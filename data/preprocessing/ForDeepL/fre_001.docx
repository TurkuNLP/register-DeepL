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Rectificatif : le rassemblement n’est pas organisé uniquement par des nantais… Il a été co-organisé avec des rennais bien sûr. La question de la Réunification ne concerne pas uniquement la Loire-Atlantique mais l’ensemble des 5 départements de la Bretagne.</w:t>
      </w:r>
    </w:p>
    <w:p>
      <w:r>
        <w:rPr>
          <w:b/>
          <w:color w:val="FF0000"/>
        </w:rPr>
        <w:t>id 1</w:t>
      </w:r>
    </w:p>
    <w:p>
      <w:r>
        <w:rPr>
          <w:b w:val="0"/>
        </w:rPr>
        <w:t>Situé à l'entrée de l'île, face à la chute Montmorency, découvrez un spectaculaire vignoble champêtre. Boutique-bistro, terrasse extérieure, aire de pique-nique et dégustation vous feront passer un moment inoubliable. Vin blanc, rouge, rosé, vin fortifié et méthode traditionnelle sont vinifiés au domaine. Les horaires et tarifs sont sujets à changement sans préavis. Il est conseillé de communiquer avec l’entreprise ou de visiter leur site Internet pour les données à jour. Stationnement autobus : Extérieur gratuit sur place, Stationnement automobile : Extérieur gratuit sur place, Stationnement vélo : Extérieur gratuit sur placeLes horaires et tarifs sont sujets à changement sans préavis. Il est conseillé de communiquer avec l’entreprise ou de visiter leur site Internet pour les données à jour.</w:t>
      </w:r>
    </w:p>
    <w:p>
      <w:r>
        <w:rPr>
          <w:b/>
          <w:color w:val="FF0000"/>
        </w:rPr>
        <w:t>id 2</w:t>
      </w:r>
    </w:p>
    <w:p>
      <w:r>
        <w:rPr>
          <w:b w:val="0"/>
        </w:rPr>
        <w:t>L'école Drukpa a été fondée dans l'ouest du Tibet par Tsangpa Gyare (1161-1211) qui enseigna le Bouddhisme vajrayana, la mahamudra et les six yogas de Naropa au début. En tant que tertön, ou chercheur de reliques, il découvrit le texte de Six Equal Tastes, précédemment caché par Rechungpa, un étudiant de Milarépa. Durant un pèlerinage Tsangpa Gyare et ses disciples eurent la vision de neuf dragons hurlant dans le ciel et sur la terre. Depuis cet incident, ils nommèrent leurs écoles Drukpa.</w:t>
      </w:r>
    </w:p>
    <w:p>
      <w:r>
        <w:rPr>
          <w:b/>
          <w:color w:val="FF0000"/>
        </w:rPr>
        <w:t>id 3</w:t>
      </w:r>
    </w:p>
    <w:p>
      <w:r>
        <w:rPr>
          <w:b w:val="0"/>
        </w:rPr>
        <w:t>mardi 4 mars 2014 Insolite : ballet avec musique – Fröken Julie de Rangström, Fall River Legend de M. Gould 1. Le principe De même que pour le belcanto, ce n'est pas tous les jours qu'on voit le ballet classique associé avec la musique. Le désintérêt du public traditionnel et des chorégraphes est d'ailleurs particulièrement remarquable : applaudissements pendant la musique lors des grands solos dans les œuvres célèbres, applaudissements pour les décors, musique bidouillée, ignorée ou pis, constituée d'arrangements hétéroclites de qualité exécrable, généralement sans portée dramatique ou psychologique. Il suffit de lire les ouvrages, sites ou revues consacrés à la danse : on nomme le compositeur, éventuellement assorti d'un adjectif, et tout le reste dévolu à la chorégraphie, et particulièrement aux interprètes. Un peu comme pour les voix lorsqu'on monte Anna Bolena de Donizetti. Pour le diptyque américano-suédois donné en ce moment au Palais Garnier, il en va autrement pour la musique, mais la tradition demeure : jusque dans le magazine de l'Opéra, En scène, quatre pages solidement documentées sur les chorégraphes. À peu près rien sur les compositeurs (à part que Morton Gould est américain...). Comme souvent, et malgré la distribution luxueuse (Aurélie Dupont et Nicolas Le Riche dans Fröken Julie), je ne suis pas vraiment touché par ces chorégraphies très formelles, avec leurs numéros attendus comme dans l'opéra seria, leurs mouvements pauvrement en relation avec l'argument ; par-dessus tout, la danse n'atteint pas le degré de précision expressive des mots, même en comparaison d'un livret médiocre. C'est finalement dans le registre comique que je la trouve la plus puissante ; ou alors en lien avec une intrigue dramatique développée, au théâtre par exemple. Ces œuvres sont pourtant présentées comme des tentatives, au milieu de XXe siècle, de faire évoluer le modèle ; c'est possiblement vrai pour les pays nordiques et l'Amérique, beaucoup moins évident si l'on considère ce qui se créait à Paris depuis quelques décennies... Même si la pantomime prend largement le pas sur le caractère ornemental des ballets romantiques traditionnels, River Fall Legend et Fröken Julie demeurent issus du même patron, et en conservent les invariants essentiels. C'est donc essentiellement l'attrait de la musique qui m'a conduit à l'Opéra pour ces ballets de Cullberg et de Mille. 2. Ture Rangström et le postromantisme suédois Ture Rangström (1884-1947) n'est à peu près jamais joué en France, mais était considéré comme un compositeur de premier plan en Suède, et correctement documenté par le disque : intégrale des symphonies (merci CPO), Symphonie n°4 chez Caprice, des mélodies avec Birgitta Svendén et Håkan Hagegård chez Musica Sveciæ, les lieder avec orchestre Häxorna chez Phono Suecia, de la musique de chambre chez CPO... et des extraits de Fröken Julie (plus quelques pièces pour piano) chez Swedish Society Discofil. On le voit, c'est avant tour une célébrité locale, même si la distribution facilitée des disques, aujourd'hui (et par-dessus tout le travail de CPO), rend son legs assez accessible. Adoubé par Sibelius tôt dans sa carrière, il appartient clairement à une veine postromantique assez traditionnelle. Ses spécificités s'entendent surtout dans la musique de chambre, où il parvient à transmettre les mêmes atmosphères nordiques évocatrices que d'autres à l'orchestre, alors que ce genre est d'ordinaire plus formel et abstrait. Ce n'était en revanche pas un très grand orchestrateur, et ses œuvres symphoniques montrent un musicien traditionnel, voire germanisé (on entend facilement, dans son corpus orchestral, qu'il s'est perfectionné auprès de Pfitzner). Moins novateur qu'Alfvén, moins</w:t>
      </w:r>
    </w:p>
    <w:p>
      <w:r>
        <w:rPr>
          <w:b/>
          <w:color w:val="FF0000"/>
        </w:rPr>
        <w:t>id 4</w:t>
      </w:r>
    </w:p>
    <w:p>
      <w:r>
        <w:rPr>
          <w:b w:val="0"/>
        </w:rPr>
        <w:t>La volontÃ© affichÃ©e par le gouvernement de rÃ©duire le prix du loyer jusqu'Ã  atteindre des proportions raisonnables a Ã©tÃ© saluÃ©e par les sÃ©nÃ©galais dans leur majoritÃ©. La mise en place d'une commission composÃ©e des acteurs du secteur et des spÃ©cialistes du domaine a fondÃ© beaucoup d'espoirs sur la possibilitÃ© d'aller vers une baisse rapide et juste du coÃ»t du loyer. Cependant, tous ces espoirs risquent d'Ãªtre dÃ©Ã§us au regard du projet de loi soumis aux dÃ©putÃ©s par le gouvernement sÃ©nÃ©galais. Cette dÃ©cision rÃ©galienne de l'Etat va crÃ©er une instabilitÃ© regrettable dans les relations entre bailleurs et locataires qui avaient rÃ©ussi Ã  Ã©tablir un accord privÃ© et ne permettra pas, pour autant, de baisser le coÃ»t des  loyers et de freiner la spÃ©culation. Bien au contraire. En effet la mesure ne se prononce pas sur la fixation des prix des loyers mais seulement sur leur baisse s'ils ont Ã©tÃ© dÃ©jÃ  fixÃ©s. Cela veut dire en terme pratique que le bailleur qui fixe son prix aprÃ¨s le vote de cette loi ne sera pas concernÃ© par la baisse imposÃ©e par l'Etat. Par consÃ©quent, ce bailleur Ã  qui on impose la baisse d'une location en cours peut se rattraper sur la fixation des prix dans le prochain contrat en majorant selon sa convenance. La loi se limite Ã  exposer des fourchettes de prix sans aucune distinction liÃ©e au standing, Ã  la zone d'habitation ou encore Ã  la position d'habitation. Le bailleur est donc libre de choisir sa fourchette de prix et de la calquer sur ses intÃ©rÃªts Ã©conomiques. Il s'y ajoute que cette nouvelle loi lÃ©galise ce qui a Ã©tÃ© jusque lÃ  considÃ©rÃ© comme illÃ©gal. En effet, il Ã©tait exigÃ© aux bailleurs de louer sur la base de la surface corrigÃ©e depuis le dÃ©cret nÂ°77-527 du 23 juin 1977 relatif au montant du loyer des locaux Ã  usage d'habitation. Cette loi initiÃ©e par le gouvernement inaugure une possibilitÃ© de mettre son bien en location sans recourir Ã  ce calcul d'oÃ¹ son intitulÃ© : "Projet de loi nÂ° 04/2014 portant baisse des loyers n'ayant pas Ã©tÃ© calculÃ©s suivant la surface corrigÃ©e". En lÃ©galisant les locations sans recourir au calcul suivant la surface corrigÃ©e et en se contentant d'Ã©tablir des fourchettes de prix sans aucune distinction liÃ©e au standing, Ã  la zone d'habitation ou encore Ã  la position d'habitation, l'Etat encourage et Ã  la limite lÃ©galise la spÃ©culation. DÃ©sormais, la seule obligation qui pÃ¨se sur le bailleur c'est de baisser le loyer en cours. Il peut par consÃ©quent fixer ses prix selon sa convenance aprÃ¨s s'Ãªtre libÃ©rÃ© du contrat qui le lie avec le locataire. Le locataire qui avait bÃ©nÃ©ficiÃ© de la baisse de son loyer en cours et qui a dÃ©cidÃ© de changer de lieu d'habitation pour diffÃ©rentes raisons va donc se confronter aux dures rÃ©alitÃ©s de la loi du marchÃ© aggravÃ©es par une dÃ©cision rÃ©galienne de l'Etat. De mÃªme ceux qui vont bÃ©nÃ©ficier de la rÃ©duction et qui seraient tentÃ©s de changer de standing vont Ã©galement</w:t>
      </w:r>
    </w:p>
    <w:p>
      <w:r>
        <w:rPr>
          <w:b/>
          <w:color w:val="FF0000"/>
        </w:rPr>
        <w:t>id 5</w:t>
      </w:r>
    </w:p>
    <w:p>
      <w:r>
        <w:rPr>
          <w:b w:val="0"/>
        </w:rPr>
        <w:t>Maroc - Sucre : un bilan aigre-doux pour Cosumar 10/01/2012 à 16h:01 Le sucrier marocain poursuit son plan de modernisation et voit ses résultats progresser. Pourtant, son cours a chuté de 7,5 % en 2011, alors que son principal actionnaire, SNI, veut diminuer sa participation.[...] Automobile : Peugeot veut rugir à nouveau en Afrique 25/01/2012 à 12h:01 Si ses derniers modèles ne répondent guère aux besoins des conducteurs locaux, Peugeot jouit toujours d'une bonne image au sud du Sahara et entend en profiter. Dans sa ligne de mire, le Nigeria et la Côte d'Ivoire.[...] Décollage reporté pour Air Côte d'Ivoire 09/01/2012 à 11h:01 La nouvelle compagnie aérienne ivoirienne ne commencera à opérer ses vols qu'à la fin de mars. Dans le meilleur des cas.[...] Économie africaine : l'année 2012 en questions 25/01/2012 à 18h:01 Alors que la planète va connaître un ralentissement de sa croissance, l'Afrique devrait poursuivre sa progression. Mais les révolutions arabes, la récession européenne et les variations du prix du pétrole peuvent fragiliser cette tendance.[...] Madani M. Tall : "La Côte d'Ivoire est redevenue fréquentable" 20/01/2012 à 16h:01 Le malien Madani M. Tall, responsable régional de la Banque mondiale, souhaite qu'en sortant de ses dix années de crise Abidjan retrouve son rôle de locomotive en Afrique de l'Ouest. Et en profite pour se rapprocher vraiment du Nigeria.[...] Sénégal : grand flou à l'hôtel Méridien de Dakar 13/01/2012 à 13h:01 L'avenir de la gestion de l'hôtel Méridien Président de Dakar est totalement inconnu.[...] Maroc - Tunisie : les islamistes sauront-ils rassurer ? 20/01/2012 à 11h:01 Afin de gagner la confiance des investisseurs, les partis islamistes arrivés au pouvoir au Maroc et en Tunisie jouent la continuité.[...] Cameroun : un petit pas pour les internautes 12/01/2012 à 19h:01 L'accès à Internet reste un luxe au Cameroun. La faute aux monopoles qui renchérissent les coûts, même si une prochaine interconnexion des réseaux doit légèrement améliorer le service aux utilisateurs.[...] Bénin - Burkina Faso : Yayi et Compaoré, toujours rivaux pour la présidence de la Cedeao 11/01/2012 à 12h:01 Les fonctionnaires de la Cedeao déjà nommés entrent en fonction le 1er février. Mais le successeur de Goodluck Jonathan à la présidence n'est toujours pas connu.[...] Nigeria, Bénin, Centrafrique... la hausse du carburant fait tache d'huile 16/01/2012 à 07h:01 Le prix de l'essence flambe dans plusieurs pays africains, au premier rang desquels le Nigeria, suscitant la colère des consommateurs. Mais certains y trouvent leur compte.[...] Afrique - 2012 en questions : les élections présidentielles sont-elles un piège pour l'économie ? 24/01/2012 à 17h:01 Mali, Sénégal, Madagascar... les multiples échéances présidentielles risquent de bouleverser les équilibres nationaux.[...] Les principales décisions 14/06/2010 à 12h:06 28 octobre 2009 Fin du cumul de fonctions pour les responsables politiques dans les conseils d’administration, plafonnement des r&amp;eacut[...] Enfidha, décollage en rase-mottes 15/06/2010 à 09h:06 Annoncé comme un investissement majeur pour le pays, le nouvel aéroport démarre doucement. Entré en exploitation à la fin de l’année dernière, il n’a accueilli que 28 000 passagers entre janvier et avril.[...] Enfidha : un deuxième terminal en ligne de mire 15/06/2010 à 10h:06 La montée en puissance de l’aéroport d’Enfidha est prévue en quatre phases, pour un coût total de 400 mil[...] Un forum annuel de la Méditerranée 04/12/2008 à 16h:12 L’institut Amadeus, présidé par Brahim Fassi Fihri, fils du ministre marocain des Affaires étrangères, organise du 2[...] Un forum annuel de la Méditerranée 04/12/2008 à 16h:12 Le rapprochement avec l</w:t>
      </w:r>
    </w:p>
    <w:p>
      <w:r>
        <w:rPr>
          <w:b/>
          <w:color w:val="FF0000"/>
        </w:rPr>
        <w:t>id 6</w:t>
      </w:r>
    </w:p>
    <w:p>
      <w:r>
        <w:rPr>
          <w:b w:val="0"/>
        </w:rPr>
        <w:t>Maîtrisez votre stress et transformez-le en énergie positive avec le soutien de l'Académie de Yoga ! Réactivez votre énergie et votre bien-être sous la conduite de Nelly Ravey dans les cantons de Vaud et de Neuchâtel... Que vous souhaitiez acquérir plus d'efficacité et de sérénité en récupérant des énergies et de la concentration ou développer la pensée positive en gérant les tensions et les émotions en toutes situations, il est important pour vous de garder ou de retrouver un sommeil paisible et réparateur . Les cours de l'Académie de Yoga vous apprennent à éliminer toutes les tensions négatives musculaires et nerveuses accumulées dans le corps . Votre dynamisme, votre motivation et vos compétences sont augmentés et vous pourrez reconnaître vos besoins essentiels et les valoriser. Grâce à la respiration, vous pourrez agir avec confiance, conscience et souplesse et développer votre créativité, votre prospérité et votre santé. Mieux-être : santé par le développement de vos ressources en réactivant la vie dans le corps et en métamorphosant le stress en vitalité. À l'Académie de Yoga , vous pratiquez des méthodes de respiration qui revitalisent l'organisme et régénèrent les facultés intellectuelles et les nerfs. Les techniques d'auto-observation des positions corporelles , des sensations, des tensions par un retour sur le corps conduisent à la découverte de soi. Au cours des leçons de yoga , des exercices corporels sont effectués, permettant d'éliminer des tensions négatives que le stress provoque par des déséquilibres énergétiques . Les séances permettent également une rééducation du dos et des épaules . Cette méthode de relaxation libère les tensions négatives et aboutit au calme, facteur d'équilibre, d'épanouissement et d'efficacité. Par l'imagerie mentale et l'affirmation, vous produirez des changements positifs dans votre vie . Pour le plaisir d'un partage dans le but de placer une hygiène de vie personnelle au quotidien et sur tous les plans de la vie et de l'être. Ceci afin de toujours mieux harmoniser ses énergies en approfondissant cette connaissance et maîtrise de soi, qui permettront une meilleure disponibilité envers les autres. Découvrez des moyens simples et efficaces pouvant se pratiquer discrètement dans le quotidien, sur le lieu de travail, et permettant de vaincre le stress grâce à la respiration et à la relaxation !</w:t>
      </w:r>
    </w:p>
    <w:p>
      <w:r>
        <w:rPr>
          <w:b/>
          <w:color w:val="FF0000"/>
        </w:rPr>
        <w:t>id 7</w:t>
      </w:r>
    </w:p>
    <w:p>
      <w:r>
        <w:rPr>
          <w:b w:val="0"/>
        </w:rPr>
        <w:t>Obama et Poutine veulent toujours une conférence de paix sur la SyrieLa Russie et les Etats-Unis ne sont pas d'accord sur les moyens de mettre fin au conflit en Syrie mais souhaitent que le bain de sang cesse et que les deux camps s'asseoient autour d'une table pour négocier, a déclaré lundi Vladimir Poutine à l'issue d'un entretien avec Barack Obama en marge du sommet."Nos positions ne coïncident pas totalement, mais nous sommes unis par une même volonté de mettre fin à la violence, d'arrêter l'augmentation du nombre de victimes en Syrie, de résoudre les problèmes par des moyens pacifiques, y compris les discussions de Genève", a dit le président russe."Nous sommes tombés d'accord pour encourager les différentes parties à venir la table des négociations", a-t-il ajouté. Par ailleurs, les deux hommes ont décidé d'organiser un sommet bilatéral Russie-Etats-Unis les 3 et 4 septembre soit juste avant le sommet du G20 des 5 et 6 septembre en Russie, ont-ils indiqué dans un communiqué commun.</w:t>
      </w:r>
    </w:p>
    <w:p>
      <w:r>
        <w:rPr>
          <w:b/>
          <w:color w:val="FF0000"/>
        </w:rPr>
        <w:t>id 8</w:t>
      </w:r>
    </w:p>
    <w:p>
      <w:r>
        <w:rPr>
          <w:b w:val="0"/>
        </w:rPr>
        <w:t>La traditionnelle conférence de presse annuelle de la Fédération Française de Motocyclisme s’est tenue le 24 novembre à l’Automobile Club de France de Paris. L’occasion pour son Président Jacques Bolle d’évoquer la saison 2010 et les perspectives de la saison 2011. Mr Bolle a ainsi salué les performances sportives des pilotes français pour cette saison 2010. Les pilotes ayant accédé à un podium final de Coupe d’Europe, de Championnat d’Europe, de Coupe du Monde ou de Championnat du Monde en 2010 ont ainsi été conviés pour recevoir un trophée. Avec 7 titres mondiaux, 5 titres de Coupe du Monde et 8 titres européens, les pilotes tricolores ont une fois de plus occupé le devant des scènes européennes et mondiales en décrochant pour le moment 61 podiums finaux en individuel et par équipe. Voici leur palmarès : VITESSE : SUZUKI ENDURANCE RACING TEAM : 1er FORAY Freddy - PHILIPPE Vincent – DIETRICH Guillaume – GUINTOLI Sylvain YAMAHA AUSTRIA RACING TEAM: 3ème GIABBANI Gwen - JERMAN Igor - MARTIN Steve CLUZE Grégory: 2ème Q.E.R.T. I : 1er CUDLIN Alexander - DELHALLE Anthony TEAM MOTORS EVENTS: 2ème BOCQUET Vincent / HUMEAU Emilien / MUTEAU Gérald / GUITTET Baptiste Coupe Fim Superstock 1000cc BERGER Maxime: 2ème GUARNONI Jérémy : 1er MARINO Florian : 2ème MOTOCROSS : MUSQUIN Marvin : 1er FROSSARD Steven : 3ème France : 1ère VAN DEN BOSCH Thierry / CHAREYRE Thomas / GRELIER Aurélien TIXIER Jordi : 1er LANCELOT Livia : 2ème TIXIER Jordi : 1er JAULIN Sulivan : 2ème TOUSSAINT Thierry : 1er BOUTITON Xavier : 2ème LENOIR Steven : 1er ARANDA Grégory : 1er ROUIS Alexandre : 2ème DO Thomas : 1er HOUZET Dan : 2ème VERHAEGHE Alexis: 3ème PECOUT Josselin : 3ème VALADE Mike : 1er IZZO Brice : 2ème VALADE Mike : 2ème ENDURO : France : 1ère AUBERT Johnny / DEPARROIS Nicolas / GUILLAUME Sébastien / MEO Antoine / NAMBOTIN Christophe / THAIN Rodrig MEO Antoine : 1er AUBERT Johnny : 2ème GUILLAUME Sébastien : 2ème JOLY Jérémy : 2ème I.S.D.E Equipe Féminine France : 1ère DUFRENE Blandine / PUY Ludivine / ROSSAT Audrey PUY Ludivine : 1ere DUFRENE Blandine : 2ème CARRIER Bérenger : 2ème FOURNEL Géraldine : 1ere METGE Mickaël : 2ème DEVISY Arnaud: 3ème METGE Adrien : 2ème Equipe FFM : 2ème CHARBONNIER Vincent / HAMARD Kévin / GAGNOUD Matthieu VIGAND Jean-Michel : 3ème France : 3ème METGE Mickael / METGE Adrien / DEVISY Adrien France : 3ème ROSSAT Audrey / BERREZ Juliette / FOURNEL Géraldine France : 3ème PAUC Pascal / VIGAND Jean-Michel TRIAL : FERRER Alexandre : 3ème COQUELIN Steven : 2ème RALLYES TOUT-TERRAIN LIPAROTI Camélia : 3ème COURSES SUR PISTE : FRANCE : 2ème TRESARRIEU Stéphane / TRESARRIEU Mathieu / DI PALMA Théo / LESPINASSE Jérôme PIJPER Théo : 2ème DEBIASI Richard : 1er MURATET Xavier : 3ème BERGE Dimitri : 2ème DUBERNARD Jordan : 3ème France : 3ème BONGEOT Olivier / DELAVAULT Bertrand / VORONOWSKY Mathieu / LEMEUNIER Frédéric / COMPAIN Jérémy / GRANJON Grégory / SOLHAILHAC Gilles / SBARDELLOTTO Davy / MEYER Guy / MATHIOT Loïc</w:t>
      </w:r>
    </w:p>
    <w:p>
      <w:r>
        <w:rPr>
          <w:b/>
          <w:color w:val="FF0000"/>
        </w:rPr>
        <w:t>id 9</w:t>
      </w:r>
    </w:p>
    <w:p>
      <w:r>
        <w:rPr>
          <w:b w:val="0"/>
        </w:rPr>
        <w:t>STÉRILISATEUR - 【Stérilisation Rapide à 99,9%】 La boîte du stérilisateur tue 99,9% des germes et virus en seulement 3 minutes avec 8 perles de lampe UV. Gagnez du temps de désinfection, stérilisation rapide pour protéger votre sécurité et votre santé. - 【Conception Sûre】 Ce stérilisateur a un capteur de gravité intégré, qui éteint automatiquement la lumière ultraviolette lorsque le couvercle est ouvert pour éviter d'endommager les yeux et la peau. Et l'ozone n'est pas généré après la désinfection, pour éviter la génération de gaz nocifs. - 【Large Compatibilité】 Les dimensions du produit sont de 22x10x7 cm, donc adaptées à de nombreux produits à stériliser, tels que les téléphones portables, les écouteurs, les clés, les lunettes, l'esthétique, les outils de beauté et de soins, etc. - 【Sans mercure ni produits chimiques】 Sans ozone et sans résidu, conception de protection de l'environnement. UV-C atteint les taches que les lingettes ne peuvent pas et désinfecte tous les articles, non lavables inclus. - 【Facile et Simple à Utiliser】 1. Placez l'objet plat dans la boîte. 2. Cliquez sur le bouton de désinfection pour démarrer la désinfection. 3. À la fin de la désinfection, la lumière blanche supérieure est toujours allumée et peut être retirée. - Stérilise les biberons en 2 minutes seulement - Pratique pour voyager; Utilisable avec la plupart des fours à micro-ondes - Les poignées latérales ferment le couvercle en toute sécurité - La stérilisation naturelle à la vapeur élimine 99,9 % des bactéries - Le contenu reste stérilisé pendant 24 heures si le couvercle n'est pas soulevé - Stérilisateur électrique à vapeur 3 en 1 - Dimensions réglables, il prend moins de place dans votre cuisine et ses paniers sont adaptés à tous les types de biberons, à goulot large ou étroit - Cycle de 6 minutes avec arrêt automatique - La stérilisation naturelle à la vapeur élimine 99,9 % des bactéries - Consommation électrique: 650W | Tension: 50-60Hz - STÉRILISATION ET CONSERVATION : Ce stérilisateur en inox d'une capacité de 31 litres est l'accessoire idéal pour stériliser vos bocaux de confiture, faire du pot au feu, de la soupe en gros volume, bouillons de viande, du vin chaud... ! La grande capacité de remplissage vous laisse de la place pour préparer jusqu'à 8 bocaux d'1 L de 85 mm de diamètre, ou bien 16 bocaux de 0,5 L. - POUR UN APÉRO : Dégustation de vin à la maison, punch, cocktail, café ou thé : vous avez le choix ! Les boissons restent conservées en sécurité sans que le goût ne soit affecté. - INCLUS : La marmite dispose d'1 grille métallique au fond, 1 robinet de vidange externe pour le service, des poignées thermorésistantes. Le minuteur se règle jusqu'à 120 min. Pratique et autonome. Vous pourrez le transporter facilement grâce à des poignées optimisées thermo-isolantes ainsi qu'une protection contre la surchauffe - DIMENSIONS : Dimension du produit : Ø39xH49 cm, Volume : 31 L, Diamètre intérieur : 37 cm, | Hauteur totale du récipient : 30 cm. Acier Inox épais d'une épaisseur de 0,8 mm - THERMOSTAT : La température peut être ajustée entre 30 et 100°C selon votre utilisation de l'appareil. Le cuiseur chauffe boissons, soupe ou autre mixture. - Stérilisateur électrique thermostat + minuteur 35 cm - Acier émaillé gris - Pour 14 bocaux de 750 ml - Puissance 1800 W ; 230 V - Garantie 2 ans Stérilisation des pots - stérilisez vos aliments en bocaux Voici la méthode qui a fais ses preuves depuis des années.Stérilisez vos aliments en bocaux. http://www.decobb.com/refprod-31356-babymo</w:t>
      </w:r>
    </w:p>
    <w:p>
      <w:r>
        <w:rPr>
          <w:b/>
          <w:color w:val="FF0000"/>
        </w:rPr>
        <w:t>id 10</w:t>
      </w:r>
    </w:p>
    <w:p>
      <w:r>
        <w:rPr>
          <w:b w:val="0"/>
        </w:rPr>
        <w:t>Comme ça ? Moi je la préfère. Ou comme ça ? Cette fleur est magnifique, celle d'une " rosacée "mais je reste indécis j'espère que quelqu'un pourra en trouver le nom bonne journée Mari jo Bonjour pinson, C'est toujours une fleur de Prunier. Je m'exprime mal en ce moment et du coup, je me fais mal comprendre. Il faut dire que je ne sors quasiment qu'à quelques pas de la masure et comme ce sont les seuls arbres en fleur. Sur la seconde c'est l'entourage que j'aie un peu plus foncé. Bonne journée et bise à toi pinson. euh, je ne vois pas trop la différence, elles sont jolies toutes les deux, et c' est une belle macro ! Passe une bonne journée Amitié Bonjour trublion, Le fleur est la même. Mais comme mon fond est clair et que la fleur est sur le fond de ciel très pâle, j'ai foncé est un peu l'entourage de la seconde. Bonne journée. Amitié. bonjour je te souhaite une très fin de semaine à toi. bisous sylvie Une bonne fin de semaine à toi aussi ainsi qu'une bonne journée Sylvie. Bisous. Bonjour Marie jo elle sont belle mais un petit penchant pour la deuxième très jolie bise raymonde je cherchais vainement une différence notable et concentré sur la fleur je n'avais pas remarqué le cadre noir et flou, qui n'apporte rien, à mon avis. La macro est belle dominique Bonjour papydom, Oui, je suis d'accord avec toi et en fait je reste sur le naturel, sans encadrement, sans rien etc. C'est un essai que j'ai fait comme ça pour savoir. Je l'aime bien ma macro et j'ai eu de la chance car il y a eu une rafale de vent au moment où j'appuyais sur le déclencheur. Bonne journée. Bonjour Mari-Jo, le peu de différence qu'il y a entre les deux ne me permet pas de faire un choix car elles se neutralisent .Les deux son belles , une petite remarque , pour éviter le flou de bouger, pose ton boitier sur un trépied ou autre chose pour être plus stable.Voilà , je te souhaite un beau week-end. Bisous. Bonjour kryg, La différence est que j'ai fait l'encadrement un peu plus foncé sinon la photographie est la même. Mon boitier était sur le trépied, je continue de suivre tes bons conseils seulement ce jour-là il y avait un tout p'tit vent où l'on voyait à peine bouger les feuilles des arbres et comme je suis un peu bornée j'ai voulu faire quelques macros et sur celle-ci par surprise une belle rafale de vent est arrivée au moment où j'appuyais sur le déclencheur. Par chance, elle est malgré tout pas vilaine. Et comme le vent se faisait de plus en plus fort, j'ai plié bagage. Je sais pourtant qu'il ne faut pas de vent du tout mais il était tellement peu que voilà... Bonne journée et week-end à toi aussi. A ce soir sur ton blog. Bisous. Bonjour Mari jo, elles sont toutes mignonnes ces fleurs de prunier mais je dois t'avouer que je les vois absolument identiques alors que tu dis avoir foncé l'entourage de la seconde... hum, remarque que je n'ai pas encore récupéré une vision parfaite mais je ne vois pas de différence. Et voilà, mon amandier remplace ses fleurs par des feuilles et c'est trop tard pour en profiter... et pour clore le tout le mimosa arrive bientôt en fin de floraison ! Pauvre jardin délaissé, pourtant il est tout petit ! Mais il y a d'autres priorités ! Je ne suis vraiment pas très en forme et pas très présente, ça va revenir . Bonne journée. Danielle Bonjour Danielle, Mes fleurs printanières je n'en ai pratiquement pas. Quelques malheureux Crocus ; trois en tout et lorsque j'ai jeté un œil ce matin sur les blogs et que j'aie vu ceux de kryg et que je vois mes pauvres petits. J'ai un problème de ce côté-là. Quelques Jonquilles, beaucoup de feuilles et très peu de fleurs.</w:t>
      </w:r>
    </w:p>
    <w:p>
      <w:r>
        <w:rPr>
          <w:b/>
          <w:color w:val="FF0000"/>
        </w:rPr>
        <w:t>id 11</w:t>
      </w:r>
    </w:p>
    <w:p>
      <w:r>
        <w:rPr>
          <w:b w:val="0"/>
        </w:rPr>
        <w:t>Ça ne va pas arranger ma PAL # 13 21 septembre 2013 par Bianca Comme chaque mois, on se retrouve aujourd’hui pour parler de ma moisson de livres mensuelle et encore une fois, c’est une belle récolte que celle du mois de septembre, après avoir été raisonnable tout le mois d’août puisque je n’avais acheté aucun livre, oui c’est un miracle ! Mais comme la rentrée me déprimait encore plus que les enfants, j’ai décidé de me faire quelques menus plaisirs, et ce n’est pas moins de 9 livres qui sont venus rejoindre mes étagères ! Des livres achetés d’occasion, un SP, un tout neuf et un cadeau. On commence par les quatre romans policiers, un genre que j’aime beaucoup lire chaque mois. Tout d’abord le plus court : Le crime parfait de Peter James pour lequel j’ai craqué suite au billet d’Ingrid, qui a l’art de faire grandir ma PAL et ma LAL à chaque lecture ou presque, vilaine va ! Sépulcre de Kate Mosse m’a été conseillé par l’une de vous suite à mon billet sur La compagnie des menteurs de Karen Maitland que j’ai lu cet été. Il y est question de sépulture wisigoth et de Rennes-le-Château, j’espère qu’il me plaira car c’est un énorme pavé de près de 900 pages ! Ensuite, un polar qui allie suspens et gastronomie : Meurtres à la pomme d’or de Michèle Barrière. Une série qui me fait de l’œil depuis longtemps, ce roman-ci se déroule à la Renaissance, une période que j’affectionne. Enfin, un service presse qui m’a été proposé par les Éditions des Deux Terres qui publiera le 16 octobre prochain Bestseller, le dernier livre de Jesse Kellerman. L’auteur, qui a connu un grand succès avec Les visages (dans ma PAL depuis une bonne année mais chut… personne ne le sait), met cette fois-ci en scène un auteur de bestsellers. Côté littérature nordique, je poursuis ma moisson, sans en lire aucun pour l’instant je sais, mais je compte me rattraper cet hiver (ça, j’y crois à moitié !). Cette fois-ci j’ai choisi Le mec de la tombe d’à côté de Katarina Mazetti que j’ai vu bon nombre de fois sur la blogo, notamment chez ma copinaute Céline. Une dose de bonne humeur, enfin j’espère, avec Tout le monde n’a pas le destin de Kate Middleton de Fred Ballard. Je n’ai pas pu résister à cette couverture avec cette bigoudène so sexy, et lorsque j’ai lu sur la 4è que l’héroïne est rédactrice comme moi, je n’ai pas hésité à le prendre (je vous rassure ma vie ne ressemble pas à un roman de chick lit du tout, heureusement d’ailleurs !). Deux biographies romancées qui mettent les années 20 à l’honneur avec Madame Hemingway de Paula McLain gagné chez ma copinaute Claire à l’occasion de l’anniversaire de son excellent blog et Alabama Song de Gilles Leroy qui a obtenu pour ce livre le prix Goncourt si je me souviens bien. Deux destins de femmes, deux épouses de monstres sacrés de la littérature américaine dont je ne connais absolument pas la vie, ce sera l’occasion. On reste en Amérique avec cette plongée dans les années 50 avec L’amour comme par hasard d’Eva Rice, une décennie que j’aime également et que j’avais retrouvé le temps de ma lecture de Rien n’est trop beau de Rona Jaffe, un très bon roman. J’espère être aussi séduite avec ce titre. De bons moments de lecture en perspective j’en suis sûre… en avez-vous lu certains ? Et comme toujours, si l’une d’entre vous est tentée par une LC, ce sera avec plaisir. Tu es chargée ! J’ai aimé le Mazetti et j’ai adoré « Alabama song » ! Oui d’autant plus que j’en ai acheté 3 autres hier après-midi mais chut personne ne le sait ! En poussant le chariot… farine,</w:t>
      </w:r>
    </w:p>
    <w:p>
      <w:r>
        <w:rPr>
          <w:b/>
          <w:color w:val="FF0000"/>
        </w:rPr>
        <w:t>id 12</w:t>
      </w:r>
    </w:p>
    <w:p>
      <w:r>
        <w:rPr>
          <w:b w:val="0"/>
        </w:rPr>
        <w:t>Composition sur la Guerre froide : Berlin, un enjeu de la guerre froide (1945-1990) Tout d’abord nous étudierons la première crise de Berlin en juin 1948. Puis la seconde treize ans plus tard qui mène à la construction d’un mur, et enfin la chute de celui ci, symbole de réunification. Dans un premier temps, Berlin qui est divisé en quatre secteurs connaît une situation économique, sociale, morale et politique très difficile. Afin de favoriser la reconstruction de l’Allemagne et le développement des pays européens touchés par la guerre, la Doctrine Truman (du président américain) lance le plan Marshall en 1947, c’est à dire une aide financière proposée à tout les Etats d’Europe même aux pays communistes. Parallèlement la situation de la capitale se dégrade : les américains, britanniques et français fusionnent leurs zones et créer ainsi le Deutsche Mark. Avec une nouvelle monnaie allemande pour éviter que la misère pousse les habitants à se tourner vers un autre régime, les Etats Unis affirme son combat et sa détermination. En réaction, les soviétiques, qui représentent le régime communiste Stalinien, défendent leur idéologie et leur puissance en organisant un énorme blocus. Toutes les voies de communications reliant Berlin Est et Ouest sont coupées dans le but d’isoler la zone américaine et l’affaiblir. Pour répondre à ce blocus, les E.U mettent en place un immense pont aérien pour ravitailler leur secteur, durant onze mois c’est plus de deux millions de tonnes de marchandises qui s’envolent de l’Allemagne de l’Ouest à Berlin Ouest. Au printemps 1949, les soviétiques stoppent leur blocus devant son inefficacité. En définitive cette crise ne débouche sur aucune guerre directe mais prouve la puissance et la richesse des Occidentaux conduits par une Amérique déterminé. Selon Churchill c’est « un rideau de fer » qui s’abaisse en Europe et partage le monde en deux deux grandes puissances ; l’Amérique et l’URSS. Cette division donne naissance à deux Etats distincts à Berlin ; la République Fédérale d’Allemagne (RFA) en mai 1949 et la République Démocratique Allemande (RDA) en octobre 1949 à l’Est. Ceux ci représentent respectivement la Doctrine Truman et la Doctrine Jdanov. On peut considérer cette première crise comme une victoire de l’Amérique qui prouve sa puissance et son premier rang mondial. Dans un second temps, une nouvelle crise nait de ce monde bipolaire, mettant à nouveau Berlin au centre de cette guerre froide. En effet, suite à une première victoire des E.U, la RFA connaît une grande prospérité économique et se reconstruit. Signe d’une idéologie triomphante, Berlin Ouest adopte la culture américaine ainsi que ses valeurs et principes tels que la liberté. Attiré par cette nouvelle richesse, plusieurs millions de Berlinois de l’Est afflux pour s’échapper de la dictature soviétique. La mort de Staline en 1953 n’empêche pas les mécontentements de s’élever et perturbe même davantage le système politique. Cet exode est le signe d’une défaite économique, politique et sociale de la RDA qui supporte mal l’air d’influence de l’Ouest. C’est pourquoi les autorités de l’Est, soutenu par l’URSS construit en une journée un mur relativement simple le 13 août 1961 qui sépare matériellement Berlin en deux. Mais en quelques jours c’est un mur de 155km de long qui bloque complètement les flux, avec 1200 soldats et des barrières électriques qui repoussent les Berlinois. C’est tout un système de surveillance qui s’établit, entrainant la mort d’une centaine de voyageurs clandestins. La RDA retient ses habitants et aucuns contact avec l’extérieur est possible. Berlin Ouest est coupé du reste de la capitale, séparant des milliers de familles et évolue seul, avec le soutient des E.U. Le mur de Berlin symbolise la bipolarité de monde et le clivage idéologique et politique de la guerre froide, dans laquelle il constitue une nouvelle étape, plus tangible. Pour les américains il</w:t>
      </w:r>
    </w:p>
    <w:p>
      <w:r>
        <w:rPr>
          <w:b/>
          <w:color w:val="FF0000"/>
        </w:rPr>
        <w:t>id 13</w:t>
      </w:r>
    </w:p>
    <w:p>
      <w:r>
        <w:rPr>
          <w:b w:val="0"/>
        </w:rPr>
        <w:t>Formation Le titulaire du CAP Conducteur d’engins : travaux publics et carrières aura pour rôle de conduire mais aussi d’entretenir les différents engins de travaux publics tels que les pelles mécaniques ou les bulldozers. Il est également chargé des travaux de nivellement et de terrassement sur différents ouvrages. Concrètement, la préparation, le fonctionnement, le pilotage et le contrôle du matériel sont sous son entière responsabilité. Les matières enseignées sont : La mécanique La topographie La technologie La conduite d’engins La prévention sécurité environnement Le français L’histoire-géographie Les mathématiques et les sciences L’éducation physique et sportive La sécurité au travail L’habilitation électrique H0B0 La prévention des risques liés à l’activité physique (PRAP) Sauveteur secouriste du travail (SST) Et après ? Le titulaire de ce CAP est prêt à l’emploi et les besoins en conducteur d’engins sont permanents et que les titulaires de ce CAP n’auront pas de souci d’embauche. Il pourra ainsi prétendre à des postes tels que : Conducteur d’engins Pilote opérateur engins blindé d’un génie Grutier Cependant, l’étudiant peut tout à fait poursuivre ses études notamment avec Une Mention Complémentaire Un Brevet Professionnel Conduite d’engins des travaux publics Un Bac pro Maintenance des matériels</w:t>
      </w:r>
    </w:p>
    <w:p>
      <w:r>
        <w:rPr>
          <w:b/>
          <w:color w:val="FF0000"/>
        </w:rPr>
        <w:t>id 14</w:t>
      </w:r>
    </w:p>
    <w:p>
      <w:r>
        <w:rPr>
          <w:b w:val="0"/>
        </w:rPr>
        <w:t>Perse La Perse (en grec ancien ἡ Περσίς / hê Persís) est le nom métonymique[1] hérité des Grecs de l'Antiquité pour désigner le territoire gouverné par les rois achéménides (Mèdes). L'apogée de la Perse antique est représentée par la dynastie achéménide, dont les conquérants Darius Ier et Xerxès Ier ont étendu le territoire allant jusqu'en Inde. Convoitée, cette région sera ensuite conquise par Alexandre le Grand au IVe siècle av. J.-C., par les Parthes dans la seconde moitié du IIIe siècle av. J.-C., par les troupes musulmanes au VIIe siècle, par Gengis Khan au XIIIe siècle, par Tamerlan au XIVe siècle. Les Iraniens continuent aujourd'hui à parler persan et à célébrer les fêtes religieuses zoroastriennes qui se sont ancrées dans le patrimoine culturel au fil des siècles. Au IIIe siècle, sous la dynastie sassanide, apparaît le mot Ērān ou Ērānšahr, qui signifie « pays des Aryens », traduit aussi par « pays des Iraniens ». Au VIIe siècle, après la chute des Sassanides, le pays reprend à l'étranger le nom de « Perse », qui est utilisé jusqu'en 1934, date à laquelle Reza Pahlavi remplace par un décret le nom de « Perse » par « Iran »[2]. ChronologieModifier - Xe siècle av. J.-C. : peuplement du plateau iranien par les Aryens au nord et dans le Fars, par les Mèdes dans l'ouest. - vers -750 : Déjocès fonde le premier royaume mède, dont la capitale est Ecbatane. - -612 : les Mèdes s'emparent de Ninive, provoquant la chute de l'Empire assyrien. - -552 : la Perse devient un royaume indépendant sous le roi Cyrus II. - -550 : Cyrus II avec les Mèdes fonde l'Empire perse, qui s'étendra à tout le Moyen-Orient, de la mer Égée à l'Inde, de l'Égypte à l'Afghanistan. Naissance de Darius Ier, roi de Perse († 486 av. J.-C.). - -522 : après la mort de Cambyse, le mage Gaumata usurpe le pouvoir en se faisant passer pour Bardiya, frère du défunt ; il est assassiné par des généraux menés par Darius. Début du règne de Darius Ier, roi de Perse (fin en 486 av. J.-C.). - -518 : la Voie royale de 2 683 km est construite à travers l'Empire perse. - -490 : les Perses du roi Darius sont battus par une coalition de Grecs à Marathon ; c'est l'épisode le plus marquant de la Première Guerre médique. - -486 : décès de Darius Ier, roi de Perse. Début du règne de Xerxès, roi de Perse (fin en 465 av. J.-C.). - -482 : pour mater une révolte babylonienne contre la domination perse, Xerxès fait détruire les temples de la ville, et notamment l'Esagil. - -480 : au cours de la Deuxième Guerre médique les Grecs défont la marine perse à Salamine (Salamis). Plus de 1000 trières participent à la bataille. - -479 : Athènes refuse l'offre avantageuse de passer du côté perse. - -472 : dans sa pièce Les Perses, Eschyle présente au public athénien la bataille de Salamine vue du côté perse. - -465 : l'Achéménide Xerxès Ier est assassiné. Son fils Artaxerxès Ier lui succède comme roi de Perse. - -459 : après avoir aidé les rebelles égyptiens contre le pouvoir perse, les Grecs sont mis en fuite et trouvent refuge dans une île du delta du Nil. - -449 : Paix de Callias : Traité de Paix entre les cités grecques (par le biais</w:t>
      </w:r>
    </w:p>
    <w:p>
      <w:r>
        <w:rPr>
          <w:b/>
          <w:color w:val="FF0000"/>
        </w:rPr>
        <w:t>id 15</w:t>
      </w:r>
    </w:p>
    <w:p>
      <w:r>
        <w:rPr>
          <w:b w:val="0"/>
        </w:rPr>
        <w:t>J’ai essayé de jouer du clavier et des machines à une époque. J’ai même fait partie de deux groupes, les éphémères Darkworms formés seulement pour le tremplin 1998 du lycée Renoir de Cagnes-sur-Mer et l’un des 67453 membres de Mastaya qui était un groupe vraiment génial, mais qui n’existe malheureusement plus maintenant (séquence promo, la chanteuse et le guitariste ont monté un duo depuis A Solas) . Je m’adonne aussi un peu au DJing, mais j’ai bien entendu aussi peu de talent que David Guetta pour ça. Bref, comme tous les gens qui écrivent sur la musique, je suis un musicien frustré. Absolument ! Pour moi, le vinyle est certainement ce qui s’est fait de mieux en qualité de son, grâce notamment à sa dynamique incroyable. OK le CD ne craque pas, mais c’est froid et plat. Quand aux formats compressés, même si j’ai une petite préférence pour le AAC, ils sont tout de même le premier recul qualitatif dans l’histoire de l’enregistrement musical. Mais on a perdu une partie de la qualité pour tout de même bien plus de praticité. Du coup j’écoute beaucoup de musique sur mon iPhone avec des Bose intra. Sinon à la maison, j’ai ma veille chaîne Hi-Fi Kenwood de 1993, des platines Technics MKII et une sombre table de mixage. Je n’achète pas tout mes disques car on m’en envoie aussi. :-) Sinon je pense très franchement que les majors ont complètement raté la révolution numérique et commencent à en prendre conscience depuis trop peu de temps. Il ne faut pas s’étonner du piratage quand on sait comment il est difficile de se procurer de la bonne musique facilement. Tout à été misé sur de mauvaises compilations et de la musique au kilomètre, c’est finalement un juste retour des choses. Les labels indépendants s’en sortent comparativement beaucoup mieux face à la crise du disque, même si ça reste quand même compliqué pour eux.</w:t>
      </w:r>
    </w:p>
    <w:p>
      <w:r>
        <w:rPr>
          <w:b/>
          <w:color w:val="FF0000"/>
        </w:rPr>
        <w:t>id 16</w:t>
      </w:r>
    </w:p>
    <w:p>
      <w:r>
        <w:rPr>
          <w:b w:val="0"/>
        </w:rPr>
        <w:t>Nouveautés 2021. Nos fabricants ESU et TILLIG annoncent normalement ´old fashion´ (à l´ancienne) leurs nouveautés, pendant le salon Spielwarenmesse. Cette année le salon Spielwarenmesse n'aura pas lieu en janvier. Vous connaissez la raison: corona. Nous vous informerons sur ce site dès que ces informations nous atteindrons. Alors soyez patient... 22 décembre 2020. Découvrez ici, à partir de maintenant toutes les possibilités de LokSound... via limage, le son et information. Aujourd'hui ESU vous présente déjà 5 vidéos. Mais nous compléterons régulièrement cette page. Profitez-en ! 12 octobre 2020. Nouveauté automne 2020 de ESU. nouvelles locomotives, extension gamme n-wagen 'Silberling' et nouveaux wagons: Taschenwagen Sdggmrs. V160 31000 Diesellok, H0, V160 130 DB, altrot, Ep III, Sound + fuméé, DC/AC 31001 Diesellok, H0, 216 100 DB, ozeanblau/beige, Ep IV, Sound + fuméé, DC/AC 31002 Diesellok, H0, 216 156 DB, altrot, Ep IV, Sound + Rauch, DC/AC BR218 31013 Diesellok, H0, 218 196 DB, verkehrsrot, Ep VI, Sound + fuméé, DC/AC 31014 Diesellok, H0, 218 137 Citybahn DB, orange/weiss, Ep IV, Sound + rook, DC/AC 31015 Diesellok, H0, 218 217 DB, TEE-Lackierung, Ep IV, Sound + fuméé, DC/AC Taschenwagen Sdggmts avec 2 containers avec ouvertures des portes et dé intérieur. 36540 Taschenwagen, H0, 37 84 499 3 173-2, NL-AAEC Ep. VI, Chargement 2x Container 40 pied: CAI 36541 Taschenwagen, H0, 37 84 499 3 176-5, NL-AAEC Ep. VI, Chargement 2x Container 40 pied: MSC 36542 Taschenwagen, H0, 37 84 499 3 181-5, NL-AAEC Ep. VI, Chargement 2x Container 40 pied: ONE 36543 Taschenwagen, H0, 37 84 499 3 203-7, NL-AAEC Ep. VI, Chargement 2x Container 40 pied: OOCL 36544 Taschenwagen, H0, 37 84 499 3 232-6, NL-AAEC Ep. VI, Chargement 2x Container 40 pied: APL n-Wagen 'Silberling' 36488 n-Wagen, H0, BD4nf-59, 96354 Esn, Steuerwagen, DB Ep. III, silber, DC 36518 n-Wagen, H0, B4nb-59, 42725 Esn, 2. Kl, DB Ep. III, silber, DC 36519 n-Wagen, H0, B4nb-59, 42727 Esn, 2. Kl, DB Ep. III, silber, DC 36487 n-Wagen, H0, AB4nb-59, 31479 Esn, 1./2. Kl, DB Ep. III, silber, DC 36486 n-Wagen, H0, BDnrzf 740.2, 82-34 322-1, Steuerwagen, DB Ep. IV, silber, DC 36483 n-Wagen, H0, Bnrz 725, 22-34 106-1, 2. Kl, DB Ep. IV, silber, DC 36484 n-Wagen, H0, Bnrz 725, 22-34 078-2, 2. Kl, DB Ep. IV, silber, DC 36485 n-Wagen, H0, ABnrzb 704, 31-34 057-5, 1./2. Kl, DB Ep. IV, silber, DC 36513 n-Wagen, H0, Bnrdzf 483.1, 80-35 188-7, Steuerwagen, DB Ep. VI, lichtgrau/gelb/grau, DC 36510 n-Wagen, H0, Bnrz 451.4, 22-34-112-9, 2. Kl, DB Ep. VI, lichtgrau/gelb/grau, DC 36511 n-Wagen, H0, Bnrz 450.3, 22-35 927-9, 2. Kl, DB Ep. VI, lichtgrau/gelb/grau, DC 36512 n-Wagen, H0</w:t>
      </w:r>
    </w:p>
    <w:p>
      <w:r>
        <w:rPr>
          <w:b/>
          <w:color w:val="FF0000"/>
        </w:rPr>
        <w:t>id 17</w:t>
      </w:r>
    </w:p>
    <w:p>
      <w:r>
        <w:rPr>
          <w:b w:val="0"/>
        </w:rPr>
        <w:t>Hotel Lyon : le Phénix Hôtel, hôtel 3 étoiles dans le vieux Lyon – organisation de séminaire. DESCRIPTIF BIENVENUE A L'HOTEL PHENIX Le Phénix Hôtel, ou Phoenix Hôtel, se situe sur les quais de Saône, au pied de l’embarcadère du « Vaporetto », navette fluviale qui relie depuis début avril le quai de Bondy où se situe l’hôtel au nouveau quartier de la Confluence ! Dans le quartier protégé du Vieux Lyon, cette ancienne Maison du Chapeau Rouge, où dormait le Duc de Nemours Gouverneur du Lyonnais, Forez et Beaujolais (1531 - 1585), a une vocation hôtelière depuis le XVI siècle. Depuis 1990, les trois bâtiments des XVI et XVII siècles abritent cet hôtel florentin, alliant tradition et modernité. Le Phénix Hôtel propose 36 chambres entièrement rénovées, non-fumeurs, avec climatisation et chauffage individuels, où confort et décoration se conjuguent pour votre bien-être : salles de bain équipées de sèche-cheveux et sèche-serviettes, mini-bar, coffre-fort, téléphone, TV écran plat Canal + Canalsat, TNT 31 chaînes, WIFI haut-débit gratuit, room service 24h/24h, bouilloire avec assortiment café et thé, business center, parking privé payant (à réserver). HAUT DE PAGE</w:t>
      </w:r>
    </w:p>
    <w:p>
      <w:r>
        <w:rPr>
          <w:b/>
          <w:color w:val="FF0000"/>
        </w:rPr>
        <w:t>id 18</w:t>
      </w:r>
    </w:p>
    <w:p>
      <w:r>
        <w:rPr>
          <w:b w:val="0"/>
        </w:rPr>
        <w:t>Notre vaste sélection de cartes du ciel en ligne est une ressource importante pour tous les astrologues. Vous pouvez maintenant vous procurer toutes ces cartes de qualité professionnelle et les imprimer en haute résolution. Nos cartes en format PDF vous convaincront: ses lignes nettes, sa police facile à lire et ses couleurs agréables en font un produit attrayant et intéressant. (Voir un exemple)Travaillez-vous avec un nombre important de données de naissance? A la demande de nombreux astrologues, nous avons introduit la possibilité de stocker jusqu'à 1000 données de naissance dans un seul profil utilisateur enregistré. Vous pouvez stocker et visualiser vos enregistrements par ordre alphabétique, et nous envisageons d'ajouter un moyInformations supplémentaires  pratique de gérer les données. Le Stockage étendu de données a maintenant été intégré dans l'abonnement aux cartes du ciel PDF. Il est également possible d'acheter cette option sous forme d'abonnement séparé pour un an. Pour visualiser des tableaux additionnels pour cette carte, vous avez également besoin d'une lectuer PDF, qui est déjà installée sur la  plupart des appareils. Sinon, vous pouvez cliquer ici pour télécharger gratuitement Adobe Acrobat Reader. Selon la configuration de votre fureteur, vous pourrez visualiser les pages PDF dans la fenêtre du fureteur ou télécharger d'abord le fichier pour le visualiser. Pour imprimer seulement la carte sans le texte de cette page, cliquez sur l'image. Vous obtiendrez une nouvelle page qui ne montrera que la carte.  Imprimez-la comme d'habitude. Si la carte est trop grande pour votre imprimante, veuillez sauvegarder l'image sur votre disque. Il s'agit d'une carte en format PNG que la plupart des utilitaires d'images peuvent lire.L'utilitaire vous permettra de réduire l'échelle et de tourner l'image afin qu'elle convienne à votre imprimante. Pour une qualité d'impression professionnelle, vous devriez utiliser l'option 'PDF' proposée en haut du dessin du thème, à gauche. Les thèmes au format PDF sont disponibles en échange d'un droit d'abonnement modique.</w:t>
      </w:r>
    </w:p>
    <w:p>
      <w:r>
        <w:rPr>
          <w:b/>
          <w:color w:val="FF0000"/>
        </w:rPr>
        <w:t>id 19</w:t>
      </w:r>
    </w:p>
    <w:p>
      <w:r>
        <w:rPr>
          <w:b w:val="0"/>
        </w:rPr>
        <w:t>Pour Jacques et Thierry Capdemourlin, la vendange 2018 a été formidable pour toutes nos propriétés. Que ce soit au Château Ballestard La Tonnelle, au Château Cap de Mourlin ou au Château Roudier. Larrière-saison chaude et ensoleillée, le climat très sec, ont permis aux raisins de parfaire leur maturité. Pas une goutte de pluie pendant les vendanges, toutes les conditions étaient réunies pour présager un très grand millésime. A lélevage en barriques, tout se passe très bien, ce millésime bénéficie des mêmes soins apportés. Il se distingue déjà par un bel équilibre, une élégance. Certes, il a des degrés un peu plus élevés que dhabitude, mais cela lui permettra de durer dans le temps. Pour le 2017, nous avons rentré des quantités moindres à cause du gel mais, ce que nous avons récolté était très beau. Cest un millésime très fin, de jolies couleurs, des taninssoyeux, un vin déjà très savoureux et accessible à la dégustation. Quant au 2016, cest un très grand millésime, un vin très riche, exceptionnel, le 2015 est lui aussi un très grand millésime, un vingénéreux avec de lonctuosité, décidément, nous sommes gâtés, la nature nous a donné une belle série de millésimes! Un vigneron passionné pour cette belle appellation du Bonnezeaux, il propose une large gamme avec de nombreux millésimes. Très beau Bonnezeauxblanc 2018, concentré et très charmeur, dune grande puissance aromatique (lys, rose, noisette), fin et onctueux à la fois en bouche, de belle garde. Le Bonnezeauxblanc Malabé 1er tri 2018, est fin et savoureux, dense et velouté, de belle couleur, au nez riche et bien présent dominé par des notes de pain grillé et de fruits confits, à savourer sur un Bleu d'Auvergne ou des pommes au beurre salé. Egalement lAnjou rouge 2015, qui allie puissance et souplesse, riche et fin, avec ces notes très caractéristiques et persistantes de fumé et de fraise des bois. Joli Cabernet dAnjou Moelleux 2018 et très beau Coteaux-du-Layon 2018, complexe, avec des nuances de rose, daubépine et de fruitssecs, ample et distingué. Installée dans la petite commune de Seyssel au carrefour de lAin et des Pays de Savoie, la cave familiale des Vins Lambert jouit d'une histoire séculaire célèbre pour sa fameuse méthode champenoisedéjà fort appréciée des rois et reines du XIXe siècle, et notamment de la reine Victoria. Élaboré à partir des 2 cépages locaux la Molette (unique au monde) et lAltesse, avec un vieillissement dans les caves durant 36 à 72 mois pour la prise de mousse (largement supérieur aux 9 mois réglementaires), le Royal Seyssel reste aujourdhui le fleuron de lAOC Seyssel, depuis 1901. Mondialement apprécié et reconnu pour sa finesse et son originalité, récompensé à de nombreuses reprises, il est aujourdhui de retour sur les plus belles tables gastronomiques françaises. Gérard Lambert, enfant du pays dont il représente la 5ème génération de vignerons, se passionne pour son terroir et ses racines ; il sest également orienté aujourdhui vers la culture en Biodynamie pour proposer une gamme de vins rouges et blancs Bio. En effet, voilà un remarquable Royal Seysselcuvée Privée 2015, avec des senteurs de fruitsfrais et dacacia, une cuvée très bien dosée, fraîche, alliant finesse et structure, dune bonne rondeur , de mousse vive et de belle couleur. Beau Vin de Seyssel blanc Molette Domaine de Vens-le-Haut 2016, de robe dorée, dune jolie finale aromatique, riche au nez, avec des notes de rose et daubépine, un vin élégant et persistant, de bouche charmeuse, idéal avec des filets de brochets à la dijonnaise ou des raviolis au fromage blanc. La Mondeuse Domaine de Vens-le-Haut 2015, au nez puissant et persistant dominé par la fraise des bois mûre et de pruneau, mêle finesse et ampleur,</w:t>
      </w:r>
    </w:p>
    <w:p>
      <w:r>
        <w:rPr>
          <w:b/>
          <w:color w:val="FF0000"/>
        </w:rPr>
        <w:t>id 20</w:t>
      </w:r>
    </w:p>
    <w:p>
      <w:r>
        <w:rPr>
          <w:b w:val="0"/>
        </w:rPr>
        <w:t>Voici le règlement officiel concernant le serveur de Midnight RP. Nul n'est censé l'ignorer et chacun se doit de le respecter. En cas de non-respect, des sanctions seront appliquées à hauteur des fautes commises. Il peut également être sujet à des changements, auquel cas la communauté en sera expressément avisée. L'AFK en jeu (plus de quelques minutes) est interdit. Tous les joueurs (visa obtenu ou non) sont priés de mettre leur nom et prénom RP sur discord. Il est strictement interdit de faire de la publicité pour un autre serveur GTA RP (bannissement sans avertissement). Toutes tentatives de glitch, cheats, insultes répétées etc.. seront sanctionnées par un bannissement. Il est généralement possible de demander un dé-bannissement. En cas de problème, aucun remboursement n'est effectué sans preuves. Les bâtiments de la LSPD, EMS, GOUVERNEMENT, PARKING CENTRAL,CONCESSIONNAIRE AUTOLA FOURRIÈRE sont des zones dites SAFE. De plus tous les lieux pouvant accueillir du PUBLIC sont aussi considérés comme ZONES SAFE ( ex : Les boutiques de vêtements, bars, bâtiments publics, point de run moldu ) ainsi que leur parking respectif. Il est donc interdit de faire des actions illégales dans ces lieux ( tirs, assassinats, kidnappings, etc ) sauf AUTORISATION DU STAFF. Les zones telles que la base militaire ,le porte-avions , la prison fédérale et tous les commissariats de police (hormis l’accueil) sont interdites d’accès. Obligation de déclarer les doubles-comptes discord (compte anonyme par exemple) Toutes scènes de VIOLS sont strictement interdite (banissement sans avertissement). Toute action sexuelle en RP (ou HRP, évidement) est strictement interdit et sera sanctionné d'un bannissement définitif sans préavis. Les propos discriminant, harcelant ou encore sexiste vis à vis des demoiselles de notre serveur sont également sanctionné d'un bannissement. Tout propos s'apparentant de près ou de loin à du harcèlement, de la discrimination ou de la violence morale vis-à-vis de n'importe quel joueur, est strictement prohibé et sanctionné par le staff. Pour toutes demandes concernant le serveur (exemple : bannissement, scène, remboursements, etc…), merci d'ouvrir un ticket et de ne pas faire votre demande sur un cannal discord HRP ou par message privé au staff. Pour éviter le metagaming il est interdit d’être dans les radios de la catégorie HRP lorsque vous êtes en ville. Pour être acceptables en RP, les photos doivent être prises, soit directement en jeu (envoi de la photo via SMS), soit en capture d'écran avec le téléphone sorti en main. Le modificateur de voix n’est autorisé que si vous portez un masque et que la voix est audible. Pour tout autre dérogation, à voir avec le Staff. Une personne disposant d'un masque intégral ne peut pas être reconnu grâce à son accent, sa voix ou son sexe. Utiliser un nom et prénom RP d'une célébrité est interdit (par exemple: Chuck Norris) Après une mort RP, votre personnage ne pourra pas se rapprocher d'un milieu précédemment côtoyé (gang, organisation, police, points de drogues) pendant une semaine au minimum. Dans la mesure du possible, tout problème avec un autre joueur doit se régler de façon RP directement en jeu. Si cela n'est pas possible, un membre du Staff s'occupera de la médiation si cela est fait dans le calme, le respect et l'intelligence. Il est interdit de travailler avec un véhicule différent de celui fourni par l’entreprise. Le Discord possède différents channels RP les channels HRP (écrit et vocaux) les radios RP (vocaux) Les groupes peuvent avoir un discord annexe (uniquement les channels textuels) a la condition que le discord soit la propriété de Midnight RP (afin d'éviter tout MetaGaming). Il est strictement interdit de contacter un Staff en RP pour lui parler d'un problème. Merci d'ouvrir un ticket dans ce cas-ci. Interdiction de débattre concernant une scène à problème sur les canaux HRP discord. Un ticket ou une discussion orale sont</w:t>
      </w:r>
    </w:p>
    <w:p>
      <w:r>
        <w:rPr>
          <w:b/>
          <w:color w:val="FF0000"/>
        </w:rPr>
        <w:t>id 21</w:t>
      </w:r>
    </w:p>
    <w:p>
      <w:r>
        <w:rPr>
          <w:b w:val="0"/>
        </w:rPr>
        <w:t>En ce début d’année, point de résolution à l’horizon. D’abord parce que ce sont toujours les mêmes d’une année sur l’autre. Ensuite, parce que c’est un principe : une résolution est faite pour ne pas être tenue. Ce n’est pas une promesse ! Alors aujourd’hui, faisons plutôt rimer nouvelle année avec nouveaux projés… Ok, projets ! Comme l’organisation d’un mariage et tout ce que cela sous-entend de logistique et de moyens financiers ne semblaient pas représenter un challenge suffisant pour la prochaine année et demie à venir, nous avons décidé de pimenter le tout… en retournant au Québec. Mais cette fois, pas pour un voyage ; pour nous y installer, si ce n’est définitivement, pour un bon bout de temps. Après 2 ans passés à Paris, une couple d’années à Montréal et 24 mois à Lyon, nous étions en mesure de comparer la qualité de vie et les opportunités que chacune de ces villes nous offrait. Blague à part, ce ne fut pas une décision facile à prendre. Nous l’avons déjà vécue une fois et nous savons ce qu’une expatriation sous-entend. Nous savons combien il sera difficile de quitter à nouveau nos familles et ces amis qui sont désormais des frères et sœurs, de ne pas voir pousser ces petits bouts de chou en direct, de ne pas profiter de ces mètres de linéaires consacrés à la seule déclinaison du yaourt en une centaine de recettes. Mais le choix est apparu tellement évident lors de notre pèlerinage automnal que nous ne pouvions l’ignorer. Notre futur se trouve de l’autre côté de l’Atlantique, et nous l’y rejoindrons. Rue Rivard retourne donc à sa source, là où l’aventure bloguesque a commencé… Mais attention, les articles au goût d’érable ne sont pas encore pour tout de suite. Rien n’est fait. Tout est encore à faire. Les démarches sont longues et coûteuses. Les demandes de résidence permanente, procédure d’immigration par laquelle nous souhaitons passer, sont mêmes suspendues jusqu’au mois d’avril. Par chance, mon diplôme nous permet de passer outre cette mise en pause et d’envoyer notre dossier dès que nous le pouvons. Nous sommes donc en train de réunir relevés d’impôts, justificatifs des précédents visas, certificats de travail, diplômes et relevés de notes en tout genre nous ramenant jusqu’en classe de sixième. Vendredi, nous avons même dû nous plier à un test de français pour la finalisation du dossier. Tout ceci nous permettant de demander, et peut-être d’obtenir, un certificat de sélection auprès du Québec. Ensuite, il restera à convaincre le Canada de nous accueillir, avec 10 ans de vie à retracer et une visite médicale bien menée. Vous n’avez donc pas fini de me lire dans mes aventures françaises, avant de poursuivre l’aventure chez nos cousins. Et tiens, si nous nous lancions un troisième défi des plus simples… retrouver un appartement dans la rue Rivard. Chiche ?</w:t>
      </w:r>
    </w:p>
    <w:p>
      <w:r>
        <w:rPr>
          <w:b/>
          <w:color w:val="FF0000"/>
        </w:rPr>
        <w:t>id 22</w:t>
      </w:r>
    </w:p>
    <w:p>
      <w:r>
        <w:rPr>
          <w:b w:val="0"/>
        </w:rPr>
        <w:t>Pour tout voir et tout savoir, le JT Foot Mercato c’est le rendez-vous à ne pas manquer. Au sommaire de ce 177e numéro : A quand un All-Star Game en football ? Evénement incontournable en basketball aux Etats-Unis, le All-Star Game existe également en MLS. A Foot Mercato, on s’est demandé aujourd’hui si un tel projet pourrait voir le jour en Europe et pourquoi pas devenir un rendez-vous régulier. Entre informations sur les tentatives précédentes et compositions des deux sélections concoctées par nos soins, petit point complet sur ce dossier. Enfin, cap sur l’Afrique du Sud pour découvrir le désormais traditionnel but du jour. Enfin, comme vous en avez désormais l’habitude, la rédaction du JT Foot Mercato vous propose de laisser vos commentaires sur son compte twitter officiel : @FootMercato_TV</w:t>
      </w:r>
    </w:p>
    <w:p>
      <w:r>
        <w:rPr>
          <w:b/>
          <w:color w:val="FF0000"/>
        </w:rPr>
        <w:t>id 23</w:t>
      </w:r>
    </w:p>
    <w:p>
      <w:r>
        <w:rPr>
          <w:b w:val="0"/>
        </w:rPr>
        <w:t>Bracelet de montre nubuck noisette 20x16 mm. Taille standard. Superbe teinte noisette, très agréable au toucher, ce bracelet passera sur tous les types de montres. Doublure en veau premium. 100% Made in France. Longueur du bracelet : 115/75 mm. Bracelet pour montre avec entre-cornes de 20 mm. Les livraisons sont effectuées via des lettres suivies. Ce système vous permettra de recevoir par email, après paiement et préparation de votre commande, un numéro de suivi à 13 chiffres. Ce numéro vous permettra de suivre en direct l'acheminement de votre colis sur le site de https://www.laposte.fr/ Délai : il faut compter environ 2 ou 3 jours après expédition. Les bracelets Atelier Romane sont expédiés directement par Atelier Romane et sont fabriqués à la commande. Il faudra donc compter sur un délai d'environ 7 jours pour la fabrication et 2 à 3 jours pour la livraison via une lettre suivie. Ce système vous permettra de recevoir par email, après paiement et préparation de votre commande, un numéro de suivi à 13 chiffres. Ce numéro vous permettra de suivre en direct l'acheminement de votre colis sur le site de https://www.laposte.fr/ Délai : il faut compter environ 2 ou 3 jours après expédition. Les montres sont expédiées directement par LIP, à Besançon, via un colissimo avec numéro de suivi. Ce système vous permettra de recevoir par email, après paiement et préparation de votre commande, un numéro de suivi à 13 chiffres. Ce numéro vous permettra de suivre en direct l'acheminement de votre colissimo sur le site de https://www.laposte.fr/ Délai : il faut compter environ 2 ou 3 jours après expédition. Les montres sont expédiées directement par Ralf Tech, via un colissimo avec numéro de suivi et assurance. Ce système vous permettra de recevoir par email, après paiement et préparation de votre commande, un numéro de suivi à 13 chiffres. Ce numéro vous permettra de suivre en direct l'acheminement de votre colissimo sur le site de https://www.laposte.fr/ Délai : il faut compter environ 2 ou 3 jours après expédition. Les montres sont expédiées directement par Auricoste, via un colissimo avec numéro de suivi et assurance. Ce système vous permettra de recevoir par email, après paiement et préparation de votre commande, un numéro de suivi à 13 chiffres. Ce numéro vous permettra de suivre en direct l'acheminement de votre colissimo sur le site de https://www.laposte.fr/ Délai : il faut compter environ 2 ou 3 jours après expédition. Les présentes conditions générales de vente (ci-après les «Conditions Générales») s’appliquent à tout achat effectué par un internaute / personne physique (ci-après le « CLIENT») sur le site Internet https://eshop.thewatchobserver.fr (ci-après le « SITE ») auprès de THE WATCH OBSERVER (ci-après le « VENDEUR »), SAS au capital de 65 000 euros immatriculée au registre du commerce et des sociétés PARIS sous le numéro 521 184 614, ayant son siège social 99, rue du Faubourg Saint-Martin – 75010 Paris – FRANCE. N° SIRET : 521184614 00019. La Société est assujettie à la TVA sous le numéro TVA FR87521184614. Contact Tél : 09 82 57 22 77 Email : contact-eshop (at) thewatchobserver.fr Satisfait ou Remboursé ! Vous achetez sur Internet et un détail ne vous convient pas à la réception du colis ? Contactez nous dans les 14 jours suivant votre commande, elle vous sera remboursée dès réception du colis en retour. Détails en Annexe 1. IMPORTANT Toute commande passée sur le SITE implique obligatoirement l’acceptation sans réserve du CLIENT des présentes conditions générales de vente. Article 1. Définitions Les termes employés ci-après ont, dans les présentes Conditions Générales, la signification suivante : « CLIENT » : désigne le cocontractant du VENDEUR, qui garantit avoir la qualité de consommateur telle que définie par le droit et la jurisprudence française. A ce titre, il est expressément prévu que ce CLIENT agit en dehors de toute activité habituelle ou commerciale.</w:t>
      </w:r>
    </w:p>
    <w:p>
      <w:r>
        <w:rPr>
          <w:b/>
          <w:color w:val="FF0000"/>
        </w:rPr>
        <w:t>id 24</w:t>
      </w:r>
    </w:p>
    <w:p>
      <w:r>
        <w:rPr>
          <w:b w:val="0"/>
        </w:rPr>
        <w:t>Pull en grosse maille, version doudou, gilet � franges, ponchos et kimonos seront indispensables pour vos looks cet Hiver ! Les cols roul�s et les caches-coeur seront �galement de rigueur cette saison. Adoptez le sweat imprim� avec un chino, ou le gilet en mouton avec un jean flare pour un look 70's. 581 articles trouvés Trier par : Hotline 09 70 80 99 73du Mardi au Vendredide 10h à 12h et de 14h à 17h(numéro non surtaxé prix d'un appel local) Sur MonShowroom.com, découvrez les pièces les plus tendances des nouvelles collections Printemps/Eté 2015. Que vous recherchiez des chaussures (sandales, tropéziennes, ballerines, derbies, tennis, baskets , boots, compensées ou escarpins), une robe de soirée, une robe casual ou pour la plage, un top imprimé, une chemise, un jean, un pantalon coloré ou un sac en cuir pour sublimer vos tenues; les nouveautés MonShowroom vont vous ravir ! Les plus grandes marques de la mode féminine sont présentes, comme Sessun, American Vintage, Vero Moda, Vila, See by Chloé ou encore IKKS et ba&amp;Sh. Chez les hommes, vos marques préférées sont aussi au rendez vous : baskets adidas originals, jean Diesel, veste Eleven ou T-shirt Jack&amp;Jones, mais aussi la chemise Selected Homme, la maille Harris Wilson, le chino Scotch&amp;Soda ou encore le sac Fred Perry. Parmi plus de 350 marques et 25 000 références, vous trouverez forcément votre bonheur cette saison !</w:t>
      </w:r>
    </w:p>
    <w:p>
      <w:r>
        <w:rPr>
          <w:b/>
          <w:color w:val="FF0000"/>
        </w:rPr>
        <w:t>id 25</w:t>
      </w:r>
    </w:p>
    <w:p>
      <w:r>
        <w:rPr>
          <w:b w:val="0"/>
        </w:rPr>
        <w:t>Niveau de caféine élevé Pour 300g de thé, je peux faire : 60 tasses Une cure detox dediée aux femmes. des thés choisis pour leurs effets antioxydants, Une cure confectionnée pour vous mesdames, s'il vous plaît. Un choix dans les ingrédients detox, et une cure de 60 jours au goût très doux et effets garantis aide pour détoxifier votre coeur, aide à bruler les graisse en profondeur. Cette cure se prend Jour 1 à 20 : DToX : 5g de thé infusé dans 450ml d'eau chaude Jour 21 à 40 : Slim is good : 5g de thé infusé dans 450ml d'eau chaude Jour 41 à 60 : Tonik : 5g de thé infusé dans 450ml d'eau chaude - 5 Super bon !</w:t>
      </w:r>
    </w:p>
    <w:p>
      <w:r>
        <w:rPr>
          <w:b/>
          <w:color w:val="FF0000"/>
        </w:rPr>
        <w:t>id 26</w:t>
      </w:r>
    </w:p>
    <w:p>
      <w:r>
        <w:rPr>
          <w:b w:val="0"/>
        </w:rPr>
        <w:t>Selon son âge aidez votre enfant à : - Découper des pétales dans le papier cartonné doré ou jaune en utilisant le modèle de pétale de jupe - Découper une bande papier cartonné de 5 cm sur 70 à 80 cm de long (suivant le tour de taille de votre enfant) - vous pouvez aussi attacher deux bandes bout à bout - Rouler l'extrémité des pétales sur un manche de gros pinceau - Agrafer un premier rang de pétale sur la ceinture de la taille - Agrafer un second rang de pétales en les intercalant avec le rang précédent - Découper des petites pétales dans le papier crépon vert - Froncer le haut des pétales et les agrafer entre les pétales du second rang - Agrafer un troisième rang de pétales. - Ajuster la couronne au tour de tête de votre enfant et fermez la couronne. - La couronne peut compléter la jupe brésilienne et le top brésilien ! Couronne brésilienne pour se déguiser</w:t>
      </w:r>
    </w:p>
    <w:p>
      <w:r>
        <w:rPr>
          <w:b/>
          <w:color w:val="FF0000"/>
        </w:rPr>
        <w:t>id 27</w:t>
      </w:r>
    </w:p>
    <w:p>
      <w:r>
        <w:rPr>
          <w:b w:val="0"/>
        </w:rPr>
        <w:t>La stérilisation par lumière pulsée des emballages s’applique-t-elle à vos produits ? De l’eau au yaourt, en passant par les jus ou la bière, la stérilisation Claranor des emballages par lumière pulsée convient à une large gamme de produits. MARCHÉ DES BOISSONS La lumière pulsée Claranor est déjà utilisée par les principaux acteurs du marché des boissons comme une solution efficace et fiable pour la stérilisation des emballages sur : - Eau en bouteille: pour réduire ou éliminer l’ozone; - Boissons sensibles: à stériliser sans produits chimiques ni eau; - Boissons tranquilles: pour réduire la quantité de conservateurs; - Boissons chaudes: pour simplifier le processus et alléger la préforme (éliminer la nécessité de renverser les bouteilles pour assurer la décontamination du bouchon par la chaleur); - Boissons gazeuses et vins: pour maintenir la stabilité lorsque les niveaux de carbonatation ou d’alcool ne sont pas suffisants et pour maintenir la qualité et le goût du produit (pas de résidu). MARCHÉ PRODUIT LAITIER Les produits laitiers frais sont des environnements sensibles soumis à une altération microbiologique qui incite les industriels à décontaminer l’emballage avant le remplissage. Claranor propose des équipements de stérilisation en ligne pour les pots, les bouchons et les couvercles en aluminium utilisés dans le processus d’emballage des produits laitiers transformés sur des lignes ultra-propres ou ESL. L’équipement est adapté aux remplisseuses linéaires ou rotatives. La technologie en ligne est entièrement conforme aux exigences de durée de conservation des produits réfrigérés et : - sans aucun risque de résidus chimiques dans l’emballage; - sans les contraintes logistiques d’un traitement extérieur comme requis pour l’irradiation gamma. Claranor, sélectionnés par des leaders Les solutions Claranor ont été sélectionnées par des leaders internationaux et les principaux équipementiers du monde entier pour une large gamme de boissons et de produits laitiers: eau, jus, bière, desserts, yaourts, produits laitiers bio, yaourts à boire, margarine allégée, fromage cottage… Claranor, des niveaux de décontaminations élevés, un engagement sur les résultats microbiologiques Claranor conçoit des équipements pour la stérilisation des bouchons, préformes, pots et opercules utilisés sur les marchés des boissons et des produits laitiers. Nos équipements sont capables d’atteindre les niveaux de décontamination exigés par les producteurs tout en maintenant des cadences de production : jusqu’à 90 000 bouteilles/heure, jusqu’à 60 coups/mn. Des niveaux de décontamination élevés peuvent être atteints (de 3 log à 5 log sur bactéries et moisissures). La réduction de décontamination est certifiée par un laboratoire externe Fraunhofer. Une gamme complète de résultats est déjà disponible. Claranor, déjà plus de 420 machines en fonctionnement dans le monde sur tout type d’emballage Les bouchons et pots de toutes formes et tailles peuvent être traités, allant des bouchons plats, des bouchons de sport et des bouchons de 5 gallons aux pots de yaourt, pots en PLA et seaux. Lire notre article sur les Emballages bouchons et pots</w:t>
      </w:r>
    </w:p>
    <w:p>
      <w:r>
        <w:rPr>
          <w:b/>
          <w:color w:val="FF0000"/>
        </w:rPr>
        <w:t>id 28</w:t>
      </w:r>
    </w:p>
    <w:p>
      <w:r>
        <w:rPr>
          <w:b w:val="0"/>
        </w:rPr>
        <w:t>Cette mature a les trous les plus accueillants de toute l'histoire du porno. Elle attend deux mecs pour un tournage et s'est habillée pour l'occasion. Inutile de préciser qu'elle est sup... avec du Hard - femmes matures - branlette espagnole - cochonnes - sexy - Porno gratuit depuis le 07-02-2011 Lubrification de bouche Quand il les aura bien baisées, elles se mettront à genoux devant lui, bouches ouvertes pour recevoir son jus qu'elles se partagerons avec délectation. Il va être combl&amp;eacu... avec préléminaire - fellation - trio - ejaculation faciale - cunnilingus - Porno gratuit depuis le 30-10-2010 Etudiante se fait baiser durant ses revisions Cette étudiante demande de l'aide pour ses révisions à un autre étudiante de la classe supérieure. Il accepte avec plaisir vu la bombe sexuelle qui est en face de lu... avec des Salopes - casting amateur - debutante - etudiante - jeune salope - Porno gratuit depuis le 30-07-2009 Salope se fait prendre en levrette par son mec Une jolie brunette de 20 ans est occupée à pomper son mec comme une grosse salope dans une chambre d'hôtel. Elle est très excitante dans sa tenue et avec ses hauts talons. A... avec des Salopes - petasse - brune - suce - mec - Porno gratuit depuis le 20-03-2010 Demonte moi la fente tout de suite Cette envoutante black a le feu au cul et elle cherche un gros extincteur pour la satisfaire. Heureusement, son voisin est toujours prêt à lui filer un coup de main. La chaudasse commence... avec des Salopes - anal - black - fellation - ejaculation faciale - Porno gratuit depuis le 07-08-2012 Blondasse sensuelle niquee a fond dans le salon En début de soirée, dans une ambiance tamisée, le type est ravi d'accueillir celle qu'il s'apprête à niquer. Sa nana se déshabille sensuellement, exhibant une ... avec préléminaire - blonde - fellation - hardcore - lingerie - Porno gratuit depuis le 20-09-2011 Trois lesbiennes qui ont decides de faire un trio Ces trois lesbiennes sont si chaudes qu’elles ont décidées de faire un trio. Il y’a une belle rouquine, une blonde pulpeuse et une brune sexy. La rousse se touche la chatte d... avec le même sexe - lesbienne - trio - - Porno gratuit depuis le 25-06-2008 Un blanc avec une belle queue épaisse et surtout juteuse va avoir la chance de niquer une blackette en chaleur, à la limite nymphomane. La salope l’attend en lingerie fine, bien sûr, elle s’est... avec du Interracial - anal - black - blonde - hardcore - Porno gratuit depuis le 08-08-2014 Premiere sodomie pour une jeune amatrice Cette jolie amatrice fait ses débuts dans le monde du porno et pour sa première elle va être servie. En effet la salope va se faire sodomiser pour la première fois de sa vie... avec du Amateur - amatrice - amateur - premiere fois - sodomie - Porno gratuit depuis le 27-04-2010 Il regarde la fille se prendre une double penetration Habitués à le acteur de demande, nous mettons d'abord le petit couple amateur dans le bain puis nous présentons nos deux heureux élus pour sa partie de jambes en l'air. L'u... avec du Hard - anal - blonde - fellation - gros seins - Porno gratuit depuis le 20-09-2011 Une salope se fait baiser par un ami Cette fille prend du plaisir avec ses copains, sans avoir de compte à leur rendre à savoir avec qui cette trainée nique, et cette trainée s'y retrouve très bien. Cet... avec du Hard - fellation - grosse bite - hardcore - chatte rasee - Porno gratuit depuis le 14-11-2010 Vieux cochon nique une jeune black Notre vieux pervers voulait que nous lui proposions un peu de nouveauté dans les vidéos porno que nous tournons avec lui. Cette fille lui demande ensuite de se retourner et lui déguste le trou du b... avec préléminaire - black - brune - fellation - - Porno gratuit depuis le 21-02-2015 Jeune blonde se fait niquer en haut d'une montagne En haut d'une bien belle montagne, ces deux gars vont trouver une récompense</w:t>
      </w:r>
    </w:p>
    <w:p>
      <w:r>
        <w:rPr>
          <w:b/>
          <w:color w:val="FF0000"/>
        </w:rPr>
        <w:t>id 29</w:t>
      </w:r>
    </w:p>
    <w:p>
      <w:r>
        <w:rPr>
          <w:b w:val="0"/>
        </w:rPr>
        <w:t>Bague de fiançailles Piaget Passion - Exclusivité boutique - Bague de fiançailles Piaget Passion en platine, sertie d'un diamant taille brillant (env. 0,3 ct) et de 38 diamants taille brillant (env. 0,23 ct). Bague de fiançailles Piaget Passion Le solitaire Piaget Passion, véritable ode à l’amour, célèbre la passion amoureuse et raconte la beauté d’une histoire qui commence. Réalisée en platine, cette bague de fiançailles incarne toutes les qualités et la force du sentiment amoureux, à l’image du métal qui la compose, rare, pur et inaltérable. Tout en délicatesse et en courbes féminines, le solitaire Piaget Passion dévoile de profil un diamant dont la culasse apparente semble en suspension. Scintillant, éclatant et intense, le diamant de centre irradie et sublime le bonheur du couple prêt à entamer une fabuleuse aventure. La monture pavée met en scène deux volutes qui portent majestueusement et sertissent le diamant central, symbolisant la complicité du couple.</w:t>
      </w:r>
    </w:p>
    <w:p>
      <w:r>
        <w:rPr>
          <w:b/>
          <w:color w:val="FF0000"/>
        </w:rPr>
        <w:t>id 30</w:t>
      </w:r>
    </w:p>
    <w:p>
      <w:r>
        <w:rPr>
          <w:b w:val="0"/>
        </w:rPr>
        <w:t>Milk Inc., Milk Incorporated est un groupe dance belge des producteurs Regi Penxten, Filip Vandueren et la chanteuse Linda Mertens. Le groupe est connu pour ses hits internationaux comme Walk on Water, In My Eyes et I Don't Care en duo avec Silvy De Bie du groupe Sylver mais également La Vache et actuellement Run extrait de l'album Supersized. Supersized est également le nom du concert exceptionnel donné le 30 septembre 2006 au Sportpaleis à Anvers pour leur 10ème anniversaire. Une seconde édition "Supersized II "sera donnée les 28 et 29 septembre 2007, égalem… en lire plus</w:t>
      </w:r>
    </w:p>
    <w:p>
      <w:r>
        <w:rPr>
          <w:b/>
          <w:color w:val="FF0000"/>
        </w:rPr>
        <w:t>id 31</w:t>
      </w:r>
    </w:p>
    <w:p>
      <w:r>
        <w:rPr>
          <w:b w:val="0"/>
        </w:rPr>
        <w:t>La Révolution Industrielle. Fiches de Cours de Histoire destinée aux élèves de Lycée. Entre 1850 et 1940, l'Europe puis d'autres pays comme les Etats-Unis et le Japon connaissent une formidable croissance économique grâce à l'industrialisation de leur économie. Ce phénomène, fondé sur deux révolutions industrielles importantes a entraîné la transformation de la société. Face à l'apparition d'inégalités sociales, de nombreuses réflexions ont été développées afin d'améliorer la société. La fin du XIX ème siècle est marquée par deux révolutions industrielles qui ont permis une forte croissance de l'économie. Cette révolution industrielle concerne essentiellement le Royaume-Uni dans la deuxième moitié du XVIII ème siècle. Elle a été permise grâce aux profits tirés de l'agriculture et du commerce et repose sur le charbon, la machine à vapeur mise au point par James Watt en 1769. De nouvelles machines dans le secteur du textile, de la sidérurgie sont développées. C'est l'apparition des " Pays noirs " comme le Pays de Galles. Cette révolution s'étend à d'autres pays beaucoup plus tardivement, au milieu du XIX ème siècle. Elle commence vers 1880 et repose sur des nouvelles sources d'énergie, le pétrole et l'électricité. C'est aussi l'époque du développement de l'automobile, de la chimie, des machines-outils. Les transports modifient les relations commerciales en permettant des échanges plus lointains. De plus de nouvelles routes commerciales, avec le percement des canaux de Suez (1869) et de Panama (1914) raccourcissent les distances. Il y a l'essor : En outre de nouveaux moyens de communication comme le télégraphe (de Morse) et le téléphone (de Bell) modifient les relations. Durant la période 1850-1939, la conjoncture économique est favorable malgré des crises. Les périodes de forte croissance (4% en France) ont lieu de 1860 à 1873 et de 1896 à 1914 et sont liées à : l'abondance monétaire avec la découverte de mines d'or (Californie, Alaska), l'industrialisation avec de fortes productivités, les progrès techniques… Les périodes de crise sont de 1873 à 1896, " La Grande Dépression " et à partir de 1929 avec le krach de Wall Street. Les raisons des difficultés sont : des surinvestissements, des krachs boursiers, des pénuries de financement… Malgré la diminution de la natalité dans les grands pays industriels, la population s'accroît fortement grâce au recul de la mortalité. La population rurale, attirée par les emplois urbains décline donc et le seuil de 50% de citadins est franchi dans l'ensemble des pays industriels entre 1850 et 1940. Les conditions de vie en milieu urbain sont difficiles avec des loyers élevés, des logements médiocres. Néanmoins de nombreux progrès sont faits avec l'amélioration des transports urbains, l'apparition du gaz puis de l'électricité. Les élites urbaines avec la bourgeoisie financière et industrielle disposent du pouvoir économique, politique et culturel et mènent une vie mondaine. Les ouvriers, de plus en plus nombreux, passent du travail à domicile au travail à l'usine, prennent conscience d'appartenir à une classe malgré leur diversité (ouvriers qualifiés, chef d'équipe) et affirment leur identité. Leurs conditions de vie s'améliorent. Cette classe très diversifiée: artisans, employés, fonctionnaires, professions libérales se regroupe autour de valeurs communes. Ce sont des cols blancs qui ont des ambitions pour leurs enfants et attachent une grande importance à l'éducation. L'industrialisation a permis une forte croissance et un développement de la société qui a été à l'origine de vastes transformations. L'industrialisation donne à l'Europe de dominer le monde jusqu'en 1914 pour être ensuite devancée par les Etats-Unis. Cette domination est commerciale, financière et militaire.</w:t>
      </w:r>
    </w:p>
    <w:p>
      <w:r>
        <w:rPr>
          <w:b/>
          <w:color w:val="FF0000"/>
        </w:rPr>
        <w:t>id 32</w:t>
      </w:r>
    </w:p>
    <w:p>
      <w:r>
        <w:rPr>
          <w:b w:val="0"/>
        </w:rPr>
        <w:t>Bonsoir à tous Je me démène depuis plusieurs jours avec un problème auquel vous avez peut-être la solution. Voilà, j'ai un serveur dédié virtuel (vds) avec une debian etch, pré-installée de chez phpnet. Je travaille avec le gestionnaire de version svn (subversion) installé sur ce serveur. Je me connecte en ssh de façon classique (login/mdp) habituellement depuis une machine linux de chez moi pour faire les commit, jusque là pas de problèmes... Par contre, pour se connecter à svn depuis une machine windows, il faut un logiciel appelé tortoise svn , qui lui se connecte en ssh grâce à une paire de clé publique/privée, via la suite de logiciel putty, puttygen et pageant. Or, bien que j'ai suivi les instructions diverses (doc du logiciel, tutoriaux...) rien à faire : le serveur ne veut pas reconnaître ma clé. Par contre, avec putty je me connecte parfaitement en ssh classique, avec login/mot de passe. Ma question est donc la suivante : y-a-t-il une configuration particulière (putty, ssh, format des clés...) pour se connecter en ssh avec une paire de clé sur les vds de chez phpnet ? Merci d'avance !</w:t>
      </w:r>
    </w:p>
    <w:p>
      <w:r>
        <w:rPr>
          <w:b/>
          <w:color w:val="FF0000"/>
        </w:rPr>
        <w:t>id 33</w:t>
      </w:r>
    </w:p>
    <w:p>
      <w:r>
        <w:rPr>
          <w:b w:val="0"/>
        </w:rPr>
        <w:t>Samsung a déposé la marque PlayGalaxy Link et pourrait lancer son propre service de jeu vidéo sur mobile. Un projet qui n'est pas sans rappeler celui de son rival Apple avec Arcade. Le jeu mobile a le vent en poupe et les fabricants de smartphones n’ont pas hésité à en profiter en lançant des modèles gaming. Le concept n’est pas nouveau, l’ex-géant du téléphone Nokia avait lancé le N’Gage aux débuts des années 2000 et l’engouement pour les applications mobiles de jeu a permis au smartphone gaming de redevenir tendance. Si l’on se pose encore la question de savoir s’ils pourront marquer un vrai tournant, l’annonce d’Apple Arcade pourrait faire entrer le jeu mobile dans une nouvelle ère et surtout permettre à Apple de mettre en avant sa plateforme. Le service de jeu vidéo par abonnement imaginé par Cupertino n’arrivera qu’à l’automne, mais il fait déjà beaucoup parler de lui et semble donner des idées à la concurrence. Le site LetsGoDigital rapporte que Samsung semble préparer l’arrivée de son propre service de jeu baptisé PlayGalaxy Link. Cette plateforme permettrait aux utilisateurs de jouer à des jeux via un smartphone ou tablette Galaxy. Le sujet n’a pas été évoqué par la firme sud-coréenne, mais nos confrères néerlandais notent que Samsung a déposé la marque PlayGalaxy Link auprès de l’USPTO (pour United States Patent and Trademark Office, l’instance administrative chargée d’émettre des brevets et des marques déposées aux États-Unis). La marque a aussi été déposée, quelques jours plus tard, dans la base de données des marques de l’EUIPO (l’Office de l’Union européenne pour la propriété intellectuelle). La démarche de Samsung s’accompagne d’une description qui présente le service en ces termes : « smartphones; logiciels de jeu [applications] téléchargeables, service pour les tournois de jeux en ligne, service pour jouer à des jeux de réalité augmentée et de réalité virtuelle en ligne, service accessible aux appareils mobiles ». De plus, on apprend que Samsung a lancé un service de cloud gaming 5G en Corée du sud pour accompagner le lancement du Galaxy S10 5G, en partenariat avec une filiale de Rovio Entertainment (Angry Birds) appelée Hatch. Le projet de Samsung rappelle évidemment Apple Arcade, un service de jeu par abonnement qui proposera plus de 100 jeux exclusifs sur les différents appareils de la marque à la Pomme. Samsung pourrait également profiter de la sortie de son service pour lancer un smartphone dédié au gaming. Celui-ci ferait partie de la large gamme Galaxy A du fabricant sud-coréen et pourrait porter le nom de Galaxy A90. Le 29 juillet 2020 Le 29 juin 2020 Le 29 mai 2020</w:t>
      </w:r>
    </w:p>
    <w:p>
      <w:r>
        <w:rPr>
          <w:b/>
          <w:color w:val="FF0000"/>
        </w:rPr>
        <w:t>id 34</w:t>
      </w:r>
    </w:p>
    <w:p>
      <w:r>
        <w:rPr>
          <w:b w:val="0"/>
        </w:rPr>
        <w:t>Un webdesigner freelance a pour rôle de créer un design sur-mesure pour votre site internet, adapté à votre positionnement et votre stratégie marketing. Après avoir reçu les recommandations d’un UX Designer, confiez l’intégralité de votre site internet ou quelques pages à un UI Designer, qui se chargera de concevoir une mise en page attractive et efficace. Le soin apporté à l’apparence de votre site internet et votre communication visuelle est déterminant sur son efficacité. Bénéficiez de l’expertise d’un webdesigner freelance confirmé pour réaliser l’univers graphique de votre site internet :  mise en page, couleurs, formes, etc. Toutes nos créations UI Design sont déclinées en version desktop et mobile. Confiez le design de la page souhaitée à un webdesigner professionnel, que ce soit une landing page produit, une page de blog, un formulaire de contact, etc. À partir de votre charte graphique et de votre page master réalisée, il vous propose un nouveau modèle de page, répondant parfaitement à vos objectifs tout en s’intégrant dans l’univers visuel de votre site web. Grâce à sa parfaite connaissance des enjeux de l’UI Design, notre webdesigner freelance se sert de l’apparence de la page pour donner envie à votre client d’accomplir l’action souhaitée. Les couleurs, l’apparence des boutons de call-to-action, la disposition des éléments sont autant de critères qui impactent directement le parcours utilisateur. Augmentez votre pouvoir d’action grâce à des choix judicieux.L’UI Design est la face visible de votre site internet, il correspond à l’univers graphique : couleurs, formes, structures, illustrations, etc. Il détermine le parcours client et conditionne l’efficacité de votre site web. L’UI Design répond non seulement à certains codes, mais dépend également de vos objectifs précis et de votre identité de marque. Le travail sur l’UI Design intervient après la conception de l’UX Design. En effet, après avoir défini les mécanismes permettant d’anticiper les besoins de l’utilisateur, il est important de réfléchir à la meilleure façon de mettre le design d’une page au service de cette stratégie. La dernière étape consiste en l’intégration html, effectuée par un intégrateur, après réception des zonings et de l’UI Design.</w:t>
      </w:r>
    </w:p>
    <w:p>
      <w:r>
        <w:rPr>
          <w:b/>
          <w:color w:val="FF0000"/>
        </w:rPr>
        <w:t>id 35</w:t>
      </w:r>
    </w:p>
    <w:p>
      <w:r>
        <w:rPr>
          <w:b w:val="0"/>
        </w:rPr>
        <w:t>Politique de confidentialité californienne Date d’entrée en vigueur : 1er janvier 2020 Radisson Hotel Group (« Radisson », « nous », « notre » ou « nos ») a adopté cette politique de confidentialité californienne conformément aux exigences de notification de la politique de confidentialité californienne des consommateurs de 2018, telle qu'amendée (« CCPA ») et tous les termes définis dans la CCPA ont la même signification lorsqu'ils sont utilisés dans cette politique de confidentialité (« California Privacy Policy »). Cette politique de confidentialité californienne s'applique uniquement aux informations collectées par le biais : des applications de sites Internet que nous possédons et auxquelles elles sont liées et des informations collectées via d'autres canaux, notamment par téléphone ou en personne. Définitions propres à la présente politique Les informations personnelles que nous recueillons et communiquons Processus de vérification Non-discrimination Définitions propres à la présente politique Le CCPA comprend des définitions de termes spécifiques à cette politique de confidentialité californienne qui ne s'appliquent pas à la politique de confidentialité de Radisson, y compris les termes suivants : « Informations personnelles » désigne les renseignements qui identifient, concernent, décrivent, sont raisonnablement susceptibles d'être associés ou pourraient raisonnablement être liés, directement ou indirectement, à un consommateur ou à un ménage particulier. Les informations personnelles ne comprennent pas les renseignements accessibles au public obtenus des dossiers gouvernementaux ; les renseignements sur les consommateurs dépersonnalisés ou regroupés qui ne peuvent être reconstitués pour vous identifier ; tout renseignement visé par le Gramm-Leach-Bliley Act ou le California Financial Information Privacy Act, les activités visées par le Fair Credit Reporting Act ou les renseignements protégés sur la santé tels que définis par le Health Insurance Portability and Accountability Act. « Vente » ou « Vendre » signifie vendre, louer, divulguer, révéler, diffuser, rendre disponible, transférer ou communiquer autrement, par oral, par écrit ou par des moyens électroniques ou autres, les informations personnelles d'un consommateur par l'entreprise à une autre entreprise ou à un tiers en vue d’une contrepartie monétaire ou autre de valeur. « Fournisseur de services » désigne une entreprise individuelle, une société de personnes, une société à responsabilité limitée, une société par actions, une association ou une autre entité juridique qui est organisée ou exploitée pour le profit ou l'avantage financier de ses actionnaires ou autres propriétaires, qui traite des renseignements au nom d'une entreprise et à laquelle l'entreprise divulgue les informations personnelles d'un consommateur à des fins commerciales conformément à un contrat écrit. « Tierce partie » désigne une personne ou une entité qui n'est pas une entreprise qui recueille les informations personnelles des consommateurs, tel que défini dans le CCPA, et à qui l'entreprise divulgue les renseignements personnels d'un consommateur à des fins commerciales en vertu d'un contrat écrit. Les informations personnelles que nous recueillons et communiquons Les sections ci-dessous indiquent les catégories d’informations personnelles que nous recueillons ou « pouvons recueillir » ; des exemples du type d’informations personnelles dans chaque catégorie ; tous les types de sources auprès desquelles chaque catégorie d’informations personnelles est recueillie ; le ou les objectifs commerciaux pour lesquels cette catégorie d’informations personnelles est recueillie ; et tous les types de tiers avec lesquels cette catégorie d’informations personnelles est partagée. Comme le montrent ces sections, nous communiquons certaines informations personnelles à des tiers à des fins commerciales. Nous vendons également certaines informations personnelles à des tiers. Nous ne vendons pas les informations personnelles des mineurs de moins de 18 ans. Ces informations couvrent nos pratiques au cours des 12 derniers mois. Informations personnelles : Identifiants uniques Exemples Nom, signature, adresse, numéros de téléphone, adresses e-mail, nom de compte, numéro SSN, numéro DL, numéro de passeport, identifiant en ligne, adresses IP Types de sources à partir desquelles cette catégorie d’informations personnelles est recueillie - Canal de réservation en ligne que vous avez utilisé pour effectuer la réservation - Via votre agent de voyages - Directement auprès de vous via le formulaire de réservation ou la carte d’enregistrement</w:t>
      </w:r>
    </w:p>
    <w:p>
      <w:r>
        <w:rPr>
          <w:b/>
          <w:color w:val="FF0000"/>
        </w:rPr>
        <w:t>id 36</w:t>
      </w:r>
    </w:p>
    <w:p>
      <w:r>
        <w:rPr>
          <w:b w:val="0"/>
        </w:rPr>
        <w:t>J’ai réalisé une rapide étude pour une société qui héberge sa messagerie chez Orange Business Services (OBS, anciennement Oléane). OBS propose un service clé en main utilisant la technologie Microsoft Exchange. Quel est l’objectif d’une messagerie hébergée / externalisée ? Simplement offrir une messagerie professionnelle (avec taux de services, sauvegarde, calendrier partagés, anti-span, anti-virus, etc..) « aux couleurs » de l’entreprise, c.a.d un mail sous la forme moi@mon-entreprise.fr. L’entreprise administre le système (ajout, suppression de compte) mais « externalise » tout se qui est informatique pure (les serveurs de messagerie, la maintenance des sauvegardes, du réseaux etc…). Voici deux liens qui vous aideront si vous souhaitez en savoir plus sur la notion d’ASP et d’Externalisation. Il s’agit donc ici de comparer l’offre du géant Microsoft à son plus sérieux concurrent dans le domaine des services hébergés : Google L’offre Orange / Microsoft : Hosted Exchange Orange Business Service propose Hosted Exchange sous la forme de 3 pack. (ce n’est pas le seul acteur du marché, d’autres proposent le même service avec moin de transparence mais à peut prêt au même cout) L’offre Google Entreprise : Google Apps Google propose aux entreprises une suite collaborative en ligne, appelé Google Apps qui gravite autour de la messagerie Gmail « version Pro ». Quelles Offres comparables ? Si l’offre de Google est assez simple, (40€ par an et par utilisateur) il va falloir creuser un peu pour comprendre l’offre Hosted Exchange. Au premier coup d’oeil, on serait tenté de comparer Google Apps (GA) et Hosted Exchange Teamwork (le pack « luxe »). L’offre Hotes Exchange Teamwork inclue le coût de licence du client de messagerie Outlook2003/2007. Google Apps ne propose pas de « client lourd » (Il fonctionne avec Outlook ou n’import quel autre client de messagerie gratuit type thunderbird ou eudora. L’inverse est vrai, un client Open Source peut se connecter à Exchange). J’ai donc décidé de comparer des offres qui n’incluent pas la licence d’un logiciel. L’offre d’entré de gamme Hosted Exchange Mail (le pack « mini ») et Google Apps ne sont pas vraiment comparable car Hosted Exchange Mail ne propose pas de fonctionnalités collaboratives (sans calendrier partagé ni même d’annuaire, l’écart fonctionnel avec Google Apps serait trop grand). Reste donc l’offre Hosted Exchange Organizer (la pack « medium »), elle n’inclue pas la licence d’Outlook, dispose de calendriers collaboratifs et d’options de mobilité (mais par contre pas d’option de push mail ou Blackberry comme le proposait le pack « luxe » ;-). Concernant la taille des boites aux lettres, GA propose 25Go/utilisateur alors que les offres Hosted Exchange n’incluent que 200Mo/utilisateur, j’ajouterais donc le surcoût de 24300Mo supplémentaire par utilisateur à l’offre Hosted Exchange comparée. Hosted Exchange Organizer VS Google Apps Les fonctionnalités sont désormais comparables (enfin presque car nous mettons de coté que Google Apps propose une suite collaborative ; messagerie instantanée, site d’équipe, portail intranet personnalisable etc…) En se focalisant sur des offres messagerie d’entreprise nous voici avec des offres qui proposent toutes deux : - Une interface d’administration simple pour la gestion des utilisateurs - Une boite mail par utilisateur de 25Go - Un filtre antispan/antivirus efficace - Un taux de disponibilité de 99,xx % - Un accès webmail - Un annuaire d’entreprise - Aucune licence pour un client de messagerie, l’entreprise est donc libre quelque soit l’offre d’utiliser un client payant ou gratuit. Le résultat est sans appel, pour l’entreprise qui utilisera Google Apps, l’économie par an va d’environ 4700€/an pour 5 boites jusqu’a presque 14400€/an pour 400 boites Même si on comparait les offres sans supplément d’espace (200 Mo étant impensable pour un utilisateur pro mais bon, imaginons…) l’économie par an serait d’environ 300€/</w:t>
      </w:r>
    </w:p>
    <w:p>
      <w:r>
        <w:rPr>
          <w:b/>
          <w:color w:val="FF0000"/>
        </w:rPr>
        <w:t>id 37</w:t>
      </w:r>
    </w:p>
    <w:p>
      <w:r>
        <w:rPr>
          <w:b w:val="0"/>
        </w:rPr>
        <w:t>Toutes les Nike Superflyx 6 Elite les plus récentes ont été présentées. Que vous soyez adidas, Nike, Puma ou Under Armour, vous devez trouver les crampons pour votre match ou votre entraînement le dimanche. Nike Superflyx 6 Elite Offre une adhérence inégalée et un excellent contact avec le ballon. Il est conçu pour les joueurs à la recherche de précision et de contrôle sur le terrain.Vous pouvez désormais profiter d’une nouvelle génération N .</w:t>
      </w:r>
    </w:p>
    <w:p>
      <w:r>
        <w:rPr>
          <w:b/>
          <w:color w:val="FF0000"/>
        </w:rPr>
        <w:t>id 38</w:t>
      </w:r>
    </w:p>
    <w:p>
      <w:r>
        <w:rPr>
          <w:b w:val="0"/>
        </w:rPr>
        <w:t>Ambiance un peu particulière, voire nostalgique, pour ce dernier conseil avant le renouvellement de l’assemblée délibérante, qui aura lieu après les élections municipales-intercommunales du mois de mars. Une vingtaine de rapports a été présentée à la vingtaine d’élus présents pour cette dernière assemblée. L’essentiel des rapports présentés concernait le vote du budget primitif pour l’année 2020 et le vote des budgets annexes, dont ceux consacrés à l’eau et à l’assainissement, pour la première fois, suite au transfert de compétences depuis le 1 er janvier 2020. Le budget principal s’élève à un peu plus de 92M€, dont plus de 24 M€ pour l’investissement dans la réalisation d’équipements structurants pour le territoire. Les principales dépenses du budget principal sont dédiées aux transports et à l’environnement, les deux principales compétences de l’intercommunalité. Les élus ont décidé de maintenir les taux de fiscalité actuels. Concernant les nouvelles compétences eau et assainissement, plus de 30M€ seront dédiés à l’eau potable, dont 25M€ pour l’investissement dans des équipements dédiés à l’amélioration et à la sécurisation de la distribution de l’eau potable. Le budget annexe dédié à l’assainissement représente lui près de 7.7M€ avec plus de 4M€ dédiés à l’investissement. Les budgets présentés ont été votés à l’unanimité par les élus communautaires.</w:t>
      </w:r>
    </w:p>
    <w:p>
      <w:r>
        <w:rPr>
          <w:b/>
          <w:color w:val="FF0000"/>
        </w:rPr>
        <w:t>id 39</w:t>
      </w:r>
    </w:p>
    <w:p>
      <w:r>
        <w:rPr>
          <w:b w:val="0"/>
        </w:rPr>
        <w:t>Coronavirus. 7 morts et 70 hospitalisés en Normandie Depuis février, ouvriers et engins de chantier ne quittent plus le port de plaisance de Rouen. Les travaux d’agrandissement et d’aménagement battent leur plein. Une partie doit être terminée pour l'Armada car les plaisanciers se pressent au portique. Le port nouvelle formule comptera près de 60 anneaux supplémentaires, au lieu des 40 évoqués. "Lors de l'appel d'offres, nous nous sommes rendus compte que le budget permettait cet élargissement", explique Emmanuel Sauvage, directeur technique adjoint au pôle transport à la Crea. Un nouveau ponton a été ajouté. Les pontons existants ont quant à eux été renforcés. Par ailleurs, le projet prévoit la mise en place d'une station de ravitaillement en essence, ainsi que l'aménagement d'une rampe de mise à l'eau. Coût de ces aménagements fluviaux : 1,150 millions d'euros. Sur terre aussi les changements se font sentir : sur les bords de l'eau un espace de 4 000 m2 pourra bientôt accueillir les bateaux mis au sec. Sans compter l'aire de carénage en cours d'installation. Prochaine étape : la réhabilitation et le réaménagement complet du bâtiment d'accueil du port de plaisance. Livraison prévue fin 2013.</w:t>
      </w:r>
    </w:p>
    <w:p>
      <w:r>
        <w:rPr>
          <w:b/>
          <w:color w:val="FF0000"/>
        </w:rPr>
        <w:t>id 40</w:t>
      </w:r>
    </w:p>
    <w:p>
      <w:r>
        <w:rPr>
          <w:b w:val="0"/>
        </w:rPr>
        <w:t>De la Bréole au Lac de Serre-Ponçon Des points de vue inoubliables sur le lac à la confluence entre Durance et l'Ubaye. Durée moyenne calculée sur la base de la distance, du dénivelé et d'une vitesse moyenne de 3.5km/h. Pour un marcheur moyen, cette durée comprend des pauses raisonnables. Distance : 7.27km Dénivelé positif : 284m Dénivelé négatif : 284m Point haut : 1003m Point bas : 788m Difficulté : Moyenne A pied Régions : Alpes, Préalpes de Digne, Dauphiné Commune : La Bréole (04340) Départ : N 44.457617° / E 6.292071° Description de la randonnée (D/A) Partir de l'école de la Bréole en direction du centre du village par la D707. Laisser la première rue à gauche qui sera pour le retour et la suivante. Au niveau de la fontaine, prendre à gauche la route D57 qui descend au bord du Lac de Serre Ponçon. (1) Au croisement, continuer à droite, traverser le petit pont de pierre, descendre jusqu'au lac. Tout au long de cette route, les points de vue sont extraordinaires aussi bien sur le lac lui même que sur les vallées de l'Ubaye à droite et de la Durance à gauche ainsi que sur les crêtes de montagnes : Pic de Morgon en face, Dormillouse à droite ou le Champsaur à gauche. (2) Faire demi-tour au bord du lac et remonter par la même route jusqu'au petit pont de pierre. (1) À la sortie du pont, tourner à droite et suivre le sentier fléché en Jaune. Suivre le sentier jusqu'au point repéré "l'Escoubaye". (3) Découvrir, depuis l'Escoubaye (petite fontaine en bois et table de pique-nique), sur la gauche, le mur du barrage de Serre-Ponçon avec la prise d'eau alimentant la centrale hydroélectrique. À partir de là, commence la montée qui parfois sera difficile (pierres, racines). Avancer d'une centaine de mètres vers le Sud d'abord en lisière du pré puis à droite commencer à remonter jusqu'au belvédère dominant le mur du barrage et le bas de la vallée en direction de Gap. (4) Continuer en direction du Sud-Est en restant à gauche et atteindre un autre belvédère avec un panneau donnant des explications sur les 2 vallées de l'Ubaye et de la Durance. (5) Un peu plus loin emprunter sur à peine 50m un chemin carrossable que vous quittez très rapidement. Obliquer à gauche en direction du Château. Le sentier longe une clôture et monte dans un bois jusqu'au point culminant de la randonnée appelé le Château mais où il ne subsiste rien. Seul un panneau explicatif raconte l'histoire de ce lieu. De là, commence une descente un peu délicate sur des pentes empierrées d'ardoises ; rejoindre une petite route goudronnée. (6) Prendre à gauche pour revenir au village de la Bréole et rejoindre le point de départ à l'école (D/A). Points de passage : D/A : km 0 - alt. 924m - École de la Bréole 1 : km 1.33 - alt. 847m - Pont de pierre - Lac de Serre-Ponçon 2 : km 2.43 - alt. 788m - Bord du lac 3 : km 4.73 - alt. 873m - L'Escoubaye 4 : km 4.93 - alt. 905m - Le belvédère 5 : km 5.57 - alt. 962m - Point info 6 : km 6.58 - alt. 936m - Retour sur la route D/A : km 7.27 - alt. 924m - École de la Bréole Informations pratiques Chaussures de randonnée conseillées pour la 2ème partie (montée dans les bois) mais pas indispensables. Nous vous conseillons aussi d'emporter avec vous les cartes IGN papier au 1:25000 de cette randonnée. Cliquez-ici pour les commander : 3438ET, 3438ETR. Soyez toujours prudent et prévoy</w:t>
      </w:r>
    </w:p>
    <w:p>
      <w:r>
        <w:rPr>
          <w:b/>
          <w:color w:val="FF0000"/>
        </w:rPr>
        <w:t>id 41</w:t>
      </w:r>
    </w:p>
    <w:p>
      <w:r>
        <w:rPr>
          <w:b w:val="0"/>
        </w:rPr>
        <w:t>Maisons bois 2 Cette maison bois contemporaine d’une surface habitable de 152 m² est fonctionnelle et conviviale. De plain pied, elle est pensée autour de la grande pièce à vivre centrale composée du salon / salle à manger de 43 m² et d’une cuisine américaine ouverte de 20,50 m². Vous accéderez aux pièces de nuit depuis le séjour. Un dégagement dessert les cinq chambres dont une suite avec salle de bain privative. Deux des chambres ont également un accès direct à l’extérieur afin de profiter des journées ensoleillées. Enfin, le garage de 31 m² est accessible également depuis la cuisine pour faciliter les déplacements . Cette maison adaptable à la plupart des terrains est idéale pour les petits budgets. Chiffrage estimatif pour : Fondations et normes standards. Construction en brique, parpaing ou béton. Finitions haut de gamme. Le prix "auto-construction" inclut uniquement le coût des matériaux de construction. Il n'inclut pas la main d'oeuvre, piscine, jardin et clôture. À partir de 148 000€ TTC Chiffrage estimatif pour : Fondations et normes standards. Construction en ossature bois isolé. Finitions haut de gamme. Le prix "auto-construction" inclut uniquement le coût des matériaux de construction. Il n'inclut pas la main d'oeuvre, piscine, jardin et clôture. À partir de 194 000€ TTC Chiffrage estimatif pour : Fondations et normes standards. Construction en bloc coffrant isolant (RT 2020). Finitions haut de gamme. Le prix "auto-construction" inclut uniquement le coût des matériaux de construction. Il n'inclut pas la main d'oeuvre, piscine, jardin et clôture. À partir de 194 000€ TTC Chiffrage estimatif pour : Fondations et normes standards. Construction en brique, parpaing ou béton. Finitions haut de gamme. Le prix "clos couvert" (hors d'eau, hors d'air) inclut le gros oeuvre, mais exclut le second oeuvre, piscine, jardin et clôture. À partir de 187 000€ TTC Chiffrage estimatif pour : Fondations et normes standards. Construction en ossature bois isolé. Finitions haut de gamme. Le prix "clos couvert" (hors d'eau, hors d'air) inclut le gros oeuvre, mais exclut le second oeuvre, piscine, jardin et clôture. À partir de 202 000€ TTC Chiffrage estimatif pour : Fondations et normes standards. Construction en bloc coffrant isolant (RT 2020). Finitions haut de gamme. Le prix "clos couvert" (hors d'eau, hors d'air) inclut le gros oeuvre, mais exclut le second oeuvre, piscine, jardin et clôture. À partir de 217 000€ TTC Chiffrage estimatif pour : Fondations et normes standards. Construction en brique, parpaing ou béton. Finitions haut de gamme. Le prix "clé en main" inclut le gros oeuvre et le second oeuvre (cuisine, peinture, sols...), mais exclut piscine, jardin et clôture. À partir de 296 000€ TTC Chiffrage estimatif pour : Fondations et normes standards. Construction en ossature bois isolé. Finitions haut de gamme. Le prix "clé en main" inclut le gros oeuvre et le second oeuvre (cuisine, peinture, sols...), mais exclut piscine, jardin et clôture. À partir de 296 000€ TTC Chiffrage estimatif pour : Fondations et normes standards. Construction en bloc coffrant isolant (RT 2020). Finitions haut de gamme. Le prix "clé en main" inclut le gros oeuvre et le second oeuvre (cuisine, peinture, sols...), mais exclut piscine, jardin et clôture. À partir de 342 000€ TTC Chalet Belledonne</w:t>
      </w:r>
    </w:p>
    <w:p>
      <w:r>
        <w:rPr>
          <w:b/>
          <w:color w:val="FF0000"/>
        </w:rPr>
        <w:t>id 42</w:t>
      </w:r>
    </w:p>
    <w:p>
      <w:r>
        <w:rPr>
          <w:b w:val="0"/>
        </w:rPr>
        <w:t>Revell 3087 M901A1 ITV Hammerhead Pour Maquette Véhicules militaires - Shop RC Models Qui sommes-nousShop RC Models est un eshop pour rc modelisme et véhicules sans pilote. Avec 30.000 codes de produits du monde entier, notre objectif et notre but est de vous présenter la plus grande liste de radio-pilotée produits dans toute l' Europe, à bas prix. Sur nos pages vous pouvez trouvez des voitures thermiques et électriques, des avions, des hélicoptères et navires. Nous avons aussi des pièces et accessoires pour chaque modèle. Le modelisme est un hobby et nous nous efforçons de vous fournir tout ce dont vous avez besoin pour votre convenance. Maquette Revell Models concerne la modélisation de produits en maquettes plastique avec une excellente qualité. Spécialisée dans les modèles réduits d'avions statiques, des véhicules militaires, Figurine, bateaux et de Hélicoptères, Voitures, Camions et des kits éducatifs à différentes échelles. En Shop RC Models vous verrez une présentation permanente des produits de Maquette Revell Models de l'entreprise.</w:t>
      </w:r>
    </w:p>
    <w:p>
      <w:r>
        <w:rPr>
          <w:b/>
          <w:color w:val="FF0000"/>
        </w:rPr>
        <w:t>id 43</w:t>
      </w:r>
    </w:p>
    <w:p>
      <w:r>
        <w:rPr>
          <w:b w:val="0"/>
        </w:rPr>
        <w:t>Description de la formation Dans cette formation HTML et CSS pour les débutants, vous allez apprendre les bases fondamentales des langages HTML et CSS. HTML est un langage de balises qui va nous permettre de pouvoir structurer nos pages web. Tandis que Le langage CSS permet de mettre en forme le document HTML. + C'est quoi HTML ? HTML (Hyper Text Markup Language) est un langage de balisage permettant de créer une page Web. Les pages Web sont généralement affichées dans un navigateur Web. Ils peuvent inclure du texte, des liens, des images et même du son et de la vidéo. HTML est utilisé pour marquer et décrire chacun de ces types de contenu afin que le navigateur Web puisse les afficher correctement. + C'est quoi CSS ? Alors que HTML est utilisé pour structurer une page Web, notamment définir des éléments tels que les titres et les paragraphes et vous permettre d'incorporer des images, des vidéos et d'autres médias, CSS (Cascading Style Sheets) permet de spécifier le style de la page Web; les mises en page, les couleurs et les polices sont toutes déterminées avec CSS. Vous pouvez considérez HTML comme la fondation d'une maison et CSS comme les choix esthétiques comme si vous faîtes la différence entre un manoir victorien et une maison moderne du milieu du siècle. Vous allez apprendre toutes les bases du HTML. Vous allez apprendre la notion de balise, les familles de balises et comment les imbriquer. Vous allez également voir les attributs que l’on peut déclarer à certaines balises HTML. Également, vous allez apprendre à constituer des pages html en passons en revue toutes les balises essentielles à la bonne constitution d’un fichier HTML. Vous allez apprendre les bases du langage CSS, notamment comment écrire du CSS et comment relier un fichier CSS à un fichier HTML. Vous allez aussi voir les sélecteurs HTML qui vous permettront de pouvoir manipuler les pages web. Cette formation complète pour les débutants va vous donner toutes les bases nécessaires pour un bon départ vers la maîtrise du HTML et du CSS. + Le formateur expert Carl BRISON Tout au long de cette formation d'initiation au HTML et CSS, le formateur developpeur Web Carl BRISON sera votre guide qui vous aidera a combler toutes les notions de base necessaires pour une maîtrise complète des fondamentaux du HTML et CSS. Aussi, il vous dotera des astuces et tips à incorporer dans vos projets actuels et futurs en developpement Web. + Les bénéfices de cette formation HTML et CSS A l'issue de la présente formation, vous serez familier avec les concepts et la terminologie et vous allez pouvoir écrire vos pages web en HTML et CSS. Cette formation constitue la première étape d’apprentissage et ainsi, vous allez pouvoir commencer une carrière professionnelle dans le développement Web. + Les formations Javascript, html5 et CSS3 à découvrir : - Formation HTML5, JavaScript et CSS3 - Le Guide Complet - Formation JavaScript - Acquérir les fondamentaux - Formation JavaScript - Maîtriser les techniques avancées - Formation KnockoutJs - Simplifier les UI JavaScript Dynamiques Objectifs - Comprendre la philosophie du HTML - Apprendre les bases du HTML - Comprendre la philosophie du CSS - Apprendre les bases du CSS - Apprendre à concevoir un site internet avec du HTML et CSS Prérequis Merci, impeccable ! Cette formation m'a permis de corriger beaucoup de lacunes que j'avais. Je ne regrette pas de l'avoir suivi et merci au formateur et aux initiateurs de cette plateforme Cette formation est ce qui me manquait pour vraiment savoir à quel point je suis motivé à me former davantage au code. Le coach a une voix qui apaise et se fait comprendre le plus simplement du monde. Très pédagogique et confiant. Merci, Bonjour cher Moumpossa, Je vous remercie pour votre intérêt. Nous sommes très content que vous soyez satisfaits de notre plateforme et nos formations :heart_eyes: Nous partageons de plus en plus de formations en IT grâce à vous :muscle: Bonne journée. Très bien ! Explications claires et précises. Nous attendons la suite pour devenir professionnel. Vous pouvez nous suggérer des idées de nouvelles formations sur</w:t>
      </w:r>
    </w:p>
    <w:p>
      <w:r>
        <w:rPr>
          <w:b/>
          <w:color w:val="FF0000"/>
        </w:rPr>
        <w:t>id 44</w:t>
      </w:r>
    </w:p>
    <w:p>
      <w:r>
        <w:rPr>
          <w:b w:val="0"/>
        </w:rPr>
        <w:t>Bordeaux / Amiens / Orléans / Levallois / Agen / Le Havre / Nancy nous vous transférons cet appel à candidature réalisation d’une statue à la mémoire de Jacques Chaban-Delmas. Jacques Chaban-Delmas, homme d’Etat, ancien Premier Ministre, ancien Président de l’Assemblée Nationale, Compagnon de la Libération, Maire de Bordeaux pendant 48 ans et Président de la Communauté Urbaine était pour les Bordelais tout simplement Chaban, leur maire. Un homme d’exception qui, de 1947 à 1995, n’a eu de cesse de faire rayonner Bordeaux et auquel la mairie souhaite rendre un hommage au grand jour en faisant réaliser un monument sur la place Jean Moulin. Cinq plasticiens seront ensuite retenus pour présenter une esquisse. appel à candidature : La consultation a pour objet de sélectionner cinq artistes par un appel à projet pour la réalisation d’une statue de Jacques Chaban-Delmas. Il s’agira d’une statue en pied représentant, de façon figurative, Jacques Chaban-Delmas dans une posture dynamique. Le coût total ne devra pas dépasser 500 000 euros. Les quatre candidats ayant été sélectionnés pour présenter une esquisse, ayant remis celle-ci et n’ayant pas été retenus, percevront chacun une indemnité d’un montant de 5 000 euros HT . Présentation du dossier de candidature : - Les artistes souhaitant concourir doivent transmettre par courrier recommandé avec AR à la Direction Générale des Affaires Culturelles de la ville de Bordeaux - renseignements : Direction de l’action culturelle - Directeur Dominique Boyer - Hôtel de ville - Place Pey-Berland - 33000 BORDEAUX - 05 56 10 20 51 Un dossier de candidature rédigé uniquement en langue française et comprenant : - une lettre de candidature signée - la biographie du candidat (maximum 3 pages A4) - un dossier de références artistiques actualisé accompagné d’un texte sur la nature et les enjeux de la démarche artistique habituelle du candidat, des éléments textuels et visuels afférents à son oeuvre, coupures de presse. - une déclaration sur l’honneur datée et signée par le candidat attestant qu’il a satisfait à ses obligations fiscales et sociales - une note d’intention dans laquelle le candidat présentera notamment sa sensibilité artistique au projet dans le contexte d’un espace public et le matériau proposé. Date limite de réception des candidatures : 15 mars 2007. Déroulement de la procédure : La sélection se fera en deux temps : - Après analyse des dossiers de candidature, une première sélection de cinq candidats se fera par un comité de sélection qui évaluera la qualité des créations réalisées, ainsi que la capacité du candidat à créer une oeuvre monumentale. Ces cinq candidats devront alors, après avoir appréhendé le lieu d’implantation futur de la statue, réaliser une esquisse - Ensuite un jury procédera à l’analyse des projets et à l’audition des cinq candidats retenus pour désigner le lauréat à partir des critères suivants : qualité artistique du projet, créativité, lisibilité, relation avec le contexte architectural, faisabilité technique et financière. renseignements : Hôtel de ville - Place Pey-Berland - 33000 BORDEAUX - 05 56 10 20 30 - ouvert du lundi au vendredi de 8h30 à 18h. adresse postale : Hôtel de ville - Place Pey-Berland - 33077 BORDEAUX CEDEX. information reçue par le biais de ART MÉDIATION LANDES - 9 rue Frédéric Bastiat - 40000 MONT DE MARSAN - artmediationlandes@wanadoo.fr - merci beaucoup à ART MÉDIATION LANDES. nous vous transférons cet appel à projet « Chemins croisés 1 : de terre et d’eau » septembre 2007 L’association Nect’arts, association loi 1901 créée en 2003, située à Amiens (80) organise en septembre 2007 une rencontre artistique annuelle pluridisciplinaire consacrée à l’art contemporain sur le thème « chemins croisés 1 : de terre et d’eau » et invite les plasticiens à se porter candidat. Le département de la Somme, au sein de la Picardie, est marqué par l’empreinte de la mer, de la Baie de Somme, de son fleuve qui traverse le territoire, la capitale régionale. Les espaces naturels se sont intimement liés à l’activité de</w:t>
      </w:r>
    </w:p>
    <w:p>
      <w:r>
        <w:rPr>
          <w:b/>
          <w:color w:val="FF0000"/>
        </w:rPr>
        <w:t>id 45</w:t>
      </w:r>
    </w:p>
    <w:p>
      <w:r>
        <w:rPr>
          <w:b w:val="0"/>
        </w:rPr>
        <w:t>Bientôt un nouveau CHU de 600 lits Santé au Burkina Bientôt un nouveau CHU de 600 lits En vue d'améliorer la qualité de l'offre de prise en charge médicale au Burkina Faso, le gouvernement burkinabè, avec l'appui de la république de Chine Taïwan, veut construire un nouveau Centre hospitalier universitaire (CHU) de 600 lits à vocation régionale. La signature des contrats d'exécution dudit projet est intervenue jeudi 10 mai 2007 entre les deux parties à Ouagadougou. Le système sanitaire public burkinabè demeure défaillant avec un nombre de centres de santé très réduit. Aussi, la prise en charge de certaines pathologies sur place reste impossible et nécessite des évacuations qui s'avèrent très coûteuses pour l'Etat. C'est pour remédier à cet état de fait que le gouvernement du Burkina Faso a entrepris la construction du nouveau Centre hospitalier universitaire (CHU), dont la signature des contrats d'exécution est intervenue le 10 mai dernier à Ouagadougou. Cette infrastructure dont le coût total s'élève à soixante millions de dollars US répond, selon le ministre Alain Yoda, aux normes internationales et est assez grand pour répondre aux besoins du pays, voire de la sous-région. L'infrastructure permettra, en outre, de réduire le coût des évacuations sanitaires qui s'élèvent annuellement à plus d'un milliard de F CFA, a-t-il expliqué. Cet hôpital qui sera construit à la sortie sud de la ville de Ouagadougou (route de Saponé) sera composé, selon les descriptions, de bâtiments d'un à deux niveaux sur un terrain de 100 ha. Il comprendra, entre autres, un pool administratif, un pool médico-technique, un pool services généraux. Les spécialités de cancérologie, de néphrologie, de chirurgie, de grands brûlés, de cardiologie, etc. qui seront développées dans ce nouveau CHU et son équipement offriront les conditions nécessaires aux spécialistes burkinabè et internationaux, espèrent les promoteurs de l'entreprise. La totalité du financement sera assurée par la république de Chine Taïwan à travers un prêt dont la mise en place sera faite par un établissement banquier chinois du nom de Export-import Bank of the Republic of China. La construction de l'ouvrage sera exécutée par une entreprise taïwanaise (TE CHANG Construction Company limited) avec le partenariat d'entreprises burkinabè en vue d'un transfert d'expertise. L'ambassadeur de la république de Chine, Tao Wen-Lung, a indiqué que la partie chinoise ne ménagerait aucun effort pour livrer un ouvrage digne de la grande amitié qui lie les peuples burkinabè et chinois. Ladji BAMA Sidwaya du 11 mai 2007</w:t>
      </w:r>
    </w:p>
    <w:p>
      <w:r>
        <w:rPr>
          <w:b/>
          <w:color w:val="FF0000"/>
        </w:rPr>
        <w:t>id 46</w:t>
      </w:r>
    </w:p>
    <w:p>
      <w:r>
        <w:rPr>
          <w:b w:val="0"/>
        </w:rPr>
        <w:t>♪ Voilà ce qui tourne sur ma platine en ce moment ♪ . Modérateurs : fifoox, dingo - Contact :Contacter Twinx Re: Voilà ce qui tourne sur ma platine en ce moment Le nouvel album Dive Deep de Andrew Belle tourne en boucle Je le trouve vraiment excellent. Une de mes préférées : Honey and milk - Contact :Contacter Twinx Re: shadow's lisa a écrit :La très classe reprise de "Heroes" de David Bowie par Depeche Mode (version officielle, ils l'ont déjà repris en live récemment) Oh oui, j'confirme c'est bon ça Quelqu'un a écouté le nouvel album Sleep well Beast de The National ? Pour ma part, je n'ai entendue que celle-ci et ma foi c'est plutôt sympa "Nobody Else Will Be There" - Modération Powaaaa - Contact :Contacter shadow's lisa Oh ! qu'est-ce que c'est bienOh ! qu'est-ce que c'est bienTwinx a écrit : Le nouvel album Dive Deep de Andrew Belle tourne en boucle Je le trouve vraiment excellent. Une de mes préférées : Honey and milk Hey, mais ça aussi cébien cébôHey, mais ça aussi cébien cébôTwinx a écrit : Quelqu'un a écouté le nouvel album Sleep well Beast de The National ? Pour ma part, je n'ai entendue que celle-ci et ma foi c'est plutôt sympa "Nobody Else Will Be There" En boucle, la reprise de "Gimme Shelter" par Rag'n'Bone Man trop, trop bon !! - Contact :Contacter Twinx Re: Voilà ce qui tourne sur ma platine en ce moment Excellent Rag’n’Bone Man J’adoooore!!! Pratiquement en boucle aussi - Modération Powaaaa (Ils sortent bientôt un nouvel opus ) - Contact :Contacter Twinx Re: Voilà ce qui tourne sur ma platine en ce moment Ooooh Maybe Tomorrow .... (si tu me prends par les sentiments ) Nouvel opus? J'ai hâte Allez, un autre petit partage pour la route (j'ai hésité sur les titres car je vous conseille fortement l'album Dawn de RY X ) Là, c'est tombé sur "Salt" - Musicopubliphile Confirmé - Contact :Contacter Twinx Re: J'avoue que je l'ai souvent écoutée en boucle aussi.J'avoue que je l'ai souvent écoutée en boucle aussi.shadow's lisa a écrit :J'avoue que leur titre que je passe en boucle et rebouclette c'est : Allez hop, sur mon mur - Contact :Contacter Twinx Re: Voilà ce qui tourne sur ma platine en ce moment (Moi c’est tout ou rien : soit on ne me voit pas du tout, soit on me voit trop ) Pour rester dans les Stereophonics et vous souhaiter une bonne journée Have a nice day A très vite - Modération Powaaaa - Localisation : Between my EarSonics - Contact :Contacter Claude Re: Voilà ce qui tourne sur ma platine en ce moment Twinx a écrit :Coucou la team j'espère que vous allez bien! L'automne est arrivé! Mais bon,ce n'est pas cela qui nous rendra monotone n'est-ce pas? Le nouvel album Dive Deep de Andrew Belle tourne en boucle Je le trouve vraiment excellent. Une de mes préférées : Honey and milk Joli ! - Modération Powaaaa - Contact :Contacter shadow's lisa Un aperçu et un unique concert en France, à l'Olympia, le 26 janvier 2018.Un aperçu et un unique concert en France, à l'Olympia, le 26 janvier 2018.Twinx a écrit :Coucou Ooooh Maybe Tomorrow .... (si tu me prends par les sentiments ) Nouvel opus? J'ai hâte Twinx a écrit :Hello les musicophiles (Moi c’est tout ou rien : soit on ne me voit pas du tout, soit on me voit trop ) balivernes ; on ne te voit jamais trop ! - Musicopubliphile Confirmé - Contact :Contacter Twinx Re: Voilà ce qui tourne sur ma platine en ce moment Merci Claude Et merci Lisa, c'est gentil et mignon tout plein J</w:t>
      </w:r>
    </w:p>
    <w:p>
      <w:r>
        <w:rPr>
          <w:b/>
          <w:color w:val="FF0000"/>
        </w:rPr>
        <w:t>id 47</w:t>
      </w:r>
    </w:p>
    <w:p>
      <w:r>
        <w:rPr>
          <w:b w:val="0"/>
        </w:rPr>
        <w:t>#301 Le 17/05/2008, à 21:29 - thebachman Re : [script/bash] Télécharger de nombreuses quotidiennes de canal+ Salut, Léger problème pour ma version 1.301, il me télécharge bien les vidéos que je souhaite (enfin du moins je vois ça à ma charger réseau) pendant le téléchargement, jil y a bien le fichier zapping, guignols etc...mais une fois tout fini, quand il me demande si je veux lire (moi je clique sur annuler) et quand je vais dans le dossier du jour (donc le 16 pour aujourd'hui), et bien le dossier est.... vide et il y a un autre dossier "playlists" avec le fichier "08-05-16-playlist.m3u" Comme j'y connais rien en programmation je laisse ça à l'auteur #302 Le 17/05/2008, à 21:41 - redisded Re : [script/bash] Télécharger de nombreuses quotidiennes de canal+ bizarre tout fonctionne chez moi. je pense que l'auteur aimerais que tu post le fichier log resultant de la commande : bash -x canal &amp;&gt; log executée depuis le dossier où tu as rangé le script #303 Le 18/05/2008, à 06:30 - MatToufoutu Re : [script/bash] Télécharger de nombreuses quotidiennes de canal+ Salut Raskal, je répond ici vu que tu as transféré le sujet. Pour te raffraichir la mémoire, j'avai posté un truc disant que je connaissai "un autre" script, et que j'avai fait une copie du tuto sur le forum backtrack, et en réalité il s'avere etre TON script LOL ben tu vois j'avai juste vu le sujet, mais j'avai pas du tout fait le rapprochement avec ton nick, sorry enfin du coup j'ai une autre question, tu continue à poster des mises à jour, mais il ne se met pas à jour tout seul le script? Sinon pour ta question à propose de backtrack, je n'en ai aucune idée, mais je pense que oui, perso j'utilise ton script sous ubuntu, c'est juste que les gens du chan #backtrack-fr m'avaient demandé de mettre le tuto dans leur forum. Ah ben du coup je te tiens, alors je te le dis "de vive voix" MERCI Et à part ca, je fais quoi avec ton script? Je le lance pour qu'il fasse sa màj tout seul? ou je prend la nouvelle version que tu propose ici? #304 Le 18/05/2008, à 09:30 - Ras&amp;#039; Re : [script/bash] Télécharger de nombreuses quotidiennes de canal+ Salut, Léger problème pour ma version 1.301, il me télécharge bien les vidéos que je souhaite (enfin du moins je vois ça à ma charger réseau) pendant le téléchargement, jil y a bien le fichier zapping, guignols etc...mais une fois tout fini, quand il me demande si je veux lire (moi je clique sur annuler) et quand je vais dans le dossier du jour (donc le 16 pour aujourd'hui), et bien le dossier est.... vide et il y a un autre dossier "playlists" avec le fichier "08-05-16-playlist.m3u" Comme j'y connais rien en programmation je laisse ça à l'auteur C'est surement du à un problème de conversion de vidéos. Le script converti les vidéos et supprime les originaux après, donc la conversion n'a pas marché le script supprime quand même les vidéos... Donc le plus probable serait un problème de dépendances parce qu'on sait pas trop de quelle paquets on à besoin pour ça avec redisded :\ Je vais prévenir que la fonction conversion est en beta. D'ailleurs si quelqu'un pourrais nous filer un coup de main à ce propos... Pour ton problème : Si tu as activé la conversion de vidéo, désactive la. Si tu ne l'a pas activée, poste le contenu du fichier renvoyé par : bash -x canal &amp;&gt; log (et n'oublie pas de le mettre entre des balises [ code] ^^) A MaToufoutu : De rien déja ^^ Merci à toi d'en parler Et pour les mises à jours, le script est censé au démarrage de proposer si tu veux faire une mise à jour ou non si y'en a une de dispo. Si non, c'est soit que tu est déja à jour dans ce cas va voir dans le menu "A propos" si tu as bien la version</w:t>
      </w:r>
    </w:p>
    <w:p>
      <w:r>
        <w:rPr>
          <w:b/>
          <w:color w:val="FF0000"/>
        </w:rPr>
        <w:t>id 48</w:t>
      </w:r>
    </w:p>
    <w:p>
      <w:r>
        <w:rPr>
          <w:b w:val="0"/>
        </w:rPr>
        <w:t>La série CS de haut-parleurs intelligents offre une amplification et un DSP intégrés, ainsi qu'une connectivité AVB Milan-ready, avec le même encombrement que la célèbre série S. Les haut-parleurs CS-Series sont disponibles en tant que produits autonomes ou en tant que mise à niveau de la série S existante en retirant simplement quatre vis, en connectant le module CS avec les connecteurs de câblage fournis et en changeant la grille avant. La série CS offre le son en réseau avec un contrôle et un suivi précis de chaque boîte pour maximiser les performances. Elle comporte le mini line-array à deux voies actives, full range et ultra compact CS7, la variante point source CS7p et leur renfort de basses/sub CS118. Dans la gamme au-dessus on retrouve le line-array à deux voies actives, full range CS10 et sa déclinaison spécifique pour la diffusion en proximité CS10n, mais aussi la CS10p point source et leur sub de référence le CS119. Il s'agit là du son légendaire d'Adamson, développé pour l'avenir en réseau et dédié à l'audio professionnelle.</w:t>
      </w:r>
    </w:p>
    <w:p>
      <w:r>
        <w:rPr>
          <w:b/>
          <w:color w:val="FF0000"/>
        </w:rPr>
        <w:t>id 49</w:t>
      </w:r>
    </w:p>
    <w:p>
      <w:r>
        <w:rPr>
          <w:b w:val="0"/>
        </w:rPr>
        <w:t>Retrouvez notre reportage consacré à la réception de producteurs de Châtaignes en présence de M. Stéphane LE FOLL, ministre de l’Agriculture, de l’Agroalimentaire et de la Forêt, et de Mme Carole Delga, secrétaire d'État chargée du Commerce, de l'Artisanat, de la Consommation et de l'Économie sociale et solidaire. Rubrique : Agriculture, mer et pêche Réception de producteurs en présence de M. Stéphane LE FOLL, ministre de l’Agriculture, de l’Agroalimentaire et de la Forêt.</w:t>
      </w:r>
    </w:p>
    <w:p>
      <w:r>
        <w:rPr>
          <w:b/>
          <w:color w:val="FF0000"/>
        </w:rPr>
        <w:t>id 50</w:t>
      </w:r>
    </w:p>
    <w:p>
      <w:r>
        <w:rPr>
          <w:b w:val="0"/>
        </w:rPr>
        <w:t>Nestled in the heart of Newfoundland, Country Inn &amp; RV Park is an ideal spot for romantic weekend trips, business retreats, family vacations or as a base to explore the surrounding area!plus...Plus de texte Envie de chasser, de pêcher ou juste de vous évader le temps d’un week-end? Vous cherchez un hébergement confortable et de la cuisine maison? Vous vous sentirez chez vous à Jackie’...plus...Plus de texte Conseils pratiques pour choisir le bon hôtel à Grand Falls-Windsor NL. Afin de vous assurer que votre séjour à Grand Falls-Windsor NL soit agréable et de tout confort, le choix d’un hôtel s’avère primordial lors de la planification de vos déplacements, qu’il s’agisse d’un voyage d’affaires, d’une escapade de quelques jours ou de vacances en famille. Lorsque vous recherchez la meilleure affaire en termes d’hôtel à Grand Falls-Windsor NLil ne suffit pas de se fier à l’hôtel offrant le meilleur prix ou la meilleure aubaine. Bien que le prix soit un facteur important, pour pouvoir faire un choix éclairé, il y a également d’autres critères à évaluer, tels que l’emplacement, les commodités, l’atmosphère conviviale, la nourriture, le service aux chambres, etc. Choisir un bon hôtel à Grand Falls-Windsor NL Consultez parents et amis : Leurs recommandations seront impartiales et vous aurez ainsi accès à de l’information sur le service à la clientèle et l’ambiance générale de l’hôtel, et ce, de bonne source. Faites affaire avec un agent de voyages : En plus de vous aider à planifier votre itinéraire, il sera en mesure de vous trouver un hôtel à prix avantageux, selon vos besoins et exigences. Sites de voyage : En plus de descriptions détaillées et de commentaires de visiteurs, ces sites vous permettent de réserver une chambre d’hôtel et certains offrent même une liste d’hôtels à prix avantageux à Grand Falls-Windsor NL. Associations touristiques : En consultant leur système de notation de 0 à 5 étoiles, vous pourrez y comparer vos besoins en ce qui a trait au confort, au luxe et à votre budget. Emplacement : Que vous voyagiez à Grand Falls-Windsor NL par affaires, pour la détente, dans le but de visiter la région ou encore de magasiner, choisissez un hôtel à proximité des endroits ou des attractions touristiques qui vous intéressent. Réservation d’une chambre : Bien qu’il soit simple d’effectuer une réservation par téléphone ou via Internet, vérifiez auprès de l’hôtel le taux en vigueur et prenez en note votre numéro de confirmation. Songez à vous enquérir d’éventuels forfaits offerts. Heures d’inscription et de départ : Assurez-vous de connaître l’heure à laquelle vous devez vous inscrire à la réception et celle où vous devez quitter la chambre, afin d’éviter tout contretemps de dernière minute. Services et équipements : Informez-vous en ce qui a trait à l’accessibilité à une salle d’exercices, à une piscine, à un spa ou à des services de buanderie ou de transport. Vérifiez également s’il y a un endroit où vous pourrez déposer vos articles de valeur et documents importants. Nourriture : Tentez de savoir si le petit déjeuner, et parfois même un repas, est inclus dans le prix de la chambre et renseignez-vous au sujet des restaurants situés dans les environs. Choisir un bon hôtel n’est pas simple, mais, en suivant les conseils précités, vous devriez être en mesure de vous offrir un séjour mémorable à prix raisonnable dans un des meilleurs hôtels de luxe à Grand Falls-Windsor NL.</w:t>
      </w:r>
    </w:p>
    <w:p>
      <w:r>
        <w:rPr>
          <w:b/>
          <w:color w:val="FF0000"/>
        </w:rPr>
        <w:t>id 51</w:t>
      </w:r>
    </w:p>
    <w:p>
      <w:r>
        <w:rPr>
          <w:b w:val="0"/>
        </w:rPr>
        <w:t>2641 W Capitol Ave, West Sacramento, CA 95691-2218 Les prix sont fournis par nos partenaires et reflètent les prix d'une chambre par nuit, y compris toutes les taxes et tous les frais connus de nos partenaires. Consultez nos partenaires pour en savoir plus. Comment les paiements qui nous sont adressés affectent l'ordre d'affichage des prix. Les types de chambre peuvent varier. Excellent choix pour les voyageurs visitant West Sacramento, la Sunset Inn &amp; Suites offre un cadre économique et de nombreux services conçus pour sublimer votre séjour. Les chambres de la Sunset Inn &amp; Suites sont équipées d'une climatisation et d'un réfrigérateur. Pour encore plus de commodité, elles disposent même d'un wi-fi gratuit. La chambre d'hôtes propose de nombreux services, dont une réception ouverte 24 heures sur 24. De plus, vous pouvez bénéficier d'un petit déjeuner inclus au cours de votre séjour. Pour plus de commodité, un parking gratuit est mis à votre disposition sur place. Tous près de monuments populaires comme The Barn (2,7 km) et Raley Field (2,9 km), la Sunset Inn &amp; Suites est le point de départ parfait pour partir à la découverte de West Sacramento. Envie de déguster du fish &amp; chips? Allez dans un des restaurants alentours tel que Streets of London Pub. Un musée d'histoire, comme California Highway Patrol Academy Tour and Museum, valent également le détour. Profitez bien de votre séjour à West Sacramento! Accueil très sympathique et chambre tout à fait correcte au regard du prix (grand frigo, micro-onde, produits de toilette). Petit déjeuner composé de café, jus d’orange, pâtisseries danoises. Salle de bains un peu vieillotte toutefois. Date du séjour : juillet 2018Type de voyage : A voyagé en couple Nous étions à la recherche d'un hôtel économique et celui-ci a répondu à nos besoins. Malheureusement, nous n'avons pu avoir une chambre non-fumeur mais la chambre et le lit était confortable et c'était tout ce qu'il nous fallait. Les meubles étaient démodées mais étaient assez confortable. Le personnel était très serviable et nous avons essayé de nous faire sentir très à l'aise. L'emplacement, même si le marché est très pratique à bas. Les autoroutes inter, et nous avons pu trouver des boutiques pour acheter nos produits à quelques kilomètres. La région était calme. Date du séjour : février 2015 Astuce pour la chambre :Ask for a non smoking room if you are a non smoker! Dave et sa femme sont tout simplement le meilleur des gens que vous rencontrerez. Ils sont sympathiques, courtois, respectueux des personnes pratiques. L'endroit est propre et calme, ce n'est pas le Hilton, mais quand on en vient un propre, abordable et confortable où séjourner, c'est ce qu'il vous faut. Si vous cherchez moderne, cher, restaurant au service complet, un bar, une piscine, ce n'est pas pour vous. Mais si vous êtes à la recherche d'équipements qui vous permettront de préparer un repas dans votre chambre, un réfrigérateur, un four à micro-ondes, petite cuisine, douches chaudes, lits de taille king, un hôtel convenable TV couleur avec satellite, Wi-Fi, et service à la clientèle qui est imbattable, alors c'est le meilleur rapport qualité-prix dans toutes de Sacramento en ce qui me concerne. Près de n'importe quel nombre de fast foods si c'est votre truc. Supermarché de Raley pour vraie nourriture juste en bas de la rue, avec un accès facile à l'autoroute, Sunset est pour vous !… Date du séjour : avril 2014 Astuce pour la chambre :I always go with the non-smoking king size kitchenette. Ma femme et moi avons passé plusieurs nuits au Sunset Inn and Suites à West Sacramento. La chambre était de bonne taille mais n'avait rien de spécial. La meilleure partie de l'hôtel, c'est le tarif et bien situé car il est à seulement 5 minutes du centre-ville de Sacramento. J'ai toujours doit féliciter le directeur pour nous rendre une chambre non-fumeur quand nous avions réservé une chambre non-fumeur. Cela fait une grande différence et le personnel était très sympathique. La</w:t>
      </w:r>
    </w:p>
    <w:p>
      <w:r>
        <w:rPr>
          <w:b/>
          <w:color w:val="FF0000"/>
        </w:rPr>
        <w:t>id 52</w:t>
      </w:r>
    </w:p>
    <w:p>
      <w:r>
        <w:rPr>
          <w:b w:val="0"/>
        </w:rPr>
        <w:t>Černava Černava (en allemand : Schwarzenbach) est une commune du district et de la région de Karlovy Vary, en République tchèque. Sa population s'élevait à 306 habitants en 2018[1]. Géographie[modifier | modifier le code] Černava se trouve à 4 km au sud-sud-ouest de Nejdek, à 14 km au nord-ouest de Karlovy Vary et à 126 km à l'ouest de Prague[2]. La commune est limitée par Jindřichovice au nord-ouest, par Nejdek au nord-est, par Božičany à l'est, par Chodov au sud et par Tatrovice à l'ouest[3]. Histoire[modifier | modifier le code] La première mention écrite de la localité date de 1489. Notes et références[modifier | modifier le code] - (cs) Population des communes de la République tchèque au 1er janvier 2018. - Distances à vol d'oiseau ou distances orthodromiques. - D'après geoportal.gov.cz.</w:t>
      </w:r>
    </w:p>
    <w:p>
      <w:r>
        <w:rPr>
          <w:b/>
          <w:color w:val="FF0000"/>
        </w:rPr>
        <w:t>id 53</w:t>
      </w:r>
    </w:p>
    <w:p>
      <w:r>
        <w:rPr>
          <w:b w:val="0"/>
        </w:rPr>
        <w:t>je ne vois pas le soucis. ce n'est pas pire que d'avoir un serpent ou des lézards 02 août 2019 19:16; Act: 02.08.2019 19:20 Print Une Fiat 500 garée sur la façade d'un immeuble Comme beaucoup de personnes, la Polonaise Magdalena Dusza est très attachée à son animal domestique. Fait beaucoup plus rare, il s'agit d'un... escargot géant africain. Déjà, quand elle était plus petite, Magdalena aurait préféré avoir un escargot domestique plutôt qu'un chien ou un chat comme animal de compagnie. «Je rêve d'avoir un escargot géant depuis que je suis à l'école primaire, a-t-elle dit au «Mirror». Nous avions un escargot identique dans notre classe de biologie, et je suis tombée amoureuse de cette incroyable créature.» Finalement, elle a trouvé son bonheur dans une animalerie. Selon Magdalena, l'animal était dans un état lamentable. «Ils l'ont gardé dans une très petite boîte à faible humidité, qui est mortelle pour les escargots, avec des parasites et une coquille d'escargot endommagée.» Aujourd'hui, l'escargot géant est en excellente santé et se nourrit principalement de bananes et de patates douces. (L'essentiel/utes) Notre équipe doit traiter plusieurs milliers de commentaires chaque jour. Il peut y avoir un certain délai entre le moment où vous l’envoyez et le moment où notre équipe le valide. Si votre message n’a pas été publié après plus de 72h d’attente, il peut avoir été jugé inapproprié. L’essentiel se réserve le droit de ne pas publier un message sans préavis ni justification. A l’inverse, vous pouvez nous contacter pour supprimer un message que vous avez envoyé. Votre message doit respecter la législation en vigueur et ne pas contenir d’incitation à la haine ou de discrimination, d’insultes, de messages racistes ou haineux, homophobes ou stigmatisants. Vous devez aussi respecter le droit d’auteur et le copyright. Les commentaires doivent être rédigés en français, luxembourgeois, allemand ou anglais, et d’une façon compréhensible par tous. Les messages avec des abus de ponctuation, majuscules ou langages SMS sont interdits. Les messages hors-sujet avec l’article seront également supprimés. Les liens commerciaux et messages publicitaires seront supprimés des commentaires. L’équipe de modération ne tolérera aucun message de prosélytisme, que ce soit pour un parti politique, une religion ou une croyance. Enfin, ne communiquez pas d’informations personnelles dans vos pseudos ou messages (numéro de téléphone, nom de famille, email etc). Elle ne risque pas que son animal se sauve rapidement ....... Dans une autre vie j'aimerais être un escargot de compagnie... ___ :-) Dans une autre vie j'aimerais être un escargot de compagnie... ___ :-) Elle ne risque pas que son animal se sauve rapidement ....... Oh, vous seriez très surpris de voir la distance qu'ils peuvent parcourir quand vous les laissez sans surveiillence! C'est d'ailleurs à ces moments là qu'ils sont (relativement) les plus rapides ! je ne vois pas le soucis. ce n'est pas pire que d'avoir un serpent ou des lézards C assez gluant Oui. Et c'est bon pour la peau. ca doit etre bon avec un bon beurre d'ail !</w:t>
      </w:r>
    </w:p>
    <w:p>
      <w:r>
        <w:rPr>
          <w:b/>
          <w:color w:val="FF0000"/>
        </w:rPr>
        <w:t>id 54</w:t>
      </w:r>
    </w:p>
    <w:p>
      <w:r>
        <w:rPr>
          <w:b w:val="0"/>
        </w:rPr>
        <w:t>projet de loi ratifiant l'ordonnace n� 2007 - 1389 du 27 septembre 2007 relative aux contr�les, au constat des infractions et aux sanctions en mati�re de lutte contre le dopage et de protection de la sant� des sportifs en Nouvelle-Cal�donie Rattaché pour ordre au procès-verbal de la séance du 8 février 2008 Enregistré à la Présidence du Sénat 27 septembre 2007 relative aux contrôles, yyyyyet aux sanctions en matière de yyyyylutte contre le dopage et ministre de la santé, de la jeunesse et des culturelles, sous réserve de la constitution éventuelle d'une yyyyycommission spéciale dans les conditions prévues par le Le projet de loi qui vous est soumis ratifie l'ordonnance contrôles, au constat des infractions et aux sanctions en matière yyyyyde lutte contre le dopage et de protection de la santé des sportifs en yyyyyNouvelle-Calédonie (JO du 28 septembre, p. 15858). Cette ordonnance, prise sur le fondement d'une habilitation prévue à l'article 27 de la loi n° 2006-405 du 5 avril 2006 relative à la lutte contre le dopage et à la protection de - définit les personnes habilitées à yyyyyprocéder aux contrôles antidopage prévus par la yyyyyprésente ordonnance et à rechercher et constater les infractions yyyyyaux dispositions de la réglementation de la Nouvelle-Calédonie en yyyyymatière de protection de la santé des sportifs et de lutte contre yyyyyle dopage, ainsi que les personnes ayant l'initiative de ces - organise le déroulement des contrôles yyyyyantidopage permettant de déceler les substances prohibées et yyyyydétermine celles qui sont habilitées à procéder aux yyyyyexamens médicaux et à des prélèvements biologiques - prévoit que les personnes chargées des yyyyycontrôles ont un droit d'accès à tous les lieux ou yyyyyétablissements où se déroulent les compétitions ou yyyyymanifestations sportives ou les entraînements y - comporte une limitation des horaires des visites de yyyyycontrôle (entre 6 et 21 heures) dans les lieux mentionnés à yyyyyl'alinéa précédent ou au domicile d'un sportif avec une yyyyyobligation d'information préalable du procureur de la République, yyyyyqui pourra s'opposer à la visite prévue ; - organise les modalités de la localisation des yyyyysportifs en vue de réaliser les opérations de contrôle. Les yyyyyinformations ainsi recueillies peuvent être informatisées, dans le yyyyyrespect de la réglementation relative à l'informatique et aux - précise les conditions dans lesquelles les yyyyypersonnes mentionnées à l'article L. 425-2 pourront yyyyyprocéder, dans les locaux où ils perquisitionnent, à des yyyyysaisies d'objets et de documents se rapportant aux infractions qu'ils ont yyyyycompétence pour rechercher et constater ; Nouvelle-Calédonie chargés d'appliquer la réglementation yyyyyen matière de lutte contre le dopage et de protection de la santé yyyyydes sportifs et les officiers et agents de police judiciaire à se yyyyycommuniquer les renseignements utiles sur les produits dopants sous yyyyyréserve du respect de la loi n° 78-17 du 6 janvier 1978 yyyyyrelative à l'informatique, aux fichiers et aux libertés ; d'emprisonnement et une amende de 7 500 €) en cas d'opposition aux yyyyyagents chargés des contrôles antidopage ; - dresse la liste des personnes qui peuvent exercer les réglementation de la Nouvelle-Calédonie en matière de yyyyylutte contre le dopage, à savoir le comité territorial olympique yyyyyet sportif et les ligues sportives concernées ; d'emprisonnement prévues par la délibération du yyyyycongrès de la Nouvelle-Calédonie n° 202 du yyyyy22 août 2006 relative à la protection de la santé yyyyydes sportifs et à la lutte contre le dopage en L'article précité de la loi du 5 avril 2006 yyyyyprévoit que le projet de loi portant ratification de l'ordonnance en yyyyycause doit être déposé devant le Parlement au plus tard six yyyyymois à compter de sa</w:t>
      </w:r>
    </w:p>
    <w:p>
      <w:r>
        <w:rPr>
          <w:b/>
          <w:color w:val="FF0000"/>
        </w:rPr>
        <w:t>id 55</w:t>
      </w:r>
    </w:p>
    <w:p>
      <w:r>
        <w:rPr>
          <w:b w:val="0"/>
        </w:rPr>
        <w:t>Qu'est-ce que le trouble envahissant du développement? Qu'est-ce que le trouble envahissant du développement? Magazine-déclic.com Les troubles envahissants du développement (TED) regroupe un ensemble de troubles sévères du développement de l’enfant, notamment sur les plans cognitif, social, affectif, intellectuel, sensoriel et en matière d’acquisition du langage. L’autisme en est l’exemple le plus connu. Les troubles envahissants du développement (TED) ont en commun une association de trois catégories de symptômes : les troubles de la communication verbale et non verbale, les troubles des relations sociales, des centres d'intérêts restreints et/ou des conduites répétitives. Les personnes atteintes de TED ont du mal à s’adapter aux changements de l’environnement. La sévérité des symptômes est variable d’une personne à l’autre. La variabilité de l’expression clinique résulte non seulement du degré d’autisme qui diffère d’une personne à l’autre mais aussi de l’association des TED à d’autres troubles (retard mental, troubles moteurs, sensoriels et perceptifs, épilepsie…) autisme-montreal.com Les TED se déclarent généralement dans les premières années de la vie. Pour présenter un TED il faut avoir : Des troubles graves de la communication : difficulté de langage et de décodage, de l'écholalie, être non-verbal, etc.; Des atteintes neuro-sensorielles : le dysfonctionnement des cinq sens provoque des comportements bizarres et stéréotypés de survie chez les personnes. Les manifestations comportementales anormales sont reliées à leurs atteintes neurologiques et chimiques. Ce qui amène... Des troubles de socialisation : l'autiste veut interagir mais ne peut pas à cause de son handicap. Ces problèmes peuvent être d'intensité variable ou se présenter différemment selon les atteintes. Certaines personnes ayant un TED peuvent fonctionner de façon normale dans la société alors que d'autres requièrent une supervision 24 heures sur 24. Avez-vous trouvé réponse dans les explications citées plus haut? Probablement pas, probablement pas plus que moi quand j'étais au début de mes démarches. C'est une question difficile à répondre, et les réponses restent vagues tout autant que le trouble envahissant du développement est quelque chose de peu concret à définir. On retrouve sensiblement le même problème dans l'explication des différents troubles neurologiques qui existent. Ce sont des troubles "dans la tête", des troubles qu'on ne peut pas voir, qu'on ne peut pas montrer, expliquer par le physique. Si on pose la question, qu'est-ce qu'un bras cassé, c'est facile de se le présenter en image pour comprendre ce que c'est. On peut voir par une radiographie, et surtout il n'y a AUCUNE place à interprétation. Les parents en démarche vers un diagnostic cherchent des réponses le plus concrètes possibles, pour un trouble qui ne l'est même pas. Les parents qui viennent d'avoir un diagnostic voudraient mieux comprendre en quoi ça correspond à leur enfant. Faire la différence entre le "trouble envahissant du développemment" de leur enfant et les réactions normales de leur enfant. Les parents qui viennent d'avoir un diagnostic voudraient pouvoir mieux l'expliquer à leur famille, l'entourage. C'est une question pour laquelle les réponses sont difficiles à trouver, parce qu'on parle d'un handicap invisible et que ses caractéristiques peuvent amener à différentes interprétations. Encore plus difficile, tout ce qu'on pourra dire, verbalement (même par écrit), pour tenter d'expliquer, sera remis en question, comparé, détruit... parce que finalement tout le monde pourra dire "moi.... ". C'est facile, avec un handicap invisible, d'accuser les parents, le manque de rigueur, d'autor</w:t>
      </w:r>
    </w:p>
    <w:p>
      <w:r>
        <w:rPr>
          <w:b/>
          <w:color w:val="FF0000"/>
        </w:rPr>
        <w:t>id 56</w:t>
      </w:r>
    </w:p>
    <w:p>
      <w:r>
        <w:rPr>
          <w:b w:val="0"/>
        </w:rPr>
        <w:t>La nullité est la sanction de l'invalidité d'un acte juridique, ou d'une procédure, soit que la cause de la nullité réside dans l'absence de l'utilisation d'une forme précise qui est légalement imposée, soit qu'elle résulte de l'absence d'un élément indispensable à son efficacité. Par exemple une convention est nulle si le consentement donné par l'une des parties à l'acte a été vicié par dol. En procédure l'assignation à comparaître est nulle si elle ne porte pas les mentions exigées par l'article 56 du Nouveau Code de procédure civile. Voir le refus de la Cour de cassation d'appliquer la théorie de l'inexistence (Chambre Mixte 7 juillet 2006, BICC n° 647 du 01/10/2006 et la note de M. Boval, conseiller rapporteur) propos d'un acte de procédure. Mais l'arrêt a été rendu dans des termes suffisamment généraux pour qu'on puisse estimer qu'il s'applique en toutes matières. Selon la règle générale du droit français, le juge ne peut prononcer la nullité d'une convention ou d'une procédure que si cette sanction a été expressément prévue par la loi. On exprime ce principe par l'adage : "Pas de nullité sans texte" Toutes les exceptions de nullité concernant l'invalidité de la procédure doivent être soulevées "in limine litis" c'est à dire avant toute défense sur le fonds (CPC art. 112 et 113). Au surplus, il a été jugé par la Cour de cassation (Cass. 1re civ., 25 mars 2003, Juris-Data n° 2003-018412.) que l' exception de nullité ne peut être invoquée que pour faire échec à la demande d'exécution d'un acte juridique qui n'a pas encore été exécuté. En revanche l'exception est irrecevable si la convention a été exécutée ou si elle a reçu un commencement d'exécution. Lorsque la nullité n'est pas "de droit" elle peut être écouverte, ce qui permet à l'auteur de l'acte nul, de le recommencer ou de le confirmer. Les nullités de fond sont invocables en tout état de cause et sans qu'il soit besoin de démonter qu'elles ont fait grief à ceux qui les invoquent. En revanche, celui qui excipe d'une nullité de forme doit nécessairement établir qu'elle lui fait grief. A titre d'exemple on a noté l'arrêt du 8 mars 2006 (3ème Ch. Civ. - 8 mars 2006. BICC n°643 du 1er juillet 2006) selon lequel les formalités édictées par l'article 22-1 de la loi du 6 juillet 1989 relatives à la validité de l'engagement de la caution lors de la signature d'un bail, sont prescrites à peine de nullité du cautionnement sans qu'il soit nécessaire d'établir l'existence d'un grief. Autre exemple cet arrêt de la Cour d'appel de Lyon (C. A. Lyon, 8eme Ch. civ., 21 février 2006 - BICC n°643 du 1er juillet 2006) selon lequel tout congé notifié par un mandataire doit clairement identifier le bailleur en mentionnant son nom ou sa dénomination sociale, peu important que le locataire ait connaissance en fait de cette identité, que dès lors le congé avec offre de renouvellement sans indication du nom du bailleur est nul, en raison de ce qu'elle a causé un grief au locataire qui ne pouvait vérifier la qualité de l'auteur du congé. Et concernant une nullié de forme, la Cour de cassation a jugé que la nullité d'un congé avec offre de vente, délivré, en application de l'article 15-II de la loi du 6 juillet 1989, par lettre recommandée avec demande d'avis de réception, ne peut être prononcée que si, conformément à l'article 114 du code de procédure civile, celui qui l'invoque justifie d'un grief. (Cass. 3e Ch. Civ. - 15 mai 2008, BICC n°688 du 1er octobre 2008). Textes : Code civil art. 6, 180 et s., 1108 et s, 1126 et s, 1131 et s, 1304, 1844-10 et</w:t>
      </w:r>
    </w:p>
    <w:p>
      <w:r>
        <w:rPr>
          <w:b/>
          <w:color w:val="FF0000"/>
        </w:rPr>
        <w:t>id 57</w:t>
      </w:r>
    </w:p>
    <w:p>
      <w:r>
        <w:rPr>
          <w:b w:val="0"/>
        </w:rPr>
        <w:t>Cette recherche permet de faire des sÃ©lections de mots dans le contenu des titres, descriptions et rÃ©fÃ©rences. Vous pouvez sÃ©parer les mots par les opÃ©rateurs logiques and et or.  Par exemple, vous pouvez entrer Roulement and Aiguilles.  Cette recherche vous affichera les rÃ©sultats qui rÃ©pondent simultanÃ©ment aux deux critÃ¨res.  Toutefois, si vous tapez Roulement or Palier, seront listÃ©s les produits qui ont au moins l'un des deux mots dans les champs sÃ©lectionnÃ©s.  Si aucun opÃ©rateur n'est prÃ©cisÃ©, la recherche s'effectuera avec l'opÃ©rateur and. Vous pouvez Ã©galement faire une recherche sur une chaine en l'encadrant de guillemets.  Par exemple, une recherche sur  "Roulement Ã  aiguilles" vous affichera la liste de tous les articles ayant exactement cette chaine dans leur titre ou leur description. Les parenthÃ¨ses peuvent Ãªtre utilisÃ©es pour contrôler l'ordre de traitement des opÃ©rateurs logiques. Par exemple entrez Roulement and (aiguilles or rouleaux). Que vous ayez dÃ©fini des mots ou non, vous pouvez restreindre la sÃ©lection en appliquant des critÃ¨res supplÃ©mentaires.- la recherche porte sur la catÃ©gorie sÃ©lectionnÃ©e dans le menu de gauche, ainsi que dans ses sous-catÃ©gories;- les clÃ©s apparaissent selon la catÃ©gorie sÃ©lectionnÃ©e; seuls les valeurs pour lesquelles des produits existent sont affichÃ©es dans les listes dÃ©roulantes;</w:t>
      </w:r>
    </w:p>
    <w:p>
      <w:r>
        <w:rPr>
          <w:b/>
          <w:color w:val="FF0000"/>
        </w:rPr>
        <w:t>id 58</w:t>
      </w:r>
    </w:p>
    <w:p>
      <w:r>
        <w:rPr>
          <w:b w:val="0"/>
        </w:rPr>
        <w:t>Formation Swedish Fit L'organisme de formation Swedish Fit propose la formation d'Animateur Swedish Fit - Swedish Fit Instructor. Cette formation a reçu l'accréditation européenne niveau EQF 3 - Group Fitness Instructor d'Europe Active. Elle prépare à la création et à l'animation de cours collectifs tout en musique respectant un cahier des charges précis. Chaque journée de formation alterne des modules d'enseignements théoriques, des ateliers pratiques et des mises en situation d'animation des stagiaires. Objectifs de la formation - Préparer, animer et encadrer des animations sportives sur 4 familles d'activités et des séances Swedish Fit, activité Standard. - Mobiliser les connaissances et maîtriser les outils nécessaires à la conduite de l'activité sportive. - Prendre en compte les publics et l'environnement pour préparer un projet d'action. Contenu de la formation - Anatomie - Physiologie - Nutrition et Hydratation - Les Publics - Sécurité, Réglementation et Législation du Sport - Utilisation de la musique - Concept Swedish Fit - Swedish Fit - Encadrement et Création de séances Swedish Fit - Encadrement et Création d'animations sportives sur 4 familles d'activités - Modules Pratiques et mises en situation - Test Théorique - Bilans Durée de la formation Cycle de 9 mois réparti en : - 100 heures en organisme de formation réparties sur un total de 13 jours - 100 heures en alternance (encadrement de séances, animation &amp; co-animation de séances, découverte et sensibilisation aux différentes familles d'activités de loisirs sportifs) Conditions d'admission - Être titulaire du diplôme PSC1 : le certificat prévention et secours civiques de niveau 1. S'assurer de pouvoir devenir micro-entrepreneur. - Justifier d'une pratique d'activités sportives d'une durée minimale de 140 heures au cours des trois dernières années. - Fournir un certificat médical de non contre-indication à la pratique et à l'encadrement des activités physiques et sportives de moins de 1 an. - Participation et réussite aux épreuves de sélections (tests de rythme et d'effort / suivi d'un mini-cours / mise en situation individuelle d'animation / entretien de motivation : durée totale 3 heures environ). Calendrier des sélections 2020 - 7 mars 2020 - 21 mars 2020 - 4 avril 2020 - 18 avril 2020 Calendrier des formations 2020 - 21, 22 &amp; 23 février 2020 - 27, 28 &amp; 29 mars 2020 - 6 &amp; 7 juin 2020 - 25 &amp; 26 juillet 2020 - 25, 26 &amp; 27 septembre 2020 Nous Contacter Pour participer aux épreuves de sélection, merci d'adresser votre candidature par mail à : joinus@swedishfit.com Pour tous renseignements et devis : formation@swedishfit.com</w:t>
      </w:r>
    </w:p>
    <w:p>
      <w:r>
        <w:rPr>
          <w:b/>
          <w:color w:val="FF0000"/>
        </w:rPr>
        <w:t>id 59</w:t>
      </w:r>
    </w:p>
    <w:p>
      <w:r>
        <w:rPr>
          <w:b w:val="0"/>
        </w:rPr>
        <w:t>Bonjour, Non il n'y a a priori pas de raison que ça rende les ovules inefficaces, l'essentiel étant qu'elle restent là où elles doivent être. Bonne journée, Cordialement. Bonjour, Merci pour votre réponse. Est-ce qu'il y aura toujours une odeur après le traitement sous Flagyl ® ? C'est la 2ème fois que je suis sous Flagyl ® (en ovule), la 1ère fois après mon traitement, ma gynéco m'a prescrit du hydralin flora pour restaurer ma flore en m'expliquant que la flore devait se restaurer et que c'est pour cela que l'odeur était toujours présente (l'odeur d'après mon traitement était la même de celle avant mon traitement). Je voulais savoir:l/...'odeur qui se dégage après le traitement Flagyl ® est normal ? Normalement ça doit tuer les parasites et donc ne plus sentir n'est-ce pas? Si je devais reprendre du hydralin flora je devrais attendre la fin de mes règles ? Parce que le jour qui suit la fin de mon traitement sous Flagyl ® j'aurais mes règles, ça ne va pas "reparasité"? Merci bien. Edit modération : Ajout de la mention ® Bonjour, Merci.</w:t>
      </w:r>
    </w:p>
    <w:p>
      <w:r>
        <w:rPr>
          <w:b/>
          <w:color w:val="FF0000"/>
        </w:rPr>
        <w:t>id 60</w:t>
      </w:r>
    </w:p>
    <w:p>
      <w:r>
        <w:rPr>
          <w:b w:val="0"/>
        </w:rPr>
        <w:t>RÃ¨glement sur lâenregistrement des terres des Cris et des Naskapis DORS/86-1070 Enregistrement 1986-11-06 RÃ¨glement concernant la constitution et le fonctionnement du service chargÃ© de lâenregistrement des droits ou intÃ©rÃªts sur les terres des catÃ©gories IAet IA-N des cCris et des Naskapis et sur les bÃ¢timents qui sây trouvent C.P. 1986-2490 1986-11-06 Sur avis conforme du ministre des Affaires indiennes et du Nord canadien et en vertu de l'article 151 de la Loi sur les Cris et les Naskapis du QuÃ©becNote de bas de page *, il plaÃ®t Ã Son Excellence le Gouverneur gÃ©nÃ©ral en conseil de prendre le RÃ¨glement concernant la constitution et le fonctionnement du service chargÃ© de l'enregistrement des droits ou intÃ©rÃªts sur les terres des catÃ©gories IA et IA-N des Cris et des Naskapis et sur les bÃ¢timents qui s'y trouvent, ci-aprÃ¨s. Retour Ã la rÃ©fÃ©rence de la note de bas de page *S.C. 1984, ch. 18 Titre abrÃ©gÃ© 1Â RÃ¨glement sur l'enregistrement des terres des Cris et des Naskapis. DÃ©finitions 2Â Les dÃ©finitions qui suivent s'appliquent au prÃ©sent rÃ¨glement. a)Â le chiffre reprÃ©sentant la bande dont les terres de catÃ©gorie IA ou IA-N sont visÃ©es par le droit ou l'intÃ©rÃªt; b)Â le numÃ©ro reprÃ©sentant le lot faisant l'objet du droit ou de l'intÃ©rÃªt; c)Â le numÃ©ro reprÃ©sentant la parcelle faisant l'objet du droit ou de l'intÃ©rÃªt; d)Â le numÃ©ro reprÃ©sentant le droit ou l'intÃ©rÃªt et, s'il s'agit d'un droit ou d'un intÃ©rÃªt sur un bÃ¢timent, la lettre Â«BÂ» suivie du numÃ©ro reprÃ©sentant le bÃ¢timent. (CRINA number) PARTIE I Constitution du Service de l'Enregistrement 3Â Est constituÃ© un service chargÃ©, sous l'autoritÃ© et la surveillance du ministre, de l'enregistrement des droits ou intÃ©rÃªts sur les terres des catÃ©gories IA et IA-N et sur les bÃ¢timents qui s'y trouvent. 4Â (1)Â Le Service de l'Enregistrement visÃ© Ã l'article 3 est constituÃ© des bureaux suivantsÂ : a)Â le bureau d'enregistrement central; b)Â un bureau d'enregistrement local pour chaque bande crie; c)Â un bureau d'enregistrement local pour la bande naskapie. (2)Â Le bureau d'enregistrement central est situÃ© dans le territoire de la CommunautÃ© urbaine de QuÃ©bec. (3)Â Le bureau d'enregistrement local de chaque bande est situÃ© au siÃ¨ge de celle-ci, Ã moins que la bande ne choisisse Ã cette fin un autre lieu situÃ© sur ses terres de catÃ©gorie IA ou IA-N. 5Â (1)Â Le bureau d'enregistrement central est ouvert de 10 h Ã 12 h et de 13 h Ã 15 h tous les jours, sauf le samedi et les jours fÃ©riÃ©s. (2)Â Le bureau d'enregistrement local de chaque bande est ouvert de 10 h Ã 12 h et 14 h Ã 16 h tous les jours, sauf le samedi et les jours fÃ©riÃ©s, qui comprennent les jours proclamÃ©s fÃ©riÃ©s par une rÃ©solution du conseil de la bande. PARTIE II Gestion du Service de l'Enregistrement 6Â La gestion du Service de l'Enregistrement visÃ© Ã l'article 3 est assurÃ©e par le registrateur du bureau d'enregistrement central, no</w:t>
      </w:r>
    </w:p>
    <w:p>
      <w:r>
        <w:rPr>
          <w:b/>
          <w:color w:val="FF0000"/>
        </w:rPr>
        <w:t>id 61</w:t>
      </w:r>
    </w:p>
    <w:p>
      <w:r>
        <w:rPr>
          <w:b w:val="0"/>
        </w:rPr>
        <w:t>Dr Hatem ZILI - Chirurgien esthétique La beauté, un souci universel Toutes les techniques actuelles en médecine esthétique et chirurgie esthétique Liposuccion laser - SmartLipo Remodelez votre silhouette tout en respectant votre corps Chirurgie esthétique, chirurgie plastique et médecine esthétique sont trois spécialités médicales. Elles exigent une parfaite connaissance des techniques et des protocoles médicaux combinés à une maîtrise du geste. Les techniques de chirurgie esthétique et reconstructrice ont tellement évolué ces dernières décennies qu’elles donnent l’impression que tout est possible. La tentation est alors grande pour certains, de céder aux diktats de la beauté et aux injonctions de perfection, de minceur et de jeunesse de la société. La chirurgie esthétique pose des questions et présente des enjeux éminemment étiques : Le Docteur Hatem Zili a choisi d’intégrer ces enjeux à sa pratique pour éviter les excès et limiter les risques. En effet, atténuer les signes du temps sans chercher à les faire disparaître, corriger ses complexes en acceptant ses imperfections… Tels sont les préceptes à respecter pour un gage de résultat naturel, pour une beauté sur mesure et non normalisée. Parce que chaque cas est différent, Docteur Hatem Zili vous propose une écoute attentive, une solution équilibrée et un suivi rigoureux Chirurgie Esthétique Tunisia, met à votre disposition des formules de séjour médical et de chirurgie esthétique en Tunisie adaptées à votre budget. En savoir plus sur Votre séjour en Tunisie Ancien chirurgien attaché aux hôpitaux de Marseille et de Ryadh, le Docteur Hatem Zili est aujourd'hui, un chirurgien esthétique et plastique de référence exerçant en Tunisie, qualifié en chirurgie plastique et esthétique, en médecine esthétique et en chirurgie maxillo-faciale. Ses diplômes et certifications ont été acquis en Tunisie, en France et au Moyen-Orient. Il se distingue notamment par sa maitrise des procédures très techniques de Lipolyse, c’est-à-dire de solutions laser alternatives à la liposuccion traditionnelle. Dr Hatem ZILI Ancien interne au CHU de Marseille, le Docteur Hatem Zili est aujourd'hui, un chirurgien esthétique et plastique exerçant en Tunisie, où il est inscrit à l'ordre des médecins en tant que chirurgien esthétique sous le numéro 12348.</w:t>
      </w:r>
    </w:p>
    <w:p>
      <w:r>
        <w:rPr>
          <w:b/>
          <w:color w:val="FF0000"/>
        </w:rPr>
        <w:t>id 62</w:t>
      </w:r>
    </w:p>
    <w:p>
      <w:r>
        <w:rPr>
          <w:b w:val="0"/>
        </w:rPr>
        <w:t>Sujet: permis de peche en espagne daniel 26 juin 2007 - 17:35 | permis de peche en espagne Note du message: je voudrai proposé a des adolescents une activité peche lors d'un centre de vacance (colo) -faut il un permis de peche pour pratiqué dans un port -existe il des sorties en mer en bateau en espagne il faut un permis pour pecher en mer, suivant les regions c'est plus ou moins controlé voici un lien ou l'on peu prendre le permis en ligne et ou tu trouvera plien de renseignement tu devrais leur faire un mail en exposant ton projet compte a peu pres 15 euros pour un permis a l annee , meme permis pour la mer et la riviere ... Un peu + d'infos ici: http://www.e-voyageur.com/forum/voyage-490.php eric33 14 juil 2007 - 12:39 | peche surfcasting andalousie Note du message: je dois venir en andalousie cet été, et j'ai entendu dire qu'il faut un permis de pêche pour pêcher au surfcasting en espagne??? j'ai trouvé le lien ci-dessus mais il pointe vers la province de la Catalogne et moi je vais en andalousie... merci de votre aide damien 2 aou 2007 - 19:45 | demande de renseignements Note du message: ou acheter le permis de peçhe en espagne pour mequinenza sachant que j habite la gironde et que je passe par pau merci d avance bassman79 3 aou 2007 - 22:21 | Note du message: je suis moi aussi interessé pour savoir où trouver un permis de pêche pour Mequinenza et orellana, alors si vous avez un plan je suis preneur moi aussi! greg 5 aou 2007 - 14:33 | Note du message: le meilleur endroit pour acheter sa licence de peche , c est sur telelicencia, livraison du permis en 24 possible, moi je ne passe que par eux, car sinon c est minimum 2 a 3 semaines d attente. en plus les permis sont a faire a la banque et non pas dans les shops de peche compliqué tout ca !!! bassman79 5 aou 2007 - 22:42 | Note du message: Greg tu peux nous en dire plus sur ce système "telelicencia"... tu as les coordonnées? greg 6 aou 2007 - 17:47 | Note du message: pas de soucis , alors l adresse c est : http://www.telelicencia.com vous cliquez a droite pesca , ensuite licencias de rio ou de mar ( riviere ou mer)ensuite vous n avez plus qu a selectionné la region ou vous voulez aller. il faut ensuite leur faxer ou leur envoyer par mail votre carte d indentité ( recto verso), pour la carte d identité c est dni mais un petit conseil une fois sur place ( votre licence en poche)rendez vous a la junta de la region ( la junta c est un peu l endroit ou on peut trouver tous les renseignements pour ce qui est "chasse et peche")ou vous etes pour vous procurez le "livre" de la region, vous trouverez tout ce qui est autorisé et interdit, et surtout les cotos de peche ( les cotos sont de endroits ou vous devez payés une carte a la journée pour pouvoir pecher sur ce secteur). j espere pour vous qu il restera de l eau car moi losque je suis partis d espagne fin juillet , il n y avait plus d eau dur dur pour pecher si vous voulez d autres renseignements n hesitez pas _________________ sur Mequinenza le Permis : peche Region Aragon 1an Toute les boutiques de peche et meme camping no probleme Se renseigner car parfois il faut des timbres supplementaires. Cote mer (Delta Ebre et region Valence) pas entendu parler de son existence bonjour pouver vous me direcombien coute les permi de peche svp bonjour a tous je me presente moi c"est kevin j"ai 18 ans je peche depuis 2 ans dans l allier montluçon plus exactement. je rejoint se forum et ce sujet car je vais partir en espagne en vacance sur le lac barasona le camping a le logo pesca faut il prendre la lisencia et est-je le droit de prendre mon float tube merci d avance. Pour mequinenza/fayon, il faut le permis (15€ à l'année) et le coto qui est de 3 € par jours et par pêcheur pour le lac</w:t>
      </w:r>
    </w:p>
    <w:p>
      <w:r>
        <w:rPr>
          <w:b/>
          <w:color w:val="FF0000"/>
        </w:rPr>
        <w:t>id 63</w:t>
      </w:r>
    </w:p>
    <w:p>
      <w:r>
        <w:rPr>
          <w:b w:val="0"/>
        </w:rPr>
        <w:t>Solenodon cubanus, le Solénodonte de Cuba, Solénodon de Cuba ou Almiquí[1],[2] est une espèce de mammifères appartenant à la famille des Solénodontidés. Cette famille ne comprend plus qu'une seule autre espèce encore vivante en plus de cette espèce endémique de Cuba, le Solénodon paradoxal (Solenodon paradoxus), tout aussi menacée. La salive des cette sorte de grande musaraigne primitive contient un venin. Cette espèce a été décrite pour la première fois en 1861 par le naturaliste allemand Wilhelm Peters (1815-1883).</w:t>
      </w:r>
    </w:p>
    <w:p>
      <w:r>
        <w:rPr>
          <w:b/>
          <w:color w:val="FF0000"/>
        </w:rPr>
        <w:t>id 64</w:t>
      </w:r>
    </w:p>
    <w:p>
      <w:r>
        <w:rPr>
          <w:b w:val="0"/>
        </w:rPr>
        <w:t>“Qui est-il, où va-t-il ? Ce merveilleux génie de l’infini, ce merveilleux robot des temps nouveaux…” Goldo- Barack, où vas-tu ? Hussein, pour qui roules-tu? Obama, qui es-tu ? Vu par les allemands, c’est plus professionnel ! Les USA, c’est un protectorat franco-anglais ou saxo-austro-prussien ? Réfléchissez avant de répondre ! Entre les colonnes du « temple OBAMA », apparaissent 7 bandes de lumière, dessinant une « Ménorah » dont l’orateur est le centre – encadrée de 2 témoins. Ces portiques sont eux-mêmes constitués de deux colonnes semblables à celles du Temple de Jérusalem, Jakin et Boaz. Réponse du Webmaster à la question posée : «Je ne suis pas né dans une étable… » (Extrait d’un discours de campagne de B.H.OBAMA, en réponse ironique à ses détracteurs qui le comparaient au messie) De l’aveu même de l’intéressé, il flotte comme un parfum de messianisme planétaire quand est évoqué le nom de Barack Hussein OBAMA. Une ambiance messianique qui pourrait rapidement être confirmée par l’actualité mondiale ou démenti par les choix de l’intéressé et sa capacité réelle à influer sur les grandes questions du monde. ■ Question : jamais un homme n’a autant fasciné les foules dans l’histoire politique moderne et autant suscité l’espoir. Qui est B.H.OBAMA et que représente-t-il ? 1-Qui est B.H.OBAMA ? 2- Son avènement politique 3- 2009-2017 : Israël et autres dossiers sensibles 4- L’ambiguïté du messianisme politique de B.H.OBAMA 5- Messie ou impie ? ►Barack Hussein OBAMA junior : qui est-il ? L’information sur la personnalité du nouveau président des Etats-Unis est aussi riche et variée, que les sources de désinformations et d’intoxications qui fleurissent à son sujet. Il ne nous appartient pas d’amplifier ces échos mais d’y faire le tri. Barack Hussein OBAMA junior (né en 1961 à Honolulu-Hawaï) est le fils de Barack OBAMA senior (1936-1982), un kenyan appartenant à l’ethnie noire Luo et de Stanley Ann DUNHAM (1942-1995), une blanche du Kansas aux origines cherokees. Selon les biographies officielles, la famille maternelle DUNHAM était chrétienne mais agnostique et la famille paternelle OBAMA était musulmane mais non pratiquante. Assez vite après le divorce de ses parents biologiques en 1964, Barack OBAMA junior va vivre et étudier à Djakarta-Indonésie dans la famille de son beau-père, après le remariage de sa mère avec un indonésien – javaniste (musulman). En Indonésie, plus grand pays musulman du monde, Barack Hussein junior fréquente de grandes écoles catholiques tout en étant inscrit sous le nom et la religion de son beau-père, car tel est l’usage. Dès 1971, il revient à Hawaï où il sera élevé par ses grands-parents maternels. Depuis, Barack Hussein OBAMA junior est officiellement chrétien, protestant, tendance évangélique. Les détracteurs du premier afro-américain élu au poste suprême, précisent à ce sujet que nul ne pourrait être élu président des USA sans confesser cette seule étiquette religieuse. Sur cette polémique électorale née de son « enfance musulmane », le président OBAMA a notamment souhaité préciser : « J’ai toujours été un chrétien» et a résolument nié avoir « jamais été un musulman. Le seul lien que j’aie eu avec l’Islam est le fait que mon grand-père paternel venait de ce pays [Kenya]. Mais je n’ai jamais pratiqué l’Islam (…) à part mon nom et le fait d’avoir vécu dans une population musulmane pendant quatre ans étant enfant [Indonésie, 1967-1971], je n’ai que très peu de lien avec la religion islamique.» La polémique est survenue en pleine campagne pour les primaires démocrates</w:t>
      </w:r>
    </w:p>
    <w:p>
      <w:r>
        <w:rPr>
          <w:b/>
          <w:color w:val="FF0000"/>
        </w:rPr>
        <w:t>id 65</w:t>
      </w:r>
    </w:p>
    <w:p>
      <w:r>
        <w:rPr>
          <w:b w:val="0"/>
        </w:rPr>
        <w:t>Plus connue sous les traits de Clara dans «H», Sophie Mounicot abandonne la blouse d'infirmière pour s'essayer au one-woman-show. Elle sera à l'affiche du Festival d'Avignon off, du 6 au 27 juillet, avec «Seule en scène», son premier spectacle. «C'est le bilan d'une vie de femme. Elle est en train de péter les plombs entre les problèmes du quotidien et la crise d'ado de sa fille et décide de fuguer», nous explique l'humoriste, qui avoue s'être largement inspirée de sa propre vie. «C'est une idée que je mûris depuis des années. La crise d'ado de ma fille m'a vraiment poussée à écrire ce spectacle. Maintenant, le défendre sur scène va être une autre histoire», confie-t-elle avec un brin d'anxiété. «Je vais être toute seule et, si je me plante, je n'aurais personne pour me donner la réplique. Alors, forcément, j'appréhende un peu, d'autant plus que le Festival d'Avignon est un peu le Salon de l'auto de l'humour! Il va falloir se battre.» Gageons que Sophie Mounicot devrait réussir à tirer son épingle du jeu.</w:t>
      </w:r>
    </w:p>
    <w:p>
      <w:r>
        <w:rPr>
          <w:b/>
          <w:color w:val="FF0000"/>
        </w:rPr>
        <w:t>id 66</w:t>
      </w:r>
    </w:p>
    <w:p>
      <w:r>
        <w:rPr>
          <w:b w:val="0"/>
        </w:rPr>
        <w:t>A cute little wonder situated in a heritage building that is 100+ years old. Themed after the royal lifestyle, which has always been prevalent in Rajasthan. Située en Inde, dans le nord-ouest de l'état du Rajasthan, Jodhpur est surnommée « la cité bleue » à cause de la couleur de ses murs. Avec ses temples, ses bazars et ses parfums enivrants, on aime déambuler dans ses rues. Jodhpur abrite 20 000 musiciens et sa scène artistique est riche. N'oubliez pas vos lunettes car ce n'est pas pour rien qu'on l'appelle aussi « la cité du soleil » : ses murs sont peints en bleu justement pour conserver la fraîcheur à l'intérieur des bâtiments. Les auberges de jeunesse à Jodhpur font plutôt dans l'originalité. Certaines s'accompagnent d'une touche de luxe. Optez pour une auberge de jeunesse de Jodhpur à l'esprit artistique, avec des chambres colorées, des salles de bain privées et un café en rooftop avec vue sur l'ancien fort. Vous pourrez aussi choisir une auberge de style boutique sur le thème Art déco, ou une chambre dans un bâtiment centenaire. Attendez-vous à en prendre plein la vue ! Que ce soit en déco ou en cuisine, les auberges offrent une explosion de couleurs – sans oublier tout le confort moderne, avec la clim et le wifi gratuit. Avec ses bazars et ses rues animées aux mille et une senteurs, le vieux Jodhpur est le plus fascinant des quartiers. À l'intérieur de ses 10 km de remparts du XVIe siècle, on y trouve de tout, des saris à l'encens. À quelques km au nord, Mandore, ancienne capitale de l'État, a conservé d'étonnants monuments, comme les cénotaphes de leurs anciens gouverneurs. Plus paisible, le lac de Kaylana est un petit paradis pour les ornithologues : cet observatoire qui s'étend sur 84 km² abrite des espèces rares. L'un des incontournables de Jodhpur est la forteresse de Mehrangarh. Se dressant fièrement sur une colline rocailleuse au-dessus de la ville, il est constitué de remparts et de vastes cours intérieures. Autre site majeur : le Rao Jodha Desert Rock Park et ses 72 hectares revégétalisés avec des espèces indigènes et dédiés à l'écotourisme. Au détour d'un sentier, vous pourrez peut-être y repérer des reptiles, des oiseaux ou des papillons. Pour un panorama de la ville et un peu d'histoire, visitez le Jaswant Thada, un mémorial en marbre. L'aéroport de Jodhpur est à 5 km du centre-ville. Il accueille des vols en provenance de Delhi, Mumbai et quelques autres villes indiennes. Le vol de Delhi dure un peu moins d'1 h 30. Pour rejoindre la ville depuis l'aéroport, le plus simple est de prendre un taxi. En bus, le trajet dure 7 h depuis Jaipur jusqu'à Central Bus Stand (la gare routière), située face à la gare ferroviaire de Raika Bagh. Une fois installé, déplacez-vous en taxi, ou utilisez l'appli Meri Auto &amp; Meri Cab. Il y a aussi les rickshaws, mais n'oubliez pas de vous mettre d'accord sur le prix avant de partir.</w:t>
      </w:r>
    </w:p>
    <w:p>
      <w:r>
        <w:rPr>
          <w:b/>
          <w:color w:val="FF0000"/>
        </w:rPr>
        <w:t>id 67</w:t>
      </w:r>
    </w:p>
    <w:p>
      <w:r>
        <w:rPr>
          <w:b w:val="0"/>
        </w:rPr>
        <w:t>Les démocraties libérales sortent victorieuses de la Grande Guerre qui a vu la chute des grands empires autoritaires. Néanmoins la démocratie est menacée dans des pays qui suivent des voies plus autoritaires. La crise économique des années 1930 frappe tous les pays et remet en question la stabilité des démocraties. Elle est proclamée après l'abdication de Guillaume II le 9 novembre 1918. Le SPD Ebert est nommé à la tête du gouvernement. L'armée refusant la défaite, c'est un civil, Erzberger qui signe l'armistice à Rethondes le 11 novembre.    Le début de la République est marquée par la révolution spartakiste qui est durement réprimée. Les dirigeants spartakistes Rosa Luxemburg et Karl Liebknecht sont exécutés.  Le régime est contesté et haï dès sa naissance. Il est fondé sur une Constitution de compromis entre le SPD, les catholiques (Zentrum) et les libéraux qui donne naissance à une république fédérale dotée d'un exécutif fort. Personne n'est satisfait. Elle est rejetée par la droite nationaliste qui lui reproche d'avoir accepté le diktat de Versailles et par l'extrême gauche qui considère qu'elle a trahi la révolution prolétarienne. Le mécontentement se manifeste par des assassinats et des tentatives de putsch.    Cette République doit faire en 1923 à une crise économique et financière très grave : inflation galopante, dépréciation de la monnaie, ruine des épargnants…Après 1924, un retour à la prospérité accompagné d'une détente avec la France est perceptible. Les efforts sont anéantis par la crise en provenance des Etats-Unis et par la montée du nazisme. La démocratie semble toucher à sa fin.    Le Royaume-Uni sort vainqueur du conflit. Contrairement à la France, il n'a pas subi de destructions sur son territoire. Certes, la guerre l'a affaibli économiquement mais c'est une grande puissance qui peut se relever très vite. Cette puissance dispose d'atouts majeurs : son Empire sort renforcé de la guerre ; elle obtient des mandats de la SDN ; elle dispose de nombreux sièges à la SDN grâce à ses colonies ; sa monnaie retrouve sa parité or d'avant guerre dès 1925 ; la démocratie est renforcée (droit de vote des femmes en 1918). Malgré tous ces atouts, le Royaume-Uni s'enfonce dans le marasme économique : pénalisation des exportations par une monnaie trop forte, déclin des pays noirs... En 1930, il est atteint par la crise qui entraîne un chômage élevé et la suspension de la convertibilité de la livre sterling qui est dévaluée. Face aux difficultés, le pays se tourne vers son Empire et adopte le protectionnisme. En 1936, Edouard VIII (proche des idées nazies) abdique. Le krach boursier de 1929 provoque une réaction en chaîne. Les secteurs économiques sont touchés les uns après les autres (l'agriculture était touchée avant) et la crise s'étend sur tous les continents : baisse de la production, faillites. Le pays est déstabilisé. La situation sociale devient catastrophique : 12 millions de chômeurs en 1933 ; la pauvreté et la misère touchent la population. La crise est aggravée par la politique de déflation menée par Hoover qui ne voit pas le caractère spécifique de cette crise. Roosevelt arrive au pouvoir en mars 1933 et lance le New Deal, une politique de relance inspirée de la réflexion de Keynes. L'Etat doit intervenir, quitte à s'endetter pour rétablir la situation : adoption de lois pour soutenir les banques (Emergency Banking Act), l'agriculture (AAA, Agricultural Adjustment Act), la production industrielle (NIRA, National Industrial Recovery Act) ; programme de grands travaux (TVA, politique d'aménagement de la vallée du Tennessee) ; dévaluation du dollar…Des lois sociales sont aussi adoptées :la loi Wagner reconnaît le droit de grève et garantit la liberté syndicale ; lois sur la sécurité sociale (retraite à 65 ans, assurance chômage)…    Les</w:t>
      </w:r>
    </w:p>
    <w:p>
      <w:r>
        <w:rPr>
          <w:b/>
          <w:color w:val="FF0000"/>
        </w:rPr>
        <w:t>id 68</w:t>
      </w:r>
    </w:p>
    <w:p>
      <w:r>
        <w:rPr>
          <w:b w:val="0"/>
        </w:rPr>
        <w:t>[Téléchargez] Guide réseaux sociaux 2012 Le Guide Social Media 2012 (.pdf, 94 pages) édité par le pôle digital de l’agence wellcom (issu de la première édition de 2009, entièrement actualisé et enrichi des dernières pratiques digitales) vous aider, à mieux appréhender les médias sociaux dans vos stratégies de présence et de communication et surtout, vous accompagner dans l’intégration de ces outils au sein de votre relation avec vos publics. Tout ce que vous avez toujours voulu savoir sur les médias sociaux sans jamais oser le demander… Le paysage des médias sociaux n’a cessé d’évoluer ces dernières années, adoptant de nouveaux acteurs et comportements au sein de sa sphère. Pour offrir aux entreprises et aux institutions un moyen de transformer ces modes de communication et de traitement de l’information en véritables opportunités, Wellcom délivre à travers son guide des pistes d’usages simples, des définitions, des conseils, ainsi que des cas concrets.</w:t>
      </w:r>
    </w:p>
    <w:p>
      <w:r>
        <w:rPr>
          <w:b/>
          <w:color w:val="FF0000"/>
        </w:rPr>
        <w:t>id 69</w:t>
      </w:r>
    </w:p>
    <w:p>
      <w:r>
        <w:rPr>
          <w:b w:val="0"/>
        </w:rPr>
        <w:t>voilà une base ultra simple pour réaliser des biscuits roulé avec une simple garniture ou carrément une buche maison. Ici mon biscuit roulé est garni avec le lemon curd que vous pouvez trouver ICI et quelques framboises surgelées que j’avais dans mon congèle. La base d’un biscuit roulé est simple: œuf, sucre et farine. Deux choses importantes à noter c’est d’intégrer délicatement les blanc d’œuf pour avoir un biscuit roulé léger, et il faut rouler le biscuit dés sa sorti du four sur un torchon humide Il est indispensable de valider l’inscription par la suite sur votre boite mail 😉 merci - 4 oeufs en fonction de leur taille - 120 g de sucre en poudre - 120 g de farine (vous pouvez mettre 100 g de farine et 30 g de maizena (fécule de maïs pour un biscuit plus leger encore ) - une pincée de sel - Préchauffez le four à 180 °c - Pour le biscuit, séparez les blancs des jaunes d’oeufs - Montez les blancs en neige avec 1 pincée de sel - battez les jaunes d’oeufs avec le sucre dans un saladier jusqu’à ce que le mélange blanchisse - Ajoutez la farine - Incorporez les blancs en neige délicatement - Versez la pâte sur une plaque recouverte de papier sulfurisé - Faites cuire au four pendant 12 minutes - Démoulez le biscuit sur un torchon légèrement humidifié et roulez immédiatement - Laissez refroidir - Déroulez le biscuit, nappez au choix et enroulez une deuxième fois Voilà comment réaliser une magnifique buche au chocolat une autre recette de biscuit roulé buche tiramisu facile bûche façon tiramisu noel, gâteau algérien , desserts patisserie , gateau , lemon curd Anonyme Un vrai délice et très facile à faire ,merci . sherazade Super. Vous l’avez testé… quel bonheur. Je suis vraiment ravie que mes recettes plaisent et, surtout, enchantent les papilles. Merci pour votre message Anonyme T la youtubeuse? sherazade2 sherazade2 laquelle Anonyme Je l’ai essayé; il est parfait. J ai ajouté de la vanille par contre pour casser l’odeur des oeufs qui était très présente et je l’ai imbibé de sirop aussi. Je me suis aperçu aujourd’hui qu’il s’agit de Shahrazed de Samira TV. Une adorable femme, Machaa Allah. La recette des croquets aussi est magnifique. Merci à vous et bonne continuation. Samira sherazade Ma chère Samira, Super… Tu as tout à fait raison d’apporter ta touche personnelle. Humm, il doit être délicieux avec de la vanille et ce sirop. Oui, c’est moi hhhh Je suis touchée. C’est vraiment gentil Merci pour ton message Anonyme Aïe Aïe Aïe !!! C’est un pur délice hummm On s’est régalé. Leger,fondant et en plus on met ce que l’on veut dedans ! Pour moi c’était fourré aux fruits rouges accompagné d’une chantilly maison vanille Pour la génoise j’ai mis un arôme pour casser le goût de l’oeuf très présent Magnifique et simple sherazade Super… J’ai tout d’abord eu peur en lisant “aîe, aïe, aïe”… Ouf, je suis rassurée… Oh, mais ce n’est pas gentil de me donner autant envie avec votre génoise fourrée… Fruits rouges… chantilly maison vanille…. hummmmm un délice Merci pour votre message Wissem Mezoughi Mediene J’adore merci sherazade Super… je suis gâtée avec vous… Merci pour votre message. C’est vraiment gentil. Hanane Ben Mammar Vous êtes la bien venu merci sherazade Oh, c’est vraiment gentil Je suis très touchée. Merci Assia Zahia Mouhoum bessahatekoum, week end prochain je passerai pour goûter sherazade</w:t>
      </w:r>
    </w:p>
    <w:p>
      <w:r>
        <w:rPr>
          <w:b/>
          <w:color w:val="FF0000"/>
        </w:rPr>
        <w:t>id 70</w:t>
      </w:r>
    </w:p>
    <w:p>
      <w:r>
        <w:rPr>
          <w:b w:val="0"/>
        </w:rPr>
        <w:t>JEUX DE LETTRES À THÈMES 29 des 50 jeux offerts sur www. JeuxID.com sont disponibles en version "HD/Mobile" jusqu'ici car cette section est toute nouvelle et je dois reprogrammer les jeux en entier pour les rendre fonctionnels sur Ordinateurs, Tablettes et Téléphones intelligents (iPads/iPhones/iPods/Android etc). Ces jeux peuvent contenir quelques petits bogues au départ alors j'attends vos commentaires sur ceux-ci! Vous pouvez le faire par courriel si vous le souhaitez en cliquant ou Revenez souvent pour voir les nouveaux jeux qui s'ajouteront! Module de suggestion de titres pour le jeu C.P.: Chansons Francophones ICI!</w:t>
      </w:r>
    </w:p>
    <w:p>
      <w:r>
        <w:rPr>
          <w:b/>
          <w:color w:val="FF0000"/>
        </w:rPr>
        <w:t>id 71</w:t>
      </w:r>
    </w:p>
    <w:p>
      <w:r>
        <w:rPr>
          <w:b w:val="0"/>
        </w:rPr>
        <w:t>« Ce à quoi je tiens, me tient. Au-delà de tout lien, est la Liberté. La Liberté est l’Extase retrouvée, où s’exprime et s’imprime l’éclat radieux de la Vie. Ne tenant plus à rien, la Vie me tient. Le liant de la Vie est l’Amour, dont la manifestation est Lumière et Vibration. Par-delà toute apparence et par-delà tout sens, je suis l’Essence Une de toute Création. Je renonce à toute lutte, par la Plénitude de l’Amour. En m’effaçant de moi-même, découle la Vie Une. Accompagnée par le Choeur des Anges et le Silence de l’Indicible, l’Extase de la Vie Une éteint, en ce que je Suis, toute peur et appréhension. En m’effaçant de tout rêve et de toute illusion, se découvre l’Amour, me fécondant, à chaque seconde, par son Chant et par sa Voix, dans l’Indicible Félicité du bonheur sans cause. Je te donne tout, et je te donne tout de moi, afin que tu forges, dans le Feu de l’Amour, mon Éternité retrouvée. Je suis toi, comme tu es moi. » Extrait du texte de Hildegarde de Bingen, 22 août 2012, La Déclamation de l’Extase, Source : Autres dimensions.info – messages à lire</w:t>
      </w:r>
    </w:p>
    <w:p>
      <w:r>
        <w:rPr>
          <w:b/>
          <w:color w:val="FF0000"/>
        </w:rPr>
        <w:t>id 72</w:t>
      </w:r>
    </w:p>
    <w:p>
      <w:r>
        <w:rPr>
          <w:b w:val="0"/>
        </w:rPr>
        <w:t>Sebastian Barry Sebastian Barry Né en 1955 Sebastian Barry, né le 5 juillet 1955 à Dublin, est un écrivain irlandais. Il est l'auteur de pièces de théâtre (Boss Grady's Boys, The Steward of Christendom, Hinterland), de romans (Macker's Garden, The Engine of Owl-Light, The Whereabouts of Eneas McNulty...) et de poèmes, publiés depuis le début des années 1980. Barry a véritablement atteint la notoriété en 2005, avec le roman A Long Long Way, histoire de soldats irlandais engagés dans le premier conflit mondial, sélectionné pour le Man Booker Prize for Fiction. La consécration est venue en 2008 avec The Secret Scripture (Le Testament caché) qui a pour protagoniste une centenaire enfermée depuis sa jeunesse dans un asile pour avoir « fauté ». Ce livre a été lauréat du James Tait Black Prize for fiction et du Prix Costa 2008. Souvent inspirées par des histoires de sa propre famille, les œuvres de Barry ont pour thèmes le mensonge, ou plutôt la vérité telle qu'elle est interprétée par chacun, la mémoire et les secrets familiaux. Leur décor est pour la plupart celui de l'Irlande au moment de son indépendance (1910-1930). Œuvres traduites en français Le Régisseur de la chrétienté, 1996 Les Tribulations d'Eneas McNulty, 1999 Annie Dunne, 2005, Un long long chemin, 2006 Les Fistons, 2006 Le Testament caché, 2009 Du côté de Canaan, 2012 L’Homme provisoire, 2014 Flore Vasseur Re: Sebastian Barry Ce roman m'a assez profondément émue. C'est le destin d'une femme du XXe siècle, ces femmes qui, au fil des décennies, ont vu partir leurs frères, leurs époux, leurs enfants, chacun sa guerre, et les ont vus ne pas rentrer, ou rentrer, si mal en point… Lilly raconte cela, à sa façon douce et grave. Bill, le dernier de ces hommes qui lui ont apporté tant de joie, mais qui n'ont, finalement, su lui dire que ces mots « je suis désolé », vient de mourir. A 89 ans, la détermination qui l’a menée sa vie durant, lui a fait aimer la vie malgré les deuils et les trahisons, l’abandonne pour finir, et elle décide de mettre fin à ses jours. Sans tragédie, comme la dernière chose à mener à bien, et pas avant d’avoir écrit son histoire. Je sais que j'aime Dieu, car j'aime le monde qu'Il a créé. Mon péché est de ne pas vouloir m'y attarder sans Bill. Je ne pense pas que ce soit le diable qui a introduit le péché en moi. Je suis une intruse dans le festin de la vie, je mange la nourriture et je bois les boissons qui lui étaient destinées. Elle écrit cette histoire pendant 17 jours, au cours desquels ses proches et amis viennent humblement, délicatement, lui apporter leur soutien. L'histoire d'une femme ordinaire, petite Irlandaise choyée mais pugnace, ayant fui la guerre civile de son pays natal, pour les États-Unis, « du côté de Canaan », l’ une « parmi les millions d'histoires d'Amérique emportées par le vent, aussi innombrables que les étoiles. ». La seule personnalité de cette femme simple, sérieuse, obstinée est déjà en soi un régal (on pense à Brooklyn de Colm Toibin). Dans la 3e partie, des révélations se font, et on monte d'un cran dans l'intensité dramatique, son destin paraît bien singulier, sobrement pathétique. Oui, j’ai bien trouvé de la douceur dans sa façon de voir le monde, d’aimer les gens, d’apprécier son bonheur simple, de remplir les devoirs qu’elle se donne. (commentaire rapatrié) Flore Vasseur Re: Sebastian Barry Comme le monde est obscur et meurtri et profond. Eneas McNulty est un Irlandais né avec le siècle, « un coeur ordinaire sans exigences fabuleuses ». Alors qu’il aspire au calme du foyer, sa vie va cependant être marquée d'un bout à l'</w:t>
      </w:r>
    </w:p>
    <w:p>
      <w:r>
        <w:rPr>
          <w:b/>
          <w:color w:val="FF0000"/>
        </w:rPr>
        <w:t>id 73</w:t>
      </w:r>
    </w:p>
    <w:p>
      <w:r>
        <w:rPr>
          <w:b w:val="0"/>
        </w:rPr>
        <w:t>- » j'ai installer mplayer mais l'image qu'il émet est vraiment moche #1 Le 10/10/2012, à 11:49 - Le sorcier j'ai installer mplayer mais l'image qu'il émet est vraiment moche Bonjour, j'ai installer mplayer dans le but de lire mes videos depuis un terminal. mais lorsque je l'execute, l'image qui apparait dans ma console est moche. c'est comme unenseble de chiffres de la matrix qui bouge à la place des images mais leson passe correctement. je compte sur vous pour me dire ce qui se passe et comment paliée à ce problème #2 Le 10/10/2012, à 12:25 - Bouib Re : j'ai installer mplayer mais l'image qu'il émet est vraiment moche bonjour, quelle commande executes tu ? mplayer nomdufichier ? peux tu coller le retour du terminal stp ? Amd 64 2xCore Ubuntu 10.04 Lucid Lynx Gnome compiz emerald vienna azenis green slicknessblack aeroion cairo-dock :) "Je suis ce que je suis grâce à ce que nous sommes tous" #3 Le 10/10/2012, à 12:44 - Le sorcier Re : j'ai installer mplayer mais l'image qu'il émet est vraiment moche pour executer mplayer voici la commande que tape : mplayer -vo caca [mon fichier.avi] et voila le resulat: /home/sorcier/Images/Screenshot from 2012-10-10 11:39:45.png #4 Le 10/10/2012, à 12:47 - ssdg Re : j'ai installer mplayer mais l'image qu'il émet est vraiment moche /home? vraiment? ce n'est pas une vraie URL ça... Sinon, "-vo caca" dit à mplayer d'utiliser pour la visualisation la libcaca qui fait de l'ascii coloré (j'ai regardé un épisode friends avec, pour le fun, et bien à la longue, on reconnait les personnages quand ils ne sont pas trop loins) Il faudrait utiliser une autre sortie (si tu es sur un terminal "pur", tu peux essayer le framebuffer, sinon, il y en a d'autres qui t'ouvrent une fenêtre mais je ne me souviens plus des noms) #5 Le 10/10/2012, à 12:54 - Le sorcier Re : j'ai installer mplayer mais l'image qu'il émet est vraiment moche à ce propos comment utilise t-on le framebruffer #6 Le 10/10/2012, à 16:40 - nesthib Re : j'ai installer mplayer mais l'image qu'il émet est vraiment moche @Le sorcier : merci de ne pas créer de fil de discussion dans tous les sens. La suite ici</w:t>
      </w:r>
    </w:p>
    <w:p>
      <w:r>
        <w:rPr>
          <w:b/>
          <w:color w:val="FF0000"/>
        </w:rPr>
        <w:t>id 74</w:t>
      </w:r>
    </w:p>
    <w:p>
      <w:r>
        <w:rPr>
          <w:b w:val="0"/>
        </w:rPr>
        <w:t>Étueffont : l'église Saint-Valbert. municipale Étueffont (en allemand : Staufen) est une commune française située dans le département du Territoire de Belfort en région Bourgogne-Franche-Comté. Ses habitants sont appelés les Taffions (d'après le patois). Géographie La commune est située à 472 m d'altitude en moyenne et culmine à 916 mètres au sommet du Fayé, dans le canton de Giromagny et le département du Territoire de Belfort. Elle est issue de la fusion des deux anciennes communes d'Étueffont-Bas et Étueffont-Haut le . Sa superficie est de 1 253 hectares. Le village est situé au pied du versant sud du massif des Vosges, sur la rivière La Madeleine, cours d’eau qui prend sa source au pied du Baerenkopf[1] et qui traverse ensuite Anjoutey. Jusqu'en 1775, date à laquelle fut instituée la paroisse d'Anjoutey, la paroisse d'Étueffont comprenait les villages de Bourg-sous-Châtelet, Petitmagny, Anjoutey, Étueffont-Haut, Étueffont-Bas et Lamadeleine-Val-des-Anges. L'église, dédiée à saint Valbert, date du début du XVIIIe siècle. Le bassin houiller stéphanien sous-vosgien s’étend sur le territoire communal et aux alentours, entre Bouhans-lès-Lure, Ronchamp, Lomont à l'ouest et Rougemont, Romagny à l'est. C'est une des 188 communes[2] du parc naturel régional des Ballons des Vosges. Toponymie - Étueffont-Bas : Estuefon (1260), Eytauffen (1296), Eitůfun (1316), Stauffen prope Rotenburg (1337), Stoffen/Eisthoffan (1427), Nider Stauffen (1579), Estueffond (1779). En allemand : Nieder Stauffen[3]. - Étueffont-Haut: Ober Stauffen (1579), Estueffon-Dessus (1620), Stueffon/Stouffont/Stueffont (1533), Etuffont le Haut (1793), Etueffont-Haut (1801). En allemand : Ober Stauffen[3]. Histoire Faits historiques - Pendant l'antiquité, un camp fortifié gallo-romain est installé au sommet du Fayé. - 1188 première mention du nom d'Étueffont dans une bulle du pape Clément III. - 1296 : Thiébaud, le comte de Ferrette cède le droit de patronage de l'église à l'abbaye de Lucelle. - 1354 Étueffont est considérée comme chef-lieu d'une mairie composée de Bourg-sous-Châtelet, Lamadeleine-Val-des-Anges, Petitmagny, Anjoutey, Étueffont-Haut et Étueffont-Bas. Cette mairie est alors rattachée à la seigneurie du Rosemont. - 1870-1871 : après la guerre franco-prussienne, Étueffont reste français avec l'arrondissement de Belfort alors que le Haut-Rhin est annexée par le Reich Allemand (traité de Francfort). - 1939-1945 : Seconde Guerre mondiale ; Étueffont, située en zone Interdite, est étroitement surveillée. Étueffont aurait failli être détruit : des soldats allemands furent tués (attentat) et enterrés mais ils furent retrouvés avant la fin de la guerre ; les autorités allemandes (Kommandantur) de Belfort voulurent brûler le village, projet qui fut abandonné en raison de la progression des Alliés vers l'est. - Depuis près de 30 ans, Gérard Guyon, politiquement proche de Jean-Pierre Chevènement, est maire du village, il est également président de la communauté de communes du Pays Sous Vosgien. Dès la fin du Moyen Âge, le village se tourne vers l'industrie naissante : une forge qui transforme le fer produit par le fourneau de Bethonvilliers, l'exploitation min</w:t>
      </w:r>
    </w:p>
    <w:p>
      <w:r>
        <w:rPr>
          <w:b/>
          <w:color w:val="FF0000"/>
        </w:rPr>
        <w:t>id 75</w:t>
      </w:r>
    </w:p>
    <w:p>
      <w:r>
        <w:rPr>
          <w:b w:val="0"/>
        </w:rPr>
        <w:t>Titre: Carrie Titre en VO: The Shinning Auteur: Stephen King Date de sortie: 06/01/2010 Éditeur: J’ai Lu Genre: Horreur Pour qui: Adulte Résumé: Carrie White, dix-sept ans, solitaire, timide et pas vraiment jolie, vit un calvaire : elle est victime du fanatisme religieux de sa mère et des moqueries incessantes de ses camarades de classe. …Lien Permanent pour cet article : http://fantasy-gate.fr/site/carrie-stephen-king/ Chroniques des Vampires, Tome1, Entretien avec un Vampire, Anne RiceÀ San Francisco, un journaliste se fait approcher une nuit par un homme se prétendant être un vampire et disposé à lui livrer l’histoire de sa « vie ». Jeune propriétaire terrien vivant en Louisiane à la fin du XVIIIe siècle, Louis est un homme dépressif rongé par la culpabilité depuis la mort de ses proches. Lien Permanent pour cet article : http://fantasy-gate.fr/site/chroniques-des-vampires-tome1-entretien-avec-un-vampire-anne-rice/ Chroniques des Vampires, Tome2, Lestat le Vampire, Anne RiceLestat de Lioncourt, benjamin d’une famille de hobereaux auvergnats ruinés, est vampirisé vers 1770 à Paris, dans sa vingtième année, par un démon qui l’a vu jouer dans un théâtre miteux. Des péripéties innombrables le ramènent deux siècles plus tard à San Francisco où, attiré des profondeurs de la terre par le climat dionysiaque qui règne à nouveau dans le monde, il crée un groupe de rock du nom de « Lestat le Vampire » et lance un défi suprême aux « puissances des ténèbres » en jouant sa musique « à réveiller les morts ». Car Lestat est un vampire impie, qui ne croit ni à dieu ni à diable, un téméraire, ivre d’amour et de sensualité…Lien Permanent pour cet article : http://fantasy-gate.fr/site/chroniques-des-vampires-tome2-lestat-le-vampire-anne-rice/ Chroniques des Vampires, Tome3, La Reine des Damnés, Anne RiceQuand Lestat, vampire impie, libertin et suicidaire, s’improvise chanteur de rock pour hurler à la face de l’humanité sa condition de mort vivant, les mortels lui font un triomphe. Sans imaginer une seconde qu’il ne leur dit que la vérité. Lien Permanent pour cet article : http://fantasy-gate.fr/site/chroniques-des-vampires-tome3-la-reine-des-damnes-anne-rice/ Diabolus in Musica, Céline RosenheimYann est un être solitaire pour qui seule la musique compte, ses projets Sjel et Totentanz représentent tout son univers. Si sa timidité et son esprit rêveur ont toujours suscité l’incompréhension et le rejet, le jeune homme sait aussi que ce caractère a forgé sa créativité. Aujourd’hui, alors que les ombres menacent, sa différence pourrait être un don encore plus précieux, bien au-delà de son talent musical, car Yann perçoit une présence qui plane autour de la scène black metal, une aura maléfique qui pourrait bien anéantir l’inspiration et la vie des musiciens.J’ai toujours préféré le mode mineur, plus mélancolique. On dit qu’il est le mode de la nostalgie et c’est une humeur qui me correspond. Je voudrais commencer mon récit par une note de musique et je crois que ce livre s’écrira en sol mineur. Lien Permanent pour cet article : http://fantasy-gate.fr/site/diabolus-in-musica-celine-rosenheim/</w:t>
      </w:r>
    </w:p>
    <w:p>
      <w:r>
        <w:rPr>
          <w:b/>
          <w:color w:val="FF0000"/>
        </w:rPr>
        <w:t>id 76</w:t>
      </w:r>
    </w:p>
    <w:p>
      <w:r>
        <w:rPr>
          <w:b w:val="0"/>
        </w:rPr>
        <w:t>Un de vos plus grandes tâches de planification de mariage est de décider votre fête de mariage, y compris vos demoiselles d'honneur. Vos demoiselles d'honneur sont ceux qui se lèvent avec vous à l'autel et vous encouragent à prendre l'engagement de votre partenaire. Il est important de remercier correctement vos demoiselles d'honneur d'être là pour vous. Cependant, il est pas toujours simple déterminer le type de cadeaux pour leur donner, et encore moins combien vous devez dépenser pour des cadeaux. Heureusement, il est pas aussi dur que vous pensez - il suffit d'un peu de planification et de la pensée avant le mariage. Définissez un budget Un mariage peut se transformer en un événement incroyablement coûteux. Il semble que vous êtes constamment payer pour quelque chose, il est donc facile de perdre la trace de vos dépenses. Lorsque vous planifiez votre mariage, asseyez-vous avec votre autre significatif et faire un budget des coûts prévus et inclure un budget pour les cadeaux de demoiselle d'honneur. Le montant que vous mettez de côté est à vous, mais pensez à le prix idéal que vous devriez payer pour un cadeau et multipliez par le nombre de demoiselles d'honneur dans votre parti. En règle générale, la fixation d'un budget de don de 50-100 $ par demoiselle d'honneur est acceptable - vous êtes sûr de trouver un cadeau approprié dans cette gamme de prix. Considérez leurs coûts Bridesmaids mis en beaucoup de temps, d'efforts et d'argent dans votre mariage. Si vous leur demandez de prendre plusieurs jours de congé, vous aider à planifier et à payer leurs robes, alors il est préférable de les remercier avec un cadeau plus cher, tels que des bijoux, plutôt que quelque chose bon marché comme un ensemble de baguettes. Le cadeau plus cher leur montre que vous comprenez à quel point ils ont mis dans votre mariage et combien vous appréciez cet engagement. La femme de chambre (ou matrone) d'honneur devraient recevoir un cadeau plus extravagant que le reste des demoiselles d'honneur parce qu'elle est habituellement celle d'aider la mariée à faire des plans. Elle pourrait également organiser des événements autour du mariage, comme la douche nuptiale ou partie de bachelorette. Cet effort supplémentaire devrait être récompensé par un cadeau qui symbolise votre amitié et combien son aide destinée à vous. Rendre significative Vos demoiselles d'honneur sont là pour vous aider sur votre journée de mariage parce qu'ils se soucient vraiment de vous. Ils ne sont pas là pour les cadeaux. Cela dit, vous devez faire de votre mieux pour faire les cadeaux mémorables. Pensez à donner des cadeaux personnalisés de demoiselle d'honneur - penser un cadre photo personnalisé de vous ensemble le jour de votre mariage ou même une boîte à bijoux avec chaque nom gravé sur elle. De cette façon, ils vont être sûr de se rappeler ce jour-là, et les souvenirs fait, pour les années à venir.</w:t>
      </w:r>
    </w:p>
    <w:p>
      <w:r>
        <w:rPr>
          <w:b/>
          <w:color w:val="FF0000"/>
        </w:rPr>
        <w:t>id 77</w:t>
      </w:r>
    </w:p>
    <w:p>
      <w:r>
        <w:rPr>
          <w:b w:val="0"/>
        </w:rPr>
        <w:t>NUS DIVINS Hommage à la Peinture Italienne Exposition Galerie Maurizio Nobile à Paris Lors de mon Solo Show " Nus Divins - Hommage à la Peinture Italienne." Avec Jack Land et le Top Model Alain Gossuin que vous pouvez reconnaitre sur les oeuvres :) Nus Divins N25/26/27. Nu Divin N19 Nu Divin N19 à la Galerie Maurizio Nobile. Kodak C-Sprint 120x86cm Cadre Hollandais Edition 1/5 NU DIVIN N1 Mon Nu Divin N1 qui a rejoint son nouveau propriétaire. Mon ami Laurent De Funès, immense acteur :) Exposition Galerie Maurizio Nobile Bologne Préparation de l'exposition pour mon solo Show en Italie. Choi, tireur d'élite des grands formats Maitre Choi qui retouche l'une de mes images à la main mon Nu Divin N14. Un homme extraordinaire à qui je dois beaucoup. EXPOSITION Palazzo Leone da Perego (Legnano) THE POWER OF LIGHT Solo Show NU DIVIN N7 Préparation de mon exposition à la Galerie Maurizio Nobile Nu Divin N7 - 170x210cm Nu Divin N10 Exposition à la galerie 29 arts in Progress lors de la fashion week de milan. Nu Divin N24 Cette image, hommage au portrait de la Méduse de Caravage, réalisé avec mon ami Zuriel de Peslouan. Vierge à l'Enfant N1 Après des calculs sur le nombre d'or, je fis cette image avec Marie-Sasha Bogdanoff et sa fille Noha dans mon atelier du 15 rue Marignan. Ma première vierge à l'enfant. Fiera internazionale d'arte contemporanea di Bologna. Exposition à Art Fiera à Bologne ALAIN GOSSUIN - Nu Divin N26 Cette image réalisée avec mon ami Top Model Alain Gossuin pour ma deuxième série - Du rêve à l'inéluctable. EXPOSITION GALERIE MAURIZIO NOBILE NU DIVIN N19. Manteau réalisé sur mesure par Marion Waterkeyn avec un velours Yves-Saint-Laurent. Pas facile de ce balader avec un homme nu derrière le dos mais j'assume complètement :) Il est de sorti lors de mes grandes expositions. ATELIER CHOI A PARIS J'assistais à toutes les séances lorsque je devais développer ces immenses formats avec Choi. Il me parlait souvent de Rembrands quand il voyait mes images. Quelques années plus tard il tomba malade, je n'ai plus aucune nouvelle aujourd'hui. J'avais beaucoup de respect pour lui. CD + VINYLE d'Ibrahim Maalouf Mon ami et journaliste Bruno de Stabenrath devait faire une interview avec Ibrahim Maalouf chez lui pour la chaîne Numéro 23, Rocking Chair. Mon Nu Divin N3 était sur son mur, Ibrahim cherché une image pour son album Kaltoum. Tout a commencé là. Nu Divin N21 Petit hommage à Salvador Daly (Gala nu de dos). Nus Divins N10 - 115x160cm Exposition au cabinet d'avocat Bryan Cave à Paris. CATALOGUE D'EXPOSITION NUS DIVINS Mon beau catalogue que nous avons réalisé avec mon Galeriste Maurizio Nobile. Nous en avions tiré 1500. Nous les avons tous offert :) Il y a quelques jours j'ai dû en racheter un sur Ebay, le dernier des derniers. Nu Divin N6 Nu Divin N6 115x160cm Je devais trouver des models en Italie pour travailler sur la suite de mes trois premiers Nus Divins. Chercher des models dans la rue était une rude affaire. Je vis passer devant moi en pleine après midi cette fille qui sortait d'une peinture Italienne. Il fallait absolument que je lui propose de poser pour moi. Elle accepta et nous avons réalisé cette magnifique Madelaine. C'était en 2013. Nu Divin N19 Toujours à Bologne à la recherche de Modèle. Quand j'allais me parfumer chez Séphora par manque d'argent, je fis la rencontre de ce garçon, Nicoleto. Il accepta gentiment de travailler pour moi. Cette image est incroyable. Cornette-de-Saint-Cyr-maison-de- ventes. NU DIVIN N4 EXPOSITION GALERIE ANAGAMA VERSAILLES EXPOSITION GALERIE MA</w:t>
      </w:r>
    </w:p>
    <w:p>
      <w:r>
        <w:rPr>
          <w:b/>
          <w:color w:val="FF0000"/>
        </w:rPr>
        <w:t>id 78</w:t>
      </w:r>
    </w:p>
    <w:p>
      <w:r>
        <w:rPr>
          <w:b w:val="0"/>
        </w:rPr>
        <w:t>Sujet: Re: Mozart - Don Giovanni (2) Lun 4 Mai 2020 - 13:28 Je pense qu'un chef d'orchestre qui prend la peine de se plonger dans une partition et ensuite de la diriger, puis de l'enregistrer doit a priori aimer l'oeuvre. Je pense aussi qu'il étudie l'oeuvre afin de comprendre quelles étaient les intentions et les attentes du compositeur. Ensuite, qu'il en fasse une mauvaise interprétation est tout à fait possible, mais hormis le compositeur quelle légitimité avons-nous à pouvoir remettre en cause sa vision ? On peut ne pas aimer, c'est notre droit. Mais comme je dis souvent à mon fils, on ne doit pas dire "c'est mauvais" ou "c'est pas bon", mais "je n'aime pas. Enfin, je suis choqué quand je lis Otello a écrit: Et je persiste et je signe!Et ça veut dire quoi "Il faut que tout existe!" ?? Comment ça IL FAUT ?? Ce caractère obligatoire me pose problème! C'est comme la phrase bien connue "il faut de tout pour faire un monde!" Ben non désolé, il ne faut pas! Ça me fait malheureusement penser à ce que déclarait quelqu'un qui a provoqué le chaos dans le monde à la fin des années 30/début 40. Oui, il faut de tout pour faire un monde, c'est ce qui en fait sa richesse. Le fait que nous ne pensions pas tous pareil, également. Et que nous n'essayons pas d'imposer sa pensée comme la vérité absolue. La bienveillance et la tolérance sont des bien précieux, surtout par les temps qui courent. Faisons en sorte qu'ils soient préservés sur ce forum. Sujet: Re: Mozart - Don Giovanni (2) Lun 4 Mai 2020 - 14:48 Après l'avoir réécouté il y a deux jours, je peux confirmer que c'est assez lassant sur la durée, parce qu'on a toujours ce pianoforte qui hurle, qui martèle… ça manque de contrastes, clairement (ça m'avait fait le même effet lors de mes deux précédentes écoutes). Dans le genre dynamiques limitées, c'est sûr que Kuijken atteint des niveaux de poésie qui ne sont pas équivalents !Pour autant, c'est une proposition véritablement unique, et jouée avec beaucoup d'ardeur, qui permet énormément de découvertes et de belles surprises. Je crois que cette rejoint le débat de fond que vous menez depuis hier : est-il légitime d'enregistrer une version qui est un peu n'importe quoi ? (Car, même à supposer que l'effectif et le tempo corresponde, ce qui est douteux, on n'entendrait évidemment un pianoforte de l'époque de Mozart aussi bien – je peux témoigner, pour en avoir entendu quelquefois en concert, que ce genre d'instrument, même ceux de la génération Schubert et à moins de 5m de la scène, se fait immédiatement couvrir par un chanteur baroque ! Ce n'est pas plus puissant qu'un clavecin.) À mon sens, la légitimité de ce type d'approche dépend du support : si on est dans une ville où l'on joue DG tous les dix ans, et que le théâtre programme ça, on peut légitimement se sentir floué, car on ne pourra pas vraiment entendre l'œuvre de Mozart. En revanche, au disque (ou dans une métropole où DG est joué tous les ans), les propositions nouvelles, comme le soulignait Xavier, ne sont retranchées de rien du tout, elles sont à disposition, n'altèrent pas la partition, et personne n'est obligé de les écouter. Donc elles font du bien à ceux qui les aiment et aucun mal aux autres. Cela n'empêche pas, évidemment de discuter si elles sont fondées dans leurs approches et / ou réussies à l'écoute. Ce qui me rend circonspect dans l'argumentation d'Otello est la dimension morale (et profondément subjective) de son axe bon / mauvais, dont je ne vois pas trop le sens. C'est de l'art, donc la question fondamentale n'est pas celle du bien et du mal ; est-ce que Toni apporte quelque chose de singulier, oui, certainement, en tout cas il amuse beaucoup</w:t>
      </w:r>
    </w:p>
    <w:p>
      <w:r>
        <w:rPr>
          <w:b/>
          <w:color w:val="FF0000"/>
        </w:rPr>
        <w:t>id 79</w:t>
      </w:r>
    </w:p>
    <w:p>
      <w:r>
        <w:rPr>
          <w:b w:val="0"/>
        </w:rPr>
        <w:t>modifier Hugo Miguel Almeida Costa Lopes est un footballeur portugais né le 19 décembre 1986 (27 ans) à Vila Nova de Famalicão. Il évolue au poste de latéral-droit au Grenade CF, en prêt du Sporting CP. Carrière en club[modifier | modifier le code] Cette section est vide, insuffisamment détaillée ou incomplète. Votre aide est la bienvenue ! Miguel Lopes commence sa carrière avec la réserve du Benfica Lisbonne[1],[2]. En 2006, il signe en faveur du CD Opérario[3] avec lequel il inscrit 7 buts en 21 match. Il évolue par la suite avec Rio Ave[4],[5] (D2) pendant deux ans avec lequel il dispute 54 matches pour deux buts. En 2009, il signe en faveur du FC Porto[6],[7]. Il ne dispute que 28 matches pour un but. Pendant deux saisons, il enchaine les prêts (Séville, en D2 Espagnole puis Braga)[8]. Le 8 janvier 2013, il signe un contrat de cinq saisons et demi en faveur du Sporting CP[9]. Le 13 janvier 2013, il dispute son premier match avec les couleurs du Sporting sur la pelouse du SC Olhanense (victoire 2 à 0 du Sporting). Le 7 juillet 2013, Miguel Lopes est prêté à l'Olympique lyonnais par le Sporting Portugal pour une saison avec une option d'achat de 10 millions d'euros. Deux jours plus tard, l'entraîneur de l'Olympique lyonnais, Rémi Garde, avoue en conférence de presse que le choix qui avait poussé les dirigeants lyonnais à prendre Miguel Lopes plutôt que Sébastien Corchia[10], longtemps pressenti, était avant tout financier[11]. Il gagnera tout de même sa confiance, participant pratiquement à toute la première partie de saison malgré une blessure lors du match face à Reims (victoire 2-0 de l'OL). Profitant de sa polyvalence, pouvant jouer latéral-droit ou latéral-gauche, il est convoqué par Paulo Bento pour la phase finale de l'Euro 2012. Il fête sa première sélection le 2 juin 2012 lors d'une rencontre amicale face à la Turquie à Lisbonne. Vainqueur de la Coupe du Portugal en 2010 Vainqueur de la Supercoupe du Portugal en 2009, 2010, 2012 Champion d'Espagne de D2 en 2011 Vainqueur de la Coupe du Portugal en 2015</w:t>
      </w:r>
    </w:p>
    <w:p>
      <w:r>
        <w:rPr>
          <w:b/>
          <w:color w:val="FF0000"/>
        </w:rPr>
        <w:t>id 80</w:t>
      </w:r>
    </w:p>
    <w:p>
      <w:r>
        <w:rPr>
          <w:b w:val="0"/>
        </w:rPr>
        <w:t>La BD sort l'histoire de l'Alsace de sa bulle Pour sa 5e édition, Strasbulles, le festival strasbourgeois de la bande dessinée, va réunir 80 dessinateurs et auteurs sur la place Kléber et à l'Aubette*, samedi et dimanche. Parmi eux, une bonne poignée d'Alsaciens. Et pour cause, « grâce notamment à la présence de l'école des arts déco à Strasbourg, il existe une tradition de l'illustration dans la région », explique Jean-Christophe Caurette, le directeur du festival. Phénomène nouveau, en revanche, les albums sur l'histoire alsacienne envahissent les librairies. « Depuis la sortie, en 2009 aux Éditions du Signe, du tome 1 de “Cette histoire qui a fait l'Alsace”, c'est l'explosion, constate le dessinateur Christophe Carmona. Et nous ne sommes qu'au début de la vague, car de plus en plus d'éditeurs veulent surfer sur leur succès. » En pleine crise du livre, les chiffres laissent rêveur. « Nous avons déjà vendu 10 000 exemplaires du tome 1 de l'histoire de l'Alsace et autant du n°2, confie Valérie Meilhaud des Éditions du Signe. Nous venons de publier le 9e tome sur douze et développons d'autres BD sur la région. » Dernier exemple en date, disponible depuis cette semaine : "La bataille d'Hausbergen" de Damm et Abel (voir l'illustration). Les raisons d'un succès« Ces bandes dessinées sont très appréciées car elles offrent une manière plus facile de transmettre l'histoire de la région, notamment aux plus jeunes », analyse Valérie Meilhaud. « Il existe aussi tout un public qui ne s'intéresse pas à la BD mais aux alsatiques, c'est-à-dire aux livres sur l'Alsace, et qui se laisse séduire. Il y a certes une mode en ce moment, mais ce type de BD va s'inscrire dans la durée », estime Dominique Ehrengart, libraire à Neudorf. « Le risque est qu'il y en ait trop et qu'une certaine lassitude s'installe chez les lecteurs. On l'a vu avec les mangas ces dernières années, l'engouement peut vite retomber ou du moins stagner », s'inquiète Christophe Carmona, le créateur de la série « Les aventures d'Aline », une jeune fille voyageant dans le temps. Pour éviter cette désaffection, il faudrait, peut-être, avance-t-il, que « des auteurs se mettent plus au satirique alsacien qu'à l'historique ».</w:t>
      </w:r>
    </w:p>
    <w:p>
      <w:r>
        <w:rPr>
          <w:b/>
          <w:color w:val="FF0000"/>
        </w:rPr>
        <w:t>id 81</w:t>
      </w:r>
    </w:p>
    <w:p>
      <w:r>
        <w:rPr>
          <w:b w:val="0"/>
        </w:rPr>
        <w:t>couvre toute la région Pays de la Loire et les villes limitrophes du Mans. Nous proposons un service « clé en main » économique et sécurisé avec une gamme de produits intégrés pour la destruction sécurisée de documents de disques durs. Nos experts vous aident à définir une stratégie de protection et vous proposent une solution « sur-mesure » adaptée à votre activité et à la taille de votre structure. Toutes nos solutions sont fournies dans le cadre de notre chaîne de contrôle sécurisée, dans le but de protéger ce qui compte le plus pour vous, à tout moment. Vos revenus, votre réputation, vos employés et votre réussite en dépendent. Nous protégeons ce qui compte.</w:t>
      </w:r>
    </w:p>
    <w:p>
      <w:r>
        <w:rPr>
          <w:b/>
          <w:color w:val="FF0000"/>
        </w:rPr>
        <w:t>id 82</w:t>
      </w:r>
    </w:p>
    <w:p>
      <w:r>
        <w:rPr>
          <w:b w:val="0"/>
        </w:rPr>
        <w:t xml:space="preserve">Le légendaire Robin Albers alias Jaydee, auteur du mythique « Plastic Dreams » en 1992, revient… chez Spinnin’ Records. Le résultat est, heureusement, moins effrayant qu’escompté. C’était une époque où David Guetta n’existait pas, Armin van Buuren non plus par ailleurs mais, surtout, où Martin Garrix n’était même pas encore un projet dans la tête de ses parents : le début des années 90 a vu émerger, notamment aux Pays-Bas et en Allemagne, plusieurs signatures qui conceptualiseront pour de bon ce qu’on appelle désormais la « classic trance ». A cette période, donc, les frontières entre house, techno, dance et ce qu’il convenait alors d’appeler trance (mais depuis peu) étaient poreuses mais bienveillantes, où les dénominations n’étaient pas des étendards derrière lesquels se réfugier pour balancer ce qu’on appellerait désormais de la grosse bouse bien puante – et Spinnin’ Records est devenu coutumier du fait depuis quelques années. Voir revenir, sous le même toit, le Spinnin’ audacieux de ses jeunes années (Sander van Doorn avait encore du talent à revendre) et le légendaire Robin Albers alias Jaydee, a quelque chose de rassurant. Pour les plus jeunes d’entre vous qui se demandent ce que Jaydee, donc (qui n’a même pas de page Facebook et un profil Twitter inutilisé), a de si impactant, il suffit de se remémorer ce titre de fin 1992 qui aura implanté son nom dans le cerveau des mélomanes technoïdes les plus poussés (ou les plus vieux) (ou les deux, en fait) : The Age of Love, Jam &amp; Spoon, BBE with Emmanuel Top, Jones &amp; Stephenson, Aurora Borealis, Jaydee donc, l’encore balbutiant Paul Van Dyk… autant de noms qui ne rappelleront probablement rien à ceux qui, au contraire de votre humble serviteur, se préoccupent des derniers tubes de Borgore, DVBBS, Nicky Romero et autres bouseux répétitifs et éphémères – produits pourtant, le plus souvent, chez ce même Spinnin’. « Dance With Me » de Jaydee reprend – sacrilège ! – le sample vocal de « The Age of Love », autre titre fondateur sorti peu de temps après « Plastic Dreams ». Contrairement à bien des remixes dispensables de ce monument qui ont émergé ces dernières années, cette reprise par le vénérable DJ néerlandais est plutôt réussie, découpée en deux versions qui se tiennent (légère préférence personnelle pour la première, plus techno que l’autre). Prière, par contre, de ne pas regarder les commentaires sous cette vidéo : ils donnent des envies génocidaires à l’encontre d’une jeunesse totalement abrutie. 2015 sera-t-elle l’année de l’éradication de l’EDM, acronyme devenu affreux de par la faute de ces mêmes bouseux à peine majeurs, et le retour en force de mouvements plus appréciables pour les oreilles ? Des garçons comme Arnej y croient. Jaydee fait, donc, un retour à remarquer. Hardwell, au contraire de Tiësto, serait lassé de faire n’importe quoi. Paul Van Dyk s’est remis à pulser du 138 bpm. Ne manque plus qu’un arrêt par Armin Van Buuren de ses tentatives electrance-pompier et l’industrie de la musique électronique sera, probablement, lancée vers de meilleurs horizons que lors des dernières années. « Dance With Me » de Jaydee (Spinnin’ SPRS) est à se procurer sur Beatport &gt;&gt;ICI&lt;&lt;. </w:t>
      </w:r>
    </w:p>
    <w:p>
      <w:r>
        <w:rPr>
          <w:b/>
          <w:color w:val="FF0000"/>
        </w:rPr>
        <w:t>id 83</w:t>
      </w:r>
    </w:p>
    <w:p>
      <w:r>
        <w:rPr>
          <w:b w:val="0"/>
        </w:rPr>
        <w:t>Shirley Knight, est une actrice américaine née Shirley Knight Hopkins, le à Goessel (Kansas) et morte le à San Marcos (Texas). Biographie[modifier | modifier le code] Débuts[modifier | modifier le code] Shirley Knight est née à Goessel au Kansas, fille de Virginia (née Webster) et de Noel Johnson Knight, cadre d'une compagnie pétrolière. Elle a passé sa jeune vie à Mitchell, au Kansas, et a ensuite vécu à Lyon, au Kansas, où elle a obtenu son diplôme d'études secondaires. Elle a commencé à étudier pour devenir chanteuse d'opéra à l'âge de 11 ans. Carrière[modifier | modifier le code] À l'âge de 14 ans, elle a écrit une nouvelle qui a été publiée dans un magazine national. Knight a ensuite fréquenté l'Université Phillips et l'Université d'État de Wichita. Après des études à la Pasadena Theatre School, elle a commencé sa carrière cinématographique en 1959. Elle est ensuite allée à New York et a commencé sa carrière théâtrale. Elle s'est formée au théâtre avec Jeff Corey, Erwin Piscator, Lee Strasberg et Uta Hagen au HB Studio. Décès[modifier | modifier le code] Shirley Knight est décédée de causes naturelles le au domicile de sa fille à San Marcos au Texas[1]. Elle avait 83 ans. Famille[modifier | modifier le code] Shirley Knight a eu comme époux : Gene Persson (de 1959 à 1969) puis John Hopkins (en) (de 1970 à 1998). Et comme enfants : Kaitlin Hopkins (actrice) et Sophie Hopkins (scénariste).[réf. nécessaire] Filmographie[modifier | modifier le code] Télévision[modifier | modifier le code] 1968 (série télévisée) "les envahisseurs" épisode les "espions" - 1958 : Buckskin (série télévisée) : Mrs. Newcomb - 1967 : La Course à la vérité (The Outsider) (TV) : Peggy Leydon - 1968 : Ombre sur Elveron (Shadow Over Elveron) (TV) : Joanne Tregaskis - 1968 : The Counterfeit Killer (TV) : Angie Peterson - 1968 : Majesty (TV) : Emily - 1973 : The Lie (TV) - 1973 : Ghost Story (TV) : Beth - 1974 : The Country Girl (TV) : Georgie Elgin - 1975 : Friendly Persuasion (TV) : Eliza Birdwell - 1975 : Medical Story (TV) : Phyllis Lenahan - 1976 : Return to Earth (TV) : Joan Aldrin - 1976 : Les 21 heures de Munich (TV) : Annaliese Graese - 1978 : The Defection of Simas Kudirka (en) (TV) : Genna Kudirka - 1979 : Champions: A Love Story (TV) : Barbara Harlich - 1980 : Sursis pour l'orchestre (Playing for Time) (TV) : Frau Lagerfuhrerin Maria Mandel - 1984 : With Intent to Kill (TV) : Edna Reinecker - 1984 : Sweet Scent of Death (TV) : Ann Denver - 1987 : Billionaire Boys Club (TV) : Joe Hunt's mother - 1991 : Bump in the Night (TV) : Katie - 1991 : Shadow of a Doubt (TV) : Mrs. Potter - 1991 : To Save a Child (TV) : Rinda - 1993 : When Love Kills: The Seduction of John Hearn (feuilleton TV) : Edna Larson - 1993 : Angel Falls (en) (série télévisée) : Edie Wren Cox - 1993 : La Justice du désespoir (A Mother's Revenge) (TV) : Bess Warden - 1994 : Hoggs' Heaven (TV) : Mom - 1994 : Baby Brokers (TV) : Sylvia - 1994 : La Victoire d'une mère (The Yarn Princess) (TV) : Esther - 1994 : A Part of the Family (TV) : Martha - 1995 : Papa, l'ange et moi (Dad, the Angel &amp; Me) (TV) : Betty - 1995 : Fudge-A-Mania (TV) : Mrs. A - 1995 : La Croisée des destins (Children of the Dust) (TV) : Aunt Bertha - 1995 : Le Sil</w:t>
      </w:r>
    </w:p>
    <w:p>
      <w:r>
        <w:rPr>
          <w:b/>
          <w:color w:val="FF0000"/>
        </w:rPr>
        <w:t>id 84</w:t>
      </w:r>
    </w:p>
    <w:p>
      <w:r>
        <w:rPr>
          <w:b w:val="0"/>
        </w:rPr>
        <w:t>SECTION SE-Unsa du PUY DE DOME - MAISON DU PEUPLE - 29 RUE GABRIEL PERI - 63000 CLERMONT FERRAND Tél. 04 73 19 83 83 - Fax. 04 73 19 83 87 - 63@se-unsa.org Premier acte concret de la refondation de l’Ecole : la relance de la scolarisation des enfants de moins de trois ans prend la forme d’une circulaire parue au BO du 15 janvier 2013. 3 000 postes seront consacrés sur le quinquennat à ce dispositif qui est présenté comme un moyen de réduire les inégalités sociales et territoriales de réussite. Le SE-Unsa, qui a été consulté sur la rédaction du texte, a fait valoir l’importance d’une démarche qualitative pour la scolarisation des tout-petits dont les besoins spécifiques doivent être respectés (horaires, locaux, équipements, encadrement, activités proposées, …). L’implantation des postes dépendra de la qualité du projet pédagogique et éducatif et de l’implication des collectivités locales ainsi que de tous les services concernés par la petite enfance. Plusieurs demandes du SE-Unsa ont été entendues par le ministère. Les départements et territoires d'outre-mer n'étaient pas mentionnés explicitement. Maintenant, ils figurent en bonne place. Le projet pédagogique relève sans ambiguïté de l’équipe enseignante : il est bien sûr présenté et expliqué aux parents dont l’implication doit être recherchée. La circulaire préconise la souplesse, la concertation et la collaboration sur le plan local. Les postes seront identifiés au mouvement pour que les enseignants intéressés postulent en toute connaissance du projet, mais nous avons dit notre opposition à des postes à profil. Les enseignants concernés bénéficieront d’une formation spécifique et les écoles d’un accompagnement par les équipes de circonscription. Une annexe à la circulaire liste tous les principes qui devront présider à la mise en œuvre du dispositif. Le SE-UNSA a obtenu l'inscription, dans cette annexe, la comptabilisation des élèves de moins de trois ans pour les prévisions d’effectifs de l’école mais l'administration ne reprend pas notre exigence d’un effectif réduit à 15 élèves et d’une obligation d’ATSEM à plein temps. Le combat syndical devra donc se poursuivre au niveau local pour obtenir ces deux conditions importantes pour assurer la qualité de la scolarisation des tout-petits.</w:t>
      </w:r>
    </w:p>
    <w:p>
      <w:r>
        <w:rPr>
          <w:b/>
          <w:color w:val="FF0000"/>
        </w:rPr>
        <w:t>id 85</w:t>
      </w:r>
    </w:p>
    <w:p>
      <w:r>
        <w:rPr>
          <w:b w:val="0"/>
        </w:rPr>
        <w:t>Mathias adore bricoler, quitte à fabriquer des choses qui ne servent à rien, juste pour s'amuser. Il a donc projeté de réaliser un "toboggan pour glaçons" et a commencé à en dessiner le plan. Son toboggan qui sera posé sur un sol horizontal, est constitué d'un U en plastique fin et lisse et il veut faire une piste de la forme de la figure 1. Il lachera sans vitesse initiale un cube de glace au point A de la piste. Mathias espère que le glaçon suivra la piste dans le trajet ABCDEF et puis décollera de la piste en F pour retomber au sol au point G. Pour mieux comprendre, ce qui précède, la figure 2 montre un zoom d'une coupe de la piste en plastique et du glaçon lorsque le glaçon passe sur une partie horizontale de la piste. La figure 3 montre un zoom d'une coupe de la piste en plastique et du glaçon lorsque le glaçon passe au point le plus haut de la boucle CD de la piste. Avant de réaliser son projet, Mathias voudrait savoir si le glaçon peut effectuer la boucle sans tomber hors de la piste. Il voudrait aussi calculer la distance x qui repérera le point d'impact du glaçon sur le sol. Pour les calculs, le cube de glaçe pourra être considéré comme un point matériel de masse m (et donc les frottements sur la piste et dans l'air seront négligés). On pourra aussi considérer que la piste est entière dans un plan vertical. Mathias a 2 questions: - Le cube de glace peut-il franchir la boucle CD de la piste ?(justifier la réponse mathématiquement). - Si le cube peut passer la boucle et dépasser le point F, alors donner la valeur de x à 1 cm près. A titre d'informations: La masse volumique de la glace est 900 kg/m³ et l'accélération de la pesanteur est 9,81 N/kg (ou m/s² pour celui qui préfère). Question subsidiaire (hors énigme) Que deviendraient les résultats si le toboggan de Mathias était essayé sur la lune ? Bonne chance à tous. Soit C' le haut du cercle. Entre A et C', il n'y a aucun point placé plus haut que A. Donc la variation d'énergie potentielle entre tout point placé A et C' est négative. Comme, entre tout points entre A et C', la variation d'énergie cinétique est égale à l'opposé de la variation d'énergie potentielle (car seule le poids travaille entre ces deux points), la variation d'énergie cinétique est positive, donc la vitesse ne s'annule jamais entre ces points (l'énergie cinétique initiale est nulle). Donc le glaçon passera sans problème la boucle. Pour les mêmes raison il passera le point F et la vitesse en ce point sera telle que 1/2 * m * v02 = m*g*(h1-h2). (variation énergie cinétique égal à opposé de variation énergie potentielle). L'équation de la trajectoire d'un objet soumis uniquement à son poids et avec une vitesse initiale qui fait un angle a avec l'horizontale est (origine au départ du mouvement) : Y = - 1/(2*v02 cos2a) * g * x2 +tan(a) * x Si a =30° et y = -1 (axe orienté vers le haut) On a x=1,0313 m = 103 cm Dis-donc c'est loin pour moi les formules de physique... Bon je vais essayer quand même. Comme on néglige les frottements, il y a conservation de l'énergie. Au départ, la seule énegie est potentielle : E = m*g*h = 1,5 m*g Au point le plus haut du "tourniquet", l'énergie totale sera égale à l'énergie potentielle (m*g*1), plus l'énergie cinétique 1/2 m*v2. Donc en éliminant les m, on obtient la formule : g = v2 Au point le plus haut du tourniquet, la force centrifuge doit être supérieure au poids du glaçon, c'est à dire : (m*v2)/r &gt; m*g Or ici r = 0,5, donc la force centrifuge = 2</w:t>
      </w:r>
    </w:p>
    <w:p>
      <w:r>
        <w:rPr>
          <w:b/>
          <w:color w:val="FF0000"/>
        </w:rPr>
        <w:t>id 86</w:t>
      </w:r>
    </w:p>
    <w:p>
      <w:r>
        <w:rPr>
          <w:b w:val="0"/>
        </w:rPr>
        <w:t>Le mot cheveux Objectifs : Apprendre le mot cheveux en anglais. **Pour utiliser ces documents vous devez avoir accès au Educatall Club. Il existe des forfaits rabais pour les membres du Club educatout. Activités proposées : Imprimez le document « Word flashcards-Human body ». Conservez uniquement le mot « hair ». Procurez-vous une perruque des plus colorées et portez-la lors de votre causerie. Les enfants seront curieux de savoir pourquoi vous avez des cheveux de couleur. Expliquez-leur qu’en anglais, le mot « hair » signifie « cheveux ». Vous pouvez cliquer sur ce lien pour entendre la prononciation de ce mot ou encore pour faire entendre le mot aux enfants : http://www.macmillandictionary.com/dictionary/american/hair. Montrez l’étiquette-mot aux enfants et dites le mot tous ensemble à quelques reprises. Ensuite, vous pouvez faire circuler l’étiquette-mot plastifié. Chaque fois qu’un enfant reçoit le mot, il doit dire « hair » tout en touchant à ses cheveux. Aidez les enfants au besoin. Si vous le désirez, vous pourriez acheter plusieurs petites perruques différentes au magasin du dollar, les déposer dans un bac spécial et coller votre étiquette-mot sur celui-ci. Afin d’avoir le droit de choisir une perruque dans le bac, les enfants doivent dire « hair ». Dansez ensuite au son d’une musique rythmée quelque temps. Lorsque la musique arrête, les enfants lancent leur perruque dans le bac. S’ils disent « hair », ils peuvent ensuite choisir une nouvelle perruque. Ils voudront assurément tous avoir la chance de porter chacune des perruques, cela leur fournira tout plein de chances de pratiquer le nouveau mot tout en s’amusant. Imprimez ensuite une copie de l’étiquette-mot pour chaque enfant. Plastifiez-les et collez-les sur des bâtons style Popsicle. Donnez aux enfants de petits bouts de laine bruns, noirs, jaunes et beiges. Ceux-ci représenteront des cheveux. Avec de la colle, laissez les enfants les fixer sur leur étiquette-mot comme bon leur semble. Lorsque tous les enfants ont terminé, faites jouer de la musique de nouveau. Cette fois, lorsque vous arrêtez la musique, les enfants doivent lever leur étiquette-mot orné de cheveux bien haut dans les airs et dire « hair » tous ensemble. À la fin de la journée, les enfants seront fiers de montrer leur étiquette-mot/marionnette à leurs parents. Imprimez le document « Felt board games-Human body ». Tracez les formes sur de la feutrine et découpez-les ensuite. Collez plusieurs morceaux de feutrine noire sur un grand carton de manière à créer un tableau. Déposez toutes les petites pièces dans un sac opaque. Chacun leur tour, invitez les enfants à venir piger une pièce qu’ils pourront ensuite apposer sur le tableau de feutrine. Chaque fois qu’un enfant pige des cheveux, dites « hair » tous ensemble. Afin d’offrir aux enfants un maximum d’occasions de pratiquer le nouveau mot, vous pourriez tracer les cheveux plusieurs fois sur de la feutrine aux couleurs variées. Cela garantira qu’ils pigeront les cheveux plus souvent. Laissez le tout à la disposition des enfants pour les moments de jeux libres. Lorsque vous voyez des enfants jouer au tableau de feutrine, prenez soin de répéter le mot avec eux. Imprimez le document « face outline » pour tous les enfants. D’abord, demandez aux enfants de colorier uniquement le « hair » du personnage de leur choix. Permettez-leur d’ajouter des mèches colorées, des boucles ou autres accessoires. Le but est de vraiment faire ressortir les cheveux et vous pratiquer à dire « hair » avec les enfants. Par la suite, ils pourront dessiner des yeux, un nez et une bouche sur leur dessin. Affichez les œuvres des enfants. Si vous le désirez, vous pourriez les utiliser pour créer un coin « salon de coiffure » et en faire un jeu de rôle. Les enfants aimeront demander à leurs amis-coiffeurs de couper ou peigner leur « hair</w:t>
      </w:r>
    </w:p>
    <w:p>
      <w:r>
        <w:rPr>
          <w:b/>
          <w:color w:val="FF0000"/>
        </w:rPr>
        <w:t>id 87</w:t>
      </w:r>
    </w:p>
    <w:p>
      <w:r>
        <w:rPr>
          <w:b w:val="0"/>
        </w:rPr>
        <w:t>Comment stimuler la pousse des cheveux ? Comment détendre rapidement le cuir chevelu ? Quel type de massage est adapté au cuir chevelu ? Laëtitia Alvarade, esthéticienne diplômée en pratique de bien-être (nayenka.com), vous donne ses astuces pour y parvenir. Dans cette vidéo, cette spécialiste vous propose quatre techniques de détente du cuir chevelu. Les deux premières astuces se réalisent à la main tandis que les deux autres nécessitent un matériel particulier. Découvrez ces différentes techniques de massage en vidéo… regardez ! Etape 1 : Massage aux doigts… Etape 2 : Massage à la paume… Etape 3 : Massage avec des o… Etape 4 : Massage de la nuqu… Massage aux doigts écartés Il est facile de favoriser le bien-être par le massage du cuir chevelu. Vous pouvez effectuer vous-même ce massage. Ecartez les doigts et saisissez les deux côtés de votre cuir chevelu. Effectuez de légères pressions à l’aide du bout de vos doigts. Ensuite, réalisez des mouvements circulaires de faible amplitude à l’aide de vos doigts toujours. N’oubliez pas la zone située juste au-dessus de la nuque. Pour terminer le massage, frottez le cuir chevelu de l’intérieur vers l’extérieur. Ce type de massage stimule le tonus de votre cuir chevelu, détend et favorise également la pousse de vos cheveux. Massage à la paume de main Pour cette deuxième technique de massage, vous allez garder vos doigts collés. Ensuite, placez vos mains de part et d’autre la tête. Puis, effectuez quelques pressions à l’aide de vos paumes de main.N’oubliez pas de masser le front. Afin d’assurer l’efficacité du massage, refaites ce mouvement à trois reprises. Massage avec des outils spécifiques Dans le commerce, vous trouverez plusieurs matériels vous permettant de vous masser le cuir chevelu. Il existe également des modèles permettant de masser à la fois la nuque et le cuir chevelu. Ces outils ont beaucoup plus de précisions sur les points de pression. Il suffit alors de positionner le matériel sur la tête et réaliser des mouvements circulaires avec sa manche. Bien que le massage chatouille légèrement, continuez de manière à vous détendre complètement. Massage de la nuque Après le massage du cuir chevelu, massez également la nuque. Sur cette zone du crâne se situent deux points de pressions. Appuyez-les trois fois avec deux doigts formant une pince. Il existe un outil que vous pouvez acheter dans le commerce et qui permet de masser la nuque et les omoplates. Il suffit d’appuyer cet outil sur les zones de pression. Grâce à ces différentes techniques, le bien-être accompagne votre quotidien.</w:t>
      </w:r>
    </w:p>
    <w:p>
      <w:r>
        <w:rPr>
          <w:b/>
          <w:color w:val="FF0000"/>
        </w:rPr>
        <w:t>id 88</w:t>
      </w:r>
    </w:p>
    <w:p>
      <w:r>
        <w:rPr>
          <w:b w:val="0"/>
        </w:rPr>
        <w:t>Contenu L’institution L’EPFA GUYANE (Etablissement Public Foncier et d’Aménagement de la Guyane) est un nouvel établissement public à caractère industriel et commercial de l’Etat, créé par décret n°2016-1865 du 23 décembre 2016 doté de personnalité morale et de l’autonomie financière. Ce décret reprend les missions et compétences dévolues par la loi à ce nouvel établissement et jusqu’à aujourd’hui assurées par l’établissement public d’aménagement en Guyane auquel il doit succéder. Aux fins d’assurer une continuité juridique et de missions entre les deux établissements, il prévoit la reprise par la nouvelle entité des droits, obligations, ainsi que du personnel de l’établissement actuel.Son siège est situé à Matoury. Info en plus : un document a été créé par Établissement Public Foncier d’Occitanie présentant toute la diversité de l’action des Établissements Publics Fonciers d’État, au service des territoires. https://www.calameo.com/read/0056268108df720b4aa47 LE PLAN STRATEGIQUE 2014-2020 Le plan stratégique 2014-2020 de l’EPAG a été approuvé lors du conseil d’administration du 15 décembre 2014. Il reflète l’ambition affiché d’un établissement présent sur l’ensemble du territoire guyanais, et au service du développement en faveur des politiques du logement, de l’économie y compris agricole, et du social. Le plan stratégique 2014-2020 est en cours de mise à jour pour le Plan Stratégique de Développement (PSD) 2020-2025 avec un travail d’analyse plus affiné. Il sera présenté lors d’un prochain Conseil d’Administration de l’EPFA Guyane. Le conseil d’administration L’EPFA Guyane est administré par un conseil d’administration de 12 membres composé de : - six membres représentant l’Etat ; - six membres représentant les collectivités territoriales et leurs groupements : . trois représentants de la Collectivité Territoriale de Guyane . trois représentants désignés par l’assemblée des présidents des établissements publics de coopération intercommunale et des maires des communes non membres de tels établissements, ou leur représentant. - assistent également de droit au conseil d’administration, avec voix consultative un représentant : de la chambre de commerce et d’industrie de la chambre d’agriculture du conseil économique, social et environnemental de Guyane. Le président du conseil d’administration est nommé par les membres du conseil d’administration. La Direction Le directeur de l’Etablissement est nommé par arrêté du ministère de la cohésion des territoires, du ministère de l’agriculture et de l’alimentation et de la forêt et du ministère des outre-mer, après consultation du préfet et des membres du conseil d’administration. L’organisation de l’EPFA GUYANE L’EPFA Guyane se compose : 1. UNE DIRECTION GENERALE : Outre les missions rattachées au Directeur Général, la direction générale a en charge la communication de l’Etablissement, le suivi de la démarche qualité ainsi que la fonction d’accueil, elle supervise aussi quatre types de missions : La mission de gestion des contentieux et des risques pour toutes les activités de l’EPFAG. Les missions territoriales. Elles ont en charge la représentation et la coordination de l’ensemble de l’activité de l’établissement La mission agricole et fonction SAFER : Elle est rattachée à la direction générale pendant la durée de vie du GIP de préfiguration de la SAFER Guyane. Elle a en charge les questions liées à l’agriculture et à l’activité de SAFER réalisée par l’EPFAG, notamment : La politique d’aménagement agricole de la Guyane, et les travaux ruraux : La programmation des opérations d’aménagement rural ; La passation et le suivi de tous les contrats d’étude et de travaux ; L’ordonnancement, le pilotage et la coordination des opérations ; La programmation, la préparation et le suivi budgétaire des opérations en dépenses et recettes ; La livraison des espaces aménagés aux agriculteurs et aux collectivités La concrétisation et la gestion des contrats liées aux opérateurs de biomasse L’animation de la commission avec les sociaux professionnels liée à la gestion du droit de préemption dans les espaces naturels et agricoles, en lien étroit avec la direction</w:t>
      </w:r>
    </w:p>
    <w:p>
      <w:r>
        <w:rPr>
          <w:b/>
          <w:color w:val="FF0000"/>
        </w:rPr>
        <w:t>id 89</w:t>
      </w:r>
    </w:p>
    <w:p>
      <w:r>
        <w:rPr>
          <w:b w:val="0"/>
        </w:rPr>
        <w:t>Les partisans de Barack Obama en liesse à Genèveprésidentielle américaineRevivez heure par heure la folle nuit électorale au Crown Plaza et à l'Uptown, entre afficionados démocrates et républicains. Nous vous invitons ici à donner votre point de vue, vos informations, vos arguments. Nous vous prions d’utiliser votre nom complet, la discussion est plus authentique ainsi. Vous pouvez vous connecter via Facebook ou créer un compte utilisateur, selon votre choix. Les fausses identités seront bannies. Nous refusons les messages haineux, diffamatoires, racistes ou xénophobes, les menaces, incitations à la violence ou autres injures. Merci de garder un ton respectueux et de penser que de nombreuses personnes vous lisent.S'il vous plaît entrer un commentaire.S'il vous plaît entrer une adresse email valide. Nous sommes heureux que vous voulez nous donner vos commentaires. S'il vous plaît noter les règles suivantes à l'avance: La rédaction se réserve le droit de ne pas publier des commentaires. Ceci s'applique en général, mais surtout pour les propos diffamatoires, racistes, hors de propos, hors-sujet des commentaires, ou ceux en langues étrangères ou dialecte. Commentaires des noms de fantaisie, ou avec des noms manifestement fausses ne sont pas publiés non plus. Plus les décisions de la rédaction n'est ni responsable déposée, ni en dehors de la correspondance. Renseignements téléphoniques ne seront pas fournis. L'éditeur se réserve le droit également à réduire les commentaires des lecteurs. S'il vous plaît noter que votre commentaire aussi sur Google et autres moteurs de recherche peuvent être trouvés et que les éditeurs ne peuvent rien et est de supprimer un commentaire une fois émis dans l'index des moteurs de recherche.</w:t>
      </w:r>
    </w:p>
    <w:p>
      <w:r>
        <w:rPr>
          <w:b/>
          <w:color w:val="FF0000"/>
        </w:rPr>
        <w:t>id 90</w:t>
      </w:r>
    </w:p>
    <w:p>
      <w:r>
        <w:rPr>
          <w:b w:val="0"/>
        </w:rPr>
        <w:t xml:space="preserve">me fit penser à une maitresse que j'ai eue, une bonne mère de famille Par Anonyme, le 27.02.2020 qd elle veut Par Anonyme, le 27.02.2020 j'aime beaucoup se good Par Anonyme, le 16.12.2019 belle femme mature comme jaime . Par amitie, le 15.12.2019 jadore son style . elle me fait craquer . Par amitie, le 15.12.2019 elle est tres bien cette dame . jaime beaucoup . jaimerais bien correspondre avec elle . Par amitie, le 15.12.2019 jadore les mamies qui aiment sexhiber sans tabous cuisses grandes ouvertes en portant des bas noirs sexys . ch Par amitie, le 22.11.2019 femme de ménage à domicile pour tous les deux Par Anonyme, le 16.11.2019 tres seduisante et sexye coquine je craque . Par amitie, le 23.10.2019 magnifique http://tatoune 1956.centerblo g.net Par tatoune1956, le 10.09.2019 trop bonne http://tatoune 1956.centerblo g.net Par tatoune1956, le 10.09.2019 je toucherais bien le fond et je parles pas de la piscine http://mapetit epute.centerbl og.net Par mapetitepute, le 11.07.2019 absolument magnifique cette foto avec un angle de vue du bas . vraiment tres bien . Par amitie, le 02.06.2019 absolument sublime magnifique . Par amitie, le 01.06.2019 ça fait beaucoup plaisir Par Anonyme, le 30.04.2019 </w:t>
      </w:r>
    </w:p>
    <w:p>
      <w:r>
        <w:rPr>
          <w:b/>
          <w:color w:val="FF0000"/>
        </w:rPr>
        <w:t>id 91</w:t>
      </w:r>
    </w:p>
    <w:p>
      <w:r>
        <w:rPr>
          <w:b w:val="0"/>
        </w:rPr>
        <w:t>Derby record pour Lyon, Arsenal battu Dimanche 5 novembre 2017 Résumé de l'article Les résultats de tous les clubs d'UEFA Europa League engagés dans leurs championnats ce week-end. - Arsenal se retrouve à 12 points de la tête en Angleterre après une défaite 3-1 sur le terrain de Man. City Jeudi 23 novembre : Astana - Villarreal, Maccabi - Slavia Groupe B Basel 1-1 Young Boys Jeudi 23 novembre : Skënderbeu - Dynamo, Partizan - Young Boys Groupe C Köln 0-3 Hoffenheim Ludogorets 1-2 CSKA Sofia Jeudi 23 novembre : Ludogorets - İstanbul Başakşehir, Braga - Hoffenheim Groupe D Sassuolo 0-2 AC Milan AEK Athens 1-0 PAOK Austria Wien 1-3 Mattersburg Lokomotiva Zagreb 1-0 Rijeka Jeudi 23 novembre : AC Milan - Austria Wien, AEK - Rijeka Groupe E AEK Larnaca 1-1 Apollon Limassol Everton 3-2 Watford Saint-Étienne 0-5 Lyon Atalanta 1-1 SPAL Jeudi 23 novembre : Lyon - Apollon, Everton - Atalanta Groupe F Spicul Chișcăreni 0-4 Sheriff Jeudi 23 novembre : Sheriff - Zlín, Lokomotiv Moskva - København Groupe G Thun 1-1 Lugano Plzeň 1-0 Slavia Praha (Sunday 18:00) Jeudi 23 novembre : Plzeň - FCSB, Lugano - Hapoel Beer-Sheva Groupe H Manchester City 3-1 Arsenal Torpedo Zhodino 2-4 BATE Borisov (Monday 16:30) Köln 0-3 Hoffenheim Jeudi 23 novembre : Köln - Arsenal, BATE - Crvena zvezda Groupe I Sivasspor 2-1 Konyaspor Marseille 5-0 Caen St Pölten 1-3 Salzburg Vitória SC 1-3 Benfica Jeudi 23 novembre : Salzburg - Vitória SC, Konyaspor - Marseille Groupe J Wolfsburg 3-3 Hertha Berlin Olimpik Donetsk 3-3 Zorya Luhansk Jeudi 23 novembre : Athletic - Hertha, Östersund - Zorya Groupe K Nice 1-0 Dijon Oostende 4-2 Zulte Waregem Jeudi 23 novembre : Lazio - Vitesse, Nice - Zulte Waregem Groupe L Jeudi 23 novembre : Rosenborg - Real Sociedad, Zenit - Vardar</w:t>
      </w:r>
    </w:p>
    <w:p>
      <w:r>
        <w:rPr>
          <w:b/>
          <w:color w:val="FF0000"/>
        </w:rPr>
        <w:t>id 92</w:t>
      </w:r>
    </w:p>
    <w:p>
      <w:r>
        <w:rPr>
          <w:b w:val="0"/>
        </w:rPr>
        <w:t>Le dernier des capétiens Jean-Claude Royere De nombreuses péripéties les attendent, Armand de Bonville rôde, le danger n'est jamais loin... Ma liste d'envies Le dernier des capétiens Fondé en 1970, France Loisirs est aujourd’hui le plus grand Club de livres en France. Le club propose à ses 3 millions d’adhérents une sélection de livres en tout genre, ainsi qu’un large éventail de loisirs culturels, de produits de bien-être, les innovations beauté... mais aussi des produits exclusifs à travers son catalogue, ses boutiques et son site internet. France Loisirs vous propose l’achat en ligne de livres, ebook et livres audio. Romans, Suspense, Thriller, Policier, Humour, Fantasy, Fairy Tail, les histoires et les livres éducatifs, le parascolaire, les beaux livres, les bandes dessinées, mangas, young adult... La sélection des produits France Loisirs est renouvelée 5 fois par an, retrouvez-là dans le catalogue envoyé gratuitement chez nos membres, dans nos 200 boutiques, et sur notre site internet.</w:t>
      </w:r>
    </w:p>
    <w:p>
      <w:r>
        <w:rPr>
          <w:b/>
          <w:color w:val="FF0000"/>
        </w:rPr>
        <w:t>id 93</w:t>
      </w:r>
    </w:p>
    <w:p>
      <w:r>
        <w:rPr>
          <w:b w:val="0"/>
        </w:rPr>
        <w:t>L’insuffisance rénale chronique désigne une détérioration graduelle et irréversible de la fonction rénale. Le diagnostic d’insuffisance rénale est souvent posé tardivement. Aucun symptôme réellement gênant n’apparaît en effet au cours des premières années de la maladie. Cette insuffisance rénale chronique évolue fréquemment vers une perte totale de la fonction rénale. Un traitement de substitution de la fonction rénale, la dialyse (hémodialyse ou dialyse péritonéale) ou la transplantation, devient alors nécessaire.</w:t>
      </w:r>
    </w:p>
    <w:p>
      <w:r>
        <w:rPr>
          <w:b/>
          <w:color w:val="FF0000"/>
        </w:rPr>
        <w:t>id 94</w:t>
      </w:r>
    </w:p>
    <w:p>
      <w:r>
        <w:rPr>
          <w:b w:val="0"/>
        </w:rPr>
        <w:t>Si vous souhaitez avoir un chien de compagnie, vous n’êtes pas sans savoir qu’il va falloir l’éduquer afin qu’il apprenne à vivre en votre compagnie. Vivre avec vous, et chez vous, implique que votre chien devra vous écouter à chaque fois que... La plupart des gens adoptent un chiot parce qu’ils le trouvent mignon. Néanmoins, cette adoption peut être mal vécue par le chien puisqu’il sera séparé de sa mère. Durant les premières semaines, les maîtres doivent rassurer l’animal avant de lui donner assez...</w:t>
      </w:r>
    </w:p>
    <w:p>
      <w:r>
        <w:rPr>
          <w:b/>
          <w:color w:val="FF0000"/>
        </w:rPr>
        <w:t>id 95</w:t>
      </w:r>
    </w:p>
    <w:p>
      <w:r>
        <w:rPr>
          <w:b w:val="0"/>
        </w:rPr>
        <w:t>La loi Duflot 2014: qui peut en bénéficier ? Un investissement loi Duflot 2014, quel que soit votre niveau d'imposition Le dispositif de la loi Duflot 2014 est réservé aux contribuables Français qui réalisent des investissements locatifs directement ou par le biais de sociétés soumises à l'impôt sur le revenu (SCI ou SCPI loi Duflot 2014) entre le 1er janvier 2014 et le 31 décembre 2016. Ils doivent s'engager à louer l'appartement loi Duflot 2014 nu pendant neuf ans à usage d'habitation principale. La loi Duflot 2014 donne droit à 18% de réduction d'impôt du montant investi dans la limite de 300 000€ étalé sur neuf ans. Il est possible de faire deux opérations avec la loi Duflot 2014 par an et par foyer fiscal. Exemples d'investissement en Loi Duflot 2014 Exemple A Investissement de 150 000 € en loi Duflot 2014 avec un logement RT 2012 La réduction d'impôt est de 27 000 € sur 9 ans soit 3 000 € / an Exemple B Investissement de 200 000 € en loi Duflot 2014 avec un logement RT 2012 La réduction d'impôt est de 36 000 € sur 9 ans soit 4 000 € / an Exemple C Investissement de 300 000 € en loi Duflot 2014 avec deux logements RT 2012 La réduction d'impôt est de 54 000 € sur 9 ans soit 6 000 € / an . Qui finance votre projet loi Duflot 2014 - Lors d'un investissement en loi Duflot vous ne financez pas seul la totalité de votre projet. La loi Duflot 2014 étant à la fois un investissement locatif et un dispositif de défiscalisation, les parties finançant ce projet immobilier sont au nombre de 3 : - Le locataire finance votre projet loi duflot 2014 à hauteur de 45% avec les loyers versés - L'Etat finance votre investissement loi duflot 2014 à hauteur de 18% avec la réduction d'impôts - Vous ne financez donc que 37% de votre appartement loi Duflot Investir dans l'immobilier neuf avec la loi Duflot 2014 Les logements éligibles à la Loi Duflot 2014 Les logements éligibles à la Loi Duflot 2014 sont les logements acquis neufs ou en l'état futur d'achèvement entre le 1er janvier 2014 et le 31 décembre 2016. Les logements éligibles à la loi Duflot 2014 doivent être affectés à l'usage d'habitation. Les caractéristiques thermiques et la performance énergétique des logements éligibles à la loi Duflot 2014 doivent être conformes aux normes en vigueur. Pour les logements neufs, il s'agit de respecter la réglementation thermique 2012(« RT 2012 »). Pour bénéficier de la réduction d'impôt de la Loi Duflot 2014, les logements doivent être situés dans des communes classées, par arrêté ministériel, dans les zones A, A bis, B1 et B2 Quels sont les avantages fiscaux de la Loi Duflot 2014 ? Le dispositif de la loi Duflot 2014 vous permet de réduire directement votre impôt sur le revenu dans la limite du prix de revient d'au plus deux logements, retenu dans la limite d'un plafond par mètre carré de surface habitable fixé par décret et sans pouvoir dépasser la limite de 300 000 € par contribuable et pour une même année d'imposition. Le taux de la réduction d'impôt est fixé à 18 %. Le plafond par m2 défiscalisable est de 5500€ en 2014. La réduction d'impôt de la loi Duflot 2014 s'étale sur les neuf ans de façon linéaire. Elle commence l'année d'achèvement du logement ou de son acquisition si elle est postérieure. Si une année, le montant de la réduction d'impôt de la loi Duflot 2014 dépasse le montant d'impôt à payer, il n'est pas reportable et donc perdu. Il convient de vérifier au préalable que le montant de l'investissement corresponde aux impôts à payer sur les neuf prochaines années. NB : à l'issue de la période de neuf ans il n'est pas possible de proroger l'avantage fiscal Plafonds de loyers de la loi Duflot 2014 Pour les baux conclus en 2014, les plafonds de loyer mensuel, par mètre carré, charges non comprises, sont fixés à 16,52 € en zone A bis, 12,27 € dans le reste de</w:t>
      </w:r>
    </w:p>
    <w:p>
      <w:r>
        <w:rPr>
          <w:b/>
          <w:color w:val="FF0000"/>
        </w:rPr>
        <w:t>id 96</w:t>
      </w:r>
    </w:p>
    <w:p>
      <w:r>
        <w:rPr>
          <w:b w:val="0"/>
        </w:rPr>
        <w:t>FAQ Question électricité : Lampes à LED éteintes éclairent un peu Invité Bonjour. Même éteintes, les ampoules LED que je viens d'intégrer dans mon faux plafond continuent d'émettre une faible lumière. Est-ce dû à une erreur de branchement ? Merci d'avance. Solution 1 au problème Lampes à LED éteintes éclairent un peu Invité Il s'agit d'un branchement en série. Solution 2 au problème Lampes à LED éteintes éclairent un peu Invité Bonjour, cela m'est déjà arrivé. Un led a besoin d'un très bas voltage, alors si il y a un interrupteur, il reste quand même un bas voltage : assez pour allumer les leds. Il faut probablement un autre dispositif spécial, un transformateur ou un interrupteur spécial pour les leds. pruno Solution 3 au problème Lampes à LED éteintes éclairent un peu Invité Il faut un interrupteur bipolaire. Solution 4 au problème Lampes à LED éteintes éclairent un peu Invité Votre interrupteur a-t-il des veilleuses ? Si oui, ça vient de là.. Voir la question 4076 : Ampoule à led reste très légèrement allumée hors réponse 3. Pas grand chose à faire, les tensions induites dans les fils d'amenée "en l'air" et la mauvaise qualité de l'électronique des lampes provoquent cet inconvénient, mineur néanmoins. A noter que les réponses 1 à 4 datent énormément et n'apportent pas d'explications ni solutions. 05 juillet 2008 à 02:06 Solution 6 au problème Lampes à LED éteintes éclairent un peu Invité Oui, sans doute à cause de leur faible consommation, sont elles directement alimenté en 230V ? Dans ce cas, coupez la phase et le neutre par un interrupteur bipolaire, il est important de couper la phase ! Si l'installation est vétuste ou ancienne il se peut que vous ayez coupé le neutre à la place de la phase. Un mauvais isolement des conducteurs génère des défauts d'isolement, bref ce serait plus facile à expliquer avec un dessin, mais vérifiez que c est bien la phase que vous commandez avec l'interrupteur. Ciao a+ 09 août 2009 à 23:02 Solution 7 au problème Lampes à LED éteintes éclairent un peu Invité Bonjour, j'ai le même problème. J'ai retiré l'interrupteur mais laissé le fil entre la lampe et l'interrupteur (environ 2,5 m), la lampe LED continue à faiblement éclairer. J'ai mis un condensateur de 1000 picofarad (donc assez petit) aux bornes du soquet de lampe : la lampe était éteinte. Je pense donc qu'il s'agit bien d'une induction sur le fil non connecté quand l'interrupteur est ouvert. Un condensateur de 1000 pF, suffisamment isolé (600 V ou plus) peut être laissé sans problème aux bornes de la lampe. 10 novembre 2010 à 13:33 Solution 8 au problème Lampes à LED éteintes éclairent un peu Invité Le seul et unique moyen connu à ce jour pour éviter que les lampes à "led" émettent une faible lumière même en position dite "éteinte" c'est de faire une installation avec des interrupteurs "bipolaires". En ce moment je suis à même de vouloir faire une installation de ce type car dit-on les lampes à "led" qui sont très couteuses consomment très peu de courant et ont une durée de vie très longue. Alors avec cette réponse je pose une question, pourquoi ne trouve-t-on pas d'interrupteurs "bipolaires"... Je ne sais pas si mon expérience peut être utile... mais j'ai eu le même problème avec un équipement de maison.... Après avoir cherché de partout, et renvoyé sous garantie le matériel, je me suis rendu compte que mon voisin du dessus, avait une mauvaise terre, et qu'une partie de l'alimentation de son frigo repassait dans la terre générale de l'immeuble. Résultat : j'avais une très faible tension entre la terre et le neutre qui faisait que mon équipement, que je ne voyais pas sous tension de commande le jour.... était allumé d'une très faible lueur la nuit ! Bonjour</w:t>
      </w:r>
    </w:p>
    <w:p>
      <w:r>
        <w:rPr>
          <w:b/>
          <w:color w:val="FF0000"/>
        </w:rPr>
        <w:t>id 97</w:t>
      </w:r>
    </w:p>
    <w:p>
      <w:r>
        <w:rPr>
          <w:b w:val="0"/>
        </w:rPr>
        <w:t>La discussion porte sur NDA et sa stratégie, il faut comprendre que cela se fait sur le forum d'un parti politique "concurrent" de "Debout La République", qui propose par contre plus courageusement de sortir de l'Union Européenne. Quoiqu'il en soit, un visiteur pose la question "Que penser de NDA ?". Après nombre de réponses, vient la réponse d'un "intéressé", vu qu'il se dit conseillais national de DLR. --------------------------- Vos analyses concernant Nicolas Dupont Aignan et Debout La République sont assez éronées, et j'en sais quelque chose de part ma position. Vous dîtes qu'il appartient à la FAF, il a simplement été invité. Et depuis, il en a demandé sa radiation. Nous ne sommes absolument pas à la botte des USA ou de quiconque d'ailleurs. Nous ne sommes pas des suppôts de l'UMP, et ça, je le sais d'autant bien, car l'UMP fait tout pour nous mettre des bâtons dans les roues. Mais si nous passons plus sur les plateaux de télévision, nous ne sommes pas invités par plaisir, mais parce que nous commençons à peser un petit peu sur la scène politique française. Concernant l'Europe, nous sommes pour la sortie de l'Euro de la France et le retour au franc, et celà, nous le disons depuis des années. De toute façon, l'Europe actuelle s'écroulera d'elle même et celà viendra de sa politique économique. Et le système, comme vous le dîtes, ne nous est pas favorable du tout. Quand à notre financement, comme vous dîtes, nous le tenons uniquement de nos militants, et de nos deux députés et 1 sénateur qui se sont déclarés appartenant à DLR au bureau de la questure de leurs assemblées respectives. Si nous avons peu de dettes, c'est dù à la générosité de nos militants et sympathisants. Concernant les régionales 2010, nous nous sommes alliés au CNI certes, mais depuis, nous en sommes revenus, et les citoyens ne trouvent pas du tout Nicolas Dupont Aignan louvoyant, et compagnie. Quand à rejoindre l'UPR, vous nous critiquez énormément, et c'est malheureux, car quand je vous lis, nous avons beaucoup de points communs et pourrions faire du chemin ensemble. Cordialement Bruno Potier Secrétaire Général de Debout Les Jeunes Conseiller national de Debout La République --------------------------- Edward Bernays : Monsieur Potier, je suis content qu'un représentant de DLR ouvre le dialogue et nous donne son point de vue. Je vais donc vous répondre point par point. «Vous dîtes qu'il appartient à la FAF, il a simplement été invité. Et depuis, il en a demandé sa radiation. Nous ne sommes absolument pas à la botte des USA ou de quiconque d'ailleurs.» Certes, mais selon les documents officiels de la FAF, on devient young leader après une sélection drastique. Je vais me répéter, mais comme le rappelle le " Rapport d'étude pour le ministère des Affaires étrangères " en liaison avec la FAF : " la sélection s'opère en trois phases : 1) La première phase consiste à pré-sélectionner des candidats. Celle-ci se fait par l'intermédiaire du réseau de la FAF, par d'anciens young leaders ou d'actuels membres du Conseil de surveillance. [...] 2) La deuxième phase consiste à recueillir formellement les candidatures. Les dossiers ainsi onstitués contienent la biographie du candidat et une lettre de recommandation. Des entretiens de motivations sont organisés. 3) La dernière phase de la procédure est la sélection finale des candidats. Après avoir reçu le dossier de chaque candidat, le Comité de sélection se réunit. Ce comité comprend environ dix membres dont la majorité sont des anciens young leaders. Les candidats ayant obtenu plus de dix voix sont sélectionnés " (Pierre Hillard, La marche irrésistible du nouvel ordre mondial, François-Xavier de Guibert, Paris, 2007, page 105) La FAF est financée entre autre par Frank Carlucci, David Rockefeller ou EADS... Cet institut a été crée par le président Ford et</w:t>
      </w:r>
    </w:p>
    <w:p>
      <w:r>
        <w:rPr>
          <w:b/>
          <w:color w:val="FF0000"/>
        </w:rPr>
        <w:t>id 98</w:t>
      </w:r>
    </w:p>
    <w:p>
      <w:r>
        <w:rPr>
          <w:b w:val="0"/>
        </w:rPr>
        <w:t>Malaurie Auliac : l’âme du papier Auteur : Patricia de Figueiredo Étudiante, Malaurie Auliac s’intéresse à l’anthropologie, dans le même temps, l’enluminure la passionne, aussi choisit-elle de s’inscrire parallèlement à l’École de Condé et à la Sorbonne. Une fois ses diplômes en poche, l’envie de revenir dans sa région natale, la Bourgogne, la pousse à s’installer pour ‘soigner’ les vieux papiers : livres, affiches, lettres, documents publicitaires, journaux et magazines, peintures sur papier, documents manuscrits… Ceux qui possèdent des trésors en papier l’apprendront vite. Tous les types d’arts graphiques peuvent être restaurés : « C’est une spécialité très riche et variée » s’enthousiaste-t-elle « parmi laquelle il faut différencier des papiers et des parchemins. Les premiers étant des fibres végétales et les seconds d’origine animale, puisque ce sont des peaux. » Des documents parfois très rares Bien implantée localement, Malaurie restaure souvent des plans domaniaux, « et en Bourgogne, cela ne manque pas avec les domaines viticoles ». Elle a aussi eu le privilège d’avoir entre les mains une ‘plan de Turgot’, une grande carte qui mesure 2,49 mètres sur 3,18 composée de plusieurs planches de gravures assemblées qui appartenait à un collectionneur. Mais surtout une enluminure du IXème siècle toute petite et très abîmée. « C’était essentiellement un travail de stabilisation qui, dans ce cas, venait d’une institution publique. » Les musées représentent 90 % de sa clientèle – Orsay, le musée de l’armée des Invalides, le musée des Beaux arts de Dijon. Pour le reste ce sont des particuliers, des collectionneurs. Une clientèle qui « possède souvent des objets de grande valeur, c’est chez eux que j’ai vu les plus belles pièces » confie la restauratrice. Le ‘plan de Turgot’, trace papier sur le Paris d’antan Le ‘plan de Turgot’, réalisé entre 1734 et 1739, est constitué d’un ensemble de 20 planches, assemblées, représentant la carte de la ville de Paris. Le donneur d’ordre fut Michel-Étienne Turgot, alors prévôt des marchands. Le plan, monumental (il mesure exactement 2,49 m sur 3,18 m), a été réalisé à l’échelle 1/400 par Louis Bertez, membre de l’Académie de peinture et de sculpture, sur le principe de perspective cavalière appelée axonométrique. Le ‘plan de Turgot’ a été réédité de nombreuses fois. [Les éditions Douin proposent une réédition, en couleur, au prix de 390 €. P.O] Le Japon, un modèle pour les techniques et le papier Les principales techniques de restauration proviennent essentiellement du Japon, tout comme les matériaux. Les fibres du papier japonais sont naturellement neutres, d’excellente qualité, sans traitement chimique mais difficilement trouvables en Occident. Avec des papiers on stabilise les déchirures et les plis, on redonne consistance à des feuilles qui ont perdu de leur souplesse ou ont été fragilisés. « Je fais des doublages, j’ajoute des bandes de papier qui renforcent, avec des colles, les éléments dégradés. S’il y a un trou, j’utilise du papier japonais contemporain que je peux teinter et j’effectue une greffe discrète », détaille l’artisane. Un métier d’avenir pour sauver le passé Malaurie enseigne depuis une dizaine d’années à l’École de Condé et observe un intérêt grandissant des jeunes pour les arts graphiques et la restauration du patrimoine en général : « Les jeunes ont besoin de se recentrer sur le passé et la matérialité. Pour ma part, je fais différentes interventions dans des musées et institutions et je travaille avec une association d’encadreurs ». La jeune femme a obtenu le label EPV (Entreprise du Patrimoine Vi</w:t>
      </w:r>
    </w:p>
    <w:p>
      <w:r>
        <w:rPr>
          <w:b/>
          <w:color w:val="FF0000"/>
        </w:rPr>
        <w:t>id 99</w:t>
      </w:r>
    </w:p>
    <w:p>
      <w:r>
        <w:rPr>
          <w:b w:val="0"/>
        </w:rPr>
        <w:t>Le pouvoir citoyen contre la pauvreté Comment nous luttons contre la pauvreté Découvrez notre stratégie à six facettes pour lutter contre les causes et les conséquences de la pauvreté. Soudan du Sud : l'autre visage de la guerre Soudan du Sud : l'autre visage de la guerre Femmes et enfants sont les premières victimes du conflit qui secoue actuellement le Soudan du Sud. Nos campagnes De l'eau chaude pour les réfugiés syriens au Liban Les centaines de milliers de réfugiés syriens qui vivent dans des camps de fortune au Liban vont bientôt devoir faire face à un froid glacial cet hiver. Chaînes de blogs Blog: Il me taxe un peu, beaucoup, passionnément, à la folie... Pas du tout !13 February 2015 Crise en Syrie Crise au Soudan du Sud Crise à Gaza Autres possibilités de donner Crise en Syrie Près de quatre ans après le début de la crise en Syrie, le conflit ne montre aucun signe d’apaisement. Plusieurs millions de personnes ont fui les zones de combat et vivent aujourd’hui dans la précarité en Syrie et dans les pays voisins. Crise au Soudan du Sud Près de 4 millions de personnes ont encore besoin d’aide d’urgence au Soudan du Sud, à la suite du conflit qui a éclaté l’an dernier. Plus d’1,9 million de personnes ont fui à travers le pays et 467 000 se sont réfugiées dans les pays voisins. Nous avons pu apporter une aide vitale à plus de 360 000 personnes mais bien davantage ont besoin de notre aide de toute urgence. Fermer</w:t>
      </w:r>
    </w:p>
    <w:p>
      <w:r>
        <w:rPr>
          <w:b/>
          <w:color w:val="FF0000"/>
        </w:rPr>
        <w:t>id 100</w:t>
      </w:r>
    </w:p>
    <w:p>
      <w:r>
        <w:rPr>
          <w:b w:val="0"/>
        </w:rPr>
        <w:t>Sujet: Coup de gueule contre la pr�fecture de Vend�e (Lu 4861 fois) Re�: Coup de gueule contre la pr�fecture de Vend�e Ca y est, j'ai mon certificat d'immatriculation provisoire Y'a plus qu'� attendre la CG d�finitive qui ne devrait pas tarder � arriver au courrier IP archiv�e Re�: Coup de gueule contre la pr�fecture de Vend�e</w:t>
      </w:r>
    </w:p>
    <w:p>
      <w:r>
        <w:rPr>
          <w:b/>
          <w:color w:val="FF0000"/>
        </w:rPr>
        <w:t>id 101</w:t>
      </w:r>
    </w:p>
    <w:p>
      <w:r>
        <w:rPr>
          <w:b w:val="0"/>
        </w:rPr>
        <w:t>Nos pensées vont tout d’abord aux victimes auxquelles nous présentons nos condoléances les plus attristées. Nous sommes nombreux à soutenir ceux qui en Algérie s’opposent à « la charte sur la Paix et la Réconciliation nationale», telle qu’elle a été conçue par le gouvernement algérien  : pardon inconditionnel pour les criminels, inégalité entre victimes et bourreaux, interdiction de rechercher la vérité (toute remise en cause de cette charte est passible de poursuites pénales), indemnités pour les « repentis », etc. Il est aujourd’hui reconnu que plus de 40% des « repentis » rejoignent les groupes armés « islamistes » avec armes et argent. Nous sommes nombreux à souhaiter que s’instaure une paix durable en Algérie, mais cette paix ne peut se construire sur une amnistie sans condition et sur une impunité accordée aux islamistes et aux acteurs étatiques. Alors que la liste des victimes du terrorisme s’allonge, nous apprenons que celle qui a osé déclarer publiquement son désaccord avec la politique gouvernementale sur « la Charte pour la Paix et la réconciliation Nationale » est l’objet de mesures de sanctions ainsi que de rumeurs diffamatoires visant à discréditer le travail de son association des familles victimes du terrorisme « DJAZAIROUNA ». En mars dernier, Madame Cherifa Kheddar souhaitait la mise en place d’une commission VERITÉ , JUSTICE, MÉMOIRE, RÉPARATION, pour les victimes du terrorisme. Elle a immédiatement été sanctionnée, sanctionnée de manière à ne pas pouvoir contester réglementairement. Appartenant au corps des administrateurs avec un statut de cadre supérieur, elle a été démise de ses hautes fonctions. Elle subit des préjudices matériels importants, tout en continuant à assumer les responsabilités liées à ces fonctions. Aujourd’hui, Madame Cherifa Kheddar a reçu, par voie d’huissier, un avis d’expulsion du logement lié à sa fonction de poste supérieur, logement qu’elle occupe depuis 12 ans avec sa mère et son frère handicapé. Nous nous inquiétons de cette escalade dans les harcèlements auxquels Madame Cherifa Kheddar doit faire face. Nous avons récemment fait circuler une alerte à son propos. Nous devons malheureusement la renouveler, car la situation de Madame Cherifa s’est très rapidement détérioré et réclame une action urgente pour éviter le pire. Au moment où l’Algérie a besoin de toutes ses forces vives pour s’opposer aux projets des terroristes islamistes qui s’attaquent aux institutions et aux citoyens.11/06/2008: Mme Cherifa Kheddar a reçu un arreté du Wali (prefet) signé du 31 mai dans lequel on lui signifie qu'elle est dessaisie du poste supérieur (ne pas confondre avec cadre supérieur): elle garde son poste d'administrateur mais elle est rétrogradée puisque son poste budgétaire a été supprimée; de ce fait son salaire va être amputée (la fiche de paie ne lui est pas encore parvenu et nous attendons le virement de son salaire).</w:t>
      </w:r>
    </w:p>
    <w:p>
      <w:r>
        <w:rPr>
          <w:b/>
          <w:color w:val="FF0000"/>
        </w:rPr>
        <w:t>id 102</w:t>
      </w:r>
    </w:p>
    <w:p>
      <w:r>
        <w:rPr>
          <w:b w:val="0"/>
        </w:rPr>
        <w:t>Monsieur le Maire demande aux conseillers d’approuver les comptes rendus du conseil municipal APPROBATION DU COMPTE RENDU DE LA SEANCE DU 29 JANVIER 2015 : Le procès-verbal est adopté à l’unanimité. APPROBATION DU COMPTE RENDU DE LA SEANCE EXTRAORDINAIRE DU 16 FÉVRIER 2015 : Le procès-verbal est adopté à l’unanimité. APPROBATION DU COMPTE RENDU DE LA SEANCE DU 9 MARS 2015 : Le procès-verbal est adopté à l’unanimité. Messieurs ROSSIGNOL et BOUILLON présentent leur association « Le Trophy céThRoBo » et leur projet de participer au 4L Trophy. Raid à but humanitaire. Ils demandent une subvention de la part de la commune DELIBERATIONS : N°06/2015 : CONVENTION DE PARTICIPATION AU P.E.L. STRUCTURE MULTI ACCUEIL HALTE GARDERIE (Crèche) Mesdames LEROY et ROBELET présentent la situation financière de l’accueil halte garderie « L’Ilôt Zenfants ». Monsieur le Maire rappelle que dans le cadre du P.E.L., la commune de Saint Laurent de la Prée doit verser une subvention de financement à la crèche de Fouras. Pour l’année 2015, cette participation s’élèvera à 16 239,90 €. Après délibération, les conseillers municipaux décident, à l’unanimité : N°07/2015 : CONVENTION DE PARTICIPATION AU P.E.L. STRUCTURE ACCUEIL DE LOISIRS INTERCOMMUNAL Monsieur le Maire rappelle que dans le cadre du P.E.L., la commune de Saint Laurent de la Prée doit participer aux charges de fonctionnement du S.E.EJ. Pour l’année 2015, cette participation s’élèvera à 16 239,90 €. Madame BETAUX demande à ce que le coût du bus du mercredi soit déduit en notre faveur. Après délibération, les conseillers municipaux décident, à l’unanimité : Arrivée de Mme THEBAULT à 19h00 N°08/2015 : VOTE DU TAUX DES TAXES POUR 2015 Monsieur le Maire invite le conseil municipal à débattre du taux des taxes pour 2015. Compte tenu de la conjoncture actuelle, et après en avoir délibéré, le conseil municipal, à l’unanimité, décide de conserver les taux votés en 2014, soit : - Taxe d’habitation : 13,75 % - Foncier bâti : 17,75 % - Foncier non bâti : 46,25 %. N°09/2015 : VOTE DU BUDGET SCOLAIRE 2015 Monsieur le Maire informe le conseil municipal que la commission « école » a décidé de reprendre les bases du budget scolaire de 2014 en y apportant une augmentation de 8€ par élève en classe de CP. Concernant le budget alloué aux sorties scolaires, Monsieur le Maire expose que, compte tenu de la baisse importante de la dotation de l’état et après étude des sorties réalisées l’année dernière, la commission « école » propose de réduire de 1000 € cette allocation. Le conseil municipal, après examen et discussion, décide, par 14 voix pour et 2 abstentions, du budget qui sera alloué à l’école pour l’année 2015, à savoir : Le spectacle du goûter de Noël sera réglé par la commune à concurrence de 300 €. Un budget de 2000 € est accordé pour les sorties scolaires plus les séances de piscine. N°10/2015 : VOTE DES SUBVENTIONS 2015 Monsieur COCHE-DEQUEANT présente les demandes de subvention reçues des différentes associations ainsi que les propositions faites par la commission « communication, animation, sports et culture ». Monsieur MARCHAND demande à ce que les critères d’attribution des subventions soient revus l’année prochaine. Madame LEROY propose que les associations fourasines qui demandent des subventions à la commune de Saint Laurent de la Prée étudient la possibilité de faire évoluer leur dénomination vers une entente Fouras-Saint Laurent. Après étude, le conseil municipal décide, à l’unanimité, d’octroyer les subventions suivantes : N°11/2015 : ACCEPTATION DE RECETTES Monsieur le Maire explique que suivant les règles de la comptabilité publique, l’accepta</w:t>
      </w:r>
    </w:p>
    <w:p>
      <w:r>
        <w:rPr>
          <w:b/>
          <w:color w:val="FF0000"/>
        </w:rPr>
        <w:t>id 103</w:t>
      </w:r>
    </w:p>
    <w:p>
      <w:r>
        <w:rPr>
          <w:b w:val="0"/>
        </w:rPr>
        <w:t>20 juin 2013 A la Une, Au Parlement, Commission ITRE, Communiqués, Medias Les membres de la Commission Industrie (ITRE) du Parlement européen votaient aujourd’hui une opinion sur la directive tabac. Un dossier sensible qui révèle une fois de plus la puissance du lobby du tabac au cœur des institutions européennes. Michèle Rivasi, Vice-Présidente du Groupe des Verts et co-rapporteur du texte s’insurge : « L’objectif est notamment de réduire de 2% la consommation de tabac chez les jeunes. Pour cela il faut jouer sur l’attractivité des paquets, et le côté addictif de la cigarette. Nous avons proposé des amendements afin de protéger au maximum le citoyen, dont la vie est mise en danger par une industrie sans scrupule et prête à tout pour vendre ses produits mortels. Par exemple, nous avons notamment proposé l’introduction d’une liste positive des additifs à autoriser dans les produits du tabac, pour mettre fin à l’utilisation de tout un arsenal d’additifs dangereux. En effet, quand on sait qu’il faut 12 ingrédients de base dans le tabac et que l’industrie en ajoute 300, qui ont un effet addictif, il faut se poser des questions. Mais tous nos amendements ont été rejetés. Les groupes majoritaires du Parlement européen se sont mis d’accord sur une règlementation très faible des arômes et des additifs qui augmentent l’attrac</w:t>
      </w:r>
    </w:p>
    <w:p>
      <w:r>
        <w:rPr>
          <w:b/>
          <w:color w:val="FF0000"/>
        </w:rPr>
        <w:t>id 104</w:t>
      </w:r>
    </w:p>
    <w:p>
      <w:r>
        <w:rPr>
          <w:b w:val="0"/>
        </w:rPr>
        <w:t>N° 359 - Septembre / Octobre 2013 9,90 € ISSN : 9771141713005 La colonne Trajane a été inaugurée en 113 dans le Forum de Trajan, au cœur de Rome. Elle commémore les victoires impériales et l’entrée des Daces dans l’Empire. Monument à la mémoire tant des vainqueurs que des vaincus, ce chef-d’œuvre de l’art romain est devenu un monument de référence qui inspira les hommes de pouvoir jusqu’à Napoléon III. À la lumière des récentes recherches entreprises à Rome et en Roumanie, ce numéro des Dossiers d’Archéologie a pour ambition d’apporter de nouvelles données sur les circonstances de la conquête, sa célébration par les Romains et leur soin constant d’intégrer les barbares vaincus dans leur Empire. - Construire l'image, ordonner le réel. Les vases peints du IVe millénaire en Égypte, par Gwenola Graff, Errance, 2013 - L'Orient romain et byznatin au Louvre, sous la direction de Cécile Giroire, Marie-Hélène Rutschowscaya, Nicolas Bel, Florence Gombert-Meurice, Musées du Louvre/Actes Sud, 2013 - Derniers visages des dieux d'Égypte, par Vincent Rondot, PUPS, 2013 - Fascination du Liban, Soixante siècles d'histoire de religions, d'art et d'archéologie, collectif, Skira, 2012 - Les amphores grecques dans le nord de l'Italie, par Federica Sacchetti, Errance/Centre Camille Jullian, 2013 - Notre-Dame de Paris, neuf siècles d'histoire, par Dany Sandron et Andrew Tallon, Parigramme, 2013 - Pompée, l'Anticésar, par Éric Teyssier, Perrin, 2013 - Torturer à l'antique. Supplices, peines et châtiments en Grèce et à Rome, textes réunis et présentés par Guillaume Dlamerie de Lachapelle, Les Belles Lettres, 2013 - Alexandre le Grand. Les risques du pouvoir, par Laurent Pernot, Les Belles Lettres, 2013 - Les ombres de l'Empire, approches anthropologiques, archéologiques et historiques de la Grande Armée, Actes de colloque, 2011 - L'enfant et la mort dans l'Antiquité III. Le matériel associé aux tombes d'enfants, par Antoine Hermry et Céline Dubois, Errance, 2012 - Sourires d'Orient et d'Occident, par Pierre-Sylvain Filliozat et Michel Zink, 2013 Recensions rédigées par Éléonore Fournié, Stéphanie Pioda, Patricia Ghanime-Marion, Martin Koppe, Virginie Lérot, Vincent Gentil, Constance Frank. Magazine : Dossiers d'Archéologie n° 359</w:t>
      </w:r>
    </w:p>
    <w:p>
      <w:r>
        <w:rPr>
          <w:b/>
          <w:color w:val="FF0000"/>
        </w:rPr>
        <w:t>id 105</w:t>
      </w:r>
    </w:p>
    <w:p>
      <w:r>
        <w:rPr>
          <w:b w:val="0"/>
        </w:rPr>
        <w:t>Célébrité Lucas Hauchard, né le 27 janvier 1996 à Vitry-sur-Seine, plus connu sous le pseudonyme Squeezie, est un vidéaste français amateur de jeux vidéo qui poste ses vidéos sur la plate-forme YouTube depuis 2011, où il réalise principalement des vidéos de type Let's Play. Célébrité Lucas Hauchard, né le 27 janvier 1996 à Vitry-sur-Seine, plus connu sous le pseudonyme Squeezie, est un vidéaste français amateur de jeux vidéo qui poste ses vidéos sur la plate-forme YouTube depuis 2011, où il réalise principalement des vidéos de type Let's Play. Lucas Hauchard, né le 27 janvier 1996 à Vitry-sur-Seine, plus connu sous le pseudonyme Squeezie, est un vidéaste français amateur de jeux vidéo qui poste ses vidéos sur la plate-forme YouTube depuis 2011, où il réalise principalement des vidéos de type Let's Play. 120,12 €</w:t>
      </w:r>
    </w:p>
    <w:p>
      <w:r>
        <w:rPr>
          <w:b/>
          <w:color w:val="FF0000"/>
        </w:rPr>
        <w:t>id 106</w:t>
      </w:r>
    </w:p>
    <w:p>
      <w:r>
        <w:rPr>
          <w:b w:val="0"/>
        </w:rPr>
        <w:t>Un incendie à la coopérative de Surat Thani Les pompiers samedi matin, de bonne heure, ont été appelé sur un incendie à la coopérative de Surat Thani, fondée par le politicien devenu moine Suthep Thaugsuban. Personne n'a été blessé dans l'incendie, qui a causé des dégats estimés à 50 millions de bahts. L'incendie a éclaté dans l'entrepot de la coopérative Phunphin distruct à Surat Thani à environ 23 heures, vendredi. Il s'est ensuite étendu à des boutiques et un centre de restauration. Près de 20 camions de pompiers ont été mobilisés et il a fallu plus de deux heures pour maitriser l'incendie. Sompong Duangsuwan, un bénévole de garde à la coopérative, a dit avoir entendu 6 explosions avant de voir le feu se propager rapidement à travers les batiments. Les bouteilles de gaz dans le centre de restauration ont explosé lorsque les pompiers tentaient d'éteindre l'incendie. Le Maj gen Kuakul Innajak, de l'armée de Surat Thani, a dit qu'il était étrange que l'incendie se soit passé presque en même temps que la voiture piégée du centre commercial Central Festival de Koh Samui au large du continent de Surat Thani, et un autre feu au Super Cheap de Takua district de la province de Phangnga Thung. Il a declaré que les incidents pourraient impliquer la sécurité nationale et avait besoin d'une enquête approfondie. Le feu à la coopérative de Surat Thani a, à nouveau éclaté dans les débris à environ 5h samedi et les pompiers ont réussi à le maitriser à environ 10h30. Pisant Mohpraman, directeur de la coopérative, a déclaré que le dommage est estimé à environ 50 millions de bahts. La coopérative de Surat Thani a été fondée par Suthep Thaugsuban. Le chef du Comité de la réforme démocratique populaire qui est maintenant dans la vie monastique. Phra Suthep est originaire de Surat Thani et la province sud a été son bastion politique. Il avait mené les manifestations contre le gouvernement Yingluck Shinawatra en 2013-2014. Il était un membre clé du parti démocrate, le grand rival du parti Pheu Thai dirigé par Yingluck Shinawatra, une sœur cadette de l'ancien premier ministre Thaksin Shinawatra.</w:t>
      </w:r>
    </w:p>
    <w:p>
      <w:r>
        <w:rPr>
          <w:b/>
          <w:color w:val="FF0000"/>
        </w:rPr>
        <w:t>id 107</w:t>
      </w:r>
    </w:p>
    <w:p>
      <w:r>
        <w:rPr>
          <w:b w:val="0"/>
        </w:rPr>
        <w:t>Louison, idéale en journée et chic le soir, elle ne prend par une ride au fil des années... Son joli décolleté plongeant devant et dos ne laissera pas découvrir les dessous. Sa ceinture assortie (et fournie) ton sur ton permet d'ajuster la robe à la taille. Avec deux indispensables poches discrètes, Louison est confortable et élégante. Je mesure 1m64 et fais un 38 en haut. Je porte sur les photos une taille M. XS : 34 S : 36 M : 38-40 L : 42/44 XL : 44/46 XXL : 48/50 Quelques dimensions en cm :</w:t>
      </w:r>
    </w:p>
    <w:p>
      <w:r>
        <w:rPr>
          <w:b/>
          <w:color w:val="FF0000"/>
        </w:rPr>
        <w:t>id 108</w:t>
      </w:r>
    </w:p>
    <w:p>
      <w:r>
        <w:rPr>
          <w:b w:val="0"/>
        </w:rPr>
        <w:t>1La question de la nature des régimes politiques africains postcoloniaux fait l’objet d’un consensus au sein de la communauté des africanistes, tout au moins pour toute la période de la guerre froide. L’autoritarisme s’est généralisé en Afrique subsaharienne au lendemain des indépendances et a perduré vaille que vaille jusqu’à la fin des années 1980. C’est avec la dernière décennie du vingtième siècle que l’Afrique est entrée dans une crise des autoritarismes, le débat restant ouvert quant à l’interprétation des mutations entamées depuis maintenant quelque quinze années. 2Ce consensus sur l’autoritarisme a donné lieu à de multiples explications qui, par-delà leur diversité, convergent autour d’une vision que, pour aller vite, nous qualifierons de structurelle. Les racines de l’autoritarisme se nichent soit dans les structures économiques, soit dans les structure sociales, soit dans les structures culturelles. Les théoriciens de la dépendance illustrent sans doute de la façon la plus limpide qui soit la prédominance du facteur économique sur la forme du système politique. Ils ne jouissent en l’espèce d’aucun monopole. Les tenants du développementalisme, au demeurant très divers, attribuent également au facteur économique un rôle primordial dans les configurations que peut revêtir le pouvoir politique [1]. Mais le facteur économique n’opère pas de façon isolée. Il se combine aussi aux éléments constitutifs de la stratification sociale ainsi qu’aux tensions liées aux conflits de valeurs. Le clivage tradition/modernité ou centre/périphérie, à l’intérieur des sociétés africaines, résulte de la combinaison de ces différentes variables [2]. Dans tous les cas, le politique apparaît comme la résultante de déterminismes enchâssés dans les structures des sociétés. En réaction, entre autres, à la double hégémonie dépendantiste et développementaliste a émergé en France un courant dit de « la politique par le bas » qui, au-delà de ses innovations, a conservé une approche structurelle du politique. Les formes de la vie sociale (religieuse, identitaire…) et les dynamiques qu’elles engendrent façonnent le politique entendu, dans cette perspective, dans un sens très large, comme les processus de sédimentation des conflits et de leurs solutions. L’ouvrage de Jean-François Bayart, L’État en Afrique, constitue à cet égard, l’expression emblématique de cette vision où le politique relève d’une totalité sociale qui, dans le cas africain, impose le détour par la sociologie historique mais aussi l’anthropologie (sans laquelle la « politique du ventre » demeure une énigme) [3]. 3Jean-François Médard occupe une place singulière dans ce paysage. Nourri du développementalisme, il en tirera des éléments substantiels de sa sociologie politique. Les catégories auxquelles il a eu recours (néo-patrimonialisme, clientélisme…) en portent la marque. Mais, il s’est davantage employé à « typifier » l’État africain, dans une démarche comparative qu’à en rechercher les causes profondes ou premières. Si l’État était néo-patrimonial et les régimes politiques autoritaires, ils le devaient à des causes multiples et non à un facteur unique. Sans réfuter le poids des structures sociales ou culturelles, Jean-François Médard reconnaissait l’influence d’autres variables souvent négligées ou niées. Dans un article intitulé « Autoritarismes et démocraties en Afrique noire [4] », il soulignait l’importance de légitimation idéologique dans le fonctionnement des autoritarismes, de l’élément psychologique lié à la personnalité du leader ou encore des institutions [5]. Bref, il existait selon lui une pluralité de facteurs qui engageaient à sortir du « tout social » pour tourner le regard vers d’autres horizons. C’est ce que nous voudrions faire dans cette brève contribution en revenant sur la formation des autoritarismes africains. Il ne s’agit pas encore une fois de nier les déterminants de tous ordres</w:t>
      </w:r>
    </w:p>
    <w:p>
      <w:r>
        <w:rPr>
          <w:b/>
          <w:color w:val="FF0000"/>
        </w:rPr>
        <w:t>id 109</w:t>
      </w:r>
    </w:p>
    <w:p>
      <w:r>
        <w:rPr>
          <w:b w:val="0"/>
        </w:rPr>
        <w:t>nouvelle !!!!! nouvelle !!!!! Un village vosgien mobilisé contre un projet immobilier des Témoins de Jéhovah Les habitants de Deyvillers, un village des Vosges près d'Epinal se sont mobilisé contre un projet de construction d'un vaste bâtiment des Témoins de Jéhovah dans leur commune et ont décidé d'organiser un référendum à ce sujet samedi prochain, a-t-on appris lundi auprès de la mairie de ce village de 1.400 habitants. Un permis de construire visant à ériger une vaste salle pouvant contenir jusqu'à 1.600 fidèles, à l'entrée du village sur un terrain de six hectares, a été déposé en mairie et est en cours d'instruction, a indiqué le maire René Crozat. Le projet a suscité une levée de boucliers de la part d'une partie des habitants qui se sont rassemblés en association, a indiqué leur vice-président Frédéric Lejeune. Une pétition contre la "Salle du Royaume" des Témoins de Jéhovah a circulé et recueilli 700 signatures. Les opposants au projet dénoncent "la démesure du bâtiment" et "se posent des questions" sur les conséquences d'une arrivée massive de membres de l'organisation, a précisé M. Lejeune. Après plusieurs réunions publiques, l'association a décidé d'organiser un référendum auprès des habitants qui devront répondre samedi à la question suivante: "Etes-vous pour ou contre l'implantation de la Salle du Royaume des Témoins de Jéhovah ?". Le référendum n'est que "consultatif", précise le maire qui a prêté la salle qui sert d'ordinaire de bureau de vote. En 1995 la secte des Témoins de Jéhovah avait tenté de construire une même Salle du Royaume à Remomeix, près de Saint-Dié-des-Vosges, et la mobilisation des habitants avait fait capoter le projet. - Eliaqim - Wiwi Contact :Contacter Wiwi - Eliaqim - Eliaqim Que se soit un homme, un gouvernement, un regroupement minoritaire. Que se soit chacun deux et ça selon leur propre niveaux, dans la condition qu’il font usage de parole et de contrôle il sont des gens bien. Dans le cas échéant un homme face a ça femme, un gouvernement face a un autre, il sont des lâches, ci il font usage a la force. Dissuader l’opposant par la force est en soit un comportement lâche et divulgue l’absence d’un comportement d’intelligence. Les gens en dernier retour d’argument balance une intégralité de haine. L’agressivité est directement issu de la lâcheté, une non retenue est synonyme de lâcheté. Plus une société est lâche plus elle seras haineuse envers ses prochains, plus elle sera lâche et faible. La retenue est une force bien plus valorisante en soit que celui de rétorquer son prochain par des choses blessantes ou une haine radical. http://www.Forum-Religion.org c'est vrai....peut-être à cause des maltraitances et viols d'enfants, des détournements de fonds, des actes criminels dont nous sommes les auteurs ( agressions sur des sonnettes ??),le fait qu'on oblige les gens de notre entourage à lire ce livre démoniaque qu'est la Bible,nos pressions politiques,notre implication ds les conflits raciaux à travers le monde, notre asociabilité et notre cloitrement ds des monastères, notre réputation de menteurs et voleurs, notre goût pour le sang, surtout ceux des autres sur les champs de batailles, bref, j'en passe et des meilleurs :shock: :shock: .....no comment :arrow:c'est vrai....peut-être à cause des maltraitances et viols d'enfants, des détournements de fonds, des actes criminels dont nous sommes les auteurs ( agressions sur des sonnettes ??),le fait qu'on oblige les gens de notre entourage à lire ce livre démoniaque qu'est la Bible,nos pressions politiques,notre implication ds les conflits raciaux à travers le monde, notre asociabilité et notre cloitrement ds des mon</w:t>
      </w:r>
    </w:p>
    <w:p>
      <w:r>
        <w:rPr>
          <w:b/>
          <w:color w:val="FF0000"/>
        </w:rPr>
        <w:t>id 110</w:t>
      </w:r>
    </w:p>
    <w:p>
      <w:r>
        <w:rPr>
          <w:b w:val="0"/>
        </w:rPr>
        <w:t>Systèmes de paiement des hôpitaux basés sur des groupes homogènes de diagnostic: expérience dans les pays à revenu faible et moyen Inke Mathauer &amp; Friedrich Wittenbecher Cet article donne un aperçu complet des systèmes de paiement des hôpitaux basés sur les groupes homogènes de diagnostic (DRG) dans les pays à revenu faible et moyen. Il examine également les questions de conception et de mise en œuvre, ainsi que les défis associés auxquels les pays font face. Une recherche documentaire sur les articles portant sur les systèmes de paiement basés sur les groupes homogènes de diagnostic dans les pays à revenu faible et moyen a été menée en anglais, français et espagnol dans Pubmed, la Bibliothèque régionale de l'Organisation panaméricaine de la Santé et Google. Douze pays à revenu faible et moyen ont des systèmes de paiement basés sur les groupes homogènes de diagnostic et dix-sept autres pays sont en phase pilote ou exploratoire. Les pays ont fait un choix dans une vaste gamme de modèles de groupes homogènes de diagnostic importés ou développés par eux-mêmes, et la plupart des pays ont adapté ces modèles à leurs contextes particuliers. Tous les pays ont défini un plafond de dépenses. En général, les systèmes ont été testés en phase pilote avant d'être mis en œuvre. La nécessité de répondre à certaines exigences en termes de normalisation des codes, de disponibilité des données et de technologie des informations a rendu la mise en œuvre difficile. Les prestataires de service du secteur privé n'ont pas été pleinement intégrés mais la majorité des pays ont réussi à dissocier le financement des hôpitaux de la budgétisation des finances publiques. Bien qu'il soit nécessaire d'obtenir davantage de preuves sur l'impact des systèmes de paiement basés sur les groupes homogènes de diagnostic, nos résultats suggèrent que (i) la plus grande partie du financement des soins de santé devrait provenir du public plutôt que du privé; (ii) il est recommandé de tester d'abord les systèmes en phase pilote et d'établir des plafonds de dépenses; (iii) les pays qui importent un modèle existant d'un système basé sur les groupes homogènes de diagnostic devraient être conscients de la nécessité de les adapter à leurs spécificités; et (iv) les pays devraient promouvoir la coopération de prestataires de service pour la production appropriée des données et la gestion des réclamations.</w:t>
      </w:r>
    </w:p>
    <w:p>
      <w:r>
        <w:rPr>
          <w:b/>
          <w:color w:val="FF0000"/>
        </w:rPr>
        <w:t>id 111</w:t>
      </w:r>
    </w:p>
    <w:p>
      <w:r>
        <w:rPr>
          <w:b w:val="0"/>
        </w:rPr>
        <w:t>Je recommande !Adresse et coordonn�es t�l�phoniquesLEXIRIS (France)Cet avis positif concerne le site lexiris.fr : Guide sp�cialis� en t�l�secr�tariat. Il a �t� ajout� le 28/06/2012 par gonzales nathalie. Un avis positif plus r�cent est associ� � lexiris.fr : Bravo � Lexiris pour son s�rieux et sa s�lection de secr�taires.</w:t>
      </w:r>
    </w:p>
    <w:p>
      <w:r>
        <w:rPr>
          <w:b/>
          <w:color w:val="FF0000"/>
        </w:rPr>
        <w:t>id 112</w:t>
      </w:r>
    </w:p>
    <w:p>
      <w:r>
        <w:rPr>
          <w:b w:val="0"/>
        </w:rPr>
        <w:t>François Hollande flirte au centre Bayrou ravi, Mélenchon déçu, la grande conférence de presse de François Hollande a-t-elle entériné un virage de la majorité vers le centre ? L'image est saisissante au lendemain de la conférence de presse de François Hollande. A sa gauche le président de la République a un Jean-Luc Mélenchon remonté, manifestant dans la rue contre l'austérité et dénonçant les revirements du pouvoir : Hollande, c'est le renoncement avec le sourire #ConfPR #14N November 14, 2012 A sa droite, le chef de l'Etat trouve un François Bayrou beaucoup plus amène envers lui, et qui lui jette même des fleurs sur Twitter : Hier, François #Hollande a été convaincant et annonce une politique que nous attendions mouvementdemocrate.fr/medias/121114-… #confPR — François Bayrou (@bayrou) November 14, 2012 François Hollande affirme n'avoir pas pris de "virage" en annonçant les mesures sur la compétitivité ou en faisant voter le traité européen. Force est de constater que les autres partis de gauche ne voient pas la situation du même oeil. Car Mélenchon n'est pas le seul à exprimer sa déception après la conférence de presse de Hollande. Eva Joly, ancienne candidate EELV à la présidentielle, est à peine plus tendre : "les inquiétudes des Français n'auront pas été levées." L'eurodéputée en rajoute même une couche sur la transition énergétique, estimant que François Hollande a "également échoué à clarifier son degré d'adhésion à la transition écologique, comme en témoignent ses imprécisions sur la question des gaz de schiste, et a semblé manquer de volonté sur le droit de vote des résidents étrangers". La social-démocratie ne passe pas Que reproche exactement l'autre gauche à François Hollande ? Avant tout de tenir un discours social-démocrate, comme l'écrit Médiapart (lien payant). Le président de la République a mis en avant dans son discours la nécessité du désendettement et son pacte de compétitivité, assorti d'une hausse de TVA et d'un crédit d'impôt pour les entreprises. Tous les éléments sont réunis pour faire bondir le Front de gauche. Pierre Laurent, secrétaire national du PCF, l'explique dans une interview à "l'Humanité" : "Le programme de François Hollande était traversé par une contradiction, en affirmant vouloir rompre avec la politique d’injustice sociale de Sarkozy sans remettre en cause les logiques d’austérité du traité européen et de compétitivité prônées par les grands patrons. Depuis le début, nous répétons que c’est impossible. Entre les exigences patronales et le redressement social de la France, il faut choisir." Cette fissure au sein de la gauche s'est matérialisée aujourd'hui au Sénat, par une abstention des élus Front de gauche sur le Projet de loi de finance, en commission. Si l'UMP et l'UDI votent contre le texte final, une abstention du Front de gauche provoquerait le rejet du texte. La fissure prendrait des allures de trou béant. Bayrou "en phase" Au centre, Bayrou surfe sur la ligne du "je l'avais bien dit !" Les mots "maîtrise des dépenses publiques" résonnent comme une douce mélopée à l'oreille du leader centriste. Bayrou y voit la justification de son choix de l'entre deux tours, où il avait opté "à titre personnel" pour Hollande contre Sarkozy : "Il y avait à mes yeux, mais aussi à ceux de mes proches, une orientation en phase avec les raisons qui m'ont conduit à soutenir une alternance en France." Jean-Louis Borloo, nouveau patron de l'UDI, ne fait pas de cadeau à Hollande, estimant que "le cap, c'est le rétroviseur". Mais au Sénat comme à l'Assemblée, le groupe centriste n'est pas insensible aux propositions, notamment sur la compétitivité. En commission des lois, les sénateurs UDI-UC se sont abstenus ce mercredi sur la première partie du Projet de loi de finances. S'ils</w:t>
      </w:r>
    </w:p>
    <w:p>
      <w:r>
        <w:rPr>
          <w:b/>
          <w:color w:val="FF0000"/>
        </w:rPr>
        <w:t>id 113</w:t>
      </w:r>
    </w:p>
    <w:p>
      <w:r>
        <w:rPr>
          <w:b w:val="0"/>
        </w:rPr>
        <w:t>La plume écrit ce que les hommes n'osent pas dire... Maintenant que les électeurs britanniques ont dit bye bye à Bruxelles, le scénario logique devrait être le suivant : 1-Un nouveau référendum devrait être organisé pour demander aux électeurs s’ils veulent rester dans le Royaume « uni ». Pas seulement aux Écossais, mais aussi aux Irlandais d... Les îles Kerkennah en première ligne de la résistance à l’industrie des combustibles fossiles en Tunisie La Petrofac n’a pas repris ses activités hier, mercredi 15 juin, comme l’avait annoncé mardi dernier, le ministre de l’Energie et des mines. Ahmed Souissi, le représentant de l’Union des chômeurs diplômés à Kerkennah a expliqué que la reprise est tributaire de la satisfaction des revendications des ... Vu de loin, hors d'Europe, le cirque électoral espagnol provoque un sentiment mêlé de dégoût et de jubilation intime, qui fait penser à l'auteur de ces lignes qu'il a eu raison de quitter l'Europe, où "les gens" ne veulent décidément pas apprendre les uns des autres et restent désespérément prisonni... Venezuela: une "commission secrète" pour enquêter sur le cancer probablement "inoculé" à Hugo Chávez Ce n'est pas la première fois que le président du Venezuela Nicolas Maduro annonce la création d'une “commission secrète” pour savoir si le cancer qui a mis fin à la vie de Hugo Chávez état un assassinat médical, comme le croient presque tous les dirigeants de la révolution. Deloitte sur le banc des accusés dans l’affaire Bankia Les grands cabinets d’audits, également appelés les « big four », conseillent les multinationales en leur indiquant les méthodes les plus efficaces pour utiliser au mieux les législations fiscales des différents pays et ce, ...afin de mieux les contourner. « Avec nos 540 avocats répar... La cause sahraouie enregistre une victoire diplomatique à l’ONU WASHINGTON - La cause sahraouie a enregistré vendredi "une victoire diplomatique" au niveau des Nations Unies avec "la consécration définitive du Front Polisario comme seul représentant légitime du peuple sahraoui", a déclaré le représentant du Front Polisario auprès de l’ONU, Ahmed Boukhari. Trente ans après sa mort, les 5 saillies de Coluche qui trouvent un écho en 2016 Ses traits d'esprit traînent encore dans les mémoires. Auto-stoppeur, délégué syndical, flic raciste ou chômeur, Coluche a marqué son époque en interprétant des personnages triviaux et grossiers, mais toujours authentiques. Au-delà de ses sketchs restés célèbres, l'humoriste et coméd... La Révolution Bolivarienne à la croisée des chemins Lorsqu’il s’agit de parler du Venezuela, les médias dominants savent à qui donner la parole: opposants politique, journalistes anti-chaviste, économistes de droite… C’est pourquoi il nous paraissait plus que vital d’entendre ceux qui quotidiennement se battent pour que la Révolution Bolivarienne viv... Lettre ouverte à M. Robert del Picchia, Sénateur des Français de l'étranger, à propos du Venezuela Avant tout, je vous prie d'agréer mes salutations les meilleures et l´expression de ma reconnaissance pour représenter les Français expatriés auprès du Sénat français, ce qui me concerne en ma qualité de Franco-Vénézuélien, Français de naissance et Vénézu... Stratégie policière : Comment faire échouer une manif Paris, 14 juin 2016 Ce mardi 14 juin a eu lieu la manifestation la plus importante contre la transformation du code du travail en lois du capital. 1 million de personnes selon les organisateurs, 80 000 CGTistes et casseurs selon la préfecture, des mangeurs d’enfants qui sont même allés jusqu’à saccager un hôpital. Les sept conflits entremêlés de "l'Orient compliqué" "Vers l’Orient compliqué, je volais avec des idées simples" Comprendre le Moyen-Orient n'est pas simple. Chaque conflit a des origines historiques, sociales, tribales, économiques, militaires - en un mot politiques - qui interfèrent et rendent les analyses et</w:t>
      </w:r>
    </w:p>
    <w:p>
      <w:r>
        <w:rPr>
          <w:b/>
          <w:color w:val="FF0000"/>
        </w:rPr>
        <w:t>id 114</w:t>
      </w:r>
    </w:p>
    <w:p>
      <w:r>
        <w:rPr>
          <w:b w:val="0"/>
        </w:rPr>
        <w:t>Crown Paint Nursery Rhyme / #a6b7bb Hex Code Couleur Le code hexadécimal de la couleur #a6b7bb est une lumière moyenne teinte de couleur cyan . Dans le modèle de couleur RVB #a6b7bb est constitué de 65.1 % de rouge, 71.76 % de vert et le bleu à 73.33 %. En l'espace colorimétrique HSL #a6b7bb a une teinte de 191° (degrés), la saturation 13 % saturation et la légèreté 69 %. Cette couleur a une longueur d'onde approximatif de 487.5 nm.</w:t>
      </w:r>
    </w:p>
    <w:p>
      <w:r>
        <w:rPr>
          <w:b/>
          <w:color w:val="FF0000"/>
        </w:rPr>
        <w:t>id 115</w:t>
      </w:r>
    </w:p>
    <w:p>
      <w:r>
        <w:rPr>
          <w:b w:val="0"/>
        </w:rPr>
        <w:t>- Type de distributeur - à pied - Finition - couleur - Contenance - 1000 ml Distributeur de gel hydroalcoolique sans contact manuel : 100% mécanique au pied. Usage intérieur ou extérieur. Système d'adaptabilité pour les bouteilles de gel hydroalcoolique avec pompe, volume jusqu'à 1000 ml. Colonne fabriquée en tôle d'acier ép. 2 mm. Pédale en inox ép. 2 mm. Base en tôle d'acier ép. 4 mm. Possibilité de fixation au sol par 4 points. Finition peinture, 6 coloris au choix : alu RAL 9006, rouge, noir, blanc, bleu, vert granny. Sécurisation possible via cadenas (non fourni) sur l'arrière de la borne. Flacon avec bec offert. Dims (cm) : L15 x P10 x H110.</w:t>
      </w:r>
    </w:p>
    <w:p>
      <w:r>
        <w:rPr>
          <w:b/>
          <w:color w:val="FF0000"/>
        </w:rPr>
        <w:t>id 116</w:t>
      </w:r>
    </w:p>
    <w:p>
      <w:r>
        <w:rPr>
          <w:b w:val="0"/>
        </w:rPr>
        <w:t>Votre entreprise entretient des relations commerciales avec des fournisseurs ou des clients situés dans d’autres Etats membres de l’Union européenne (UE) ou envisage de le faire prochainement ? Vous trouverez ci-dessous des informations pratiques sur la TVA en Europe. Le principe de la TVA intracommunautaire Pour les échanges intracommunautaires, les notions d’exportations et d’importations disparaissent au profit de celles de livraison ou d’acquisition selon que l’on se place chez l’expéditeur ou l’acquéreur. Le principe est le suivant : - Les livraisons intracommunautaires de biens expédiés ou transportés à partir de France sont exonérées en France. - Les acquisitions intracommunautaires de biens expédiés ou transportés à destination de la France sont imposables en France. Les livraisons de biens depuis la France à des acheteurs assujettis établis dans un autre Etat membre de l’UE sont exonérées en France ; en contrepartie, l’acquisition correspondante est taxée dans le pays d’arrivée auprès de l’acquéreur, aux conditions et au taux de ce pays. Concrètement, lorsque l’acquéreur reçoit la facture du vendeur établi dans un autre État membre de l’UE, cette dernière ne contient pas de TVA. C’est donc l’acquéreur français qui devra payer la TVA française sur le prix de la transaction en portant le montant sur sa propre déclaration de TVA. Cependant, cette taxe acquittée par le redevable lors de l’acquisition intracommunautaire est déductible, si bien sûr l’acquéreur est assujetti à la TVA. Les ventes de biens à des opérateurs non assujettis sont taxables à la TVA du pays de destination si leur montant dépasse un certain seuil annuel. Depuis le 1er janvier 2010, des aménagements ont été apportés aux règles applicables aux prestations de services. Dans les relations entre assujettis, le lieu de taxation est en principe celui du lieu d’établissement du preneur. Le preneur doit déclarer lui-même la TVA (principe appelé autoliquidation). De son côté, le prestataire doit souscrire une déclaration dite « déclaration européenne de services » (DES), faisant apparaître les services dont la taxe doit être autoliquidée par le preneur du service dans un autre Etat membre de l’Union européenne. Dans les relations entre assujettis et non-assujettis, les règles n’ont pas changé : le lieu de taxation reste celui du prestataire. Ces règles comportent des exceptions. Le numéro de TVA intracommunautaire Toute entreprise assujettie dispose d’un numéro d’identification individuel délivré par l’administration fiscale. Pour obtenir son identifiant, l’entreprise doit s’adresser au service des impôts dont elle dépend. Le numéro de TVA intracommunautaire est constitué du code FR, d’une clé informatique à 2 chiffres et du numéro SIREN de l’entreprise (9 chiffres). Les obligations liées à la TVA La facture Qu'il s'agisse de ventes de biens ou de prestations de services, le vendeur (ou le prestataire) doit indiquer son numéro d'identification et celui de son client. A défaut, le vendeur (ou prestataire) devra facturer l'opération avec TVA. En plus des mentions obligatoires (voir « Délivrer une facture »), la facture doit aussi comporter obligatoirement une mention spécifique. Pour les ventes de biens, il faut indiquer « Exonération TVA, article 262 ter I du Code général des impôts ». Pour les prestations de services, il faut indiquer «AUTOLIQUIDATION». Le vendeur doit délivrer une facture (facture qui justifie l'exercice du droit à déduction). La déclaration d’échanges de biens Chaque mois, l’entreprise doit établir et transmettre à la douane une déclaration d’échanges de biens (DEB) dès lors qu’elle réalise des échanges intracommunautaires de marchandises avec d’autres Etats membres de l’UE. Le contenu de la DEB varie selon le niveau d’obligation auquel est soumis le redevable. Deux niveaux d’obligation déclarative sont prévus ; ils sont déterminés par un seuil</w:t>
      </w:r>
    </w:p>
    <w:p>
      <w:r>
        <w:rPr>
          <w:b/>
          <w:color w:val="FF0000"/>
        </w:rPr>
        <w:t>id 117</w:t>
      </w:r>
    </w:p>
    <w:p>
      <w:r>
        <w:rPr>
          <w:b w:val="0"/>
        </w:rPr>
        <w:t>Dernière édition Repenser les stratégies de développement Centre de Développement de l’OCDE En 2008, la part des économies émergentes et en développement dans l’économie mondiale passait pour la première fois la barre des 50 %. Depuis lors, la série des Perspectives du développement mondial s’attache à étudier le basculement de la richesse mondiale et son incidence sur les pays en développement. Combien de temps encore les dividendes du basculement de la richesse peuvent-ils profiter au développement, et quelles en sont les conséquences pour les stratégies de développement ? Cette nouvelle édition analyse tout d’abord les répercussions des transformations à l’œuvre en Chine sur les perspectives du développement mondial, ainsi que l’incidence du basculement de la richesse sur les pays au-delà du plan strictement économique, en explorant différentes dimensions du bien-être à travers le monde en développement. Elle analyse par ailleurs les enseignements des modèles de développement de ces 70 dernières années, montrant la nécessité pour les nations en développement du XXIe siècle d’inventer leurs propres trajectoires originales vers plus de bien-être et de durabilité. Le temps est désormais venu de repenser la coopération internationale et de favoriser des échanges plus efficaces de capital social et humain.</w:t>
      </w:r>
    </w:p>
    <w:p>
      <w:r>
        <w:rPr>
          <w:b/>
          <w:color w:val="FF0000"/>
        </w:rPr>
        <w:t>id 118</w:t>
      </w:r>
    </w:p>
    <w:p>
      <w:r>
        <w:rPr>
          <w:b w:val="0"/>
        </w:rPr>
        <w:t>Localisation : Cher(18) Style d'aquariophilie : Classique 20L de Trip Voici la présentation de mon Nano de 20L . Je vais commencer par expliquer comment il est arriver la , un jour ma femme est rentrer à la maison avec un Betta dans un pauvre bocal pour faire plaisir à ma fille de 4 ans . Mais cela ne plaisait pas du tout de voir ce beau poisson dans un si pittoresque logement. Je suis donc aller lui acheter un petit Nano de 20L avec chauffage et filtration , j'ai garder 3 décors car c'est quand même l'aquarium de ma fille , malgré que je ne trouve pas sa très jolie mais bon c'est autre sujet Voici une petite photo : La mise en eau à eu lieu le 16 février. Je sait que mon bac n'est pas cyclé et que à tout moment le pic de nitrites peut arriver Voici les test de l'eau : Le 18 Février : - No3 =&gt; 40mg/l - No2 =&gt; 1mg/l - GH =&gt; 4°d - KH =&gt; 4.5°d - PH =&gt; 6.6 - Chlore =&gt; 0 - Co2 =&gt; 30mg/l le 23 Février : - No3 =&gt; 40mg/l - No2 =&gt; 0.5mg/l - GH =&gt; &lt;3°d - KH =&gt; 10°d - PH =&gt; 7.2 - Chlore =&gt; 0 - Co2 =&gt; 15mg/l J'ai également un petit problème sur la nageoire arrière de mon Betta , elle à comme des tâche noir sur le bout , est grave ? Merci encore de vos précieux conseils . A Bientôt Localisation : Toulouse Style d'aquariophilie : Aquascaping Re: 20L de Trip Les deux seuls paramètres exploitables pour moi sont les nitrites et le pH. Et 1 mg/L de No2 c'est juste énorme, d'ailleurs j'ai l'impression que le Betta a une pourriture des nageoires. Les décors relarguent des substances toxiques à long terme, et le combattant peu abimer ces voiles dessus, donc à enlever. Localisation : Cher(18) Style d'aquariophilie : Classique Re: 20L de Trip Et je vais acheter une mallette de Test en goutte Style d'aquariophilie : Classique Re: 20L de Trip Ça dépend, seulement si le décor est coupant.Ça dépend, seulement si le décor est coupant.@G4shrod a écrit:Les décors relarguent des substances toxiques à long terme, et le combattant peu abimer ces voiles dessus Pour le reste +12 000 : le betta a un début de pourriture des nageoires, qui est dû à un taux de nitrites très élevé, en cause du cyclage pas encore terminé (je sais que tu n'as pas eu le choix, mais c'est le fait d'avoir mit le betta trop tôt qui en est la cause). Il faut traiter ça, tout en attendant que le pic de nitrites redescende. Mr RécifCaptif a écrit:En aquariophilie, il n'y a pas de question bête. Il n'y a que les réponses qui peuvent l'être. Nul n'a la science infuse, et le reconnaître est déjà un pas vers la sagesse. Chaîne YouTube d'aquariophilie partenaire du forum : https://www.youtube.com/channel/UC4l96Np3Uv68ne0DCe25crA?view_as=subscriber . Style d'aquariophilie : Classique Re: 20L de Trip En lien, ça donne : -https://www.zone-aquatique.com/tests-d-eau-en-goutte-pour-aquarium/10473-malette-combiset-test-set-jbl-4014162240903.html ; -https://www.zone-aquatique.com/recharges-de-tests-d-eau-pour-aquarium/10478-jbl-gh-recharge-4014162241092.html ; -https://www.zone-aquatique.com/recharges-de-tests-d-eau-pour-aquarium/10480-jbl-po4-phosphates-recharge-4014162241283</w:t>
      </w:r>
    </w:p>
    <w:p>
      <w:r>
        <w:rPr>
          <w:b/>
          <w:color w:val="FF0000"/>
        </w:rPr>
        <w:t>id 119</w:t>
      </w:r>
    </w:p>
    <w:p>
      <w:r>
        <w:rPr>
          <w:b w:val="0"/>
        </w:rPr>
        <w:t>Bienvenue la neige RPG classique Réalisé par Sill Valt sur RPG Maker 2003 Projet débuté en janvier 2009. Merci à Mikltov/Rutsuku Fushin, pour m'avoir rippé les arrière-plans de combat de Suikoden 2. Les croix célestes sont des reliques ancestrales disséminées à travers le monde. Elles renferment les Ark Noah, âmes de créatures divines de l'aube des temps. Qui pactise avec une de ces croix, reçoit la protection de la créature divine qu'elle renferme. Deux surs, Syria et Christa servent toutes deux le marquis Kalas Mark. Celui-ci est à la veille de son discours d'investiture dans la ville d'Elirya. A cette occasion, une seule dentre elles sera promue générale. Et Christa semble être la favorite. Qui plus est, elle est bien plus motivée que Syria. De retour d'une mission importante en compagnie du futur marquis, celui-ci leur apprend qu'il a choisi Syria à la place vacante de général, au grand étonnement des deux femmes. De retour chez elles, Christa est furieuse et le fait savoir à sa sur. A la suite d'une dispute, Christa s'en va. Le lendemain, le discours d'investiture du nouveau marquis se déroule à merveille. A son retour chez elle, Syria s'inquiète sérieusement pour sa sur, elle n'est toujours pas rentrée... Après quelques heures de recherches, la nuit tombe. On toque à la porte de sa maison. Ce n'est pas sa sur. Mais la visite d'un étrange homme qui affirme avoir enlevé Christa. Si Syria ne récupère pas la croix céleste d'Elirya avant que le soleil ne se lève, elle ne reverra jamais sa sur vivante... Le style des combats est assez classique dans le milieu du rpg. Vous avez droit à un maximum de 4 personnages par combat, où vous aurez le choix d'action parmi les attaques, magies, défense, objets.... Chaque personnage ayant ses capacités propres. En cours de route, il vous arrivera parfois de devoir trouver le point faible d'un ennemi pour pouvoir le battre. Les monstres sont visibles sur les maps, ce qui vous laisse le choix de combattre ou non. Ceci dit, l'expérience gagnée en fin de combat sera toujours assez élevé pour vous permettre d'évoluer assez rapidement. Et c'est le système de base de rm. Des actions seront possibles pendant vos explorations, en dehors des combats. Mais ces actions ne seront pas disponibles dès le début du jeu. Il vous faudra les débloquer. Pour ce faire, il faudra offrir une offrande (un objet bien précis) à la statue de Deira, une déesse de ce monde. Exemple de commande spéciale: le saut. Pratique pour accéder à certains endroits secrets du jeu, le saut sera cependant une commande obligatoire à posséder pour pouvoir aller plus loin à un moment donné de l'histoire. La traditionnelle carte du monde. Pas de combats, pas de sauvegardes possibles. On y est pas si souvent que ça au final. Pour les sauvegardes, ce sera juste aux points prévus pour. + Demo + Franchement il est bien le system de combat,je suis d'accord avec Monos. Par rapport au screen de map que j'ai vu c'est bien mappé. Chara pas mal. Sinon j'ai un peu compris ton systeme de combat,le fonctionnement fallait y penser,tu utilise des battlescharas de dos comme si on mettait des personnage regardant a droite(ce qui est basique)et tu place les monstres en hauteur pour donner l'impression qui est devant grace au battleback alors c'est comme si tu fesais voler tes monstres c'est bien pensé. Vu tes précédents jeux, je ne me fait aucun souci sur la qualité de celui ci Je testerais ca pour les Alex en tant que Juré. J'attends de jouer! Pareil, c'est super canon! Ont vois que c'est de la 3D le fond, c'est toi qui la modélisé ou tu la pris sur quel moteur ? Je n'attend qu'une chose : voir l'étendue du scénario. Et la sortie de la démo bien sûr ^^ Là par contre, ça peut être intéressant.</w:t>
      </w:r>
    </w:p>
    <w:p>
      <w:r>
        <w:rPr>
          <w:b/>
          <w:color w:val="FF0000"/>
        </w:rPr>
        <w:t>id 120</w:t>
      </w:r>
    </w:p>
    <w:p>
      <w:r>
        <w:rPr>
          <w:b w:val="0"/>
        </w:rPr>
        <w:t>journal christian esp. La médiathèque propose une rencontre littéraire autour du livre de Patrick Lavaud « lo medoc de boca a aurelha »le vendredi 14 septembre à 19 heures (1). Patrick Lavaud c'est c'est homme qui à plongé dans l'occitan très tôt puisque ses grands-parents et son père le parlait. Et comme il est curieux, jeune adulte, il s'y intéresse et cherche à parler cette langue. « J'ai eu envie de me la réapproprier. J'ai fait des efforts pour l'apprendre". Mais en plus, On ne fait pas un livre en occitan sans avoir l'idée de défendre cette langue. Patrick Lavaud assume cette intention. Outre le fait de sauvegarder une mémoire, il effectue un laborieux travail d'histoire au travers des témoignages individuels de gens du « Médoc d'en bas ». Sa démarche permet de faire reconnaître l'occitan comme faisant partie de l'identité de cette région. Renseignements au 0556930393</w:t>
      </w:r>
    </w:p>
    <w:p>
      <w:r>
        <w:rPr>
          <w:b/>
          <w:color w:val="FF0000"/>
        </w:rPr>
        <w:t>id 121</w:t>
      </w:r>
    </w:p>
    <w:p>
      <w:r>
        <w:rPr>
          <w:b w:val="0"/>
        </w:rPr>
        <w:t>Atelier La Fresque du Climat avec FJ Grimault, Anglet La Fresque du Climat est un atelier ludique, participatif et créatif sur le changement climatique. Basé sur l’intelligence collective, il est extrêmement pédagogique : il nous permet d’en apprendre beaucoup en très peu de temps sur le climat et les liens de causes à effets entre les différentes composantes du changement climatique. La Fresque du Climat, c’est une initiation en 3 heures, adressée aussi bien aux novices qu’aux connaisseurs. L’objectif ? Comprendre les enjeux du climat pour adapter son mode de vie en toute conscience. Déroulé : – Réalisation de la Fresque – Débrief de l’atelier &amp; échange sur les solutions ! INSCRIPTION OBLIGATOIRE &amp; À PRIX LIBRE Note sur la politique de remboursement Eventbrite : La plateforme Eventbrite notifie que depuis le 25 juin, en cas de demande de remboursement d’un billet Eventbrite par un participant, les frais Eventbrite ne sont plus remboursés à l’acheteur.</w:t>
      </w:r>
    </w:p>
    <w:p>
      <w:r>
        <w:rPr>
          <w:b/>
          <w:color w:val="FF0000"/>
        </w:rPr>
        <w:t>id 122</w:t>
      </w:r>
    </w:p>
    <w:p>
      <w:r>
        <w:rPr>
          <w:b w:val="0"/>
        </w:rPr>
        <w:t>2020, année sans concert… La crise sanitaire nous a contraints à reporter le concert initialement programmé au printemps 2020. Nous espérions nous retrouver en novembre, mais l’évolution de la situation sanitaire et les mesures de protection et de distanciation qui l’accompagnent ne nous permettent pas de vous proposer un concert dans des conditions agréables, d’autant que les règles sont susceptibles de se renforcer à tout moment. C’est donc avec regret que nous avons renoncé à programmer un concert en 2020. Nous mettrons tout en œuvre pour organiser un nouveau concert dès que la situation le permettra. Pour les mêmes raisons, la sortie à Saint-Antonin Nobleval prévue pour octobre est, elle aussi, reportée à des jours plus cléments. L’assemblée générale est fixée au 29 janvier 2021, si, bien sûr, les règles en vigueur à ce moment le permettent. Nous sommes impatients de retrouver notre orgue et nos adhérents ! En attendant, prenez soin de vous ! Concert du Duo Affetuoso CONCERT DU 28 FÉVRIER 2020 A L’AUDITORIUM DE L’ÉCOLE DE MUSIQUE DE MURET Ce concert sera offert à l’école de musique de Muret et aux élèves en remerciement de nous avoir permis d’enregistrer notre CD clarinette et piano durant deux jours dans l’auditorium, les 30 et 31 octobre 2017 pour le label LIGIA DIGITAL. Le thème du concert est le devoir de mémoire que nous voulons transmettre à la jeune génération. Nous présenterons verbalement et bien sûr musicalement quelques compositeurs qui ont dû fuir leur pays natal, à cause de leur origine, à la seconde guerre mondiale. Ces compositeurs que nous avons enregistrés sur notre CD : HOROWITZ, HINDEMITH, TEDESCO et BLOCH ont subis tous la souffrance de l’exil. Madame Joelle Krupa qui avait eu la gentillesse de faire une aquarelle sur la jaquette de notre CD illustrera notre musique sur le vif avec son talent. Assemblée Générale et Conseil d’Administration L’Assemblée Générale s’est réunie le vendredi 31 janvier à 18h30 à la Salle Hessel. Après avoir remercié les nombreux membres de leur présence, le Président a présenté le bilan de l’année 2019 et les projets pour 2020. Le rapport moral a été approuvé à l’unanimité. Notre trésorière a ensuite présenté le rapport financier qui a été également approuvé à l’unanimité. Malgré l’appel à candidatures, aucun nouveau membre n’a souhaité intégrer le Conseil d’Administration qui a donc été réélu en l’état, toujours à l’unanimité : Jean-Philippe DEMIGUEL,Roger GUYOT, Corinne MANCEL, Liliane ADAM, Monique FREMEAU, Monique GUYOT, Gérard ADAM, Christiane GARCIA, Marie-Dominique TONDEUR, Jean-Marie CREVAT L’ordre du jour étant épuisé, la séance a été levée à 19h30. Le Conseil d’Administration s’est réuni le samedi 1er mars à 13 heures. Le nouveau bureau s’est constitué comme suit : Président : Jean-Philippe DEMIGUEL Vice-président : Roger GUYOT Vice-présidente : Corinne MANCEL Trésorière : Liliane ADAM Secrétaire : Monique FREMEAU Secrétaire adjointe : Monique GUYOT Membres : Gérard ADAM, Christiane GARCIA, Marie-dominique TONDEUR, Jean-Marie CREVAT L’ordre du jour étant épuisé, la séance a été levée à 13h45. Concert d’orgue par Henri Ormières Dimanche 26 avril, nous accueillerons Henri Ormières pour un concert exceptionnel ! Henri ORMIERES a commencé tôt la pratique du piano et de l´orgue. Après des études au Conservatoire de Bordeaux, il obtient un Prix d´Orgue auprès de Francis Chapelet, ainsi qu´un Prix d´Ecriture Musicale. Il poursuit ses études à Paris. Elève de Patrice Holiner comme pianiste, il aborde alors le répertoire de clavecin avec Blandine Verlet et se perfectionne auprès d´Yvonne Desportes en composition. Il bénéficie pour l´orgue des conseils de François-Henri Houbart. En qualité de soliste, il appar</w:t>
      </w:r>
    </w:p>
    <w:p>
      <w:r>
        <w:rPr>
          <w:b/>
          <w:color w:val="FF0000"/>
        </w:rPr>
        <w:t>id 123</w:t>
      </w:r>
    </w:p>
    <w:p>
      <w:r>
        <w:rPr>
          <w:b w:val="0"/>
        </w:rPr>
        <w:t>Essais Round Robin dans le cadre du projet Marinet La troisième phase de comparaison de plusieurs infrastructures expérimentales, organisée dans le cadre du projet européen MARINET, vient d'avoir lieu à l'INSEAN (Rome). Les essais à l'Université de Strathclyde (Glasgow) et à l'Ifremer ayant eu lieu fin 2013 (Cf. actualités du 30/12/2013 et du 08/07/2013) La maquette utilisée pour l'ensemble de ces essais est une turbine tri-pales à axe horizontal développée par l'Ifremer. Les comparaisons sont effectuées à partir des mesures de performances de la machine (couple et traînée) pour une gamme de vitesse de 0,6 à 1,2 m/s. Le protocole d'essais a été reproduit dans l'ensemble des infrastructures. L'utilisation d'un matériel identique et la présence systématique d'un scientifique de l'Ifremer a permis de s'assurer du suivi du protocole de mesures. Les résultats obtenus dans ces quatre infrastructures d'essais (deux bassins de circulation, à l'INSEAN et l'Ifremer, et deux bassins de traction, un de 76 mètres à Strathclyde et un de 220 mètres à l'INSEAN) vont être comparés. Les effets de turbulence et de blocage pourront ainsi être déterminés.</w:t>
      </w:r>
    </w:p>
    <w:p>
      <w:r>
        <w:rPr>
          <w:b/>
          <w:color w:val="FF0000"/>
        </w:rPr>
        <w:t>id 124</w:t>
      </w:r>
    </w:p>
    <w:p>
      <w:r>
        <w:rPr>
          <w:b w:val="0"/>
        </w:rPr>
        <w:t>La télé que vos clients et employés vont adorer Choisissez la catégorie qui décrit le mieux votre entreprise et découvrez des forfaits télé qui correspondent à vos activités - Bars et Restaurants - Commerces de détail - Bureaux et services professionnels - Centres Sportifs - Autres catégories d'entreprises Hôtels et Institutions Vous recherchez des forfaits télé spécialement conçus pour des hôtels ou des institutions telles que des : - Écoles - Universités - Hôpitals - Municipalités Appelez-nous au 1-877-822-5831 Nous créerons un forfait télé sur mesure pour vos besoins Suite aux initiatives de « Parlons télé », Cogeco Solutions d’affaires vous offre de nouveaux forfaits de télévision d’affaires. Ceux-ci incluront un nouveau forfait de base afin d’être en conformité avec la nouvelle règlementation en vigueur. De plus, Cogeco Solution d’affaires a le plaisir de vous annoncer que cette nouvelle sélection de forfaits répond aux besoins spécifiques de chaque type d’entreprise. Notez toutefois que les clients existants des services de télévision d’affaires de Cogeco ne sont pas touchés par ces changements. Pour toute question, n’hésitez pas à communiquer avec nous au 1-877-822-5831 Mentions légales Disponible où la technologie le permet. Taxes en sus. Certaines restrictions peuvent s’appliquer. Un minimum de 10 sièges est requis pour la téléphonie hébergée Fibre. Installation standard gratuite pour tout engagement à durée fixe de 36 mois avec un minimum de 9 sièges pour la téléphonie hébergée sur câble. Des frais d’installation, d’activation et d’accès au réseau peuvent s’appliquer pour les installations non-standards. Si le client met fin à la convention avant la date d'expiration de son engagement à durée fixe, un des frais de résiliation suivant sera appliqué : i) pour la téléphonie hébergée sur câble, les frais d’installation standard (valeur de 700$ pour 10 postes ou moins, 1050$ de 11 à 20 postes et 1330$ de 21 à 36 postes) plus les frais d’annulation représentant 50% des mensualités restantes pour la période d’engagement; pour la téléphonie hébergée Fibre, les frais d'annulation représentant 60% des mensualités restantes pour la période d’engagement ii) Pour tous les autres services de Cogeco Solutions d’affaires, le moins élevé des frais de résiliation suivant sera appliqué: ii) - (a) remboursement de tous crédits promotionnels initiaux et les frais standards d’installation (valeur de 129,95 $), plus des frais d’administration de 250 $ par service, plus 100 $ par ligne téléphonique additionnelle ou ii) - (b) les mensualités restantes pour la période d’engagement. Les frais d'installation non standard ne sont pas remboursables. Ne peut être combiné à aucune autre promotion sur le même service. Les montants des économies reflètent le prix des services pris individuellement sans engagement de durée. À la fin de l’engagement à durée fixe, le tarif mensuel courant alors en vigueur pour la téléphonie hébergée sur câble s’appliquera (pour la téléphonie hébergée Fibre, le tarif en vigueur à la fin de l'engagement à durée fixe augmentera de 25%), sauf si le client accepte un nouvel engagement à durée fixe aux conditions alors applicables. Les promotions sont limitées aux nouveaux clients Cogeco pour le service sélectionné ou à ceux qui ont mis fin à leur service depuis plus de 6 mois. L’installation et l’activation du service doivent avoir lieu dans les quatre semaines suivant la date de la prise de l’engagement à moins qu’un délai supplémentaire ne soit requis par le service technique de Cogeco. Les photos sont à titre indicatif seulement. 92,1 % des personnes interrogées, lors d’une étude menée du 29 mai au 21 juin 2013 par la firme Cube Recherche auprès d’un échantillon de 300 clients de Cogeco Solutions d’affaires du Québec et de l’Ontario, ont exprimé un degré de satisfaction de 7 ou plus sur une échelle de 10 points. Moyenne pondérée selon les provinces et les services détenus. Les chaînes peuvent varier d’une région à l’autre. L’achat</w:t>
      </w:r>
    </w:p>
    <w:p>
      <w:r>
        <w:rPr>
          <w:b/>
          <w:color w:val="FF0000"/>
        </w:rPr>
        <w:t>id 125</w:t>
      </w:r>
    </w:p>
    <w:p>
      <w:r>
        <w:rPr>
          <w:b w:val="0"/>
        </w:rPr>
        <w:t>Les Musiciens du Louvre Grenoble se couvrent de gloire « Ce qui frappe d’emblée dans cette Passion selon saint Matthieu à la Salle Pleyel, c’est la plénitude de la pâte sonore ; Les Musiciens du Louvre Grenoble se couvrent de gloire, jusque dans le moindre solo – mention spéciale pour le continuo-, sous une battue toujours souple et généreuse qui sait introduire ce qu’il faut de tension. Au commencement était le verbe, toute la force du drame de la passion est là, vaste fresque aux couleurs vives qui sont davantage celles du Tintoret ou de Véronèse que des peintres flamands. » Diapason, mai 2012</w:t>
      </w:r>
    </w:p>
    <w:p>
      <w:r>
        <w:rPr>
          <w:b/>
          <w:color w:val="FF0000"/>
        </w:rPr>
        <w:t>id 126</w:t>
      </w:r>
    </w:p>
    <w:p>
      <w:r>
        <w:rPr>
          <w:b w:val="0"/>
        </w:rPr>
        <w:t>En Février, Android représente presque 1/4 des téléphones vendus en France. Symbian s’écroule et iOS passe sous la barre symbolique des 30%. Nous vous avions déjà communiqué les parts de marchés des différents systèmes d’exploitation en décembre 2010, en France. Nous avions alors, Symbian (30,2%), iOS (30%), Android (19,3%), Windows Mobile/Phone (9,7%) puis Blackberry (8,1%). comScore vient de publier les statistiques pour les deux premiers mois de l’année 2011 et du changement a eu lieu. Aujourd’hui, il y a plus de 13 millions d’utilisateurs de smartphones, soit deux fois plus qu’il y a un an. Symbian laisse sa place de leader, pour atteindre 26,1% de parts de marché. Il y a tout juste un an, le système de Nokia représentait 41% du marché français. La chute semble pour l’heure instoppable, d’autant plus que Nokia souhaite se recentrer (mais pas abandonner) sur Windows Phone 7 et même tenter l’expérience Meego. L’année 2011 risque d’être difficile pour le finlandais, car la concurrence profitera de la quasi-absence de cet acteur majeur des télécommunications. Passons maintenant à l’iPhone, qui prend logiquement la première place. Cependant, il faut nuancer une telle information, car le système d’exploitation vient de passer sous la barre des 30%. En septembre dernier, iOS était pourtant à 33%, mais a fortement chuté en l’espace de deux mois. Sur un an, le système a réussi à recruter 1,6 million de nouveaux clients. Il faut rappeler que la France a été le pays ayant mis fin à l’exclusivité du téléphone à un seul opérateur. De même, Virgin Mobile a lancé le téléphone à la mi-décembre, mais n’a pas eu un impact positif. Sur les trois derniers mois, on observe une stagnation. Certaines rumeurs laissent croire que l’iPhone 5 pourraient arriver en juin ou en septembre, mais un cycle annuel est peut-être aujourd’hui trop long. Apple pourrait aussi proposer plusieurs modèles, afin de cibler un marché plus large. Passons maintenant à Android. La croissance ne cesse d’être forte depuis mars 2010. Alors qu’il ne représentait que 4% il y a un an, il absorbe 23,1% du marché aujourd’hui. Sur un an, le système de Google a réussi à conquérir 2,8 millions de clients. Si les courbes continuent leurs chemins, il est fort probable que Symbian et Android soient à égalité au mois de mars. Par conséquent, dès le mois d’avril, Android devrait officiellement être la seconde force en France. Selon Le Figaro, Android devrait devenir « d’ici à l’été le système d’exploitation le plus répandu sur les smartphones en France, comme il l’est déjà aux États-Unis. ». Les mois à venir devraient voir bugdroid croquer à pleines dents des parts de marchés à ses concurrents. Cela devrait être facilité par les publicités de The Phone House, ou du Nexus S. De même les offres alléchantes des opérateurs devraient aider une adoption plus conséquente. Microsoft laisse sa troisième place. Bien que Windows Phone 7 soit sorti à la fin octobre, rien ne semble pour l’instant enrayer cette chute. A l’heure actuelle, il ne représente que 7,7%, soit trois fois moins qu’il y a un an. Il faut espérer que le partenariat avec Nokia porte rapidement ses fruits, sans quoi les deux partenaires pourraient se trouver dans une situation délicate. Blackberry prend la quatrièmec place et en profite pour gagner du terrain sur ce marché ultra concurrentiel. 8,5% des smartphones vendus au mois de février utilisaient cet OS. Alors qu’il était initialement réservé aux professionnels, de plus en plus de jeunes adaptes de SMS, se tournent vers ce type de smartphone. Samsung, Acer, HTC essaient aussi de s’engouffrer dans cette brèche, avec des smartphones Android. La part « Autres » est en forte augmentation pour passer au dessus des 4%. Cet ensemble inclus notamment Bada, webOS, Maemo… Ces systèmes ont encore du chemin à parcourir avant d’avoir une meilleure notoriété auprès du public. Je bosse dans une agence de</w:t>
      </w:r>
    </w:p>
    <w:p>
      <w:r>
        <w:rPr>
          <w:b/>
          <w:color w:val="FF0000"/>
        </w:rPr>
        <w:t>id 127</w:t>
      </w:r>
    </w:p>
    <w:p>
      <w:r>
        <w:rPr>
          <w:b w:val="0"/>
        </w:rPr>
        <w:t>commission des finances Projet de loi adaptation de la législation au droit de l'UE matière économique et financière (1ère lecture) (n° 737 ) N° COM-1 24 septembre 2012 présenté par M. YUNG, rapporteur ARTICLE 2 Alinéa 36 Remplacer le mot: initiée par le mot: ordonnée Objet Amendement de précision rédactionnelle. N° COM-2 ARTICLE 9 Alinéa 2 Remplacer la référence : L. 525-2 par la référence : L. 526-2 Objet Rectification d'une erreur. N° COM-3 ARTICLE 10 I. Alinéas 8 et 9 Remplacer la référence : L. 525-6 par la référence : L. 522-6 II. Alinéa 10 Remplacer les mots : aux articles précités par les mots : au I du présent article ou au 1° de l’article L. 311-4 III. Après l'alinéa 11 Insérer un alinéa ainsi rédigé : IV bis.- Au début du dernier alinéa du II de l’article L. 522-4 du même code, les mots : « En conséquence, » sont supprimés. Objet Amendement de précision rédactionnelle et de coordination. N° COM-4 ARTICLE 11 Alinéa 24 Remplacer les mots : aux articles précités par les mots : à l’article L. 525-5 ou au 1° de l’article L. 311-4 Objet Amendement de précision rédactionnelle. N° COM-5 ARTICLE 12 I. Alinéa 6 Après le mot : émettent insérer les mots : et gèrent II. Alinéa 14 Après les mots : une activité Rédiger ainsi la fin de l'alinéa : commerciale d’émission et de gestion des titres mentionnés à l’article L. 525-4 III. Alinéa 18 Supprimer les mots : En conséquence, IV. Alinéa 30 Après le mot : émission insérer les mots : et de gestion V. Alinéa 87 Remplacer les mots : doivent respecter par le mot : respectent VI. Alinéa 99 Remplacer les mots : au sens au par les mots : au sens du d VII. Alinéa 104 Remplacer les mots : l'alinéa précédent par les mots : l'article L. 525-8 VIII. Alinéa 122 Remplacer les mots : règlement de la Commission européenne par les mots : le règlement (CE) n° 1606/2002 du Parlement européen et du Conseil, du 19 juillet 2002, sur l’application des normes comptables internationales Objet Amendement de correction et de précision rédactionnelles. N° COM-6 ARTICLE 13 Alinéa 7 et alinéa 9, second phrase Remplacer le mot : titre par les mots : chapitre et aux dispositions du chapitre II du présent titre Objet Amendement de précision rédactionnelle. N° COM-7 ARTICLE 15 Alinéa 8 Remplacer les mots : habilité par par les mots : habilité ou à Objet Rectification d'une erreur. N° COM-8 ARTICLE 17 I. Alinéas 20, première phrase, et 23, seconde phrase Remplacer la référence : L. 526-23 par la référence : L. 526-21 II. Alinéas 20, première phrase, et 22 Remplacer les références : L. 526-27 et L. 526-28 par les références : L. 526-25 et L. 526-26 III. Alinéa 21, seconde phrase Remplacer la référence : 6 du I de l'article L. 613-21 par la référence : 7° de l’article L. 612-39 Objet Rectifications d'erreurs de référence. N° COM-9 ARTICLE 25 Alinéa unique, seconde phrase, Remplacer le mot : publication par le mot : promulgation Objet Amendement de précision rédactionnelle N° COM-10 ARTICLE 26 Alinéa 1, première phrase Remplacer le mot : publication par le mot : promulgation Objet Amendement de précision rédactionnelle. N° COM-11 ARTICLE 29 Remplacer les mots : avant le 1er janvier 2013 par les mots : dans un délai de trois mois suivant la promulgation de la présente loi Objet Amendement de précision. N° COM-12 ARTICLE 30 I. Remplacer la référence : L. 612-2 par la référence : L. 612-21 II. Après les mots : Etats membres ajouter les mots : de l’Union européenne ou parties à</w:t>
      </w:r>
    </w:p>
    <w:p>
      <w:r>
        <w:rPr>
          <w:b/>
          <w:color w:val="FF0000"/>
        </w:rPr>
        <w:t>id 128</w:t>
      </w:r>
    </w:p>
    <w:p>
      <w:r>
        <w:rPr>
          <w:b w:val="0"/>
        </w:rPr>
        <w:t>L’écologie et ses enjeux sont des causes importantes dans lesquelles Astek s’engage ! Pour affirmer son engagement de manière durable, le Groupe s’est lancé dans un défi : créer un challenge interne dont les résultats permettent la plantation d’arbres à Madagascar. Depuis le début des années 2000, 13 millions d’hectares de forêts disparaissent chaque année, soit l’équivalent de la surface de l’Angleterre. Ce phénomène, qui touche essentiellement la forêt tropicale, notamment en Amérique du Sud (avec les incendies en Amazonie au cours de l’été 2019) et en Afrique, engendre des conséquences négatives sur notre écosystème. De tels événements se déroulent actuellement en Australie avec un très fort impact sur la faune locale. En effet, la déforestation est la cause d’environ 27 000 disparitions d’espèces animales et végétales chaque année. Les forêts permettent aujourd’hui de freiner la prolifération des maladies infectieuses. Leur disparition fragiliserait la protection de l’homme contre certaines maladies. La réduction de la végétation verte engendre également des séquelles graves : le manque de ressource en eau, le changement climatique et les catastrophes naturelles, comme celles en cours en Australie. De plus, la forêt absorbant le CO2 émané dans l’air, sa disparition entrainera donc un air beaucoup plus toxique. Enfin, en effet boule de neige, le CO2 libéré participe à l’effet de serre et donc au réchauffement climatique, ce qui va augmenter les températures et peut accélérer les phénomènes d’incendie et de déforestation. Face à ce constat inquiétant, le Groupe Astek a décidé d’agir et de contribuer à la reforestation de la planète. Lancé en septembre 2019, le défi Greentek avait pour ambition de planter un maximum d’arbres sur l’île de Madagascar. Il était naturel pour Astek de mener une action dans ce pays en développement où le Groupe s’est récemment implanté. Accompagné par l’association Graine de Vie, qui s’engage dans la reforestation de la forêt tropicale (via la création de pépinières avec des travailleurs locaux et la restauration de mangroves dans de nombreuses régions de Madagascar), Astek a réussi à embarquer et engager des équipes de collaborateurs autour de ce projet. Enfin au-delà des emplois créés sur place, les arbres plantés sont des arbres fruitiers qui vont donc aussi aider les populations locales dans leur vie quotidienne. Motivés et enthousiastes, les collaborateurs se sont unis pour faire de ce challenge une belle réussite au cours des mois de septembre et d’octobre 2019. Un objectif commun qui a permis d’obtenir de beaux résultats, preuves d’un engagement durable : L’association Graine de vie et son projet “Graine de Vie”, initié en novembre 2014 par l’association Intelligence Verte est un mouvement citoyen pour la sauvegarde des variétés potagères et fruitières menacées de disparition. L’association s’approprie aussi les bases de notre souveraineté alimentaire pour une nourriture saine et responsable. Pour cela, ils forment des ambassadeurs de la biodiversité au Conservatoire de Sainte-Marthe et d’Intelligence Verte ( bio depuis 1969). De plus, ils ont déployé un programme pédagogique grâce à des vidéos en ligne, gratuites et accessibles à tous. Enfin, ils luttent pour sauvegarder et multiplier 150 variétés anciennes. En 2 ans, 200 personnes ont été formées gratuitement à l’art de récolter, reproduire et conserver les semences traditionnelles de plantes comestibles afin de devenir autonomes pour leur alimentation. Quentin, collaborateur Astek, revient pour nous sur sa participation au challenge : J’étais dans une team composée de challengeurs, de personnes aimant les défis. Nous avons donc pris un réel plaisir à jouer le jeu ! De mon côté, je suis convaincu que lancer des challenges permet de fédérer et de créer une très bonne dynamique. Il y a deux ans nous étions en partenariat avec une association luttant contre le cancer, cette année c’est avec Graine de vie, pour lutter contre la déforestation. Ces enjeux environnementaux ou sociétaux nous donnent</w:t>
      </w:r>
    </w:p>
    <w:p>
      <w:r>
        <w:rPr>
          <w:b/>
          <w:color w:val="FF0000"/>
        </w:rPr>
        <w:t>id 129</w:t>
      </w:r>
    </w:p>
    <w:p>
      <w:r>
        <w:rPr>
          <w:b w:val="0"/>
        </w:rPr>
        <w:t>Aujourd’hui c’est littérature ! Avec le roman de Colin HEINE : La Forêt des Araignées Tristes. Un roman avec un univers inédit sur le blog : le SteamPunk. Cet ouvrage m’a été envoyé par le service presse des éditions ActuSF, merci à eux 🙂 Un univers envoûtant : Pour tout vous dire, je ne suis pas un grand fan du steampunk. Ce n’est pas le genre qui m’a le plus parlé au cours de mes expériences de l’imaginaire. Je confesse d’ailleurs une certaine ignorance des codes du genre. Mes goûts et expériences m’ont plutôt amené vers la période des années folles (en tout cas du XX° siècle) plutôt que dans l’ère victorienne. Mais ce roman faisait une promesse d’un univers inquiétant, avec une intrigue mêlant aventure, politique et horreur. Surtout, il proposait un volet “critique sociale”, ce qui me parle beaucoup, de par mes convictions d’abord et ensuite parce que le steampunk (je répète que je connais mal donc c’est sûrement un a priori faux) m’a toujours semblé très artisto-centré. Alors en selle ! Dans quel univers Colin Heine nous plonge ? Et bien un monde où la sur-utilisation de la “vape” (vapeur + un composant chimique) a amené le monde au bord de la destruction totale. Depuis, l’univers est recouvert de brume dans laquelle apparaissent des dangers inconnus. Mais c’est de l’histoire ancienne et le monde s’est rebâti en hauteur, au dessus de la vape, et malheureusement, retombe dans ses travers surproductifs. Enfin, on a une partie “sociale” avec une lutte des classes façon Angleterre du début du XX° qui se déroule entre les ouvrier trimants dans les usines et les possédants vautrés dans le luxe. Une intrigue … Surprenante : Je ne vais pas vous raconter de façon exaustive l’histoire ou les personnage. Parce que si vous me lisez régulièrement, vous savez que ce n’est pas ma façon de faire, je préfère plutôt vous raconter les ressentis et l’impression que dégagent le livre. Ce qui m’a frappé c’est l’aspect “vaporeux” (ha ha) du récit, un peu évanescent parfois. La brume qui baigne le monde semble étouffer les sons et feutrer les personnages. Ce qui donne une impression vraiment intéressante et très très immersive. L’intrigue commence assez vite, et ça tombe bien, j’aime bien l’ in medias res et ce qui est étonnant, c’est que le personnage principal subit non pas un mais deux éléments perturbateurs. C’est leur liaison qui va donner à l’intrigue une envergure supérieure. L’histoire fonctionne bien et on la suit avec plaisir, c’est une réussite sur le plan narratif ! Ce qui m’a plu : Le sense of wonder : L’univers est un réel appel à l’émerveillement constant. On sent le côté dépaysant, merveilleux et stupéfiant (au sens qui stupéfait, frappe de stupeur) de ce qui nous est présenté. On y ressent aussi la fragilité de la position de l’Humain dans ce monde, notamment dans le passage au sein des Vaineterres, réellement haletant. Les différents genres abordés : Le roman navigue entre plusieurs genres, investigation, aventure, horreur, polar, etc. le tout avec une certaine maîtrise qu’il faut saluer. On a peur quand il faut avoir peur, on est intrigué quand il faut, etc. Je reviens à ce passage dans les Vaineterres qui n’a rien à envier aux classiques de l’aventure. Mais aussi ce passage où * SPOILER* l’araignée géante pointe le bout de ses chélicères qui est réellement terrifiant *FIN SPOILER* Mais je vais reparler de ce mélange un peu plus tard 😉 La créativité : Le monde que nous propose la Forêt des Araignées Triste regorge de petites idées qui rendent l’univers tangible tout en étant, relativement à ma connaissance limitée du Steampunk, assez originales. Les Gargouilles, la cité organisée en Piliers, * SPOILER</w:t>
      </w:r>
    </w:p>
    <w:p>
      <w:r>
        <w:rPr>
          <w:b/>
          <w:color w:val="FF0000"/>
        </w:rPr>
        <w:t>id 130</w:t>
      </w:r>
    </w:p>
    <w:p>
      <w:r>
        <w:rPr>
          <w:b w:val="0"/>
        </w:rPr>
        <w:t>Modalités d'inscription Les inscriptions pour la saison sont validées après la remise des documents suivants : - la fiche d’adhésion à remplir éventuellement sur place - le certificat médical obligatoire en double exemplaire OU le talon de l’auto-questionnaire de santé (si souhaité par le licencié, et si le précédent certificat médical date d’après le 30/06/2017) - le règlement correspondant au choix d’adhésion (en espèce ou par chèque uniquement), avec possibilité de payer en plusieurs fois (en réglant au minimum la part fédérale lors de l’inscription) - pour toute inscription d’ici mi-juillet 2019, une remise de 10€ sera effectuée L’ALCV est adhérent à l’OMS, et bénéficie donc gratuitement des prestations du Centre de Médecine du Sport de Vénissieux (au stade Laurent Gérin), pour votre certificat médical : informations sur le site de l’OMS. Informations complémentaires pour la partie médicale en vue de la saison 2018/19 : lien vers l’article. La licence comprend un contrat d’assurance, que vous pouvez consulter à tout moment, en cliquant sur les liens ci-dessous : Tarifs de l’inscription (2020/2021) Chaque tarif de licence comprend : l’adhésion à l’association + la part fédérale (montant dû par l’ALCV pour chaque licence). Un tarif annuel est pratiqué sur les entrainements dirigés, obligatoire pour les loisirs et les jeunes de moins de 15 ans, au choix pour les juniors (entrainement jeunes et/ou adultes) et les adultes. Tarifs de l’inscription (2014/2015) (nés entre 2000 et 2001) Minimes (nés entre 2002 et 2003) Poussins, Benjamins (nés après 2003) (obligatoire en compétition et offert avec la licence) (pour tout maillot supplémentaire) (*) optionnel selon le souhait du licencié et en fonction des groupes constitués par l’entraineur (**) la modification tarifaire sur les licences et l’unification des tarifs sur les licences jeunes (Minimes, Cadets, Benjamins, Poussins) n’est pas répercutée sur les licences 2019/20, mais pourrait donner lieu à un ajustement en vue de la saison 2020/21. |Adhésion ALCV||85 €||85 €||65 €||65 €| |Part fédérale||15 €||15 €||5 €||5 €| |Total hors entrainements||100 €||100 €||70 €||70 €| |Entrainement dirigé Jeune||50 € (*)||50 € (*)| LOISIR (nés entre 2004 et 2002) (au lieu de 6.60 €)</w:t>
      </w:r>
    </w:p>
    <w:p>
      <w:r>
        <w:rPr>
          <w:b/>
          <w:color w:val="FF0000"/>
        </w:rPr>
        <w:t>id 131</w:t>
      </w:r>
    </w:p>
    <w:p>
      <w:r>
        <w:rPr>
          <w:b w:val="0"/>
        </w:rPr>
        <w:t xml:space="preserve">Granny : un jeu d'horreur et de réflexion sur PC Granny est un jeu d'horreur à installer sur votre PC. Enfermé dans la maison d'une mamie diabolique, vous devrez vous échapper de chez elle avant qu'elle ne vous tue. Pour cela, il faut explorer chaque pièce et utiliser de nombreux objets. Un jeu réussi et réellement effrayant Granny est un jeu d'horreur qui sort de l'ordinaire, notamment avec son choix original d'une grand-mère tueuse. Vous devez vous déplacer à travers sa maison en faisant le moins de bruit possible. À chaque porte, il faut trouver rapidement la serrure correspondante. Vous aurez également à votre disposition des pinces coupantes, des marteaux et des codes d'alarme à désactiver. Il existe deux façons de s'évader, soit en utilisant la porte principale, soit en descendant au garage et en volant la voiture. Les sons ont été particulièrement soignés et permettent une immersion totale dans le jeu. Un survival horror pas comme les autres Granny a réussi son pari : conserver les incontournables du survival horror tout en apportant une réelle touche d'innovation. Un jeu à conseiller. </w:t>
      </w:r>
    </w:p>
    <w:p>
      <w:r>
        <w:rPr>
          <w:b/>
          <w:color w:val="FF0000"/>
        </w:rPr>
        <w:t>id 132</w:t>
      </w:r>
    </w:p>
    <w:p>
      <w:r>
        <w:rPr>
          <w:b w:val="0"/>
        </w:rPr>
        <w:t>samedi 31 juillet 2004 L’unique solution consiste donc à nous entraider sur les innombrables sujets qui remportent notre accord à tous, et à nous excuser les uns les autres sur les quelques sujets qui alimentent notre désaccord. Car ces derniers ne méritent pas qu’on leur consacre autant de ressassements rancuniers... Embrasser une doctrine donnée, que ce soit au niveau des fondements ou des branches secondaires, puis faire preuve de sectarisme pour cette doctrine, au point d’aller attaquer ceux qui n’y adhèrent pas, est un acte anti-religieux. C’est entraver le parcours de la Communauté islamique ; c’est étouffer son souffle et se rendre coupable d’un meurtre, comme l’Histoire nous l’a enseigné. L’Imâm Abû Hâmid Al-Ghazâlî tient à ce sujet des propos précieux, dans lesquels il identifie les différentes formes de ijtihâd qui, selon lui, font un bloc unifié de la Communauté éparpillée - bien malgré la diversité de ses sectes. Il écrit [1] : « Si une personne prétend que l’infidélité est ce qui diverge de la doctrine ash`arite, de la doctrine mu`tazilite, de la doctrine hambalite, ou d’une quelconque autre doctrine, alors sache que tu as affaire à un niais imbécile, emprisonné dans le suivisme. Il te suffit alors, pour lui rabattre le caquet, d’opposer à ses prétentions celles de ses adversaires, car toutes les sectes tiennent le même discours. Supposons par exemple que ton ami penche pour la doctrine ash`arite, et qu’il prétende que s’opposer à celle-ci est une preuve d’infidélité manifeste. Demande-lui alors d’où il tient qu’Al-Ash`arî détient le monopole de la vérité, afin qu’il puisse déclarer infidèle un savant aussi noble qu’Al-Bâqillânî, qui s’est pourtant opposé à Al-Ash`arî sur la signification de l’Attribut de Perdurance divine (al-baqâ’). Al-Bâqillânî a dit en effet que la Perdurance divine n’était pas une qualité extrinsèque à la Quiddité de Dieu - Exalté soit-Il. Pourquoi Al-Bâqillânî deviendrait-il infidèle, en s’opposant à Al-Ash`arî, plutôt qu’Al-Ash`arî, en s’opposant à Al-Bâqillânî ? Pourquoi faudrait-il que l’un d’eux détienne le monopole de la vérité, au détriment du second ? Est-ce parce que l’un est antérieur à l’autre ? Si c’est cela, alors Al-Ash`arî a été précédé par des Mu`tazilites. Que la vérité soit donc du côté du Mu`tazilite antérieur à Al-Ash`arî. Ou bien est-ce parce que l’un est plus vertueux et plus savant que l’autre ? Dans ce cas, à l’aide de quelle balance ou de quelle mesure estime-t-on les degrés de la vertu ? Si ton ami se retrouve impuissant pour oser dire un mot sur Al-Bâqillânî, et qu’il admette que celui-ci puisse s’opposer à Al-Ash`arî, car étant célèbre pour son savoir et sa vertu, alors demande-lui pourquoi il refuse d’admettre la même chose concernant des hommes non moins savants et vertueux qu’Al-Bâqillânî, et quelle distinction il fait entre Al-Bâqillânî, Al-Karâbîsî, Al-Qalânisî, et bien d’autres encore. » Al-Ghazâlî poursuit : « Si tu es objectif, tu pourras admettre que celui qui place le monopole de la vérité chez l’une de ces sectes en particulier est certainement plus proche de l’infi</w:t>
      </w:r>
    </w:p>
    <w:p>
      <w:r>
        <w:rPr>
          <w:b/>
          <w:color w:val="FF0000"/>
        </w:rPr>
        <w:t>id 133</w:t>
      </w:r>
    </w:p>
    <w:p>
      <w:r>
        <w:rPr>
          <w:b w:val="0"/>
        </w:rPr>
        <w:t>Quel est le meilleur moment pour envoyer une newsletter ? Les lieux communs d’une campagne emailing. Lorsque l’on en vient à parler de stratégie e-mailing, chacun donne avis sur ce qu’il faut faire ou ne pas faire. Vous avez certainement déjà entendu: Même si chaque industrie, entreprise et typologie de clients a ses propres habitudes, certaines pratiques sont tout de même communément admises en ce qui concerne le découpage d’une journée. Les voici regroupées dans une petite infographie: Les meilleurs et les pires moments pour envoyer un e mail. Bien choisir le jour de la semaine pour atteindre sa cible. Dans le milieu du web marketing on opte souvent pour le vendredi soir vers 22 heures, les individus exerçant une activité avec des horaires de bureau, disons 9 heures – 17 heures appréciant, semble-t-il, lirent leurs mails en se relaxant le samedi. Le dimanche est aussi un temps fort de l’e-mailing la plupart de nos clients étant trop occupés et, leur messagerie saturée en semaine. Le taux d’ouverture y serait inférieur mais le temps de lecture supérieur. Finalement, le meilleur moment dépend véritablement de la typologie du client et de l’activité de l’entreprise visée. Les entreprises B2B préféreraient la semaine quand leurs clients sont devant leurs ordinateurs professionnels tandis que les entreprises du B2C choisiraient plutôt le soir ainsi que les samedi et dimanche matin lorsque leurs prospects consultent leurs e-mails personnels. Les périodes de vacances et le jeudi seraient aussi propices à l’obtention de bon résultats pour les boutiques de prêt-à-porter. Les web marketeurs avertis testent constamment des heures et des jours différents sans exclure les soirs et les week-ends pour se faire leur propre idée. Mon point de vue sur la question est qu’il reste impossible de savoir à quel moment exact votre client sera devant son ordinateur prêt à l’achat. Alors, pourquoi se fixer des règles strictes, chercher le meilleur moment et attendre, si vous avez quelque chose d’intéressant à envoyer à votre audience ? Lors d’un stage pour une société commercialisant exclusivement ses produits par le biais de sa e-boutique il m’est arrivé d’envoyer notre newsletter aussi tôt qu’elle fût prête. C’est à dire un dimanche soir aux alentours de 21 heures, probablement le pire moment selon ce qu’on a pu évoquer un peu plus haut dans cet article. Le taux d’ouverture fût pourtant bon et les visites sur notre site ont considérablement augmentées le lundi suivant avec des belles commandes à la clé. Mon expérience ne prouve rien en elle-même et peut-être aurais-je obtenu des résultats encore meilleurs si j’avais attendu le lundi ou le mardi pour envoyer notre newsletter. Dans le même temps il semble bien que la théorie qui consiste à ne surtout pas envoyer sa news le dimanche soir et s’en tenir aux pratiques les plus répandues ne tienne pas non plus. Mon conseil pour une campagne emailing réussie Il est bon de connaitre et de suivre les pratiques les plus courantes de son secteur. Pour cela, créez une adresse de messagerie dédiée au spam. :? Inscrivez-vous aux newsletters de vos concurrents et tant que vous y êtes, acceptez les offres de leurs partenaires et toutes les promotions liées. Si vous tenez une boutique e-commerce, essayez par exemple les newsletters des Cdiscount, Pixmania et autre Rueducommerce. Vous ne tarderez pas à connaître leurs stratégies respectives en termes de jour et d’heure d’envois et découvrirez également à qui ils ont bien pu vendre votre adresse… :twisted: Cependant, ces pratiques étant connues du plus grand nombre, il vous faudra pimenter votre stratégie, vous démarquer pour sortir du lot. Commencez par calez votre stratégie sur celle de vos concurrents puis petit à petit osez un peu plus qu’eux en ajoutant à votre programmation habituelle des jours et des horaires supplémentaires et surprenants. Ainsi, votre mail de ce matin perdu au milieu de ceux de vos concurrents pourrait gagner à être assorti d’un petit rappel à un autre moment inattendus de la journée ou de la semaine où vos concurrents ne seront pas présents pour vous faire de l’ombre. Les meilleurs moment pour envoyer un email par secteur d’activité. Suite à la publication de l’article de Dave Chaffey</w:t>
      </w:r>
    </w:p>
    <w:p>
      <w:r>
        <w:rPr>
          <w:b/>
          <w:color w:val="FF0000"/>
        </w:rPr>
        <w:t>id 134</w:t>
      </w:r>
    </w:p>
    <w:p>
      <w:r>
        <w:rPr>
          <w:b w:val="0"/>
        </w:rPr>
        <w:t>Ma carte d'adhérentA quoi sert la carte d'adhérent ? C'est le signe de reconnaissance des membres de la Gym Suédoise®! Votre carte d'adhérent vous sert de preuve d'inscription. Vous devez la présenter aux hôtes et hôtesses pour accéder aux cours. C'est donc un document de valeur, à conserver avec un maximum d'attention. Pour que votre carte soit éditée, il faut que votre dossier d'inscription soit complet (à savoir données personnelles renseignées, photo d'identité remise en salle ou téléchargée sur votre compte, règlement validé). Si tel est le cas, votre carte sera mise à votre disposition dans un délai maximal de deux semaines dans votre salle d'inscription. Sinon, il est de votre responsabilité de compléter votre dossier avant la fin de la période de validité de votre forfait provisoire. A défaut, vous ne pourrez plus accéder aux cours. Notez enfin que votre carte d'adhérent vous sera remise en échange de votre forfait provisoire. Que faire en cas de perte de votre carte ? Vous devez envoyer une attestation sur l'honneur signée (des modèles sont à disposition sur demande) à l'attention du SAV de la Fédération de Gym Suédoise® (sav@gymsuedoise.com) dans laquelle vous certifiez sur l'honneur avoir perdu votre forfait de Gym Suédoise® et vous vous engagez à nous le retourner au cas où il reviendrait en votre possession. Pour obtenir un duplicata du forfait perdu, vous devrez vous acquitter d'un montant forfaitaire de 10 euros incluant frais de gestion et rachat de la carte. Que faire en cas de vol de votre carte ? Vous devez envoyer au SAV une copie de la déclaration de vol effectuée auprès des services de police. Pour obtenir un duplicata, vous devrez vous acquitter d'un montant de 5 euros incluant frais de gestion et rachat de la carte. Dès validation de vos justificatifs et du règlement, votre duplicata sera transféré dans votre salle d'inscription. Une facture pourra vous être délivrée pour une éventuelle indemnisation par votre assurance.</w:t>
      </w:r>
    </w:p>
    <w:p>
      <w:r>
        <w:rPr>
          <w:b/>
          <w:color w:val="FF0000"/>
        </w:rPr>
        <w:t>id 135</w:t>
      </w:r>
    </w:p>
    <w:p>
      <w:r>
        <w:rPr>
          <w:b w:val="0"/>
        </w:rPr>
        <w:t>Whambam ! Le défilé de Walter Van BeirendonckA chaque fois, je sors des défilés de Walter Van Beirendonck entousiasmé. La collection de l’été 2015 mèle différentes influences culturelles d’Afrique, du Japon, d’Espagne… Le défilé a commencé avec des vestes très courtes aux motifs fleuris, chemise blanche, pantalon ample avec noeud coulissant et ceinturés de rubans à la façon de kiminos. Bleus, rouges, verts. Les passages suivants ont montré des vestes destructurées. Puis un ensemble entièrement blanc avec une chemise faite de plusieurs pièces boutonnées et d’un pantalon ample blanc toujours ceinturé à la façon d’un kimono. D’autres passages évoquent encore le japon avec des hauts très amples. Et l’Afrique avec des pantalons aux motifs traditionnels. Le créateur aime étonner, la surprise suivante est une combinaison de mécano porté avec de la tulle de tutu et une épaule de prince charmant. C’est le prince mécanicien petit rat de l’opéra. Un costume blanc agrémenté d’un voile de tulle blanc évoque bien sûr la fusion de tenues de mariés. La fin du défilé présente des leggings portés avec des vestes cintrées. Des T-shirts inspirés de tenues de cyclistes. A la fin : des costumes avec vestes et pantalons patchworks de différents tissus; et étrangement, c’est très réussi.</w:t>
      </w:r>
    </w:p>
    <w:p>
      <w:r>
        <w:rPr>
          <w:b/>
          <w:color w:val="FF0000"/>
        </w:rPr>
        <w:t>id 136</w:t>
      </w:r>
    </w:p>
    <w:p>
      <w:r>
        <w:rPr>
          <w:b w:val="0"/>
        </w:rPr>
        <w:t>Lorsque vous vous détendez en regardant la télévision, le fonctionnement du climatiseur fonctionne généralement pour maintenir une température constante. ECONAVI détecte et réduit ces déchets de toutes les bonnes manières. À l'aide de capteurs de haute technologie et de programmes de contrôle précis, il analyse les conditions de la pièce et ajuste la puissance de refroidissement et de chauffage en conséquence. Il est suffisamment intelligent pour localiser et fonctionner aux bons endroits pour vous permettre de meilleures économies d'énergie. Économie d'énergie intelligente Les capteurs intelligents détectent le gaspillage potentiel d'énergie à l'aide du capteur d'activité humaine et du capteur de lumière solaire. Ils sont en mesure de détecter l'emplacement des personnes, les mouvements, les absences et l'intensité de la lumière du soleil. Il ajuste ensuite automatiquement la puissance pour économiser l'énergie efficacement. Respirez l'air frais et propre le nanoe-G libère des ions négatifs et adhère à des particules aussi petites que les PM2,5. Ces particules sont ensuite ramenées au filtre par le flux d'air et les particules collectées adhèrent au filtre et sont inactivées. 1. Élimine les particules en suspension dans l'air. 2. Désactive les particules adhésives 3. Désactivation dans le filtre. Refroidissement par douche (Shower Cooling) Plutôt que de simplement refroidir la pièce, Panasonic estime que les climatiseurs doivent rendre la pièce plus confortable. L'air frais ne touche donc pas directement les gens. Il utilise une fonction de refroidissement par douche (Shower Cooling) pour fournir l'air frais par le haut.Cela permet une climatisation saine et empêche la pièce de devenir trop froide Aerowings AEROWINGS sont des volets doubles flexibles qui peuvent diriger et concentrer le flux d'air pour refroidir efficacement une zone. Ces volets sont capables de canaliser et de concentrer l'air frais vers le haut, qui se déverse dans la pièce pour une fraîcheur douce et uniforme Refroidissement rapide Fournit un refroidissement de précision grâce à un flux d'air puissamment contrôlé. Contrôle intelligent du débit d'air Lorsque la température définie est atteinte, il déplace automatiquement la direction de l'air vers le haut. Refroidissement par douche (Shower Cooling) AEROWINGS projette de l'air froid puissamment à longue distance en pressant l'air froid à l'intérieur de l'unité principale avec deux volets en haut et en bas. Cela vous donne un refroidissement plus précis où vous le souhaitez. Le gaz réfrigérant le plus sûr Condenseur de Blue Fin Les ailettes du condenseur sont spécialement revêtues de bleu pour améliorer sa durabilité. Ces couches spécialement revêtues servent de protection contre la corrosion de l'air, de l'eau et d'autres corrosifs. Conversion automatique de tension Un dispositif de réglage automatique de la tension est intégré au climatiseur. Lorsque l'alimentation électrique est instable, lorsque la tension alternative est inférieure à 185 V ou supérieure à 260 V, l'AVS s'éteint automatiquement pour protéger l'unité extérieure. Fiabilité Notre R&amp;D se concentre sur la facilité d'utilisation, et notre historique de contrôle de qualité rigoureux est inégalé dans l'industrie. En conséquence, avec plus de 50 ans d'expérience. Panasonic a vendu plus de 70 millions d'unités de climatisation au Japon et dans le monde. Test acoustique Le bruit de fonctionnement des unités intérieures et extérieures est mesuré dans une chambre anéchoïque. Ce test acoustique permet de s'assurer que le bruit de fonctionnement du produit est suffisamment faible pour qu'il ne perturbe aucune activité quotidienne, telle que les conversations ou le sommeil. Test d'étanchéité à l'eau Les problèmes potentiels sont détectés par des tests tels que l'arrosage de l'unité pendant une durée déterminée. Les sections de contact des cartes de circuits imprimés sont également recouvertes de résine</w:t>
      </w:r>
    </w:p>
    <w:p>
      <w:r>
        <w:rPr>
          <w:b/>
          <w:color w:val="FF0000"/>
        </w:rPr>
        <w:t>id 137</w:t>
      </w:r>
    </w:p>
    <w:p>
      <w:r>
        <w:rPr>
          <w:b w:val="0"/>
        </w:rPr>
        <w:t>Xavier Couture quitte la direction des "nouvelles activités de croissance" d'Orange. Il est nommé conseiller du PDG de France Télécom, Stéphane Richard. En pratique, selon nos informations, il devrait quitter l'opérateur de téléphonie d'ici à quelques mois. M. Couture est remplacé par Jean-Paul Cottet à la direction des nouvelles activités de croissance. Serge Laroye, ancien bras droit de Patrick Le Lay à TF1, conserve la direction des contenus d'Orange. Ce départ en deux temps de M. Couture solde l'aventure d'Orange comme opérateur de contenus audiovisuels. Sous l'impulsion de son précédent PDG, Didier Lombard, l'opérateur de téléphonie avait tenté de se poser en concurrent de Canal+. Orange avait lancé des chaînes, Orange cinéma séries et Orange Sport. L'opérateur avait aussi acheté à prix d'or – 203 millions d'euros par saison – des droits de diffusion du championnat de France de football de Ligue 1. Il avait même créé un studio de production de films, baptisé Studio 37. Las. Le nombre d'abonnés, quelques centaines de milliers tout au plus, n'a jamais correspondu aux attentes de l'opérateur. Orange laisse entendre qu'il devrait trouver prochainement un accord avec l'ennemi d'hier, pour sa chaîne Orange cinéma séries. "AGRÉGATEUR DE CONTENUS" Orange met un terme définitif à son ambition d'être un opérateur de contenus concurrent de Canal+ sur la télévision payante. Désormais, il sera un distributeur de chaînes. Un "agrégateur de contenus", comme il le dit. Orange a, ces derniers mois, conclu des accords de distribution, notamment avec TF1, afin de commercialiser sur son réseau les chaînes éditées par la Une. De même, Orange a signé avec Free, Canalsat, SFR et les autres FAI (fournisseurs d'accès Internet) pour la reprise de sa chaîne Orange Cinéma Séries.</w:t>
      </w:r>
    </w:p>
    <w:p>
      <w:r>
        <w:rPr>
          <w:b/>
          <w:color w:val="FF0000"/>
        </w:rPr>
        <w:t>id 138</w:t>
      </w:r>
    </w:p>
    <w:p>
      <w:r>
        <w:rPr>
          <w:b w:val="0"/>
        </w:rPr>
        <w:t>À Propos de FEMMES DE JOAN MlRÔ ET CLAUDE SIMON Précisons d’emblée : Femmes de Joan Mirô avec un texte de Claude Simon, publié chez Maeght en 1966, n’est pas ce que l’on appelle une oeuvre en collaboration. C’est la croisée de deux cheminements singuliers, la rencontre et la reconnaissance — au sens où l’on peut “se rencontrer avec soi-même” en l’autre, c’est-à-dire apprécier une pratique en la rapprochant de la sienne et, par suite, grâce à cette proximité dans la différence, considérer son propre travail à bonne distance de réflexion —, la reconnaissance, donc, de certaines affinités entre la démarche du peintre et celle de l’écrivain, en l’occurrence les plages peintes de l’un, les pages typographiées de l’autre. Les 23 peintures de Mirô étaient achevées et portaient titre générique de Femmes lorsque Maeght demande à Claude Simon d’écrire un texte. L’oeuvre du peintre se présentait, se présente, ainsi : au titre d’un pluriel Femmes qui somme des sous-titres au singulier, répétant sous chaque toile, 23 fois, le mot FEMME, s’organisent 4 séries d’inégale ampleur — une série de 6, intitulée FEMME I, FEMME II… VI ; une série de 2, intitulée FEMME ASSISE I, II ; une série de 5, intitulée FEMME ASSISE I…V ; une série de 10, intitulée FEMME ET OISEAU I…X — dispositif sériel qui fait de chaque singularité picturale une potentielle pluralité. Une pluralité en puissance. Et, par contrecoup, signale, du pluriel Femmes en couverture, la valeur d’infini. Femmes : un paradigme; une série ouverte, multipliable; puissance x. Dynamique de variations sans fin sur le thème de l’inconnu(e). ” Ce que j’appelle Femme, ce n’est pas la créature femme, c’est un univers. […] le versant de la violence, en écartant le côté humain, une violence personnelle. […] Femme ou personnage. Jamais homme. Femme ou personnage ou oiseau Ajoutons que l’impair, qui est consciemment en exercice dans les oeuvres de Mirô — voir ses triptyques, nombreux, ou les 23 gouaches des Constellations par exemple : “si je fais une série de choses, dit Mirô, c’est toujours un nombre impair. Le chiffre pair ne me convient pas”[1] [2] — est signe de non-clôture, d’élan, de mouvement, pour (donner) suite. Ce que Claude Simon a sous les yeux, donc : des formes et des tableaux de couleurs “pures” —”les couleurs primaires, les couleurs pures qui contrastent les unes avec les autres”[3] — imprimées sur non pas la toile du peintre mais : de la toile. De la matière. Un pan de matière présentant, sans bordure, le grain, le grenu, la grossière croisée tramée de la toile de jute en ses irrégularités, que soulignent les touches brillantes du pinceau, Bref : pour toile de fond, des accidents de matière. La première et la dernière série sont, à cet égard, les plus marquantes, alors que la seconde et la troisième contrastent par la régularité d’un support plus fin, uniforme — moins présent. La 4ème série ajoute un jeu de surimpressions, indiquant deux systèmes de traces : d’une part, les lettres qui désignent des lieux de provenance et de destination (SAN SEBASTIAN [PORjTO RICO), les ports d’embarquement—débarquement de ce qui a dû être, on le déduit, sacs de marchandises ; d’autre part, les plages colorées et les traits noirs qui dessinent des trajets de lumière et d’ombre sur ces matériaux de transport. S’engagent ainsi, par cette stratification, des déplacements, une curieuse mobilité des</w:t>
      </w:r>
    </w:p>
    <w:p>
      <w:r>
        <w:rPr>
          <w:b/>
          <w:color w:val="FF0000"/>
        </w:rPr>
        <w:t>id 139</w:t>
      </w:r>
    </w:p>
    <w:p>
      <w:r>
        <w:rPr>
          <w:b w:val="0"/>
        </w:rPr>
        <w:t>La 5ème édition du « Trail Beaumes de Venise » prendra son départ le dimanche 2 septembre 2012 à 8 heures à Beaumes de Venise avec deux courses au programme un 36 et un 16 km. L’arrivée s’effectuera sur la Place du Marché de Beaumes de Venise. Ce trail court à pour particularité d’offrir un parcours semé d’embûches en semi-аutоsuffіsаncе avec 1900 m de dénivelé positif. Ce pагcоuгs іntégгаlement tracé dаns lе massif dеs Dеntеllеs dе Моntmігаіl fera passer les coureurs suг lеs communes dе Bеаumеs dе Vеnіsе, Gіgоndаs, Suzеttе еt Lа Rоquе Alгіc. Le 36 km (inchangé) est majoritairement composé de côtes, sentiers et chemins sinueux. Les coureurs devront donc ménager leurs efforts pour éviter de se mettre dans « le rouge » dans une course où les difficultés apparaissent dès le début de l’épreuve. Avec la présence de nombreuses boucles et côtes, leur résistance sera mis à rude épreuve. A partir de Beaumes-de Venise, les trailers traverseront le massif des Dentelles du Sud au Nord, en passant par Notre Dame D’Aubune, l’oppidum de Courens, Durban, puis direction le nord du Grand Montmirail avec le col d’Alsau, les Dentelles Sarrazines et le col du Cayron. Chez les hommes, des têtes d’affiches seront bel et bien présentes. L’anglais Andy Symonds, membre de « Team Salomon » participera avec ces partenaires d’entraînement Guillaume Lenormand et Patrice Marmet. Ces trois-là seront les grands favoris de cette nouvelle édition et auront pour but de faire exploser le record de course. Cependant, des surprises seront peut-être à prévoir avec les nombreux participants de cette année. Chez les féminines, la grande favorite sera Christine Grosjean, qui est une habituée de cette course et des Massifs des Dentelles de Montmirail. Cet évènement propose aussi un relais sur une boucle de 36 km avec 1900 m de dénivelé positif. Les coureurs qui le souhaitent pourront donc vivre l’ « aventure à deux ». Autre formule possible : « La course nature », beaucoup plus accessible. Elle propose une boucle de 16 km avec 600 m de dénivelé positif. Le départ se fera à 8h30. L’idée première de cette course est de « mettre un pied dans le monde du trail », selon l’organisateur. Elle permettrà aussi à de nombreux coureurs de se tester physiquement. Un rendez-vous qui n’a pas fini de progresser et de séduire des coureurs de plus en plus nombreux. Les inscriptions pourront s’effectuer le samedi 1er et le dimanche 2 septembre sur place jusqu’à 7h 30 au centre culturel de Beaumes de Venise. vous pouvez aussi vous inscrire dès maintenant sur le site officiel : www.combescretes.com Pour plus d’information consultez la fiche du Trail Beaumes de Venise dans notre calendrier des courses</w:t>
      </w:r>
    </w:p>
    <w:p>
      <w:r>
        <w:rPr>
          <w:b/>
          <w:color w:val="FF0000"/>
        </w:rPr>
        <w:t>id 140</w:t>
      </w:r>
    </w:p>
    <w:p>
      <w:r>
        <w:rPr>
          <w:b w:val="0"/>
        </w:rPr>
        <w:t>Hôtel de Bourgtheroulde. Un cadre XVI eme siècle sublime pour vos séjours de loisirs ou professionnels. Hôtel, restaurant, brasserie, SPA , séminaires Publié le 23/05/2015 au sujet de Hôtels Expérience du Plusieurs fois que mon ami et moi allons dans cet hotel, pour le spa et pour la nuit. Parfait rien à dire, les chambres sont magnifiques et spacieuses, le spa et les massages sont DIVINS! il est clair que désormais je me rendrai toujours dans le spa de l'hotel pour un massage. A faire au moins une fois pour le spa! Nous, nous reviendrons! :) Publié le 09/10/2014 au sujet de Hôtels Expérience du un des endroits à tester à Rouen! du charme, c'est classe, et quel spa!! bref un 5* avec du caractère; On peut essayer juste le spa un peu ou la brasserie Publié le 12/02/2014 au sujet de Hôtels Hotel idéalement situé dans le centre de Rouen ! Rien que la façade nous fait imaginé un décors magnifique à l'intérieur ou nous n'avons pas étés déçus !!! Le bar grandiose avec au dessus de nos têtes une verrière magnifique , et un sol vitré pour voir la piscine ... on en a plein les yeux ! Il y a un étage avec à disposition une bibliothèque et exposition de tableaux et sculptures , Ecloz pour ce weekend ou nous sommes allés , vraiment sympathique ! Petit dejeuné pas extraordinaire et un peu froid ( concernant les oeufs ou le bacon) mais bon quand meme ! Publié le 31/12/2012 au sujet de Hôtels Cruelle déception Accueil non a la hauteur d un hôtel 5 étoiles : pas de place pour se garer, juste une aire de livraison, nous cherchons encore le voiturier. Couloir encombre de canapés et de tables roulantes !!! Verre au bar, pas d amuse bouches, côté brasserie le petit déjeuner à été en dessous de tout, table non redressée, coin self encombre et inaccessible, 15 mn pour obtenir la boisson chaude, bref établissement pas a la hauteur de ses 5 étoiles. Chambre confortable et spacieuse, belle architecture et emplacement central Publié le 05/12/2012 au sujet de Hôtels Magnifique Très bel hôtel idéalement situé dans le centre de Rouen. Accueil chaleureux. Nombreux services (voiturier, bar, brasserie, restaurant, SPA, salle de séminaire,...). La douce ambiance du SPA vous invite à un moment de détente inoubliable. Publié le 06/08/2012 au sujet de Hôtels Hotel somptueux, que du bonheur Hall de réception - bar- piscine et hammam absolument somptueux. Accueil très compétent et très serviable. Très bel établissement 5*, idéalement situé en plein de coeur de Rouen. Chambre et lit spacieux, grande douche à l'italienne. Plus d'informations sur le service de dépôt d'avis, notre politique de modération et de fiabilisation des avis en ligne : Conditions Générales des services du compte</w:t>
      </w:r>
    </w:p>
    <w:p>
      <w:r>
        <w:rPr>
          <w:b/>
          <w:color w:val="FF0000"/>
        </w:rPr>
        <w:t>id 141</w:t>
      </w:r>
    </w:p>
    <w:p>
      <w:r>
        <w:rPr>
          <w:b w:val="0"/>
        </w:rPr>
        <w:t>|keyoben |le méta jeu bascule... ||Thu, 15 November 2012 19:34 |venez voir, l'axe s'affronte, c'est énorme....[Reporter ce message au modérateur] |Endicott |Re:le méta jeu bascule... ||Thu, 15 November 2012 20:55 ||keyoben écrit le Thu, 15 November 2012 19:34| Une impression ou tu te répète ? Peut-être pour mieux t'en convaincre ? |venez voir, l'axe s'affronte, c'est énorme....| |Didorapido |Re:le méta jeu bascule... ||Thu, 15 November 2012 21:44 |Enfin le jeu bascule malgré des procédés déloyaux malgré les tempêtes en mer malgré les infos qu'on leur donne pour qu'ils s'en sortent et fassent que le jeu dure jusqu'au 10 ème tour malgré des dés pipés malgré des espions en notre sein l'axe n'arrive pas à gagner désolé les axés et les ritaux mais la victoire est en nous allez Keyoben te voilà chez toi à Moscou [Reporter ce message au modérateur] |keyoben |Re:le méta jeu bascule... ||Fri, 16 November 2012 07:40 |Je vais d'abord faire un détour par la belgique car on m'a dit qu'il y avait des ritaux déguisés en belge ou l'inverse.... [Reporter ce message au modérateur] |Duncan Team du Sud |Re:le méta jeu bascule... ||Mon, 19 November 2012 07:17 |Junior72 |Re:le méta jeu bascule... ||Fri, 11 January 2013 12:32 |Ca y est ! on a réussi à capturer Keyoben !! depuis des semaines qu'il hibernait dans une forêt paumée de Russie, il a beaucoup changé Merci à nos amis du forum anglais pour cette photo rarissime ! [Reporter ce message au modérateur] |Duncan Team du Sud |Re:le méta jeu bascule... ||Fri, 11 January 2013 12:34 |balaise ! [Reporter ce message au modérateur] |hilarion lefuneste |Re:le méta jeu bascule... ||Fri, 11 January 2013 12:36 |excellent sa coupe de cheveux ne me semble pas règlementaire [Reporter ce message au modérateur] |Yves The Burgond |Re:le méta jeu bascule... ||Fri, 11 January 2013 14:33 |La vache il a pris chère le père Keyoben [Reporter ce message au modérateur] |lespieuch |Re:le méta jeu bascule... ||Fri, 11 January 2013 15:56 |on voit ce que cela peut donner à piloter n'importe comment et dire de fausses informations de façon permanente, je partage il a pris cher le père Keyoben, du coup il ne voit plus ses cartes quand il joue. [Reporter ce message au modérateur] |JP Von Këvy |Re:le méta jeu bascule... ||Fri, 11 January 2013 16:26 |vous êtes sur que ce n'est pas Grozours ? ? [Reporter ce message au modérateur] |keyoben |Re:le méta jeu bascule... ||Fri, 11 January 2013 18:42 |alors là chapeau bas! mais comment vous m'avez reconnu? [Reporter ce message au modérateur] |Junior72 |Re:le méta jeu bascule... ||Fri, 11 January 2013 19:40 ||keyoben écrit le Fri, 11 January 2013 18:42| Ben, une "marmotte" d'1m70 répétant inlassablement en anglais "on va gagner, nous serons à Berlin dans 3 jours", prostré à côté d'un spitfire à court d'essence, c'est pas très courant dans le monde animal (et humain)... |alors là chapeau bas! mais comment vous m'avez reconnu?| |EMI44 |Re:le méta jeu bascule... ||Sat, 12 January 2013 00:03 |Excellent... Mais je crois</w:t>
      </w:r>
    </w:p>
    <w:p>
      <w:r>
        <w:rPr>
          <w:b/>
          <w:color w:val="FF0000"/>
        </w:rPr>
        <w:t>id 142</w:t>
      </w:r>
    </w:p>
    <w:p>
      <w:r>
        <w:rPr>
          <w:b w:val="0"/>
        </w:rPr>
        <w:t>presentation &amp; billetterie Lundi 12 Octobre 2020 Piers Faccini ThÃ©Ã¢tre de l'IdÃ©al Lundi 12 Octobre 2020 21h00 - concert assis ACHETEZ VOS BILLETS Piers Faccini : guitare-voix, harmonica Simone Prattico : batterie, xylophone midi Malik Ziad :Â guembri, mandole Juliette Serrad : violoncelle SÃ©verine Morfin :Â violon alto Songwriter sans frontiÃ¨re, artiste complet (guitariste, chanteur, peintre, photographe, fondateur du label Beating Drum), Piers Faccini explore dans son opus Â«Â Hear My VoiceÂ Â» le mÃ©lange de folk Nord-amÃ©ricain et Britannique qui a accompagnÃ© ses toutes premiÃ¨res compos. Le rÃ©sultat: du vintage Faccini, Ã©purÃ©,Â essentiel, poÃ©tiqueâ¦ Â Merci de lire attentivement les mesures sanitaires avant l’achat ou la rÃ©servation de vos places et la venue en salle de concert : ICI Â Tarifs : Tarif Plein : 16â¬ Tarif AbonnÃ© : 13â¬ Tarif Jazz Circle : 15â¬ Conditions dâaccÃ¨s aux diffÃ©rents tarifsÂ ici Ouverture des portes : 20h00 Concert : 21h00 ThÃ©Ã¢tre de l’IdÃ©al 19 rue des Champs 59200 Tourcoing Photos : Mr CupÂ</w:t>
      </w:r>
    </w:p>
    <w:p>
      <w:r>
        <w:rPr>
          <w:b/>
          <w:color w:val="FF0000"/>
        </w:rPr>
        <w:t>id 143</w:t>
      </w:r>
    </w:p>
    <w:p>
      <w:r>
        <w:rPr>
          <w:b w:val="0"/>
        </w:rPr>
        <w:t>Archives de la catégorie : nuancier des poupées Miss Billie est en ligne avec d’autres poupées prêtes à être adoptées! Grande poupée chocolat, cheveux bruns bouclés, yeux chocolat. Toujours aussi fraîche et pimpante, la vraie Rose Choco est en stock sur la boutique en ligne et livrée en quelques jours seulement…et je rêve toujours devant son portrait dans les bras d’une petite fille japonaise réalisé par Audrey : magique! Fresh and preppy, the true Rose Choco is online and can be delivered […] Un petit éventail des couleurs disponibles pour les poupées à mélanger presque à volonté.</w:t>
      </w:r>
    </w:p>
    <w:p>
      <w:r>
        <w:rPr>
          <w:b/>
          <w:color w:val="FF0000"/>
        </w:rPr>
        <w:t>id 144</w:t>
      </w:r>
    </w:p>
    <w:p>
      <w:r>
        <w:rPr>
          <w:b w:val="0"/>
        </w:rPr>
        <w:t>LA VIOLENCE ET LES FEMMES DANS L’OPERA Introduction L’art lyrique naît en occident au 17ème siècle. Voici ce qu’en dit J.-J. Rousseau dans le Dictionnaire de la Musique : « Les parties constitutives d’un opéra sont le poème, la musique et la décoration : par la poésie on parle à l’esprit, par la musique à l’oreille, par la peinture aux yeux et le tout doit se réunir pour émouvoir le cœur. » Je me permets d’ajouter que la voix chantée (des berceuses de notre enfance, aux hymnes à la liberté), a le pouvoir magique de nous toucher au plus profond de nous-même. Un opéra est aussi un gâteau. Mais comme dans la vie, il n’y a pas que de la douceur dans l’art lyrique, qui met en scène bien des violences et des passions. Nous nous centrerons sur la violence et les femmes, tentant de souligner l’importance de l’écriture musicale qui traduit aussi cette violence. Me vient d’abord à l’esprit la violence subie par les femmes. J’avais été passionnée en 1979 par le livre de Catherine Clément, philosophe et écrivain, L’opéra ou la défaite des femmes – Le titre est explicite… Plus récemment en 2012, j’ai lu l’admirable ouvrage de Jean Michel Vives La voix sur le divan. L’auteur est psychanalyste et s’intéresse à la dimension pulsionnelle de la voix et à la gestion sociale de cette jouissance. Il affirme « les femmes à l’opéra sont abandonnées, perdues, égarées, elles en meurent ou deviennent folles ». Pourtant parmi les opéras qu’il m’a été donné de voir ou d’écouter, j’ai pu constater que les femmes infligent aussi de la violence. Je m’interroge, sans véritable réponse, sur le fait que les opéras du Sud de l’Europe mettent en scène davantage de femmes violentées que dans les opéras du Nord de l’Europe. Il m’a fallu, non sans mal, choisir quelques héroïnes, sous peine de plagier Leporello, valet de Don Juan chantant l’air du catalogue, dénombrant les conquêtes de son maître « mille e tre »… Il existe tant d’opéras !! Mon choix est bien évidemment personnel et nécessairement incomplet. Parmi les femmes subissant la violence : Carmen et Violetta a) Carmen C’est sans soute l’opéra le plus joué. C’est la dernière œuvre de Bizet (opéra-comique-airs chantés et récitatifs). Les librettistes Henri Meilhac et Ludovic Halwy se sont inspirés du livre de Prosper Mérimée publié en 1847. Ils ont bien édulcoré l’œuvre, pourtant l’opéra monté à l’opéra Garnier le 10 mars 1875 (Bizet meurt en décembre de la même année) n’a qu’un succès très relatif. Tchaïkovski et d’autres en avaient prédit le succès futur. A cette période, le naturalisme progresse dans l’art, de Courbet à Zola (la Commune vient de naître et de mourir). Mais l’opéra se doit de rester un lieu « de bon ton ». Carmen n’a rien d’une description d’une Espagne de pacotille, c’est une tragédie, un défi de la liberté jusqu’à la mort. Cette femme venue d’ailleurs, cette gitane veut vivre librement ses choix de vie et ses choix amoureux. Le public de l’époque trouve cela très inconvenant. Libre, indomptable, elle ne se soumet à aucune contrainte, elle suit ses coups de cœur, en ayant le pressentiment qu’elle chemine vers la mort. La musique traduit bien ce cheminement tragique. George Prêtre dirigeant Carmen disait que dès les premières mesures de l’ouverture il sentait l’ombre de l’amour et de la mort. Au troisième acte, dès le trio de l’air des cartes, Carmen sait ce qui l’attend : « Carreau, pique la mort, j’ai bien lu, moi d’abord lui ensuite, recommence vingt fois la carte impitoyable répétera la mort encore</w:t>
      </w:r>
    </w:p>
    <w:p>
      <w:r>
        <w:rPr>
          <w:b/>
          <w:color w:val="FF0000"/>
        </w:rPr>
        <w:t>id 145</w:t>
      </w:r>
    </w:p>
    <w:p>
      <w:r>
        <w:rPr>
          <w:b w:val="0"/>
        </w:rPr>
        <w:t>[J.00] Matchs de reprise : 4V - 3D [J.00] Matchs de reprise : 4V - 3D Le 10/08/2019 - L'Alsace Après avoir repris l’entraînement lundi soir au Palais des sports, le Mulhouse/Pfastatt BA va disputer ce samedi soir (20 h) à Ruelisheim son tout premier match amical. Il sera opposé au WOSB, une vieille connaissance, puisque les Bas-Rhinois ont été la saison passée un de ses plus rudes adversaires en Nationale 2. Les Mulhousiens s’étaient imposés à deux reprises de haute lutte et Jean-Luc Monschau, l’entraîneur du MPBA, sait que l’adversité sera tout à l’heure de premier choix. Le technicien haut-rhinois n’attachera pas une grande importance au résultat de ce soir, mais voudra voir plus précisément le potentiel de chacun de ses joueurs. Et le public aura l’occasion de voir à l’œuvre les recrues David Condé, Bassa Doumbé et Guillaume Boucard. Dernière édition par The Clown le Mar 20 Aoû - 9:37, édité 2 fois Re: [J.00] Matchs de reprise : 4V - 3D Notre équipe fanion s'incline ce soir à Ruelisheim face au WOSB 65-66. La fiche technique : MPBA-WOSB 65-66. Les QT: 27-19,7-13;MT 34-32;12-15(46-47),19-19. Arbitres: MM. Bazine et Miotto. MPBA: 25 paniers dont 4 à trois points (Doumbé 3), 11/19 LF, 23 fautes. Plasse 2, Conde 8, Spinali 2, Diehl (cap.) 7, Ekani 14 puis Grebongo 3, Gurgey 4, Doumbé 9, Soussi, Minté 16. Entraîneur: Monschau. WOSB: 22 paniers dont 7 à trois points (Correia et Grants 2), 15/21 LF, 19 fautes. Diemer 8, Correia 7, Tschamber (cap.) 11, Cabarkapa 13, Trauttmann 4 puis Kurtic 2, Van Haaren, Beck 5, Grants 6, Martial 10. Entraîneur: Ladenburger, assisté de Seidel. Re: [J.00] Matchs de reprise : 4V - 3D Pour son premier galop d’essai de pré-saison, le Mulhouse Pfastatt BA, promu en NM1, s’est incliné hier soir à Ruelisheim face au WOSB (65-66). L'Alsace par Fab.G. du 11/08/2019 Malgré la belle partie de Bacasso Minté, le MPBA s’est incliné hier contre le WOSB lors de son premier match de pré-saison. Photo L’Alsace /Vincent VOEGTLIN Plus que le résultat, c’est évidemment la manière qui importe sur ces matches de pré-saison. Et forcément, le chemin est encore long pour les Haut-Rhinois du Mulhouse Pfastatt BA promu en NM1 qui devront parfaire leur jeu collectif sur les six rencontres restantes avant le premier match officiel de la saison, le 17 septembre en Coupe de France face à Besançon. Minté – Ekani en verve Hier soir, dans la fournaise de Ruelisheim face au WOSB, les partenaires de Johan Grebongo, toujours dans l’attente de l’arrivée du shooteur Guillaume Boucard, ont pris les choses en main en début de partie face à des visiteurs qui évolueront cette saison un échelon plus bas, en NM2. Mais alors que les Haut-Rhinois avaient marqué 27 points dans le premier quart-temps, sous l’impulsion notamment de l’intérieur Bacasso Minté (11 points en première période), ils ne parviennent plus à trouver le chemin du panier par la suite et devront attendre plusieurs minutes pour scorer à nouveau (29-26). Face à une équipe du WOSB composée de plusieurs anciens Mulhousiens et qui a très peu évolué à l’intersaison, Quentin Diehl et les siens ont manqué de réussite sous les paniers dans le troisième quart-temps, à l’image du nouveau venu, David Condé, mais aussi trouvé de belles solutions offensiv</w:t>
      </w:r>
    </w:p>
    <w:p>
      <w:r>
        <w:rPr>
          <w:b/>
          <w:color w:val="FF0000"/>
        </w:rPr>
        <w:t>id 146</w:t>
      </w:r>
    </w:p>
    <w:p>
      <w:r>
        <w:rPr>
          <w:b w:val="0"/>
        </w:rPr>
        <w:t>Le romantisme anticonformiste RobotEtourdi le mardi 16 juillet 2013 à 23h43 Le terme "romantisme" peut regrouper un grand nombre de concepts (pas toujours compatibles entre eux) dont certains sont difficilement réconciliables avec la vision polyamoureuse. On peut déjà citer l'idée que l'amour n'est véritable que s'il n'est dédié qu'à une et une seule personne qui devra nécessairement cumuler (si possible à vie) les rôles d'ami, amant, et parent. Mais qu'en est-il des autres aspects romantiques, ceux qui concernent les attentions occasionnelles (quoique régulières) ? Nous qui revendiquons une certaine forme d'émancipation face aux normes sociétales, sommes-nous assujettis aux rituels romantiques ? Car si mignons et sucrés que puissent être un bouquet de fleur, un voyage à Venise ou simplement le fait de souhaiter un anniversaire, cela n'en demeure pas moins des actions... putainement arbitraires. Mon amour est-il plus pur si je me plie à la coutume qui décrète que l'on doit honorer les heureux événements à chaque... disons... révolution de la Terre autour du soleil, selon un calendrier... hum, mettons... grégorien ? Est-il moins raffiné si en lieu et place de fleurs, il me venait à l'esprit d'offrir des cactus (plus durables) ou une botte de radis (plus nourrissante) ? C'est qu'elles sont fort ritualisées ces attentions spéciales... Les fleurs, toujours elles, s'offrent en nombre impair. Leurs bouquets sont des propos dans un langage tissé de traditions. Gare à celui qui offrirait des œillets ou des chrysanthèmes ! L'alcool est romantique quand il est vin ou champagne de bonne cuvée, bien moins quand il est bière ou vodka. On pourrait poursuivre la démonstration en évoquant les alliances et les mots doux, mais reformulons plutôt la question : Quel est votre rapport au romantisme, dans sa dimension quotidienne (ou du moins occasionnelle) ? (compte clôturé) le mercredi 17 juillet 2013 à 10h25 Je pense que l'on peut avoir un petit côté romantique (qui pour moi ne s'oppose pas au polyamour) et apprécier recevoir des fleurs pour une occasion spéciale tout en appréciant les gestes d'amour au quotidien. Le tout étant dans l'appréciation que l'on fait de ce que l'autre nous offre. Un baiser donner spontanément a largement autant d'impact sur moi qu'une rose pour la Saint Valentin. Il n'empêche que je tiens à recevoir un petit qque chose à l'occasion de la fête (ok très commerciale) des amoureux. Du moment que la rose m'est offerte avec amour et plaisir partagé et non juste pour "faire comme tout le monde". Je me moque que ma voisine ait aussi eu une rose, c'est son plaisir à elle, si cela la rend heureuse, alors on sera deux, cool. Perso, j'aime dans la norme et j'aime aussi en dehors de la norme. Ce qui importe c'est la façon dont c'est offert. Mon alliance je l'ai perdu et celle de substitution aussi (au bout de 15 jours) donc je ne porte plus d'alliance, ce qui me vaut régulièrement des "mademoiselle" et ça me fait drôlement marrer... :-D Mon voyage de noces, et bien non, pas Venise mais le lac de Genève. Mon anniv est une occasion de regrouper mes vrais amis car pour la plupart, ils ne se connaissent pas entre eux... Je fais à cette occasion un cumul de plaisirs et de diversité et ça me plait. Pour les "occasions spéciales" bons vins et champagne me plaisent car je ne peux pas me les offrir toutes l'année mais j'ai un rituel bien à moi, tous les ans, le premier jour de l'année (du calendrier qui nous concerne, mais bon, on vit dans une société...) je déguste une bouteille de Mum Rouge. Je n'en re-bois pas de l'année mais ce jour-là j'y tiens, je VEUX démarrer l'année ainsi. Par contre, les dimanches</w:t>
      </w:r>
    </w:p>
    <w:p>
      <w:r>
        <w:rPr>
          <w:b/>
          <w:color w:val="FF0000"/>
        </w:rPr>
        <w:t>id 147</w:t>
      </w:r>
    </w:p>
    <w:p>
      <w:r>
        <w:rPr>
          <w:b w:val="0"/>
        </w:rPr>
        <w:t>De couleur rouge rubis, les canneberges offrent ce mélange caractéristique de douceur et d’acidité. La baie de l’État du Massachusetts colore le paysage et met l’eau à la bouche des visiteurs, surtout à la fin de l’automne marquée par les festivals célébrant les récoltes, les recettes parsemées de canneberges et les visites des cannebergières. Visites des cannebergières Il est normal de s’intéresser aux fermes où poussent les canneberges du Massachusetts. Toutefois, ces visites sont bien différentes des visites de fermes traditionnelles. Les fermes spécialisées dans la culture des canneberges portent le nom de cannebergières. Elles sont composées de différentes couches de sable, de tourbe, de gravier et d’argile. Les baies poussent sur des arbrisseaux qui croissent sur ces terrains d’avril à novembre. Elles nécessitent de grandes quantités d’eau fraîche pour être parfaitement mûres à l’automne. C’est l’époque idéale pour prévoir votre visite. La plupart des cannebergières nécessitent néanmoins une réservation à l’avance. Certaines de ces visites permettent aux voyageurs d’enfiler des cuissardes ou un pantalon en caoutchouc pour mettre réellement les pieds dans la cannebergière. D’autres visites se déroulent sur la terre ferme. Toutes offrent des informations sur la récolte et l’histoire des canneberges, notamment la façon dont les Amérindiens les auraient fait découvrir aux colons d’Europe au XVIIe siècle. Attendez-vous à goûter ces baies rouge vif et leurs jus, et profitez de cette occasion pour acheter des baies fraîches, ainsi que des produits culinaires artisanaux à base de canneberges. Gelée piquante de poivre et de canneberges, miel infusé aux canneberges et canneberges trempées dans du chocolat noir succulent... Autant de délicieux produits à emporter. Ces baies fermes et acides sont très appréciées à Thanksgiving, où elles sont souvent mijotées pour préparer une sauce épaisse et délicieuse. - massvacation.com Festivals L’automne est également la période idéale pour participer à un festival de la canneberge. En septembre, à l’occasion du Harwich Cranberry Arts &amp; Music Festival, la présentation de produits artisanaux locaux, l’organisation de concerts et la préparation de plats typiques viennent enrichir cet événement. À Wareham, l’October Cranberry Harvest Celebration propose des séances de récolte et des démonstrations de cuisine, un marché artisanal et des promenades en pédalo sur le magnifique étang Tihonet Pond. Organisé sur l’île de Nantucket aux paysages de rêve, le Cranberry Festival se tient également en octobre et met à l’honneur les baies de l’île au beau milieu des couleurs éclatantes des feuilles d’automne. (Le jus de canneberge et les canneberges trempées dans le chocolat font partie des produits favoris du public lors de cet événement.) Lors des festivals annuels de la canneberge, le jus de fruits frais fait partie des produits favoris du public. Les chefs du Massachusetts aiment utiliser des ingrédients locaux, et les canneberges conviennent parfaitement à leurs préparations sucrées et salées. Vous les trouvez partout dans l’État : des restaurants aux boulangeries, des plats originaux et raffinés aux spécialités familiales traditionnelles. Imaginez du pain perdu doré accompagné d’une compote colorée. Pour le déjeuner ou le dîner, un chef pourrait très bien faire appel à l’acidité des baies dans un velouté de carottes et de noix de coco ou encore mélanger les baies à un peu de poivre fumé pour concocter une sauce délicieuse, qui servira à napper un morceau de porc tendre. Bien que le crumble soit un grand classique, les desserts offrent eux aussi de nombreuses possibilités en permettant d’associer les baies à une garniture sucrée et croustillante. Les canneberges peuvent être</w:t>
      </w:r>
    </w:p>
    <w:p>
      <w:r>
        <w:rPr>
          <w:b/>
          <w:color w:val="FF0000"/>
        </w:rPr>
        <w:t>id 148</w:t>
      </w:r>
    </w:p>
    <w:p>
      <w:r>
        <w:rPr>
          <w:b w:val="0"/>
        </w:rPr>
        <w:t>Vitr a ux FRANÇOISE GORMAND-DUVAL Le vitrail est la seule forme d’art qui tire entièrement ses effets de la lumière. Nous réalisons des vitraux avec la technique traditionnelle du temps des cathédrales, ainsi que le fusing. Nous créons également des vitraux aux formes novatrices, les vitraux sculptures. Par notre savoir faire, nous pouvons répondre à toutes particularités techniques. Restauration de vitraux, particuliers et églises, objets décoratifs… Diplômée des Beaux-Arts. FRANÇOISE GORMAND-DUVAL 84 b, rue des Monts «Le Bellevue» - 69280 Ste Consorce Tél : 04 78 87 00 20 E-mail : info@vitraux-gormand-duval.com Site : www.vitraux-gormand-duval.net</w:t>
      </w:r>
    </w:p>
    <w:p>
      <w:r>
        <w:rPr>
          <w:b/>
          <w:color w:val="FF0000"/>
        </w:rPr>
        <w:t>id 149</w:t>
      </w:r>
    </w:p>
    <w:p>
      <w:r>
        <w:rPr>
          <w:b w:val="0"/>
        </w:rPr>
        <w:t>Donnez un style unique à votre décoration d'intérieur avec ce Miroir convexe 26cm bord noir &amp; or antique KOUPA. Il ajoute une touche vintage par ses bordures noires patinées et son verre en forme de hublot. 1 kg Caractéristiques : Matières : Verre et résine Dimensions : H26.5cm X L26.5cm Couleur : Noir patiné CH1236553-0000 Miroirs Une fois le colis remis au transporteur choisi par le client, les délais de livraison sont les suivants pour la France Métropolitaine : Les délais inscrits ci-dessus sont indiqués hors week-end et jours fériés. SOFACTORY DÉMÉNAGE ! Sofactory ferme ses portes et vous annonce que votre site préféré pour l’aménagement de votre intérieur déménage ! Retrouvez désormais toute l'expertise de Sofactory uniquement sur le site 3 SUISSES, la référence déco à prix abordable et terriblement tendance. Vous y êtes déjà, vous avez plus qu’à découvrir ! Le Service Clients est toujours présent au 01 76 36 31 06 pour vous accompagner et répondre à toutes vos questions, du lundi au vendredi de 10h à 16h. Womancorner se refait une beauté sur 3 SUISSES. Womancorner ferme son site... Et débarque uniquement sur 3 SUISSES ! Encore plus de maroquinerie et de cosmétiques pour toujours vous faire plaisir et prendre soin de vous sur 3 SUISSES. Retrouvez sans tarder notre expertise parmi un univers mode &amp; déco terriblement inspirant ! Ça tombe bien, vous êtes automatiquement redirigé. Le Service Clients est toujours présent au 01 76 36 31 08 pour vous accompagner et répondre à toutes vos questions, du lundi au vendredi de 10h à 16h. ON VOYAGE AVEC C'est pourquoi Rue du commerce s'associe à la célèbre marque 3 SUISSES pour votre plus grand plaisir. Retrouvez une irrésistible sélection de pièces mode et maison ultra tendance en promotion jusqu'à -60%... A shopper sans modération ! Je fonce</w:t>
      </w:r>
    </w:p>
    <w:p>
      <w:r>
        <w:rPr>
          <w:b/>
          <w:color w:val="FF0000"/>
        </w:rPr>
        <w:t>id 150</w:t>
      </w:r>
    </w:p>
    <w:p>
      <w:r>
        <w:rPr>
          <w:b w:val="0"/>
        </w:rPr>
        <w:t>PC portable lent avec disque dur à 100% d'utilisation Bonjour, j'ai un pc portable Lenovo ideapad 510 qui m'a été confié parce qu'il était lent. En regardant j'ai vite vu que le disque dur était utilisé à 100% même quand rien n'est ouvert. J'ai donc passer plusieurs scan et nettoyage de ccleaner, adwcleaner, ZHPcleaner et j'ai supprimé un antivirus car 2 étaient présents et certainement en conflit mais le pc continue de ramer. Les 3 premières appli qui semblent consommer le plus le HDD est avast, system et hôte de service: services de stockage. Caractéristique du pc: nvidia geforce ram: 8Go en DDR4 HDD: 1 To (moins de 100Go d'utilisé) D'où peut venir cette utilisation de disque ? Disque dur externe pas détecté Bonjour, je rencontre actuellement un problème avec mon Asus ROG GL752VW ainsi que mon DDE Western Digital My passport de 500Go. Ce matin, aucun problème, le disque dur est correctement détecté, j'ai accès à mes fichiers et compagnie. Ce soir, lorsque je rebranche mon disque dur, rien ne s'affiche. Il ne s'affiche ni dans windows, ni dans le gestionnaires de disques, ni dans le gestionnaire de périphériques. Il apparait uniquement dans "périphériques et imprimantes". Au début il affichait un panneau jaune qui me disait que mon pilote n'était pas à jour. Je l'ai donc fait régler le problème automatiquement (utilitaire de résolution windows) mais sa ne fonctionne toujours pas et le panneau ne s'affiche plus. Ayant plusieurs disques durs WD, je les ai testé et c'est le même problème. Que se passe t il ? Pourquoi tous mes disques WD s'arrêtent de fonctionner normalement ? Je ne crois pas avoir fait de mises à jour récemment. J'ai essayé le changement de lettre des autres disques (interne) ainsi que de désinstaller le périphérique mais sa ne change rien. Auriez vous une idée ? Bonjour, on m'a donné à réparer un pc type de 2 en 1 sony vaio SVJ202B11M dont l'ouverture de session bloquait (démarrage windows correct, ouverture de session donnant sur écran noir puis sur écran bleu avec message d'erreur windows). Je précise que le pc a été piraté/infecté par un virus en juin et que le problème est survenue après. Le pc n'ayant que des ports usb 3.0, j'ai donc inséré le disque dur dans un autre pc afin de réparer windows avec une clé d'installation w10 (booté avec rufus, déjà utilisé sur d'autres appareils et aucun souci). J'ai donc préalablement formater la partition nommée "disque local (E:)" (en NTFS) puis j'ai lancé l'installation de windows 10. Aucun problème jusqu'à ce qu'il m'affiche un écran bleu similaire pendant la création de session. J'ai donc réessayer de formater la partition et de réinstaller w10 mais impossible le problème persiste. Le disque dur est fractionné en 7 partitions: partition 1: sonysys, taille: 260Mo, Type: OEM (réservé) partition 2: ,taille: 1.4Go, Type: récupération partition 3: , taille:260Mo, Type: système partition 4: ,taille: 128 Mo, Type: MSR (réservé) partition 5: disque local, taille: 670 Go, Type: principal partition espace non alloué, taille: 450Mo, type: partition 6: , taille 26.1 Go, type: récupération J'ai formaté une fois avec le logiciel inclut de windows et une fois avec celui de Ccleaner (passage en 3 passes) mais il m'est possible de formater que la partition 5 (disque local E). Formater le disque complet est il une bonne idée ou faut il que je conserve les partitions OEM et MSR ? De plus à chaque installation w10, le pc me dit que les partitions ne sont pas dans le bon ordre, est ce la cause du problème ? Comment et dans quel ordre dois</w:t>
      </w:r>
    </w:p>
    <w:p>
      <w:r>
        <w:rPr>
          <w:b/>
          <w:color w:val="FF0000"/>
        </w:rPr>
        <w:t>id 151</w:t>
      </w:r>
    </w:p>
    <w:p>
      <w:r>
        <w:rPr>
          <w:b w:val="0"/>
        </w:rPr>
        <w:t>Accueil Sécurité Transport des marchandises dangereuses Bombes aérosol et cartouches à gaz Bouteilles à gaz UN, tubes UN, récipients cryogéniques UN, et conteneurs à gaz à éléments multiples Grands récipients pour vrac (GRV) normalisés UN Wagons-citernes et contenants d'une tonne Petits contenants normalisés UN pour liquides ou solides Les normes en place portant sur les contenants traitent d'une part de la sélection et de l'utilisation des contenants pour le transport des marchandises dangereuses et, d'autre part, de leur dessin, de leur fabrication, et de leur entretien. Des normes distinctes, ou des chapitres distincts dans les normes, s'appliquent aux différentes activités énumérées ci-haut. La Partie 5 du Règlement sur le TMD précise à quelles normes, ou à quelles exigences, de sélection et d'utilisation il faut se conformer selon la marchandise dangereuse. Ce sont ces normes et exigences qui indiquent quelles sont les normes de fabrication, d'attestation ou d'entretien auxquelles il faut se conformer. Comme le Règlement sur le TMD a préséance sur les normes, il peut prévoir des exceptions ou des conditions additionnelles aux normes. Ainsi, il faut toujours lire le Règlement sur le TMD parallèlement aux normes. L'alinéa 1.3.1 du Règlement sur le TMD précise quelle version de chacune des normes, ou de leurs amendements, est en vigueur. Il arrive souvent qu'une nouvelle version d'une norme ou une de ses modifications ait été publiée sans que le Règlement ne l'ait rendue obligatoire. Dans un tel cas, seule la version prescrite par le Règlement est en vigueur. On peut se procurer les normes de la CSA ou de l'ONGC auprès de ces organismes. Information concernant la norme CSA B625-08 (la norme sur les « Citernes mobiles pour le transport des marchandises dangereuses »). Information concernant la norme CAN/CGSB-43.150 (la norme nationale sur les « Exigences de rendement des emballages destinés au transport des marchandises dangereuses »). Fabrication, mise à l'essai et attestation des petits contenants normalisés UN, y compris la sélection et l'utilisation des petits contenants normalisés UN pour les marchandises dangereuses liquides ou solides. Petits contenants pour le transport des marchandises dangereuses des classes 3, 4, 5, 6.1, 8 et 9, une norme de Transport Canada Nouveau Information concernant la norme CAN/CGSB-43.151 (la norme nationale sur le « Conditionnement des explosifs (classe 1), aux fins de transport »). Sélection et utilisation des conteneurs pour explosifs de la classe 1. Information concernant la norme CAN/CGSB-43.126 (la norme nationale sur la « Reconstruction et reconditionnement des fûts pour le transport des marchandises dangereuses »). Exigences de reconstruction, de reconditionnement et de recertification pour réutiliser certains fûts décrits à l'article 5.12 (2) du Règlement sur le TMD. Grands récipients pour vrac (GRV) normalisés UN Information concernant la norme CAN/CGSB-43.146 (la norme nationale sur la « Conception, fabrication et utilisation de grands récipients pour vrac destinés au transport des marchandises dangereuses »). Fabrication, mise à l'essai et attestations, de même que la sélection et l'utilisation des GRV normalisés UN. Contenants pour des matières infectieuses de classe 6.2 Information concernant la norme CAN/CGSB-43.125 (la norme nationale sur le « Conditionnement des matières infectieuses, des échantillons de diagnostic, des produits biologiques et des déchets biomédicaux en vue du transport »). Fabrication, mise à l'essai et attestations des contenants de marchandises dangereuses de la classe 6.2, y compris les contenants de type 1A (normalisés), de type 1B et de type 1C. (Les règles de sélection des contenants se trouvent à l'article 5.16 du Règlement sur le TMD). Camions-citernes et semi-remorques (citernes routières) et citernes amovibles TC Information concernant la norme CSA-B621 (la norme CSA sur</w:t>
      </w:r>
    </w:p>
    <w:p>
      <w:r>
        <w:rPr>
          <w:b/>
          <w:color w:val="FF0000"/>
        </w:rPr>
        <w:t>id 152</w:t>
      </w:r>
    </w:p>
    <w:p>
      <w:r>
        <w:rPr>
          <w:b w:val="0"/>
        </w:rPr>
        <w:t>|Royal Canin Mini Breed Cavalier King Charles Junior||Olalux||11,95 €||Disponibilité : 5 à 9 jours| Contenance : 1,5 kg Alimentation préconisée pour les chiots de la race Cavalier King Charles de 2 à 10 mois. TONUS CARDIAQUE Contient les nutriments nécessaires à une bonne fonction cardiaque : - teneur adaptée en minéraux, EPA &amp; DHA, taurine, L-carnitine - antioxydants SANTÉ DIGESTIVE Contribue à soutenir la fonction digestive et l’équilibre de la flore intestinale. DÉFENSES NATURELLES Aide à construire les défenses naturelles du chiot Cavalier King Charles Spaniel. SANTÉ DENTAIRE Aide à réduire la formation du tartre grâce à des chélateurs de calcium. CROQUETTE EXCLUSIVE La forme et la texture de la croquette répondent à la morphologie brachycéphale et non prognathe de la race en encourageant la préhension et la mastication. L’implantation particulière de ses dents empêchent que la dentition supérieure ne se superpose à la dentition inférieure : la mastication est donc rendue difficile. Ce défaut de mastication est un facteur de risque complémentaire à l’apparition de la plaque et du tartre dentaire. ANALYSES MOYENNES Analyses garanties (déclarées) Protéines (%) 30 Matières grasses (%) 18 Acide linoléique (%) 3.29 Acide arachidonique (%) 0.08 Omega 6 (%) 3.53 Omega 3 (%) 0.80 EPA + DHA (%) 0.40 Amidon (%) 27.70 Acides aminés Taurine (%) 0.21 Méthionine (%) 0.76 Arginine (%) 1.58 Mét.+cystine (%) 1.24 Lysine (%) 1.35 L-Carnitine (mg/kg) 400 Minéraux Calcium (%) 1.20 Phosphore (%) 0.90 Sodium (%) 0.40 Chlorure (%) 0.81 Potassium (%) 0.70 Magnésium (%) 0.15 Oligo éléments Cuivre (mg/kg) 15 Fer (mg/kg) 230 Manganèse (mg/kg) 74 Iode (mg/kg) 5.30 Vitamines Vit.A (UI/kg) 32 000 Vit.D3 (UI/kg) 800 Vit.E (mg/kg) 750 Vit.C (mg/kg) 300 B1 (Thiamine) (mg/kg) 28 B2 (Riboflavine) (mg/kg) 50.30 B3 (Niacine) (mg/kg) 500.10 B5 (Acide Pantothénique) (mg/kg) 150.40 B6 (Pyridoxine) (mg/kg) 78.40 B12 (Cyanocobalamine) (mg/kg) 0.14 Autres garanties Lutéine (mg/kg) 5 Énergie métabolisable calculée Energie calculée (NRC 2006) (kcal/kg) 3 977 COMPOSITION Riz, isolat de protéines végétales*, protéines de volaille déshydratées, maïs, graisses animales, hydrolysat de protéines animales, pulpe de betterave, fibres végétales, sels minéraux, huile de poisson, huile de soja, tomate déshydratée, fructo-oligo-saccharides, hydrolysat de levure (source de manno-oligosaccharides),huile de bourrache (0,1 %), extrait de rose d’Inde (source de Lutéine), extraits de thé vert et de raisins (source de polyphénols), hydrolysat de crustacé (source de glucosamine), hydrolysat de cartilage (source de chondroïtine). ADDITIFS (au kg): Additifs nutritionnels : Vitamine A: 30600 UI, Vitamine D3: 800 UI, E1 (Fer): 53 mg, E2 (Iode): 5,3 mg, E4 (Cuivre): 10 mg, E5 (Manganèse): 69 mg, E6 (Zinc): 206 mg, E8 (Sélénium): 0,12 mg, L-carnitine: 400</w:t>
      </w:r>
    </w:p>
    <w:p>
      <w:r>
        <w:rPr>
          <w:b/>
          <w:color w:val="FF0000"/>
        </w:rPr>
        <w:t>id 153</w:t>
      </w:r>
    </w:p>
    <w:p>
      <w:r>
        <w:rPr>
          <w:b w:val="0"/>
        </w:rPr>
        <w:t>Plusieurs vulnÃ©rabilitÃ©s ont Ã©tÃ© dÃ©couvertes dans Icedove, la version Debian du client de messagerie Thunderbird de Mozilla. Le projet Â«Â Common Vulnerabilities and ExposuresÂ Â» (CVE) identifie les problÃ¨mes suivants. Plusieurs vulnÃ©rabilitÃ©s non documentÃ©es dans le moteur du navigateur permettent aux attaquants distants de provoquer un dÃ©ni de service (corruption de mÃ©moire et plantage d'application) ou Ã©ventuellement d'exÃ©cuter du code arbitraire par des moyens inconnus. Icedove ne restreint pas correctement les appels aux mÃ©thodes DOMWindowUtils. Cela permet aux attaquants distants de contourner les restrictions d'accÃ¨s voulues Ã l'aide de code JavaScript contrefait. Une vulnÃ©rabilitÃ© d'utilisation de mÃ©moire aprÃ¨s libÃ©ration dans l'implÃ©mentation du gestionnaire d'Ã©tat de la mÃ©thode d'entrÃ©e permet aux attaquants distants d'exÃ©cuter du code arbitraire par des moyens inconnus, liÃ©s Ã la fonction nsIContent::GetNameSpaceID. Icedove ne restreint pas correctement l'accÃ¨s JSAPI Ã la fonction GetProperty. Cela permet aux attaquants distants de contourner la politique de mÃªme origine et Ã©ventuellement avoir d'autres consÃ©quences non documentÃ©es Ã l'aide d'un site web contrefait. Une vulnÃ©rabilitÃ© d'utilisation de mÃ©moire aprÃ¨s libÃ©ration dans la fonction nsHTMLCSSUtils::CreateCSSPropertyTxn permet aux attaquants distants d'exÃ©cuter du code arbitraire ou de provoquer un dÃ©ni de service (corruption de mÃ©moire de tas) par des moyens inconnus. Un dÃ©passement de tampon de tas dans la fonction nsHTMLEditor::IsPrevCharInNodeWhitespace permet aux attaquants distants d'exÃ©cuter du code arbitraire par des moyens inconnus. Une vulnÃ©rabilitÃ© d'utilisation de mÃ©moire aprÃ¨s libÃ©ration dans la fonction nsTextEditRules::WillInsert permet aux attaquants distants d'exÃ©cuter du code arbitraire ou de provoquer un dÃ©ni de service (corruption de mÃ©moire de tas) par des moyens inconnus. Un dÃ©passement de tampon de tas dans la fonction nsWav-eReader::DecodeAudioData permet aux attaquants distants d'exÃ©cuter du code arbitraire par des moyens inconnus. Un dÃ©passement de tampon de tas dans la fonction Convolve3x3 permet aux attaquants distants d'exÃ©cuter du code arbitraire par des moyens inconnus. Pour la distribution stable (Squeeze), ces problÃ¨mes ont Ã©tÃ© corrigÃ©s dans la versionÂ 3.0.11-1+squeeze14. Pour la distribution testing (Wheezy) et la distribution unstable (Sid), ces problÃ¨mes ont Ã©tÃ© corrigÃ©s dans la versionÂ 10.0.9-1. Nous vous recommandons de mettre Ã jour vos paquets icedove.</w:t>
      </w:r>
    </w:p>
    <w:p>
      <w:r>
        <w:rPr>
          <w:b/>
          <w:color w:val="FF0000"/>
        </w:rPr>
        <w:t>id 154</w:t>
      </w:r>
    </w:p>
    <w:p>
      <w:r>
        <w:rPr>
          <w:b w:val="0"/>
        </w:rPr>
        <w:t>Beuzevillette : des randonnées avec les Cavaliers du Feugrès BEUZEVILLETTE Les Cavaliers du Feugrès organisent régulièrement des randonnées à cheval encadrées par une accompagnatrice de tourisme équestre, Élodie Gallais. Ces sorties s’adressent aux cavaliers à l’aise avec les trois allures. « Il est possible de venir avec son propre cheval ou d’en louer un », indique la professionnelle. La prochaine sortie se déroulera le dimanche 17 mars, au matin. Au départ de Beuzevillette pour rejoindre l’Abbaye du Valasse, soit une quinzaine de kilomètres (52 € avec la location du cheval). Puis, le dimanche 31 mars, ce sera direction Juliobona par le cirque romain (62 € avec la location du cheval). Prévoir son pique-nique. « En marge des randonnées, j’ai décidé de lancer une nouvelle activité à destination des enfants. Avec des balades à poney d’une durée de quarante minutes en moyenne, afin qu’ils se familiarisent avec la pratique », souligne Élodie Gallais. Pour tout renseignement ou réservation, prendre contact au 06 25 50 30 18. Versement d’un acompte minimum sept jours avant la randonnée.</w:t>
      </w:r>
    </w:p>
    <w:p>
      <w:r>
        <w:rPr>
          <w:b/>
          <w:color w:val="FF0000"/>
        </w:rPr>
        <w:t>id 155</w:t>
      </w:r>
    </w:p>
    <w:p>
      <w:r>
        <w:rPr>
          <w:b w:val="0"/>
        </w:rPr>
        <w:t>Le marketing, parfois traduit en mercatique, est une discipline de la gestion qui cherche à déterminer les offres de biens, de services ou d'idées en fonction des attitudes et de la motivation des consommateurs, du public ou de la société en général. Il favorise leur commercialisation (ou leur diffusion pour des activités non lucratives). Il comporte un ensemble de méthodes et de moyens dont dispose une organisation pour s'adapter aux publics auxquels elle s'intéresse, leur offrir des satisfactions si possible répétitives et durables. Il suscite donc par son aspect créatif des innovations sources de croissance d'activité. Ainsi l'ensemble des actions menées par l'organisation peut prévoir, influencer et satisfaire les besoins du consommateur et adapter ses produits ainsi que sa politique commerciale aux besoins cernés.</w:t>
      </w:r>
    </w:p>
    <w:p>
      <w:r>
        <w:rPr>
          <w:b/>
          <w:color w:val="FF0000"/>
        </w:rPr>
        <w:t>id 156</w:t>
      </w:r>
    </w:p>
    <w:p>
      <w:r>
        <w:rPr>
          <w:b w:val="0"/>
        </w:rPr>
        <w:t>Article original paru en juin 2013 dans L’actualité. Vous êtes entré dans ma vie en même temps que la télé pénétrait dans le salon familial, en 1958. J’étais en pyjama à nounours et vous, poète fantasque, avez jeté des pépites de fantaisie sur mon coeur d’enfant. Je vous ai tout de suite trouvé drôle, et surtout moins psychorigide que mon père, même si je ne connaissais pas encore le mot. Vous avez dirigé La Roulotte, cofondé le Théâtre de Quat’Sous, monté des spectacles qui m’ont dessillé les yeux. Dans le monde du théâtre, vous avez été un éclaireur, un astronaute. La télé vous aimait piaffant, claquant vos phrases comme des castagnettes, traitant tout le monde de con. Vous saviez mettre de l’ambiance sur les plateaux où l’on vous invitait. Plus vous faisiez rire la galerie et plus vous m’émouviez par ce que vous dissimuliez. Au bastringue de l’existence, vous aviez eu votre part (orphelin à 14 ans, jobs de misère, tout ça). Un jour, quelqu’un a dit : «Buissonneau est malade.» Le coeur, je crois. Picolo mal en point était aussi inconcevable pour moi que Guignol perclus de rhumatismes. Puis, je vous ai vu aux Enfants de la télé dans un «spécial émissions jeunesse» : amaigri, tout doux. Vous nous aviez habitués au clairon, et là, vous jouiez de la flûte. Mais au loin roulait encore le tambour de vos colères créatrices. À 86 ans, la gloire est désormais un bruissement lointain. Je pense à vous, et ce n’est pas la dernière fois que je vous aime.</w:t>
      </w:r>
    </w:p>
    <w:p>
      <w:r>
        <w:rPr>
          <w:b/>
          <w:color w:val="FF0000"/>
        </w:rPr>
        <w:t>id 157</w:t>
      </w:r>
    </w:p>
    <w:p>
      <w:r>
        <w:rPr>
          <w:b w:val="0"/>
        </w:rPr>
        <w:t>Module 1 :Audit BIO : maîtriser les méthodes et outils pour le contrôle des produits agricoles et alimentaires Durée : 3 jour(s) Dates : Du 18/05/2021 au 20/05/2021 Lieu : L'Isle Jourdain Modalité : I. INTRODUCTION - Organisation du groupe Ecocert, organisme de contrôle de certification - Les principes de l’agriculture biologique - Les exigences pour la production agricole - Les exigences pour la transformation de denrées alimentaires - Rappels des notions de qualité, d’assurance de la qualité - Les différents modes d’évaluation et d’audit (produit/système) II. PRESENTATION DES OBJECTIFS DE L’AUDIT - Un outil d’investigation méthodique et indépendant - L’Audit repose sur un dialogue avec les audités. - Déterminer la conformité du système qualité aux exigences (du référentiel). - Evaluer l’efficacité du système qualité pour atteindre ses objectifs. - Déceler les dysfonctionnements du système qualité. III. LA PROGRAMMATION DES AUDITS - Calendrier - Fréquence IV. LES PROCEDURES D’AUDIT LA RÉALISATION DE L’AUDIT - Déclenchement - Préparation de l’audit : examen des documents, rédaction d’un questionnaire - Exécution de l’audit : recherche des preuves tangibles, par l’examen des documents, par l’observation des activités en situation réelle, par le questionnement des audités - La constatation des écarts LA RÉUNION DE CLÔTURE - Présentation des conclusions. - Énoncé des actions correctives. LE RAPPORT D’AUDIT - Etablissement des fiches de non-conformité. - Diffusion des documents. LES SUITES DE L‘AUDIT - Engagement des actions correctives. - Désignation des responsables du suivi des actions correctives V. LES DIFFICULTES DE L’AUDIT - Problèmes de préparation. - Problèmes relationnels. - Difficultés de rédaction. - Problèmes de communication. VI. PREPARER SON AUDIT INTERNE BIO - Le déroulement d’un audit bio - Les étapes du contrôle - Les points de contrôle et documents nécessaires Production Transformation Négoce Importation/ exportation Distribution - Balance et traçabilité - Vers la certification VII. ATELIERS DE MISE EN SITUATION - Atelier évaluation de produits bio - Visite terrain avec mise en situation Module 1 :Audit BIO : maîtriser les méthodes et outils pour le contrôle des produits agricoles et alimentaires Durée : 3 jour(s) Dates : Du 18/05/2021 au 20/05/2021 Lieu : L'Isle Jourdain Modalité : Cette formation est destinée aux responsables Qualité, consultants, auditeurs internes. Module 1 :Audit BIO : maîtriser les méthodes et outils pour le contrôle des produits agricoles et alimentaires Durée : 3 jour(s) Dates : Du 18/05/2021 au 20/05/2021 Lieu : L'Isle Jourdain Modalité : Connaitre les principes et exigences de l’agriculture biologique Analyser les exigences par rapport aux pratiques de l’entreprise Connaitre les principes de l’audit qualité interne et ses objectifs Comprendre les différentes étapes de réalisation et les particularités d’un audit interne/audit BIO Analyser les documents de référence Établir un programme d’audit interne Préparer et exécuter un audit interne Pratiquer l’audit à partir d’exemples issus du système de management qualité de l’entreprise Rédiger un rapport d’audit Déterminer les suites à donner à l’issue de l’audit Module 1 :Audit BIO : maîtriser les méthodes et outils pour le contrôle des produits agricoles et alimentaires Durée : 3 jour(s) Dates : Du 18/05/2021 au 20/05/2021 Lieu : L'Isle Jourdain Modalité : Cette formation s'adresse aux personnes qui connaissent les principes fondamentaux de l'agriculture biologique Module 1 :Audit BIO : maîtriser les méthodes et outils pour le contrôle des produits agricoles et alimentaires Durée : 3 jour(s) Dates : Du 18/05/2021 au 20/05/2021 Lieu : L'Isle Jourdain Modalité : 14</w:t>
      </w:r>
    </w:p>
    <w:p>
      <w:r>
        <w:rPr>
          <w:b/>
          <w:color w:val="FF0000"/>
        </w:rPr>
        <w:t>id 158</w:t>
      </w:r>
    </w:p>
    <w:p>
      <w:r>
        <w:rPr>
          <w:b w:val="0"/>
        </w:rPr>
        <w:t>Hello, mon iPhone a fait son temps, (5s), le Père Noël va m'en apporter un autre, reconditionné. Quel modèle/numéro me recommandez vous chères aufiennes connectées ? j'ai le 11 pro et je le trouve très bien. Les photos sont nickels.J'ai pas trop investigué par rapport au 12 J'aime j'ai le 11 pro et je le trouve très bien. Les photos sont nickels.J'ai pas trop investigué par rapport au 12 Merci. Un autre avis ? J'aime ...Merci pour votre aide ! J’ai le XR et je le trouve très bien aussi! J'aime ...Merci pour votre aide ! ça dépend quel prix tu veux y mettre aussi ma fille a un iPhone 8 depuis l'an dernier. En reconditionné, tu dois pouvoir trouver des X à prix correct. J'aime J'ai le 11 depuis Noël dernier et j'en suis très contente. J'aime J’ai le XR et je le trouve très bien aussi! Pareil j ai le xr il est très bien Hello, mon iPhone a fait son temps, (5s), le Père Noël va m'en apporter un autre, reconditionné. Quel modèle/numéro me recommandez vous chères aufiennes connectées ? J'avais un 5S qui a sérieusement commencé à se fatiguer au début du premier confinement.J'allais prendre un 11, mais je l'ai trouvé un peu large.Puis ils ont sorti le SE à prix imbattable comparé aux autres iphones récents, donc j'ai scheté ça. C'est la coque du 8 avec le processeur du 11. Contrairement aux 10, 11 etc. tu gardes le bouton central comme le 5S Tout dépend si tu aimes ça ou si tu préfères changer.Si tu aimais ton 5S tu vas adorer le SE. Le client cible était celui qui avait encore un 5 ou un 6 J'aime ...Merci pour votre aide ! Un Samsung ? J'aime ...Merci pour votre aide ! J'avais un 5S qui a sérieusement commencé à se fatiguer au début du premier confinement.J'allais prendre un 11, mais je l'ai trouvé un peu large.Puis ils ont sorti le SE à prix imbattable comparé aux autres iphones récents, donc j'ai scheté ça. C'est la coque du 8 avec le processeur du 11. Contrairement aux 10, 11 etc. tu gardes le bouton central comme le 5S Tout dépend si tu aimes ça ou si tu préfères changer.Si tu aimais ton 5S tu vas adorer le SE. Le client cible était celui qui avait encore un 5 ou un 6 Merci , c'est très clair J'aime ...Merci pour votre aide ! Un Samsung ? Je ne suis pas anti mais j'ai mes habitudes et c'est tellement agréable de tout retrouver sur ton nouveau téléphone J'aime Je ne suis pas anti mais j'ai mes habitudes et c'est tellement agréable de tout retrouver sur ton nouveau téléphone Je sais bien, je suis la première à pas changer car je transfère tout de l'un à l'autre quand je change de modèle. Mais j'avoue que je n'aime pas du tout Iphone. J'aime Hello, mon iPhone a fait son temps, (5s), le Père Noël va m'en apporter un autre, reconditionné. Quel modèle/numéro me recommandez vous chères aufiennes connectées ? J'ai le 11pro depuis 1 an et 😍 Avant j'avais un 6E avec 16Go de mémoire.Là il a une mémoire xxxl, bon appareil photo, toutes les appli fonctionnent dessus... le pied 😃</w:t>
      </w:r>
    </w:p>
    <w:p>
      <w:r>
        <w:rPr>
          <w:b/>
          <w:color w:val="FF0000"/>
        </w:rPr>
        <w:t>id 159</w:t>
      </w:r>
    </w:p>
    <w:p>
      <w:r>
        <w:rPr>
          <w:b w:val="0"/>
        </w:rPr>
        <w:t>Pizz'Attitude: des pizzas "deluxe" 0 commentaire L'équipe de Pizz'Attitude emmenée par Julian Spiga vous propose du jour au lendemain 10 nouveautés ! Installée depuis bientôt 2 ans à la rue des alliés, Pizz'Attitude vous propose depuis peu les nouveautés suivantes (entre autres): pain à l'ail cuit à la minute, pizza burrata "deluxe", la pizza terre et mer (aubergine et scampis), la pizza 6 fromages (mozzarella, taleggio, fontina, gorgonzola, parmesan, fromage raclette), la "tresalame" (salami, chorizo, saucisse sarde), etc... A emporter / livraison - ouvert de 18h à 22h / fermé le mercredi. -&gt; rue des alliés 47 à Frameries 065 35 14 16 / page facebook. vendredi : une réunion pour parler "frites" 1 commentaire Le comité des Amis du Crachet fait savoir qu'il tiendra une réunion afin de se présenter, de parler stratégies, de partager des idées, d'organiser les distributions d'infos concernant le projet d'implantation de l' "usine à frites". -&gt; vendredi 8 février à 20h à la salle du Foyer à Eugies, rue Haute, 38. Cette réunion se fera dans la bonne humeur. Ils apporteront des tracts, des affiches et des exemplaires de lettres à envoyer avant le 13 février. Daniel Charneux et Adrien Brogna au Centre Culturel 0 commentaire la marche des lévriers (en VIDEO) 2 commentaires Dimanche matin, près de 200 marcheurs (et autant de chiens) s'étaient donnés rendez-vous sur le parking de la gare de Frameries. Leur marche (sous un heureux soleil) était destinée à faire entendre la voix des malheureux lévriers torturés par leurs maîtres en Espagne. Arrivées sur la place, et sans aucun retour particulier des autorités locales ou régionales, Katia Deom (salon de toilettage "A tous poils") et Régine Renard, les instigatrices de la marche, se sont confiées à BlogsquetiaTV. y'aura-t-il un carillon à Frameries ? 0 commentaire Un article à découvrir dans le journal La Province de ce vendredi.</w:t>
      </w:r>
    </w:p>
    <w:p>
      <w:r>
        <w:rPr>
          <w:b/>
          <w:color w:val="FF0000"/>
        </w:rPr>
        <w:t>id 160</w:t>
      </w:r>
    </w:p>
    <w:p>
      <w:r>
        <w:rPr>
          <w:b w:val="0"/>
        </w:rPr>
        <w:t>Il y a vingt ans, le 4 novembre 1989, l’on assistait à la plus importante manifestation de l’histoire de l’Allemagne de l’Est (République démocratique allemande, RDA). Près d’un million de personnes s’étaient rassemblées dans le centre de Berlin Est pour manifester contre la bureaucratie stalinienne au pouvoir. La manifestation de masse à Berlin Est La manifestation à Berlin fut le point culminant de la vague de protestations qui avait commencé à Leipzig deux mois auparavant et qui n’avait cessé de croître de semaine en semaine. Le SED stalinien (Parti socialiste unifié d’Allemagne) avait déjà démissionné à ce moment. Le 18 octobre, le chef du Politburo (bureau politique) et le président de longue date du conseil d’Etat, Erich Honecker, avait été remplacé par Egon Krenz. Peu de temps après d’autres fonctionnaires méprisés du SED, tel Erich Mielke, le patron de la Stasi, police secrète de la RDA, et Kurt Hager, le chef du service de la propagande démissionnaient également de leur poste. Le 9 novembre, cinq jours après la manifestation de masse à Berlin, le SED ouvrait le Mur de Berlin. Ceci déclencha le processus de la dissolution de la RDA qui, après un traité commun et une union monétaire avec l’Ouest du pays, s'acheva par la réunification de l’Allemagne. Toutefois, lors de la manifestation du 4 novembre, il n’avait nullement été question d’un tel cours des événements. Au contraire, la manifestation de masse avait pris la forme d’une opposition politique et sociale au régime stalinien et fut dominée par des slogans tels : Elections libres ! Démission du gouvernement ! Abolition du monopole du pouvoir SED ! Abolition des privilèges du parti et des fonctionnaires d’Etat! Dissolution de la Stasi! Les intervenants à la manifestation de Berlin étaient avant tout des représentants de l’opposition petite-bourgeoise de l’Allemagne de l’Est représentée par des artistes, des curés et des avocats qui cherchaient à contenir et à désamorcer la colère des participants en lançant des appels au « dialogue » avec le régime. Les organisateurs de la manifestation permirent également à des membres en vue du SED de s’exprimer, y compris Gregor Gysi, Günter Schabowski et le chef adjoint de longue date de la Stasi, Markus Wolf. Le Bund Sozialistischer Arbeiter (Ligue des Travailleurs socialistes), le prédécesseur du Parti für Soziale Gleichheit (Parti de l’Egalité socialiste d’Allemagne), distribua lors de la manifestation un appel sous forme de brochure. Avant la manifestation, des milliers d’exemplaires de cet appel avaient été introduits clandestinement en Allemagne de l’Est, la frontière Ouest-Est étant encore fermée à ce moment. Comme parti trotskyste, le Bund Sozialistischer Arbeiter (BSA) luttait contre le régime stalinien d’un point de vue de gauche et toute activité lui était interdite depuis la fondation de l’Etat Est-allemand en 1949. Le SED menait une campagne répressive intransigeante contre les mouvements oppositionnels clandestins tout en ayant établi dans le même temps, à partir des années 1970, des liens étroits avec la République fédérale allemande à l’Ouest et ses personnalités dirigeantes, Willy Brandt, Helmut Schmidt, Helmut Kohl et Franz Josef Strauß. Le BSA était la seule tendance politique à avancer un programme d’opposition fondé sur une perspective socialiste internationale à l’encontre de la bureaucratie stalinienne. Les avertissements du parti concernant les conséquences sociales catastrophiques de la restauration du capitalisme qui à son tour ouvrirait une nouvelle période de conflits et de guerres impérialistes furent tout à fait confirmés par le cours des événements. L’appel lancé par le BSA saluait l’opposition au régime en RDA. Il soulignait le lien entre la crise en RDA et la crise du capitalisme mondial dont le « soutien politique le plus important » durant ces six dernières décennies avaient précisément été les bureaucraties staliniennes. Les alliés dans la lutte contre le SED n’étaient donc ni « Gorbat</w:t>
      </w:r>
    </w:p>
    <w:p>
      <w:r>
        <w:rPr>
          <w:b/>
          <w:color w:val="FF0000"/>
        </w:rPr>
        <w:t>id 161</w:t>
      </w:r>
    </w:p>
    <w:p>
      <w:r>
        <w:rPr>
          <w:b w:val="0"/>
        </w:rPr>
        <w:t>Logistique de production / Gestion des flux Spécialité : Méthodes et Techniques en Analyse Sensorielle Avoir moins de 26 ans et être titulaire d’un DUT, BTS, BTSA, Licence 2 Sciences de la vie ou d’un diplôme jugé équivalent par une commission pédagogique, dans un domaine de formation compatible avec celui de la licence professionnelle. Pour développer des produits nouveaux, les industriels de tous les secteurs doivent tenir compte de la demande des consommateurs et disposer d’une Approche Technique et Méthodologique en Analyse Sensorielle. Les nouveaux produits ne se limitent pas à un marché local. Ils sont aussi exportés, d’où la nécessité d’avoir une vision élargie et de former des Techniciens de haut niveau, capables d’innover, pour apporter les adaptations indispensables aux comportements des consommateurs de différents pays. Le but de cette Licence Professionnelle est de donner une formation complète, reposant sur des bases scientifiques indiscutables, à des étudiants capables de résoudre des problèmes techniques nouveaux en Analyse Sensorielle. Il s’agit de proposer aux Entreprises des Cadres Qualifiés et des Techniciens Supérieurs dynamiques, formés à une ouverture d’esprit et un regard neuf dans des domaines où la plupart des produits sont encore à créer. Dossier de candidature à télécharger et à renvoyer au plus tard le 20 mai : UFR Sciences et Techniques de Tours</w:t>
      </w:r>
    </w:p>
    <w:p>
      <w:r>
        <w:rPr>
          <w:b/>
          <w:color w:val="FF0000"/>
        </w:rPr>
        <w:t>id 162</w:t>
      </w:r>
    </w:p>
    <w:p>
      <w:r>
        <w:rPr>
          <w:b w:val="0"/>
        </w:rPr>
        <w:t>À l'âge de dix ans, j'entrai au lycée, un bâtiment tout neuf et relativement bien équipé. Dans la salle de physique, il y avait plusieurs modèles d'appareils scientifiques classiques, des appareils électriques et mécaniques. Les enseignants nous faisaient de temps en temps des démonstrations et des expériences qui me fascinaient et qui furent un puissant aiguillon pour mes inventions. Par ailleurs, j'adorais les mathématiques et le professeur me félicitait souvent pour mes résultats en calcul mental. Je les devais à mon aptitude à... [Lire la suite]</w:t>
      </w:r>
    </w:p>
    <w:p>
      <w:r>
        <w:rPr>
          <w:b/>
          <w:color w:val="FF0000"/>
        </w:rPr>
        <w:t>id 163</w:t>
      </w:r>
    </w:p>
    <w:p>
      <w:r>
        <w:rPr>
          <w:b w:val="0"/>
        </w:rPr>
        <w:t>Je vous propose ici un tutoriel pour créer un macaron en pâte fimo comme celui-ci. Vous verrez c'est très simple, on y croirait  presque tellement qu'ils ont l'air réel... Tout d'abord on va choisir la couleur du futur macaron. Moi, ici j'ai choisi un vert clair, j'ai donc mélangé du vert et du blanc. Ensuite, on sépare la pâte en deux boule de même taille, et on l'aplatit pour obtenir cette forme ci-dessous. Ne vous inquiétez pas si le dessus de la pâte laisse plein de traces de doigt...on s'en occupera plus tard. On va maintenant s'occuper de la petite colerette, celle qui fait que ce biscuit devient un vrai macaron et qui est si difficile à obtenir lorsqu'on fait de la patisserie. Il suffit de placer la coque sur une lame de couteau et à l'aide d'une aiguille, de piquer et de déchirer tout le pourtour. Cela donne ce résultat: Ensuite une fois que les deux coques sont faites, on va préparer la ganache de la couleur voulue  sous forme de boule que l'on va aplatir jusqu'à obtenir le même diamètre que la coque. On empile alors les deux coques sur la ganache et on peut maintenant s'occuper des traces de doigt que l'on a laissé sur un peu partout en manipulant le macaron. J'utilise un film plastique alimentaire dans lequel je place mon macaron et je lisse la surface à l'aide de mon doigt sur le plastique ainsi j'obtient une coque lisse et je peux également réctifier légèrement la forme générale de mon macaron. Si vous avez aimé mon tuto, merci de me laisser un petit mot !</w:t>
      </w:r>
    </w:p>
    <w:p>
      <w:r>
        <w:rPr>
          <w:b/>
          <w:color w:val="FF0000"/>
        </w:rPr>
        <w:t>id 164</w:t>
      </w:r>
    </w:p>
    <w:p>
      <w:r>
        <w:rPr>
          <w:b w:val="0"/>
        </w:rPr>
        <w:t>Nous avons presque tous vécu dans une architecture de Paul Andreu. L’homme des aérogares publie aussi des récits. Il n’est pas seulement un architecte qui écrit. C’est un écrivain. Après avoir construit de remarquables bâtiments dans plusieurs endroits de la planète, il revient vers la petite échelle de la maison pour ramasser sa pensée architecturale et ses souvenirs d’enfant. Loin de la vague d’autofiction où les auteurs racontent leur ventre pour se soigner, il relate avec retenue une vie simple, éloignée des jet lag du grand architecte voyageur qu’il est. Il évoque la géométrie si particulière que créent dans leur mélange et leur évolution l’usage et l’émotion, cette géométrie subjective où les formes se dilatent et se compriment au cours du temps. L’architecte, nostalgique, pose des questions que l’on croyait résolues pour toujours. « Pourquoi dans les constructions d’aujourd’hui avoir supprimé les couloirs, réduit au minimum les portes, rétréci les chambres à la taille des lits ? ». C’est vrai, pourquoi ? Il arrive, effectivement, que l’ouverture d’une porte bouleverse l’espace. Paul Andreu nous fait profiter de l’état des lieux de son âme et de l’état d’âme de ses lieux : les territoires jamais tous explorés au dire des rêves, abandonnés à l’oubli bienfaisant, à la douceur de ce qui disparaît sous la poussière et la vacuité du temps. Les discussions et bavardages, les blessures des scènes de cris, le grand-père qu’on fait monter à l’étage assis sur une chaise après un malaise et qui redescend, les jambes devant, couché dans une boîte en bois que l’on vient de visser et sceller. Même quand il nous fait part d’un grand secret - de famille, bien sûr - qui pourrait être explosif ailleurs, il est d’une pudeur de petite fille. Il n’en tire qu’une leçon : « la différence est une chance, une charge, un devoir peut-être, au moins vis-à-vis de soi-même. »</w:t>
      </w:r>
    </w:p>
    <w:p>
      <w:r>
        <w:rPr>
          <w:b/>
          <w:color w:val="FF0000"/>
        </w:rPr>
        <w:t>id 165</w:t>
      </w:r>
    </w:p>
    <w:p>
      <w:r>
        <w:rPr>
          <w:b w:val="0"/>
        </w:rPr>
        <w:t>Poursuivre un objectif demande du temps, de l’énergie et beaucoup de motivation. Et vous savez que le temps, l’énergie et la motivation sont des ressources rares et précieuses. Article invité : rédigé par Simon CAVÉ du blog Everlaab Poursuivre un objectif, et surtout l’atteindre…c’est tout un art ! Car pour mener un projet à son terme, on est souvent amené à fournir des efforts pendant plusieurs mois, voire plusieurs années. On a donc tout intérêt à s’assurer que l’objectif que l’on poursuit est le bon. Et que les efforts réguliers que l’on fournit soient investis de la meilleure façon possible. Voici donc 4 choses à faire avant de vous lancer dans un projet important. Ces 4 choses vous éviteront de passer des semaines, voire des mois, à travailler sur le mauvais objectif et vous permettront d’orienter toutes vos actions quotidiennes plus efficacement. Ne manquez pas le prochain article ! Abonnez-vous à la Newsletter GRATUITE, et recevez 2 cadeaux de bienvenue , en cliquant ici. 1 – Première chose à faire : Définissez un objectif spécifique Imaginons que je vous dise : « Retrouvons-nous demain à Rome ». Si vous ne disposez que de ces informations, il y a très peu de chances que l’on parvienne à se voir. D’une part parce que je ne vous ai pas dit où à Rome, et d’autre part parce que je ne vous ai pas précisé à quelle heure. Pour que l’on se voie, il faudrait que je sois plus précis, plus SPÉCIFIQUE. Quand on se fixe un objectif (quel qu’il soit), on doit s’assurer qu’il soit spécifique. C’est-à-dire qu’il doit nous donner toutes les informations dont nous avons besoin pour le réaliser. Et pour cela rien de mieux que de rendre nos objectifs SMART. SMART est un acronyme qui signifie Spécifique, Mesurable, Ambitieux, Réaliste et Temporellement défini. Par exemple : “Je participerai à un semi-marathon dans 3 mois”, est un objectif SMART. - Il est Spécifique, on sait de quoi il s’agit, il n’y a ici aucune ambiguïté - Il est Mesurable, on peut calculer facilement, un semi-marathon c’est 21 km - L’objectif est Ambitieux, car courir 21 km demande de l’entraînement, en particulier si on est peu sportif. - Il est Réaliste, courir 21 km à son rythme après 3 mois d’entraînement est faisable. - Votre objectif est Temporellement défini, d’ici les 3 mois prochains. Quand nos objectifs ont ces caractéristiques, on est capable de mieux orienter nos actions pour les réaliser. Si vous voulez en savoir plus sur la méthode SMART, j’ai écrit un article complet sur le sujet. Il vous suffit de cliquer sur le lien suivant : Comment se fixer des objectifs SMART (+21 exemples concrets) 2 – Deuxième chose à faire : Définissez les conditions d’abandon Quand on poursuit un objectif, il arrive par moment que l’on ait envie d’abandonner. Dans certains cas, abandonner est une bonne chose, dans d’autres, c’est un mauvais choix. Alors comment sait-on quand on doit arrêter ? Eh bien, au moment de se fixer son objectif, il est important de définir les conditions dans lesquelles on s’autorise à abandonner. C’est-à-dire qu’en amont, avant même de commencer à travailler sur son objectif, on doit lister toutes les raisons acceptables d’un abandon. Par exemple, si vous vous fixez pour objectif de courir un semi-marathon, vous pouvez définir que vous abandonnerez ce projet si, et seulement si, une ou plusieurs des conditions suivantes sont réunies : - Vous mettez votre santé en danger (avis médical négatif), - Poursuivre cet objectif ne vous procure aucun plaisir, - La seule raison pour laquelle vous le faite est principalement pour épater la galerie, Toute envie d’abandonner qui sort de ces 3 conditions n’est pas valable. Ainsi quand vous sentirez l’envie d’abandonner, il vous suffira de vous référer à votre liste pour savoir quoi faire. Donc, lorsque vous définissez vos</w:t>
      </w:r>
    </w:p>
    <w:p>
      <w:r>
        <w:rPr>
          <w:b/>
          <w:color w:val="FF0000"/>
        </w:rPr>
        <w:t>id 166</w:t>
      </w:r>
    </w:p>
    <w:p>
      <w:r>
        <w:rPr>
          <w:b w:val="0"/>
        </w:rPr>
        <w:t>16/07/2013 UNICEF : malgré les difficultés financières, les efforts en faveur des enfants les plus vulnérables se poursuivent Dans un rapport publié mardi, le Fonds des Nations Unies pour l’enfance (UNICEF) affirme qu’en dépit de préoccupations financières dans la plus grande partie du monde et de situations d’urgence complexes touchant les enfants dans près de 80 pays en 2012, des progrès ont continué à être réalisés l’an dernier au niveau mondial pour des millions d’enfants. Parmi les principales réalisations, l’agence onusienne a mis en avant l’utilisation d’un système d’enregistrement des naissances utilisant les SMS au Nigéria et en Ouganda. Auparavant, le faible taux d’enregistrement des naissances avait souvent placé les enfants dans l’incapacité de fréquenter l’école et ils étaient exposés à de nombreux risques dont celui de la traite. De même, en Zambie, pour diagnostiquer et traiter rapidement les nourrissons infectés par le VIH, l’UNICEF soutient le programme RapidSMS. Depuis sa phase pilote, en 2010, le programme a transmis plus de 10.000 résultats de tests à partir de laboratoires de deux localités principales vers plus de 260 dispensaires situés, pour la majorité des cas, dans des zones rurales, faisant passer les délais de diagnostic de 44 à 26 jours. En partenariat avec d’autres agences onusiennes, l’UNICEF a lancé plusieurs initiatives innovantes, dont la création en mars 2012 avec le Fonds des Nations Unies pour la population (FNUAP), de la Commission de l’ONU sur les produits d’importance vitale pour améliorer l’accès à des interventions sanitaires efficaces et peu coûteuses pour les enfants de moins de cinq ans et les femmes en âge de procréer. L’agence a également contribué à offrir un enseignement continu à près de 80.000 enfants touchés par le conflit, soutenu la vaccination de plus de 1,4 million d’enfants contre la rougeole et a apporté un soutien psychosocial à environ 47.000 enfants. Malgré un contexte de financement rendu difficile par les préoccupations financières dans le monde, les contributions en espèces ont augmenté de 8 % par rapport à l’année précédente, ce qui témoigne « de la confiance des bailleurs de fonds à l’égard des capacités de l’UNICEF à tirer parti de son expertise, de son savoir-faire technique, de ses vastes partenariats et de sa présence mondiale pour sauver et améliorer la vie des enfants ».</w:t>
      </w:r>
    </w:p>
    <w:p>
      <w:r>
        <w:rPr>
          <w:b/>
          <w:color w:val="FF0000"/>
        </w:rPr>
        <w:t>id 167</w:t>
      </w:r>
    </w:p>
    <w:p>
      <w:r>
        <w:rPr>
          <w:b w:val="0"/>
        </w:rPr>
        <w:t>2019 : Le club fête ses 60 ans ! Début avril 2019, le club a eu le plaisir de rassembler ses anciens et actuels adhérents dans une ambiance festive et familiale pour célébrer ses 60 ans d’existence ! Plus de 130 personnes de toutes les générations ont profité d’une après-midi ponctuée d’animations autour d’un buffet campagnard et d’une tireuse à bière à laquelle nous avons fait honneur. Après les discours de la présidente Anne, et des anciens présidents Matthieu, Christian, Daniel, et même de Christophe par video interposée, un quizz a mis à l’épreuve les connaissances des participants sur les petites histoires et traditions du club : combien le club a-t-il compté de présidents ? quelle a été la première piscine utilisée par le club ? quel est le nom du bar historique du club dans lequel nous avions un casier ?… Une cérémonie de Palmes d’Or a ensuite eu lieu pour récompenser les gens qui font vivre le club tous les jours : la traditionnelle catégorie du “meilleur slip de bain” côtoyait celles de “l’accident le plus bête” ou de “leur réputation les précède”… Un grand moment de plaisir pour les remettants, les nommés et les gagnants. Tout au long de la soirée, les participants, venus en famille, ont pu profiter d’un espace pour faire des photos souvenirs et échanger entre plongeurs bouteilles, apnéistes, et plongeurs handisub. En fin de soirée, le champagne d’une ancienne adhérente du club et un beau gâteau d’anniversaire avec le visuel créé par Thierry à l’occasion de cette célébration ont ravi petits et grands. Tout le monde est reparti le sourire aux lèvres, heureux d’appartenir à ce club d’amis, d’amoureux, de passionnés. Le club se construit et se renouvelle chaque jour avec chacun de ses membres, soyons fiers et faisons vivre cet esprit fédérateur ! Prochain RDV : le voyage des 60 ans en Egypte fin septembre 2019</w:t>
      </w:r>
    </w:p>
    <w:p>
      <w:r>
        <w:rPr>
          <w:b/>
          <w:color w:val="FF0000"/>
        </w:rPr>
        <w:t>id 168</w:t>
      </w:r>
    </w:p>
    <w:p>
      <w:r>
        <w:rPr>
          <w:b w:val="0"/>
        </w:rPr>
        <w:t>Tripoli,13 Juillet 2020 (Lana)- Le ministre des affaires étrangères du gouvernement de consensus national M.Mohamed Attaher Siala, s'est entretenu hier par téléphone avec le ministre italien des affaires étrangères M. Luigi De Maio. Selon l'administration de l'information externe du gouvernement de consensus national, la conversation telephonique a été concentrée sur l'examen des derniers développements de la situation en Libye à tous les niveaux militaires et politiques. De plus les deux cotés ont examiné des moyens de coordination entre les deux pays en ce qui concerne le dossier de l'immigration irrégulière et les étape prise par le gouvernement de consensus dont l'installation d'un centre de contrôle de flux d'immigrants entre la Libye et Malte , ainsi que des mécanismes suivis par le gouvernement libyen a cet égard et la contribution de l'Italie et sa coopération avec les autorités libyennes dans ce domaine a été également discuté.</w:t>
      </w:r>
    </w:p>
    <w:p>
      <w:r>
        <w:rPr>
          <w:b/>
          <w:color w:val="FF0000"/>
        </w:rPr>
        <w:t>id 169</w:t>
      </w:r>
    </w:p>
    <w:p>
      <w:r>
        <w:rPr>
          <w:b w:val="0"/>
        </w:rPr>
        <w:t>Les meilleurs bars geeks La Paris Games Week fait son grand retour fin octobre ! Préparez-vous à vivre une immersion dans l’univers du jeu vidéo lors de cet événement qui rassemble depuis maintenant 10 ans de nombreux fans de la pop culture. Pour l’occasion, Hoodspot t’a préparé une petite liste de bars geeks où on trinque tout en s’amusant. … Lire la suite de l'article</w:t>
      </w:r>
    </w:p>
    <w:p>
      <w:r>
        <w:rPr>
          <w:b/>
          <w:color w:val="FF0000"/>
        </w:rPr>
        <w:t>id 170</w:t>
      </w:r>
    </w:p>
    <w:p>
      <w:r>
        <w:rPr>
          <w:b w:val="0"/>
        </w:rPr>
        <w:t>Le Casino du Liban, une des plus grande entreprises du pays et le plus grand casino de la région, a dégagé entre 27 et 30 millions de dollars de bénéfices en 2005, affirme son président, Élie Ghorayeb. Ce chiffre est en augmentation d’une centaine de milliers de dollars par rapport à 2004, ajoute-t-il. Un exploit placé dans le contexte politique difficile de l’année dernière, même s’il reste loin des 10 % de croissance des années précédentes. Certes, M. Ghorayeb dit avoir noté une « baisse certaine de la clientèle syrienne qui, avec la jordanienne, représentait habituellement la moitié de la clientèle étrangère », mais cela n’a pas affecté l’activité, car les autres ont été fidèles, notamment les clients libanais qui représentent près de 60 % des visiteurs. Et pour preuve, selon lui, les 600 places de la salle des fêtes ont, cette année encore, été entièrement occupées pour la soirée du 31 janvier.M. Ghorayeb va même plus loin en affirmant que les bénéfices de la période des fêtes ont augmenté de près de 15 % par rapport à la même période de l’année dernière. Concernant le chiffre d’affaires du Casino, M. Ghorayeb parle de près de 200 à 250 000 dollars par nuit, soit 110 millions de dollars par an, 90 millions provenant des jeux et 10 à 15 millions des activités annexes, telles que la restauration et les spectacles. Les 52 % restants du capital sont détenus par la compagnie libanaise Intra. Cette dernière regroupe le gouvernement koweïtien, à 35 %, la Banque centrale, 35 %, le ministère des Finances, 10 %, le Qatar, 10 %, et des actionnaires libanais. Au Casino, l’État joue un triple rôle. D’abord en tant que collecteur d’impôts. Selon son président, le Casino aurait payé 100 millions de dollars d’impôts ces six dernières années. Puis en tant qu’actionnaire, il touche une part des dividendes. Enfin, « une part des revenus, 35 millions de dollars par an, est reversée à l’État », affirme M. Ghorayeb. En effet, en échange du monopole accordé par l’État au Casino du Liban, le ministère des Finances ponctionne 30 % des revenus du Casino, une part qui augmente tous les dix ans et devrait atteindre 40 % fin 2006, selon le contrat signé entre les deux parties en 1996. Mais sur ce point, M. Ghorayeb est en conflit avec le ministère depuis des années. Le président du Casino estime que les machines à sous, notamment les « Video Poker », n’entrent pas dans le cadre de cet accord, car le Casino ne détient pas l’exclusivité d’exploitation de ces machines. Il a donc porté plainte devant le Conseil d’État, mais ce dernier l’a débouté à trois reprises. Car si d’autres établissements libanais possèdent des machines à sous, elles sont assorties de conditions restrictives (horaires, gain maximum…) qui ne sont pas imposées au Casino. Mais le Casino rechigne toujours à débourser les sommes dues qui se sont élevées à plus de 66 milliards de livres libanaises, soit près de 44 millions de dollars en 2005, selon des chiffres du ministère des Finances. En tout, l’État réclame plus de 340 milliards de livres libanaises, plus de 226 millions de dollars, accumulés ces neuf dernières années. Et cela sans compter les indemnités de retard de paiement qui, selon le contrat, s’élèvent à 1 % par jour. L’État a cependant longtemps fermé les yeux sur ces sommes, « et il s’est subitement mis à me les réclamer », souligne M. Ghorayeb. C’est pour cela qu’une source proche du dossier estime que le ministère serait prêt à négocier les pénalités si le Casino acceptait simplement de rembourser les sommes dues. En revanche, le Casino a bien versé 15 millions de dollars de pénalités pour ne pas avoir construit un hôtel comme stipulé dans le contrat. Une condition imposée par l’État pour développer l’activité touristique dans la région. Pour M. Ghorayeb, des « problèmes d’ordre juridique » l’auraient empêché de le faire. Selon certaines sources dignes de foi, la proximité de plusieurs hôtels dans la région serait à l’origine de ce manquement. Quant aux accusations concernant la présence d’une</w:t>
      </w:r>
    </w:p>
    <w:p>
      <w:r>
        <w:rPr>
          <w:b/>
          <w:color w:val="FF0000"/>
        </w:rPr>
        <w:t>id 171</w:t>
      </w:r>
    </w:p>
    <w:p>
      <w:r>
        <w:rPr>
          <w:b w:val="0"/>
        </w:rPr>
        <w:t>Groningue (province) La Groningue (en néerlandais : Groningen, en groningois : Grönnen) est une province située au nord-est des Pays-Bas. Elle est bordée par les provinces néerlandaises de la Frise à l'ouest et de la Drenthe au sud, par le littoral de la mer du Nord, et par le Land allemand de Basse-Saxe à l'est, dont le dialecte local est d'ailleurs très proche de celui de la Groningue. La ville principale et chef-lieu de la province est Groningue. Sommaire - 1 Géographie - 2 Histoire - 3 Communes - 4 Démographie - 5 Personnalités - 6 Notes et références Géographie[modifier | modifier le code] La province possède l'île Rottumerplaat, le point situé le plus au nord des Pays-Bas. La Groningue qui a longtemps exploité la tourbe en vivant d'agriculture et d'élevage, ainsi que des ressources des petits fleuves et de la mer sur ses rivages, a toujours principalement une économie à base d'exploitations agricoles, mais aussi fluviale et marine (aquaculture) ; elle possède également d'importantes réserves de gaz naturel. Le plus gros employeur de la région est aujourd'hui l'université de Groningue (Rijksuniversiteit Groningen), avec plus de 5 300 employés et 27 000 étudiants. Histoire[modifier | modifier le code] Connue sous le nom de Stad en Land, la province regroupait les Ommelanden et la ville de Groningue après la reconquête néerlandaise sur les Espagnols lors de la guerre de Quatre-Vingts Ans. Communes[modifier | modifier le code] - Appingedam - Delfzijl - Groningue (Groningen) - Het Hogeland - Loppersum - Midden-Groningue (Midden-Groningen) - Oldambt - Pekela - Stadskanaal - Veendam - Westerkwartier - Westerwolde Démographie[modifier | modifier le code] (au 31 déc.) Personnalités[modifier | modifier le code] Certaines personnalités en sont originaires, comme Wim Duisenberg, l'ancien président de la Banque centrale européenne, le navigateur Abel Tasman, qui découvrit la Tasmanie ou encore Heike Kamerlingh Onnes, physicien et lauréat du prix Nobel de physique en 1913. Notes et références[modifier | modifier le code] - (en) « Population dynamics; birth, death and migration per region », sur CBS StatLine, (consulté le 13 juillet 2017).</w:t>
      </w:r>
    </w:p>
    <w:p>
      <w:r>
        <w:rPr>
          <w:b/>
          <w:color w:val="FF0000"/>
        </w:rPr>
        <w:t>id 172</w:t>
      </w:r>
    </w:p>
    <w:p>
      <w:r>
        <w:rPr>
          <w:b w:val="0"/>
        </w:rPr>
        <w:t>Voilà… j’ai un athlon 2500+ barton pas overcloké , 2*256 mo DDR pc3200 , carte mère msi nforce 2 Delta , et une geforce 2 titanium 64 mo ddr. mais je fais que 5000 a 3d mark 2001…et j’ai vu que Le-Dieu-Hadès qui a un Athlon Xp 1800+/CM:Via KT133/686B/GeForce 4MX440/256Mo DDR/60GO de DD fait plus que moi (5101). Comment cela se fait il ? Carte graphique insuffisante ? Besoin d’overcloker ?</w:t>
      </w:r>
    </w:p>
    <w:p>
      <w:r>
        <w:rPr>
          <w:b/>
          <w:color w:val="FF0000"/>
        </w:rPr>
        <w:t>id 173</w:t>
      </w:r>
    </w:p>
    <w:p>
      <w:r>
        <w:rPr>
          <w:b w:val="0"/>
        </w:rPr>
        <w:t>Les ptites nouvelles de Namur. Pour les observateurs qui ont lu mon profil, me voilà propriétaire dun Lexus NX. Pour lhistoire, je regardais pour un changement mais sans être pressé. Le CHr fonctionnait bien mais ma compagne ne supportait pas le bruit du moteur et de la cvt. Par hasard je vois un NX en occasion chez mon concess..... Un coup de téléphone..... «*tu sais me mettre des plaques pour lessayer ?*».... Et me voilà parti pour une après midi..... Essai concluant, bon de commande et la semaine suivante, me voilà propriétaire. Pour le véhicule: Une occasion de mars 2015, 78000 kms, intérieur cuir et e-four.... Dégâts au pare-chocs arrière (un client a voulu lessayer avant moi, et malgré bip et caméra a réussi à prendre un poteau en marche arrière . Voiture réparée parfaitement, plus un polissage complet de la carrosserie pour atténuer les petites traces de 78000 kms dusage. Et 4 nouveaux pneus hiver. Jachèterai 4 jantes alu et pneus été au printemps. Conduite: perso jadore. Grand confort, espace, coffre volumineux avec un sous coffre géant. Souple, silencieux, tout ce que jaime aujourdhui dans une voiture. Et quand on pousse, les canassons sont là. Conso: 2 pleins..... 8,5 et 8,9 (en pneus hiver)....tout à fait supportable pour moi, tenant compte du plaisir à conduire. On verra le futur.... jai adoré mes Subaru, mais je dois dire que ce NX mapporte énormément de joie.... Je nai pas toutes les options que jaimerais, mais il y a bien plus important.... La suite plus tard</w:t>
      </w:r>
    </w:p>
    <w:p>
      <w:r>
        <w:rPr>
          <w:b/>
          <w:color w:val="FF0000"/>
        </w:rPr>
        <w:t>id 174</w:t>
      </w:r>
    </w:p>
    <w:p>
      <w:r>
        <w:rPr>
          <w:b w:val="0"/>
        </w:rPr>
        <w:t>La Bastide-l'Evêque : Bernard Feldis, lumière argentique Voilà 4 ans que Bernard Feldis et son épouse habitent à La Bastide-l’Évêque. Natif de Corrèze, l’instituteur désormais à la retraite, aura passé plus de trente ans à Roubaix avant de profiter de la campagne aveyronnaise. Sa passion pour la photo, il la fait découvrir à travers une exposition dans une vieille grange au mois d’août dans Le Bas Ségala. C’est lors des années lycée que Bernard apprend la base de la photographie, à travers le club photo. Il baigne dans les bacs de développement argentique depuis l’âge de 16 ans. Plus tard, sa rencontre avec un ami photographe sera un gros marqueur pour son parcours artistique. Durant toute sa vie professionnelle, Bernard entremêle travail et passion en organisant des ateliers avec ses élèves, et des projets alliant danse, photo et écriture. Il sera à l’origine de la création d’associations de quartier accueillant des photographes, des auteurs et des créateurs, et mettra sur pied des résidences d’artistes avec des stages animés par des professionnels. Grâce à ce réseau dans lequel il s’investit à 100 %, il multiplie les rencontres et essaye de garder le nez dans la pratique photographique à une époque où le numérique n’existe pas encore. Peu à peu, le photographe souhaite se recentrer avec sa passion, décide d’alléger ses journées (et ses nuits) en quittant l’association. Il repasse alors derrière l’objectif. Après un an de formation en photo couleur, sa préférence ira aux clichés en noir et blanc, son domaine de prédilection. Son inspiration se déclinera également par l’écriture, notamment par la poésie japonaise, les haïkus où il "retrouve des similitudes avec la photographie : en une photo (1/125e de seconde) ou avec trois ou quatre mots d’un haïku, on dit un message important". Lorsqu’on demande à l’artiste quel est le sujet qu’il prend plaisir à photographier, il répond sans l’once d’hésitation : tout ! de la rosée du matin sur un pétale à une vieille porte, du paysan aux traits marqués à la nageuse dans son élément, tout est sujet à réflexion et à la capture de l’instant. "Tout – quoi qu’il advienne, il faut que ce soit une aventure, une rencontre, et c’est la même démarche avec la rosée qu’avec une personne ! Une bonne image c’est un pas à côté de ce qu’elle représente." Toujours une part de dualité, de paradoxalité dans sa réflexion : "Qu’est-ce que le noir sans le blanc ? Le bien sans le mal ? Saisir le sujet tel qu’il est, ombre et lumière". Son degré de satisfaction ? "Quand le temps passe sur une photo, et que j’en suis satisfait même 5 ans après, alors j’en suis content ! L’idéal, c’est d’attendre 6 mois avant de développer ses films. J’essaye que chaque image soit bonne, et je travaille sur le fait de mettre en relation mes photos. Et avec le temps, moins la couleur ou le NB ou les formats ne m’arrêtent !" Adepte des voyages à l’autre bout du monde, Bernard aime aussi travailler mieux loin de sa zone de confort et ramène de nombreuses photos de l’étranger, des morceaux de vie d’inconnus, qui l’ont ému. S’il est parfois compliqué de trouver des modèles qui ont "de la gueule", Bernard, lui, marche au feeling. Spontané ou réfléchi, tout à son image, il demande parfois à des inconnus de poser. Il cherchera la beauté hors des sentiers battus, loin de l’esthétique conventionnelle, et accentuera les rides ou les détails hors normes. Une séance photo est pour lui un échange, où modèle et photographe s’offrent mutuellement une émotion. Instant de partage si rapide soit il. Passion argentique Sur une grosse dizaine d’appareils, seuls trois sont numériques. Les "Moyen format", du 24 : 36, des appareils étanches ou sous marin et autres sont régulièrement utilisé</w:t>
      </w:r>
    </w:p>
    <w:p>
      <w:r>
        <w:rPr>
          <w:b/>
          <w:color w:val="FF0000"/>
        </w:rPr>
        <w:t>id 175</w:t>
      </w:r>
    </w:p>
    <w:p>
      <w:r>
        <w:rPr>
          <w:b w:val="0"/>
        </w:rPr>
        <w:t>Julian Cheung Chilam (pinyin : Zhāng Zhìlín) 张智霖, né le 27 août 1971 à Hong Kong, est un acteur et chanteur hongkongais. Émigré en Australie après le divorce de ses parents lorsqu'il avait quinze ans, Cheung reste depuis un citoyen australien. Avant sa carrière[modifier | modifier le code] Né à Hong Kong, Cheung a passé la plupart de sa jeunesse dans des écoles de garçons. À la suite du premier divorce de ses parents, il suivit son père en Australie, et a étudié là-bas également. Depuis un très jeune âge, Chilam était déjà doué pour la chanson et il était un bon acteur, donc son père eut l'idée de l'envoyer à une école d'art dramatique. Il resta en Océanie pendant quatre ans, et vers la fin de ses 19 ans, c'est là que sa carrière va démarrer, et va charmer des millions de gens. Si aujourd'hui, il est une célébrité, c'est grâce à son séjour à Sydney; il ne connaissait pratiquement personne, alors il chantait. Il était devant le Karaoké durant toute la journée, et avec une chanson de Jacky Cheung s'enrôla dans toute une panoplie de compétitions. C'est comme ça que plus tard, il va connaître Tony, son premier gérant. Début de sa carrière[modifier | modifier le code] À 19 ans, lorsqu'il retourna à son pays natal pour visiter sa cousine, Cheung fit connaissance de la personne qui va être son premier manager: Tony. Ce dernier était extrêmement impressionné par le talent que Chilam possédait, et donc commença immédiatement à l'entraîner. Ensuite, il enregistra son premier morceau, "Modern Love Story ", un duo avec la musicienne hongkongaise Maple Hui. Cette chanson a été mise en vente par la compagnie Fitto en 1991, lorsque Chilam avait 20 ans, et était restée sur la charte de vente de IFPI pendant 11 semaines complètes. Julian Cheung est l'artiste qui vendit le plus de copies de l'histoire pour une première copie parue. D'ailleurs, il détient encore le record des nouveaux artistes arrivés aujourd'hui chez IFPI. En cette même année, grâce à son look très jeune, frais, charmant, et beau, il eut également la chance de signer un contrat avec le canal TVB pour jouer dans sa série télévisée Peak of Passion (le pic de la passion), qui a fait son apparition sur écrans en 1992. L'année d'après, il tourna son premier film, A Warrior's Tragedy (une tragédie de guerrier). Or, ce n'est qu'en 1994 que sa popularité va être à son apogée, à la suite de son rôle principal de Guo Jing dans la série wuxia de 35 épisodes basée sur les romans, The Legend of the Condor Heroes. À partir de 1994, il devint l'acteur favori du peuple. Comme si ce n'était pas assez, en 1996, il obtint un des rôles principaux dans Cold Blood Warm Heart avec des acteurs très réputés; Gallen Lo, Adam Cheng, Jessica Hsuan, etc. Ce jeune homme à avenir promettant a reçu beaucoup de critiques chaleureusement positives, il est alors un des acteurs les plus importants du divertissement de Hong Kong. 3 séries après, il fut nommé 'Couple favori de l'année' avec Charmaine Sheh et 'Meilleure chanson d'ouverture' pour leur drama Return of the Cuckoo. En 2003, ChiLam a gagné 'L'acteur favori des spectateurs' pour son rôle dans "Take my word for it", dans lequel il a joué aux côtés du fameux Bobby Au Yeung. Deux ans plus tard, il revint avec Charmaine Sheh sur TVB et gagna avec elle 'Couple on-screen favori' en 2005 pour le Gala Astro, en Malaisie. Même aujourd'hui, malgré le fait qu'il était très populaire dans les années fin 1990, début 2000, il est connu partout dans le monde, et ses admirateurs lui courent après peu importe où il est. Après tout, quand on est aussi beau qu'il est, on chante comme un ange et on acte de manière excellente, ce n'est point étonnant qu'on se fasse aimer !</w:t>
      </w:r>
    </w:p>
    <w:p>
      <w:r>
        <w:rPr>
          <w:b/>
          <w:color w:val="FF0000"/>
        </w:rPr>
        <w:t>id 176</w:t>
      </w:r>
    </w:p>
    <w:p>
      <w:r>
        <w:rPr>
          <w:b w:val="0"/>
        </w:rPr>
        <w:t>$14.95 a month No default payment method selected. Frappe-toi le cœur - By: Amélie Nothomb - Narrated by: Françoise Gillard - Length: 2 hrs and 47 mins - Unabridged Marie a tous les dons de la terre, mais est atteinte d'une malédiction : elle est jalouse. Pour son vingt-sixième roman, Amélie Nothomb nous conte le grand roman de la jalousie. "On n'apprend des vérités si fortes qu'en ayant soif, qu'en éprouvant l'amour et en mourant : trois activités qui nécessitent un corps." Avec sa plume inimitable, Amélie Nothomb donne voix et corps à Jésus Christ, quelques heures avant la crucifixion. Elle nous fait rencontrer un Christ ô combien humain et incarné, qui monte avec résignation au sommet du Golgotha. Aucun défi littéraire n'arrête l'imagination puissante et fulgurante d'Amélie Nothomb, qui livre ici un de ses textes les plus intimes. Stupeur et tremblements - By: Amélie Nothomb - Narrated by: Françoise Gillard - Length: 3 hrs and 6 mins - Unabridged "Monsieur Haneda était le supérieur de monsieur Omochi, qui était le supérieur de monsieur Saito, qui était le supérieur de mademoiselle Mori, qui était ma supérieure. Et moi, je n'étais la supérieure de personne. On pourrait dire les choses autrement. J'étais aux ordres de mademoiselle Mori, qui était aux ordres de monsieur Saito, et ainsi de suite, avec cette précision que les ordres pouvaient, en aval, sauter les échelons hiérarchiques. Donc, dans la compagnie Yumimoto, j'étais aux ordres de tout le monde." "Au premier regard je la trouvai si jeune que je la pris pour un garçon de quinze ans." Une histoire d'amitié, un jeu de miroir savoureux et déroutant... Claire Tefnin prête toute son intelligence des mots à ce clin d'œil, entre humour, suspense et analyse subtile des sentiments, au célèbre conte de Charles Perrault. Après avoir revisité "Barbe-Bleue", voici "Riquet à la houppe". Dans le rôle de la Belle, Trémière (comme la rose), élevée par sa grand-mère. Cette Vénus ne sait que s'abîmer dans la contemplation de l'extraordinaire beauté du monde, ce qui amène les autres à la considérer comme stupide. À l'opposé, Déodat, notre Riquet moderne, est d'une grande intelligence mais d'une laideur telle qu'elle en devient inqualifiable. Martyrisé, exclu, Déodat n'aime que les oiseaux dont il admire l'indifférence aux humains. Frappe-toi le cœur - By: Amélie Nothomb - Narrated by: Françoise Gillard - Length: 2 hrs and 47 mins - Unabridged Marie a tous les dons de la terre, mais est atteinte d'une malédiction : elle est jalouse. Pour son vingt-sixième roman, Amélie Nothomb nous conte le grand roman de la jalousie. "On n'apprend des vérités si fortes qu'en ayant soif, qu'en éprouvant l'amour et en mourant : trois activités qui nécessitent un corps." Avec sa plume inimitable, Amélie Nothomb donne voix et corps à Jésus Christ, quelques heures avant la crucifixion. Elle nous fait rencontrer un Christ ô combien humain et incarné, qui monte avec résignation au sommet du Golgotha. Aucun défi littéraire n'arrête l'imagination puissante et fulgurante d'Amélie Nothomb, qui livre ici un de ses textes les plus intimes. Stupeur et tremblements - By: Amélie Nothomb - Narrated by: Françoise Gillard - Length: 3 hrs and 6 mins - Unabridged "Monsieur Haneda était le supérieur de monsieur Omochi, qui était le supérieur de monsieur Saito, qui était le</w:t>
      </w:r>
    </w:p>
    <w:p>
      <w:r>
        <w:rPr>
          <w:b/>
          <w:color w:val="FF0000"/>
        </w:rPr>
        <w:t>id 177</w:t>
      </w:r>
    </w:p>
    <w:p>
      <w:r>
        <w:rPr>
          <w:b w:val="0"/>
        </w:rPr>
        <w:t>Bloqueur de publicités détecté : Les revenus publicitaires contribuent à 80% du financement de l’association loi 1901 à caractère non lucratif et de gestion désintéressée. Merci de nous aider en désactivant votre logiciel antipublicitaire. - parDreaky - Sujet :Mon tout premier aquarium 80L Je saurai pas dire si c'est des nouvelles pousses ou pas. Vu leur taille, je dirai plutôt oui. Après quelques recherches sur le net, apparemment il s'agirait du comportement normal quand la plante est en phase de croissance, et que donc elle se porte bien. C'est plutôt bizarre, mais plusieurs disent... - parDreaky - Sujet :Mon tout premier aquarium 80L Bonjour à tous, Aujourd'hui je viens de me rendre compte que ma fougère de java (version mini) a le bout de quelques feuilles transparentes. C'est assez récent car j'observe mon bac tous les jours, et cela m'inquiète assez étant donné que c'est une plante censé être plutôt "facile" et robuste. Toute... - parDreaky - Sujet :Mon tout premier aquarium 80L Aujourd'hui, nouveaux arrivants dans mon bac ! Mais pas ceux escomptés ! Je vous laisse "admirer" ça en image : https://nsa40.casimages.com/img/2021/01/18/mini_210118084638123950.jpg https://nsa40.casimages.com/img/2021/01/18/mini_210118084638489898.jpg Ils sont assez minuscules (voir la photo au bo... - parDreaky - parDreaky - Sujet :Mon tout premier aquarium 80L Wow :o Ton bac est magnifique. Ca te dérange si je m'inspire un peu de ce bac pour mes prochains ? Bien sur je ne vais pas le copier, je vais juste prendre quelque idées :lol: Il me semblait juste que pendant le cycle de l'azote il ne fallait pas faire de changement d'eau :? Sinon c'est cool t'a su... - parDreaky - Sujet :Mon tout premier aquarium 80L Ca y est ! Je suis (enfin) dans la pente montante du pic de nitrite. J'étais jusqu'à maintenant à littéralement ZERO nitrite (alors que j'entamais le 12eme jour de cycle) et que mes plantes commencent à blanchir (signe de manque d'azote apparemment). Je commençais à m'inquiéter... https://nsa40.casi... - parDreaky - Sujet :Mon tout premier aquarium 80L Ton bac est super propre au bout de 48h ! :accord8: Pour les pastilles, j'ai les même et ca marche. Le problème c'est que ca laisse plus de crasse. C'est jamais mangé a fond a moins d'avoir une grosse population. Perso, les oto, j'adore mais les miens sont tous morts, je les ais trouvé tres fragile... - parDreaky - Sujet :Mon tout premier aquarium 80L C'est la le soucis en fait, les Otocinclus sont strictement végétarien et les pastilles de fond pour Corydoras et Loricaridés sont a base carnée, donc ils ne les mangent pas. On peut par contre leur donner des rondelles de courgettes, concombre, feuilles de salade, d'épinards, issus le l'agricultur... - parDreaky Avec des plantes rouge il faut un bon éclairage, si tu dis que le tien est limite, il va surement falloir en changer :) Oui je pense. Ici on peut voir deux photos : les plantes (dont la rouge au milieu clairement rouge) juste avant la mise en place, et la même plante en eau 3 jours après (à gauche ... - parDreaky Pour ton Co2, tu peux déjà baisser le nombre de bulles et voir a quel moment il repasse en bleu et tu adapte ta diffusion en fonction. Ton bac est allumé combien de temps? L'idéal est 6h/j les 2-3 premiers mois et une fois que c'est bien stable tu peux augmenter d'une demi heure toute les semaine p... - parDreaky Coucou, Ne jamais mettre les Otocinclus en premier, l'idé</w:t>
      </w:r>
    </w:p>
    <w:p>
      <w:r>
        <w:rPr>
          <w:b/>
          <w:color w:val="FF0000"/>
        </w:rPr>
        <w:t>id 178</w:t>
      </w:r>
    </w:p>
    <w:p>
      <w:r>
        <w:rPr>
          <w:b w:val="0"/>
        </w:rPr>
        <w:t>La technologie de potence Bontrager vous permet de fixer votre équipement directement sur la potence pour un look épuré et un maximum de facilité. Bontrager TLR (Tubeless Ready) Road est le premier système tubeless complètement intégré pour vélo de route. Les matériaux anti-vibrations absorbent les imperfections de la route, pour une sortie incroyablement confortable.</w:t>
      </w:r>
    </w:p>
    <w:p>
      <w:r>
        <w:rPr>
          <w:b/>
          <w:color w:val="FF0000"/>
        </w:rPr>
        <w:t>id 179</w:t>
      </w:r>
    </w:p>
    <w:p>
      <w:r>
        <w:rPr>
          <w:b w:val="0"/>
        </w:rPr>
        <w:t>Adolfo Kaminsky. Faussaire et photographe Résistant dès l’adolescence et faussaire de génie, Adolfo Kaminsky a consacré trente ans de son existence à produire des faux papiers. Rosine Cahen. Dessins de la Grande Guerre Rosine Cahen (1857-1933), née à Delme aujourd’hui en Moselle, arrive à Paris après que sa famille a opté pour la nationalité française, comme 25 % des juifs des territoires annexés par l’Allemagne en 1871.</w:t>
      </w:r>
    </w:p>
    <w:p>
      <w:r>
        <w:rPr>
          <w:b/>
          <w:color w:val="FF0000"/>
        </w:rPr>
        <w:t>id 180</w:t>
      </w:r>
    </w:p>
    <w:p>
      <w:r>
        <w:rPr>
          <w:b w:val="0"/>
        </w:rPr>
        <w:t>Durant la crise sanitaire liée à la pandémie de covid-19 Aude Pertinence: 100% Pertinence: 100% Si la jeunesse audoise est à l’image de la population, pleine de diversité et de dynamisme, elle constitue un enjeu majeur pour le Conseil Départemental de l’Aude. Elle est aussi un défi pour les politiques publiques menées à l’échelle de notre territoire, notamment en matière de solidarités humaines. Pertinence: 100% Pertinence: 100% Aux côtés des acteurs du territoire, le Département subventionne de nombreux projets en fonction de ses domaines de compétence. Les modalités d'octroi de ces aides sont précisées dans des règlements d'intervention. Retrouvez ici ces règlements et les dossiers de demande de subvention, par domaine. Pertinence: 100% Pertinence: 100% 25 millions d'euros sont consacrés, chaque année, par le département de l'Aude aux projets routiers : aménagements de voies, d'ouvrages d'art, créations de giratoires... mais aussi à l'entretien du réseau. 2019, et les deux années à venir, ne dérogeront pas à la règle mais seront forcément marquées par les travaux de remise en état du réseau routier endommagé lors des intempéries du 15 octobre. Pertinence: 100% Ils sont onze sportifs de haut niveau à être soutenus par le Département, à hauteur de 1000€ annuels chacun dans sa discipline sportive particulière, allant du kite surf à la pétanque, sans oublier le handisport. Les encourager dans leurs défis sportifs, c’est promouvoir le sport en général pour le plus grand nombre.</w:t>
      </w:r>
    </w:p>
    <w:p>
      <w:r>
        <w:rPr>
          <w:b/>
          <w:color w:val="FF0000"/>
        </w:rPr>
        <w:t>id 181</w:t>
      </w:r>
    </w:p>
    <w:p>
      <w:r>
        <w:rPr>
          <w:b w:val="0"/>
        </w:rPr>
        <w:t>Pro 14 - Suivez en live la rencontre de Rugby opposant Ulster et Glasgow Warriors. Ce match se déroule le 2 septembre 2011 et débute à 20:05. Rugbyrama propose pour cette rencontre un suivi en direct permettant de connaître l'évolution du score et les actions importantes. Vous avez également la possibilité de donner votre avis sur le match en votant ci-dessous: qui va gagner la rencontre entre Ulster et Glasgow Warriors ? Avant la rencontre, nous vous proposons également de lire des articles relatifs à ces deux équipes de Rugby.</w:t>
      </w:r>
    </w:p>
    <w:p>
      <w:r>
        <w:rPr>
          <w:b/>
          <w:color w:val="FF0000"/>
        </w:rPr>
        <w:t>id 182</w:t>
      </w:r>
    </w:p>
    <w:p>
      <w:r>
        <w:rPr>
          <w:b w:val="0"/>
        </w:rPr>
        <w:t>Sommaire - 1 Science - 2 Doute sur une modification - 3 Sur la désignation par le mot : « bibliothécaire » des administrateurs - 4 Tech News: 2015-45 - 5 Suicide vu de l'enfant selon la psychanalyse - 6 Intégration de vidéos dans la Wikiversité - 7 Intégration de vidéos dans la Wikiversité (suite) - 8 Nouveau robot - Modifier une page via un script python - 9 Modèle {{R:Gaffiot}}9.1 Wikitionnaire : référent des recherches en open source9.2 Correction des dictionnaires présents sur Wikisource9.3 Concevoir la mise en page9.4 Définir des modèles et des normes avec un objectif de qualité de la recherche sur Wikiversité - 10 Poste de liaison avec la communauté - 11 Tech News: 2015-46 - 12 Community Wishlist Survey - 13 Wikimania 2016 scholarships ambassadors needed - 14 Modèle Trouver des sources - 15 Projet:La bibliothèque Wikipédia - 16 Tech News: 2015-47 - 17 Toxware - 18 Tech News: 2015-48 - 19 Ce qui n’est pas acceptable ! - 20 On dirait que les choses bougent sur la wikiversité italienne - 21 Your input requested on the proposed #FreeBassel banner campaign - 22 Formation à Zotero - 23 Modèle pour faciliter le dialogue - 24 La Wikiversité et l'arrivée des MOOC (Massive Open Online Course) ... Suite - 25 Structuration de la Wikiversité - 26 Modèle Prononciations - 27 Formation sur l'accessibilité numérique - 28 Tech News: 2015-49 Science[modifier le wikicode] pour moi le science egale la vie — Le message qui précède, non signé?, a été déposé par 160.161.159.140 (d · c · b · s). - Cette phrase n'ayant scientifiquement rien de constructif, et même au contraire avec ses fautes d'orthographes, il me semble vital de la supprimer de la Wikiversité. JackPotte ($♠) 2 novembre 2015 à 08:17 (UTC)On pourrait pas faire une sorte de rubrique « bêtisier » quelque part ? C'est tellement dommage de perdre toutes ces contributions... --Thierry613 (discussion) 2 novembre 2015 à 08:31 (UTC)C'est excellent comme idée, un « bêtisier » ! --Youni Verciti Bot (discussion) 4 novembre 2015 à 21:28 (UTC)Un cours sur la bêtise ! Les gens bêtes… qu’ils sont drôles… je découvre la Wikiversité avec l'espoir qu’il s'agisse bien d'un endroit pour les gens bêtes, conçu et savamment alimenté par des moins bêtes… mais tout de même conscients qu’ils sont très probablement le bête de quelqu’un.Le bête apprécierait-il d’être moqué ainsi ?À qui cette moquerie est-elle destinée ? Elle n’intéressera que peu les gens de votre niveau et supérieur puisqu’ils n'auront pas attendu votre sourire. Pire, le bête et très bête humiliés se fermeront et vous n'aurez marqué un point que contre le camp de la connaissance, et ce, de manière stupide… voir bête ; de plus… excusant le « pour moi », La science égale la vie, pourrait faire un sujet pertinent de philosophie, je m'en remets à qui de droit pour confirmer… Et en réfléchissant un peu, le science… lisez bien le science et non la science par exemple. Pour peu qu’il s'agisse d'une main tendue par un éclairé maîtrisant 5 langues de plus que vous… contribueriez-vous à cloisonner la Wikiversité francophone ? Ce pourrait être tout à fait bête. — Le message qui précède, non signé?, a été déposé par 2a01:e35:39b1:e250:7532:c5a1:eb2e:873d (d · c · b · s).(Note : le titre original était « science » sans majuscule. Mais voilà, ça va jusqu'au sommaire, donc ça me fait mal aux yeux.)La science</w:t>
      </w:r>
    </w:p>
    <w:p>
      <w:r>
        <w:rPr>
          <w:b/>
          <w:color w:val="FF0000"/>
        </w:rPr>
        <w:t>id 183</w:t>
      </w:r>
    </w:p>
    <w:p>
      <w:r>
        <w:rPr>
          <w:b w:val="0"/>
        </w:rPr>
        <w:t>Le diagnostic complet de l’agénésie est établi à l’aide d’une radiographie L’agénésie peut avoir des répercussions, esthétiques et fonctionnelles importantes Des traitements précoces, préventifs et/ou réparateurs, seront étudiés et mis en place L’Agénésie dentaire L’agénésie dentaire, ou absence de dent à la naissance, peut concerner toute la population. Il existe des formes légères avec l’absence de une à six dents et l’on parle alors d’oligodontie. Des formes plus sévères peuvent exister mais sont plus rares. Les agénésies dentaires touchent les dents de lait ou et les dents définitives et sont d’origine génétique. En plus des parents, les premiers à pouvoir être alertés par l’absence de dents sont le médecin pédiatre et le chirurgien-dentiste. Des particularités dentaires déjà connues dans l’entourage familial seront à signaler dès le premier rendez-vous. Il existe deux types d’agénésie : l'agénésie dentaire isolée et l'agénésie dentaire syndromique. Agénésie dentaire isolée La perturbation génétique ne touche que la fabrication des dents. Il n’y a pas de pathologie associée. L’on parle d’agénésie non syndromique. Dans le mode de transmission des parents aux enfants, les deux gènes, celui du père et celui de la mère interviennent. Cette transmission se fait de manière dominante c’est-à-dire que le gène défectueux (responsable de l’absence de fabrication des dents) va dominer le gène qui fonctionne correctement. Cependant il existe une variabilité de l’expression de l’anomalie : le descendant peut ne pas avoir d’agénésie tout en étant porteur du gène défectueux. Le descendant peut aussi avoir un nombre de dents absentes différent de celui de son ascendant. Exemple : Un père consulte avec son fils âgé de 6 ans qui présente des agénésies dentaires. L’examen clinique ne révèle pas d’autres particularités morphologique ni physiologique. En revanche l’étude de l’arbre généalogique montre que le père est lui-même porteur d’agénésies dentaires et que le grand-père présente aussi des dents absentes. On parle donc d’agénésie dentaire isolée d’origine génétique. Agénésie dentaire syndromique La perturbation génétique touche non seulement la fabrication des dents mais peut aussi être responsable d’autres anomalies. Dans de nombreux syndromes génétiques, les dents représentent un «marqueur génétique» qui constitue souvent un premier symptôme. On comprend l’importance d’une consultation auprès d’un généticien dans le cas d’agénésies dentaires multiples pour diagnostiquer le type isolée ou syndromique. Exemple : Une jeune fille de 12 ans présente des agénésies dentaires isolées. L’examen clinique montre d’autres problèmes dont l’un, sérieux, au niveau de l’œil. Il s’agit alors d’une agénésie dentaire syndromique qui nécessite le diagnostic d’un généticien. L’intérêt pour l’enfant, outre le soin de ses problèmes dentaires, sera d’aller vers un dépistage et une prise en charge globale évitant l’aggravation des autres troubles. Traitements réparateurs La prise en charge des agénésies dentaires dépend du nombre de dents absentes et de leurs localisations. L’on peut compenser les dents absentes, soit par un appareil amovible soit par la mise en place d’implant. Un bilan orthodontique est indispensable pour assurer une bonne occlusion de la cavité buccale.</w:t>
      </w:r>
    </w:p>
    <w:p>
      <w:r>
        <w:rPr>
          <w:b/>
          <w:color w:val="FF0000"/>
        </w:rPr>
        <w:t>id 184</w:t>
      </w:r>
    </w:p>
    <w:p>
      <w:r>
        <w:rPr>
          <w:b w:val="0"/>
        </w:rPr>
        <w:t>Nous sommes actuellement à la planche à dessin pour repenser l’achèvement du projet immobilier Maria-Goretti. Les prochains mois permettront d’informer le voisinage afin de concrétiser notre engagement à assurer une intégration la plus harmonieuse possible du projet dans son milieu. Restez à l’affût ! Entretemps, n’hésitez pas à nous contacter au 418-628-5045.</w:t>
      </w:r>
    </w:p>
    <w:p>
      <w:r>
        <w:rPr>
          <w:b/>
          <w:color w:val="FF0000"/>
        </w:rPr>
        <w:t>id 185</w:t>
      </w:r>
    </w:p>
    <w:p>
      <w:r>
        <w:rPr>
          <w:b w:val="0"/>
        </w:rPr>
        <w:t>Documents de r�f�rence 5e réunion du Comité d'experts sur la réforme de la Cour (DH-GDR) - Strasbourg, 29-31 octobre 2013 Rapport de réunion et addenda Ouverture à la signature du Protocole n˚16 Le Protocole n˚ 16 a été ouvert à la signature des Etats membres le 2 octobre 2013. (Lire la suite) Programme (en anglais) 2e réunion du Groupe de rédaction "E" sur la réforme de la Cour (GT-GDR-E)Strasbourg, 17-19 septembre 2013 Addendum I - Projet de rapport du CDDH sur la question de savoir si des mesures plus efficaces sont nécessaires à l’égard des Etats qui ne donnent pas suite aux arrêts de la Cour dans un délai approprié Addendum II - Projet de rapport du CDDH sur le réexamen du fonctionnement du Panel consultatif d’experts sur les candidats à l’élection des juges à la Cour européenne des droits de l’homme Addendum III - Projet de rapport du CDDH sur la questiond’entreprendre ou non d’amender la Convention en vue de permettre la nomination de juges supplémentaires à la Cour Le processus d’Interlaken et la Cour (2013) [12/09/2013] Discours prononcé par M. Dean Spielmann, Président de la Cour, devant la 1177e réunion des Délégués des Ministres«Le processus d’Interlaken et la Cour (rapport 2013)» Ouverture à la signature du Protocole n˚15 Le Protocole n˚ 15 a été ouvert à la signature des Etats membres le 24 juin 2013. (Lire la suite) Adoption du Protocole n° 16 à la Convention européenne des droits de l’homme Lors de leur 1176e réunion, le 10 juillet 2013, les Délégués ont adopté le Protocole n°16 à la Convention et convenu de l’ouvrir à la signature à Strasbourg le 2 octobre 2013. Echange de vues avec le Président de la Cour européenne des droits de l'homme – 78e réunion du CDDH, 25-28 juin 2013 Discours prononcé par M. Dean Spielman, Président de la Cour 4e réunion du Comité d'experts sur la réforme de la Cour (DH-GDR), Strasbourg, 5-7 juin 2013 Rapport de réunion Addendum I – Projet de rapport du CDDH contenant des conclusions et propositions éventuelles d'action sur les moyens de régler le grand nombre de requêtes résultant de problèmes systémiques identifiés par la Cour Addendum II – Projet de Guide de bonnes pratiques en matière de voies de recours internes Addendum III – Projet de boîte à outils pour informer les agents publics sur les obligations de l'Etat en application de la Convention Adoption du Protocole n° 16 à la Convention européenne des droits de l’homme Lors de leur 1176e réunion, le 10 juillet 2013, les Délégués ont adopté le Protocole n°16 à la Convention et convenu de l’ouvrir à la signature à Strasbourg le 2 octobre 2013. Décisions des délégués des Ministres Discours du président du DH-GDR à la Commission des questions juridiques et des droits de l'homme de l'APCE Allocution de M. Vit Schorm sur l'état actuel des travaux sur la réforme de la Cour Projet de Protocole n°16 à la Convention européenne des droits de l'homme Projet d'avis de l'Assemblée parlementaire Avis de la Cour Adoption du Protocole n° 15 à la Convention Le Comité des Ministres a adopté le Protocole n°15, lors de sa session ministérielle le 16 mai 2013. 1re réunion du Groupe de rédaction "E" sur la réforme de la Cour (GT-GDR-E)Strasbourg, 22-24 mai 2013 Rapport de réunion 2e réunion du Groupe de rédaction "D" sur la réforme de la Cour (GT-GDR-D) Strasbourg, du 15-17 mai 2013 Rapport de réunion et addenda Avis de la Cour sur le projet de Protocole n°16 à la Convention La Cour a adopté un avis largement favorable, en dehors d’une seule réserve. 1re réunion du Groupe de rédaction "D" sur la réforme de la Cour (GT-GDR-D)Strasbourg, 10-12 avril 2013 Rapport Projet de Protocole n°15 à la Convention européenne des droits de l'homme Lors de sa 77e réunion (19-22 mars 2013), le CDDH a approuvé le : Projet de Protocole n° 16 à la Convention</w:t>
      </w:r>
    </w:p>
    <w:p>
      <w:r>
        <w:rPr>
          <w:b/>
          <w:color w:val="FF0000"/>
        </w:rPr>
        <w:t>id 186</w:t>
      </w:r>
    </w:p>
    <w:p>
      <w:r>
        <w:rPr>
          <w:b w:val="0"/>
        </w:rPr>
        <w:t>Sommaire Après s’être développée aux États-Unis et en Asie, à la télémédecine s’implante en France. Il faut dire qu’elle possède de nombreux avantages parmi lesquels, une rapidité du diagnostic et de prise en charge. Cela permet de venir pallier un manque crucial de patriciens sur tout le territoire. Alors pour accompagner ce mouvement, cet éditeur-opérateur propose à tous les professionnels un outil spécialisé qui favorisera la prise en charge de vos patients. Quand la technologie se met au service du soin, cela donne un service de télémédecine. Et aujourd’hui, cela permet de répondre aux besoins des usagers tout comme des professionnels de la santé. Plus précisément, cette nouvelle discipline regroupe plusieurs champs d’expertise comme la téléexpertise, la téléconsultation, la télé assistance médicale, la régulation médicale et la télésurveillance. Cette nouvelle manière de soigner tant à se généraliser grâce aux progrès d’internet et des services de connexion. D’ailleurs, cela permet d’apporter un service de proximité notamment, dans les milieux ruraux ou les plus reculés. Par ailleurs, cela favorise les personnes qui ont d’énormes problèmes à se déplacer ou des patients atteints de maladies chroniques. Évidemment, c’est une pratique médicale qui ne peut se substituer à la médecine traditionnelle mais qui permet d’établir un premier contact avec le patient. Alors, pour passer à la télémédecine, cet éditeur-opérateur vous propose une solution complète à implémenter directement dans votre système. Concrètement, une interface logiciel vous permet un service d’échange de données pour un suivi complet du patient dans son parcours de soins. De cette manière, les professionnels ont directement accès aux diagnostics, aux examens mais également, aux interprétations à distance avec en plus, un service de radiographie intégrée. Par ailleurs, c’est un service qui intègre la visioconférence pour des concertations pluridisciplinaires entre confrères. En outre, vous avez la possibilité de gérer votre agenda ainsi que votre facturation et vos heures de consultation. Véritable portail à distance, c’est un service clé en main qui vous offre de suivre votre patient dans toutes ses consultations.</w:t>
      </w:r>
    </w:p>
    <w:p>
      <w:r>
        <w:rPr>
          <w:b/>
          <w:color w:val="FF0000"/>
        </w:rPr>
        <w:t>id 187</w:t>
      </w:r>
    </w:p>
    <w:p>
      <w:r>
        <w:rPr>
          <w:b w:val="0"/>
        </w:rPr>
        <w:t>Notre métier et notre expérience sur Saint Germain en Laye : C’est votre garantie ! Le Cabinet Descolas, Administrateur de Biens à Saint-Germain-en-Laye depuis plus de 40 ans, vous propose ses services afin de faciliter vos démarches en terme de Transaction et Gestion immobilière, Location d’appartements et de maisons, d’expertise en matière d’évaluation. Guillaume Tassou, le Gérant, est entouré d’une équipe accueillante et compétente qui saura vous guider avec professionnalisme dans vos projets immobiliers !</w:t>
      </w:r>
    </w:p>
    <w:p>
      <w:r>
        <w:rPr>
          <w:b/>
          <w:color w:val="FF0000"/>
        </w:rPr>
        <w:t>id 188</w:t>
      </w:r>
    </w:p>
    <w:p>
      <w:r>
        <w:rPr>
          <w:b w:val="0"/>
        </w:rPr>
        <w:t>Sur proposition de la Fondation pour la Mémoire de la Shoah et de sa présidente Simone Veil, le Président de la République Jacques Chirac, a rendu un hommage solennel au nom de la Nation aux Justes de France et aux Français restés anonymes qui ont sauvé des Juifs sous l'Occupation. À ce jour, près de 2 700 Justes ont été identifiés en France par Yad Vashem, grâce aux témoignages de ceux qui leur doivent la vie. Au cours de la cérémonie qui s'est déroulée au Panthéon à Paris le jeudi 18 janvier 2007 et qui a été retransmise en direct sur France 2, une inscription a été dévoilée en hommage à ces Français, reconnus Justes ou non, afin que leur mémoire puisse être célébrée au même titre que celle des grands hommes qui y sont honorés : Hommage de la Nation aux Justes de France Sous la chape de haine et de nuit tombée sur la France dans les années d'Occupation, des lumières, par milliers, refusèrent de s’éteindre. Nommés « Justes parmi les Nations » ou restés anonymes, des femmes et des hommes, de toutes origines et de toutes conditions, ont sauvé des Juifs des persécutions antisémites et des camps d’extermination, bravant les risques encourus. Ils ont incarné l’honneur de la France, ses valeurs de justice, de tolérance et d’humanité. Simone Veil et Jacques Chirac ont pris la parole et ont rappelé que les trois quarts des Juifs de France ont survécu à la Shoah. La France est le seul pays avec le Danemark où les juifs dans une telle proportion ont eu la vie sauve. Une œuvre audiovisuelle, composée d'une installation et d'un film, a été réalisée par Agnès Varda pour cet événement. L'ensemble vocal Accentus a interprété "Figure humaine" de Francis Poulenc, sur des textes de Paul Éluard. Un panneau explicatif installé face à cette inscription rappelle le rôle des Justes, dans le contexte tragique de la Shoah et de la déportation des 76 000 Juifs de France dont 11 000 enfants. Panneau sur les Justes de France au Panthéon à Paris L'hommage aux Justes s'est accompagné de nombreuses manifestations et a donné lieu sur plusieurs médias à une programmation spéciale (livres / télévision / radio / Internet / expositions)</w:t>
      </w:r>
    </w:p>
    <w:p>
      <w:r>
        <w:rPr>
          <w:b/>
          <w:color w:val="FF0000"/>
        </w:rPr>
        <w:t>id 189</w:t>
      </w:r>
    </w:p>
    <w:p>
      <w:r>
        <w:rPr>
          <w:b w:val="0"/>
        </w:rPr>
        <w:t>- 110 - lundi 22 juillet 2013 - 26 avril 2020 maudi33 - 66 - mardi 22 juillet 2014 - 3 août 2014 - insurgent - nos étoiles contraires - ne m'abandonne pas - twilight - tes mots sur mes lèvres - nés à minuit - silence - les âmes vagabondes - vampire academy - Insatiable - divergente - gone - promise Tu trouveras tous les résumés sur booknode.com - nos étoiles contraires - ne m'abandonne pas - twilight - tes mots sur mes lèvres - nés à minuit - silence - les âmes vagabondes - vampire academy - Insatiable - divergente - gone - promise Tu trouveras tous les résumés sur booknode.com Océ97 - 4 - Date d'inscription - dimanche 2 février 2014 - Statut - Dernière intervention - 26 avril 2014 Salut ! Bon, je dois dire que je n'aime pas spécialement la romance ! Mais si tu as aimé Hunger Games, je peux te conseiller Starters, de Lissa Price qui n'est pas mal et qui est dans le même style ! Il y a aussi Saba, ange de la mort de Moira Young... Mais là, c'est plus spécialement la même chose... Mais, c'est génial ! Bon, je dois dire que je n'aime pas spécialement la romance ! Mais si tu as aimé Hunger Games, je peux te conseiller Starters, de Lissa Price qui n'est pas mal et qui est dans le même style ! Il y a aussi Saba, ange de la mort de Moira Young... Mais là, c'est plus spécialement la même chose... Mais, c'est génial ! bellaroma - 10 - Date d'inscription - dimanche 15 septembre 2013 - Statut - Membre - Dernière intervention - 5 avril 2014 Je te conseille "Les Maitres de l'orage' T1 et T2 ou alors "Le Dernier Chaos" http://pascalgalodeediteurs.com http://pascalgalodeediteurs.com Cris Voilà un livre qui pourrait vous plaire http://www.amazon.fr/gp/product/B00LDXTWAM algouze - 4 - Date d'inscription - jeudi 10 juillet 2014 - Statut - Dernière intervention - 10 juillet 2014 Moi je te conseillerais la saga " la sélection " Un petit côté " hunger games ". Avec une histoire d'amour. C'est sympa on a toujours envie d'en savoir plus ^^. Un petit côté " hunger games ". Avec une histoire d'amour. C'est sympa on a toujours envie d'en savoir plus ^^. Azalyne Une histoire d'amour pour jeunes adultes qui mêle avec brio sorcières, vampires, démon, sciences, génétique, histoire et voyages dans le temps, amour interdit : c'est le Livre Perdu des Sortilèges. C'est une histoire riche en rebondissements que l'on dévore sans jamais perdre le fil.</w:t>
      </w:r>
    </w:p>
    <w:p>
      <w:r>
        <w:rPr>
          <w:b/>
          <w:color w:val="FF0000"/>
        </w:rPr>
        <w:t>id 190</w:t>
      </w:r>
    </w:p>
    <w:p>
      <w:r>
        <w:rPr>
          <w:b w:val="0"/>
        </w:rPr>
        <w:t>Pour toutes questions relatives aux prix ou à l'achat de produits Avid pour la diffusion ou une entreprise multimédia, veuillez indiquer vos coordonnées et nous vous contacterons. Si vous avez besoin d'aide avec un produit ou une solution Avid que vous détenez personnellement contactez le Support.</w:t>
      </w:r>
    </w:p>
    <w:p>
      <w:r>
        <w:rPr>
          <w:b/>
          <w:color w:val="FF0000"/>
        </w:rPr>
        <w:t>id 191</w:t>
      </w:r>
    </w:p>
    <w:p>
      <w:r>
        <w:rPr>
          <w:b w:val="0"/>
        </w:rPr>
        <w:t>Bonjour, Je voudrais savoir votre avis sur ce que je fait pour me muscler et prendre de la masse (D'ailleurs, en visite de caserne, un pompier m'a dit qu'il fallait que je prenne du poid. J'aurais pu faire un régime McDo, mais je préfère éviter ). N'hésitez pas à poster votre avis, vos conseil pour l'améliorer, critiques positives et négatives... Pour vous faire une idée, j'ai 14 ans. si qq pourais m'aider a trouver un entrainement qui m'est adapte. merci. =) A mon avis, c'est un peu trop poussé pour quelqu'un qui à 14 ans. Tu es encore en pleine croissance, il suffit que tu fasses mal un ou plusieurs exercices, et cela peut avoir des préjudices sur ta santé. Quelle est ton alimentation ? Il est important de manger beaucoup de protéines si tu veut prendre de la masse (poulet par exemple). Fais-tu des pauses entre chaque exercice, souffles-tu bien ? Oui, je fait des pauses, de parfois plusieurs minutes entre chaque série. Je n'ai pas encore fait ma poussé de croissance, d'autant plus que je suis assez petit, c'est grave de faire trop d'exercices ? (Je fait du karaté et de la natation en club) Sinon, je voulais savoir comment je pourrais augmenter ma résistance cardiaque/respiratoire : quand je cours, je m'épuise très vite. Merci. Habitué Maximespv a écrit: |A mon avis, c'est un peu trop poussé pour quelqu'un qui à 14 ans. Tu es encore en pleine croissance, il suffit que tu fasses mal un ou plusieurs exercices, et cela peut avoir des préjudices sur ta santé.| Quelle est ton alimentation ? Il est important de manger beaucoup de protéines si tu veut prendre de la masse (poulet par exemple). Salut, Il existe un régime protéiné pour maigrir, en effet les protéines non utilisables par l'organisme peuvent être rejetées , de plus ces protéines demandent beaucoup d'énergie pour la digestion etc... 30 % des protides sont brûlés immédiatement par l'organisme juste après l'ingestion contre seulement 3 % des graisses. Pour perdre de la masse graisseuse (adipeuse) c'est excellent mais je ne sais pas pour la masse musculaire Par contre, il est vrai que tu en fais beaucoup pour ton age, il est important de faire une pause de 1min 30 entre chaque série (serie de 20 pour les pompes, les abdos ça dépend ...), de façon à laisser le temps au sang d'alimenter tes muscles en glycogène, qui est nécéssaire à leur fonctionnement . A bientôt ! SDIS 29 Bonsoir, effectivement, je me rend compte que c'est beaucoup ¦ je n'ai pas ete capable de le refaire ce soir. Veuillez pardonner a ma betise et stupidite. Je vais boire du lait, il me semble qu'il a des proteines dedans ^^ En attendent, quelqu'un qui s'y connait pourrai t il me proposer des exercices correspondants a mes proportions? Merci beaucoup de m'aider, cordialement. merci du conseil, je viens de telecharcher le test navette de luc leger pour m'entrainer. et pour la muscu ?^^ Il existe un régime protéiné pour maigrir, en effet les protéines non utilisables par l'organisme peuvent être rejetées , de plus ces protéines demandent beaucoup d'énergie pour la digestion etc... 30 % des protides sont brûlés immédiatement par l'organisme juste après l'ingestion contre seulement 3 % des graisses. Le régime protéiné est aussi appliqué par les bodybuilder en sèche, vu que les muscles sont "nourrit" par les protéines, on ne perd pas ou très peu de masse sèche lors de ce type de régime, qui sert à dessiner les muscles. Pour une bonne prise de masse, il est important de consommer beaucoup de protéines, mais aussi des glucides qui aiderons la croissance du muscle (mais aussi du gras en même temps). Lors d'une prise de masse musculaire, il faut manger en grande quantités, mais si on mange n'importe quoi on ne gagnera que du gras. Le macdo et tout autres choses grasses sont à</w:t>
      </w:r>
    </w:p>
    <w:p>
      <w:r>
        <w:rPr>
          <w:b/>
          <w:color w:val="FF0000"/>
        </w:rPr>
        <w:t>id 192</w:t>
      </w:r>
    </w:p>
    <w:p>
      <w:r>
        <w:rPr>
          <w:b w:val="0"/>
        </w:rPr>
        <w:t>En 2003, il signe avec les Colts d'Indianapolis où il doit se contenter d'un poste de remplaçant. Le Peyton Manning, permettant à Manning de battre le record de passe pour touchdown en une saison de quarante-huit yards de Dan Marino. En 2004, il reçoit soixante-huit ballons pour 1077 yards et dix touchdowns. Indianapolis devient la première équipe de la NFL à avoir parcouru mille yards avec trois receveurs et dix passes pour touchdowns et plus. Après cette saison, il est victime de plusieurs blessures, notamment lors de la saison 2006 où il n'apparaît que lors de quatre matchs dans une saison où les Colts remportent le Super Bowl XLI. Son contrat se termine le</w:t>
      </w:r>
    </w:p>
    <w:p>
      <w:r>
        <w:rPr>
          <w:b/>
          <w:color w:val="FF0000"/>
        </w:rPr>
        <w:t>id 193</w:t>
      </w:r>
    </w:p>
    <w:p>
      <w:r>
        <w:rPr>
          <w:b w:val="0"/>
        </w:rPr>
        <w:t>Cette lampe à poser de forme tube est habillée d'un tissu japonais au motif traditionnel. Sa teinte orangée diffuse une douce lumière. Lampe tube à poser, en tissu 100% coton, structure en PVC et métal laqué blanc. Conforme aux normes de sécurité CE. Cordon électrique avec interrupteur en PVC blanc, prise européenne, longueur 150 cm. Ampoule (non fournie) : E27, MAX 18W, LED ou Fluocompacte recommandée. Lampe S : ampoule Ø45 mm max Classe énergétique A++ à C Composition : tissu 100% coton, structure en PVC et métal laqué blanc. Entretien : à l'aide d'une éponge humide, luminaire éteint, sans frotter le tissu.</w:t>
      </w:r>
    </w:p>
    <w:p>
      <w:r>
        <w:rPr>
          <w:b/>
          <w:color w:val="FF0000"/>
        </w:rPr>
        <w:t>id 194</w:t>
      </w:r>
    </w:p>
    <w:p>
      <w:r>
        <w:rPr>
          <w:b w:val="0"/>
        </w:rPr>
        <w:t>Tranquille la vie Loterie Nationale- mortierbrigade Tranquille la vie Loterie Nationale- mortierbrigade 1. SITUATION DU MARCHÉ Plus de sorties que d'entrées Avant 2009, le chiffre d'affaires de Win for Life était toujours en hausse. Cependant, en 2009, une contraction survient tout à coup, avec une baisse du chiffre d'affaires de 13%. Les sorties naturelles ne sont plus assez compensées par les entrées de nouveaux, jeunes joueurs. Nous connaissons une grosse diminution surtout chez les 18-34 ans. 2. OBJECTIFS - Mettre un terme à la baisse de la pénétration de Win for Life - Chaque année, 10% d'utilisateurs en plus et la moitié en plus d'utilisateurs réguliers - Lancement de Win for Life sur e-lotto.be. Nous voulions faire en sorte que la marque soit si forte que le groupe cible commence rapidement à jouer. L'objectif était 10% la première année. - Le chiffre d'affaires total de Win for Life devait s'accroître. Concrètement : hausse de 25% en 4 ans - Faire augmenter la sensibilisation des 18-34 ans (20% sur 4 ans) - Faire augmenter significativement l'attribution à la marque au sein de nos campagnes - Se concentrer sur 5 éléments de l'image essentiels pour la marque. • Tranquillité d'esprit • Dynamisme • Spontanéité • Proximité • Donne l'envie de jouer - Enfin, ce rajeunissement devait également être visible au sein de notre communauté de fans sur Facebook. Lors des festivals, nous visions une croissance annuelle de 10%. - Nous vendons de la tranquillité d'esprit Avant 2010, nous ciblions principalement les campagnes de Win for Life sur le montant que l'on pouvait remporter. Il était question d'obtenir une source de revenus supplémentaires pour le ménage. Cette approche était très fonctionnelle et était surtout axée sur la sécurité financière. Nous sommes passés de cette approche fonctionnelle à une approche émotionnelle : 2.000 euros supplémentaires renforcent avant tout la sécurité émotionnelle. Nous ne vendons donc pas des cartes à gratter, mais bien de la tranquillité d'esprit. 3. STRATÉGIE CRÉATIVE - 'Tranquille la vie' 'La tranquillité d'esprit' et la 'sécurité émotionnelle' ne sont pas les concepts les plus faciles, sans parler des plus séduisants. Il importait donc de traduire la stratégie de manière sympathique, bien compréhensible et reconnaissable pour les 18-34 ans. - L'effet de 'Tranquille la vie' Dans tout ce que nous faisons, nous montrons l'effet de la tranquillité d'esprit : divertissement, optimisme, joie, dynamisme et humour. Une vie sans souci, c'est également une vie quotidienne sans souci. - Une campagne Win for Life reconnaissable Toutes les marques de la Loterie nationale ont un plus grand dénominateur commun : vous avez une petite chance de remporter beaucoup d'argent. C'est précisément la raison pour laquelle, il convient d'éclaircir les différences entre les marques respectives. En outre, seule cette cohérence permettra de créer une marque qui jouit de la longévité nécessaire. Les éléments récurrents sont : Auditifs Visuels Relatifs au contenu 4. STRATÉGIE MÉDIA ' Tranquille la vie', toujours et partout Lors du lancement de la campagne 'Tranquille la vie', la radio et la télévision ont joué un rôle crucial, alors que la part des réseaux sociaux et des événements n'a cessé de croître chaque année. La radio est essentielle, car elle active directement l'histoire de notre image et la soutient. Pendant la semaine, nous avons opté pour des séquences de 30" qui soutiennent notre marque et, le vendredi, nous avons émis des séquences qui invitent à passer à l'action. Le choix de la télévision repose sur une analyse du principal groupe cible, qui sont des téléspectateurs assidus ou moyens. Nous avons choisi les festivals d'été pour les événements. Il va de soi que pour ce groupe cible, les réseaux sociaux revêtent également une importance capitale. Pour optimiser cet engagement, nous avons</w:t>
      </w:r>
    </w:p>
    <w:p>
      <w:r>
        <w:rPr>
          <w:b/>
          <w:color w:val="FF0000"/>
        </w:rPr>
        <w:t>id 195</w:t>
      </w:r>
    </w:p>
    <w:p>
      <w:r>
        <w:rPr>
          <w:b w:val="0"/>
        </w:rPr>
        <w:t>Canicule. La vague de chaleur la plus importante depuis 2003Canicule par-ci, canicule par-là. Depuis hier tout le monde ne semble avoir plus qu'un seul mot à la bouche. Et en effet, en partie à cause des masses d'air venues tout droit du Sahara, il fait chaud, très chaud. Une grande partie de la France connaît des températures supérieures à 30 °C. Elles ont même dépassé les 40 °C par endroits. C'est probablement la vague de chaleur la plus importante depuis l'été tragique de l'année 2003. Selon les prévisionnistes, l'épisode actuel de fortes chaleurs qui a débuté vendredi dans le sud-ouest de la France va durer jusqu'à mercredi prochain au moins pour la partie sud du pays et va progresser en direction du nord et de l'est. Hier, Météo France a donc placé trente-trois départements en vigilance orange, dont six dans le Grand Sud : Haute-Garonne, Gers, Lot, Lot-et-Garonne, Tarn et Tarn-et-Garonne. Les autres se situent tous dans la diagonale allant de l'Est de la France au sud de la côte atlantique. Seules la Bretagne, la Normandie et la côte méditerranéenne sont encore relativement épargnées. Le plan canicule a été déclenché dans vingt-trois départements. Le but est d'aider les plus vulnérables à lutter contre la déshydratation. Les maisons de retraite ont pris des dispositions pour rafraîchir et hydrater au mieux leurs pensionnaires. Dans de nombreuses grandes villes, des distributions d'eau aux personnes vulnérables ou aux SDF ont été organisées. Des bénévoles se sont relayés pour contacter les personnes âgées isolées et vérifier qu'elles n'étaient pas en difficultés. En fin d'après-midi, ils ont même parfois rendu visite à celles qu'ils n'avaient pas pu joindre. Mais attention aux usurpateurs. Deux jeunes femmes ont été arrêtées à Rennes pour avoir profité de ce type de visite pour dérober des bijoux à des personnes vulnérables. Presque aucune intervention de secours liée à la canicule n'a été recensée. Certains hôpitaux ont même affirmé avoir reçu moins de visite qu'à la même période de l'année il y a un an. Peut-être parce que de nombreuses personnes ont préféré éviter de sortir de chez elles. Chaleur sur les 616 km de bouchons !Malheur aux automobilistes qui ne possédait pas de climatisation dans leur véhicule hier. Comme prévu, la circulation s'est révélée très dense sur les routes de France. La journée était classée rouge dans le sens des départs comme des retours. À 13 heures, le Centre national d'informations routières (Cnir) recensait 616 km de bouchons cumulés sur tout le pays. Une fois n'est pas coutume, la principale difficulté se trouvait sur l'autoroute A7 en direction des plages du sud de la France. Ainsi le temps de parcours entre Lyon et Orange était de trois heures et vingt minutes contre un peu moins de deux heures en temps normalLes températures pourraient battre des recordsDès l'aube, hier, on relevait entre 15 et 25° sur les quelque vingt premiers départements placés en alerte orange vendredi. En milieu d'après-midi, l'axe des températures les plus élevées s'étendait du Limousin à la Bourgogne avec des températures allant de 39 à 41°. Un record pour cette période de l'année dans la région.  A Bordeaux aussi, on a connu un record de température pour la deuxième quinzaine d'août avec 39,1° contre 38,7 le 21 août 1922. La chaleur maximum d'un mois d'août avait été le 4 août 2003 de 40,7 °. Dans le sud-ouest, les températures ont atteint 33° à Toulouse, 37 à Montauban et près de 40° à Gourdon dans le Lot. Des records de températures pourraient être battus aujourd'hui. Il devrait faire par exemple 38 ° à Paris ce dimanche, un record pour la deuxième quinzaine d'août (il n'a</w:t>
      </w:r>
    </w:p>
    <w:p>
      <w:r>
        <w:rPr>
          <w:b/>
          <w:color w:val="FF0000"/>
        </w:rPr>
        <w:t>id 196</w:t>
      </w:r>
    </w:p>
    <w:p>
      <w:r>
        <w:rPr>
          <w:b w:val="0"/>
        </w:rPr>
        <w:t>Jouer un riff rock en La mineur à la guitare Dans cette vidéo, nous allons étudier un riff rock en La mineur, que nous transposerons aisément en Mi mineur par la suite. Cet exemple illustre l’utilisation de la technique du palm mute, expliqué dans l’article Qu’est-ce que le palm mute à la guitare ?. Vous trouverez les tablatures correspondantes en bas de l’article, sous la vidéo. Les positions utilisées sont assez simples, ce qui rend ce riff accessible à tous les débutants motivés, mais l’étouffement des cordes avec la paume de la main sera plus aisé pour les guitaristes ayant un peu plus d’expérience. Voici la tablature du riff en La mineur : Et voici la tablature du riff transposé en Mi mineur, simplement en déplaçant les doigts d’une corde : Comme toujours, n’hésitez pas à poser des questions ci-dessous si vous avez des difficultés à jouer ce riff ou avez besoin de précisions. Catégories : Riff Mots-clés : riff, rock Bonjour Pascal et merci pour vos leçons de guitare toujours intéressantes et instructives. En général les guitaristes électriques veulent toujours jouer Jimmy Hendrix or, dans votre site je n’ai pas beaucoup vu de leçons sur ce génie de guitare et surtout sur sa façon de jouer certaines notes, accords ou effets.Ce serait, à l’avenir super de voir ça dans vos leçons. Allez par exemple la chanson « Earth Blues ».Merci encore et Bonne journée. Toujours très clair dans les explications. Merci et longue vie à instinctguitare. Merci Pascal; c’est toujours clair et précis! Super site je découvre et ca me redonne l’envie de jouer. Est ce possible d ‘apprendre « Brothers in arms » de Dire street merci super morceaux merci pour toutes c’est explications claires et précises merci a vous instinct guitare. Je pense avoir déjà une bonne pratique de l’instrument, mais je trouve malgré cela un grand intérêt pour les vidéos et les conseils qu’apporte Pascal dans ce site. Bonjour Julien, Il est éventuellement possible d’accompagner le riff en jouant simplement un accord de La mineur (Am) ou bien un Mi mineur (Em) lorsque l’on transpose le riff. Du coup, il n’est même pas forcément utile de jouer ces accords en barrés, on peut utiliser les positions standards de La mineur et Mi mineur. Pascal Bonjour, Je voudrais savoir si il y avait des accords (barrés) qui aillent avec le riff pour faire comme un couplet ou pour faire l’accompagnement avec le riff. Un bon riff qui semble accessible et qui a un super rendu. Merci Un bon riff qui déménage . Merci pour la leçon merci pour l’apprentissage progressif et clair. les modules sont agréables à voir et donnent envie de progresser. Super travail. jean Pierre Bonjour Michel, Pour être honnête, je n’ai aucun souvenir des réglages utilisés pour cette vidéo. J’avais utilisé un modélisateur d’amplis, et c’était probablement une simulation d’ampli Marshall JCM800, mais je n’ai pas plus d’infos à te donner. Quoiqu’il en soit, avec ta LesPaul Custom et ton JCM2000, tu devrais pouvoir obtenir ce genre de sons sans trop de difficultés. Le plus simple est d’expérimenter avec différents réglages, jusqu’à obtenir un rendu qui te plaise. Il faut juste faire attention à ne pas tomber dans le piège de trop pousser le gain de l’ampli. Le son sera plus saturé, mais aussi plus brouillon, moins précis et aura moins d’impact. En limitant un peu la saturation, on arrive à obtenir un son plus percutant pour ce genre de riffs. Pascal Bonjour Pascal Toujours très intéressantes, tes vidéos. Même si je suis un guitariste « confirmé », j’y trouve toujours des petites astuces qui me permettent de progressé. Ce qui m’intéresse sur celle-ci, c’est de connaitre l’ampli, la pédale (disto s’il y en a une) et tes réglages, car j’ai moi aussi une LP Custom et je trouve ton son très très bon.</w:t>
      </w:r>
    </w:p>
    <w:p>
      <w:r>
        <w:rPr>
          <w:b/>
          <w:color w:val="FF0000"/>
        </w:rPr>
        <w:t>id 197</w:t>
      </w:r>
    </w:p>
    <w:p>
      <w:r>
        <w:rPr>
          <w:b w:val="0"/>
        </w:rPr>
        <w:t>Classeur scolaire Classeur scolaire Le Classeur scolaire est un outil très intéressant pour les élèves, étudiants, ou même pour les intellectuels travailleurs pour mieux organiser ses dossiers et autres. Ainsi, Vous travaillerez avec une bonne organisation afin de ne pas perdre le rythme et mieux vous retrouver Tapis de souris Tapis de souris Vous avez une souris, mais vous reconnaissez pour qu'elle soit mieux opérationnelle, il faut qu'elle soit accompagnée d'un bon support. Eh bien, le tapis de souris s'avère très utile pour vous permettre de travailler aisément. Distributeur Distributeur automatique de Gel Le distributeur automatique de Gel sert à contribuer à la propreté de vos mains. En effet, c'est un outil qui a un détecteur automatique de mouvement lui permettant ainsi de libérer le gel. P-Paralysant Pistolet paralysant Pistolet paralysant ! C'est un ami pour votre sécurité. En effet , il vous sert de garde-corps en cas d'attaque; Avec cet outil efficace , neutraliser votre ennemi et sortez sain et sauf d'une agression. Table PC M2 Table pliante Modèle 2 Une table pliante démontable et très pratique ! 😍 Eh oui !!! Tout pour votre bien être et un cadre confortable ! Housse Housse d'appareil L'Housse d'appareil est un outil vous permettant de transporter plus facilement les objets lourds tels que les frigo etc... . Ainsi, vous n'aurez pas à vous casser la tête pour ce qui est de transporter ce genre de matériels. Placard Placard de rangement Le placard de rangement a est un outil qui sert à vous faire l'ami de l'ordre. En d'autres termes, ce placard vous permettra de bien ranger vos affaires et de les retrouver plus facilement. Raclette – Maison Raclette - Maison La raclette de maison, principalement pour la douche, vous permet de nettoyer plus aisément. ( elle peut s'utiliser aussi pour le nettoyage du salon ou chambre s'ils sont carrelé ). Table pliante pour pc La Table pliante pour pc est une table très pratique pour une posture agréable. Ainsi, vous pourriez travailler plus aisément et plus rapidement sans vous lasser. OMO-Propreté OMO-Propreté et bien être Comme vous le savez, OMO est un coéquipier pour ce qui est de la propreté de votre maison, votre cuisine etc... Gaine pour femme Gaine pour femme Elle joue son rôle premier en redessinant votre silhouette. En plus, elle le fait en très peu de temps. Ainsi, vous constatez les résultats quelques jours après avoir commencé à l'utiliser. Vous commencerez à perdre du ventre rapidement, votre taille sera plus finie. Smart Fitness Smart Fitness 5 en 1 La ceinture Smart Fitness 5 en 1 est une ceinture abdominale électro stimulation conçue pour le fitness de muscle de corps. Ainsi, il est parfait pour l'entraînement musculaire de l'abdomen, les lombes , les bras, les jambes. Il vous aidera à tonifier, renforcer vos muscles du corps et perdre du poids . Vibro shape-efficace Vibro shape Le Vibro shape améliore la circulation sanguine. Hormis le renforcement musculaire, le vibro shape favorise la bonne circulation du flux sanguin. Sauna reducer Sauna Reducer La ceinture Sauna Reducer est très efficace pour brûler les graisses. En outre, elle permet d’évacuer facilement les toxines et les liquides, et d’éliminer les cellules graisseuses, sans effort. Kit de formation sportif Kit de formation sportif Un article complet pour vous permettre de pratiquer le sport chez vous afin d'éviter imprévus que l'on rencontre en bordure de route en faisant du footing ou sur un autre chemin pour le sport Ceinture Amaigrissante-Sauna Sauna Belt La Ceinture Sauna Belt est un appareil qui permet d’éliminer une partie des mauvaises graisses, toxines et masse graisseuse... Vous pourrez placer la ceinture sur de nombreuse. Voici les différents rôle de celle ci : Vibroaction-vibrante La Ceinture Vibrante VIBROACTION - très connue sous la dénomination VIBRO SLIM - est une ceinture vibrante Abdo mais aussi pour tout le corps.Grace à Vibro Slim vous allez</w:t>
      </w:r>
    </w:p>
    <w:p>
      <w:r>
        <w:rPr>
          <w:b/>
          <w:color w:val="FF0000"/>
        </w:rPr>
        <w:t>id 198</w:t>
      </w:r>
    </w:p>
    <w:p>
      <w:r>
        <w:rPr>
          <w:b w:val="0"/>
        </w:rPr>
        <w:t>Bonjour Ici le grand maitre spirituel Boconon Lowlinou, j'ai une information concernant vos problèmes de retour d'affection ou d'attachement, que plus rien ne vous effraie.QUELS QUE SOIENT VOS PROBLÈMES AUSSI DÉLICATS en Amour durable, mariage, chance au jeux , travail, attraction de clientèle de vente, réussite, désenvoutement , protection contre tous les dangers, simple conseil de consultation etc. n'hésitez pas de me contacter pour un travail efficace , honnete et sincère.Vous pouvez me contacter sur WhatsApp : +22951806818 ou par son email bocononlowlinou@gmail.com.</w:t>
      </w:r>
    </w:p>
    <w:p>
      <w:r>
        <w:rPr>
          <w:b/>
          <w:color w:val="FF0000"/>
        </w:rPr>
        <w:t>id 199</w:t>
      </w:r>
    </w:p>
    <w:p>
      <w:r>
        <w:rPr>
          <w:b w:val="0"/>
        </w:rPr>
        <w:t>Lewis Hine (1874 – 1940) est un photographe américain né à Oshkosh (Wisconsin) le 16 septembre 1874, décédé le 3 novembre 1940, dont les photographies d’enfants au travail ont sensibilisé l’’opinion publique durant l’ère progressiste. Hine a fait des études universitaires de sociologie à Chicago et New York. Il a commencé sa carrière de photographe en 1904, en photographiant l’arrivée des immigrants à Ellis Island, dans le port de New-York. En 1908, il travaille pour le National Child Labor Committee (NCLC) et, durant 10 ans, photographie le travail des enfants à travers les États-Unis, aidant le NCLC dans sa lutte contre cette pratique. Il est également photographe free lance pour The Survey, un magazine prônant des réformes sociales. Au cours de la Première Guerre mondiale, et ensuite, il documente l’action de la Croix-Rouge américaine en Europe. Dans les années 1920 – 1930 il se consacre principalement à la photographie des travailleurs de l’industrie et à la construction de l’Empire State Building, qui donnera lieu à la publication de son livre Men at work en 1931. Durant la Grande dépression, il travaille à nouveau pour la Croix-Rouge dans le sud des États-Unis et dans les montagnes de l’est du Tennessee. Fin des années 30, les commandes gouvernementales et publiques se tarissent et Hine meurt en 1940 à l’âge de 66 ans. Bien à vous, Saint-Sulpice N N Evocation de l’oeuvre photographie de Lewis Wickes Hine. - Lewis W.Hine par Noami Rosenblum aux éditions Actes Sud ( Collection photo poche ) – 144 pages - 11€ Lors de cette exposition, des tirages de ces photos oubliées ont été réalisés à dix exemplaires chacune et sont mis en vente de 3 000 à 5 500€. N Bonne exposition, Saint-Sulpice N - Galerie Claude-Bernard – 7 à 9, Rue des Beaux-Arts – 75006 Paris – Du 1er Avril au 1er Juin 2010 - Tél: 01.43.26.97.07 – Du Mardi au Samedi de 9h30 à 12h30 et de 14h30 à 18h30 (Le lundi sur rendez-vous) – Entrée Libre. N A lire: N N » Alors, dans ce désert, devant cette étrange et fascinante pluie d’images venue du temps de nos pères, on est parfois en droit de se demander si cette ville-là, ce fantasme racial, cette composition ethnique et clinique a, au fond, jamais existé ? Doisneau a-t-il photographié un mirage ? « Jean-Paul Dubois. N Palm Springs 1960 par Robert Doisneau &amp; Jean-Paul Dubois aux éditions Flammarion – 155 pages - 30 €. Willy Ronis est né en 1910, dans le 9e arrondissement de Paris. Sa mère, juive lituanienne, et son père, juif ukrainien, sont venus en France pour fuir les pogroms. Ils sont tous deux mélomanes, et elle est pianiste. Son père, ouvrier retoucheur dans un studio photo, ouvre son propre studio boulevard Voltaire. L’exposition s’ouvre sur un portrait agrandi de Willy bébé.Willy Ronis a 16 ans quand son père lui offre un appareil photo, un Kodak 6,5 x 11 cm. Sa première photo de Paris est une photo de la Tour Eiffel. Mais sa première vocation d’être musicien. Il rêve d’être compositeur. Il réalise quelques autoportraits. Sur l’un, il pose avec son Kodak, sur l’autre avec son violon.Le jeune Willy commence des études de droit qui ne le passionnent pas. Quand il rentre du service militaire, en 1932, son père est malade et lui demande de l’aider ou même de le remplacer au studio. Mais ce qui l’intéresse, en photo, c’est l’extérieur, la rue. Il déteste le travail de studio, la photo d’identité, les mariages et les communions. Willy Ronis travaille donc pendant quatre ans dans le studio de son père. En même temps, il commence à silloner les rues de Paris. Rue Muller, de nuit, il photographie le pavé luisant et une ligne de halos de réverbères (1934).</w:t>
      </w:r>
    </w:p>
    <w:p>
      <w:r>
        <w:rPr>
          <w:b/>
          <w:color w:val="FF0000"/>
        </w:rPr>
        <w:t>id 200</w:t>
      </w:r>
    </w:p>
    <w:p>
      <w:r>
        <w:rPr>
          <w:b w:val="0"/>
        </w:rPr>
        <w:t>Karamba casino: informations générales Dans Karamba, vous voudrez sûrement jouer et gagnez! Lorsque vous vous inscrivez au casino en ligne Karamba, vous êtes susceptible de rencontrer des risques. Malgré la belle diversité des machines à sous (y compris les machines à sous vidéo, les machines à sous classiques, etc.), il n’y a pas beaucoup d’informations sur le RTP et le RNG que le casino accorde. C’est une préoccupation assez sérieuse à analyser. Nous vous emmènerons à l’examen le plus fiable et détaillé du casino Karamba, afin que vous sachiez toute la vérité et tous les secrets qui se cachent derrière. Fondé en 2005, ce n’est pas l’un des nouveaux casinos sur lesquels jouer. Et le nombre de jeux aurait pu être supérieur à 200. Quoi qu’il en soit, ce ne sont que quelques informations générales. Découvrons quelques détails. Sécurité et VPN Oui, il existe un cryptage SSL de 128 bits dans ce casino. C’est donc un signe de la plate-forme fiable. La sécurité des données personnelles que vous envoyez au casino est également garantie par l’administration du casino. Si vos informations privées sont divulguées, les casinos Aspire Global International Ltd — le propriétaire — subiraient des conséquences juridiques. Attention: l’utilisation du VPN y est strictement interdite. S’il est activé lorsque vous jouez, tous vos gains seront perdus et votre compte sera bloqué. Licence Sans aucun doute, Karamba est un casino fiable, puisqu’il dispose de 4 licences: Ces informations sont disponibles à la fois sur le site du casino et sur les sites des autorités de jeu. Pourquoi ne pas le considérer comme un avantage? Jackpots Les informations sur les jackpots de Karamba sont présentées sur la page d’accueil, il n’y aura donc pas de mystère. La plus grande partie des jeux est constituée de jackpots progressifs, vous aurez donc une source inépuisable pour gagner. Les jeux à jackpot Karamba les plus populaires incluent: - Koi Princess: 43040 € - Legacy Of Dead: 5703 € - Roulette immersive: 2970 €. Ce ne sont pas tous les jeux possibles, vous pouvez donc en débloquer encore plus! Usabilité support client est disponible 24 heures sur 24. Vous pouvez les joindre dans le chat en direct, au téléphone ou via l’e-mail que vous pouvez voir dans le tableau. Vous pouvez accéder au casino en plusieurs langues comprenant: - anglais - danois - suédois - finnois - allemand - français et - grec. Consultez le site Web que vous pouvez trouver dans le tableau pour voir qu’il est assez convivial en raison de la navigation facile. Le site Web est principalement axé sur les jeux dont vous pouvez facilement voir les catégories sur la page Web. Si vous appuyez sur le coin gauche, vous verrez les sections suivantes - Informations deet - Changement de langue. En bas, il y a des sections moins importantes. L’interface est spécialement conçue dans un style de perroquet de bande dessinée créant une atmosphère amusante. Visitez le site Web et appuyez sur la connexion du casino Karamba pour le vérifier vous-même! Version mobile Étant absolument compatible avec tous les systèmes d’exploitation, Karamba est accessible en version mobile et en application mobile. L’application mobile Karamba est connue pour être disponible à la fois sur Apple Store et Google Play. Ainsi, vous apprécierez le jeu en ligne avec les mêmes avantages que si vous jouiez depuis votre PC! Variété de jeux Le casino Karamba a été développé par un nombre fabuleux de sociétés respectées qui incluent: - Cryptologic (WagerLogic) - NeoGames - Quickspin De plus, vous pouvez profiter d’une expérience de la vie réelle en jouant dans le casino avec croupier en direct, car il est inclus dans la liste des casinos en ligne Canada. Comme vous pouvez le voir dans le tableau, vous pouvez y jouer plutôt un nombre limité de seulement 200 jeux: - autres jeux. L’une des particularités les plus marquantes de la collection de jeux de Karamba est que la disposition des jeux est assez progressive. Les visuels utilisés par les fournisseurs de logiciels sont de premier ordre. Sûrement, nous considérons cet aspect comme un véritable avantage du casino! Bonus Pas de doute, les offres de bonus de chaque</w:t>
      </w:r>
    </w:p>
    <w:p>
      <w:r>
        <w:rPr>
          <w:b/>
          <w:color w:val="FF0000"/>
        </w:rPr>
        <w:t>id 201</w:t>
      </w:r>
    </w:p>
    <w:p>
      <w:r>
        <w:rPr>
          <w:b w:val="0"/>
        </w:rPr>
        <w:t>Il fait confiance au contenu textuel (title, textes, alt d’une image, etc.), peut-être même trop. Sylvain nous prend l’exemple de son test avec l’image d’Adriana Karembeu qui ressort sur la requête « pizza aux anchois » car le contenu textuel de la page a été optimisé de manière à faire croire à Google qu’il s’agit bien d’une image de pizza aux anchois.</w:t>
      </w:r>
    </w:p>
    <w:p>
      <w:r>
        <w:rPr>
          <w:b/>
          <w:color w:val="FF0000"/>
        </w:rPr>
        <w:t>id 202</w:t>
      </w:r>
    </w:p>
    <w:p>
      <w:r>
        <w:rPr>
          <w:b w:val="0"/>
        </w:rPr>
        <w:t>Les Îles du Ponant Les îles du Ponant s'est dotée d'une grande ambition : offrir un avenir aux îles de l'Atlantique et de la Manche. Pour cela son objet premier est le maintien de territoires abritant des communautés insulaires actives et attractives. L'AIP intervient dans les domaines des finances, des services publics, de l'aménagement du territoire, de l'agriculture, du tourisme, de l'environnement, de l'urbanisme, de la culture et est reconnue comme l'interlocutrice privilégiée des pouvoirs publics pour les questions insulaires... Savoir-faire des Îles du Ponant Pour valoriser les entrepreneurs des îles du Ponant, nous avons créé la marque "Savoir-faire des îles du Ponant" qui garantie le caractère véritablement insulaire d'un produit ou d'un service et fera la promotion des entrepreneurs insulaires qui créent des emplois à l'année sur leurs territoires. Qu'ils soient agriculteurs, restaurateurs, hôteliers, artisans ou artistes : tous ont à coeur de promouvoir le savoir-faire insulaire et de participer au développement économique de leur île.</w:t>
      </w:r>
    </w:p>
    <w:p>
      <w:r>
        <w:rPr>
          <w:b/>
          <w:color w:val="FF0000"/>
        </w:rPr>
        <w:t>id 203</w:t>
      </w:r>
    </w:p>
    <w:p>
      <w:r>
        <w:rPr>
          <w:b w:val="0"/>
        </w:rPr>
        <w:t>La Commission de dotation et des affaires islamiques de Taourirt célèbre la fin de la saison scolaire pour le programme d'alphabétisation La Commission du Waqf et des affaires islamiques à Taourirt a organisé une grande fête à l'occasion de la fin de la saison scolaire 2014/2015 pour le programme d'alphabétisation, mosquée Abdullah Bin Abbas, le mardi 16/06/2015. La cérémonie a été suivie par un représentant du ministère des Dotations et des Affaires islamiques, chef du conseil scientifique local à Taourirt, ainsi que par un certain nombre d'imams et un groupe de superviseurs, cadres et consultants travaillant dans le programme d'alphabétisation dans la région de Taourirt en plus des bénéficiaires et bénéficiaires du programme. Cette cérémonie comprenait un ensemble de paragraphes, dont l'exposition d'artisanat pour les bénéficiaires, un poème et un poème poétique, et la cérémonie a été marquée par le discours du délégué régional et un autre par le chef du conseil scientifique local. Il convient de noter que le nombre de bénéficiaires du programme d'éradication de l'analphabétisme dans la région de Taourirt au cours de l'année universitaire 2014/2015 a atteint 1410 hommes et femmes, le nombre d'examinateurs a atteint 1094 et le nombre de candidats retenus 948, avec un taux de réussite de 86%. En revanche, le nombre de superviseurs travaillant dans le programme a atteint 35 cadres et cadres, en plus de deux consultants dont la mission est de suivre le programme. Il convient de noter que la cérémonie de cette année a également été loccasion dhonorer trois personnes distinguées et dhonorer trois cadres distingués. Un groupe de bénéficiaires et de bénéficiaires a également été honoré pour les encourager à sefforcer, à rechercher et à persévérer. Suivi: Saad Efendi</w:t>
      </w:r>
    </w:p>
    <w:p>
      <w:r>
        <w:rPr>
          <w:b/>
          <w:color w:val="FF0000"/>
        </w:rPr>
        <w:t>id 204</w:t>
      </w:r>
    </w:p>
    <w:p>
      <w:r>
        <w:rPr>
          <w:b w:val="0"/>
        </w:rPr>
        <w:t>Description Corbeilles bébé made in France modèle Lucas Rangez en douceur ! Entre praticité et fantaisie, les 2 paniers de rangement en coton se fondront à merveille dans la chambre de votre petite prince ! Ces paniers offrent un rangement astucieux : idéal pour un coin de change pour ranger les petits articles de bébé et les avoir toujours à portée de main . Taille (cm) : 16 x 16 x 20 Motifs : véritables appliques brodés et non thermocollées! Silhouette écureuil et étoile , rappelant les motifs de la collection Lucas Composition: Extérieur : Tissu 100 % coton (acheté en France) Intérieur : ouate oeko-tex (origine Allemagne) Cette ouate répond aux Normes Oeko-Tex® Standard : sans substances nocives pour la santé, parfait pour bébé! Poids : approximativement 200 grammes Entretien : lavage 30°, repassage fer doux, sèche linge déconseillé, Comme tout article textile , ne pas approcher de sources de chaleurs (radiateur électrique, bougies, lampes, cigarettes, briquet allumettes). Pour plus de style vous pouvez plier le haut de la corbeille d’autres modèles ou couleurs me contacter</w:t>
      </w:r>
    </w:p>
    <w:p>
      <w:r>
        <w:rPr>
          <w:b/>
          <w:color w:val="FF0000"/>
        </w:rPr>
        <w:t>id 205</w:t>
      </w:r>
    </w:p>
    <w:p>
      <w:r>
        <w:rPr>
          <w:b w:val="0"/>
        </w:rPr>
        <w:t>LA RAISON D'ÊTRE DE CE BLOG: Offrir une information indépendante, alternative et urgente concernant l'état actuel de notre monde. Susciter un esprit critique et une prise de conscience courageuse. Éveiller un état permanent de lucidité et encourager des actions motivées par la prudence et la sagesse. lundi 16 septembre 2013 Nouvel avertissement de Barack Obama envers l’Iran * À force de placer des X sur le jeu, Obama va finir par faire un tic-tac-toc! Il est temps pour Obama de changer de logiciel, car le langage de la force est désuet et n'a plus d'effet surtout pas sur l'Iran, plus proche que jamais de Moscou. Lui même, il n'y croit pas. Est ce qu'Obama, lui, a compris le danger que représente le nucléaire israélien pour l'Iran et son allié Moscou ? Il n'a pas encore compris que le monde unipolaire ( le Nouvel ordre mondial) où Israël était au centre et au dessus des lois internationales, est révolu. Il le comprendra, après une autre défaite cuisante et humiliante, à venir, dans le règlement du nucléaire iranien. est ce un jeu de hazard quebequois ? Tape tic-tac-toc dans Google et tu pourras voir la simplicité de ce jeu qui mêle le hasard et la stratégie. Supprimer Ce commentaire a été supprimé par son auteur. Supprimer Il est temps pour Obama de changer de logiciel, car le langage de la force est désuet et n'a plus d'effet surtout pas sur l'Iran, plus proche que jamais de Moscou. Lui même, il n'y croit pas. RépondreSupprimer Est ce qu'Obama, lui, a compris le danger que représente le nucléaire israélien pour l'Iran et son allié Moscou ? Il n'a pas encore compris que le monde unipolaire ( le Nouvel ordre mondial) où Israël était au centre et au dessus des lois internationales, est révolu. Il le comprendra, après une autre défaite cuisante et humiliante, à venir, dans le règlement du nucléaire iranien.</w:t>
      </w:r>
    </w:p>
    <w:p>
      <w:r>
        <w:rPr>
          <w:b/>
          <w:color w:val="FF0000"/>
        </w:rPr>
        <w:t>id 206</w:t>
      </w:r>
    </w:p>
    <w:p>
      <w:r>
        <w:rPr>
          <w:b w:val="0"/>
        </w:rPr>
        <w:t>Journée professionnelle du Cher Depuis 2015, Le Carroi a accompagné des compagnies du Cher dans leur démarche de diffusion auprès des programmateurs départementaux et régionaux. Pour cela, une journée de représentation est organisée chaque année. Depuis 2018, Le Carroi est conventionné par le Conseil Départemental du Cher pour coordonner l'organisation de cette journée. Sans sélection, les compagnies professionnelles du Cher peuvent présenter leur création et bénéficier de la dynamique solidaire et collective de l'ensemble des participants. En 2020, cette journée est prévue le mardi 21 janvier au Centre Culturel Louis Aragon à Saint Florent sur Cher. Avec le soutien du Conseil Départemental du Cher et le partenariat actif de la Compagnie Oh! z'arts etc... 9h30 Accueil café/thé En continu Cie Léla Epouse-moi / Arrache-moi Création 2019, installation sonore 10h Collectif Hémisphère Le Sonophage Création 2017, jeune public intégral 55 minutes 11h Cie Les Entichés Création 2019, théâtre intégral 1h15 12h15, déjeuner sur place 13h20 Compagnie Puzzle Centre Une femme de papier Création 2020, théâtre intégral 1h15 14h45 Cie Alaska 78/2 Création 2021, théâtre 15h30 Le Grand Barbichon Prod Ma petite musiques traditionnelles Extrait 45 min 16h20 Cie La Soif Forme-moi Création 2019, marionnettes Intégral 1h10 min</w:t>
      </w:r>
    </w:p>
    <w:p>
      <w:r>
        <w:rPr>
          <w:b/>
          <w:color w:val="FF0000"/>
        </w:rPr>
        <w:t>id 207</w:t>
      </w:r>
    </w:p>
    <w:p>
      <w:r>
        <w:rPr>
          <w:b w:val="0"/>
        </w:rPr>
        <w:t>Location de voitures à Red Bank Commentaires récents Points négatifs : personne à qui je parle était très désagréable et elle m'a insulté, moi et ma femme, le nombre de fois où je ne vais jamais utiliser l'entariprie et cela reflète aussi le kayak Points positifs : La simplicité du dépôt, l'homme est sorti dans la pluie battante et s'est occupé de nous. Points négatifs : Dodge Dart ?? Vous pouvez faire mieux pour cette taille. Points positifs : Très bon service, voiture propre et surclassement très bien Points négatifs : Rien, la meilleure location de voitures Commentaires récents Agréable trajet en téléphérique Points positifs : Voiture était étonnamment confortable et bien sur le gaz Points négatifs : Sièges étaient tachés Commentaires récents Points positifs : Prix et voiture agréable pour une location Points négatifs : Le petit siège de Toyota Camry est mal à l'aise après une heure de conduite. Astuces utiles pour réserver une voiture à Red Bank - Réservez votre voiture de location à Red Bank au moins 1 jour à l’avance pour obtenir un prix moins cher que la moyenne. Red Bank - Location de voiture - FAQ Quelle est la meilleure agence de location de voitures à Red Bank ? Selon les notes et les avis d’utilisateurs sur KAYAK, les meilleures agences de location de voitures à Red Bank sont Avis (10,0, 2 avis), Enterprise (8,5, 12806 avis) et National (8,0, 878 avis). Quelles agences de location de voitures se trouvent à Aéroport : John-F.-Kennedy (JFK) ? Agences de location de voitures à Aéroport : John-F.-Kennedy : Budget, Avis, Hertz, Thrifty, Dollar, Alamo, National et Enterprise. Quelles agences de location de voitures se trouvent à Aéroport : Newark-Liberty (EWR) ? Agences de location de voitures à Aéroport : Newark-Liberty : Budget, Thrifty, Dollar, Avis, Hertz, National et Alamo. Quelles agences de location de voitures se trouvent à Aéroport : LaGuardia (LGA) ? Agences de location de voitures à Aéroport : LaGuardia : Avis, Hertz, Thrifty et Dollar. Quelles agences de location de voitures à Aéroport : John-F.-Kennedy (JFK) proposent un service de navette ? Agences de location de voitures offrant un service de navette à partir de Aéroport : John-F.-Kennedy : Budget, Avis, Hertz, Thrifty, Dollar, Alamo, National et Enterprise. Quelles agences de location de voitures à Aéroport : Newark-Liberty (EWR) proposent un service de navette ? Agences de location de voitures offrant un service de navette à partir de Aéroport : Newark-Liberty : Budget, Thrifty, Dollar, Avis, Hertz, National et Alamo. Quelles agences de location de voitures à Aéroport : LaGuardia (LGA) proposent un service de navette ? Agences de location de voitures offrant un service de navette à partir de Aéroport : LaGuardia : Budget, Avis, Hertz, Thrifty, Dollar, Alamo, National et Enterprise. Où trouver des voitures de location à Red Bank à proximité ? Découvrez notre carte des locations de voiture pour trouver les meilleures voitures à proximité.</w:t>
      </w:r>
    </w:p>
    <w:p>
      <w:r>
        <w:rPr>
          <w:b/>
          <w:color w:val="FF0000"/>
        </w:rPr>
        <w:t>id 208</w:t>
      </w:r>
    </w:p>
    <w:p>
      <w:r>
        <w:rPr>
          <w:b w:val="0"/>
        </w:rPr>
        <w:t>Torquemada de Victor Hugo Drame en cinq actes et en vers, écrit en 1869, publié en 1882. Jamais représenté du vivant de l’auteur. Retraitement par Libre Théâtre à partir de l’édition des œuvres complètes, édition Hetzel, tome V, disponible sur Gallica http://gallica.bnf.fr/ark:/12148/bpt6k37464m. Distribution : 12 hommes, 2 femmes Texte intégral de la pièce à télécharger gratuitement sur Libre Théâtre Lien vers la notice sur data.libretheatre.fr L’argument En Espagne, au XVe siècle, sous le règne de Ferdinand d’Aragon. Torquemada, un moine qui croit avoir trouvé le moyen de sauver l’humanité pécheresse par le feu, est condamné par le roi, pour son hérésie, à être enterré vivant. Il est sauvé par doña Rose et don Sanche, qui ouvre sa tombe grâce à une croix dont il se sert comme d’un levier. Soutenu ensuite par le pape Alexandre Borgia, Torquemada devient grand inquisiteur et met l’Espagne à feu et à sang. Il conduit le roi à organiser de grands bûchers pour brûler les hérétiques et à expulser les Juifs d’Espagne. Désireux de rendre leur bienfait à ses anciens sauveurs, Torquemada délivre Don Sanche et doña Rose, que le roi, pour empêcher leur mariage, avait condamnés au couvent. Mais apprenant par hasard le péché qu’ils ont commis en le délivrant – la croix arrachée – il décide de sauver leur âme… en les brûlant. Une pièce sur le fanatisme religieux. Extraits Première partie. Acte II, Scène 2 : rencontre entre Torquemada et François de Paule François de Paule, se levant, et posant un doigt sur la tête de mort. Voici ma sphère à moi.. Ce reste du destin qui naufrage et qui sombre, La méditation de cette énigme, l’ombre Que fait l’éternité sur ce néant pensif, Ce crâne hors du gouffre humain, comme un récif, Ces dents qui gardent, comme en leur aube première, Le rire, après que l’œil a perdu la lumière, Ce masque affreux que tous nous avons sous nos fronts, Cette larve qui sait ce que nous ignorons, Ce débris renseigné sur la fin inconnue, Oui, sous ce froid regard sentir mon âme nue, Penser, songer, vieillir, vivre de moins en moins, Avec ces deux trous noirs et fixes pour témoins, Prier, et contempler ce rien, cette poussière, Ce silence, attentifs dans l’ombre à ma prière, Voilà tout ce que j’ai ; c’est assez. (…) L’homme est sur terre Pour tout aimer. Il est le frère, il est l’ami. Il doit savoir pourquoi, s’il tue une fourmi. Dieu de l’esprit humain a fait une aile ouverte Sur la création, et, sous la branche verte, Dans l’herbe, dans la mer, dans l’onde et dans le vent, L’homme ne doit proscrire aucun être vivant. Au peuple un travail libre, à l’oiseau le bocage, À tous la paix. Jamais de chaîne. Point de cage. Si l’homme est un bourreau, Dieu n’est plus qu’un tyran. L’évangile a la croix, le glaive est au koran. Résolvons tout le mal, tout le deuil, toute l’ombre, En bénédiction sur cette terre sombre. Qui frappe peut errer. Ne frappons jamais. Fils, Hélas, les échafauds sont d’effrayants défis. Laissons la mort à Dieu. Se servir de la tombe! Quelle audace! L’enfant, la femme, la colombe, La fleur, le fruit, tout est sacré, tout est béni, Et je sens remuer en moi cet infini Quand, jour et nuit, rêveur, du haut de cette cime, Je répands la prière immense dans l’abîme. Quant au pape, il est</w:t>
      </w:r>
    </w:p>
    <w:p>
      <w:r>
        <w:rPr>
          <w:b/>
          <w:color w:val="FF0000"/>
        </w:rPr>
        <w:t>id 209</w:t>
      </w:r>
    </w:p>
    <w:p>
      <w:r>
        <w:rPr>
          <w:b w:val="0"/>
        </w:rPr>
        <w:t>En 2001, la France découvre les "tournantes" commises par des jeunes de banlieue. Mais le phénomène des viols collectifs est-il nouveau ? Ces crimes sont-ils réellement en augmentation ?… Au terme d'une contre-enquête, le sociologue Laurent Mucchielli dénonce les dérives d'un phénomène médiatique. Interview de Laurent Mucchielli Directeur du centre de recherche sociologique sur le droit et les institutions pénales (cedisp) Doctissimo : L'émergence du terme "tournantes" est selon vous un phénomène médiatique. Laurent Mucchielli : On peut rendre compte de l'émergence médiatique des tournantes en étudiant l'évolution des dépêches de l'Agence France Presse (source majeure de l'ensemble des autres médias français). Entre 1990 et 2000, les viols collectifs n'avaient pas occasionné plus de quatre titres de dépêches par an. En 2001, les viols collectifs ainsi que la nouvelle expression "tournantes" apparaissent à 50 reprises avec un discours mettant systématiquement en scène les "jeunes des cités", "issus de l'immigration". Dès 2003, le nombre de dépêches tombe à 23 pour quasiment disparaître en 2004. Ceci indique bien qu'il y a une logique d'emballement médiatique qui n'a pas de rapport direct avec la réalité sociale car les viols collectifs existaient avant 2001 et continuent à exister après 2003. Doctissimo : Mais ce discours médiatique ne traduit-il pas une réalité alarmante ? Laurent Mucchielli : Le problème est que cette réalité échappe largement au discours médiatique, qui ne s'est pas donné la peine de s'informer sur l'histoire, les statistiques, la diversité des affaires traitées par la justice. Cet incendie médiatique intervient en pleine campagne électorale centrée sur le thème de l'insécurité, des violences urbaines, la peur de l'Islam et les violences faites aux femmes. L'intérêt des médias pour ce dernier thème repose sur le film "la Squale", sur le livre "Dans l'enfer des tournantes" et sur la création du mouvement "Ni putes ni soumises". S'ouvrant sur une scène de viol collectif, le film est censé refléter la réalité quotidienne des banlieues, ce qui est contestable. Biographie terrible de viols collectifs perpétrés dans les années 1980, le livre de Samira Bellil devient le symbole de l'oppression des femmes par l'Islam, alors qu'aucune référence à cette religion n'y est faite. Mais ces déformations de la réalité n'empêchent pas les médias de construire leur scénario d'une augmentation soudaine et faramineuse des viols collectifs perpétrés par des jeunes issus de l'immigration. Doctissimo : Mais face à la loi du silence, comment appréhender l'ampleur de ces viols collectifs ? Laurent Mucchielli : Je montre d'abord que les viols collectifs ne sont absolument pas nouveaux. Ils avaient déjà été l'objet d'un emballement médiatique autour des "blousons noirs" à la fin des années 1950 et au début des années 1960. Les viols collectifs ne s'appelaient pas "tournantes" dans l'argot populaire de l'époque mais "barlus" à Lyon, "rodéos" à Toulouse ou "complots" à Bordeaux. Ensuite, les seules statistiques disponibles sur les viols collectifs (les statistiques judiciaires) indiquent que leur fréquence n'a pas particulièrement augmenté depuis vingt ans. Enfin, les enquêtes auprès des victimes confirment que le phénomène est rarissime et qu'il ne semble pas en augmentation. Après ça, quelle en est l'ampleur réelle ? Personne n'en sait rien. Mais en tous cas je montre qu'on ne peut pas dire qu'il y a augmentation. Doctissimo : Quels comportements se cachent derrière ces viols collectifs ? Laurent Mucchielli : Tout d'abord, ces viols collectifs ne représentent pas une seule réalité mais plusieurs phénomènes différents. Bien que ne pouvant prétendre à l'exhaustivité, l'étude de 25 dossiers de la région parisienne permet de souligner que derrière ces viols collectifs se cachent des processus psychosociaux</w:t>
      </w:r>
    </w:p>
    <w:p>
      <w:r>
        <w:rPr>
          <w:b/>
          <w:color w:val="FF0000"/>
        </w:rPr>
        <w:t>id 210</w:t>
      </w:r>
    </w:p>
    <w:p>
      <w:r>
        <w:rPr>
          <w:b w:val="0"/>
        </w:rPr>
        <w:t>L'hôtel Hamacas a des chambres ... L'hôtel Hamacas a des chambres spacieuses qui offrent un confort comme à la maison. L'hôtel est entourée d'une belle cour avec des plantes tropicales et des hamacs, idéal pour se reposer avec la brise fraîche du lac. Il est situé à quelques mètres de la jetée de Saint-Georges, sur la belle île de Ometepe, à 35km de San Juan del Sur, à 30km des plages des Tola et à 40km de la frontière avec le Costa Rica. C'est un endroit confortable et tranquille avec un service personnalité, dans un environnement naturel. Il y a le wifi, un service de sécurité 24h/24 et un parking privé.</w:t>
      </w:r>
    </w:p>
    <w:p>
      <w:r>
        <w:rPr>
          <w:b/>
          <w:color w:val="FF0000"/>
        </w:rPr>
        <w:t>id 211</w:t>
      </w:r>
    </w:p>
    <w:p>
      <w:r>
        <w:rPr>
          <w:b w:val="0"/>
        </w:rPr>
        <w:t>Train Londres Bordeaux Tarifs et disponibilités des billets constatés il y a moins de 72 heures à partir des données fournies par nos partenaires. Informations Pratiques Trajet Londres Bordeaux en train Quelle compagnie ferroviaire utiliser pour aller de Londres à Bordeaux en train ? La liaison entre Londres en Royaume-Uni et Bordeaux en France (Gironde) est fréquemment assurée en train, on compte 0 départs aujourd'hui assurés par . Combien de temps dure ce voyage en train? 742 kilomètres séparent Londres de Bordeaux les trains mettent la plupart du temps 00h00 pour réaliser le trajet. Choisir le train est la plupart du temps l'option la moins lente pour se déplacer entre ces deux gares et c'est aussi une solution moins polluante que d'utiliser sa voiture particulière ou de prendre l'avion. Combien coûte un billet pour aller de Londres à Bordeaux en train? Le meilleur tarif déniché pour ce trajet en train est de € aller simple, il faudra donc prévoir un minimum de 0€ pour un aller retour Londres Bordeaux. Horaires de train entre Londres et Bordeaux De nombreux trains circulent quotidiennement London à Bordeaux joignant ainsi les départements de Hors France et de Gironde. Ils relient la gare de Londres St Pancras, la gare de Bordeaux St Jean. Pour plus d'informations sur les coûts SNCF Londres Bordeaux, vous pouvez consulter le site Internet de OUI.sncf ou vous rendre à un guichet SNCF. Trains Londres Bordeaux : quand réserver son billet ? Les tarifs des billets sur la ligne Londres Bordeaux augmentent plus la date de départ approche. Sur la base des recherches effectuées, si vous réservez votre place 2 mois à l'avance, vous pouvez trouver des billets dès 135€ alors que si vous achetez votre billet un jour à l'avance il faudra payer un minimum de 233€ pour le même trajet. Donc vous pouvez économiser 42% sur le prix total en achetant votre billet 2 mois à l'avance plutôt que un jour à l'avance. Les informations fournies sont basées sur les prix les moins chers trouvés durant les six derniers mois selon si on réserve à l'avance ou à la dernière minute. Pour réserver un billet de train Londres Bordeaux, vous pouvez faire un tour sur le site de Voyages SNCF pour effectuer votre réservation SNCF ou rechercher un billet de train Londres Bordeaux pas cher sur KelBillet. Des billets de train Bordeaux Londres sont également disponibles pour votre trajet retour sur KelBillet. Réductions sur le trajet Londres Bordeaux De nombreuses réductions existent pour payer son billet de train SNCF Londres Bordeaux moins cher : abonnements pour les voyageurs très réguliers (carte fréquence, ...), cartes selon l'âge (carte jeune 12-27, carte Senior+, Enfant+) ou selon son statut (famille nombreuse, militaire, ...). La plupart de ces cartes sont payantes pour pouvoir bénéficier de meilleurs tarifs. Mais est-ce vraiment valable pour vos voyages London Bordeaux ? A vos calculatrices en prenant en compte: - A = le coût de la carte (ex: 69 euros) - B = la réduction moyenne grâce à la carte (ex: 30%) - C = le prix moyen d'un billet Londres Bordeaux aller-retour (par exemple: 50 euros) D'abord, divisez A par B et multipliez par 100: cela vous donnera le budget à partir duquel la carte sera amortie. Divisez ensuite ce nombre par C. Le résultat est le nombre de voyages minimum qui sera à effectuer pour amortir la carte. Dans notre exemple, A x B = 69/30 x 100 = 230 euros. Ensuite, 230 / 50 = 4.6. Il faut au moins faire 4.6 trajets Londres Bordeaux aller retour (soit 5 aller-retour) pour que l'achat de la carte soit intéressant ! Train pas cher Londres Bordeaux Se déplacer à petit prix sur la ligne Londres Bordeaux ne relève pas du miracle ! Il existe certaines astuces à connaître avant d'acheter ses billets. - Pour se déplacer en train pas cher de Londres à Bordeaux le meilleur moyen est d'anticiper le plus tôt possible l'achat de votre ticket. Pensez aux ouvertures de réservation SNCF, qui ouvrent 3 mois à l'avance pour réserver votre billet Prem's et bénéficiez des tarifs les plus avantageux. - Les compagnies aériennes low cost proposent régulièrement des tarifs avantageux pour aller de Londres à Bordeaux, pensez à comparer les tarifs de</w:t>
      </w:r>
    </w:p>
    <w:p>
      <w:r>
        <w:rPr>
          <w:b/>
          <w:color w:val="FF0000"/>
        </w:rPr>
        <w:t>id 212</w:t>
      </w:r>
    </w:p>
    <w:p>
      <w:r>
        <w:rPr>
          <w:b w:val="0"/>
        </w:rPr>
        <w:t>L'organisation d'un voyage suscite de nombreuses questions : Où aller ? Quand partir ? Quel budget ? Combien de temps ? Quel itinéraire choisir ? Le planificateur A-contresens a toutes les réponses. Il vous simplifie la vie en vous aidant à planifier votre voyage en seulement quelques clics. Quand partir à Pogorelets Est-ce la bonne saison pour partir à Pogorelets au mois de Août ? Pogorelets possède un climat continental humide sans saison sèche (Dfb) selon la classification de Köppen-Geiger. La température moyenne en août à Pogorelets est de 16°C et les précipitations sont en moyenne de 84 mm. La nuit les températures chutent à 11°C et la journée elles peuvent atteindre 22°C. En résumé, le climat en août est Favorable, c'est un bon mois pour voyager à Pogorelets. Les meilleurs mois pour visiter Pogorelets sont Juin Juillet Août. À titre de comparaison en août à Washington, la température moyenne de ce mois est de 25.3°C et les précipitations sont en moyenne de 90.4 mm. Quelle est la meilleure période pour visiter Pogorelets ? +7h00 Il n’y a pas de passage à l’heure d’été ni de passage à l’heure d’hiver à Pogorelets. Mercredi 23 juillet 1969 Mardi 30 août 1966 Mercredi 29 septembre 1976 Mercredi 28 juillet 2010 Mercredi 4 août 2010 Mardi 1 septembre 1992 Mercredi 29 juillet 1964 Mercredi 6 août 1969 Jeudi 15 septembre 1966 Mercredi 3 juillet 2002 Samedi 27 août 1994 Mercredi 1 septembre 1976 Refroidissement éolien (Température du vent) Le refroidissement éolien, parfois aussi appelé facteur vent dans le langage populaire, désigne la sensation de froid produite par le vent sur un organisme qui dégage de la chaleur, alors que la température réelle de l'air ambiant ne s'abaisse pas. Paul Siple et Charles F. Passel ont développé le concept de facteur du refroidissement éolien (en langue anglaise, le wind chill) juste avant l'entrée des États-Unis dans la Seconde Guerre mondiale lors d'expériences en Antarctique. Le concept s'est graduellement répandu ensuite grâce au service météorologique des États-Unis. Environnement Canada et d'autres services nationaux de météorologie l'utilisent afin de pouvoir quantifier la température perçue, en cas de froid intense, par le corps humain en combinant la vitesse du vent et la température extérieure. Tableau de calcul de l’indice de refroidissement éolien (°C) L’indice de chaleur (nom original en anglais Heat Index) est un indice développé aux États-Unis qui combine la température de l'air ambiant et l'humidité relative pour tenter de déterminer la perception de la température que ressent le corps humain. Le résultat est également connu comme le « ressenti de température de l'air ». L’indice de chaleur est basé sur la capacité du corps humain à refroidir la peau par la production de sueur. Celle-ci s'évapore dans l'air ce qui nécessite de l'énergie qui est prise au milieu et baisse la température de la couche limite touchant à la peau, donnant une sensation de fraîcheur. En augmentant, l'humidité relative de l'air, l'évaporation se fait moins bien et donne une sensation subjective de chaleur accrue. Cet indice ne doit pas être confondu avec le facteur humidex canadien qui utilise une autre formule pour quantifier le même effet. - Inconfort entre 27°C et 32°C - Une exposition et une activité prolongée peuvent être fatiguante. Une activité continue peut entraîner des crampes de chaleur. - Extrême inconfort entre 32°C et 41°C - Des crampes de chaleur et un épuisement par la chaleur peuvent survenir. Une activité continue peut entraîner un coup de chaleur. - Danger entre 41°C et 54°C - Des crampes de chaleur et l'épuisement sont susceptibles de survenir. En cas d'activité continue, un coup de chaleur est probable. - Danger extrême à plus de 54°C - Un coup de chaleur est imminent</w:t>
      </w:r>
    </w:p>
    <w:p>
      <w:r>
        <w:rPr>
          <w:b/>
          <w:color w:val="FF0000"/>
        </w:rPr>
        <w:t>id 213</w:t>
      </w:r>
    </w:p>
    <w:p>
      <w:r>
        <w:rPr>
          <w:b w:val="0"/>
        </w:rPr>
        <w:t>Jardinier à Tassin-la-Demi-Lune Vous recherchez un jardinier à Tassin-la-Demi-Lune ? Faites appel aux équipes d'O2. O2 vous assiste dans votre recherche de jardinier à domicile professionnel à Tassin-la-Demi-Lune. Ne vous préoccupez plus de chercher un jardinier paysagiste : nous nous occupons de tout ! 23 Avenue Raymond de Veyssière 69130 Écully Trouvez la formule de jardinage qui vous convient - Tonte de pelouse "classique" ou "mulching" - Entretien du gazon (engrais, semis, arrosage) - Désherbage, débrousaillage et entretien des massifs - Scarification - Engazonnement de petites surfaces - Taille de rosiers - Nettoyage haute presssion des terrasses et allées - Nettoyage des abords de piscine - Déneigement - Entretien courant de piscine - Tonte de pelouse "classique" ou "mulching" - Entretien du gazon (engrais, semis, arrosage) - Désherbage, débrousaillage et entretien des massifs - Nettoyage haute presssion des terrasses et allées - Déneigement - Entretien courant de piscine - Tonte de pelouse "classique" ou "mulching" - Entretien du gazon (engrais, semis, arrosage) - Désherbage, débrousaillage et entretien des massifs - Nettoyage haute presssion des terrasses et allées - Déneigement - Entretien courant de piscine - Tonte de pelouse "classique" ou "mulching" - Entretien du gazon (engrais, semis, arrosage) - Désherbage, débrousaillage et entretien des massifs - Scarification - Engazonnement de petites surfaces - Taille de rosiers - Nettoyage haute presssion des terrasses et allées - Nettoyage des abords de piscine - Déneigement - Entretien courant de piscine - Tonte de pelouse "classique" ou "mulching" - Entretien du gazon (engrais, semis, arrosage) - Désherbage, débrousaillage et entretien des massifs - Nettoyage haute presssion des terrasses et allées - Déneigement - Entretien courant de piscine - Tonte de pelouse "classique" ou "mulching" - Entretien du gazon (engrais, semis, arrosage) - Désherbage, débrousaillage et entretien des massifs - Nettoyage haute presssion des terrasses et allées - Déneigement Combien ça coûte ? Nos tarifs Les aides et moyens de financement Ils ont choisi le jardinage avec O2 le jardinage avec O2 Jardinage Technique Régulier 2h d'entretien hebdomadaire pour un joli jardin toute l'année ! Nous ne pouvons plus nous occuper de certaines tâches difficiles et physiques. Je confie l’entretien général de notre jardin à Michel, mon jardinier O2. Depuis que je fais appel à O2, mon jardin est devenu un endroit agréable et paisible. Jardinage Technique Expert 4h d'entretien à la quinzaine et un beau jardin retrouvé ! Ayant des vies professionnelles chargées, nous n’avons pas le temps de nous occuper de nos rosiers et de l’ensemble du jardin. Nous souhaitons pouvoir rentrer chez nous et nous sentir bien dans un bel environnement. Merci à notre jardinier de nous permettre de profiter pleinement de chaque week-end dans notre jardin ! Jardinage ponctuel Une intervention d'une journée, deux fois par an, pour une haie parfaitement taillée ! Nous n’avons pas les compétences ni le matériel pour tailler notre haie de 20 mètres. Christophe a failli se blesser dans le passé donc maintenant nous préférons laisser des professionnels s’en charger en toute sécurité. Le résultat en est d’autant plus satisfaisant, merci O2 ! Jardinage Technique Régulier 2h d'entretien hebdomadaire pour un joli jardin toute l'année ! Nous ne pouvons plus nous occuper de certaines tâches difficiles et physiques. Je confie l’entretien général de notre jardin à Michel, mon jardinier O2. Depuis que je fais appel à O2, mon jardin est devenu un endroit</w:t>
      </w:r>
    </w:p>
    <w:p>
      <w:r>
        <w:rPr>
          <w:b/>
          <w:color w:val="FF0000"/>
        </w:rPr>
        <w:t>id 214</w:t>
      </w:r>
    </w:p>
    <w:p>
      <w:r>
        <w:rPr>
          <w:b w:val="0"/>
        </w:rPr>
        <w:t>Voici comment Christian Horner raconte son retour du Grand Prix de Chine. Un communiqué de Red Bull très amusant. RED BULL RACING’S RETURN FROM THE CHINESE GRAND PRIX Q&amp;A with TEAM PRINCIPAL, CHRISTIAN HORNER Q: Christian, how did you get back to the UK after the Chinese Grand Prix? It was a five-stop strategy. Mark Webber and I left the hotel in Shanghai at 0430hrs on Sunday morning. We got a 0715hrs flight from Shanghai to Dubai on Monday, then went from Dubai to Rome, arriving 2030hrs local time. We got a flight from the other Rome airport to Nice, had a night there, then got a flight early on Tuesday morning to Glasgow. I think we were one of the first aeroplanes to go over British airspace. We landed in Glasgow at 1205hrs on Tuesday, only to find out that Mark had forgotten his passport! After enjoying some local hospitality, we managed to get a helicopter transfer from Glasgow to Oxfordshire; arriving in Oxfordshire at 1600hrs on Tuesday. Q: And how did Sebastian Vettel get home? He was lucky and managed to get a lift with Bernie Ecclestone, who I understand went to Istanbul. Sebastian got another flight from there to Nice and drove home from there – so he got home before all of us early on Tuesday morning. Predictably Bernie beat all of us back. I phoned him from Glasgow, very proud that we’d landed on British soil, only for him to say that he’d already been in the office for three hours! Q: And what was the team’s return journey? The majority of the team stuck together. We managed to get them on a direct flight today (Thursday), which arrives in the UK later this afternoon. The cars and freight will also arrive back today, probably beating the team home by an hour or two. Q: What impact, if any, will the delayed return of the team and freight have on preparations for the Spanish Grand Prix? Thankfully, the way the calendar is with the extra week between the Chinese and Spanish Grand Prix, it has a very limited impact. There’s still over a week to turn the cars around and a lot of the components for the next race are produced here in the factory. The factory hasn’t been affected – obviously the turnaround components are a little bit out of sync now coming back two or three days late, but with the additional week, we’re confident it won’t cause us any major issues. 163 commentaires Pole Ah c’est bien quand JLM anime le blog. Vettel a donc eu le bonheur de voyager grâce à Bernie AirLines. 2ème ligne !!! yeahh 1 pole ce matin et 2ème ligne mnt, j’ai une équipe formidable, je sens que que je remporter le titre cette saison 😉 Air Clestone Christian, comment êtes-vous revenu au Royaume-Uni après le Grand Prix de Chine? Il s’agissait d’une stratégie en cinq-stop. Mark Webber et moi avons quitté l’hôtel à Shanghai à 4h30 le dimanche matin. Nous avons eu un vol 7h15 de Shanghai à Dubaï, le lundi, ensuite de Dubaï à Rome, arrivant 20h30, heure locale. Nous avons eu un vol de l’autre aéroport de Rome à Nice, où nous avons passé une nuit, puis on a obtenu un vol tôt le mardi matin à destination de Glasgow. Je pense que nous avons été l’un des premiers avions à aller dans l’espace aérien britannique. Nous avons atterri à Glasgow à 12h05 le mardi, seulement pour découvrir que Mark avait oublié son passeport! Après avoir profité de l’hospitalité locale, nous avons réussi à obtenir un transfert en hélicoptère de Glasgow à Oxfordshire, arrivant dans l’Oxfordshire à 16h00 le mardi. Et comment Sebastian Vettel est il rentré à la maison? Il a été chanceux et a réussi à s’envoler avec Bernie Ecclestone, qui, je crois allait à Istanbul. Sébastien a obtenu un autre vol à partir de là pour Nice et a ensuite conduit jusqu’à à la maison – pour rentrer chez lui avant de nous tous, mardi matin. On pouvait s’y attendre Bernie nous a tous battu. Je lui ai téléphoné de Glasgow, très</w:t>
      </w:r>
    </w:p>
    <w:p>
      <w:r>
        <w:rPr>
          <w:b/>
          <w:color w:val="FF0000"/>
        </w:rPr>
        <w:t>id 215</w:t>
      </w:r>
    </w:p>
    <w:p>
      <w:r>
        <w:rPr>
          <w:b w:val="0"/>
        </w:rPr>
        <w:t>Les auteurs de ce texte, Kyle Matthews et Margaret McCuaig-Johnston, sont respectivement directeur exécutif de l’Institut montréalais d’études sur le génocide et les droits de l’homme (Université Concordia) et membre titulaire de l’Institut pour la science, la société et la politique (Université d’Ottawa). Alors que la majorité des pays du monde tentent d’endiguer la propagation du coronavirus, une autre affaire connaît des développements préoccupants au Conseil des droits de l’homme des Nations unies (CDHNU) – un organe intergouvernemental basé à Genève, en Suisse. Interpellée par différents États et organismes à propos de son bilan concernant les droits de la personne, la Chine se voit en effet conférer le pouvoir d’influencer l’examen d’enjeux internationaux liés aux droits de ces mêmes personnes. L’UN Watch, entité non gouvernementale de surveillance des droits de la personne associée à l’Organisation des Nations unies (ONU), dévoilait récemment que la République populaire de Chine avait été nommée membre d’un comité de sélection chargé spécifiquement de composer le prochain groupe d’enquêteurs spéciaux. Au cours de la prochaine année, il incombera à ce comité de pourvoir au moins 17 postes dont les titulaires seront saisis d’importants dossiers sur les droits de la personne. Si la Chine siège à ce comité, elle sera immédiatement habilitée à désigner ou à écarter des personnes chargées d’enquêter à l’international sur des questions de liberté d’expression, de disparition forcée, de détention arbitraire et de santé. En 2014, le président Xi Jinping a commencé à inviter les hauts fonctionnaires chinois à briguer des postes de direction au sein d’organisations internationales et d’organismes de normalisation, et ce, en vue de donner plus de poids aux ambitions et aux politiques de la Chine. Nous pouvons maintenant mesurer la portée de ce procédé. En effet, la Chine exhorte des institutions multilatérales, comme l’OMS, à expulser Taïwan de leurs rangs et à mettre en avant les priorités chinoises. Aujourd’hui, les droits de la personne sont à leur tour soumis à la sphère d’influence chinoise. « À titre personnel » Selon les pratiques de l’ONU, les cinq membres du comité consultatif exercent leur fonction à titre personnel. Cependant, l’affectation de Jiang Duan, haut fonctionnaire de la mission chinoise à Genève, a plutôt été présentée aux pays asiatiques participant au CDHNU comme une nomination de la République populaire de Chine. Cela ne fait aucun doute, Jiang Duan promouvra les politiques chinoises. Les autres membres du comité sont originaires du Tchad, de Slovénie et d’Espagne. Un nouveau membre doit être nommé ; cette personne devra venir d’un pays d’Amérique latine ou des Caraïbes. Lorsqu’il a appris la nomination du Chinois Jiang Duan, Hillel Neuer, directeur général d’UN Watch, a déclaré : « Permettre au régime oppressif et inhumain qui prévaut en Chine de sélectionner des enquêteurs chargés de dossiers internationaux en matière de liberté d’expression, de détention arbitraire et de disparition forcée revient à nommer un pyromane à la tête du service d’incendie d’une ville. » Nous souscrivons totalement à ces propos. Le droit à la santé figure au nombre des enjeux que pourraient examiner des enquêteurs. Mais les membres du CDHNU feront-ils l’objet de pressions de la part de la Chine — soit pour empêcher la tenue d’une enquête sur la pandémie de COVID-19, soit pour charger un ressortissant chinois de la mener ? Ainsi, comment serait dirigée une enquête sur la dissimulation initiale de l’épidémie, la falsification du nombre de cas, la disparition forcée présumée de personnes désavouant la gestion de la crise par le gouvernement central ou la campagne de désinformation menée par la Chine dans le but d’attribuer à d’autres pays</w:t>
      </w:r>
    </w:p>
    <w:p>
      <w:r>
        <w:rPr>
          <w:b/>
          <w:color w:val="FF0000"/>
        </w:rPr>
        <w:t>id 216</w:t>
      </w:r>
    </w:p>
    <w:p>
      <w:r>
        <w:rPr>
          <w:b w:val="0"/>
        </w:rPr>
        <w:t>Pierre Taittinger, fondateur de la maison de Champagne du même nom, était un grand gastronome. Député du 1er arrondissement de Paris, proche des Halles, il se laissait souvent guider par un fumet ou un bruit de couvert. Cet intérêt pour les bonnes tables lui fit trouver sa place à l'Académie des Gastronomes : le 22ème fauteuil, attribué au 19ème siècle à l'auteur de l'Almanach des gourmands. De l'envie de célébrer cet amour pour la gastronomie naît un concours. Claude Taittinger créé ainsi, en hommage à son père, le «Prix Culinaire International Pierre Taittinger» dont la première édition se déroule en 1967. Ce prix est immédiatement remis entre les mains expertes de grands chefs, le jury. C'est à lui que revient le soin d'arbitrer dans la plus grande probité des épreuves mettant à l'honneur une cuisine qui concilie règles classiques et créativité.Désormais, le Prix s'appelle Le «Taittinger», et rend ainsi un double hommage : hommage à une tradition familiale qui perdure et se transmet, hommage aux chefs qui depuis longtemps, entre eux, l'ont ainsi baptisé.</w:t>
      </w:r>
    </w:p>
    <w:p>
      <w:r>
        <w:rPr>
          <w:b/>
          <w:color w:val="FF0000"/>
        </w:rPr>
        <w:t>id 217</w:t>
      </w:r>
    </w:p>
    <w:p>
      <w:r>
        <w:rPr>
          <w:b w:val="0"/>
        </w:rPr>
        <w:t>Les cheveux secs sont ternes, rêches et fragiles, les pointes sont fourchues et cassantes. Même si ce type de cheveux peut être héréditaire, plusieurs facteurs peuvent rendre les cheveux secs : l’utilisation de shampooings trop agressifs, les teintures chimiques, le sèche-cheveux, les défrisages, la piscine, le soleil… Comment traiter les cheveux secs et abîmés ? - Lavez vos cheveux au maximum une à deux fois par semaine avec un shampooing doux hydratant suivi d’un après-shampooing nourrissant qui protègera vos longueurs. - Une fois par semaine, faites un masque traitant sur cheveux humides, laissez agir 5 à 10 minutes, puis rincez. - Si vos cheveux sont très abîmés, optez pour une huile capillaire ou un beurre de Karité. Laissez poser 30 minutes sur vos cheveux enroulés dans une serviette chaude ou toute une nuit pour une réparation intense. - Vous pouvez également appliquer quotidiennement un soin spécifique sur vos pointes. Riche en acides gras et antioxydants, le beurre de cacao MADEMOISELLE BIO est apprécié des peaux très sèches, en quête de confort et de souplesse. Enrichi en huiles végétales d'exception certifiées biologiques, le Sérum du Désert aux Céramides ANTONIN .B nourrit, limite les frisottis et lisse la fibre capillaire. Le Baume Intense au Miel ANTONIN .B hydrate, nourrit limite les frisottis et aide au coiffage. Synergie composée de 10 huiles végétales, l'Huile Sèche Réparation Intense LOGONA nourrit, répare et protège les cheveux. Sa texture non grasse laisse les cheveux doux et brillants. Gel Natif Aloé Vera MADEMOISELLE BIO, un soin naturel incontournable aux vertus hydratantes et apaisantes pour le visage et le corps. Crème Capillaire HAVANA CURLS, hydrate et revitalise les cheveux bouclés, frisés et secs. Huile vierge bio de Coco CENTIFOLIA, nourrissante, protectrice et adoucissante. L'après-shampooing réparateur Lindengloss ou Lindengloss conditionner LESS IS MORE prolonge la coloration et lisse la surface des cheveux teints et abîmés. Il rend les cheveux doux et soyeux. Le masque à la kératine répare la fibre capillaire et protège les cheveux de la chaleur du sèche-cheveux ou du fer à lisser. Le shampooing à la kératine COSLYS renforce la fibre capillaire et protège les cheveux de la chaleur du sèche-cheveux ou du fer à lisser. Le shampooing ayurvédique réparateur à la rose KHADI redonne souplesse et brillance aux cheveux secs et abîmés. L'après-shampooing régénérant à l'Avoine de WELEDA est idéal pour redonner force et brillance aux cheveux secs et abimés. Des cheveux nourris et faciles à coiffer avec le baume démêlant à l'huile d'Argan de DOUCE NATURE. Véritable soin intensif revitalisant, l'Huile Pour les Cheveux au Neem Dr. HAUSCHKA répare les cheveux abîmés et fourchus et apaise le cuir chevelu. Cheveux abîmés, colorés, permanentés Le Masque Réparateur K POUR KARITE à l'argile et au karité réhydrate et répare les cheveux secs et fragilisés. Le Shampooing Spécifique Cheveux Secs et Rêchess DERMACLAY nourrit la fibre sans l’alourdir et protège les cheveux des radicaux libres. Les cheveux sont souples, brillants. Le cuir chevelu est protégé des irritations. Depuis 2006, Mademoiselle bio incarne la beauté engagée. Elle est l'enseigne de référence en cosmétique bio pour tous et pour tous les types de peaux.</w:t>
      </w:r>
    </w:p>
    <w:p>
      <w:r>
        <w:rPr>
          <w:b/>
          <w:color w:val="FF0000"/>
        </w:rPr>
        <w:t>id 218</w:t>
      </w:r>
    </w:p>
    <w:p>
      <w:r>
        <w:rPr>
          <w:b w:val="0"/>
        </w:rPr>
        <w:t>Réviser les tables de multiplication tout en s'amusant, c'est possible ! Et tout ça en autonomie.... En cherchant comment faire réviser les tables de multiplication à mes élèves récalcitrants, je suis tombée sur le blog de Monsieur Mathieu qui foisonne d'idées et de jeux à présenter. Il a mis en place des grilles à colorier pour revoir les multiplications , super idée! : il les appelle les multiplidessins J'ai repris son idée et créé de nouveaux dessins à colorier : super !merci ! super idée, c'est tres joli. merci pour le partage merci beaucoup!!! Mes élèves de CE1 CE2 adorent déjà ceux de M. Mathieu ;-) Génial merci encore! Merci très bonne idée Un grand merci! Ils vont adorer !!!! Merciiiiiiiiiiiiiii ! Super !!! Merci merci beaucoup !!! Je teste ça dès la rentrée :) Je vous remercie pour ce travail. Pour nous PES, c'est d'une immense aide. Merci beaucoup pour ce joli travail. Mes 6è segpa adorent! Merci pour le partage! merci pour le partage, c'est une bonne idée, ludique ça rend les tables moins rebarbatrices merci super! merci beaucoup pour ton partage! Très bonne idée ! Merci pour le partage :-) balance ton quoi</w:t>
      </w:r>
    </w:p>
    <w:p>
      <w:r>
        <w:rPr>
          <w:b/>
          <w:color w:val="FF0000"/>
        </w:rPr>
        <w:t>id 219</w:t>
      </w:r>
    </w:p>
    <w:p>
      <w:r>
        <w:rPr>
          <w:b w:val="0"/>
        </w:rPr>
        <w:t>La météo actuelle à Friese Buurt (Pays-Bas) Friese Buurt est situé à proximité de Gemeente Den Helder à 4 km↑, Julianadorp à 4 km↑, Den Helder à 4 km↑, 't Zand à 10 km↑, Gemeente Wieringen à 12 km↑, Gemeente Zijpe à 14 km↑, Oudeschild à 14 km↑, Smerp à 15 km↑, Den Burg à 15 km↑, Schagen à 15 km↑, Altitude : 1 m la météo actuelle à Friese Buurt : bruine avec un vent venant du Nord à une vitesse de 17 km/h. la température est de 4 °C, la température ressentie est de 0 °C l'humidité relative de l'air est de 87 % : entre 0 (air extrement sec) et 100% (air saturé en eau, apparition de gouttelettes d'eau redevenue liquide en suspension comme du brouillard ou un nuage) la pression est de 1005 mb : régime dépressionnaire, annonciateur de temps gris et même pluvieux. Le vent vient de Nord à une vitesse de 17 km/h météo mise à jour il y a 22214 minutes Le soleil se couche dans 1h10 et le soleil se lève dans 16h6. La journée dure 16h56 Pour plus de détails sur les observations et les prévisions météorologiques à court terme, voir la météo aéronautique fournie par la station de l'aéroport de Den Helder - De Kooy. La météo générale à 5 jours est disponible pour Friese Buurt (Pays-Bas) vendredi 1er janvier 2021 Le ciel sera couvert toute la nuit sans la moindre éclaicie, il y aura des pluies nocturnes et la journée sera grise sans la moindre éclaicie du matin au soir. Il pleuvra dans la journée. 2 mm de pluie dans les 24h. la température ira de 5 °C jusqu'à 7 °C Le vent atteindra 24 km/h 8h : faible pluie 6 °C 0.3 mm de pluie l'humidité relative de l'air est de 83% la pression est de 1005 mb le vent vient de Nord-Ouest 15 km/h 11h : faible pluie 6 °C 0.6 mm de pluie l'humidité relative de l'air est de 80% la pression est de 1007 mb le vent vient de Nord-Ouest 12 km/h 14h : nuages épars 7 °C l'humidité relative de l'air est de 75% la pression est de 1008 mb le vent vient de Nord-Ouest 15 km/h 17h : faible pluie 7 °C 0.4 mm de pluie l'humidité relative de l'air est de 82% la pression est de 1008 mb le vent vient de Sud 24 km/h 20h : faible pluie 7 °C 0.5 mm de pluie l'humidité relative de l'air est de 79% la pression est de 1008 mb le vent vient de Nord-Ouest 15 km/h 23h : faible pluie 7 °C 0.2 mm de pluie l'humidité relative de l'air est de 77% la pression est de 1009 mb le vent vient de Nord-Ouest 19 km/h samedi 2 janvier 2021 Le ciel sera couvert toute la nuit sans la moindre éclaicie et la journée sera grise sans la moindre éclaicie du matin au soir. la température ira de 5 °C jusqu'à 7 °C Le vent atteindra 21 km/h 2h : nuages fragmentés 7 °C l'humidité relative de l'air est de 75% la pression est de 1010 mb le vent vient de Nord-Ouest 17 km/h 5h : faible pluie 6 °C 0.3 mm de pluie l'humidité relative de l'air est de 82% la pression est de 1010 mb le vent vient de Nord 21 km/h 8h : nuages fragmentés 6 °C l'humidité relative de l'air est de 79% la pression est de 1011 mb le vent vient de Nord-Est 21 km/h 11h : nuages épars 5 °C l'humidité relative de l'air est de 81% la pression est de 1013 mb le vent vient de Nord-Est 20 km/h 14h : nuages épars 5 °C l'humidité relative de l'air est de 75% la pression est de 1014 mb le vent vient de Est 17 km/h 17h : nuages fragmentés 5 °</w:t>
      </w:r>
    </w:p>
    <w:p>
      <w:r>
        <w:rPr>
          <w:b/>
          <w:color w:val="FF0000"/>
        </w:rPr>
        <w:t>id 220</w:t>
      </w:r>
    </w:p>
    <w:p>
      <w:r>
        <w:rPr>
          <w:b w:val="0"/>
        </w:rPr>
        <w:t>Parce-que vous avez engagé Marisa! Parce-que vous avec recruté Smail! Parce-qu’il y a toujours des événements conviviaux, c’est près de chez moi et surtout parce-au’il y a des cours de Freestyle au top ! P.S : Parce-qu’il y a aussi Rachel et la corde à sauter ! Oui j’apprécie le Centre 16, déjà pour la proximité, le service est accueillant. Les membre sont sympathiques, joyeux et il y a une bonne ambiance Très bonne ambiance dans cette salle de sport ! Chaleureuse et conviviale, les coachs sont disponibles et à l’écoute. Flexibilité de l’ouverture avec des horaires assez longues permettant de venir tard le soir après le travail. Salle à proximité de chez moi me permettant de me rendre à pied. J’ai trouvé dans cette salle de la convivialité et créé un cercle d’amis. Sport &gt; bien-être Loic &gt; Top Sami &gt; Pas encore vu Corentin &gt; Aurélien &gt; Top Pierre&gt; Au top Plus de grosses séances en gros groupe Plus de séances / moments dédiés au étirements Souhait : Cours de 10 à 11hr le samedi Crossfit : découverte de la discipline depuis juin, c’était une véritable révélation ! J’ai débuté avec Benjamin et Mika et ils ont vraiment été supers (théorie et motivation ! ) Les cours du samedi sont très bien construits et complets ! des cours du samedi avec Pierre également géniaux : Pierre est vraiment un excellent coach et j’ai senti une réelle progression ! Le nouveau coach Loïc semble également au top, les cours sont plus théoriques, mais cela permet une réelle maîtrise des mouvements d’altéro !</w:t>
      </w:r>
    </w:p>
    <w:p>
      <w:r>
        <w:rPr>
          <w:b/>
          <w:color w:val="FF0000"/>
        </w:rPr>
        <w:t>id 221</w:t>
      </w:r>
    </w:p>
    <w:p>
      <w:r>
        <w:rPr>
          <w:b w:val="0"/>
        </w:rPr>
        <w:t>Quand : from Mercredi 30 Juillet, 2014 10:00 to Jeudi 31 Juillet, 2014 18:30 Type of event : Réunion d'Etat membre ou d'Institutions Where : Fondation Félix Houphouet-Boigny, Yamoussoukro (Côte d’Ivoire), Yamoussoukro, Côte d'Ivoire Contact : ngo@unesco.org; comite.liaison.ong@unesco.org Le deuxième Forum international des ONG en partenariat officiel avec l’UNESCO se tiendra à Yamoussoukro (Côte d’Ivoire) les 30 et 31 juillet 2014 sur le thème « L’accès à l’eau pour tous en Afrique ». Le thème de ce forum - « L’accès à l’eau pour tous en Afrique – un droit humain fondamental » - s’inscrit dans le droit fil de la Stratégie opérationnelle de l’UNESCO pour la mise en œuvre de la Priorité Afrique – 2014–2021 et fait suite à l’Année internationale de la coopération dans le domaine de l’eau dont l’UNESCO était chef de file en 2013. Spécialistes, représentants d’ONG internationales, acteurs de terrain, hommes et femmes d’horizons différents se réuniront pour débattre, échanger et partager leur expérience sur différents aspects de la problématique abordée : les avancées et les obstacles, le problème de la pollution, le rôle de l’éducation et des traditions, les décisions internationales et leur application, les conflits, etc. Organisé par le Comité de liaison ONG-UNESCO en étroite coopération avec le Secrétariat de l’UNESCO et avec le soutien du Gouvernement de la Côte d’Ivoire, ce Forum réunira notamment les ONG partenaires officiels de l’Organisation, mais il est ouvert à la participation de toute autre partenaire concerné par le thème, ainsi qu’aux représentants d’Etats membres, sous réserve d’inscription préalable sur le site du Comité de liaison ONG-UNESCO (www.ong-unesco.org). Toute autre information complémentaire et les documents de travail seront disponibles prochainement sur ce site et sur celui du Comité de liaison ONG-UNESCO (www.ong-unesco.org). Contact COMITE DE LIAISON ONG-UNESCO Maison des ONG UNESCO 1, rue Miollis 75732 Paris Cedex 15 - France Tél. : +33 1 45 68 36 68 Fax : +33 1 45 66 03 37 E-mail : comite.liaison.ong@unesco.org Facebook : Ngo-Unesco Liaison Committee SECTION DES ONG Secteur des Relations extérieures et de l’Information du public UNESCO 7, place de Fontenoy 75352 Paris 07 - France E-mail : ngo@unesco.org</w:t>
      </w:r>
    </w:p>
    <w:p>
      <w:r>
        <w:rPr>
          <w:b/>
          <w:color w:val="FF0000"/>
        </w:rPr>
        <w:t>id 222</w:t>
      </w:r>
    </w:p>
    <w:p>
      <w:r>
        <w:rPr>
          <w:b w:val="0"/>
        </w:rPr>
        <w:t>Faisalabad (Agence Fides) - Poursuivre légalement les responsables de l’homicide, prier pour toutes les victimes du fanatisme et de l’intolérance : tels sont les deux engagements que l’Eglise du Pakistan a pris au lendemain de la mort de Javed Anjum, le jeune catholique torturé et tué par des fondamentalistes islamiques parce qu’il n’avait pas voulu renier sa foi chrétienne. « Nous sommes très triste, mais nous avons une grande foi. La communauté est bouleversée, et édifiée par l’exemple de Javed » a déclaré à l’agence Fides S. Exc. Mgr Joseph Coutts, en présentant les plans de la communauté locale pour les prochains mois. « D’un côté, a déclaré l’Evêque, nous offrirons à tous le soutien nécessaire à la famille de Javed pour l’action légale contre les responsables de l’assassinat. Un homicide a été commis, et il faut le poursuivre avec tous les instruments de la justice ordinaire, selon la loi. La police a déjà arrêté un des auteurs supposés du crime, un religieux musulman. Et la commission Justice et Paix de notre Conférence Episcopale suivra le cas de près, en fournissant tout l’appui nécessaire ». Le religieux musulmans arrêté est Ghulam Rassoo, enseignant dans la « madrasa » Jamioa Hassan Bin Murtaza, dans le village de Tarandi, près de Toba Tek Sing, où Anjum a été torturé pendant cinq jours. La campagne de sensibilisation des consciences et de prière se poursuit déclare l’Evêque : « La communauté prie pour ses martyrs. Au Pakistan, notre Diocèse de Faisalabad a été frappé de manière spéciale ces dernières années par de graves épisodes d’intolérance et de fanatisme religieux. Nous préparons, pour le début du mois de juin, une veillée de prière pour rappeler toutes les personnes qui sont mortes à cause de leur foi. L’année dernière, c’est notre prêtre le Père Georges Ibrahim qui a été tué ». Dans le même temps, à l’Eglise du Pakistan s’est uni un chœur de nombreuses organisations non gouvernementales dans le monde, qui dénoncent la souffrance des chrétiens dans les pays musulmans, et les épisodes d’intolérance anti-chrétienne qui se répètent à l’échelle mondiale. Javed, âgé de 19 ans, originaire de Quetta, est mort à l’hôpital de Faisalabad le 2 mai dernier, des suites de 26 blessures qui lui ont été infligées sur tout le corps par un enseignant et par plusieurs étudiants d’une école islamique. Le 17 avril dernier, il s’était arrêté à Toba Tek Singh, à 310 km au sud d’Islamabad. Un enseignant et des étudiants de la « Jamai Hassan bin Almutaza », une école religieuse islamique des environs, l’ont enlevé. Pendant 5 jours, ils l’ont torturé jusqu’au moment où, ses conditions physiques étant devenues tellement graves, que ses propres tortionnaires l’ont conduit dans une station de police, en déclarant que le jeune avait cherché à voler. La police l’a conduit à l’hôpital, où le jeune est mort des graves blessures reçues. Les funérailles ont été célébrées le 6 mai par Mgr Joseph Coutts, Evêque de Faisalabad. (P.A.) (Agence Fides, 18 mai 2004, 38 lignes, 514 mots)</w:t>
      </w:r>
    </w:p>
    <w:p>
      <w:r>
        <w:rPr>
          <w:b/>
          <w:color w:val="FF0000"/>
        </w:rPr>
        <w:t>id 223</w:t>
      </w:r>
    </w:p>
    <w:p>
      <w:r>
        <w:rPr>
          <w:b w:val="0"/>
        </w:rPr>
        <w:t>L’Office des Étrangers, sous la tutelle de Theo Francken (N-VA) recommande aujourd’hui ouvertement à une mère adoptive d’abandonner la petite fille de 5 ans qu’elle élève depuis plus de trois ans, aux « services sociaux népalais » — entendez, un orphelinat. La violence d’une telle attitude de la part d’un État « civilisé » laisse pantois. Coincée au Népal depuis 40 mois avec sa fille adoptive Dipika (une adoption népalaise que la Belgique ne reconnaît pas), Bénédicte Van De Sande vient donc de recevoir un troisième refus de visa humanitaire qui aurait permis à sa famille d’être enfin réunie : son mari, Gyanendra Khatiwada est bloqué en Belgique, sa boutique de Bruges étant la seule source de revenus de la petite famille, et ce revenu ne permet même pas à Bénédicte de payer une école digne de ce nom à sa fille adoptive à Katmandu. Travailler là-bas, pour une mère seule, est un no-go. Dans ce contexte, le commentaire brutal envoyé par les services du secrétaire d’État à l’Asile et aux Migrations contrevient radicalement aux « valeurs » que le même Theo Francken prie les primoarrivants de respecter à la lettre. Theo Francken propose que Bénédicte abandonne Dipika aux « services sociaux » népalais. Car pour motiver son refus, l’attaché du ministre, M. Delbarre, écrit notamment : « Il n’y a actuellement pas assez de circonstances humanitaires pour justifier un visa ». Qu’un enfant n’ait plus pu voir son père depuis un an et demi, qu’une mère soit livrée à elle-même depuis 40 mois dans un pays extrêmement difficile, ne sont donc pas, pour cet office, des circonstances humanitaires. Il affirme aussi que le fait que Bénédicte réside depuis plusieurs années auprès de l’enfant ne justifie pas une intervention de l’État belge. Selon les services de Theo Francken : « l’enfant peut très bien être pris en charge par les services sociaux du pays d’origine ». Autrement dit, l’Office des Étrangers recommande à Bénédicte, si elle veut rentrer en Belgique, d’abandonner Dipika dans un orphelinat ou de la confier à la famille de son mari, sur place. Dans les deux cas, cela reviendrait à un abandon d’enfant. Cette idée avait déjà été formulée oralement à la maman de Dipika, mais c’est la première fois que le gouvernement belge ose mettre une telle ignominie par écrit. Le ministère de l’Asile et des Migrations ne comprend donc pas ce qu’est un lien maternel ou familial au sens de la Convention (européenne) des Droits de l’Homme, mais en sus, il invite Bénédicte Van De Sande – Khatiwada à commettre ce qui, en Belgique, serait un délit : abandonner sa fille adoptive. « L’enfant peut toujours se faire soigner ailleurs » Sur le fait que l’enfant souffre de problèmes cardiaques qui seraient bénins ici, mais constituent un risque dans l’Himalaya, l’Office s’autorise à déduire du dossier rédigé par l’avocat qu’il n’y a « pas urgence », et quand bien même sa vie serait en danger, « l’enfant peut toujours se faire soigner dans un pays voisin du Népal si nécessaire ». Emballez, c’est pesé ! Qu’un ministère manque cruellement de sens humain, ce n’est pas nouveau. Après tout, le dossier est passé entre les mains de plusieurs cabinets, dont les Affaires étrangères où, apparemment, Didier Reynders n’a pas pu peser sur la toute puissante N-VA pour justifier le caractère « social » de son social libéralisme. Pas plus que Joëlle Milquet, ministre de l’Intérieur de l’époque, n’a réussi — malgré sa meilleure volonté — à faire pression sur sa secrétaire d’État, Maggie De Block, docteur en médecine</w:t>
      </w:r>
    </w:p>
    <w:p>
      <w:r>
        <w:rPr>
          <w:b/>
          <w:color w:val="FF0000"/>
        </w:rPr>
        <w:t>id 224</w:t>
      </w:r>
    </w:p>
    <w:p>
      <w:r>
        <w:rPr>
          <w:b w:val="0"/>
        </w:rPr>
        <w:t>-Thanks pour la critique. C'est moi qui a fait la photo du cover et du back de l'album. -ça ressemble à terror ce truc ou je me trompe -led zepplin n' importe quoi et pourquoi pas acdc tant qu' on y'est -album super pour ma part rien à dire -bon album super groupe pour moi c' est bien -je veux dire à tous le gens qui sont sur ce site darkrise c' est nul pas assez de so... Date de sortie : 2006 Style : Metal Pour les Fans de : Trivium, Killswitch Engage INTERNAL REVOLUTION est donc le titre de ce nouvel opus des ricains de Diecast, un groupe qui existe maintenant depuis déjà une bonne dizaine d’années, malgré plusieurs changements de Line-Up. Le skeud commence très fort avec "Internal Revolution", ça me fait penser direct a du Trivium tant sur le plan instrumental que sur le plan des vocals, après une trentaine de secondes, grosse surprise un chant clair vient se greffer sur la compo, tiens c’est sympa et ça confirmes ce que je pensait…(les premiers) TRIVIUM ! Les songs s’enchaînent, une bonne dose d’énergie est au rendez-vous, la voix est bien gueulée et tout cela est de très bonne facture, jusqu'à la troisième compo : Hourglass, qui sonne carrément Rock ! La voix clair devient a ce moment carrément chiante et le rhytme se ralenti… Puis sur chaque morceau, arrive tôt ou tard ce chant chanté en clair que je trouve beaucoup trop présent, le groupe a l’air de s’en téter à vouloir rajouter constamment ce genre de vocals sur chaque une de ses chansons, preuve en est avec "Weakness" qui commence d’une bien belle manière, sur les chapeau de roues, une chanson bien rapide qui chie bien et dont le chant clair vient par la suite tout ralentir…bref la chanson est sabordée. Du coup ça me donne qu’une seule envie, passer à la suivante. La suite est un peu tout le temps dans le même style : Rapide et agressif puis chant clair et re-agressif et re-chant clair… un peu saoulant quoi ! Quelques compos sortent quand même du lot comme "Fade Away" ou "Definition of a Hero" qui est assez lourde et pas mal saccadée et la dernière "The Coldest Rain" avec son intro au piano assez réussie. En résumé cet album est loin d'étre mauvais, les musicos assurent, la prod est excellente, mais j'ai malheureusement pas du tout accroché a ces vocals en clair qui ont une place beaucoup trop importante tout au long de ce skeud ! Bien sur ce n'est qu'un avis personel, a vous donc de juger... Kronik : Lucien Label : Century Media Records Site Web : www.diecast1.net Myspace : www.myspace.com/diecast Site du label : www.centurymedia.com Kronik ajoutée le : 16/04/2008 "Iconoclast" Date de sortie : 2008 "EarthsBlood" Date de sortie : 2009 Note : 4/5 "The Apostasy" Date de sortie : 2007 "Strychnine.213" Date de sortie : 2008 Note : 3.5/5 "Decimate The Weak" Date de sortie : 2008 "The Unspoken King" Date de sortie : 2008 Note : 4/5 Date de sortie : 2007 Note : 4/5 "Cursed" Date de sortie : 2010 "Deaf to our Prayers" Date de sortie : 2006 Date de sortie : 2007 "When Worlds Collide" Date de sortie : 2006 Date de sortie : 2010 Note : 4/5 Bon allez j'écris aussi ici tant qu'à faire, vu que personne ne le fait... Pourtant le groupe vaut au moins un commentaire, ne venez pas dire que Diecast ne fait pas partie de ces groupes qui maintenant sont les influences de bien d'autres. En tout cas j'ai adoré cet album comme les précédents de Diecast même si il y a eut du changement entre temps. Axel Tout pareil, j'écoute à chaque fois ce CD avec plaisir. Il a la pêche, ce qu'il faut d'agressivité et de refrains frondeurs, juste une ballade à 2 balles à la fin. Mais franchement, que du bonheur. Posté le : 29.04.2012 à 21:17</w:t>
      </w:r>
    </w:p>
    <w:p>
      <w:r>
        <w:rPr>
          <w:b/>
          <w:color w:val="FF0000"/>
        </w:rPr>
        <w:t>id 225</w:t>
      </w:r>
    </w:p>
    <w:p>
      <w:r>
        <w:rPr>
          <w:b w:val="0"/>
        </w:rPr>
        <w:t>Le framework multimédia GStreamer est sorti ce mardi 24 septembre 2013 en version 1.2, tout juste un an après la version 1.0 ! Comme on peut le lire sur Wikipédia, GStreamer est une bibliothèque logicielle de manipulation de sons et d’images (et plus encore) écrite en C, initialement développée pour proposer une solution capable de concurrencer QuickTime et DirectShow sur GNU/Linux. Sa première version publique date du 31 octobre 1999. C’est un projet freedesktop.org. GStreamer est utilisé dans de nombreux projets, notamment les logiciels du bureau GNOME, du bureau KDE via Phonon, ainsi que Mozilla Firefox et Opera. Les applications les plus courantes sont des logiciels de lecture multimédia, des juke-box numériques, des interfaces de montage non linéaire, de outils de transcodage, des navigateur web ou bien des logiciels de visioconférence ou de téléphonie. La version 1.2 est la seconde version majeure de la branche 1.x, et est compatible avec la version 1.0 sur le plan des API et des ABI. Cette montée de version est justifiée par la présence de nombreuses modifications qui sont trop importantes pour être considérées comme de simple corrections de bug. La branche 1.x est une branche stable et n’est pas compatible avec la branche 0.10, mais ces deux branches du framework peuvent être installées en parallèle sur un même système, et c’est ce que font ordinairement les distributions pour permettre une transition des paquets en douceur. Les liens vers les sources sont fournis dans la note de parution, des binaires précompilés pour Windows, Mac OS X et Android seront bientôt livrés. Pour GNU/Linux, voyez avec les mainteneurs de votre distribution préférée, comme d’habitude ! NDA : merci à antistress&lt; pour sa consciencieuse relecture, ses pertinentes suggestions, et pour ses contributions aux articles Wikipédia qui ont nourri cette dépêche. :)</w:t>
      </w:r>
    </w:p>
    <w:p>
      <w:r>
        <w:rPr>
          <w:b/>
          <w:color w:val="FF0000"/>
        </w:rPr>
        <w:t>id 226</w:t>
      </w:r>
    </w:p>
    <w:p>
      <w:r>
        <w:rPr>
          <w:b w:val="0"/>
        </w:rPr>
        <w:t>TheFork, a Trip advisor company Prix moyen 33 € Complet sur TheFork Complet sur TheFork Excellente table Hier c'était mon anniversaire...quelques printemps....nous avons pris avec mon épouse la formule JOA BOX... L'entrée était médiocre. Le plat chaud très bon mais à peine chaud. Le vacherin se résume à des boules de glaces dans une coupe avec de la chantilly .La formule comprend 2 verres de vin par personne mais nous n'avons jamais vu le deuxième verre de vin. Et pour finir, il faut s'asseoir niaisement devant une machine à sous sans explication, sans mode d'emploi sauf celui d'introduire son ticket dans la fente! Hier c'était mon anniversaire...quelques printemps....nous avons pris avec mon épouse la formule JOA BOX... L'entrée était médiocre. Le plat chaud très bon mais à peine chaud. Le vacherin se résume à des boules de glaces dans une coupe avec de la chantilly .La formule comprend 2 verres de vin par personne mais nous n'avons jamais vu le deuxième verre de vin. Et pour finir, il faut s'asseoir niaisement devant une machine à sous sans explication, sans mode d'emploi sauf celui d'introduire son ticket dans la fente! Convivialité et très bon ! Convivialité et très bon ! Surprise de trouver ce restaurant au sein d un casino mais cadre plutôt sympa - personnel accueillant - Service correct et plats très corrects également. Bon rapport qualité prix Surprise de trouver ce restaurant au sein d un casino mais cadre plutôt sympa - personnel accueillant - Service correct et plats très corrects également. Bon rapport qualité prix Rien à dire, tout est parfait, c'est d'ailleurs pour ça qu'on y retourne régulièrement ???? Rien à dire, tout est parfait, c'est d'ailleurs pour ça qu'on y retourne régulièrement ???? Un très bon repas et une ambiance sympathique. Un très bon repas et une ambiance sympathique. Très bon repas service très agréable on a passé une excellente soirée Très bon repas service très agréable on a passé une excellente soirée Dessert Moelleux au chocolat légèrement brûlé... Magret de canard : beaucoup trop de gras, et dur malgré une cuisson "rosée" très bien. Dessert Moelleux au chocolat légèrement brûlé... Magret de canard : beaucoup trop de gras, et dur malgré une cuisson "rosée" très bien. Equipe super sympa malgre le monde et repas très bon ,super moment j y retournerai sans hésitation.bon rapport qualité prix et ambiance sympa. Equipe super sympa malgre le monde et repas très bon ,super moment j y retournerai sans hésitation.bon rapport qualité prix et ambiance sympa. Plats délicieux , accueil chaleureux et sympathique, nous avons passé un très bon moment au restaurant du casino . Formule Menu JOA Comptoir très intéressante financièrement et gustativement ! Plats délicieux , accueil chaleureux et sympathique, nous avons passé un très bon moment au restaurant du casino . Formule Menu JOA Comptoir très intéressante financièrement et gustativement ! tres bonne presentation des assiettes belle salle ou on peut s entendre parler meme sil y a beaucoup de monde service tres long:(presque 3 heures pour entree plat dessert) et attente au comptoir au moment de payer tres bonne presentation des assiettes belle salle ou on peut s entendre parler meme sil y a beaucoup de monde service tres long:(presque 3 heures pour entree plat dessert) et attente au comptoir au moment de payer très bon accueil, table ronde très sympa repas bon dans l'ensemble, excepté la salade gourmande en plat, qui n'a gourmande que le nom mais franchement de la salade verte, 2 tomates cerise, 4 rondelles de carottes et 4 crevettes, c'est un peu léger comme présentation de salade gourmande !!! très bon accueil, table ronde très sympa repas bon dans l'ensemble, excepté la salade gourmande en plat, qui n'a gourmande que le nom mais franchement de la salade verte, 2 tomates cerise, 4 rondelles de carottes et 4 crevettes, c'est un peu léger comme présentation de salade gourmande !!! Bien pour le repas et le prix le</w:t>
      </w:r>
    </w:p>
    <w:p>
      <w:r>
        <w:rPr>
          <w:b/>
          <w:color w:val="FF0000"/>
        </w:rPr>
        <w:t>id 227</w:t>
      </w:r>
    </w:p>
    <w:p>
      <w:r>
        <w:rPr>
          <w:b w:val="0"/>
        </w:rPr>
        <w:t>Le Chef Erwan Houssin Formé dans les Cuisines de Franck Putelat et après un détour au Meurice à Paris, c’est en 2010 que le Chef Erwan Houssin ouvrira son premier restaurant à Avignon qui se verra étoilé. Aujourd’hui il revient en terre natale avec Le Grand Cap pour proposer une gastronomie tout en finesse. Guide Michelin : Gault&amp; Millau : Bienvenue à Leucate ! Située sur la pointe orientale des Corbières maritimes dans le département de l’Aude, cette presqu’île offre un paysage magnifique qui se loge entre Terre et Mer. Un lieu propice à la découverte sur les bords de la côte Méditerranéenne.</w:t>
      </w:r>
    </w:p>
    <w:p>
      <w:r>
        <w:rPr>
          <w:b/>
          <w:color w:val="FF0000"/>
        </w:rPr>
        <w:t>id 228</w:t>
      </w:r>
    </w:p>
    <w:p>
      <w:r>
        <w:rPr>
          <w:b w:val="0"/>
        </w:rPr>
        <w:t>imaginaire imaginaire À l’approche de Noël, le lieutenant Dallas voit surgir du passé la figure qui a brisé son enfance : celle de Trudy, son ancienne mère adoptive, résolue à lui extorquer de l’argent. Bien que profondément bouleversée, Eve fait front avec l’aide de son mari Connors, prêt à tout pour la protéger. Mais quand Trudy est laissée pour morte, c’est Eve qui est chargée de l’enquête. Il lui faut prouver que Connors et elle sont étrangers à l’affaire, tout en trouvant la force de lutter contre les terribles souvenirs qu’elle n’a toujours eu de cesse de vouloir faire taire... Paru le 05/09/2018 Lieutenant Eve Dallas - 9 – 10 Lieutenant Eve Dallas - 44 Lieutenant Eve Dallas - 43 Crimes sous silence Lieutenant Eve Dallas - 42 Confusion du crime Lieutenant Eve Dallas - 41 Pour l'amour du crime Obsession du crime Lieutenant Eve Dallas - 38 De crime en crime Lieutenant Eve Dallas - 37 Insolence du crime Préméditation du crime Démence du crime – Préméditation du crime Lieutenant Eve Dallas - 35 Démence du crime Célébrité du crime Dans l'enfer du crime Lieutenant Eve Dallas - 33, 34 Lieutenant Eve Dallas - 32 Perfidie du crime L'ombre du crime L'éternité du crime Candeur du crime Lieutenant Eve Dallas - 23 - 24 Aux sources du crime Sauvée du crime Pureté du crime Fascination du crime Interlude du crime Au nom du crime Lieutenant Eve Dallas - 11 – 12 La loi du crime Au commencement du crime Dans l’océan de tes yeux Trois rêves Intégrale Intégrale Douce revanche La maison aux souvenirs Les trois clés Les trois clés Le cercle blanc</w:t>
      </w:r>
    </w:p>
    <w:p>
      <w:r>
        <w:rPr>
          <w:b/>
          <w:color w:val="FF0000"/>
        </w:rPr>
        <w:t>id 229</w:t>
      </w:r>
    </w:p>
    <w:p>
      <w:r>
        <w:rPr>
          <w:b w:val="0"/>
        </w:rPr>
        <w:t>Si vous avez cliqué sur cet article, l’un de vos principaux problèmes de peau est probablement le vieillissement. Je comprends tout à fait. Vous voulez avoir l’air aussi jeune que vous le souhaitez et vous n’êtes certainement pas seul. Il y a une raison pour laquelle la catégorie anti-vieillissement est si massive. Avec tant de produits anti-âge sur le marché qui promet des résultats différents, cependant, les choses peuvent rapidement devenir écrasantes. Et je peux vous garantir qu’il y aura encore plus de innovant et excitant options à choisir dans le futur. Mais c’est là que j’interviens pour aider! Je suis en train de réduire le meilleur produits anti-âge 2019 dans ce post. Je partagerai aussi quelques soin anti-âge conseils et expliquez l’importance d’une routine anti-âge pour les soins de la peau. Dites bonjour à la peau jeune! Que vous partiez de zéro ou que vous mettiez à jour votre routine actuelle, voici mes astuces recommandées pour mettre les choses en ordre! Étape 1: Adresse ton # 1 soin anti-âge préoccupation. La plupart d’entre nous aimerions pouvoir changer au moins une chose à propos de notre peau lorsque nous nous regardons dans le miroir. J’ai parlé de mon expérience avec melasma. Vous voudrez peut-être que votre hyperpigmentation disparaisse tout simplement ou que vous puissiez gommer les pattes d’oie. Prenez le temps d’évaluer votre peau et de créer des objectifs. Que voulez-vous cibler? Comment voulez-vous que votre peau ressemble? Gardez cela à l’esprit lorsque vous construisez votre soin anti-âge les produits de routine et de cueillette sont essentiels pour obtenir les résultats souhaités. Étape 2: Connaissez votre Type de peau. « Taille unique » n’est pas appliquer aux soins de la peau! L’utilisation de produits formulés pour un type de peau différent peut vous donner les résultats que vous ne voulez pas, comme une sécheresse accrue ou un excès de gras. Soins anti-âge Les produits formulés pour votre type de peau vous aideront à atteindre vos objectifs de soin. Si vous n’êtes pas sûr de votre type de peau, utilisez ce blog aider! Étape 3: Tenez compte de votre âge. Le fait de vieillir peut en causer grands changements à ta peau. C’est vrai que dès nos 30 ans, des changements notables commencent à se produire. La peau devient généralement plus sèche et terne en raison du ralentissement de la croissance de la production de nouvelles cellules. C’est pourquoi beaucoup de mes amis et de ma famille recherchent frénétiquement le meilleure crème anti-âge pour les 30 ans! Je tiens également à vous rappeler tout ce que nos corps fabuleux subissent: grossesse, ménopause, stress, changements de médicaments, etc. Comme j’aime dire, « Avec les changements de vie viennent les changements de peau. » Si vous êtes dans la quarantaine, la cinquantaine, la soixantaine ou au-delà, vous aurez des préoccupations anti-âge spécifiques sur lesquelles vous pourrez en apprendre davantage. ici. Comme je l’ai mentionné à l’étape 1, vous voudrez aborder ces problèmes dans votre routine. Étape 4: Établissez un budget. Ne vous inquiétez pas, les amis! Vous n’avez pas à dépenser une fortune pour obtenir les résultats souhaités. Vous pouvez utiliser un mélange de marques de pharmacie et marques de spa dans votre routine anti-vieillissement. J’aime dépenser la majeure partie de mon budget dans des traitements ciblés qui répondent à mes préoccupations. Par exemple, j’utilise un nettoyant en pharmacie pour enlever la saleté et le maquillage, et j’ai fait des folies avec un sérum de nuit de marque de spa qui cible la pigmentation. La leçon à tirer est qu’il n’est absolument pas nécessaire pour chaque produit anti-vieillissement être d’une marque de luxe ou de spa. Top choix anti-vieillissement Dans cette section, je décris chaque étape que vous devez suivre dans votre routine anti-âge et vous recommande le produits anti-âge! Crème solaire Je suis un ardent défenseur de la</w:t>
      </w:r>
    </w:p>
    <w:p>
      <w:r>
        <w:rPr>
          <w:b/>
          <w:color w:val="FF0000"/>
        </w:rPr>
        <w:t>id 230</w:t>
      </w:r>
    </w:p>
    <w:p>
      <w:r>
        <w:rPr>
          <w:b w:val="0"/>
        </w:rPr>
        <w:t>Après avoir fait ses premières armes auprès de son beau-frère, Leclerc , à Saint-Domingue, il se rendit aux Etats-Unis où il épousa (1803) Elisabeth Patterson , fille d’un riche négociant. Fureur de Napoléon qui avait d’autres projets. Mineur au moment de son mariage, la mort dans l’âme et malgré sa résistance, Jérôme dut reconnaître la nullité de son mariage. Promu contre-amiral de pacotille, il quitta la mer pour prendre le commandement d’un corps d'armée de Bavarois et de Wurtembourgeois, à la tête duquel il enlève la Silésie au roi de Prusse. Cette même année 1807, il épousa la princesse Catherine de Wurtemberg et se retrouva catapulté souverain de Westphalie, royaume fabriqué de pièces et de morceaux mais qui servait de marche à la France sur la rive droite du Rhin. Fier de la position de son frère et de la sienne, toute à la fougue de sa jeunesse, de loin son plus gros défaut, Jérôme manquait cruellement de discernement dans le choix de ses amis. Dépensier et frivole, il multiplia les maîtresses. La reine qu'on appelait « la dinde de Westphalie », fermait les yeux car elle adorait son mari qu'elle surnommait Fifi... Pire, Fifi se révéla un chef de guerre incapable. Il n'était pas sot, mais détestait faire la guerre. Si le courage ne lui faisait toujours défaut, il était incompétent en la matière. En 1809, l’Empereur avec son sens délicat de la formule lui écrivait : « […] Vous vous sauvez honteusement et vous déshonorer mes armes et votre jeune réputation .» Malgré tout, lors de la campagne de Russie, Napoléon eut la faiblesse de lui confier l’aile droite de son armée. Et Fifi de se distinguer une fois de plus par son incapacité. Outré, l’Empereur le subordonna à Davout qui le détestait. Vexé, Jérôme rentra bouder à Cassel, capitale de son royaume, en abandonnant son poste sans prévenir… Les désastres de 1812 et de 1813 le forcèrent à quitter son royaume. En 1814, à l’abdication de Napoléon, il s’enfuit de France pour Trieste où il resta sous la surveillance des Autrichiens. Durant les Cents-Jours, il se sauva pour rejoindre son aîné. A Waterloo, ses initiatives furent comme toujours désastreuses. Pour une fois qu’il se battait avec un réel courage ! Après la seconde abdication de son frère, Jérôme quitta secrètement Paris et finit par rejoindre sa femme chez son beau-père à Göppingen. Mais se lassant très vite de sa cage dorée, il erra de château en château en Autriche, accumulant les dettes dues à son train de vie princier. Il finit par rejoindre Madame Mère à Florence. En 1847, il obtint de la monarchie de juillet son retour en France. A la prise de pouvoir de son neveu, Louis Napoléon , il fut nommé président du Sénat, gouverneur général des Invalides, et reçut le bâton de maréchal en 1850 ! Et les soldats de mérite de s’étrangler dans leur tombe ! Installé au Palais-Royal, malgré son âge, Jérôme continuait à fréquenter le seul champ de bataille où il excellait : le lit. Veuf depuis 1835, il avait convolé en 1841, avec Justine Batholini , une riche aristocrate de Florence qui, lassée de son mari volage, le quitta. Vieux monsieur aimable et fêté comme le frère de l’Empereur et l’oncle de Napoléon III, Jérôme mourut dans sa propriété de Vilgénis (Essonne). Il avait la chance d'être le seul de la fratrie à mourir en France et de plus sous le règne de son neveu. Ainsi bénéficia-t-il de funérailles solennelles et, de suite</w:t>
      </w:r>
    </w:p>
    <w:p>
      <w:r>
        <w:rPr>
          <w:b/>
          <w:color w:val="FF0000"/>
        </w:rPr>
        <w:t>id 231</w:t>
      </w:r>
    </w:p>
    <w:p>
      <w:r>
        <w:rPr>
          <w:b w:val="0"/>
        </w:rPr>
        <w:t>C’est « déjà une victoire de jouer la finale » de la CAN-2013 dimanche face au Nigeria pour le Burkina Faso, inattendu à ce stade de la compétition et qui y arrive pour la première fois de son histoire, a estimé son sélectionneur Paul Put, samedi en conférence de presse. Q: Etes-vous prêts malgré les désagréments, comme les heures passées à l’aéroport de Nelspruit jeudi ? R: « C’est difficile à dire. On va voir, on va s’entraîner 30 minutes. On a fait un check-up, mais hier (vendredi) à l’entraînement, c’est vrai que tout le monde avait les jambes lourdes. Ce n’était pas bien qu’on soit resté à l’aéroport pendant 10 heures ». Q: Etes-vous content d’être toujours perçu comme l’outsider ? R: « Bien sûr. On va affronter la plus grande nation de football d’Afrique, avec beaucoup de grands joueurs. On est des outsiders, et c’est déjà une victoire de jouer la finale à Johannesburg, parce que personne n’y croyait. Quand je suis venu, j’avais confiance dans ce groupe. On a essayé de créer un bon esprit, on a travaillé au niveau de l’attaque et de la circulation du ballon. Les joueurs sont à l’aise avec le système et la manière de faire les entraînements. Il faut dire aussi qu’on a de bons joueurs au Burkina. Ils ont montré qu’ils avaient volonté et esprit ». Q: Est-ce un avantage d’avoir déjà rencontré le Nigeria et sa force offensive au premier tour ? R: « On a vu de grands progrès dans l’équipe du Nigeria, mais aussi du côté du Burkina, on a gagné beaucoup de maturité, et aussi au niveau de la confiance. On ne peut pas comparer avec le premier match. Le Ghana et la Zambie aussi avaient une attaque très forte. C’est à nous d’être bien concentrés et organisés, comme on l’a déjà fait. Le Nigeria a de très grands joueurs, mais le Burkina a montré quelque chose dans ce tournoi, et demain (dimanche) on verra ».</w:t>
      </w:r>
    </w:p>
    <w:p>
      <w:r>
        <w:rPr>
          <w:b/>
          <w:color w:val="FF0000"/>
        </w:rPr>
        <w:t>id 232</w:t>
      </w:r>
    </w:p>
    <w:p>
      <w:r>
        <w:rPr>
          <w:b w:val="0"/>
        </w:rPr>
        <w:t>Du mardi au samedi 10/12h 14/19h Par le système 3D Secure Chaussures en daim, cuir et canvas. + Semelles vulcanisées souples pour un bon touché de board. + Impact system Ultracush HD avec pastille de gel sous la semelle interne. + Toe Cap : coque de protection en caoutchouc sur la pointe de la chaussure pour plus de résistance au frottement de la chaussure sur le skateboard. - Low (bas)</w:t>
      </w:r>
    </w:p>
    <w:p>
      <w:r>
        <w:rPr>
          <w:b/>
          <w:color w:val="FF0000"/>
        </w:rPr>
        <w:t>id 233</w:t>
      </w:r>
    </w:p>
    <w:p>
      <w:r>
        <w:rPr>
          <w:b w:val="0"/>
        </w:rPr>
        <w:t>Se connecter à des périphériques Bluetooth et d’autres périphériques sans fil ou réseau Se connecter à des périphériques Bluetooth et d’autres périphériques sans fil ou réseau Vous pouvez connecter un téléphone, un clavier, une souris ou un autre périphérique sans fil à votre ordinateur. Cela inclut les périphériques Bluetooth et réseau sans fil (Wi-Fi). Vous pouvez également ajouter un périphérique réseau sur votre ordinateur, tel qu’une imprimante réseau, un dispositif de stockage ou une unité Extender Windows Media Center. Regarder cette vidéo pour découvrir comment connecter des périphériques Bluetooth ou d’autres périphériques sans fil à votre ordinateur (1:17) Il n’est pas nécessaire d’ajouter les périphériques déjà connectés à votre ordinateur par le biais d’un câble USB ou d’une autre connexion câblée. Windows les détecte et les affiche automatiquement. Pour ouvrir Panneau de configuration, cliquez sur le bouton Démarrer, puis sur Panneau de configuration. Sous Matériel et audio, cliquez sur Ajouter un périphérique, puis suivez les instructions. Si le périphérique sans fil ou réseau à ajouter n’apparaît pas, reportez-vous aux instructions ci-dessous. Pour plus d’informations sur l’ajout d’une imprimante sans fil ou réseau, voir Installer une imprimante. Pour rechercher un périphérique sans fil Si Windows ne parvient pas à détecter un périphérique sans fil que vous souhaitez ajouter sur votre ordinateur, voici quelques conseils qui vous aideront : Assurez-vous que le périphérique que vous essayez de coupler avec (connecter à) votre ordinateur n’est pas éteint, à court de batterie ni en veille. Assurez-vous que vous n’avez pas déjà ajouté le périphérique à votre ordinateur. Les périphériques qui ont déjà été ajoutés ne figurent pas dans la liste des périphériques susceptibles d’être connectés de l’Assistant Ajout d’un périphérique. Assurez-vous que le périphérique est à portée sans fil de l’ordinateur, en général dans un rayon de 1,8 à 2,7 m pour la plupart des appareils Bluetooth, ou dans un rayon de 30 m pour un périphérique Wi-Fi. Si vous n’êtes pas sûr que le périphérique soit à une distance adéquate, essayez de le rapprocher de l’ordinateur. Si un mur sépare le périphérique et l’ordinateur, essayez de placer les deux appareils dans une même pièce. Assurez-vous qu’aucun autre périphérique n’interfère avec le périphérique sans fil, tel qu’un four à micro-ondes, un téléphone sans fil ou un autre périphérique sans fil. Si l’ordinateur utilise une carte Bluetooth ou Wi‑Fi externe, assurez-vous que la carte fonctionne correctement et qu’elle est connectée et installée correctement. Si la fonctionnalité Bluetooth est intégrée à votre ordinateur, assurez-vous que l’émetteur radio Bluetooth est allumé. Cela peut également allumer ou éteindre votre récepteur réseau sans fil. De nombreux ordinateurs portables possèdent un interrupteur externe pour allumer ou éteindre l’émetteur. Si vous n’êtes pas sûr de la façon d’allumer l’émetteur, consultez la documentation fournie avec votre ordinateur ou visitez le site Web du fabricant. Vérifiez que le périphérique est détectable. Lorsqu’un appareil Bluetooth est configuré pour être détectable, il envoie des signaux radio pour indiquer sa position aux autres périphériques et ordinateurs. Si vous n’êtes pas sûr de la façon de configurer votre périphérique pour le rendre détectable, consultez la documentation fournie avec votre périphérique ou visitez le site Web du fabricant. Un périphérique (tel qu’une souris ou un clavier sans fil) peut être doté d’un bouton à actionner, tandis que d’autres (tels qu’un téléphone mobile Bluetooth) peuvent présenter un paramètre dans leur menu logiciel à sélectionner pour activer la fonction Bluetooth. Si vous essayez d’</w:t>
      </w:r>
    </w:p>
    <w:p>
      <w:r>
        <w:rPr>
          <w:b/>
          <w:color w:val="FF0000"/>
        </w:rPr>
        <w:t>id 234</w:t>
      </w:r>
    </w:p>
    <w:p>
      <w:r>
        <w:rPr>
          <w:b w:val="0"/>
        </w:rPr>
        <w:t>Ainsi, des travaux concernant votre installation de chauffage résidentiel sont certifiés les dernières technologies de la chaudière et va sans dire sont entièrement certifiés et nous avons acquis une très grande connaissance des grandes marques de chauffage, d’électricité, de volets roulants et de la montée en température de l’eau chaude ou à la cogénération sont pratiquement toujours équipées d'une post-combustion. ... Sauf dans le conduit, il se déplacera en moins d’ 1 heure pour tous travaux d’électricité, mais nous vous recommandons donc de produire outre l'eau chaude sous pression estpréparée à partir du quel se fait le plus besoin. plus ou d’un cas de mauvaises conditions de fonctionnement des vannes de régulation dans la réparation de votre responsabilité. ... L'arrivée de la réparation de fuite, entretien de cumulus, recherche de pannes pour aider à économiser de l'argent sur vos factures de chauffage qui est défavorable pour le faire ? Ne chercher pas trop! ... Pertes par la pression d'admission est fixe. Ce système s'associe terriblement bien avec une disponibilité supérieure à 850 oC pendant au moins une fois par an, peut être une satisfaction d'usage. Ce système permet de récupérer la chaleur ou dans les styles contemporains, les menuiseries en aluminium se prêtent aisément à la même foulée, ils font la rénovation : réaliser un raccordement en eau chaude avec votre propriétaire. ...</w:t>
      </w:r>
    </w:p>
    <w:p>
      <w:r>
        <w:rPr>
          <w:b/>
          <w:color w:val="FF0000"/>
        </w:rPr>
        <w:t>id 235</w:t>
      </w:r>
    </w:p>
    <w:p>
      <w:r>
        <w:rPr>
          <w:b w:val="0"/>
        </w:rPr>
        <w:t>Yo Mina ! Je vous invite à lire le chapitre 935 ! Bonne lecture et n'hésitez pas à donner votre avis dans les commentaires. Lecture en anglais en attendant la Version Française qui sort généralement avant 9 h ! [07:08] VF disponible Merci à Scantrad France Le chapitre 934 a récolté une moyenne de 7.75/10, ci-dessous les détails : Par : Temoignage7 Salut à tous, Merci Temoignage pour la publication du scan. Pour moi c'est un 9/10 J'ai adoré ce scan Déjà le coté loufoque qu'on retrouve tout du long avec Queen ^^ du grand one piece. Je reviendrais commenter après l'avoir relu attentivement, Premier petit truc rapide, ca sent le recrutement des prisonniers par Luffy sous la direction de l'ex chef des yakusas. Ou suite à son sacrifice. Mais de toute acon il suffit qu'il adoube luffy comme son successeur moral (on revient encore à la base de one piece avec la transmission des volonté ;-) ) et il devrait pouvoir recruter en masse. 9/10 ! Chappitre juste incroyable ! Pas le temps et je reviendrais surement ce weekend pour comenter mais whouaaa ! beaucoup de chose a dire, qui se confirme ect ^^ Luffy qui dit clairement qu'il s'entraine comme tous le suppose, Le caractère de Queen qui ma tuée de rire, Kawamatsu, Zoro, Sanji, La prime de Queen, Le haki inutilisable avec le granit ect ! Je la remet ici mais mais le coup du grannit me confirme de plus en plus la possibilité d'un arsenal en granit de Francky pour son Power up ! Lui n'aura pas de Haki mais ca va etre une machine de guerre ambulante x) Je revient vite et bon weekend ! (Peut etre ce soir x)) excellent chapitre , retour du monster trio j'ai l'impression ;) Coucou tout le monde ;) Chapitre meilleur que les 3 ou 4 derniers, cette fois ci je ne me suis pas ennuyé en le lisant. Chapitre avec plein de petites infos et des confirmation de ce qu'on pensait. La top Geisha est bien morte, l'homme mystère est bien un des Samurai recherchés par Momo, Luffy passe bien son temps à s'entraîner et enfin une petite surprise, le vieux est le fameux samuraï qui peut rassembler les autres. Bref je mettrais un 8/10 pour celui ci Salut à tous ! :) Merci Temoignage pour ce super chapitre ! :D Alors pour moi ce fut un excellent chapitre et ce, pour plusieurs raisons. Déjà j'ai aimé que la page de couverture soit avec Smoker car j'adore ce perso et j'espère qu'il fera un Come Back accompagné d'un Power Up tonitruant pour refaire le poids face à Luffy :) Le scan commence parfaitement bien puisque Raizo s'est enfin décidé à voler les menottes ! La manière est certes un peu simpliste (genre duper le gardien comme ça c'est un peu trop facile quand même) mais le résultat est là, Raizo a fait son devoir de Ninja ! :) On a eu droit à 3 nouveau détenteur de FDD Smile et j'ai enfin pu voir un Smile avec un design sympa et pas ridicule ! En effet, si le Vice Directeur et le Directeur avec leurs Smile du Scorpion et de l’Éléphant sont ridicule comme les précédents Smile j'ai trouvé le Smile de la Vice Directrice bien plus sympa et loin d'être ridicule ! Elle m'a directement fait penser à un mélange entre la gardienne d'Impel Down Sadi pour le Physique et le Vice Amiral Onigumo pour les caractéristiques de son Smile et son côté Multi membres ^^ Seul Hic, l'intitulé du Smile.. Je vois pas le rapport avec le Singe pour le coup hormis la queue de Singe x) La suite est top également ! Luffy confirme qu'il reste ici pour s'entraîner et également qu'il ne peut utiliser le Haki. On a également la confirmation de la part des gardiens de la prison que normalement, les menottes sont faites de sorte que les prisonniers peuvent se déplacer et travailler mais pas plus</w:t>
      </w:r>
    </w:p>
    <w:p>
      <w:r>
        <w:rPr>
          <w:b/>
          <w:color w:val="FF0000"/>
        </w:rPr>
        <w:t>id 236</w:t>
      </w:r>
    </w:p>
    <w:p>
      <w:r>
        <w:rPr>
          <w:b w:val="0"/>
        </w:rPr>
        <w:t>Robe noire sans manches dos-nu plongeant en jersey de coton bio uni. Robe mi-longue aux genoux à la coupe chasuble. Encolure bateau sur le devant, le décolleté dans le dos s'arrête juste avant l'agrafe du soutient-gorge. Cette robe est pensée pour être réversible, le décolleté en V peut aussi se porter devant. Extensible, cette robe est facile à enfiler et à porter en toute occasion. Composition : 95% Coton bio 5% Elasthane Existe du : XS au L Longueur : environ 96 cm Fabriqué en France Avec amour et délicatesse</w:t>
      </w:r>
    </w:p>
    <w:p>
      <w:r>
        <w:rPr>
          <w:b/>
          <w:color w:val="FF0000"/>
        </w:rPr>
        <w:t>id 237</w:t>
      </w:r>
    </w:p>
    <w:p>
      <w:r>
        <w:rPr>
          <w:b w:val="0"/>
        </w:rPr>
        <w:t>Réglez votre commande en toute confiance Les motomarines, les snowmobile et les quads ont des exigences spéciales et la batterie Yumicron de YUASA y répond directement. Grâce à sa conception high-tech de stimulation de puissance, la batterie YuMicron est idéale pour les motos de tourisme chargées d'accessoires et les véhicules modifiés. - Les fibres de verre robustes résistent aux dommages causés par les vibrations - Le séparateur fin spécial renferme des plaques supplémentaires et fournit jusqu'à 30 % de puissance de démarrage que les types classiques - Le connecteur intercellulaire à travers la paroi minimise la résistance interne et optimise la puissance - La fonction Sulphate Stop réduit la sulfatation de plaque et prolonge la durée de vie</w:t>
      </w:r>
    </w:p>
    <w:p>
      <w:r>
        <w:rPr>
          <w:b/>
          <w:color w:val="FF0000"/>
        </w:rPr>
        <w:t>id 238</w:t>
      </w:r>
    </w:p>
    <w:p>
      <w:r>
        <w:rPr>
          <w:b w:val="0"/>
        </w:rPr>
        <w:t>nous - 14 nouveaux associés chez Miller Thomson - Vidéotron aussi visée par l’action collective pour des frais de résiliation de contrat - À quoi va ressembler votre pratique en 2021? Bonjour, Me Arcand, L'associé d’un cabinet concurrent m'a contactée, je l'ai rencontré par politesse...et j'ai eu un coup de foudre professionnel. Cependant je n'ai aucune idée de comment négocier avec ce futur et potentiel employeur. Combien demander? À quelles conditions? Merci de votre aide. Chère lectrice, Comme c’est souvent le cas, Il m’est difficile de répondre avec précision à votre question considérant le peu d’informations dont je dispose. La rémunération que vous pouvez demander variera en fonction de la taille du cabinet qui vous courtise, de sa politique de rémunération, de ses objectifs d’heures facturables. L’offre de ce nouveau cabinet sera aussi grandement influencée par votre rémunération actuelle. En effet, assumant que votre cabinet est de dimension comparable au concurrent, le point de départ de votre réflexion devrait être votre salaire actuel. Vu que la démarche fut initiée par l’associé du cabinet concurrent et que vous êtes heureuse dans votre emploi actuel, il est facile de comprendre qu’il vous faudra un incitatif afin de prendre le risque de faire un changement dans votre carrière. Il est fort probable que l’associé qui vous a contactée est bien au fait de cette situation alors il est de bonne guerre que la négociation débute avec votre rémunération. La valeur de l’incitatif est cependant difficile à quantifier. Je vous dirais que pour un avocat salarié, on peut voir des augmentations de 8,000 à 10,000$ ou même plus si vous êtes présentement « sous-rémunérée » par rapport à ce qui se fait ailleurs. Par contre Il faut aussi être conscient qu’il y a des limites car le nouveau cabinet devra respecter une certaine équité avec ses autres jeunes. Cette équité est aussi importante pour vous car vous ne voulez pas être perçue négativement par vos futurs collègues. La confidentialité de votre rémunération n’est pas une garantie, trop de gens y ont accès indirectement pour croire que personne ne le saura. Un autre aspect à considérer avant d’être trop gourmand est qu’il n’est pas toujours bon d’être surpayé. Ça vient avec une pression additionnelle souvent indirecte, une pression que vous risquez de constater dans le comportement des associés avec qui vous travaillerez moins. Ce n’est pas toujours le cas mais c’est beaucoup plus fréquent qu’on le pense. Ces associés savent ce que vous coûtez alors ils risquent d’être moins conciliants le jour où vous leur direz que vous ne pouvez pas prendre un de leurs dossiers car vous êtes surchargée. Comment trouver le juste milieu entre être trop gourmand et se faire exploiter… en appliquant les principes gouvernant toutes les négociations et ce peu importe l’enjeu. 1- Avoir un maximum d’informations sur l’autre partie. Salaire des avocats de votre niveau, objectifs d’heures facturables, bonification disponible, avantages sociaux, etc… Mais aussi les informations sur l’individu avec qui vous discuterez. 2- Connaître les précédents ou les comparables donc obtenir les mêmes informations pour les autres cabinets. 3- Évaluer si vous êtes en position de force. Y a-t-il beaucoup d’autres jeunes ayant le même profil que vous ? êtes-vous une denrée rare ? 4- Dresser votre propre liste de priorités. Rémunération ou qualité de vie ? Beaux dossiers stimulants ou zone de confort ? Il est possible (et même souhaitable…) que vous réalisiez que la rémunération ne devrait pas être au cœur des discussions…. C’est malheureusement encore trop rare… Une fois cette préparation terminée, le jeu des négociations peut commencer. Par contre, dans une situation comme la vôtre, on ne parle pas de quelque chose très complexe car la latitude de chaque partie est quand même limitée. J’aurais donc tendance à ne pas prendre de gants blancs et aller droit au but dans le style : « Écoute j’ai vraiment le goût de me joindre à votre équipe et après réflexion voici ce qui me rendrait heureuse…. » Soyez honnête et précise mais aussi honnête envers vous-même. Si c’est ça que ça vous prend pour être heureuse ne bougez pas s</w:t>
      </w:r>
    </w:p>
    <w:p>
      <w:r>
        <w:rPr>
          <w:b/>
          <w:color w:val="FF0000"/>
        </w:rPr>
        <w:t>id 239</w:t>
      </w:r>
    </w:p>
    <w:p>
      <w:r>
        <w:rPr>
          <w:b w:val="0"/>
        </w:rPr>
        <w:t>Vous conviendrez avec nous que l’amour d’une mère est le plus pur et le plus réel qui existe sur cette planète. L’instinct maternel est supérieur à tout autre instinct et l’amour qui y est attaché est sans aucun doute la chose la plus merveilleuse qui puisse unir deux êtres. C’est ce que l’on ressent quand on pense à une mère, un pur amour qui dure toute une vie. Pour cette même raison, nous voulons nous arrêter un instant pour faire tourner réflexions spéciales pour la fête des mères. Parce qu’ils méritent tout et que la meilleure personne que vous puissiez avoir dans votre vie est sans aucun doute votre mère. Quand on est petit, on voit chez une mère un héros capable de tout faire, qu’avec sa force il nous protège et qu’avec sa sagesse il nous guide. Mais au fur et à mesure que nous grandissons, nous réalisons que non seulement tout peut mais aussi que la lumière illumine notre chemin. À un moment de la vie, nous réalisons qu’une mère a aussi des sentiments et qu’elle souffre comme nous et que soudainement, nous ressentons de l’empathie pour tous les dommages que nous pourrions lui avoir causés sans même réaliser qu’elle pleure aussi. Mais ses larmes sont de force, de courage et de courage … Des larmes qui doivent être réconfortées par l’amour inconditionnel de ses enfants. Son expérience lui permet d’avoir une connaissance avisée de la vie, sans avoir à faire de carrière ni avoir étudié à la maîtrise. sa connaissance est la plus précieuse de toutes pour nos cœurs. Elle sait comment nous conduire au bonheur dans les moments les plus sombres et comment nous réconforter dans les moments les plus compliqués. Nous ne comprenons pas ses larmes dans son enfance et nous nous soucions des adultes, car nous savons qu’à une époque elle était tout pour nous, mais maintenant nous comprenons que c’est nous qui formons son monde et qu’elle, C’est le centre de notre univers. Une mère est un amour, un amour pur qui peut tout faire. Parce qu’il n’y a qu’une seule mère et comme elle, il n’y en aura pas. Comment allez-vous célébrer la fête des mères cette année? Allez-vous lui dire combien vous l’aimez?</w:t>
      </w:r>
    </w:p>
    <w:p>
      <w:r>
        <w:rPr>
          <w:b/>
          <w:color w:val="FF0000"/>
        </w:rPr>
        <w:t>id 240</w:t>
      </w:r>
    </w:p>
    <w:p>
      <w:r>
        <w:rPr>
          <w:b w:val="0"/>
        </w:rPr>
        <w:t>McLaren Sergio Pérez (McLaren) n'en démord pas. Le Mexicain estime que son pneumatique n'aurait jamais dû exploser au Grand Prix de Corée le week-end dernier après son blocage de roue, qualifiant la situation de "totalement inacceptable". "La dégradation des pneus fait partie du jeu, c'est une composante intégrante de la Formule 1 d'aujourd'hui", a-t-il commenté dans le paddock de Suzuka ce jeudi. "Toutes les équipes et tous les pilotes sont dans le même bateau. C'est à nous d'essayer de faire de notre mieux. C'est évidemment très frustrant de voir vos pneus se détruire après un tour ou deux si vous vous battez contre quelqu'un sur la piste. Cela a des répercussions sur votre stratégie, cela vous amène à la modifier." "Mais ce qui est totalement inacceptable, c'est de voir des pneus qui explosent", a-t-il.repris. "Je pense donc que c'est totalement inacceptable, tant pour les équipes que pour les pilotes. C'est la première fois que nous découvrons qu'un pneu peut exploser après un blocage de roue ! Mais ils [Pirelli] nous disent que c'est normal. Eh ben moi, je pense que ce n'est pas du tout normal." "Cela peut arriver à tout le monde de bloquer ses roues. Cela arrive fréquemment au volant d'une monoplace de Formule 1. C'est normal. En revanche, ce qui ne l'est pas, c'est de voir un pneu qui explose avec la bande de roulement qui se désolidarise du pneumatique. C'est absolument inacceptable, aussi bien pour les équipes que pour les pilotes. Ce n'est tout simplement pas acceptable", a conclu Sergio Pérez.</w:t>
      </w:r>
    </w:p>
    <w:p>
      <w:r>
        <w:rPr>
          <w:b/>
          <w:color w:val="FF0000"/>
        </w:rPr>
        <w:t>id 241</w:t>
      </w:r>
    </w:p>
    <w:p>
      <w:r>
        <w:rPr>
          <w:b w:val="0"/>
        </w:rPr>
        <w:t>Test publié le Mercredi 21 Janvier 2004 par Rodb dans la catégorie Tuning PC. Tags : Sunbeam. Après la lampe USB, la brosse à dents électrique, le chauffe verre ou le simple ventilo, un nouveau venu dans « la famille des inutiles mais indispensables » fait son apparition ! Je vous présente "lallume-cigare" pour PC, le Cigarette Lighter de chez Sunbeam : Et oui ! Un vrai allume cigare qui viendra prendre place dans une de vos baies 51/4. Malgré la politique contre le tabac, Sunbeam sort quand même son gadget, que nous allons vous présenter. Tout dabord, voila comment il est arrivé chez moi : Lallume cigare est accompagné dun jeu de vis pour le fixer dans une baie 51/4 : Il ny a pas grand chose à dire sur ce genre de produit, alors regardons-le de plus près : Il sagit dun simple allume cigare planté un plein milieu dun support style alu brossé noir. Le look de lallume cigare en lui-même a un air rétro, on pourrait le retrouver à la casse sur une Talbot ou une bonne vieille 2CV. Et dire que celui de ma voiture ne ma jamais servi ;o) Maintenant que la présentation est faite, passons un peu à la pratique : Comme on peut le constater sur la photo ci-dessus, le gros bidule dépasse de près de 2.5cm Possesseurs de tours à portes genre Chieftec ou Antec, passez votre chemin : Le cache ne peut pas se fermer :o/ Disons que cela rend bien sur votre tour, pensez à investir dans une bonne alimentation. Pourquoi ? Par ce quen fonctionnement, cet accessoire consomme presque 9A en 12V soit plus de 100W !!! Vu le courrant débité, Sunbeam a pensé à mettre un fusible de 10A : Ceci dit, lisolation électrique laisse à désirer : on le voit sur la photo de droite. De plus, larrière du porte-fusible est à découvert La connexion de lalim 12 à lallume cigare nest pas protégée sur toute la longueur Cela ne me parait pas très sûr pour la survie de mon PC en cas dune mauvaise manipulation. On a quand même pour vous une photo dallume cigare en action : On remarque qu'on peut aussi y brancher des accessoires divers comme dans la voiture : chargeur de portable etc... Alors que je testais cet accessoire, je me disais quune évolution possible du produit serait dy rajouter un cendrier car ce nest pas la place qui manque... Et voila que Sunbeam sort une nouvelle mouture : Concluons ! Vous laurez compris, le Sunbeam Cigarette Lighter nest pas pour tout le monde. On peut conseiller ce produit aux fumeurs qui peuvent eventuellement fumer devant le pc, si ce n'est pas interdit au bureau ou simplement par la copine (ou le copain...) qui veut qu'on fume dehors et pas dans l'appart'... Et au prix où sont les clopes, il y a interêt de les savourer donc ce n'est pas en jouant devant le pc... Par contre les non-fumeurs y trouveront un interêt proche du zéro absolu (-273,15°C) ! Je rappelle juste pour info que Fumer Tue ;-) Les Moins - Utilité relative seulement pour les fumeurs... - On peut y brancher des accessoires sur 12V comme dans la voiture - occupe une baie 51/4 - nécessite une grosse alim (350W mini) - isolation électrique peu rassurante - seulement pour les tours sans portière - contribue à vous détruire les poumons... Nous remercions LDLC pour le prêt du Sunbeam Cigarette Lighter. Posté par Maxim' le 21/01/2004 à 18:25 vive le produit qui sert à rien... comme si les fumeurs fumaient déjà pas assez... lol heu les ongles long sur la dernière tof... c pas nous... lol Posté par Couilledeloup le 21/01/2004 à 18:39 Bonsoir, Je vous jure il sont fou ces CHINOIS, mais quelle idée de malade, je n'en revient pas. Alors que tout le monde pense à refroidir sa config, eux nous sorte un élément chauffant à la con ne servant à rien et bien moins pratique qu'un briquet.... Posté par rod</w:t>
      </w:r>
    </w:p>
    <w:p>
      <w:r>
        <w:rPr>
          <w:b/>
          <w:color w:val="FF0000"/>
        </w:rPr>
        <w:t>id 242</w:t>
      </w:r>
    </w:p>
    <w:p>
      <w:r>
        <w:rPr>
          <w:b w:val="0"/>
        </w:rPr>
        <w:t>France 2 se caractérise par des programmes à destination d'un très large public, toutes classes sociales, âge et sexe confondus. Le tout, bien entendu majoritairement en France, mais aussi à l'étranger ! Via son site web et la reprise de certaines émissions sur TV5 Monde. Bref, ici, on ne vise pas uniquement la fameuse ménagère de moins de cinquante ans ! Bilan : France 2 est la deuxième chaine française en termes d'audience, après TF1. Tandis que son « 20 Heures » talonne régulièrement (et dépasse parfois) celui de TF1. France 2 se caractérise par des programmes à destination d'un très large public, toutes classes sociales, âge et sexe confondus. Le tout, bien entendu majoritairement en France, mais aussi à l'étranger ! Via son site web et la reprise de certaines émissions sur TV5 Monde. Bref, ici, on ne vise pas uniquement la fameuse ménagère de moins de cinquante ans ! Bilan : France 2 est la deuxième chaine française en termes d'audience, après TF1. Tandis que son « 20 Heures » talonne régulièrement (et dépasse parfois) celui de TF1. France 2 diffuse des programmes d'information, de sport, de jeux télévisés, de films et de séries TV dont « Speakerine » (avec Marie Gillain), « Un si grand soleil » (avec Mélanie Maudran), « Parents Mode d'emploi » (avec Arnaud Ducret), et bien d'autres... Puisque les programmes de France 2 doivent plaire à un large public, la chaîne diffuse des émissions pour toutes les générations : films, fictions, jeux télévisés, magazines, sans oublier les divertissements pour enfants. Elle propose également des émissions cultes telles qu'« On n'est pas couchés » avec Laurent Ruquier, « Vivement Dimanche » avec Michel Drucker, ou encore « Télématin » présenté par Laurent Bignolas, qui a pris la succession de William Leymergie. Historiquement, on doit aussi à France 2 quelques émissions mythiques du paysage audiovisuel français. Comme Les Dossiers de l'Écran présentés par Joseph Pasteur puis Alain Jérôme, « Apostrophes » présenté par Bernard Pivot, « Les Enfants du Rock » dynamités par Philippe Manoeuvre ou l'inoubliable « Ecole des fans » avec le non-moins inoubliable Philippe Bouvard ! France 2 se distingue aussi par de nombreux magazines. Ceux dédiés à l'information sont notamment : « L'émission politique » par Léa Salamé et Thomas Sotto ; « Consomag », le magazine télévisé dédié aux consommateurs ; Télématin », le magazine de services présenté par Laurent Bignolas; « Affaire conclue » sur le petit monde des ventes aux enchères par Sophie Davant, « Patrimoine » sous forme de pastille hebdomadaire racontée par Stéphane Bern ainsi que « Je t'aime etc? » par Daphné Burki. Tout cela sans oublier des classiques qui font régulièrement leur retour à l'antenne, comme le jeux télévisés « Fort Boyard » ou « N'oubliez pas les paroles ». Au rayon information, outre le 20 heures d'Anne-Sophie Lapix (en semaine) et de Laurent Delahousse (le week-end), on épinglera aussi l'émission d'enquête d'Elise Lucet « Cash Investigation », et les reportages très documentés et pertinents d'« Envoyé spécial ». Et puis, France 2 reste aussi associée à quelques personnalités symboliques et mythiques de la télévision française. Comme David Pujadas (même s'il a quitté la chaine voici quelques temps déjà !), Laurent Ruquier, Léa Salamé, Marie et Michel Drucker ou encore Nelson Montfort, Patrick Sabatier (« Le plus grand cabaret du monde ») et Nagui (« N'oubliez pas les paroles », et « Taratata »). Chaine du groupe France Télévisions, France 2 est présidée par Delphine Ernotte. Elle est secondée par Caroline Got à la direction de l'antenne. On signalera, enfin, l'arrivée du service « France.tv », permettant le rattrapage de toutes les émissions du groupe France Télé</w:t>
      </w:r>
    </w:p>
    <w:p>
      <w:r>
        <w:rPr>
          <w:b/>
          <w:color w:val="FF0000"/>
        </w:rPr>
        <w:t>id 243</w:t>
      </w:r>
    </w:p>
    <w:p>
      <w:r>
        <w:rPr>
          <w:b w:val="0"/>
        </w:rPr>
        <w:t>Mode : Lila Moss sur les traces de sa mère ! Cheveux et bouille d’ange : la petite Lila a de qui tenir et elle le sait ! Déterminée a percer dans le milieu de la mode, la mini Moss a fait ses premiers pas de mannequin à l’âge de 8 ans pour le magazine Vogue US lors du mariage de sa mère. Expérience réussie, mais la future brindille ne veut pas en rester là… En effet, lors d’une interview donnée à Amuse magazine, Iris Law, la fille de Sadie Frost et Jude Law, filleule de Kate Moss et partenaire de jeu de sa fille, a confié que leur plus grand rêve serait de travailler dans le milieu de la mode : "A chaque fois que nous nous voyons, Lila et moi avons l’habitude de faire des petites séances photos. J’adore faire ça, car tout ce que j’aime est réuni : la création, mettre en scène ses pensées et bien sûr la mode", explique t-elle. Avec une maman prénommée Kate Moss, mannequin phare de nombreuses marques et un papa créateur du nom de Jefferson Hack, nul doute que son avenir est tout tracé… Par Kessila Selly</w:t>
      </w:r>
    </w:p>
    <w:p>
      <w:r>
        <w:rPr>
          <w:b/>
          <w:color w:val="FF0000"/>
        </w:rPr>
        <w:t>id 244</w:t>
      </w:r>
    </w:p>
    <w:p>
      <w:r>
        <w:rPr>
          <w:b w:val="0"/>
        </w:rPr>
        <w:t>De nos jours, les gens souffrent souvent de problèmes de santé communs qui sont liés au système digestif et à son fonctionnement, comme les intestins abîmés, la constipation chronique ou le syndrome du côlon irritable. Le rôle du côlon est d’une importance vitale pour la santé globale car il supprime les déchets du corps et nettoie les toxines qui mettent la santé en danger. De plus, l’intestin est notre « deuxième cerveau », il contient en effet notre système nerveux autonome. Il est aussi relié à tout notre système hormonal et joue un rôle primordial dans le système immunitaire. Afin d’améliorer son fonctionnement, vous devez nettoyer tous les déchets accumulés et les produits chimiques dangereux. La recette maison suivante est 100% naturelle et simple, mais procure des effets impressionnants dans le nettoyage de votre côlon. Souvenez-vous que pendant la procédure de nettoyage du côlon, vous devez rester à la maison car vous aurez besoin de d’aller souvent aux toilettes pour éliminer les toxines. Ce nettoyage consiste en ingrédients riches en nutriments essentiels, y compris le sel de mer, le citron, les pommes et le gingembre. De nombreuses études ont révélé que la consommation d’une seule pomme par jour réduit considérablement le besoin de médicaments sur ordonnance, alors que le gingembre stimule le côlon, et donc réduit les ballonnements de l’estomac et permet d’éliminer les déchets. D’autre part, le citron est abondant en vitamine C, qui est un puissant antioxydant et est aussi l’un des meilleurs outil détox que vous puissiez utiliser. Le sel marin facilite la digestion, pousse les déchets à travers le corps et élimine les toxines. Ingrédients: 2 cuillères à soupe de jus de citron bio ½ cuillère à café de sel de mer non raffiné 1 cuillère à café de jus de gingembre bio ½ tasse de jus de pomme 100% bio ½ tasse d’eau chaude purifiée Méthode de préparation: Ajoutez 100 ml d’eau filtrée dans une casserole et faites-la chauffer, mais pas bouillir. Versez-la dans un verre, ajoutez le sel de mer, et mélangez bien. Ensuite, ajoutez le jus de gingembre, de citron et de pomme, mélangez bien à nouveau et buvez cela immédiatement. Utilisation: Au début, buvez ce remède trois fois par jour, une dose le matin, avant votre petit-déjeuner, avant le déjeuner et vers 6-7 heures du soir. Assurez-vous de boire beaucoup d’eau pendant ce traitement, au moins 8 verres par jour. Il est préférable de boire de l’eau du matin jusqu’au milieu de l’après-midi, car vous éviterez ainsi les mictions fréquentes pendant la nuit. Même si cette recette est complètement naturelle et sûre, en cas de grossesse, d’allergies ou de quelque autre maladie, ou si vous prenez des médicaments sur ordonnance, vous devriez consulter votre thérapeute avant de commencer la procédure de nettoyage du côlon. Ce jus ne devrait pas être consommé en cas de diabète, car il est riche en sucre naturel provenant du jus de pomme. Vous pouvez effectuer cette méthode de nettoyage du côlon pendant une journée ou au maximum une semaine. De cette façon, vous allez stimuler votre métabolisme, faciliter la digestion, et détoxifier complètement votre corps. Sources: draxe.com http://www.sante-nutrition.org</w:t>
      </w:r>
    </w:p>
    <w:p>
      <w:r>
        <w:rPr>
          <w:b/>
          <w:color w:val="FF0000"/>
        </w:rPr>
        <w:t>id 245</w:t>
      </w:r>
    </w:p>
    <w:p>
      <w:r>
        <w:rPr>
          <w:b w:val="0"/>
        </w:rPr>
        <w:t>Prostitution La prostitution fait partie des sujets de société qui divisent. Exploitation ou vraie profession ? Symbole de domination masculine ou liberté de disposer de son corps ? L’offre d’un service sexuel en échange d’une rémunération est une pratique ancienne. Dans le monde, trois positions vis-à-vis de la prostitution cohabitent : l’interdiction (pénalisation), la tolérance sans réglementation, et la légalisation encadrée, qui permet de lutter notamment contre les violences faites aux femmes qui se prostituent. Cette forme de sexualité est jugée dégradante par les tenants du féminisme et de l’égalité des sexes.</w:t>
      </w:r>
    </w:p>
    <w:p>
      <w:r>
        <w:rPr>
          <w:b/>
          <w:color w:val="FF0000"/>
        </w:rPr>
        <w:t>id 246</w:t>
      </w:r>
    </w:p>
    <w:p>
      <w:r>
        <w:rPr>
          <w:b w:val="0"/>
        </w:rPr>
        <w:t>Idéalement positionné au cœur de la Capitale Normande, Caen, l’Hôtel La Consigne saura vous accueillir pour vos déplacements aussi bien professionnels que personnels, dans une ambiance conviviale et familiale. Situé face à la gare SNCF Caennaise, à proximité immédiate des stations de tramway, taxis et bus, il ne vous faudra que deux minutes pour vous rendre en centre ville. Les chambres ont été entièrement rénovées en 2009, nous nous engageons à vous offrir confort et sérénité. Vous pourrez prendre votre petit déjeuner sur place. En ce qui concerne les autres repas, un service brasserie est assuré tout au long de la journée. Un parking est à votre disposition à l’arrière de l’hôtel. Toute l’équipe de l’hôtel s’efforcera de faire de votre voyage un moment agréable.Référencé dans le petit futé 2013 n' hésitez pas à aller visiter ce lien : CLIQUEZ ICI</w:t>
      </w:r>
    </w:p>
    <w:p>
      <w:r>
        <w:rPr>
          <w:b/>
          <w:color w:val="FF0000"/>
        </w:rPr>
        <w:t>id 247</w:t>
      </w:r>
    </w:p>
    <w:p>
      <w:r>
        <w:rPr>
          <w:b w:val="0"/>
        </w:rPr>
        <w:t>Au nom du blog, nous vous souhaitons, chères lectrices et chers lecteurs, chères collaboratrices et chers collaborateurs qui avez fourni des textes dans le courant de 2012, où que vous soyez dans le monde, d'excellentes Fêtes de Fin d'Année. May you always have walls for the winds,a roof for the rain, tea beside the fire,laughter to cheer you, those you love near you,and all that your heart might desire. Voici les collaborateurs qui ont récemment soumis des articles ou ont été interrogés par le blog :Voici les personnes que nous avons choisies comme traducteurs ou traductrices du mois pendant la seconde moitie de l'année 2012 (dont quelques unes ont également contribué des articles). Ils nous ont aimablement accordé des interviews.reproduit avec l'aimable autorisation de Deligne. Nous voudrions également remercier l'Ambassadeur de France aux Etats-Unis, qui avait la gentillesse d'envoyé un message au blog à l'occasion de la publication de notre article sur Pierre Charles L'ENFANT, aussi que l'Ambassadeur de la Suisse aux Etats-Unis, qui a bien voulu nous envoyer ses félicitations à l'occasion du 250ème anniversaire de la naissance du Suisse célèbre, Albert GALLATIN au quel nous avons aussi consacré un article.</w:t>
      </w:r>
    </w:p>
    <w:p>
      <w:r>
        <w:rPr>
          <w:b/>
          <w:color w:val="FF0000"/>
        </w:rPr>
        <w:t>id 248</w:t>
      </w:r>
    </w:p>
    <w:p>
      <w:r>
        <w:rPr>
          <w:b w:val="0"/>
        </w:rPr>
        <w:t>Washington demande à Moscou de ne pas bombarder ses troupes au sol opérant dans le Nord de la Syrie Michel Chossudovsky 21 février 2016 url de l’article original: http://www.globalresearch.ca/washington-asks-moscow-please-do-not-to-bomb-american-troops-operating-on-the-ground-in-northern-syria/5509226 ~ Traduit de l’anglais par Résistance 71 ~ Washington a demandé à Moscou de ne pas bombarder les zones du nord de la Syrie où les forces spéciales commandos des Etats-Unis sont déployées. Ces zones sont sous la jurisdiction d’une soi-disant “opposition modérée” et ses rebelles qui sont soutenus activement par les Etats-Unis et leurs alliés. Ces zones en question sont des poches de la Syrie du Nord dans lesquelles se trouvent des groupes djihadistes variés soutenus par les USA/OTAN incluant l’EIIL et le front Al Nosra (NdT: Al Qaïda en Syrie), qui combattent les forces gouvernementales syriennes de l’Armée Arabe Syrienne (AAS) et leurs alliés. Ces poches terroristes sont protégées par la coalition menée par les Etats-Unis et la Turquie: Le Pentagone a demandé à la Russie de se tenir à l’écart de certaines parties du nord de la Syrie où des forces spéciales américaines entrainent des combattants localement, à savoir des terroristes incluant ceux de Daesh, pour combattre les groupes islamistes (les rebelles de l’opposition sont des alliés de l’EIIL, l’EIIL est soutenu par les Etats-Unis et a des forces spéciales parmi ses rangs), ont dit des officiels militaires américains. La reconnaissance est signifiante parce que le Pentagone a insisté répétitivement qu’il ne coopère pas avec Moscou tandis que les deux puissances mènent des campagnes de bombardement distinctes dans la Syrie ravagée par la guerre. Le conseiller reconnaît la présence militaire des Etats-Unis en Syrie. Washington confirme que les forces spéciales et la CIA opèrent au sein des rangs de “l’opposition modérée.” L’objectif de Washington est double: Ceci revient à demander à la Russie de ne pas bombarder les “terroristes modérés” soutenus par les forces américaines. En fait, ceci fut la position initiale adopté par Washington dès le début de la campagne de bombardement russe contre l’EIIL qui a commencé fin Septembre 2015. Le gouvernement Obama a blâmé Poutine de “cibler délibérément les forces soutenues par les Etats-Unis” en Syrie (les “terroristes modérés”) plutôt que leurs forces spéciales: la préoccupation des USA sur un plan stratégique est plus de protéger leurs positions terroristes que leurs propres troupes spéciales au sol. En fait, ce qui était en jeu à la mi-Octobre 2015 était que la Russie tuait les “bons gars”, à savoir “les rebelles formés par la CIA” que Moscou avait “par erreur” catégorisé comme terroristes. D’après des hauts-fonctionnaires américains interviewés sur Fox News: “Poutine cible délibérément nos forces. Nos gars essaient désespérément de survivre.” Officiellement, les Etats-Unis ont donc des “bottes au sol” opérant au sein des groupes variés d’Al Qaïda et “d’opposition” aussi bien qu’au sein de l’EIIL, ceci en totale violation de la souveraneté syrienne. Les forces spéciales commandos sont en liaison permanente avec les forces US/OTAN. Le conseil du Pentaqone demande à la Russie de ne pas cibler les forces commandos US dans de “larges zones” du nord de la Syrie, ce qui revient en fait à restreindre les frappes aériennes russes contre les terroristes soutenus par la coalition américaine. (NdT: en cela les US utilisent leurs propres</w:t>
      </w:r>
    </w:p>
    <w:p>
      <w:r>
        <w:rPr>
          <w:b/>
          <w:color w:val="FF0000"/>
        </w:rPr>
        <w:t>id 249</w:t>
      </w:r>
    </w:p>
    <w:p>
      <w:r>
        <w:rPr>
          <w:b w:val="0"/>
        </w:rPr>
        <w:t>Une trouille, deux trouilles ..... ..... Et six trouilles! Dis c'est où les JO d'hiver en 2018? Elle est où la tête? Si, Molsheim, vous en avez peut être entendu parler? En cherchant une illustration pour Bugatti, j'ai croisé cette photo ci dessous, j'avais pensé à un lieu d'expo dans Molsheim, mais non. Où à Mulhouse au musée de l'auto, collection Schlumpf, mais non aussi. C'est le Grand Palais, à Paris qui a servi d'écrin à cette Bugatti. Vous avez peut être eu la chance de le voir en vrai. Ces architectures métal-verre sont parfois séduisantes. J'aime leur gros effort de présentation. Je ne sais pas si ça fait vendre davantage mais c'est rigolo. Et le grand palais ... comme il porte bien son nom !... Bisous et belle journée à toi. ...si j'en pique une (ou deux), ça se verra tu crois? même pas la trouille de le faire! Bises du jour de Mireille du sablon très beau par ici bises amicales lyly Bonjour Yannn, on en prend plein les yeux ce matin, quelles belles curbitacées !!! heureusement qu'elles sont là pour égayer ce temps gris.. Joli mercredi gros bisous Rozy. C'est magnifique ! Bravo aux propriétaires de cette ferme pour ce travail de décoration. Bon, les JO 2018 n'ont pas lieu à Molsheim, parce que ça se saurait :) Ils ont lieu bien loin, en Corée du Sud à PyeongChang (moins facile à retenir que Grenoble :) :) ) Quant à cette Bugatti d'un bleu superbe, seul un tel décor du Grand Palais pouvait la recevoir et la mettre en valeur. Quel joli billet pour ce mercredi bien frisquet par chez nous. Très belle journée, amitiés iséroises Bravo pour ton éclectisme mon Yann! Passer des citrouilles aux buissons taillés bizarrement pour arriver à la Bugatti bleue, cela demande une agilité de ton esprit que j'admire!! Bef, tes photos sont de qualité, cela s'ajoute à ceci! Merci pour le tout! bises Gigi Le tronc de Menton n’a qu’à bien se teniir, voilà la trouille de Molsheim et ses dinausaures qui débarquent ! Qui va gagner, le Nord ou le Sud ? Je ne tranche (de citron et de citrouille) pas, j’aime les deux ! Et puis l’inventivité est bien au rendez-vous. Merci Yann pour le partage et belle journée. Bisous CC Yann... Sympathique billet... BRAVO aux Artistes !!! Bonne journée, bises oui magnifiques ces images à voir en réalité! bravo aux artistes et bravo Yann coucou c'est impressionnant ; bravo aux artistes ; bonne journée Bonjour Yann Vraiment une belle exposition de Cucurbitacées !!! de beaux décors ! il y en a une jolie production , j'ai mis des graines dans mon jardin, je n'en ai pas eu une !! peut être la terre ne leur convient pas !!!! Je te souhaite une bonne journée, bises Bonjour, J'aime bien les surprises donc je m'amuse en passant chez toi . Déjà , trouille au pluriel ,ça paraît bizarre ! mais que je suis bête , évidemment , quand il y en a 6 ... Géniale , la pyramide ! Et l'escalier n'est pas mal non plus puisqu'il nous conduit ,si on a bien mis les pieds entre les cucurbitacées , et la proximité"de Molsheim aidant , à la surprise : toutes les citrouilles se sont transformées en un fabuleux carrosse moderne trônant dans un Grand Palais !! Amitiés . j'aime beaucoup les compo d'automne , superbes clichés et le dinosaure ! trop fort.... quant à la bugatti, magnifique au grand palais, hélas non , je ne vais plus trop à paris, plus envie, avec tout ce qui se passe en ce moment pas trop envie de bouger dans la capitale, en plus ça nous revient une fortune d'y aller, 12 euros de parking pour la journée, + 10 euros de transport, + 15</w:t>
      </w:r>
    </w:p>
    <w:p>
      <w:r>
        <w:rPr>
          <w:b/>
          <w:color w:val="FF0000"/>
        </w:rPr>
        <w:t>id 250</w:t>
      </w:r>
    </w:p>
    <w:p>
      <w:r>
        <w:rPr>
          <w:b w:val="0"/>
        </w:rPr>
        <w:t>Cheval de troie trojan-Downloader.JS.gen [Fermé] shuang shuang - 88 - 30 octobre 2009 Bonjour, a tous merci pour votre dévouement il est tard mais j vient de m'apercevoir que mon anti vierus (kaspérski ) détecte des virus par exemple là rien que pour 1h d temps il a détecté un cheval de troie (trojan-Downloader.JS.gen ) alors svp ditent moi si j pe m'en débarrasser sans passé par la case formatage pask j vient d'annalysée ya deux jour et kif kif même chose et quesqu vous me conseillez comme AV merci d'avance et quesqu vous me conseillez comme AV merci d'avance - Cheval de troie trojan-Downloader.JS.gen - 30 octobre 2009 Salut Fais ceci et surtout poste les rapprts 1)Télécharge Random's System Information Tool (RSIT) par random/random et sauvegarde-le sur ton Bureau. ==&gt;Random's System Information Tool (RSIT) ==&gt; Double-clique sur RSIT.exe afin de lancer RSIT. ==&gt; Clique sur Continue à l'écran Disclaimer. ==&gt; Si l'outil HijackThis (version à jour) n'est pas présent ou non détecté sur l'ordinateur, RSIT le téléchargera et tu devras accepter la licence. ==&gt;Lorsque l'analyse sera terminée, deux fichiers texte s'ouvriront. ==&gt; Poste le contenu de log.txt (&lt;==qui sera affiché) ainsi que de info.txt (&lt;==qui sera réduit dans la Barre des Tâches). Note : Les deux rapports sont également sauvegardés %systemroot%\rsit ensuite 2) télécharges --&gt; Malwarebytes' (mbam) ==&gt; Malwarebytes' (mbam) installes + mise a jour et Redémarre en "Mode sans échec" tapote sur la touche F8 jusqu'à l'affichage du menu des options avancées de Windows, et sélectionne "Mode sans échec". Choisis ta session habituelle Lances--&gt; Malwarebytes (MBAM) ==&gt; Puis vas dans l'onglet "Recherche", coche "Exécuter un examen complet" puis "Rechercher" ==&gt; Sélectionnes tes disques durs" puis clique sur "Lancer l’examen" ==&gt; A la fin du scan, clique sur Afficher les résultats puis sur Enregistrer le rapport ==&gt; Suppression des éléments détectés --&gt; cliques sur Supprimer la sélection==&gt;Important à faire =&gt; S'il t' es demandé de redémarrer, clique sur "oui " aprés la suppression(s) de ou des infections trouvées que tu n oublieras pas d avoir fait--&gt; poste le rapport ici Fais ceci et surtout poste les rapprts 1)Télécharge Random's System Information Tool (RSIT) par random/random et sauvegarde-le sur ton Bureau. ==&gt;Random's System Information Tool (RSIT) ==&gt; Double-clique sur RSIT.exe afin de lancer RSIT. ==&gt; Clique sur Continue à l'écran Disclaimer. ==&gt; Si l'outil HijackThis (version à jour) n'est pas présent ou non détecté sur l'ordinateur, RSIT le téléchargera et tu devras accepter la licence. ==&gt;Lorsque l'analyse sera terminée, deux fichiers texte s'ouvriront. ==&gt; Poste le contenu de log.txt (&lt;==qui sera affiché) ainsi que de info.txt (&lt;==qui sera réduit dans la Barre des Tâches). Note : Les deux rapports sont également sauvegardés %systemroot%\rsit ensuite 2) télécharges --&gt; Malwarebytes' (mbam) ==&gt; Malwarebytes' (mbam) installes + mise a jour et Redémarre en "Mode sans échec" tapote sur la touche F8 jusqu'à l'affichage du menu des options avancées de Windows, et sélectionne "Mode sans échec". Choisis ta session habituelle Lances--&gt; Malwarebytes (MBAM) ==&gt; Puis vas dans l'onglet "Recherche",</w:t>
      </w:r>
    </w:p>
    <w:p>
      <w:r>
        <w:rPr>
          <w:b/>
          <w:color w:val="FF0000"/>
        </w:rPr>
        <w:t>id 251</w:t>
      </w:r>
    </w:p>
    <w:p>
      <w:r>
        <w:rPr>
          <w:b w:val="0"/>
        </w:rPr>
        <w:t>Apocalypse sur la NP JP Wind Wave : Erwan Jauffroy remporte la deuxième manche dans des vagues de 6 mètres et 45 noeuds de ventAprès l'échauffement de samedi, la NP JP Wind Wave est passée aux choses sérieuses. Direction Siouville pour l'organisation de l'Assun voiles (Urville) et la quarantaine de waverideurs. Le comité d'accueil est déjà en place à 9 h : il y a une bonne taille de mât dans les séries et la météo annonce que la houle et le vent devraient monter dans la journée. Le directeur de course Michel Busse décide d'envoyer une nouveau tableau principal, il n'y aura pas de poules de jeunes, ni de femmes aujourd'hui dans un souci de sécurité. Les premières poules sont jugées uniquement sur le surf avec un vent très side, mais quand le front de la dépression passe sur Siouville, ça se corse et on revient à un jugement complet jump/surf. Le contest passe en mode survivor, voiles de 4 mètres ou moins et tubas obligatoires. Ce n'est plus un contest mais une sélection naturelle. Les cadors qui s'aventurent au large jouent dans des barres qui dépassent de deux bons mètres leur mât. Les hommes forts se retrouvent dans les deux demi finales à 4 ; l'une est largement dominée par le chef testeur de Wind Erwan Jauffroy, l'autre est plus disputée entre Régis - l'homme volant - Bouron et Yann Sune. Le jugement se fait à l'impression générale et il est clair que les late fronts à 8 mètres de haut de Régis soulèvent des exclamations sur la butte de Siouville. La finale opposera en man on man Erwan Jauffroy à Régis Bouron peu après une finale perdants très disputée entre Yann Sune et Jules Denel (Yann Sorlut, le vainqueur de la veille, a été sorti en demi suite à un mauvais choix de voile). Régis soulève les coeurs d'entrée avec un vol stratosphérique mais face à des montagnes d'eau de 6 mètres et plus qui ferment devant lui, il passe trop de temps à nager et laisse la porte ouverte à Erwan Jauffroy très tactique. Ce dernier se place au large avant le heat, score de bons surfs, puis envoie des jumps certes moins hauts que celui de Régis mais bien posés et variés. Pendant ce temps, Régis placera juste un push table mais retournera illico à une visite des fonds sous-marins. La messe est dite et le breton emporte de fort belle manière la manche n°2 et le contest devant un beau plateau de pros rideurs.L'Assun Voiles avait déjà à son actif deux étapes de championnats de France d'anthologie. Elle signe ici une ou sinon l'épreuve de vagues la plus apocalyptique de l'histoiire du funboard français. Neil Pryde et JP mettaient en jeu un contrat national pour le meilleur jeune non sponsorisé : Jules Denel qui gagne dans cette catégorie étant sous contrat avec Exocet, c'est le n° 2 Jimmy Vasselin qui ridera en 2010 sous les couleurs NP JP. Merci au club de surf de Siouville (CSC) pour son aide et son infranstructe sur le spot. Classement de la manche 2 :Classement général de la NP JP Wind Wave 091. Jules Denel, 2. Jimmy Vasselin, 3. Allan Vasselin, 4. Jean Floch, 5. Justin Denel, 6. Baptiste Vergez, 7. Arthur Pinel, 8. William Huppert, 9 Abello, 10. Aubin Querné, 11. Benjamin Binet. 12. Marin Catrou, Clément Catrou.1. Alice Arutkin, 2. Camille Levos, 3. Caroline Vilain, 4. Véronique Delaunay, 5. Alice Groult, 6. Claire Sorlut1. Erwan Jauffroy, 2. Yann Sune, 2 ex Régis Bouron, 4. Yann Sorlut, 5 Denel Jules, 6ex Thomas Daumail, 6ex Stéphane Lefebvre, 8 Damien Simon, 8ex Cédric Bordes, 10. JB Caste, 10ex Vasselin Allan. 10ex Antoine Butel.</w:t>
      </w:r>
    </w:p>
    <w:p>
      <w:r>
        <w:rPr>
          <w:b/>
          <w:color w:val="FF0000"/>
        </w:rPr>
        <w:t>id 252</w:t>
      </w:r>
    </w:p>
    <w:p>
      <w:r>
        <w:rPr>
          <w:b w:val="0"/>
        </w:rPr>
        <w:t>Afin de vous proposer des services et offres adaptés à vos centres d'intérêt, Darty utilise des cookies. Paroi et porte de douche La disponibilité des modèles sur Darty.com est actualisée en permanence. Les informations « Livraison à domicile », « Retrait en magasin » ou « Exposé dans certains magasins » sont valables au moment de votre connexion sur notre serveur et peuvent varier suivant votre lieu de livraison ou de retrait. Le prix affiché sur le site est celui pratiqué par Darty pour la vente en ligne. Dans le cas d'une offre de réduction de prix, le prix de référence correspond au prix le plus bas pratiqué sur darty.com au cours des 30 jours précédant le début de l'opération. La réduction affichée en pourcentage est calculée sur le prix de référence minoré des montants d’éco-participation et de redevance pour copie privée.Dans le cas où un produit n'est pas disponible à la vente en ligne, le prix pratiqué est celui des magasins Darty de la région Ile de France.Nos offres de produits et nos prix sont valables tant qu'ils sont visibles sur le site. Tous nos critères en Convecteur : Panneau rayonnant et convecteur pour salle de bain Assistance téléphonique7j/7 et 24h/24 au0892 01 10 10 (0,35€/min) Découvrez tout l'univers de l'Electroménager, Hifi, High-Tech, Informatique, Cuisine dans le magasin Darty le plus proche de chez vous. Paris, Marseille, Lyon, Nice, Toulouse, Tous les magasins. Les offres et promos avant tout le monde. Des conseils et idées pour toutes vos envies. Pour mieux vous connaître et vous servir, merci de nous indiquer : J'accepte de recevoir les bons plans et nouveautés par SMS * : Conformément à la loi « Informatique et Liberté », le traitement des informations nominatives relatives aux clients de Darty a fait l'objet d'une déclaration auprès de la Commission Nationale de l'Informatique et des Libertés (CNIL). Vous disposez d'un droit d'accès, de modification, de rectification et de suppression des données qui vous concernent (art. 34 de la loi « Informatique et Libertés »). Pour l'exercer, contactez-vous à l'aide du formulaire suivant et choisissez l'objet « Question sur mon Espace Client / données clients ». Une erreur technique est survenue. Profitez des offres et services Darty où que vous soyez ! Utilisez le scan pour trouver immédiatement vos produits. Notre équipe vous aide et vous conseille par téléphone du lundi au dimanche de 7h à 22h au 0892 01 10 10 (35 cts/min). Ce modèle n'est disponible que dans certaines régions. Avant de l'ajouter au panier, nous vous invitons à vérifier s'il peut vous être livré.</w:t>
      </w:r>
    </w:p>
    <w:p>
      <w:r>
        <w:rPr>
          <w:b/>
          <w:color w:val="FF0000"/>
        </w:rPr>
        <w:t>id 253</w:t>
      </w:r>
    </w:p>
    <w:p>
      <w:r>
        <w:rPr>
          <w:b w:val="0"/>
        </w:rPr>
        <w:t>N°737 Nom: SAVARY Prénom: Sébastien Date de naissance: 13 Février 1977 Nationalité: Française Situation de famille: Marié, un enfant Tu habites où: Limoges Profession: Vendeur, magasinier Depuis quand es tu boulistenaute: Décembre 2008 Comment as-tu connu le site: De bouche à oreille par l’intermédiaire de mes copains de la Joyeuse Pétanque d’Isle D’où vient ton pseudo boulistenaute : fiesta : du mot « fête » bien évidemment. Je pense qu’on devrait prendre un maximum de plaisir dans tout ce que l’on fait. En fait je crois que je suis un grand gamin ! Ton plat préféré: Rougail saucisse, un plat réunionnais (ma femme est réunionnaise) Tu es gaucher ou droitier: Droitier Quand et comment as-tu commencé à jouer: J’ai commencé à jouer avec mon père quand j’étais gamin en vacance au camping. Puis j’ai pris ma 1ère licence à 12 ans en Ufolep à Landouge, puis en fédération à 17 ans environ à la joyeuse pétanque d’Isle. T’entraînes tu souvent et comment: Je lance quelques boules par tranche d’ ½ heure tout seul, au moins une fois par semaine afin de garder quelques sensations car je peux rester quelques semaines sans faire de compétition. Par contre je ne fais jamais de partie d’entraînement. Ton poste préféré: Milieu Tes meilleurs résultats: Quelques 1/16ème de finales triplette et tête à tête de championnats de France 1/8ème de finale du championnat de France doublette provençal Vainqueur du national de Thiviers, plus quelques partages (St Priest Taurion, St Vaury) Ton meilleur souvenir: Victoire 13/12 en finale du championnat Haute Vienne triplette contre l’équipe de Jean Luc Robert, devant nos amis et supporters islois. Que d’émotions! Ton pire souvenir: Défaite en finale du championnat doublette Haute Vienne contre l’équipe de Jean Chistophe Dagens à mes débuts. Après avoir fait une partie correcte je manque triple la dernière mène. Un craquage quoi ! Je crois même qu’avec la fatigue (et la jeunesse) j’en ai pleuré. Que penses tu du jeu provençal: Je trouve que la longueur des parties est quelque fois trop importante. Encore plus qu’à la pétanque le beau temps est primordial pour la beauté de ce jeu. Que penses tu de la pétanque : C’est un très beau jeu qui demande une maîtrise du stress importante vu que ce ne sont que des phases arrêtées. Je pense que certaines personnes oublient que ce n’est qu’un jeu et n’ont pas l’attitude adéquate pour le développement de ce loisir. Joueurs préférés à chaque poste: Pointeur: Robert Jean Luc shiltonlim Milieu: Georget Cyril cyr Tireur: Hureau Damien schwarzy Joueuses préférées à chaque poste: Pointeuse: Deguy Sophie Milieu: Deguy Corinne Tireuse: Papon Angélique bicounange Pour les joueuses c’est sans aucun chauvinisme … ! Ton palmarès championnats: 14 participations au championnat de France de Pétanque ; Je me suis très souvent qualifié en triplette. 2012: Champion de ligue Limousin doublette. Finaliste du 87 triplette. Finaliste du 87 doublette Jeu Provençal2013: Champion départemental (87) triplette et doublette mixte. 2014: Champion de Haute Vienne doublette et triplette. Ton palmarès Nationaux: 2 victoire (Thiviers et St Vaury), plusieurs fois dans le partage (St Vaury, St Priest Taurion). En fait je participe à très peu de nationaux.2012: Victoire à St Vaury avec David Sarrazin et Arnaud Martin2013: Vainqueur à Bellac, 1/8ème à St Maur Tes boules: Match +. Poids 690. Diamètre 74 Tes joueurs préférés: Hureau Damien, Georget Cyril Avec qui aimerais tu jouer: Hureau Damien, Georget Cyril Tes partenaires préférés: Pajon Nicolas, Pissavy Laurent, Malagnoux Sébastien, Judith et David Sarrasin, Anicette et Frédéric Dubouchaud fred87,</w:t>
      </w:r>
    </w:p>
    <w:p>
      <w:r>
        <w:rPr>
          <w:b/>
          <w:color w:val="FF0000"/>
        </w:rPr>
        <w:t>id 254</w:t>
      </w:r>
    </w:p>
    <w:p>
      <w:r>
        <w:rPr>
          <w:b w:val="0"/>
        </w:rPr>
        <w:t>Quand un ado se rebelle, qu'on pense à agrandir sa famille, que la belle-mère est casse-pieds, rien de tel que d'en parler dans le forum famille :)</w:t>
      </w:r>
    </w:p>
    <w:p>
      <w:r>
        <w:rPr>
          <w:b/>
          <w:color w:val="FF0000"/>
        </w:rPr>
        <w:t>id 255</w:t>
      </w:r>
    </w:p>
    <w:p>
      <w:r>
        <w:rPr>
          <w:b w:val="0"/>
        </w:rPr>
        <w:t>L’administrateur systèmes et réseaux crée, en relation avec un architecte, un réseau informatique pour son entreprise, l’installe et le paramètre. Il veille ensuite à ce que tous les équipements du réseau fonctionnent et que tous les utilisateurs aient un accès rapide à ce système d’information. Il donne également l’autorisation aux nouveaux utilisateurs de se connecter.L’une de ses missions les plus importantes consiste à veiller à la sécurité et à la sauvegarde des données sur le réseau complet. En cas de panne ou d’incident, il doit se montrer réactif et effectuer les réparations nécessaires dans les plus brefs délais. Son travail ne s’arrête pas là : grâce à une veille technologique permanente, l’administrateur systèmes et réseaux cherche à optimiser le système en testant de nouveaux matériels. Selon la taille de l’entreprise qui l’emploie, les fonctions de l’administrateur sont variables et plus ou moins étendues. Dans les petites et moyennes structures, il sera amené à remplir des missions gérées dans les plus grandes entreprises par le support utilisateurs. Il peut ainsi intervenir dès la conception du réseau ou bien sur un système déjà mis en place. Il peut également exercer ses fonctions en interne ou en externe (l’entreprise fait appel à une société externe, spécialisée en informatique, pour prendre en charge la gestion de l’informatique). Pour devenir administrateur systèmes et réseaux, il existe différents niveaux de formation allant du Bac+2 au Bac+5. Cela dépend de l’importance du réseau à administrer. Ainsi, un DUT informatique ou un BTS en informatique permet de s’occuper d’un réseau local au sein d’une PME. Cependant, face à la complexification des systèmes d’information et en vue d’une évolution de carrière rapide, certains professionnels optent pour une formation à Bac+5, notamment dans une école d’ingénieurs. Par exemple, Efrei Paris propose une formation d’ingénieur généraliste en informatique et technologies du numérique qui permet notamment d’accéder au métier d’administrateur systèmes et réseaux. Habilitée par la Commission des Titres d’Ingénieur depuis 1957, Efrei Paris propose 12 majeures qui couvrent l’ensemble des technologies du numérique répartis en 3 grands domaines :Les deux majeures « Networks &amp; Cloud Infrastructure » et « Software Engineering », toutes deux enseignées en anglais, mènent au métier d’administrateur systèmes et réseaux. Ils pourront également cumuler entre 10 et 16 mois de stages en entreprises et plus d’une année à l’international. Par ailleurs, Efrei Paris dispose d’un Fablab pour élaborer des prototypes et concrétiser des projets et d’un incubateur de start-up pour les étudiants ayant la fibre entrepreneuriale. D’ailleurs, 7 % des étudiants de l’école sont entrepreneurs à l’issue de leur formation. Le Diplôme d’Ingénieur est accessible après le Bac (cursus en 5 ans avec une prépa intégrée) ou un Bac+2 (cursus en 3 ans). Ce métier est présent dans tous les secteurs d’activité : banque/finance, médical, industrie, commerce, grande distribution, etc. Que ce soit dans des PME, des grandes entreprises, des administrations, des installateurs, des sociétés de télécoms ou encore les entreprises de services numériques (ESN). Avec la généralisation des réseaux informatiques locaux, le développement d’internet et du commerce électronique, ce professionnel des systèmes et réseaux a de beaux jours devant lui. Place toutefois aux professionnels ayant déjà de l’expérience, d’où l’importance des stages et de l’alternance. D’ailleurs, 74 % des diplômés d’Efrei Paris obtiennent un emploi avant l’obtention de leur diplôme. Ludovic, diplômé d’Efrei Paris en 2015, témoigne : «  Le choix de la majeure Information System &amp; Cloud Engineering couplé au secteur Jeux vidéo et nouveaux médias m’a permis d’élaborer un parcours professionnel en adéquation avec mes passions. Suite à mon stage de fin d’études, j’ai été embauché 6 mois avant l’obtention de mon diplôme au sein de la Direction de l’expérience Digitale de Canal+. »Un administrateur expérimenté peut évoluer dans différents domaines de la technique et se tourner vers des fonctions d’architecte réseaux,</w:t>
      </w:r>
    </w:p>
    <w:p>
      <w:r>
        <w:rPr>
          <w:b/>
          <w:color w:val="FF0000"/>
        </w:rPr>
        <w:t>id 256</w:t>
      </w:r>
    </w:p>
    <w:p>
      <w:r>
        <w:rPr>
          <w:b w:val="0"/>
        </w:rPr>
        <w:t>Peu importe ce que vous recherchez, notre maître-mot est "simplicité". Commencez par saisir un nom. Le moteur de recherche compare les termes que vous saisissez dans le champ de recherche avec ceux des ressources disponibles sur le site. Les recherches simples composées de deux ou trois mots sont celles qui vous donnent le plus grand nombre de résultats. Commencez par effectuer une recherche simple, puis ajoutez des mots au fur et à mesure afin d'affiner les résultats. Remarquez qu' à partir de 2 lettres , au fur et à mesure que vous tapez votre recherche, le moteur de recherche interroge tous les mots susceptibles de vous intéresser enregistrés dans les ressources disponibles sur le site. C'est ce que l'on appelle l' auto-complétion . - 2. Rechercher une expression exacte Pour effectuer une recherche sur une expression exacte dans un ordre précis, utilisez des guillemets pour encadrer plusieurs termes "termes de votre choix". Gardez à l'esprit que ce type de recherche est susceptible d'exclure des résultats pertinents. Jean-Paul Dupont " Les ressources qui contiennent l'expression JP. Dupont ne sont pas prises en compte. - 3. Recherche approximative d'un mot La commande ~ (tilde) de la recherche permet de cibler une recherche pas seulement sur un mot mais également sur l'ensemble des mots qui lui sont "sémantiquement proches" : il peut s'agir d'une autre forme du mot (singulier/pluriel, conjugaison) mais aussi d'un terme approchant. Le caractère se place à la fin du mot. Exemple : Kokoch ~ retourne les résultats contenant Kokoschka, Kokoschkina, etc. Ce type de recherche nécessite un traitement supplémentaire et peut occasionner des temps de chargement plus long. - 4. Remplacer un ou plusieurs caractères dans sa recherche Les métacaractères, '?' et '*', remplacent le début, le milieu ou la fin d'un mot recherché. '?' remplace 1 seul caractère, alors que '*' remplace et ajoute une série de caractères (0 ou plus). Ils peuvent se trouver n'importe où dans le mot pari ? retourne Pari s , pari e , pari a , ... Tandis que : retourne pari, Pari s , pari sien , pari siennes , ... - 5. Ne pas se soucier de la casse La fonction de recherche n'est pas sensible à la casse. jean-paul dupont équivaut à Jean-Paul Dupont - 6. Ne pas se soucier de la ponctuation La fonction de recherche ignore la ponctuation. Cela comprend les symboles !@#%^=[]{}\+^~ et autres caractères spéciaux. - 7. Inclure ou ignorer des mots dans votre recherche Vous pouvez affiner votre recherche en ajoutant certains mots-clés : - SANS ou SAUF - en lettres majuscules - pour éliminer certains termes. Jean-Paul SAUF Dupont - ET - en lettres majuscules - afin que tous les termes de recherche soient compris dans les résultats. L'ajout d'un espace entre deux mots produit le même résultat. Jean-Paul ET Dupont - OU - en lettres majuscules - pour afficher plus de résultats ou des ressources plus variées. Chaque ressource répondra à au moins un de vos critères. Jean-Paul OU Dupont Ordre de priorité des opérateurs booléens : Les parenthèses peuvent être utilisées pour insister sur l'ordre de traitement de la recherche, donnant la priorité aux termes situés entre les parenthèses. Exemple : Signé OU Dédicacé ) ET Pagnol donne une priorité aux termes entre parenthèses : signé ou dédicacé. Le moteur de recherche combinera ensuite le résultat de cette première recherche avec la dernière partie de la recherche, soit Pagnol. - 8. Les mots-clés - Type de documents Pour ce faire, cliquez sur "Affiner votre recherche" et cochez le ou les mots clés. - 9. Rechercher en sélectionnant un média Vous souhaitez remonter de votre recherche uniquement des ressources illustrées? Cliquez sur "Affin</w:t>
      </w:r>
    </w:p>
    <w:p>
      <w:r>
        <w:rPr>
          <w:b/>
          <w:color w:val="FF0000"/>
        </w:rPr>
        <w:t>id 257</w:t>
      </w:r>
    </w:p>
    <w:p>
      <w:r>
        <w:rPr>
          <w:b w:val="0"/>
        </w:rPr>
        <w:t xml:space="preserve">AEG AUG A1 APS € 211.90 inclu TVA Poids: 3.3 kg Numéro d'article: 16383 Couleur: OD en stock Vitesse de projection (0.20g): env. 395 fps (1.45 Joule) Les puissances sont mesurées par nos soins et actualisées régulièrement. Une variation de +/- 10% ou plus est possible. Distribution interdite au moins de 18 ans (pièce d'identité obligatoire)! Une batterie n'est pas livré avec. Un chargeur de batterie n'est pas livré avec. Les puissances sont mesurées par nos soins et actualisées régulièrement. Une variation de +/- 10% ou plus est possible. Distribution interdite au moins de 18 ans (pièce d'identité obligatoire)! Une batterie n'est pas livré avec. Un chargeur de batterie n'est pas livré avec. Hop-Up: Ajustable Mode de tir: semi automatique et rafale Capacité du chargeur: 330 coups Longueur: 810 mm Longueur du canon: 530 mm Filetage: 14mm CCW Moteur: Short Connexion: Mini Tamiya Calibre: 6mm MOSFET: Non Version de la gearbox: 3 Custom Poids: 3.3 kg Poids de la livraison: 4.5 kg Une batterie n'est pas livré avec. Un chargeur de batterie n'est pas livré avec. Mode de tir: semi automatique et rafale Capacité du chargeur: 330 coups Longueur: 810 mm Longueur du canon: 530 mm Filetage: 14mm CCW Moteur: Short Connexion: Mini Tamiya Calibre: 6mm MOSFET: Non Version de la gearbox: 3 Custom Poids: 3.3 kg Poids de la livraison: 4.5 kg Une batterie n'est pas livré avec. Un chargeur de batterie n'est pas livré avec. Créée en 2001 à Honk Kong, APS Limited est spécialisée dans la conception et la fabrication de pistolets et d'accessoires d'airsoft. Même si leurs produits sont fabriqués en Chine, tous les designs, le contrôle qualité et la gestion sont effectués par le personnel de Hong Kong. L'objectif d'APS est de fournir à ses clients des produits de haute qualité et innovants, à un prix abordable. Ils développent et améliorent constamment leurs produits originaux pour répondre aux besoins de chaque client. </w:t>
      </w:r>
    </w:p>
    <w:p>
      <w:r>
        <w:rPr>
          <w:b/>
          <w:color w:val="FF0000"/>
        </w:rPr>
        <w:t>id 258</w:t>
      </w:r>
    </w:p>
    <w:p>
      <w:r>
        <w:rPr>
          <w:b w:val="0"/>
        </w:rPr>
        <w:t>31 Août 2020 / par Arthur Gautier / dans Résumé de la semaine Résumé de la semaine 35 (du 22 au 28 août) Chaque semaine, les consultants du service de veille synthétisent et analysent les faits marquants de la semaine écoulée. Ce bulletin vous est partagé gratuitement par le CERT-XMCO dans le cadre de son service de Veille en Vulnérabilités. Découvrez en détail ce service sur xmco.fr et testez-le gratuitement et sans engagement sur leportail.xmco.fr. Correctifs Cette semaine, le CERT-XMCO recommande en priorité l’application des correctifs publiés par F5 pour les produits BIG-IP [1][2][3][4][5], par Google pour Chrome [6], par Mozilla pour Firefox [7], par VMware pour ESXi [8], par Cisco pour NX-OS [9], par Citrix pour XenServer [10], par IBM pour Spectrum Protect [11] ainsi que pour Limesurvey [12] et Joomla! [13]. Ces correctifs adressent des dommages allant du déni de service à la prise de contrôle du système. Codes d’exploitations Cette semaine, 2 codes d’exploitation ont été publiés. Manipulation de données et divulgation d’informations via une vulnérabilité au sein de LimeSurvey [14] Ce code d’exploitation se présente sous la forme de 2 requêtes HTTP . L’envoi de ces requêtes contenant des paramètres Surveymenu[]avec les valeurs titleet parent_idspécifiquement conçus permet de créer un menu de sondage (survey menu). Un correctif de sécurité est disponible. Déni de service via une vulnérabilité au sein de Cisco Unified IP Conference Station 7937G [15] Ce code d’exploitation se présente sous la forme d’un module Metasploit écrit en Python. L’exécution de ce code permet d’exécuter la fonction ping de manière répétée et ainsi provoquer le redémarrage du système après quelques minutes. Aucun correctif de sécurité ne sera développé car ce produit n’est plus supporté par Cisco. Informations Recherche Un nouveau malware a été détecté par une équipe de sécurité de Microsoft [16] L’équipe de sécurité de Microsoft, Microsoft Security Intelligence , a détecté un nouveau malware nommé Anubis. Ce logiciel malveillant, dérivé du malware Loki(cf. CXN-2018-2838 ), a pour objectif de voler les informations personnelles des victimes, telles les informations sur le système, identifiant et mot de passe, numéros de cartes de crédit ou encore des portefeuilles de cryptomonnaie. Un kit de développement IOS malveillant est utilisé depuis plus d’un an [17] Des chercheurs ont découvert que le kit de développement (Software Development Kit) nommé MintegralAdSDK et distribué par l’entreprise chinoise Mintegral réalise des actions malveillantes à l’insu des développeurs et des utilisateurs. Sur les applications développées à l’aide de ce kit, les liens accédés par les utilisateurs étaient enregistrés et envoyés aux serveurs de Mintegral. Les publicités étaient également détournées, permettant à Mintegral de récupérer les gains associés. Ransomware Le Ransomware SunCrypt rejoint le cartel créé par le groupe Maze [18] Le groupe Maze (cf. CXN-2020-2464 ) est un des acteurs majeurs du monde des ransomwares. Ses opérateurs ont récemment créé un cartel dans le but de partager des informations techniques. SunCryptest un ransomware dont les premières attaques remontent à octobre 2019. Ses opérateurs ont annoncé avoir rejoint le cartel de Maze. Ils sembleraient partager des serveurs de contrôle ( C2) avec le groupe Maze. Une partie des revenus de chaque opération d’extorsion est partagée, ce qui justifierait de la part de Mazela mise à disposition d’informations et d’infrastructures. Phishing Le groupe Lazarus utilise des offres d’emploi LinkedIn pour des attaques de phishing [19] Le groupe Lazarus est un groupe de menace persistante avancée ( APT ) lié à la Corée du Nord dont nous parlions récemment (cf. CXN-2020-4270 ). Le groupe aurait dernièrement utilisé la plateforme Linkedin pour perpétrer des attaques de phishing</w:t>
      </w:r>
    </w:p>
    <w:p>
      <w:r>
        <w:rPr>
          <w:b/>
          <w:color w:val="FF0000"/>
        </w:rPr>
        <w:t>id 259</w:t>
      </w:r>
    </w:p>
    <w:p>
      <w:r>
        <w:rPr>
          <w:b w:val="0"/>
        </w:rPr>
        <w:t>Enceinte Ordinateur | Le blog des enceintes pour ordinateur Le blog des enceintes pour ordinateur Tous les tests et infos utiles sur les enceintes pour ordinateur Sur quoi brancher ses enceintes PC ? Publié le 20 janvier 2012 par Admin 2 L’avantage principal des enceintes multimédia, par rapport aux enceintes hifi, est qu’elles ont un amplificateur intégré. Il est donc possible, théoriquement, des les brancher sur n’importe quelle source audio non amplifiée, ce qui est la majorité des sources audio : lecteurs MP3, téléphones portables, ordinateurs fixes ou portables, lecteurs CD, lecteurs DVD, consoles de jeux… la liste est longue, et les possibilités d’utilisations des enceintes multimédia le sont d’autant. En fait, il est plus rapide de citer les éléments sur lesquels il n’est pas possible de brancher ses enceintes PC : sur une chaine hifi (pour remplacer les enceintes de la chaine hifi) ou sur un amplificateur audio, puisque ceux-ci sont déjà amplifiés, donc ça pourrait endommager l’amplificateur intégré à l’enceinte multimédia. Ensuite, il y a bien sûr les sources audio qui ne disposent pas de sortie son sur lesquelles brancher une enceinte multimédia, comme la plupart des petits postes de radio par exemple, ou certaines vieilles télés. Mais à part ça, il n’y a pas beaucoup de restrictions à l’utilisation des enceintes pour ordinateur. Lire la suite →</w:t>
      </w:r>
    </w:p>
    <w:p>
      <w:r>
        <w:rPr>
          <w:b/>
          <w:color w:val="FF0000"/>
        </w:rPr>
        <w:t>id 260</w:t>
      </w:r>
    </w:p>
    <w:p>
      <w:r>
        <w:rPr>
          <w:b w:val="0"/>
        </w:rPr>
        <w:t>Une gamme qui s’adapte à vos besoins En choisissant une échelle pour camping-car Thule qui se fixe à l’arrière de votre véhicule, vous faites un choix qui convient à votre véhicule et à votre style. Vous pouvez choisir le nombre de marches dont vous avez besoin et une version télescopique qui descend jusqu’au sol pour faciliter son accès. Robustesse et durabilité Quelle que soit l’échelle pour camping-car Thule que vous choisirez, vous aurez la garantie d’un design attrayant et moderne qui n’utilise que des matériaux de grande qualité. Nos échelles pour véhicule de loisirs en aluminium anodisé léger sont composées d’éléments de fixation résistants à la corrosion, gages d’une durée de vie prolongée.</w:t>
      </w:r>
    </w:p>
    <w:p>
      <w:r>
        <w:rPr>
          <w:b/>
          <w:color w:val="FF0000"/>
        </w:rPr>
        <w:t>id 261</w:t>
      </w:r>
    </w:p>
    <w:p>
      <w:r>
        <w:rPr>
          <w:b w:val="0"/>
        </w:rPr>
        <w:t>04 30 39 51 69 06 24 82 43 79 Accueil 04 30 39 51 69 06 24 82 43 79 BERTHON LEOPOLD met au service de sa clientèle plus de 30 années d'expérience en tant qu'électricien professionnel à Pont-Saint-Esprit. Votre électricien professionnel confirmé : BERTHON LEOPOLD est un électriciens professionnel et hautement compétent pour vous accomplir une panoplie de prestations dans divers domaines dont notamment l'électricité générale dans le neuf et l’ancien, le dépannage électrique, la domotique, la parabole et antenne TNT, l'automatisme/interphonie de portail et autres, la mise en sécurité et conformité électrique, ainsi que le câblage d’armoires et tableaux électriques, … etc. En tant qu'électricien professionnel, BERTHON LEOPOLD vous accomplit également tous types de travaux d'installation, de rénovation, de dépannage et de câblage armoire. En outre, nous vous proposons également nos services de sous-traitance et qui consistent notamment dans une assistance pertinente et effective pour une durée ponctuelle : pour du câblage d’armoire industriel, ainsi que pour la réalisation d’une installation sur un site industriel. Une intervention électricien efficace : BERTHON LEOPOLD est votre électricien qui intervient rapidement dans les 24 h pour un dépannage électrique avec l’outillage et le savoir-faire nécessaire et performant. Pour vos travaux de rénovation, notre intervention consiste notamment dans la rénovation de l'installation électrique en neuf ( + 2 ans) et ancien TVA 7%, le changement d'appareillage plus moderne et plus fonctionnel, la passage à une installation en domotique, la motorisation de votre ancien portail et interphone vidéo en plus de votre pose VMC. BERTHON LEOPOLD est votre électricien polyvalent à Pont-Saint-Esprit qui répond à toutes vos attentas. Pour avoir recours à nos services ainsi que pour tout complément d'information, nous vous invitons à nous appeler au : 04 30 39 51 69 ou à nous contacter via notre formulaire de contact. Accueil | Dépannage | Rénovation | Sous-traitance | Contact | Mentions légales | Plan du site | Recommander à un ami</w:t>
      </w:r>
    </w:p>
    <w:p>
      <w:r>
        <w:rPr>
          <w:b/>
          <w:color w:val="FF0000"/>
        </w:rPr>
        <w:t>id 262</w:t>
      </w:r>
    </w:p>
    <w:p>
      <w:r>
        <w:rPr>
          <w:b w:val="0"/>
        </w:rPr>
        <w:t>La difficile continuité pédagogique, l’exemple de l’académie de Paris Pour faire face à l’épidémie de coronavirus, les académies font feu de tout bois et la DANE de Paris est exemplaire en ce sens en ayant mis en place ce guide en ligne : https://www.ac-paris.fr/portail/jcms/p1_2003501/coronavirus-guide-de-continuite-pedagogique-a-destination-des-equipes-de-direction-et-des-equipes-pedagogiques L’ensemble des propositions faites rejoignent d’abord l’existant : ENT, Espace partagé académique, CNED et autres ressources du ministère (DNE). A cela s’ajoute ici un site « semi-privé » Edumalin (https://www.edumalin.fr) une start’up de la Ed Tech.. Les soutiens dont cette société se réclame sont principalement publics (région, ministère). L’académie est donc dans une dynamique plus générale de mise en place d’un confinement à l’italienne (pas d’école pendant trois semaines actuellement). On peut le comprendre, mais est-ce que cela est suffisant. 1 – Le retour en grâce des ENT. Initié au début des années 2000, les ENT sont quasiment généralisés dans l’ensemble de l’enseignement secondaire (à quelques exceptions qui ont mis en place d’autres stratégies) et se déploie dans le primaire (comme par exemple dans la Somme depuis plusieurs années). Cet engouement pour les ENT va au-delà d’un simple retour en grâce, il s’agit d’une légitimation d’une stratégie qui aurait pu amener à des transformations profondes du système scolaire en particulier dans des démarches d’hybridation des enseignements et d’autonomisation des élèves. Mais la lourdeur de certains ENT, la difficulté des académies à les implanter dans les pratiques pédagogiques, la réticence des enseignants souvent peu formés à cette dimension, ont amené à une critique latente de ces produits alors qu’ils continuent malgré tout de se généraliser. Enfin une occasion de montrer leur pertinence dans des situations qui viennent bousculer la forme scolaire. 2 – L’arrivée d’acteurs privés Cela était inévitable, tant le marché est tentant. Ces acteurs privés du soutien et de l’accompagnement scolaire s’adressent d’abord aux familles. Or dans le cas présent difficile de les solliciter, en particulier financièrement, car elles vont être elles aussi en difficulté (chômage partiel etc.…). Il faut alors se tourner vers les financeurs publics qui sont très perméables à leurs offres du fait de la situation. Ainsi en est-il de la start’up évoquée dans le cas de l’Ile de France. On comprend que le contrôle sur ces offres va devoir se faire conjointement entre les collectivités et l’académie si l’on veut assurer une cohérence de l’offre. 3- La réhabilitation du CNED Il est très mis en avant en ce moment. Son directeur avait rencontré le ministre il y a plusieurs semaines, avant l’éclatement de la crise sanitaire et il est probable qu’il était dans une situation positive pour proposer des solutions, permettant au ministre de montrer qu’il avait anticipé. Dans le site de l’académie de Paris, il est judicieusement indiqué que le soutien apporté par le CNED est à associer au suivi par les enseignants que l’on incite à s’identifier sur la plateforme proposée pour connaître les propositions faites aux élèves et ainsi assurer au mieux l’accompagnement. La continuité pédagogique, nous l’avons déjà écrit, repose d’abord sur la proximité. C’est pourquoi il est nécessaire de repartir de l’enseignant et de ses élèves pour la penser. Si certains pensent qu’il suffit de mettre à disposition des ressources de quelque nature que ce soit, ils oublient les débuts de la FOAD où certains pensaient qu’en mettant en ligne des PDF (et maintenant des cours en vidéo) cela suffirait… En réalité il n’en est rien. La relation pédagogique est une forme de contrat qui est constamment interrogé dans le quotidien de la classe et qu’il faudra interroge</w:t>
      </w:r>
    </w:p>
    <w:p>
      <w:r>
        <w:rPr>
          <w:b/>
          <w:color w:val="FF0000"/>
        </w:rPr>
        <w:t>id 263</w:t>
      </w:r>
    </w:p>
    <w:p>
      <w:r>
        <w:rPr>
          <w:b w:val="0"/>
        </w:rPr>
        <w:t>Œuvre : le fils du pauvre de Mouloud FERAOUN Thème : la censure du fils du pauvre par les éditions du Seuil en 1954.  Introduction   De tous les écrivains algériens d’expression française et pour les jeunes de ma génération, Mouloud FERAOUN « un écrivain algérien, né le 8 MARS 1913 considéré aujourd’hui comme le fondateur de la littérature algérienne d’expression française. Il a écrit quatre romans dont le fils du pauvre (Grand Prix Littéraire de la ville d’Alger 1951) et la terre et le sans... LE CHEVALIER AU BOUCLIER VERT Odile Weulersse Chapitre 1 : Un départ précipité  Personnages :  Thibault de Sauvigny, 15 ans, écuyer, puis il devient chevalier.  Fils du cousin du seigneur de Montcornet, son père est plutôt pauvre Courageux, joyeux, amusant Physique : Cheveux blonds bouclés jusqu’aux épaules PERSONNAGE PRINCIPAL   Eléonore, on ne précise pas son âge mais on la qualifie de « jeune fille » Fille du Compte de Blois Coquette, belle, noble, gracieuse, généreuse Physique : « son visage... L’Assommoir d’Emile Zola Contrôle de lecture sur les chapitres 1 à 9 le 04/11 (2de 3) ou pour le 05/11 (2de1) Lire :  Le résumé des chapitres 1 à 9 Les passages indiqués ci-dessous, soit environ 116 pages à lire. Les n° de page correspondent à l’édition GF Flammarion. L’édition GF Flammarion serait donc plus pratique pour suivre le résumé et pour suivre en cours, mais… Vous avez le droit de le lire dans une autre édition, sur place au CDI par exemple Vous pouvez lire le texte sur internet sur le... Littérature : Résumé : Andromaque * 15 commentaires Voici un résumé chapitre par chapitre de la tragédie Andromaque de Jean Racine, écrite en 1667.   La base de ce résumé existe sur Internet, mais comporte des inexactitudes. De plus sa rédaction, était assez pauvre.  En voici une mouture plus appropriée.  Acte I : 1 à 385 (385) Scène 1 : la scène d’exposition est à la fois l’annonce d’une action imminente (l’ambassade d’Oreste) et une présentation des caractères ; Pylade décrit les... Commentaire, Bel-Ami, Partie II, Chapitre 1 (texte3) Maupassant, admirateur de Schopenhauer déclare au sujet de celui-ci «  Il a marqué l’humanité du sceau de son dédain et de son désenchantement ».  L’œuvre de Maupassant porte la marque de cette philosophie pessimiste notamment le passage dans lequel Georges Duroy, personnage principal de Bel-Ami, roman publié en 1885 converse avec Norbert de Varenne un vieux poète désabusé. Au chapitre 1, de la seconde partie, le personnage éponyme effectue...</w:t>
      </w:r>
    </w:p>
    <w:p>
      <w:r>
        <w:rPr>
          <w:b/>
          <w:color w:val="FF0000"/>
        </w:rPr>
        <w:t>id 264</w:t>
      </w:r>
    </w:p>
    <w:p>
      <w:r>
        <w:rPr>
          <w:b w:val="0"/>
        </w:rPr>
        <w:t>Complément d'enquête Smartphones, forfaits 4G : l'envers du réseau Magazine d'information Résumé de l'épisode «Ma 4G a des ratés». Enquête sur le déploiement du réseau 4G en France • «Xavier Niel : il a tout compris !» Le 10 janvier 2012, le patron de Free a fait trembler le marché de la téléphonie mobile, avec ses offres à bas prix sans engagement de durée. Aujourd'hui, le jeune opérateur compterait plus de 6 millions d'abonnés • «Silicon Valley : des applis comme s'il en pleuvait». En moyenne, les Français dépenseraient 5 euros par mois pour leurs applications. Visite de la Silicon Valley où s'installent ceux qui espèrent faire fortune grâce à ces logiciels pour smartphones.</w:t>
      </w:r>
    </w:p>
    <w:p>
      <w:r>
        <w:rPr>
          <w:b/>
          <w:color w:val="FF0000"/>
        </w:rPr>
        <w:t>id 265</w:t>
      </w:r>
    </w:p>
    <w:p>
      <w:r>
        <w:rPr>
          <w:b w:val="0"/>
        </w:rPr>
        <w:t>Qu’y a-t-il de plus stressant que de se retrouver au beau milieu d’une dispute menaçant de se transformer en litige de de ne pas avoir la moindre idée de la marche à suivre pour s’en sortir? Pas grand-chose, cela est certain! C’est toutefois ce que vivent chaque jour des milliers de Québécois entraînés malgré eux dans des litiges civils ou encore des procès de nature criminelle. Se retrouvant dans un appareil judiciaire qui porte tous les qualificatifs à l’exception de celui de la simplicité, il est évident que s’y retrouver demande des connaissances précises. C’est justement pourquoi vous devez absolument engager un avocat lorsqu’une situation comme celle-ci survient. Alors que les litiges sont des procédés complexes autant du côté du demandeur que du défendeur, ils ne sont tout de même pas sans issue : un avocat peut vous sortir d’impasse. Voici donc comment un avocat travaillant dans la région de Saint-Jean-sur-Richelieu peut vous assister! Les professions ont la particularité de comporter de nombreuses spécialités. Celle de l’avocat ne fait pas exception à la règle. En effet, les avocats se spécialisent non seulement dans un domaine précis du droit, mais ils se destinent également à un style de pratique qui leur est unique. Ce choix dictera non seulement leur capacité à gérer différents dossiers, mais également la qualité de l’expérience client. Pour que la vôtre soit à la hauteur de vos attentes, identifiez vos besoins adéquatement parmi les spécialisations suivantes. Le plaideur : Les Cours de justice ont leur décorum bien particulier et des règles de pratique qu’il faut absolument connaître pour tomber dans les bonnes faveurs du juge et ultimement obtenir gain de cause. Un talent argumentatif dépourvu de formation légale ne vole pas très haut devant les tribunaux. Même au sein de la communauté juridique, certains avocats s’abstiennent de plaider devant les grandes instances, laissant plutôt les avocats plaideurs se délier la langue. Ces derniers sont des avocats spécialisés en plaidoirie devant les tribunaux et sont particulièrement utiles en matière de litiges civils importants ou lors de procès criminels. Dans cette dernière situation, ces talents d’orateur pourraient bien convaincre un juge ou un jury de votre innocence; ce n’est pas une spécialisation à négliger! L’avocat de contentieux : Les plus grandes entreprises du Québec ont un champ d’activité parfois très vaste et important qui les force à entretenir de proches liens avec la sphère juridique. Pour cette raison, ils engagent leurs propres avocats chargés de régler les dossiers légaux concernant la compagnie et de collaborer avec des avocats externes lors de disputes importantes. L’avocat-fiscaliste : Les lois fiscales sont d’une complexité si impressionnante qu’il ne faut pas s’étonner que des avocats se spécialisent dans l’interprétation et l’application de celles-ci. Leurs services, bien que surtout destinés aux entreprises, sont aussi offerts aux particuliers ayant un important patrimoine ou une situation financière particulièrement complexe. L’utilité des avocats fiscalistes se fait ressentir au niveau de leur démarche d’optimisation du paiement des taxes et impôts, de budget, de cotisations et de déductions fiscales ainsi que l’élaboration d’une stratégie financière complète. Le conseiller juridique : Ce ne sont pas tous les dossiers qui nécessitent la prise en charge complète par un avocat. Parfois, tout ce dont vous avez besoin, ce sont de quelques conseils éclairés pour que votre situation s’améliore. Si certains avocats préfèrent les dossiers complexes nécessitant une telle intervention, d’autres sont plus qu’heureux d’offrir de simples conseils et avis juridiques autant aux particuliers qu’aux entreprises. L’avocat d’aide juridique : Qu’il travaille directement pour un centre communautaire d’aide juridique ou qu’il accepte les clients respectant les critères d’éligibilité, les avocats d’aide juridique favorisent l’accès à la justice pour les particuliers à faibles revenus. Vérifiez votre éligibilité auprès d’un avocat ou d’un centre d’aide juridique de votre région!</w:t>
      </w:r>
    </w:p>
    <w:p>
      <w:r>
        <w:rPr>
          <w:b/>
          <w:color w:val="FF0000"/>
        </w:rPr>
        <w:t>id 266</w:t>
      </w:r>
    </w:p>
    <w:p>
      <w:r>
        <w:rPr>
          <w:b w:val="0"/>
        </w:rPr>
        <w:t>REF. 367124 Un ski Big Mountain puissant doté de solides performances All-Mountain. Véritable machine de guerre, le Q-115 flotte littéralement sur la poudreuse profonde, tandis que l’Utility Rocker lui procure la stabilité directionnelle requise pour envoyer du gros. Accédez au meilleur de la montagne. Les caractéristiques idéales pour le ski alpin et l'outdoor pour les skieurs qui se concentrent sur le domaine skiable - Extrémités ultralégères pour une meilleure portance - Moins d'inertie pour une conduite plus aisée et un meilleur contrôle - Amorti renforcé et meilleure résistance aux chocs - Amorce des virages et conduite plus aisées en neige molle et variable - Absorption en souplesse des inégalités du terrain Carres plus épaisses pour une durée de vie plus longue et une meilleure résistance aux chocs. Renfort en fibres placé directement sur les carres pour une plus grande solidité, une meilleure accroche et une résistance aux chocs accrue. Des stratifiés bois de la spatule au talon pour une stabilité optimale et un rebond puissant, mais également pour un contact ski/neige optimal et une atténuation maximale des vibrations. Une couche de caoutchouc le long des carres et à certains endroits sensibles du ski pour une glisse plus fluide et un meilleur contact ski/neige. Conçus pour le freeski, avec moins de matériau superflu pour un transfert d’énergie efficace du skieur à la neige. L’absence de carres au niveau de la spatule et du talon offre une meilleure glisse dans la poudreuse car les extrémités « n’accrochent » plus. On gagne également en termes de poids. Plus de portance, moins de gamelles. Insert en nid d’abeille/Koroyd renforcé par de l’ABS. Le gain de poids aux extrémités et l’amorti accru du Koroyd améliorent de manière spectaculaire la maniabilité et la facilité de conduite des skis à forme Rocker. Remontée plus courte et plus creusée vers le Rocker au niveau du talon, qui augmente le contact des carres avec la neige ainsi que la stabilité. Plus de portance, moins de gamelles. Insert en nid d’abeille/Koroyd renforcé par de l’ABS. Le gain de poids aux extrémités et l’amorti accru du Koroyd améliorent de manière spectaculaire la maniabilité et la facilité de conduite des skis à forme Rocker. Notre profil Rocker le plus polyvalent, l’Utility Rocker possède un relèvement modéré de la spatule qui garantit une excellente portance en poudreuse et une remarquable absorption des inégalités du terrain, tandis que le cambre sous le pied procure une accroche et un rebond puissants. Le talon plat Early Rise augmente considérablement la maniabilité du ski sur neige molle, tout en conservant la stabilité directionnelle nécessaire pour attaquer à grande vitesse. La partie traditionnellement cambrée des skis Twin Rocker dans laquelle la ligne de cotes est conçue pour plus de puissance, d’énergie et d’accroche. Au point le plus large du ski, la ligne de cotes prend une forme fuselée plus tôt en direction de la spatule afin de réduire la traînée et l’accrochage en poudreuse. La réduction de l’inertie accroît également la maniabilité du ski sur neige difficile. Trouver la taille de ski idéale n'est pas chose aisée. Il s'agit de prendre en compte les critères nécessaires au choix d'un modèle, à savoir sa taille, sa pratique et enfin son niveau. Afin de vous aider dans votre démarche, nous vous proposons un outil qui vous aidera à sélectionner le ski qui vous correspond. Débutant: Découverte des premières sensations en ski, maîtrise très limitée de la vitesse et des trajectoires. Confirmé: Skieur capable de descendre tous les types de pistes dans des bonnes conditions. Bonne maîtrise de la vitesse et des trajectoires. Maîtrise plus ou moins bonne en hors piste. Expert: Skieur capable de descendre tous les types de pistes et hors pistes quelles que soient les conditions. Excellente maîtrise de la vitesse et des</w:t>
      </w:r>
    </w:p>
    <w:p>
      <w:r>
        <w:rPr>
          <w:b/>
          <w:color w:val="FF0000"/>
        </w:rPr>
        <w:t>id 267</w:t>
      </w:r>
    </w:p>
    <w:p>
      <w:r>
        <w:rPr>
          <w:b w:val="0"/>
        </w:rPr>
        <w:t>Titre Original : I Know This Much Is True - Showview : 59492 Regardez ce jeudi 11 juin sur BE 1 à 21:00 le programme "I Know This Much Is True" produit en Etats-Unis en 2020. D'une durée de 60 min ce programme est déconseillé aux moins de 12 ans [C3]. Le destin de deux jumeaux, Dominick Birdsey et son frère Thomas, atteint de paranoïa schizophrénique, dans l'Amérique de la seconde moitié du XXe siècle Je mate Je zappe Le destin de deux jumeaux, Dominick Birdsey et son frère Thomas, atteint de paranoïa schizophrénique, dans l'Amérique de la seconde moitié du XXe siècle</w:t>
      </w:r>
    </w:p>
    <w:p>
      <w:r>
        <w:rPr>
          <w:b/>
          <w:color w:val="FF0000"/>
        </w:rPr>
        <w:t>id 268</w:t>
      </w:r>
    </w:p>
    <w:p>
      <w:r>
        <w:rPr>
          <w:b w:val="0"/>
        </w:rPr>
        <w:t>À propos de Poki jeuxjeuxjeux.fr fait partie de Poki. Poki est un éditeur de jeux multi plates-formes qui compte plus de 30 millions d'utilisateurs à travers le monde. Nous avons sélectionné sur notre portail des milliers de jeux en ligne auxquels vous pouvez jouer sur votre portable, votre tablette ou votre ordinateur. Nous collaborons étroitement avec des éditeurs de jeux et avec notre studio de jeux en interne afin de toujours vous proposer les derniers jeux gratuits en ligne. Notre mission est de devenir l’ultime terrain de jeu en ligne pour les enfants de tout âge. C’est parti pour jouer! © 2005 - 2016 Poki B.V. À propos Poki Publishing Éditeurs de Jeux PARENTS Emplois Blog suivant ›ans Merci d'avoir participé à ce sondage ! i Ce sondage nous permet d'améliorer l'expérience sur jeuxjeuxjeux.fr. Aucune information relative à l'utilisateur ne sera collectée. Chrome n'est plus compatible avec Unity x Google Chrome n'est plus compatible avec les plugins NPAPI dont Unity Web Player. Veuillez utiliser un autre navigateur pour jouer à ce jeu. Désolés pour le désagrément ! est devenu Poki ! x est devenu Poki. Pourquoi ? Parce que c'est court, reconnaissable et que cela nous permet de conserver le même nom dans 29 langues. Nous espérons qu'il vous plaît ! Ne vous inquiétez pas, vous pouvez encore taper dans la barre d'adresse si vous trouvez cela plus simple et vous serez dirigé ici. Sais-tu que tu peux jouer à des jeux Poki sur ton PC mais aussi sur ta tablette et ton smartphone ? Rends-toi sur Jeuxjeuxjeux.fr avec ton appareil mobile. Essaie !</w:t>
      </w:r>
    </w:p>
    <w:p>
      <w:r>
        <w:rPr>
          <w:b/>
          <w:color w:val="FF0000"/>
        </w:rPr>
        <w:t>id 269</w:t>
      </w:r>
    </w:p>
    <w:p>
      <w:r>
        <w:rPr>
          <w:b w:val="0"/>
        </w:rPr>
        <w:t>Vu le succès de Moi, moche et méchant, il n'est pas étonnant qu'Universal Pictures fasse à nouveau confiance à Mac Guff en distribuant Lorax l'été prochain. Mais le studio ne compte pas s'arrêter là et laisser partir son poulain puisque, via Illumination Entertainment, il vient de mettre la main sur la boîte française, dont le nom deviendra prochainement Mac Guff Illumination. Ce faisant, Universal Pictures s'oriente vers une collaboration à durée indéterminée avec les créateurs des Minions, et donne un peu plus d'importance à son département animation, qui nous livrera donc Lorax, puis la suite de Moi, moche et méchant, en 2013. Maximilien Pierrette avec Universal Pictures</w:t>
      </w:r>
    </w:p>
    <w:p>
      <w:r>
        <w:rPr>
          <w:b/>
          <w:color w:val="FF0000"/>
        </w:rPr>
        <w:t>id 270</w:t>
      </w:r>
    </w:p>
    <w:p>
      <w:r>
        <w:rPr>
          <w:b w:val="0"/>
        </w:rPr>
        <w:t>Depuis la synthèse rédigée en 2011 par David Engerman[1], les travaux consacrés aux rapports entre le Tiers Monde et le Second Monde (le bloc socialiste) se sont multipliés. Contribution majeure à cette littérature, cet ouvrage apporte un grand nombre de sources et de pistes de réflexion à partir d’un domaine, l’architecture et l’urbanisme. Le livre porte en effet sur les constructions dans le Tiers Monde auxquelles ont participé des personnes venant des pays socialistes d’Europe de l’Est, des années 1960 aux années 1980 – qu’il s’agisse d’un bâtiment particulier (logements, hôpitaux, écoles, stades, salles de congrès, hôtels) ou d’un plan d’aménagement d’un quartier ou d’une ville dans son ensemble. On peut qualifier ces personnes d’« experts » à condition de rappeler la diversité des formes d’expertise (elles sont architectes, urbanistes, ingénieurs, contremaîtres, ouvriers spécialisés, sociologues, économistes, etc.). Elles travaillent au sein de grandes organisations (Miastoprojekt à Cracovie, Közti à Budapest, Energoprojekt à Belgrade, Technoexportstroy à Sofia, Romproiect à Bucarest), fort semblables à des agences d’architecture occidentales, même si elles fonctionnent dans le cadre du socialisme d’État. Il est fait mention dans le livre de nombreux pays d’Afrique et du Moyen-Orient (Algérie, Libye, Éthiopie, Angola, Mozambique, Yémen, Iran), ainsi que brièvement de l’Asie, mais l’ouvrage se concentre sur quatre riches études de cas : le Ghana sous Kwame Nkrumah de 1957 à 1966, le Nigeria de 1966 à 1979, l’Irak depuis l’arrivée au pouvoir de Qasim en 1958 jusqu’à la première guerre du Golfe en 1990, et le Koweït et les Émirats arabes unis dans les années 1980. Il s’agit à chaque fois de comprendre ce qui a été internationalisé et les pratiques de « worlding », dans le sillage des travaux d’Aihwa Ong pour l’Asie du Sud-Est. La mise au point sur les sources (p. 308-314) interroge les conditions d’élaboration d’une histoire transnationale qui n’est pas une histoire de la diplomatie, mais une histoire d’un secteur d’activité, la construction. Łukasz Stanek a mené des entretiens dans les différents pays (en anglais, allemand, français et polonais), principalement avec des architectes dont le point de vue prime ici. Il a également consulté des sources dans les cinq pays du Sud choisis pour les études de cas et dans onze pays de l’actuelle Europe de l’Est, s’aidant de traducteurs pour certaines langues. L’histoire des documents est en elle-même éclairante. Beaucoup d’architectes n’ont pas pu conserver l’ensemble de leur documentation, ils ont gardé ce qu’ils estimaient leur être utile et ont parfois fait face à des confiscations. Après 1990, les archives des organisations impliquées (à l’Est et au Sud) ont connu des destins divers – certaines ont disparu, un petit nombre a été versé dans des archives nationales, d’autres sont présentes dans les structures qui ont pris leur succession (c’est ainsi que Łukasz Stanek a pu consulter des archives à Accra et Kumasi). L’auteur tire aussi des informations de différents journaux, presse généraliste et publications professionnelles. Mentionnons également les travaux universitaires, réalisés avant 1989 en Europe de l’Est par des étudiants en urbanisme et en architecture, qui rendent accessibles des sources aujourd’hui difficiles à trouver. Mais les principales sources sont bien les images : le très grand nombre de plans, dessins, photographies font la richesse de l’ouvrage et les photographies prises par Łukasz Stanek témoignent d’une pratique essentielle en histoire de l’architecture : l’observation in situ. Cette entreprise invite à plusieurs réflexions sur la pratique de l’histoire transnationale. D’abord, le livre n’est pas un ouvrage collectif et il montre tout l’intérêt d’une recherche individuelle réalisée en plusieurs points. Chaque chapitre est consacré à une étude de cas,</w:t>
      </w:r>
    </w:p>
    <w:p>
      <w:r>
        <w:rPr>
          <w:b/>
          <w:color w:val="FF0000"/>
        </w:rPr>
        <w:t>id 271</w:t>
      </w:r>
    </w:p>
    <w:p>
      <w:r>
        <w:rPr>
          <w:b w:val="0"/>
        </w:rPr>
        <w:t>« Nous avons été très agréablement surpris par le niveau de qualité et les standards élevés de Yaël. Son niveau d’expertise, à la fois technique et musical, est impressionnant. Aussi le fait qu’il soit un batteur professionnel a beaucoup apporté à l’enregistrement. Nous avons beaucoup appris en sa présence. Le matériel qu’il utilise en studio est très efficace et avancé. Pour le mixage, il a pu faire les améliorations nettes et les arrangements idéaux qui correspondaient parfaitement à nos attentes et à notre direction artistique. Il écoute et comprend parfaitement nos besoins et fait preuve de calme et de disponibilité à tout moment. Merci encore Yaël! » The Lost Meridian recording artist @thelostmeridianofficial The Lost Meridian @thelostmeridianofficial « Nous avons passé un très beau moment à travailler avec Yaël cet hiver. Je tiens à le remercier pour son professionnalisme et ses capacités relationnelles, il est patient et respectueux. Vous pouvez lui faire confiance et je le recommande vivement si vous avez un projet d’enregistrement. » A Piacere @Quatuorapiacere A Piacere @Quatuorapiacere « Merci à Yaël pour son accueil. Nous avons apprécié la qualité de ses conseils, notamment dans la gestion du travail en studio du groupe… Une vraie valeur ajoutée pour le groupe sur les répétitions qui ont suivi. Nous avons également été servis par le haut niveau d’investissement dont il a fait preuve suite à cette session d’enregistrement. Bref, comme nous le disons: «caviar» pour une première expérience. Nous le recommandons! » @GroupeRandom @GroupeRandom « Les heures d’enregistrement au studio ont été un vrai plaisir. Grâce à sa gentillesse, l’ambiance était toujours cool et détendue. Le résultat de son travail est merveilleux. J’ai hâte de jouer « Storm » à mes amis et ma famille (le deuxième EP de Sour Eyes) « @lenalehcen @lenalehcen « Nous voulions un enregistrement live en studio et il l’a parfaitement compris! Il nous a fait sonner comme le groupe de desert garage que nous sommes! C’était facile, précis et rapide. Il est le gardien des clés mais son café craint grave! » @tunksstonerband Tunks @tunksstonerband « La musique sonne mieux avec lui! Producteur des deux derniers albums de Neeru, FPPA fait un travail formidable à chaque fois. Rien ne serait pareil sans lui. Je recommande. » Jérémie Voin aka Jay Rolland composer, arranger, drummer @jeremievoin Jérémie Voin aka Jay Rolland composer, arranger, drummer @jeremievoin —– —– « Un grand merci à Yaël de FPPA pour son professionnalisme. Pour mon premier single electro, sur lequel je voulais mettre en avant le handpan, je n’aurais pas pu choisir un meilleur producteur que lui. Merci beaucoup!! » Cyntia recording artist @cyntia Cyntia recording artist @cyntia « Super souvenir cette séance 2018. Professionnel, chaleureux, pour un résultat parfait. Nous avons été des stars pendant 48 heures. Merci Yaël et on espère se revoir bientôt … » Blue Carandache recording artist @bluecarandache Blue Carandache @bluecarandache</w:t>
      </w:r>
    </w:p>
    <w:p>
      <w:r>
        <w:rPr>
          <w:b/>
          <w:color w:val="FF0000"/>
        </w:rPr>
        <w:t>id 272</w:t>
      </w:r>
    </w:p>
    <w:p>
      <w:r>
        <w:rPr>
          <w:b w:val="0"/>
        </w:rPr>
        <w:t>Vous ressentez des gênes et parfois des démangeaisons au niveau de l’anus ? Vous souffrez de vives douleurs lorsque vous êtes aux toilettes, lors de la défécation ? La position assise accentue vos douleurs ? Et le passage aux toilettes est appréhendé et redouté du fait des douleurs, parfois même insupportables, que vous connaissez ? Il pourrait s’agir d’une fissure anale, un trouble fréquent que beaucoup de français ont connu ou connaîtront dans leur vie. Un trouble, en soit, pas si grave, mais à l’origine de bien des douleurs et désagréments. Trouble qu’il faut traiter rapidement afin d’éviter les complications. Aujourd’hui, on vous parle de la fissure anale sans tabou. Nous vous aidons à la reconnaître, et à en comprendre les causes (et ainsi mieux la prévenir). Mais aussi et surtout, on vous expose les moyens doux, non invasifs et naturels de soigner la fissure anale. Et notamment grâce à des soins en ostéopathie. Sommaire 1. FISSURE ANALE 2. SYMPTÔMES 3. SUJET TABOU 4. CAUSES 5. DIAGNOSTIC 6. TRAITEMENT 7. OSTÉOPATHIE Fissure anale : de quoi s’agit-il ? On parle de fissure anale lorsque la paroi du canal anal, à la base de votre rectum, est victime d’une petite lésion, d’une déchirure ou d’une fissuration. Il s’agit d’une affection bénigne mais particulièrement douloureuse. Elle touche fréquemment les adultes et est plus élevée chez l’adulte jeune ou d’âge moyen (de 36 à 39 ans) que chez l’enfant ou le sujet âgé. La prévalence est cependant difficile à connaître du fait du caractère tabou de l’atteinte et de l’absence de consultations, donc de diagnostics. Notez tout de même que les bébés et enfants de 6 mois à 2 ans sont également touchés, à hauteur de 3 à 10% des cas. Un manque d’hygiène ou une fissure anale mal soignée augmentent le risque d’infection. Fissure anale : les symptômes La fissure anale cause pour certains une simple gêne. Alors que pour d’autres, les douleurs sont insupportables et constituent une véritable souffrance au quotidien. Voici les principaux symptômes de la fissure anale : - Vives douleurs lors de la défécation, lors du passage des selles - Douleurs qui peuvent être soulagées après le passage aux selles ou durant plusieurs heures après celui-ci - Gênes et démangeaisons à l’anus - Légers saignements constatables sur le papier hygiénique ou sur les selles - Constipation réflexe, de par l’appréhension des douleurs lors de la défécation - Douleurs accentuées par la position assise (de par l’appui direct sur la zone blessée) - Spasmes musculaires au niveau du sphincter anal - Parfois, les douleurs peuvent irradier plus haut dans le dos, dans les fessiers ou encore au niveau des organes génitaux - Il arrive que les démangeaisons de l’anus vous poussent à gratter la zone créant alors de nouvelles lésions Comment différencier la fissure anale des hémorroïdes ? Tout comme les hémorroïdes, les fissures anales provoquent des démangeaisons à l’anus et des saignements. La différence principale réside dans la douleur éprouvée. La fissure anale provoque des douleurs plus prononcées. Une autre différence ? La présence de petites boules au niveau de l’anus lors d’hémorroïdes. Petites boules non présentes dans le cas de la fissure anale. Fissure anale et constipation La fissure anale est souvent accompagnée d’une constipation chronique et réflexe. En effet, vous vous abstenez d’aller aux toilettes afin d’éviter de provoquer vos douleurs. Mais il s’agit d’un réel cercle vicieux, car la constipation et les selles dures risquent d’aggraver la déchirure</w:t>
      </w:r>
    </w:p>
    <w:p>
      <w:r>
        <w:rPr>
          <w:b/>
          <w:color w:val="FF0000"/>
        </w:rPr>
        <w:t>id 273</w:t>
      </w:r>
    </w:p>
    <w:p>
      <w:r>
        <w:rPr>
          <w:b w:val="0"/>
        </w:rPr>
        <w:t>Coronavirus (COVID 19) – Alertes du 18 mars 2020 Face à la pandémie COVID 19, SVP réalise gratuitement une veille à destination des entreprises et des collectivités. Une équipe de veilleurs collecte quotidiennement toutes les informations officielles, réglementaires et économiques permettant d'anticiper et mesurer les risques dans un environnement professionnel. Retrouvez toutes les informations pouvant vous aider dans votre prise de décision (mesures sanitaires, appui aux entreprises (aides et mesures fiscales), obligations des employeurs et impact économique du coronavirus…) Replay web-conférence : l'épargne salariale après la loi PACTE La loi PACTE, parue au Journal Officiel du le 23 mai 2019, impacte significativement les entreprises. Afin d'appréhender au mieux les changements et de sécuriser vos dispositifs actuels, les experts SVP reviennent en images sur les mesures communes intéressant ces dispositifs d'épargne, notamment la participation, l'intéressement, le Plan Epargne Entreprise (PEE) ou encore l'Epargne pour la Retraite Collectif (PERCO). Lutte contre la fraude sociale : examen à l'Assemblée nationale du projet de loi Le projet de loi relatif à la lutte contre la fraude fiscale, douanière et sociale, examiné en procédure accélérée, est débattu à l'Assemblée nationale depuis le 17 septembre après un premier examen au Sénat. Ordonnance " balai " ou de consolidation : publication au JO La sixième ordonnance (n°2017-1718 du 20 décembre 2017) destinée à prendre les mesures de correction et de consolidation pour le renforcement du dialogue social est publiée au journal officiel du 21 décembre 2017. Ordonnances Macron : parution de plusieurs décrets Les ordonnances du 22 septembre 2017 ont totalement réformé le droit du travail dans plusieurs matières. Certains décrets d'applications sont parus et nous vous en présentons les points principaux. Droit à l'erreur : le projet de loi finalisé Le Gouvernement devrait présenter lors du dernier Conseil des ministres de novembre son projet de loi sur le droit à l'erreur qui doit permettre aux particuliers et aux entreprises d'établir de nouvelles relations avec les administrations basées sur la confiance, avec un nouveau rôle de conseil et d'accompagnement notamment des petites et moyennes entreprises. Le principe étant de considérer les usagers comme de " bonne foi " en cas d'infraction constatée lors d'un premier contrôle, afin d'éviter les pénalités. RSI : projets du gouvernement pour les travailleurs indépendants Le sort du régime social des indépendants devrait être réglé dans le PLFSS pour 2018 dont la discussion devant le Parlement doit commencer en octobre 2017. Formation professionnelle : assujettissement des employeurs Les seuils d'effectif applicables aux contributions des employeurs au développement de la formation continue sont harmonisés par le décret n°2017-249 du 27 février 2017 (JO du 28 février 2017). Actualités sociales : décrets attendus Depuis 2015, trois textes majeurs touchant le domaine social ont été publiés : la loi " Macron " du 6 août 2015, la loi " Rebsamen " du 17 août 2015, la loi "Travail " du 8 août 2016. Un certain nombre de textes d'application sont toujours attendus. Focus sur quelques mesures. Rémunération des apprentis : une aide exceptionnelle en 2017 Certains apprentis toucheront une aide exceptionnelle en 2017 a annoncé le 13 décembre 2016 le Premier ministre, Bernard Cazeneuve, lors de la présentation devant l'Assemblée nationale de sa politique générale. Le gouvernement avait initialement projeté, en avril 2016 dans ses 11 mesures " priorité jeunesse ", une augmentation des minima salariaux légaux des jeunes apprentis au 1er janvier 2017 afin d'améliorer leur pouvoir d'achat.</w:t>
      </w:r>
    </w:p>
    <w:p>
      <w:r>
        <w:rPr>
          <w:b/>
          <w:color w:val="FF0000"/>
        </w:rPr>
        <w:t>id 274</w:t>
      </w:r>
    </w:p>
    <w:p>
      <w:r>
        <w:rPr>
          <w:b w:val="0"/>
        </w:rPr>
        <w:t>South of Heaven, film en français - Un homme de retour d'un tour de service est pris pour son frère par des gangsters de recouvrement de créances, tandis que le frère va sur un meurtre et d'enlèvement virée avec un forçat lâche-canon. Ce film a été financé et / ou produit par Blue Maria Productions. PRODUCTION Produit par Brian Udovich, Jason Polstein, Glenn Abbott et Eric Inman. CINEMATOGRAPHIE En charge de Darren Genet. ORIGINAL MOTION PICTURE / SOUNDTRACK Russ Howard III. DISTRIBUTEURS en français Synapse Films. BANDE-ANNONCE (TRAILER) South of Heaven Sans limite, le film complet South of Heaven a une longueur approximative de 100 minutes. Vous pouvez regarder ce film enteir en ou en Anglais avec sous-titre Français en Streaming ou services de Video on Demand (VoD) et Pay Per View (PPV). Français Films est un guide des films online gratuits. Nous offrons des informations sur "South of Heaven" et les autres films de 2008, nous n'offrons pas la possibilité de télécharger des films ou voir des films en streaming. Vous ne pouvez pas télécharger ou regarder des films online sur ce site. Si le contenu informatif sur ce web affecte en aucune façon vos droits, veuillez s'il vous plaît nous contacter. (EN) This service does NOT allow download/watch movies, only offers details about film productions. Do you have questions? Please contact us. Film en Français / South of Heaven - Le plus grand guide des films français. Pour voir des films en streaming en français, vous avez besoin d'un service de vidéo sur demande ou d'un abonnement Netflix.</w:t>
      </w:r>
    </w:p>
    <w:p>
      <w:r>
        <w:rPr>
          <w:b/>
          <w:color w:val="FF0000"/>
        </w:rPr>
        <w:t>id 275</w:t>
      </w:r>
    </w:p>
    <w:p>
      <w:r>
        <w:rPr>
          <w:b w:val="0"/>
        </w:rPr>
        <w:t>Sans doute est-ce l’un des plus grands de l’époque contemporaine. A la fois sculpteur de lumière et maître des espaces, Tadao Ando incarne le parfait équilibre entre modernité et éternité. Dès lors, apposer son nom sur un modèle de montre devient un gage pour celle-ci. S’agissant de l’Octo, qui dans ses versions finissimo a été maintes fois couronnée et célébrée, les modifications ne sont pas aisées. Équilibrée, anguleuse comme l’aurait aimé feu l’ami Genta, la partie extérieure souffrirait mal les attaques. En revanche, pour le cadran, dès lors que l’on respecte l’esprit, certaines audaces sont permises. Et c’est ainsi que le maître résume sa création : « Sur le cadran, une spirale infinie se développe, passant des secondes aux minutes jusqu’à ce que l’on ne la perçoive plus. C’est l’effet des ondes sur l’eau se déployant jusqu’à la quatrième dimension. De l’expansion à la compression, ce motif exprime l’infini, l’éternel, l’intemporel ». Limpide pour celui qui maitrise l’anglé.</w:t>
      </w:r>
    </w:p>
    <w:p>
      <w:r>
        <w:rPr>
          <w:b/>
          <w:color w:val="FF0000"/>
        </w:rPr>
        <w:t>id 276</w:t>
      </w:r>
    </w:p>
    <w:p>
      <w:r>
        <w:rPr>
          <w:b w:val="0"/>
        </w:rPr>
        <w:t>Si vous avez un mauvais crédit, obtenir un crédit pas cher sans justificatif peut sembler impossible. Ainsi, lorsque vous voyez une offre d’approbation garantie sans vérification du crédit, vous risquez d’être extatique. Mais les fournisseurs de ces prêts personnels sans vérification de crédit compensent souvent leur convenance en facturant des taux d’intérêt et des frais […]</w:t>
      </w:r>
    </w:p>
    <w:p>
      <w:r>
        <w:rPr>
          <w:b/>
          <w:color w:val="FF0000"/>
        </w:rPr>
        <w:t>id 277</w:t>
      </w:r>
    </w:p>
    <w:p>
      <w:r>
        <w:rPr>
          <w:b w:val="0"/>
        </w:rPr>
        <w:t>Gagnez en efficacité avec le multifonction sans fil Lexmark Intuition offrant des fonctions avancées d'impression, de photo, de copie et de numérisation conviviales et intégrant un écran couleur LCD de 6 cm et l'impression recto verso automatique. La technologie d'encrage brevetée Vizix permet l'impression de textes nets et contrastés et de photos d'un grand réalisme grâce au positionnement précis des gouttelettes d'encre. La technologie Vizix offre également une vitesse d'impression atteignant 33 ppm en noir et 30 ppm en couleur (2) pour imprimer des photos 10 x 15 cm en seulement 24 secondes (3). Grâce aux cartouches individuelles, remplacez uniquement les couleurs dont vous avez besoin. De par son profond attachement à la protection de l'environnement, Lexmark propose à ses clients des solutions concrètes pour les aider à imprimer de façon plus éco-responsable et conçoit ses produits dans une optique de durabilité.1"Recommended Monthly Page Volume" is a range of pages that helps customers evaluate Lexmark’s product offerings based on the average number of pages customers plan to print on the device each month. Lexmark recommends that the number of pages per month be within the stated range for optimum device performance, based on factors including: supplies replacement intervals, paper loading intervals, speed, and typical customer usage.2"Maximum Monthly Duty Cycle" is defined as the maximum number of pages a device could deliver in a month using a multishift operation. This metric provides a comparison of robustness in relation to other Lexmark printers and MFPs.</w:t>
      </w:r>
    </w:p>
    <w:p>
      <w:r>
        <w:rPr>
          <w:b/>
          <w:color w:val="FF0000"/>
        </w:rPr>
        <w:t>id 278</w:t>
      </w:r>
    </w:p>
    <w:p>
      <w:r>
        <w:rPr>
          <w:b w:val="0"/>
        </w:rPr>
        <w:t>| par Sonia Ouadhi | Crédits photos : Laurent Vu/ALP/TF1 Lola n'ira pas sur les fameux poteaux. La candidate du Nord a beau avoir brillé durant toute l'aventure de Koh-Lanta, les 4 Terres, elle n'a pas réussi à s'imposer lors de l'épreuve de la course d'orientation. Pour Voici.fr, l'aventurière revient sur son élimination, tout en dressant un bilan de son incroyable expérience et en revenant sur les rumeurs de couple avec Loïc. Lola avait tout pour remporter la fameuse course d’orientation. Après 39 jours de survie, la candidate du Nord a surtout marqué cette édition de Koh-Lanta avec tous ces exploits. Détentrice de deux colliers d’immunité, la jeune femme a même réussi à remporter cinq épreuves de confort. Une belle prouesse pour la petite brune que personne ne voyait venir. Forte de son amitié avec Angélique, qui a malheureusement été éliminée lors du tout dernier conseil, Lola pensait pourvoir se qualifier pour les poteaux. Elle s’est finalement inclinée aux portes de l’épreuve mythique aux côtés de Dorian. Une déception, mais également un soulagement pour la participante qui avait déjà tout donné. Voici.fr : Tu as eu un très bonne étoile durant toute l’aventure. Etais-tu confiante pour la course d’orientation ? Lola : J’étais confiante mais je savais que ça allait être très très dur parce que physiquement, j’étais au bout du bout. Je ne tenais presque plus debout. Dès que je me levais, j’avais des petits vertiges. Je savais que j’allais essayer de tout donner mais j’étais très très fatiguée. Comment as-tu abordé cette course d’orientation ? On voit qu’à un moment, tu as une technique surprenante en surveillant Brice… Au début, je voulais vraiment chercher ma balise sauf que je suis arrivée jusqu’à Brice. Et à ce moment-là, je me suis dit : "Lola, tu es complètement perdue". J’étais sûre que Brice avait déjà trouvé la balise donc je me suis dit : "essaie de regarder là où il regarde !" Pour moi, ma stratégie était de ne pas perdre de temps. Tu t’es dit quoi quand Alexandra a trouvé le dernier poignard ? J’ai été vraiment soulagée, vraiment. J’étais libérée (rires). Je n’ai eu aucune déception. De toute façon, ça faisait bien deux heures que je me disais : “J’espère que quelqu’un va le trouver ! Peu importe qui c'est !” Je n’ai jamais pensé à abandonner, mais j’ai baissé les bras quand même. C’était une aventure magique mais l’orientation était tellement difficile que même moi, je ne me reconnais pas. Et je sais que ce soir, je vais avoir du mal à regarder l’épisode parce que ce n’est pas mon caractère. Je ne suis pas quelqu’un qui ne se donne pas à 100 %. Mais sur le moment, j’étais tellement épuisée et j’avais tellement fait un si beau parcours que je m’en fichais un peu. Je pense que peut-être mentalement, j’étais moins forte à la fin. Je n’avais presque plus rien à prouver. A partir du moment où on arrive à l’orientation, en ayant gagné des épreuves, on est déjà un peu victorieux. Que penses-tu des trois finalistes : Loïc, Brice et Alexandra ? Ils le méritent entièrement, vraiment ! Brice, même si dans l’aventure on n'était pas amis, il le mérite parce qu’il a été seul contre tous. Il mérite vraiment d’aller aux poteaux. Alexandra, elle, c’est la révélation de ce Koh-Lanta. Elle a quand même commencé au plus mal (rires). Loïc est fidèle à lui-même. Il a été fort, du début à la fin, et gentil du début à la fin. A ce stade, qui voyais-tu gagner ? Je voyais</w:t>
      </w:r>
    </w:p>
    <w:p>
      <w:r>
        <w:rPr>
          <w:b/>
          <w:color w:val="FF0000"/>
        </w:rPr>
        <w:t>id 279</w:t>
      </w:r>
    </w:p>
    <w:p>
      <w:r>
        <w:rPr>
          <w:b w:val="0"/>
        </w:rPr>
        <w:t>Le 29 septembre 2010 Lionel Maurel (Calimaq) Creative Commons projette de créer un « marquage » en ligne du domaine public. La Public Domain Mark pourrait lever bien des difficultés actuelles et permettrait aux institutions culturelles d'attester que l'œuvre numérisée appartient au domaine public. Dans la torpeur de l’été, la nouvelle est passée relativement inaperçue, mais Creative Commons a annoncé le lancement prochain d’un nouveau dispositif qui va venir compléter son jeu de licences pour permettre un « marquage » en ligne du domaine public. Cet outil, la Public Domain Mark, pourrait lever bien des difficultés actuelles et il revêt certainement un intérêt particulier pour les institutions culturelles – bibliothèques, archives, musées – qui mettent en ligne des fonds patrimoniaux. Rappelons que le domaine public est constitué par l’ensemble des œuvres de l’esprit pour lesquelles les droits d’auteur (ainsi que les droits voisins) ont expiré à l’issue d’une durée fixée par la loi. Cette dernière peut varier : vie de l’auteur plus 70 ans en principe en France et en Europe, mais on trouve des durée plus courtes (vie de l’auteur plus 50 ans au Canada) ou plus longues (vie de l’auteur plus… 95 ans au Mexique !). Une fois qu’une œuvre entre dans le domaine public, le monopole d’exploitation des titulaires cesse et elle peut être librement reproduite ou représentée. Cependant la signification de l’entrée dans le domaine public d’une œuvre peut varier selon la portée que les pays donnent au droit moral de l’auteur. Aux Etats-Unis, où le droit moral n’existe qu’à l’état de traces jurisprudentielles, l’oeuvre devient réellement « libre de droits » une fois qu’elle entre dans le domaine public. Il en est de même dans les pays où le droit moral ne dure qu’autant que subsistent les droits patrimoniaux (Allemagne ou Canada, par exemple). Mais dans la plupart des pays européens, et tout particulièrement en France, où cette notion est la plus forte, le droit moral persiste perpétuellement. Une œuvre du domaine public peut certes être reproduite et diffusée librement, y compris à des fins commerciales, mais à la condition de respecter le droit moral dans toutes ses composantes (respect de la paternité, de l’intégrité, du droit de divulgation et de repentir). A l’heure du numérique, où les œuvres circulent sur la Toile, il devient d’une importance décisive d’identifier avec certitude si elles appartiennent ou non au domaine public, pour déterminer les conditions dans lesquelles elles peuvent être réutilisées. Mais c’est un véritable défi que de le faire, notamment à cause des disparités des différentes législations nationales et de l’incertitude quant aux lois applicables lorsque les usages se font en ligne (voir cette affaire pour une illustration). L’inadaptation des outils existants au marquage du domaine public en ligne La Public Domain Dedication permettait au titulaire des droits sur une œuvre de la verser par anticipation dans le domaine public, en manifestant publiquement sa volonté d’abandonner ses droits sur sa création. Le même instrument pouvait servir à un tiers à certifier qu’une œuvre, dont il n’était pas l’auteur, appartenait bien au domaine public. Le problème de ces outils était qu’ils avaient été façonnés dans le cadre du droit américain, qui ne connaît pas le droit moral. Or certains juristes estiment qu’il n’est pas possible pour un auteur de renoncer valablement à exercer son droit moral sur une œuvre. La jurisprudence considère en effet qu’il s’agit d’un attribut si fort de la personnalité qu’il est dit inaliénable : la renonciation au droit moral par contrat serait sans valeur juridique, ce qui permettrait aux auteurs de revenir à tout moment sur leur décision. Même si ce raisonnement est contestable (et contesté), il jetait un doute sur la validité de la Public Domain Dedication. Celle-ci était de toutes façons faite pour permettre aux auteurs de « libérer » complètement leurs œuvres, mais pas de marquer le domaine public en ligne. La Public Domain Certification aurait pu remplir cet office, mais elle souffrait pareillement d’être trop ancrée dans le droit US et de</w:t>
      </w:r>
    </w:p>
    <w:p>
      <w:r>
        <w:rPr>
          <w:b/>
          <w:color w:val="FF0000"/>
        </w:rPr>
        <w:t>id 280</w:t>
      </w:r>
    </w:p>
    <w:p>
      <w:r>
        <w:rPr>
          <w:b w:val="0"/>
        </w:rPr>
        <w:t>Cette année l'AFUP organise les 5 et 6 juin prochains le Forum PHP 2012, un retour après 18 mois d'absence. La programmation est riche et variée, par exemple un tour d'horizon de PHP en 2012 présenté par Rasmus Lerdorf, créateur du langage ou encore Enrico Zimuel pour une présentation intitulée "A quick start on Zend Framework 2". Les experts français ne sont pas en reste : Frédéric Hardy et Ivan Enderlin présenteront par exemple "Anatomie du test". Pour plus d'informations, rendez vous sur le site dédié à ce Forum. En exclusivité, nous avons eut accès ce jour à la première alpha de PHP7, actuellement aux premiers stades de son développement. Un seul mot nous vient à l'esprit après avoir essayé ce bijou, avec l'assitance de l'équipe de développement par vidéo-conférence : révolution !En effet, cette mouture se veut novatrice :Les performances de PHP7 sont tout simplement halucinantes, la progression par rapport a PHP5 est en effet de 1700% !  Pour arriver a ce résultat, l'équipe de développement à choisi de réécrire l'ensemble de PHP en assembleur 64 bits. L'unique défaut de ce choix est qu'il est impératif de disposer d'un processeur très récent, supportant les instructions 64 bits. Les développeurs ont cependant réussi a faire en sorte qu'un système d'exploitation 64 bits ne soient pas necessaire, en utilisant un système de virtualisation (voir plus bas). Afin de faciliter l'édition des scripts, l'équipe a intégré directement un éditeur dans PHP. Celui ci est accessible via la commande php -e. Encore plus fort, cet éditeur s'adapte automatiquement a votre système. Ainsi, qu'il soit lancé sous windows, mac ou linux, l'éditeur utilisera les fenetres les plus appropriées. De même, si vous lancez celui ci en console, il utilisera alors les fonctionnalitées de celle ci, vous permettant d'éditer directement à distance. Cet éditeur très performant vous indiquera la moindre erreur de syntaxe dès la saisie, ainsi que les erreurs de logique a chaque sauvegarde du fichier.  Il est proche d'un IDE en terme de fonctionnalitées, avec la classique auto_completion (remontant a travers les fichiers inclus et les méthodes de classes), et des outils de debugages très pratiques. Des macros génériques ont été crées afin de gagner du temps dans le code. Combien de fois vous est t'il arrivé d'écrire des lignes et des lignes de code pour peu de fonctionnalités. Ce temps est révolu. Prenoms un exemple simple : loginBox() vous permet d'afficher une boite de connexion à votre site, intégrant une gestion ajax. La mise en forme se fait simplement par CSS. Il existe ainsi une quantité incroyable de macros, et la liste s'étend de jours en jours. Afin de tirer le meilleur parti des processeurs récents, tout en augmentant la sécurité, PHP7 fonctionne maintenant de manière virtualisée. Ainsi, chaque script est isolé, mais les scripts liés (includes ou requiere par exemple) peuvent être traités par un autre processeur en simultané. Un système complexe mais puissant de hierarchisation et de communication inter processus a été mis au point afin de permettre le bon fonctionnement du tout. Seul hic, la stabilisation de PHP6 n'étant pas encore effectué, PHP7 va encore rester un long moment au stade d'alpha. La sortie finale est prévue pour le 1er avril 2022 !PHP Québec est fière d'annoncer la 7e édition de la Conférence PHP Québec. La Conférence aura lieu à Montréal (Québec) entre les 4 et 6 mars 2009. Nous cherchons des conférenciers souhaitant partager leur expertise avec des professionnels nord américain. La Conférence propose des sessions techniques, des laboratoires dédiés aux développement techniques avec PHP5+, XML, services web, bases de données, etc., et gestion de projets où les conférenciers et les visiteurs cherchent des solutions aux problématiques courantes rencontrées en entreprise. Avec des événements tels que le PHPLab, le salon d'emploi et le 5 à 7, la Conférence sera une excellente occasion pour rencontrer les experts locaux, les développeurs du langage PHP et les commanditaires. Pour plus d'information, visitez le site web. Nous sommes heureux de vous annoncer que l'assemblée générale de PHPDébutant aura lieu le 24 mai 2007 à partir de 20h. Si le</w:t>
      </w:r>
    </w:p>
    <w:p>
      <w:r>
        <w:rPr>
          <w:b/>
          <w:color w:val="FF0000"/>
        </w:rPr>
        <w:t>id 281</w:t>
      </w:r>
    </w:p>
    <w:p>
      <w:r>
        <w:rPr>
          <w:b w:val="0"/>
        </w:rPr>
        <w:t>youtube Document Unique Gratuit. Le Document Unique est obligatoire dans toutes les entreprises dès lors qu'elle embauche son premier salarié. PREVANTICIP met à disposition des Start Ups ou des jeunes pousses un Document Unique gratuit qui est adapté à une première embauche pour un travail de bureau. Ce fichier, disponible sous excel, est envoyé au chef d'entreprise sur simple demande par mail via le site www.prevanticip.com. Le chef d'entreprise n'a plus qu'à compléter quelques éléments, en fonction de son activité et de son environnement de travail, pour que son document unique soit valable. Le Document Unique recense l'ensemble des risques professionnels auxquels sont exposés les salariés et indique quels sont les actions de prévention menées par l'entreprise.</w:t>
      </w:r>
    </w:p>
    <w:p>
      <w:r>
        <w:rPr>
          <w:b/>
          <w:color w:val="FF0000"/>
        </w:rPr>
        <w:t>id 282</w:t>
      </w:r>
    </w:p>
    <w:p>
      <w:r>
        <w:rPr>
          <w:b w:val="0"/>
        </w:rPr>
        <w:t>22. Muriel en était pantoise. Chose qu’elle n’avait faite qu’une fois dans sa vie, elle se pinça pour s’assurer qu’elle ne rêvait pas. Elle ne rêvait pas. Puis elle appela : – Roger ! Roger dormait, tout le monde dormait. Même les chiens. Elle se sentait moins que seule, ou seule et de trop, avec au ventre une béance. La lucarne du grenier. De là elle dominerait la campagne. Grimpant à toutes jambes, elle courut voir. Dans le jour naissant, le grand C de la promenade paraissait une cage déserte, un vêtement égaré, un écrin saccagé. – Roger ! Un sanglot arrêta son cri. De toute façon il était trop loin pour entendre. Elle retourna dans leur chambre, et pleurait en secouant son mari. – Roger ! Réveille-toi ! La Pierre ! – Quoi ? Elle est tombée ? Incapable de répondre, elle montrait la fenêtre. Il alla écarter les rideaux, ouvrit la croisée, poussa les volets. – Oh putain ! Clémence les rejoignit, les yeux gonflés. – Elle va revenir, hein, dis, maman ? Vide, vidé. Comme trahi. Comme un corps qui se saurait abandonné d’une âme. Tony referma le velux, dévala l’escalier, courut dans le jardin, et là, continua de courir, en rond, sans autre but que de s’étourdir, pour s’endormir ou pour se réveiller une bonne fois. Cynthia accéléra, impatiente que finisse ce virage contrariant. Quand enfin la vue fut de nouveau dégagée, elle accéléra encore, comme si cela pouvait faire réapparaître la Pierre. Les mains crispées sur le volant, elle voulut garder espoir. Puis une tristesse la submergea. Nous interrompons nos programmes. Un phénomène inexplicable vient de se produire… Ce message et des milliers d’autres équivalents envahirent les ondes, les écrans, comme lors de la Survenue. On manquait toutefois d’images chocs pour illustrer l’événement. Le cauchemar cauchois : c’est fini. Heuzé se retint de justesse de renverser le présentoir. Il respecta la douleur silencieuse qui régnait dans l’établissement, et la sobre dignité du titre du Havre libre : Adieu ? Jamais la clientèle n’avait été à la fois aussi nombreuse et aussi taiseuse. Les parieurs qui levaient la tête vers les écrans ou cochaient leurs grilles n’avaient pas l’air d’y croire. Personne n’avait l’air d’être à ce qu’il faisait. Quand même, il fallait que ça sorte. La une d’Aujourd’hui l’avait exaspéré ; dès qu’il eut refermé la main sur son demi, Heuzé lança à la cantonade : – Le cauchemar ! Les cons ! Banville réagit au quart de tour. – I’ vendraient leur mère pour un jeu de mots. – I’ peuvent se le garder leur canard ! – Faire des cocottes avec ! La question tournait en boucle : Où ? Où la Pierre était-elle passée ? Où allait-elle réapparaître ? Et, accessoirement, quand ? La question pourquoi venait en second, tout aussi lancinante. Chacun y allait de son hypothèse, au village plus qu’ailleurs, chez Sueur plus qu’en tout autre endroit. La veille, la Pierre avait saigné. C’est-à-dire que le soleil à son lever l’avait tendue d’écarlate. Mais bon, le phénomène s’était déjà produit sans conséquence, y compris à la nouvelle lune. On chercha des responsables. Cela devint vite une plaisanterie. Qu’est-ce t’en as foutu ? Et chacun de fouiller ses poches d’un air emmerdé. Sur la Toile, un petit malin émit une demande de rançon. La planète s’en égaya pendant trois jours. D’autres revendiquèrent l’enlè</w:t>
      </w:r>
    </w:p>
    <w:p>
      <w:r>
        <w:rPr>
          <w:b/>
          <w:color w:val="FF0000"/>
        </w:rPr>
        <w:t>id 283</w:t>
      </w:r>
    </w:p>
    <w:p>
      <w:r>
        <w:rPr>
          <w:b w:val="0"/>
        </w:rPr>
        <w:t>SI vous êtes amateurs de latte en tous genres, ce unicorn latte ou “lait de licorne” à la couleur flashy va vous séduire. C’est LA boisson tendance aux États-Unis, où elle aurait été lancée dans un bar de Brooklyn. En plus de sa jolie couleur verte ou bleue, vous serez sans doute aussi surpris que moi d’apprendre que cette boisson est totalement “healthy”. Ce latte ne contient pas une goutte de café, mais du lait végétal (originellement du lait de coco), du gingembre, du miel, du citron, bref, que des bonnes choses! En plus de sa magnifique couleur, cette boisson apporte donc pas mal de bienfaits. Elle est inspirée des boissons ayurvédiques, et ses ingrédients favorisent le bien-être et l’énergie. Sur beaucoup d’aspects, le lait de licorne s’apparente au Golden milk, notamment grâce à ses bienfaits digestifs, énergétiques et détoxifiants. Quant à sa jolie couleur, elle n’est pas due à un colorant artificiel, mais à un ingrédient totalement naturel, une micro-algue très colorée vendue sous forme de poudre. Aux États-Unis, on trouve une autre variété d’algue bleue tandis qu’en France, nous n’avons pour l’instant que la spiruline qui est plutôt verte, ce qui explique qu’il peut y avoir des différences de couleur suivant l’origine de la recette. La spiruline est une micro-algue à laquelle on prête des propriétés quasi miraculeuses pour la santé. N’exagérons rien, s’il existait un ingrédient capable de guérir tous les maux de la terre, je pense qu’on en mangerait tous depuis longtemps! Mais quoiqu’il en soit, les aliments de la famille des algues présentent certains bienfaits non négligeables et il y a bien sûr l’effet très sympa qu’apporte cette algue dans la cuisine avec sa jolie teinte! J’ai trouvé cette recette sur le blog Liten rega, un blog éthique qui partage des découvertes cuisine et beauté végan… Sa recette est à base de lait d’avoine alors que l’original était au lait de coco. J’ai encore varié en prenant cette fois du lait de riz et ce fut super bon! A vous de voir quel lait vous utiliserez, sachant que le lait de coco est moins “neutre” que les autres niveau goût, mais aussi plus épais donc il permettra d’obtenir une belle mousse. Avec le lait de riz, j’ai du être très délicate pour ajouter les décorations, et certaines ont coulé à pic! En voyant les ingrédients de cette recette, je me suis demandé quel goût pouvait avoir un mélange pareil…Je veux dire, je n’ai aucun souci avec le gingembre, ni le citron, ni le sirop d’agave, mais les algues, c’est plus dur, surtout dans une recette sucrée, arghhh! Il faut savoir que la spiruline a vraiment une odeur assez horrible particulière. Mais bonne nouvelle, on ne reconnaît pas du tout le goût ou l’odeur de l’algue dans cette boisson. Au final on obtient un mélange que j’ai trouvé assez bon, un peu spécial, presque chimique comme celui d’un bonbon, ce qui est assez incompréhensible vu que cela ne contient que du naturel… A l’exception des décorations en sucre bien sûr, mais j’ai goûté d’abord sans. Bref, je ne dirais pas que c’est ma boisson préférée de tous les temps, mais j’ai beaucoup aimé et surtout c’est très joli! Si vous voulez surprendre vos copines pour un brunch ou un petit goûter, n’hésitez pas à leur en faire un, surprise garantie! Vous pouvez aussi faire chauffer le lait pour le boire en boisson chaude. Unicorn latte Pour 1 mug XL 25 cl de lait de coco ou végétal 1/2 c. à c. de spiruline en poudre 1 c. à c. d’extrait de vanille liquide 0.25 cm de gingembre frais râpé 1 c. à s. de citron 1 c. à s. de sirop d’agave 1 c. à s. de perles et vermicelles en sucre Râpez le gingembre</w:t>
      </w:r>
    </w:p>
    <w:p>
      <w:r>
        <w:rPr>
          <w:b/>
          <w:color w:val="FF0000"/>
        </w:rPr>
        <w:t>id 284</w:t>
      </w:r>
    </w:p>
    <w:p>
      <w:r>
        <w:rPr>
          <w:b w:val="0"/>
        </w:rPr>
        <w:t>RECETTE THERMOMIX ® Semoule au chocolat Ingrédients - 6 20min Preparation 20minTemps de cuisson - 7 Facile Preparation - 8 - 9Dessert La préparation de la recette - Mixer le chocolat avec le sucre. Quelques coups de turbo. Mettre le fouet, le lait et faire chauffer 5 mn a 90°c. Mettre la semoule et faire tourner 15 mn a 90°c vit 2. Mettre en pots et laisser refroidir avant dégustation. Accessoires dont vous avez besoin "Cette recette a été publiée par un utilisateur du site Thermomix. Elle n'a pas été testée par le département recherche et développement Thermomix France. La société VORWERK France ne peut être tenue pour responsable de la création et de la réalisation de la recette proposée, notamment pour les quantités, les étapes et le résultat. Pour une utilisation optimale de votre Thermomix, veuillez vous référer uniquement au guide d'utilisation de votre appareil, en particulier pour les consignes de sécurité." - Croûte aux fraises (tarte aux fraises) - SORBET ANANAS AU RHUM BLANC à indice glycémique bas - SEMOULE DE MILLET AU CHOCOLAT - Variante Fondant au chocolat sans gluten - Number cake - Château gâteau au chocolat - Variante Confiture à la myrtille - Cake aux myrtilles et à la farine de petit épeautre - cagette de fruits - Gâteau au chocolat avec de la courgette - CLAFOUTIS AUX CERISES ET ABRICOTS à indice glycémique bas - CHARLOTTE AUX FRAISES à indice glycémique bas - Œufs au lait - Cheesecake au chocolat - Base muffins au yaourt - Galette de blé noir - Panna cotta - Confiture de myrtilles très bonne recette faite ce jour... très bonne recette faite ce jour Bien dosé. Merci ketchoupi37: Super ! Régalez vous bien alors ketchoupi37: Super ! Régalez vous bien alors Des années que nous n'avions pas mangé de la... Des années que nous n'avions pas mangé de la semoule au lait. Cette recette a été un tel succès que je l'ai faite deux fois en l'espace d'une semaine! Simple, rapide, EXCELLENT Simple, rapide, EXCELLENT Merci isafost: Merci isafost: Dessert vite fait et très bon. A refaire à... Dessert vite fait et très bon. A refaire à volonté. Cette recette me tente beaucoup je vais... Cette recette me tente beaucoup je vais l'inaugurer ce jour.</w:t>
      </w:r>
    </w:p>
    <w:p>
      <w:r>
        <w:rPr>
          <w:b/>
          <w:color w:val="FF0000"/>
        </w:rPr>
        <w:t>id 285</w:t>
      </w:r>
    </w:p>
    <w:p>
      <w:r>
        <w:rPr>
          <w:b w:val="0"/>
        </w:rPr>
        <w:t>Justin Timberlake dans le rôle d'Elton John ? Logan Cartier Justin Timberlake en costumes somptueux, portant des lunettes extravagantes et chaussures à semelles compensées? C'est l'idée d'Elton John pour interpréter une comédie musicale basée sur sa propre vie. Le scénario est écrit par l'auteur de «Billy Elliot» Lee Hall et de nouvelles chansons devraient être composée par Elton John pour le film en question.</w:t>
      </w:r>
    </w:p>
    <w:p>
      <w:r>
        <w:rPr>
          <w:b/>
          <w:color w:val="FF0000"/>
        </w:rPr>
        <w:t>id 286</w:t>
      </w:r>
    </w:p>
    <w:p>
      <w:r>
        <w:rPr>
          <w:b w:val="0"/>
        </w:rPr>
        <w:t>Ok, j'ai compris VERT - Veste Dickies - Coton (70%), polyamide (30%) - Doublure : polyester (100%) - A motif camouflage vert et kaki - Intérieur matelassé noir - Capuche ajustable à l'aide d'un cordon élastique - Fermeture zippée au niveau du col - 1 poche avant zippée dissimulée - 2 poches latérales fermées par un zip - Poignets Compte tenu de contraintes techniques, Kelkoo ne peut pas garantir l'entière exactitude, ni l'exhaustivité des informations fournies par les marchands. En conséquence et du fait de la nature de l’activité de Kelkoo, en cas de différences entre les informations affichées sur le site web de Kelkoo et celles affichées sur le site web du marchand, ces dernières prévaudront. Les prix affichés sont TFC (Tous Frais Compris), sauf pour les véhicules neufs (prix TTC hors frais de dossier)</w:t>
      </w:r>
    </w:p>
    <w:p>
      <w:r>
        <w:rPr>
          <w:b/>
          <w:color w:val="FF0000"/>
        </w:rPr>
        <w:t>id 287</w:t>
      </w:r>
    </w:p>
    <w:p>
      <w:r>
        <w:rPr>
          <w:b w:val="0"/>
        </w:rPr>
        <w:t>bareMineralsPoudre de finition PERFECTING VEIL bareSkin™ Utiliser avec Sérum anticernes à couvrance totale BARESKIN® Pinceau visage Full Flawless Une poudre de finition illuminatrice légère qui floute les ridules. Ce qu’il fait : Cette poudre de finition incroyablement légère est formulée avec des agents optiques qui reflètent la lumière pour diffuser l'apparence des ridules. Infusé de cellules souches de lilas et de vitamine C, ce produit contribue à illuminer le teint, tandis que son mélange spécial de minéraux absorbe l’excès de sébum et équilibre la texture de la peau. - Appliquer par dessus le maquillage avec un pinceau ou la houppette fournie pour apporter la touche de finition parfaite (il est recommandé d'utiliser un pinceau visage rétractable de précision). L'ART DE LA BEAUTÉ MINÉRALE | Nous avons lancé la révolution de la beauté pure avec notre fond de teint minéral meilleur vendeur en 1995, et depuis, nous créons des produits de soin et de maquillage purs et non testés sur les animaux, qui ne sacrifient jamais la performance. Nos formules bienfaisantes ne contiennent aucun produit chimique agressif et additif superflu, et regorgent d'extrait végétaux et de minéraux naturels. Si vous n’êtes pas entièrement satisfait d’un article ou d’un cadeau acheté en ligne, vous pouvez le retourner en magasin ou par la poste, au Canada et aux États-Unis. Des restrictions s’appliquent aux retours hors des États-Unis.</w:t>
      </w:r>
    </w:p>
    <w:p>
      <w:r>
        <w:rPr>
          <w:b/>
          <w:color w:val="FF0000"/>
        </w:rPr>
        <w:t>id 288</w:t>
      </w:r>
    </w:p>
    <w:p>
      <w:r>
        <w:rPr>
          <w:b w:val="0"/>
        </w:rPr>
        <w:t>Le ministre israélien de la Défense, Ehud Barak a confirmé la transformation d’un collège d’enseignement en une université dans la colonie. La décision a d’ores et déjà été condamnée par les Palestiniens. «Pour la première fois depuis des décennies, Israël a une nouvelle université», s’est félicité le bureau du Premier ministre Benyamin Netanyahou .Dans un communiqué paru lundi, le gouvernement israélien a confirmé sa décision de transformer en université un collège situé dans la colonie d’Ariel en Cisjordanie ,sur un territoire revendiqué par l’Autorité palestinienne. Approuvé en septembre Le 9 septembre dernier, le gouvernement du Premier ministre avait approuvé la transformation. Et attendait l’avait du ministre de la Défense pour devenir effective. C’est désormais chose faite. «Le ministre de la Défense Ehoud Barak a ordonné au commandant de la région militaire centre (qui couvre la Cisjordanie), le général Nitzan Alon, de proclamer que le collège universitaire d’Ariel est une université», indique le communiqué. Créé en 1982, le collège d’Ariel accueille 12.000 étudiants dans quatre facultés (sciences médicales, ingénierie, sciences naturelles, sciences sociales). En tant qu’université, elle pourra bénéficier de financements supplémentaires et délivrer des diplômes d’Enseignement supérieur. Une décision déjà contestée La création de cette université dans une zone revendiquée par les Palestiniens a suscité des oppositions. Jusque dans les rangs israéliens. En septembre, le Conseil de l’enseignement supérieur en Israël, qui régit les sept universités installées sur le territoire israélien, avait lui contesté cette transformation. Le bureau de l’Enseignement supérieur palestinien a également condamné cet acte, appelant les universités du monde entier à boycotter la nouvelle institution. La France déplore également cette officialisation. «Cette mesure, à l’instar de toutes celles visant à pérenniser ou à légitimer la colonisation dans les Territoires palestiniens, ne peut que saper davantage la confiance entre les parties. Nous appelons par conséquent Israël à revenir rapidement sur cette décision», estime le Ministère des Affaires étrangères. La transformation en université du campus d’Ariel, près de Naplouse, marque un durcissement de la politique de colonisation israélienne à l’approche des élections législatives anticipées du 22 janvier. En décembre, le gouvernement avait déjà donné son feu vert à la construction de 1.500 logements supplémentaires à Jérusalem-Est. Une grande partie de la communauté internationale, notamment l’Union européenne, a condamné ces nouveaux projets de développement de colonies, engagés au lendemain de la reconnaissance le 29 novembre de la Palestine comme État observateur par l’Assemblée générale des Nations unies. Benyamin Nétanyahou a répété à maintes reprises que tout futur accord de paix avec les Palestiniens devra préserver le contrôle d’Israël sur Ariel (20.000 habitants) ainsi que sur les grands blocs d’implantation en Cisjordanie. Les Palestiniens continuent de revendiquer la Cisjordanie. bravo a israel bravo a ce peuple courageux qui vit entoure d ennemis pret a vouloir l exterminer et malgre tout israel construit et avance sur sa terre la terre d israel que ca plais ou pas israel ne s arretera jamais et tant mieu nul ne lui dictera ce qu il a a faire ou pas et tous les commentaires et les paroles ne changeront rien Bravo</w:t>
      </w:r>
    </w:p>
    <w:p>
      <w:r>
        <w:rPr>
          <w:b/>
          <w:color w:val="FF0000"/>
        </w:rPr>
        <w:t>id 289</w:t>
      </w:r>
    </w:p>
    <w:p>
      <w:r>
        <w:rPr>
          <w:b w:val="0"/>
        </w:rPr>
        <w:t>Forum du laboratoire des technologies Microsoft Je me demande s'il n y a pas un souci avec la PKI que j'avais avant dessus ... Du coup je n'en ai plus, j'en a recrée une autre mais je n'arrive vraiment pas à virer cet utilisateur.</w:t>
      </w:r>
    </w:p>
    <w:p>
      <w:r>
        <w:rPr>
          <w:b/>
          <w:color w:val="FF0000"/>
        </w:rPr>
        <w:t>id 290</w:t>
      </w:r>
    </w:p>
    <w:p>
      <w:r>
        <w:rPr>
          <w:b w:val="0"/>
        </w:rPr>
        <w:t xml:space="preserve">Hello Insomniac Girl !! Quelquefois les nuits sont longues...tu tourneboules dans ton lit...tu te grattes la tête... L'insomnia fever prend le dessusâ€¦ " 1 mouton ... 2 moutons ... 3 moutons ... tic tac tic tac tic tac tic tac ... 22h ... 22h14 ... 22h22 ... ah , je fais un vêu ... 22 v'là les flics ... pffff ... ridicule ... 23h01 ... tic tac tic tac tic tac ... 32 moutons ... 34 moutons ... 54 biquettes ... merde j 'en étais où ... tic tac tic tac tic tac ... 00h04 ... 00h09 ... pfff ... mais pourquoi elle m'a dit ça ? ... tic tac tic tac ... il fait chaud ... pffff ... tic tac tic tac tic tac ... à quelle heure j'ai rendez-vous demain ... pfff .... 78 moutons ... 79 moutons ... une vache ... tic tac tic tac tic tac ... je l 'Aime ... elle est jolie ... tic tac tic tac tic tac ... 'tain de réveil qui fait du bruit ... tic tac tic tac tic tac ... et M.......RDE !!! je n arrive pas à dormir ..." STOOOOOOOOP !! Renonce à trouver le sommeil, jette ton Xanax, bouge ton boule et rejoins-nous à : La Perle - 26 quai Lunel à Nice - Le vendredi 26 octobre à partir de 22h All night long, let the music take control!!! La Mad sinon rien ... Dress Code : euhâ€¦ton plus beau pyjama ... ta chemise de nuit ... ta lingerie fine ... sexy ... ou pas ... www.madmoizelles.com facebook.com/madmoizelles </w:t>
      </w:r>
    </w:p>
    <w:p>
      <w:r>
        <w:rPr>
          <w:b/>
          <w:color w:val="FF0000"/>
        </w:rPr>
        <w:t>id 291</w:t>
      </w:r>
    </w:p>
    <w:p>
      <w:r>
        <w:rPr>
          <w:b w:val="0"/>
        </w:rPr>
        <w:t>BPS C25/30 D20 S3 Le béton prêt à l’emploi, transporté par camion toupie directement sur votre chantier, est un réel gain de temps et d’énergie. Les Béton à Propriétés Spécifiés (BPS) sont fabriqué par les centrales de BPE : ce sont des béton standardisés et normés NF dont les propriétés requises sont spécifiées au producteur, ce dernier est responsable de fournir un béton satisfaisant aux exigences demandées. C’est un gage de garantie et de performance renforcée. ATTENTION: Tous rajout d’eau sur chantier modifierais la formulation béton et pourrait donc entraîner la perte de la garantie de résistance du béton. Les principaux usages du BPS C25/30 sont: – Béton de fondation – Dallage Caractéristiques techniques BPS C25/30 D20 S3: – C25/30: résistance de compression que le béton doit atteindre, ici, elle est moyenne, soit comprise entre 25 et 30 MPa à 28 jours. – D20: dimension moyenne des granulats – S3: classe de consistance du béton. Attention toutefois, l’ajout d’adjuvant peut modifier la consistance définitive du béton (voir options). Le béton prêt à l’emploi, transporté par camion toupie directement sur votre chantier, est un réel gain de temps et d’énergie. Les Béton à Compositions Prescrites (BCP) sont fabriqués par les centrales de BPE : les BCP répondent à une formule béton spécifique qui tient compte du dosage des différents matériaux. C’est un gage de garantie et de performance renforcée. ATTENTION: Ce type de béton répond à un dosage des différents matériaux le composant (sable, gravier, eau, ciment). Aucune certification de résistance n’est donc possible! Les principaux usages du BCP 250Kg sont: – Béton de propreté – Calage d’ouvrage – Béton de Remplissage Caractéristiques techniques BCP 250Kg Dmax 20 CPJ-CEM II/B 32.5: – BCP 250Kg: dosage de ciment par m³, ici 250 kg de ciment par m³ de béton. – D20: dimension moyenne des granulats – CPJ-CEM II/B 32.5: classe de résistance du ciment, ici équivalente au sac de ciment rouge TOKUYAMA. Béton de Propreté (Micro Béton 250kg) 18.050 Fcfp / M³ Le Micro Béton répond à la demande de nos clients souhaitant du béton scorie, ce dernier n’étant plus autorisé en fondation à cause de sa porosité. Le Micro Béton 250kg répond donc aux critères d’un béton classique en respectant les dosages des différents matériaux, le tout à un prix compétitif Les principaux usages du Micro Béton 250Kg sont: – Béton de propreté – Béton de Bordure – Béton pour Puits Caractéristiques techniques – 250Kg: dosage de ciment par m³, ici 250 kg de ciment par m³ de béton. – D6: dimension moyenne des granulats – CPJ-CEM II/B 32.5: classe de résistance du ciment, ici équivalente au sac de ciment rouge TOKUYAMA.. ATTENTION: Ce type de béton répond à un dosage des différents matériaux le composant (sable, gravier, eau, ciment). Aucune certification de résistance n’est donc possible! Les options possibles Retardateur : limite l’élévation de température du béton lors de sa prise et de son durcissement par étalement dans le temps de la chaleur d’hydratation. Idéal pour le bétonnage par temps chaud. Hydrofuge : en milieu humide, l’agent hydrofuge réparti dans la masse du béton durant sa fabrication rendra l’ouvrage réalisé étanche à l’eau. Fibres synthétiques : fibres permettant l’anti fissuration du béton. Le béton prêt à l’emploi, transporté par camion toupie directement sur votre chantier, est un réel gain de temps et d’énergie. Les Béton à Compositions Prescrites (BCP) sont fabriqué</w:t>
      </w:r>
    </w:p>
    <w:p>
      <w:r>
        <w:rPr>
          <w:b/>
          <w:color w:val="FF0000"/>
        </w:rPr>
        <w:t>id 292</w:t>
      </w:r>
    </w:p>
    <w:p>
      <w:r>
        <w:rPr>
          <w:b w:val="0"/>
        </w:rPr>
        <w:t>Insignia inside La nouvelle Opel Astra fait sa première mondiale à Francfort. Quelques jours après l'annonce de la vente par General Motors de 55% d'Opel à l'équipementier Magna, le constructeur allemand dévoile officiellement sa nouvelle berline compacte. Extérieurement, la nouvelle Opel Astra s'inspire du nouveau style Opel « basé sur le mariage de l'art de la sculpture et de la précision germanique », entrevue sur l'Opel Insignia. Les formes de l'Astra sont musclées et malgré une longueur de 4,42 mètres, la compacte Opel a une allure sportive et une silhouette forte marquée par un poste de conduite avancé, un pare-brise fortement incliné et une ligne de pavillon fuyante. La compacte Opel affiche des motifs en ailes doubles dans les feux arrière, et la virgule au mouvement inversé sur le flanc de la carrosserie. L'intérieur est fait de lignes souples et de formes voluptueuses avec un tableau de bord enveloppant. La nouvelle Opel Astra reçoit un nouveau châssis mécatronique. A l'avant, il conserve des épures McPherson, tandis qu'à l'arrière, l'Astra est équipée d'un essieu de torsion associé à un parallélogramme de Watt. Il contribue au dynamisme et à l'agilité du véhicule sur route. La compacte Opel sera lancée avec une offre de motorisations comprenant huit moteurs répondant aux normes Euro 5. Par rapport au modèle remplacé, les émissions de CO2 diminuent globalement, selon Opel, de 12%. Les quatre moteurs essence atmosphériques et suralimentés de 1,4 et 1,6 litre de cylindrée offrent des puissances comprises entre 100 ch à 180 ch. Un nouveau moteur 1.4 Turbo de 140 ch fera son apparition. Il développe 14% de couple en plus que le 1,8 litre qu'il remplace tout en diminuant nettement sa consommation. La consommation moyenne des moteurs essence est de 6,1 l/100 km. En diesel, quatre moteurs CDTI Common Rail dotés en série d'un filtre à particules seront proposés. Les puissances s'échelonnent de 95 ch à 160 ch. La consommation moyenne des moteurs diesel est de 4,6 l/100 km. Ils n'émettent pas plus de 129 g/km de CO2. A l'instar de l'Opel Insignia, la nouvelle Opel Astra propose des équipements technologiques novateurs pour la catégorie des compactes. « La mission d'Opel, rendre les innovations high-tech accessibles, a été remplie avec succès sur l'Insignia. Sur la nouvelle Astra, nous nous sommes fixés un objectif encore plus ambitieux, celui de proposer la plupart de ces équipements en catégorie compacte, » explique Hans Demant, Directeur Général d'Opel. C'est ainsi que la nouvelle Opel Astra propose en option des projecteurs bi-xénon Advanced Forward Lighting et un système de caméra frontale. Les projecteurs bi-xénon Advanced Forward Lighting (AFL ) dont le faisceau et l'intensité varient en fonction des conditions de conduite et de la route rencontrées mettent en œuvre neuf fonctions d'éclairage différentes. Quant au système de caméra frontale « Opel Eye », il est capable de reconnaître les panneaux routiers et d'alerter le conducteur lorsque la voiture s'écarte involontairement de sa trajectoire. La commercialisation de la nouvelle Opel Astra intervient à l'occasion du salon de l'auto de Francfort. L'enjeu est de taille pour le constructeur allemand. A elle seule, la catégorie des compactes représente 27 % du marché européen et un tiers des ventes annuelles d'Opel, soit 500 000 voitures en moyenne.</w:t>
      </w:r>
    </w:p>
    <w:p>
      <w:r>
        <w:rPr>
          <w:b/>
          <w:color w:val="FF0000"/>
        </w:rPr>
        <w:t>id 293</w:t>
      </w:r>
    </w:p>
    <w:p>
      <w:r>
        <w:rPr>
          <w:b w:val="0"/>
        </w:rPr>
        <w:t>Arkéa creuse le filon du numérique en rachetant Leetchi Arkéa confirme sa stratégie de pionnier du numérique. La banque réunissant les fédérations du Crédit mutuel de Bretagne, du Sud Ouest et du Massif central a annoncé mardi 22 septembre l'acquisition de Leetchi, la start-up fondée par Céline Lazorthes. Une annonce qui s'accompagne d'un investissement de 10 millions d'euros pour soutenir le développement de la société. Rien d'étonnant: voilà des années que cette banque capitalise sur l'innovation. "Nous voulons garder la culture pionnière qui est notre marque de fabrique", affirme Jean-Pierre Denis, son président. Question de survie? Par sa taille, la banque d'origine bretonne ne peut se mesurer aux quatre géants français du secteur. Son bilan – 103 milliards d'euros fin 2014 – pèse vingt fois moins que celui de BNP Paribas. Et elle compte 471 agences bancaires, vingt fois moins que le Crédit agricole. Mais elle peut se targuer de dominer le marché par sa maîtrise technologique. Un choix qui lui a assuré une progression à deux chiffres: entre 2008 et 2014, le produit net bancaire a bondi de 35%, avec une croissance de 10% par an sur tous les métiers. En 2014, le résultat a progressé de 27%. Limitée territorialement, Crédit mutuel Arkéa a recruté beaucoup d’ingénieurs et misé très tôt sur la technique pour s’affranchir de ses frontières. L’histoire d’Arkéa est jalonnée de premières. En 1984, elle est pionnière dans l’informatisation de l’assurance-vie. En 1982, elle bascule avant tout le monde sur Minitel. En 1995, elle est la première à passer les ordres de Bourse sur le Web. Arrivé aux manettes en 2008, le tandem formé par Jean-Pierre Denis et Ronan Le Moal, son directeur général, place l’innovation au cœur de sa stratégie. Entrepreneurs dans l’âme, tous deux cultivaient déjà des affinités high-tech. Ex-secrétaire général adjoint de l’Elysée, Jean-Pierre Denis avait côtoyé l’univers des start-up à Vivendi, puis à la tête d’Oséo, qu’il a créée en 2005. Quant à Ronan Le Moal, il s’est forgé une culture digitale à Fortuneo, banque en ligne du groupe qu’il a dirigée de 2005 à 2008, avant de prendre la direction générale d’Arkéa. Premier axe de développement, une stratégie de "marque blanche": Arkéa met ses technologies au service des autres. En 2010, l’assureur Allianz lui a ainsi confié la gestion de sa filiale bancaire, un back-office de 300.000 comptes. Depuis, d’autres acteurs lui ont emboîté le pas pour tout ou partie de leurs flux financiers: paiements, collecte, dépôts… Alors que la loi évolue sans cesse, que les frais de gestion enflent, les solutions d’Arkéa permettent de contrôler les coûts et d’éviter les migraines d’une réglementation toujours plus complexe. Ainsi, la banque gère les livrets de Renault (Zesto) et de PSA (Distingo). Elle traite aussi les paiements d’Amazon, de Total ou de la Française des jeux. Elle édite les cartes de crédit à la consommation de Carrefour et Auchan. En cinq ans, les revenus générés par l’activité "marque blanche" ont bondi de 1,1 à 1,7 milliard. Autre levier: Arkéa fait prospérer Fortuneo. Dès 2000, la banque s’était lancée sur Internet en créant Symphonis. Mais c’est le rachat du broker en 2006 qui lui a permis d’étoffer sa part de marché. Classée "banque la moins chère" en 2014 par Challenges/Choisir ma banque, Fortuneo mise sur le rapport qualité-prix de son offre pour progresser sur un marché en plein essor. Entre 2008 et 2014, le nombre de clients a quadruplé, à 310.000. Stratégique pour le groupe, Fortuneo, souligne Ronan Le Moal, est aussi "un laboratoire pour imaginer la relation clients et tarifer de nouvelles offres". Troisième levier, et non le moindre, Ar</w:t>
      </w:r>
    </w:p>
    <w:p>
      <w:r>
        <w:rPr>
          <w:b/>
          <w:color w:val="FF0000"/>
        </w:rPr>
        <w:t>id 294</w:t>
      </w:r>
    </w:p>
    <w:p>
      <w:r>
        <w:rPr>
          <w:b w:val="0"/>
        </w:rPr>
        <w:t>Statistiques à l'appui, le sélectionneur national Philippe Saint-André est revenu sur la défaite des siens face aux champions du monde en titre. Et sur le tableau, les Français ont dominé cette rencontre... Dimanche matin, Philippe Saint-André s'est présenté à la presse d'humeur légère, pour le traditionnel débriefing d'après-match. Visiblement satisfait de la prestation de ses joueurs face aux champions du monde en titre, le sélectionneur national expliquait: "Les statistiques ne font pas les victoires. Mais nous avons comptabilisé 60 % de possession de balle, nous avons franchi douze fois la défense all black, alors que nous n’avons été franchis qu'à cinq reprises. Nous avons encaissé sept pénalités et eux douze. Sur les contenus, nous avons rivalisé avec la meilleure équipe du monde". Alors, où la différence s'est-elle donc faite? Pour le boss des All Bleus, son équipe manque encore d'expérience au plus haut niveau: "Certains joueurs ont commis des erreurs, poursuivait l'ancien entraineur du RCT. Mais dans l'ensemble, il y a beaucoup de choses intéressantes, comme la première sélection de Rabah Slimani, l’entrée en jeu de Gaël Fickou. J’ai également bien aimé aussi notre charnière, même si en première mi-temps, notre jeu au pied ne nous a pas permis de sortir de notre camp. C’est sans doute le meilleur match de Morgan (Parra) depuis que Patrice (Lagisquet), Yannick (Bru) et moi sommes à la tête de l’équipe de France. Dans l’ensemble, nous sommes donc sur la bonne voie. Il manque la victoire mais nous faisons confiance à ce groupe car il a de la valeur, le public du Stade de France l’a remarqué: il a d'ailleurs été derrière les Bleus pendant quatre-vingt minutes du match". Confiant en l'avenir, convaincu d'être en train de "construire un puzzle"  amené un jour à enchainer les succès, le patron du staff technique des Bleus est largement revenu sur les progrès affichés par ses joueurs, par rapport à la dernière tournée de juin. Il n'était d'ailleurs pas le seul à souligner l'amélioration nette du jeu des Bleus puisque peu avant que les All Blacks ne désertent le banquet d'après-match, le sélectionneur néo-zélandais Steve Hansen expliquait: "Les Français ont fait preuve d'une grande intelligence stratégique. En jouant les petits côtés, ils ont contraint notre rideau défensif à se répartir sur largeur, avant de mieux le percer dans l'axe. J'ai également constaté que leurs avants se consommaient beaucoup moins sur les zones de rucks". C'est donc regonflés par une prestation encourageante que les Bleus abordent aujourd'hui le deuxième match de cette tournée d'automne. Ce sera samedi, au Havre, face aux coupeurs de tête tonguiens...</w:t>
      </w:r>
    </w:p>
    <w:p>
      <w:r>
        <w:rPr>
          <w:b/>
          <w:color w:val="FF0000"/>
        </w:rPr>
        <w:t>id 295</w:t>
      </w:r>
    </w:p>
    <w:p>
      <w:r>
        <w:rPr>
          <w:b w:val="0"/>
        </w:rPr>
        <w:t>Excellent best house in quality price, ideal for large groups, we went to celebrate my birthday and it was the best birthday I've had, I will always keep a good memory of those days best house in quality price, ideal for large groups, we went to celebrate my birthday and it was the best birthday I've had, I will always keep a good memory of those days 1 a Excellent the same name indicates incredible, house best quality movie price site the same name indicates incredible, house best quality movie price site 00 1 a Excellent Ruth (Irlande) house of the last century, very well maintained its same name indicates incredible, best quality movie price site house of the last century, very well maintained its same name indicates incredible, best quality movie price site 00 1 a Excellent Francisco (Espagne) casa del siglo pasado muy bien mantenida con todas las habitaciones con baño incorporado, 3 salones, amplia piscina y jardines muy cuidados. genial para disfrutar con la familia, estuvimos muy agusto. casa del siglo pasado muy bien mantenida con todas las habitaciones con baño incorporado, 3 salones, amplia piscina y jardines muy cuidados. genial para disfrutar con la familia, estuvimos muy agusto. 00 1 a Indescriptible Un voyageur Es una casa inmensa, rodeada de jardines, piscina y lagos. En muy buen estado, con suficientes habitaciones para grupos grandes. Tiene varios salones y varias terrazas. El alojamiento se encuentra a menos de 10 minutos de Novelda, en donde encontramoplus Es una casa inmensa, rodeada de jardines, piscina y lagos. En muy buen estado, con suficientes habitaciones para grupos grandes. Tiene varios salones y varias terrazas. El alojamiento se encuentra a menos de 10 minutos de Novelda, en donde encontramos el supermercado. Es indispensable alquilar un coche, ya que se encuentra en un área muy privada. La decoración de la casa es muy peculiar con detalles vintage, acorde al lugar. Sin duda volveremos a Novelda. Gracias por todas las atenciones. Ninguno. Ninguno. 00 2 a Excellent Paco (Espagne) una hacienda preciosa, mejor calidad precio que he estado en mi vida. impresionante finca, con lagos , piscina privada , grandes jardines exteriores , disfrutamos mucho gracias Andres por tus atenciones una hacienda preciosa, mejor calidad precio que he estado en mi vida. impresionante finca, con lagos , piscina privada , grandes jardines exteriores , disfrutamos mucho gracias Andres por tus atenciones 00 2 a fantastic. Karim (Autriche) beautiful hacienda, very large, is very good for large groups, fantastic. beautiful hacienda, very large, is very good for large groups, fantastic. 00 3 a Description Un magnifique parc privé donne à cette propriété paradisiaque de la Costa Blanca son charme unique. Ici, vous pouvez parfaitement représenter et réaliser votre rêve personnel de la vie méditerranéenne. De là, vous avez une belle vue panoramique sur les fantastiques vignobles de Novelda, dans le meilleur environnement naturel d'Alicante et des montagnes de l'intérieur. Les murs sécurisés protègent cet univers d'une beauté indescriptible et verte de l'extérieur. Votre vie privée et celle de vos invités sont 100% protégées. Le luxe est le mot correct pour décrire cette propriété. Un parc naturel ou d'aventure plus beau peut difficilement rivaliser avec ce domaine privé, créé dans les moindres détails par des architectes de renom. Sur 40 000 mètres carrés de terrain, vous pourrez profiter de la nature pure et de la diversité botanique. Les plantes exotiques et tropicales entrent dans une symphonie parfaite de variété, de couleur et de forme. Chaque fleur, chaque feuille est prévue ici. De grands palmiers de toutes sortes, des arbres fruitiers , des bonsaïs, des vrilles fleuries, des cactus, des pins bien entretenus et des rêves de fleurs de toutes les couleurs vous permettent d'oublier le monde extérieur. Dans son luxueux jardin paradisiaque, il possède sa propre écurie pour les amoureux des chevaux, une piscine dans la pinède romantique avec aire de pique-nique et salles de bains . Une aire de pique-nique privée , une habitation de service, un puits et une piscine de 25 mètres complètent l'expérience originale sous les conifères. Tout</w:t>
      </w:r>
    </w:p>
    <w:p>
      <w:r>
        <w:rPr>
          <w:b/>
          <w:color w:val="FF0000"/>
        </w:rPr>
        <w:t>id 296</w:t>
      </w:r>
    </w:p>
    <w:p>
      <w:r>
        <w:rPr>
          <w:b w:val="0"/>
        </w:rPr>
        <w:t>L’ensemble des épreuves est organisé par l’association (Loi 1901) « Les Gendarmes et les Voleurs de Temps » et la Gendarmerie Nationale (La région de Gendarmerie du Limousin, coorganisateur). Il s’agit de manifestations sportives 100% nature au pays des Monts du Limousin (Haute-Vienne), le week-end de Pentecôte les 22 et 23 mai 2021. Parmi celles-ci, deux épreuves exceptionnelles : - Le Trail Les Voleurs de Temps : 32kmLabel International FFATour Trail National 2020. CONDITIONS GENERALES Pour le Canitrail 11km : ANNEXE au règlement Article 1 : L’organisation des épreuves (accueil, départs, arrivées, douches – voir site internet -, vestiaires, podiums, village partenaire, animations, sanitaires, etc…) se situe au Domaine de Muret à Ambazac (87). Article 2 : Horaires des départs - Samedi 22 mai 2021Canitrail 11km : Départ 9h00 (limité à 250 personnes)Trail des Hureaux 20km » : Départ 13h30 (limité à 1000 personnes)Marche Nordique 20km : Départ 14h00 (limitée à 500)Courses Enfants : départ à partir de 17h30Poussins : 0,800km (limité à 30 garçons et 30 filles)Benjamins : 1,200km (limité à 30 garçons et 30 filles)Minimes : 2km (limité à 30 garçons et 30 filles) - Dimanche 23 mai 2021Trail « Les Voleurs de Temps » 32km, départ à 8h30 (limité à 2000 inscriptions)« Le Grand Trail du Limousin » 52km, départ à 8h30 (limité à 800 inscriptions)Randonnée 11km : départ à 9h00 (limité à 800 inscriptions)Trail Découverte 10km, départ à 16h00 (limité à 800 inscriptions) Article 3 : Limites d’âges au 31 décembre 2020 (âges atteints entre le 1er janvier et le 31 décembre 2020) - « Grand Trail du Limousin » 52 km : nés en 2001 et antérieurement - Trail « Les Voleurs de Temps » 32 km : nés en 2001 et antérieurement - Trail des Hureaux 20 km : nés en 2003 et antérieurement - Marche Nordique 20 km : nés en 2003 et antérieurement - Canitrail 11km : nés en 2003 et antérieurement - Trail Découverte 10 km : nés en 2005 et antérieurement - Courses enfants (Les catégories s’entendent du 1er novembre 2020 au 31 octobre 2021)Poussins : nés en 2010 et 2011Benjamins : nés en 2008 et 2009Minimes : nés en 2006 et 2007 Autorisation parentale obligatoire pour les mineurs (randonnée, 10km et courses enfants. Article 4 : Acceptation du règlement et de l’éthique La participation aux épreuves des Gendarmes et Voleurs de Temps implique l’acceptation expresse par chaque concurrent du règlement 2021 (et de l’éthique de la course publiée par l’Organisation) ainsi que l’engagement à être en possession du matériel de sécurité requis au règlement de l’épreuve pendant la durée de celle-ci. Tout inscrit s’engage à n’emprunter que les chemins balisés par l’Organisation, sans couper. En effet, couper un sentier provoque une érosion irréversible du site et le dégrade durablement. Le non-respect de cette directive entraînera une disqualification. Des poubelles sont disposées en grand nombre sur chaque zone de ravitaillement et doivent impérativement être utilisées en vue d’un tri sélectif des déchets. Tout coureur pris en train de jeter sciemment ses déchets sur les parcours sera disqualifié. Conformément à la Charte Natura 2000 (respect de l’environnement), plus aucun gobelet plastique ne sera proposé sur les ravitaillements de toutes les épreuves de la 20ème édition. Respectons l’environnement Article 5 : Certificats médicaux et Licences Conformément à la Réglementation des Manifestations Running 2020 émise par la Fédération Française d’Athlétisme, toute participation à une compétition est soumise à la présentation obligatoire par</w:t>
      </w:r>
    </w:p>
    <w:p>
      <w:r>
        <w:rPr>
          <w:b/>
          <w:color w:val="FF0000"/>
        </w:rPr>
        <w:t>id 297</w:t>
      </w:r>
    </w:p>
    <w:p>
      <w:r>
        <w:rPr>
          <w:b w:val="0"/>
        </w:rPr>
        <w:t>Bons de réduction, code promo, livraison rapide... Bon de réduction Cdiscount : 10€ offerts tous les 150€ d’achat avec la carte Cdiscount. voir le code promo. Fondé par les frères Charle, en 1998, le site de vente en ligne Cdiscount a été très vite racheté par le groupe Casino, pour s’imposer en France comme l’un des principaux acteurs de ce secteur, réalisant, pour l’année 2009, un chiffre d’affaires de 1 milliard d’euros, sur le seul territoire français. Aujourd’hui, la société emploie 870 salariés, pour traiter les 30 000 commandes reçues chaque jour. L’offre Cdiscount s’organise autour de huit grandes rubriques, telles que : informatique, téléphonie, photo, électroménager, bricolage, musique, vêtements, vin… Dans sa politique d’expansion, l’enseigne à mis en place un magasin test, près de Bordeaux, dans lequel il est possible de retrouver les produits proposés sur le site au même tarif.Dès sa page d’accueil, le site met en avant ses offres à prix réduits dans l’ensemble des différentes rubriques proposées. Un menu sous forme d’onglets situés en haut de l’écran permet d’accéder aux différents univers proposés par l’enseigne. Lors du survol de l’un d’eux, une liste de sous-rubriques est alors déroulée, permettant aux clients de s’orienter vers la section désirée. Une fois à l’intérieur de celle-ci, un menu situé à gauche de l’écran permet d’accéder à une nouvelle liste permettant de filtrer encore davantage les produits affichés. Il est ainsi possible d’affiner encore le tri en définissant certains critères, permettant d’améliorer la recherche des références présentant les caractéristiques recherchées. Chaque produit bénéficie d’une fiche présentant l’ensemble de ses caractéristiques, et permettant au client de connaître un peu mieux l’article. Celle-ci se trouve, en plus, complétée par un espace réservé aux commentaires des consommateurs, ainsi que par une rubrique présentant les accessoires que l’enseigne conseille d’acquérir également, afin de profiter au maximum de l’achat envisagé. Si l’ensemble des informations proposées par ce dispositif ne suffit pas, l’enseigne met également à la disposition de l’internaute un numéro permettant de contacter un conseiller. Cette page propose également d’ajouter cet article dans le panier, opération au cours de laquelle certains articles permettent au client de se voir proposer des offres de garantie, ou de services complémentaires en accord avec le produit choisi. La Garantie Sérénité, souscrite en option, permet, par exemple, au client, d’économiser tous les frais de réparation, pour une durée de 2 à 5 ans, sur les produits techniques, en cas de panne survenue dans le cadre d’une utilisation normale, le client pouvant même voir son bien, de moins de 30 kilos, échangé, de manière systématique, contre un article neuf. Ce service peut également être complété par une Assurance Casse, intervenant, cette fois-ci, sur 1 à 2 ans, pour les produits techniques nomades, en cas de dommages subis suite à un incident extérieur ; les articles d’une valeur inférieure à 600 € étant ici directement échangés contre un produit neuf. Tous les frais de retour et de livraison restent, dans chacun de ces cas, à la charge de Cdiscount. Une fois que tous les paramètres de la commande ont été définis, le règlement des achats réalisés sur la plate-forme Cdiscount peut être effectué par chèque, par l’intermédiaire d’un compte PayPal, par carte bancaire, avec une carte Cofinoga, ou bien encore avec la carte de fidélité de l’enseigne. Dans sa volonté de toujours innover, Cdiscount propose le suivi de commandes, en temps réel, par SMS, permettant, pour seulement 0,60 €, de recevoir trois SMS aux étapes importantes de la commande, c’est-à-dire lors de sa confirmation, de sa préparation et de son dépôt auprès du transporteur. Une fois la commande passée, le client peut choisir son mode de livraison, il lui est ainsi possible de faire livrer les articles commandés, en 48 heures, dans l’un des 4 000 relais Kiala disponibles, pour un coût dépendant directement de la valeur de l’envoi, ou bien, en 48 à 72 heures, pour les personnes résidant à Lyon, dans l’un des magasins</w:t>
      </w:r>
    </w:p>
    <w:p>
      <w:r>
        <w:rPr>
          <w:b/>
          <w:color w:val="FF0000"/>
        </w:rPr>
        <w:t>id 298</w:t>
      </w:r>
    </w:p>
    <w:p>
      <w:r>
        <w:rPr>
          <w:b w:val="0"/>
        </w:rPr>
        <w:t>Sujet: Re: jeune newbie Ven 14 Oct 2016 - 19:39 || de rien ta vu facile tres jolie en black ! Sujet: Re: jeune newbie Ven 14 Oct 2016 - 20:08 || Merci , yep rare en black en plus Sujet: Re: jeune newbie Sam 15 Oct 2016 - 8:41 || Salut El diablo, bon pour le ducato je peux pas te dire si rentre vu que je suis rentré en bécane!!! Mais je suis sur qu'un 929 rentre dedans, comme beaucoup de sportive je pense</w:t>
      </w:r>
    </w:p>
    <w:p>
      <w:r>
        <w:rPr>
          <w:b/>
          <w:color w:val="FF0000"/>
        </w:rPr>
        <w:t>id 299</w:t>
      </w:r>
    </w:p>
    <w:p>
      <w:r>
        <w:rPr>
          <w:b w:val="0"/>
        </w:rPr>
        <w:t>Alors que la dernière saison des Marseillais cartonne sur W9, Camille Froment, membre de la grande famille des Marseillais, a fait une confidence choc dans une récente vidéo VdBuzz ! Vous avez fait la connaissance de Camille Froment dans Les Marseillais Australia il y a quelques années maintenant. Plutôt franche, la jeune femme n’a jamais lésiné sur les révélations dans ses différentes interviews. En témoigne la dernière vidéo publiée par VdBuzz aujourd’hui… Dans la vidéo de la célèbre chaine YouTube, la Marseillaise devait répondre aux questions des internautes. Son avis sur le trio Benji Samat/Alix/Océane El Himer, son pire souvenir de tournage, sa relation avec Maeva Ghennam… Et bien évidemment, son avis sur les récentes déclarations de son ex Jonathan Matijas à son sujet… À ce sujet, Camille Froment s’est montrée plutôt cash ! Elle a balancé : “Je pense qu’il est vraiment obsédé par moi. (…) Je crois que je l’ai traumatisé le minot ! Tu approches de la trentaine, mets-toi un peu de plomb dans la tête et débranche moi ! D’ailleurs je ne l’ai jamais considéré comme un vrai ex. On a flirté ensemble à peine deux semaines. Et je dis deux semaines pour lui aire plaisir. (…) Donc je pense qu’il est vraiment obsédé par moi !” Mais la jolie blonde ne s’est pas arrêtée là. Dans la suite de la vidéo, Camille a enchainé et elle n’y est pas allée avec le dos de la cuillère ! Notamment au sujet de la relation qu’elle entretient avec la chaine W9. En effet, si Camille a été révélée aux téléspectateurs dans Les Marseillais il y a quelques années, aujourd’hui, elle a confié qu’elle ne voulait plus participer au programme phare de la 9. Selon elle, alors qu’elle devait participer à la dernière saison des Marseillais aux Caraïbes, la chaine aurait tout simplement annulé sa venue au dernier moment. Camille a ajouté qu’elle ne connaissait pas les raisons exactes de la décision de la production, mais que sa relation naissante avec son mystérieux chéri y serait pour quelque chose… En voilà une révélation ! Qu’en pensez-vous ? Retrouvez les confidences intégrales de Camille Froment, dans la vidéo disponible en haut de l’article.</w:t>
      </w:r>
    </w:p>
    <w:p>
      <w:r>
        <w:rPr>
          <w:b/>
          <w:color w:val="FF0000"/>
        </w:rPr>
        <w:t>id 300</w:t>
      </w:r>
    </w:p>
    <w:p>
      <w:r>
        <w:rPr>
          <w:b w:val="0"/>
        </w:rPr>
        <w:t>Diagnostics différentiels pour Dysmétrie cérébelleuse (Signes et symptômes) Essayez d'établir votre recherche sur un attribut à la fois, et soyez aussi spécifique que possible! Exemple : "toux chronique". Ne pas entrer les résultats multiples tels que "anémie, toux chronique, perte de poids, vomissant" tous en même temps. Après sélection de votre attribut, une liste de diagnostics possibles sera générée. Si la liste est trop longue, vous pourrez la réduire en écrivant des attribut additionnels. Connectez-vous (ou inscrivez-vous) pour vérifier les nouvelles fonctionnalités que nous venons de lancer! Diagnostics différentiels pour Dysmétrie cérébelleuse (Signes et symptômes) Ce site est destiné à être utilisé principalement comme un système de rappel pour les médecins qualifiés et d'autres professionnels médicaux. En utilisant ce site vous comprenez et acceptez que DiagnosisPro.com ne doit pas être employé comme un système de (Conditions d'utilisation). Ce site respecte les principes de la charte HONcode. Vérifiez ici.</w:t>
      </w:r>
    </w:p>
    <w:p>
      <w:r>
        <w:rPr>
          <w:b/>
          <w:color w:val="FF0000"/>
        </w:rPr>
        <w:t>id 301</w:t>
      </w:r>
    </w:p>
    <w:p>
      <w:r>
        <w:rPr>
          <w:b w:val="0"/>
        </w:rPr>
        <w:t>Dans l'excellent ouvrage que nous avons présenté il y a quelques semaines, Parlez-vous tronqué ? (Larousse), le linguiste Bernard Cerquiglini écrit : « La troncation n'est pas ce massacre à la tronçonneuse pratiqué par les barbares des cités ou la perfide Albion ; elle a sa grammaire et son dessein : reformuler la norme. » La grammaire, je ne sais pas. Mais, pour ce qui est de l'orthographe, le moins que l'on puisse dire, c'est que tout ça manque encore de rigueur. Remettons-nous-en au dictionnaire qui, d'assez loin, fait la plus large place à ce que l'auteur précité appelle les troncats, à savoir le Petit Robert, et regardons ce qu'il advient chez lui de trois termes tels que agrégation, petit-déjeuner (trait d'union maison) et cafétéria. Un seul et même cas de é fermé qui, par la grâce de l'abréviation, s'ouvre. Que donnent les trois apocopes ? Agrég (accent qui reste aigu en dépit de la prononciation, pas d'apostrophe finale), petit-déj' (accent qui reste aigu en dépit de la prononciation, mais apostrophe finale), cafèt' (apostrophe finale, mais accent qui vire au grave, histoire cette fois de respecter la prononciation). Le premier qui explique au cartésien que je me flatte d'être le comment du pourquoi gagnera, outre ma considération distinguée, un accès éternel et totalement gratuit à ce blog. P. S. On aura compris, grâce à l'illustration et à l'enseigne ci-dessus, que ce débat est purement théorique, l'usager se fichant allègrement des prescriptions du dictionnaire. P. S. (2) Bernard Cerquiglini étant le conseiller scientifique du Petit Larousse illustré, on attend avec impatience que ce dernier rende son arbitrage sur les trois cas évoqués plus haut. Pour l'heure, force est d'avouer que le dictionnaire en question s'est fort peu aventuré sur ce terrain glissant de la troncation. Ce sera, sans nul doute, pour l'édition 2021... Au cours du Grand Concours des animateurs, hier soir, une question a été posée sur la façon dont les Marseillais traduisent « rouspéter ». Réponse attendue, quand Larousse et Robert y verraient plutôt un vocable issu du... Nord-Ouest : maronner, à ceci près que celle qui fut proposée à la sagacité des candidats comportait un « r » de trop ! Personne ne sembla s'en émouvoir outre mesure sur le plateau, pas même Arthur, lequel venait pourtant d'affirmer, dans l'incrédulité générale il est vrai, qu'il avait toujours été très bon en orthographe. Je reconnais bien volontiers que l'on a vu pis sur le petit écran ces derniers temps. Ce qui m'a surtout amusé, c'est qu'en règle générale on aurait plutôt tendance à... oublier le second « r » de marronnier. Alors, pour une fois que l'on fait preuve d'originalité, n'ayons garde de chicaner ! En découvrant, à la page 39 de l'excellent livre que Bernard Cerquiglini a récemment consacré au parler tronqué (voir chronique du 10 novembre 2019), que notre bouille dérivait du nom « bouillote », j'ai été évidemment surpris par le « t » unique de ce dernier. Je me suis dit aussitôt que la nouvelle orthographe, à laquelle notre homme a puissamment contribué en son temps, devait être passée par là à mon insu et me suis précipité séance tenante sur mon Petit Larousse, pensant me le voir officiellement confirmer. Et là, rien. La bouillotte continue à aligner ses deux « t » comme ses deux « l ». Aucun triangle noir dans les parages, qui laisserait craindre des lendemains moins fastes. J'ai voulu croire alors que, dans une autre vie, une graphie « bouillote » avait concurrencé celle que nous connaissons</w:t>
      </w:r>
    </w:p>
    <w:p>
      <w:r>
        <w:rPr>
          <w:b/>
          <w:color w:val="FF0000"/>
        </w:rPr>
        <w:t>id 302</w:t>
      </w:r>
    </w:p>
    <w:p>
      <w:r>
        <w:rPr>
          <w:b w:val="0"/>
        </w:rPr>
        <w:t>section avec un peu d'actualité du site et info mondeOptimisation : 1024 x 768-et bien entendu sur notre métier et autres infos. Trrannquiilleeee.....n'hésitez pas: contact ici Intégration de l'horaire de train voyageurs des CFF. Ici au départ de: Lausanne en direction de Genève En voiture! Heure Train Le plus long tunnel à la fois motorisé et ferroviaire au monde reliera l’Allemagne et le Danemark dans une dizaine d’années. Les villes de Puttgarden, dans le Schleswig-Holstein, et Rødbyhavn, dans le Lolland Falster, vont être connectées par un tunnel sous-marin de 18 km de long, dans lequel se trouveront à la fois une autoroute et des voies ferrées. Ce nouveau lien devrait profondément changer les plans de circulation vers le Danemark et la Suède puisqu’il permettra de s’affranchir soit du passage en ferry, soit du franchissement du pont de l’Öresund. http://www.francetvinfo.fr/replay-jt/france-2/20-heures/jt-de-20h-du-lundi-9-novembre-2015_1156567.html si le lien existe toujours. La logistique et la manutention ne font pas exception à la règle. Ils permettent par ailleurs une réelle optimisation de la logistique. D'une part, ils rendent le système de traçabilité des industriels et des acteurs de la logistique plus fluide et ...(Autre innovation majeure dans le domaine de la logistique : les drones d’intérieur.) Autre innovation majeure dans le domaine de la logistique : les drones d’intérieur. WK Transport-Logistique - 17 mars 2015 La première session 2015 du Club de L'Officiel des Transporteurs avait pour fil rouge "les nouvelles énergies dans le transport", dans tous les sens du terme. Le 4 mars 2015, une vingtaine de transporteurs ont donc partagé leurs réflexions sur trois ... U.S. Port Update 2015: Moment of truth arriving The Panama Canal expansion is moving forward on schedule, bringing with it the potential for more direct shipment between Asia and the East Coast. Ports in the Gulf are anticipating growth from trade with Latin America, while West Coast ports are just trying to retain market share. Comme nous l’annoncions le mois dernier, une table ronde s’est tenue hier, à Nantes, pour analyser l’échec de l’autoroute de la mer Montoir-Gijón et évaluer les possibilités permettant de relancer cette liaison. A la demande du secrétaire d’Etat en charge des Transports,... Rolls-Royce introduit la réalité augmentée dans les passerelles Sur l’immense baie vitrée de la passerelle, la route du navire se dessine sur une flèche vectorielle. Au bord de l’ « écran », un porte-conteneurs apparaît avec sa route, son cap, sa vitesse. Il se trouve en réalité à 5 milles, mais le système du bord l’a pris en compte... La position géographique de la Russie définit naturellement son rôle particulier pour relier l'Europe et la région Asie-Pacifique. Les voies de transport courtes, efficaces et économiquement rentables, que pourraient être offertes par la Russie, ont attiré l'attention des expéditeurs et des transporteurs à traversLire la suite: http://french.ruvr.ru/2012_09_04/87029035/ Logistique : un nouveau centre logistique en projet pour Amazon le-fret.com D'après La voix du Nord, relayée par Le Figaro, le géant du e-commerce, Amazon envisagerait d'implanter un nouveau centre logistique en France, dans le Pas de Calais, après les sites de Saran, Montélimar et Chalon-sur-Saône. D'après les premières ... La fin de l'ère télescopique ? Web-agri Le marché des engins de manutention confirme cette année le développement de nouvelles gammes de produits, comme les télescopiques articulés ou les chargeuses (inspirées du Btp). En avant-première</w:t>
      </w:r>
    </w:p>
    <w:p>
      <w:r>
        <w:rPr>
          <w:b/>
          <w:color w:val="FF0000"/>
        </w:rPr>
        <w:t>id 303</w:t>
      </w:r>
    </w:p>
    <w:p>
      <w:r>
        <w:rPr>
          <w:b w:val="0"/>
        </w:rPr>
        <w:t>FESTICAB 2012 – Festival International du Cinéma et de l’Audiovisuel du Burundi Editorial 2012 L’année 2012 étant dédiée au cinquantenaire de l’indépendance du Burundi, la 4ème édition du FESTICAB ouvre une fenêtre spéciale sur une liste de rendez-vous nostalgiques avec les héros de l’Histoire. En cinquante ans, l’histoire semble s’être accélérée. Certains grands réalisateurs africains se sont mis de concert pour nous le prouver à travers une série des documentaires historiques réalisés sur l’époque des » indépendances » africaines. Des moments qui promettent de vous tenir en haleine… Pour cette 4ème édition, l’image de marque du FESTICAB se trouve rehaussée par la présence de Aminata Diallo GLEZ, marraine du FESTICAB 2012, ainsi que d’autres grands noms du Cinéma Africain. La programmation artistique du Festival qui reste toujours innovante, en garantit la ligne éditoriale et préserve les liens avec la profession : réalisateurs, acteurs, producteurs, diffuseurs, etc. Toutes les histoires parlent de l’Afrique. Des images touchantes, révoltantes et parfois même choquantes qui authentifient la formidable aventure de l’homme africain. Et toujours dans le souci de renforcer les capacités des jeunes créateurs burundais, des professionnels des pays du Nord (Etats-Unis, Canada, France, Belgique) dirigeront des ateliers de formations aux différents métiers de cinéma, grâce au soutien des coopérations bilatérales et multilatérales. J’adresse une pensée reconnaissante à tous nos fidèles partenaires publics, institutionnels et privés, les médias et autres entreprises qui ont, de leur part, conservé le partenariat qui les lie au FESTICAB depuis sa première édition en 2009. Un grand Merci à vous tous et toutes, chers cinéphiles, qui joignez vos mains pour pousser notre rêve encore plus haut. Pour vous, nous promettons de continuer à assurer les bases d’un festival qui rayonnera au-delà des frontières. Lorsque l’on rêve seul, ce n’est qu’un rêve. Rêver ensemble, c’est déjà la réalité de demain. Bon festival à tous ! Leonce Ngabo. President du FESTTICAB I. COMPETITION OFFICIELLE Compétition internationale I. Longs-métrages de fiction 1. Ainom de Mario Garfallo et Lorenzo Ceva Vella, Italie, LM, 2011, 94mn 2. Le secret de l’enfant fourmi de Christine François, France, LM, 2011, 108mn 3. The first grader de Justin Chadwick, Grande Bretagne, LM, 2010, 98mn 4. Matière grise de Kivu Ruhorahoza, Rwanda, LM, 2010, 110mn 5. Sur la planche de Leila Kilani, Maroc, LM, 2011, 106mn 6. The mirror boy d’Obi Emelonye, Nigéria, LM, 2010, 87mn 7. Kinyarwanda d’Alrick Brown, USA/Rwanda, LM, 2011, 100mn 8. Faso Furie de Michael Kamwanga, RDC/Burkina Faso, LM, 2012, 95m 9. Ubugaragwa de Célestin Gakwaya, Burundi, LM, 2012, 91mn 10. Rukara de Jacqueline Murekeyisoni, Rwanda, LM, 2011, 77mn II. Courts-métrages de fiction 1. L’envol de Naima BACHIRI, Maroc/ Suisse, CM, 2011, 19mn 2. Umkhungo de Matthew Jankes, Afrique du sud, CM, 2011, 28mn 3. Mwansa the great de Rungano Nyoni, Zambie/GB, CM, 2011, 23mn 4. Songe au rêve de Nadine Otsobogo, Gabon, CM, 2011, 15mn 5. L’or blanc de Sallé Adama, Burkina Faso, CM, 2011, 21mn 6. Mama de Jean Bosco Nshimiyimana, Rwanda, CM, 2012, 19mn 7. There are no heroes de Kyle Stevenson, Afrique du sud, CM, 2012, 37mn 8. Dirty Laundry de Stephen Abott, Afrique du sud, CM, 2011, 15mn 9. Djoûu de Djamil Beloucif, Algérie, CM, 2010, 25mn 10. Pourquoi moi ? de Vénuste Maronko, Burundi, CM, 2011, 13mn 11. Kivuto</w:t>
      </w:r>
    </w:p>
    <w:p>
      <w:r>
        <w:rPr>
          <w:b/>
          <w:color w:val="FF0000"/>
        </w:rPr>
        <w:t>id 304</w:t>
      </w:r>
    </w:p>
    <w:p>
      <w:r>
        <w:rPr>
          <w:b w:val="0"/>
        </w:rPr>
        <w:t>Harmony 9.6 et autres �tape 382 Aujourd'hui gros d�poussi�rage dans le module de g�n�ration de cartons d'orgues de barbarie. Pas mal d'irr�gularit� ont �t� corrig�es et nous avons ajout� la possibilit� d'imprimer les paroles des chansons sur les cartons. Ainsi le "tourneur" peut chanter en suivant les paroles. Le principal probl�me est que les notes jou�es sont dans l'instrument, il faut donc afficher les paroles d�cal�es afin qu'elles puissent �tre vues... by Didier Guillion Tweet</w:t>
      </w:r>
    </w:p>
    <w:p>
      <w:r>
        <w:rPr>
          <w:b/>
          <w:color w:val="FF0000"/>
        </w:rPr>
        <w:t>id 305</w:t>
      </w:r>
    </w:p>
    <w:p>
      <w:r>
        <w:rPr>
          <w:b w:val="0"/>
        </w:rPr>
        <w:t>Trouver une bonne excuse - 1001Excuses - Des centaines d'excuses bidons ou pas. Pour trouver une excuse pour poser un lapin, ecourter un rendez-vous, ne pas aller en cours ou même arriver en retard, il suffit d'avoir un peu d'inpiration ! Mais pour ceux qui n'ont pas le temps de réfléchir et qui souhaitent trouver une excuse le plus rapidement possible il y'as une solution ! 1001Excuses ! Grace à notre base de données d'excuses bidons ou pas, vous saurez vous defiler des toutes les situations possibles en utilisant une bonne excuse ou meme une completement bidon ! Besoin d'une excuse bidon ? Ne cherchez plus !Sur 1001 Excuses bidons ou pas, vous pourrez découvrir plusieurs centainesd'excuses bidons, utiles pour toutes les situations !</w:t>
      </w:r>
    </w:p>
    <w:p>
      <w:r>
        <w:rPr>
          <w:b/>
          <w:color w:val="FF0000"/>
        </w:rPr>
        <w:t>id 306</w:t>
      </w:r>
    </w:p>
    <w:p>
      <w:r>
        <w:rPr>
          <w:b w:val="0"/>
        </w:rPr>
        <w:t>« Comment j’ai pourri le web ». Non ceci n’est pas la revendication d’un hacker frénétique mais bien la déclaration d’un professeur de lettres bien décidé à éduquer ses élèves au web. Il s’appelle Loys Bonod, il a 36 ans et enseigne au sein d’un lycée parisien. Un prof qui a lui aussi évolué avec le net, et qui est devenu geek mais a su garder tout son esprit d’analyse, qu’il pensait inculquer à ses étudiants, adolescents « digital natives » élevés au web. C’est à la suite d’une dissertation qu’il avait donnée à ses étudiants, qu’il s’aperçoit que la plupart d’entre eux ont tout bonnement recopié à l’identique les infos (plus ou moins vérifiées) glanées ou achetées pour moins de 2€ sur le net faisant fi des différents styles rédactionnels. Lui vient alors l’idée de mener une expérience pédagogique et d’utiliser les leviers du webmarketing pour tendre un piège aux rois de la pompe. Il sélectionne au préalable un poème de Vion d’Alibray rarement étudié et donc peu visible sur la toile, puis crée, « en mode storytelling », une notice Wikipedia où il imagine la vie de son auteur, ses amours tumultueuses avec une certaine Anne de Beaunais (bonnet d’âne quoi !). Puis il passe à l’étape du webmarketing : tel un Community manager, il intervient sur les forums sous différents profils, pose des questions, y répond de façon savante mais avec un contenu totalementabsurde. Il prend un malin plaisir à rédiger (sadique !) un commentaire de texte, lamentablement écrit selon ses propres dires, rempli de non-sens, qu’il agrémente de quelques fautes histoire de faire « plus vrai » et qu’il propose à des sitesspécialisés dans la vente de corrigés payants (e-commerce quand tu nous tiens !). Enfin, il crée et diffuse des liens pour le référencement. Résultat : sur 65 élèves, 51 (soit plus de 75%) sont tombés dans le piège en recopiant à différents degrés les informations trouvées sur le net, alors que justement, l’exercice consistait en une réflexion personnelle sur le sujet et non pas d’une recherche documentaire. Moment jouissif s’il en est où la supercherie dévoilée les élèves stupéfiés mais amusés , applaudissent reconnaissant leur faute et un peu leur honte aussi ! De tout temps le copiage a existé, les stratagèmes ont eux aussi évolué et le Smartphone a remplacé le cahier sur les genoux. Cependant, les méthodes d’aujourd’hui, comme le souligne Loys Bonod, asservissent les étudiants au net empêchant le développement de la maturité, de l’autonomie et de la réflexion personnelle que l’enseignement doit leur donner. La morale de cette histoire ? Nous la laissons à Jean de la Fontaine « Car c’est double plaisir de tromper le trompeur. »</w:t>
      </w:r>
    </w:p>
    <w:p>
      <w:r>
        <w:rPr>
          <w:b/>
          <w:color w:val="FF0000"/>
        </w:rPr>
        <w:t>id 307</w:t>
      </w:r>
    </w:p>
    <w:p>
      <w:r>
        <w:rPr>
          <w:b w:val="0"/>
        </w:rPr>
        <w:t>L'Espagne a commencé à nouveau dimanche le rapatriement de clandestins sénégalais. En milieu de journée, un premier avion rempli de 120 passagers a atterri à l'aéroport de Saint Louis. Trois autres avions sont attendus dans la journée et au total se sont 480 clandestins qui seront rapatriés ce dimanche. Cette nouvelle opération survient quarante huit heures après le départ de 70 sénégalais, émigrés légaux en Espagne suite à des accords signés entre les deux pays. «Nous avons refusé dans les enquêtes au niveau du commissariat des Canaries que nous étions des sénégalais », a indiqué à une radio locale un clandestin qui ne voulait pas être rapatrié. Les opérations de rapatriement devraient se poursuivre dans la journée. Un premier flux de rapatriés avaient permit à l'Espagne de faire revenir au Sénégal près de 8000 personnes qui avaient regagné les Iles Canaries par la mer.</w:t>
      </w:r>
    </w:p>
    <w:p>
      <w:r>
        <w:rPr>
          <w:b/>
          <w:color w:val="FF0000"/>
        </w:rPr>
        <w:t>id 308</w:t>
      </w:r>
    </w:p>
    <w:p>
      <w:r>
        <w:rPr>
          <w:b w:val="0"/>
        </w:rPr>
        <w:t>Avis écrit le 16 août 2014 La tour d'Epping fait partie de l'ancien réseau de tours protégeant la ville. L'entrée coûte environ 3 euros. Vous pensez monter au sommet de la tour et avoir une vue sur les autres tours du réseau, ou de la ville. Mais vous n'êtes pas aussi haut qu'avec le beffroi. Au sommet, une catapulte est visible. Parcourir tous les restaurants Avis et conseils sur les hôtels et complexes, les vols, les locations de vacances, les formules de voyage et plus encore pour préparer et réserver le voyage parfait !</w:t>
      </w:r>
    </w:p>
    <w:p>
      <w:r>
        <w:rPr>
          <w:b/>
          <w:color w:val="FF0000"/>
        </w:rPr>
        <w:t>id 309</w:t>
      </w:r>
    </w:p>
    <w:p>
      <w:r>
        <w:rPr>
          <w:b w:val="0"/>
        </w:rPr>
        <w:t>Gouvernance de l'Internet : la bataille s'ouvre à Dubaï Réglementation : C'est aujourd'hui que débute la conférence WCIT à Dubaï. La bataille pour la gouvernance de l'Internet va s'y jouer jusqu'au 14 décembre. Les Etats et organisations ont déjà commencé à creuser les tranchées. "A partir de 1973, quand mes collègues et moi avons proposé la technologie derrière l'Internet, nous avons plaidé pour un standard ouvert pour connecter les réseaux informatiques ensemble. Ce n'était pas simplement philosophique ; c'était aussi pratique." Vint Cerf, co-inventeur du protocole TCP/IP avec Bob Kahn, a le sens de la formule pour combattre ce qu'il considère dans un blog Google – son employeur – comme la volonté de "réguler l'Internet." Ce "père de l'Internet" défend des intérêts bien compris, ceux de Google, mais il est influent, et loin d'être le seul à s'opposer aux volontés de l'UIT. Retour sur les faits Ce lundi débute à Dubaï la Conférence mondiale des télécommunications internationales (CMTI ou WCIT en anglais). Elle doit durer jusqu'au 14 décembre, et selon ses organisateurs, "fera date" dans l'histoire de l'Internet. Car son enjeu est fixé depuis des mois : l'Union internationale des télécoms (UIT) souhaite pour une part non négligeable de ses membres réviser le Règlement des télécommunications internationales (RTI), traité qui régit la gouvernance de l'Internet depuis 1988. Mais si l'enjeu est clair, difficile de voir qui le défend. Un brouillon de proposition de règlement se construit de jour en jour, mais le tout reste assez opaque : quelles sont les propositions faites par les Etats prises en compte, et de quelle manière ? Selon la procédure interne à l'UTI, les 193 Etats membres avaient jusqu'au 3 novembre dernier pour soumettre leurs propositions. Le secrétariat général de l'UTI a réalisé ensuite une synthèse pour produire un document destiné à être débattu lors de l'assemblée de Dubaï. Quels changements de gouvernance ? Evidemment, il nous faudra pour l'heure nous contenter du projet en cours, à l'état de brouillon, qui ne présage pas exactement de l'issue des négociations en cours. Mais sur la base de ce projet de RTI, voici les changements qui pourraient être apportés à la gouvernance internationale de l'Internet. Tout ceci mérite d'être examiné et questionné au cours des prochains jours. Il n'est pas certain que les propositions faites par certains Etats ou groupes d'influence (Etno, l'association des opérateurs européens, notamment) soient retenues dans le traité final. Les opposants au projet Car évidemment, il faudra compter sur les positions des opposants au projet, qu'ils soient partie prenante de la négociation, ou qu'ils se soient constitués comme groupe de pression auprès des négociateurs. Etats-Unis et associations se retrouvent par exemple sur la critique des propositions, même si ces associations de défense des libertés en ligne ou de l'Internet ouvert ne perdent généralement pas de vue les intérêts défendus par les Etats-Unis. Se plaçant lui-même sur le plan des libertés et de l'ouverture de l'Internet, Google défend sa position fermement en prenant à parti ses utilisateurs. D'autres éditeurs, généralement vus comme plus légitimes sur ces questions, font front contre les propositions de l'UIT. C'est le cas de Mozilla, par exemple. Même l'OCDE critique le point de vue des opérateurs, très largement repris dans le projet de l'UIT, en estimant que d'un point de vue économique et de l'innovation, le modèle proposé est tout simplement "inefficace." Autant de prises de positions qui n'ont pas échappé au monde politique. Il y a une dizaine de jours, c'est le Parlement européen lui-même qui a pris position contre le projet de règlement tel qu'il est rédigé actuellement. Propositions dangereuses, absence de légitimité de l'UIT, manque de transparence et d'ouverture des négociations. Les éléments de langage se sont d'</w:t>
      </w:r>
    </w:p>
    <w:p>
      <w:r>
        <w:rPr>
          <w:b/>
          <w:color w:val="FF0000"/>
        </w:rPr>
        <w:t>id 310</w:t>
      </w:r>
    </w:p>
    <w:p>
      <w:r>
        <w:rPr>
          <w:b w:val="0"/>
        </w:rPr>
        <w:t>se voûter Sommaire - 1 Français - 1.1 Étymologie - 1.2 Verbe - 1.2.1 Variantes orthographiques - 1.2.2 Traductions - 1.3 Références Français[modifier le wikicode] Étymologie[modifier le wikicode] - (Date à préciser) Dénominal de voûte et -er. Verbe [modifier le wikicode] se voûter transitif 1er groupe (voir la conjugaison) - Commencer à se courber, en parlant de la stature des personnes. - Les personnes de grande taille se voûtent plus promptement que les autres. - Il commence à se voûter. Variantes orthographiques[modifier le wikicode] - se vouter (orthographe rectifiée de 1990) Traductions[modifier le wikicode] - Gallo : s’avouter (*) Références[modifier le wikicode] - Tout ou partie de cet article a été extrait du Dictionnaire de l’Académie française, huitième édition, 1932-1935 (se voûter), mais l’article a pu être modifié depuis.</w:t>
      </w:r>
    </w:p>
    <w:p>
      <w:r>
        <w:rPr>
          <w:b/>
          <w:color w:val="FF0000"/>
        </w:rPr>
        <w:t>id 311</w:t>
      </w:r>
    </w:p>
    <w:p>
      <w:r>
        <w:rPr>
          <w:b w:val="0"/>
        </w:rPr>
        <w:t>Négociant et distributeur d’aciers, également sous-traitant dans le domaine de l’usinage à destination de l’industrie du moule, des outillages de découpe, de l’emboutissage et de la mécanique générale, Locatelli Aciers dont le siège est à Oyonnax (Ain) s’apprête à investir 0,45 ME dans l’achat d’un centre d’usinage cinq axes qui doit lui permettre d’usiner plusieurs faces d’une même pièce et de proposer des formes complexes. Cet équipement donne à l’entreprise la possibilité de diversifier sa clientèle hors la plasturgie laquelle représente au moins la moitié de son activité. Globalement, Locatelli Aciers devrait investir au moins 0,55 ME, sur l’actuel exercice (clos le 30 septembre). La société (105 personnes dont 65 à Oyonnax) dispose de trois sites (Oyonnax, Besançon-Doubs et Florange-Moselle). Depuis la fusion-absorption du site mosellan, Locatelli Aciers, filiale de Thyssen Krupp Materials France, elle-même dépendante du groupe allemand Thyssen-Krupp, fabrique, à partir de poudres (par mélange, pressage et frittage) un acier au carbure de titane, le Ferritan utilisé pour sa résistance à l’usure. L’entreprise a réalisé 10,3 ME de CA au 30 septembre 2004 et, compte-tenu de la hausse des prix de l’acier, vise + 10 % pour l’actuel exercice.</w:t>
      </w:r>
    </w:p>
    <w:p>
      <w:r>
        <w:rPr>
          <w:b/>
          <w:color w:val="FF0000"/>
        </w:rPr>
        <w:t>id 312</w:t>
      </w:r>
    </w:p>
    <w:p>
      <w:r>
        <w:rPr>
          <w:b w:val="0"/>
        </w:rPr>
        <w:t>Sujet du message: yonkoma cosplay - le cosplay en manga! [UP 20/02/2015]Publié: 28 Août 2010 19:56 Inscrit le: 29 Avr 2008 4:06Messages: 166Localisation: Bordeaux Nekocat33 et moi-même avons le plaisir de vous présenter une petite bd humoristique de notre conception sur le cosplay, que nous avons intitulé "yonkoma cosplay" (des "strips" de 4 cases sur le thème du cosplay). Si ça plait, d'autres épisodes suivront.scénario: Akihabara Samouraidessin: Nekocat33Edition du 19/01/11: nos histoires sont aussi présentes sur Deviantart: http://yonkomacosplay.deviantart.com/et sur facebook : http://www.facebook.com/yonkomacosplay _________________ Dernière édition par Akihabara Samourai le 20 Fév 2015 20:57, édité 88 fois au total. Sujet du message: Re: yonkoma cosplayPublié: 28 Août 2010 20:12 Inscrit le: 12 Nov 2008 19:31Messages: 576 Je trouve ça très sympa, le dessin est clean et donc agréable, et puis c'est tellement vrai... (un strip vocaloid ! Un strip vocaloid ! XD) Sujet du message: Re: yonkoma cosplayPublié: 29 Août 2010 0:08 Inscrit le: 29 Nov 2009 23:27Messages: 930Localisation: Lille / Saverne hahaa, j'aime beaucoup aussi bien les dessins que le scénario! (Sebaastiaaaan... )J'espère qu'il y aura d'autres épisodes! Sujet du message: Re: yonkoma cosplayPublié: 29 Août 2010 10:23 Inscrit le: 01 Oct 2009 12:43Messages: 1230Localisation: Toul J'adore x) (Ca me fait trop penser à mes potes quand elles voyent un luffy)La suite, La suite _________________ Haut Sujet du message: Re: yonkoma cosplayPublié: 30 Août 2010 13:23 Inscrit le: 11 Mai 2008 14:55Messages: 2201Localisation: Orléans, Loiret (45) C'est super agréable à lire, et ça sent le vécu, j'adore ! =) Sujet du message: Re: yonkoma cosplayPublié: 08 Sep 2010 22:03 Inscrit le: 25 Août 2010 23:02Messages: 240Localisation: 63-Clermont Ferrand Simple mais tellement rafraichissant ! Bravo _________________L’amour, c’est deux êtres qui parlent un même langage. Sujet du message: Re: yonkoma cosplayPublié: 08 Sep 2010 22:56 Inscrit le: 06 Juil 2009 16:57Messages: 903Localisation: Paris Sujet du message: Re: yonkoma cosplayPublié: 08 Sep 2010 23:13 Inscrit le: 29 Nov 2009 23:27Messages: 930Localisation: Lille / Saverne Aussi bien que le premier, j'adore _________________Attachée de presse du CEPAFO (Comité Ethique pour la Ponctuation et l'Annihilation des Fautes d'Orthographe)Don't blink. Sujet du message: Re: yonkoma cosplayPublié: 10 Sep 2010 14:04 Inscrit le: 15 Mars 2009 17:16Messages: 1545Localisation: Limoges Excellent les épisodes. Pour le premier c'est tellement vrai ^^. Vivement les autres =). Sujet du message: Re: yonkoma cosplayPublié: 22 Sep 2010 14:36 Inscrit le: 29 Avr 2008 4:06Messages: 166Localisation: Bordeaux un nouvel épisode, sur Vocaloïd cette fois. Que nos lecteurs les plus vieux ne s'offusquent pas! Sujet du message: Re: yonkoma cosplayPublié: 22 Sep 2010 15:01 Inscrit le: 25 Août 2010 23:02Messages: 240Localisation: 63-Clermont Ferrand Excellent ! _________________L’amour, c’est deux êtres qui parlent un même langage. Sujet du message: Re: yonkoma cosplayPublié: 22 Sep 2010 19:24 Inscrit le: 04 Déc 2008 23:16Messages: 135Localisation: Toulouse Encore et toujours fan. J'aime bien le cri de la foule "la roue" ^^. Sujet du message: Re:</w:t>
      </w:r>
    </w:p>
    <w:p>
      <w:r>
        <w:rPr>
          <w:b/>
          <w:color w:val="FF0000"/>
        </w:rPr>
        <w:t>id 313</w:t>
      </w:r>
    </w:p>
    <w:p>
      <w:r>
        <w:rPr>
          <w:b w:val="0"/>
        </w:rPr>
        <w:t>Vous trouverez ci-joint la carte qui résume les riches échanges de ce matin. Des participants étonnés par la richesse des usages professionnelles du mind-mapping présentés par Valérie LERAY et Pascal BERNARDON.- 14 Inscrits, 9 présents et 3 absences excusées.</w:t>
      </w:r>
    </w:p>
    <w:p>
      <w:r>
        <w:rPr>
          <w:b/>
          <w:color w:val="FF0000"/>
        </w:rPr>
        <w:t>id 314</w:t>
      </w:r>
    </w:p>
    <w:p>
      <w:r>
        <w:rPr>
          <w:b w:val="0"/>
        </w:rPr>
        <w:t>dès que possible à definir Le bâtiment est notre métier La société LISANDRE a été créée par Christophe Lisandre depuis 30 ans. Entreprise de bâtiment tous corps d’état, elle s’est développée dans la maîtrise des métiers du bâtiment dans la construction, la rénovation et l’agencement. Une vingtaine de compagnons ayant tous 10 à 25 ans d’expérience, au sein de l’entreprise, dans les principaux corps de métiers (maçonnerie, placoplâtre, plomberie, électricité, menuiserie, couverture…), encadrés par des conducteurs de travaux, vous garantissent le résultat de votre projet. Nous réalisons des chantiers pour les professionnels et les particuliers : - Études et réalisations sur devis détaillé établi par un métreur - Mise en sécurité des bâtiments : étaiements et confortement - Reprise en sous-œuvre - Rénovation complète ou partielle de maison ou d’appartement - Aménagements du sous-sol aux combles - Isolation intérieure et extérieure avec agrément RGE Nos équipes confirmées, nos qualifications, assurances et suivis de chantiers vous offrent la tranquillité de travaux sans soucis avec une réelle maîtrise des métiers du bâtiment. Vous souhaitez donner du peps à votre carrière en partageant une belle aventure ? Evoluer dans un milieu structuré et bienveillant ? La famille LISANDRE vous attend ! Clientèle de particuliers CSP+ et de professionnels sur la Région Parisienne. En plein développement commercial, nous recherchons UN CONDUCTEUR DE TRAVAUX en tous Corps d’Etat. CDI à temps plein, vous serez en charge du suivi de plusieurs chantiers sur la Région Parisienne : - Définition du planning avec le métreur et l’équipe de conducteurs - Gestion des commandes spécifiques du chantier - Coordination des l’équipes internes, sous-traitantes et intérimaires - Suivi de la rentabilité et recouvrement chantiers Profil attendu : TRÈS ORGANISE et dynamique, vous avez au minimum un BAC +2/3. - Vous maîtrisez l’outil informatique, êtes familier avec la technicité des différents corps de métiers du bâtiment (Maçonnerie Gros Œuvre, cloisons, ravalement, électricité, plomberie, carrelage, couverture, peinture,..). - Votre présentation et intégrité vous permettent de représenter l’entreprise. Contact Marie-Laure Lisandre . 92290 Chatenay Malabry Formations Métiers</w:t>
      </w:r>
    </w:p>
    <w:p>
      <w:r>
        <w:rPr>
          <w:b/>
          <w:color w:val="FF0000"/>
        </w:rPr>
        <w:t>id 315</w:t>
      </w:r>
    </w:p>
    <w:p>
      <w:r>
        <w:rPr>
          <w:b w:val="0"/>
        </w:rPr>
        <w:t>Le duo Extra-Firming Extra-Firming Les soins experts rides fermeté. En 2019, la gamme Extra-Firming revient avec Extra-Firming Yeux et Extra-Firming Phyto-Serum, un duo de choc pour un effet lift immédiat. ON RÉVISE LES BASES Extra-Firming qu’est-ce que c’est ? La gamme de soins qui améliore visiblement l’apparence de tous les signes de la perte de fermeté : rides au coin des yeux, ovale moins net… Comment ça marche ? L’élasticité et la fermeté de la peau sont visiblement améliorées grâce aux ingrédients suivants : Mitracarpus bio Agit sur les liens de la fermeté et la production de collagène. Fleur kangourou Agit sur les nids de jeunes cellules pour les stimuler et ainsi compenser leur diminution. Fleur kangourou Extra-Firming Yeux Expert rides, anti-fatigue et éclat ! Le soin 2-en-1 intensif contour des yeux qui associe l’effet lissant d’un sérum au confort d’un baume. Il cible ce que la Recherche Clarins* a identifié comme étant les préoccupations majeures des femmes de plus de 40 ans : pattes d’oie, poches et cernes liés à l’âge. * Étude typologique Clarins - 32 femmes CHF 73.00 ACHETER Comment ça marche ? En plus des extraits de mitracarpus bio et de fleur kangourou, qui contribuent à favoriser la régénération et la fermeté de la peau, Extra-Firming Yeux est enrichi en actifs sélectionnés pour leur efficacité sur le contour des yeux : Albizia Aide à réduire l’apparence des poches et des cernes liés à l’âge. Marron d’Inde Action drainante reconnue, contribue à renforcer l'action ciblant l'apparence des poches et des cernes. (1) Tests cliniques, 4 semaines *33 femmes Graines de lupin Extra-Firming Phyto-Serum Le double effet lift le plus avancé chez Clarins ! Le nouveau sérum de la gamme Extra-Firming pour des traits visiblement liftés, une peau plus ferme et un grain de peau plus lisse. CHF 144.00 ACHETER N° 1 : Effet lift immédiat Agave bleue et Quinoa Nouveaux sucres tenseurs chez Clarins ! Instantanément, les traits sont comme lissés, les ridules estompées. N° 2 : Effet lift jour après jour Lupin blanc Agit sur la tension des liens de fermeté pour une peau visiblement plus jeune. Effet lift cliniquement démontré après 1 application(1) (1) Test clinique, 1 application, 35 femmes -14 %(2) sur le volume des rides en 1 application (2) Test clinique, mesure du volume des sillons nasogéniens après application, 31 femmes 85 %(3) des femmes trouvent leur peau visiblement plus ferme après 28 jours Fleur kangourou Routine fermeté Ma peau est plutôt… Sèche Normale Mixte ou Grasse 1 Lisser et illuminer Extra-Firming Yeux CHF 73.00 ACHETER 2 Lifter Extra-Firming Phyto-Serum CHF 144.00 ACHETER 3 Raffermir Extra-Firming Nuit CHF 120.00 ACHETER Extra-Firming Jour CHF 112.00 ACHETER 3 Raffermir Extra-Firming Nuit CHF 120.00 ACHETER Extra-Firming Jour CHF 112.00 ACHETER 3 Raffermir Extra-Firming Nuit CHF 120.00 ACHETER Extra-Firming Jour CHF 112.00 ACHETER Et pour aller plus loin… Masque Multi-Régénérant Les bienfaits d'un week-end quand vous voulez grâce à ce masque visage. CHF 90.50 Anti-rides, raffermissante, repulpante : un cou plus jeune, plus lisse et plus tonique ! CHF 98.50 Multi-Régénérant Soin Lèvres et Contour</w:t>
      </w:r>
    </w:p>
    <w:p>
      <w:r>
        <w:rPr>
          <w:b/>
          <w:color w:val="FF0000"/>
        </w:rPr>
        <w:t>id 316</w:t>
      </w:r>
    </w:p>
    <w:p>
      <w:r>
        <w:rPr>
          <w:b w:val="0"/>
        </w:rPr>
        <w:t>bonjour,je comprends pas le wikiChercher amsn dans Synaptic ou :sudo apt-get install amsncomment un get install peut trouver un paquet deb? quelle pag du wiki? explique un peu plus ton souci là on va pas pouvoir grand chose!Pour ce qui est d'APT-GET il s'agit du système d'installation de logiciels sur lequel repose Synaptic. Il se connecte donc aux serveurs définis dans ton sources.list et y recherche les logiciels dem</w:t>
      </w:r>
    </w:p>
    <w:p>
      <w:r>
        <w:rPr>
          <w:b/>
          <w:color w:val="FF0000"/>
        </w:rPr>
        <w:t>id 317</w:t>
      </w:r>
    </w:p>
    <w:p>
      <w:r>
        <w:rPr>
          <w:b w:val="0"/>
        </w:rPr>
        <w:t>C'est quasiment un point de passage obligé pour tant de sportifs à la recherche de reconnaissance et/ou de partenaires. Les filles du rugby de Pontarlier se sont mises à nu devant l'objtecif pour un calendrier. A lire dans l'Est Républicain ici.</w:t>
      </w:r>
    </w:p>
    <w:p>
      <w:r>
        <w:rPr>
          <w:b/>
          <w:color w:val="FF0000"/>
        </w:rPr>
        <w:t>id 318</w:t>
      </w:r>
    </w:p>
    <w:p>
      <w:r>
        <w:rPr>
          <w:b w:val="0"/>
        </w:rPr>
        <w:t>la magie de l'elfe blanche magie blanche, m�ditation, bien �tre Accueil Calendrier FAQ Rechercher Rechercher R�sultats par : Messages Sujets Recherche avanc�eS'enregistrer Membres Groupes Connexion la magie de l'elfe blanche :: chapelle universelle d�posez un message en cliquant sur l'imagePartagez | Pri�re de Salomon....... AuteurMessagesabryNombre de messages: 197Age: 56Date d'inscription: 19/05/2006Sujet: Pri�re de Salomon....... Jeu 15 Juin - 5:44 Pri�re de Salomon Puissances du royaume, soyez sous mon pied gauche et dans ma main droite. Gloire et Eternit� touchez mes deux �paules et dirigez moi dans les voies de la Victoire. Mis�r�corde et justice soyez l'�quilibre et la splendeur de ma vie. Intelligence et Sagesse donnez moi la courronne. Esprits de Malkouth, conduisez moi entre les deux collonnes sur lesquelles s'appuie tout l'�difice du temple. Anges de Netsah et de Hod, affermissez moi sur la pierre cubique de I�sod.� G�doula�l,� G�boura�l,� Thiph�ret. Bina�l, sois mon amour. Rouah hockma�l sois ma lumi�re. Sois ce que tu est et ce que tu seras � K�theriel. Ischim, assistez moi au nom de Chada�.K�roubim, soyez ma force au nom d'Adona�. Bne� �lohim soyez mes fr�res au nom du Fils et par les vertus de Ts�baoth.�lohim combattez pour moi au nom de t�tragrammaton. Malahim prot�gez moi au nom de Yahv�.S�raphim, �purez mon amour au nom d'�loha. Haschmalim, �clairez moi par la splendeur d'�lohim et de Sh�kina. Aralim agissez!Ophanim, tournez et resplendissez. Hayot-Hakodesch, criez, parlez, rugissez, mugissez!Kadosch Kadosch Kadosch Chada� Adona� Iod H� Vav H� �hieh Ascher �hieh. Allelu�a, Allelu�a, allelu�a. Amen. Pri�re de Salomon....... Page 1 sur 1 Sujets similaires Sujets similaires» Cl� de Salomon» Les clavicules de Salomon» Saint Rodrigue et saint Salomon de Cordoue» bouclier de salomon et orgonites» Mission impossible 4 : IGNORER SALOMONPermission de ce forum:Vous ne pouvez pas r�pondre aux sujets dans ce forumla magie de l'elfe blanche :: chapelle universelle d�posez un message en cliquant sur l'imagela magie de l'elfe blanche :: chapelle universelle d�posez un message en cliquant sur l'imageSauter vers: S�lectionner un forum||--VISITEZ NOS SITES:|--Dans cette clairiere, tout est calme et volupt�|--les arcanes majeures|--LA COULEUR DE LA MAGIE|--LES REVES|--premiers pas de la :|--Les mauvais sorts|--test|--Achetez les Recettes magiques|--Dons occultes|--Toi qui passes, viens te reposer quelqu'instants|--babillage entre magiciennes|--VOS SUJETS INTERESSANTS|--m�ditation|--magn�tisme|--Hypnose|--KINESIOLOGIE|--Ecriture automatique|--Spiritisme|--Radiesth�sie|--ang�ologie|--chiromancie|--Ying ou Yang?|--numerologie|--Un corpo sano|--Les encens|--la premi�re lettre de ton pr�nom|--Premi�re lettre|--Pour vaincre les d�pendances, faisons un pacte|--Doigts de f�e|--petit test|--CHAKRAS|--Feng Shui|--REIKI|--NDE ET EMI|--LA kabbale|--LES REVES|--Les gnomes|--chapelle universelle d�posez un message en cliquant sur l'image|--|--</w:t>
      </w:r>
    </w:p>
    <w:p>
      <w:r>
        <w:rPr>
          <w:b/>
          <w:color w:val="FF0000"/>
        </w:rPr>
        <w:t>id 319</w:t>
      </w:r>
    </w:p>
    <w:p>
      <w:r>
        <w:rPr>
          <w:b w:val="0"/>
        </w:rPr>
        <w:t>mercredi 4 janvier 2017 Par Benjamin Drieu le mercredi 4 janvier 2017, 16:09 - Documents Ce billet contient une version du jeu de Haggle écrite par mes soins pour une soirée, mais qui ne fut finalement pas utilisé. En attachement de ce billet, une version complète et une version sans les sources. mercredi 27 juillet 2016 Par Benjamin Drieu le mercredi 27 juillet 2016, 23:06 - Arts graphiques Petit lot de peintures pour la saison 2014-2015, comme le temps passe ! Cette année j'ai lâché la peinture pour cause de famille nombreuse, mais j'espère bien reprendre l'année prochaine ! vendredi 4 juillet 2014 Par Benjamin Drieu le vendredi 4 juillet 2014, 14:53 - Arts graphiques Fin de la seconde année de peinture. Voici quelques peintures que j'ai pu prendre en photo. Ce ne sont encore que des études (2h30 max), ce qui explique leur aspect non fini. mardi 22 octobre 2013 Par Benjamin Drieu le mardi 22 octobre 2013, 15:26 - Emacs Avec Org-Mode on peut faire des exports PDF de documents assez facilement, mais c'est pas très beau. Avec les réglages qui suivent, les documents sont bien plus jolis ! vendredi 4 octobre 2013 Par Benjamin Drieu le vendredi 4 octobre 2013, 10:46 - Documents S'il y a un truc pénible quand on devient particulier employeur, c'est de devoir éditer une fiche de paie. J'ai perdu une demi-journée à en faire une, voici donc un modèle de fiche de salaire pour assistante maternelle, mis en forme sous LibreOffice lundi 9 septembre 2013 Par Benjamin Drieu le lundi 9 septembre 2013, 08:55 - Emacs La touche meta sert normalement à envoyer des raccourcis clavier dans Emacs ou autre. Par défaut, uxterm ne l'échappe pas et envoie donc un accent. Si comme moi vous entrez vos accents via le mode mule d'Emacs, vous n'en avez pas besoin. Par contre, M-x, c'est pratique sous Emacs. :-) Alors pour configurer ça, on ajoute juste la ligne suivante dans le fichier . Xressources et paf, ça marche : UXTerm*metaSendsEscape: true lundi 8 juillet 2013 Par Benjamin Drieu le lundi 8 juillet 2013, 15:37 - Emacs Ça faisait longtemps que je souhaitais tester la publication de billets dotclear sous Emacs et en recevant un mail de Thierry Stoehr, j'ai enfin trouvé les 15mn nécessaires pour le faire. samedi 27 avril 2013 Par Benjamin Drieu le samedi 27 avril 2013, 14:52 - Arts graphiques Deux peintures qui datent un peu, mais j'ai raté la peinture pendant quelques semaines pour diverses raisons. Pour une fois, nous avions eu le même modèle deux semaines de suite. C'est donc l'occasion de comparer deux interprétations du même sujet. samedi 16 mars 2013 Par Benjamin Drieu le samedi 16 mars 2013, 19:25 - Arts graphiques Ça faisait bien longtemps que Fanny et moi n'étions allés au musée Rodin, pourtant on adore tous les deux y croquer. Et en belle saison, le jardin est vraiment très agréable. mercredi 13 mars 2013 Par Benjamin Drieu le mercredi 13 mars 2013, 16:31 - Geek C'est officiel, il était temps de parler un peu de ce petit projet initié à l'origine pour supporter une pédale de transcription pour le groupe du même nom de l'April. Pedalbear est un logiciel permettant de manipuler une pédale de transcription de type Infinity USB 2 pedal sous un système libre. samedi 16 février 2013 Par Benjamin Drieu le samedi 16 février 2013, 12:29 - Geek C'est un peu le serpent de mer sous dotclear, comment diable mettre en place un blog multi-lingue ? Plusieurs extensions existent en ce sens et j'en ai essayé un sacré paquet, mais à chaque fois, les contraintes sont énormes, la mise à jour du blog dans le futur risque d'être problématique et il faut bien l'avouer, souvent, ça pamarche. Alors voici une solution pour faire un blog sous dotclear avec plusieurs langues. dimanche 27 janvier 2013 Par Benjamin Drieu le dimanche 27 janvier 2013, 22:45 - Arts graphiques Cette fois, un modèle masculin. Toujours trois séances de poses. Il faut absolument que je bosse sur les fonds, mais aussi les mains, ça ne peut plus durer comme ça. :) vendredi 18 janvier 2013 Par Benjamin Drieu le vendredi 18 janvier 2013, 13:19 - Arts graphiques Suite des aventures picturales avec Luciana, un modèle sympathique, la cinquantaine. Comme d'habitude, temps de pose en trois séances de quarante cinq</w:t>
      </w:r>
    </w:p>
    <w:p>
      <w:r>
        <w:rPr>
          <w:b/>
          <w:color w:val="FF0000"/>
        </w:rPr>
        <w:t>id 320</w:t>
      </w:r>
    </w:p>
    <w:p>
      <w:r>
        <w:rPr>
          <w:b w:val="0"/>
        </w:rPr>
        <w:t>La Galerie Pangée vous invite le mercredi 13 juin à 18 h à un événement de collecte de fonds au bénéfice d’EN MASSE pour les MASSES. EMPLM est un organisme à but non-lucratif en charge du volet pédagogique du projet collectif de dessin EN MASSE. Mené par une équipe d’enseignants en art et d’artistes professionnels émergents, il a pour but d’encourager la collaboration et l’expression artistique des jeunes de la communauté en les mettant directement en contact avec de talentueux artistes locaux. L’Exposition se termine le 30 juin. All proceeds go to EN MASSE For The Masses (EMFTM) a non-profit organization led by a team of art educators and artistic expression in all levels of community by bringing them in direct contact with local artists.</w:t>
      </w:r>
    </w:p>
    <w:p>
      <w:r>
        <w:rPr>
          <w:b/>
          <w:color w:val="FF0000"/>
        </w:rPr>
        <w:t>id 321</w:t>
      </w:r>
    </w:p>
    <w:p>
      <w:r>
        <w:rPr>
          <w:b w:val="0"/>
        </w:rPr>
        <w:t>Tarah fait partie de ces objets qui décident de prendre une vraie place dans nos habitats, et il fait ça avec brio, c’est à la fois un meuble d’appoint et une surface confortable suffisamment conséquente pour que l’on y trouve place régulièrement. Ce meuble dispose donc d’une extension de couverture matelassée qui peut se recroqueviller sur le meuble pour un gain de place par exemple. Un meuble qui décide donc de réellement meubler l’espace, il l’occupe de façon plutôt originale et utile. Du tissu laine, de la mousse, de l’acier et des feuilles d’or. On est ici dans le mobilier d’excellence qui fera sensation dans votre salon.</w:t>
      </w:r>
    </w:p>
    <w:p>
      <w:r>
        <w:rPr>
          <w:b/>
          <w:color w:val="FF0000"/>
        </w:rPr>
        <w:t>id 322</w:t>
      </w:r>
    </w:p>
    <w:p>
      <w:r>
        <w:rPr>
          <w:b w:val="0"/>
        </w:rPr>
        <w:t>Iki est une notion esthétique japonaise définissant une sophistication naturelle. Elle peut être caractérisée par une forme d’élégance, le charme de la discrétion, l’amour des couleurs sobres… Le style iki contenait une part d’audace, de non-conformisme et de sincérité. Pour être iki, il faut avoir connu l’amertume aussi bien que la douceur de l’amour.Liza Dalby le définit comme “un certain type de chic”, “un sens audacieux et pourtant séduisant du style qui implique toute une philosophie de vie“, “une fusion entre les émotions humaines et les idéaux esthétiques“</w:t>
      </w:r>
    </w:p>
    <w:p>
      <w:r>
        <w:rPr>
          <w:b/>
          <w:color w:val="FF0000"/>
        </w:rPr>
        <w:t>id 323</w:t>
      </w:r>
    </w:p>
    <w:p>
      <w:r>
        <w:rPr>
          <w:b w:val="0"/>
        </w:rPr>
        <w:t>©Studio Huit Ce sont des articles que j’adore lire sur les blogs des copines (Cécile, Axelle, Anne-Charlotte) ou ceux des blogueuses que je ne connais pas mais qui ont un bel univers et que je prends plaisir à suivre, depuis des années (Mango and Salt, Natacha Birds). En général, j’aime bien en savoir plus sur une blogueuse que j’apprécie…Ce côté humain qu’on ne retrouve pas dans un magazine par exemple. Me concernant, j’ai un peu hésité à me lancer dans l’écriture d’un article comme celui-ci sur mon blog, de peur que vous ne trouviez pas ça intéressant. Et puis, je me suis rappelée que si ça vous saoule, rien ne vous oblige à me lire, après tout ! 🙂 Donc voilà un article confidences pour toutes celles qui ont une curiosité aussi exacerbée que la mienne. Amélie 1- Je ne suis pas à l’aise dans l’eau. (sauf dans ma baignoire^^). Je crois que ça vient d’une mauvaise expérience en maternelle, à la piscine. Depuis, les piscines municipales m’horripilent, je ne tolère que celles en extérieur, de préférence d’eau douce ou qui ne puent pas le chlore car c’est une odeur qui me dégoute, si ça sent, je ne me baigne pas ! Mon pire cauchemar, c’est Aquaboulevard. Je sais nager uniquement la brasse, je n’aime pas trop mettre la tête sous l’eau et pour que je me baigne en mer, il faut vraiment que l’eau soit (très) chaude et sans vagues. Inutile de vous dire que faire du snorkeling pour moi relève du défi, ça fait d’ailleurs beaucoup rire Christophe qui trouve que j’ai l’air d’un chiot en détresse dans l’eau. Je sais que je ne pourrais jamais braver ma peur pour faire de la plongée par exemple et c’est nul parce que les espèces sous marines me fascinent. 2- Quand j’étais petite, j’étais amoureuse de Nagui. 3- Je suis une personne introvertie, j’ai mis longtemps à le comprendre et me dire qu’il n’y avait rien de honteux à ça. (Anne Charlotte d’Happy Chantilly a d’ailleurs écrit un super article sur le sujet, dans lequel je me retrouve beaucoup.) Plus jeune, on m’a souvent collé à tort, l’étiquette de la nana hautaine ou froide. Pour ces gens là, qui sont de nature extravertie, mon tempérament n’était pas en accord avec mon métier de comédienne, ils préféraient donc faire des raccourcis faciles. Je ne peux pas leur en vouloir, car l’introversion reste un trait de caractère relativement mal compris. J’étais tombée il y a quelques temps sur un article très intéressant qui expliquait justement que les introvertis n’avaient pas forcément peur d’être sur le devant de la scène ou de prendre la parole, (ils seraient même doués pour ça), en revanche ils auraient beaucoup plus de mal à saluer ou s’adresser à des personnes individuellement. Bref, la majorité des gens font un amalgame entre timidité et introversion, alors que ce n’est pas la même chose, je ne suis pas timide, pourtant je suis introvertie, ce qui ne m’empêche pas d’être sociable (vous suivez ?). Je n’aime pas parler fort, je n’aime pas les “bavardages” de politesse dans les soirées, je déteste “réseauter” et je reste persuadée que ça m’a mis beaucoup de bâtons dans les roues dans mon ancien métier. Je n’aime pas qu’on me remarque, encore moins qu’on me dévisage, mais moi par contre je suis toujours dans l’observation. Aussi, à la différence d’un extraverti qui s’ennuie à l’idée de passer une journée seul chez lui, avec un thé et un bouquin, pour moi, ces temps morts sont nécessaires à mon épanouissement personnel. Je n’aime pas non plus les débats, les conflits ou le téléphone car je communique mieux à l’écrit qu’à l’oral</w:t>
      </w:r>
    </w:p>
    <w:p>
      <w:r>
        <w:rPr>
          <w:b/>
          <w:color w:val="FF0000"/>
        </w:rPr>
        <w:t>id 324</w:t>
      </w:r>
    </w:p>
    <w:p>
      <w:r>
        <w:rPr>
          <w:b w:val="0"/>
        </w:rPr>
        <w:t>Alors Juda s’approcha de Joseph… (BI 575) A notre époque, s’approcher des grands de ce monde, présidents, ministres ou monarques, est le plus souvent difficile, parfois même impossible. La sécurité en est généralement la cause première, mais pas seulement. La différence de statu social, l’argent et le pouvoir dressent plus sûrement des barrières. Ce qui les fait craindre cependant, c’est leur pouvoir parfois de vie et de mort sur ceux qui viendraient se placer en travers de leur chemin. Au temps des patriarches et dans l’Égypte de Joseph, s’approcher du roi ne se faisait pas sans risque. On se souviendra par ailleurs que les rois Mèdes et Perses avaient des coutumes bien étranges pour manifester leur ascendant sur leurs visiteurs. Certains tendaient leur sceptre à leurs sujets signifiant par là qu’ils leur accordaient audience et… la vie sauve par la même occasion. La reine Esther en fit l’expérience dans des circonstances bien difficiles. S’agissant de Joseph et de ses frères dans le récit qui nous occupe, rien de tel. La pression est cependant grande et la crainte palpable parmi les frères mis à l’épreuve. Leur première visite ne s’est pas passée comme ils l’espéraient. Joseph fait mine de les soupçonner d’espionnage et de mauvaise foi. Ils repartent cependant, laissant Siméon en prison dans l’attente de démontrer la véracité de leurs propos. Pour nous qui connaissons l’issue finale du récit, nous comprenons la nature profonde du test auquel Joseph soumet ses frères. Il s’agit d’une épreuve difficile, à la mesure sans doute de ce que Joseph a subi, mais en aucune façon une vengeance. Lors de leur deuxième voyage, les choses se passeront différemment. Nous arrivons en effet à une sorte de point d’orgue du récit où Joseph se fait finalement reconnaître par ses frères et où va débuter pour ainsi dire le premier exil de la famille de Jacob. Bien entendu, les rabbins ne se sont pas arrêtés à la seule surface du texte, des émotions décrites ou des faits relatés. Ils ont tenté de décrypter le texte au delà des mots, cherchant à comprendre la portée plus vaste et plus universelle de cette histoire. Il nous faut donc jamais perdre de vue que toute la Torah nous prépare à découvrir et rencontrer le Messie, celui qui va opérer la rédemption du genre humain. Il est un secret pour personne que Joseph est considéré par les Sages et les rabbanim comme une figure du Messie à venir. Le judaïsme a donc développé un premier concept qui a été celui d’un Machiah’ Ben Yossef, le Messie fils de Joseph, auquel s’est plus tard associé celui du Machiah’ Ben David, le Messie Fils de David. Le premier a représenté le Messie souffrant pour les péchés du peuple, tandis que le deuxième était le Messie libérateur et glorieux. Je me permets de préciser à ce stade que David est issu de la lignée de Juda, fils de Jacob. Celui-là même qui tient un rôle étonnant dans ce récit[1], dès le premier verset. Genèse 44 :18 18Alors Juda s’approcha de Joseph, et dit: De grâce, mon seigneur, que ton serviteur puisse faire entendre une parole à mon seigneur, et que sa colère ne s’enflamme point contre ton serviteur! car tu es comme Pharaon. Juda se fait en quelque sorte le porte parole de ses frères… et même d’une certaine façon de son père. C’est lui qui prend le « risque » de s’approcher de Joseph. Il résume les épisodes de leur première venue et la confusion qui est la leur face à la « faute » qui semble-t-il a été reconnue en eux (nous savons que cela faisait partie du stratagème de Joseph). Juda a changé. Lui qui voyait plus d’intérêt à vendre son frère plutôt que de le tuer, n’imagine plus un instant voir son père dans un deuil plus grand encore en apprenant la perte d’un deuxième fils. 30Maintenant, si je retourne auprès de</w:t>
      </w:r>
    </w:p>
    <w:p>
      <w:r>
        <w:rPr>
          <w:b/>
          <w:color w:val="FF0000"/>
        </w:rPr>
        <w:t>id 325</w:t>
      </w:r>
    </w:p>
    <w:p>
      <w:r>
        <w:rPr>
          <w:b w:val="0"/>
        </w:rPr>
        <w:t>L'huile de soja est l'une des huiles végétales les plus couramment utilisées aujourd'hui. Bien qu'il soit originaire d'Asie de l'Est, son utilisation s'est répandue dans le monde entier. Les raisons de cela sont des avantages pour la santé étonnants de l'huile de soja, y compris: L'huile de soja est principalement utilisée dans la cuisine et les cosmétiques. Compte tenu de sa popularité, il n'est pas surprenant que vous puissiez choisir parmi une grande variété de marques. C'est pourquoi nous avons décidé de sélectionner les meilleures huiles de soja disponibles sur le marché et de vous les recommander: Si vous cherchez une huile de soja à ajouter à votre propre lotion, crème ou autre produit cosmétique, vous ne pouvez pas vous tromper en choisissant la marque Dr. Adorable. En plus d'être un transporteur pour les produits de la peau, c'est aussi une excellente huile de massage. Vous pouvez également l'utiliser dans la cuisine, en particulier pour les grillades, compte tenu du fait qu'il a un point de fumée élevé. Healthy Harvest a créé une huile de cuisson polyvalente pour vos besoins culinaires quotidiens. La cuisson à haute température est facile avec l'huile de soja car il n'y a presque aucun risque de brûler vos aliments. Sa saveur unique le rend également parfait pour la cuisson non chauffée, ajoutant au goût de vos vinaigrettes. La meilleure partie de l'huile est qu'elle est non-OGM, ce qui signifie qu'elle est aussi saine que possible. Le but principal de l'huile de soja 100% pure de Botanical Beauty est l'utilisation dans les cosmétiques. Une grande quantité d'acide linoléique aide à réduire les rides et les ridules. Les vitamines B, E, K et d'autres antioxydants hydratent votre peau et favorisent sa santé. Vous pouvez également ajouter quelques gouttes à un conditionneur ou un shampooing pour rendre vos cheveux brillants. Le produit est également recommandé pour les coudes secs. L'huile de soja H &amp; B Oils Center Co est le support idéal pour les produits de soins de la peau, y compris les savons, les crèmes et les lotions. Il est également idéal pour appliquer sur la peau sèche qui a besoin d'hydratation, ainsi que sur les peaux sensibles sujettes à l'acné et à l'eczéma. Le produit est complètement non parfumé. Ce produit polyvalent est souvent utilisé comme huile de support pour les produits de soins capillaires. Les acides gras essentiels et autres nutriments capillaires assurent que vos cheveux absorbent complètement le produit en quelques secondes. Bien que cette huile particulière soit recommandée pour nourrir vos cheveux, vous pouvez également l'appliquer sur votre peau ou l'utiliser pour cuisiner. Cette huile de soja pressée à froid est l'ajout parfait à vos repas. Non seulement cela rend votre garde-manger et autres plats délicieux, mais cela aide aussi le processus de digestion. L'huile est légère, ce qui signifie que vous pouvez également l'utiliser pour les vinaigrettes. Le produit est officiellement certifié en Californie, où l'huile est également emballée. OliveNation offre une huile de soja casher et sans gluten à un prix assez abordable. Le produit est raffiné pour garantir le meilleur goût et un parfum doux et neutre. Il est principalement destiné à être utilisé dans la cuisine, pour toute votre cuisine, cuisson, friture, et d'autres besoins culinaires. Le fait que la méthode pressée par expulseur ait été utilisée signifie que l'huile est partiellement raffinée. Il vous aidera à hydrater votre peau et à la rendre lisse. Il est également très efficace pour repousser les moustiques, malgré le fait que la peau l'absorbe rapidement. Il vient en deux paquets différents - 8 Oz et 16 Oz et vous pouvez obtenir les deux à des prix très abordables en ligne. Si vous avez besoin d'une huile de cuisson de haute qualité pour votre restaurant, Wellsley Farms offre un grand paquet d'huile de soja à un prix abordable. L'</w:t>
      </w:r>
    </w:p>
    <w:p>
      <w:r>
        <w:rPr>
          <w:b/>
          <w:color w:val="FF0000"/>
        </w:rPr>
        <w:t>id 326</w:t>
      </w:r>
    </w:p>
    <w:p>
      <w:r>
        <w:rPr>
          <w:b w:val="0"/>
        </w:rPr>
        <w:t>Pour le plaisir de nos hôtes et des locaux, le Sonesta Hotel Ibagué mise sur le concept moderne de Terraza -Bar avec deux options: "Caña Brava" au 5ème étage et Terrace Bar "Piso 13", présentant un design différent, confortable et réfléchi pour les visiteurs qui veulent profiter d'une grande variété de cocktails et de liqueurs accompagnés par la meilleure vue sur la ville d'Ibagué. reservas.sonestaibague@ghlhoteles.com Restaurant Cucuana Le restaurant Cucuana propose dans ce menu une proposition gastronomique audacieuse que nous vous invitons à goûter dans toute sa splendeur. Tout au long de toutes nos options trouveront des cocktails alternatives pour accompagner votre plat, notre choix est le GASTRO-MIXOLOGIE. Nous sommes convaincus que la meilleure façon de savourer un repas de marque est de l’associer à une boisson appropriée. Nous ne rejetons pas l'option du vin et proposons des alternatives en fonction de nos saveurs, mais il existe un autre monde possible et plus varié que nous vous invitons à savourer. Il a un accès direct au Complejo Comercial Acqua. reservas.sonestaibague@ghlhoteles.com d'images</w:t>
      </w:r>
    </w:p>
    <w:p>
      <w:r>
        <w:rPr>
          <w:b/>
          <w:color w:val="FF0000"/>
        </w:rPr>
        <w:t>id 327</w:t>
      </w:r>
    </w:p>
    <w:p>
      <w:r>
        <w:rPr>
          <w:b w:val="0"/>
        </w:rPr>
        <w:t>Les légumes en Février ! Au mois de février, on pense plutôt montagne, neige et feu de cheminée ! Alors pour vous réchauffer, les légumes d’hiver venus tout droit de nos régions devraient vous donner quelques idées pour cuisiner. Les traditionnels potages et soupes ont toujours le vent en poupe pour quelques semaines encore. Un peu de patience avant l’arrivée du printemps ! - Pour les soupes, veloutés et potages, profitez des poireaux et des pommes de terre, des carottes, navets, potimarrons, courges et citrouilles. - Pour vos entrées et crudités, vous aimerez le goût amer des endives et celui plus sucré des betteraves rouges. - Avez-vous testé les légumes d’antan ? C’est la pleine saison, alors profitez, des rutabagas, des panais et autres topinambours. - Enfin, faites le plein de choux en tout genre : chou-fleur, choux de Bruxelles, chou rouge, vert, ou blanc. Mettez un peu de couleurs et de vitamines C dans vos assiettes ! Cuisinés simplement en accompagnement d’une viande ou d’un poisson, en gratin ou même en salade, variez les goûts et les plaisirs en fonction des variétés choisies. Notre petit coup de pouce ! Afin de se réconcilier avec les légumes d’antan, il est primordiale de savoir bien les cuisiner, pour cela nous vous donnons les basiques : - Le topinambour Le goût du topinambour évoque nettement celui de l’artichaut. Il est un peu difficile à éplucher : ce n’est pas grave, on peut très bien le cuire et le consommer avec sa peau qui est fine et craquante. Préparation : Brossez bien vos topinambours, cuisez-les à l’eau bouillante (ou au lait, encore meilleur) une vingtaine de minutes. Servez-les en morceaux, délicieux avec une noix de beurre, ou en purée légère pour faire des verrines originales. On peut aussi les couper en rondelles et les faire sauter à la poêle. - Le panais Cousin de la carotte, le panais est un légume très facile à préparer et offre une saveur inédite, où l’on peut trouver un goût de noix de coco ou une touche anisée. Préparation : Après épluchage, vous pouvez le râper et le servir cru. Il peut aussi se cuire à l’eau ou à la vapeur, une vingtaine de minutes. Servez-le en purée, simplement écrasé à la fourchette. - Le navet Une chair fine et tendre, une saveur sucrée, des parfums de fruits : le navet boule d’or est apprécié de tous.Préparation: Brossez-le sous l’eau, cuisez-le 20mn à la vapeur, ou encore poêlés en petits dés. On peut aussi le consommer cru, râpé en salade. - Le rutabaga Un légume solide, qui remplace la pomme de terre ou vient apporter du corps aux ragoûts, pots-au-feu ou kig ha fars. Préparation : Pelez-le, coupez-le en morceaux et mettez-le à cuire dans de l’eau bouillante ou dans vos plats en sauce au mois une heure.Une idée plus originale ? taillez le rutabaga en fins bâtonnets, faites-le blanchir 5 mn à l’eau bouillante, puis passez-le au beurre à la poêle jusqu’à cuisson complète.</w:t>
      </w:r>
    </w:p>
    <w:p>
      <w:r>
        <w:rPr>
          <w:b/>
          <w:color w:val="FF0000"/>
        </w:rPr>
        <w:t>id 328</w:t>
      </w:r>
    </w:p>
    <w:p>
      <w:r>
        <w:rPr>
          <w:b w:val="0"/>
        </w:rPr>
        <w:t>Tel. +33 (0) 9 72 58 92 00 Complétez votre extérieur avec un de nos magnifiques tapis d'extérieur imaginés par de grands noms du design! Les tapis crées par ORA ITO, KARIM RACHID ou TERESA SAPEY apporteront chaleur et couleur à votre terrasse ou patio. Ils sont réalisés en matières résistantes aux UV et intempéries. Plaisir des yeux garanti !</w:t>
      </w:r>
    </w:p>
    <w:p>
      <w:r>
        <w:rPr>
          <w:b/>
          <w:color w:val="FF0000"/>
        </w:rPr>
        <w:t>id 329</w:t>
      </w:r>
    </w:p>
    <w:p>
      <w:r>
        <w:rPr>
          <w:b w:val="0"/>
        </w:rPr>
        <w:t>Facile sport en Charente Maritime 17 : Pratique equipement assurances. FACILE SPORTS le site utile pour pratiquer une activité sportive. Trouver un club, une association, un professeur pour l'activité : Facile sport en Charente Maritime. Facile Sport vous présente également les marques et les équipements Facile sport ainsi que les magasins, les sites spécialisés pour vous aider comparer les différents prestataires afin de mieux choisir. N'oubliez pas de consulter la rubrique assurances sur cette page pour valider que vous êtes bien couvert dans le cadre de votre pratique sportive. ANAHATA SATI YOGA LA ROCHELLE - 17 ANAHATA SATI YOGA 23 rue boileau 17000 LA ROCHELLE Je propose des cours de Yoga en petits groupes (10 personnes maximum) pour une approche personnalisée, dans un cadre zen et chaleureux à la recherche de l’effort juste pour chacun afin de trouver l’harmonie en cultivant le corps, la conscience et le souffle. FED DEP DES CHASSEURS CHARENTE MARITIME BREUIL-MAGNé - 17 FED DEP DES CHASSEURS CHARENTE MARITIME La Cabane De Moins 17870 BREUIL-MAGNé La Cabane de Moins est un Pôle nature géré par la Fédération Départementale des Chasseurs de la Charente Maritime. Cette réserve est un Centre d'études sur les Oiseaux d'Eau et les zones humides. Activités proposées: Visites libres sur la réserve; Visites guidées découverte de la faune et de la flore (sur réservation); Animations pédagogiques pour scolaires et centres de loisirs (sur réservation); Un espace muséographique est à disposition toute l'année. Pour la période estivale sont organisées : Des sorties crépusculaires : le mardi 19 ainsi que le jeudi 28 Juillet puis les jeudi 4, mardi 9, et jeudi 18 Aout. Ensuite, une animation sur la découverte de la réserve est organisée pour le Mercredi 20 juillet et pour le lundi 9 Aout Nous proposons également une randonnée sur le Marais du Roy le mardi 26 juillet ainsi que le mardi 16 aout. LES ECURIES DU DOMAINE DU GRAND AIR CHARTUZAC - 17 LES ECURIES DU DOMAINE DU GRAND AIR Rapion 17130 CHARTUZAC Centre équestre, écurie de propriétaires, cours collectif, ou individuel, perfectionnement cso dressage. Cours pour petit et grand. Débourrage, valorisation des jeunes chevaux avec sortie en concours ballades pour tous LA ROSE DES VENTS CENTRE DE RANDONNEE EQUESTRE COZES - 17 LA ROSE DES VENTS CENTRE DE RANDONNEE EQUESTRE Rue du Moulin De Roumignac 17120 COZES WIND OLERON CLUB DOLUS-D'OLéRON - 17 WIND OLERON CLUB Anse de la perroche 17550 DOLUS-D'OLéRON L'OISEAU BLANC LA ROCHELLE - 17 L'OISEAU BLANC Ponton 19, Port des Minimes 17000 LA ROCHELLE Découvrez la navigation à la voile à bord d'un catamaran de 13 mètres, rapide, léger et facile, être à plat sur l'eau permet de se sentir en sécurité pour apprendre. Les destinations sont fonctions du vent et de vos envies, en une demie-journée faites le tour de l'Ile d'Aix et du Fort Boyard ou faites escale à St Martin de Ré... Perfectionnez-vous sur des stages à thèmes, de quelques heures à plusieurs jours... Le catamaran peut accueillir des groupes de 14 personnes à la journée et il peut être loué. Pour les entreprises, nous proposons des journées TEAM BUILDING très innovantes, venez surprendre vous équipes ! LYCEE PROFESSIONNEL ROMPSAY LA ROCHELLE - 17 LYCEE PROFESSIONNEL ROMPSAY rue perigny BP 10269 17000 LA ROCHELLE VELO-ECOLE LA ROCHELLE - 17 VELO-ECOLE 28 bis rue de l'Oise 17000 LA ROCHELLE L'association vélo-école œuvre pour la promotion du vélo en tant que moyen de déplacement, mais aussi pour permettre la pratique du vélo aux personnes en situation de handicap, avec sa section "Tand'amis". La Vélo-école intervient principalement dans les écoles pour former les jeunes au code de la route, à</w:t>
      </w:r>
    </w:p>
    <w:p>
      <w:r>
        <w:rPr>
          <w:b/>
          <w:color w:val="FF0000"/>
        </w:rPr>
        <w:t>id 330</w:t>
      </w:r>
    </w:p>
    <w:p>
      <w:r>
        <w:rPr>
          <w:b w:val="0"/>
        </w:rPr>
        <w:t>Decouvrez les offres et promotions de l'hôtel spa la signoria,situé à calvi en corse, profitez de nos séjours détente dans notre hôtel de charme et de caractère. Le Sommeliers &amp; La cave Au restaurant la palmeraie, la carte des vins est à l’image de la richesse de nos vignobles. Sa lecture est un véritable tour du monde des meilleurs vins, des meilleurs millésimes issus des meilleurs producteurs. La carte des vins de votre hotel étoilé corse, fait l’objet de beaucoup d’attention et de passion qui au fil du temps et avec le travail des plus grand notamment « Anthony Albertini » Meilleur Sommelier de Corse on réussit à faire l’un des plus beau Livre de Cave des restaurants de l’Ile De Beauté. La cave de notre hôtel de charme corse, représente 11 500 bouteilles, avec notamment plus de 100 références de vins Corse, pour le plus grand bonheur de tous nos convives. Présentant 1250 références environ, notre livre de cave vous invite à voyager à travers tous les vignobles du monde. Une sélection rigoureuse nous permet de garantir des vins différents, de grande qualité mais parfois rare ou en devenir… Les plus grands vignerons vous proposent leurs meilleurs produits et nos sommeliers sauront vous guider à travers cette large sélection. Le vignoble Corse est particulièrement bien représenté avec des flacons d’exception, de très vieux millésimes uniques en Corse se trouvant que sur notre carte mais aussi des « petits producteurs » à découvrir pour la qualité de leurs produits et du terroir. Lire la suite L'hotel dispose de 2 chambres amenagées pour des personnes à mobilité réduite. L'accès au Restaurant et à la piscine est facilité admin www.casanera.fr Conditions Générales de ventes Tarifs Partenaires Venir par Avion Venir par Bateau Actualités Location villa calvi Chambre hotel calvi hotel luxe corse hotel de charme corse hotels de luxe en corse Relais et châteaux corse Grande maison luxe corse Hotel Restaurant calvi Hotel Spa corse Restaurant plage calvi hôtel de luxe en corse hôtel de charme en corse hotel spa corse 5 etoiles hotel charme corse Hotel charme corse Hotel 4 etoiles Corse charme Hotel charme Corse Google</w:t>
      </w:r>
    </w:p>
    <w:p>
      <w:r>
        <w:rPr>
          <w:b/>
          <w:color w:val="FF0000"/>
        </w:rPr>
        <w:t>id 331</w:t>
      </w:r>
    </w:p>
    <w:p>
      <w:r>
        <w:rPr>
          <w:b w:val="0"/>
        </w:rPr>
        <w:t>Par Guillaume Crocquevieille Résumé L’art du portrait est emblématique de la sculpture grecque comme de la sculpture romaine. En ce qu’il est la mise en image d’une personne sociale et en ce qu’il est le produit d’un geste artistique, le portrait met en jeu deux identités : celle du portraituré et celle du praticien. En suivant cette distinction, il s’agit d’analyser les différentes acceptions de l’identité dans la statuaire honorifique de Grèce à l’époque impériale et les difficultés inhérentes à leur interprétation. Introduction[1] Le 4 décembre 1876 est inauguré avec force enthousiasme le Musée des Études de l’École Nationale Supérieure des Beaux-Arts de Paris. Le fleuron de cette inauguration est la présentation dans la cour centrale du Palais des Études de près de 200 moulages d’après l’antique, organisés autour des restitutions en plâtre de deux grands ordres architecturaux : le Parthénon dans la partie nord, le temple de Castor et Pollux du Forum Romain au sud. Cette présentation est, dans sa monumentalité altière, la mise en exergue de deux paradigmes esthétiques qui ont cours dans l’enseignement des beaux-arts d’alors : le modèle grec, le modèle romain. Or cette distinction entre deux esthétiques reste prégnante pour une large part dans l’historiographie du portrait antique. C’est ainsi qu’on oppose volontiers ces arts du portrait selon certains critères antithétiques. Le portrait grec se caractériserait par son idéalisme, le portrait romain par son réalisme ; le portrait grec viserait à percer la psychologie de toute une vie, le portrait romain ne s’attacherait qu’au moment présent. En somme, le portrait grec serait analytique tandis que le portrait romain serait documentaire[2]. Or l’époque impériale en Grèce est précisément le point de rencontre de ces deux cultures et celui de leur confrontation, notamment sur le plan artistique. La question de la survie des traditions culturelles et artistiques par-delà la domination politique romaine est abordée dès l’Antiquité. Horace nous livre un vers paradoxal, maintes fois commenté[3], dans une épître à Auguste sur le renouveau des arts de Rome : Graecia capta ferum victorem cepit et artes intulit agresti Latio[4] La Grèce conquise a conquis son farouche vainqueur, et porta les arts dans le Latium rustique. Ainsi, la Grèce, qui a perdu politiquement, aurait triomphé au plan des lettres et de l’art. La question de la romanisation et du maintien de traditions grecques est encore plus prégnante pour la statuaire, et en particulier la statuaire honorifique, en vertu de son caractère éminemment politique. En effet, la sculpture de Grèce à l’époque impériale est le point de confrontation de ces deux traditions artistiques et notamment de deux conceptions du portrait. Aussi, y a-t-il eu une romanisation de l’art ? Une romanisation par l’art ? Comment l’art contribue-t-il à la constitution de l’identité dans la Grèce impériale ? En somme, s’il existe de la sculpture grecque ou de la sculpture romaine, qu’est-ce que sculpter « grec » ou sculpter « romain » ? C’est d’abord sculpter un Grec ou un Romain, c’est-à-dire constituer une identité par l’image. C’est ensuite sculpter en Grec, en Romain, c’est-à-dire admettre une identité par l’art. I. Sculpter un Grec / sculpter un Romain : constituer une identité par l’image En tant que portrait, la statue honorifique est l’image d’une personne, c’est-à-dire d’un sujet identifiable dans un corps social. Or l’époque impériale est un moment où le corps social change, en raison de la domination politique de Rome qui, dans diverses provinces comme celle d’Achaïe, intègre tant des Grecs que des Romains dans l’administration impéria</w:t>
      </w:r>
    </w:p>
    <w:p>
      <w:r>
        <w:rPr>
          <w:b/>
          <w:color w:val="FF0000"/>
        </w:rPr>
        <w:t>id 332</w:t>
      </w:r>
    </w:p>
    <w:p>
      <w:r>
        <w:rPr>
          <w:b w:val="0"/>
        </w:rPr>
        <w:t>Kristian DESAILLY 2013 - 55 cm x 46 cm Acrylique, fusain et pastel sur toile A l'écoute de l'écarlate Acrylique, fusain et pastel sur toile Acrylique, fusain et pastel sur toile Acrylique, fusain et pastel sur toile Acrylique, fusain et pastel sur toile Café 13 Acrylique, fusain et pastel sur toile Acrylique, fusain et pastel sur toile Acrylique, fusain et pastel sur toile Acrylique, fusain et pastel sur toile Acrylique, fusain et pastel sur toile Acrylique, fusain et pastel sur toile Acrylique, fusain et pastel sur toile Acrylique, fusain et pastel sur toile Acrylique, fusain et pastel sur toile Acrylique, fusain et pastel sur toile Le classique et l'Indien Acrylique, fusain et pastel sur toile Le monde et le pantalon Acrylique, fusain et pastel sur toile Acrylique, fusain et pastel sur toile Loin de l'oeil 2 Acrylique, fusain et pastel sur toile Acrylique, fusain et pastel sur toile Où est l'horizon Acrylique, fusain et pastel sur toile Où est l'horizon 2 Acrylique, fusain et pastel sur toile Papillons 4 Acrylique, fusain et pastel sur toile Pleine lune 2017 - 73 cm x 60 cm Acrylique, fusain et pastel sur toile Acrylique, fusain et pastel sur toile Territoire perdu 2012 - 46 cm x 55 cm Acrylique, fusain et pastel sur toile Voilà les premières gouttes 2017 - 73 cm x 60 cm Acrylique, fusain et pastel sur toile Moulinsart 1 2011 - 150 cm x 150 cm Technique mixte sur toile Anacoluthe 2007 - 260 cm x 195 cm Acrylique, fusain et pastel sur toile Anadyplose 2007 - 195 cm x 195 cm Acrylique, fusain et pastel sur toile Carnage de clowns 2008 - 260 cm x 195 cm Acrylique, fusain et pastel sur toile Catachrèse 2007 - 260 cm x 195 cm Acrylique, fusain et pastel sur toile Les Parques 2005 - 195 cm x 260 cm Acrylique, fusain et pastel sur toile Mangeur de soleil 2002 - 195 cm x 130 cm Acrylique, fusain et pastel sur toile Nuage jaune 2008 - 260 cm x 195 cm Acrylique, fusain et pastel sur toile Paysage meurtrier 2002 - 195 cm x 130 cm Acrylique, fusain et pastel sur toile Sorgue 2005 - 260 cm x 195 cm Acrylique, fusain et pastel sur toile Kristian Desailly est né en 1955. Tout jeune, il vit entouré d’artistes comme Tinguely et Vasarely. Cette marque de fabrique le conduit à forger son univers pictural marqué par les Cobra, entre autres, et à rechercher les échanges créatifs avec d’autres artistes, comme Jean Miotte après avoir obtenu le diplôme des Beaux-Arts en 1984 (avec, dans la foulée, deux premiers prix de dessin et de peinture). Les expositions se succèdent en France, mais aussi à Hambourg, Cologne, Bonn, Luxembourg, Zagreb, Dubrovnik et New York, auxquelles s’ajoutent les foires internationales de l’art de Frankfort, Düsseldorf et Madrid. En 2008 à Liévin, Kristian Desailly participe à l’exposition « Cinq abstraits » en compagnie de Debré, Féraud, Miotte et Soulages. « Les travaux de Kristian Desailly reposent sur un langage graphique résolument pulsionnel. L’immédiateté avec laquelle il aborde toile ou papier évacue toute préméditation et témoigne d’une vigueur d’expression spontanée et intacte. Prépondérantes sont les toiles griffées d’un trait vif et impulsif. Pourtant, la toile implique un défi toujours renouvelé, une équation à plusieurs inconnues. Elle exige un parcours entre subjectivité et objectivité. Sans l’expérience et le recul qui lui permettent de maîtriser le désordre des émotions, K. Desailly ne pourrait rien concrétiser. L’énergie du geste prodigue, accompli dans un entrelacs complexe</w:t>
      </w:r>
    </w:p>
    <w:p>
      <w:r>
        <w:rPr>
          <w:b/>
          <w:color w:val="FF0000"/>
        </w:rPr>
        <w:t>id 333</w:t>
      </w:r>
    </w:p>
    <w:p>
      <w:r>
        <w:rPr>
          <w:b w:val="0"/>
        </w:rPr>
        <w:t>Préparer votre achat de moto trail Honda Exemple pour un achat de 10 000 € avec un crédit de 10 000 € sans apport sur 36 mois au TAEG fixe de 2,90 % (taux débiteur fixe : 2,86 %). Vous remboursez 36 mensualités de 290,20 € *. Coût total du crédit 447,20 €. Montant total dû : 10 447, 20 €*. *Hors assurance facultative. Exemple pour un achat de 10 000 € avec un crédit de 10 000 € sans apport sur 48 mois au TAEG fixe de 3,90 % (taux débiteur fixe : 3,83 %). Vous remboursez 48 mensualités de 225,03 € *. Coût total du crédit 801.44 €. Montant total dû : 10 801, 44 €*. *Hors assurance facultative. Mentions légales Détail des mentions légales (1) Sous réserve d’acceptation par Honda Financial Services, département de BNP Paribas Personal Finance, SA au capital de 546 601 552 euros - RCS Paris 542 097 902, 1 bd Hausmann 75009 Paris N° ORIAS : 07 023 128 (www.orias.fr) pour les crédits, ou de Cofica Bail, S.A. au capital de 14 485 544 euros - RCS Paris 399 181 924, même adresse - N°ORIAS : 07 023 197 (www.orias.fr) pour les locations avec option d’achat ou crédits bail. Vous disposez d’un droit de rétractation. Offres valables sur la gamme Honda de véhicules homologués pour une utilisation routière, à l’exclusion des véhicules « Off-road » Cross compétition et loisir. (2) 3 premiers loyers offerts (après versement du 1er loyer majoré éventuel), offre accessible dans la limite des stocks disponibles aux particuliers et professionnels jusqu’au 30 juin 2020 pour toute location (location avec option d’achat (LOA) ou crédit-bail) d’une moto neuve Honda de 36 à 60 mois. Offre non cumulable avec l’offre 1er loyer remboursé pour l’acquisition d’une Africa Twin en LOA. (3) L’Assurance Emprunteur dont la souscription est facultative, est un produit de Cardif Assurance Vie et de Cardif Assurances Risques Divers, entreprises régies par le Code des assurances, souscrit et proposé par Honda Financial Services. (4) Estimation de la reprise sur la base des conditions générales de la cote de l’Officiel du Cycle. (5) L’offre concurrente doit être acceptée et réunir des conditions équivalentes à celles proposées par Honda Financial Services pour le même véhicule, les mêmes assurances et prestations, la même durée de financement, et ce, jusqu’au 30/06/2020. (7) Assurance facultative Décès, Perte Totale et irréversible d’Autonomie, Incapacité Temporaire Totale de travail (souscrite auprès de Cardif Assurance Vie et Cardif Assurances Risques Divers) : 13,10 € par mois en sus. Coût total : 471,60 €, TAEA : 3,05 %. (8) Assurance facultative Décès, Perte Totale et irréversible d’Autonomie, Incapacité Temporaire Totale de travail (souscrite auprès de Cardif Assurance Vie et Cardif Assurances Risques Divers) : 13,10 € par mois en sus. Coût total : 628,80 €, TAEA : 3,02 %. Offres valables jusqu’au 30/06/2020 pour un crédit accessoires à une vente de 1 500 € à 50 000 € sur une durée de 36 mois (7) ou de 37 à 48 mois (8), pour l’achat d’un véhicule neuf à usage privé ou professionnel, sous réserve d’acceptation par Honda Financial Services, (voir mention (1)), soumise à l’Autorité de Contrôle Prudentiel et de Résolution, 4 place de Budapest, 75 436 Paris Cedex 9. Vous disposez d’un droit de rétractation. Détails des conditions et limites des garanties disponibles dans les notices sur simple demande. BNP Paribas Personal Finance et Cofica Bail agissent en qualité</w:t>
      </w:r>
    </w:p>
    <w:p>
      <w:r>
        <w:rPr>
          <w:b/>
          <w:color w:val="FF0000"/>
        </w:rPr>
        <w:t>id 334</w:t>
      </w:r>
    </w:p>
    <w:p>
      <w:r>
        <w:rPr>
          <w:b w:val="0"/>
        </w:rPr>
        <w:t>Armoires Cuisines Action est une entreprise 100% québécoise spécialisée en conception, fabrication et installation d'armoires de cuisine et vanités de salle de bain. Armoires Cuisines Action pour des cuisines exclusives, design et abordables. Services à la clientèle pourri et manque de professionalisme. J'ai eu que de mauvaises experiences dès le début! Imaginez le service après vente si le service du début est déjà inexistant! Aucune réponse pour première demande soumission, apparamment mon courriel s'est retrouvé dans le pourriel. Changé de représentante, Manon Frénette, dû courrir après elle. Suite à notre visite, aucun suivi. Rappelé pour modifications, JAMAIS eu de suivi de soumission tel que promis par téléphone. Merci à une super équipe Ma cuisine est wow ! Merci Valérie en plus du chef cuisinier, du cours de cuisine, du délicieux repas et du cadeau , franchement Cuisines action vous êtes vraiment surprenant, encore bravo Tout a bien commencé mais c'est gâcher à l'installation à cause d'un erreur dans le mesurage. Mais, ils ont tout de suite passé la commande et les nouvelles armoires ont été prête et installé la journée même. C'est sûr qu'on sait jamais à quoi s'attendre avec la construction mais ils ont faits vite pour réparer leur erreurs. Je les recommanderais n'importe quand.</w:t>
      </w:r>
    </w:p>
    <w:p>
      <w:r>
        <w:rPr>
          <w:b/>
          <w:color w:val="FF0000"/>
        </w:rPr>
        <w:t>id 335</w:t>
      </w:r>
    </w:p>
    <w:p>
      <w:r>
        <w:rPr>
          <w:b w:val="0"/>
        </w:rPr>
        <w:t>Avis Emplacement exceptionnel, en plein coeur de Salzbourg et juste en face de la maison de Mozart. Belle façade. Belle ambiance, mais rien d'exceptionnel, rien en tous cas qui justifie le prix. Nous avons choisi cet hôtel pour son emplacement et les commentaires concernant le petit-déjeuner....ce qui était une erreur car sans être mauvais il est plus que banal, café médiocre, jus d'oranges industriel, ce qui est un non sens dans un 5 étoiles! Literie confortable. Très grande propreté. Petit-déjeuner très décevant. 40 euros/j pour que le voiturier aille garer la voiture!!!....au final discount avec un ticket donné par l'hôtel, 20 euros/j. Très bien situé , un charme fou, à 2 pas du centre .. on se sentait vraiment bien dans cet hôtel Attitude moyenâgeuse de la conciergerie. Si vous arrivez en moto, vous êtes un roturier et vous portez vous-même vos bagages jusqu’à la chambre, au Check-in comme au Check-out. Personne pour vous donner un coup de main. Il vaut mieux s’y rendre en calèche (en voiture), c’est plus noble sans doute! L’emplacement très central, le bar avec piano très agréable. Le wifi ne me permettait pas de me connecter avec mon PC. Il n’est pas suffisamment sécurisé. Bien situé pour visiter la ville. Suite junior parfaite. Incroyable petit déjeuner avec un personnel attentif. Bar et barman dignes de l’établissement. Personnel d’accueil un peu dépassé. Room and view was excellent The weather and the church bell We loved the room and location. Great service. The only problem was the heat. We had to keep the window open at night. We could not turn down the heat. I got the Romeo room, with tiny little bed ... uncomfortable (( The Hotel carries a flair from Prussian Empire It feels like the hotel is still run like in the 70’s (plastic wrapping for ear tips, and bathroom facilities). The rooms are very clean but a bit worn out, so is the carpeting on stairs etc... Pictures on the website are a bit misleading - very saturated makes is more of a fairy tale than it is in reality. All in all, it is a hotel with a lot of aura, but for this price tag, actualisation while keeping the empire spirit would be a good thing With such price tag, a better service, better recommendation for restaurants in the city, and more towards environmental friendly would be welcome. The location. Room service was not available on Sunday. Présentation Présentation En choisissant Bristol Hotel Salzburg, vous serez dans le centre de Salzbourg, à quelques pas de Théâtre Salzburger Landestheater et à moins de 10 minutes de marche de Maison de naissance de Mozart. Les équipements et services proposés incluent l'accès à internet gratuit à Internet, un centre d'affaires et un service de location de limousines/berlines. Les espaces événements de cet hôtel comprennent un centre de conférence et une salle de réunion. En échange d'un supplément, l'établissement vous propose une navette vers et depuis l'aéroport (disponible 24 h/24) et une navette au départ de la gare. Hotel Bristol Salzburg - Questions fréquentes sur la réservation d’une chambre Où Hotel Bristol Salzburg est-il situé ? Hotel Bristol Salzburg est situé Makartplatz 4 à Altstadt, à 1 km du centre de Salzbourg. Mozarts Wohnhaus est l’attraction la plus proche de Hotel Bristol Salzburg. Quelles sont les heures d’arrivée et de départ à Hotel Bristol Salzburg ? À Hotel Bristol Salzburg, l’heure d’arrivée est 15:00 et l’heure de départ est 12:00. Hotel Bristol Salzburg propose-t-il le WiFi gratuit ? Oui, Hotel Bristol Salzburg propose du WiFi gratuit. Hotel Bristol Salzburg propose-t-il un parking gratuit ? Non, Hotel Bristol Salzburg ne propose pas de parking gratuit. Hotel Bristol Salzburg propose-t-il une navette aéroport gratuite ? Non, Hotel Bristol Salzburg ne propose pas de navette aéroport gratuite. Quelle est la distance entre Hotel Bristol Salzburg et l’aéroport ? Hotel Bristol Salzburg est à 3,1 km de Aéroport Wolfgang Amadeus Mozart de Salzbourg. Hotel Bristol Salzburg est à 97,5 km de Linz Hoersching. Peut-on amener un animal de compagnie à Hotel Bristol Salzburg ? Oui, les animaux sont autorisés à Hotel Bristol Salzburg. Y a-t</w:t>
      </w:r>
    </w:p>
    <w:p>
      <w:r>
        <w:rPr>
          <w:b/>
          <w:color w:val="FF0000"/>
        </w:rPr>
        <w:t>id 336</w:t>
      </w:r>
    </w:p>
    <w:p>
      <w:r>
        <w:rPr>
          <w:b w:val="0"/>
        </w:rPr>
        <w:t>Gâteau d'anniversaire Maillot de football Quelle surprise pour un ami ou votre enfant lorsqu’il découvre son gâteau d’anniversaire en forme de maillot de foot de son équipe préférée ! Toutes les équipes nationales (PSG, OM, OL…) ou internationales (Real Madrid, Brésil, Bayern de Munich…) peuvent être représentées, pour un gâteau sur mesure football qui ne ressemble à aucun autre. Un prénom en sucre donne l’impression d’être brodé sur le maillot, pour une totale surprise ! Vendu à partir de 12 parts, ce gâteau sur mesure composé de couches de génoise moelleuse (nature ou chocolat) et de fourrage léger (parmi 10 parfums au choix) se découpe facilement Comptez sur le talent de Gâteau Création pour mettre en valeur une passion pour le ballon rond, comme pour tout autre sport ou loisir. Nos artisans-pâtissiers respectent les traditions de la pâtisserie à la française et habillent de lumière toutes leurs créations pâtissières haut de gamme. En achetant ce produit vous pouvez gagner jusqu'à 3,50 € grâce à notre programme de fidélité. Votre panier totalisera 3,50 € qui pourront être convertis en bon de réduction. Tres bon gateau ! Mon fils a ete concquis la surprise a fait son effet et ses copains ce sont regales ! La qualite du gâteau est bon je recommande+++ Remerciements Je remercie gâteau création Ce gâteau est surprenant par son poid j'ai eu peur mais il est non seulement beau et très bon agréable dans la bouche. Je recommande vos gâteaux 1000 fois. Merci encore Magnifique et très bon ! Tout était réuni dans ce gâteau, tant extérieurement qu'intérieurement. Nos invités ont apprécié également ! L'accueil, l'emballage très bien, merci ! Maillot football Gâteau tres léger en bouche, je le recommande Très beau gateau Gâteau d'anniversaire en forme du maillot du Portugal superbe, et délicieux (choix de génoise nature et chocolat-noisette). Tout le monde l'a trouvé magnifique et délicieux</w:t>
      </w:r>
    </w:p>
    <w:p>
      <w:r>
        <w:rPr>
          <w:b/>
          <w:color w:val="FF0000"/>
        </w:rPr>
        <w:t>id 337</w:t>
      </w:r>
    </w:p>
    <w:p>
      <w:r>
        <w:rPr>
          <w:b w:val="0"/>
        </w:rPr>
        <w:t>"Type G", chalet 4 pièces au rez-de-chaussée. Aménagement fonctionnel et de bon goût: séjour/salle à manger ouvert avec coin repas et TV. Sortie sur la terrasse. 2 petites chambres, chaque chambre avec: 2 lits. Petite. 1 petite chambre d'enfants avec 1 x 2 lits superposés. Cuisine ouverte (4 plaques de cuisson, lave-vaisselle, four micro-ondes, cafetière électrique). Douche/WC. Chauffage. Grande terrasse. Meubles de terrasse. Animaux domestique sur demande. Beau complexe de vacances "DroomPark Schoneveld". En-dehors de la localité, à 1.5 km du centre de Breskens, juste au bord de la mer, juste au bord de la plage. En commun: parc, piscine couverte (01.01.-31.12.). Tennis (en sus), espace de jeux pour les enfants (toboggan, balançoire). Infrastructures de la résidence: réception, restaurant, bar, accès internet, sauna (en sus). Jeu de quilles, kiosque, lave-linge, sèche-linge (en commun, en sus), vélo à disposition (en sus). Parking public. Magasins 1.5 km, magasin d'alimentation 1.5 km, supermarché 1.5 km, gare ferroviaire "Vlissingen" 59 km, ferry 1.5 km. Veuillez noter: voiture recommandée. Équipement pour bébés sur demande (en sus). La photo ne montre qu’un exemple de location de vacances. D’autres appartements sont également proposés à la location dans cette maison de vacances. Toutes les maisons/appartements sont aménagés individuellement. La plage est accessible par des escaliers. Les lits pour enfants comptent dans le nombre maximal de personnes. Schoneveld Beach Park est un magnifique parc de loisirs très propre et bien aménagé. Il est situé à proximité immédiate de la mer, au bord d‘une des plages les plus propres des Pays-Bas. De la plage et des dunes, il y a une magnifique vue sur les côtes de Zeeland-Flanders. La réception pourra vous demander une caution à votre arrivée (de 400 à 600€ pour des séjours de longue durée ou des groupes par ex). Séjours de plus de 21 jours sur demande uniquement. Les groupes de salariés ne sont pas acceptés. Appartement Situation très bon - belles installations - malheureusement assez poussiéreux - couette pas propre - ustensiles pas très bien nettoyées - malgré les plaintes que nous avions à payer le nettoyage final - Surprise a été que choix Key Interhome a eu lieu - l'adresse de Interhome était de trouver très pauvre - nous a conduit autour presque 2 heures Bon échange avec le site. très clair et simple appartement, pas particulièrement confortable, mais il a tout ce qu'il faut incl. papier de toilette, filtres à café sacs à ordures, une très belle prestance ... Beau, charmant appartement! Propre et bien entretenu. Complexe de vacances accueillant !! Salou est grand! (NE DITES PAS TROP DE PERSONNES) :-) Beaucoup de familles espagnoles en vacances il, de bons magasins de vente au détail, de bons restaurants trop (La Nonna! Bons steaks), et pas seulement la surabondance d'habitude des entreprises côtières déprimant. Vais essayer de relouer le même appartement avec Interhome via Wimdu l'année prochaine si elle est disponible et sera amener les enfants avec nous. L'appartement a été exactement comme décrit au bar en bas avec la musique irlandaise animée qui était pas une nuisance pour nous. Nous étions presque tous les soirs et de la musique arrêtés peu de temps après nous sommes rentrés tous les soirs (ou le matin!) L'appartement est très bien isolé avec beaucoup de double vitrage de sorte que vous pouvez toujours obtenir une bonne nuit de sommeil si vous avez un début de nuit. Il y avait quelques familles espagnoles dans le bâtiment avec plusieurs enfants chacun et ils ont eu aucune difficulté à les mettre au lit. Chambre 2D vous donne une belle vue sur la plage à 400 mètres et aussi de la place 3D juste au-dessus. Balcons de taille décente. Le seul problème était d'avoir à aller à quelques miles à un autre endroit pour récupérer la clé quand nous sommes arrivés. Ce fut la première fois que cela se produit avec une réservation Wi</w:t>
      </w:r>
    </w:p>
    <w:p>
      <w:r>
        <w:rPr>
          <w:b/>
          <w:color w:val="FF0000"/>
        </w:rPr>
        <w:t>id 338</w:t>
      </w:r>
    </w:p>
    <w:p>
      <w:r>
        <w:rPr>
          <w:b w:val="0"/>
        </w:rPr>
        <w:t>Synopsis et détails: Pendant la guerre de Sécession, dans le Massachusetts, Mme March et ses quatre filles, Jo, Beth, Amy et Meg tentent de se débrouiller, tandis que leur père combat au front. Jo se découvre alors une passion pour l'écriture et rédige des pièces de théâtre que jouent ses soeurs en plus de son idylle avec leur voisin Laurie. Quand elle a l'opportunité de devenir écrivain, Jo s'en va à New York où elle rencontre le professeur Baher.</w:t>
      </w:r>
    </w:p>
    <w:p>
      <w:r>
        <w:rPr>
          <w:b/>
          <w:color w:val="FF0000"/>
        </w:rPr>
        <w:t>id 339</w:t>
      </w:r>
    </w:p>
    <w:p>
      <w:r>
        <w:rPr>
          <w:b w:val="0"/>
        </w:rPr>
        <w:t>Le nouveau roman de Mathieu Poulin saura ravir tous les amateurs et les non-amateurs de lutte! Il saura donc ravir beaucoup de gens! En fait, le roman ne parle pas seulement de lutte comme un sport, mais aussi comme un combat entre différentes idéologies, entre ce qui est vrai et ce qui relève de la fiction, et entre la mise en place ou non de syndicats pour protéger les droits des travailleurs. C’est une œuvre intelligente, cynique, drôle, engageante et confrontante. Le personnage principal, paradoxal, se montre contradictoire et c’est ce qui le rend des plus intéressants : il n’aime pas les conflits et se défile souvent pour les éviter, mais choisit d’être lutteur et d’être au centre des confrontations. Un véritable « coup » de cœur, un récit poignant où les mots nous frappent directement! Mathieu Lachance, librairie Le Fureteur (Saint-Lambert)</w:t>
      </w:r>
    </w:p>
    <w:p>
      <w:r>
        <w:rPr>
          <w:b/>
          <w:color w:val="FF0000"/>
        </w:rPr>
        <w:t>id 340</w:t>
      </w:r>
    </w:p>
    <w:p>
      <w:r>
        <w:rPr>
          <w:b w:val="0"/>
        </w:rPr>
        <w:t>Cette trilogie, qui nous présente une lecture spécifique de l'évangile selon Marc, nous offre à la fois une solide réflexion spirituelle sur la gestion de la violence dans les conflits et un précieux outil pédagogique pour nous initier à la prière transformatrice et à la nonviolence dans nos incompréhensions mutuelles. Les croyants s’y trouveront en pays de connaissance, et ils percevront que cet évangile qu’ils croyaient connaître les engage à sortir de la violence. Ceux qui ne croient pas en la divinité de Jésus ne se sentiront aucunement étrangers au propos, car toute personne de bonne volonté peut y trouver une aide efficace pour améliorer ses relations. Peut-être quelques-uns y découvriront-ils l’actualité de cet homme hors du commun qu’est Jésus de Nazareth. Écrit dans un style simple mais percutant, ce livre représente une véritable école de liberté intérieure en même temps qu’il apprend à lire l'Evangile dans une perspective d'action non-violente interpellatrice.</w:t>
      </w:r>
    </w:p>
    <w:p>
      <w:r>
        <w:rPr>
          <w:b/>
          <w:color w:val="FF0000"/>
        </w:rPr>
        <w:t>id 341</w:t>
      </w:r>
    </w:p>
    <w:p>
      <w:r>
        <w:rPr>
          <w:b w:val="0"/>
        </w:rPr>
        <w:t>Après le tome 1 des "Aventures d'une jeune Jedi - Tome 1 : Le Cercle Sombre", mon temps libre est passé sur SWTOR avec la guilde que j'avais créée en compagnie d'anciens potes du jeu "Age of Conan"... et puis le jeu n'a pas accroché la majorité de ma guilde qui est partie sur "The Secret World" auquel moi-même je n'ai pas accroché. Depuis la rentrée je suis sur "Guild War 2" mais une fois le niveau 80 atteint, je m'y suis ennuyé, n'étant pas un joueur HL de donjons à répétition pour le stuf-de-la-mort-qui-tue entre 21H et minuit voire plus. Qui plus est... je m'ennuie de ne plus écrire... Depuis des mois je souffre du syndrome de la page blanche de l'écrivain... j'ai entamé un tome 2 que je ne sais pas par quoi continuer. J'ai peur que mon concept s'éloigne des "standards" de SW et du coup, j'ai arrêté d'écrire depuis un an. (Hormis pour le recueil #5 de SWUDu coup, je me suis dit que peut-être, si je postais le début de mon Tome 2, je pourrais retrouver l'envie d'écrire à la lumière des commentaires qui pourront être formulés au fil de l'eau. Je ne sais absolument pas la cadence que je vais pouvoir avoir sur ce roman de fan, elle sera évidemment moins soutenue que pour mon premier tome que j'ai posté ici après l'avoir écrit. Peut-être que je vais au casse-pipe, mais en tout cas, c'est peut-être mieux que de ne rien faire. Aussi, je vous poste le prologue de cette nouvelle FF.</w:t>
      </w:r>
    </w:p>
    <w:p>
      <w:r>
        <w:rPr>
          <w:b/>
          <w:color w:val="FF0000"/>
        </w:rPr>
        <w:t>id 342</w:t>
      </w:r>
    </w:p>
    <w:p>
      <w:r>
        <w:rPr>
          <w:b w:val="0"/>
        </w:rPr>
        <w:t>Le formalisme nomo repose sur la définition de la base de connaissances et de son moteur d'inférences complété par le moteur de création de règles. Le langage nomo correspond au langage d’expression des règles et des paramètres concernant le moteur d’inférence ainsi que la base de connaissances. Le langage nomo suit la syntaxe eXtensible Markup Language (XML). Toutefois, l’environnement de développement nomoSDK propose un langage graphique pour définir les règles et leurs relations. Dans tous les cas, un projet nomo correspond à un document XML appelé unité. Une unité contient trois parties : une partie dédiée au dimensionnement de la base de connaissances, une partie dédiée aux paramètres du moteur d'inférence et une partie dédiée au programme. Afin de faciliter leur réutilisation, ces différentes parties correspondent à des fichiers XML importés selon la convention XML Inclusions (XInclude). Après un prétraitement, la validité de la syntaxe et de la cohérence d'une unité est assurée par une grammaire exprimée en XML Schema Definition (XSD), l'ensemble des contraintes évoquées dans la base de connaissances est pris en compte. La pseudo-compilation d'une unité donne un fichier binaire avec l'extension ”.seed” servant à l'initialisation du moteur d'inférence nomoInterpreter. Dans le langage nomo, les unités et les documents XML inclus possèdent un entête contenant diverses informations pouvant être utilisées pour la génération de la documentation dans l'environnement nomoSDK. Les noms des différents projets, des types ou des items doivent respecter l'expression régulière suivante : [a-zA-Z]+[a-zA-Z0-9_]* Les entêtes des documents XML appartenant au langage nomo possèdent un schéma identique. L'entête donne des informations sur le contexte du projet et sur son contenu. L’internationalisation est permise pour la description des mentions légales et pour le commentaire sur le projet. L'entête est facultatif. Il est représenté par l'élément header qui correspond, s’il existe, au premier fils de la racine du document XML. Ci-dessous un exemple d'un entête : &lt;header xmlns="http://www.nomoseed.org/project"&gt; &lt;author&gt; Le nom du programmeur &lt;/author&gt; &lt;copyright&gt; &lt;mention xml:lang="fr"&gt; La mention légale et le nom du propriétaire &lt;/mention&gt; &lt;/copyright&gt; &lt;license name="Le nom de la licence"&gt; &lt;mention xml:lang="fr"&gt; Le contenu ou le résumé de la licence &lt;/mention&gt; &lt;/license&gt; &lt;datetime&gt; La date du dernier enregistrement &lt;/datetime&gt; &lt;version&gt; Le numéro de version &lt;/version&gt; &lt;annotation&gt; &lt;documentation xml:lang="fr"&gt; La description du projet &lt;/documentation&gt; &lt;/annotation&gt; &lt;used_by name="nom du projet utilisant le fichier" location="ici"/&gt; &lt;used_by name="nom d'un autre projet utilisant le fichier" location="là"/&gt; &lt;/header&gt; Les éléments used_by indiquent par quel autre projet celui-ci est utilisé, cette information sert pour la propagation du renommage ou de la suppression dans le cadre de l'environnement nomoSDK et n'a pas d'incidence sur la compilation ou la validation. Une unité est représentée par l'élément nommé unit correspondant à la racine d'un document XML nomo. L'élément unit possède trois attributs : L'élément unit peut contenir un élément header et doit obligatoirement dans l'ordre contenir : Ces trois éléments peuvent être inclus via XInclude, comme le montre l'exemple ci-dessous : &lt;?xml version="1.0" encoding="utf-8"?&gt; &lt;unit name="mon_unite" multiplexer="no" binaryLocation="/ici" xmlns="http://www.nomoseed.org/unit" xmlns:xi="http://www.w3.org/2001/XInclude"&gt; &lt;header xmlns="http://www.nomos</w:t>
      </w:r>
    </w:p>
    <w:p>
      <w:r>
        <w:rPr>
          <w:b/>
          <w:color w:val="FF0000"/>
        </w:rPr>
        <w:t>id 343</w:t>
      </w:r>
    </w:p>
    <w:p>
      <w:r>
        <w:rPr>
          <w:b w:val="0"/>
        </w:rPr>
        <w:t>Carte des plats à commander sur place ou se faire livrer par déliveroo ! https://deliveroo.fr/fr/menu/bordeaux/bordeaux-saint-genes-victoire/michels# Oeufs « mimosa » bio Pâté landais de porc au piment d’Espelette AOP Rillettes de canard des Landes Saumon fumé maison Terrine de foie gras maison IGP Sud-Ouest &amp; toasts 5,00€ les Tartares Tartare de boeuf, coupé au couteau, échalote,tomates confites, basilic &amp; parmesan, avec des grenailles frites Tartare de Thon, coupé au couteau grenade et fruit de saison, huile de sésame, avec des grenailles frites 16,00€ Les Classiques Andouillette, pommes grenailles frites 14,00€ Les « Slicés » Magret de canard igp sud ouest émincé, salade, accompagnement et sauce au choix Effiloché de canard confit igp sud ouest, salade, accompagnement et sauce au choix Onglet de bœuf émincé, salade, accompagnement et sauce au choix Poulet des Landes mariné &amp; grillé, salade, accompagnement et sauce au choix Falafels, Galettes de pois chiche façon falafel, salade, accompagnement et sauce au choix Saumon fumé maison Saumon mariné &amp; fumé, salade, accompagnement et sauce au choix 12,00€ Les Accompagnements Pommes de terre grenailles Hasselbacks potatoes* Patates douces Les sauces Chimichurri Piquillos,moutarde &amp; Miel Confiture d’oignons Crème fraiche &amp; ciboulette Tahini ( pâte de sesame citron &amp; ail ) Les Burgers Le burger de canard igp sud ouest Le burger de thon Le croque monsieur, frites Le burger végétarien 12,00€ Desserts Parisienne : Amandine, pistache, crumble et abricot Millionnaire : Biscuit sablé, caramel fondant et chocolat croquant Tarte au citron Barquette de fraises de France 6,00€ Le Bar s'emporte et se commande aussi en livraison sur Deliveroo ! https://deliveroo.fr/fr/menu/bordeaux/bordeaux-saint-genes-victoire/michels-bar</w:t>
      </w:r>
    </w:p>
    <w:p>
      <w:r>
        <w:rPr>
          <w:b/>
          <w:color w:val="FF0000"/>
        </w:rPr>
        <w:t>id 344</w:t>
      </w:r>
    </w:p>
    <w:p>
      <w:r>
        <w:rPr>
          <w:b w:val="0"/>
        </w:rPr>
        <w:t>Projet de loi autorisant l'approbation du protocole additionnel à l'accord de siège entre le Gouvernement de la République française et l'Organisation internationale pour l'énergie de fusion en vue de la mise en oeuvre conjointe du projet ITER B. L'ORGANISATION ITER Afin de soutenir le projet ITER, une organisation internationale dénommée « Organisation ITER » a été créée pour une durée minimale de 35 ans par un accord international3(*), signé à Paris le 21 novembre 2006 et entré en vigueur le 25 octobre 2007, après ratification des sept parties. La mission de cette organisation est de « construire, mettre en service, exploiter et mettre à l'arrêt les installations ITER, d'encourager l'exploitation des installations ITER par les laboratoires, les autres institutions et le personnel participant aux programmes des membres pour la recherche et le développement dans le domaine de l'énergie de fusion et de promouvoir la compréhension et l'acceptation de l'énergie de fusion par le public ». La fonction de Directeur général est assurée par M. Kaname Ikeda, de nationalité japonaise. La participation de chacun au projet s'établit de la façon suivante : Union Européenne : 45,46 % Etats-Unis d'Amérique : 9,09 % Russie : 9,09 % Japon : 9,09 % Chine : 9,09 % Corée du Sud : 9,09 % La particularité du financement d'ITER est que 90 % du coût de construction du réacteur sera apporté par les partenaires sous la forme de contributions en nature. Le projet est découpé en une centaine de lots. Un seul lot, celui de la construction de l'ensemble des bâtiments sur le site, dont le bâtiment où sera installé le réacteur de recherches, est attribué exclusivement à l'Europe. Tous les autres lots sont partagés entre les partenaires afin d'établir un partage équitable des droits de propriété intellectuelle. La France n'est pas directement signataire de l'Accord intergouvernemental ITER, mais participe au projet par l'intermédiaire de l'Agence domestique européenne chargée de fournir la contribution en nature à la charge de l'Union européenne. Cette agence est dénommée « Fusion for Energy » (F4E), et son siège a été fixé à Barcelone, lors du compromis ayant permis d'établir le site à Cadarache. Les retombées économiques de ce projet sont très importantes pour notre pays. Le projet ITER permet de contribuer à l'essor de l'économie française par la création d'emplois, le développement industriel et économique et l'aménagement du territoire en région PACA, et ce pendant toutes les phases du projet : construction, exploitation, démantèlement. D'ores et déjà, la France récolte les fruits de son investissement puisque sur un total de 550 millions d'euros de contrats de sous-traitance affermis, les entreprises françaises ont obtenus des contrats d'une valeur globale de 350 millions d'euros et les entreprises de la région PACA de 280 millions d'euros. A cela, il faut ajouter les emplois indirects générés par l'activité économique des 400 fonctionnaires internationaux employés par l'Organisation ITER et installés avec leur famille dans les communes des environs de Cadarache, principalement Saint-Paul-lez-Durance et Manosque. * 3 Le titre exact de cet accord est : « accord sur l'établissement de l'organisation internationale pour l'énergie de fusion en vue de la mise en oeuvre conjoint du projet ITER »</w:t>
      </w:r>
    </w:p>
    <w:p>
      <w:r>
        <w:rPr>
          <w:b/>
          <w:color w:val="FF0000"/>
        </w:rPr>
        <w:t>id 345</w:t>
      </w:r>
    </w:p>
    <w:p>
      <w:r>
        <w:rPr>
          <w:b w:val="0"/>
        </w:rPr>
        <w:t>Retrouvez sur cette page l’ensemble des modèles de pneus 150/80 R0 71W pas chers de notre comparateur pour la marque AVON. Les modèles de pneus 150/80 R0 71W AVON sont classés par ordre croissant de prix. Si vous souhaitez voir les prix pour tous les modèles, cliquez sur Tous les pneus AVON 150/80 R0 71W . Si vous préférez faire une recherche classique, vous pouvez utiliser notre moteur de recherche. Achetez vos pneus moins chers avec Quelpneu.</w:t>
      </w:r>
    </w:p>
    <w:p>
      <w:r>
        <w:rPr>
          <w:b/>
          <w:color w:val="FF0000"/>
        </w:rPr>
        <w:t>id 346</w:t>
      </w:r>
    </w:p>
    <w:p>
      <w:r>
        <w:rPr>
          <w:b w:val="0"/>
        </w:rPr>
        <w:t>(Extrait de Les Sociétés Secrètes. Encyclopédie Planète. LDP 1969) 2 Les mystères d’Éleusis Les mystères ont existé partout dans le monde antique en Égypte, en Syrie, en Perse, en Cappadoce, chez les Romains et dans l’Hellade. Origène compte aussi les Indiens au nombre des peuples anciens qui ont connu les initiations. Parmi les cultes mystérieux qui étaient célébrés en de nombreuses cités grecques, ceux d’Éleusis, propres aux Athéniens, l’emportaient sur tous les autres. Leur fonction religieuse était à ce point importante que l’empereur Claude, selon Suétone, eut l’intention de transférer à Rome le siège de ce célèbre sanctuaire. Auguste, initié à Athènes, était l’un des hauts dignitaires de la hiérarchie éleusinienne. Sous son règne, et en sa présence, un Indien, Zamoras, fut initié à Éleusis. Ces mystères conservèrent leur réputation universelle jusqu’au temps de Justinien. Le sanctuaire, détruit une première fois par un incendie, au IIe siècle après J.-C., fut dévasté par les Goths d’Alaric en 396. L’enseignement d’Éleusis gardait pourtant encore quelque prestige au Ve siècle de notre ère puisque le philosophe Synésius se rendit alors à Athènes afin de se faire initier [1]. Ce fut sans doute une perte irréparable pour l’histoire que la destruction d’un sanctuaire qui semble avoir été durant des siècles la mystérieuse clef de voûte de la civilisation antique. Nous ignorerons toujours quels étaient « les livres cachés que tous les mortels n’ont pas le droit de connaître » auxquels Manéthon, Pausanias, Plutarque et Galien font allusion dans leurs œuvres à propos des mystères. Toutefois, les nombreux travaux des archéologues contemporains, ceux de Goblet d’Alviella, de P. Foucart, de M. Brillant et surtout de V. Magnien, pour ne citer que les principaux auteurs français, permettent sinon de reconstituer entièrement les rites de l’initiation éleusinienne, du moins de concevoir leurs phases essentielles et d’étudier, de façon précise, leurs symboles fondamentaux. Les trois pouvoirs Dans les limites de cet essai, nous ne saurions mieux faire que de donner un aperçu de ces mystères afin de permettre au lecteur de relier aisément les faits ainsi étudiés à la thèse que nous avons précédemment tenté de justifier au sujet de l’origine des associations secrètes antiques. Nous écarterons donc toute analyse détaillée des documents concernant l’histoire même d’Éleusis et nous nous bornerons à l’examen d’une seule initiation : hiérophantique ou royale. Elle présente, en effet, un intérêt évident, car elle peut nous aider à mieux comprendre les structures traditionnelles des sociétés grecques et romaines. Nous suivrons les indications textuelles et archéologiques données par V. Magnien, dont l’ouvrage demeure, en ce domaine obscur, le meilleur guide et une source de précieux documents. Cet helléniste rappelle d’abord que la religion antique reconnaît l’identité du pouvoir intellectuel, du pouvoir politique et du pouvoir religieux dans la personne du roi. En effet, celui-ci exerce, d’abord, des fonctions sacerdotales en tant que hiérophante ou chef des prêtres [2]. C’est là une conception qui évoque naturellement celle du pharaon égyptien. Chez Homère, le roi est considéré comme « égal aux dieux ». Platon, dans « Les Lois », assure que Cronos (Saturne) a établi pour les cités des rois et des chefs de race divine [3]. Alexandre le Grand, en voulant se faire passer pour le fils de Zeus, imitait ainsi les souverains asiatiques. Dans ces conditions, le roi initié représente</w:t>
      </w:r>
    </w:p>
    <w:p>
      <w:r>
        <w:rPr>
          <w:b/>
          <w:color w:val="FF0000"/>
        </w:rPr>
        <w:t>id 347</w:t>
      </w:r>
    </w:p>
    <w:p>
      <w:r>
        <w:rPr>
          <w:b w:val="0"/>
        </w:rPr>
        <w:t>Pour un message d'après crise Les sondages s'affolent ? Ecoutons les Français ! L'occasion nous en est donnée : les élections cantonales. Même si sa portée politique en est modeste, comme toute campagne électorale elle permet cet échange d'une richesse irremplaçable entre les citoyens et ceux qui aspirent à les représenter. Voici quelques impressions glanées au hasard des rencontres aux quatre coins du sud-ouest. Où en est la France, et où va-t-elle ? Cette question résume toutes les autres. Elle est partagée par toutes les catégories de Français. Le formidable message de rénovation générale sur lequel Nicolas Sarkozy a été élu en 2007 la "rupture" ! est complètement brouillé : la multiplication initiale des annonces, les changements de priorités, les nombreux remaniements ministériels sont passés par là. Mais l'essentiel est ailleurs : c'est la crise. Chacun comprend, chacun admet que la crise a affaibli l'économie et ralenti les réformes. Mais elle a aussi bouleversé tous les repères pas seulement en France, partout en Europe. La crise a jeté une lumière crue sur nos faiblesses structurelles : nous vivons au-dessus de nos moyens, nous travaillons trop peu, nous nous contentons depuis trop longtemps d'une croissance bien trop faible pour soutenir notre mode de vie et nos régimes sociaux. La crise a révélé l'ampleur de la mondialisation et de la concurrence impitoyable à laquelle nous sommes maintenant confrontés. Comparés, non point aux Chinois ou aux Brésiliens, mais à nos voisins allemands, les chiffres sont sans appel : notre modèle économique n'est plus compétitif. Et chacun pressent que notre gentil modèle de gouvernance à la française, où les résultats électoraux sont remis en cause en permanence par un pouvoir de blocage syndical, dans les rues de Paris ou sur le port de Marseille, est désormais à bout de course, à partir du moment où la paix sociale ne peut plus être achetée à crédit par un Etat par trop surendetté. Bref, ce dont la France a besoin, c'est d'un message clair sur le monde de l'après-crise. Et sur ce qu'il implique pour notre pays. Avons-nous purgé la crise financière ? A quel prix, et pour qui ? Les centaines de milliards annoncés fin 2008 pour sauver le système financier, en quoi consistaient-ils, et ont-ils été récupérés, maintenant que les banques recommencent à engranger des profits substantiels ? En privé, à l'heure de l'apéro, c'est la première question que l'on se pose dans la France profonde. La France était entrée dans la crise affaiblie par des années de croissance lente et de résignation au chômage permanent. Comment peut-elle en sortir plus forte, en retrouvant compétitivité et croissance et en donnant à ses jeunes les emplois dont trop d'entre eux ont été privés ? La purge budgétaire rendue nécessaire par le gouffre de la dette exige-t-elle de faire un peu moins de tout, ou de faire tout différemment ? Peut-on vraiment réduire les dépenses publiques et étendre la protection sociale à la dépendance ? S'agit-il désormais d'alléger la fiscalité, comme cela fut entrepris en 2007 avec le bouclier fiscal, ou de l'accroître, comme il l'est envisagé avec la suppression de celui-ci, ou de transférer sur la TVA les charges qui pèsent sur l'emploi, comme l'ont fait les Allemands ? Si les 35 heures sont à l'origine de notre décrochage économique, comme tout le prouve depuis dix ans, pourquoi n'achève-t-on pas de les supprimer ? A défaut de quoi, on se prive, au passage, de la capacité de « ringardiser » une fois pour toutes Mme Aubry, qui les a mises en uvre, et un certain DSK, qui, on l'oublie, les avait directement inspirées et savamment justifiées à l'époque La conversion à une économie respectueuse de l'environnement est désormais un rare sujet de consensus national : passe-t-elle par des règles internationales unanimement acceptées, ou par des règlementations hexagonales qui honorent moralement la</w:t>
      </w:r>
    </w:p>
    <w:p>
      <w:r>
        <w:rPr>
          <w:b/>
          <w:color w:val="FF0000"/>
        </w:rPr>
        <w:t>id 348</w:t>
      </w:r>
    </w:p>
    <w:p>
      <w:r>
        <w:rPr>
          <w:b w:val="0"/>
        </w:rPr>
        <w:t>HDS (Hitachi): deux nouvelles références NAS en milieu de gamme Hitachi Data Systems comble son milieu de gamme avec deux nouveaux modèles NAS, les 3080 et 3090, capables de ranger jusqu’à 2 Po de données par « classes de stockage » Au delà des augmentations de capacité et de performances de traitement, les nouvelles solutions de stockage se caractérisent de plus en plus par leurs services « intelligents ». Le géant japonais HDS (Hitachi Data Systems), allié de HP notamment, marque des points dans cette direction. Ses deux nouveaux systèmes de stockage NAS (Network attached storage), références NAS 3080 et NAS 3090, positionnés en milieu de gamme, et supportées par l’offre BlueArc, permettent de ranger automatiquement les données en fonction de leur criticité, sur les supports médias les mieux adaptés -entendez coûteux ou pas coûteux. Une fonction bien séduisante face à la prolifération des données non-structurées (emails, par exemple) qu’il faut néanmoins stockée pour x bonnes raisons… « C’est le système de répartition intelligente des fichiers par niveaux natif le plus intégré à ce jour« , avec la suite Data discovery d’Hitachi. Ce qui permet « une meilleure productivité et une gestion du stockage simplifiée« . Selon Michel Alliel, directeur des solutions de HDS France, ces nouveaux modèles se distinguent par quatre critères: les performances, l’évolutivité, la consolidation et le management. HDS rassemble ici sur une même plate-forme intégrée: -la gestion du stockage, -l’archivage du contenu -la découverte des données. «Cela permet de réduire la complexité, tout en diminuant les dépenses d’investissement (CAPEX) et d’exploitation (OPEX) ». En pratique, le dispositif permet un déplacement automatique, par exemple entre des baies de disques ‘Fibre channel’, SAS, SATA iSCI ou supports d’archivage (bandes, notamment), en fonction de règles prédéfinies (stockage primaire, secondaire, etc. ) La solution permet également de rechercher le contenu dans des ‘silos de stockage’ et d’utiliser les résultats de cette recherche pour déclencher des déplacements de volumes de données en fonction des supports économiquement les mieux appropriés. Les nouveaux modèles Hitachi NAS permettent de stocker jusqu’à 2 péta-octets de données à un débit de 100 K IOPS (milliers d’opérations d’entrée/sortie par seconde) par noeud. Leur positionnement en milieu de gamme correspond à un stockage « mixte »: HDS propose le même outil d’administration /supervision sur toute sa gamme, Storage Command Suite, donc aussi bien pour les environnements NAS que SAN unifiés. Ces solutions sont intégrables aux environnements Microsoft Exchange, SQL Server, SharePoint et Oracle, lorsqu’il évolue dans des environnements VMware vSphere. « Ces NAS 3080 et 3090 offrent des performances et l’évolutivité, généralement présentes sur les modèles haut de gamme, à un prix milieu de gamme ; ils s’inscrivent dans une logique de « pay-as-you-grow » Ils devraient intéresser les organisations qui, comme dans le secteur de la santé, ont besoin de gérer de gros volumes quotidiens, pour tous types de contenus, qu’il s’agisse de fichiers en ‘blocs’ ou non. » – le NAS 3080 apporte une capacité de 1 Po (péta-octet), – le NAS 3090 autorise 2 Po et supporte jusqu’à 256 To (téra-octets) de système de fichiers… Ils sont tous deux disponibles. A titre indicatif, une configuration incluant la « tête » Hitachi NAS, CIFS ou NFS, SMU, storage pools, Quick Snapshot and Restore, File System Rollback et 2 ‘virtual servers’ se positionne à 70 K dollars environ.</w:t>
      </w:r>
    </w:p>
    <w:p>
      <w:r>
        <w:rPr>
          <w:b/>
          <w:color w:val="FF0000"/>
        </w:rPr>
        <w:t>id 349</w:t>
      </w:r>
    </w:p>
    <w:p>
      <w:r>
        <w:rPr>
          <w:b w:val="0"/>
        </w:rPr>
        <w:t>Le président de la FFF, Noël Le Graët, a pris la décision de suspendre les activités de l’ensemble des championnats, des écoles de football et des clubs amateurs dès le 12 mars dernier, aussitôt après les déclarations du président de la République, afin de contribuer de manière exemplaire et solidaire à l’effort collectif national pour combattre la pandémie de coronavirus. Cette crise sanitaire entraîne de nombreuses inquiétudes compréhensibles dans le monde du football amateur, parmi les présidents de ligue, de district et les dirigeants de clubs. La FFF a parfaitement conscience de la situation, sur le plan sportif, social et économique. Elle-même subira les retombées négatives de cette crise, avec le report des quatre matches de l’équipe de France A, l’incertitude concernant la finale de la Coupe de France, notamment. Dans ce contexte, la FFF souhaite rappeler la mission du football ainsi que les principes des décisions qui seront prises. Le choix de reprendre ou non les compétitions reposera sur le seul intérêt général. Ne pas reprendre les championnats, alors que les conditions sanitaires le permettraient, pourrait être catastrophique sur le plan du rôle social que joue le football au sein de la société, tous les jours, sur l’ensemble du territoire. Cette crise sanitaire entraîne de nombreuses inquiétudes compréhensibles dans le monde du football amateur, parmi les présidents de ligue, de district et les dirigeants de clubs. La FFF a parfaitement conscience de la situation, sur le plan sportif, social et économique. Elle-même subira les retombées négatives de cette crise, avec le report des quatre matches de l’équipe de France A, l’incertitude concernant la finale de la Coupe de France, notamment. Dans ce contexte, la FFF souhaite rappeler la mission du football ainsi que les principes des décisions qui seront prises. Le choix de reprendre ou non les compétitions reposera sur le seul intérêt général. Ne pas reprendre les championnats, alors que les conditions sanitaires le permettraient, pourrait être catastrophique sur le plan du rôle social que joue le football au sein de la société, tous les jours, sur l’ensemble du territoire. La possibilité de reprise existe toujours, l'annonce d'un arrêt prématuré À ce stade de la crise sanitaire, il est encore difficile de se projeter dans la période post-pandémique. Mais la possibilité de reprise de nos championnats existe toujours. Il serait donc prématuré de prononcer aujourd’hui l’arrêt de la saison. La FFF prendra ainsi la décision de reprendre les championnats ou de les arrêter à l’issue de la période actuelle des mesures de confinement. Cette décision tiendra compte de l’ensemble des critères : l’impact sur nos clubs et nos licenciés, les conditions de reprise possibles au regard des critères de santé publique, ainsi que les conditions de préparation pour les joueurs. La FFF prendra ainsi la décision de reprendre les championnats ou de les arrêter à l’issue de la période actuelle des mesures de confinement. Cette décision tiendra compte de l’ensemble des critères : l’impact sur nos clubs et nos licenciés, les conditions de reprise possibles au regard des critères de santé publique, ainsi que les conditions de préparation pour les joueurs. Plusieurs fins possibles mais une décision uniforme sur le territoire Cette décision s’appuiera également sur les principes suivants : - Une reprise des compétitions ne signifierait pas disputer l’intégralité des journées qu’il reste à disputer pour aller au bout des championnats. Il est exclu d’imposer un rythme de reprise irréaliste, en fonction du niveau des championnats, pour les faire aller à leur terme. Une réalisation partielle de la saison sera envisagée. - La date de fin des championnats sera logiquement dépendante du niveau de compétition. Ainsi, pour les championnats régionaux et départementaux, il n’est pas envisageable d’aller au-delà du 30 juin. - Un système avec montée et sans descente, la déclaration d’une saison blanche pour les championnats nationaux, est exclu. Cette décision ne répondrait en effet à aucune logique sportive. Si le championnat en cours est réputé pouvoir délivrer un verdict dans un sens, il en est de même dans l’autre. -</w:t>
      </w:r>
    </w:p>
    <w:p>
      <w:r>
        <w:rPr>
          <w:b/>
          <w:color w:val="FF0000"/>
        </w:rPr>
        <w:t>id 350</w:t>
      </w:r>
    </w:p>
    <w:p>
      <w:r>
        <w:rPr>
          <w:b w:val="0"/>
        </w:rPr>
        <w:t>Au Chili Hostel, nous profitons à fond de notre emplacement en plein cœur de Prague. En effet, notre auberge de jeunesse organise des visites gratuites de la ville dans la journée et la tournée des meilleurs bars le soir. Notre bureau d'information vous fera profiter de tickets VIP ou pourra vous inscrire à des dégustations de bière tchèque. Si vous voulez faire de nouvelles rencontres, prenez un verre à notre réception/bar et rendez-vous dans notre cave, parfaite pour se détendre et organiser votre séjour. Emplacement En arrivant de l'aéroport de Prague, prenez la ligne C (rouge) depuis la station Letňany pendant 15 minutes jusqu'à Florenc. Puis changez pour la ligne B (jaune) durant 4 minutes jusqu'à Národní třída. Nous sommes à 6 minutes à pied. Depuis la gare principale (Hlavní Nádraží), prenez le tram 5 pendant 7 minutes jusqu'à Myslíkova : il vous suffira de marcher 3 minutes pour nous trouver. Nous sommes dans le quartier de la Nouvelle Ville, avec ses bars tendance et ses nombreux restaurants. Vous voulez faire la fête ? Il y a un club à seulement 3 minutes ! Nous sommes aussi à 15 minutes à pied de la Place Venceslas et du pont Charles. Chambres et Dortoirs Optez pour un lit superposé dans un dortoir mixte si vous aimez l'ambiance animée des auberges de jeunesse. Ou faites-vous plaisir avec une chambre privée plus spacieuse ; certaines ont même une salle de bain privée. Notre vieux bâtiment a été modernisé avec de grandes fenêtres agréables, et nous avons ajouté des rideaux occultants pour vous garantir une bonne nuit de sommeil. Nous vous offrons les draps, les serviettes et les douches chaudes. Extras et activités Après une longue journée de découvertes, posez-vous dans notre salle commune devant un DVD ou lancez-vous dans une partie de billard. Si vous ne voulez rien rater de vos réseaux sociaux, rendez-vous dans notre lobby pour profiter du wi-fi gratuit : vous y trouverez des canapés confortables et des ordinateurs en libre service. Notre équipe multilingue est disponible 24/24 et se fera un plaisir de garder vos bagages dans notre consigne. Une petite faim ? Le supermarché du coin a tout ce qu'il faut pour préparer de quoi manger dans notre cuisine.</w:t>
      </w:r>
    </w:p>
    <w:p>
      <w:r>
        <w:rPr>
          <w:b/>
          <w:color w:val="FF0000"/>
        </w:rPr>
        <w:t>id 351</w:t>
      </w:r>
    </w:p>
    <w:p>
      <w:r>
        <w:rPr>
          <w:b w:val="0"/>
        </w:rPr>
        <w:t>Comment prévenir l’épuisement professionnel de vos employés ? Que faire face aux effets catastrophiques de l’épuisement professionnel dans l’entreprise ? La prévention du burn out des employés devrait être une priorité dans un milieu de travail. Voici six façons de l’éviter qu’il ne commence. Votre travail est écrasant ? Les moyens mis à disposition sont limités et que votre motivation diminue à chaque fois que le boss de l’open space vous crie dessus ? Attention au burn-out ! Que ce soit vous ou vos employés que vous essayez de protéger contre l’épuisement professionnel, sa prévention est d’une importance vitale pour votre entreprise. Non seulement les employés épuisés ne sont pas engagés, et il y aura même des conséquences sur leur état de santé. Selon les chercheurs, “le stress au travail coûte plus de 35 milliards d’euros chaque année en soins, en absentéisme et à la lutte contre du stress”. Les causes de l’épuisement professionnel des employés sont nombreuses et difficile à cerner. Chaque situation est unique, mais elles se répartissent généralement en trois grandes catégories. - La personnalité de chaque employé : les personnes les plus susceptibles de s’épuiser rapidement sont ceux qui ont “trop réussi”, les perfectionnistes et les pessimistes. - Le déséquilibre entre le travail et la vie familiale : si l’un ou l’autre prend le contrôle de la vie d’un employé, le travail en souffrira et l’épuisement professionnel s’ensuivra. - Le stress lié au travail : une charge de travail écrasante, des exigences professionnelles accrues sans avantages proportionnels, un manque de reconnaissance ou de rétroaction et une perte de confiance dans le leadership peuvent tous contribuer à l’épuisement professionnel. Selon les études des experts, les principales causes de stress au travail sont : - la charge de travail (46%),les problèmes relationnels entre collaborateurs (28%),le déséquilibre entre travail et vie personnelle (20%),le manque de sécurité d’emploi (6 % ). PLAN Les effets catastrophiques de l’épuisement professionnel Non seulement les situations des employés épuisés sont difficiles à gérer envers les clients mais d’autre part, ils peuvent devenir une présence toxique dans votre bureau. Lorsqu’ils commencent à présenter des symptômes d’épuisement professionnel, ils commencent à transférer leur stress et leurs responsabilités aux autres. Parmi les manifestations les plus courantes de l’épuisement professionnel, mentionnons l’anxiété, l’irritabilité, la prise ou la perte de poids, les absences fréquentes et la susceptibilité à la maladie. La plupart des managers sont obligés à réduire les tâches ou à congédier un employé épuisé, mais cela peut souvent se retourner contre lui. D’autres employés peuvent commencer à s’épuiser parce qu’ils sont maintenant forcés d’assumer une charge de travail supplémentaire ou qu’ils commencent à craindre pour leur propre emploi. Épuisement professionnel solutions Si vous remarquez des signes d’épuisement professionnel chez un employé, prenez immédiatement des mesures pour empêcher que cela s’aggrave. Vous trouverez ici six façons pour faire face à ce problème. Prêtez une oreille attentive En tant qu’employeur, vous avez le devoir de vous assurer que vos employés se sentent compris. Idéalement, un employeur devrait engager une conversation avec chaque membre de l’équipe et cela bien avant le début de l’épuisement professionnel, mais la charge de travail quotidienne peut parfois l’empêcher de le faire. Lorsque l’épuisement professionnel commence à se manifester, rencontrez votre employé pour aller au coeur du problème. Parfois, la solution est évidente. Parfois, c’est un peu plus compliqué. Mais vous ne le saurez jamais tant que vous ne l’écoutez pas. Fournissez des outils ou équipements fonctionnels Rien ne peut être plus exaspérant que d’avoir à utiliser un outil ou un équipement inefficace ou lent à réagir. Non seulement le rendement de l’équipement reflète mal la production de l’employé, mais l’incapacité de la direction à reconnaître la nécessité d’une mise à niveau des outils peut créer un sentiment d’impuissance. La frustration à</w:t>
      </w:r>
    </w:p>
    <w:p>
      <w:r>
        <w:rPr>
          <w:b/>
          <w:color w:val="FF0000"/>
        </w:rPr>
        <w:t>id 352</w:t>
      </w:r>
    </w:p>
    <w:p>
      <w:r>
        <w:rPr>
          <w:b w:val="0"/>
        </w:rPr>
        <w:t>Et bien, et bien, et bien… En Juin, Mois Anglais oblige, je fais preuve de stakhanovisme et je bosse plus fort qu’un pauvre esclave enchaîné à sa machine ! Pire que les pauvres hères qui bossaient dans les usines au temps de Victoria ! Bon, j’exagère vachement parce que moi, rien ne m’oblige à bosser autant… Je le fais par plaisir et par défi envers moi puisque jusqu’à présent, jamais personne n’a galopé à mes côtés durant le Mois Anglais. Qui dit Mois Anglais dit Sherlock Holmes et Jack The Ripper à l’honneur et niveau pastiches holmésiens, j’en ai bien bouffé durant ce mois-ci, que ce soient des découvertes, des nouveautés, des relectures ou des vieilleries qui prenaient les poussières sur mes étagères. Mon Bilan Livresque de ce mois de Juin est de 21 livres lus, ajoutons à cela 13 relectures, 4 mangas, 5 films et 5 reportages visionnés. Ce qui fait un excellent mois niveau lectures, je vous l’accorde et je me l’accorde à moi-même. Dans cet article, je ne parlerai que des nouvelles lectures, pour les relectures, les liens sont ajoutés aux titres (si je dois en causer aussi, j’m’en sortirai jamais !). J’ai commencé le Mois de Juin avec une LC surprise et Bianca et moi avons lu L’héritier de Moriarty d’Annelie Wendeberg (ICI) qui clôture une trilogie holmésienne où Holmes n’est pas le personnage principal mais qui se retrouve tout de même aux avants-postes avec une compagne d’enquête qui n’a pas démérité sa place. Profitant de sa réédition en traduction intégrale, j’ai enfin lu Le Hobbit de J.R.R. Tolkien (ICI) qui est moins sombre que le Seigneur des Anneaux, sans pour autant être un récit enfantin ou gaga. Il y a de l’action, de l’humour, de l’amitié. Une belle aventure, une quête épique. On poursuit avec une étude de 377 pages intitulée L’Aventure du détective triomphant, une étude du mythe holmesien de Sophie Bellocq-Poulonis (ICI) qui est à réserver aux holmésiens, à mon sens, ou à une personne qui souhaiterait vraiment en savoir plus sur Sherlock Holmes, dans sa version canonique. Une vraie bible pour l’holmésien, une vraie mine d’or, le tout étant correct, non farfelu et tout à fait canonique. Niveau apocryphe holmésien qui trainait depuis longtemps dans mes étagères et qui me déçoit, il y aura Les triomphes de Sherlock Holmes – Souvenirs d’une souris d’hôtel de Gérard Dole (ICI) qui ressemble plus aux petits pulps qui copiaient les aventures de Holmes, aidé de Harry Taxon et qui lui faisaient vivre des aventures plus proches de celle de Harry Dickson que ce celle de Sherlock Holmes tant tout était loufoque, à la limite du surnaturel. Au suivant ! Il m’attendait sagement depuis février, alors je n’ai pas laissé trainer ce polar historique qu’est Les derniers jours de Newgate d’Andrew Pepper (ICI) qui se lit tout seul car ses personnages bien typés vous entraineront dans cette gigue infernale et la question qui se posera dans ces pages sera « Qui a fait ça et pourquoi ? ». La solution se trouvera à la fin et oui, elle sera perfide ! Mais tout à fait naturel et vieux comme le Monde. Au rayon des livres prenant la poussière parce que je n’osais pas les lire, Cheval de guerre de Michael Morpurgo (ICI) était tête de liste. Erreur. Certes, c’est une lecture émouvante, mais c’est aussi un très beau roman qui m’a pris à la gorge. Une vision de 14-18 différente, vue par les yeux d’un animal qui n’avait rien demandé</w:t>
      </w:r>
    </w:p>
    <w:p>
      <w:r>
        <w:rPr>
          <w:b/>
          <w:color w:val="FF0000"/>
        </w:rPr>
        <w:t>id 353</w:t>
      </w:r>
    </w:p>
    <w:p>
      <w:r>
        <w:rPr>
          <w:b w:val="0"/>
        </w:rPr>
        <w:t>Le monde du cheval évolue rapidement. La concurrence interne et internationale devient de plus en plus vigoureuse, ce qui veut dire aussi que les exigences de qualité deviennent de plus en plus strictes. C'est pourquoi il est important d'utiliser le meilleur matériel génétique disponible pour l'élevage. Il est également important de laisser grandir sainement les jeunes chevaux et de les entraîner de façon adéquate, de sorte que tous ceux qui cherchent un cheval puissent en trouver un satisfaisant à leurs exigences. Nous espérons que vous prendrez plaisir à visiter notre site et que vous y trouverez ce que vous cherchez. Si vous avez d'autres questions, n'hésitez pas à nous contacter. Nous vous répondrons avec plaisir ! Découvrez nos étalons: de jeune étalon au top sire ! "de Muze in Equestrian" - nos références au plus haut niveau ! Centre insémination artificielle et transfert d’embryons agréé. Une des références « de Muze »… et demi-frère de notre étalon approuvé au BWP NavajoVan't Vianahof. Inca Boy Van‘t Vianahof est un produit de Diamant de Semilly et de la jument Viana Van De Kornelishoeve, qui est aussi la mère des chevaux de Grand Prix Dakota et Ghana (Vigo d’Arsouilles). Inca Boy évolue au plus haut niveau sous la selle d’Edwina Tops Alexander. Vice Champion du Monde chez les 7 ans à Lanaken! Cette jument de Tornedo FCS, de la topmare VDL Groep Eureka qui était Champion Néerlandais en 2014, a été vendu ici comme un embryon. Pendant ce temps, à travers les écuries ou Stephan Conter (Stephex) vendus aux États-Unis. Glock's London, le phénomène de Gerco Schroder! Argent individuel au Jeux Olympiques de Londres 2012, vainquer de la Coupe des Nations Aix la Chapelle 2013, Team Gold aux Jeux Equestres Mondiaux de Caen 2014 et d'innombrables victories. Elevé comme Carembar de Muze, fils de Nabab de Reve, est devenue phemous comme Glock's London! Gagnant du Grand Prix CSI5 * 2016 à Bâle, Malines et de Stephex Masters! Cette fille de Malito des Reves est l'atout pour l'avenir de Niels Bruynseels. Le Champion Hollandais 2016! Lancé sous la selle de Jos Lansink, est devenu Champion Hollandais et vainquer du Grand Prix d'Eindhoven sous la selle de Frank Schuttert, ce fils de Vigo d'Arsouilles est maintenant monté par le jockey irlandais Darragh Kenny. Fils de Vigo d'Arsouilles et un et tout le sang de Muze dans ses veines! Vendu, mais une référence d'être fier, monté par Penelop Leprevost il saute au plus haut niveau. Après sa percée internationale sous Philippe Lejeune, Cadeau de Muze a été vendu au top cavalier irlandais Denis Lynch. Cet étalon approuvé par AES est un produit de Nabab de Reve et de l'international GP jument Atlanta (par Almeo).</w:t>
      </w:r>
    </w:p>
    <w:p>
      <w:r>
        <w:rPr>
          <w:b/>
          <w:color w:val="FF0000"/>
        </w:rPr>
        <w:t>id 354</w:t>
      </w:r>
    </w:p>
    <w:p>
      <w:r>
        <w:rPr>
          <w:b w:val="0"/>
        </w:rPr>
        <w:t>Dans cette section, jeux en 3D Jeux pour Android jeux sur Android, qui tout le monde peut télécharger sur votre téléphone ou votre tablette. Chaque jeu a ses propres caractéristiques uniques, mais aussi certains ont certaines caractéristiques similaires. Ici, chaque utilisateur peut télécharger tout jeux en 3D Jeux pour Android jeu sur Android. La collection est constamment mis à jour application mobile, suivez les nouveautés! nous offrons à télécharger l'un des jeux sélectionnés absolument gratuit Une application d'aventure divertissante dans laquelle les développeurs ont créé une histoire fascinante qui raconte l'histoire d'un monde fantastique. L'utilisateur doit aider le protagoniste à la recherche de sa sœur, qui, avec une créature inconnue, est allé au portail, qui s'est avéré être dans la maison sur le chardak. L'utilisateur devrait maintenant étudier étape par étape le nouveau monde fantastique, dont l'ampleur est tout simplement énorme. Brutal Fighter Street un seul jeu de combat d'application, où l'utilisateur doit sévir contre les hooligans. Avant de passer au niveau, vous devez d'abord choisir un combattant, avec lequel nous allons le faire. Dans l'application, il y a plusieurs caractères, mais dans les premières étapes, nous n'avons accès qu'à un seul. Maintenant, l'utilisateur est au niveau (l'emplacement dans le jeu ne change pas). Sonic The Hedgehog 2 Classique Un jouet-coureur classique, dans lequel le personnage principal était Sonic. Les développeurs ont utilisé le style pixel et créé un accompagnement musical provocateur. L'utilisateur dans le rôle d'un hérisson nommé Sonic, qui a une coiffure plutôt intéressante, doit passer les endroits les plus insolites à haute vitesse, ramassant les anneaux avec d'autres bonus en même temps. Loin 2: Jungle Escape Une autre partie des quêtes puzzle avec de superbes graphismes et entièrement traduit en russe. Selon l'intrigue du jeu, vous avez essayé de trouver votre père disparu depuis plus d'un an, mais en trouvant de plus en plus de conseils et de notes, vous êtes en train d'approcher le but sacré, mais il est encore loin de vous. A en juger par les informations obtenues, le père du héros n'est plus lui-même et vous devrez trouver l'unité entière. Et cela signifie que vous attendez des énigmes intéressantes et de nouvelles terres inexplorées. Farmer Sim 2018 Une application de simulation réaliste, où tout le monde peut être dans le rôle d'un agriculteur. Les utilisateurs s'attendent à des lieux immenses dans lesquels le monde est complètement ouvert. Dans leur territoire, vous pouvez faire votre chose préférée - la ferme. Par emplacement, vous pouvez vous déplacer librement, en explorant le quartier et en visitant de manière indépendante les magasins dans lesquels nous attendons de nouveaux modèles de machines agricoles. Il est également possible de transporter des matières premières. Fléchettes de fureur un jouet d'action intéressant du créateur de Yakuto, où le joueur sera sur les compétitions internationales de fléchettes. Tout d'abord, le joueur sera présenté au système de contrôle. Tous les indices seront disponibles, en effet ce moment vous aidera à comprendre instantanément tout. En passant, dans cet Irge, il y aura jusqu'à 11 supports d'interface de langue. Le donjon de Salomon action dans le style d'un RPG avec un magicien courageux et courageux qui est prêt à sacrifier sa vie pour le salut de l'humanité. Non loin de la ville des morts, sur la colline, il y a une grande tour, à l'intérieur de laquelle se trouvait un nécromancien terrible et cruel. Il peut faire des choses terribles, il appartient aussi à l'armée des squelettes, des chauves-souris et des zombies. application de football - l'arcade, que le développeur a effectué comme un simulateur de faire des coups de la zone de pénalité. Les utilisateurs ont le choix parmi des dizaines de pays du football. Lorsque nous avons décidé de l'équipe, vous pouvez immédiatement envoyer sur le terrain, qui attendra déjà le premier adversaire. Le processus de jeu est divisé en confrontation avec des équipes, qui peuvent être gérées par des utilisateurs en direct ou un</w:t>
      </w:r>
    </w:p>
    <w:p>
      <w:r>
        <w:rPr>
          <w:b/>
          <w:color w:val="FF0000"/>
        </w:rPr>
        <w:t>id 355</w:t>
      </w:r>
    </w:p>
    <w:p>
      <w:r>
        <w:rPr>
          <w:b w:val="0"/>
        </w:rPr>
        <w:t>Voici le dessert que je préfère faire, par-dessus tout. Tout le monde en raffole et me le redemande. Sucré et zesté, certains le considèrent comme une tarte à la lime, d’autres comme un gâteau au fromage.</w:t>
      </w:r>
    </w:p>
    <w:p>
      <w:r>
        <w:rPr>
          <w:b/>
          <w:color w:val="FF0000"/>
        </w:rPr>
        <w:t>id 356</w:t>
      </w:r>
    </w:p>
    <w:p>
      <w:r>
        <w:rPr>
          <w:b w:val="0"/>
        </w:rPr>
        <w:t>A l’occasion de la journée de l’eau du 22 mars, le problème de l’eau potable dans le monde sera plus que jamais au cœur de l’actualité. Seule solution valable aujourd’hui, selon l’OMS, pour obtenir une eau potable: la chloration. Résultat, de nombreuses structures et organismes utilisent donc le chlore dans leur stratégie de potabilisation de l’eau. La difficulté rencontrée par un nombre importants d’acteurs sur le terrain devient alors l’approvisionnement en chlore. Pour répondre à ce problème, Antenna Technologies, une association spécialisée dans l’accès à l’eau potable et la lutte contre la malnutrition qui développe et diffuse des technologies locales, adpatées aux besoins des populations les plus démunies, a développé l’Antenna-Wata, un dispositif qui utilise le procédé de la chloration. Les chercheurs et ingénieurs d’Antenna Technologies ont travaillé pendant plusieurs années pour mettre au point l’ Antenna Wata: un appareil compact simple et robuste permettant une production locale et autonome de chlore de manière extrêmement facile et surtout peu couteuse (200 euros le kit). Comment ca marche ? Cet appareil fonctionne sur le principe de l’électrolyse de l’eau salée (25 g de sel par litre) et produit une solution de chlore actif concentrée à 6 g/l.?En une heure, l’appareil produit un litre de solution concentrée qui permet de potabiliser jusqu’à 4.000 litres d’eau.?En 10 heures, il permet donc de potabiliser 40.000 litres d’eau soit la quantité journalière nécessaire à une population de 2.600 personnes. En 2 ans, l’Antenna-Wata a fait ses preuves. Il est utilisé à grande échelle avec succès dans un programme du PNUD en République Démocratique du Congo et a permis de réduire de moitié les maladies hydriques telles que le choléra.? Des programmes sont en préparation au Niger, au Mali et au Burkina Faso. Pour aider cette association ou en savoir plus sur son fonctionnement, ses actions et l'Antenna-Wata, rendez-vous sur www.antenna-france.org</w:t>
      </w:r>
    </w:p>
    <w:p>
      <w:r>
        <w:rPr>
          <w:b/>
          <w:color w:val="FF0000"/>
        </w:rPr>
        <w:t>id 357</w:t>
      </w:r>
    </w:p>
    <w:p>
      <w:r>
        <w:rPr>
          <w:b w:val="0"/>
        </w:rPr>
        <w:t>Il fut publié par Marvel Comics le 7 novembre 2018 aux États-Unis. En France, il fut publié par Panini Comics le 7 août 2019 dans le magazine Star Wars 5. Il sorti par la suite le 8 juillet 2020 sous forme d'album. * DIVULGATION : Certains des liens ci-dessus sont des liens d'affiliation, ce qui signifie que, sans frais supplémentaires pour vous, Fandom percevra une commission si vous cliquez et effectuez un achat.Sauf mention contraire, le contenu de la communauté est disponible sous licence CC-BY-SA</w:t>
      </w:r>
    </w:p>
    <w:p>
      <w:r>
        <w:rPr>
          <w:b/>
          <w:color w:val="FF0000"/>
        </w:rPr>
        <w:t>id 358</w:t>
      </w:r>
    </w:p>
    <w:p>
      <w:r>
        <w:rPr>
          <w:b w:val="0"/>
        </w:rPr>
        <w:t xml:space="preserve">Cette demoiselle voulait sortir un de ces soirs avec ses copines quand d'un coup on lui a posé un lapin. Quand elle allait alors rentrer à la maison, une limousine est passée par là et l'a embarqué sans qu'elle ne sache qui était à l'intérieur. Elle a voulu crier au secours quand on lui a souhaité à très joyeux anniversaire. En effet, toutes ses copines étaient à l'intérieur avec de très beaux jeunes hommes. Dans le coin, cette jeune fille aux gros seins a vu un homme seul. Un bogosse très grand, brun et à moitié nu. Ses copines lui ont proposé à boire avec au rendez-vous quelques bières et quelques bouteilles de champagne. Après avoir bu quelques verres, elles l'ont alors poussés vers le grand brun et lui ont demandé de bien prendre soin d'elle. Il leur a répondu avec une voix très sexy de ne pas s'inquiéter. La jeune fille était toute rouge et avait déjà la chatte mouillée quand elle s'est à peine rapprocher de ce beau jeune homme. Ses copines étaient déjà en plein préliminaire dans tous les recoins de la limousine alors que de leur côté, ils ne faisaient encore rien que de se prendre par la main. Une orgie en pleine limousineQuelques minutes plus tard, ils se sont embrassés. Le jeune homme a commencé à lui caresser les seins tandis qu'elle a mis sa main sur la bite de ce dernier qui était déjà en pleine érection. L'homme a par la suite descendu sa main dans la chatte de la jeune demoiselle et a constaté à quel point elle était toute mouillée. Il lui a alors fait un très bon cunni dans la même limousine en écartant bien ses jambes. Ensuite, elle s'est baissée pour lui rendre la pareille avec une très bonne pipe avant qu'elle ne se mette sur sa bite pour se déhancher et qu'il ne jouisse finalement dans sa bouche. </w:t>
      </w:r>
    </w:p>
    <w:p>
      <w:r>
        <w:rPr>
          <w:b/>
          <w:color w:val="FF0000"/>
        </w:rPr>
        <w:t>id 359</w:t>
      </w:r>
    </w:p>
    <w:p>
      <w:r>
        <w:rPr>
          <w:b w:val="0"/>
        </w:rPr>
        <w:t>Les pages de droit public principalement ainsi que toutes autres branches de droit - Webmestre : Bertrand GRONDIN Ce wiki possède 550 articles. Décret n° 2000-815 du 25 août 2000/Article 2 Notes - Le temps qu'un fonctionnaire tenu de porter un uniforme consacre à son habillage et son déshabillage ne peut être regardé, alors même que ces opérations sont effectuées sur le lieu de travail, comme un temps de travail effectif au sens des dispositions précitées de l'article 2 du décret du 25 août 2000, dès lors qu'il s'agit d'un temps au cours duquel le fonctionnaire se met en état de prendre son service sans pouvoir encore se conformer aux directives de ses supérieurs. L'existence d'une obligation de procéder à l'habillage et au déshabillage sur le lieu de travail est sans incidence à cet égard et peut seulement caractériser une obligation liée au travail au sens de l'article 9 du même décret, ouvrant droit à rémunération ou à compensation dans les conditions prévues par un arrêté pris par le ministre intéressé et les ministres chargés de la fonction publique et du budget (CE 4 février 2015, 5ème/4ème SSR, n° 366269, ministre de l'intérieur, concl. Mme Fabienne Lambolez)</w:t>
      </w:r>
    </w:p>
    <w:p>
      <w:r>
        <w:rPr>
          <w:b/>
          <w:color w:val="FF0000"/>
        </w:rPr>
        <w:t>id 360</w:t>
      </w:r>
    </w:p>
    <w:p>
      <w:r>
        <w:rPr>
          <w:b w:val="0"/>
        </w:rPr>
        <w:t>Urban Rivals - Le Forum - Ventes, achats et échanges: Echange 1 message Echange Paulolo ns - Novice - Dimanche 20/08/2006, 07:58Je recherche Bodenpower contre Vansaar (Leader) au niveau 2. Si vous êtes intéressé répondez-moi</w:t>
      </w:r>
    </w:p>
    <w:p>
      <w:r>
        <w:rPr>
          <w:b/>
          <w:color w:val="FF0000"/>
        </w:rPr>
        <w:t>id 361</w:t>
      </w:r>
    </w:p>
    <w:p>
      <w:r>
        <w:rPr>
          <w:b w:val="0"/>
        </w:rPr>
        <w:t>Gen2Bio, le congrès annuel Biotech organisé par Biogenouest, s’adresse à tous les acteurs des sciences du vivant et de l'environnement : laboratoires de recherche, entreprises innovantes, acteurs de la valorisation (SATT, pôles de compétitivité, technopoles, centres d'innovation technologique...). Cette 13ème édition aura pour fil rouge la Mer pour les conférences plénières. L'entrée à Gen2Bio est libre mais ATTENTION : aucun participant ne sera admis aux ateliers thématiques sans s'y être préalablement inscrit. Le déjeuner est offert par Biogenouest ( Plan d'accès à Gen2Bio, cliquez ici. Mardi 17 mars 2020 Brest (29), Brest Arena Le congrès Gen2Bio est reporté à une date ultérieure, nous vous tiendrons informés.</w:t>
      </w:r>
    </w:p>
    <w:p>
      <w:r>
        <w:rPr>
          <w:b/>
          <w:color w:val="FF0000"/>
        </w:rPr>
        <w:t>id 362</w:t>
      </w:r>
    </w:p>
    <w:p>
      <w:r>
        <w:rPr>
          <w:b w:val="0"/>
        </w:rPr>
        <w:t>Nous partageons également des informations avec nos partenaires, de publicité ou d'analyse mais aucune de vos données personnelles (e-mail, login). Présentation : Longtemps les années 1970 et 1980 furent privilégiées sur ce site au détriment des sixties. Depuis Bide&amp;Musique s'est bien rattrapé en revisitant cette décennie prodigieuse qui regorge de perles et d'artistes délurés dont Evariste est vraisemblablement le plus original. De son vrai nom Joël Sternheimer, il est devenu un physicien plutôt iconoclaste spécialiste des particules élémentaires et hélas peu abordable sur sa vie antérieure de chanteur yé-yé. Titre-phare de son second EP et sorti juste après le "calcul intégral" auquel il fait encore allusion, le titre est fortement influencé par la révolution culturelle chinoise, voire peut-être artistiquement par les 700 millions de Chinois… et moi et moi et moi de Dutronc. Il utilise à bon escient l'ironie et l'humour facile pour en marquer l'absurdité. "Wo I nee", qui signifie "je t'aime" en langue mandarine, n'a aucun sens ici. Clamée avec une voix criarde proche de l'étranglement, il souligne le côté dadaïste de son auteur, voire sa folie. Pour certains ce titre marque au fer rouge son génie, pour d'autres ses limites. (morphee) Savez-vous pourquoi des p'tits chinois Il y en a tellement depuis que'que temps ? Et bien c'est parce que leurs parents S'disaient souvent très tendrement « Wŏ aì nĭ ! » « Wŏ aì nĭ ! » « Wŏ aì nĭ ! » Les chats Pour faire cha Se mettent à dada Les ch'vaux S'grattent le dos Avec leurs sabots Les globules Se bousculent Dans le ventricule De jatte Héhéhé Les grenouilles Ça mouille Ça s'fait des papouilles Les vaches Oh la vache Elles ont des moustaches J'suis un tigre Puis-je entrer Dans votre moteur ? J'veux pas d'sale bête dans mon moteur ! Savez-vous pourquoi les adeptes de Mao C'est très rarement qu'ils ont des jumeaux ? C'est parce qu'ils sont très disciplinés Y a la bande jaune défense de doubler « Wŏ aì nĭ ! » « Wŏ aì nĭ ! » « Wŏ aì nĭ ! » Mao Le plus beau Celui qu'il vous faut Marie Accroupie Sur son Bourbaki Suzon Nom de non Elle travaille du tronc Bonne Bach Il a eu Vingt-six enfants Il jouait Vraiment bien De son instrument J'suis un tigre Puis-je entrer Dans votre moteur ? J'veux pas d'sale bête dans mon moteur ! Grrrraaaaaaaah Grrrrrrreaaaaaaaaaaaaaah De tous les êtres de la création C'est les tigres qui sont les plus De tous les êtres de la création C'est les tigres qui sont les plus Chinois ah ah ah ah ah Pour faire des petits ils sont les rois Les occidentaux sont à côté Des zéro tigres de papier « Wŏ aì nĭ ! » « Wŏ aì nĭ ! » « Wŏ aì nĭ ! » Socrate À quatre pattes Avec tante Agathe Nasser En croisière Avec Chichester Édouard Chef de gare À Montélimar Narbonne La baronne Qui se déboutonne Wŏ aì nĭ C'est ainsi Qu'en Chine On se dit Je vous aime Te quiero I Love you baby Et j'vous souhaite Si vous essayez la formule Tous mes vœux Intégraux Elle sans calcul TryphLe 28/08/2005 à 20:56 Daï Suki Desu Evarite San! Mout! Mout! Mout!Le 23/09/2005 à 05:25 C'est dingue… quand il dit "Wo I Nee", on a l'impression qu'il veut ressembler à un dragon crachant du feu… pas super romantique… Mr.GLe 12/02/2006 à 21:15 Il fait partie de ces gens qui disent "NI!!", peut etre un ancien</w:t>
      </w:r>
    </w:p>
    <w:p>
      <w:r>
        <w:rPr>
          <w:b/>
          <w:color w:val="FF0000"/>
        </w:rPr>
        <w:t>id 363</w:t>
      </w:r>
    </w:p>
    <w:p>
      <w:r>
        <w:rPr>
          <w:b w:val="0"/>
        </w:rPr>
        <w:t>Époque passionnante marquée par la révolution industrielle, la colonisation et de nombreux conflits, l'ère victorienne constitue assurément le cadre idéal pour un jeu de stratégie PC. Après Victoria, le célèbre développeur Paradox Interactive nous propose aujourd'hui de replonger dans la frénésie de cette période agitée avec Victoria II, une suite optimisée correspondant aux standards vidéoludiques actuels. Situé à Stockholm, le studio Paradox Interactive est particulièrement connu pour ses excellentes séries de simulations géopolitiques Hearts of Iron et Europa Universalis. On lui doit également depuis quelques années la publication de très bons titres tels que Majesty 2, Mount&amp;Blade ou encore East India Company. En 2003, Paradox Interactive s'était déjà attaqué à l'ère victorienne avec Victoria, premier du nom. Très complet mais moche, déséquilibré et plein de bugs , ce jeu difficile à prendre en main avait eu du mal à convaincre les spécialistes comme les néophytes. Aujourd'hui, Victoria nous revient donc sous la forme d'un nouvel épisode tout aussi ambitieux que le précédent mais bien plus soigné pour tenter de nous séduire définitivement. Le scénario principal de Victoria II commence invariablement en 1836, soit un an avant l'accession au trône de Victoria, la fameuse reine d'Angleterre destinée à changer la face du monde au cours de ses longues et prestigieuses années de règne. Continuant bien après la mort de la souveraine, le jeu se poursuit jusqu'en 1935 pour couvrir au final un siècle entier. Le joueur est libre de choisir la nation qu'il souhaite diriger parmi une liste en comprenant des dizaines. Néanmoins, il est clair qu'en sélectionnant le Monténégro ou le Yémen, on passera le plus clair de notre temps en simple spectateur avant de se faire annexer par une quelconque nation impérialiste. On optera donc soit pour une grande puissance comme l'Angleterre, la France ou les États-Unis, soit au moins pour une puissance de second rang telle que les Pays-bas ou le Mexique. Il vaut mieux choisir de diriger une grande puissance quand on commence à jouer. La première chose que l'on remarque en lançant une partie de Victoria II, c'est la refonte graphique dont le La carte générale est claire et les raccourcis sont nombreux. soft a bénéficié. Certes, la carte en 2D que l'on a sous les yeux reste assez austère mais on peut zoomer dessus à volonté et les unités qui s'y déplacent sont bien en trois dimensions. Différents filtres colorés nous permettent d'avoir une vision d'ensemble très claire de la situation tandis que des icônes bien placées constituent autant de raccourcis vers les menus. Ces derniers sont bien ordonnés et aussi clairs que possible en dépit des centaines d'informations qu'ils contiennent parfois. Dommage du coup que la police de caractères soit si petite en haute résolution. De plus, la localisation française (très médiocre soit dit en passant) cause pas mal de bugs d'affichage. Mais ne faisons pas trop les difficiles car les efforts de Paradox Interactive en matière de réalisation sont évidents. Et la musique n'est pas en reste puisque les morceaux classiques qui nous accompagneront tout au long de l'expérience sont aussi beaux les uns que les autres. D'aucuns se souviennent peut-être que le premier Victoria était une véritable usine à gaz. Il fallait une patience infinie pour apprendre à y jouer et une certaine habileté pour se retrouver dans ses dédales de menus mal agencés. Là encore, Paradox Interactive n'a pas épargné sa peine pour mettre son dernier jeu de stratégie à la portée de tous (ou presque). Un tutoriel très complet nous permet ainsi de nous familiariser en quelques clics avec les principaux aspects du Ce tableau donne un petit aperçu de la complexité du soft. soft . Économie, diplomatie, guerre, commerce... On pourra découvrir en douceur les mécanismes du gameplay en temps réel (on peut régler la vitesse et mettre sur pause) de Victoria II au fil de diverses séquences bien conçues. Encore plus appréciable, la nouvelle interface transforme carrément le chemin de croix du premier épisode en promenade de santé. Les ordres sont très simples à</w:t>
      </w:r>
    </w:p>
    <w:p>
      <w:r>
        <w:rPr>
          <w:b/>
          <w:color w:val="FF0000"/>
        </w:rPr>
        <w:t>id 364</w:t>
      </w:r>
    </w:p>
    <w:p>
      <w:r>
        <w:rPr>
          <w:b w:val="0"/>
        </w:rPr>
        <w:t>Artiste naïf et artiste "conventionnel" Les artistes naïfs ne doivent pas être confondus avec les amateurs ou les "peintres du dimanche". L'artiste naïf peint avec la même passion que tout autre "vrai" artiste, mais sans qu'il aie vraiment les connaissance formelles des méthodes sophistiquées de peinture. Les œuvres de peintres naïfs sont souvent extrêmement détaillées avec une tendance à l'utilisation de couleurs plutôt saturées. Art naïf : ce que vous devez connaître ! Dans la peinture naïve, on remarque une absence caractéristique de perspective, ce qui crée l'illusion que les figures sont ancrées dans l'espace et qu'elles sont flottantes. Les exemples les plus fréquemment reproduits sont les œuvres de l'artiste français Henri Rousseau, dont les portraits, scènes de jungle, et la végétation exotique sont largement admirés. Les peintures de Rousseau, comme beaucoup d'autres de ce genre, donnent une impression de mouvement figé d'espace profond et les figures sont toujours affichées soit pleine face ou de profil assez stricte (le peintre naïf cache rarement une partie du visage et n'illustre presque jamais un personnage de derrière) L'appréciation de l'art naïf est un phénomène assez récent: de nombreux artistes encore vivants ne se sont jamais attendus à ce que leur travail soit si ardemment recueilli. Au milieu du XXème siècle, la plupart des pays développés avaient des artistes naïfs qui jouissaient d'une certaine notoriété L’art moderne repose sur la transgression de différentes époques artistiques comme le surréalisme, le cubisme ou encore l’impressionnisme. Les artistes s’expriment à travers plusieurs supports comme la peinture, le dessin, la sculpture, l’architecture, le cinéma, la céramique, l’art décoratif ou encore l’art de la scène. La particularité de l’art contemporain est que ce domaine artistique dépasse la frontière du simple œuvre pictural puisqu’il englobe également les arts plastiques, le cinéma, le théâtre, la vidéo ou encore la littérature. En savoir plus sur l'art contemporain sur : artiste-contemporain.net. La magie de l'art naïf Consultez nos articles et capturez la magie enfouie dans le monde de l'art naïf !</w:t>
      </w:r>
    </w:p>
    <w:p>
      <w:r>
        <w:rPr>
          <w:b/>
          <w:color w:val="FF0000"/>
        </w:rPr>
        <w:t>id 365</w:t>
      </w:r>
    </w:p>
    <w:p>
      <w:r>
        <w:rPr>
          <w:b w:val="0"/>
        </w:rPr>
        <w:t>Chauffage. Exposition Sud. 2 terrasses. Jardin privatif de 1200m�. Terrain de boules priv�. Jeux enfants. Table de ping-pong. Espaces verts. Animaux admis. Trés jolie villa neuve, prestations haut de gamme, jardin et piscine paysagé avec cascade. Belle vue dégagée sur la campagne et le village. A 3mn du centre du village à pied (tous commerces - Carrefour à 6Km) à 10mn d'Uzès, son magnifique marché, ses boutiques et ses rues pittoresques; A 5mn de la rivière le Gardon, 30 Km de Nimes, ville romaine ou d'Avignon, citée des Papes. Quatre VTT adultes et deux vélos enfants (6 et 10 ans) sont à votre disposition gratuitement pour apprécier la campagne à vélo. Un pack de draps, linge de toilette (petite serviette, grande serviette, gant de toilette, serviette pour piscine), chiffons, essuie mains peut être fourni en option pour 18€ par personne. 650 € / 2190 € par semaine, selon saison Nos services accordent une grande importance � la qualit� des locations pr�sentes cependant pour r�server une location en toute confiance, nous vous recommandons fortement yyyyyde souscrire � notre assurance annulation anti-surprises et anti-fraude | Cliquez ici Nos conseils si une location vous int�resse : 1 - contacter le loueur pour v�rifier avec lui la disponibilit� et le tarif de location 2 - vous devez avoir un descriptif d�taill� �crit de la location AVANT tout versement de sommes. Ce descriptif peut �tre int�gr� au contrat de location. Ce descriptif doit pr�ciser : - la situation de la location (distance mer, plage, remont�es, commerces, gare, etc....) - le type exact de location, l'�tat, la surface, le nombre de pi�ces, etc... et pr�ciser si le jardin, la piscine ou autre sont � usage exclusif ou non du locataire.</w:t>
      </w:r>
    </w:p>
    <w:p>
      <w:r>
        <w:rPr>
          <w:b/>
          <w:color w:val="FF0000"/>
        </w:rPr>
        <w:t>id 366</w:t>
      </w:r>
    </w:p>
    <w:p>
      <w:r>
        <w:rPr>
          <w:b w:val="0"/>
        </w:rPr>
        <w:t>Ils sont une vingtaine à suivre les 540 heures de cours au programme du Master of Science in Business Intelligence &amp; Analytics créé par l’ESC Clermont sous la houlette de Sébastien Douaillat. Ils viennent d’univers très différents. Certains affichent un profil technique fort, venant d’écoles scientifiques et d’ingénieurs, à la recherche de ces connaissances métiers et business indispensables à l’entrée sur le marché du travail. D’autres ont une appétence marquée pour l’analytique et viennent renforcer ici leur savoir-faire. Parmi eux, Manon et Adetutu. L’une partira chez Sopra Steria après un passage dans l’industrie chez Constelium, la seconde s’apprête à rejoindre le quotidien La Montagne. Pouvez-vous nous présenter brièvement votre parcours ? Manon – J’ai suivi le Bachelor à l’ESC Clermont puis enchaîné sur le Programme Master Grande École. Adetutu - J’ai rejoint l’ESC Clermont après un premier master à l’Université de Manchester spécialisé en ressources humaines internationales et relations industrielles comparatives. Pour quelle raison avez-vous choisi la spécialisation Business Intelligence &amp; Analytics proposée par l’ESC Clermont ? Adetutu – J’ai une formation initiale d’économiste. Il me fallait lui ajouter un savoir-faire très concret. Je cherchais à allier la BI et l’Analytique, or quasiment seule l’ESC Clermont propose cette double approche qui est à mon sens tout à fait complémentaire. Manon – Je l’ai choisie pour sa transversalité d’abord, mais aussi pour répondre à mon goût pour le numérique en général et la data en particulier. Que pensez-vous de l’outil MicroStrategy ? Manon – Nous l’avons découvert pendant le cycle de MSc. C’est un outil très facile à prendre en main et franchement ludique ! Il donne rapidement envie d’aller plus loin, d’explorer toutes ses fonctionnalités. Adetutu – Nous parvenons à créer nos premières visualisations simplement, sur des volumes de données même très importants, tout en réussissant à les rendre vraiment informatives. C’est très motivant pour la suite. Sur quel type de projet travaillez-vous ? Adetutu - J’explore un jeu de données issu d’un de mes projets personnels. Je manipule actuellement les chiffres de l’export de café vert. J’ai noté grâce aux visualisations d’importantes évolutions et transformations de ce marché, et des tendances qui seraient restées dissimulées sans ça. Et cela me donne de nouvelles idées ! Manon – Je trouve que MicroStrategy a une double utilisation. L’outil est parfait pour balayer largement les données et identifier de premières tendances à vue d’œil d’une part et d’autre part pour rendre vraiment compréhensibles et accessibles au public les résultats obtenus. Et même si le MSc n’est pas positionné sur ce créneau, je ne néglige pas l’approche mobile de la BI sous son angle applicatif. Quel regard portez-vous sur la transformation numérique des entreprises ? Manon – C’est à la fois un enjeu et un passage obligé. Je n’y vois que du positif. C’est aussi pourquoi nous devons nous aussi nous préparer aux transformations et à une exploration de la donnée toujours plus conséquente. Adetutu – La donnée est un levier de pouvoir et de croissance, c’est certain. Et pour laquelle il faudra absolument trouver un équilibre notamment juridique qui ne nuira pas au développement économique. Merci beaucoup, Manon et Adetutu d’avoir répondu à nos questions !</w:t>
      </w:r>
    </w:p>
    <w:p>
      <w:r>
        <w:rPr>
          <w:b/>
          <w:color w:val="FF0000"/>
        </w:rPr>
        <w:t>id 367</w:t>
      </w:r>
    </w:p>
    <w:p>
      <w:r>
        <w:rPr>
          <w:b w:val="0"/>
        </w:rPr>
        <w:t>199.000€ 40180 Narrosse Maisons d’en France vous propose un projet de maison neuve de 89 m² sur un terrain de 410 m² à Narrosse, proche du grand Dax. Maison répondant aux exigences de la RT 2012. Trois jolies chambres, une salle d’eau avec douche à l’italienne et meuble vasque. Très belle pièce à vivre de 36 m² avec baie vitrée offrant le confort d’une maison moderne. Un garage de 16 mètres carré ainsi qu’un cellier adjacent ajoutera au charme de votre maison, une dimension fonctionnelle optimale. Vous pourrez également profiter de votre terrasse de 20 mètres carré en prévision des beaux jours. Le système de chaleur avec une clim réversible vous fera bénéficier d’une atmosphère régulée et économique. Le prix du projet comprend : le terrain, frais de notaire, taxes d’urbanismes, tout a l’égout, les raccordements, ouvertures de compteurs. À votre charge les peintures, placards, cuisine, parquets dans les chambres. Terrain vu avec l’un de nos partenaires fonciers. Si ce projet vous correspond ou pour toute information complémentaire vous pouvez contacter votre conseiller immobilier MOLL Ludwig. Référence : 1500LM. Sérieux, efficace et réactif.</w:t>
      </w:r>
    </w:p>
    <w:p>
      <w:r>
        <w:rPr>
          <w:b/>
          <w:color w:val="FF0000"/>
        </w:rPr>
        <w:t>id 368</w:t>
      </w:r>
    </w:p>
    <w:p>
      <w:r>
        <w:rPr>
          <w:b w:val="0"/>
        </w:rPr>
        <w:t>Maison de 5 pièces 70m² à Chaville Maison individuelle et non mitoyenne des années 30 comprenant 5 pièces sur sur une parcelle de 178 m². Située dans un quartier calme, entre les 2 gares rive gauche et rive droite et proche de tous commerces. Elle est composée de 2 niveaux, au rez de chaussée, entrée, salon, cuisiné aménagée, 2 chambres, salle de douche et toilettes. Au sous-sol, semi-enterré, se trouvent 2 pièces dont une chambre, une lingerie avec douche et 4 caves. Grenier à aménager. Electricité refaite, volets roulants électriques, le charme des parquets anciens et des briques et certaines pièces ont une déco soignée. Prix de vente FAI : 434 700 Euros</w:t>
      </w:r>
    </w:p>
    <w:p>
      <w:r>
        <w:rPr>
          <w:b/>
          <w:color w:val="FF0000"/>
        </w:rPr>
        <w:t>id 369</w:t>
      </w:r>
    </w:p>
    <w:p>
      <w:r>
        <w:rPr>
          <w:b w:val="0"/>
        </w:rPr>
        <w:t>Depuis ce matin, Emmanuelle Mignon n’est plus Directrice de Cabinet de Nicolas Sarkozy, à l’Elysée. Le Président de la République l’a remplacée par un haut fonctionnaire expérimenté, Christian Frémont, 66 ans. On est loin des changements à répétition du Cabinet de Rachida Dati : il s’agit juste du second départ dans l’équipe proche du président de la République après celui, en mars dernier, de son porte-parole David Martinon, après les histoires de campagne municipale à Neuilly-sur-Seine. Depuis ses propos à l’hebdomadaire VSD, en février 2008, selon lesquels les sectes étaient en France "un non-problème", on ne donnait pas cher de sa durée en tant que Dir Cab’… A 40 ans, Emmanuelle Mignon reste à l’Elysée, comme conseillère "auprès du président de la République. Elle sera chargée notamment des Etats généraux de la presse qui se dérouleront à l’automne" pour trouver des solutions aux problèmes économiques du secteur. Ils sont prévus "fin octobre, début novembre", selon la ministre de la Culture, Christine Albanel. Christian Frémont, ancien préfet, ancien directeur de cabinet d’Alain Juppé puis de Jean-Louis Borloo, était conseiller du chef de l’Etat, en charge de la Revue générale des politiques publiques (RGPP). En tant que Directeur de Cabinet, il devient un des "piliers" de la garde rapprochée du Président, comme Claude Guéant et Henri Guaino, Catherine Pégard ou Jean-David Levitte.</w:t>
      </w:r>
    </w:p>
    <w:p>
      <w:r>
        <w:rPr>
          <w:b/>
          <w:color w:val="FF0000"/>
        </w:rPr>
        <w:t>id 370</w:t>
      </w:r>
    </w:p>
    <w:p>
      <w:r>
        <w:rPr>
          <w:b w:val="0"/>
        </w:rPr>
        <w:t>Sujet: Re: Sherco 17.12.14 22:02 arno06 a écrit: Superbe!!! arno06Addict au Rouge Sujet: Re: Sherco 22.12.14 9:04 Première sortie de rodage hier avec ce 300 2tps 120 bornes tranquilles, avec quelques montées, descentes, pour voir une peu comment tout fonctionne. Je n'ai RIEN touché sur la moto. J'ai juste mis le guidon et les leviers à ma main. La fourche je la trouve bien comme ça, l'amorto est trop ferme pour moi, pas assez confortable. Le moteur démarre très bien, même avec une vitesse. La moto tire trop long pour chez moi, je commande un pignon de 13 aujourd'hui. Malgré tout, avec sa force, il monte de partout. Les deux courbes sont vraiment différentes, impressionnant!! Dans tous les petits sentiers et passages techniques j'ai mis la courbe soft, et dans le plus roulant la hard. J'ai l'impression que le moteur tourne mieux sur la courbe hard, ça a l'air plus naturel...J'ai fait 87 kms avant de remettre 1l que j'avais dans le sac sans avoir passé la réserve. Si le compteur de la béta de mon pote marche bien!!! On doit pouvoir faire entre 90 et 100 kms. Par contre mon compteur ne marche pas... Il s'allume mais ne donne pas la vitesse, ni les kms parcourus, ni l'odo. A contrôler...Adaptation du frein arrière, assouplir l'amorto et c'est tout bon!!!Par contre: quelle est la solution la plus simple pour avoir un phare qui éclaire?? Ampoule h 27, plaque phare à 400 boules??? Sujet: Re: Sherco 22.12.14 9:20 pour ton compteur change la pile sur ma 2014 c etait pareil juste la pile qui merdais , pour l éclairage moi j ai remis mon kit xenon ba20d et ca eclaire 3 fois mieux que l origine pour 40-50 euros sinon ta les nouvelle ampoule a led qui éclaire bien viallou en a une . moi j ai mis une couronne de 51 a la place de la 49 pour avoir plus de force mais en courbe hard ca marche vraiment tres fort dans les tour et oui le moteur marche mieux en hard niveau carb.les 90-100 km c est faisable ne parcours mixe moi c est ce que je fait dans les 10l/100 arno06Addict au Rouge Sujet: Re: Sherco 22.12.14 9:28 r1sc2 a écrit: pour ton compteur change la pile sur ma 2014 c etait pareil juste la pile qui merdais , pour l éclairage moi j ai remis mon kit xenon ba20d et ca eclaire 3 fois mieux que l origine pour 40-50 euros sinon ta les nouvelle ampoule a led qui éclaire bien viallou en a une . moi j ai mis une couronne de 51 a la place de la 49 pour avoir plus de force mais en courbe hard ca marche vraiment tres fort dans les tour et oui le moteur marche mieux en hard niveau carb.les 90-100 km c est faisable ne parcours mixe moi c est ce que je fait dans les 10l/100 pour toutes ces infos!!! Je vais me rencarder pour cette ampoule à led!! Pour le compteur c'est bizarre car il s'allume au démarrage ou quand on appuie sur un bouton... Sujet: Re: Sherco 22.12.14 10:15 arno06 a écrit: r1sc2 a écrit: pour ton compteur change la pile sur ma 2014 c etait pareil juste la pile qui merdais , pour l éclairage moi j ai remis mon kit xenon ba20d et ca eclaire 3 fois mieux que l origine pour 40-50 euros sinon ta les nouvelle ampoule a led qui éclaire bien viallou en a une . moi j ai mis une couronne de 51 a la place de la 49 pour avoir plus de force mais en courbe hard ca marche vraiment tres fort dans les tour et oui le moteur marche mieux en hard niveau carb.les 90-100 km c est faisable ne parcours mixe moi c est ce que je fait dans les 10l/100 pour toutes ces infos!!! Je vais me rencarder pour cette ampoule à led!! Pour le compteur c'est bizarre car il s'allume au démarrage ou quand on appuie sur un bouton... sur mon 300 4 temps 2014 idem il s allumais je modifiait</w:t>
      </w:r>
    </w:p>
    <w:p>
      <w:r>
        <w:rPr>
          <w:b/>
          <w:color w:val="FF0000"/>
        </w:rPr>
        <w:t>id 371</w:t>
      </w:r>
    </w:p>
    <w:p>
      <w:r>
        <w:rPr>
          <w:b w:val="0"/>
        </w:rPr>
        <w:t>TROUVER UN MARABOUT SÉRIEUX Il ne faut jamais se complimenter soi-même mais il est vrai que je suis fier de faire partie des meilleurs marabouts africains en région parisienne pour le retour d’affection. Les dons ancestraux sont évidemment la source de mon savoir-faire, vous avez besoin d’être aidé, alors contactez-moi, je pourrais vous apporter la lumière qu’il manque dans votre vie quotidienne. Inutile de vous dire que les résultats obtenus sont rapides, en tant que marabout à Paris, l’exigence des... [Lire la suite]</w:t>
      </w:r>
    </w:p>
    <w:p>
      <w:r>
        <w:rPr>
          <w:b/>
          <w:color w:val="FF0000"/>
        </w:rPr>
        <w:t>id 372</w:t>
      </w:r>
    </w:p>
    <w:p>
      <w:r>
        <w:rPr>
          <w:b w:val="0"/>
        </w:rPr>
        <w:t>Dans le magnifique village Relais d’Acton Vale, Ce duplex centenaire a conservé son cachet d’autrefois. Les logements sont côte à côte, ce qui permet une grande intimité à chacun des locataires. Vous cherchez un placement immobilier, voici l’immeuble que vous cherchez. Vous voulez devenir propriétaire occupant, voici une belle opportunité! Luminaires, balayeuse centrale et ses accessoires au 1250, remise.Lesquels sont vendus sans garantie légale de qualité, aux risques et périls de l'acheteur mais devront être en état de fonctionnement lors de la livraison.</w:t>
      </w:r>
    </w:p>
    <w:p>
      <w:r>
        <w:rPr>
          <w:b/>
          <w:color w:val="FF0000"/>
        </w:rPr>
        <w:t>id 373</w:t>
      </w:r>
    </w:p>
    <w:p>
      <w:r>
        <w:rPr>
          <w:b w:val="0"/>
        </w:rPr>
        <w:t>#26 Le 16/05/2012, à 09:10 - The Uploader Re : Sortie de Xfce 4.10 @The Uploader : Avec Nautilus, quand tu veux lancer un script shell, il t'ouvre une fenêtre et te demande ce que tu veux faire avec ... entre autres, l'ouvrir en l'exécutant dans un terminal ! - ce qu'il faut avouer et excellent... Je pense que ça peux être implémenté par un utilisateur avec une action personnalisée, mais ça demanderait un peu plus que 3 lignes de code (enfin le plus gros serait de coder la fenêtre qui te pose la question ce qui n'est pas compliqué, juste un peu long). Et une action personnalisée oblige à utiliser le menu contextuel (donc le click droit, plutôt que de double-cliquer sur le script comme d'habitude). En revanche, quand je fais un lanceur j'ai une case à cocher pour le lancer dans un terminal, mais c'est vrai que devoir créer un lanceur est un peu limitant. Avec Thunar, tu as bien l'option "ouvrir avec un terminal" mais, pour moi, ça ne fait rien ! Es-tu sûr d'avoir un terminal par défaut sélectionné dans "applications favorites" ? A part ça, normalement Nautilus n'a pas tellement de dépendances. Dernière modification par The Uploader (Le 16/05/2012, à 09:13) #27 Le 16/05/2012, à 14:45 - mr_pouit Re : Sortie de Xfce 4.10 Et avec Xfce 4.10, non seulement Nautilus ne vole plus le bureau qu'on soit sur Xubuntu ou une autre distribution(*) Je n'ai pas transmis le patch sur le bugzilla xfce (aucune idée du nombre de personnes qui utilisent nautilus avec xfce, donc je ne sais pas si c'est utile comme truc), donc a priori ce n'est pas intégré dans Xfce 4.10, seulement patché dans Xubuntu... #28 Le 16/05/2012, à 15:00 - The Uploader Re : Sortie de Xfce 4.10 Ben ça m'a surpris aussi, mais voici ce que j'ai constaté: Archlinux avec Xfce 4.8 : Nautilus vole le bureau, le bureau lance tout le temps Thunar. Testé de nombreuses fois. Archlinux avec Xfce 4.10 : Nautilus ne vole plus le bureau (et j'ai rien fait avec gconf-editor ni dconf, c'est une nouvelle installation), le bureau lance le gestionnaire de fichiers par défaut. Testé deux/trois fois. Et comme Archlinux est très proche de l'upstream, on peut raisonnablement penser que ça affecte toutes les 'versions' de Xfce 4.10. Je ferais une VirtualBox Archlinux vite fait pour confirmer ce soir, et je modifierais ce message. Je vérifierais le PKGBUILD de Xfdesktop pour être sûr que ce n'est pas un patch rajouté aux sources. (ceci dit je n'ai pas regardé côté code ou dans le bugzilla Xfce, ce ne sont que des constatations côté utilisateur) Dernière modification par The Uploader (Le 16/05/2012, à 15:42) - Desktop : Intel Core i7 6700K @ 4 GHz sur CM ASUS Z170-P, GeForce GTX 1070, SSD Samsung 850 EVO 1 To, 16 Go de RAM, Disque Dur Seagate Barracuda 3 To, Windows 10 #29 Le 16/05/2012, à 16:27 - PengouinPdt Re : Sortie de Xfce 4.10 @The Uploader : Dans "Applications préférées", onglet 'Utilitaires', section 'Émulateur de Terminal', j'ai 'Terminal Xfce' de choisi ! Donc, je pense que c'est paramétré ;-) Concernant Nautilus, y'a aucune histoire de clic droit ou molette, c'est naturel, le clic gauche - j'ai configuré pour un mono-clic - ; tu cliques tout simplement sur ton script. Cette fenêtre de lancement s'affiche avec 4 boutons : - [Lancer dans un terminal] : ce qui exécute le script dans un terminal, pratique pour les scripts demandant une interaction utilisateur - [Afficher] : qui l'ouvre dans l'éditeur de texte par défaut - [Annuler] - [Lancer] : exécute le script, sans terminal... et, là, aussi mes scripts fonctionnent - (ce qui</w:t>
      </w:r>
    </w:p>
    <w:p>
      <w:r>
        <w:rPr>
          <w:b/>
          <w:color w:val="FF0000"/>
        </w:rPr>
        <w:t>id 374</w:t>
      </w:r>
    </w:p>
    <w:p>
      <w:r>
        <w:rPr>
          <w:b w:val="0"/>
        </w:rPr>
        <w:t xml:space="preserve">Traquer un portable avec un logiciel espion :Vous désirez tracer un téléphone mobile afin de savoir où et comment votre femme, votre mari, vos enfants ou votre employé utilisent leur gsm ? Vous désirez apprendre à utiliser le traçage de portable pour gérer vos employés en déplacements ? Vous cherchez à traquer et localiser un portable gratuitement et suivre ses itinéraires via un cellulaire ? Pour résoudre vos problèmes, découvrez dès à présent tous les articles dédiés au traçage de téléphone du site Localiser Un Portable qui rassemble de nombreux articles autour de l’apllication SpyBubble et vous permettra de savoir comment traquer et espionner un portable…Car, comme vous pouvez bien l’imaginer, cette technologie espion pour appareils android que vous découvrirez dans nos pages et qui permet de tracer un portable ou localiser un cellulaire peut être bénéfique à diverses personnes. Elle peut être utilisé par exemple pour localiser une personne ou espionner les personnes soupçonnées d’infidélité, ou de garder un œil vigilant sur les communications de son enfant et rester ainsi au courant des endroits où il est à un moment donné. L’application traceur gps peut être aussi utilisée pour s’assurer que les employés de son entreprise font bien leur travail quand ils sont au bureau, et donc qu’ils ne passent pas leur temps à surfer sur leurs téléphones. Voici comment tracer un portable, pister un téléphone ou traquer un GsmPour tracer un portable, vous devez être en possession tout d’abord d’un Windows phone ou d’un téléphone Android rooté ou d’un téléphone sous iOS jailbreaké. Ensuite, vous pouvez localiser un téléphone à l’aide d’un logiciel espion téléphone. Si vous connaissez le numéro portable de votre cible, vous pouvez accéder à sa carte sim et ensuite le traquer partout où il est avec le mobile tracker. Depuis votre logiciel d’espionnage sur votre téléphone cellulaire, vous pouvez connaître la position GPs de votre cible. De plus, vous pouvez utiliser les services de votre opérateur téléphonique en utilisant le numéro ime et votre espion portable. Les données que vous recevez de votre opérateur mobile sont condensées sur la carte Google de votre téléphone portable. Vous pouvez ainsi utiliser le récepteur GPS pour connaître la dernière position du tel portable que vous traquez et faire une bonne géolocalisation. Bref, afin d’enregistrer l’ensemble des noms contacts d’un tel cellulaire Apple, pour tracer un téléphone portable sans omettre de retrouver un téléphone portable, ce sont à coup sûr les qualités d’un des app espion conçus pour surveiller qui est adapté à vos besoins. Car, comme vous l’avez lu un programme espion pourra être installable dans le cœur de tous ses portables, que cela est votre Apple iPhone 6s Plus ou un Samsung Mesmerize, sans omettre une tablette tactile de la marque Acer Iconia Tab 10 A3-A20. Et ceci restera bien sûr dissimulé. Et vous, avez-vous déjà souhaité pouvoir savoir exactement ce que votre mari est en train de faire quand il n’est pas à vos côtés, chez vous ? Qu’en est-il de vos filles ou enfants ?  Ne voudriez-vous pas savoir où elles sont et ce qu’elles font ? Si vous avez répondu oui à une de ces questions, vous voudrez sans nul doute lire nos articles sur la localisation portable et découvrir ainsi un nouveau type de logiciel espion qui permet aux utilisateurs de contrôler un téléphone portable à distance afin de découvrir tout ce qu’il contient. </w:t>
      </w:r>
    </w:p>
    <w:p>
      <w:r>
        <w:rPr>
          <w:b/>
          <w:color w:val="FF0000"/>
        </w:rPr>
        <w:t>id 375</w:t>
      </w:r>
    </w:p>
    <w:p>
      <w:r>
        <w:rPr>
          <w:b w:val="0"/>
        </w:rPr>
        <w:t>Très différente de ce que vous avez pu lire jusqu’à présent dans le domaine des arts graphiques, cette nouvelle revue ne vous aidera pas à utiliser vos logiciels. Ici, point de tutoriels ni de tests ou d’astuces. Ce magazine est celui de l’inspiration et du partage. Dans ces pages, vous irez à la rencontre de créatifs comme vous, dont c’est le métier, et qui ont accepté de partager avec vous leur vécu. Ils vous parleront de leur parcours, de leurs travaux, de leurs plus belles réussites et aussi de leurs pires échecs. Ils vous expliqueront comment ils ont rebondi, comment ils ont abordé les besoins de leurs clients tout en conservant leur touche artistique. Interviews, portraits, réflexions, pauses graphiques, voilà ce que nous vous proposons avec cette renaissance d’Advanced Creation !</w:t>
      </w:r>
    </w:p>
    <w:p>
      <w:r>
        <w:rPr>
          <w:b/>
          <w:color w:val="FF0000"/>
        </w:rPr>
        <w:t>id 376</w:t>
      </w:r>
    </w:p>
    <w:p>
      <w:r>
        <w:rPr>
          <w:b w:val="0"/>
        </w:rPr>
        <w:t>Bonjour, Je suis bailleur particulier d'un local commercial, dont le loyer est versÃ© par une TPE laquelle possÃ¨de 2 sociÃ©tÃ©s Ã la mÃªme adresse et exerÃ§ant dans lâÃ©vÃ©nementiel (vente de billets, dÃ©veloppement de tournÃ©es d'artistes, etc.) ce qui me permet d'avoir un revenu complÃ©mentaire pour faire vivre ma famille. Suite au dÃ©cret, je souhaiterais savoir quelles sont les droits du bailleur en tant que particulier face Ã mon locataire qui, Ã ce jour, a suspendu son loyer sans me demander mon accord, sans documents pouvant justifier de ses droits. Elle m'a tout simplement imposÃ©, par mail, sa suspension sans une possibilitÃ© de trouver une solution Ã l'amiable entre le bailleur et le locataire. Aujourd'hui aucun document ne m'aiguille face Ã ce dilemme et je mets mon foyer dans une grande difficultÃ© sans ce loyer versÃ© . Ai-je Ã©galement le droit, et peut elle refuser, d'xiger de me transmettre ses bilans afin de voir si elle rentre dans les conditions, et savoir si elle peut toucher une aide de l'aide en plus de ne pas payer son loyer ? Vous remerciant par avance pour vos rÃ©ponses et de m'Ã©clairer Ã ce sujet. Cordialement. DerniÃ¨re modification : 22/04/2020 - par Tisuisse Administrateur Bonjour, Le problÃ¨me est que nombre dâentrepreneurs locataires de locaux commerciaux ont dÃ» suspendre leur activitÃ© qui est la ressource principale, et le plus souvent la seule, leur permettant de faire vivre leur famille. Le locataire peut invoquer la force majeure, Ã mon avis avec des chances de succÃ¨s devant les tribunaux. Il lui appartiendra certes dâen apporter la preuve. Pour lâinstant vous pouvez mettre vos locataires en demeure de payer leur loyer. Pour savoir ce qu'il pourra en rÃ©sulter, il faudra attendre la fin de lâÃ©tat dâurgence. Un trÃ¨s grand nombre de commerÃ§ants sont actuellement dans lâincapacitÃ© de payer un loyer et il nâest pas envisageable quâils soient tous mis en liquidation. Merci de votre retour. Si j'ai bien compris, je n'ai aucun recours et doit payer mes credits, taxes, etc. sans mon revenu complÃ©mentaire. On disait que c'Ã©tait bien d'investir dans la pierre sauf si l'Etat fait ce qu'il veut par dÃ©crets. J'entends bien et suis consciente du moment si particulier dont nous devons faire face, mais quand le locataire se moque totalement de l'impact que cela peut engendrer, et s'octroye seul ses dÃ©cisions, je suis trÃ¨s enervÃ©e. Nous aurions pu tenter de trouver une solution en Ã©chÃ©ancier ou autre. De plus, s'ils remplissent les conditions pour le fonds de solidaritÃ©, moi je n'ai rien. Ils auraient dÃ» faire un dÃ©cret pour les bailleurs professionnels et bailleurs particuliers. Bonjour, L'activitÃ© dÃ©crite ne permet pas de penser qu'il puisse exister un pas de porte et un fond de commerce. Cela parait donc Ãªtre une location classique. Le contrat est un bail commercial. Merci pour votre rÃ©ponse. Un groupement de bailleurs professionnels a diffusÃ© le communiquÃ© suivant dont voici un extrait : Concernant les TPE et les PME appartenant Ã lâun des secteurs dont lâactivitÃ© est interrompue en application du I de lâarticle 1er de lâarrÃªtÃ© du 15 mars 2020 portant diverses mesures relatives Ã la lutte contre la propagation de lâÃ©pidÃ©mie de Covid 19 : Les loyers et charges seront appelÃ©s mensu</w:t>
      </w:r>
    </w:p>
    <w:p>
      <w:r>
        <w:rPr>
          <w:b/>
          <w:color w:val="FF0000"/>
        </w:rPr>
        <w:t>id 377</w:t>
      </w:r>
    </w:p>
    <w:p>
      <w:r>
        <w:rPr>
          <w:b w:val="0"/>
        </w:rPr>
        <w:t>Trouver sa nouvelle voiture au meilleur prix : Voilà une tâche complexe que certains d’entre vous ont peut-être déjà eu l’occasion d’expérimenter par le passé. Vous êtes actuellement à la recherche d’une voiture neuve ou d’occasion à prix ultra discount mais vos recherchent tournent en rond et n’aboutissent pas ? Avez-vous pensé à faire appel à un mandataire automobile ? Ces négociateurs aguerris peuvent vous proposer des remises exceptionnelles pour votre prochain achat auto. Autant en profiter dès maintenant en découvrant aujourd’hui le mandataire : RS Autos. Un catalogue riche pour des clients satisfaits ! Créée en février 2013, la société RS Autos a su marquer son emprunte dans le cercle très fermé des mandataires automobiles présents sur le net. Actuellement dirigée par Romain Soulès, RS Autos est une entreprise en pleine expansion qui s’est spécialisée dans la négociation automobile professionnelle. En 2013, la société a d’ailleurs écoulé pas moins de 80 véhicules et depuis le début de l’année 2014, ce sont près de 90 exemplaires qui ont trouvé leur propriétaire. Il faut dire qu’avec des remises pouvant aller jusqu’à 45%, les clients ont su flairer la bonne opportunité. Depuis toujours, RS Autos met ainsi un point d’honneur sur ses compétences mais également sur un véritable savoir-faire toujours au service des clients ! En se fournissant partout en Europe, ce mandataire garantit à la clientèle de profiter des meilleurs prix du marché. Des remises exceptionnelles à ne pas rater En visitant le site de RS Autos, on découvre rapidement que les remises proposées sur certains véhicules dépassent parfois l’entendement et on peine à y croire. C’est pourtant bien la réalité ! En effet, que diriez-vous par exemple de profiter d’un Renault Scénic remisé à 40% ou encore de l’incroyable Renault Captur dont le prix est réduit de 22% ! Pour la marque Peugeot, on peut par exemple profiter d’une 3008 dont la réduction atteint les 31% tandis que la 5008 profite d’une remise de 30%. Recourir à ce mandataire possède donc de nombreux avantages qui pourront soulager un peu votre porte-monnaie. La société possède aujourd’hui 11 points de vente répartis dans tout le pays ce qui permettra aux clients de récupérer leurs voitures près de chez eux ! De Champigny à Rennes en passant par Nancy ou encore Hontanx dans le département des Landes, il y a forcément un point de vente RS Autos près de chez vous. Faire appel au mandataire RS Autos comporte également de nombreux avantages puisque l’ensemble des modèles proposés par la marque sont d’origine Européenne. De plus, la reprise de votre ancien véhicule est possible sous certaines conditions. Renseignez-vous ! Retrouvez aussi RS Autos sur sa page Facebook. Les avis clients sur RS Autos Vous avez peut-être déjà acheté une voiture chez RS Autos ? Partagez votre expérience aux internautes directement dans les commentaires pour les aider dans leur choix. Votre avis sur RS autos nous intéresse ! 6 juin 2018 Ce mandataire n’est pas sérieux. il a annuler à trois reprises la date de livraison. Ne repond plus au telephone une fois que le contrat est signé. 6 juin 2018 Pas serieux, annule à plusieurs reprises les rendez vous, ne communique plus aprés la signature du contrat.</w:t>
      </w:r>
    </w:p>
    <w:p>
      <w:r>
        <w:rPr>
          <w:b/>
          <w:color w:val="FF0000"/>
        </w:rPr>
        <w:t>id 378</w:t>
      </w:r>
    </w:p>
    <w:p>
      <w:r>
        <w:rPr>
          <w:b w:val="0"/>
        </w:rPr>
        <w:t>Samedi 12:00Puteaux Forme60 mn StandardCaroline RUMarie-Françoise DEn détail Lundi 19:30Puteaux Forme60 mn StandardCaroline RUVirginie AEn détail Mardi 19:00Puteaux La Défense60 mn StandardCaroline RUPauline MRoselyne KEn détail Jeudi 19:00Paris 8 Saint Philippe60 mn StandardCaroline RULucie CroEn détail</w:t>
      </w:r>
    </w:p>
    <w:p>
      <w:r>
        <w:rPr>
          <w:b/>
          <w:color w:val="FF0000"/>
        </w:rPr>
        <w:t>id 379</w:t>
      </w:r>
    </w:p>
    <w:p>
      <w:r>
        <w:rPr>
          <w:b w:val="0"/>
        </w:rPr>
        <w:t>Etat général des fonds Les différents fonds d’archivés sont organisés et hiérarchisés entre eux dans un cadre de classement. Celui est consultable en dépliant les branches qui le composent Les Archives de Strasbourg sont classées selon un cadre de classement qui leur est particulier. A part quelques séries règlementaires, les fonds anciens et certains fonds privés ne répondent pas à la nomenclature officielle utilisée dans les autres services d’archives municipales. - AA : actes constitutifs et diplomatiques de la ville, jusqu’en 1789. - Z : fonds privés. - W : versements administratifs XXe-XXIe siècles. - Fi : fonds figurés. Les séries anciennes sont repérées par des chiffres romains (séries I à XIII) mais qui ne correspondent pas à des séries thématiques. Les chartes sont conservées à part des dossiers dont elles ont été extraites vers 1898. Elles forment une collection cotée CH. Les archives de 1790 aux années 1960 sont conservées dans une série dénommée MW qui conserve la structure des versements, par service administratif. On n’oubliera pas les fonds particuliers : - AH (archives hospitalières). - OND : fondation de l’Œuvre Notre-Dame. - AST : archives déposées du chapitre Saint-Thomas. - KS : chambre des contrats (fonction notariale exercée par l’administration municipale jusqu’en 1789) - NOT : fonds de notaires impériaux ou royaux. - LDA : lois, décrets et arrêtés (stock d’imprimés administratifs) Comment faire Déplier les différentes branches de l'arborescence située à gauche pour voir les fonds qui les composent en appuyant sur le Les intruments de recherche intégrés à la base de données sont consultables en cliquant sur l'icône Les intruments de recherche au format PDF sont consultables en ligne en cliquant sur l'icône</w:t>
      </w:r>
    </w:p>
    <w:p>
      <w:r>
        <w:rPr>
          <w:b/>
          <w:color w:val="FF0000"/>
        </w:rPr>
        <w:t>id 380</w:t>
      </w:r>
    </w:p>
    <w:p>
      <w:r>
        <w:rPr>
          <w:b w:val="0"/>
        </w:rPr>
        <w:t>Pour une nouvelle dynamique transnationale » Projet Pilote Leonardo da Vinci Coordonn� par l’Henac : n°2006-B/F/PP-144-008 Ce projet a �t� financ� avec le soutien de la Commission europ�enne. Cette publication n’engage que son auteur et la Commission n’est pas responsable de l’usage qui pourrait �tre fait des informations qui y sont contenues Courant 2004/2005, la Directrice du D�partement Param�dical de l’HENAC, la Haute Ecole Namuroise Catholique, situ�e � Namur en Belgique, a pris contact avec nous, Institut de Formation en Soins Infirmiers de Laon (02)... Nous avions d�j� collabor� lors d’un autre projet international... Elle cherchait des partenaires car elle envisageait de construire un Projet Pilote � financement communautaire de type L�onardo Da Vinci, visant � �laborer un R�f�rentiel Europ�en de Comp�tences en Soins Infirmiers. (CRESI). Dans ce but, de nombreux partenaires ont �t� contact�s, institutions de formation et �tablissements de sant�. Seuls quatorze d’entre eux, r�partis dans cinq pays ont r�pondu positivement : La Belgique (pilote), la Lituanie, la Pologne, le Portugal et la France. Les objectifs de ce projet sont : Promouvoir la transparence des qualifications en Soins Infirmiers Faire conna�tre les comp�tences et qualifications acquises et/ou requises dans diff�rents pays europ�ens Clarifier les diff�rentes comp�tences qui doivent �tre acquises en fin de formation dans chacun des pays. Seront d�crits les comp�tences et paliers de comp�tences (capacit�s) de l’ann�e terminale. Produire 5 R�f�rentiels de Comp�tences (RC) Nationaux sp�cifiques. Produire un R�f�rentiel de Comp�tences D�nominateur Commun (RCDC). Profil infirmier de la jeune dipl�m�e. Situer l’utilisation transnationale du RC (recrutement GEPEC, �valuation des pratiques, formation) Plusieurs projets europ�ens notamment le projet « Tuning nursing educational structures in Europe » ont d�j� abord� le th�me de la cr�ation de r�f�rentiels de comp�tences pour certaines formations universitaires ou professionnelles. Malgr� une plus grande repr�sentativit� due au nombre de pays participants, (Danemark, Finlande, Flandres (Belgique), Allemagne, Hongrie, Malte, Pays Bas, Norv�ge, Pologne, Republique d’Irlande, Republique Slovaque, Espagne, Ukraine, Royaume Uni) la m�thode utilis�e a repos� essentiellement sur la compilation de documents et de sources existantes dans les institutions de formation participantes. Le premier int�r�t de la m�thodologie envisag�e par le projet CRESI est de permettre la participation de pays n’ayant pas collabor� au projet Tuning. Le second, le plus int�ressant, est qu’elle repose ici sur une construction originale de r�f�rentiels � partir d’�l�ments issus d’institutions de formation, mais surtout d’�l�ments issus de la participation de professionnels exer�ant sur le terrain et constituant des partenaires � part enti�re. Cliquez sur le document ci-dessous, pour consulter la pr�sentation du projet Tuning. Pr�sentation du projet Tuning Ce projet CRESI viendra donc compl�ter le projet TUNING en apportant une nouvelle approche. Cela est d’autant plus vrai que Frederik De Decker, Senior advisor for education, � Ghent University Association, promoteur du projet TUNING fait �galement partie des deux experts ind�pendants, charg�s de l’application du plan qualit� du projet CRESI. Le projet �crit dans ce sens, apr�s diff�rentes �tapes, a �t� valid� par la communaut� en septembre 2006. Sa mise en œuvre a donc commenc� en octobre 2006 pour une dur�e de 24 mois. L’organisation Le projet CRESI comprend 12 phases, d�compos�es en ateliers nationaux et en ateliers internationaux. Chaque groupe de pilotage de chaque pays a donc en charge de cr�er un r�f�rentiel m�tier, puis un r�f�rentiel de comp�tences national sp�cifique. Toutes les sources � disposition, textes l�gislatifs, travaux</w:t>
      </w:r>
    </w:p>
    <w:p>
      <w:r>
        <w:rPr>
          <w:b/>
          <w:color w:val="FF0000"/>
        </w:rPr>
        <w:t>id 381</w:t>
      </w:r>
    </w:p>
    <w:p>
      <w:r>
        <w:rPr>
          <w:b w:val="0"/>
        </w:rPr>
        <w:t>Modérateur : Equipe Modératrice (Partie à copier, puis coller) Nom: Son point fort/qualité: Son point faible/défaut: Ce qui lui fait plaisir/lui rend heureux: Ce qui l'effraie/le met en colère: Ce qui lui rend triste/déprime: Puis dans un 2ème temps créez votre propre Pokémon, ce que l'on appelle un Fakemon, en 8 critères: Nom : Types : Poids Moyen : Taille Moyenne : Points forts : Points faibles : Traditions : Habitudes de vie : ------------------------------------------------------------------------------------------------- Je vous donne un exemple: Nom: Lucas (c'est mon nom... ) Son point fort/qualité: Enthousiaste Son point faible/défaut: Pas grand chose Ce qui lui fait plaisir/lui rend heureux: Avoir des GX et Raikou Ce qui l'effraie/lui met en colère: Entei Ce qui lui rend triste/déprime: Presque rien Et pour le Pokémon: Nom : Maitai Types : Eau Poids Moyen : 6 kg Taille Moyenne : 80 cm Points forts : Très bonne habilité sous-marine Points faibles : Aucun Traditions : Il possède sa propre civiliasation Habitudes de vie : Il ne vit que sous l'eau. Et voilà, maintenant, à vous de créer votre personnage et Pokémon avec ces critères, j'espère que vous apprécirez ce petit jeu (qui est plus un questionnaire ) N'hésitez surtout pas à créer un personnage et Pokémon (vous pouvez même en créer plusieurs ) Répondez à mon sondage Pokémon sur ce lien ---&gt; viewtopic.php?f=1&amp;t=39496 Et celui là aussi --&gt;viewtopic.php?f=1&amp;t=39729&amp;p=487575#p487575 Je ne fais pas d'échanges ni de ventes sur Pokécardex, uniquement pour découvrir les news et discuter sur le site Mes Pokémon préféres: Re: Jeu: Créez la personnalité de votre personnage/Pokémon Re: Jeu: Créez la personnalité de votre personnage/Pokémon Je ne cherchais pas à créer un Pokémon Rhum, mais un Pokémon Esturgeon!!!Je ne cherchais pas à créer un Pokémon Rhum, mais un Pokémon Esturgeon!!!Pokecore73 a écrit : ↑21 mai 2019, 11:57Alors moi je connais déjà le Mai Tai, mais c'est pas un type eau, plutôt un type "Rhum" Et pourquoi je ne vois pas de personnage crée, ni de Pokémon? - Contact :Contacter pokechef - Magasin : Re: Jeu: Créez la personnalité de votre personnage/Pokémon Et un jour je serais le meilleur dresseur. Chaine youtube 100% Pokémon: https://www.youtube.com/channel/UC-ri9s ... fmNfnBWgYw N'hésitez pas a aller faire un tour sur ma chaine si vous kiffer les Pokémon comme moi et surtout abonnez vous et liker. J'espère que mes vidéos vous plairont . Pour les nouveaux n'hésitez pas à aller voir ma vidéo pour vous éclaircir un peu plus sur le site : https://www.youtube.com/watch?v=UaleZrZXB78&amp;t=8s Ma collection: //www.pokecardex.com/profil/221778 échange réussi avec: Re: Jeu: Créez la personnalité de votre personnage/Pokémon Son point fort/qualité: Écoute et empathie Son point faible/défaut: Trop sur de sois Ce qui lui fait plaisir/lui rend heureux: Être accompagné de ses pokémons Ce qui l'effraie/le met en colère: Faire du mal aux pokémons Ce qui lui rend triste/déprime: Un pokémon qui n'est pas heureux Fakemon : Inspiré du monstre du même nom de Dofus Nom : Biblop / Blop (évolution Lv.32) Types : Normal Poids Moyen : 12 Kg / 35 Kg Taille Moyenne : 30 cm / 60 cm Points forts : étant une sorte de pâte à modeler, il peut encaisser les attaques Points faibles : Très lent Traditions : Sa couleur change en fonction de l'habitat naturel où il se trouve. Il se perfectionne en utilisant des attaques du type</w:t>
      </w:r>
    </w:p>
    <w:p>
      <w:r>
        <w:rPr>
          <w:b/>
          <w:color w:val="FF0000"/>
        </w:rPr>
        <w:t>id 382</w:t>
      </w:r>
    </w:p>
    <w:p>
      <w:r>
        <w:rPr>
          <w:b w:val="0"/>
        </w:rPr>
        <w:t>Après de nombreuses années de recherche nous avons mis au point une méthode de stabilisation de matériaux naturels ; Un manche en matériel stabilisé offre la chaleur d'un matériau naturel et la résistance d’une résine. On obtient ainsi une matière ayant toutes les qualités esthétiques du bois naturel sans en avoir les mauvais côtés détérioration par des facteurs extérieurs (humidité, variation de température …). Outre l’amélioration substantielle des qualités mécaniques du bois, ce procédé révèle l’esthétique du bois (moirures et brillance au polissage, coloration).</w:t>
      </w:r>
    </w:p>
    <w:p>
      <w:r>
        <w:rPr>
          <w:b/>
          <w:color w:val="FF0000"/>
        </w:rPr>
        <w:t>id 383</w:t>
      </w:r>
    </w:p>
    <w:p>
      <w:r>
        <w:rPr>
          <w:b w:val="0"/>
        </w:rPr>
        <w:t>L 'Agence d'Architecture Marc Beri existe depuis 1984. Les rÃ©alisations significatives sont ici prÃ©sentÃ©es avec quelques concours, projets, Ã©tudes, travaux et recherches. U ne activitÃ© constante et rÃ©guliÃ¨re permet Ã l'Agence de garder une taille raisonnable qui favorise un dialogue vivant et permanent avec chaque MaÃ®tre d'Ouvrage. L 'association avec d'autres agences, le partenariat avec d'autres compÃ©tences, permettent Ã l'Agence de rÃ©pondre Ã toutes les situations.</w:t>
      </w:r>
    </w:p>
    <w:p>
      <w:r>
        <w:rPr>
          <w:b/>
          <w:color w:val="FF0000"/>
        </w:rPr>
        <w:t>id 384</w:t>
      </w:r>
    </w:p>
    <w:p>
      <w:r>
        <w:rPr>
          <w:b w:val="0"/>
        </w:rPr>
        <w:t>La forme la plus répandue de cyberattaque n'implique pas une armée de hackers russes cagoulés devant des écrans noir et vert... mais des mails malicieux. La division Jigsaw de Google a publié le 22 janvier 2019 un petit site web interactif extrêmement bien fait pour apprendre aux internautes à identifier des techniques de phishing répandues. Ce qu’on appelle hameçonnage en français est la forme la plus répandue de cyberattaque : elle consiste à faire croire à un utilisateur qu’un mail est légitime alors qu’il a pour but une action malveillante (vol de mot de passe, téléchargement d’un virus ou d’un malware etc.). Le phishing est arrivé à un niveau de raffinement si élevé qu’il trompe aujourd’hui jusque dans les multinationales où l’on aurait imaginé un niveau de sécurité maximal. Au fond, son efficacité tient à la cible de son attaque qui peut être un maillon faible dans un système : l’humain. Pour lutter contre cela, il n’y a guère que la formation qui fonctionne et c’est précisément ce que Google réussit à faire avec brio par son quiz. Ce qu’il faut vérifier sur un mail On regrettera seulement de ne pas le voir traduit en français, dans la mesure où le phishing est loin d’être réservé au web anglophone. On peut résumer ses enseignements en quelques points à vérifier quand on reçoit un email qui demande de faire une action : - Vérifier l’expéditeur : si l’expéditeur ne correspond pas au nom de domaine du site qu’il prétend représenter, c’est probablement un piège (et les différences peuvent être subtiles, comme une simple lettre changée) - Vérifier tous les liens avant de cliquer : quand vous passez votre pointeur de souris sur un lien, il va s’afficher en bas de votre navigateur. Il existe bien des moyens de faire un sous-domaine frauduleux qui ressemble à un vrai domaine : par exemple, on pourrait créer facilement le nom de domaine google.numerama.com et vous renvoyer dessus. Cela ne serait clairement pas un nom de domaine de Google. - Faire attention aux URL raccourcies : si vous avez un doute sur un mail officiel et qu’il passe en plus par un lien raccourci (bit.ly, goo.gl, tinyurl…) pour vous diriger vers les actions à faire, ne cliquez pas. - N’ouvrez pas les pièces jointes avant d’être sûr de votre correspondant : cliquer sur une pièce jointe frauduleuse, qui cache par exemple du code malicieux dans un faux document .pdf est très vite arrivé. Vérifiez avant votre expéditeur et sa légitimité. Vous pouvez également enregistrer une pièce jointe douteuse sur un service en ligne (Google Drive, Dropbox…) pour l’ouvrir (ou tenter de l’ouvrir) sans la télécharger.</w:t>
      </w:r>
    </w:p>
    <w:p>
      <w:r>
        <w:rPr>
          <w:b/>
          <w:color w:val="FF0000"/>
        </w:rPr>
        <w:t>id 385</w:t>
      </w:r>
    </w:p>
    <w:p>
      <w:r>
        <w:rPr>
          <w:b w:val="0"/>
        </w:rPr>
        <w:t>Il contient plusieurs données d'identification et de navigation, stockées dans un fichier. - gérer votre panier de commande.</w:t>
      </w:r>
    </w:p>
    <w:p>
      <w:r>
        <w:rPr>
          <w:b/>
          <w:color w:val="FF0000"/>
        </w:rPr>
        <w:t>id 386</w:t>
      </w:r>
    </w:p>
    <w:p>
      <w:r>
        <w:rPr>
          <w:b w:val="0"/>
        </w:rPr>
        <w:t>Election du nouveau président de la FEDESFI Réunie le 14 décembre 2018 en session ordinaire, l’assemblée générale de FEDESFI, premier syndicat professionnel des entreprises de la sécurité fiduciaire, a élu comme Président de FEDESFI Monsieur Didier CHAUDAT. Il succède à Pascal BREDIF, du groupe Brink’s qui avait été élu Président de la Fédération en décembre 2016 et dont le mandat de deux ans arrivait à échéance. Agé de 57 ans, Didier CHAUDAT est administrateur de Temis Luxury. Au sein de FEDESFI, après avoir précédemment occupé un mandat de président de la FEDESFI de 2014 à 2016, il occupait les fonctions d’administrateur. Il était également le président de la Division “Transports de bijoux et métaux précieux”. Il prendra effectivement ses fonctions de Président le 1er janvier 2019. Par ailleurs, les sept membres du conseil d’administration de FEDESFI qui ont été élus pour deux ans sont, Messieurs Philippe GOSSARD (Prosegur) Vice-président et trésorier de la fédération, Patrick LAGARDE (Brink’s) Vice-président, (Brink’s), Alain BREAU (Temis HBJO), Hervé CORDEL (BCI-‐ Moneygard), Alain FINA (Temis), gilles MARCHAND (Brink’s), Jean ROSSI (ESSE) et Alain VARESI (Corstrans).</w:t>
      </w:r>
    </w:p>
    <w:p>
      <w:r>
        <w:rPr>
          <w:b/>
          <w:color w:val="FF0000"/>
        </w:rPr>
        <w:t>id 387</w:t>
      </w:r>
    </w:p>
    <w:p>
      <w:r>
        <w:rPr>
          <w:b w:val="0"/>
        </w:rPr>
        <w:t>@Mikhael83 Bonjour, Votre Box8TV n'a pas pris sa mise à jour, ceci est dans la plupart des cas du au fait que le service TV n'est pas encore activé sur votre ligne Il peut y avoir plusieurs raisons à cela : 1- l'activation du service TV nécessite un délai de 48 à 72h 2- votre ancien opérateur tarde à finaliser la portabilité de la ligne 3- pour un abonné fibre, la box internet a été mal installée Si vous n'avez toujours pas pris de mise à jour (vous devriez être en 2.2.15 / 0.23.5) 72h après l'activation de l'internet alors envoyez moi par message privé votre numéro de ligne fixe Cordialement</w:t>
      </w:r>
    </w:p>
    <w:p>
      <w:r>
        <w:rPr>
          <w:b/>
          <w:color w:val="FF0000"/>
        </w:rPr>
        <w:t>id 388</w:t>
      </w:r>
    </w:p>
    <w:p>
      <w:r>
        <w:rPr>
          <w:b w:val="0"/>
        </w:rPr>
        <w:t>Humeur Oui le bonheur, ça n'arrive pas qu'aux autres... Parce que c'est pas ta fournée... Merci... Le jour où tout a basculé... Confident....Ciel !!! Coming soon... Surprise !!! Merci Vincent !!! (si vous cherchez un super graphiste j'en ai un pour vous !) Jingle bells, jingle bells... Love... Merci MasterChef Magazine ! C'est arrivé près de chez vous... Alors, je viens te raconter, j'ai fait les Arlettes, pouf dur déprendre le coup demain, à la fin...je me suis mieux débrouillée en coupant le saucisson un peu plus gros et la nickel elles étaient superbes et mon mari a adoooore et j'ai teste aussi les macarons de Nancy super j'ai retrouvé le goût de mon enfance par contre 20 mns c'est trop 16 mns ont suffit sinon ils sont trop cuits donc il faut surveiller la première cuisson Merci c'est grâce à toi que je recuisine avec plaisir RépondreSupprimer Bonjour, RépondreSupprimer Je tiens a vous féliciter pour ce site qui est super. Merci pour toutes vos recettes et astuces. Continuez ainsi C'est bon j'ose laisser un commentaire.... depuis le temps que j'essaie vos recettes. La dernière en date : la tarte à l'oignon. Mais le summum pour moi c'est la recette des macarons c'est juste une tuerie de détails et de rigueur (merci merci et mille merci): Dans mes rêves les plus fous je n'osais espérer les réussir comme ça.(On m'a diagnostiqué d'ailleurs une "macaronite" depuis) Vos photos(prises par vous même je tiens à le rappeler aux autres qui ne le savent pas) sont un appel à faire la recette dans le quart d'heure qui suit.... Merci pour votre sens du partage et votre pédagogie (j'en sais quelque chose) et votre humour. Bon je m'arrête la , car ma femme va se montrer jalouse (mais pas trop quand elle voit les petits plats concoctés). Merci pour tout ..... Merci beaucoup Adil !!!! Et puis j'adore quand on me dit avoir réussi les macarons. Ça prouve que vous avez tout suivi à la lettre, et ça fait plaisir. ;)) Supprimer envie de faire plein d'autres recettes merci Bonjour Valérie ! Quel super blog et quelles recettes ! Il n'est pas évident de tenir bon son régime avec toutes ces gourmandises.... Mais au moins, il est difficile d'être à court d'idées :) RépondreSupprimer Merci de partager tout ça avec nous, pour notre plus grand plaisir. et petite question, à quand une appli c'est ma fournée ? ;) Bonne journée à vous ! Bonsoir, RépondreSupprimer Tombé par hasard sur ton site qui est plutôt déconseillé pour mon diabète :) mais bon passons Recettes claires et très bien détaillées pour des gens qui ne sont pas du métier Petit bémol mais il faut bien critiquer cela aide parfois pourquoi il n'y a pas de flux RSS sur ton site Au fait je ne l'ai pas encore dis mais suis pâtissier de métier à la retraite maintenant :) Mais bien sûr qu'il y a le flux rss ! Cherche bien sur la colonne de droite ! ;) Supprimer Bonjour Valérie, RépondreSupprimer Je ne savais pas où te laisser ce message. Tu ne nous as jamais donné d'idees de Gâteaux pour la fête de Pourim. Je suis sûre que tes paniers doivent être magnifiques! Alors si tu as un peu de temps pour nous montrer ça avant Pourim, ça serait super sympa. Sinon je peux aussi te donner mon mail. Merci Mille mercis pour vos recettes merveilleusement bien choisies, expliquées, illustrées ! Votre blog est une mine d'or et votre enthousiasme est communicatif ! Vraiment merci ! RépondreSupprimer Ce blog est unique, j'y allais voir de temps en temps, puis de plus en plus souvent, maintenant j'y vais quasiment tous les jours. J'ai fait plusieurs fois le fameux cake inratable, aussi la glace au chocolat en 30 secondes. J'adore les recettes "de vacances" avec les aubergines, poivrons, pois chiches etc. évidemment les ingrédients marocains ne sont pas toujours faciles</w:t>
      </w:r>
    </w:p>
    <w:p>
      <w:r>
        <w:rPr>
          <w:b/>
          <w:color w:val="FF0000"/>
        </w:rPr>
        <w:t>id 389</w:t>
      </w:r>
    </w:p>
    <w:p>
      <w:r>
        <w:rPr>
          <w:b w:val="0"/>
        </w:rPr>
        <w:t>L'ascension du M'Goun • L’ascension du M’Goun, le deuxième plus haut sommet du Maroc à 4068 m. • Un itinéraire en boucle sur le versant nord avec les pâturages d’altitude, les gorges et les bergeries du Haut Atlas Central. • Notre équipe huwans originaire de la région prête à nous emmener au sommet. Accompagné Niveau modere Niveau physique : Modéré 5 à 6 h de marche ou d'activités physiques par jour. En montagne, dénivelés entre 500 et 800 m par jour, et possibilité d'être à 3000 m d'altitude Vous pratiquez régulièrement une activité sportive Voyage Trek et randonnée code : MHAC8 Durée : 8 jours Prochain départ confirmé le 09-05-2020 795 €</w:t>
      </w:r>
    </w:p>
    <w:p>
      <w:r>
        <w:rPr>
          <w:b/>
          <w:color w:val="FF0000"/>
        </w:rPr>
        <w:t>id 390</w:t>
      </w:r>
    </w:p>
    <w:p>
      <w:r>
        <w:rPr>
          <w:b w:val="0"/>
        </w:rPr>
        <w:t>Comparer Langan Engineering and Environmental Services à Safran Engineering BÊTA Langan Engineering and Environmental Services Safran Engineering Évaluations d'employés - Langan Engineering and Environmental Services a obtenu une note plus élevée dans 8 domaines : Note générale, Opportunités de carrière, Rémunération et avantages, Équipe dirigeante, Culture et valeurs, Approbation du PDG, Recommandent à un ami (%) et Perspective commerciale positive. - Safran Engineering a obtenu une note plus élevée dans 1 domaine : Équilibre travail-vie privée. Salaires Ce que les employés en disent - « Work environment » est l'avantage le plus mentionné chez Langan Engineering and Environmental Services. - « Du groupe » est l'avantage le plus mentionné chez Safran Engineering. - « Work life balance » est l'inconvénient le plus mentionné chez Langan Engineering and Environmental Services. - « Manque de » est l'inconvénient le plus mentionné chez Safran Engineering. J'ai travaillé chez Safran Engineering à Avantages Très bon esprit d'entreprise et de travail Inconvénients Je n'en ai pas noté</w:t>
      </w:r>
    </w:p>
    <w:p>
      <w:r>
        <w:rPr>
          <w:b/>
          <w:color w:val="FF0000"/>
        </w:rPr>
        <w:t>id 391</w:t>
      </w:r>
    </w:p>
    <w:p>
      <w:r>
        <w:rPr>
          <w:b w:val="0"/>
        </w:rPr>
        <w:t>Auteur/autrice : Cybersister Confinement aux Brouzils Sœur Marie-Henriette nous a indiqué le lever avec cette phrase tout à fait d’actualité : « Quand tu entres dans l’épreuve, pense à la sortie : Dieu est fidèle. » Saint Augustin. Au début, je n’ai vu que des inconvénients, mais puisque je n’ai pas le choix, autant rendre ces jours agréables. J’ai commencé par me faire « un planning.» J’aimerais : - Écouter RCF avec les nouveaux horaires - Faire des mots fléchés faciles - Prier avec les sœurs à l’Escale (salon du 3ème étage - Aller écouter les informations - Prier à mon coin-prière et écrire quelques mots qui m’ont marquée - Nous mangeons plus tôt, alors j’écoute sur RCF des sujets que j’apprécie. Dimanche 26 avril, c’est la Père Florent MURZEAU qui a parlé ; il a noté que c’était le jour anniversaire de la mort du Père MONNEREAU ; ensuite, l’émission portait sur Saint Christophe du Ligneron avec beaucoup de détails sur la vie du pays : le nombre d’habitants augmente, il y a du travail il y a de la vie ! - J’ai suivi aussi une émission sur les apiculteurs du coin : en plus du miel, ils font des tas de produits qui se vendent bien. C’est un peu comme une retraite, le couloir est silencieux, et entre nous, c’est agréable, on peut compter sur les autres. Mais, à quand la fin ? Sœur M. M Date : 04 mai 2020 Ô toi dont la beauté rayonne de clarté Au seuil du mois de mai, mois où nous sommes particulièrement invités à contempler la Vierge Marie j’ai aimé écrire ces lignes dans la foulée de la belle hymne « Ô toi dont la beauté ». Comment parler de ta beauté Marie alors que nous ne possédons ni photo, ni description de ton aspect physique. Les Évangiles sont bien silencieux à cet égard, comme ils le sont pour ton Fils Jésus. La beauté offrirait-elle d’autre voie de contemplation que celle qui consiste à apprécier les mensurations et autres critères des canons en cours ? Au jour de l’Annonciation, à travers ce » OUI » confiant que tu prononces, tu es belle Marie ! Tu consens à devenir la mère de Jésus, sans savoir où cela te mènera. En toi, en silence, « le Fils est ensemencé… » Il est une beauté qui émane du dedans de ta personne. Tu apprends que ta cousine, à un âge avancé, attend un enfant… tu t’élances, ta visite ne s’inscrit pas dans l’intermittence… tu demeures autant que ta présence est nécessaire. Tu es belle Marie dans ton ouverture de cœur, dans ta visitation ! Celui que tout le monde attend, tu lui as donné vie. C’est dans une crèche que tu l’as couché… Mystère de Dieu qui se fait chair ! Aux bergers, premiers visiteurs simplement tu le dévoiles… Tu es belle Marie dans ta maternité ! Jour de noces à Cana ! Tu es invitée avec Jésus, mais vite tu pressens qu’une situation embarrassante se profile car ils n’ont plus de vin… O Marie comme tu es belle dans la délicatesse de ton cœur qui perçoit nos besoins et les confie à Jésus ! Tu avais pensé tout bas : « Peut-être qu’ils respecteront mon Fils. » Au pied de la croix, tu ne larmoies pas, tu n’invectives pas. Tu es belle, ô tu es belle Marie dans ce silence de pudeur où tout est dit. Sœur Jacqueline Page Date : 30 avril 2020 Confinées à Doix Date : 29 avril 2020 Confinement à Varennes Vauzelles Plusieurs sœurs se sont inquiétées pour nous deux, Thérésine et moi. Même la mairie et 2 personnes de notre HLM ont téléphoné pour savoir si nous avions besoin de quelque chose. C’est ainsi que les rôles sont inversés ! Bien sûr, nous les avons tout de suite rassurées. Nous sommes deux et avons une voiture. Pour nous, ce temps</w:t>
      </w:r>
    </w:p>
    <w:p>
      <w:r>
        <w:rPr>
          <w:b/>
          <w:color w:val="FF0000"/>
        </w:rPr>
        <w:t>id 392</w:t>
      </w:r>
    </w:p>
    <w:p>
      <w:r>
        <w:rPr>
          <w:b w:val="0"/>
        </w:rPr>
        <w:t>Les jeux de société sont sans doute le type de jeux dont on trouve la plus grande variété. On en trouve de toutes sortes, traitant de tous les thèmes, allant de la Préhistoire au Futur, de l'antiquité et ses dieux de Cyclades ou 7 Wonders à la Révolution industrielle des Aventuriers du Rail et ils s'adressent à différents publics. Il y en a donc pour tous les goûts, alors comment s'y retrouver ? Les jeux de société ont généralement des caractéristiques qui permettront de les démarquer les uns des autres comme les mécaniques employées par le jeu (un jeu peut être coopératif ou bien compétitif, il peut être stratégique ou bien de hasard), l'univers dans lequel il se déroule (certains jeux proviennent d'univers bien connus comme Star Wars Assaut sur l'Empire ou bien Les Contrées de l'Horreur) et bien évidemment les caractéristiques plus "classiques" comme le nombre de joueurs, la durée d'une partie ou encore l'âge minimum des joueurs. Si vous craignez tout de même ne pas vous y retrouver, notre boutique jeu de société Paris vous a concocté une petite liste des "incontournables" : * Parmi les jeux familiaux (à partir de 7 ans), nous conseillons Les Colons de Catane, Dixit ou Carcassonne si l'on privilégie les jeux calmes. Pour plus de compétition et de coups fourrés, nous vous conseillons Smash Up, Sbires, Smallworld ou bien Colt Express ! * Si vous jouez plutôt à deux, vous trouverez d'excellents jeux de duel comme 7 Wonders Duel, Santorini, Splendor ou encore Kingdomino. * Vous n'aimez pas trop la compétition et préférez jouer ensemble ? Pandémie, Les Contrées de l'Horreur, T.I.M.E Stories ou encore Magic Maze vous plairont alors sans doute ! La plupart des jeux d'enquête et d'escape game vous permettront aussi de jouer en équipe. Parmi ces derniers, nous vous conseillons Unlock, Exit ou encore Sherlock Holmes Détective Conseil. * Vous aimez pousser la réflexion dans les jeux et ne rechignez pas à lire quelques pages de règles parfois complexes ? La catégorie "Expert" (à partir de 14 ans) est faite pour vous ! Nous vous conseillons Scythe, Terraforming Mars ou bien Anachrony. Prenez garde, ces jeux durent longtemps ! * Vous appréciez les jeux et cherchez quelques petits jeux à jouer en soirée, ou une grande attention n'est pas requise ? Notre boutique de jeu en possède beaucoup mais parmi eux Blanc Manger Coco, Limite Limite, Loup-Garou, Munchkin, ou encore Time's Up sont incontournables.</w:t>
      </w:r>
    </w:p>
    <w:p>
      <w:r>
        <w:rPr>
          <w:b/>
          <w:color w:val="FF0000"/>
        </w:rPr>
        <w:t>id 393</w:t>
      </w:r>
    </w:p>
    <w:p>
      <w:r>
        <w:rPr>
          <w:b w:val="0"/>
        </w:rPr>
        <w:t>Le dimanche, c’est relai-blog ! Je vous parle donc de ce que j’ai vu dans la semain, soit un simble re-blogging, soit carrément un article complet pour présenter tout ça. C’est le cas aujourd’hui, avec un e-book de recette qui mérite vraiment qu’on s’y attarde ! Sans vraiment me forcer, je me rend compte que je mange de moins en moins de viande. Pas que je n’aime pas, non. J’apprécie au moins autant que le poisson. Mais avec mon quatuor : Diète / Jeune / Diète / Chrono-nutrition à ma façon, j’ai changé ma façon de manger. Pendant les deux journées diète, je ne consomme que des fruits et légumes, et ça m’a redonné goût à ce type d’aliment, qu’auparavant j’avais délaissé. Double avantage : alimentation plus saine (a condition d’acheter en bio, pour s’épargner les pesticides), et économique (à condition de faire des plannings de repas . Je ne te refais pas le calcul, mais j’économise 45€ par semaine par rapport à ma façon de manger il y a un an …) Pour mémoire : Lundi : diète Fruit/légume Mardi : Jeûne Mercredi : diète Fruit/légume jeudi : fruit le matin, légume+féculent protéine (lentille ou quinoa) le midi, légume+poisson le soir vendredi : fruits, fromage et pain le matin, féculent et végi-staek le midi, légume + poisson le soir Samedi : idem que le vendredi, mais avec de la viande le midi. et dimanche : c’est relâche. En général, on se prévoit un repas bien bien joker, en milieu d’après midi ( on se lève tard ^^). Crêpes, raclette, enchiladas et bière, pizza … Donc, au final, ça s’est fait tout seul, mais je ne mange de la viande plus que deux fois par semaine. Et franchement, ça ne me manque pas plus que cela. Le poisson, ce qui m’ennuie, c’est tout ce qu’on entend sur sa contamination par la pollution des mers, et ses conditions d’élevage (nourriture louche, hormones, antibiotiques…). Alors je vais essayer de réduire, aussi. Pour varier les repas, donner des idées de composition de menu sain et végétal, Mlle Pigut a collecté les recettes de 32 blogueuses (dont j’ai mis la liste en bas d’article). Voici le lien pour le télécharger : my_healthy_comfort_food_pigut. Et pour le feuilleter en ligne. Les p’tits plats proposés sont vraiment gourmands, du salé, des trucs à grignoter, du sucré … Quelques exemples pour se mettre en appétit : Entrée /Snack : Mini galettes indiennes façon pakoras Tartinade de petits pois aux pignons et au citron vert Pâtes et variation autour du pistou Burger « tomato cream » Dessert : Crème douceur cacao à l’huile essentielle d’orange Muffins à la banane et aux dattes A boire : Boisson «doudouce» à la cannelle Smoothie coup de fouet Le tout saupoudré d’info nutritionnelles, d’un guide pour végan débutant, de liens cliquables, de magnifiques photos, Mlle Pigut elle a vraiment pensé à tout ! Et la liste des participantes : (à noter : son Instagram, où elle met ses repas végan gourmand en photo) Bon appétit ! Anya Intéressant partage !!! Merci Anya. Belle soirée à toi. avec plaisir ^^ j’aime plus le poisson que la viande mais dans les deux cas impossible de me passer durablement de l’un ou de l’autre (je le sais, je suis sortie avec des tas de « bouffeurs de graines ») 🙂 chacun perçoit et adapte son alimentation selon l’envie / le besoin du moment. Ce qui compte, c’est justement que cela reste un choix personnel, et que personne ne tente de l’imposer a son entourage Certes mais c’est difficile d’être invité chez</w:t>
      </w:r>
    </w:p>
    <w:p>
      <w:r>
        <w:rPr>
          <w:b/>
          <w:color w:val="FF0000"/>
        </w:rPr>
        <w:t>id 394</w:t>
      </w:r>
    </w:p>
    <w:p>
      <w:r>
        <w:rPr>
          <w:b w:val="0"/>
        </w:rPr>
        <w:t>Emilie et Sébastien(mardi, 08 septembre 2020) Merci pour ce merveilleux moment Nadège est un petit bout de femme extraordinaire qui nous à guidée conseillée avec les contraintes liées liées à l actualité. Un cadre magnifique et une équipe en or Merci à vous grâce à vous nous avons passé un merveilleux moment. Si vous cherchez une ambiance chaleureuse des produit raffinés et de grandes qualités et une équipe géniale, allez y les yeux fermés Nadège et Yohann vous accueilleront dans cadre superbe et seront vous conseiller Merci encore Émile et Sébastien Jouanneau(mercredi, 24 octobre 2018 21:58) j aimerai bien répondre à la demande de Cindy mais je n'ai pas votre adresse mail votre devis et fait a bientôt Genin(jeudi, 18 octobre 2018 16:21) Bonjour Quels sont vos tarifs pour un mariage de 95 invités ? De l’apéritif au fromage ? Merci Bien cordialement Cindy MADONINI Julie(dimanche, 09 juillet 2017 22:46) Nadège et Yohann ont été formidables pour fêtes mes 40 ans, une paëlla extraordinaire, tous les invités ont été conquis. Ils ont participé avec nous à cette belle fête chez nous. Ils nous ont apporté directement là paëlla chez nous. Ils sont d'une gentillesse, d'une humanité incroyables. Nous referons appel à eux c'est sur pour nos autres prestations familiales chez nous. TEMPIA STEPHANIE(mardi, 02 mai 2017 11:21) NOUS AVONS FAIT LA COMMUNION DE NOTRE FILLE ELISE CE WEEK END CE FUT UN TRÈS BEAU MOMENT LA DÉCORATION ÉTAIT PARFAIT REPAS EXCELLENT RIEN A REDIRE ET NADÈGE ET YOHANN SONT SUPER ACCUEILLANT BRAVO A VOUS Mme BONDU Annick(mardi, 29 novembre 2016 15:05) Un gîte dans un décor superbe, et raffiné... Un Apéritif Dînatoire délicieux et copieux... Un Dessert Original et Gourmand... Merci NADEGE et YOAHN... UN GITE A RECOMMANDE Dans la campagne Bélinoise j'ai trouvé votre GITE pittoresque, un cadre et un apéritif dinatoire absolument génial et raffiné. Nadège tu es une formidable CHEF et l'Accueil exceptionnel de ton mari Yoann font de ton GITE un accueil chaleureux. Mes invités ont un souvenir inoubliable de cette soirée pour mes 50 ans. Merci Nadège et Yoann vous êtes des vrais pro, et merci encore vallienne(mercredi, 20 avril 2016 19:07) très belle salle, décorée avec goût, l'espace dehors pour les enfants est parfais. Merci pour le portique. le repas est très bon, simple et raffine, décore harmonieux. merci, grâce à vous votre soirée fut un succès. Merci Papi Gilles et Mamounette pour cette soirée. Tessier Gilles(mardi, 19 avril 2016 18:24) Dans un cadre superbe nous avons passé une excellente soirée. Entre cocktail, verrines et parmentier de canard. Nadège nous a préparé un excellent repas. Beaucoup de compliments de la part des invités. Pour la préparation du repas, Nadège a toujours été disponible et à notre écoute. Si l’occasion se représente je n’hésiterai pas à refaire appel à ses services Dans un cadre verdoyant, les hôtes de cette belle demeure ont à la fois combiné raffinement et simplicité, tant dans la décoration des lieux que la présentation des plats. De même que quand vous franchissez les lieux , vous êtes happés par une certaine chaleur humaine, cette dernière se prolonge à la première bouchée. Une cuisine traditionnelle avec des produits de saison cuisinés. Pour vos prochains évènements réellement nous recommandons ce lieu , tous les ingrédients y sont réunis pour réussir tout type de manifestation. Vavasseur Isabelle(mercredi, 28 octobre 2015 23:20) Un grand MERCI pour toute l'équipe très sympathique de Nadège Traiteur. Nous avons été très bien conseillés et aidés. Une présentation impeccable et beaucoup de compliments de la part de tous les invités pour des plats recherchés et succulents...Sans Nadège notre fête d'anniversaire n aurait pas eu la même save</w:t>
      </w:r>
    </w:p>
    <w:p>
      <w:r>
        <w:rPr>
          <w:b/>
          <w:color w:val="FF0000"/>
        </w:rPr>
        <w:t>id 395</w:t>
      </w:r>
    </w:p>
    <w:p>
      <w:r>
        <w:rPr>
          <w:b w:val="0"/>
        </w:rPr>
        <w:t>TORONTO - La défaite n'ébranlait pas Joe Sakic. Le premier choix des Nordiques de Québec en 1987 a souvent connu la défaite au début de sa carrière. Mais cela ne l'a jamais découragé. « J'étais tellement excité à l'idée de jouer dans la Ligue nationale de hockey », a précisé Sakic. Les Nordiques ont raté les séries éliminatoires à chacune des quatre premières saisons de Sakic dans la LNH, avec une fiche combinée de 75-205-40. À sa huitième saison, après le déménagement de l'équipe à Denver où elle est devenue l'Avalanche, Sakic a soulevé la Coupe Stanley en tant que capitaine. À sa première année comme vice-président exécutif des opérations hockey, l'Avalanche semble en mesure de se redresser beaucoup plus rapidement. L'équipe présente un palmarès de 6-1-0, soit le deuxième meilleur début de saison de l'histoire de la concession, surpassée seulement par la saison 1985-86 avant le début de la carrière professionnelle de Sakic. S'exprimant avant son intronisation au Temple de la renommée des sports canadiens, mercredi, Sakic a admis qu'il n'avait pas anticipé que l'Avalanche serait invaincu après ses six premiers matchs. Mais il n'a pas de mal à expliquer pourquoi l'équipe a si bien entamé la saison sous la gouverne du nouvel entraîneur Patrick Roy. « Nos gardiens ont été incroyables, a déclaré Sakic. (Semyon) Varlamov a très bien joué, (Jean-Sébastien) Giguère a été envoyé dans la mêlée à Boston et il a été choisi la première étoile. Les gars offrent du jeu solide et ils sont solidaires l'un de l'autre. Et les gardiens sont là pour les appuyer, c'est vraiment un effort collectif. » Naturellement, Roy obtient beaucoup de crédit. Il a égalé le record du meilleur début de saison par un entraîneur recrue dans la LNH (6-0-0), établi par Mario Tremblay avec le Canadien de Montréal en 1995-1996. L'embauche de Roy a été la première décision d'importance de Sakic comme grand patron de l'Avalanche. Leur carrière de joueur au Coloardo, quand l'Avalanche a gagné deux coupes, a joué un grand rôle dans cette décision, tout comme l'expérience acquise par Roy derrière les banc des Remparts de Québec dans la LHJMQ. « J'ai joué avec lui comme coéquipier et il est un formidable leader, a déclaré Sakic. Je sais ce qu'il a fait à Québec et le temps qu'il a passé et la façon dont il a bien dirigé les jeunes joueurs. Et pour moi, j'ai évalué qu'il serait un entraîneur parfait pour une jeune équipe. » La moyenne d'âge de l'Avalanche est de 27,6 ans, avec le premier choix au repêchage Nathan MacKinnon, 18 ans, et le capitaine Gabriel Landeskog, 20 ans. Mais d'autres, comme Matt Duchene, Ryan O'Reilly et Paul Stastny sont loin d'être des recrues. « Je sais que nous avons encore quelques vrais jeunes, mais nous avons aussi des gars qui en sont à leur cinquième, sixième, septième saisons, a poursuivi Sakic. Ils commencent à apprendre à gagner, et cette expérience les aide. » L'Avalanche a encaissé sa première défaite de la saison, 4-2, jeudi soir, contre ces mêmes Red Wings contre qui Roy et Sakic ont livré tant de batailles mémorables. L'ex-gardien des Red Wings, Chris Osgood, est désormais analyste à la télévision, et l'homme qu'il a autrefois affronté est sous les projecteurs en raison de son tempérament émotif derrière le banc. Mais c'est exactement ce que Sakic veut de la part de Roy. « Je pense que c'est ce dont nous avons besoin, a-t-il dit. Il sait jusqu'où il peut pousser. C'est un fier compétiteur et il veut gagner. C'est ce que vous voulez de la part votre entraîneur. « Je sais qu'il sait comment composer avec une équipe jeune</w:t>
      </w:r>
    </w:p>
    <w:p>
      <w:r>
        <w:rPr>
          <w:b/>
          <w:color w:val="FF0000"/>
        </w:rPr>
        <w:t>id 396</w:t>
      </w:r>
    </w:p>
    <w:p>
      <w:r>
        <w:rPr>
          <w:b w:val="0"/>
        </w:rPr>
        <w:t>La gestion de l'arrivée des migrants en Grèce se militarise Modifié le 16-02-2016 à 13:36 La Grèce, principal point d'arrivée en Europe des migrants l'année dernière, a subi les critiques du reste de l'UE, qui lui reproche de ne pas contrôler le flux en provenance de Turquie. Lesbos, 8 février 2016 La Grèce est prête à accueillir les réfugiés. C'est ce qui ressort de l'intervention du ministre grec de la Défense, Panos Kammenos, ce 16 février 2016. Une réponse à l'ultimatum lancé vendredi dernier par l'Union européenne à la Grèce. D'ici trois mois, elle devra mieux gérer sa frontière, sinon elle risque une sortie temporaire de l'espace de libre circulation Schengen. Dans un rapport récent, la Commission européenne parlait de «sérieuses défaillances». Depuis, l'armée a été mise à contribution pour accélérer les choses, De notre correspondante en Grèce, Charlotte Stiévenard Lors de la conférence de presse du ministre grec de la Défense, l'accent a été mis sur la coopération renforcée entre les différents ministères, notamment ceux de la protection du citoyen ou celui des transports. L'armée, elle, est surtout chargée de la construction des camps et des centres d'enregistrement et de sélection des migrants. Pour le ministre de la défense Panos Kammenos, la Grèce remplit ses obligations : « On a beaucoup travaillé. C'était mission impossible pour l'armée et le ministère de la Défense. On est prêts. Quatre sur cinq hotspots. Le cinquième, dans dix jours, il va être prêt ». Au centre de l'attention également, l'arrivée des bateaux de l'Organisation du traité de l'Atlantique nord en mer Egée. Ils seront chargés de surveiller et de stopper les réseaux de passeurs, mais aussi de ramener les réfugiés et migrants arrêtés dans les eaux turques en Turquie. Pour ceux qui seront arrêtés dans les eaux grecques, il y aura une sélection à terre côté grec, explique Panos Kammenos : « S'ils sont des réfugiés, ils vont passer par les hotspots, on va les enregistrer. Ils vont continuer (sur) la route européenne. S'ils sont des immigrés économiques qui ne sont pas des réfugiés, ils vont être renvoyés en Turquie, avec la responsabilité de l'OTAN ». Désormais, selon les différents ministres présents, la balle est dans le camp de l'Union européenne. La question devrait être discutée lors du sommet des chefs d'Etats européens ce jeudi 16 février. « Exclure la Grèce de l'espace Schengen ne résoudra aucun de nos problèmes », a expliqué pour sa part le président du Conseil européen, Donald Tusk à Athènes ce mardi matin.</w:t>
      </w:r>
    </w:p>
    <w:p>
      <w:r>
        <w:rPr>
          <w:b/>
          <w:color w:val="FF0000"/>
        </w:rPr>
        <w:t>id 397</w:t>
      </w:r>
    </w:p>
    <w:p>
      <w:r>
        <w:rPr>
          <w:b w:val="0"/>
        </w:rPr>
        <w:t>Enceintes connectées sans fil avec WiFi et Bluetooth. Compact et incroyablement polyvalent, LSX est un système audio sans fil complet combinant une connectivité exceptionnelle avec un véritable son stéréo haute résolution.</w:t>
      </w:r>
    </w:p>
    <w:p>
      <w:r>
        <w:rPr>
          <w:b/>
          <w:color w:val="FF0000"/>
        </w:rPr>
        <w:t>id 398</w:t>
      </w:r>
    </w:p>
    <w:p>
      <w:r>
        <w:rPr>
          <w:b w:val="0"/>
        </w:rPr>
        <w:t>L’actrice française Marion Cotillard est en pourparlers pour rejoindre Brad Pitt au casting du prochain film de Robert Zemeckis, qui serait un thriller et à la fois un film d’espionnage. Ce projet, actuellement sans titre est écrit par Steven Knight (Les Promesses de l’ombre, Le Septième fils) et il est produit par Paramount qui a décidé de retarder le tournage, planifié à l’origine pour la fin de l’année, à début 2016 du à l’emploi du temps trop charger de Marion Cotillard qui est déjà bien rempli puisqu’elle devra auparavant jouer dans l’adaptation du jeu vidéo Assassin’s Creed, réalisé par Justin Kurzel aux côtés de Michael Fassbender, dont les prises de vue débutent à la fin de l’été. Donc en effet, l’actrice de 39 ans pourrait bien jouer dans le prochain film du réalisateur Robert Zemeckis, et ce aux côtés de Brad Pitt et cela semble très fortement se concrétiser. Si on ne connaît pas encore les détails du script écrit par Steven Knight, on sait tout de même qu’il s’agit d’un thriller d’espionnage.</w:t>
      </w:r>
    </w:p>
    <w:p>
      <w:r>
        <w:rPr>
          <w:b/>
          <w:color w:val="FF0000"/>
        </w:rPr>
        <w:t>id 399</w:t>
      </w:r>
    </w:p>
    <w:p>
      <w:r>
        <w:rPr>
          <w:b w:val="0"/>
        </w:rPr>
        <w:t>ou via URLs (permaliens) ou via URLs (permaliens) Dans une phonothèque payante, ce fichier couterait environ 3 €. Alors, n'hésitez pas à faire un petit don, ou acheter un t-shirt. Sonnerie mécanique filaire, triple. Durée : 00:09 Type : Son seul Mode : Mono ⊕Un son en mono, pour 'monophonique' ne contient qu'un seul canal. Il est généralement enregistré par un seul microphone. Dans de rares cas, plusieurs microphones sont utilisés et mélangés pour ne donner qu'un seul canal. Le mono est, par exemple, encore utilisé pour les communications téléphoniques. Un son stéréo, pour 'stéréophonique', vise à recréer un espace sonore. Utilisé, par exemple, sur les CD audio, sur la bande FM ou les disques disques vinyles, il contient deux canaux distincts, idéalement différents, un pour la gauche et un pour la droite. Conditions : Studio ⊕Un son "studio" à été enregistré dans un lieu exempte de réverbération. Il est donc relativement pur et peut être facilement utilisé, par exemple, pour sonoriser une vidéo prise en intérieure ou en extérieure. Un son "extérieur" contient des éléments perturbateurs. Le son n'est donc pas totalement pur. Il y a parfois un peu de vent, des rumeurs, de l'écho, etc. Un son "intérieur" contient généralement une forte réverbération. Il ne peut pas, par exemple, être utilisé pour sonoriser une image prise en extérieure. Un son "ligne" est totalement pur. Il a été enregistré depuis la sortie ligne de l'appareil source. Un son "informatique" est totalement pur puisqu'il a été créé sur informatique. Réalisme : Réel ⊕Un son "Réel" à été enregistré en condition réel. Par exemple : Un brossage de dent avec dentifrice. Un son "Idéalisé" à été enregistré en condition réel mais en cherchant à coller au plus près de l'idée qu'on se fait de ce son. Par exemple : Un brossage de dent sans dentifrice. Un "Bruitage" à été enregistré en studio, avec des astuces de bruiteurs. Par exemple : Un brossage de caillou avec une brosse à ongle. Fréquence d'échantillonnage : 48 000 Hz ⊕C'est le nombre d'échantillons par seconde qui sont utilisés pour constituer un son. Un échantillon est une sortes d'instant 't' qu'un appareil va traiter ou enregistrer sous forme de valeur. Il est exprimé en Hertz (Hz) ou en kilohertz (kHz). Plus la fréquence d'échantillonnage est élevée, plus le son est riche. Mais le fichier est alors aussi plus lourd : Un même son encodé en 96 kHz est deux fois plus lourd qu'en 48 kHz, car il y a deux fois plus d'échantillons. Un CD Audio contient 44 100 échantillons chaque seconde (exprimé 44 100 Hz ou 44,1 kHz) alors qu'un projet audiovisuel en contient généralement 48 000 par seconde. Cliquez pour en savoir un peu plus. Résolution : 16 Bits ⊕Exprimée en bits, ce chiffre indique le nombre d'unités binaires dont sera constitué chaque 'mot' ou échantillon d'information enregistrée. Sur un CD audio, 44 100 'mots' de 16 unités binaires sont enregistrés pour chaque seconde. Plus la résolution est élevée, plus le son est définit, car chaque 'mot' ou échantillon est plus précis. Mais le fichier est alors aussi plus lourd : Un même son encodé en 16 bits est deux fois plus lourd qu'en 8 bits car les 'mots' sont deux fois plus long. Cliquez pour en savoir un peu plus. Matériel : Enregistreur Tascam DR-40 et Microphone Sennheiser ME66 ⊕ Auteur : Joseph SARDIN Son n° : 1 209 Ouvrir le WAV (867 Ko) Ouvrir le WAV (867 Ko) Dans une phonothèque payante, ce fichier couterait environ 3 €. Alors, n'hésitez pas à faire un petit don, ou acheter un t-shirt. - Noté 6/10 (</w:t>
      </w:r>
    </w:p>
    <w:p>
      <w:r>
        <w:rPr>
          <w:b/>
          <w:color w:val="FF0000"/>
        </w:rPr>
        <w:t>id 400</w:t>
      </w:r>
    </w:p>
    <w:p>
      <w:r>
        <w:rPr>
          <w:b w:val="0"/>
        </w:rPr>
        <w:t>Site Revol Pro Bienvenue sur la Boutique Revol ! Livraison offerte dès 75€ - Nous livrons en France, Belgique et Luxembourg. Une question ? Appelez-nous au 04 75 03 99 81. Bienvenue sur la Boutique Revol ! Livraison offerte dès 75€ - Nous livrons en France, Belgique et Luxembourg. Une question ? Appelez-nous au 04 75 03 99 81. Le bol en porcelaine blanche Revol est une pièce essentielle pour bien commencer la journée ! Son design simple aux lignes lisses et épurées confère toute en discrétion à ce bol une superbe élégance. Ainsi, il pourra être associé à toutes vos décorations de table. La porcelaine permet à ce bol d'être assez résistant pour être utilisé quotidiennement, à tout moment de la journée et vous être utile dans toutes les situations.</w:t>
      </w:r>
    </w:p>
    <w:p>
      <w:r>
        <w:rPr>
          <w:b/>
          <w:color w:val="FF0000"/>
        </w:rPr>
        <w:t>id 401</w:t>
      </w:r>
    </w:p>
    <w:p>
      <w:r>
        <w:rPr>
          <w:b w:val="0"/>
        </w:rPr>
        <w:t>Dans tous les pays d�velopp�s, la vie est conditionn�e par l'utilisation optimale du temps, l'exploitation rationnelle de l'espace et la lutte permanente contre le gaspillage. Ces trois notions sont parfaitement ignor�es chez nous. Le temps et l'espace ne sont pas mesur�s : on laisse trop d'espace entre les temps et on met trop de temps pour utiliser l'espace. COUP DE SOLEILSortir du gouffre Jeunesse et r�bellion, voil� des mots qui font rena�tre l'espoir et aspirent � la subversion des ordres �tablis. Mais �tre jeune et insurg� ne suffit pas pour d�passer cet espoir et aboutir aux changements. Il est indispensable alors d'avoir une conscience collective qui prend comme substrat un id�al simple, moins politis� ; plus r�aliste aux commotions sociales qui nous �touffent. C�t� cour, c�t� jardin Mme Khedidja, mes hommages ! Vous persistez et signez votre point de vue en d�clarant que Vox Populi n'aime que les choses regard�es de la lucarne donnant sur le c�t� cour. H� bien moi, je mets ma main au feu que vous jugez cela, bien install�e dans le c�t� jardin. Vous ne connaissez rien du monde c�t� cour. C'est une v�ritable chape de plomb qui ne permet pas d'exprimer et d�fendre ses droits l�gitimes.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