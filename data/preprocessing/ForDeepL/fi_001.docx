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Peliä pelataan 7 sarakkeen ja 6 rivin kokoisella pelilaudalla . Molemmilla pelaajilla on käytössään 21 kiekkoa , jotka erottuvat toisistaan kahdella eri värillä . Kiekkoja pudotetaan vuorotellen täyttämättömiin sarakkeisiin , jolloin kiekko varaa itselleen tyhjästä kohdasta sijansa . Voittaakseen pelin täytyy pelaajan asettaa omia kiekkojaan niin , että muodostuu joko pystysuorassa , vaakasuorassa tai poikittain neljän kiekon suora . Jos pelilauta täyttyy ilman voittajaa , syntyy tasapeli . Voittaja ratkeaa siten kummalla on enemmän neljän suoria taulukossa . Neljän suoran ovat ratkaisseet läpikotaisin Victor Allis sekä James D. Allen . Pelatessa täydellistä pelaamista syntyy varma voitto pelin aloitettaessa keskimmäisestä sarakkeesta . Aloitettaessa keskimmäisen sarakkeen viereisistä , syntyy tasapeli ja kulmista toinen pelaaja voittaa . Pelistä on tehty myöhemmin myös toinen versio , jossa peliruudukko on seitsemän ruutua korkea ja leveä . Tällaisella peliruudukolla ei ole voittoon johtavaa täydellistä pelaamista lähde ? , mutta aloittajan etu on yhä voimassa , koska aloittavana pelaajana saat laittaa maksimissaan 25 nappula kun vastapeelaja vain 24 ( 24 + 25 = ( 7 × 7 ) = 49 ) . Täysin varmojen todisteiden uupuessa ollaan todettu , että täydellisellä pelaamisella kyseisellä ruudukolla syntyy aina tasapeli .</w:t>
      </w:r>
    </w:p>
    <w:p>
      <w:r>
        <w:rPr>
          <w:b/>
          <w:color w:val="FF0000"/>
        </w:rPr>
        <w:t>id 1</w:t>
      </w:r>
    </w:p>
    <w:p>
      <w:r>
        <w:rPr>
          <w:b w:val="0"/>
        </w:rPr>
        <w:t>Jyrki Katainen löysi hallitukselleen pohjan , mutta sisältö puuttuu vielä . Hallitusohjelmasta kova vääntö Kevään eduskuntavaaleista on kulunut kuukausi . Maassa ei kuitenkaan vielä vähään aikaan ole toimivaa hallitusta . Hallitusneuvottelut kestävät nyt totuttua pitempään . Kun kuusi puoluetta ryhtyy hakemaan yhteisymmärrystä , niin aikaa kuluu . Hallituksen pohja on niin laaja , että mikään puolue ei pysty sanelemaan – ei edes pääministeripuolueena esiintyvä kokoomus . Jokaisella puolueella on omat kynnysehtonsa , kuten pitää ollakin . Kun enemmistöhallitusta muodostetaan , yksikään puolue ei saa kaikkia vaatimuksiaan läpi edes osittain . Jokaisen puolueen on kuitenkin saatava hallitusohjelmaan oma puumerkkinsä , muuten ei hallitusta synny . Jokaisen puolueen on saatava hallitusohjelmaan oma puumerkkinsä , muuten ei hallitusta synny . Julkisuudessa eniten huomiota on saanut se , että demarienkin toivomuksesta Vasemmistoliitto on mukana hallitusneuvotteluissa . Vasemmistoliitto ilmoittaa lähtevänsä tosissaan hallitusneuvotteluihin ajamaan kannattajakuntansa etuja . Vielä ei ole ratkaisu mitään , mutta puolueessa uskotaan , että mitä voimakkaampi tuki puolueen hallitusneuvottelijoilla on takanaan sitä varmemmin syntyy myös myönteisiä tuloksia . Osa vasemmistoväestä näkee kokoomuksen mörkönä , joka vetää linjaa ja jonka pillin mukaan muut joutuvat tanssimaan . Tilanne on nyt kuitenkin toinen kuin se oli edellisessä keskustan vetämässä hallituksessa , vaikka valtiovarainministeriössä laskelmia laativat edelleen samat virkamiehet . Kokoomus ei pysty saneluratkaisuihin . Tosin se riippuu hallituskumppaneista ja ennen muuta demareista . Vaikka kokoomus saisi tuekseen sekä RKP:n että kristillisdemokraatit , niin vasemmistopuolueet yhdessä vihreiden kanssa voivat halutessaan muodostaa hallituksen sisällä enemmistön . Vihreät ovat ikään kuin blokkien välissä , mikä nostaa puolueen painoarvoa . Laaja enemmistöhallitus tosin ajautuu nopeasti kiville , jos joku sen osapuolista pyrkii ratkaisuihin jyräämällä ja erilaisia liittoutumia rakentamalla . Asioissa , joissa vasemmistolla ja vihreillä on sama näkemys , kokoomus joutuu taipumaan . Perusturvan tason korotus on yksi tällainen asia ja sen takanahan ovat myös kristilliset . Myöskään eläkeikää kuuden puolueen hallitus ei korota . Viimeisen kuukauden aikana on puhuttu runsaasti takinkääntämisistä . Jos sanaa halutaan käyttää , niin takinkääntöä on harrastettua aina ja vähän joka puolueessa . Poliittinen kielenkäyttö on usein kärjekästä ja myös mustavalkoista . Puheista huolimatta asioista pitää neuvotella ja hakea yhteisesti sovittavia linjauksia . Jos tilanteet muuttuvat ja oma jyrkkä linja johtaa umpikujaan , niin viisas väistyy ja hakee ulospääsytien . Ehkä se on takinkääntöä . Perussuomalaisista tulee äänekäs oppositio . Tuorein kannatusmittaus osoittaa , että se olisi noussut maan suurimmaksi puolueeksi . Vaalien jälkeen se oli odotettavissa , sillä gallupeissa helposti mennään voittajien puolelle .</w:t>
      </w:r>
    </w:p>
    <w:p>
      <w:r>
        <w:rPr>
          <w:b/>
          <w:color w:val="FF0000"/>
        </w:rPr>
        <w:t>id 2</w:t>
      </w:r>
    </w:p>
    <w:p>
      <w:r>
        <w:rPr>
          <w:b w:val="0"/>
        </w:rPr>
        <w:t>Tee kirjoista digitaalisia Täyteen tungettu kirjahylly kaipaisi ehkä raivaamista tai matkalaukkuun haluttaisiin pakata kirja , mutta mieluusti ilman ylimääräistä painolastia . Olipa syy mikä milloinkin , niin me neuvomme , kuinka kirjan saa kopioitua tietokoneelle sähköiseksi versioksi . Päivitetty 14.08.2013 Joskus tekisi mieli siivota kirjahyllyn pölyisimpiä opuksia sivummalle muttei silti luopua niistä kokonaan , ja joihinkin kirjoihin olisi kätevä tehdä sähköisiä hakuja . Kotona saattaa olla upouusi sähkökirjan lukulaite mutta omat suosikit ovat yhä hyllyssä kovakantisina , joten mikä neuvoksi ? Tässä artikkelissa opastetaan , kuinka kirjan saa skannattua ja muunnettua sähköisesti luettavaksi . Sama keino on paikallaan myös , jos näkö on heikentynyt , sillä huolellisesti digitalisoidun sähkökirjan tekstiä on helppo suurentaa .</w:t>
      </w:r>
    </w:p>
    <w:p>
      <w:r>
        <w:rPr>
          <w:b/>
          <w:color w:val="FF0000"/>
        </w:rPr>
        <w:t>id 3</w:t>
      </w:r>
    </w:p>
    <w:p>
      <w:r>
        <w:rPr>
          <w:b w:val="0"/>
        </w:rPr>
        <w:t>Niin monta kertaa oon kirjautunu sisään livejournaliin ja yrittäny aloittaa kirjottamisen mut aina johonki se pysähtyy . Mut tällä kertaa kirjotan , kirjotan alusta loppuun . Yli 9 kk mun elämä on ollut Ranskassa . Mut en ees osaa laskee kuinka kauan mun sydän täällä on ollu . Ja paluu Suomeen ( yritän keksiä jotain adjektiiviä kuvaan suomee , mutten keksi nyt tässä heti ) lähestyy ja pala musta jää tähän maahan ja sen ihmisiin ...On aika kamalaa tajuta kuinka oon vaikuttanu erilaisten ihmisten elämään tän vuoden aikana . Tunnen välillä huonoo omatuntoo , koska vaikeutan muiden elämää koska en osaa olla paikallani , etin jatkuvasti paikkaa jossa olo on hyvä . Ja ranskassa on hyvä olla , eikä tää oo mitää ihkuu ranska hehkutusta , kyllä mä tiedän mistä puhun ... Jos palataan aikaan jollon mun lähtö ranskaa lähesty niin tiedän et moni piti mua tyttönä , joka oli rakastunu omaan kuvaansa ranskasta eikä siihe todelliseen ranskaan mutta tiesin jo silloin päässäni mihin olin rakastunu ...ei se ollu illuusiota , ja nytkun oon viettäny 9kk tääl tunnen päivä päivältä paremmin sen mitä rakastan .. Tää maa ja sen ihmiset on muuttanu mua ja oon kiitollinen . Ja mietin tässä vaan että voiko jotain maata ees rakastaa ? Hmm Kivaa , te suomalaiset ootte kesälomalla jo ! ei mullakaa oo ku enää4 pv koulua , eikä tehä ees enää mitää kokeet ohi ja sillai . Sit alkaa viikon pänttäys ylioppilaskokeisiin , mulla ei oo mitää tavoitteita sen suhteen mut päätin kyl siis kuitenki päntätä kaikki kurssit päähäni . Sit vaa loma ja yritän nähä kaikki kivat ennen ku lähen . Onneks voin sanoo et tuun takasin lokakuussa . Se helpottaa lähtöö iha hirveesti , että tietää että tulee takaisin . Tunsin itteni eilen niin tanssijaks . Tanssin koko päivän , meidä spektaakkeli on 3vkn päästä ja meillä on joku8 tanssia esitettävänä . Odotan niiiiin . Sit suomee paluu tuntuu taas astetta paremmalta , koska mulla on koekuvauksii ja ku nyt kaikki kaverit alkaa kyselee et koska nähää nii on kivaa vaikka on olo etten tiedä enää mitä voin puhuu kavereilleni ? Mitä suomalaisten kavereiden kanssa puhutaan , voiko joku kertoo ? Ei vaa kai se palautuu sit ku tuun suomee , en jaksa vaivata päätäni yksityiskohdilla . Oon kyl niin ylpee ittestäni et osaan kääntää ajatukseni positiiviseen ja keksin itelleni juttui et suomes olo ei tuntuis nii kurjalta . Masentuminen ei pue ketää hyvi . Työskentelen täs muute koko aja euroopan nuorten parlamentille , eilen en ees voinu mennä pihalle ku työt venähti puoleenyöhön ...tykkään kyl siit mitä teen mut no joo oon koko aja kiin koneel tekemäs hommii :D Mut ei kai se haittaa , , pian loma nii on enemmän aikaa .</w:t>
      </w:r>
    </w:p>
    <w:p>
      <w:r>
        <w:rPr>
          <w:b/>
          <w:color w:val="FF0000"/>
        </w:rPr>
        <w:t>id 4</w:t>
      </w:r>
    </w:p>
    <w:p>
      <w:r>
        <w:rPr>
          <w:b w:val="0"/>
        </w:rPr>
        <w:t>WENRA ( Western European Nuclear Regulators Association ) on valinnut viime viikolla Helsingissä pitämässään kokouksessa johtaja Lasse Reimanin Säteilyturvakeskuksesta puheenjohtajaksi työryhmään , jonka tavoitteena on kehittää eurooppalaisille ydinvoimalaitoksille yhtenäiset turvallisuusvaatimukset . Vuonna 1999 perustetun EU-maiden ja Sveitsin ydinturvallisuusviranomaisten järjestön , WENRAn tavoite on saada kaikkien Euroopan ydinvoimalaitosten turvallisuus yhteisesti sovitulle tasolle . Nyt käytössä oleville ydinvoimalaitoksille WENRA on julkaissut turvallisuutta koskevat vertailutasot , jotka kaikkien voimalaitosten tulisi saavuttaa . Vertailutasot kattavat lähes 300 erilaista turvallisuuteen vaikuttavaa tekijää , ja niitä koskevat vaatimukset on käytännössä viety turvallisuussäädöksiin WENRAn jäsenmaissa viime vuoden loppuun mennessä . Uusille ydinvoimalaitoksille WENRA on viime marraskuussa esittänyt vielä vaativammat turvallisuustavoitteet . Johtaja Lasse Reimanin johtaman harmonisointityöryhmän ( Reactor Harmonisation Working Group ) tehtävänä on yhtäältä seurata , miten WENRAn vaatimuksia käytännössä toteutetaan käytössä olevilla ydinvoimalaitoksilla , ja toisaalta valmistella uusia ydinvoimalaitoksia koskevia , turvallisuustavoitteita tarkentavia yhteisiä kannanottoja . WENRAn puheenjohtaja , Säteilyturvakeskuksen pääjohtaja Jukka Laaksonen pitää harmonisointityöryhmää ainutlaatuisena kansainvälisenä foorumina , jonka puitteissa Euroopan maat ovat pystyneet sopimaan yhdenmukaisista periaatteista käytössä olevien ydinvoimalaitosten turvallisuuden varmistamiseksi ja edelleen kehittämiseksi . Työ on johtanut konkreettisiin toimenpiteisiin kaikkien WENRAn jäsenmaiden ydinvoimalaitoksilla ja niiden turvallisuusvalvonnassa . Uusia ydinvoimalaitoksia koskevat aiempaa olennaisesti korkeammat tavoitteet on WENRAn aktiivisen toiminnan ansiosta viety myös Kansainvälisen Atomienergiajärjestön IAEA:n turvallisuussääntöihin .</w:t>
      </w:r>
    </w:p>
    <w:p>
      <w:r>
        <w:rPr>
          <w:b/>
          <w:color w:val="FF0000"/>
        </w:rPr>
        <w:t>id 5</w:t>
      </w:r>
    </w:p>
    <w:p>
      <w:r>
        <w:rPr>
          <w:b w:val="0"/>
        </w:rPr>
        <w:t>Ulkonäkö : Kanitassu on pienikokoinen , pehmeänruskea naaras , jolla on kermanvaalea vatsapuoli . Naaraan silmät ovat kellertävänvihreät , ja suuret . Kanitassun korvat ovat ehkä hieman tavallista suuremmat , ja väritykseltään tummanruskeat . Lisäksi naaraan kuonosta , töpöhännän päähän menee ruskea raita , joka on saman värinen kuin korvatkin . Korvan sisustat ovat muuten myöskin kermanvaaleat . Kanitassun jalat ovat pitkät , ja kynnet lyhyet , mutta hyvin terävät ja käyrät . Polkuanturat ovat vaaleanpunaiset , ja niissä on mustia täpliä . Polkuanturat ovat lisäksi kovat , kuin Taivasklaanin kissoilla . Kanitassun turkki on hyvin pehmeää , ja se on aika " paksua " , vakkka naaras onkin lyhytkarvainen , mutta turkkia on paljon ja se on hyvä eriste kylmältä ja kosteudelta . Kanipennun ruumis ei ole kovin lihaksikas , mutta naaras on jäntevä . Lähinnä jaloissa on voimaa , joiden ansiosta Kanipentu on muiden Tuuliklaanilaisten tavoin nopea juoksija . Lisäksi Kanipentu on hieman pulskempi kuin klaanikissat yleensä . Luonne : Kanitassu on hiljainen , lempeä naaras . Tuo on varsin pelokas , ja Kanitassua on muutenkin helppo säikytellä . Tuntemattomat kissat ujostuttavat Kanitassua , mutta ystävien ja perheenjäsenten kanssa tuo voi jopa heittää huumoria , vaikka Kanitassu on myös tuttujen kanssa hieman varautunut . Naaras pyrkii olemaan ystävällinen kaikkia kohtaan , ja yleensä siinä onnistuukin . Kanitassua on vaikea vihata , koska tuo on sovittele , asialinen ja kohtelias . Kanitassu on kuitenkin erittäin sinisilmäinen , ja tuota on helppo huijata , eikä tämä naaras oikein pysty ajattelemaan kenestäkään pahaa , vaan koittaa löytää niistä ilkeistä , kaikin tavoin epämiellyttävistä kissoista myös jotain hyvää . Yleensä tunkeilijatkin Kanitassu yrittää häättää puhumalla , vaikka se onkin tuhoontuomittu ajatus . Vihaa verenvuodattamista yli kaiken . On erittäin harvoin vihainen tai raivoissaan , leppyy nopeasti . On henkeen ja vereen uskollinen , Tähtiklaani on kaikki kaikessa . Missä on hyvä ? : Juoksemisessa ja piiloutumisessa , metsästämisessäkin . Kanitassu on hyvä valehtelija , ehkä siksi että kukaan ei uskoisi lempeän , ystävällisen naaraan valehtelevan koskaan , vaikka Kanitassu ei juurikaan valehtele . Muuta : Emo on Kuupilvi , Isä Mustahaukka , ja sisaruksiin kuulivat Tervatassu ja Apilatassu , sekä kotikisu Mustikka , ja edesmennyt Pyörrepentu .</w:t>
      </w:r>
    </w:p>
    <w:p>
      <w:r>
        <w:rPr>
          <w:b/>
          <w:color w:val="FF0000"/>
        </w:rPr>
        <w:t>id 6</w:t>
      </w:r>
    </w:p>
    <w:p>
      <w:r>
        <w:rPr>
          <w:b w:val="0"/>
        </w:rPr>
        <w:t>Missä ovat vainajat ? Tämän kysymyksen on varmaankin moni tämänkin lehden lukijoista tehnyt itselleen , samoin kuin jokainen nykyaikaa seurannut ajatteleva ihminen sydän katkerana seuraa sanomalehtien palstoilta uutisia niistä väkivaltaisuuksista , joita tietämättömät ihmiset tekevät joko itselleen tai toisille . Pienten kokemusteni ja sen vähäisen tietopuolisuuteni tukemana , jonka olen saanut niiltä uskollisilta ystäviltäni , jotka eivät enää ole ruumiiseen sidotut ja joista toiset ovat olleet minulle jo elämässään rakkaat ja toisiin olen tutustunut vasta uudessa ruumistuksessaan , koetan auttaa niitä tuntemattomia ystäviäni tässä elämässä , jotka haluavat kokemuksiini tutustua . Väärinkäsitysten välttämiseksi sanon heti alussa , että kuulun niihin , jotka uskovat Kristukseen korkeimpana mestarinaan ja hänen elämäänsä täällä sellaisena , kun hänen uskolliset opetuslapsensa jälkimaailmalle ovat perinnöksi jättäneet . Tiedän , että kirjoitukseni saa ankaraa arvostelua osakseen , sekä täällä eläviltä että myös niiltä hävittäviltä voimilta , jotka tahtoisivat käyttää ihmistä petoksensa välikappaleena , mutta vakuutan , että tarkoitukseni tietävät todelliseksi ja auttamista tarkoittavaksi ne mestarit ja henget , joille koko elämän salaisuudet ovat tunnetut ja jotka väsymättä tekevät työtä meidän ympärillämme ja saavat voimansa korkeimmista lähteistä . Ovatko nämä lähelläkin , kysynee joku . Ovat . Yhtä varmasti , kuin ennen korkeimman henkisen yhteyden aikana eräs mies — kuten apostoli Paavali kirjoittaa — temmattiin korkeimpaan taivaaseen , jossa hän näki käsittämättömiä asioita , yhtä varmasti voivat mestarit siirtää henkilön sekä ruumiissaan tähän piiriin , että myöskin ulkona ruumiistaan katselemaan toista elämää haudan tuolla puolen . Vasta-alkajalle tuntuu ihmeelliseltä nähdä , että tähän aineelliseen maailmaan sisältyy toinen — en voi sanoa aineeton , sillä se on silmin nähtävissä — samantapaisena olentoineen ja outoine elintapoineen . Joskus voi nähdä samanaikaisesti fyysisessä maailmassa toimivat ihmiset ja heidän näkymättömät seuralaisensa . Joskus taas näkee ainoastaan toisen maailman asukkaat samalla , kun esim. kaduilla liharuumiissaan olevat ihmiset kokonaan katoavat näkyvistä . Näkee miten alemmassa kerrostumassa on alituinen taistelu käynnissä ihmisen omistamisesta . Minkälainen on ihminen , sellainen on seurakin . Näin miten eräs tuntematon päihtynyt henkilö aivan kuin olisi mukanaan vetänyt hänen mukaansa liittyneitä varjomaisia olentoja . Tuntui aivan kuin nämä olisivat pyrkineet häneen ja tämän ruumiin avulla toimimaan . Tapasin erään väkivaltaisella tavalla päivänsä päättäneen entisen ystänäni B:n , joka oli säilyttänyt täydellisesti entisen muotonsa , — komeata pukuaan ja tämän maailman olennoille olennaista kuulakkaa ihoaan lukuun ottamatta . Hän tuntui elävän aivan kuin entisessä hommassaan levitellen seteleitä kauppaliikkeen myymäläpöydälle , kauppiaan häntä näkemättä . Puhuessani hänelle , käsitin hänen kyllä minua ymmärtävän , joskaan hän yhtä vähän kuin muutkaan tällä asteella ei kyennyt puhumaan edes merkeillä kuten jotkut . Mikä seikka ei estänyt häntä kuitenkaan , kuten montaa muutakaan , minulle ystävällisesti hymyilemästä . Hän ei siis ollut ilkeä , jota todisti hänen näkönsäkin , ja olin iloinen tuttavani puolesta . Koetin säilyttää ajatukseni hänestä mahdollisimman kauniina ja niiden avulla häntä auttaa , — ainoa keino muuten jokaiselle , jos mielii säilyttää henkisen yhteyden korkeampien olentojen kanssa , joiden kanssa voi tällä tavoin ajatuksin keskustella alempien siitä tietämättä . Auttavien henkien ei tarvitse puhua , näiden läheisyys jo sellaisenaan vaikuttaa pelastavana voimana . On aivan kuin läpi ruumiin kulkisi niistä lähtevä virta , joka yhdistää oman hengen heidän onnelliseen ja autuaalliseen olemukseensa . He tulevat korkeammalta tasolta taivaasta ja ihmeellisine henkäyslauluineen karkottavat ihmisraukkaa ympäröivät ilkeät olennot , jotka eivät kestä näiden läsnäoloa . Ja mitä tekevät nämä ilkeät olennot ? — Ne koettavat matkia näitä , suoraan sanoen</w:t>
      </w:r>
    </w:p>
    <w:p>
      <w:r>
        <w:rPr>
          <w:b/>
          <w:color w:val="FF0000"/>
        </w:rPr>
        <w:t>id 7</w:t>
      </w:r>
    </w:p>
    <w:p>
      <w:r>
        <w:rPr>
          <w:b w:val="0"/>
        </w:rPr>
        <w:t>Öljyntuotannon mahdollinen niukkuus avaa uusia liiketoimintamahdollisuuksia , joiden potentiaali voi olla huikean suuri . Autoilu ja liikenne ylipäätään lienevät suurimpia mahdollisia tehostamiskohteita . Ilmastopäästöjen vähentyminen ei kuitenkaan seuraa tehostumista automaattisesti . Öljyntuotanto voi kääntyä pian laskuun ja sen hinta voi nousta . Monille yrityksille öljyn tuotannon mahdollinen kääntyminen laskuun ja/tai kallistuminen on luonnollisesti suuri mahdollisuus . McKinsey-konsulttiyhtiön konsulttien julkaisemassa tuoreessa kirjassa Resource Revolution : How to Capture the Biggest Business Opportunity in a Century nykyinen kalliiden resurssien aika nähdään suurena yhteiskunnallisena mahdollisuutena ja jopa suuren teknologisen vallankumouksen aattona . Yksi resurssien käytön tehostumisesta liiketoimintaa havittelevista suuryrityksistä on Google . Ns . Google-auto , joka toimii ilman kuljettajaa , oli kulkenut vuoteen 2012 mennessä yli puoli miljoonaa kilometriä ilman kuljettajaa . Google-auto on ollut kaksi kertaa onnettomuudessa . Ensimmäinen onnettomuuksista sattui aivan Googlen pääkonttorin lähellä – silloin ohjauksesta ei ollut vastuussa automaatio vaan ihminen . Toisella kerralla sen perään ajettiin inhimillisen ( sic ! ) erehdyksen seurauksena liikennevaloissa , joissa se oli pysähtyneenä odottamassa valon vaihtumista punaisesta vihreäksi . Toisin sanoen Google-auto on ajanut ilman ” epäinhimillisistä syistä johtuvia ” onnettomuuksia varsin pitkään . Tässä sairauskulujen ja sairauspoissaolojen vähentymispotentiaalissa on yksi syy , miksi Google-auton tapainen kuljettajaton , laser-tutkaan tai muuhun vastaavaan teknologiaan nojaava automaattisesti ohjautuva auto voi tarjota rutkasti tehostumista liikenteessä tulevaisuudessa . Vakuutusyhtiöiden tilastoja en ole Google-auton reittiin suhteutettuna nähnyt , mutta ainakin yllä mainitun kirjan mukaan kolarit vähenevät vähintään 90 % . Suuruusluokaltaan potentiaali lienee oikea . Vakuutustoiminta on turismin ohella kaikkein suurimpia liiketoiminta-aloja , joten vakuutussäästöt voivat olla suuria . Minulla itselläni on noin 5500 euron arvoinen auto , jossa kaskovakuutuksen maksut ovat noin 600 euroa vuodessa . ( Tavoitteenani on maksaa auton loppuvelka pian pois , että voin luopua suhteellisen kalliista kaskosta … ) Oletettavasti kaupallistetussa ” Google-autossa ” vakuutusmaksun ja auton arvon suhde ei olisi likimainkaan näin suuri ainakaan pitkällä aikavälillä . Robottiautojen osuuden autokannasta tulee luonnollisesti kasvaa ja niiden pitää olla luotettavia ( ei hillittömästi tietokonebugeja ) , jotta kolarit vähenevät . Nykyisissäkin autoissa on jo puoli miljoonaa riviä tietokonekoodia , joten aivan hillittömän suuri muutos ei tässä mielessä autonvalmistajille olisi . Robottiautot vähentävät myös liikenneruuhkia . Ihmiskuljettajalle pitää laskea vähintään sekunti reagointiaikaa ja ehkä toinenkin siihen , että jalka on löytänyt jarrupolkimen ja alkanut jarruttaa . Tämä tarkoittaa , että 120 km/ h keskinopeudella kahden auton välimatkaa ( muistakaa turvaväli ! ) pitää olla vähintään 67 metriä . Robotin reaktioaika on sekunnin tuhannesosan luokkaa tai alle ja sillä on ” jalka jarrupolkimella ” valmiiksi . Lisäksi auto , joka jarruttaa ensimmäisenä , voi lähettää signaalin takana tuleville , että jarruttakaa . Tällöin kyydissä olijat tietysti toivovat , että autossa , jossa he istuvat , on hiukan tehokkaammat jarrut kuin edellä menevällä , mutta hiukan huonommat kuin takana tulevalla . Tämä tarkoittaa , että käytännössä aivan kokonaan tuota 67 metriä ei voida hyödyntää , mutta useampi neljän metrin pituinen auto siihen mahtuu ( pienempiä vielä enemmän ) . Olkaamme konservatiivisia turvallisuuden suhteen , jolloin voimme silti olettaa , että turvavälin robottiautoilla ei tarvitse olla kuin 10 metriä . ( Voi olla tilanteita , joissa tämä turvaväli olisi liian lyhyt , mutta täsmällistä turvavälivaatimusta on vaikea ennakoida . ) Tästä voidaan laskea , että tiekaistan kapasiteetti autoliikenteeseen yli viisinkertaistuu , jolloin teitä tarvitsee rakentaa a ) vain viidesosa entisillä ruuhkilla tai b ) ruuhkat helpottuvat oleellisesti taikka c ) käytännössä valitaan</w:t>
      </w:r>
    </w:p>
    <w:p>
      <w:r>
        <w:rPr>
          <w:b/>
          <w:color w:val="FF0000"/>
        </w:rPr>
        <w:t>id 8</w:t>
      </w:r>
    </w:p>
    <w:p>
      <w:r>
        <w:rPr>
          <w:b w:val="0"/>
        </w:rPr>
        <w:t>Olen 30-vuotias Sonja Lindeman ja kahden lapsen , Vanessa ( 5 v. ) ja Mirjam ( 1 v. ) , äiti . Asun Turun Halisissa aviopuolisoni Sepon kanssa . Olen syntynyt Ruotsissa , Västeråsissa , josta muutimme Keski-Suomeen Viitasaarelle ollessani kuusivuotias . Lapsuuteni perheeseeni kuuluivat minun lisäkseni isä ja äiti sekä kolme siskoa ja yksi veli , eli meitä lapsia on yhteensä viisi . Olen saanut omistaa hyvän ja rakastavan kodin . Siitä sain elämän eväitä aikuisuuteen roppakaupalla , vaikken osannutkaan niitä vielä silloin ymmärtää . Nyt aikuisiällä ne ovat uudelleen palaneet mieleeni rakentavina ja eteenpäin luotsaavina . Hyvien sosiaalisten taitojeni ansiosta minulla oli paljon erilaisia kavereita . En muista , että olisin koskaan tuntenut itseäni kavereiden seurassa erilaiseksi tai että olisin joutunut kärsimään etnisestä taustani . Suurin osa kavereistani oli pääväestön lapsia . Turkulainen Sonja Lindeman , kahden pienen lapsen äiti , haaveilee pääsevänsä opiskelemaan ja saavansa haasteellisen työn . Missään vaiheessa kouluaikani en kokenut syrjintää tai mustalaiseksi haukkumista joitakin yksittäisiä konflikteja lukuun ottamatta . Lapsena suurin haaveeni oli tulla isona opettajaksi , mutta jossakin vaiheessa nuoruus hukutti haaveeni opettajan ammatista . Lahjakas oppilas lopettaa opiskelun Peruskoulun päättymisen jälkeen hain tietysti lukioon ja pääsinkin erinomaisen koulumenestyksen ansiosta . Mutta opiskelujen alkamisesta muutamien päivien kuluttua sekä innostukseni että motivaationi lukio-opiskelua kohtaan romahtivat täysin . Syytä innon lopahtamiseen en oikeastaan tiedä , vaikkakin nyt osaan nähdä , että minuun asetetut odotukset ja toiveet olivat murrosikäisen nuoren maailmassa liian painavat . Jätettyäni lukion ja luovuttuani perheeni asettamista koulutustavoitteista menin talveksi töihin miettimään tulevaisuuttani ja hengähtämään hetkeksi . Oltuani jonkun vuoden töissä muutamassa eri paikassa edessäni olikin suuri elämänmuutos ja muutto minulle täysin vieraaseen kaupunkiin , Turkuun . Näin suuri elämän mullistus muutti tietysti ystäväpiiriäni , vaikka muutamat läheisimmät heistä ovat kyllä pysyneet ystävinäni edelleen . Lapsena ja nuorena harrastin paljon erilaisia urheilulajeja , kuten luistelua ja hiihtämistä . Rakastin myös lukemista ja käsitöiden tekemistä . Nyt kahden pienen lapsen äitinä ainoaksi harrastuksekseni on kiireen keskellä jäänyt ompeleminen . Perheen ja lasten aika Aikuisiällä - jos tätä nyt aikuisuudeksi voi vielä iän puolesta sanoa - olen 24 tuntia vuorokaudessa kotiäitinä . Suuri haaveeni on päästä vielä joskus kokeilemaan siipiäni opiskelussa ja haasteellisessa työssä , kunhan lapset tästä hieman kasvavat . Turkuun muuttaminen uudisti tai paremminkin laajensi ystäväpiiriäni roppakaupalla , ja olen saanut hyviä uusia ystäviä edellisten lisäksi . Katson itseäni ulkopuolelta ja mietin , millainen on Sonja Lindeman . Luonnehdin häntä kiltiksi ja sosiaalisilta taidoiltani erinomaiseksi . Hän on myös sympaattinen ja joskus jopa ärsyttävän järjestelmällinen sekä pikkutarkka . Elämäni lentävä lause on ehdottomasti : Jos teet jotakin , tee se hyvin tai älä tee ollenkaan . Juontaako mottoni keskenjääneiden opiskelujen harmittelusta - mene ja tiedä . Olen kuitenkin onnellinen . Sen saavat minussa aikaiseksi Jumalan suoma elämän tasapainoisuus ja erityisesti lapset . Parasta elämässäni on oma perhe ja kaikki ne , jotka kuuluvat siihen . Tulevaisuudelta toivon paljon ja monenlaisia asioita . Eniten kuitenkin toivon sitä , että osaisin antaa lapsilleni oikeanlaiset elämän eväät tähän maailmaan sekä kasvattaa heidät luottamaan Jumalan rakkaudelliseen huolenpitoon .</w:t>
      </w:r>
    </w:p>
    <w:p>
      <w:r>
        <w:rPr>
          <w:b/>
          <w:color w:val="FF0000"/>
        </w:rPr>
        <w:t>id 9</w:t>
      </w:r>
    </w:p>
    <w:p>
      <w:r>
        <w:rPr>
          <w:b w:val="0"/>
        </w:rPr>
        <w:t>Tietoa toimittajille Code of Conduct Coorin toimittajille laatimassa Code of Conductissa kuvataan ne periaatteet , jotka Coor asettaa omille toimittajilleen sekä näiden mahdollisille alihankkijoille . Coor asettaa korkeat vaatimukset omalle toiminnalleen ja ottaa kauaskantoiseti vastuuta oman toimintansa vaikutuksista , jotka kohdistuvat ympäristöön , ympäröivään yhteiskuntaan ja asiakkaiden toimintaan . Toiminnan tulee olla ammattimaista , varmaa ja ympäristöä säästävää . Sen tulee täyttää kaikki toiminnalle asetetut lainsäädännölliset sekä toimiala- ja sopimuskohtaiset vaatimukset . Coorin tavoitteena on lisäksi olla vastuullinen ja kehittyvä työnantaja . Coor asettaa samat korkeat vaatimukset sekä omille toimittajilleen että näiden mahdollisille alihankkijoille .</w:t>
      </w:r>
    </w:p>
    <w:p>
      <w:r>
        <w:rPr>
          <w:b/>
          <w:color w:val="FF0000"/>
        </w:rPr>
        <w:t>id 10</w:t>
      </w:r>
    </w:p>
    <w:p>
      <w:r>
        <w:rPr>
          <w:b w:val="0"/>
        </w:rPr>
        <w:t>Työvälineiden turvallista käyttöä ja tarkastamista koskeva valtioneuvoston asetus on kattava säädös työpaikalla käytössä olevien työvälineiden hankinnasta , käytöstä , kunnossapidosta , turvallistamisesta ja tarkastamisesta . Sitä sovelletaan kaikessa työturvallisuuslain tarkoittamassa työssä . Työsuojeluhallinnon julkaisema opas " Käyttöasetuksen soveltamissuosituksia " on laadittu soveltamisen avuksi erityisesti työpaikoille ja työsuojelutarkastajille . Soveltamissuosituksia työvälineiden turvalliseen käyttöön ja tarkastamiseen Työvälineiden turvallista käyttöä ja tarkastamista koskeva valtioneuvoston asetus on kattava säädös työpaikalla käytössä olevien työvälineiden hankinnasta , käytöstä , kunnossapidosta , turvallistamisesta ja tarkastamisesta . Sitä sovelletaan kaikessa työturvallisuuslain tarkoittamassa työssä . Työsuojeluhallinnon julkaisema opas " Käyttöasetuksen soveltamissuosituksia " on laadittu soveltamisen avuksi erityisesti työpaikoille ja työsuojelutarkastajille . Valtioneuvoston asetus työvälineiden turvallisesta käytöstä ja tarkastamisesta ( 403/2008 ) tuli voimaan 1. tammikuuta 2009 . Voimaan tullessaan se kumosi valtioneuvoston päätöksen työssä käytettävien koneiden ja muiden työvälineiden hankinnasta , turvallisesta käytöstä ja tarkastamisesta ( 856/1998 ) . Nyt julkaistu soveltamisopas on laadittu sosiaali- ja terveysministeriön työsuojelujulkaisujen nro 32 " Työvälineiden turvallinen käyttö – soveltamissuosituksia " ja nro 42 " Käyttöpäätöksen soveltamissuosituksia – Koneiden turvallisuuden vaatimukset " pohjalta huomioon ottaen uuden asetuksen mukanaan tuomat muutokset ja muut päivitystarpeet . Soveltamisopas on jaettu kahteen osaan . Ensimmäinen osa sisältää työvälineiden turvallista käyttöä ja tarkastamista koskevat yleiset soveltamissuositukset ( päivitetty työsuojelujulkaisusta nro 32 ) ja toinen osa teknistä turvallisuutta koskevat vaatimukset ja niiden soveltamisohjeet ( päivitetty työsuojelujulkaisusta nro 42 ) .</w:t>
      </w:r>
    </w:p>
    <w:p>
      <w:r>
        <w:rPr>
          <w:b/>
          <w:color w:val="FF0000"/>
        </w:rPr>
        <w:t>id 11</w:t>
      </w:r>
    </w:p>
    <w:p>
      <w:r>
        <w:rPr>
          <w:b w:val="0"/>
        </w:rPr>
        <w:t>Ensimmäisenä pahoittelen etten ole ehtinyt kirjoitella , saati juuri vastailla kommenttiosioiden kommentteihin . Aloitin opiskelun Tampereella ja tällä hetkellä päivärutiineihini kuuluu 80 minuuttia junamatkustusta , 20 minuuttia bussilla matkustusta ja noin tunnin verran odottelua asemalla . Lisäksi tietenkin itse koulutus . Tämä on vienyt oman veronsa saatavillani olevasta ajasta , sekä vireydestäni , mutta kaippa tämä pikkuhiljaa tästä . Sitten itse asiaan . Eduskunnassa käydään kiivasta keskustelua siitä , onko kuntauudistus hyvä vai huono asia . Ehtipä Katainen jo kertoakin , että uudistus tullaan tekemään , ihan sama mitä kukakin sanoo . Lähes jokainen edustaja näyttäisi argumentoivan joko sen puolesta , tai vastaan pelkästään kuntatalouden tai palvelujen turvaamisen perusteella . Lähes vuoron perään jokainen siis unohtaa sen päällimmäisen seikan miksi Suomessa oli itsenäistymisen ensiaskeleilla 532 kuntaa . Siksi , koska Suomessa oli 532 selkeästi toisistaan erotettavissa olevaa aluetta . Toki Suomi ei ole alueellisesti se sama , mitä se oli sata vuotta sitten . Taajamat ovat laajentuneet , kylät ovat yhdistyneet ja uusia asuinalueita on rakennettu roppakaupalla . Joskus kuntaliitokset ovat siis olleet ihan paikallaan ja toisinaan taas sitten kuntien hajoaminen pienemmiksi on ollut tarpeellista . Miksi tämä Suomen jakautuminen erinäisiin toisistaan erotettavissa oleviin alueisiin on sitten niin tärkeä huomio ? Kansanvallan takia . Jokaisella asuinalueella asuu oma väestönsä . Jokaisen asuinalueen väestön on pystyttävä vaikuttamaan oman asuinalueensa kehitykseen . Suomessa tämä on hoidettu kuntajärjestelmällä . Mitä pienempi kunta , sitä paremmat mahdollisuudet sen asukkailla on vaikuttaa kunnallisvaaleissa valittavien valtuutettujen kautta . Tämä järjestelmä on erityisen tärkeä kansanvallan jonkinasteisen toteutumisen kannalta . Suurissa kunnissa oman asuinalueen kehitykseen vaikuttaminen on hyvin vaikeata , joskus jopa mahdotonta . Otetaanpa vaikkapa esimerkkeinä Lammi ja Hämeenlinna . Lammi on entinen Suomen kunta ja vuonna 2009 tehdyn kuntaliitoksen jälkeen osa Hämeenlinnan kaupunkia . Ennen kunnan lakkauttamista kunnassa oli 5 530 asukasta ja siis tietenkin oma kunnanvaltuustonsa , joka teki päätökset alueen kehityksestä . Hämeenlinnassa taasen oli ennen liitosta 66 131 asukasta . Mitä luulette , että kävi entisen Lammin alueen asukkaiden mahdollisuudelle päättää oman asuinalueensa kehityksestä yhdistymisen jälkeen ? No eihän siinä hyvin käynyt , eikä tulevaisuuskaan näytä ruusuiselta . Käytännössä entinen Lammin alueen kehitys on nyt täysin entisen Hämeenlinnan alueen asukkaiden kätösissä . Ja yhtä vähän niillä Hämeenlinnan joillakin asuinalueiden asukkaillakin on mahdollisuuksia vaikuttaa siihen oman asuinalueensa kehitykseen . Suurissa kunnissa kansanvalta luisuu kunnan- tai kaupunginvaltuuston jäsenten käsiin ja sieltä hallitukselle . Loppujen lopuksi suuren alueen kehityksestä päättääkin kunnan- tai kaupunginjohtaja . Suuri asukasmäärä vesittää myöskin kokonaan kuntalain suoman kunnallisen neuvoa-antavan kansanäänestyksen ajatuksen . Spekuloidaanpa vaikka , että Hämeenlinnan kaupunki päättääkin perustaa entiselle Lammin alueelle kaatopaikan . Siinä missä ideaa vastustavaa kansanäänestysaloitetta varten entisessä Lammissa riitti kolmisen sataa nimeä , niin Hämeenlinnan suurkunnan osana nimiä pitääkin kerätä kolmisen tuhatta . Käytännössä nimi tarvitaan siis jokaiselta äänioikeutetulta lammilaiselta . Noh jatketaan spekulaatiota . Hämeenlinnan kaupunki toteuttaa äänestyksen . Lammin 3 000 ääntä saa vastaansa Hämeenlinnan 40 000 ääntä . Miten luulette äänestyksessä käyvän ? Kaiken kaikkiaan kuntauudistus siis tietää todella huonoja aikoja kansanvallalle , eivätkä meidän kansanedustajamme edes välitä . Heitä kiinnostaa kuntaliitoksista saadut säästöt ja vielä siinä määrin , että kansanvaltaa ollaan laimentamassa pakolla . Asia pitäisi ratkaista aivan toisella tavalla , kuten esimerkiksi talous ja palveluliitoilla . Näin kuntien asukkaat säilyttävät itsemääräämisoikeutensa ja kuntakenttää voidaan huoletta pirstaloida juurikin niin paljon , mikä on tarpeellista , jotta kansanvalta toteutuisi tasavertaisesti kaikkialla . " ...</w:t>
      </w:r>
    </w:p>
    <w:p>
      <w:r>
        <w:rPr>
          <w:b/>
          <w:color w:val="FF0000"/>
        </w:rPr>
        <w:t>id 12</w:t>
      </w:r>
    </w:p>
    <w:p>
      <w:r>
        <w:rPr>
          <w:b w:val="0"/>
        </w:rPr>
        <w:t>● Scifi-gansta MUSIIKKI Netistä löytyy huima valikoima Tähtien sota -fanivideoita . Ehdotonta eliittiä niiden joukossa edustaa Star Wars Gangsta Rap -musiikkivideot . Ne tarjoavat ehkä vakuuttavinta nerdcorea – eli nörttiräppiä – ikinä . Keisari : ”It’s not the East or the West side ” Vader : ” No it’s not ” Keisari : ”It’s not the North or the South side ” Vader : ” No it’s not ” Keisari : ”It is the Dark side ” Vader : ” You are correct ” SWGR yhdistää gangstarapille ominaiset alatyyliset uhoamiset Tähtien sodan sci-fi-nörtteilyyn . Jason Brannonin ja Cris Crawfordin sanoittamien Star Wars Gangsta Rap -kappaleiden eri versioita on katsottu YouTubessa kymmeniämiljoonia kertoja . Vaikka ajatus Tähtien sodan ja rap-skenen yhdistämisestä saattaakin kuulostaa maailman nörteimmältä ja edellä mainitut videot ovatkin ylpeän campeja , ei kaikkea aiheeseen liittyvää kannata dissata suoralta kädeltä . Jedi Mind Tricks on yksi jenkkien katu-uskottavimmista rap-posseista . Philadelphiasta ponnistavat UG-jedit vaikuttavat yleisönsä keloihin kuin Yoda konsanaan , he selventävät sopivan vainoharhaiset salaliitot , ufot , islamin ja muut tärkeät asiat yleisölleen . Jedi Mind Tricksin horrorcore -vaikutteisen runttauksen voi käydä tarkastamassa paikan päällä Helsingin Nosturissa ystävänpäivänä . True Hip Hop Lovers Delight -iltana lavalle kiipeävät myös muun muassa Paris ja Alkaholiks .</w:t>
      </w:r>
    </w:p>
    <w:p>
      <w:r>
        <w:rPr>
          <w:b/>
          <w:color w:val="FF0000"/>
        </w:rPr>
        <w:t>id 13</w:t>
      </w:r>
    </w:p>
    <w:p>
      <w:r>
        <w:rPr>
          <w:b w:val="0"/>
        </w:rPr>
        <w:t>Matka kuitenkin keskeytyy lentokoneen tuhoutumiseen , ja yhtäkkiä tämä länsimainen valioyksilö on ilman seuraa ja ilman apuvälineitä autiolla saarella . Seuraava tunti elokuvasta kuluu saarella , johon Noland ei saa mitään tuntumaa . Hän oppii ruokkimaan itsensä , tekemään tulen ja hankkii vaatetusta , mutta hän ei opi mitään itsestään . SE , JOKA EI HALUA tietää , mitä sitten tapahtuu , lopettakoon lukemisen nyt heti . Kertomuksen tarkoitus paljastuu nimittäin vasta loppuvaiheissa . Noland palaa kotiin yli neljä vuotta katoamisensa jälkeen , mutta häntä on jouduttu odottamaan liian kauan . Maailma on nitkahtanut uuteen asentoon , eikä hänelle ole enää tilaa rakkaittensa elämässä . Cast Away on ohjaaja Robert Zemeckisin ja Hanksin tapaisten fiksujen ja osaavien perheellisten miesten projekti . Forrest Gump oli heidän edellinen suuri menestyksensä . Nyt sanoma on aikuisempi . Nyt he ovat valmiit ottamaan vastaan tosielämän pettymykset . Melkein . Työhullujen menestyjien Hollywoodissa perheen merkitys ja arjen hyvien hetkien kunnioittaminen on uusi uskonto , jonka nimeen kaikki kunnon ihmiset vannovat . Kissojen ystävien toiveisiin on vastattu , sillä Tallinnaan avataan syksyllä kissakahvila . Seuraavalla etelänmatkalla voi siis kahvitella kehräävä kissa sylissään . Idea syntyi , kun Helen Jõudna näki televisiosta uutisen Lontoon kissakahvilasta . " En saanut öisin unta , koska mietin jatkuvasti kuinka ihanaa olisi , jos Tallinnassakin olisi kissakahvila " , hän kirjoittaa varainkeruukampanjansa sivuilla . Tavoitteesta on saavutettu jo melkein puolet . Kassikohvik Nurri avataan kaupungin keskustaan Stockmannia vastapäätä syyskuussa . Kissat tulevat paikallisesta turvakodista , ja niiden kanssa voi leikkiä , halailla ja ottaa kuvia vapaasti . Jos uuteen leikkikaveriin kiintyy , sen voi adoptoida itselleen . Tanssinopettaja Teemu Korjuslommi , 37 , oli saapunut Pori Jazzeille Helsingistä . Hänellä oli helteessä päässään Amsterdamista kirpputorilta hankittu korkea karvalakki , jota hän kutsuu “leo-paardi-hatuksi ” . Yllään hänellä oli kirjava “ havaijibanaanipaita ” sekä kaulassaan koru , jossa lukee “ Will Funk for Food ” . Miksi haluat olla värikäs , kiva ja räikeä ? On kiva ravistella yleistä pukeutumiskoodistoa . Saa olla muutakin päällä kuin t-paita ja shortsit . Mikä on vikana yleisessä pukeutumiskoodistossa ? Se on aika tylsää valitettavan usein . Mennään sen massan mukana . Miksi ei saa mennä massan mukana ? Totta kai saa jos haluaa , mutta onko se tietoinen valinta ? Useimmiten se ei ole tietoinen valinta . Tavanomaisuudessa ei ole mitään vikaa , mutta jos käyttäytyy sitä vastaan , että haluaisi kokeilla jotain muuta , niin kannattaa rohkaistua , ja kokeilla jotain muuta . Haetko itse huomiota tai haluatko kenties päteä – miksi olet pukeutunut näin ? Mulle riittää , jos joku näkee mun kävelevän tuolla , ja hänelle tulee hymy kasvoille . Tää on mun normaali kesälookki , ja mä olen nyt vain tullut festareille mun normaalissa kesälookissa . Millaista huomiota olet saanut ? Eräs lapsi käänsi päätään ja huikkasi mulle rattaista , että moi ! Ennen vanhaan tietokone- ja konsolipelien kansitaidekin oli hienompaa . Tai ainakin vanhoissa käsin maalatuissa kuvissa on oma viehätyksensä nykyisten kansien tummasävyiseen – ja usein tylsähköön – digitaiteeseen verrattuna . Mike Winterbauer on yksi 1980-ja 90-luvuilla pelien kansia urakoineista taiteilijoista ja vastasi muun muassa Wing Commander - , Might And Magic IV - ja Power Blade -pelien kansikuvista . Mies on kirjoittanut urastaan kirjan , ja julkaisi sen äskettäin pdf-muodossa kotisivuillaan . Runsaasti kuvamateriaalia sisältävä Classic Game Covers : Confessions of an Art Junkie -teos on aiheesta kiinnostuneille hauskaa ja informatiivista luettavaa . Teoksesta selviää esimerkiksi , että Winterbauer käytti usein itseään maalaustensa mallina . Kirjassa nähdään kuinka</w:t>
      </w:r>
    </w:p>
    <w:p>
      <w:r>
        <w:rPr>
          <w:b/>
          <w:color w:val="FF0000"/>
        </w:rPr>
        <w:t>id 14</w:t>
      </w:r>
    </w:p>
    <w:p>
      <w:r>
        <w:rPr>
          <w:b w:val="0"/>
        </w:rPr>
        <w:t>Sen ehdotukset ongelmien ratkaisemiseksi perustuvat vielä laajempaan eurooppalaistamiseen : markkinoiden vapauttamista on lisättävä , yrityksiin on kohdistettava enemmän lainsäädännöllisiä velvoitteita , julkisia palveluja on karsittava , kilpailua on lisättävä Euroopassa ja maailmanlaajuisesti ja julkista rahoitusta on vähennettävä , samoin kuin sosiaaliturvaa . Olen ollut parlamentin jäsenenä jo jonkin aikaa , ja olen harvoin ollut mukana keskustelussa , joka on näin mielenkiintoinen ja jossa asialle ollaan näin omistautuneita . Pidän tätä keskustelua kuitenkin myös esimerkkinä eurooppalaistumisesta ja maailmanlaajuistumisesta . Nyt kuitenkin jotain periaatteellista : Sokrates ja muut nuoriso-ohjelmat ovat tällä välin muuttuneet eurooppalaisen koulutuspolitiikan välttämättömiksi osiksi , ja minun on kai sanottava , että valitettavasti myös mukavaksi verukkeeksi jäsenvaltioille olla tekemättä itse enempää koulujensa , korkeakoulujensa ja koulutuslaitostensa eurooppalaistamiseksi . Romaniassa useat nuoret , jotka hyödynsivät jotakin Euroopan unionin liikkuvuusohjelmaa ( muun muassa Socrates-Erasmus- tai Marie Curie -tutkimusohjelmaa tai Leonardo -harjoitteluohjelmaa ) , ovat palanneet kotimaihinsa ja osallistuneet aktiivisesti kyseisen valtion niin sanottuun eurooppalaistamiseen . Puolan kielessä ei ole tällaista sanaa , ja minusta itse asiassa tuntuu , että puheena olevalla aloitteella ollaan nyt rakentamassa jotakin , mitä ei ole olemassa : " Europeismia " tai keinotekoista luomusta poliittisen pelin pelinappulaksi . Lopuksi meidän kunnianhimoisena pyrkimyksenämme on käynnistää myös tämän komission ja neuvoston päätöksen avulla uudenaikaistamisprosessi : tietoisuuden ja ammattikoulutusjärjestelmien todellinen eurooppalaistaminen . Ei ole epäilystäkään siitä , että Eurooppa vaikuttaa asioihin tällä alueella , mutta olemme myös korostaneet kyseisten maiden vastuuta itsestään , sillä joissakin niistä , joiden olot ovat jo vakiintuneet , on edistettävä niiden aktiivista eurooppalaistamista . Se on selvästi korostanut tarvetta perustaa poliittisesti suunnattu EU:n taloushallinto , jolla eurooppalaistetaan talouspolitiikkaa ja taloudellista riskiä , katetaan EMUn rakenteelliset viat ja saadaan enemmän EU:ta ja yhteensovitettua ja yhteisvastuuseen perustuvaa EU:n toimintaa . Niissä käsitellään ensinnäkin unionin parlamentaaristumista , toiseksi EU:n toimielinten yhteisöllistämistä , kolmanneksi toimielinten välisen tasapainon muodostamista valtioiden välisen valvontajärjestelmän takeeksi , neljänneksi lainsäädännöllisen johdonmukaisuuden ja yhdenmukaisuuden varmistamista Euroopan unionin tasolla kansallisten parlamenttien eurooppalaistamisen eikä Euroopan parlamentin kansallistamisen myötä , viidenneksi välineiden ja politiikkojen keskittämistä institutionaalisen tehokkuuden hyväksi ja kuudenneksi edustavuuden , avoimuuden ja osallistumisen parantamista Euroopan unionissa . Näytetään sivua 1. Löydetty 85 lausetta , jotka rinnastuvat lauseeseen europeisering.Löydetty : 1,187 ms.Käännösmuisteja synnyttävät ihmiset tietokoneella , mikä saattaa aiheuttaa virheitä . Ne tulevat monista lähteistä ja niitä ei tarkisteta . Pidä se vara .</w:t>
      </w:r>
    </w:p>
    <w:p>
      <w:r>
        <w:rPr>
          <w:b/>
          <w:color w:val="FF0000"/>
        </w:rPr>
        <w:t>id 15</w:t>
      </w:r>
    </w:p>
    <w:p>
      <w:r>
        <w:rPr>
          <w:b w:val="0"/>
        </w:rPr>
        <w:t>Silloin kun minä olin nuori ... ! 26.10.2003 Nykyajan nuoriso on niin vellihousua , että jos se kaikki velli lähetettäisiin kehitysmaihin , niin kaikki nälkää näkevät hukkuisivat siihen tulvaan ! Nyt on siis aika hiukan kertoa siitä ajasta , kun minä olin nuori . Nykyajan nuorille rääväsuille on lyötävä jauhot suuhun kerta kaikkiaan . Silloin kun minä olin nuori , niin ei todellakaan saatu olla lapsia . Ehei , jokainen lapsi ryhtyi heti synnyttyään töihin . Maalla tehtiin töitä vuorokauden ympäri . Mitään työtä helpottavia koneita ei ollut . Oli vain omat kädet ja raskaat , vanhat työkalut . Lapset osallistuivat kaikkeen mihin vain pystyivät , ja useimmiten kaikkeen muuhunkin . Siitä leikistä oli leikki kaukana ! Aamuisin noustiin jo kello kahdelta , mutta se laskettiin ylihuomisen aamuksi . Noustiin siis sellaiset 54 tuntia aiemmin kuin nykyajan lapset ! Lapsien velvollisuus oli siivota torppa joka aamu katosta lattiaan sisältä ja ulkoa , ja sen jälkeen lypsää lehmät , ja hakea puukuorma lämmitystä varten . Aikuiset olivat usein jäätyneet yöllä kiinni peteihin , joten pakkokin oli näin tehdä . Aamiaiseksi oli sormustimellinen vettä ja , jos sato oli ollut hyvä , 5 cm pätkä olkea purtavaksi . Sunnuntaisin jopa 10 cm pätkä ! Nälkä oli kova , varastojen huvettua lapset joutuivat olemaan seuraavat 11 kuukautta syömättä . Ei ollut tuolloin elementtitaloja . Oli vain savutupa . Meidän torppamme seisoi pohjattomien soiden ja satojen neliökilometrien teräväsärmäisen louhikon keskellä , ainoalla kiinteällä maapalalla lähimmän 5000 km säteellä . Jokaiselle perheenjäsenelle oli torpassa tilaa kämmenenala , jos väkeä oli sattunut kuolemaan tarpeeksi . Öisin piti nousta vartin välein pitämään tanssiaisia , kun muuten olisi paleltunut kuoliaaksi . Elämän ensimmäiset vuodet olivat kaikkein vaarallisimmat , ja sen jälkeen vaara vain kasvoi . Lähes 200 % lapsista menehtyi jo ensimmäisinä elinvuosinaan tauteihin . Jokaisen oli käytävä läpi kaikki : vesi- , tuli- , tuhka- , vihuri- , parvo- , ja isorokko , pilkkukuume , horkka , ajospahka , riisi , skrofuloosi , tuberkuloosi , sikotauti , märkärupi , sormikoi , silmäpasko , trakooma , kolera , polio , rutto , meningiitti , punatauti , kurkkumätä , kuolio , syöpä ja peräpukamat - sekä lukuisia pienempiä vaivoja , joita en enää muista . Usein tuli monta tautia yhtäaikaa . Ja lähin lääkäri oli 2000 kilometrin päässä . Seppä kävi pihdeillä vetämässä kaikki hampaat pois ja joku asiaan perehtynyt kansanparantaja iski suonta , sekä antoi kalomelia ja tupakkaperäruiskeita . Ja jos ne eivät auttaneet , niin sauna , viina ja terva auttoivat varmasti . Tai sitten vaan kuoli . Usein väkeä kuoli niin nopeasti , että kaikkia ei ehditty haudata , vaan kylänraiteilla kompastui yhtenään jäätyneisiin ruumiskasoihin . Mutta tuohon aikaan ei pienistä valitettu . Jos vaikka reisiluuhun tuli avomurtuma , niin korkeintaan kirottiin miehekkäästi , ja sitaistiin päälle likainen rätti . Ja ei kun takaisin metsätöihin . Heikot sortuivat elon tiellä . Kun ei ollut ikinä vettä peseytymiseen , eikä puuta saunan lämmittämiseen tuhlattavaksi , kuhisi jokainen neliömillimetri syöpäläisiä . Oli raskasta pitää päätä pystyssä , kun siinä kantoi paria kiloa täitä . Tuohon aikaan ilmasto oli tavattoman ankara . Ei ollut vielä suuria teollisuuslaitoksia ja liikennettä lämmittämässä ilmastoa leppeän lauhkeaksi . Sillä seudulla , jolla kasvoin , talvi kesti 8 kuukautta ja pakkasta oli vähintään 280 astetta koko ajan . Maassa oli kolmattakymmentä metriä lunta , ja se ehti hädin tuskin sulaa heinäkuun lopulle , kun</w:t>
      </w:r>
    </w:p>
    <w:p>
      <w:r>
        <w:rPr>
          <w:b/>
          <w:color w:val="FF0000"/>
        </w:rPr>
        <w:t>id 16</w:t>
      </w:r>
    </w:p>
    <w:p>
      <w:r>
        <w:rPr>
          <w:b w:val="0"/>
        </w:rPr>
        <w:t>New Wilhelmsen toimisto Pietarissa Maailman johtava meri palveluverkosto Wilhelmsen Ships Service on siirtänyt sen Pietarin toimisto uudistettuihin tiloihin . " Tärkein syy siihen , että siirto on , että uutta toimistotilaa mahdollistaa laajentumisen , että näemme niin saavutamme suunnitellun kasvun liiketoimintaa tällä alueella " , kommentoi James Parsons , aluejohtaja Itä-Euroopassa Wilhelmsen Ships Service . Uusi sijainti tarjoaa modernin , turvallisen ja esteettömän ympäristön henkilöstön , ja tarjoaa kätevän paikka sekä asiakkaille . Wilhelmsen Ships Service jakaa toimistotilojen ja sisaryhtiöidensä Wilhelmsen Ships laitteet ja Wilhelmsen Marine Personnel. Parsons toteaa : " Tämä on ensimmäinen uuden toimiston Wilhelmsen Ships Service koska meillä aloitti toimintansa Venäjällä vuonna 1990.Aikaisemmin , varsinkin aikana sulautuminen prosessin kahden merkkimme Unitor ja Barwil , teimme tehdä hallussaan olevat tilat , että loppujen lopuksi ei ole antaa meille tarvittavan infrastruktuurin antaa tulevaisuuden suunnitelmista . "</w:t>
      </w:r>
    </w:p>
    <w:p>
      <w:r>
        <w:rPr>
          <w:b/>
          <w:color w:val="FF0000"/>
        </w:rPr>
        <w:t>id 17</w:t>
      </w:r>
    </w:p>
    <w:p>
      <w:r>
        <w:rPr>
          <w:b w:val="0"/>
        </w:rPr>
        <w:t xml:space="preserve">    Hallituksen esitys laeiksi tuloverolain ja eräiden muiden verolakien muuttamisesta sekä valtion ja kuntien kustannustenjaon tarkistuksesta aiheutuviksi muutoksiksi lainsäädäntöön . Toinen käsittely . 4. lakiehdotus , hyv./ hylk . Hallituksen esitys laeiksi tuloverolain ja eräiden muiden verolakien muuttamisesta sekä valtion ja kuntien kustannustenjaon tarkistuksesta aiheutuviksi muutoksiksi lainsäädäntöön . Toinen käsittely . 5. lakiehdotus , hyv./ hylk . Hallituksen esitys laeiksi tuloverolain ja eräiden muiden verolakien muuttamisesta sekä valtion ja kuntien kustannustenjaon tarkistuksesta aiheutuviksi muutoksiksi lainsäädäntöön . Ensimmäinen käsittely . 1. lakiehdotus 72 a § miet./ Polvi Hallituksen esitys laeiksi tuloverolain ja eräiden muiden verolakien muuttamisesta sekä valtion ja kuntien kustannustenjaon tarkistuksesta aiheutuviksi muutoksiksi lainsäädäntöön . Ensimmäinen käsittely . 1. lakiehdotus 95 § , Koskinen Jari/ Kallis Hallituksen esitys laeiksi tuloverolain ja eräiden muiden verolakien muuttamisesta sekä valtion ja kuntien kustannustenjaon tarkistuksesta aiheutuviksi muutoksiksi lainsäädäntöön . Ensimmäinen käsittely . 1. lakiehdotus 95 § , miet./ Koskinen Jari Hallituksen esitys laeiksi tuloverolain ja eräiden muiden verolakien muuttamisesta sekä valtion ja kuntien kustannustenjaon tarkistuksesta aiheutuviksi muutoksiksi lainsäädäntöön . Ensimmäinen käsittely . 1. lakiehdotus 105 a § , miet./ Kallis Hallituksen esitys laeiksi tuloverolain ja eräiden muiden verolakien muuttamisesta sekä valtion ja kuntien kustannustenjaon tarkistuksesta aiheutuviksi muutoksiksi lainsäädäntöön . Ensimmäinen käsittely . 1. lakiehdotus 105 b § ( uusi ) , miet./ Polvi Hallituksen esitys laeiksi tuloverolain ja eräiden muiden verolakien muuttamisesta sekä valtion ja kuntien kustannustenjaon tarkistuksesta aiheutuviksi muutoksiksi lainsäädäntöön . Ensimmäinen käsittely . 1. lakiehdotus 125 § , Polvi/ Sinnemäki Hallituksen esitys laeiksi tuloverolain ja eräiden muiden verolakien muuttamisesta sekä valtion ja kuntien kustannustenjaon tarkistuksesta aiheutuviksi muutoksiksi lainsäädäntöön . Ensimmäinen käsittely . 1. lakiehdotus 125 § , miet./ Polvi Hallituksen esitys laeiksi tuloverolain ja eräiden muiden verolakien muuttamisesta sekä valtion ja kuntien kustannustenjaon tarkistuksesta aiheutuviksi muutoksiksi lainsäädäntöön . Ensimmäinen käsittely . 1. lakiehdotus 127 a § , miet./ Koskinen Jari Hallituksen esitys laeiksi tuloverolain ja eräiden muiden verolakien muuttamisesta sekä valtion ja kuntien kustannustenjaon tarkistuksesta aiheutuviksi muutoksiksi lainsäädäntöön . Ensimmäinen käsittely . 4. lakiehdotus 12 § , miet./ Kallis</w:t>
      </w:r>
    </w:p>
    <w:p>
      <w:r>
        <w:rPr>
          <w:b/>
          <w:color w:val="FF0000"/>
        </w:rPr>
        <w:t>id 18</w:t>
      </w:r>
    </w:p>
    <w:p>
      <w:r>
        <w:rPr>
          <w:b w:val="0"/>
        </w:rPr>
        <w:t>Kilpailuvaliokunnan tehtävänä on urheilukiipeilyn kansallisen tason kohottaminen ja kansainvälisen tason saavuttaminen . Tähän pyritään järjestämällä kansallisia kilpailuja ja kehittämällä maajoukkueen tasoa valmennuksen ja maajoukkueleirien avulla . MISTÄ KIVA PÄÄTTÄÄ KOKOUKSISSAAN: Päävalmentajat Kilpailuvaliokunta valitsee kokouksessaan maajoukkueelle päävalmentajan ja nuorten valmentajan . SKIL:n hallitus hyväksyy lopullisesti valmentajanimitykset kilpailuvaliokunnan kokouksen esityksen perusteella . Päävalmentaja kokoaa kuukauden kuluttua valinnastaan maajoukkueen , kakkosvalmentajan , huoltajat , sekä esittelee ( kirjallisesti tai erillisessä kokouksessa ) kilpailuvaliokunnan jäsenille alustavan toimintasuunnitelman ja valmennusfilosofiansa . Päävalmentajalla on mahdollisuus muuttaa kuluvalla kilpailukaudella joukkueiden kokoonpanoja , jos kilpailija jostain syystä estyy ( esim. sairastumisen , koulun tai työn takia ) osallistumasta kilpailuihin tai leireille , tai jos kilpailija syyllistyy epäurheilijamaiseen käyttäytymiseen . Tuomaritoiminta Samassa kilpailuvaliokunnan kokouksessa , missä valitaan maajoukkue ja päävalmentaja , valitaan myös päätuomari seuraavaksi kaudeksi vuodeksi . Päätuomari valvoo kilpailusääntöjen ja -säännöstöjen noudattamista kansallisissa kisoissa , tekee tarvittavat muutokset sääntöihin , valitsee kansalliset tuomarit ja pitää heistä rekisteriä ( tuomarikortti ) .</w:t>
      </w:r>
    </w:p>
    <w:p>
      <w:r>
        <w:rPr>
          <w:b/>
          <w:color w:val="FF0000"/>
        </w:rPr>
        <w:t>id 19</w:t>
      </w:r>
    </w:p>
    <w:p>
      <w:r>
        <w:rPr>
          <w:b w:val="0"/>
        </w:rPr>
        <w:t>Sivut maanantai 19. joulukuuta 2011 Kausi päättyi iloisissa merkeissä lauantaina , kun voitin ylivoimaisesti Mauritiuksella käydyn Afrikka Cupin kisan ! Oli kyllä mukavaa päästä vihdoin katkaisemaan maalinauha ITU kisassa . Parasta kisassa oli se , että nousin vedestä vain muutaman sekunnin kärjen perässä . Kaikkien aiempien kisojen perusteella olin porukan heikoin uimari , mutta nyt vihdoin sain tehtyä sellaisen uintisuorituksen mitä olemme odotelleet . Kaiken lisäksi tuntui , että uinnissa olisi vielä ollut varaa rypistää lisää . Todella huojentavaa lopettaa kausi kunnon uintiin . Koska nyt siis kaikki ennakkosuosikit nousivat vedestä samassa porukassa , muodostui pyöräilystä lähinnä juoksun alkuverryttely . Omana taktiikkanani oli ajaa suurimmat mäet sen verran vauhdilla , että se hiukan kiusaisi muuta porukkaa , mutta muuten päätin ottaa kevyesti . Tavoitteena oli lähinnä päästä ehjänä juoksemaan ( vesikeli ja shikaanimutkia ) . Juoksun aloitin tosi varovasti ja etenin ekat pari kilometriä kakkoseksi tulleen Etelä-Afrikan Carlyn Fischerin kanssa . Sitten pistin uuden vaihteen päälle ja välillemme syntyi heti selvä ero . Lopun juoksun sainkin vain nautiskella ja juosta kivaa rentoa vauhtia . Päätavoitteeksi muodostui se , että selviän hiekkamössötieltä ( myös hevosia ja lehmiä radalla ! ) ehjänä maaliviivalle :) Kisan jälkeen jäin lomailemaan pariksi päiväksi tänne paratiisiin . Aivan ihanaa luksusta ! Saari on koralliriuttoineen ja vehreine sademetsineen todella kaunis , joten kyllä täällä on kelvannut rentoilla . Huomenna kuitenkin nokka kääntyy vihdoin kohti Suomea . Kiva päästä jouluksi kotiin ! keskiviikko 14. joulukuuta 2011 Pari viikkoa Etelä-Afrikan Potchefstroomissa hurahtivat nopeasti . Paikkana Potchefstroom oli mukavan rauhallinen pikkukylä , mikä oli ihanan rentouttavaa Aucklandin ja Pretorian hälyn jälkeen . Lisäksi asuimme miellyttävässä majatalossa aivan treenipaikkojen lähellä , mikä sekin teki oleilusta lekoisaa . Myös treenipaikat olivat Potchefstroomissa ihan hyvät . Yleisurheilukenttä oli nurtsiratoineen , kuntosaleineen ja kylmäaltaineen loistava – eipä kai muuten yleisurheilumaajoukkueemmekaan olisi ollut siellä paikalla ! Muutkin juoksumaastot olivat ihan ok , tosin kunnon hiekkatie olisi saanut löytyä lähempää . Pyöräilyyn Potchefstroomissa oli rauhallisia ja hyväkuntoisia teitä , mutta miinuksena niissä oli se , että ne olivat tylsän suoria eikä mäkiä ollut yhtään . Uintitreenit tein pääasiassa 50 m ulkoaltaassa , joka soveltui loistavasti avovesityyliseen treenaukseen , sillä vedenvaihtojärjestelmät puhalsivat tosi kovia virtauksia eikä altaassa ollut köysiä . Hauskuutta uintitreeneihin lisäsivät paikalliset lapset , jotka jaksoivat kannustaa sekä hurrata altaan reunalta – eivät tainneet olla nähneet kilpauintia aikaisemmin ! Treenien kannalta leirin tavoitteena oli työstää asioita ensi kautta varten . Kokonaisuudessaan leiri olikin aika kevyt , sillä se sisälsi lähes yksinomaan kevyttä pk-treeniä eikä sitäkään suuria määriä . Uinnissa panostimme tekniikkaan ja pyörällä ajelimme pari pitkähköä retkilenkkiä . Juoksua tuli kuitenkin mun tavallisiin määriin nähden valtavasti ( viime viikolla jopa 6 h ) , mutta sekin oli lähes yksinomaan kevyttä jalkojen iskukestävyyden rakentelua . Lisäksi teimme paljon erilaisia lihaskuntojuttuja . Aivan samalla tyylillä treenasi myös paikalla ollut Saksan triathlonmaajoukkue olympiavoittajineen , joten olikin mukavaa taas kerran olla omankaltaistensa ympäröimänä ;) Vaikka treenit siis jo tähtäävät ensi kauteen , kilpailen vielä ensi lauantaina yhdessä Afrikka Cupissa . Tällä hetkellä olen lentokoneessa ja puolen tunnin kuluttua pitäisi laskeutua Mauritiuksen paratiisisaarelle…eipä hullumpi kisareissukohde ! Kisan osallistujalista ei ole pitkä , mutta ihan suhteellisen tasokas se on , lähtönumeroni on kutonen . Paikalla on tukku ITU-pisteiden metsästä</w:t>
      </w:r>
    </w:p>
    <w:p>
      <w:r>
        <w:rPr>
          <w:b/>
          <w:color w:val="FF0000"/>
        </w:rPr>
        <w:t>id 20</w:t>
      </w:r>
    </w:p>
    <w:p>
      <w:r>
        <w:rPr>
          <w:b w:val="0"/>
        </w:rPr>
        <w:t>Työharjoittelu Kansainvälinen harjoittelu on cialis online online get cialis cheapest omia opintoja vastaavaa määräaikaista työskentelyä ulkomailla . Harjoittelu on tarkoitettu vähintään 18-vuotiaille opiskelijoille tai vastavalmistuneille . Kansainvälisen henkilövaihdon keskuksen CIMO:n ohjelmien kautta voi hakea harjoittelupaikkoja eri aloilta . Kansainväliseen harjoitteluun voi osallistua myös eri opiskelijajärjestöjen harjoitteluohjelmien sekä ulkopuolisten tahojen kautta . Kysy oman oppilaitoksesi harjoittelumahdollisuuksista ! Moni nuori suuntaa ulkomaille kesätöihin . Paikkoja on vuosittain tarjolla esimerkiksi palvelualoilla tiskaajat , siivoojat , keittiö- ja hotellihenkilökunta sekä kasvihuoneilla kukkien , vihannesten tai hedelmien poimintaa .. Kesätöitä on haettava ajoissa . Hakuaika saattaa alkaa marraskuun alussa ja päättyä jo tammikuun alussa . Talvisesonkipaikkoja on tarjolla esimerkiksi Itävallan hiihtokeskuksiin . Jos haluat lähteä palkkatyöhön ulkomaille , tulee sinun ensimmäiseksi miettiä , missä maissa työskentely on mahdollista omalla kielitaidollasi . Pääsääntönä voidaan pitää , että kussakin maassa tulisi aina auttavasti osata maan kieltä . Työnantajat palkkaavat pääsääntöisesti 18 vuotta täyttäneitä työntekijöitä . Englannin kielellä tulee usein toimeen , mutta joihinkin töihin vaaditaan laajempaa kielitaitoa . Suomalaisilla nuorilla on kuitenkin usein jo hyvä kielitaito . Muista myös , ettei kieltä tarvitse osata täydellisesti - ulkomailla sitä viimeistään oppii ! Työvoimatoimistoista saat työnhakuun liittyviä oppaita ja esitteitä . Suurimmissa työvoimatoimistoissa on lisäksi EURES-neuvojia , jotka opastavat työnhaussa Euroopan alueella . Järviseudun lähin EURES-neuvoja on Seinäjoella . eu .europa .eu /eures Paikkoja voit etsiä myös suoraan eri maiden omien työvoimatoimistojen sivuilta .</w:t>
      </w:r>
    </w:p>
    <w:p>
      <w:r>
        <w:rPr>
          <w:b/>
          <w:color w:val="FF0000"/>
        </w:rPr>
        <w:t>id 21</w:t>
      </w:r>
    </w:p>
    <w:p>
      <w:r>
        <w:rPr>
          <w:b w:val="0"/>
        </w:rPr>
        <w:t>FINNISH BIBLE - 1SAMUEL 10 10:1 Silloin Samuel otti öljyastian , vuodatti öljyä hänen päähänsä , suuteli häntä ja sanoi : " Katso , Herra on voidellut sinut perintöosansa ruhtinaaksi . 10:2 Kun sinä tänä päivänä lähdet minun luotani , kohtaat sinä Raakelin haudan luona Selsahissa Benjaminin rajalla kaksi miestä ; ne sanovat sinulle : ` Aasintammat , joita olet lähtenyt etsimään , ovat löytyneet ; katso , isäsi on heittänyt mielestään aasintammat , kun on levoton teidän tähtenne ja sanoo : Mitä minä voisin tehdä poikani avuksi ? ` 10:3 Ja kun menet siitä edemmäksi ja tulet Taaborin tammelle , tulee siellä sinua vastaan kolme miestä menossa Jumalan eteen Beeteliin . Yksi kantaa kolmea vohlaa , toinen kantaa kolmea leipäkakkua , ja kolmas kantaa viinileiliä . 10:4 Ne tervehtivät sinua ja antavat sinulle kaksi leipää ; ota ne heiltä . 10:5 Senjälkeen sinä tulet Jumalan Gibeaan , jossa filistealaisten maaherrat ovat . Ja tullessasi sinne kaupunkiin sinä kohtaat joukon profeettoja , jotka tulevat alas uhrikukkulalta hurmoksissaan , harppu , vaskirumpu , huilu ja kannel edellänsä . 10:6 Ja Herran henki tulee sinuun , ja sinäkin joudut hurmoksiin niinkuin hekin ; ja sinä muutut toiseksi mieheksi . 10:7 Ja kun nämä ennusmerkit käyvät toteen , niin tee , mikä tehtäväksesi tulee , sillä Jumala on sinun kanssasi . 10:8 Mene sitten minun edelläni Gilgaliin , niin minä tulen sinne sinun luoksesi uhraamaan polttouhreja ja yhteysuhreja ; odota seitsemän päivää , kunnes minä tulen sinun luoksesi ja ilmoitan sinulle , mitä sinun on tehtävä . " 10:9 Ja kun hän käänsi selkänsä lähteäksensä Samuelin luota , muutti Jumala hänen sydämensä ; ja kaikki nämä ennusmerkit kävivät sinä päivänä toteen . 10:10 Ja kun he tulivat sinne , Gibeaan , niin katso , joukko profeettoja tuli häntä vastaan . Silloin Jumalan henki tuli häneen , ja hänkin joutui hurmoksiin heidän keskellänsä . 10:16 Saul vastasi sedällensä : " Hän ilmoitti meille aasintammain löytyneen " . Mutta mitä Samuel oli sanonut kuninkuudesta , sitä hän ei hänelle kertonut . 10:17 Sitten Samuel kutsui kansan koolle Herran eteen Mispaan . 10:18 Hän sanoi israelilaisille : " Näin sanoo Herra , Israelin Jumala : Minä johdatin Israelin Egyptistä , ja minä vapautin teidät egyptiläisten käsistä sekä kaikkien niiden valtakuntien käsistä , jotka teitä sortivat . 10:19 Mutta nyt te olette pitäneet halpana Jumalanne , joka on auttanut teidät kaikista onnettomuuksistanne ja ahdingoistanne , ja olette sanoneet hänelle : ` Aseta meille kuningas ` . Asettukaa siis Herran eteen sukukunnittain ja suvuittain . " 10:20 Niin Samuel antoi kaikkien Israelin sukukuntien astua esiin ; ja arpa osui Benjaminin sukukuntaan . 10:21 Kun hän sitten antoi Benjaminin sukukunnan astua esiin suvuittain , osui arpa Matrin sukuun ; sen jälkeen osui arpa Sauliin , Kiisin poikaan . Mutta kun häntä etsittiin , ei häntä löydetty . 10:22 Silloin he kysyivät vielä kerran Herralta : " Onko ketään muuta vielä tullut tänne ? " Herra vastasi : " Katso , hän on piiloutunut kuormastoon " . 10:23 Niin he juoksivat ja toivat hänet sieltä , ja kun hän asettui kansan keskelle , niin hän oli päätänsä pitempi kaikkea kansaa . 10:24 Ja Samuel sanoi kaikelle kansalle : " Näettekö , kenen Herra on valinnut ; sillä ei ole hänen vertaistansa koko kansan joukossa " . Niin koko kansa riemuitsi huutaen : " Eläköön kuningas ! " 10:25 Ja Samuel julisti kansalle kuninkuuden oikeudet , kirjoitti ne kirjaan ja asetti sen Herran eteen . Sitten Samuel päästi kaiken kansan menemään , kunkin kotiinsa . 10:26 Ja myöskin Saul meni kotiinsa Gibeaan , ja hänen kanssaan meni sota</w:t>
      </w:r>
    </w:p>
    <w:p>
      <w:r>
        <w:rPr>
          <w:b/>
          <w:color w:val="FF0000"/>
        </w:rPr>
        <w:t>id 22</w:t>
      </w:r>
    </w:p>
    <w:p>
      <w:r>
        <w:rPr>
          <w:b w:val="0"/>
        </w:rPr>
        <w:t>Mielipide PHILIPS 40PFL8606T :sta Sen käyttäjien mukaan PHILIPS 40PFL8606T on verrattain käyttäjäystävällinenKeskivertoisesti he pitivät sitä enemmän luotettavana kuin kilpailijoitaan. , Tässä kohteessa on yksimielisyys Jos haluat olla varma että PHILIPS 40PFL8606T on ratkaisu ongelmiisi , saat suurinta apua ja tukea toisilta Diplofix käyttäjiltä Jätä television ympärille vähintään 10 cm tilaa , jotta ilma pääsee kiertämään . Varmista , että verhot tai muut esineet eivät peitä television ilmastointiaukkoja . Ukonilmat Irrota televisio pistorasiasta ja antennista ukonilman ajaksi . Älä kosketa ukonilman aikana mitään television osaa , virtajohtoa tai antennikaapelia . Kuulovaurion vaara ! Vältä kuulokkeiden käyttöä suurilla äänenvoimakkuuksilla tai pitkiä aikoja . Alhaiset lämpötilat Jos televisiota kuljetetaan alle 5 °C:n lämpötilassa , pura televisio pakkauksestaan ja odota , kunnes laitteen lämpötila on sama kuin huoneen lämpötila , ennen kuin liität television verkkovirtaan . Turvallisuus Tutustu kaikkiin ohjeisiin ennen television käyttämistä . Takuu raukeaa , jos mahdolliset vahingot johtuvat ohjeiden laiminlyömisestä . Sähköiskun tai tulipalon vaara ! Älä koskaan altista televisiota sateelle tai vedelle . Älä aseta nestettä sisältäviä astioita , kuten maljakoita , television lähelle . Jos nestettä kaatuu television päälle tai sisään , irrota televisio heti pistorasiasta . Ota yhteys Philipsin asiakastukeen , jotta televisio tarkastetaan ennen käyttöä . · Älä altista televisiota , kaukosäädintä tai paristoja kuumuudelle . Älä aseta niitä palavien kynttilöiden , tulen tai muiden lämmönlähteiden lähelle tai suoraan auringonvaloon . · Älä koskaan laita esineitä ilmastointiaukkoihin tai muihin TV:n aukkoihin . · Älä laita painavia esineitä virtajohdon päälle . · Älä kohdista pistokkeisiin liikaa voimaa . Löystyneet pistokkeet saattavat aiheuttaa valokaaria tai tulipalon . Varmista , ettei virtajohto kiristy televisiota käännettäessä . · Irrota TV verkkovirrasta irrottamalla television virtajohto . Irrota virtajohto aina vetämällä pistokkeesta , ei johdosta . Varmista , että virtajohdon pistoke on helposti irrotettavissa ja pistorasia on kätevässä paikassa . Loukkaantumisen tai television vaurioitumisen vaara ! · Yli 25 kiloa painavan television nostaminen ja kantaminen vaatii kaksi ihmistä ... Helppokäyttöinen Käyttäjät ovat kysyneet seuraavia kysymyksiä : Onko 40PFL8606T helppo käyttää ? 7 käyttäjät vastaukset kysymyksiin ja tuotteen sijoitukset asteikolla 0-10 . Sijoitus on 10/10 jos PHILIPS 40PFL8606T on hyvin käyttäjäystävällinen . Keskiarvo pisteet mielipiteiden jakautumisesta on 6.57 ja tavallinen ero on 1.18 Korkea suorituskyky Käyttäjät ovat kysyneet seuraavia kysymyksiä : Onko 40PFL8606T erittäin suorituskykyinen ? 7 käyttäjät vastaukset kysymyksiin ja tuotteen sijoitukset asteikolla 0-10 . Sijoitus on 10/10 jos PHILIPS 40PFL8606T on toimialallaan paras tekniseltä tasoltaan , tarjoaa parasta laatua tai tarjoaa suurinta sijoitusta ominaisuuksissaan .</w:t>
      </w:r>
    </w:p>
    <w:p>
      <w:r>
        <w:rPr>
          <w:b/>
          <w:color w:val="FF0000"/>
        </w:rPr>
        <w:t>id 23</w:t>
      </w:r>
    </w:p>
    <w:p>
      <w:r>
        <w:rPr>
          <w:b w:val="0"/>
        </w:rPr>
        <w:t>Haku-toiminto selkokielisellä sivustolla 23.8. 2012 Teksti : Sami Aihe : Selkokieli Kommentit : 0 kpl Tämä artikkeli on viides osa artikkelisarjaa , jossa käydään läpi selkokielisen sivuston suunnittelun periaatteet . Nämä artikkelit perustuvat Papunetin-verkkopalveluyksikön tekemiin , selkokielisen sivuston arvioinnin työkaluna jo usean vuoden ajan toimineisiin heuristiikkoihin sekä vuonna 2011 toteutettuun Selkosanomat-projektiin . Haku-toiminto selkokielisellä sivustolla 1. Onko hakua ? Testattaessa käyttäjätestausten avulla selkokielisiä sivustoja on todettu , että haku-toimintoa käytetään paljon . Toki osa käyttäjistä haluaa käyttää navigaatiorakenteita ja osa ei esimerkiksi heikon kirjoitustaidon takia halua tai voi käyttää hakutoimintoa , mutta näin google-aikakaudella haku on pääsääntöisesti selkokielenkin käyttäjille tuttu . Haku-toimintoa tulisikin käyttää selkokielisellä sivustolla mikäli sivusto on muutamaa kymmentä sivua laajempi . 2. Onko haku helppokäyttöinen ? Selkokielisillä sivuilla haun helppokäyttöisyys on olennainen asia . Se on myös helppo toteuttaa , koska käytännössä ei tarvita muuta kuin suuri lomaketekstikenttä ja “ hae ” -painike sen vieressä . Selkokielisillä sivuilla ei ole syytä sisällyttää hakuun mitään monimutkaisia hakuehtovalintoja , ellei sivusto ole erittäin laaja . Nykyisin yleistyvät hakutulosehdotus-skriptit saattavat olla varsin toimivia selkokielisilläkin sivuilla . Käyttäjät ovat todennäköisesti tottuneet tähän Google-hakupalvelussa . Papunet-verkkopalveluyksikön suorittamissa käyttäjätestuksissä käyttäjät käyttivät Googlen hakuehdotuksia aktiivisesti . 3. Onko haku helposti löydettävissä ? Yleensä hakukenttä on nykyisin sisällön yläpuolelle tai sen oikealle puolelle ja näkyvissä kaikilla verkkopalvelun sivuilla . Harvoin näkee muita sijoituspaikkoja tai erillisiä hakusivuja . Myös selkokielisillä sivuilla tämä toimii hyvin , eikä mitään erityisempiä toimenpiteitä löydettävyyden suhteen tarvita . 4. Toimiiko haku selkokielen käyttäjän kannalta loogisesti ? Selkokielen käyttäjät ovat keskimääräistä enemmän riippuvaisia sivuston toimintojen oletusta toiminnasta . Haun suhteen tämä tarkoittaa , että hakuehtoja ei välttämättä osata sovittaa haun oletusparametrien mukaan . Kirjoitusvirheille ei yleensä voi mitään , koska harvoilla sivuston ylläpitäjillä on mahdollista toteuttaa Google-haun kaltaista oikeinkirjoitusjärjestelmää . Kuitenkin seuraavat seikat kannattaa toteuttaa : Haku hakee myös sanan osilla , eikä vain kokonaisilla sanoilla Haku hakee koko sivustolta tai niiltä sivuilta , joilta sen sijaintipaikan perustella voidaan olettaa hakevan ja jos edellä mainitut seikat eivät toteudu , tästä kerrotaan käyttäjälle selkeästi Haku hakee koko sisällöstä ( otsikko , ingressi , “leipäteksti ” , yms . ) 5. Onko hakutulokset esitetty ymmärrettävästi ja selkeästi ? Hakutulosten selkeyteen on selkokielisillä sivuilla kiinnitettävä erityistä huomiota . Papunet-verkkopalveluyksikön selkohakuhankkeessa tekemissä käyttäjätestuksissa huomattiin , että hakutulosten tulkinta saattaa osalla selkokielen käyttäjäryhmistä olla varsin haastavaa . Tämä johtunee pääosin siitä , että usein yksittäinen hakutulos sisältää riittämättömästi informaatiota haetusta sisällöstä tai hakutuloksen ( “snippet ” ) sisältämä informaatio ei ole käyttäjän kannalta relevanttia . Mikäli mahdollista , sivusta tai sisällöstä olisikin hyvä olla lyhyt kuvaus , jota käytetään hakutuloksissa . Tämä ei läheskään aina ole mahdollista tai järkevää , joten usein hakutuloksissa käytetäänkin esimerkiksi paria lausetta sisällön alusta . Tässä tapauksessa sivun ensimmäisten lauseiden tuli olla hyvin sisältöä kuvaavia . Myös ulkoasun tulee hakutuloksissa olla kunnossa . Yksittäisen hakutuloksen tulee olla havaittavissa omana kokonaisuutenaan ja noudattaa muiltakin osin selkokielen typogafisia ohjeistuksia .</w:t>
      </w:r>
    </w:p>
    <w:p>
      <w:r>
        <w:rPr>
          <w:b/>
          <w:color w:val="FF0000"/>
        </w:rPr>
        <w:t>id 24</w:t>
      </w:r>
    </w:p>
    <w:p>
      <w:r>
        <w:rPr>
          <w:b w:val="0"/>
        </w:rPr>
        <w:t>Rivon Lännen toinen tuleminen Suomalaista seksisarjakuvaa näkee perin harvoin , etenkään ammattimaisesti painettuna ja kustannettuna . Vielä harvemmin kuitenkin näkee kyseisen genren tuotoksia , joissa on ihkaoikeaa yritystä . Rivo Länsi -sarjakuvat ovat vanhojen Italialaisten kioskipokkareiden tyylisiä niin ulkonäöllisesti kuin sisältönsä suhteenkin . Kaksi kuvaa per sivu -ruutujako ja hieman tönkkö mustavalkoviiva muistuttavat jo kadonneesta taiteenlajista , joka on erinäköisen roskan harrastajille kuitenkin äärimmäisen tuttu . Jopa albumin paperi on juuri oikeanlaista  karheaa , kellertävää ja tarpeeksi paksua . Rosalie pistää mainareiden päät pyörälle . Arvostan Rivossa Lännessä erityisesti sitä , että sen tarinassa on jonkinlaista järkeä pelkän kehomekaniikan tarjoamisen ohellakin . Kakkososa ei ole niinkään jatkoa edelliselle , vaan on oma kokonaisuutensa . Se kertoo laumasta kullankaivajia , jotka matkaavat kaupunkiin kohdatakseen haaveilemansa prostituoitu Rosalien vain herätäkseen krapulassa seuraavana aamuna löytäen ihanan neitonsa kuolleena vuoteelta . Tätä murhamysteeriä sitten selvitellään erilaisten takaumien avulla . Läppä lentää nuotion äärellä . Tarina on hauska , mutta ei sorru tarpeettomaan kainalopieruiluun tai yleisölle silmää iskevään " tämä nyt vaan on tämmöistä , hei katso tissejä " -pelleilyyn . Tästä huolimatta stoori on ehkä kuitenkin hiukan liian itseääntoistava ja loppuhuipennukseton , mitä voi tietysti ehkä pitää myös kommenttina aitojen italoesikuviensa meiningistä . Oikeisiin seksispagetteihin nähden Rivo Länsi 2 on kuitenkin melko kiltti . En puhu nyt seksistä , sillä sitä löytyy kyllä vaativammankin asentosnobin tarpeisiin , mutta italotekeleet tarjosivat yleensä myös ties minkälaista moraalisesti arvelluttavaa materiaalia . Toki olen iloinen , ettei esimerkiksi sarjakuvan homohahmo Frank tai nymfomaani-Rosalie ole pelkkiä naureskelun kohteita vaan hahmoja siinä missä muutkin , mutta joissakin kohtaa tietynlainen poliittinen epäkorrektius olisi ehkä ollut paikallaan . Kuvitus täyttää tarkoituksensa . Se on hiukan jäykkää ja ajoittain hutiloidun oloista , mutta niin on tämän tyylisissä sarjakuvissa ollut aina . Italiassakin näitä väännettiin kamalalla kiireellä joka kuukausi . Ja onhan se hauskaa kun ne vähän huonommatkin puolet kääntyvät kunnianosoitukseksi . Aistittavissa on myöskin herra ( vai rouva ? ) Kiero Dick in mieltymys villiin länteen , tai ainakin siitä kertovaan populaarikulttuuriin . Väkivaltaa on mukana yhden lyhyen toimintakohtauksen verran , joka toimii lähinnä eri hahmojen myöhemmän tarinan aikana tarpeellisten taitojen esittelynä . Asiat on hyvä laittaa tärkeysjärjestykseen . Sata sivua ehkä kuulostaa paljolta , mutta koska jokaisella sivulla on maksimissaan kaksi kuvaa , kuluvat sivut kuin huomaamatta . Tarinan monimutkaisuuden suhteen on teos tuskin yhtä amerikkalaista supersankarisarjakuvan numeroa pidempi . Onneksi lisää on kuitenkin tulossa joskus syksyllä . Erilaisia vetonauloja riittää intiaaneista veitsenheittäjiin ja kuristeluleikkeihin . Kaiken lisäksi sarjakuva on tekstitetty kuviensa alle myös englanniksi  jos tahdot vaikka yllättää ulkomaalaisen ystäväsi . Ja mikäs siinä on yllättäessä , kun kerran Suomessakin tehdään joskus jotakin muuta kuin hauskoja eläimiä ja arkielämän banaaliutta nuivasti kommentoivaa tekotaidetta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25</w:t>
      </w:r>
    </w:p>
    <w:p>
      <w:r>
        <w:rPr>
          <w:b w:val="0"/>
        </w:rPr>
        <w:t>Black Opsin parissa Jotkut minut jo varmasti tuntevatkin , mutta aloitankin ensimmäisen blogikirjoitukseni pikaisella esittelyllä . Nimimerkin Fuku takana on 24-vuotias kaveri , joka nauttii pelien pelaamisesta hyvässä seurassa sekä nimenomaan Online puolella . ” Peliurani ” aikana olen ollut mukana monessa peliin liittyvässä asiassa niin uutiskirjoittajana kuin Call of Duty -sarjan semipro-pelaajana alla olevin seuraamuksin . Mutta itse asiaan eli Black Ops . Kaikki ketkä ovat kovalla tasolla pelanneet sponsoroidussa tiimissä ja matkanneet ympäri Eurooppaa varmasti tietävät tunteen , joka tulee kun olet ulkona pelistä . Sama Suomeksi , tauko oli liian pitkä ja paluuta ei enää ollut , joten on aika aloittaa puhtaalta pöydältä . Puhtaalle pöydälle asettui tapaus Call of Duty Black Ops , joka jo ensimmäisten public-sessioiden jälkeen tuntui paluulta vanhaan kotiin . Ensinnäkin peli on hyvin nopea tempoinen , joka on hyvä asia Call of Duty 2 pelattavuuteen verrattuna , joka tuntui viime matsin perusteella BO jälkeen etanamaisen hitaalta . Kehuja ansaitsee myös hitboxit , jotka tuntuvat olevan paremmassa kuin aikaisemmissa codeissa . Mutta käydään vielä erikseen nämä kaksi pelin rakasta puolta läpi . Public Ennen kuin pelin sain käsiini oli minulla aikaa lukea muutamia arvosteluja , jotka lupasivat positiivista ja odottelu tuntui palkitulta . Metacritic vilisi ruudulla ja lisää arvosteluja tippui , keskiarvo taisi olla julkaisupäivänä noin 90 pistettä ja itsellä rupesi hiki virtaamaan työpäivän lähestyessä loppuaan . Kotiin päästyäni repäisin levykkeen kuoresta ja pistin kahvit tippumaan . Oli aika astua black opsin ihmeelliseen maailmaan ja hienoahan se olikin . Harmillisesti itse testi alkoi vasta seuraavana päivänä kun pääsin serverille saakka . Tiettyjä fps -ongelmia lukuunottamatta peli oli publiccina juuri sitä mitä odotin , challenget , aseet , kasvomaalaukset sekä aseiden päivitysmahdollisuudet . Pelimuotoina samat tutut vanhoista pelisarjan osista sekä muutama uutuus mm Wager.Pienestä peliongelmasta kärsineenä olinkin valmis laittamaan rahat tiskiin ja katsomaan , miltä GunGame näyttää , lopulta 3 kierroksen jälkeen olin palkittu 4500 coddollarilla . Peli antaa public pelaajalle mahdollisuudet nauttia juuri sellaisesta pelistä kuin sinä itse haluat . Kaiken kaikkiaan kokemukset ovat 3 prestigen jälkeen olleet positiivisia vaikka itse public pelaaminen on jäänytkin sivuun matsi puolen tultua esille , josta seuraavaksi lisää . Match Tässä oli kaikista positiivisen yllätys , vaikka odotukset olivat todella korkeat muutaman tuhannen cod1/2 matsin jälkeen . Aloitinkin matsipuolen pippalot varsin nopeasti , samana päivänä pelasin kaksi harjoitusottelua sekä yhden esl turnauksen pelin . Peliin oli helppo päästä sisälle vaikka rakas ystävämme Cheff Nade kokkasikin muutamat räjähtävät keitokset . Aikaisemmin mainitsinkin pikaisesti pelin nopeatempoisuudesta , mutta matsipuolella tämä näkyi selvästi . Arvioisin keskiverto erän kestäneen noin 35 sekuntia ja menoa tuntui riittävän tarpeeksi saamaan kainalot märäksi ja kämmenet hikoamaan . Valittamisen aiheet lähinnä tulevat S &amp; D pelimuodon käytöstä jälleen kerran , mielestäni Demolition / Domination sopisivat näin nopeatempoiseen peliin huomattavasti paremmin . Ja se tärkein elikkä vastaus kysymykseen ” onko tästä turnauspeliksi ? ” vastaukseni on kyllä . Pelkästään servuconffeja editoimalla on saatu säännöt peliin , jossa perkit on poistettu . Aseiden lisäosat loistavat poissaolollaan , sekä automaattisnipat ovat kiellettyjä . Unohtamatta loistavaa theatre modea , jonka kautta saadaan katsottua tiukat tilanteet jälkikäteen . Tässä on mielestäni kaikki mitä tarvitaan esimerkiksi cb puolella . Pelaajilta on tullut kyselyä , koska promod tulee ... Sitä en minä itsekkään tiedä , mutta tiedän että se ei ole tarpeellinen uskomattoman hienon matsikokemuksen saavuttamiseen . Olemme yhdessä vanhojen kettujen kanssa lyöneet karvaiset käpälät yhteen uuden pelin parissa ainoastaan huomataksemme , että mikään ei ole muuttunut ja kaikki on yhtä hauskaa kuin aina ennenkin . Peli on huono kun sen takana on</w:t>
      </w:r>
    </w:p>
    <w:p>
      <w:r>
        <w:rPr>
          <w:b/>
          <w:color w:val="FF0000"/>
        </w:rPr>
        <w:t>id 26</w:t>
      </w:r>
    </w:p>
    <w:p>
      <w:r>
        <w:rPr>
          <w:b w:val="0"/>
        </w:rPr>
        <w:t>Aihekategoria : Keikat Post navigation Vanhassa Porvoossa järjestetään perjantaina 31.8.2012 Ostosten yö . Idyllisen kaupunginosan museot ja putiikit ovat auki normaalia pidempään , ja tunnelmaa iltaan luo Elias alkuperäisessä elementissään , katumuusikkona . Katusoittoon kuuluu tietty vapaus ja yllätyksellisyys , mutta seuraavaa arvioaikataulua voi käyttää apuna kitaraa ja laulua kohti suunnistaessaan : 18.00 Jokikatu – 19.00 Välikatu – 20 Åborgintori . Eliaksen kotikaupunki Kerava järjestää vuosittaisen Keravan päivän sunnuntaina 17.6.2012 , ja Elias esiintyy päivän pääjuhlassa Aurinkomäellä . Juhla alkaa klo 12 muilla musiikkiesityksillä , juhlapuheella ja ansioituneiden keravalaisten palkitsemisella . Pääjuhla huipentuu Eliaksen konserttiin , jonka jälkeen kaupunki tarjoaa Keravan päivän kahvit . Elias soittaa myös kahvituksen lomassa kaupungintalon edustalla n . klo 13.30 alkaen . Noormarkun yhteisvastuukonsertissa Elias ja Markus esittivät muutaman vielä levyttämättömän kappaleen . Tässä yksi niistä – jo vuosia sitten veljesten ystävän Brian Piercen kanssa kirjoitettu Grow as We Go . Biisiä on esitelty keikoilla myös nimillä Top of the World tai Sitting on a Rock – joku näistä painettaneen aikanaan levyn kanteen . Elias ja Markus esiintyvät aiemman kotikuntansa Noormarkun kirkossa Porissa sunnuntaina 1.4.2012 klo 16. Konsertti järjestetään Yhteisvastuun hyväksi , eli sillä kerätään varoja hädänalaisille sekä Suomessa että kehitysmaissa . Vapaaehtoinen ohjelmamaksu 10 € .</w:t>
      </w:r>
    </w:p>
    <w:p>
      <w:r>
        <w:rPr>
          <w:b/>
          <w:color w:val="FF0000"/>
        </w:rPr>
        <w:t>id 27</w:t>
      </w:r>
    </w:p>
    <w:p>
      <w:r>
        <w:rPr>
          <w:b w:val="0"/>
        </w:rPr>
        <w:t>TRIOplus nostaa esiin yritysten mahdollisuudet Teknologiateollisuuden pk-yritysten aktivointihanke TRIOplus perustuu yritysten esiin nostamiin kehityskohteisiin , haasteisiin ja mahdollisuuksiin . Hankkeen palvelut on suunniteltu erityisesti kasvuun ja kansainvälistymiseen kykeneville teknologiateollisuuden pk-yrityksille sekä muuten terveille , mutta taantuman takia vaikeuksiin joutuneille yrityksille . Lue lisää TRIOplussasta</w:t>
      </w:r>
    </w:p>
    <w:p>
      <w:r>
        <w:rPr>
          <w:b/>
          <w:color w:val="FF0000"/>
        </w:rPr>
        <w:t>id 28</w:t>
      </w:r>
    </w:p>
    <w:p>
      <w:r>
        <w:rPr>
          <w:b w:val="0"/>
        </w:rPr>
        <w:t>Kiihottimet &amp; vibraattorit Erilaiset kiihottimet , hierovat ja kiihottavat naisen sekä miehen erogeenisiä alueita ja pisteitä . Tunnetuimpia merkkejä ovat We-Vibe ja Picobong . Kiihottimia on monenlaisia : kädessä pidettäviä ja päälle puettavia . Ulkonäkö , materiaali ja värit vaihtelevat mitä mielikuvituksellisimman näköisistä eläimistä sauvan muotoiseen hieromalaitteeseen . Kaikille kiihottimille on yhteistä niiden kiihotusta , seksuaalista nautintoa ja mielihyvää tuova tarkoitus . Kiihottimet ovat yleensä muotoiltu niin , että ne stimuloivat ja hierovat joko pelkästään klitorista tai klitorista ja emätintä yhtä aikaa . Kiihottimia kannattaa kuitenkin kokeilla mielikuvituksellisesti kehon eri kohtiin . Niskan hellävarainen kutittelu , nännien kiusoittelu tai kivesten kautta kiihottaminen onnistuvat erinomaisesti kiihottimien avulla . Myös runsaasti herkkiä hermoja sisältävien välilihan ja peräaukon alueiden hieromista ja kiihottamista kannattaa kokeilla . Erilaisista tuntopuutoksista kärsivät ihmiset voivat saada uusia tuntemuksia kiihottimien tärinän avulla . Ergonomisesti muotoillut , varrelliset ja päällepuettavat kiihottimet voivat helpottaa itsetyydytystä liikuntarajoitteisilla ihmisillä . Joskus myös orgasmin edellytyksenä on klitorikseen kohdistuva , jatkuva stimulaatio ja tärinä . Kiihottimien kanssa on tarvittaessa hyvä käyttää liukuvoidetta . Myös erilaiset kiihotinvoiteet ovat kokeilemisen arvoinen lisä kiihottimien seuraksi . Kiihottimien materiaalit , toiminnalliset ominaisuudet , ulkonäkö ja värit vaihtelevat runsaasti , joten jokaiselle löytyy varmasti mieleisensä . Ne ovat erinomaisia välineitä naisen ja miehen yksityisiin hetkiin , esileikkiin ja yhdynnän aikana käytettäväksi . Tutustu ja kokeile rohkeasti . Poiminta Couples Vibrator on mullistava uutuus joka tuo rakastavaisten seksiin paljon uusia , upeita ja nautinnollisia ulottuvuuksia . Multi Vibe kiihotin sopii myös naisen sooloseksiin . Couples Vibrator on 100 % silikonista valmistettu kiihotin jossa on kaksi uloketta . Lue lisää ... Kaipaatko jotain uutta sooloseksiin , esileikkiin tai rakasteluun ? Tästä sormikiihottimesta on moneksi . Tarkalla ja tehokkaalla kiihottimella löydät omat ja kumppanin nautinnon-pisteet varmasti ! Lue lisää ... Lue myös testiryhmän arvio tuotteesta ! Jellymateriaalista valmistetun jäniksen sisällä on suuri kiihotinkuula . Se tärisyttää ja värisyttää jänistä ja erityisesti sen etutassuja . Kiihotinkuulan moottorin voimakkuutta säädetään portaattomasti , johdollisen säätimen avulla . Lue lisää ... Iloinen ja nuorekas PicoBong tuoteperhe tuo hymyn huulille . Laadukkaita silikonisia tuotteita on ilo ja nautinto käyttää . Kiki on täsmäklitoriskiihotin jonka tehtävänä on tuottaa sinulle nautintoa ja onnea uudelleen ja uudelleen . Lue lisää ... Iloinen ja nuorekas PicoBong tuoteperhe tuo hymyn huulille . Laadukkaita silikonisia tuotteita on ilo ja nautinto käyttää . Mahana on tupla-vibraattori jossa on kaksi päätä ja kaksi moottoria . Tämän tuotteen kanssa vain mielikuvitus on rajana . Lue lisää ... Voimakkaasti muotoillun sauvan pinnalla olevat kohokuviot ovat pieniä sydämiä . Silkkisen pehmeän ja taipuisan varren sisällä on portaattomasti säädettävä vibra . 100 % silikoni varastoi lämpöä , se on hygieeninen ja kestävä . Lue lisää ... Revel Body - Sonic Vibrator on UBB -kaapelilla ja omalla telakointiasemalla ladattava vibraattori , joka ei näytä tavalliselta vibraattorilta lainkaan ! Ihanasti värisevällä ja tehokkaalla moottorilla varustettu hieromalaite sopii monenlaiseen käyttötarkoitukseen ja sitä voi käyttää huoletta vaikka suihkussa ! Lue lisää ... Kätevä ja kiihottava hieromalaite jossa on 10 erilaista rytmistä värinäohjelmaa . Suipossa , kovamuovista valmistetussa kiihotinkuulassa on tehokas ja hiljainen moottori . Sen pohjassa on päällystetty naru jonka päässä on nappi . Lue lisää ... Wanachi imukuppi</w:t>
      </w:r>
    </w:p>
    <w:p>
      <w:r>
        <w:rPr>
          <w:b/>
          <w:color w:val="FF0000"/>
        </w:rPr>
        <w:t>id 29</w:t>
      </w:r>
    </w:p>
    <w:p>
      <w:r>
        <w:rPr>
          <w:b w:val="0"/>
        </w:rPr>
        <w:t>Ilpo Tikkanen uudeksi hallituksen puheenjohtajaksi ja Juha Mäkinen uutena hallitukseen Metsämiesten Säätiön hallitus valitsi syyskokouksessaan 30.11. hallituksen uudeksi puheenjohtajaksi 1.1.2011 alkaen metsänhoitaja , MMM , VTM Ilpo Tikkasen . Tikkanen työskentelee Euroopan metsäinstituutti – EFI:n metsäpolitiikka- ja hallinto-ohjelman päällikkönä vastaten mm. metsäpoliittisen tutkimuksen koordinoinnista . Hän toimii myös EFI:n edustajana Euroopan metsäministerikokousten asiantuntijaryhmissä sekä EU:n neuvoa-antavassa metsä- ja korkkikomiteassa . Aiemmin hän on työskennellyt mm. Maailmanpankin metsäpoliittisena neuvonantajana Yhdysvalloissa sekä erilaisissa metsäekonomiaan ja metsäpolitiikkaan liittyvissä opetus- ja tutkimustehtävissä Helsingin Yliopistossa . Metsäntutkimusjärjestöjen kansainvälisen liiton IUFRO:n metsäpolitiikan tutkimusryhmien rakentajana ja puheenjohtajana hän on toiminut 1980-luvun alusta lähtien . Vuodesta 1995 saakka Säätiön hallituksen puheenjohtajana toiminut metsäneuvos Pentti Roiko-Jokela jättää Säätiön hallituksen vuodenvaihteessa sääntöjen ikäpykälän vuoksi . Roiko-Jokelan tilalle hallitukseen valittiin 1.1.2010 alkaen uutena jäsenenä viestintäjohtaja Juha Mäkinen Metsähallituksesta ja hänen varahenkilökseen kehitysjohtaja Tapio Pouta Metsähallituksesta . Säätiön arvopaperisijoituksista vastaavana sijoitustoimikunnan puheenjohtajana jatkaa hallituksen jäsen , lakimies Simo-Pekka Helander .</w:t>
      </w:r>
    </w:p>
    <w:p>
      <w:r>
        <w:rPr>
          <w:b/>
          <w:color w:val="FF0000"/>
        </w:rPr>
        <w:t>id 30</w:t>
      </w:r>
    </w:p>
    <w:p>
      <w:r>
        <w:rPr>
          <w:b w:val="0"/>
        </w:rPr>
        <w:t>Eettinen turisti ottaa eläimet huomioon - Barcelonan turistikadulla tempaistaan tänään eläinten puolesta - Animalian espanjalainen yhteistyöjärjestö FAADA järjestää tänään 27.6 . mielenosoitustempauksen Barcelonan pääkadulla , La Ramblasilla . Tempauksen tarkoituksena on kiinnittää huomiota eläinten huonoon kohteluun turistialueilla . Espanjalaiset aktivistit ovat sulloutuneet pieniin häkkeihin kiinnittääkseen huomiota kadulla myytävien eläinten oloihin . FAADA neuvoo turisteja jatkossa ilmoittamaan kadulla myytävien eläinten kohtelusta suoraan Barcelonan kaupungintalolle . Eläinsuojeluliitto Animalia saa ympäri vuoden lukuisia yhteydenottoja suomalaisilta matkustajilta , jotka ovat lomamatkoillaan törmänneet eläinten huonoon kohteluun . Yhteydenottoja tulee useimmiten turistien viihteenä pidettyjen eläinten heikoista oloista , eläintarhoista , sirkuseläimistä , uhanalaisista lajeista tehdyistä matkamuistoista ja kulkukoirista- ja kissoista . Animalia kannustaa ihmisiä olemaan yhteydessä paikallisiin eläinsuojelujärjestöihin ja viranomaisiin välittömästi eläinten huonoa kohtelua huomattuaan . Turisti voi vaikuttaa paljon lompakollaan . Eläimiä huonosti kohtelevia nähtävyyksiä , kuten härkätaisteluja tai delfinaarioita ei pitäisi tukea . Turisteille tarjotaan usein myös mahdollisuutta kuvauttaa itsensä suloisten eläinten poikasten kanssa . Usein poikaset on huumattu ja niiden emo mahdollisesti tapettu . Lomailija saattaa toimia eläinten vahingoksi myös ajattelemattomuuttaan : Monet turistirannat saattavat olla edelleen uhanalaisten eläinlajien pesimäaluetta . Ympäristön vähäinenkin roskaaminen voi aiheuttaa eläimelle kivuliaan kuoleman ja merkitsee usein myös eläinlajien asteittaista tuhoutumista . Myös matkamuistoja ostaessa kannattaa varmistaa , että esine tai sen valmistus ei ole edellyttänyt eläinten tai niiden elinympäristön väärinkäyttöä . Esimerkiksi kuivatut merihevoset , korallit , turkikset , eläimistä tehdyt lääkevalmisteet tai norsunluu eivät kuulu eettisen matkailijan tuliaisiin . Myös ravintolassa kannatta varmistaa , ettei ruokalaji sisällä uhanalaisia eläimiä tai eläinten huonoa kohtelua . Eettinen matkailija ottaa selvää matkakohteestaan etukäteen matkatoimistosta tai esimerkiksi internetistä ja matkaoppaista . Matkallaan voi tukea myös paikallista eläinsuojelutoimintaa . Esimerkiksi eläintarhoja parempia vaihtoehtoja ovat vaikkapa kaltoin kohdeltujen eläinten vanhainkodit tai luonnonpuistot . Animalian kampanjoi eläinten viihdekäyttöä vastaan Eläimet viihteessä –kampanjalla , jonka sivut ovat nähtävissä osoitteessa http://www.theinvisibles.eu /</w:t>
      </w:r>
    </w:p>
    <w:p>
      <w:r>
        <w:rPr>
          <w:b/>
          <w:color w:val="FF0000"/>
        </w:rPr>
        <w:t>id 31</w:t>
      </w:r>
    </w:p>
    <w:p>
      <w:r>
        <w:rPr>
          <w:b w:val="0"/>
        </w:rPr>
        <w:t>2.5. TESTAUSTILANNE Koulujen terveydenhoitotilojen rakenne vaihtelee melkoisesti koulusta toiseen . Tiloja valittaessa ei ilmeisesti ole voitu kiinnittää huomiota seulontatutkimuksiin , koska sekä näkö- että kuuloseulaa ajatellen huoneiden muoto , koko ja äänieristys ovat usein tarkoitukseen sopimattomia . Viiden metrin tutkimusetäisyyttä oli vaikea järjestää niin , että näkötaulu ja lapsi ovat samassa huoneessa . Uudet kirjain- ja numerotaulut on suunniteltu 4 metrin tutkimusetäisyydelle , joka on useammin toteutettavissa kuin 5 metrin tutkimusetäisyys . LEA-symbolitaulut on mitoitettu 3 metrin tutkimusetäisyydelle . Niitä käytetään vielä ensimmäisellä luokalla myös niiden lasten tutkimisessa , jotka osaavat lukea . Terveydenhoitajan työn kannalta olisi parasta , jos kaukotesti olisi hänen työpöytänsä vieressä niin , että testiä voisi käyttää työtuolilla istuen . Tämä ei onnistu monessakaan paikassa , koska työpöydät ovat ikkunan vieressä ja testi jouduttaisiin kiinnittämään ikkunaseinään tai valolaatikko laittamaan ikkunan lähelle . Silloin tutkittava on kasvot olisivat vastavaloon , mikä ei sovi näön tutkimistilanteeseen . Näköä tutkittaessa tutkittava seisoo selkä ikkunaan päin , jos vain suinkin mahdollista . Jos tutkittava joutuu seisomaan kylki ikkunaan päin , tulee paikan olla valittu niin , että ikkunan puoleinen silmä ei pääse häikäistymään .</w:t>
      </w:r>
    </w:p>
    <w:p>
      <w:r>
        <w:rPr>
          <w:b/>
          <w:color w:val="FF0000"/>
        </w:rPr>
        <w:t>id 32</w:t>
      </w:r>
    </w:p>
    <w:p>
      <w:r>
        <w:rPr>
          <w:b w:val="0"/>
        </w:rPr>
        <w:t>Arkiston " Pohjoisen aavetarinat " tarinoita Tarina kerrottu takkahuoneessa kello kymmenen aamulla 24. huhtikuuta vuonna 2011 Meidän koulussa on Pommisuoja . Siellä on järjestetty tapahtumissa ns. ” Kummitusluola ” jonka oppilaat ovat järjestäneet . Meidän viitosluokalla ja kutosella on semmonen tyttöporukka , joita kaikkia kiinnostaa kaikki paranormaali . Meitä on kuusi ja välillä seitsemän . Kaikkia kiinnosti paikka , ja tiesimme mistä sinne pääsee , ( nimet on muutettu ) koska tiia ja hanna olivat järjestäneet siellä kummitusluolaa . Pommisuojaan pääsi koulun pienestä [ … ] Tarina kerrottu takkahuoneessa kello kymmenen iltamyöhään 25. maaliskuuta vuonna 2011 Olimme muuttaneet juuri Ouluun Heinäpäähän . Kerrostalo oli uudehko , joten ei luulisi siellä aaveita olevan , toisin kuin edellisessä asunnossa jossa oli todella painostava olo ( mitään emme kuitenkaan ikinä nähneet siellä ) . Kumma kyllä huomasin uudessa asunnossammekin heti kohta kohtia joita vältin . En uskaltanut liikkua normaalisti , varsinkaan pimeällä . Vessassa käynti yöllä oli jotain aivan tajutonta ! Tämän tunsimme kaikki [ … ] Tarina kerrottu takkahuoneessa kello yksi päivällä 23. maaliskuuta vuonna 2011 Ajattelin nyt kertoa teille kuolleesta isoisästäni . Pappani oli eläessään hyvin eloisa ja puhelias ihminen mutta humalassa hän oli hiukan agressiivinen . Pappani kuoli 2007 syksyllä ja minulla tuli häntä todella ikävä mutta jatkoin elämääni suht´normaaliin tapaan . Eräänä yönä jolloin olin juonut liikaa limukkaa , en saanut helposti unenpäästä kiinni koska pissatti ja mahassa velloi .Siinä kun kieriskelin ja [ … ] Tarina kerrottu takkahuoneessa kello yhdeksän illalla 27. helmikuuta vuonna 2011 Tämä tapahtui kesällä 2007 ollessani 12. Koska isälläni oli noin viikon pituinen työmatka , hän vei minut setäni luo siksi aikaa . Istuimme setäni kanssa keittiössä , joimme teetä ja juttelimme niitä näitä . Puheeksi tuli setäni kuollut naapuri , joka kuoli talvella 2003 . Hän oli sedälleni hyvin läheinen . Vain pari päivää ennen kuolemaansa hän oli myynyt tosi halvalla sedälleni [ … ] Tarina kerrottu takkahuoneessa kello yksitoista iltamyöhään 25. helmikuuta vuonna 2011 Tämä tapahtui toissavuonna ollessani aamuyöllä kahden aikaan pikkuveljeni kanssa kahdestaan kotona . Olin huoneessani , yläkerrassa , olin tietokoneella jossain englanninkielisellä foorumillia , kun etsin vastausta johonkin tekniikkaan liittyvään kysymykseen , en nyt muista mihin . Luettuani foorumin kirjoituksia jonkin aikaa , enkä löytänyt vastausta , minulle tuli yhtäkkiä nälkä . Jonkin aikaa ollessani tietokoneella , päätin mennä alakertaan syömään . Avasin huoneeni oven ja katsoin [ … ] Tarina kerrottu takkahuoneessa kello kahdeksan aamulla 25. helmikuuta vuonna 2011 Luettuani tällä olevia tarnoita , muistui mieleeni eräs tapahtuma kun olin 17-vuotias . Tämä tapahtui aikana jolloin seurustelin vielä edellisen poikaystäväni kanssa . Ollessaan käymässä vanhempieni luona , he tahtoivat illalla , muutaman oluen jälkeen pelata spiritismiä . Poikaystäväni Pekka ( nimi muutettu ) ei ollu ikinä pelannut sitä ja tahtoi tietenkin kokeilla . Hänestä se oli mahtavaa kun lasi liikkui ja oli muutenkin jännitävää . [ … ] Tarina kerrottu takkahuoneessa kello kahdeksan aamulla 25. helmikuuta vuonna 2011 Olin kaverin luona yötä ja iltahämärällä sitten puhuttiin kuulemiamme kumitusjuttuja ( Tämä oli tapanamme hyvin usein ) . Pian sitten kaverini äiti liittyi porinoihin ja jonkun ajan kuluttua keskustelu kääntyi perheessä aiemmin onnettomuudessa kuolleeseen lapseen , jonka aaveen kaverini äiti on kuulemma nahnyt usein aamuyöstä kulkevan tontin reunan pellolla , kuulevansa hänen puhettaan , siirtelevän talossa tavaroita ja muuta vastaavaa . Äiti [ … ] Tarina kerrottu takkahuoneessa kello kahdeksan aamulla 24. helmikuuta vuonna 2011 Tätini oli perheineen tullut mummin seuraksi muutamaksi yöksi . Yöllä hän oli herännyt askelten ääneen ja ajatteli mummin heränneen ja käveleskelevän talossa , hän nousi</w:t>
      </w:r>
    </w:p>
    <w:p>
      <w:r>
        <w:rPr>
          <w:b/>
          <w:color w:val="FF0000"/>
        </w:rPr>
        <w:t>id 33</w:t>
      </w:r>
    </w:p>
    <w:p>
      <w:r>
        <w:rPr>
          <w:b w:val="0"/>
        </w:rPr>
        <w:t>Lakiasiaintoimisto Heikki Leivonen ( Lakiasiaintoimisto Heikki Leivonen Oy ) Lakiasiaintoimisto Heikki Leivonen Oy hoitaa yksityishenkilöiden ja pienten yritysten rikos- ja riita-asioita , myös erilaisia elämäntilanteisiin liittyviä toimeksiantoja ; testamentteja , perunkirjoituksia , avioehtosopimuksia , kaupanvahvistuksia ja tarjoaa myös lainopillisia neuvoja . Lakitoimisto.info ei vastaa karttakuvan oikeellisuudesta . Mikäli lakitoimiston sijainti kartalla vaikuttaa väärältä , siitä kannattaa vihjata palvelun ylläpidolle palautelomakkeen avulla tai kirjoittamalla kommentin alapuolelle . Tämä lakitoimisto on varmaan lopettanut tai muuttanut . Tämä lakitoimistoesittely mukaan laskettuna sivustolla on julkaistu tähän mennessä yhteensä 175 laki- ja asianajotoimiston yhteystietoa . Tämän esittelysivun ns. kestolinkki on tässä siltä varalta jos haluat linkittää siihen esimerkiksi blogista tai joltain foorumilta . Paikkakunta : espoo , mäntsälä . Mielipiteet Kokemuksista voi kertoa nimimerkillä . Kommentoitaessa julkaisua Lakiasiaintoimisto Heikki Leivonen sekä Nimi että Mielipide ovat vaadittuja tietoja . Jos haluat antaa yksityisesti palautetta , käytä tätä lomaketta .</w:t>
      </w:r>
    </w:p>
    <w:p>
      <w:r>
        <w:rPr>
          <w:b/>
          <w:color w:val="FF0000"/>
        </w:rPr>
        <w:t>id 34</w:t>
      </w:r>
    </w:p>
    <w:p>
      <w:r>
        <w:rPr>
          <w:b w:val="0"/>
        </w:rPr>
        <w:t>Mutta sisällä ei pelännyt yhtään ja halusi väen väkisin tulla parvekkeelle raketteja katsomaan ja rupesi hulluna haukkumaan . Vietiin sisälle , mutta oikein pyysi päästä parvekkeelle . Jotenkin innostui niistä . Mutta tosiaan ulkona ei viihtynyt . [ quote author= " Vierailija " time= "01.01.2007 klo 01:34 " ] Mutta sisällä ei pelännyt yhtään ja halusi väen väkisin tulla parvekkeelle raketteja katsomaan ja rupesi hulluna haukkumaan . Vietiin sisälle , mutta oikein pyysi päästä parvekkeelle . Jotenkin innostui niistä . Mutta tosiaan ulkona ei viihtynyt . Meillä ainanki koira käyttäytyy ihan sen mukaan kenen kanssa on . Minun kanssa kävi illalla reippaasti lenkillä , paukkeesta viis . Mutta jos ois miehen kanssa menny , tuskin ois muuta tehny ku luiminu pitkin maata . Meillä toimii se ettei kiinnitä koiraan mitään huomiota ku koittaa kerjätä sääliä . Päättää sitten että ei tässä kyllä itseasiassa taida mitään hätää ollakkaan :) [ quote author= " Vierailija " time= "01.01.2007 klo 09:35 " ] Meillä ainanki koira käyttäytyy ihan sen mukaan kenen kanssa on . Minun kanssa kävi illalla reippaasti lenkillä , paukkeesta viis . Mutta jos ois miehen kanssa menny , tuskin ois muuta tehny ku luiminu pitkin maata . Meillä toimii se ettei kiinnitä koiraan mitään huomiota ku koittaa kerjätä sääliä . Päättää sitten että ei tässä kyllä itseasiassa taida mitään hätää ollakkaan :) sisään . Ei siinä paljon rauhotella tai omalla käytöksellä johdatella mihinkään suuntaan . Onneksi sisällä ei pahemmin raketeista välitä . 3 ekana vuotenaan ei ollut raketeista moksiskaan , nyt kahtena uutena vuotena on ollut tosi arka . Mitään ihmeellistä ei ole tapahtunut , miksi olisi raketteja alkanut pelkäämään . Vanhuuden viisautta kai vaan :) Kyllä sen säädetyn klo 18- 6 kestäisi , mutta meillä alkoi paukkumaan jo iltapäivästä , eikä oltu varauduttu viemään koiraa niin aikaisin ulos , jotta jaksaisi sitten olla tuon pahimman paukuttelun ajan sisällä . [ quote author= " Vierailija " time= "01.01.2007 klo 11:04 " ] sisään . Ei siinä paljon rauhotella tai omalla käytöksellä johdatella mihinkään suuntaan . Onneksi sisällä ei pahemmin raketeista välitä . 3 ekana vuotenaan ei ollut raketeista moksiskaan , nyt kahtena uutena vuotena on ollut tosi arka . Mitään ihmeellistä ei ole tapahtunut , miksi olisi raketteja alkanut pelkäämään . Vanhuuden viisautta kai vaan :) Kyllä sen säädetyn klo 18- 6 kestäisi , mutta meillä alkoi paukkumaan jo iltapäivästä , eikä oltu varauduttu viemään koiraa niin aikaisin ulos , jotta jaksaisi sitten olla tuon pahimman paukuttelun ajan sisällä . Kuules mä ammun aina raketteja ja jos en saa niin sekoan käytän joka vuosi 800e raketeisiin vaikka mun palkka on aivan paska heti kun ostran raketeit nii kädet tärisee ja meinaan ampua kaikki parvekkeelta mutta kon saa ampua nii alotan heti päivällä herättyäni ja ammun aamuun asti keuhkot täynnä mustaa ruutia ja nokea vaatteet aivan mustina ja palaneina [ quote author= " Vierailija " time= " 25.12.2013 klo 17:12 " ] Kuules mä ammun aina raketteja ja jos en saa niin sekoan käytän joka vuosi 800e raketeisiin vaikka mun palkka on aivan paska heti kun ostran raketeit nii kädet tärisee ja meinaan ampua kaikki parvekkeelta mutta kon saa ampua nii alotan heti päivällä herättyäni ja ammun aamuun asti keuhkot täynnä mustaa ruutia ja nokea vaatteet aivan mustina ja palaneina</w:t>
      </w:r>
    </w:p>
    <w:p>
      <w:r>
        <w:rPr>
          <w:b/>
          <w:color w:val="FF0000"/>
        </w:rPr>
        <w:t>id 35</w:t>
      </w:r>
    </w:p>
    <w:p>
      <w:r>
        <w:rPr>
          <w:b w:val="0"/>
        </w:rPr>
        <w:t>Jotta yhteistoiminta onnistuisi Aarno Ryynänen Tämän julkaisun keskiössä on työyhteisö . Sen kehittäminen on työpaikan yhteistoiminnan tärkein tehtävä . Kehittämisen moottorina toimivat työpaikan yhteistyöelimet . Julkaisun tarkoituksena on toimia ärsykkeenä uusille näkökulmille työpaikkojen yhteistoimintaan . Valmiita toimintamalleja ei voida sijoittaa jokaiseen työpaikkaan samanlaisena . Ne on luotava jokaisessa työyhteisössä sen omien tarpeiden ja omien edellytysten pohjalta . Työyhteisöjen on otettava vastuu yhteistoimintansa laadusta selkeästi itselleen . Asioita tarkastellaan työnantajaa edustavan johdon ja henkilöstön edustajien vuorovaikutuksena . Molempien yhteistoiminnan osapuolien tavoitteeksi on tässä nähty pyrkimys parantaa sekä työpaikkojen henkilöstön työhyvinvointia että tuottavuutta . Aihealueina on käsitelty ammatillisuutta yhteistoiminnassa , luottamusta , johtajuutta , eri-ikäisyyttä ja erilaisuutta sekä yhteisöllisyyttä .</w:t>
      </w:r>
    </w:p>
    <w:p>
      <w:r>
        <w:rPr>
          <w:b/>
          <w:color w:val="FF0000"/>
        </w:rPr>
        <w:t>id 36</w:t>
      </w:r>
    </w:p>
    <w:p>
      <w:r>
        <w:rPr>
          <w:b w:val="0"/>
        </w:rPr>
        <w:t>Verkkolehti Numero 4/2007 Seurakyselyn tulokset 05.06.2007 - 14:10 GrIFK Jääkiekon toiminta koetaan myönteisenä Huhtikuussa tehtiin Nuori Suomi ry:n avustuksella verkkokysely kaikille GrIFK Jääkiekon junioripelaajille ja heidän vanhemmilleen . Kyselyn tavoitteena oli tällä kertaa saattaa seuran toiminta keskeisten käyttäjien eli pelaajien ja vanhempien arvioitavaksi ( edellisellä kaudella seura oli Jääkiekkoliiton laatuauditoinnin kohteena ) ja hyödyntää saatua palautetta seuran ja joukkueiden toiminnan kehittämisessä . Pelaajien kyselyyn saatiin 59 vastausta ja vanhemmista vastasi 98 , joten yhteensä seura sai 157 arviota . Pelaajakyselyssä vastaushalukkuus oli suurinta 99- , 96- , 93- ja 92 -ikäluokissa . Vastausprosentit vaihtelivat nollasta kolmeenkymmeneen . Vanhemmista eniten vastauksia antoivat 96-joukkueen iskät ja äiskät vastausprosentin ollen jopa 63 . Lapsista eniten vastasivat 11-13 -vuotiaat . " Naama " -skaalalla iloinen-neutraali-surullinen pelaajista 81,4 % arvioi harjoitukset ja oman joukkueen valmentajat ja ohjaajat ison hymyn arvoiseksi . Vielä suurempaa määrää hymyilytti kilpailut ja ottelut . Kaksi kolmannesta piti joukkueen henkeä /fiilistä hyvänä , 28,8 % neutraalina ja 3,4 % huonona . Harjoitusmääriä piti sopivina 72,9 % . Moitetta liian vähäisestä harkkamäärästä antoi 18,6 % ja liian paljosta 8,5 % . Kilpailujen määrään oli tyytyväisiä kaksi kolmannesta . Pelaajien arviot joukkueidensa toiminnasta olivat pääosin hyvin myönteisiä . Eniten parannettavaa tämän kyselyn valossa on pelaajien mielestä kilpailumäärien lisäämisessä . Lisää pelejä toivoi 32.2 % vastanneista . Myös joukkueen hengen parantaminen vaatisi vastaustulosten mukaan toimenpiteitä , sillä sitä piti neutraalina tai huonona vajaa kolmannes vastanneista . Vanhempien kyselyyn vastaamisessa jääkiekon perinteinen sukupuolijakauma piti vielä pintansa sillä innokkaimmin vastasivat isät ( 59,8 % ) mutta äitien osuus ( 40,2 % vastaajista ) kertoo selvästi , että lasten harrastusasiat eivät perheissä enää jakaudu sukupuolen mukaan ja seuran on syytä ottaa tämä huomioon myös omassa toiminnassaan . Valtaosa vastaajista on seuratoiminnassa mukana lapsen vanhempina , vajaa viidennes myös seuran tehtävissä . Valtaosalla ( 71,4 % ) on yksi lapsi mukana seuran toiminnassa , neljänneksellä kaksi lasta ja 5,1 % kolme lasta tai enemmän . Kaksi kolmannesta vastasi kyselyyn yli kahden vuoden harrastuskokemuksella GrIFK Jääkiekossa . Alle vuoden harrastaneita oli vastaajien lapsista 14,3 % . Toiminnassa mukana olevan lapsen ikä oli useimmilla 7-10 -vuotta . 11-13 -vuotiaiden vanhempia vastaajissa oli 31,6 % ja yli 14-vuotiaiden 28,6 % . Yli puolet oli erittäin tyytyväisiä lapsensa jääkiekonharrastukseen GrIFK:ssa kokonaisuutena . Jokseenkin ja täysin tyytymättömiä oli ainoastaan 5,1 % . Skaalalla 1-5 korkeimmat arvosanat sai harjoituksiin ja kilpailuihin liittyvät kysymykset ( keskiarvo 4,168 ) ja ohjauksen ja valmennuksen kysymykset ( ka:4,02 ) . Yli 80 % oli sitä mieltä , että ohjaajat ja valmentajat hoitavat tehtävänsä hyvin ( arvosana 5 tai 4 ) . Myös valmentajan kannustamiseen oman lapsen kohdalla oli 73,5 % tyytyväisiä . Tämän kysymyksen kohdalla esiintyi kuitenkin eniten 1- ja 2-arvioita ( 16,3 % ) , joten tähän kannattaa valmennuksessa vielä kiinnittää huomiota . Lapsensa laadukasta valmennusta kiitti 77,6 % . Vitosen arvoiseksi valmennuksen laadun arvioi kolmannes vastaajista , kymmenisen prosenttia vähemmän kuin muissa valmennukseen liittyvissä kysymyksissä . Harjoituksiin ja kilpailuihin liittyvistä kysymyksistä huippuarvosanat ( 5=58,2 % ) sai tyytyväisyys oman lapsen mahdollisuuksiin osallistua ja saada peliaikaa otteluissa . Samoin oltiin tyytyväisiä lapsen sopiviin harjoitusmääriin ja ( pelaajista poiketen :) myös ottelutapahtumien määriin . Vähiten tyytyväisiä oltiin lapsen harjoitusaikoihin ( kellonajat ) mutta tässäkin arvos</w:t>
      </w:r>
    </w:p>
    <w:p>
      <w:r>
        <w:rPr>
          <w:b/>
          <w:color w:val="FF0000"/>
        </w:rPr>
        <w:t>id 37</w:t>
      </w:r>
    </w:p>
    <w:p>
      <w:r>
        <w:rPr>
          <w:b w:val="0"/>
        </w:rPr>
        <w:t>tiistai 22. lokakuuta 2013 Baby's Only -suloisuudet PikkuVaniljan valikoimiin ! PikkuVaniljan valikoimaperhe kasvaa uudella brändilla loppuvuoden aikana . Korkeaa laatua , ylellisyyttä ja klassisia värejä ... Baby's Only on hollantilainen yritys , joka valmistaa korkealaatuisia neuletuotteita . Mallisto tarjoaa tuotteita pääasiassa vauvoille , taaperoille ja lapsille . Tekstiilit ovat trendikkäitä , laadukkaita ja klassisia ylellisillä yksityiskohdilla ja saatavilla useissa eri väreissä . Tekstiilit ovat kestäviä , ne voidaan pestä 60 asteessa , eivätkä värit haalistu tai sekoitu keskenään . PikkuVaniljan valikoimiin olen valinnut tuotteet kolmessa eri värissä : beigeä , valkoista ja vaaleaa harmaata . ( Yllättikö ? ;) ) Hintataso on laadukkaalle merkille erittäin sopiva . Esimerkiksi peittojen hinnat vaihtelevat n.70-82 euron välillä . Muutamia tuotteita voi jo tilata verkkokaupan puolelta ja lisäilen uutuuksia sitä mukaa , kun niitä saadaan Suomeen . Nämä tuotteet ovat paitsi vauvan , niin myös äidin aisteja hemmottelevia . Äitiydestä saa nauttia ja vauvanhuonetta saa sisustaa ! Seuraa PikkuVanilja Blogia SEURAA INSTAGRAMISSA @pikkuvanilja Bloggaaja Olen Martina , 28-vuotias äiti ja minulla on : 07/2013 syntynyt poika , ( TODELLA )hiihtointoinen mies , ihana siskoni seinänaapurina , uusi intoilun kohde smoothiet ja PikkuVanilja-verkkokauppa harrastuksena . Tämä blogi kertoo yritykseni perustamisesta , yrittäjän arjesta , lapsiperheen arjesta ja muista kuulumisistamme .</w:t>
      </w:r>
    </w:p>
    <w:p>
      <w:r>
        <w:rPr>
          <w:b/>
          <w:color w:val="FF0000"/>
        </w:rPr>
        <w:t>id 38</w:t>
      </w:r>
    </w:p>
    <w:p>
      <w:r>
        <w:rPr>
          <w:b w:val="0"/>
        </w:rPr>
        <w:t>Kursseille tekisi mieli :) Kysymys : Voiko osallistua Turun " uutuuskurssille " vaikka en ole käynyt peruskurssia . Kirjojanne olen alkanut lukea ja " oppinne " tuntuvat todella luontevilta ja jotenkin " tutuilta " . Voimaannuttavaa kesää , iloa ja valoa Sinulle ja muille siellä toimistolla . Päivikki 1.7.2010 10:01 Vastaus : Kyllä uutuuskurssillenikin voit tulla , vaikka et ole käynyt peruskurssia . Silloin on hyvä , että lueskelet etukäteen minun tai Esko Jalkasen teoksia , että pääset tähän luonnon salaisia voimia käsittelevään terminologiaan kiinni . Peruskurssin käyneet ovat jo jonkin verran ehtineet harjoitella peruskurssilla annettua n . 15 ohjetta kotona käytännössä , joten näihin on hyvä sitten itsenäisesti myöhemmin perehtyä . Erikoiskurssilla painottuvat ne asiat , jotka eivät tule perus- ja jatkokurssilla esille . Sinun kysymyksesi ? Kysy Esko Jalkanen – Luonnonvoimat Yhdistys ry:stä , sen toiminnasta ja Esko Jalkasen ( 1921-2007 ) yliaistillisista tutkimuksista . Oman kysymyksen voit esittää kysymyslomakkeella . Kysymyksiin vastaa toiminnanjohtaja Tiina Lindholm , joka on Esko Jalkasen työnsä jatkajaksi nimeämä henkilö .</w:t>
      </w:r>
    </w:p>
    <w:p>
      <w:r>
        <w:rPr>
          <w:b/>
          <w:color w:val="FF0000"/>
        </w:rPr>
        <w:t>id 39</w:t>
      </w:r>
    </w:p>
    <w:p>
      <w:r>
        <w:rPr>
          <w:b w:val="0"/>
        </w:rPr>
        <w:t>FC Liikunta kevyesti Futsalin Suomen Cupin kolmannelle kierrokselle Vieraspeliin Warkaus JK:ta vastaan lähti lopulta , asiaan kuuluvien perumisien ja useiden soittorinkien jälkeen , kahdeksan urheaa peluria sekä yksi joukkueenjohtaja ( ! ) . Jaakko ” Robi ” Ropponen osoitti todellista fcliikuntalais-sydäntä lainatessaan pelikenkiään Jaakko Ahokkaalle , ottaessaan itse roolia joukkueen taustahenkilönä . Varkaudessa FC Liikunnan tuloa oli selkeästi odotettu jo pidemmän aikaa , sillä heti kaupungin rajan ylitettyä alkoivat salamavalot välkkyä liikuntalaisten autojen edessä . Joukon molemmista kuskeista saatiin epäilemättä loistavat otokset paikalliseen kuvapankkiin . Itse pelitapahtumat eivät täysin vastanneet ottelun alla vellonutta ennakkohypetystä , vaan FC Liikunta näytti heti alusta alkaen ottavan ohjat tiukasti omiin käsiinsä . Muutaman hukatun tekopaikan jälkeen edellisen pelin tehomiehen Mikko Huhtiniemen tilalle hankittu Esko Häyrynen avasi FC Liikunnan maalitilin Aapo Aution mainiosta esityöstä . Liikuntalaisten odotellessa ketsuppipulloefektiä ja hukatessa lukuisia maalipaikkoja pääsi myös WJK mukaan peliin , ja onnistui rakentamaan muutaman melko vaarallisen tilanteen vierasjoukkueen maalille . Ville ” Kuju ” Kujanpään isoihin ( ja vanhoihin ) saappaisiin astunut Anton Stzmitensemeni onnistui kuitenkin yhdessä kotijoukkueen heikon sihdin kanssa vesittämään maalintekoaikeet . Ajassa 17.45 , kukas muukaan kuin Esko Häyrynen , onnistui kasvattamaan FC Liikunnan johdon jo hieman turvallisemman tuntuiseen kahteen maaliin . Kahden maalin johto ei FC Liikunnalle kuitenkaan riittänyt – lähellekään . Kun toista puoliaikaa oli pelattu 5.22 , siirsi Aapo Autio vierasjoukkueen jo 0-5 johtoon . Raivoisasta alusta hämillään ollut WJK onnistui kuitenkin hyvän tuurin ja Liikunnan epäröivän maalivahtipelin siivittämänä kaventamaan yhdellä maalilla , ja sai kuin saikin maalinsa jälkeen hieman otetta pelistä . Vaihtopenkillä päätettiin katkaista vastustajan selkäranka mahdollisimman nopeasti , ja kuka hommaan soveltuisikaan paremmin kuin vihaisista vihaisin Dolph Lundgren . Myös Jaakkona tunnettu kolossimainen hyökkääjä sai Eemeli ” Kääpiö ” Jokiselta syötön oikeaan laitaan ja pamautti voimalla tilanteeksi 1-6 . Penkillä punottu suunnitelma onnistui täydellisesti – vastustajan selkänikamat naksahtelivat äänekkäästi paikoiltaan ja seuraavaan seitsemään minuuttiin FC Liikunta latoi kuusi maalia . Peli oli pelattu ja FC Liikunnan pojat lähtivät kotimatkalle maukas 1-12 voitto taskuissaan . Seuraavalla kierroksella vastaan asettuu 3.divisioonajoukkue PiPS Turun Piikkiöstä ( ? ) . Mielenkiintoisen pelistä tekee sen , että cupin kolmannella kierroksella Futsalin mestaruussarjaa pelaava Jyväskyläläinen KaDy kohtaa hallitsevan suomenmestarin Ilves FS:n . Pelissä saattaa siis tarjolla olla jopa Keski-Suomen parhaan futsal-joukkueen viitta !</w:t>
      </w:r>
    </w:p>
    <w:p>
      <w:r>
        <w:rPr>
          <w:b/>
          <w:color w:val="FF0000"/>
        </w:rPr>
        <w:t>id 40</w:t>
      </w:r>
    </w:p>
    <w:p>
      <w:r>
        <w:rPr>
          <w:b w:val="0"/>
        </w:rPr>
        <w:t>Valitse kirjain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1262 252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41</w:t>
      </w:r>
    </w:p>
    <w:p>
      <w:r>
        <w:rPr>
          <w:b w:val="0"/>
        </w:rPr>
        <w:t>Mika ilmoittautui in Tapio ilmoittautui in Mukana , jos vielä mahtuu ; myöh ilmoittautuminen . Melkein 2 vuotta sitten Mika ilmoittautui in Tulossa Melkein 2 vuotta sitten Olli Hyvä poijjaat ! Kausi alkoi voitollisesti . Pistepörssi perustetaan Hahon virallisille sivuille , ja siellä on nähtävissä myös pöytäkirjat ( tilastot sivulla ) . Laitoin pari kuvaakin kuvaosioon . Tsekkaa : www.hchaho.fi Jos Artsi tai Pyöveli tekee otteluraportin niin laitetaan sekin sitten sivuille ! P.S. Kenelle kellonakki napsahtaakaan seuraavan kerran , niin kannattaa tosiaan hieman tutustua laitteeseen . Siinä on nappuloita sen verran paljon , tosin suurin osa niistä on turhia meidän touhuissa . Ne ohjeet mitä siellä on ei ole kovin selkeät , vois yrittää väkertää jotkut simppelit kiakkoilian aivoille sopivat jossain vaiheessa ja laittaa nekin nettiin ... Melkein 2 vuotta sitten Marko Hienoo Opa ! Tehdään niin että jokainen katsoo nimenhuudosta tilanteen sunnuntaina ennen peliä kun teen lopullisen 3 kentän joukkueen niistä pelaajista jotka ovat käytettävissä eli IN . Uskon että pystytään vetämään kausi kivasti silleen että kentät pysyvät suht samoina koko kauden ! Kuten kopissa puhuimmekin niin pystymme seuraamaan helposti miten pelit jakaantuvat ukkojen kesken .</w:t>
      </w:r>
    </w:p>
    <w:p>
      <w:r>
        <w:rPr>
          <w:b/>
          <w:color w:val="FF0000"/>
        </w:rPr>
        <w:t>id 42</w:t>
      </w:r>
    </w:p>
    <w:p>
      <w:r>
        <w:rPr>
          <w:b w:val="0"/>
        </w:rPr>
        <w:t>Muokataan osiota sivusta Mercantia ===E-osa ( paikanvaihdot ) , tahtilaji bassadanza 6/4== = * Lopuksi ykkösmies naisen ohi vasemmalta eli ulkokautta 2 sempiolla ja 1 doppiolla uudeksi kolmanneksi mieheksi . Samalla naisen takaa mies ( joka tanssin alkaessa oli tanssisuuntaan katsottuna vasemmalla puolella ) tulee naisen pariksi samoilla askelilla . Samaan aikaan nainen ja viimeinen mies volta del gioioso . ' ' Joissakin ryhmissä viimeisiä volta del gioiosoja ei ole tehty ; eroavaisuuksia on myös alkuperäislähteissä . ' ' Toistetaan koko tanssi vielä kaksi kertaa eli kaikki miehet ovat vuorollaan naisen parina . Toistoissa A-osassa tehdään 12 saltarelloa ilman movimentoa . [ [ Luokka:Varhaisitalialaiset] ] Yhteenveto Huomaa , että kuka tahansa voi muokata , muuttaa ja poistaa kaikkia sivustolle tekemiäsi lisäyksiä ja muutoksia . Muokkaamalla sivustoa luovutat sivuston käyttäjille tämän oikeuden ja takaat , että lisäämäsi aineisto on joko itse kirjoittamaasi tai peräisin jostain vapaasta lähteestä . Lisätietoja sivulla Wiki :Tekijänoikeudet . TEKIJÄNOIKEUDEN ALAISEN MATERIAALIN KÄYTTÄMINEN ILMAN LUPAA ON EHDOTTOMASTI KIELLETTYÄ !</w:t>
      </w:r>
    </w:p>
    <w:p>
      <w:r>
        <w:rPr>
          <w:b/>
          <w:color w:val="FF0000"/>
        </w:rPr>
        <w:t>id 43</w:t>
      </w:r>
    </w:p>
    <w:p>
      <w:r>
        <w:rPr>
          <w:b w:val="0"/>
        </w:rPr>
        <w:t>Mielipide SAMSUNG SYNCMASTER 740N PIVOT :sta Keskiarvoisesti sen käyttäjät pitivät SAMSUNG SYNCMASTER 740N PIVOT tuotetta paljon vaikeampana käyttää kuin kilpailijoiden tuotettaSijoitus on huono luotettavuudelle ja kestävyydelle . , Mutta tässä mielipiteet poikkeavat toisistaan Jos haluat olla varma että SAMSUNG SYNCMASTER 740N PIVOT on ratkaisu ongelmiisi , saat suurinta apua ja tukea toisilta Diplofix käyttäjiltä Sen käyttäjät pitivät sitä kohtalaisen suorituskykyisenä , Mutta tässä kaikilla on sama mielipide Kalliina pidetty tarjous Löydät kysymyksiisi vastaukset SAMSUNG SYNCMASTER 740N PIVOT käyttöoppaasta ( tiedot , ohjearvot , turvallisuusohjeet , koko , lisävarusteet jne. ) Helppokäyttöinen Käyttäjät ovat kysyneet seuraavia kysymyksiä : Onko SYNCMASTER 740N PIVOT helppo käyttää ? 24 käyttäjät vastaukset kysymyksiin ja tuotteen sijoitukset asteikolla 0-10 . Sijoitus on 10/10 jos SAMSUNG SYNCMASTER 740N PIVOT on hyvin käyttäjäystävällinen . Keskiarvo pisteet mielipiteiden jakautumisesta on 5.79 ja tavallinen ero on 3.24 Korkea suorituskyky Käyttäjät ovat kysyneet seuraavia kysymyksiä : Onko SYNCMASTER 740N PIVOT erittäin suorituskykyinen ? 24 käyttäjät vastaukset kysymyksiin ja tuotteen sijoitukset asteikolla 0-10 . Sijoitus on 10/10 jos SAMSUNG SYNCMASTER 740N PIVOT on toimialallaan paras tekniseltä tasoltaan , tarjoaa parasta laatua tai tarjoaa suurinta sijoitusta ominaisuuksissaan . Keskiarvo pisteet mielipiteiden jakautumisesta on 4.83 ja tavallinen ero on 3.27 Hyödyllinen hinta-laatusuhde Käyttäjät ovat kysyneet seuraavia kysymyksiä : Onko SYNCMASTER 740N PIVOT hyvä hinta-laatusuhteeltaan ? 24 käyttäjät vastaukset kysymyksiin ja tuotteen sijoitukset asteikolla 0-10 . Sijoitus on 10/10 joten jos ajattelet että SAMSUNG SYNCMASTER 740N PIVOT on todella edullinen huomioon ottaen sen omiaisuudet .</w:t>
      </w:r>
    </w:p>
    <w:p>
      <w:r>
        <w:rPr>
          <w:b/>
          <w:color w:val="FF0000"/>
        </w:rPr>
        <w:t>id 44</w:t>
      </w:r>
    </w:p>
    <w:p>
      <w:r>
        <w:rPr>
          <w:b w:val="0"/>
        </w:rPr>
        <w:t>torstai 7. maaliskuuta 2013 Lapset erottavat naisia Jossain vaiheessa elämää lapset nousevat naisen elämän taburintamalle . Joko nainen saa lapsen varhain . Tai sitten nainen ei saa lasta , vaikka haluaisi , tai hän saa kipeän keskenmenon tai keskenmenoja . Tai sitten nainen ei uskalla tehdä lapsia , vaikka jokin osa hänessä palaisi äidiksi ( ehkäpä häntä huolettaa maailman tila tai oma tasapainottomuutensa ) . Voi myös olla , ettei hänellä ole kumppania . Tai sitten nainen ei totisesti halua lapsia ja kokee tuskaisana ympäristön , jossa painostetaan äitiyteen tai vellotaan vanhemmuudessa . Minulla oli pitkään sikäli äiditön identiteetti , että kotioven suljettuani olin mieluusti perhestatukseltani anonyymi . Olin äidiksi tullessani nuori opiskelija , jolla ei ollut ketään äitikaveria . Se tietenkin vaikutti myös sosiaalisiin suhteisiini , vaikka tuskin kaverini haluaisivat sitä myöntää . Sittemmin loin rinnakkaistodellisuuden , jossa olen liittoutunut muiden äitien kanssa . On erilaisten äitien ryhmää värikkäine taustoineen , on vaunulenkkien myötä syntynyttä ystävyyttä , uudempia tuttavuuksia , joiden soisi syventyvän , ompelevia äitejä ja vanhoja ystäviä , jotka ovat tulleet äideiksi . Äitiys on turvallista silloin , kun on homogeenisessa joukossa . Kun liikkuu piireissä , jotka eivät äitiyttä vaali tai arvosta , on jo hankalampaa , vaikka haluaisi piilottaa äitiytensä . Toisen lapsen syntymän jälkeen on ollut hankala peitellä vanhemmuutta , kun vaivaa on niin paljon enemmän . On sairasteluja , aikatauluongelmia , velvoitteita . Äideille ne voi kuitata siinä missä muussa porukassa haluan vedota ennemmin omaan räkätautiini kuin lapseni laryngiittiin . Myös äitiyteen uppoutuminen erottaa muista naisista . Monia naisia kammottaa äitiyden hurmoksellisuus , vaikka itselläkin olisi lapsia . Kuulun itsekin tähän joukkoon . Mielialani latistuu , jos saavun illanviettoon irrottelemaan ja joudun kuuntelemaan lasten kehityksestä tai vastailemaan omieni puolesta . Täydellinen omistautuminen on myös omiaan ruokkimaan katkeruutta , ja katkeruus voi nostaa päätään vasta vuosien päästä ( ja silti ei ole kenenkään ulkopuolisen asia arvioida omistautuneisuuden terveellisyyttä , sillä osa naisista haluaa uppoutua vuosiin , jolloin lapsen tukka vielä tuoksuu ihanalta ) . Äitiyteen ja naiseuteen liittyvien kipupisteiden lisäksi on todettava , että naiset osaavat olla ( mutta eivät aina ole ) pohjattoman epäsolidaarisia . Sitä kohti suorastaan hakeudutaan . Miksi muuten suhtauduttaisiin niin kiihkolla kotiäitiyteen , imetykseen tai muihin kasvatuksellisiin seikkoihin ? Tai kaakatetaan , että minä se en ole feministi ! Tai että minä olen feministi ! Myrsky aiheutetaan vesilasiin itse . Minä en halua olla nostattamassa myrskyjä . Saa läpsiä seuraavan kerran , kun en taas ymmärrä ( mutta hei , kai se tulee selväksi , että olen feministi ? Hah hah ) . EDIT: Jälkikäteen tuli vielä mieleen , että yksi kiintoisia äitiyteen /naiseuteen liittyviä ilmiöitä on " muiden " yksipäistäminen . Ne muut eivät ajattele kuin minä , onhan niillä muilla helppoa ! Ehkä yksinkertaistaminen on välttämätöntä arkemme ymmärtämiseksi . Kuinka sietämätöntä olisikaan aina todeta , kuinka pirstaloitunutta elämä oikeasti onkaan ! ** Kun on pudonnut yhteiskunnassa pieneen kuoppaan , ei ole myöskään varsinaista hiihtolomaa . Tätä latteutta uhmatakseni kävin heti aamusta hiihtämässä ( en pidä hiihtämisestä , ellen ajattele retkeileväni ) . 8 kommenttia : joo ... mä niin vihaan sitä kilpailua äitiydessä " mä teen asiat paremmin kuin sinä ! " " vain minun tapani on ainoa oikea ! " ... hohhoijaa ... me ollaan kaikki erilaisia , vaikka äitejä oltais tai vaikka ei oltaiskaan ... ite kun olen tullut vanhemmalla iällä äidiksi , niin koin painostavana ne utelut : " koska lisäännyt ? " " koska vakiinnut ? " ja se kaikista ärs</w:t>
      </w:r>
    </w:p>
    <w:p>
      <w:r>
        <w:rPr>
          <w:b/>
          <w:color w:val="FF0000"/>
        </w:rPr>
        <w:t>id 45</w:t>
      </w:r>
    </w:p>
    <w:p>
      <w:r>
        <w:rPr>
          <w:b w:val="0"/>
        </w:rPr>
        <w:t>Mökkejä Kankarisveden rannalla Valikko Rantatalo Rantatalo on hirsirakenteinen ja ympärivuotisessa käytössä . Pinta-ala on 108 neliötä . Talossa on 2 makuuhuonetta , 2 WC:tä , tupakeittiö , iso olohuone , sauna , pesuhuone ja kodinhoitohuone . Varustuksiin kuuluu pesukone , astianpesukone , kahvinkeitin , vedenkeitin , leivänpaahdin , mikro , TV , cd-stereot , koneellinen ilmanvaihto , keskuspölynimuri , iso jääkaappi / pakastin yhdistelmä , liesi , kaasugrilli ja leivinuuni/takka . Keittiöstä löytyvät kaikki tarpeelliset välineet . Rantatalossa on puilla lämmitettävä sauna ja iso terassi . Vuodepaikkoja on 6 , jonka lisäksi olohuonessa on vuodesohva kahdelle , pinnasänky on myös käytettävissä . Etäisyys rantaan on noin 50 metriä . Lähimpään naapuriin on matkaa 200 metriä . Rantamökkiin on etäisyyttä noin 40 metriä .</w:t>
      </w:r>
    </w:p>
    <w:p>
      <w:r>
        <w:rPr>
          <w:b/>
          <w:color w:val="FF0000"/>
        </w:rPr>
        <w:t>id 46</w:t>
      </w:r>
    </w:p>
    <w:p>
      <w:r>
        <w:rPr>
          <w:b w:val="0"/>
        </w:rPr>
        <w:t>Haku Lingsoft-tarkistimet InDesigniin Lingsoft-tarkistimet nyt myös Adobe InDesigniin Lingsoft on julkaissut uuden version suositusta ... . Näin voidaan minimoida virheellisten ja väärien ilmaisujen käyttö yritysviestinnässä , painotuotteissa ja verkkoviestinnässä . Lisätietoja on Kirjoitt ... Lingsoft varaa itselleen täydet oikeudet hyväksyä , muokata tai hylätä lisäys- ja poistoehdotuksia siitä erikseen ilmoittamatta . Siten esimerkiksi yleiskielen tarkistimen vuosipäivitys voi sisältää ehdotuksen mukaisen muutoksen tai olla sisältämättä . Lingsoft saattaa tietokonelingvistisistä tai muista syistä päättää jättää oudon tai vanhentuneen sanan , sanamuodon tai yhdyssanan kielimalliin , mutta tuottaa kieliopintarkistimeen säännön , joka liputtaa sen mahdollisesti virheelliseksi tai sopimattomaksi . Jos organisaatiollanne tai yrityksellänne on erityisiä sanastotarpeita liittyen brändikielen tai erityisalueen kielen hallintaan , niin Lingsoftin ratkaisuasiantuntija kertoo mielellään lisää räätälöidyistä kielenhallinnan työkaluista ja palveluista . Lingsoft Svefix 2.2 for Microsoft Office Svefix 2.2 on päivitetty versio Lingsoftin suositusta oikeinkirjoituksen , kieliopin ja tyylin tarkistimesta suomenruotsille . Svefix 2.2 toimii niin Microsoft Windows 7:ssä kuin Microsoft Office 2007:ssa . Lingsoft Speech Controller 1.4 ( Windows ) Lingsoftin suomen puheentunnistimeen perustuvalla ohjelmalla voit ohjata Windows-ohjelmia puhumalla . Puhekomennot linkitetään ohjelmien näppäinkomentoihin ja komentoja voidaan myös ketjuttaa . Ohjelman mukana tuleva komentosettejä voi muokata omiin tarpeisiinsa ja luoda kokonaan uusia . Ohjelma ei sovellu jatkuvan tekstin saneluun .</w:t>
      </w:r>
    </w:p>
    <w:p>
      <w:r>
        <w:rPr>
          <w:b/>
          <w:color w:val="FF0000"/>
        </w:rPr>
        <w:t>id 47</w:t>
      </w:r>
    </w:p>
    <w:p>
      <w:r>
        <w:rPr>
          <w:b w:val="0"/>
        </w:rPr>
        <w:t xml:space="preserve">  Se , mikä itseäni kiinnostaa on ymmärtää se suhde , mikä opetuslapsilla oli Jeesuksen kanssa . Miten tavallisista ihmisistä tuli maailmanvallankumouksen toteuttajia muutaman vuoden koulutuksella , josta suuri osa käytännön harjoittelua . Sehän oli ohjattua ammattisopimuskoulutusta , kisällit mestarin työpajassa yötä päivää . Ja tässä se juttuni onkin : kisällit mestarin kanssa yötä päivää . Tätä koulua tarvitsen ainakin itse entistä enemmän , kieltämättä kuitenkaan muutakin tietoa . Hän on luvannut olla kanssamme joka päivä maailman loppuun asti . Ja miten ihmeessä ? Juuri niin : se on ihme . Pyhä Henki on Jeesuksen Henki . Hän opettaa , ohjaa , vie lähelle Kristusta , Hänen ajatusmaailmaansa ja arvojaan . Pyhä Henki opettaa meille varsinaista teologiaa= Sanaa , joka tuli lihaksi= Jeesusta Kristusta . Opetuslapset viettivät aikansa Mestariaan lähellä ja se näkyi ja kuului . Jos minä en pysyttele lähellä Häntä , niin sekin näkyy ja kuuluu : maailman kylmät tuulet puhaltavat niin lujaa , että sydänkin jäätyy . Tärkein tehtäväni pappina , julistajana ja kristittynä minulla on pysytellä Jeesusta lähellä , jakaa elämäni Hänen kanssaan , joka on valmis jakamaan Taivaan myös minun kanssani . Vastaus blogini kysymykseen : he kaikki olivat teologeja Magdalan Mariaa myöten , sillä he tunsivat henkilökohtaisesti teologian ytimen , Jeesuksen . Opetuslasten elämä ei loppunut siihen , mihin evankeliumit loppuvat . Ainakin Johanneksesta tuli hyvin oppinut , jos hän on Johanneksen evankeliumin takana oleva kaveri , kuten perimätieto kertoo . Ilmoita häirikköviesti Lähetä minulle kopio tähän sähköpostiosoitteeseen . Heikki Hilvo | 27.2.2011 13:14:21 Ja tulihanmukaan Paavali , hyvinkin oppinut , mutta silti pohjalla oli ja on läheinen yhteys Jeesukseen . On eri asia puhua Herrasta kuulopuheitten perusteella kuin omakohtaisen tuntemisen perusteella . Ilmoita häirikköviesti Lähetä minulle kopio tähän sähköpostiosoitteeseen . Kari Virtanen | 27.2.2011 13:20:31 Paavali mainitaan myös apostolina , vaikka hänellä taisi olla siitä seikasta erimielisyyttä mielestään " oikeiden " apostolien kanssa . Joka tapauksessa hän oli tiettävästi kohtuullisen oppinut ja päätyi ainakin ympärileikkauksesta ja muiden kuin juutalaisten asemasta pahoihin erimielisyyksiin ainakin Pietarin kanssa . Kuula kutsuu häntä kristinuskon ensimmäiseksi teologiksi . Tällainen tuli otsikosta mieleen ;) Ilmoita häirikköviesti Lähetä minulle kopio tähän sähköpostiosoitteeseen . Anne Mikkola | 27.2.2011 13:31:44 Hyvä pointti Elias tuosta oppineisuudesta . Olen ajatellut ilmeisesti vähän väärin . Ilmoita häirikköviesti Lähetä minulle kopio tähän sähköpostiosoitteeseen . Heikki Hilvo | 27.2.2011 13:35:25 Kari : - Paavalikin kohtasi Jeesuksen henkilökohtaisesti - muuten : apostolirvonnassa arpa lankesi Mattiaalle , mutta sen koommin hänestä ei sitten mitään kuullakaan . Ilmoita häirikköviesti Lähetä minulle kopio tähän sähköpostiosoitteeseen . Ilpo Nurmenniemi | 27.2.2011 13:45:09 Mitähän me muut teologisten kysymystenkin kanssa elävät mahdamme olla ? Teologi- käsite viittaa nykyisin yksipuolisesti teoligisessa tiedekunassa loppututkinnon suorittaneisiin . On muitakin opinahjoja , joista valmistuneet voisivat olla teologeja ja heidänkin juurensa löytyy opetuslapsilaumasta ! Ilmoita häirikköviesti Lähetä minulle kopio tähän sähköpostiosoitteeseen . Laura Virtanen | 27.2.2011 14:47:10 Hieno kirjoitus ! Johonkin toiseen blogiin kommentoinkin , että David Wilkerson kertoi eräässä haastattelussa toivovansa , että olisi käyttänyt vähän vähemmän aikaa erilaisiin hyväntekeväisyystempauksiin ja enemmän aikaa Jeesuksen kanssa ... Jotta hän olisi enemmän Jeesuksen kaltainen , niin lähellä kuin kaukana , kotona ja siinä työssä mitä tekee . Jaan myös Jaakon kirjoittaman lapsenmielisyyden , hyvin muotoiltu :) Ilmoita häirikköviesti Lähetä minulle kopio tähän sähköpostiosoitteeseen . Kari Virtanen | 27.2.2011 15:08:01 Heikki : " - Paavalikin kohtasi Jeesuksen henkilökohtaisesti - muuten : apostolirvonnassa arpa lankesi Mattiaalle , mutta sen koommin hänestä ei sitten mitään kuulla</w:t>
      </w:r>
    </w:p>
    <w:p>
      <w:r>
        <w:rPr>
          <w:b/>
          <w:color w:val="FF0000"/>
        </w:rPr>
        <w:t>id 48</w:t>
      </w:r>
    </w:p>
    <w:p>
      <w:r>
        <w:rPr>
          <w:b w:val="0"/>
        </w:rPr>
        <w:t>Etsitkö Ukash bingo huonetta ? Uhkapeli Talletukset on kerännyt viimeisimmän listan bingosivustoista jotka hyväksyvät talletukset Ukashin kautta . Tämä sivu on omistettu pelkästään informaatiolle bingosivuista jotka hyväksyvät Ukashin maksuvaihtoehtona . Bingon pelaaminen Ukash bingohuoneessa on on helppoa ja turvallista . Vaihtamalla käteisen rahan prepaid-korttiin yhdessä monista toimipisteistä , voit helposti tehdä talletuksia verkossa onlinebingoon joka hyväksyy Ukashin maksuvaihtoehtona . Ukash prepaid-kortteja on tarjolla tuhansissa toimipisteissä . Kun pelaaja siirtää rahaa Ukash prepaid-kortille ja sillä onlinebingoon , siirto tapahtuu sekunneissa . Ukash prepaid-korttien käytössä on se etu että pelaaja itseasiassa käyttää käteistä rahaa pelatessaan onlinepelejä . Mitään henkilökohtaisia tietoa ei tarvita kun käytät Ukash-prepaidia onlinepeleihin . Kun käytät Ukashia voit olla varma siitä että ainoastaan sinä näet omat henkiklökohtaiset tietosi ja kaikki antamasi tiedot ovat turvallisesti suojattu . Pelaa Online Bingo joka hyväksyy Ukash talletukset Käyttämällä Ukashia rahansiirtoon bingosivuille jotka hyväksyvät Ukashin , saat siirtosi nopeasti ja luotettavasti tehtyä . Kaikki Ukash talletukset hoituvat minuutissa ja sinun ei tarvitse lisätä mitään henkilökohtaisia tietoja . Mikäli kortille jää talletuksen jälkeen saldoon rahaa , pelaaja saa uuden kortin jolle on talletettu tämä jäljellejäänyt rahasumma . Nostoja ei voi tehdä samalla menetelmällä . Voit kuitenkin vaihtaa halutessasi bingotilin saldosi prepaid-pankkikorttiin .Tätä korttia voit käyttää automaateissa ympäri maailmaa rahan nostoon . Ukash on erittäin yleinen talletusvaihtoehto bingosivustoille ja sitä käyttävät tuhannet pelaajat ympäri maailmaa päivittäin . Tilaa uutiskirje newsletter Rekisteröidy uhkapeli talletuksien uutiskirjeen vastaanottajaksi ja saat uusimmat uutiset sekä tarjoukset ympäri maailmaa Ominaisuudet Casino sivu Tuoreimmat Uutiset Huhut Partygamingin and Bwinin yhdistymisestä ovat velloneet pitkään onlinepelimarkkinoilla . Mahdollinen yhdistyminen näiden kahden kesken loisi jättiläismäisen yrityksen jolla olisi valtavan suuri osuus markkinoista joihin kuuluu neljä isointa pelialan tuotetta casino , urheiluvedonlyönti , bingo ja pokeri . Nämä kaksi yritystä ovat neuvotelleet asiasta tämän vuoden kesästä asti ja vaikka mikään ei ole vielä virallista , näyttää siltä että yhdistyminen tapahtuu . Uusin Vinkki Vedonlyönti ei ole tarkoitettu pelkästään urheilusta kiinnostuneille , sitä voivat pelata muutkin . Vaikka urheiluvedonlyönti on vedonlyöntikohteista suosituin , voit lyödä vetoa muistakin tapahtumista . Valittavana on useita eri kategorioita ; politiikka , tv-ohjelmat ja palkintogaalat ovat myös vedonlyöntilistoilla . Kaikki isoimmat urheiluvedonlyöntisivustot tarjoavat asiakkailleen myös näitä vedonlyöntikohteiksi ja tarjolla on laaja valikoima eri alan tapahtumia joihin urheiluvedonlyönti myös tähtää saavuttaakseen asiakkaita .</w:t>
      </w:r>
    </w:p>
    <w:p>
      <w:r>
        <w:rPr>
          <w:b/>
          <w:color w:val="FF0000"/>
        </w:rPr>
        <w:t>id 49</w:t>
      </w:r>
    </w:p>
    <w:p>
      <w:r>
        <w:rPr>
          <w:b w:val="0"/>
        </w:rPr>
        <w:t>AD-Lux Oy on lähes kaksikymppinen turkulainen perheyhtiö , jonka henkilökunnalla on pitkäaikainen kokemus työ- ja asuinympäristön parantamiseen liittyvistä asioista . Olemme juuri muuttaneet uusiin toimitiloihin . V . 2011 AD-Lux oli maailman suurin , laadukkaan päivänvalon myyjä . Uusissa toimitiloissa pystymme kouluttamaan entistä paremmin Sisustus- ja valaistusalan opiskelijoita Sisustusarkkitehdit ja -suunnittelijoita Sähkösuunnittelijoita Yrityksiä Pienen perheyrityksen on pakko olla paras alallaan , jotta se menestyy ! Epäsuora päivänvalovalaistus on 2000-luvulla tullut yhä suositummaksi toimistojen lisäksi myös kotien valaistuksessa . Kodin laadukas ja lapsiturvallinen valaistus onkin ykkösjuttumme . Olemme arvioineet asuntomessutalojen valaistusta jo vuodesta 1997 alkaen , jolloin Raision asuntomessuilla valaisimme kaksi messutaloa päivänvalollamme . Messujen erikoisteema oli luonnonmukainen valaistus . Tuon vuoden jälkeen asuntomessuilla on ollut vuosittain 1-2 taloa valaistuna täyden spektrin päivänvalolla . Nettisivuillamme on runsaasti valokuvia hyvistä ja vähemmän hyvistä valaistusratkaisuista asuntomessuilla ja muuallakin . Tärkeitä tuotteitamme ovat myös ledi kirkasvalovalaisimet sekä sarastusvalaisimet . Myös myymämme kodin ja työpaikan juoma- ja talousveden puhdistajat ovat alansa huippua .</w:t>
      </w:r>
    </w:p>
    <w:p>
      <w:r>
        <w:rPr>
          <w:b/>
          <w:color w:val="FF0000"/>
        </w:rPr>
        <w:t>id 50</w:t>
      </w:r>
    </w:p>
    <w:p>
      <w:r>
        <w:rPr>
          <w:b w:val="0"/>
        </w:rPr>
        <w:t>Museojoulu . Ei sentään ole ihan samanlainen hulina kuin viime vuonna , saa nähdä , miten huomenna , kun tulee tiernapojat . Tai ne mitään poikia ole , isoja laulujaäijiä , jotka hädin tuskin mahtuu pukemaan rekvisiittansa päälleen surkean pienessä kahvihuoneessamme . Oli kuinka kylmä tahansa , on ihanaa , kun on lunta ja valoa . Aamulla ajelin rauhassa Haagasta vanhan Turuntien kautta , kuuntelin melankolista CMX:sää ja katselin lumen peittämiä espoolaistaloja . Museon pihakin on ehdottomasti parhaimmillaan tällä säällä , vanhan ajan satukirjajoulu joka puolella . En tiedä , olenko varsinaisesti vielä terve , mutta lakkasin kuumeen mittaamisen tullessani eilen töihin . Olo on ihan hyvä , enkä olisi kestänyt enää yhtään päivää enempää jumissa neljän seinän sisällä . Täällä tulee sentään tehtyä neulakinnasjuttuja kassalla istumisen lomassa . Jouluvalmisteluihin on ollut vähän naftisti aikaa ja jaksaa , mutta suurin osa lahjoista on sentään kasassa . Toivottuani eilisestä rasvahyökkäyksestä sain kakut lopulta leivottua , mutta kymmenen aikaan , kun otin vikan pellin pois uunista , olin aika totaalisen loppu . Paistamisen aikana tapahtunut taikinan ylivuotokatastrofi ei varsinaisesti parantanut tilannetta . Onneksi iltahemmottelut kuuman kylvyn ja kylmän kuohuviinin muodossa nostivat mielialaa varsin suuressa määrin , ja tänään oli kiva herätä töihin auringonvalon tulviessa ikkunasta sisään . Vähän sellainen pallohukkainen olo . Olisi kaksi isoa projektia , joita edistää , ja erinäisiä yhdistysjuttuja pyöriteltäviksi , mutta viimeisen kuukauden olen laistanut melkein kaikesta ensin työkiireiden , sittemmin sairauden ja jouluvalmistelujen perusteella . Välipäivinä ja vuoden alusta sitten uudella innolla ? Ainakin jos tätä valoa riittää , ja kunto kestää , voisi kuvitella saavansa jotain aikaankin . Ja sit puheissa ja suunnitelmissa jo ensi kevään ja kesän tekemiset , mahdolliset reissut ja lomailut . Välillä tuntuu , että aamun valoisan ajelun kaltaiset hetket on ainoita , jolloin on oikeasti hetkessä kiinni .</w:t>
      </w:r>
    </w:p>
    <w:p>
      <w:r>
        <w:rPr>
          <w:b/>
          <w:color w:val="FF0000"/>
        </w:rPr>
        <w:t>id 51</w:t>
      </w:r>
    </w:p>
    <w:p>
      <w:r>
        <w:rPr>
          <w:b w:val="0"/>
        </w:rPr>
        <w:t>Multiplier Mikä on Multiplier ? Multiplier on kiinteiden kertoimien onnenpyörä-tyyppinen peli jossa sinä valitset riskin ja voittojen tason . Onnenpyörä on jaettu sektoreihin , ja voit valita oman sektorisi ja panoksen koon . Sitten neula alkaa pyöriä , ja jos se pysähtyy sinun sektorisi kohdalle , voitat . Voitot kasaantuvat ja voit halutessasi joko kerätä voitot tai pelata ne uudelleen . Kuinka pelata Valitse aloituspanoksesi käyttämällä ylös /alas-nuolinäppäimiä näytön vasemmassa reunassa . Sitten valitse sektorisi koko käyttämällä nuolinäppäimiä voittovalikossa tai vetämällä punaista nuolta onnenpyörällä . Huomaa kuinka voittokertoimesi pienenee kun suurennat sektoriasi , ja päinvastoin . Mitä pienempi sektori , sitä suurempi voittokerroin . Kun olet valinnut haluamasi panoksen ja sektorin koon , klikkaa SPIN . Neula pyörän keskellä alkaa sitten pyöriä ja pysähtyy sattumanvaraisesti . Jos neula pysähtyy punaiselle sektorille , voitat ennalta osoitetun summan . Voit sitten kerätä voittosi tai panostaa koko summan uudelleen . Voit vaihtaa sektorisi kokoa pyöräytysten välillä . Huomaa että sektorisi ei voi kattaa koko pyörää . 1. Multiplier-peliä pelataan näiden käyttöehtojen , sivuston sääntöjen ja ( kun relevanttia ) yleisten sääntöjen mukaisesti . Sivuston säännöt ja Ladbrokesin yleiset säännöt pätevät kaikkiin tilanteisiin joita pelikohtaiset säännöt eivät kata , mutta päällekäisyyksien sattuessa pelikohtaiset säännöt pätevät . Pelaamalla Multiplier-peliä sitoudut näihin pelikohtaisiin sääntöihin , sivuston sääntöihin sekä yleisiin sääntöihin ( kun relevanttia ) . 2. Multiplier on Ladbrokesin antama nimi kiinteiden kertoimien uhkapelille jossa tuloksen määrää neula joka sattumanvaraisesti osoittaa osoittaa jotakuta ‘onnenpyörän ’ 360:stä sektorista . 3. Maksimivoitto ( tarkoittaen kokonaisvoittoja sisältäen palautetut panokset ) Multiplier-pelissä 24:n tunnin aikana yksittäiselle asiakkaalle ( mukaanlukien muut henkilöt jotka pelaavat peliä samalla tunnuksella ja ryhmät jotka pelaavat yhdessä ) on €100 000 . 4. Arvonta tapahtuu ' on demand'-periaatteella . Näin ollen , huolimatta sivuston säännöistä tai yleisistä säännöistä , et saa erillistä vahvistusta vetosi validiudesta . 5. Multiplier on akkumulaattori peli . Jos ei muuten mainita ( katso kohta 7 alla ) , kaikki voitot lisätään panoksiin ja kerääntynyt summa pelataan seuraavalle nostolle . Jos häviät vedon , häviät kaikki voitot ja panokset . 6. Voit lunastaa voitot minkä tahansa pyöräytyksen jälkeen . Lunastetut voitot maksetaan Ladbrokes-pelitilillesi pelin lopussa . 7. Multiplier-vetoja ei voida yhdistää muihin vetoihin , eikä kahta tai useampaa vetoa voida yhdistää . 8. Voittoja ja vetomuotoja saatetaan muuttaa aika ajoin . www.ladbrokesgames.com - yksi Euroopan suurimmista pelisivustoista . Me tarjoamme sinulle parhaan valikoiman online-pelejä joista saat voittosi välittömästi . Valittavanasi on mm. virtuaaliurheilua , hi-lo pelejä , numero- ja keno-pelejä , raaputusarpoja sekä jättipotteja . Hienoja voittoja kaiken kokoisilla panoksilla - voit myös kokeilla pelejämme vaikka ilmaiseksi !</w:t>
      </w:r>
    </w:p>
    <w:p>
      <w:r>
        <w:rPr>
          <w:b/>
          <w:color w:val="FF0000"/>
        </w:rPr>
        <w:t>id 52</w:t>
      </w:r>
    </w:p>
    <w:p>
      <w:r>
        <w:rPr>
          <w:b w:val="0"/>
        </w:rPr>
        <w:t>Hyytelö Hei kaikki alkoholista perillä olevat ! Kertokaahan miten saisi tehtyä hyvää hyytelöä . Olen joskus maistanut pirtusta ja jostakin päärynäjuomasta tehtyä mutta itse tekisin nyt mielelläni jostakin vähän miedommasta aineesta ( vodka , kossu tms. ) . Ohjeita kaivataan ! Viimeinen tekee pahaa = pitkää sylkeä Milloin teille tulee limitti vastaan ? Yhden vai kymmenen jälkeen ? Mulla alkaa hissiliike 7 kaljan jälkeen , pitkää sylkeä alkaa erittymään ja seuraava tuoppi täyttyykin vajoamisen sijaan . Yleensä pidän tahtia : tunti ja tuoppi , mutta aamuyön tunnit menee enemmänkin : tunti ja kulaus . Seven'n seven Miten kyseinen drinkki tehään ? tiedän vaan että siihen tulee 7upia mutta mitä muuta ? Hyviä booleja ? Tarkotus olis väsätä tupareihin jonkinlainen booli . Mielellään jotain hedelmäistä ( muitakin ohjeita saa antaa ! ) Edellinen booli , jonka tein juhliin oli lakkabooli .. aika raikas ja onnistunut vaikka itse sanonkin . Alkon boolikirjaa on tullu selailtua , mutta ei kehtaa ihan kaikkia alkaa ... Drinkkivinkki närästyksestä kärsivälle ? Onko kellään hyvää drinkki-ideaa , joka ei närästä ? Siidereitä ja oluita en voi juoda enkä liiemmin viinejäkään - kaikki saavat vatsani polttelemaan . Viinaksia en pysty limppareilla tai appelsiinimehulla lantraamaan , koska nekin närästävät . Millainen olisi sellainen ... Kosovo Auttakaa ! ! ! asiakas tilasi täällä porissa kosovoa , mutta kun meilläpäin ei sellaista tunneta lupasin selvittää , mutta tuntuu ettei kukaan tiedä . hän oli juonut sitä sokos hotel vantaassa ! ! ! Grapasta hyvää . Miten ? Mulla on litra grappaa , mutta miten sen saisi maistumaan hyvälle ? Olisiko jollain hyvää ohjetta vaikkapa boolia varten . Pitäisi saada vahva mutta maistuva tarjottava .</w:t>
      </w:r>
    </w:p>
    <w:p>
      <w:r>
        <w:rPr>
          <w:b/>
          <w:color w:val="FF0000"/>
        </w:rPr>
        <w:t>id 53</w:t>
      </w:r>
    </w:p>
    <w:p>
      <w:r>
        <w:rPr>
          <w:b w:val="0"/>
        </w:rPr>
        <w:t>Yhteystiedot Tieto tableteilla Helsingin yliopiston lääketieteellisen tiedekunnan tämän syksyn uudet opiskelijat saivat opintojensa alkajaisiksi tiedekunnalta henkilökohtaisen i Padin , josta on tarkoitus muodostua olennainen osa heidän opiskeluvälineistöään . Laitteet tiedekunta on hankkinut Jane ja Aatos Erkon säätiön tuella . Ensimmäiset kokemukset ’i Pad-opiskelusta ’ tuntuvat olevan varsin myönteisiä . IPadin jakoa opiskelijabasaarissa 4.9 . – IPadit avaavat opiskeluun monia uusia mahdollisuuksia . Esimerkiksi kaikki keskeiset kurssikirjat ovat saatavissa interaktiivisina e-kirjoina tai verkkokirjoina , luentokalvot voi ladata Digitaalisesta kurssikirjastosta i Padille , ja laitteella voi tehdä monipuolisia muistiinpanoja hyödyntämällä tekstiä , merkintöjä , piirroksia , kuvia ja äänitallenteita . IPadille on myös saatavissa laaja valikoima lääketieteellisiä sovelluksia , kertoo hankkeessa mukana oleva tietotekniikka-asiantuntija Teemu Masalin . Yliopistonlehtori Liisa Peltonen kertoo , että hänelle itselleen iPad oli aivan uusi juttu . Onneksi opettajat kuitenkin saivat omat laitteensa jo keväällä , ja koulutusta järjestettiin riittävästi . Ongelmalähtöiseen opiskeluun iPad on istunut hyvin : – Laite on tarjonnut aikaisempaa paremman mahdollisuuden nopeaan tiedonhakuun tilanteissa , joissa sellainen on tarpeen – esimerkiksi yhteisissä aivoriihissä ja tapausten puruissa .Kampuskirjaston laajat mahdollisuudet ovat käden ulottuvilla , samoin tiedekunnan hankkimat sähköiset kurssikirjat , joita opiskelijat voivat tutkia samanaikaisesti . – Opettajan kannalta jaksojen hallinnointi helpottuu eikä verkossa kulu paperia . Luulen , että opiskelijat hyötyvät kun kaikki opintoihin liittyvä osaamistavoitteista arviointiin ja oppimateriaaleihin on kerätty ja jäsennelty yhteen paikkaan . Peltonen kertoo , että opiskelijoiden kanssa on keskusteltu iPadin käytöstä , ja yhteisiä pelisääntöjä laaditaan . – Taulutietokone avaa monta hienoa tiedonhakukanavaa , mutta myös oven häipyä vuorovaikutuksesta toisten ihmisten kanssa . Laitteen tulee tukea vuorovaikutusta ryhmässä , ei haitata sitä . IPad-projekti on tiivistänyt yhteistyötä opettajien , tietotekniikka-asiantuntijoiden ja kirjastoammattilaisten välillä , Peltonen toteaa . – Se on yksi tämän hankkeen hyvistä puolista . Opiskelijoille iPadin hyödyllisyys on näin alkuvaiheessa konkretisoitunut vahvimmin vähentyneenä paperi- ja kirjakuormana ja nopeutuneena tiedonhakuna opiskelutilanteissa . – Olen aikaisemmin opiskellut yliopistossa ja tiedän , että olisin jo tämän parin viikon aikana tulostellut kymmeniä sivua paperia . Nyt olen tulostanut vain yhden sivun , lukujärjestyksen , toteaa muun muassa Johanna Vuorela .</w:t>
      </w:r>
    </w:p>
    <w:p>
      <w:r>
        <w:rPr>
          <w:b/>
          <w:color w:val="FF0000"/>
        </w:rPr>
        <w:t>id 54</w:t>
      </w:r>
    </w:p>
    <w:p>
      <w:r>
        <w:rPr>
          <w:b w:val="0"/>
        </w:rPr>
        <w:t>Tapanilan hiihtomajan kahvio avaa ovensa 3.2.2012 Kahvilan tuotevalikoimaan kuuluvat muun muassa pullat , munkit , lihapiirakat , sämpylät , wrapit , makeiset sekä kuumat ja kylmät juomat . Myös makkaraa ja mahdollisuus oman makkaran grillaamiseen löytyy . Kahvilan toimintaa pyörittää Lahden Ateria . Kahvilaan on tulossa maksupäätelaite mutta alkuun hiihtomajalla vierailevia pyydetään varaamaan mukaan käteistä rahaa . Tapanilan hiihtomaja sijaitsee luonnonkauniilla paikalla , hyvän latuverkoston varrella . Lahden Ateria toivottaa kaikki hiihtäjät ja myös muut vieraat tervetulleeksi kahvioon nauttimaan kahvilan palveluista !</w:t>
      </w:r>
    </w:p>
    <w:p>
      <w:r>
        <w:rPr>
          <w:b/>
          <w:color w:val="FF0000"/>
        </w:rPr>
        <w:t>id 55</w:t>
      </w:r>
    </w:p>
    <w:p>
      <w:r>
        <w:rPr>
          <w:b w:val="0"/>
        </w:rPr>
        <w:t>Access to Markets ( EAC/S25/2013 ) ja ( EAC/S26/2013 ) ( Support for Access to Markets ) Access to Markets –tuki julkaistiin 18.12.2013 ja tuki on jaettu kahteen eri hakukierrokseen . Hakukierros numerolla EAC/S25/2013 on suunnattu vuonna 2014 toteutettaville hankkeille . Tällä tuella on yksi hakuaika , joka on 7.3.2014 . Toinen hakukierros numerolla EAC/S26/2013 on muodoltaan Framework Partnership Agreement ( FPA ) eli kaksivuotinen tuki hankkeille , jotka alkavat vuonna 2015 . Tämän hakukierroksen hakuaika päättyy 6.6.2014 . Access to Markets ( EAC/S26/2013 ) Tuen budjetti vuoden 2014 hakukierroksella on 4 470 000 euroa . Keille tuki on tarkoitettu Access to Markets -tukea voivat hakea eurooppalaiset organisaatiot , jotka voivat olla yksityisiä yrityksiä , voittoa tavoittelemattomia organisaatioita , yhdistyksiä , hyväntekeväisyysjärjestöjä , säätiöitä , kuntia , kaupunkeja ja muita tahoja , joiden omistuksesta enemmistön omistavat eurooppalaiset ( Luova Eurooppa -ohjelman jäsenmaiden kansalaiset ) . Yksityishenkilö ei voi hakea tukea . Mihin tuki kohdistuu Access to Markets -tuen tarkoitus on helpottaa audiovisuaalisen alan toimijoiden verkostoitumista ja yhteistyötä kehitteillä olevien / valmiiden elokuvahankkeiden kanssa . Hankkeiden tulee koskea vähintään yhtä seuraavassa mainituista kolmesta kohdasta : 1 ) Eurooppalaisten ammattilaisten pääsy alan markkinoille ( Access to physical markets for European professionals ) - Hankkeiden tavoitteena on parantaa eurooppalaisten alan ammattilaisten , hankkeiden ja töiden osallistumista alan marketteihin , jotka voivat olla jossain Luova Eurooppa -ohjelman jäsenmaassa tai muussa maassa . Marketeilla tarkoitetaan tässä yhteistuotanto-tapahtumia , rahoitusfoorumeita , valmiiden elokuvien myyntitapahtumia ja muita vastaavia marketteja . 2 ) Ammattilaisille tarkoitetut online-tietokannat ( Online tools intended for the professionals ) - hanke voi olla eurooppalaisten alan ammattilaisten /töiden tietokannan luominen ja kehittely - hankkeen tulee minimissään olla englannin kielellä , mutta mieluummin usealla Euroopassa käytetyllä kielellä - tämä tuki ei tue VoD- ja Digital Cinema Distribution -hankkeita , koska niille on oma tukimuotonsa 3 ) Yhteiset eurooppalaiset myynninedistämistoimet ( Common European promotional activities ) - näiden hankkeiden toteuttajia voivat olla pan-eurooppalaiset järjestöt tai verkostot , jotka edustavat vähintään 15 Euroopan maata tai hakijana voi olla myös ryhmittymä , joka koostuu vähintään kolmesta eri toimijasta kolmesta eri Euroopan maasta - hankkeiden tavoitteena voi olla eurooppalaisten av-alan töiden leviämisen helpottaminen ja alan ammattilaisten verkostoitumisen helpottaminen Hankkeiden enimmäiskesto on 12 kuukautta . Hankkeet voivat alkaa aikaisintaan 1.1.2015 . Paljonko tukea voi saada Tämä tuki perustuu hankkeen budjettiin ja hakija voi saada tukea enintään 60 % hankkeen hyväksyttävistä kuluista . Jos hanke toteutetaan muualla kuin Luova Eurooppa -ohjelman jäsenmaissa , tuki voi olla enimmillään 80 % hyväksyttävistä kuluista . Hakemusten pisteytys Hakemukset arvioidaan seuraavassa esitettyjen kriteerien ja painotusten perusteella ( enimmäispistemäärä on 100 ) : 2 ) Ennen kuin online-hakemuksen täyttäminen on mahdollista , tulee sinun rekisteröityä EU- komission Participant Portal -tietokantaan ja saada oma/yhtiökohtainen PIC-numero ( Participant Identification Code ) . Rekisteröityminen täytyy tehdä vain ensimmäisellä kerralla . Ohje PIC-koodin saamiseen löytyy täältä : http://ec.europa .eu /education / participants/portal 4 ) Kun olet täyttänyt lomakkeesta kaikki kohdat ja ladannut lomakkeeseen pyydettävät liitteet , paina VALIDATE . Tarkista vielä , että mitään ei puutu ja lähetä hakemus painamalla lomakkeen lopusta kohtaa SUBMIT . Lähetä hakemus ennen hakuajan umpeutumista ( 6.6.2014 klo 12.00 CET ) , mielellään edellisenä päivänä , jotta vältät viime hetken paniikin . Myös mahdollisten teknisten ongelmien esiintymisen takia ei missään tapauksessa kannata jättää hakemuksen lähettämistä viimeiseen tuntiin , koska jos yhteys ei toimikaan ja hakemus ei mene perille määräaikaan mennessä , on kaikki</w:t>
      </w:r>
    </w:p>
    <w:p>
      <w:r>
        <w:rPr>
          <w:b/>
          <w:color w:val="FF0000"/>
        </w:rPr>
        <w:t>id 56</w:t>
      </w:r>
    </w:p>
    <w:p>
      <w:r>
        <w:rPr>
          <w:b w:val="0"/>
        </w:rPr>
        <w:t>Vapaus ja vapauden illuusio , II Ei kenenkään vapaus voi olla täydellistä , ellei vapaus koske kaikkia . ( Herbert Spencer ) Filosofia alkaa ihmettelystä . Ja kun lopulta filosofinen ajattelu on tehnyt parhaansa , ihmettely jää . ( Alfred North Whitehead ) Jos äärettömän ajan keston asemesta ymmärrämmekin ikuisuudella ajattomuutta , silloin se , joka elää nykyhetkessä , elää ikuisesti . Elämämme on yhtä loputon kuin näkökenttämme on rajaton . ( Ludwig Wittgenstein ) Kun rikkaat käyvät sotaa , köyhät kuolevat . ( Jean- Paul Sartre ) Jos haluaa olla vapaa , haluaa vapaiksi myös muut . ( Simone de Beauvoir ) * Edellisessä osassa irvailin kokouksille ja konferensseille , sekä lennokkaille ajatuksille – osittain se onkin totta mutta usein siksi , että tapaamiset on tehty aikataulultaan liian nopeiksi , koetetaan ahmia asioita , kun niitä pitäisi mutustella kaikessa rauhassa . Onhan niin , että konferenssien tärkein anti ovat kahvitaukokeskustelut tai iltatapaamiset . Valitettavasti tällaista laatuaikaa ei ole tarjolla suoritusportaan työntekijöille kovinkaan usein . Muistissani on työhyvinvointipäivä Suomen Mielenterveysseurassa , jolloin sateen vuoksi emme tehneet ystäväni kanssa kävelylenkkiä maastossa . Tästä tuli sitten melko pitkä ja turhauttava sanomisen kierre , työhyvinvoinnin parantamisesta ei ollut tietoakaan . Kysymys on siis hitaasta ajasta , joka on irrotettu ajan tyranniasta . Hitaus on olennainen osa vapautta , joka tulisi ottaa kaupunkisuunnittelussakin huomioon , sen sijaan , että ihailemme nopeutta ja tehokkuutta , joka syö innovaatiokyvyn ja kuluttaa energiavarastot enneaikaisesti loppuun . Olemme paranoidisessa kierteessä ja tämä kierre saa alkunsa evoluutionvalheesta ja siitä nousevasta omavoimaisuudesta , siksi teemme kaiken päinvastoin kuin olisi vapauden kannalta hyväksi . Automaation – ja tietoyhteiskynän tulo , piti helpottaa ihmisen työtä ja lisätä vapautta mutta toisin on käynyt , olemme vahtimassa toinen toisiamme ja vapaus on kaventunut lähes olemattomiin . Elämme jatkuvassa levottomuudessa , jota lietsoo sekulaarinen usko rahan ylivertaisuuteen ts . kultaisen vasikan palvonta lähestyy äärimuotojaan – uutta maailmajärjestystä , joka tuo muassaan katastrofin , josta alkavat todelliset muutoksen päivät . Tämä on täysin selkeästi esitetty raamatun sivuilla . Aika on siis katoava luonnonvara , mitä nopeampaa ja enemmän mieltämme ruokitaan sitä nopeammin pitkästymme ja haluamme kiihkeästi jotain uutta , tämä on narsistisen toiminnan kulmakiviä , josta on seurauksena itsensä tatuoimiset ja ruumin jäsenten repimiset , ynnä muut keinot huomion herättämiseksi ja hyväksynnän kaipuun tyydyttämiseksi . Lopulta käy niin , että aika alkaa pinoutumaan ja kaikki se mikä on tänään uutta on huomenna out . Tämä on nähtävissä jo tieteen sekoilussa , joka ei tuo ihmiselle enää mitään turvaa vaan jatkuvan ahdistuksen ja epävarmuuden . Lääkitys ja rokotteet ovat keinoja tehdä rahaa ja ylläpitää valtaa , tämä vain yhtenä esimerkkinä . GPS paikantimien ansiosta olemme kokoajan kuin kiikarikiväärin tähtäimessä ja sormi liipaisimella herättää vainoharhaisuutta ja fyysisiä sairauksia . Lääketiede ei ole selvillä sairauksien todellisista syistä , koska heidän opintonsa ja tietonsa tulee manipuloituna lääketehtailta ja rahat niiden kassasta , edellyttäen tietysti uskollisuutta hyväntekijää kohtaan . Tietoyhteiskunta näyttääkin vievän loputkin vapaudestamme . * Suhtautumisestamme maailmaan on tullut ambivalenssia , jossa pelätään todellisuutta ja ulkoista elämää , siksi pelimaailma kiinnostaa ja sillä tahkotaan rahaa , kuka nyt enää haluaisi elää sosiaalista elämää tai ylläpitää normaaleja seksuaalisia suhteita . Jatkuva tunne , että en koskaan pääse päämäärään ” , ilmaisee alemmuutta ja on jatkuvaa vertailua muihin . Päivittäin esitetään erilaisia kuvia ihanneihmisestä ja kilpailun voittaminen alkaa tuntua mahdottomalta , siis kilpailun hyväksytyksi tulemisen kaipuun kanssa . Tämä johtaa</w:t>
      </w:r>
    </w:p>
    <w:p>
      <w:r>
        <w:rPr>
          <w:b/>
          <w:color w:val="FF0000"/>
        </w:rPr>
        <w:t>id 57</w:t>
      </w:r>
    </w:p>
    <w:p>
      <w:r>
        <w:rPr>
          <w:b w:val="0"/>
        </w:rPr>
        <w:t>Fimea : Reseptien asianmukaisuus tarkistettava - Jos lääkemääräyksen asianmukaisuus tai aitous on kyseenalainen , apteekin on syytä ottaa yhteyttä lääkäriin tai hoitoyksikköön . Näin on syytä toimia aina , kun on syytä epäillä asiakkaan lääkitysturvallisuuden olevan vaarassa , Fimea ohjeistaa . Fimea muistuttaa , että jos apteekissa syntyy lääkemääräysten toimittamisen yhteydessä perusteltu epäily yksittäisen lääkärin ammattipätevyydestä , apteekin on syytä olla yhteydessä kyseiseen hoitoyksikköön ja terveydenhuollon ammattilaisten valvonnasta vastaavaan Valviraan . ( EK )</w:t>
      </w:r>
    </w:p>
    <w:p>
      <w:r>
        <w:rPr>
          <w:b/>
          <w:color w:val="FF0000"/>
        </w:rPr>
        <w:t>id 58</w:t>
      </w:r>
    </w:p>
    <w:p>
      <w:r>
        <w:rPr>
          <w:b w:val="0"/>
        </w:rPr>
        <w:t>Todella hieno ja ihana talli &amp; #9829; Voisin ehkä alkaa hoitamaan täällä Katja - 24. heinäkuuta 2011 klo 16:41 Heips Ajattelin tässä kysäistä , että saako niita LaMovidan kuvia kopioida vapaasti ( laittaen tietysti copyt ) vai pitääkö niistä kysyä erikseen lupa ? Kiitos jo etukäteen ) Ja tallisi on todella upea ! Break ( Breakway@netti .fi ) - 6. huhtikuuta 2010 klo 17:32 Hei ! Merryltä utelisin , että missäpäin Fountain's Dark Thunder ox-niminen ori mahtaa nykyisin asustella ? Omistan orin isän ja haluaisin pitää Shanin jälkeläilistan ajan tasalla ( /osoitteet toimivina ) ... Sinut on merkitty viimeiseksi omistajaksi , tämänhetkiset tiedossa olevat sivut eivät toimi ?</w:t>
      </w:r>
    </w:p>
    <w:p>
      <w:r>
        <w:rPr>
          <w:b/>
          <w:color w:val="FF0000"/>
        </w:rPr>
        <w:t>id 59</w:t>
      </w:r>
    </w:p>
    <w:p>
      <w:r>
        <w:rPr>
          <w:b w:val="0"/>
        </w:rPr>
        <w:t>Todistus Johto Taloustieteen Tuotanto päätöksiä , päätöksenteon sovelluksia , kysynnän arviointi ja optimaalista hinnoittelua - nämä ovat vain joitakin keskeisiä kohteita vaikuttavat johdon taloustieteen nykypäivän dynaamisessa järjestöt . Aikana 12-15 viikko-ohjelma alatte oppia ydin talouden teoriat liikkeenjohdon , joka antaa sinulle taitoja asetettu määrittämiseksi ja liiketoiminnan haasteisiin , kun analysoidaan kannattavaa liiketoimintaa päätöksen . Et ymmärrä perustuotanto käsitteitä ja arvioida tuotannon haasteita , voit suunnitella ja soveltaa kysyntä , kustannukset ja tulot analyysi tavoitteena kokouksen voiton maksimoinnista . Toimitus Johto Economics on käytettävissä ympäri vuoden niille , jotka haluavat hakea ja ilmoittautua heti . Itse asiassa , kun olet seurannut vaiheista ja ne on hyväksytty voit alkaa käyttää online-oppimisalusta lähes välittömästi . Joten millaisia ​​työkaluja on käytettävissä aikana sinulle 12-15viikko tutkimuksen johto taloustieteen ?</w:t>
      </w:r>
    </w:p>
    <w:p>
      <w:r>
        <w:rPr>
          <w:b/>
          <w:color w:val="FF0000"/>
        </w:rPr>
        <w:t>id 60</w:t>
      </w:r>
    </w:p>
    <w:p>
      <w:r>
        <w:rPr>
          <w:b w:val="0"/>
        </w:rPr>
        <w:t>Yhteiskunta ja talous Tapahtumia Lukuvuosi 2013 - 2014 12.8.13 kasvatustieteen ja psykologian linja sekä lääketieteeseen suuntaavien opintojen linja aloittavat 18.8.13 muut linjat aloittavat 14. - 18.10.13 itsenäisen työskentelyn viikko 1.11.13 itsenäisen työskentelyn päivä 12.12.13 joulujuhla 16.2.13 viimeinen opiskelupäivä ennen joululomaa 7.1.14 kevään linjat aloittavat , opinnot jatkuvat 24. 2. - 28.2.14 itsenäisen työskentelyn viikko 9.5.14 kasvatustieteen ja psykologian linja , kasvatustyön linja sekä lääketieteeseen suuntaavien opintojen linja päättävät 16.5.14 lukuvuosi päättyy Vuosittaiset tapahtumat Alkio-opistossa on vuosittain paljon tapahtumia , juhlia ja teemapäiviä , joita eri opintolinjat järjestävät . Menneitä tapahtumia näet klikkaamalla oikealla olevia vuosilukuja . Tulevia tapahtumia voit selailla etusivun kalenterista . Maaliskuu Opistopäivät - Alkio-opistolla vietetään joka kevät opistopäiviä , jolloin vanhat ja uudet opiskelijat kohtaavat . Kutsun saavat nykyisten ja viimevuotisten opiskelijoiden lisäksi kunniakurssilaiset 50 ja 20 vuoden takaa . Historian havina ja koskettavat tarinat ovat osa opistopäiviä kuten myös perinteinen sählyottelu , jossa viime vuoden opiskelijat pelaavat nykyisiä vastaan . Opistopäivät ovat perinteisesti palmusunnuntaita edeltävänä lauantaina . Olette sydämellisesti tervetulleita tapaamaan opiskeluaikaisia ystäviänne ja tutustumaan tämän päivän Alkio-opistoon . Huhtikuu Pääsykokeisiin lukua - Sitä mukaa kuin pääsykoekirjat selviävät , niitä aletaan innokkaasti lukea . Tähänastinen opiskelu on jo vahvistanut osaamista , tuonut uutta tietoa ja lisännyt syvällistä ymmärrystä opintoaineista . Toukokuu Kasvatustieteen ja psykologian linjan ja kasvastustyön linjan sekä lääketieteeseen suuntaavien ja valmentavien linjojen päätösjuhla Terveys- ja luonnontieteet Haluatko biologiksi , lääkäriksi tai fysioterapeutiksi ? Me tasoitamme tietäsi kohti jatko-opintoja . Tutustu tarjontaamme - mukana myös liikuntaa ja ravitsemustiedettä sekä sosiaali- ja terveysalan amk-opintoja .</w:t>
      </w:r>
    </w:p>
    <w:p>
      <w:r>
        <w:rPr>
          <w:b/>
          <w:color w:val="FF0000"/>
        </w:rPr>
        <w:t>id 61</w:t>
      </w:r>
    </w:p>
    <w:p>
      <w:r>
        <w:rPr>
          <w:b w:val="0"/>
        </w:rPr>
        <w:t>TPS yrittää pysytellä mitalin tuntumassa Jaron kustannuksella Vahvassa kotivireessä oleva TPS yrittää kaataa perjantaina ensimmäisen kerran tällä kaudella FF Jaron . Kauden ensimmäisessä kohtaamisessa pietarsaarelaiset veivät Turusta täydet pisteet lukemin 1-3. Kauden toinen kohtaaminen Pietarsaaressa päättyi tasalukemiin 1-1 . - Kauden ensimmäisestä pelistä jäi sekava kuva . Siinä oli ulosajoa ja muuta tapahtumaa . Johdettiin alussa , mutta päästettiin Jaro peliin mukaan ja ohi . Pietasaaressa oltaisiin ansaittu voitto tilanteiden puolesta . Jaro on ollut meille aina hankala vastus , vaikka viime kausina ollaan voitettu pari kertaa jopa Pietarsaaressa , TPS-kippari Jarno Heinikangas muistelee . TPS on ollut jostain syystä tällä kaudella vaikeuksissa juuri pohjalaisjoukkueiden kanssa . TPS kävi viime sunnuntaina toistamiseen Vaasassa tällä kaudella ja tulijaisina oli kauden toinen tappio VPS:lle . Jaro puolestaan pelasi 1-1-tasapelin Hakaa vastaan kotitantereellaan . - Noustiin kahdesti Vaasassa tasoihin , mutta Moisanderin Henkan punainen ja siitä seurannut pilkku käänsivät nopeasti pelin lopullisesti heille . Molemmat pohjalaisjoukkueet ovat jostain syystä olleet vaikeita meille , mutta perjantaina sitä kurssia käännetään toiseen suuntaan kaatamalla Jaro , Heinikangas toteaa . TPS joutuu VPS-ottelun jäljiltä uudistamaan maalivahtiosastoaan . Henrik Moisander kärsi kahden ottelun pelikieltoa ja Jukka Lehtovaara toipuu leikkauksesta loppukauden . Nuori 17-vuotias Otso Virtanen joutui tekemään liigadebyyttinsä aika kovaan paikkaan Vaasassa . Ensimmäinen konkreettinen kosketus Veikkausliigan tuli siitä , kun hän yritti ottaa kiinni Edgar Bernhardtin pilkkua . - Valmentajat ovat miettineet viikolla ratkaisua asiaan ja myös niitä tehneet . Emme me perjantaina maalivahtipeliin kaadu , Heinikangas uskoo . Jaron päävalmentaja Alexei Eremenko teki kesken kauden loistavan scouttauksen hyökkäyspäähänsä . KPV:stä siirtynyt georgialaishyökkääjä Irakli Sirbiladze on osoittautunut varsinaiseksi kultakimpaleeksi ja mies on takonut yhdeksässä ottelussa kahdeksan maalia . Toinen Jaron syömähammas on kymmenen maalin Papa Niang . - Kaveri on iskenyt palloa maaliin samaan tahtiin kuin Roope viime kauden lopussa . On ihan selvä juttu , että häntä täytyy seurata tarkasti . Jaro kuitenkin hyökkää koko kentän leveydeltä ja kyllä sieltä muitakin ratkaisijoita löytyy , kuten juuri Papa Niang ja nuori Simon Skrabb , joka teki ensimmäisen liigamaalinsa juuri meitä vastaan keväällä , Heinikangas varoittelee . Kun Veikkausliigassa on jaossa vielä 27 pistettä , on TPS:llä matkaa himmeimpään mitalisijaan ja JJK:hon viisi pistettä . TPS:n paikalliskilpailija FC Inter majailee seitsemän pisteen päässä Tepsistä sarjakakkosena . TPS kohtaa tämän kaksikon vielä kotiotteluissaan tällä kaudella . - Pisteitä on jaossa vielä paljon . Olemme olleet viime kausina syksyllä parhaassa iskussa ja uskon siihen nytkin . Ei niitä mitaleita ole vielä jaettu , vaan taistelu jatkuu niin kauan kun on edes teoreettisia mahdollisuuksia olemassa , Heinikangas lupaa . TPS-FF Jaro alkaa Turun Veritas Stadionilla perjantaina 16.9 . klo 18.30 .</w:t>
      </w:r>
    </w:p>
    <w:p>
      <w:r>
        <w:rPr>
          <w:b/>
          <w:color w:val="FF0000"/>
        </w:rPr>
        <w:t>id 62</w:t>
      </w:r>
    </w:p>
    <w:p>
      <w:r>
        <w:rPr>
          <w:b w:val="0"/>
        </w:rPr>
        <w:t>Joo , Tinca oli näköjään tosiaan kysellyt pilkkini valmistajan perään jo toisessa topicissa , en vain ollut huomannut . Pitänee ensi kaudelle tilata Silliltä kasi saman värisenä , jotta selviää onko teho sittenkin " vain " värissä eikä niinkään uinnissa ... Huomenna ois tarkotus taas lähteä hamuilemaan maagista kilon rajaa Tincan ja Carassiuksen kanssa , saas nähä miten äijien käy . On se koukuttavaa hommaa tämä tasapaino-onginta : pari kuukautta sitten vasta alotin koko touhun ja nyt jo peruin pari sumarilupaakin , että pääsen lähtemään pilkille _________________ Tyhjän saa pyytämättäkin , mutta MP:n eteen pitää tehdä töitä . Heikolla otilla ahven ollu useamman reissun.Muutamia ahvenen näköisiä per reissu .ensi viikolla luulis tapahtuvan muutosta kun kääntää tuulen lämpösen suunnalle ja jos viimein rupeis lumi häviämään jäältä . Auttakaapa kokeneemmat miestä mäessä . Kuvissa on ottipeli , jonka tekijä pitäisi selvittää uusien otikkaiden tilaamista varten . Kyseinen pilkki on uinniltaan melkoisen maaninen , ja ilmeisesti siitä syystä kovasti ahventen mieleen . Pilkillä on muutamalla reissulla tilillään jo runsaasti pannukarkeita assuja , joista neljä &amp;gt;500g ja isoin rekordikalani 755g , joka poseeraa kavereineen viimeisessä kuvassa . Erikoisen uinnin takana lienee tasurin erikoinen muoto : pilkki on sivuprofiilista hyvin hoikka , mutta ylhäältä tai alhaalta katsottuna todella leveä suhteessa pituuteensa ( n.7 cm ) . Sen verran tiedän tekijästä , että mies on Tamperelainen pitkän linjan pilkkitaituri ja pilkkejä oli aiemmin myynnissä Sportia Pekassa . Juu tuttu laite tuo .. Tai ainaskin se näyttää erään Retsen tasurilta .. Niitä ei ko . kaverilta enään saa , silla kuulopuheiden mukaan tämä tasurivalmistaja / kova kalamies on siirtynyt taivaallisille pilkkivesille ... Jos ei kukaan valmista kopsuja niin sitte on saatavuus kyllä heikko . Niin on ollut , kun koko talvena ei juurikaan mitään merkittävää ole tullut Muutamia yksittäisiä parempia kaloja lukuun ottamatta . Tänään tein sellaisen kyttäysreissun , alueelle josta aikojen saatossa on noussut melkoisen komeaa assukkaa . Ongin pitkään samoja reikiä ja uusia porailin melko harvakseltaan ympäri onkimaksi aikomaani aluetta . Perinteistä tätä talvea , eli ei saaliilla pääse retostelemaan . Yksi kipakka tärppi , muutama pienen ahvenen nypläys ( onneksi eivät tarttuneet ) ja yksi juuri passelin kokoinen hauki ruokakalaksi . Siinä kaikki tältä erää ... _________________ Kun synnyit , itkit ja muut ympärilläsi hymyilivät . Elä elämäsi niin , että kun kuolet hymyilet ja muut ympärilläsi itkevät . Kävin minäkin lähivesillä koplaamassa . Viimeksi taisin käydä noin 2 v vuotta sitten pilkillä . Onhan tuohon jopa 400 metriä matkaa 13.30-16.15 , välisenä aikana . 6 ahventa tasurilla isoin noin 60 g . Moran kairalla sain saaliksi kaljapullon korkin . 2 viikkoa kerkes uudet terät olemaan , kyllähän tuo vielä puree , mutte niin hyvin kuin uutena . Ennen pilkkireissua tuli vastaan joku 60 kymppinen äijä , joka tekee tuuralla pilkkireijät . Jonkun ammattikalastajan Arvo Simppulan vanha peli . Saa semmoisen reijän minkä haluaa 3 minuutissa . Sanoi että repussa on 10 kg kalaa . Näytti reppua , niin hyvä jos siinä oli 5-6 kg . Pisti vähän Hattula lisää . Kuitenkin pirun hyvä satsi . Kuulemma klo 12 söi ja sitten lakkasi . Yhteen värikoukkupilkkiin vain otti . Näytti sitä pilkkiä , semmoinen peruspilkin ja näköinen ja ärsyväreissä oleva värikoukku , Toinen pilkkimies tuli vastaan . Vetäisin mutaan niin kaira meni paskaksi . Kokeilen sormella , molemmat puolet ihan rypelöiset , että pystyi sormella hankaamaan . Eikös tää ole ki</w:t>
      </w:r>
    </w:p>
    <w:p>
      <w:r>
        <w:rPr>
          <w:b/>
          <w:color w:val="FF0000"/>
        </w:rPr>
        <w:t>id 63</w:t>
      </w:r>
    </w:p>
    <w:p>
      <w:r>
        <w:rPr>
          <w:b w:val="0"/>
        </w:rPr>
        <w:t>Mielipide LG 50PG60UR :sta Sen käyttäjät pitivät tuotetta LG 50PG60UR hyvin käyttäjäystävällisenäHe pitivät sitä hyvin luotettavana . , Enimmäkeen samaa mieltä tässä kohtaa Jos haluat olla varma että LG 50PG60UR on ratkaisu ongelmiisi , saat suurinta apua ja tukea toisilta Diplofix käyttäjiltä Keskivertoisesti sen käyttäjät pitivät paljon suorituskykyisempänä kuin kilpailijoitaan. , Mutta mielipiteet eroavat hiema Ei erityisen hyvä hinta-laatusuhde Löydät kysymyksiisi vastaukset LG 50PG60UR käyttöoppaasta ( tiedot , ohjearvot , turvallisuusohjeet , koko , lisävarusteet jne. ) Helppokäyttöinen Käyttäjät ovat kysyneet seuraavia kysymyksiä : Onko 50PG60UR helppo käyttää ? 52 käyttäjät vastaukset kysymyksiin ja tuotteen sijoitukset asteikolla 0-10 . Sijoitus on 10/10 jos LG 50PG60UR on hyvin käyttäjäystävällinen . Keskiarvo pisteet mielipiteiden jakautumisesta on 7.79 ja tavallinen ero on 2.29 Korkea suorituskyky Käyttäjät ovat kysyneet seuraavia kysymyksiä : Onko 50PG60UR erittäin suorituskykyinen ? 52 käyttäjät vastaukset kysymyksiin ja tuotteen sijoitukset asteikolla 0-10 . Sijoitus on 10/10 jos LG 50PG60UR on toimialallaan paras tekniseltä tasoltaan , tarjoaa parasta laatua tai tarjoaa suurinta sijoitusta ominaisuuksissaan .</w:t>
      </w:r>
    </w:p>
    <w:p>
      <w:r>
        <w:rPr>
          <w:b/>
          <w:color w:val="FF0000"/>
        </w:rPr>
        <w:t>id 64</w:t>
      </w:r>
    </w:p>
    <w:p>
      <w:r>
        <w:rPr>
          <w:b w:val="0"/>
        </w:rPr>
        <w:t>Calounin sopimus purettu HIFK:n toimitusjohtaja Pentti Matikainen ilmoittaa joukkueen omilla verkkosivuilla Jan Calounin kolmivuotisen sopimuksen purkamisesta tänä päivänä . Yhteyttä ottanut ja sopimuksen purkamista ehdottanut taho oli Calounin agentti Jiri Chra . Caloun on jo jonkin aikaa harjoitellut omissa oloissaan Tshekissä . Viime syksynä alkanut Episodi Caloun päättyi siis vihdoin HIFK:n ja Calounin teiden lopulliseen eroamiseen . Caloun palasi toiselta NHL-yritykseltään Columbuksesta ja teki rahakkaan sopimuksen IFK:n kanssa marraskuun lopulla . Sopimus syntyi ennen kaikkea fanien toivomuksesta . Jälkiviisaasti voidaan todeta , että fanit tekivät virhearvioinnin painostaessaan Matikaista Calounin hankkimiseen , ja että Matikainen teki virhearvioinnin kuunnellessaan faneja ja tekemällä Calounin kanssa aivan liian suurihintaisen ja pitkäaikaisen sopimuksen . Oli Calounin rooli IFK:n permanentin sekoamisessa sitten suuri tai pieni , hänen tulonsa ei ainakaan ollut vaikuttamatta joukkueen peliin negatiivisesti . Calounin ja hänen joukkuetovereidensa suhteista liikkui kaikenlaisia huhuja , ja lopulta Caloun lomautettiin yhdessä Aki Uusikartanon kanssa . Nyt päätetty sopimuksen purkaminen oli siis luonnollinen päätös aina näihin päiviin saakka jatkuneelle sekaannukseen . Calounin lähtö aiheuttaa useamman kymmenen tehopisteen poistumiseen HIFK:n ensi kauden joukkueen tehoista . Matikaisen ja valmentaja Heikki Mälkiän uusi suunta on kuitenkin juniori- ja puolustuspainotteinen , mikä tarkoittaa sitä , että Caloun ei välttämättä sopinut mukaan suunnitelmiin .</w:t>
      </w:r>
    </w:p>
    <w:p>
      <w:r>
        <w:rPr>
          <w:b/>
          <w:color w:val="FF0000"/>
        </w:rPr>
        <w:t>id 65</w:t>
      </w:r>
    </w:p>
    <w:p>
      <w:r>
        <w:rPr>
          <w:b w:val="0"/>
        </w:rPr>
        <w:t>Jackpot City Casino on toinen hieno verkossa kasino Belle Rock Gaming Group . Jäljittelemällä räikeä , over-the-top Vegas , täydellinen yli 90 kasinopelejä , että me kaikki tiedämme ja rakkautta , tämä koti suurimmat jackpotit on myös vakavampi puoli . Heillä on erityinen edistäminen , jossa he maksavat joka Jackpot voittaja Jackpot City Casino ylimääräistä 5000 dollaria päälle " normaali " progressiivinen jackpot - ja heillä kanta - tuloksena tästä Jackpot City Casino on monta paikka pelaajille suosikki online casino . Lisäksi ne ovat kuukausittain arviot riippumaton tilitoimisto , jonka mielipiteitä maksurajasi prosenttiosuudet julkaistaan ​​niiden verkkosivuilla joka kuukausi , voit katsella . Pitääkseen vaiheessa tämän Jackpot City on perustanut kehittynyt petos-hallintaohjelmisto Risk Sentinel suojella pelaajia verkossa petoksia . Slotland Casino on pitkäaikainen maine rehellisyys ja oikeudenmukaisuus online-kasino alalla . Tämä johtuu ole pieni osa sen ainutlaatuisuus kasino - Slotland kehittää omia ohjelmistoja ja siten pelit pelattavissa ei saa mistään muualta netissä . Ensimmäinen asia huomata noin Slotland on , että se on ei-download site . Vaikka monet kasinot nyt ei ladata vaihtoehto , Slotland toimii vain tällä tavalla ja siten pelaajille voi olla käynnissä muutamassa minuutissa , vaikka pelissä on hidas modeemiyhteys . Slotland jopa toimii WebTV tarkoittaa , että ihmiset , jotka käyttävät web tällä välineellä voi pelata . Ei Java ja latauksia ei tarvita . Aloita pelata 30 sekuntia ! Palautusprosentti ja kertoimet ovat verrattavissa alkuun peliautomaatteihin löytyy Las Vegas ja noudattavat Nevada pelaamista sääntöjä . Vegas Palms Pokeri tuo suosituimpia pokeripelejä , hillot täynnä ominaisuuksia - pelata huviksesi tai pelata oikealla rahalla . Koe jännitystä " Real " pelihuone . Jos sinulla on kysyttävää , kysymyksiä tai ehdotuksia , meidän operaattorit ovat aina valmiina valmiita ja innokkaita tarjoamaan sinulle parhaan mahdollisen online-pokerin mahdollisen tuen . Meidän uhkapeli turvallisuus ja menettelyjä tarkistetaan ja päivitetään säännöllisesti , jotta ne maailman paras . Nopea ja jännittäviä pokeriturnauksia verkossa . Nopeat maksut omaan henkilökohtaiseen huomioon voitat . Maksuton tuki : Tiimimme on valmiina 24 tuntia päivässä , 7 päivää viikossa .</w:t>
      </w:r>
    </w:p>
    <w:p>
      <w:r>
        <w:rPr>
          <w:b/>
          <w:color w:val="FF0000"/>
        </w:rPr>
        <w:t>id 66</w:t>
      </w:r>
    </w:p>
    <w:p>
      <w:r>
        <w:rPr>
          <w:b w:val="0"/>
        </w:rPr>
        <w:t>Tilastoja • Internetin käyttö aloitetaan keskimäärin 7-8-vuotiaana . lähde : http://www. kidsonline.net 12.11.2012 Marcus Lund qvist , marcus.lund qvist@verke .org Tilastoja • Internetin käyttö aloitetaan keskimäärin 7-8-vuotiaana . • Yleisin paikka käyttää nettiä on koti ( 87 % ) lähde : http://www. kidsonline.net 12.11.2012 Marcus Lund qvist , marcus.lund qvist@verke .org Tilastoja • Internetin käyttö aloitetaan keskimäärin 7-8-vuotiaana . • Yleisin paikka käyttää nettiä on koti ( 87 % ) • 9-16-vuotiaat käyttävät verkkoa keskimäärin 88 minuuttia päivässä lähde : http://www. kidsonline.net 12.11.2012 Marcus Lund qvist , marcus.lund qvist@verke .org Tilastoja • Internetin käyttö aloitetaan keskimäärin 7-8-vuotiaana . • Yleisin paikka käyttää nettiä on koti ( 87 % ) • 9-16-vuotiaat käyttävät verkkoa keskimäärin 88 minuuttia päivässä • 15-16-vuotiaat käyttävät verkkoa keskimäärin 118 minuuttia päivässä lähde : http://www. kidsonline.net 12.11.2012 Marcus Lund qvist , marcus.lund qvist@verke .org • Internetin käyttö on yhä enemmän yksityistymässä • Nettiä käytetään enemmän ja enemmän omassa huoneessa ja/ tai matkapuhelimella • lähde : http://www. kidsonline.net12.11.2012 Marcus Lund qvist , marcus.lund qvist@verke .org 9-16-vuotiaista nuoristaeuroopassa ...40 % etsinyt uusia kavereita netistä34 % lisännyt kaveriksi sellaisia henkilöitä joita ei ole ikinätavannut kasvotusten lähde : http://www. kidsonline.net 12.11.2012 Marcus Lund qvist , marcus.lund qvist@verke .org 9-16-vuotiaista nuoristaeuroopassa ...40 % etsinyt uusia kavereita netistä34 % lisännyt kaveriksi sellaisia henkilöitä joita ei ole ikinätavannut kasvotusten18 % esittänyt olevansa jotain muuta mitä oikeasti on lähde : http://www. kidsonline.net 12.11.2012 Marcus Lund qvist , marcus.lund qvist@verke .org 9-16-vuotiaista nuoristaeuroopassa ...40 % etsinyt uusia kavereita netistä34 % lisännyt kaveriksi sellaisia henkilöitä joita ei ole ikinätavannut kasvotusten18 % esittänyt olevansa jotain muuta mitä oikeasti on14 % lähettänyt kuvansa henkilölle , ketä ei ole ikinäkasvokkain tavannut . lähde : http://www. kidsonline.net 12.11.2012 Marcus Lund qvist , marcus.lund qvist@verke .org Vanhempien merkitys suuri lähde : http://www. kidsonline.net 12.11.2012 Marcus Lund qvist , marcus.lund qvist@verke .org Yleisimpiä väärinkäsityksiä lasten januorten verkkokäyttäytymisestä1 . Diginatiivit tietävät kaiken Ainoastaan 36 % 9-16-vuotiaista nuorista pitävät totena väitetettä ” tiedän enemmän internetistä , kuin vanhempani ” . Medialukutaidot ja teitoturvaan liittyvät asiat ovat lapsilla ja nuorilla heikomman , mitä yleisesti ajatellaan . lähde : http://www. kidsonline.net 12.11.2012 Marcus Lund qvist , marcus.lund qvist@verke .org Yleisimpiä väärinkäsityksiä lasten januorten verkkokäyttäytymisestä1 . Diginatiivit tietävät kaiken Ainoastaan 36 % 9-16-vuotiaista nuorista pitävät totena väitetettä ” tiedän enemmän internetistä , kuin vanhempani ” . Medialukutaidot ja teitoturvaan liittyvät asiat ovat lapsilla ja nuorilla heikomman , mitä yleisesti ajatellaan.2. Alle 13-vuotiaat eivät käytä yhteisöpalveluita lähde : http://www. kidsonline.net 12.11.2012 Marcus Lund qvist , marcus.lund qvist@verke .org Yleisimpiä väärinkäsityksiä lasten januorten verkkokäyttäytymisestä1 . Diginatiivit tietävät kaiken Ainoastaan 36 % 9-16-vuotiaista nuorista pitävät totena väitetettä ” tiedän enemmän internetistä , kuin vanhempani ” . Medialukutaidot ja teitoturvaan liittyvät asiat ovat lapsilla ja nuorilla heikomman , mitä yleisesti ajatellaan.2. Alle 13-vuotiaat eivät käytä yhteisöpalveluita 38 % 9-12-vuotiaista on luonut itselleen profiilin johonkin yhteisöpalveluun . lähde : http://www. kidsonline.net 12.11.2012 Marcus Lund qvist , marcus.lund qvist@verke .org Yleisimpiä väärinkäsityksiä lasten januorten verkko</w:t>
      </w:r>
    </w:p>
    <w:p>
      <w:r>
        <w:rPr>
          <w:b/>
          <w:color w:val="FF0000"/>
        </w:rPr>
        <w:t>id 67</w:t>
      </w:r>
    </w:p>
    <w:p>
      <w:r>
        <w:rPr>
          <w:b w:val="0"/>
        </w:rPr>
        <w:t>Mahjong Flash Mahjong flash tarkoittaa sitä , että voit pelata nyt peliämme asentamatta erillistä ohjelmistoamme koneellesi . Nykypäivänä netti mahdollistaa paljon , ja nyt se mahdollistaa sinulle pelaamisen niin sanotusti online-tilassa . Casino.com haluaa tarjota pelaajilleen mahdollisimman laajan tarjonnan , paitsi peleissä , myös pelattavuuden suhteen . Tämän vuoksi saatavillasi on nyt tämä vaihtoehto , ja se helpottaa pelaamistasi sillä et ole enää sidottu pelkkään koneelle ladattavaan ohjelmaan . Nettikasino on moderni tapa pelata kasinopelejä , ja antaa pelaajilleen paljon enemmän vapautta kuin oikeat kasinot . Muista myös yksi mukava hyöty meillä pelatessa ja voittaessa : saat voitot verovapaasti itsellesi ! Mahjong pelit ovat toisenlainen tapa voittaa meillä perinteisten kasinopelien sijaan . Olipa sydäntäsi lähellä sitten perinteiset pelit tai ne vähän erikoisemmat versiot , meiltä löydät ne kaikki ! Casino.com on hyvä vaihtoehto heille , jotka eivät halua sitoutua vuodeksi tai kahdeksi ja maksaa liittymisestään mitään . Meillä kun mukaan liittyminen on täysin ilmaista ja sen lisäksi erittäin helppoa . Koska me toimimme suomenkielellä , voit olla varma että saat aina apua tarvittaessa . Turha siis jäädä miettimään , vaan nyt on parasta alkaa toimia ! Mahjong Flash On Saatavillasi Missä Vain Ei enää erillistä ohjelman latausta koneelle , vaan nauti pelien tuomasta jännityksestä siellä missä olet ! Vaikka olisit asentanut peliohjelmamme kotikoneellesi , Mahjong flash mahdollistaa sinulle pelaamisen missä tahansa , olit sitten kesämökillä tai vaikka kaverin luona . Kirjaudu vain sisään pelitilillesi ja aloita pelaaminen suoraan verkossa . Ilmaiset pelivaihtoehtomme antavat sinulle vaihtelua , jos jokin alkaa kyllästyttää . Esimerkiksi hedelmäpelejä meillä on yli sata erilaista ! Takaamme , että tämän valikoiman kanssa et ihan heti pääse kyllästymään . Casino.com on aina ajan tasalla ja käyttää erittäin suosittua Playtech-ohjelmaa . Se takaa sinulle korkealaatuiset ja ajan tasalla olevat peliversiot missä ja milloin vain ! Avaa pelitili oitis meille ja tule kokemaan kaikki tämä itse ! Mahjong Flash Antaa Sinulle Valinnanvapauden Voit nyt siis valita itse , lataatko ohjelmamme koneellesi vai pelaatko suoraan verkossa . Mahjong flash on vain yksi esimerkki peleistämme , joita voit pelailla osoitteessa Casino.com ! Tänään voi olla juuri sinun onnenpäiväsi , kenties seuraava mieletön jättipottimme on odottamassa juuri sinua ? Sen sinä saat selville parhaiten liittymällä mukaan ja hyödyntämällä uskomattoman 3200€ tervetulobonuksemme . Valinnanvapaus on sinulla , sillä voit valita mihin aikaan haluat pelailla , mitä pelejä haluat pelailla ja pelaatko kenties ajanvietteeksi vai rahasta . Kaikki on sinun päätettävissäsi , toisin kuin mitä todellisella kasinolla olisi . Casino.com on sinun valintasi , mikäli haluat itsellesi valinnanvapauden ja suosituimmat kasinopelit , ilmaiseksi ! Ei sitoumuksia tai vaatimuksia suuntaan eikä toiseen , me todella annamme sinulle vapaat kädet . Tule testaamaan onneasi meille ja viehäty tuhansien muiden pelaajien tavoin kaikesta mitä voimme sinulle tarjota !</w:t>
      </w:r>
    </w:p>
    <w:p>
      <w:r>
        <w:rPr>
          <w:b/>
          <w:color w:val="FF0000"/>
        </w:rPr>
        <w:t>id 68</w:t>
      </w:r>
    </w:p>
    <w:p>
      <w:r>
        <w:rPr>
          <w:b w:val="0"/>
        </w:rPr>
        <w:t>Artikkelit Ryästö Lakeurelta – oopperan ensi-ilta on 16. tammikuuta ja oopperaa esitetään 16 kertaa . Mozartin Ryöstö seraljista oopperan tapahtumat sijoitetaan lakeuden maisemiin . Hauskoista revyistä tunnettu seinäjokelainen Mikko Koivusalo on suomentanut ja sovittanut Mozartin oopperan ” Ryöstö seraljista ” eteläpohjanmaan murteelle nimellä ” Ryästö lakeurelta ” . Maestro Jorma Panula sovittaa upean musiikin Seinäjoen kaupunginorkesterille . Solistikunta on korkeaa eurooppalaista tasoa ja samalla vahvasti pohjalaista . Keskeisissä rooleissa laulavat Yön kuningattarena maailmaa valloittanut Sirkka Lampimäki ja vastikään New Yorkin Caruso -kilpailuissa menestynyt Mika Nisula . Koko Seinäjoen kaupunginteatterin juhlavuoden ohjelmisto tulee olemaan värikäs , monipuolinen , yllätyksiä täynnä – ja herättää varmasti myös valtakunnallista huomiota . Ingmar bergmanin rakastetuin klassikko Fanny ja Alexander- näytelmää on esitetty Seinäjoen kaupunginteatterisa tammikuusta 2012 alkaen . Tulevana lauantaina 17. marraskuuta klo 19.0o näytelmä esitetään viimeisen kerran . Näytelmässä on mukana lähes teatterimme koko näyttelijäkunta . Näytelmän päärooleissa ovat kolme vahvaa naista Mia Vuorela , Sari Jokelin ja Ritva Oksanen . Näytelmä kertoo perheen lasten , Fannyn ja Alexanterin tarinaa lapsuudesta . Fannyt ja Alexanderin rooleissa on kaksoismiehitys . Fannyn roolissa vuorottelevat Julia Autio ja Henna Hirvikoski . Alexanderin rooleissa nähdään Joel Kareinen ja Jesse Latvala Lue esityksestä lisää tästä Näyttelijätapaaminen lauantaina 17.11. klo 12 teatterin ylä-aulassa Mia Vuorela kertoo tunnelmia ja ajatuksia miltä tuntuu luopuua roolista esityksen loputtua . Mia esiintyy launataina kahdessa näytelmässä klo 13 alkavassa Näillä palkoilla ei makseta ja illan viimeisessä Fanny ja Alexander - näytelmässä . Näyttelijätapaamiseen on vapaa sisäänpääsy ja tilaisuus on avoin kaikille . Tervetuloa ! Uusi kotimainen nykynäytelmä ravistelee Seinäjoen kaupunginteatterin perustuksia . Keskiviikkona 14. marraskuuta saa Seinäjoen kaupunginteatterissa ensi-illan Veikko Nuutisen hyvin ajankohtainen näytelmä MYÖTÄTUNTO . Suomi on maailman parhaita paikkoja olla ja elää , tämä on todettu monilla mittareilla . Samaan aikaan meillä kuitenkin kasvaa nuoria koulusurmaajia , kuten lähimenneisyys sen karmivasti todistaa . Lasten ja nuorten pahoinvointi on yhteiskunnassa selkeästi läsnä . Myötätunto on tarina yksinäisyydestä , ulossulkemisesta ja kiusatuksi tulemisesta . Pääosaa esittää viidesluokkalainen Henry . Seinäjoen kaupunginteatterin 50-vuotisjuhlinta käynnistyy heti tammikuussa . Ulos , ylös ja yhteistyöhön ! , julistaa teatterinjohtaja Vesa Tapio Valo Seinäjoen kaupunginteatterin 50-vuotisjuhlamoton . Merkkipaalua juhlitaan koko vuoden ajan maakunnallisena ja valtakunnallisena yhteistyönä , johon oman panoksensa tuo katsojakunta , myös esityksen tekijänä ! 16. tammikuuta ensi-iltaan tuleva Ryästö lakeurelta on W. A. Mozartin Ryöstö seraljista -oopperan pohjalainen versio , jossa turkkilaiset ovat muuttuneet pohjalaisiksi . Tähän päivään tuotu hauska tarina kaahaa autokauppojen , huonekaluliikkeiden ja kurkkulavojen lakeudella , romanttinen intohimo polttoaineenaan . Kansanoopperan on sovittanut Jorma Panula ja libreton kääntänyt Mikko Koivusalo . Esityksen ohjaa Vesa Tapio Valo . Seinäjoen kaupunginorkesteria johtavat Tuomas Rousi sekä Kimmo Tullila . Oopperan solisteina laulavat sopraanot Sirkka Lampimäki , Mia Heikkinen ja Krista Kujala , tenorit Mika Nisula , Ville Salonen ja Simo Mäkinen sekä basso Jaakko Hietikko . Muissa rooleissa nähdään laulavat näyttelijät Esa Ahonen ja Leena Rousti sekä keskeisessä puheroolissa näyttelijä Jukka Puronlahti . Yhteistyössä on mukana Seinäjoen oopperayhdistys . Lue lisää tästä . Mies maailman huipulla</w:t>
      </w:r>
    </w:p>
    <w:p>
      <w:r>
        <w:rPr>
          <w:b/>
          <w:color w:val="FF0000"/>
        </w:rPr>
        <w:t>id 69</w:t>
      </w:r>
    </w:p>
    <w:p>
      <w:r>
        <w:rPr>
          <w:b w:val="0"/>
        </w:rPr>
        <w:t xml:space="preserve">    Lääninoikeus kumosi perusturvalautakunnan päätöksen ja palautti asian lautakunnalle uudelleen käsiteltäväksi . Perustelujen mukaan tavanomainen palkkatulo ei ollut sellainen tulo , joka olisi kohtuullista jaksottaa otettavaksi huomioon useampana kuukautena . Korkein hallinto-oikeus hylkäsi perusturvalautakunnan valituksen ja pysytti lääninoikeuden päätöksen lopputuloksen Korkein hallinto-oikeus Diaarinumero : 555/3/01 Antopäivä : 17.07.2001 Taltio : 1676 X oli kotiutunut armeijasta 30.6.2000 , jonka jälkeen hän oli ollut määräaikaisessa työsuhteessa ajalla 1.7.-15.9.2000 . X oli saanut palkkaa elo- ja syyskuun aikana yhteensä 19 968,66 markkaa . Hän haki toimeentulotukea lokakuulle ja kertoi käyttäneensä palkkarahat vuokrien maksamiseen , auton käyttökustannuksiin , armeijan aikana ottamiinsa velkoihin , sakkomaksuun sekä kodin tarvikkeisiin . Sosiaali- ja terveyslautakunta hylkäsi hakemuksen loka- , marras- ja joulukuulta ajalle 1.8.-31.12.2000 tehdyn laskelman perusteella , joka osoitti 8 728 markan tuloylijäämää . Korkein hallinto-oikeus lausui perusteluina muun ohella seuraavaa : X oli saanut 31.8.2000 palkan 4 089,70 markkaa , 14.9.2000 palkan 3 117,79 markkaa ja 28.9.2000 palkan 3 609,85 markkaa . X:lle 31.8.2000 ja 14.9.2000 maksetut palkat olivat hänen syyskuussa käytettävissä olevaa tuloaan ja 28.9.2000 maksettu «palkka » pääosin hänen lokakuussa käytettävissä olevaa tuloaan . Asumistukea hän oli saanut 1.8.2000 lukien 600 markkaa kuukaudessa ja työmarkkinatukea hänelle oli alettu maksaa lokakuussa 2000 . X:n lokakuussa käytettävissä tulot olivat siten 28.9.2000 maksettu «palkka » 3 609,85 markkaa pääosin , asumistuki 600 markkaa ja työttömyyspäiväraha . Kun otettiin huomioon , että X:n välttämättömät perusosa- ja asumismenot olivat 4 009 ,61 markkaa , hän ei ollut oikeutettu saamaan toimeentulotukea vielä lokakuussa 2000 . Korkein hallinto-oikeus katsoi , kuten hallinto-oikeus , ettei X:n elo-syyskuussa 2000 saamia tuloja ollut kohtuullista jakaa eriin otettavaksi huomioon tuloina marras- ja joulukuun toimeentulotukea määrättäessä .</w:t>
      </w:r>
    </w:p>
    <w:p>
      <w:r>
        <w:rPr>
          <w:b/>
          <w:color w:val="FF0000"/>
        </w:rPr>
        <w:t>id 70</w:t>
      </w:r>
    </w:p>
    <w:p>
      <w:r>
        <w:rPr>
          <w:b w:val="0"/>
        </w:rPr>
        <w:t>Adhd-alan koulutuskalenteri Adhd-alan koulutuskalenteri Täältä löydät linkkejä adhd-alan koulutuksiin sekä koulutuksiin , jotka läheisesti liittyvät adhd-asioihin . Mikäli olet koulutuksia järjestävän tahon edustaja tai tiedossasi on muuten aihepiiriin soveltuvia koulutuksia , niin voit ilmoittaa niistä sähköpostitse osoitteeseen adhd@adhd-liitto.fi . Laitathan mukaan linkin , mistä koulutuksen tarkemmat tiedot löytyvät . Blogi Sitä sanotaan , että on onni syntyä Suomeen . Sain siitä elävän todisteen , kun vietin kaksi viikkoa talvilomalla Keniassa . Päiväntasaajan lähellä kuuma ilma helli meitä pilviverhonkin takaa ja poltti ihon . Merivesi jätti iholle paksun suolakerroksen . Se ...</w:t>
      </w:r>
    </w:p>
    <w:p>
      <w:r>
        <w:rPr>
          <w:b/>
          <w:color w:val="FF0000"/>
        </w:rPr>
        <w:t>id 71</w:t>
      </w:r>
    </w:p>
    <w:p>
      <w:r>
        <w:rPr>
          <w:b w:val="0"/>
        </w:rPr>
        <w:t xml:space="preserve">      Euroopan komission innovaatiopalkinto suomalaiselle palvelulle Avoimen tiedon Helsinki Region Infoshare -palvelu palkittiin EU:n julkishallinnon innovaatiokilpailussa . Avoimessa ja maksuttomassa palvelussa julkiset tietovarannot löytyvät yhdestä paikasta . Pääkaupunkiseudun kaupungit Helsinki , Espoo , Vantaa ja Kauniainen toteuttavat Helsinki Region Infoshare ( HRI ) –palvelua yhteistyössä Forum Virium Helsingin kanssa . Palvelun kautta on saatavilla yli tuhat tietoaineistoa , kuten esimerkiksi tilastoja , karttoja , kaupunkien taloustietoja sekä paikkatietoja . HRI-palvelu sai innovaatiopalkinnon nimenomaan kansalaisia hyödyttävien palvelujen sarjassa . Helsinki Region Infoshare –palvelu on Suomessa yksi avoimen datan edelläkävijöitä . Avoin data on julkishallinnolle , yrityksille , organisaatioille ja yksityishenkilöille kertynyttä jalostamatonta informaatiota , joka on avattu organisaation ulkopuolisille hyödynnettäväksi . Maaliskuussa HRI-palvelun kautta julkistettiin myös avoin pääsy Helsingin kaupungin sähköisen päätöksentekojärjestelmän asiakirjatietoihin . Saatavilla on Helsingin kaupunginvaltuuston , kaupunginhallituksen ja lautakuntien esityslistat ja pöytäkirjat . Innovaatiopalkinto myönnettiin kesäkuussa Irlannissa järjestetyssä Week of Innovative Regions in Europe ( WIRE 2013 ) –konferenssissa . Sen vastaanottivat Helsingin kaupungin tietokeskuksen johtaja Asta Manninen ja projektipäällikkö Ville Meloni Forum Virium Helsingistä .</w:t>
      </w:r>
    </w:p>
    <w:p>
      <w:r>
        <w:rPr>
          <w:b/>
          <w:color w:val="FF0000"/>
        </w:rPr>
        <w:t>id 72</w:t>
      </w:r>
    </w:p>
    <w:p>
      <w:r>
        <w:rPr>
          <w:b w:val="0"/>
        </w:rPr>
        <w:t>Hahmo-tagit : Sama meininki kuin emoyhteisössä . o/ Mutta tässä on pari huomautusta yksittäisistä tageista : * omat hahmot ( ei-canoniset valtiot lähinnä ) * eläin- ; taruolento- ja alienihahmot ( oon vähän pönttö ja halusin näillekin oman tagin ... |D ) * historialliset hahmot ( tämä on minusta ihan must , eli Jeanne d'Arcit ja Fritzit menee tähän ) * yhdysvallat ( ei siis Amerikka . Koska Amerikka on manner ja teillä on vähän itsepäinen mode . Samoin Englanti saa luvan olla Englanti ) Niin ja muistakaa , että maiden nimet ovat suomeksi ! Ja Romanosta tuli nyt Etelä-Italia , sori . Se vaan ... no , en tiiä . Parempi että on yksi tagi .</w:t>
      </w:r>
    </w:p>
    <w:p>
      <w:r>
        <w:rPr>
          <w:b/>
          <w:color w:val="FF0000"/>
        </w:rPr>
        <w:t>id 73</w:t>
      </w:r>
    </w:p>
    <w:p>
      <w:r>
        <w:rPr>
          <w:b w:val="0"/>
        </w:rPr>
        <w:t>Opinnot : ylioppilas Raahen yhteislyseo 1967 , opettajantutkinto erikoistumisopintoineen ( suomen kieli , englannin kieli , kuvaamataidon opettajan erityiskoulutus , alkuopetuksen pedagogiikka ) Oulun yliopiston opettajainvalmistuslaitos 1967-69 ja 1970 , HuK ( pääaineena englanti ja kirjallisuus , sivuaineina suomen kieli , psykologia , kasvatustiede ) Oulun yliopisto 1980 , kirjoittajaohjaajakoulutus Oriveden opistossa 1980-81 , monia erilaisia kursseja mm. kesäyliopistossa , stipendiaattina Edinburghin yliopiston soveltavan kielitieteen laitoksella 1983 Työhistoria : asuntolanhoitajana Pohjankalevassa , uimalanvalvojana Raahen kaupungin nuorisotoimen palveluksessa , englannin opettajana OVL:n harjoituskoulun 3. - 8. luokilla , PSOAS:n kesähotelleissa töissä useina kesinä , avustajana Oulun kaupungin teatterissa 1975-1980 useissa eri näytelmissä sekä lisäksi muissa näytelmäryhmissä ja Oulun kesäteatterissa , valmistanut Oulun seudun kansalaisradiolle noin 50 erilaista radio-ohjelmaa 1980-luvulla , kirjastopäivystäjänä Snellmanin laitoskirjastoissa lähes kahdeksan vuoden ajan 1980-luvulla , tutkimussihteerinä Oulun yliopiston lääketieteellisessä tiedekunnassa 1975-1991 , kansainvälisen Cambridge-koekeskuksen vastaavana kokeenjärjestäjänä Oulussa 1984-1995 , Finn-Brits-lehden päätoimittajana 1984-1995 , The English Club of Oulu ry:n kurssisihteerinä 1981-1995 , kirjoittajaohjaajana eri puolilla Suomea kansalais- ja työväenopistoissa , kansanopistoissa ja erilaisten yhdistysten järjestämillä kursseilla vuodesta 1982 lähtien , Kainuun Opistossa kesäkurssien ja kuntouttavien sanojen kurssien ohjaajana vuosina 1983-1994 , sen jälkeen muutamia kertoja 2000-luvulla , Paltamon kansalaisopiston kirjoittamisen ideailtapäivän ohjaajana 1990-luvulta lähtien , Suomen Raamattuopiston omistamassa Kellonkartanossa kuntouttavien sanojen kesäleirejä vuodesta 1998 lähtien , Päätalo-instituutin Ryhmä92:n yhtenä ohjaajana 1992-94 sekä ns. esi-instituutissa 1980-luvun puolivälissä muutamana kesänä , äitini omaishoitajana vuoteen 1991 saakka Palkinnot : Kainuun Eino Leino Seuran runokilpailun I palkinto 6.7.1976 Kauko Sorjosen säätiön Onko toivoa Euroopalla ?  -kirjoituskilpailun jaettu I palkinto 1998 . Kustannusyhtiö Otavan myöntämä kannustuspalkinto kirjantekijälle antologioiden kokoamisesta 1990-luvulla Kirjoittajayhdistys Inspiksen kunniajäsen . Kirjailijan kertomaa " Elämä pysäytti minut kirjoittamaan . Olin lapsena ja nuorena hyvin arka . En uskaltanut puhua ääneen . Siksi kirjoitin , vaikka kukaan ei kehottanut siihen . Monipuolinen lukeminen myös sysäsi omaa kirjoittamista liikkeelle . Kirjoitin nuorena valtavat määrät kirjeitä . Erityisen voimakkaana pysäytyksenä koin sen , että minua pari vuotta nuorempi veli hukkui marraskuussa 1972 Porin syväsatamassa ja ruumis oli kateissa maaliskuulle 1973 asti . Niinä aikoina kirjoittaminen auttoi minua purkamaan kuoleman aiheuttamaa järkytystä . Olin itse myös samoihin aikoihin ollut vakavan sairauden takia kuoleman rajalla ja sain palata vielä elämään . Vuonna 1987 nuorin veljeni hukkui Oulujokeen . Koettelemukset olivat raskaita koko perheellemme . Kirjoitan läheltä kaikesta mitä olen nähnyt , kokenut , pohtinut  mikä on koskettanut ja myös siitä , mille en ole itse voinut mitään . Kun saavuin ensimmäisen kerran Kainuun Opistolle opettamaan kesällä 1983 , koin voimakkaasti , että Kainuun maisema otti minut syliin  siellä on yksi tärkeimmistä henkisistä tukipisteistäni tässä maailmassa . Olen löytänyt kainuulaisista ihmisistä paljon rakkaita ystäviä  ja heidän kirjoituksensa ovat avartaneet elämännäkemystäni syvällisyydellään ja huumorillaan . Äitini pyysi ennen kuolemaansa : Kirjoita minusta kirja . Sitä kirjaa ei kukaan pysty itkemättä lukemaan . Sen kirjan synnyttämisen kanssa painin aina kun tartun kynään tai menen koneen äärelle . Rima nousi taivaaseen , kun äitini liitti pyyntöönsä tuon loppukaneetin  ymmärsin , etten koskaan voi kirjoittaa kirjaa äidistäni niin , että se olisi hänen näkökulmansa  hänen olisi pitänyt kirjoittaa itse ,</w:t>
      </w:r>
    </w:p>
    <w:p>
      <w:r>
        <w:rPr>
          <w:b/>
          <w:color w:val="FF0000"/>
        </w:rPr>
        <w:t>id 74</w:t>
      </w:r>
    </w:p>
    <w:p>
      <w:r>
        <w:rPr>
          <w:b w:val="0"/>
        </w:rPr>
        <w:t>Kannattaa pelata missä on suuria bonuksia . Se on melkein yhtä hyvä kuin ilmaista rahaa . Miten se toimii on , että olet tallettaa määrä online kasinot , ja he vastaavat että summa , joten saat tuplasti pelata . Nämä bonukset ovat tervetulleita lahjoja uusille asiakkaille . Mikä on niin hienoa nämä bonukset on se , että on olemassa kymmeniä kasinot , jotka tarjoavat heille ja sinun ei tarvitse olla niin uskollinen , että pelaat vain yhdellä kasinolla . Se maksaa toisin sanoen pelata kasino , joten voit saada niin monta bonuksia kuin mahdollista . Linkeistä on kytketty suoraan bonus sivulle . Tarkistamme tämän luettelon joskus , ja lisäämällä uusia palveluja . Jos et näe bonustarjouksen jälkeen ka napsautti linkkiä , tarjousaika päättyi . Mukavaa , jos joku kertoo sinulle , jos he havaitsevat tarjouksia , jotka eivät enää ole voimassa ! Vuonna kasino , ei ole sattumaa Useimmat ihmiset yhdistävät kasino satunnainen pelejä . Se ei ole oikein . Monet viisaat päät väittävät , että onni ei ole ilmiö . Näistä viisas Mestari Oogway huomauttaen , ettei sattumia . Online-kasino löydät vain todennäköisyys peli , eikä yksi mahdollisuus pelejä . Ymmärrätkö , että sinulla on perusta , jota tarvitaan palvelemaan kasino . Online-kasino on tärkeää pohtia mahdollisuutta riskiä . Voit jättää pelin mahdollisuus tehdä juuri amatöörejä . Kaikki vakavat online-kasino on yksi yhteinen piirre : se on todennäköisesti taistelukenttä , ja kertoimet ovat ainoa asia pitää pisteen . Saadaksesi todennäköisyydet teidän puolellanne , saada paremmat kertoimet , se on yksi asia jokainen voi tehdä , ja se on avata useita vedonlyönti tilejä lainkaan vakava online-kasino , joka tarjoaa suuria bonuksia . Olemme löytäneet joitakin mahtavia bonus diilejä , ja jos tämä ei riitä , on paljon resursseja verkossa , joka on hyvä näköala .</w:t>
      </w:r>
    </w:p>
    <w:p>
      <w:r>
        <w:rPr>
          <w:b/>
          <w:color w:val="FF0000"/>
        </w:rPr>
        <w:t>id 75</w:t>
      </w:r>
    </w:p>
    <w:p>
      <w:r>
        <w:rPr>
          <w:b w:val="0"/>
        </w:rPr>
        <w:t>Olen aikeissa ottaa käyttöön voit mielenkiintoisen ratkaisun , jonka avulla voit ladata vaivattomasti audio-ohjaimessa Windows Server ja ei edes tarvitse etsiä netto “ ! Valitettavasti paljon ihmisiä haven’t a clue , mitä tarvitaan cyber-tutkimus , jotta , lataa ja asenna ohjaimet rivillä . Se tapahtuu on , että olen auttaa sinua little trick tietoja ohjaimista ; Voit suorittaa tämän tehtävän erittäin helposti ja estää yhdistettävyys . Klikkaa tästä ladataksesi audio-ohjaimessa Windows Server nyt ! Jos tämä olet tehnyt ennen tiedät silloin , kun yrität jäljittää tiettyjä ohjaimia tilanne , haku Webissä johtaa takaisin square yhden : mistä löydän , mitä tarvitsen ? Kun etsit ohjaimen Webissä , tee pyrkimystä etsiä ja jäljittää kutsutaan varten-ohjaimia valtuutettujen ja uusin versio . Voit määrittää “ kuljettajan ” ? Ne ovat tosiasiallisesti sovelluksia , jotka sisältävät vaaditut tiedot joitakin pala laitteiston tai ohjelmiston siten , että eri ohjelmat voivat “ keskustella ” tietyn laitteen kanssa . Onneksi minulle , kun olen ollut questing i bumped tulee Automaattinen ohjaimen , scanning järjestelmän , joka havaitsee ohjaimia luotettavia ja ajantasaisia rendition tietyn ohjaimen tarvitset , pelkästään sekunteina . Tämä työkalu voidaan määrittää säännöllisesti ja automaattisesti tehdä tarkistuksen ja kaikki ohjaimet riippumatta aikavälein , valitse Päivitä . Suurin osa meistä ( jos ei kaikki ) ei ole kärsivällisyyttä , seurata ja ylläpitää kymmeniä ohjaimet . Tämä tekniikka suuri etu on , että se tosiasiallisesti varmistaa windows toimi parhaimmillaan samalla vapauttaminen sekä ongelmallista ohjaimia aiheuttamat ongelmat . Riippumatta siitä , mitä voit tehdä reitin sinun olla varma säilyttää kopion joitakin Lajittele-sen ulkoisen laitteen ohjaimet on parempi olla turvallinen kuin katua ! Aina “ palloa ” , onko pelatessa tällä hetkellä lataavat ääni-ohjaimen Windows Server tai järjestelmän-ohjaimen , se nopeasti “ hakee ” täsmälleen sen , mitä tarvitset . Mitä voit etsiä vastaus ! se pitää ohjaimet ajan tasalla , menetelmällä kuin käyttämäsi Windowsin pitää ajan tasalla . Seuraavaksi nyt , kun olet olet otettu käyttöön tämän menetelmän on kokeilla sitä ; näet todennäköisesti jotkin kätevä käyttää , että ole vastannut . Kuten kaikki tietokoneen käyttäjät tietävät , huoltoon ja päivitykset ovat välttämättömiä riippumatta siitä , miten usein käytämme meidän tietokoneet – aiheen käsillä ( ladataan ohjaimia ) takaa joitakin vakavia ajatuksen . Vaikka on olemassa paljon enemmän kertoa uusi liuos , uskon nopeasti tiedot kannattaa sinua ymmärtämään tätä menetelmää tehokkaita vaihtoehtoja . Viimeisimmät viestit Kaikki meistä tulee tiedostaa tietullien syy-yhteyksien ja pidätykset tapahtuu niiden kaupungit , Yhdysvallat , maa , jossa suurin automobiles tiellä . Lukemattomia tieliikenteen epäonnen kattavuus on kä .. Jatkaa lukemista Maahanpääsyä , että useimmat kaverit arvostavat hyvää telineeseen ei ole häpeää . Se on meidän luonne . Ja lisää , jotka on pakattu siihen , sen parempi . Koska vedettävä enemmän voi omaavaa , sitä enemmän .. Jatkaa lukemista Ruostumattomasta teräksestä säiliön ja yrityksellesi Kun olet ylpeä yrityksen omistaja , yksi merkittävimpiä ongelmia on likvidit varat , maineen ja omaisuuden suojelemiseksi . Suojaaminen liiketoimin .. Jatkaa lukemista Sinun ei tarvitse olla ammatillisen tai jopa innokas valokuvaaja , Tartu joitakin suuri laukausta kätevä digitaalikameran ja tulostamista voit piirtoalustan voi antaa heille ne todella ansaitsevat sij.. Jatkaa lukemista Jos olet kiinnostunut kesällä lomien , on useita päätöksiä , jotka sinun on tehtävä . Useimmiten ajatellut päätös on kesällä loma kohde . Joitakin yksityishenkilöiden ja viettää päiviä , jopa viikkoja , va .. Jatkaa lukemista Bobbleheads ovat kaikki rage nyt ja se on ei ole yllätys , että voit hankkia sen samalla tavalla kuin se miten-mukautettu . Niiden suosio on jatkuvasti nousussa ja enemmän ihmiset ovat jalostamiseksi , .. Jatkaa lukemista Kylpyhuone katsotaan kotijäsenvaltion kaikkein</w:t>
      </w:r>
    </w:p>
    <w:p>
      <w:r>
        <w:rPr>
          <w:b/>
          <w:color w:val="FF0000"/>
        </w:rPr>
        <w:t>id 76</w:t>
      </w:r>
    </w:p>
    <w:p>
      <w:r>
        <w:rPr>
          <w:b w:val="0"/>
        </w:rPr>
        <w:t>Mielipide DE DIETRICH DOP740XH :sta Sen käyttäjät pitivät tuotetta DE DIETRICH DOP740XH hyvin käyttäjäystävällisenäHe pitivät sitä hyvin luotettavana . , Lähes kaikki ovat samaa mieltä tässä kohdassa Jos haluat olla varma että DE DIETRICH DOP740XH on ratkaisu ongelmiisi , saat suurinta apua ja tukea toisilta Diplofix käyttäjiltä Keskiarvo pisteet mielipiteiden jakautumisesta on 8.25 ja tavallinen ero on 2.05 Korkea suorituskyky Käyttäjät ovat kysyneet seuraavia kysymyksiä : Onko DOP740XH erittäin suorituskykyinen ? 4 käyttäjät vastaukset kysymyksiin ja tuotteen sijoitukset asteikolla 0-10 . Sijoitus on 10/10 jos DE DIETRICH DOP740XH on toimialallaan paras tekniseltä tasoltaan , tarjoaa parasta laatua tai tarjoaa suurinta sijoitusta ominaisuuksissaan .</w:t>
      </w:r>
    </w:p>
    <w:p>
      <w:r>
        <w:rPr>
          <w:b/>
          <w:color w:val="FF0000"/>
        </w:rPr>
        <w:t>id 77</w:t>
      </w:r>
    </w:p>
    <w:p>
      <w:r>
        <w:rPr>
          <w:b w:val="0"/>
        </w:rPr>
        <w:t xml:space="preserve">  Seuraa viestejämme myös Twitter-palvelussa Luekirja.fi on Otavalta omaperäinen kirjakerho e-kirjoille Suomen kirjamarkkinat sähköistyvät . 120-vuotias kirjakustantaja Otava on lähtenyt e-kirjojen markkinoille omaperäisellä Luekirja.fi-ratkaisullaan . Otava ei myy ladattavia e-kirjoja , vaan lukuoikeutta verkossa säilytettäviin teoksiin . Toinen muista e-kirjakaupoista poikkeava lähestymistapa on kirjakerhosta omittu toimintamalli . Lukijalle kirjakerhon toimintamalli ( Otava sattuu omistamaan myös Suuren Suomalaisen Kirjakerhon ) tarkoittaa sitoutumista kuukausimaksuun . 19.95 eurolla kuukaudessa pääsee lukemaan kolme uutta kirjaa kuukauden aikana . Se tekee 6.65 euroa kirjaa kohti , joten kohtuuhintaisen pokkarin hintatasoon Otava on tähdännyt . Luekirja.fi -kirjakerhon valikoima oli palvelun avautuessa noin 150 teosta , jossa oli mukana nimekkäitä kotimaisia ja ulkomaisia kirjailijoita . E-kirjoja ei Otavan Luekirja.fi-kaupasta todellakaan ladata lukulaitteelle , PC:lle tai muullekaan laitteelle . Lukemista varten tarvitaan mikä tahansa laite , jossa on uusilla ominaisuuksilla varustettu Internet-selainohjelma ja luotettava Internet-yhteys . Kirjat nimittäin luetaan sivu tai luku kerrallaan suoraan verkosta Internet-yhteyden ollessa auki . Tavallinen e-kirjojen lukulaite , jossa ei ole Internet-yhteyttä , ei siis sovellu Luekirja.fi-kirjojen lukemiseen , mutta PC , tablet ja älypuhelin toimivat . Parhaiten lukeminen käy Google Chrome ja Apple Safari selaimilla , koska niissä on viimeisin selaintekniikan ihme ; HTML5 . Muillakin nettiselainohjelmilla lukeminen onnistuu , mutta ei aivan yhtä elegantisti . Maailmalla tietokirjakustantaja O'Reilly on hyvällä menestyksellä pyörittänyt jo vuosia Safari Books Online-kauppa , jossa kirjat myös luetaan verkossa eikä ladata omalle koneelle . Otavan Luekirja.fi-mallissa on kuitenkin kaksi piirrettä , jotka saattavat vaatia kehitystä . Ensiksi , Luekirja.fi on yhden kustantajan kauppa . Lukijan on oltava tietoinen haluamansa kirjan kustantajasta ja osattava hakeutua kustantajan kauppaan tekemään ostoksia . Kuitenkin samoja Otavan e-kirjoja on muissakin suomalaisissa verkkokaupoissa saatavilla . Toiseksi , kuukausimaksun maksamisen lopettaminen merkitsee lukuoikeuden menettämistä kaikkiin – myös maksettuihin – kirjoihin . Ajatellaanpa lukijaa , joka on esimerkiksi kuusi kuukautta maksanut kerhomaksua yhteensä 119,70 euroa . Hän on saanut lukea 18 kirjaa . Koska valikoimassa ei ole enää houkuttelevia kirjoja , hän päättää lopettaa tilauksen . Silloin hän ei saa enää uusia kirjoja lukeakseen , mutta menettää myös jo maksamansa kirjat . Tämä ei vaikuta reilulta ja voi aiheuttaa melkoista kalabaliikkia kun ensimmäinen maksava asiakas sen huomaa . Pikaisen kokeilun perusteella Luekirja.fi toimi PC:llä , tabletissa ja älypuhelimessa . Palvelu muisti myös mikä kirja oli kesken ja mihin lukeminen oli jäänyt . Kirjojen sivut latautuivat nopeasti normaalin laajakaistayhteyden yli . Hitautta ja pätkimistä lukemiseen voikin odottaa mahdollisesti mobiiliverkkoyhteyksillä etenkin 3G-signaalin ulottumattomissa . Luekirja.fi:tä voi kokeilla ilmaiseksi rekisteröitymällä palveluun Asiakaskoodilla , jonka kuitenkin jättää tyhjäksi . Kaupassa voi myös harrastaa kirjasurffailua , sillä jokaisen kirjan alkua pääsee katsomaan muutaman sivun verran .</w:t>
      </w:r>
    </w:p>
    <w:p>
      <w:r>
        <w:rPr>
          <w:b/>
          <w:color w:val="FF0000"/>
        </w:rPr>
        <w:t>id 78</w:t>
      </w:r>
    </w:p>
    <w:p>
      <w:r>
        <w:rPr>
          <w:b w:val="0"/>
        </w:rPr>
        <w:t>Laskulla palvelun ehdot - Asiakkaan täytyy olla yli 18-vuotias - Asiakkaalla ei saa olla luottotietomerkintöjä - Asiakkaalla ei saa olla maksamattomia velkoja Klarnalle - Toimitusosoitteen tulee olla sama kuin väestörekisteriin ilmoitettu asiakkaan osoite Osamaksu , yli 100 €:n ostoksiin ( Klarna - sopimus päättymässä ) Klarnan osamaksulla maksaessasi Klarna Oy avaa sinulle ensimmäisen tilauksen yhteydessä tilin automaattisesti . Voit lyhentää tilin loppusummaa itse valitsemissasi kuukausierissä , kuitenkin vähintään joko 8,95e /kk tai 1/24 laskun loppusummasta riippuen siitä , kumpi on suurempi . Voit aina halutessasi maksaa laskun loppusumman myös kerralla pois . Kaikki Klarnan osamaksulla maksamasi ostokset yhdistyvät automaattisesti samalle tilille ja samalle kuukausilaskulle , myös silloin kun maksat Klarnan osamaksulla muissa verkkokaupoissa asioidessasi . Ostoksesi hyväksymiseksi sinulta kysytään ostoskorissa henkilötunnuksesi , väestörekisteriin ilmoittamasi osoite ja tiedot vuosituloistasi . Saat päätöksen tilauksesi hyväksymisestä välittömästi tilauksen vahvistettuasi . Ensimmäisen kerran Klarnan osamaksulla maksaessasi sinulle lähetetään postitse tilisopimus , joka sinun tulee allekirjoittaa ja lähettää Klarna Oy:lle . TOIMITUSTAVAT &amp; TOIMITUSAIKA Toimitamme tilaukset vähintään kolme kertaa viikossa . Aina viikonlopun jälkeen maanantaina , keskiviikkona ja torstaina . Tilaukset pyritään postittamaan vain päivän viiveellä , esim. tiistaina klo 17.00 mennessä tehdyt tilaukset postitetaan keskiviikkona . Ruuhkaa saattaa kuitenkin sesonkiaikoina tulla , ja silloin toimituajat venyvät . Viikonloppuisin kirimme ruuhkan kuitenkin kiinni . Mikäli sinulla on kiireellinen tilaus - haluat että lahjasi ehtii varmasti ajoissa , niin laitatko asiakaspalveluumme yhteydenoton kautta tai sähköpostitse kirsi.naski ( at )gmail.com vielä pyynnön kiireellisestä käsittelystä . TOIMITUSKULUT Verkkokaupassa myytäviä tuotteita toimitetaan ainoastaan Suomen alueelle . TOIMITUSVARMUUS Pyrimme poistamaan väliaikaisesti loppuneet tuotteet verkkokaupasta , mutta jos jokin tilaamasi tuote on loppu , ilmoitamme tästä välittömästi . Tilaukset pyritään toimittamaan täydellisinä . Mikäli jokin tuote on pitempiaikaisesti loppu ja emme pysty saamaan sitä kohtuuajan kuluessa lisää , niin tilaus voidaan toimittaa osissa . TOIMITUKSESSA RIKKOUTUNEET TUOTTEET Valitettavasti posti huolellisesta pakkaamisesta huolimatta ei aina onnistu kuljettamaan paketteja ehjänä perille . Tämän takia on hyvä jo lähetystä noudettaessa tarkistaa paketin kunto ja mahdolliset vauriot paketissa . Mikäli lähetys on vaurioitunut postin kuljetuksessa , tee HETI vahinkoilmoitus postikonttoriisi . Ota myös yhteys kauppiaaseen , niin sovimme uuden tuotteen toimituksesta .</w:t>
      </w:r>
    </w:p>
    <w:p>
      <w:r>
        <w:rPr>
          <w:b/>
          <w:color w:val="FF0000"/>
        </w:rPr>
        <w:t>id 79</w:t>
      </w:r>
    </w:p>
    <w:p>
      <w:r>
        <w:rPr>
          <w:b w:val="0"/>
        </w:rPr>
        <w:t>UKK - Virhetilanteet Usein Kysytyt Kysymykset - Virhetilanteet K: ProsperCart jättää kohdan TOIMITUSKULUT tyhjäksi , jolloin hintaseuranta ei saa laskettu hintaa ja toimituskuluja yhteen ja jättää tuotteen listan viimeiseksi vaikka olisi halvin .... Sama ongelma on myös vertaa.fi rajapinnassa ! V : Postikulut Hintaseuranta.fi , Vertaa.fi ja Ostokset.fi rajapintoihin lasketaan oletusmaksutavan ja oletustoimitustavan perusteella , olettaen , että asiakas ostaa vain kyseisen tuotteen . Voit vaihtaa näitä valintoja hallinnan Asetukset -sivulla . Toimituskulut jää tyhjäksi , jos em asetuksia ei ole asetettu lainkaan . V : Hei , teidän palveluntarjoajanne hosting palvelussa on näköjään rajoitettu kuinka monta ihmistä voi samaan aikaan käyttää tietokantaa . Kun kävijämäärä kasvaa siten , että sivuilla on riittävän monta samanaikaista käyttäjää , kyseinen ongelma ilmenee . Jotkin edullisten web-hotellien tarjoajat ovat rajoittaneet samanaikaisten tietokantakäyttäjien määrän jopa yhteen tai kahteen , jotta yksittäinen sivusto ei veisi heidän kannaltaan liikaa palvelimen resursseja . Voitte keskustella hosting palveluntarjoajanne kanssa asiasta tai voitte tilata hosting palvelun meiltä , jolloin tällaista ongelmaa ei pääse ilmenemään . Lue lisätietoa hosting-palveluntarjoajan valitsemisesta ja meidän tarjoamasta hosting-palvelusta . K: Kun menemme verkkokaupan asiakasrajapintaan ja lisäämme tuotteen ostoskoriin ja menemme kassalle niin maksutapaa ei kysytä ollenkaan . Toimitusparit on asetettu ja kaikki asetukset pitäisi olla oikein , mutta maksutapaa ei vaan ilmaannu . V : Tutkin tuota asiaa ja selvisi syy miksi maksutavat ei näy . Kauppanne asetuksissa on arvo 10000.00 seuraavalle asetukselle : " Maksimisumma ilmaiselle tilaukselle . Jos ostoskorin arvo on korkeintaan tämä summa , niin tilaus tehdään ilman maksutapaa ilmaiseksi . " Eli käytännössä tämä tarkoittaa sitä , että tämän hetkisellä asetuksella 10000 euroon asti tilaukset on ilmaisia ! Tuo asetus on sitä varten , että monissa verkkopankeissa maksun pitää olla esim. vähintään 0.17 euroa , jotta maksun voi suorittaa . Siksi jotkut haluavat mielummin antaa esim. lahjakortilla tehdyt tilaukset ilmaiseksi kuin estää tilaamisen , kun tilauksen loppusummaksi on muodostunut esim. 0.15 euroa . Esim. osuuspankilla pienin maksettava määrä on 0.17 euroa . K: Siirsimme kaupan ja sivuston viime yönä uudelle palvelimelle . Kaikki muu toimii , mutta useimmat raportit tulostavat virheilmoituksen : V : ProsperCart luo oletusasetuksilla CSS ja JavaScript -tiedostoja , joita käytetään julkisen puolen sivuilla . Tiedostoja päivitetään , kun ulkoasujen hallinnassa tehdään muutoksia . Joillakin palveluntarjoajilla tämä toiminto ei kuitenkaan toimi . Ongelman pystyy silloin kiertämään estämällä dynaamisten tiedostojen luonnin config .php-tiedostossa asetettavalla muuttujalla . Jos haluat kytkeä dynaamisten tiedostojen luonnin pois päältä , aseta config .php -tiedostoon muuttujan arvo seuraavasti : $g_dont_create_dynamic_files = true ; Tämä asetus toimii niilläkin palveluntarjoajilla , joilla dynaamisten tiedostojen luonti ei onnistu . Haittapuolena tästä on se , että CSS ja JavaScript -koodit eivät tallennu asiakkaiden selainten välimuistiin , joka tarkoittaa hieman pidempiä sivujen latausaikoja ja suurella kävijämäärällä palvelu ruuhkautuu helpommin .</w:t>
      </w:r>
    </w:p>
    <w:p>
      <w:r>
        <w:rPr>
          <w:b/>
          <w:color w:val="FF0000"/>
        </w:rPr>
        <w:t>id 80</w:t>
      </w:r>
    </w:p>
    <w:p>
      <w:r>
        <w:rPr>
          <w:b w:val="0"/>
        </w:rPr>
        <w:t>Väri Työkalut Jaa Yleiskuva Valitse mielestäsi paras rungon väri , niin COOLPIX S01 : pienine kokoineen on oikea katseenvangitsija . Tämä höyhenenkevyt kamera on niin pieni , että et edes huomaa kantavasti sitä . Kun otat sen esiin taskusta tai laukusta , voit aina kuvata hienoja valo- ja elokuvia 3-kertaisella optisella zoomilla varustetun objektiivin ja 10 megapikselin kuvakennon ansiosta . Voit kuvata elokuvia hauskoilla tehosteilla tai käyttää otettuihin valokuviin suotimia . Erittäin kirkkaan heijastusta vähentävän kosketusnäytön avulla kaikkine toimintojen ohjaus on helppoa . COOLPIX S01 – milloin ja missä vain . Tutustu tuotteeseen : Malligalleria Suljin nopeus Aukko Polttoväli Suljin nopeus Aukko Polttoväli Suljin nopeus Aukko Polttoväli Suljin nopeus Aukko Polttoväli Pääominaisuudet Luottokorttia pienempi Tätä erittäin pienikokoista ja vain alle 100 gramman painoista kameraa haluat kantaa mukanasi jo koristeena . Tee vaikutus Valitse haluamasi väri ja lisää tyyliisi kamera , joka näyttää yhtä hyvältä kuin sen kuvaamat valokuvat ja elokuvatkin . Saatavissa on myös erityinen peilipintaversio . Tehosteet ja suotimet Voit kuvata valokuvia ja elokuvia erikoistehosteilla tai käyttää otettuihin valokuviin suodinta . Voit antaa elokuvalle ainutlaatuisen vaikutelman Nostalginen seepia -tehosteella tai luoda valokuviin retrotunnelmaa Lelukamera-suotimella . HD-elokuva ( 720p ) Tallenna tapahtumat helposti teräväpiirtoisena elokuvana . Voit aloittaa elokuvan tallennuksen helposti vain koskettamalla näyttöä elokuvatilassa . Epätarkkuuden esto : liike-epäterävyyden vähennys vaimentaa kameran tärinän vaikutusta ja korjaa kameran ja kohteen liikkeen aiheuttamaa epätarkkuutta . Suuri ISO-herkkyys ( jopa 1 600 ) vähentää epäterävien kuvien vaaraa kuvattaessa nopeasti liikkuvia kohteita tai kuvattaessa heikossa valossa . Nopea kuva -tila ja automaattinen kuvausohjelma : kamera valitsee automaattisesti sopivimman kuvausohjelman kuvaustilanteen mukaan , joten saat hienoja kuvia joka kerta . EXPEED C2 : Nikonin kehittynyt kuvankäsittelyjärjestelmä optimoi kameran tekniikat . Tuloksena on nopea toiminta sekä erinomainen suorituskyky ja kuvanlaatu . USB- ja verkkovirtalataus : kameran lataus onnistuu sekä tietokoneen kautta käyttämällä mukana toimitettavaa USB-kaapelia että tavallisen sähköpistokkeen kautta . Tekniset tiedot Tuotteen nimi COOLPIX S01 Tyyppi Digitaalinen kompaktikamera Teholliset kuvapisteet 10,1 miljoonaa Kuvakenno 1/2,9 tuuman CCD-kuvakenno , kuvapisteitä yhteensä : noin 10,34 miljoonaa Objektiivi 3-kertaisella optisella zoomilla varustettu NIKKOR-objektiivi Polttoväli 4,1–12,3 mm ( kuvakulma vastaa 29–87 mm:n objektiivin kuvakulmaa 35 mm:n kamerassa ) Aukkoarvo f/3.3–5.9 Objektiivin rakenne 6 elementtiä 5 ryhmässä Digitaalinen zoom Jopa 4-kertainen ( kuvakulma vastaa noin 348 mm:n objektiivin kuvakulmaa 35 mm:n kamerassa ) Yksittäisen elokuvan suurin tiedostokoko on 4 Gt ja pisin tallennusaika 29 minuuttia , vaikka muistikortilla olisi tilaa pidemmälle tallennukselle . Jos kamera kuumenee , elokuvan tallennus voi pysähtyä ennen näiden rajojen saavuttamista .</w:t>
      </w:r>
    </w:p>
    <w:p>
      <w:r>
        <w:rPr>
          <w:b/>
          <w:color w:val="FF0000"/>
        </w:rPr>
        <w:t>id 81</w:t>
      </w:r>
    </w:p>
    <w:p>
      <w:r>
        <w:rPr>
          <w:b w:val="0"/>
        </w:rPr>
        <w:t>Huoltopalvelut Hammarlandissa Erilaisia autohuoltoja . Auton huolto vaihtelee nopeista pikahuolloista vuosi- , määräaikais- ja kausihuoltoihin , jotka ovat laajempia . Määräaikaishuolto tehdään auton valmistajan antamien huolto-ohjeiden mukaisesti ja tämä on tärkeää auton takuun säilymiselle . Määräaikaishuollon ajankohta määritellään ajettujen kilometrien mukaan ja useimmissa automerkeissä tämä on 15000 ja 30000 km välein . Vaikka kilometrimäärä ei olisikaan täyttynyt , tulisi auto huoltaa kuitenkin kerran vuodessa . Auton kausihuolto tehdään usein samalla kun autoon vaihdetaan kesä- tai talvirenkaat . Useat autoilijat huollattavat autonsa syksyllä , mutta autoa ei tulisi laiminlyödä keväälläkään . Esimerkiksi syksyn kausihuollossa kannattaa tarkastaa ajovalojen suuntaus ja keväällä tehtävässä huollossa jäähdytin nesteen määrä . Miksi auton säännöllinen huolto on tärkeää ? Säännöllisesti huolletulla ja teknisesti kunnossa olevalla autolla voit lähteä luottavaisin mielin liikenteeseen . Ajokilometrimäärä yleensä määrittelee huoltovälin , auton merkistä ja -mallista riippuen . Vaikkei kilometrimäärä täyttyisikään , auto on hyvä huollattaa ainakin kerran vuodessa . Myös takuu velvoittaa auton huoltamista . Hyvin huollettu auto kuluttaa vähemmän polttoainetta , se on ympäristöystävällisempi ja teknisesti hyvässä kunnossa oleva auto on turvallisempi liikenteessä . Huoltokirja on hyvä todistus mahdolliselle ostajalle siitä , että autoa on huollettu säännöllisesti . Säännöllinen huolto säilyttää auton arvon . Huollattamaton auto rikkoutuu ja seurauksena voi olla kalliita vaurioita ja hinauksia .</w:t>
      </w:r>
    </w:p>
    <w:p>
      <w:r>
        <w:rPr>
          <w:b/>
          <w:color w:val="FF0000"/>
        </w:rPr>
        <w:t>id 82</w:t>
      </w:r>
    </w:p>
    <w:p>
      <w:r>
        <w:rPr>
          <w:b w:val="0"/>
        </w:rPr>
        <w:t xml:space="preserve">      Viimeisin video Kirjasto Viimeisin Kulmakivi 22.5.2014 14. Paavalin kirje filippiläisille 14. Paavalin kirje filippiläisille Filippiläiskirjeen erityislaatu on siinä , että se on kirjoitettu vankilassa . Paavali vietiin elämänsä lopulla Roomaan vankina , koska hänellä oli tullut ankaria kiistoja juutalaisten oppineiden kanssa . Tästä kertoo Apostolien teot . Joko Kesareassa tai Roomassa hän on kirjoittanut vuoden 60 tuntumissa tutuille seurakunnilleen , joista hän yhä kantaa huolta . Keskeisin asia , joka filippiläiskirjeessä nousee esiin , on evankeliumin oikea julistaminen . Paavalilla on huoli siitä , miten pelastuksen sanoma voisi mennä eteenpäin , vaikka hän joutuukin jo virumaan vankilassa . Siksi kirje on yksi hienoimpia kuvauksia Paavalin ilosanomasta . Tämä on myös ilon kirje . Se vaikuttaa lähes käsittämättömältä , koska apostoli itse on vangittuna ja hänen elämänsä lähenee loppuaan . Juuri tällaisen suuren kriisin kautta ja elämän perustotuuksien edessä paljastuvat Paavalin evankeliumin loputtomat voimavarat . Elämä on hänelle Kristus ja kuolema on voitto . Kärsimys evankeliumin tähden tuottaa hedelmää Kirje alkaa rajulla tavalla . Paavali on vankilassa ja joutuu kirjoittamaan ystävilleen , että kuolema uhkaa häntä . Tämä ei sinänsä ollut apostolille uutta . Häntä oli ruoskittu ja kivitetty monta kertaa elämänsä aikana . Juutalaiset oppineet vihasivat hänen julistustaan . Nyt Paavali on kuitenkin todennut , että vastakkainasettelu on saanut uudet mittasuhteet . Hänen työnsä halutaan lopettaa kokonaan . Teloitus on todellinen uhka . Voisi kuvitella , että kuoleman edessä Paavali masentuisi ja olisi tilanteestaan epätoivoinen . Asia on kuitenkin aivan päinvastoin . Kärsimys evankeliumin tähden on merkinnyt hänelle Kristuksen palvelemista . Hän on nöyrästi tehnyt työtään , sillä hän tietää Kristuksen kärsineen paljon enemmän ihmisten syntien tähden . Kuolema tulee jossain vaiheessa väistämättä eteen . Se ei merkitse ihmisen loppua , vaan sen sijaan muuttoa Vapahtajan luokse . Viimeinen päivä on Paavalille hieno hetki , koska se merkitsee siirtymistä lopulliseen iloon Kristuksen luokse . Tähän taisteluun Paavali kutsuu myös Filippin kaupungin kristittyjä . Hän kehottaa heitä taistelemaan rohkeasti “evankeliumin ja uskon puolesta ” . Kärsiminen Kristuksen tähden koituu seurakunnan hyväksi – siis syntisten pelastumiseksi – niin kuin on käynyt Paavalinkin elämässä . Kristuksen alistuminen kärsimykseen tuotti ikuisen elämän Toisen luvun keskipisteessä on Raamatun ehkä kaunein laulu Kristuksesta . Siinä kuvataan Herran kärsimystie ja pääsiäisen sanoma ainutlaatuisella tavalla . Jumala lähettää Poikansa taivaasta ja tämä kärsii uhrikuoleman meidän syntiemme puolesta . Laulun ytimenä on ajatus mitätöimisestä ( kreikaksi kenosis ) . Taivaassa Jumalan kanssa asunut Kristus ei suuren kutsumuksensa edessä jäänyt jumaluuteensa , vaan nöyryytti itsensä ja tuli tyhjyyteen . Hänen alistumisensa ei ollut siinä , että hän tuli ihmiseksi , vaan siinä , että Jumalan Poika alistui orjuuteen synnin tähden . Hänet tehtiin synniksi meidän edestämme . Hän kantoi syntien taakan ja syntien rangaistuksen . Jumalan edessä ja ihmisten edessä syntisenä ja pilkattuna hän ei ollut enää mitään ( kenos ; engl . “nothing ” ) . Hänet hylättiin ja tuomittiin meidän rikkomustemme takia . Sen tähden Jumala kuoleman jälkeen herätti hänet haudasta ja korotti hänet . Ylösnousemus on todellisuutta ja aloittaa uuden elämän , uuden maailman . Jeesukselle annetaan nimi , joka on Jumalan oma nimi “ Herra ” . Ihmiskunnan polvet notkistuvat nyt Jeesuksen edessä , aivan kuin niiden sanotaan Vanhassa testamentissa notkistuvan Jumalan edessä ( Jes . 45:23 ) . Pelastetun seurakunnan tunnustuksena on riemuitseva ylistys Jeesuksen , Israelin Messiaan saamasta kuninkuudesta : “ Jeesus Kristus on Herra ” . Lähetyskäskyn sanoma on toteutunut .</w:t>
      </w:r>
    </w:p>
    <w:p>
      <w:r>
        <w:rPr>
          <w:b/>
          <w:color w:val="FF0000"/>
        </w:rPr>
        <w:t>id 83</w:t>
      </w:r>
    </w:p>
    <w:p>
      <w:r>
        <w:rPr>
          <w:b w:val="0"/>
        </w:rPr>
        <w:t>Kotisairaalahoito on kotona toteutettavaa sairaalatasoista hoitoa vaihtoehtona vuodeosastohoidolle . Palliatiivinen kotisairaalahoito mahdollistaa parantumattomasti sairaalle yksilöllisen , turvallisen ja korkeatasoisen hoidon elämän loppuvaiheessa ja kuoleman kotona . Palliatiivinen lääkehoito on varsin samanlaista kotona ja vuodeosastoilla , mutta kotihoidossa korostuvat palliatiivisen hoidon psykososiaaliset , inhimilliset ja eettiset ulottuvuudet , jotka ilmenevät eri tavalla kuin vuodeosastolla . Tärkeitä seikkoja ovat sairaanhoitoavun ympärivuorokautinen saatavuus , toiminnan joustavuus sekä hoidosta vastaavan lääkärin sitoutuminen , erityinen kiinnostus ja osaaminen palliatiivisen hoidon alueella . Koti toimintaympäristönä on kotisairaalatyön erityishaaste . Kotisairaalatoiminnan juuret ovat Ruotsin Motalassa , jossa toiminta alkoi 1977 . Suomessa toiminta käynnistyi vilkkaasti 1990-luvulla ja sitä on jo mm. Helsingissä , Kotkassa , Vaasassa , Kokkolassa , Lahdessa , Porissa ja Rovaniemellä . Toiminta tukee yksilön itsemääräämisoikeutta ja avohoidon ensisijaisuutta , jotka ovat olleet terveydenhuollon tavoitteena 1980-luvulta alkaen . Sairaalaan joutuminen on uhka itsenäiselle toimintakyvylle , ja pitkittyessään se edistää laitostumista ( Kinnunen 1999 ) . Hoito kotiympäristössä ylläpitää potilaan luontaista toimintakykyä ja sosiaalista verkostoa . Kotisairaala toimii läpi vuorokauden , ja hoidon saatavuus myös illalla ja yöllä onkin kotisairaalan suuri valtti . Kotisairaalatoiminta eroaa sisällöltään kotisairaanhoidosta siten , että kotisairaalan potilaat ovat useimmiten niin sairaita , että ilman kotisairaalan tukea he tarvitsisivat välitöntä vuodeosastohoitoa . Kotisairaalassa on virka-aikaan potilaiden kokonaishoidosta vastaava lääkäri . Hoito painottuu lääketieteelliseen ja sairaanhoidolliseen osaamiseen . Oirehoidossa noudatetaan samoja periaatteita kuin sairaalassa ( Vainio ja Hietanen 1998 , Hänninen 2003 ja Korhonen , tässä numerossa ) . Tavanomaiseen kotisairaanhoitoon liittyy usein kotona selviytymistä tukevaa kotihoitoa ja perushoivaa , joiden tarve voi jatkua vuosia . Sen avulla voidaan myös toteuttaa pitkäaikaispotilaiden palliatiivinen hoito aina kuolemaan asti , kun lääketieteellinen tuki ja vastuu saadaan kotisairaalan lääkäriltä . Lääkärituki on ehdoton edellytys palliatiivisen hoidon onnistumiselle kotona . Kuormitetut väestövastuulääkärit pystyvät mm. kotikäyntien suhteen harvoin sellaiseen joustavuuteen , jota palliatiivinen hoito ja siihen liittyvä intensiivinen hoitosuhde potilaaseen ja omaisiin vaatii . Pelkkä oirehoito edellyttää kokemusta ja erityisosaamista . Lääkärille jatkuva toiminta lähellä kuolevia ja kuolemaa varsinkin potilaiden kotona on hyvin henkilökohtainen valinta . Halukkuutta tähän ei voida edellyttää kaikilta väestövastuulääkäreiltä , puhumattakaan nuorista ja kokemattomista . Jos työntekijöiden osaamista kehitetään , palliatiivinen hoito kotona sopii hyvin perusterveydenhuollon toiminnaksi ( Thomas ja Higginson 2004 ) . Kotisairaalatoiminta Espoossa Syksyllä 2001 Espoossa käynnistettiin kotisairaalatoiminta , jonka pohjalta syntyneitä kokemuksia palliatiivisesta hoidosta esitellään tässä kirjoituksessa . Palliatiivista hoitoa saavat potilaat ovat kotisairaalamme toiseksi suurin potilasryhmä tulehdustauteja sairastavien jälkeen . Potilaat tulevat kotisairaalaan lääkärin lähetteellä erikoissairaanhoidosta tai perusterveydenhuollon sairaalasta tai terveysasemilta . Lähetteeksi riittää vähimmillään lääkäreiden välinen puhelinkeskustelu . Tarjoamme myös palliatiivista asiantuntemusta yksityisiin hoito- ja palvelukoteihin . Tällä pyritään välttämään asukkaan siirtäminen kuolemaan sairaalaan . Palliatiivista hoitoa tarvitsevat tulevat kotisairaalan potilaiksi hyvin eri vaiheissa sairauttaan . Siksi hoidon kesto vaihtelee vuorokaudesta kuukausiin . Potilaan vointi ja sairauden vaihe määräävät sen , aloitetaanko säännölliset hoitokäynnit heti vai siirtyykö vain potilaan hoitovastuu kotisairaalaan . Tällöin potilaaseen ollaan sovitusti kotisairaalasta puhelinyhteydessä tai hän soittaa tarvittaessa . Päätöstä edeltää kotisairaalan arviointikäynti , jossa tullaan tu</w:t>
      </w:r>
    </w:p>
    <w:p>
      <w:r>
        <w:rPr>
          <w:b/>
          <w:color w:val="FF0000"/>
        </w:rPr>
        <w:t>id 84</w:t>
      </w:r>
    </w:p>
    <w:p>
      <w:r>
        <w:rPr>
          <w:b w:val="0"/>
        </w:rPr>
        <w:t>Kun olin lapsi Lapsuuskodissani oli aina kanoja . Kuopuksen tehtävänä oli huolehtia niistä . Tapaturma- alttiina siskoni järjesti minulle usein tuuraajan tehtävät tuosta touhusta . Minun vastuullani olivat lehmien ja lampaiden ruuat ja keväästä myöhäissyksyyn myös possun syöttäminen . Kesäisin sisko yleensä innokkaana huolehti kanalaumasta , vaikka vihainen kukko pelottikin häntä . Nuorempi veljemme oli usein turvana ritsansa kanssa . Hän oli hyvin tarkka ampumaan sillä ja kukko sai monesti äkkilähdöt , kun yritti käydä siskon kimppuun . Kanat tekivät usein piilopesiä joita sisko ahkerasti etsi . Eräänä kesänä pesistä ei löytynyt yhtään munaa vajaaseen viikkoon . Sisko etsi ja etsi , lopulta saunan takaa piikkilangalla aidatusta haasta löytyi pesä , jossa oli yli kaksikymmentä munaa . Sisko konttasi aidan alitse monta kertaa ennen kuin kaikki munat oli tuotu mekon helmassa ehjinä saunan rappusille . Siitä hän laittoi ne huolellisesti koriin ja vei äidille . Voi niitä kehuja , oikein kateeksi kävi . [ quote author= " Sarmuusa1 " time= "08.04.2014 klo 15:39 " ] Lapsuuskodissani oli aina kanoja . Kuopuksen tehtävänä oli huolehtia niistä . Tapaturma- alttiina siskoni järjesti minulle usein tuuraajan tehtävät tuosta touhusta . Minun vastuullani olivat lehmien ja lampaiden ruuat ja keväästä myöhäissyksyyn myös possun syöttäminen . Kesäisin sisko yleensä innokkaana huolehti kanalaumasta , vaikka vihainen kukko pelottikin häntä . Nuorempi veljemme oli usein turvana ritsansa kanssa . Hän oli hyvin tarkka ampumaan sillä ja kukko sai monesti äkkilähdöt , kun yritti käydä siskon kimppuun . Kanat tekivät usein piilopesiä joita sisko ahkerasti etsi . Eräänä kesänä pesistä ei löytynyt yhtään munaa vajaaseen viikkoon . Sisko etsi ja etsi , lopulta saunan takaa piikkilangalla aidatusta haasta löytyi pesä , jossa oli yli kaksikymmentä munaa . Sisko konttasi aidan alitse monta kertaa ennen kuin kaikki munat oli tuotu mekon helmassa ehjinä saunan rappusille . Siitä hän laittoi ne huolellisesti koriin ja vei äidille . Voi niitä kehuja , oikein kateeksi kävi . Sarmuusan kuvan nähtyäni tuli mieleen monta lapsuujuttua ja muistoa . En ihan kaikkia täällä ole lukenut ,alussa kyllä ,mutta jatkan huomenissa ,otan tuon nukkumatin kaveriksi välillä . Sarmuusalla ja monella muulla on ollut maalaiskoti ja ympäristö.Minulla kaupunkilaiskoti ,mutta kesäsisin aina kesäkodilla ,koulun loppumisesta sen alkuun . Joten ei kukot ja kanat ja lehmätkään vieraita ole .Kissat ja koira ,jota koko pienen lapsuuteni toivon ja jonka sain ,oli kaikkeni .Silloin , kuten nyt ...niitä on . Lapsuuden muisteleminen on haikeaa ja upean nostalgista . Asuin isosisäni luoman Veneveistämön , eli tehtaan pihapiirissä ,missä oli vuokralaisia ja kavereita pilvin pimein . Tässä kuvassa olen noin kuukauden vanha ,joten en ihan pihan leikeissä pysynyt ,mutta muutaman vuoden kuluttua sitä jo mentiin isosiskon mukana . Nyt tulee kohta aamu ,joten hyvän unen siivittäminä palaillaan . [ quote author= " Usva-Lintunen " time= "02.05.2014 klo 02 :07 " ] Sarmuusan kuvan nähtyäni tuli mieleen monta lapsuujuttua ja muistoa . En ihan kaikkia täällä ole lukenut ,alussa kyllä ,mutta jatkan huomenissa ,otan tuon nukkumatin kaveriksi välillä . Sarmuusalla ja monella muulla on ollut maalaiskoti ja ympäristö.Minulla kaupunkilaiskoti ,mutta kesäsisin aina kesäkodilla ,koulun loppumisesta sen alkuun . Joten ei kukot ja kanat ja lehmätkään vieraita ole .Kissat ja koira ,jota koko pienen lapsuuteni toivon ja jonka sain ,oli kaikkeni .</w:t>
      </w:r>
    </w:p>
    <w:p>
      <w:r>
        <w:rPr>
          <w:b/>
          <w:color w:val="FF0000"/>
        </w:rPr>
        <w:t>id 85</w:t>
      </w:r>
    </w:p>
    <w:p>
      <w:r>
        <w:rPr>
          <w:b w:val="0"/>
        </w:rPr>
        <w:t>Ajankohtaista Näin totesi Konnunsuon Juhlaladon lavalta Ville Leinonen . Tunnelmasta , puitteista ja vastaanotosta vaikuttuneen taiteilijan lailla hyvin moni Joutsenon tienoon asukas tuntuu jakavan Kontufolk ry:n näkemyksen kerta kaikkisen miellyttävästä kesäviikonlopusta . Kauempaaki ovat tulleet . Siispä jällein syntyi päätös heittäytyä festariurakkaan , nyt jo viidettä kertaa .</w:t>
      </w:r>
    </w:p>
    <w:p>
      <w:r>
        <w:rPr>
          <w:b/>
          <w:color w:val="FF0000"/>
        </w:rPr>
        <w:t>id 86</w:t>
      </w:r>
    </w:p>
    <w:p>
      <w:r>
        <w:rPr>
          <w:b w:val="0"/>
        </w:rPr>
        <w:t xml:space="preserve">  ===Murtautuminen == = Se , että ssh-liikenne on salattua , ei estä murtautumasta ssh-palvelimen kautta suoraan . Itse palvelimessa ei ole ollut kovin paljon reikiä , mutta heikkoja salasanoja voi hyödyntää ssh-palvelimen kautta . Joissakin [ [jakelu] ]issa palvelin on oletuksena päällä , koska koneita on tarkoitettu etäylläpidettäviksi . Tällöin on tärkeää rajoittaa miltä koneilta ja mille tunnuksille ssh:lla pystyy kirjautumaan ja varmistamaan , että näillä tunnuksilla on hyvät salasanat &amp;ndash ; ellei salasanalla kirjautumista ssh:lla estetä kokonaan ( katso [ [ #Tunnistaminen avainparilla|tunnistaminen avainpareilla] ] yllä ) . Katso myös [ [SSH-turvatoimet] ] .</w:t>
      </w:r>
    </w:p>
    <w:p>
      <w:r>
        <w:rPr>
          <w:b/>
          <w:color w:val="FF0000"/>
        </w:rPr>
        <w:t>id 87</w:t>
      </w:r>
    </w:p>
    <w:p>
      <w:r>
        <w:rPr>
          <w:b w:val="0"/>
        </w:rPr>
        <w:t>Menu Tag Archives : rintatreeni Tällä viikolla en päässy salille kuin kolmesti ti-to . Maanantaisin pidän yleensä aina välipäivän ( paitsi huomenna pakotetuista syistä ) ja viikonloppu oltiin mökillä , jossa nyt näköjään ei koskaan tule treenattua . Oon nyt noudattanut sitä sun tätä jakoa treeneissä . Pääasiassa yritän mennä 3-jakoisella , mutta välillä on pakko soveltaa . Itse asiassa ihan mielenkiintoista jumpata välillä vähän miten sattuu . Toiset lihasryhmät tulee jumpattua vain yhden kerran viikossa ja toiset pari kolme kertaa . Pitäis suunnitella uusi treeniohjelmakin . Kait siihen vois jotain erilaisia viikkojakin miettiä . Periaatteena olis , että tietyt liikkeet pysyis koko ajan ohjelmassa ja niissä pyritään nostaaman hiljalleen painoja . Mietinnässä on nyt kovasti , että palkkaisinko taas valmentajan vai opettelisko jo vihdoin ja viimein suunnittelemaan ja vahtimaan itse omia tekemisiään . Olis varmaan jo aika … ? Jos joskus innostun vielä kisailemaan niin sit vois dieettiin pyytää joltakin ammattilaiselta apuja . Vaikka noi dieettijututkin vois olla mielenkiintoista opetella itse .. Tiistaina jumppasin olkapäät ja kädet . 1. Pystypunnerrus tangolla 6 , 6*32 ,5kg/ 6*30kg 2a . Arnold kp 3*9-13*12,5kg 2b . Sivuviparit kp 3*10-15*7kg 2c . Viparit eteen levyp . 3*10-14*5-10kg 3a . Kapea pena 3*6*45kg 3b . Kapeat leuat hauiksille 3*4-7 4a . Hk kp 10, 8*10kg 4b. Ransk. kp 11 , 9*7kg 4c. Hk mutkat . 6*25kg/ 10*20kg 4d . Ransk. mutkat . 6*25kg/ 10*20kg Vihdoin ja viimein alkaa toistot nousta pystypunnerruksessakin . Pitkään sitä ollaankin jo tahkottu . Ens kerralle vois taas vähän nostaa painoja tai sit koetan saada noilla pidemmän sarjan . Mennään fiiliksen mukaan . Olkapäille tykkään nykyään tehdä super- , tripla- ja giantsettejä . Tuntuu toimivan mulla paljon paremmin kuin pelkät suorat sarjat . Näitä ajattelin tehdä nyt vähän aikaa , katsotaan mitä tapahtuu . Käsille kans mukavia supersarjoja ja tuplasupereita . Viimenen neljän liikkeen kombo on aika mukava killeri Keskiviikkona Rinta , etureidet ja vatsa . 1. Peckdeck pyramidina 30-55kg , toistot 10-15 2. Vinopena smith pyramidina 20-50kg , toistot 4-6 3. Pena kp 2x , kunnon venytyksellä 4. Smithkyykky kapealla 20-55kg , toistot 7-8 5. Bulg . kp kyykky 2x 6a . Jalannostot maaten 2x 6b . Vatsarutistus maaten 2x 7. Hoover 1x On siellä vielä jotain . Rinnalle tällä kertaa pyramidisarjoja , paitsi käsipainopena oli ihan suoria settejä . Rinnan kanssa päätin ottaa tällä etureisiä kun teki niin kovasti mieli kyykkäämään Jalat olin reenannu kokonaisuudessaan sunnuntaina , joten lepoa tuli normaalia vähemmän . Eipä kyllä haittaa , muskulaa saa etureisiinkin tulla ihan kuinka paljon vaan . Vatsojakin yritin räpistellä . Ei uskalla vieläkään alkaa painojen kanssa tekemään kun jo noi säälittävät liikkeet hapottaa aika huolella .. Tää oli ehkä paras selkätreeni vähään aikaan . Mun on ollut tosi vaikee saada ylätaljassa mitään tuntumaa selkään , mut asia korjaantu avustetulla leuanvedolla . Latsit oli jo ekan sarjan jälkeen aivan tulessa ! Löysin uuden suosikkiliikkeen Tarkotus oli tehdä hammersoudun tilalla alataljaa , mut se oli aika vahvasti varattuna koko ajan . Koko treenin vedin aika nopealla tahdilla niin kuin nykyisin melkein jokaisen treenin Seuraavana päivänä olikin sit oikean puolen pitkä selkälihas ihan tuhannen jumissa Siis oikeasti tosi kipeä . Jouduin ottamaan pariin otteeseen särkylääkettäkin kun koski niin kovasti . Nukkuminenkin oli aika tuskaista .. Ostin muuten meille kotiin Cittar</w:t>
      </w:r>
    </w:p>
    <w:p>
      <w:r>
        <w:rPr>
          <w:b/>
          <w:color w:val="FF0000"/>
        </w:rPr>
        <w:t>id 88</w:t>
      </w:r>
    </w:p>
    <w:p>
      <w:r>
        <w:rPr>
          <w:b w:val="0"/>
        </w:rPr>
        <w:t>Mielipide MC CULLOCH M7053D :sta Sen käyttäjät pitivät tuotetta MC CULLOCH M7053D hyvin käyttäjäystävällisenäHe pitivät sitä hyvin luotettavana . , Enimmäkeen samaa mieltä tässä kohtaa Jos haluat olla varma että MC CULLOCH M7053D on ratkaisu ongelmiisi , saat suurinta apua ja tukea toisilta Diplofix käyttäjiltä Keskiarvo pisteet mielipiteiden jakautumisesta on 7.96 ja tavallinen ero on 2.31 Korkea suorituskyky Käyttäjät ovat kysyneet seuraavia kysymyksiä : Onko M7053D erittäin suorituskykyinen ? 47 käyttäjät vastaukset kysymyksiin ja tuotteen sijoitukset asteikolla 0-10 . Sijoitus on 10/10 jos MC CULLOCH M7053D on toimialallaan paras tekniseltä tasoltaan , tarjoaa parasta laatua tai tarjoaa suurinta sijoitusta ominaisuuksissaan .</w:t>
      </w:r>
    </w:p>
    <w:p>
      <w:r>
        <w:rPr>
          <w:b/>
          <w:color w:val="FF0000"/>
        </w:rPr>
        <w:t>id 89</w:t>
      </w:r>
    </w:p>
    <w:p>
      <w:r>
        <w:rPr>
          <w:b w:val="0"/>
        </w:rPr>
        <w:t>( Näytettyjen versioiden välissä on 2 versiota , jotka ovat yhden käyttäjän tekemiä . ) Rivi 1: Rivi 1: − HYYn piirin järjestön toimintavuoden mittaan tulevat vastaan ainakin seuraavat asiat , riippuen hieman järjestön luonteesta ja säännöistä : + Tähän artikkeliin on koottu järjestön vuosittain hoidettavat asiat . Aikataulu vaihtelee järjestöstä ja sen säännöistä riippuen , mutta pääpiirteissään joka järjestön on hoidettava alla listatut asiat . Sektori- tai tehtäväkohtaiset vuosikellot ovat [ http://hyy .helsinki.fi/wiki/index.php/Luokka : Virkailijaopas Virkailijaoppaan artikkeleissa ] . Nykyinen versio 4. heinäkuuta 2013 kello 08.21 Tähän artikkeliin on koottu järjestön vuosittain hoidettavat asiat . Aikataulu vaihtelee järjestöstä ja sen säännöistä riippuen , mutta pääpiirteissään joka järjestön on hoidettava alla listatut asiat . Sektori- tai tehtäväkohtaiset vuosikellot ovat Virkailijaoppaan artikkeleissa .</w:t>
      </w:r>
    </w:p>
    <w:p>
      <w:r>
        <w:rPr>
          <w:b/>
          <w:color w:val="FF0000"/>
        </w:rPr>
        <w:t>id 90</w:t>
      </w:r>
    </w:p>
    <w:p>
      <w:r>
        <w:rPr>
          <w:b w:val="0"/>
        </w:rPr>
        <w:t>Vätystää ja veetuttaa Vätystää ja veetuttaa eli ilmeisesti se flunssa löysi nyt sitten minut huidottuaan aikansa sivuille sinne sun tänne ( muita kaataen ) . Huono ajoitus kun olisi töitä enemmän kuin laki sallii , mutta milloinpa rutot lupia kyselevät ? Tämän päivän jaksoin ok , mutta heti kotiin päästyäni tipahdin sohvan pohjalle toviksi jos toiseksikin . Toiseksi kuvaksi Wilma starana : Ja loppuun päivän ostokset . Jotain vois kirjoittaakin vaikkapa Heikin viemisestä asemalla ( vuorokauden virkistäytymiskeikka Helsinkiin OAMKn sakin kanssa ) , töistä , lounaasta Chili Limessä , auton hakemisesta delta-autosta , hyötykäyttöasemakeikasta , Ginasta joka oli visiitillä tai Piiasta ja Jessestä , jotka tekivät saman tai vaikka Miistä joka pakkautuu lähteäkseen huomenna Markon kanssa jussia juhlimaan Nummirokkiin tai Pietusta jota piti kuskata sinne sun tänne Isakin uutta kevaria kattoon tai Tiitin muffinstalkoista tai ... Mut ei nyt jaksa . Olihan tota yllin ja päin kylliniä . Ja se siitä . Palataan asiaan kun vätytys vaimenee . 2 kommenttia Köy hakemassa lisää rokkistarakuvia ( voi taivas kun tulin korkeuksista lujaa alas kun näin Tiitin mun kameralla otetut kuvat minusta ja Wilmasta .. huiiiiiiiii se en ollu minä en en en ) pistin muuten ilman lupaa Wilman mms-galleriaan ( jossa muuten ne sammakkokuvat on mun )</w:t>
      </w:r>
    </w:p>
    <w:p>
      <w:r>
        <w:rPr>
          <w:b/>
          <w:color w:val="FF0000"/>
        </w:rPr>
        <w:t>id 91</w:t>
      </w:r>
    </w:p>
    <w:p>
      <w:r>
        <w:rPr>
          <w:b w:val="0"/>
        </w:rPr>
        <w:t xml:space="preserve">  Post by Humppamies on Jun 11 , 2009 23:21:59 GMT 4 Vapaakytkin on semmoinen , että se vetää toiseen suuntaan ja toiseen suuntaan pyörii tyhjää . Eli se on tarkotettu aivan toisenlaiseen hommaan . Käytännössä jo semmosen vinssiin laittaa , niin toimii pelkkänä akselina . Post by juh44 on Jun 12 , 2009 1:09:13 GMT 4 Oletko nyt aivan tosissasi rakentamassa jotain vinssiä PUU rungolla . Viitsisitkö kuitenkin ottaa jonkinlaista videoa kun ensimmäisen kerran kokeilet tuota ? ? Olisi hauskaa katsottavaa kun puunsäpäleet lentää ... Niin , ja laita vain vapaakytkin sen keskipakokytkimen lisäksi , koska miten muuten rullaat vaijerin , ( sun tapauksessas siiman ) kelalle ? Post by kysyn on Jun 15 , 2009 2:11:21 GMT 4 ei se oo missää muotoo hankala ...pistin joskus yhtee jyrsimen koneesee kampiakselin nokkaa ko halus sähkö tartin ...ei kait siin ko hitsaa kii ... kannattaa vaa pitää vesiämpäri lähistöl ko se ei oikee tykkää kuumasta ... monissa on reikä siin akselin keskellä et jos hyvä tuuri on ja akseli mahtuu sinne ni erittäin helppo hitsata ... kannattaa vaa rälläkäl tehä viillot ni saa kunnolla kii akselii ... Post by Humppamies on Jun 15 , 2009 22:35:20 GMT 4 ei se oo missää muotoo hankala ...pistin joskus yhtee jyrsimen koneesee kampiakselin nokkaa ko halus sähkö tartin ...ei kait siin ko hitsaa kii ... kannattaa vaa pitää vesiämpäri lähistöl ko se ei oikee tykkää kuumasta ... monissa on reikä siin akselin keskellä et jos hyvä tuuri on ja akseli mahtuu sinne ni erittäin helppo hitsata ... kannattaa vaa rälläkäl tehä viillot ni saa kunnolla kii akselii ... Related Topics &amp; Stories Shoutbox Tervetuloa . Testataan tätäkin ... tappuri : Jos on tosiaan niin kostias että lanka ruostuu niin eikai siinä auta ku napata kela pois koneesta aina ku on pitempään hitsaamatta . Joittenki lanka kelojen päällä on sellanen ruosteen esto paperi niin jos sellasen aina kääräsis sen kelan päälle ku lopettaa Feb 2 , 2014 2:04:07 GMT 4 juhis : iltaa : ) joo elikkä kun lämmittää masterilla ( 15kw ) niin se lämpiää niin nopeaaa että sinne kondensoituu kosteutta aika paljon ja kiitoiksia ideoista häytyy melkeen alkaaa pitämään sitä kelaa sisällä Feb 4 , 2014 21:14:56 GMT 4</w:t>
      </w:r>
    </w:p>
    <w:p>
      <w:r>
        <w:rPr>
          <w:b/>
          <w:color w:val="FF0000"/>
        </w:rPr>
        <w:t>id 92</w:t>
      </w:r>
    </w:p>
    <w:p>
      <w:r>
        <w:rPr>
          <w:b w:val="0"/>
        </w:rPr>
        <w:t>Sovelluskehitystapahtuma 27.10.2004 Tervetuloa ! Tule tutustumaan Internet-pohjaiseen sovelluskehitykseen käytännössä ! Sovelto Oy ja Microsoft Oy järjestävät Joensuun yliopistossa tietojenkäsittelytieteen laitoksella sovelluskehitystapahtuman , jossa käydään läpi esimerkein ja demoin teknologioita , käytäntöjä ja tulevaisuuden skenaarioita teknisestä näkökulmasta . Tapahtuman tavoitteena on antaa käytännön kokonaiskuva tämän päivän Internet-pohjaisesta sovellusarkkitehtuurista , lähtien erilaisista käyttöliittymäteknologioista ja päätyen WebService-palveluiden toteuttamiseen sekä hyödyntämiseen erilaisissa tilanteissa ja erilaisilla välineillä . Tilaisuus on maksuton .</w:t>
      </w:r>
    </w:p>
    <w:p>
      <w:r>
        <w:rPr>
          <w:b/>
          <w:color w:val="FF0000"/>
        </w:rPr>
        <w:t>id 93</w:t>
      </w:r>
    </w:p>
    <w:p>
      <w:r>
        <w:rPr>
          <w:b w:val="0"/>
        </w:rPr>
        <w:t>Kuinka vanhoja nämä miesartistit oikeasti ovat ? Takuulla yllätyt ! Lukuisten miesartistien joukossa on todella nuoria ja hiukan vanhempia konkareita . Silti muutamien heidän ikänsä tulee yllätyksenä . Tiesitkö , että konevelho David Guetta on jo 46-vuotias ? Toisaalta musiikkilistojen komeetta Isac Elliot on vasta 13 vuotta . Keräsimme yhteen kotimaisten- ja kansainvälisten miestähtien oikeat iät . Apulannan nokkamies Toni Wirtanen täyttää pian 40 vuotta , kuten myös latinotähti Enrique Iglesias . Arttu Wiskari on nuorempi , kuin Antti Tuisku . Hyvin nuoreksi luultu Nopsajalka onkin 36 vuotias . Antti Tuisku 30 vuotta Calvin Harris 30 vuotta Cheek 32 vuotta Elastinen 33 vuotta Justin Timberlake 33 vuotta Pitbull 33 vuotta Nopsajalka 36 vuotta Ville Valo 37 vuotta Toni Wirtanen 39 vuotta Enrique Iglesias 39 vuotta Robbie Williams 40 vuotta Lauri Tähkä 40 vuotta Pharrell Williams 41 vuotta Eminem 41 vuotta Anssi Kela 41 vuotta Ricky Martin 42 vuotta Jay-Z 44 vuotta Jyrki 69 45 vuotta Timo Kotipelto 45 vuotta David Guetta 46 vuotta Jari Sillanpää 48 vuotta Kesällä autoillaan paljon koira kyydissä . Karvaturria ei kuitenkaan saisi jättää autoon kuumalla ilmalla lainkaan . Jo parinkymmenen asteen ulkolämpötilassa auton sisälämpö nousee tunnin sisällä hurjaan yli viiteenkymmeneen asteeseen .</w:t>
      </w:r>
    </w:p>
    <w:p>
      <w:r>
        <w:rPr>
          <w:b/>
          <w:color w:val="FF0000"/>
        </w:rPr>
        <w:t>id 94</w:t>
      </w:r>
    </w:p>
    <w:p>
      <w:r>
        <w:rPr>
          <w:b w:val="0"/>
        </w:rPr>
        <w:t>maanantai 7. huhtikuuta 2014 Yrittääkö joku ylempi taho sanoa jotain ? Pakostakin laittaa jo miettimään , että yrittääköhän joku ylempi taho nyt vihjaista mulle , että vielä ei olisi aika vauvalle kun tammikuusta alkaen , joka kuukausi olen juuri ovulaation aikaan kipeänä . On ollut poskiontelomn tulehdusta , kuumetta , yleistä flunssaa ... Nyt sitten kun ovulaatioaika on ihan käsillä , heräsin tänä aamuna korvat kipeänä ja kurkku kipeänä .. Huomenna TAAS lääkäriin . Olen aikaisemmin esittänyt huoleni , että voikohan flunssassa raskautua , ja positiivisiakin tarinoita olen kuullut mutta väkisin itsellä on sellainen olo , että kroppa ei toimi oikein kun on jatkuvasti kipeänä , jota kautta tulee taas ajatus , että pitäisikö ottaa aikalisä , ihan kuin joka yrittäisi vihjata että nyt ei ole vielä aika . Noh , oli aika tai ei , itsensä pitäisi saada kuntoon , tämä sairastelukierre pitää saada katkaistua . En jaksa olla enää kipeä , enkä käydä lääkäreissä , nyt alkaisi jo riittämään , ihan oikeasti ! Ja oma sisäinen fiilis on , että raskautuminen ei onnistu kun on aina vain kipeänä . Huokaus . Voiskohan semmonen olla jotenkin mahdollista ? Hmm. No outoo tää on minustakin ! Just tuntu että alkais olemaan terveempi , niin yks kaks pukkas tämmösen päälle juuri oviksen aikoihin , viime oviksen aikoihin tuli kuume ja sairaslomaa , sitä ennen flunssaa oviksen aikoihin ja poskiontelontulehdus .. En kyllä ymmärrä . Toivottavasti oon yhtään viisaampi huomisen lekurikäynnin jälkeen ! :)</w:t>
      </w:r>
    </w:p>
    <w:p>
      <w:r>
        <w:rPr>
          <w:b/>
          <w:color w:val="FF0000"/>
        </w:rPr>
        <w:t>id 95</w:t>
      </w:r>
    </w:p>
    <w:p>
      <w:r>
        <w:rPr>
          <w:b w:val="0"/>
        </w:rPr>
        <w:t>Hyperfokaalinen piste Tarkennettaessa äärettömyyteen , menee osa terävyysaluessa ikäänkuin hukkaan , koska se ulottuu äärettömän toiselle puolen . Tarkennettaessa ns. hyperfokaaliseen pisteeseen , saadaan optimaalinen terävyysalue . Suomalaisen valokuvaajan Vilho Setälän keksinnönmukaisesti objektiivissä on merkit , millä valillä kuva on syväterävä tietyllä etäisyydellä . Tarkennetaan siten , että viimeisin syväterävyysalue on äärettömässä , jolloin viimeinenkin syväterväyys on puristettu taka-alalta . Etualalle voidaan käytään aivan vastaavaa tekniikkaa . Tärkentamalla äärettömyyteen osa terävyysalueesta menee hukkaan . Lähin syvätarkka kohta on käytetyllä aukolla 32 noin 4 metriä . Tarkentamalla vähän yli 3 metriin syväterävä alue ulottuu vajaasta 2 metristä äärettömyyteen .</w:t>
      </w:r>
    </w:p>
    <w:p>
      <w:r>
        <w:rPr>
          <w:b/>
          <w:color w:val="FF0000"/>
        </w:rPr>
        <w:t>id 96</w:t>
      </w:r>
    </w:p>
    <w:p>
      <w:r>
        <w:rPr>
          <w:b w:val="0"/>
        </w:rPr>
        <w:t xml:space="preserve">   Oikea rukous ei anna itseään estää oman synnin eikä toivottomuuden eikä raskasten ajatusten . Se katsoo yksin Jumalan sanaan ja käskyyn , luottaa lupaukseen , turvaa yksin annettuun välimieheen Jeesukseen Kristukseen , rukoilee hänen nimessään . Uskossa häneen muodostaa se hädänhetkinä lyhyitä hartaita huokauksia ja odottaa varmaa kuulemista , eikä lakkaa pitkittämästä sekä käyttää siihen Jeesuksen Kristuksen meille opettamia sanoja . Jumalan sanassa varjelemisesta Rakas taivaallinen Isä , minä rukoilen sinua sydämenpohjasta , että äärettömästä hyvyydestäsi minua vahvistaisit , Hengelläsi valaisisit ja varjelisit , että ilolla ja kiitollisuudella ymmärtäisin Poikaasi Herraamme Jeesusta , Kristusta kirkastavan autuaallisen opin , johon sinun armosi on minutkin kutsunut ja johon olen kauhistavasta pimeydestä päässyt . Varjele ja täytä tämä alkamasi työ ja antamasi ymmärrys elämäni loppuun , aina tulevaan elämään ja Herramme Jeesuksen Kristuksen tulemiseen saakka . Katso , Herra , tässä on tyhjä astia , suuresti kaipaa se täyttämistä . Herrani , täytä sinä se . Uskoni on heikko , vahvista minua . Rakkauteni on kylmä , innosta minua ja tee minut palavaksi , että rakkauteni lähimmäisiini olisi oikein palava . Minulla ei ole lujaa , vahvaa uskoa ; on epäilyksiä ajoittain enkä voi silloin sinuun täydellisesti luottaa . Oi Herra , auta minua ja lisää uskoani ja luottamustani . Sinussa on minulla koko omaisuuteni aarre kätkettynä . Minä olen köyhä , sinä olet rikas ja olet tullut köyhiä armahtamaan . Minä olen syntinen , sinä olet vanhurskas ; minussa on syntiä kuin virrassa vettä , mutta sinussa on vanhurskauden täydellisyys . Sentähden pysyn sinun luonasi , jolta minä saan ottaa vastaan ja jolle minun ei tarvitse antaa . Oi Herra Jumala , mitä me olemme , jos sinä annat meidän langeta ? Mitä me teemme , jos sinä otat kätesi pois ? Mitä me voimme , ellet meitä valaise ? Kuinka pian tuleekaan oppineesta lapsi , taitavasta narri , viisaasta hullu ? Kuinka hirmuinen sinä olet kaikissa töissäsi ja tuomioissasi ! Anna meidän vaeltaa valossa , niin kauan kuin se meillä on , ettei pimeys meitä yllättäisi . Useat lankeavat , kyllästyvät armoosi ja kylmenevät sentähden , että saatanan pettäminä luulottelevat olevansa täydellisiä , voivansa nyt kaikki ja ettei heillä ole mitään hätää , tulevat täten laiskoiksi ja kiittämättömiksi sekä ennen pitkää pahemmiksi kuin ennen olivat . Anna meidän siis pysyä palavina uskossa , että me siinä pysyen päivä päivältä kasvaisimme Kristuksessa Jeesuksessa , meidän oikeassa ja ainoassa Auttajassamme . Totisesti . ( s. 115-1 17 ) Rukouksia Pyhän Hengen armosta Herra Jumala , rakas Isä , joka olet uskoviesi sydämet Pyhällä Hengelläsi valaissut ja opettanut , anna armoa , että meilläkin saman Hengen kautta olisi oikea ymmärrys ja että me kaikkina aikoina hänen lohdutuksestaan ja voimastaan iloitsisimme , sinun Poikasi Jeesuksen Kristuksen , meidän Herramme kautta . Totisesti . ( s. 114 ) Iankaikkinen Jumala ja Herramme Jeesuksen Kristuksen Isä , anna meille Pyhä Henkesi , joka kuullun sanan sydämiimme kirjoittaa , niin että me sen otamme vastaan ja uskomme ynnä saamme siitä iankaikkisesti iloa ja lohdutusta . Kirkasta sanasi sydämissämme , tee se niin valaisevaksi ja lämmittäväksi , että me tunnemme siitä iloa sekä pyhästä vaikutuksestasi ajattelemme sitä , mikä on oikeaa ja sitten nämä ajatukset myöskin toteutamme , sinun Poikasi Jeesuksen Kristuksen , meidän Herramme kautta . Rakas Herra Kristus , sinä joka olet sydämeni totuudellasi valaissut , anna minulle myös Pyhä Henkesi ja voimaa tekemään ja jättämään , mikä on armollisen tahtosi mukaista . Totisesti . ( s. 114 ) Oikeasta uskosta ja sen vah</w:t>
      </w:r>
    </w:p>
    <w:p>
      <w:r>
        <w:rPr>
          <w:b/>
          <w:color w:val="FF0000"/>
        </w:rPr>
        <w:t>id 97</w:t>
      </w:r>
    </w:p>
    <w:p>
      <w:r>
        <w:rPr>
          <w:b w:val="0"/>
        </w:rPr>
        <w:t>eurosinkut.net Uskotko ihmeisiin ? optimistx kirjoitti : Esim. jos vanhemmat uskovat vain kättenpäällepanemishoitoon lapsensa taudissa , laiminlyövät terveyskeskukseen viemisen ja lapsi kuolee tautiin , joka olisi parnatunut helpost penisilliinillä , vanhemmat saattavat saada rangaistuksen kuolemantuottamuksesta . Onko kättenpäällepanemisella siis todettu lumevaikutusta vai ei , niissä tapauksissa , joissa lapsen tauti paranee helposti vain penisilliinillä ? optimistx kirjoitti : Uusien lääkkeiden testauksessakin on aina oltava mukana lumevaikutuksen käsittely . optimistx kirjoitti : On sillä merkitys mm. siinä , että potilaan ei ole hyvä laiminlyödä ' kolululääketieteen ' keinoja ja turvata pelkästään humpuukihoitoihin . Uskoakseni varsin moni täälläkin tiennee jonkun tuttavapiiristään saaneen lopulta apua jostain muusta kuin koululääketieteestä . Kertooko se jotain koululääketieteen paremmuudesta ja välttämättömyydestä ? Lähetetty : Ti , 26.02.2008 17:10.42 Kirjoittaja optimistx Aku kirjoitti : ... Onko kättenpäällepanemisella siis todettu lumevaikutusta vai ei , niissä tapauksissa , joissa lapsen tauti paranee helposti vain penisilliinillä ? optimistx kirjoitti : Uusien lääkkeiden testauksessakin on aina oltava mukana lumevaikutuksen käsittely . Lääkkeiden ja hoitojen testauksessa törmätään lumevaikutukseen . Ei-sokkotutkimus tehdään esim. näin . On ainakin kaksi riittävän isoa potilasryhmää A ja B , joista A saa tutkittavaa lääkettä ja B ei . Tutkitaan ryhmän jäsenten terveydentilaa . Onko eroa ? Hyvin usein todettiin , että ryhmä A voi paremmin kuin B , vaikka A:lle annettiin lumelääkettä , esim. pelkkää sokerivettä . Siksi kehiteltiin sokkokoe : Potilaat eivät tiedä , saavatko he ' oikeaa ' lääkettä vai ' valelääkettä ' . Mutta fiksut potilaat saattoivat vaistota sairaanhoitajien tms käytöksestä , kumpaan ryhmään he luultavasti kuuluivat . Keksittiin , että hoitajatkaan eivät saa tietää , kumpaa ainetta he antoivat . Tämä kai on ymmärtääkseni kaksoissokkokoe . Tulosten käsittelyssä todennäköisyyslaskennalla yms saattoi tulla tutkijan mielessä harhaa siihen suuntaan , että hän tahtoi nähdä mieleisiään tuloksia , esim. lääkkeen kehittäjänä . Keksittiin kolmoissokkokoe : tutkijakaan ei tiedä , kumpi ryhmä on kysymyksessä . Lukijan special on tietysti se paljon käytetty neloissokkokoe . Kukaan ei tiedä mistään mitään , mutta luullaan ja touhutaan niin vimmatusti . --- Kättenpäällepanemishoidon tehoa voidaan testata siten , että pyydetään potilaita olemaan silmät kiinni , silloin he eivät tiedä , tapahtuiko oikeasti hoito vai väitettiinkö vain niin tapahtuneen ( hän siis uskoo saaneensa kättenpäällepanemishoidon ) . Ruokia voitaisiin periaatteessa testata samoin kuin lääkkeitä . Lähetetty : Ti , 26.02.2008 17:33.40 Kirjoittaja Aku optimistx kirjoitti : Kättenpäällepanemishoidon tehoa voidaan testata siten , että pyydetään potilaita olemaan silmät kiinni , silloin he eivät tiedä , tapahtuiko oikeasti hoito vai väitettiinkö vain niin tapahtuneen ( hän siis uskoo saaneensa kättenpäällepanemishoidon ) . Jaa , en usko kovin monella potilaalla olevan silmiä takaraivossa , joten vaikka potilas ei sulkisikaan silmiään , en välttämättä menisi väittämään , että potilas näkee hoitajan kädet , jollei oleteta , että huoneessa on vaikka peili , josta asian voi todeta . Kertovatko tutkimukset siis , että kättenpäällepanemishoidon vaikutus on eri jos potilas ei tiedä käsistä verrattuna siihen että tietää käsien olevan päänsä vieressä ? Lähetetty : Ti , 26.02.2008 17:45.04 Kirjoittaja optimistx Aku kirjoitti : ... Kertovatko tutkimukset siis , että kättenpäällepanemishoidon vaikutus on eri jos potilas ei tiedä käsistä verrattuna siihen että tietää käsien olevan päänsä vieressä ? Ent tiedä , onko tämmöisiä tutkimuksia oikeasti tehty . Jos ei , en usko , että ne olisivat vaivan arvoisia . Otaksun , että tilastollisesti merkittävää</w:t>
      </w:r>
    </w:p>
    <w:p>
      <w:r>
        <w:rPr>
          <w:b/>
          <w:color w:val="FF0000"/>
        </w:rPr>
        <w:t>id 98</w:t>
      </w:r>
    </w:p>
    <w:p>
      <w:r>
        <w:rPr>
          <w:b w:val="0"/>
        </w:rPr>
        <w:t>Kysymys : puuvaja Hankkeen valmistelu Kotimme on puinen pieni harjakattoinen omakotitalo /mummonmökki haja-asutusalueella . Tarvitsisimme taloomme sopivan puuvajan+ pieni varasto . Haluaisimme , että se olisi lautarakenteinen , semmoinen vahanajan puuvaja ja helposti koottava . Kaikki valmispaketit mitä olemme katsoneet ovat joko pyöröhirttä tai tai vastaavaa . Mallit ja koot ovat myös epäsopivia . Mistä puuvajan saisi ? Kommentoi :* Nimi/nimimerkki :* Email:* Ei näytetä julkisesti Huomaathan , että viestien ilmestyminen kestää hetken , koska kaikki viestit tarkistetaan ennen julkaisua . * Tähdellä merkityt kentät ovat pakollisia . Vastaus Oheisesta linkistä löydät ohjeen puuvaja . Sitä sovel... Nähdäksesi vastauksen kokonaan sinun on oltava sisäänkirjautunut palveluun .</w:t>
      </w:r>
    </w:p>
    <w:p>
      <w:r>
        <w:rPr>
          <w:b/>
          <w:color w:val="FF0000"/>
        </w:rPr>
        <w:t>id 99</w:t>
      </w:r>
    </w:p>
    <w:p>
      <w:r>
        <w:rPr>
          <w:b w:val="0"/>
        </w:rPr>
        <w:t>Hyvä Helsingin Sanomien kulttuuritoimitus , Olemme huolissamme lasten ja nuorten kirjallisuuden näkyvyydestä ja arvostuksesta lehdessänne . Julkaisitte maanantaina 20.2.2012 “ Kevään lasten- ja nuortenkirjat ” -listan . Toisin kuin otsikointi antaa ymmärtää , listalta puuttui useita kirjoja ja kirjailijoita , joiden nimet oli kuitenkin kustantamoista ilmoitettu . Nettilehden lista ei myöskään ollut kattava . Suomen suurilevikkisimpänä lehtenä Helsingin Sanomilla on erityinen asema ja vastuu uutisointinsa oikeellisuudessa . Nykyinen käytäntö on harhaanjohtava lukijoita kohtaan ja suorastaan haitallinen kirjailijoille , joista monille Helsingin Sanomien kevään kirjalista on ainoa tapa ilmoittaa suurelle yleisölle , että kirja on ilmestynyt . Näin erityisesti esikoiskirjailijoille , jotka ovat vasta aloittamassa uraansa , sekä pienempien kustantamoiden kirjailijoille , joilla ei ole resursseja kirjansa mainostamiseen laajemmin . Haluaisimmekin tietää , millä perustein ja millä etiikalla Helsingin Sanomat päättävät , kuka on listalla mainitsemisen arvoinen . Kummastusta on herättänyt myös kirjallisuuden eri lajien arvottaminen , joka näkyy lasten ja nuorten kaunokirjallisuuden saaman huomion vähäisyydessä . Lanu-kirjallisuus unohtuu herkästi muun kirjallisuuden rinnalta . Myös lanu-kirjallisuuden palkintoehdokkuuksista uutisoidaan valikoivasti : esimerkiksi kansainvälistä ja huomattavaa Alma-palkintoa , jonka saajaksi on tänä vuonna ehdolla kuusi suomalaista kirjailijaa , ei ole käsittääksemme uutisoitu Helsingin Sanomissa mitenkään . Lasten- ja nuortenkirjallisuus on yhtä tärkeää kuin aikuisille suunnattu kirjallisuus . Ammattitaitoiset aikuiset kirjailijat kirjoittavat kummankin kategorian kirjat . Ilman nuorena hankittuja myönteisiä lukuelämyksiä kotimaisen kirjallisuuden parissa on kotimaiseen kirjaan tarttuminen aikuisena kynnyksen takana . Lienee aiheellista kysyä , miksi Helsingin Sanomat ylipäätään kokee tarpeelliseksi listata erikseen aikuisten kirjat ja lapsille ja nuorille suunnatut kirjat . Julkaistavien kirjojen luokittelu nykyisessä muodossa aiheuttaa tietoa etsivälle lukijalle päänvaivaa . Erityisen hankala nykyinen käytäntö on esikoiskirjojen sekä fantasia- ja scifi-kirjojen kohdalla . Kaikki vuoden esikoiskirjat eivät esiinny esikoiskirjojen listassa ja fantasia- ja scifi-kirjoja löytyy niin aikuisten , lasten ja nuorten kuin fantasiakirjojenkin listoista . Kaikkia lasten ja nuorten kirjoja , jotka ovat fantasiaa , ei luokitella fantasian alle . Kaunokirjallisuuslistat voitaisiin hyvin jakaa pelkästään kahteen otsakkeeseen : kotimainen kaunokirjallisuus ja käännetty kaunokirjallisuus . Eri kirjallisuuden lajeja varten voitaisiin rakentaa merkintäsysteemi , jossa jokaisella genrellä olisi oma logonsa : esikoinen , yleinen kaunokirjallisuus , scifi ja fantasia , lapset , nuoret . Näin yksittäisillä kirjoilla voisi olla useita määreitä sen sijaan , että ne sijoitettaisiin erillisille listoille . Otsikoinnissa olisi reilua mainita , onko kyse toimituksen valikoidusta poiminnasta vai kattavasta listasta . Nämä muutokset vähentäisivät eri kirjallisuuden lajien tarpeetonta arvottamista ja takaisi lukijoillenne mahdollisimman tasa-arvoisen ja selkeän kuvan vuoden kirjallisuustarjonnasta .</w:t>
      </w:r>
    </w:p>
    <w:p>
      <w:r>
        <w:rPr>
          <w:b/>
          <w:color w:val="FF0000"/>
        </w:rPr>
        <w:t>id 100</w:t>
      </w:r>
    </w:p>
    <w:p>
      <w:r>
        <w:rPr>
          <w:b w:val="0"/>
        </w:rPr>
        <w:t>Keltiberit ( lat. Ccltiberi ) , vanhalla ajalla Espanjassa asunut kansa , synt . luultavasti maan alkuasukasten iberien ja maahan muuttaneitten kelttiläisten sekoituksesta ( itse nimitys alkuaan kreikkalaisten käyttämä ) . K. asuivat maan poh-jois- ja länsiosissa enimmäkseen kylissä tai paimentolaisina ; kaupunkeja oli harvassa . Ollen hyvin sotaisia he tekivät sitkeää vastarintaa roomalaisille . Kuuluisa on varsinkin urhoollisesti puolustetun Numantian valloitus 133 e . Kr. Ser-toriuksen johdolla he uudistivat taistelun , vasta hänen kuoltuaan 72 e . Kr. heidät lopullisesti kukistettiin , minkä jälkeen k . roomalaistuivat . [ D’Arbois de Jubainville , . ,Les premiers habitants de 1’Europe " 1: Garofalo , , , I Celti nella peninsola iberica " ( „Cultura " 1900 ) , Hiibnerin artikkeli Pauly Wissowan ..Realencyclopädie " ssa. ] G. K. Keltomania on nimenä niillä epätieteellisillä selittämiskokeilla , jotka olettavat kelttiläisten kansojen ja kielten vaikutusta erinäisissä hämärissä kansatieteellisissä ilmiöissä , sanoissa ja paikannimissä , usein kaukana kelttiläisten sekä nykyisiltä että entisiltä asuma-aloilta . Useimmin tällaiset kirjailijat eivät ensinkään tunne kelttiläisiä kieliä eikä kelttiläisten historiaa . Sen jälkeen kuin Zeuss ..Grammatica celtiea " teoksellaan 1853 laski pohjan tieteelliselle kelttiläisten kielten tutkimukselle , on k . vähennyt . J. J. if . Keltti , kylä Iitin pitäjässä Iveltinkosken kohdalla Kymin varrella . Suuren pohjan sodan aikana sinne rakennettiin etuvarustus Vikiän kestikievarin läheisyyteen ja takavarustus „Kruu-nun aittojen " luo , joiden lounaispuolella silloin oli vanhempia vallituksia . 20 p . toukok . 1790 ruots . kenraalimajuri Pauli karkoitti sieltä voimakkaamman ven . osaston . V:n 1808 sodan puhjetessa K:ssä oli pieni rajavartiosto , joka 21 p . helmik. taistelutta peräytyi venäläisten tieltä . Keltti , muinaistieteellinen nimitys eräänlaisille pronssi ( harvemmin rauta- ) kirveille , joissa ei ole ollut vartta varten silmää ; o n s i k e 1-t i s s ä ( ks . Esihist . ajanjaksot , kuva-taulu 111:16 ) varsi on pistetty umpinaiseen , itse esineeseen kantapäästä aukenevaan putkeen ; v a r s i k e 11 i s s ä ( ks . Esihist . ajanjaksot , kuvataulu 111:8 ) keltin kanta-pää on pistetty päästään halkonaiseen polvikkaaseen puuvarteen . Onsikeltit ovat varsikelttejä myöhäi-semmät ; rautaisia onsikelttejä tavataan vielä kansainvaelluksen ajalla . A. il . T . Kelttiläinen kirkko ( myös Irlantilais-skottilainen kirkko ) , kelttiläisten iirien asumaan Irlantiin kristinuskon 300-luvun lopulla sinne tullessa muodostunut kirkkokunta , joka syrjäisen ja kansainvaelluksen johdosta ( v:sta 410 ) täydellisesti eristyneen asemansa vuoksi kehittyi katolisesta kirkosta ja sen vaikutuksesta itsenäistyneeksi kirkkokunnaksi . Lähetyssaarnaajat , jotka enimmäkseen olivat kreikkalaisia munkkeja , liittyivät toiminnassaan asukkaiden yhteiskunnalliseen klaani-jakoon : kutakin kristinuskolle voitettua klaania varten perustettiin luostari , jonka apotti tuli piirin ylimmäksi kirkolliseksi johtajaksi . Kooman vaatimaa set kansat ja kielet 688 arkkipiispallista kirkko-oikeuden käyttöä ei tunnustettu . Munkit eivät olleet luostareihinsa sidotut , vaan saivat liikkua lähetysmatkoilla missä tahtoivat . Useita vanhoja kirkollisia tapoja säilyi . Selibaatti , kanoninen oikeus ja latinainen messu eivät</w:t>
      </w:r>
    </w:p>
    <w:p>
      <w:r>
        <w:rPr>
          <w:b/>
          <w:color w:val="FF0000"/>
        </w:rPr>
        <w:t>id 101</w:t>
      </w:r>
    </w:p>
    <w:p>
      <w:r>
        <w:rPr>
          <w:b w:val="0"/>
        </w:rPr>
        <w:t>Vaikutukset Alkoholi on 36-hour cialis päihdyttävä aine , joka väärinkäytettynä synnyttää riippuvuutta ja sitä kautta monenlaisia terveydellisiä , psyykkisiä ja sosiaalisia ongelmia . Tässä mielessä alkoholi on viisasten juoma . Päihdeongelmainen ei itse koe päihteiden käyttöään ongelmaksi , mutta aiheuttaa monenlaisia harmia läheisilleen ja ympäristölleen . Miten alkoholi vaikuttaa ? Alkoholi vaikuttaa kehoosi , mieleesi ja ihmissuhteisiisi . Alkoholin terveyshaitat ovat nuoren kehittyvälle ja kasvavalle elimistölle aikuista vakavampia . Alkoholi vaikuttaa jo pieninä annoksina keskushermoston toimintaan . Alkoholi heikentää suoritustasoa , arvostelukykyä , liikkeiden säätelyä ja reaktioaikaa . Tämä lisää mm. tapaturmariskiä . Pitkäaikainen alkoholinkäyttö vaurioittaa monin tavoin elimistöä , erityisesti maksaa ja aivoja . Humalassa saattaa joutua hengenvaaraan . Talvella lumihankeen sammuminen voi olla kohtalokasta . Laskuhumalassa ja krapulassa verensokeri voi laskea alle normaaliarvojen . Tämä on vaarallista , koska aivojen energiansaanti ja toimintakyky on sidoksissa verensokeriin . Alhainen verensokeri onkin tavallisin nuorten alkoholimyrkytyksen oire ja alkoholin aiheuttaman tajuttomuuden tai kuoleman syy . Alkoholi voi häiritä murrosikäisen elimistön normaalia kehitystä . Haitat elimistölle ovat sitä suurempia , mitä nuorempana säännöllisen alkoholinkäytön aloittaa .</w:t>
      </w:r>
    </w:p>
    <w:p>
      <w:r>
        <w:rPr>
          <w:b/>
          <w:color w:val="FF0000"/>
        </w:rPr>
        <w:t>id 102</w:t>
      </w:r>
    </w:p>
    <w:p>
      <w:r>
        <w:rPr>
          <w:b w:val="0"/>
        </w:rPr>
        <w:t>Titan Pokerin Voittajia Titan Pokerin Voittajia Hollantilainen pokerin pelaaja voittaa neljä Titan-Pokerin turnausta viiden kuukauden sisällä Lokakuun 8. päivä 2007 Taitava online-pokerin pelaaja Jelte Kruijer on voittanut kaksi paikkaa isoihin live-turnauksiin sekä $40,763 käteistä rahaa viiden kuukauden sisällä pelaamalla Titan Pokerissa Titan Poker , iPoker Network:n suurin pokerihuone on antanut Jelte Kruijerille paikkoja World Series of Poker-turnauksiin , World Poker Showdown-turnaukseen sekä kymmeniä tuhansia käteistä rahaa . Jelte Kruijerin voittoputki alkoi viime toukokuussa kun hän voitti $14,000 arvoisen paikan WSOP-turnaukseen Las Vegasiin pelaamalla Titan Poker Super Satellite Turnauksessa . Tuon jälkeen hän on voittanut myös palkintopakkauksen arvoltaan $8,000 WPS-turnaukseen Costa Ricaan ja tämän lisäksi sijoittunut ensimmäiselle sijalle Titan Pokerin sekä $100,000 Guaranteed -turnauksessa että $50,000 Guaranteed -turnauksessa – tuoden näin hänelle kokonaisvoiton yhteisarvoltaan $40,763 . Jelte , 39 vuotta , Alankomaista suunnittelee käyttävänsä nämä käteisvoitot World Poker Showdown-turnaukseen joka alkaa vajaan kolmen viikon päästä . Hän sanoi : “ Nyt minulla on enemmän rahaa Costa Rican matkaa varten . Olen erittäin onnellinen ja kiitollinen Titan Pokerille koska he ovat tarjonneet näin upeita tarjouksia . ” Jelten seuraan liittyy kaksi muuta Titan Pokerin pelaajaa Costa Ricassa , jotka myös voittivat paikkansa tähän tapahtumaan online Super Satellites-turnausten kautta tässä suositussa pokerihuoneessa . Hänen seuraava tavoitteensa on voittaa paikka WPS - Bahamas " Deep Stack " Poker Open-turnaukseen , joka järjestetään kauniissa Cable Beach Resort hotellissa tammikuussa 2008 . Titan Poker järjestää sarjan Super Satellites-turnauksia tähän turnaukseen , joissa jaetaan palkintoina $7,000 arvoisia täyden hoidon matkoja Bahamas Poker Open-turnaukseen . Jelte ei ole ainoa pelaaja joka on voittanut toistuvasti mahtavia palkintoja Titan Pokerin online-turnauksissa . Viime vuonna , Mark Hoath , teatteriohjaaja Australiasta , voitti paikan Titan Pokerin erityiseen live- $500,000 Freeroll-turnaukseen joka järjestettiin Lontoossa , $12,000 arvoisen pakkauksen Aussie Millions-turnaukseen joka järjestettiin tammikuussa , ja kaiken lisäksi karsi itsensä mukaan Titan Turnaukseen - Miljoonan dollarin Takuupotti-turnaukseen jossa on mukana vain 20 pelaajaa ja se järjestetään tämän vuoden joulukuussa .</w:t>
      </w:r>
    </w:p>
    <w:p>
      <w:r>
        <w:rPr>
          <w:b/>
          <w:color w:val="FF0000"/>
        </w:rPr>
        <w:t>id 103</w:t>
      </w:r>
    </w:p>
    <w:p>
      <w:r>
        <w:rPr>
          <w:b w:val="0"/>
        </w:rPr>
        <w:t>Tässä tutkimuksessa tarkastellaan , miten mahdollisuutta ja pakkoa ( modaalisuutta ) ilmaistaan suomen- ja venäjänkielisissä kansainvälisissä sopimuksissa . Tutkimuksen tavoitteena on selvittää , onko sopimuskielissä tiettyjä vakiintuneita tapoja ilmaista modaalisuutta , ja onko ilmauksille löydettävissä yleisesti käytettyjä vastineita toisessa sopimuskielessä . Valtiosopimukset soveltuvat erityisen hyvin tutkimusaineistoksi modaalisuutta tutkittaessa , koska valtiosopimuksilla määritellään sopimusosapuolille oikeuksia ja velvollisuuksia ja sopimuksissa esiintyy runsaasti modaali-ilmauksia . Valtiosopimukset ovat osa lakitekstien kategoriaa , jossa pyritään ilmaisun yksiselitteisyyteen ja täsmällisyyteen . Modaalisuus sopimuksissa onkin ilmiönä mielenkiintoinen , koska modaali-ilmauksiin sisältyy aina tulkinnanvaraa ja epämääräisyyttä . Etenkin monenvälisissä sopimusneuvotteluissa osapuolet haluavat jättää sopimuksiin usein tarkoituksella neuvottelun- ja tulkinnanvaraa , joten modaali-ilmaukset palvelevat hyvin tätä tarkoitusta ja niitä käytetään sopimuksissa runsaasti . Tarkasteltavat suomenkieliset modaali-ilmaukset valittiin Heikki Kangasniemen ( 1992 ) jaIson Suomen kieliopinesittämien luokittelujen perusteella , ja venäjänkieliset modaali-ilmaukset A.V . Bondarkon toimittamassa teoksessa Teorija funkcional’noj grammatiki . Temporal’nost’ , modal’nost’ . ( 1990 ) esitettyjen luokittelujen perusteella . Tutkimusaineisto koostuu Tampereen yliopiston Kieli- käännös- ja kirjallisuustieteiden yksikön Mustikka-tietokannan monikielisenMultijur-lakitekstikorpuksen 23 suomen- ja venäjänkielisestä rinnakkaisesta sopimustekstiparista . Tutkimusnäkökulma on pääasiassa kieli- ja käännöstieteellinen , mutta tutkimuksessa sivutaan myös oikeuslingvististä näkökulmaa , sillä tutkittaessa juridisten tekstien kääntämistä oikeus ja kieli ovat erottamaton osa toisiaan . Tutkimuksen oikeuslingvistinen osuus nojautuu Heikki E.S. Mattilan , Virpi Koivun ja Leena Lehdon artikkeleihin ja teoksiin lakikielestä , monikielisyydestä ja kääntämisen vaikeuksista . Tutkimuksessa selvisi , että modaali-ilmauksia käytetään enemmän monenvälisissä sopimuksissa kuin kahdenvälisissä sopimuksissa . Tämä voi johtua siitä , että monenväliset sopimukset jätetään tarkoituksella kielellisesti epämääräisemmiksi ja niissä tehdään useammin kielellisiä kompromisseja , jotta sopimukseen päästäisiin . Lisäksi havaittiin , että velvoittavien modaalirakenteiden käyttö on tutkimuksen perusteella venäjänkielisessä sopimuskielessä harvinaisempaa kuin suomenkielisissä sopimuksissa . Asiasanat:kansainväliset sopimukset , modaalisuus , lakitekstien kääntäminen - dc.format .extent 77 s . + 2 liites . + venäjänkielinen tiivistelmä 9 - dc.language.iso fi - dc.title Pakon ja mahdollisuuden ilmaisemiskeinot suomen- ja venäjänkielisissä kansainvälisissä sopimuksissa - dc.type .ontasot fi=Pro gradu | en=Master's thesis| - dc.identifier.urn urn:nbn:fi :uta-1-23796 - dc.administrativeunit fi=Kieli- , käännös- ja kirjallisuustieteiden yksikkö | en=School of Language , Translation and Literary Studies |</w:t>
      </w:r>
    </w:p>
    <w:p>
      <w:r>
        <w:rPr>
          <w:b/>
          <w:color w:val="FF0000"/>
        </w:rPr>
        <w:t>id 104</w:t>
      </w:r>
    </w:p>
    <w:p>
      <w:r>
        <w:rPr>
          <w:b w:val="0"/>
        </w:rPr>
        <w:t>I´m back . Uuvuin ja sairauteni paheni , ku liikaa kohkasin raamattupiirissä ja Radio Dein äärellä . Täytyy pistää vähän jarrua uskonasioissa , kun kuitenkin en ole kondiksessa ja mun pitää välttää stressiä . Mulla oli viis viikkoa flunssaa ja poskiontelotulehdus . 2 antibioottikuuria , nukkumista 17 tuntia vuorokaudessa ( 12 yöllä ja 5 päivällä ) , ahia , ahioksentelua ( mulle tyypillistä , silloin kun on huono vaihe elämässä ) , mykoplasmaepäily ym. Kursseilta ( saksa ja kuvataide ) olin 2 krt pois , mut kuitenkin oon tehny 8 taulua . Oon lukenu aika vähän , pääasiassa lehtiä . Ahin vallassa oon ollut paljon . Kylki ja selkä ovat edelleen yskimisestä kipeät . Buranaa nappailin pitkään , mut se nollasi mun vakilääkkeiden vaikutuksen ja tuli superahia . Aboa Vetukses kävin kamun kans , kun siäl oli uus näyttely . Olin jännittynyt , mut syötiin hyvää salaattia sen salaattibuffassa . Ei oo oikein ruoka maistunu viime aikoina , tosin suklaata kyllä menee levy päivässä-tahtia . Kiitos Syvä Joki ! Kiitos Dde ! Flunssa onneksi jo hävisi , kun tuo toinen antibioottikuurini tehosi . Psyykkisellä puolella väsymystä ja ajoittaista ahia . Nyt olen huilannut kivasti muutamia päiviä . Näin bestiksenkin ekaa kertaa kolmeen kuukauteen ja shoppailin naapurikaupungissa : Kiminkisen kirja , perusvoidetta , komediadvd ja Bart Simpson-vihko . Tänään imuroin taas pitkän tauon jälkeen . Mt-yhdistykses kävin viime to , ja kivaa oli siellä levyraadin parissa . Muuten sit oon lueskellu kirjoja ja lehtiä , surffaillu netissä ja kuunnellu musaa . Ostin ekoshampoota viime viikolla , ja hyvin se tuntuu toimivan mulla . Pitää vaan vaahdottaa kaks kertaa , niin sit tulee puhdasta jälkeä . Hei JonnaM ! Joo , ei uskoa tartte suorittaa . Kyllä kaikki järjestyy . Hei Sotka ! Ostin ihan lähimarketista . Tuo on Urtekramin Aloe Vera-shampoota , 0,25 l:n pullo . Hinta oli muistaakseni n . 4,50 eur. Ostin samalla myös saman firman Ruusu-shampoota , mut sitä en o vielä kokeillu . Sekin maksoi 4,50 eur. Hiukset tulivat tuolla Aloe Vera-shampoolla suht hyvin puhtaiksi , eikä shampoo kirvellyt silmiä . Se ei kuitenkaan ollut kovin pesevää sorttia , joten pesuväliä kannattaa tihentää ja vaahdottaa tosiaan pari kertaa . Päänahkani tykkäs kyllä tuotteesta , nyt ei o ollu niin paljon kutinaa , eikä hilsettä . Leffavisas tultiin täl kertaa viimeisiksi . Käyn kamun kans siäl kerran kuussa . Oon maalannu taidekurssilla monta taulua , n . 10 kpl . Olin Jipun keikalla kotiseurakuntani kirkossa . Hän lauloi omia biisejään ja hengellisiä lauluja . Tämä oli mulle muistaakseni neljäs tai viides hänen keikkansa jolla olin . Mammuttiflunssa oli ilmeisesti mykoplasmaa , ja se on nyt viimein ohi , eli olen kondiksessa taas . Olen kuitenkin edelleenkin tavanomaista väsyneempi . Olenkin pitänyt huilipäiviä usein , kun jaksamiseni on heikohkoa . Saksan kurssilla on ollut hauskaa . Taidekurssin kans olin Carl Larssonin taidenäyttelyssä .</w:t>
      </w:r>
    </w:p>
    <w:p>
      <w:r>
        <w:rPr>
          <w:b/>
          <w:color w:val="FF0000"/>
        </w:rPr>
        <w:t>id 105</w:t>
      </w:r>
    </w:p>
    <w:p>
      <w:r>
        <w:rPr>
          <w:b w:val="0"/>
        </w:rPr>
        <w:t xml:space="preserve">   7. Niin hänen vaimonsa Iisebel sanoi hänelle : " Sinäkö olet käyttävinäsi kuninkaanvaltaa Israelissa ? Nouse ja syö , ja olkoon sydämesi iloinen ; minä kyllä toimitan sinulle jisreeliläisen Naabotin viinitarhan . " 8. Ja hän kirjoitti kirjeen Ahabin nimessä , sinetöi sen hänen sinetillään ja lähetti kirjeen vanhimmille ja ylimyksille , jotka olivat Naabotin kaupungissa ja asuivat siellä hänen kanssaan . 9. Ja kirjeessä hän kirjoitti näin : " Kuuluttakaa paasto ja asettakaa Naabot istumaan etumaiseksi kansan joukkoon . 10. Ja asettakaa kaksi kelvotonta miestä istumaan häntä vastapäätä , että he todistaisivat hänestä näin : ' Sinä olet kironnut Jumalaa ja kuningasta . ' Viekää hänet sitten ulos ja kivittäkää hänet kuoliaaksi . " 11. Ja kaupungin miehet , vanhimmat ja ylimykset , jotka asuivat hänen kaupungissansa , tekivät , niinkuin Iisebel oli käskenyt heitä ja niinkuin oli kirjoitettu kirjeessä , jonka hän oli heille lähettänyt . 12. He kuuluttivat paaston ja asettivat Naabotin istumaan etumaiseksi kansan joukkoon . 13. Ja kaksi kelvotonta miestä tuli ja istui häntä vastapäätä . Ja ne kelvottomat miehet todistivat Naabotista kansan edessä sanoen : " Naabot on kironnut Jumalaa ja kuningasta . " Silloin he veivät hänet kaupungin ulkopuolelle ja kivittivät hänet kuoliaaksi . 14. Sitten he lähettivät Iisebelille tämän sanan : " Naabot on kivitetty kuoliaaksi . " 15. Kun Iisebel kuuli , että Naabot oli kivitetty kuoliaaksi , sanoi Iisebel Ahabille : " Nouse ja ota haltuusi jisreeliläisen Naabotin viinitarha , jota hän ei tahtonut antaa sinulle rahasta ; sillä Naabot ei ole enää elossa , vaan on kuollut . " 16. Kun Ahab kuuli , että Naabot oli kuollut , nousi hän ja lähti jisreeliläisen Naabotin viinitarhalle ottaakseen sen haltuunsa . 17. Mutta tisbeläiselle Elialle tuli tämä Herran sana : 18. " Nouse ja mene tapaamaan Ahabia , Israelin kuningasta , joka asuu Samariassa . Katso , hän on Naabotin viinitarhassa , jota hän on mennyt ottamaan haltuunsa . 19. Ja puhu hänelle ja sano : ' Näin sanoo Herra : Oletko sinä sekä tappanut että anastanut perinnön ? ' Ja puhu sitten hänelle ja sano : ' Näin sanoo Herra : Siinä paikassa , missä koirat nuoleskelivat Naabotin veren , tulevat koirat nuoleskelemaan sinunkin veresi . ' " 20. Ahab sanoi Elialle : " Joko löysit minut , sinä vihamieheni ? " Hän vastasi : " Jo löysin . Koska sinä olet myynyt itsesi tekemään sitä , mikä on pahaa Herran silmissä , 21. niin katso , minä annan onnettomuuden kohdata sinua ja lakaisen sinut pois ja hävitän Israelista Ahabin miespuoliset jälkeläiset , kaikki tyynni . 22. Ja minä teen sinun suvullesi niinkuin Jerobeamin , Nebatin pojan , suvulle ja niinkuin Baesan , Ahian pojan , suvulle , koska sinä olet vihoittanut minut ja saattanut Israelin tekemään syntiä . 23. Myöskin Iisebelistä on Herra puhunut sanoen : Koirat syövät Iisebelin Jisreelin muurin luona . Viisauden Kirja 1. luku Sillä viisaus on niin hyvä/ ettei hän anna laittajan rangaisemat olla : sillä Jumala on kaikkein ajatusten todistaja / ja tuntee totisest kaikki sydämet/ ja kuulee kaikki sanat : Sillä maanpiiri on täynnäs Herran henkiä/ ja joka puheet kuulee / on jokapaikas . Sentähden ei taida se salattu olla / joka vääryyttä puhuu / ja oikeus joka häntä rangaiseman pitää/ ei pidä häneltä puuttuman . Sillä jumalattoman aivoitus pitää tuomiolle tuleman / ja hänen puheens Herran eteen / että hänen pahuutens rangaistaisiin . Sillä viisas korva kuulee kaikki/ ja laittajan rangaistus ei ole sala . Niin ottakaat nyt vaari/ ettet te häväise / ja pitäkäät teidän kielen pois kirouksista / sillä mitä te salais</w:t>
      </w:r>
    </w:p>
    <w:p>
      <w:r>
        <w:rPr>
          <w:b/>
          <w:color w:val="FF0000"/>
        </w:rPr>
        <w:t>id 106</w:t>
      </w:r>
    </w:p>
    <w:p>
      <w:r>
        <w:rPr>
          <w:b w:val="0"/>
        </w:rPr>
        <w:t>Ménièren tauti Ménièren tauti on sisäkorvassa esiintyvä sairaus , jonka keskeiset oireet ovat kuuloaistin heikkeneminen , kohtauksittainen huimaus ja tinnitus . Ménièren taudin riski on kohonnut keski-iässä , noin 40–50-vuotiaana , ja alle 20-vuotiailla henkilöillä se on hyvin harvinainen . Sukupuolella ei uskota olevan sairastumisen kannalta merkitystä . [ 1 ] Taudin kuvasi ranskalainen Prosper Ménière vuonna 1861 . Sen perussyitä tai oleellisia riskitekijöitä ei vielä tunneta . Joillakin potilailla on Ménièren tautiin perinnöllistä taipumusta , ja virustulehdusten historia saattaa vaikuttaa sen syntyyn . Oletetaan , että Ménièren taudin syynä on paineennousu sisäkorvassa . Aiemmin pidettiin psyykkisten tekijöiden osuutta taudin synnyssä merkittävänä , mutta uudempien tutkimusten mukaan näin ei ole . Tauti saattaa olla hyvinkin kiusallinen , mutta se ei ole hengenvaarallinen . Taudille ovat tyypillisiä huimauskohtaukset , joihin liittyy silmävärve , kuulon huononeminen ja korvien suhina . Lisäksi on usein pahoinvointia ja oksentelua . Kohtaukset vaihtelevat hyvin lievistä voimakkaisiin ja pitkäaikaisiin . Kohtauksilla on taipumus uusiutua , ja seurauksena on usein kuulon asteittainen huononeminen . Kohtauksen saanutta ei saa jättää pariin tuntiin yksin . Ménièren taudin aiheuttama kuulonalenema on niin merkittävää , että monesti potilas joutuu lopuksi turvautumaan kuulokojeeseen . Täyttä kuuroutta sen ei tiedetä aiheuttaneen . [ 2 ] Ménièren taudissa tyypillisesti vain toinen korva sairastuu , mutta tauti voi siirtyä edetessään myös toiseen korvaan . Oireiden lievittämiseen käytetään muun muassa betahistiinia ja muita verisuonia laajentavia lääkkeitä sekä nesteenpoistolääkkeitä . Kohtausten ehkäisyssä on rauhallisella ympäristöllä suuri merkitys kenen mukaan ? . Usein on myös rauhoittavien lääkkeiden käyttö aiheellista . Tautia sairastavien on syytä luopua kokonaan tupakan käytöstä , koska tupakka voi aiheuttaa tai pahentaa kohtauksia . Tupakointi supistaa verisuonia , ja hyvä sisäkorvan verenkierto on potilaille tärkeää . Lisäksi suositellaan vähäsuolaista ruokavaliota , koska suolan natrium voi kerryttää nestettä kehoon . Myös kofeiinin käytön rajoittamisen on todettu vähentävän oireita kenen mukaan ? . Alkoholin vaikutuksesta sairauteen ei löydy yksimielistä näkökantaa [ 3 ] .</w:t>
      </w:r>
    </w:p>
    <w:p>
      <w:r>
        <w:rPr>
          <w:b/>
          <w:color w:val="FF0000"/>
        </w:rPr>
        <w:t>id 107</w:t>
      </w:r>
    </w:p>
    <w:p>
      <w:r>
        <w:rPr>
          <w:b w:val="0"/>
        </w:rPr>
        <w:t>All Slots –kasino on halunnut käynnistää vuoden vauhdikkaasti ja onkin julkaissut jo kolme uutta huippuluokan kolikkopeliä online- ja mobiilikasinolle . 14 Tammikuu , 2013 Suuria voittoja Spin Palace Casinon automaateista Urheilu aiheiset raha-automaatit ovat suosittuja ja niistä voi kertyä varsin mukavia voittosummia . Maltalla lisenssioitu Spin Palace Casino on osa The Palace Group ryhmää . Verkkokasinon pelialustana toimii Microgaming joka on yksi johtavista ohjelmistotaloista maailmassa . Viime päivinä on kuultu joistakin merkittävistä voittosummista joita suosituista urheilu aiheisista automaateista on maksettu . Voittoputki Spin Palace online kasinolla alkoi lokakuun 10. päivä jolloin aasialainen pelaaja kuittasi $13.102 Winter Gold pelistä jonka aihe on talviolympialaiset . Pari päivää myöhemmin eurooppalainen pelaaja otti kotiin peräti $52.181 Tally Ho pelistä joka on perinteinen kettujahti aiheinen peli . Samana päivänä kanadalainen pelaaja voitti kahdessa pelissä . Ensin $4.573 tennis aiheisessa Center Court pelissä ja toinen $4.243 voittosumma tuli The Argyle Open pelistä jossa on golf teema . Microgaming yhtiön valikoimaan kuuluu monia urheiluaiheisia automaattipelejä . Yhtiön mukaan ne ovat varsin suosittuja pelaajien keskuudessa . Näiden voittojen myötä suosio varmaankin kasvaa entisestään .</w:t>
      </w:r>
    </w:p>
    <w:p>
      <w:r>
        <w:rPr>
          <w:b/>
          <w:color w:val="FF0000"/>
        </w:rPr>
        <w:t>id 108</w:t>
      </w:r>
    </w:p>
    <w:p>
      <w:r>
        <w:rPr>
          <w:b w:val="0"/>
        </w:rPr>
        <w:t>EstLink 2 -yhteys on lisännyt Itämeren alueen sähkön siirtoa 06.03.2014 22:33 EstLink 2 , Viron ja Suomen välinen korkeajännitteinen tasasähköyhteys , on ollut markkinoiden käytössä joulukuun alusta 2013 lähtien . Yhteys luovutettiin omistajille helmikuussa 2014 , ja se on lisännyt merkittävästi sähkön siirtoa maiden välillä . Tänään 6.3. EstLink 2 vihittiin virallisesti käyttöön samanaikaisissa tilaisuuksissa Viron Püssissa ja Haikossa , Porvoossa . EstLink 2 -yhteyden myötä Itämeren alueen sähkömarkkinat ottivat harppauksen eteenpäin . EstLink 2 on jo nyt tehostanut markkinoiden toimintaa ja parantanut sähkön toimitusvarmuutta alueella . Yhteys kolminkertaisti siirtokapasiteetin Suomen ja Viron välillä ja poisti yhden Itämeren alueen pahimmista siirtoahtautumisista . EstLink 2 myötä sähkön hinta Virossa ja Suomessa on yhdentynyt ja se ollut sama 85 prosenttia ajasta . Jo EstLink 2:n ensimmäiset käyttökuukaudet ovat siis todistaneet , että uuden siirtoyhteyden rakentaminen oli perusteltua . EstLink 2:den hyödyt yhteiskunnalle ovat merkittävät ja se sopii malliksi koko Euroopalle siitä , miten maiden rajat ylittävällä yhteistyöllä saadaan paljon aikaan , kun molemmilla puolilla rajaa on yhteinen tahtotila , kertoivat Eleringin ja Fingridin toimitusjohtajat Taavi Veskimägi ja Jukka Ruusunen . Suuren kokoluokan projekteissa tärkeintä on luottamus kaikkien osapuolten välillä . Valtava teknisesti monimutkainen hanke vietiin maaliin haasteellisessa aikataulussa ja budjetissa pysyen . EstLink 2:n kokonaispituus on noin 170 kilometriä , josta noin 14 kilometriä on avojohtoa Suomessa , noin 145 kilometriä Suomenlahden pohjaan upotettua merikaapelia ja noin 12 kilometriä maakaapelia Virossa . Yhteyden molemmissa päissä on suuntaaja-asemat , joilla tasasähkö muutetaan vaihtosähköksi ja päinvastoin . Merikaapeli liittyy Suomessa kantaverkkoon avojohdon kautta Anttilan sähköasemalla Porvoossa . Virossa maakaapelin liittymiskohta kantaverkkoon on Püssin sähköasemalla maan itäosassa . Usean vuoden hankkeessa mukana kymmeniä toimijoita Hanketta edelsi vuonna 2007 alkanut neuvottelu- ja suunnitteluprosessi , jossa merkittävässä roolissa oli muun muassa EU komission organisoima BEMIP ( Baltic Energy Market Integration Plan ) . Hanke käynnistyi vuonna 2010 ja se toteutettiin yhteistyössä maiden kantaverkkoyhtiöiden Fingrid Oyj:n ja Elering AS:n välillä . Hankkeen kokonaisbudjetti on noin 320 miljoonaa euroa , jonka kustannukset on jaettu Fingridin ja Eleringin kesken . EstLink 2 on saanut 100 miljoonaa euroa Euroopan Unionin investointitukea . Koko hanke työllisti rakentamisen aikana kymmeniä yrityksiä ja satoja työntekijöitä niin suunnittelussa kuin käytännön toteutuksen osaltakin . Kansainvälisen hankkeen pääurakoitsijoina olivat Nexans Norway AS , Siemens AG ja Siemens Osakeyhtiö , Empower Oy ja Bouygues Energies &amp; Sevices . Rekisteröimättömien käyttäjien kommentit julkaistaan vasta toimituksen hyväksyttyä ne . Mikäli haluat kommenttisi heti esille , ole hyvä ja rekisteröi nimimerkkisi tästä ja kirjaudu sen jälkeen sisään saamillasi tunnuksilla . Tähdellä merkityt tiedot ovat pakollisia , mutta niitä ei julkaista sivuilla . Otsikko Nimimerkki Etunimi* Sukunimi* Sähköposti* Kommentti Tarkistus Vastaa vielä alla olevaan kysymykseen . Sillä on tarkoitus varmistaa , että kommentti ei ole roskapostia . Kirjoita seuraavat merkit alla olevaan kenttään ilman välilyöntejä : t j h 5</w:t>
      </w:r>
    </w:p>
    <w:p>
      <w:r>
        <w:rPr>
          <w:b/>
          <w:color w:val="FF0000"/>
        </w:rPr>
        <w:t>id 109</w:t>
      </w:r>
    </w:p>
    <w:p>
      <w:r>
        <w:rPr>
          <w:b w:val="0"/>
        </w:rPr>
        <w:t>Linuxista Kiinan virallinen käyttöjärjestelmä Yahoon mukaan Kiinan hallitus on niin innostunut Linuxista ja open-source ideologiasta , että Linuxista tehdään Kiinan virallinen käyttöjärjestelmä . Osittain syynä innostukseen on varmasti äskettäin hallituksen tekemä iso sopimus GraphOn yrityksen kanssa palvelinkeskeisistä ohjelmista .</w:t>
      </w:r>
    </w:p>
    <w:p>
      <w:r>
        <w:rPr>
          <w:b/>
          <w:color w:val="FF0000"/>
        </w:rPr>
        <w:t>id 110</w:t>
      </w:r>
    </w:p>
    <w:p>
      <w:r>
        <w:rPr>
          <w:b w:val="0"/>
        </w:rPr>
        <w:t>&amp;lt;td colspan=3 style= " font-weight: none ; " &amp;gt ;Arvot on saatu VuFindiin viedystä tietokannasta . VuFindissä ei ole käytetty toimivia ajureita , koska niitä ei ko . järjestelmien uusimmille versioille ole . Suluissa testitulos , muuten arvio suorituskyvystä tuotantokäytössä . VuFindin nopeus perustuu välimuistin käytölle , jota verrokkijärjestelmät eivät natiivisti käyttäneet , reaalisessa tilanteessa kaikkia hakuja ei voi tuoda välimuistista , mutta suuri osa kuitenkin . Vufindin hakuajat myos ilman tietokannan lämmittelyä julkaistu . &amp;lt;/td &amp;gt ; + &amp;lt;td colspan=3 style= " font-weight: none ; " &amp;gt ;Arvot on saatu VuFindiin viedystä tietokannasta . VuFindissä ei ole käytetty toimivia ajureita , koska niitä ei ko . järjestelmien uusimmille versioille ole . Suluissa testitulos , muuten arvio suorituskyvystä tuotantokäytössä . Vufindin hakuajat myos ilman tietokannan lämmittelyä julkaistu . &amp;lt;/td &amp;gt ; &amp;lt;ul &amp;gt ; &amp;lt;ul &amp;gt ; &amp;lt;li &amp;gt;Kaikki testit on suoritettu " lämmitellyille " tietokannoille &amp;lt;/li &amp;gt ; &amp;lt;li &amp;gt;Kaikki testit on suoritettu " lämmitellyille " tietokannoille &amp;lt;/li &amp;gt ; Versio 8. helmikuuta 2012 kello 18.16 Tavoite Joensuun seutukirjasto aloitti 02.05.2011 projektin , jonka tarkoituksena on selvittää avoimen lähdekoodin kirjastojärjestelmien soveltuvuutta Suomen laajuisen kirjastoyhteistyön airuena . Projektilla on kolme selkeää tavoittetta : 1 ) Tehdä järjestelmäkilpailutus kahden avoimen lähdekoodin kirjastojärjestelmän , Kohan ja Evergreenin välillä . 2 ) Suomen oloihin paremmin soveltuvan järjestelmän puutteiden etsiminen ja työmääräarvio järjestelmän puutteiden korjaamiselle . 3 ) Tietokantojen siirtäminen PallasProsta uuteen kirjastojärjestelmään . Projektista voi kysyä lisää osoitteesta olli-antti . kivilahti@jns.fi Tilanne 24.01.2012 Koha ja Evergreen asennettu ja luettelointi- ja nidetiedot osittain saatu siirrettyä testiympäristöihin . Järjestelmät rasitustestattu ja tulokset julkaistu ( StressTest-liitteet ) Järjestelmä ja haku Suorituksia aikayksikössä Evergreen tekijähaku : 10 Koha tekijähaku : 17 VuFind tekijähaku : 20-40 ( 45 ) * Evergreen asiasanahaku : 7 Koha asiasanahaku : 16 VuFind asiasanahaku 20-40 ( 47 ) * Arvot on saatu VuFindiin viedystä tietokannasta . VuFindissä ei ole käytetty toimivia ajureita , koska niitä ei ko . järjestelmien uusimmille versioille ole . Suluissa testitulos , muuten arvio suorituskyvystä tuotantokäytössä . Vufindin hakuajat myos ilman tietokannan lämmittelyä julkaistu . Kaikki testit on suoritettu " lämmitellyille " tietokannoille Testiaineisto on sama ja käydään samassa järjestyksessä kaikille testattaville Arvioin , että kun järjestelmät käyttöönotettaessa asennetaan kolmiportaisesti : web-palvelin omalle alustalleen , tietokanta omalle alustalleen , hakurajapinta ( VuFind ) omalleen ja järjestelmät optimoidaan hyödyntämään koko käytettävissä oleva laitteisto , tullaan vasteissa havaitsemaan huomattava parannus ( 30-50 % ) , sekä yhtäaikaisten asiakkaiden palvelukyky tulee tuplaantumaan ( 80-120% ) . Arvioisin Evergreenin suorituskyvyn skaalautuvan tasaisesti 90 % hyötysuhteella , kun taas Koha tulee luultavasti kärsimään huonommasta hyötysuhteesta 75 % . Molempia järjestelmiä on käytetty 200-300 kirjaston konsortioissa , joten uskon että molemmat tulevat suoriutumaan haasteistaan , kuitenkin luulen Evergreenin suoriutuvan ainakin 50 % Kohan vaatimasta laitekannasta 200 kirjaston konsortiossa . Tällä hetkellä Koha olisi suorituskyvyn kannalta järkevämpi valinta , mutta kirjastoyhteisön kasvaessa yli Joensuun seudun , Evergreen tasoittaa . Ylläpidettävyydeltään Evergreen on selkeästi haastavapi monikerroksisen ja monikielisen arkkitehtuurinsa takia , mutta kun järjestelmän oppi</w:t>
      </w:r>
    </w:p>
    <w:p>
      <w:r>
        <w:rPr>
          <w:b/>
          <w:color w:val="FF0000"/>
        </w:rPr>
        <w:t>id 111</w:t>
      </w:r>
    </w:p>
    <w:p>
      <w:r>
        <w:rPr>
          <w:b w:val="0"/>
        </w:rPr>
        <w:t>Properly trained , a man can be a dog’s best friend . - Corey Ford Kokonaisvaltaisesti hyvinvoiva koira D ogmanship Oy tarjoaa palveluja ja tuotteita koiraihmisille , joille koira on ystävä , harrastuskaveri ja perheenjäsen ja jotka haluavat ymmärtää koiraansa koirana . Hyvään koiramiestaitoon kuuluu kyky ymmärtää koiraa niin , että on mahdollisuus välttyä väärinkäsityksiltä ja onnettomuuksilta . Luonnollinen koiramiestaito tähtää aina koiran hyvinvointiin sekä luottamukseen ihmisen ja koiran välillä .</w:t>
      </w:r>
    </w:p>
    <w:p>
      <w:r>
        <w:rPr>
          <w:b/>
          <w:color w:val="FF0000"/>
        </w:rPr>
        <w:t>id 112</w:t>
      </w:r>
    </w:p>
    <w:p>
      <w:r>
        <w:rPr>
          <w:b w:val="0"/>
        </w:rPr>
        <w:t>Joelin kirja 2 Herran päivä 1 -- Puhaltakaa torveen Siionissa , antakaa hälytys minun pyhällä vuorellani ! Vaviskaa , kaikki maan asukkaat : Herran päivä tulee . Se on jo lähellä . 2 Se on pimeyden ja synkeyden päivä , pilven ja sumun päivä . Niin kuin aamurusko leviää vuorille , niin levittäytyy maahan suuri ja väkevä kansa . Sellaista kansaa ei ole ennen ollut eikä koskaan enää ole , ei tulevienkaan sukupolvien aikana . 3 Hävittävä tuli kulkee sen edellä , leimuava liekki sen jäljessä . Maa on sen edessä kuin Eedenin puutarha , sen jäljessä kuin eloton aavikko . Mikään ei säästy tuholta . 4 Hyökkääjät ovat näöltään kuin hevoset , ne juoksevat kuin ratsut . Joelin kirja 3 Herra vuodattaa henkensä ihmisiin 28 ( 3:1 ) -- Tämän jälkeen on tapahtuva , että minä vuodatan henkeni kaikkiin ihmisiin . Ja niin teidän poikanne ja tyttärenne profetoivat , nuorukaisenne näkevät näkyjä , vanhuksenne ennusunia . 29 ( 3:2 ) Myös orjiin ja orjattariin minä vuodatan henkeni noina päivinä . 30 ( 3:3 ) Minä annan teidän nähdä merkkejä taivaalla ja maan päällä : verta , tulta ja savupatsaita . 31 ( 3:4 ) Aurinko pimenee , kuu värjäytyy vereen , ennen kuin koittaa Herran päivä , suuri ja pelottava . 32 ( 3:5 ) Mutta jokainen , joka huutaa avukseen Herran nimeä , pelastuu . Siionin vuori ja Jerusalem on turvapaikka , niin Herra on luvannut . Ne , jotka Herra kutsuu , ne pelastuvat . Joelin kirja 4 Kansat tuomitaan 1 ( 4:1 ) -- Katsokaa , mitä tulee tapahtumaan ! Tuohon aikaan minä käännän Juudan ja Jerusalemin kohtalon . 2 ( 4:2 ) Minä kokoan kaikki kansat Josafatinlaaksoon * ja käyn siellä oikeutta niitä vastaan oman maani ja kansani Israelin tähden . Ne hajottivat Israelin muiden kansojen sekaan ja jakoivat minun maani . [ Nimi Josafat merkitsee ' Herra tuomitsee '. ] 3 ( 4:3 ) Minun kansani ne arpoivat saaliikseen , nuorukaisen ne antoivat portolle palkaksi , myivät tytön viinistä , jonka joivat . 4 ( 4:4 ) Ja nyt , mitä teillä on mielessänne , Tyros ja Sidon , mitä sinulla , Filistean maa ? Minulleko yritätte kostaa ? Jos yritätte , käännän tekonne teitä itseänne vastaan , hetkessä minä sen teen . Filippiläiskirje 1 Alkutervehdys 1 Paavali ja Timoteus , Kristuksen Jeesuksen palvelijat , tervehtivät kaikkia Filippissä olevia Kristuksen Jeesuksen pyhiä sekä seurakunnan kaitsijoita ja palvelijoita . 2 Jumalan , meidän Isämme , ja Herran Jeesuksen Kristuksen armo ja rauha teille . Filippiläiskirje 2 Kristuksen nöyryys 1 Jos kerran yhteys Kristukseen rohkaisee ja hänen rakkautensa suo lohdutusta , jos Henki meitä yhdistää ja jos tunnemme hellyyttä ja myötätuntoa toisiamme kohtaan , 2 niin tehkää minun iloni täydelliseksi ja olkaa yksimielisiä . Liittäköön teitä toisiinne rakkaus , sopu ja sama mieli . 3 Älkää tehkö mitään itsekkyydestä tai turhamaisuudesta , vaan olkaa nöyriä ja pitäkää kukin toista parempana kuin itseänne . 4 Älkää tavoitelko vain omaa etuanne vaan myös muiden parasta . 5 Olkoon teilläkin sellainen mieli , joka Kristuksella Jeesuksella oli . 6 Hänellä oli Jumalan muoto , mutta hän ei pitänyt kiinni oikeudestaan olla Jumalan vertainen Filippiläiskirje 4 Kehotuksia 1 Rakkaat ja kaivatut veljeni , te minun iloni ja kunniaseppeleeni , pysykää siis horjumatta Herran yhteydessä , rakkaat ystävät ! 2 Kehotan Euodiaa ja Syntykeä elämään sovussa Herraa palvellen . 3 Pyydän myös sinua , uskollinen työtoverini , auttamaan näitä naisia , jotka ovat minun kanssani taistelleet</w:t>
      </w:r>
    </w:p>
    <w:p>
      <w:r>
        <w:rPr>
          <w:b/>
          <w:color w:val="FF0000"/>
        </w:rPr>
        <w:t>id 113</w:t>
      </w:r>
    </w:p>
    <w:p>
      <w:r>
        <w:rPr>
          <w:b w:val="0"/>
        </w:rPr>
        <w:t>Yksi evankeliumi – todellinen vapaus Kuten olemme aiemmin todenneet , anna nyt toistan : Jos joku julistaa teille evankeliumia , toisin kuin mitä olet saanut , että yksi on kirottu ! ~ Gal. 1: 9 ( NRSV) . Voimakkaita sanoja . Välttämättä , vaikka viesti oli tavallinen kirje galatalaisille , jotka nopeasti slidden osaksi legalistinen grace ( mitätöivät sen ) . Ihmettelen , jos näemme helposti samoja merkkejä itse jos se taipumus . Se on ongelma . Legalismi kaihtimet . Apostoli Paavali on voimakas rebuking galatalaisille täällä ja koko heitä kääntymään “lisäämällä ” oikeudellinen vivahteita ikuinen ja jo täydellinen armon . Jotkut meidän yhteinen “lisätään ” käyttäytymiseen ei rukoilla enemmän tai ‘lukea raamattujen , ’ jompikumpi näistä on huono . Itse asiassa he täysin hyvä . Mutta jos motiivi on rukoilla enemmän tai Lue lisää rauhoitella Jumala tai omaatuntoa , sitten me haukkuu väärää puuta ! Armo on rakkaus , tai haluavat tehdä , mitä teemme , koska olemme sitä mieltä , että meidän täytyy uhrata . Mitä vikaa on tämän viestin ? Kristus kuoli kaikille , ja koska näin tapahtui , kaikki kuoli niin , että he voisivat elää ( 2 KOR 5: 14-15 ) . Samoin se osallistuu viesti “armon ” ilman Kristuksen Keski – se kuitenkin dollied ylös , se voisi olla , on väärin ja riittämätön evankeliumia . yksi jossa on paljon tilaa harhaoppia , korvaukset luopumuksen ja Legalismi siirtää aivan liikkeitä . Jos Kristus on jotenkin pystyssä vielä Vapahtajan ristiinnaulitseminen ja ylösnousemus unohdetaan , on vanhentunut armon evankeliumin . On väärin unohtaa kärsimystä Keski jotta ajaa väsymätön iloa elämän evankeliumin aihe . Yksi ei ole olemassa ilman toista . Grace tuli rikas hintaan . Kärsimme hyvin . Lisäksi vaikka kaikki oikeat asiat sanoi ja mielessä , jos on elänyt palvova elämää , evankeliumi ei ole vielä todellista että elämä . Tämä on yleinen ongelma . Vaikka me olet hyväksynyt tarjouksen grace – ja pelastus on Jumalan , mikä tarkoittaa meidän tarkoitettu taivaan – kukaan meistä on tallentaa niin paljon , että todellinen käsite meidän suojassa kiusauksia ja epäjumalanpalvelusta . Mutta jos elämä eletään sopusoinnussa evankeliumin , ole siitä , mikä vaikeuttaa antautumista . Se on rehellinen , rohkea elämää . N halkaisu karvat – sovinto on valmis Se on ihmisen luonto näyttää lahja hevonen suussa . Emme hyväksy lahjoja sekä normi . Mitä armo meidän ihmisluontoa haluaa kiittää Jumalaa konkreettisia tapoja ansaita lahja . Se on kuin jokin motiivi , meidän täytyy maksaa palvelusta . Jos haluamme selvittää joku todellinen motivaatio gifting meille jotakin , Älä palauta puolesta ; mutta me välittää joku muu . Haluamme re-gift armon toiset ( tai Jumala ) issue( s ) meille rakkaudesta ? Jotka halventaa paljon . Heidän rakkautensa tarjoamme vastineeksi syyllisyys kuormattuna , ehdollinen rakkaus – se , mikä voidaan aina vain loukkaus , oikein tulkita . Tämän kohteen henkinen sovinto on valmis . Ei ole mitään todistaa ; mitään ansaita . Rauha Jumalan kanssa omallatunnolla nauttia , mutta pysy katuvat . Herra on lähempänä kuin luuletkaan . Copyright ( c ) 2011 S. J. Wickham . Viimeisimmät viestit Näinä päivinä , voit jopa saada koirasi ylellinen sänky ; se riippuu siitä , mitä tyyli voit haluta , ja kuinka paljon olet valmis maksamaan . Vuoteet tyyli Ensin pois , millainen sänky does sinun koir.. Jatkaa lukemista Kaikki Olemme kehittäneet tottumukset aikana meidän elinaika johtajuuden ja johtotehtävissä . Nämä tavat voivat olla hyvä ja inspiroiva tai ne voi olla vahingollista . Vie aikaa nyt vastaamaan johtajuu .. Jatkaa lukemista Art-maailman on rikkaampi paikka , koska Tim Cox äiti tosiasiallisesti Anna hänen olla cowboy-artisti kasvaa . Tänään Tim Cox pidetään yhtenä suuri Länsi taiteilijoiden , perinteisten Cowboy kuvakopioit .. Jatka</w:t>
      </w:r>
    </w:p>
    <w:p>
      <w:r>
        <w:rPr>
          <w:b/>
          <w:color w:val="FF0000"/>
        </w:rPr>
        <w:t>id 114</w:t>
      </w:r>
    </w:p>
    <w:p>
      <w:r>
        <w:rPr>
          <w:b w:val="0"/>
        </w:rPr>
        <w:t>Post navigation Tapas Svadhyaya Ishvara Pranidhana Kriyayogah ( Yoga Sutra , II.1. ) - this sutra comprises the practice of yoga . It is to get away of conditionings and patterns of the mind . What to do to achieve that ? Tapas Svadhyaya Ishvara Pranidhana , for the purification of the body and senses . A human being has 5 senses to go out to perceive the object , 5 senses assisting the object by the Seer + 5 motor organs to know the object better . Hinduism + Patanjali : God remained in the world , in the heart of people to be found Ishvara is the master , the controller The world is the play between the centrifugal and centripetal forces . Ishvara is the third , stabilizing force . If I become a part of the stabilizing force - &amp;gt ; I’m in Samadhi ( Ishvara is inside and outside of me ) Science finds the order , but not the ‘ WHY’ . World is the combination of electrons , protons and neutrons . All this must be first in a seed-form before it shows . Samadhi Pada I.25 talks about this : in any soul in its finest form , there is the seed of Ishvara How to recognize Ishvara ? It spreads its light and benevolence uniformly . Like the river .. Tietoisuus tarkoittaa suoraa yhteyttä todellisuuteen . Tietoisuus on sitä , ettei mielessä ole ajatuksia kertomassa todellisuudesta – olivatpa ne sitten totuudenmukaisia tai siitä poikkeavia . Kun olet tietoinen , asanaharjoituskin on erilainen . Teet vain . Ajattelematta . Teet nähden ja kokien vapaasti ja vapautuneesti . Aina ei tarvitse korjata ja parantaa asentoja tai liikkeitä . Riittää kun havaitsee . Seuraavalla kerralla keho muistaa ja ohjautuu itsestään oikeammin . Ensimmäinen vaihe harjoittelussa on muodon oppiminen , jotta voimme tulla vapaiksi muodon sisällä . Kun energiamme ei mene muistamiseen ja asioiden ennakointiin , voimme olla tiiviimmin läsnä . Joskus käy niin , että harjoittelija jää hiomaan muotoa näkemättä niitä mahdollisuuksia , jotka odottavat avautumistaan rakenteen sisällä . Ajatus on kontrollia , valmistautumista kohtaamaan itse valmiiksi rajaamamme kokonaisuus . Tietoisuus on vapautta ja tilaa mielessä . Jokainen voi valita oman tapansa kohdata maailma . Rajattu vai rajaton ? Ennakoitu vai uskaliaan avoin ? In the standing position , the base for the body is the plant of the feet . The connection of the whole body to the earth is made by the plant of the foot . Without this connection , no natural positive transformation in the upper body is possible . For example , if your toes are constantly contracted or the plant is tense , it’s hard even keep the balance without compensating the missing root by an action of another muscle in the body . Everything that is out of balance in the body will find balance gradually through the practice in relation to the center and the source of power . If the center is weak , the problems won’t go away , they get worse . We have multiple curves in the body structure and the asanas will enhance them , if the body doesn’t find how to erect naturally from the ground . The practice of asanas can help to understand how to be in an asana without any pain , in balance even with these tricky human curves . :D In an ideally balanced body the weight goes towards the ground by the gravity and this force becomes the natural support for anything you do upwards . If you feel you don’t have this kind of natural balance yet , you can do a very intense practice even by doing only Surya Namaskaars ( Sun salutations ) . You start in Samasthiti where you feel the weight and power of your pelvis going through your legs to the ground and by feeling this , your upper body will erect and open effortlessly upwards and outwards . In a way , it’s a feeling your feet pushing the ground , but there’s no effort still . It’s by the help of the interaction of the Mula Bandha and the breath you can get the strength of your pelvis connect with the strength of the earth . When you feel it , you don’t have to do anything with your upper body and you feel a great energy filling the whole body without any</w:t>
      </w:r>
    </w:p>
    <w:p>
      <w:r>
        <w:rPr>
          <w:b/>
          <w:color w:val="FF0000"/>
        </w:rPr>
        <w:t>id 115</w:t>
      </w:r>
    </w:p>
    <w:p>
      <w:r>
        <w:rPr>
          <w:b w:val="0"/>
        </w:rPr>
        <w:t>Daily Archives : 25.5.2012 Koska Mauri on jo 9,5-vuotias , meidän rutiinit on jo moneen kertaan hiottu eikä varsinaisesti aivan uusia asioita ole tullut opetettua mäyräkoiralle enää toviin . Muistelin kuitenkin Maurin ensimmäistä vuotta , jolloin uusia asioita opeteltiin yhdessä koko ajan . Maukka on aina ollut perinteinen mäyräkoira siinä mielessä , että se tietää mielestään parhaiten miten asiat kannattaa tehdä . Mauri on kyllä oppinut kaiken tarpeellisen arkitottiksen , mutta se on oppinut sitä itsekseen ja omaan tahtiinsa – sen kanssa oli pakko myöntää jo varhain , että mitkään tokosulkeiset ei tuon koiran kanssa toimi . Jäljestyksessä sitten taas , ( Maurin suuri intohimo ) koira tiesi sanomattakin mitä tehdä - se tajusi homman nimen ensimmäisestä kerrasta lähtien . Arkisemmista asioista ; kun esim yritin opettaa sille ” kierrä ” käskyä , niin että se kiertäisi lenkillä takaisin hihnansa kanssa tolpan , puun tms takaa , niin Mauri jähmettyi aina paikoilleen tuijottamaan minua sen näköisenä , että ”niin , KIERRÄ NAINEN ” . Sen mielestä minä voin ihan yhtä hyvin olla se , jonka kannattaisi kiertää hihna suoraksi tolpan ympäriltä . Maurin ollessa noin puolivuotias yritin opettaa sitä antamaan tassua , ihan huvin vuoksi siis . Mauri istui edessäni ja minä olin lattialla polvieni varassa toistamassa käskyä . Mauri katsoi minua järkähtämättä kasvoihin sen näköisenä , että ” en ymmärrä mitä hiton hyötyä tästä tempusta muka on ” . Eikä siis suostunut reagoimaan käskyyn mitenkään edes tarjoamalla mitään temppuja varalle ( niinkuin noutaja tekee ) . No , otin Mauria sitten tassusta kiinni ikäänkuin esimerkiksi siitä , mitä siltä odotetaan , samalla kun toistin käskyn ”anna tassu ” . Mäyräkoiralta meni tässä vaiheessa tasapaino , joten se kaatui kyljelleen lattialle . Sillä hetkellä Maurin ilme kertoi enemmän kuin tuhat sanaa koiran maatessa liikahtamatta kyljellään lattialla tassu edelleen omistajan kourassa … ..</w:t>
      </w:r>
    </w:p>
    <w:p>
      <w:r>
        <w:rPr>
          <w:b/>
          <w:color w:val="FF0000"/>
        </w:rPr>
        <w:t>id 116</w:t>
      </w:r>
    </w:p>
    <w:p>
      <w:r>
        <w:rPr>
          <w:b w:val="0"/>
        </w:rPr>
        <w:t>Tiedotteet Tällä sivustolla tiedotetaan Iin ajankohtaisista asioista . Kuntalaisten kannattaa seurata myös kunnan virallisia ilmoituksia . Kesäajan aukioloajat I in kunnanvirasto ja Kuivaniemitalo ovat suljettuina 7.7. - 25.7.2014. Kunnan virallinen ilmoitustaulu on heinäkuun ajan Nätteporissa kirjaston tiloissa . Päivähoitopalvelut : Nikkarin päiväkoti , Haminan päiväkoti , Lakson päiväkoti ja Kuivaniemen päiväkoti ovat auki koko kesän . Alarannan päiväkoti kiinni 23.6.- 1.8. , Olhavan Tenavatupa kiinni 1.6. – 3.8.</w:t>
      </w:r>
    </w:p>
    <w:p>
      <w:r>
        <w:rPr>
          <w:b/>
          <w:color w:val="FF0000"/>
        </w:rPr>
        <w:t>id 117</w:t>
      </w:r>
    </w:p>
    <w:p>
      <w:r>
        <w:rPr>
          <w:b w:val="0"/>
        </w:rPr>
        <w:t>Löydä ja tavoita oikeat kontaktit oikeaan hintaan RTB:llä Verkkomainonnan kuumin puheenaihe , RTB eli Real-Time Bidding , ei ole ohittanut Venäjänkään online-markkinoita . Perusajatuksena RTB:ssä on , että mainostaja ei osta kiinteätä mediatilaa , vaan tuhansien sivustojen ja miljoonien käyttäjien joukosta poimitaan vain kaikista kiinnostavimmat kontaktit . Jokaisen mainosnäytön arvo pyritään tunnistamaan reaaliajassa , ja näytöstä maksettava hinta määräytyy huutokauppaperusteisesti – korkeimman hintatarjouksen lähettänyt mainostaja voittaa näytön . Yksi merkittävimmistä kumppaneista tällä saralla on Yandexin RTB-verkosto , joka kattaa erittäin monipuolisesti Venäjän online-kentän . Verkosto sisältää Yandexin omat palvelut ( Yandex TV , Jobs , Timetables , Fotki ) sekä myös Yandex Advertising Networkin . Helmikuun lopulla julkaistu uutinen Yandexin ja Googlen yhteistyöstä parantaa Yandexin presenssiä RTB-markkinoilla entisestään : Googlen DoubleClick Ad Exchangen ja Yandexin AWAPSin kumppanuus avaa kansainvälisille mainostajille helpomman pääsyn Venäjän online-viidakkoon . Vaikka RTB:ssä on kyse pitkälle automatisoidusta , hienostuneisiin järjestelmiin pohjautuvasta ostotavasta , on se huomattavasti perinteistä digimainontaa vaativampi toimenpide . Tehokkaan RTB-mainonnan toteutus edellyttää rautaista tietotaitoa ostotavan mahdollisuuksista ja sudenkuopista , teknisistä vaatimuksista sekä ennen kaikkea oikean kohderyhmän tunnistamisesta ja tavoittamisesta oikeaan aikaan . Älä kuitenkaan pelästy – me autamme tässäkin . Jos kiinnostuit , ota yhteyttä ! Varmista löydettävyytesi hakemistoissa ja hintavertailuissa Yandex tarjoaa mainostajille myös useita erilaisia ilmaispalveluita verkkopresenssin parantamiseksi . Suomalaisen mainostajan näkökulmasta tärkeimpiä näistä palveluista ovat Yandex Katalog ja Yandex Market . Yandex Katalog on Yandexin linkkihakemisto , johon mainostaja voi liittää tietonsa ja kuvauksena , jotka ovat listautuvat Katalogiin kuluttajien selattaviksi . Tärkeimmät seikat jotka yrityksestä tulisivat ilmetä ovat : sivuston URL , yrityksen nimi , tarkka kuvaus toiminnasta ja palvelutarjonnasta , tarkka kategoria , yrityksen yhteystiedot ja toiminta-alue . Kun tiedot on syötetty Yandex Katalogiin , tulevat ne näkyviin noin viikon kuluessa lomakkeen täytöstä . Yandex Market on Yandexin luoma hintavertailusivusto joka auttaa markkinoijia listaamaan tuotetarjontansa verkkokäyttäjien ulottuville . Palvelu on erittäin laaja ja suosittu , mutta se vaatii kuitenkin mainostajalta syvempää perehtymistä sen toimintaan oikeanlaisen ja tuloksekkaan näkyvyyden saavuttamiseksi . Tutustu palveluun tästä : www.market .yandex.ru Luithan myös aiemmat Yandexin mahdollisuuksia käsittelevät blogikirjoituksemme ? Mainonta Venäjällä on toki paljon muutakin kuin pelkkää Yandexia , mutta näillä vinkeillä pääset jo mainiosti alkuun . Ota yhteyttä , niin laaditaan juuri sinun yrityksesi tarpeisiin ja budjettiin sopiva kokonaisuus ! Aleksanteri Baidin on Wonderuksen osakas ja hallituksen jäsen . Aleksanterilla on vuosien kokemus kansainvälisestä markkinoinnista Venäjällä ja Keski-Euroopassa sekä pitkä ura suomalaisissa mediatoimistoissa . Aleksanterin mielestä onnistunut markkinointi Suomen rajojen ulkopuolella pohjautuu markkinan ja kohderyhmän tuntemukseen , luotettaviin kumppanuksiin sekä markkinointiviestinnän ammattimaiseen lokalisointiin .</w:t>
      </w:r>
    </w:p>
    <w:p>
      <w:r>
        <w:rPr>
          <w:b/>
          <w:color w:val="FF0000"/>
        </w:rPr>
        <w:t>id 118</w:t>
      </w:r>
    </w:p>
    <w:p>
      <w:r>
        <w:rPr>
          <w:b w:val="0"/>
        </w:rPr>
        <w:t>Auton huoltopalveluita Lapinniemi-Käpylässä Aiheeseen liittyvät kategoriat Jarrujen huolto on äärimmäisen tärkeää , jotta matkustaminen autolla on turvallista ja mikäli kytkimesi aiheuttaa ongelmia se kannattaa tarkastuttaa , jotta vältät mahdollisesti kalliimmat ongelmat . Jos sinulla on ongelmia autosi jarrujen tai kytkimen toiminnassa , AutotKuntoon -palvelun ammattitaitoiset yhteistyö autokorjaamot Lapinniemi-Käpylä ovat avuksesi , jotta tarvittavat huoltotyöt tehdään nopeasti ja luotettavasti . AutotKuntoon palvelu on loistava paikka sinulle vaatiessasi tunnetun , erityisesti kytkimien ja jarrujen huoltoon ja kunnossapitoon perehtyneen autoalan ammattilaisen apua Lapinniemi-Käpylä . Auton perushuoltoon kuuluu esimerkiksi auton suodattimien ja nesteiden tarkastus ja niiden mahdollinen vaihto . Autossa olevat osat hajoavat tai ne kuluvat käyttökelvottomiksi , vuodenaikojen vaihtuminen vaatii kausittaista huoltoa tai ajetut kilometrit kertovat määräaikaishuollon tarpeellisuuden . Henkilöauton ensimmäinen määräaikais- eli vuosikatsastus tulee tehdä kolmen vuoden kuluttua käyttöönottopäivästä . Katsastus on autolle suoritettava tarkastus , jossa tarkastetaan auton ympäristöhaittojen olevan riittävän alhaiset , auton ja sen varusteiden kunnon olevan säädösten mukaiset , auton liikenneturvallisuus ja , että auton pakolliset maksut on maksettu ja vakuutukset ovat voimassa . Valtio ei enää säätele katsastuksen hintaa , vaan katsastusyritykset määrittävät itse katsastuksen hinnan kilpailutilanteen ja kysynnän mukaan . Eri yritysten hintoja kannattaa siis vertailla ja tässä AutotKuntoon on avuksesi . Kun etsit paikallista autoalan ammattilaista suorittamaan autosi OBD-mittaukset Lapinniemi-Käpylä , AutotKuntoon -palvelu on loistava paikka sinulle . Auton itsediagnoosijärjestelmät kertovat mittariston merkkivaloilla autossa mahdollisesti olevista ongelmista . Jos autosi " Service Engine Soon " lamppu on syttynyt täytyy etsiä hyvämaineinen mekaanikko lukemaan OBD-järjestelmään tullut vikakoodi ja korjaamaan kyseessä olevan ongelman . Oli ongelma sitten moottorin käyntinopeus tai sen ABS-järjestelmässä , AutotKuntoon löytää sinun tarvitseman autonasentajan Lapinniemi-Käpylä . Useimmat autoilijat miettivät autonsa renkaiden kuntoa yleensä vasta vaihdettaessa kesärenkaita talvirenkaisiin . Renkaiden on kuitenkin oltava hyvässä kunnossa , jotta autolla on turvallista ja taloudellista ajaa . Renkaiden vaihto on likaista ja aikaa vievää puuhaa , joten helpota elämääsi ja anna työ tehtäväksi AutotKuntoon -palvelun asiantuntevalle rengasmiehille Lapinniemi-Käpylä . Niitä vaihtaessaan nämä autojen renkaisiin erikoistuneet ammattilaiset tarkastavat samalla niiden kunnon , he huolehtivat , että rengaspaine on suositusten mukainen ja he tasapainoittavat renkaat . Tämän lisäksi he auttavat sinua kun olet ostamassa uusia renkaita tai kun etsit renkaillesi säilytyspaikkaa Lapinniemi-Käpylä . Kun haluat löytää edullisen autokorjaamon Lapinniemi-Käpylä korjaamaan vahingoittuneet auton pellit tai autosi on vaurioitunut liikenneonnettomuudessa , löydät juuri sinulle oikean peltikorjaamon AutotKuntoon -palvelun avulla . Kun haluat varmistaa ettei autosi menetä arvoaan ja haluat suoristuttaa pienet lommot , maalauttaa naarmut tai paikata lohkeilleen maalin , autosi takapuskurissa on naarmu , tai alumiinivanteesi ovat naarmuuntuneet tai kolhiintuneet , AutotKuntoon -sivusto on vastaus . Spesiaali mekaanikot meidän hyvämaineisissa peltikorjaamoissa Lapinniemi-Käpylä voivat antaa sinulle korkealaatuista asiakaspalvelua , nopeasti ja kilpailukykyisillä hinnoilla Autosi pienikin tekninen vika voi katkaista matkasi ja tämä voi valitettavasti tapahtua myös illalla , yöllä tai pyhänä sekä vieraalla paikkakunnalla . Jos ajoneuvosi rikkoutuu tien päällä ja tarvitset luotettavan tiepalvelun apua AutotKuntoon palvelu on oikea paikka sinulle . Mikäli autostasi on puhjennut rengas , olet lukinnut avaimet autoosi , olet ajanut tankin tyhjäksi tai haluat käynnistysapua , AutotKuntoon auttaa sinua löytämään tiepalvelun</w:t>
      </w:r>
    </w:p>
    <w:p>
      <w:r>
        <w:rPr>
          <w:b/>
          <w:color w:val="FF0000"/>
        </w:rPr>
        <w:t>id 119</w:t>
      </w:r>
    </w:p>
    <w:p>
      <w:r>
        <w:rPr>
          <w:b w:val="0"/>
        </w:rPr>
        <w:t>Arkisto ‘ Terveys ja kuntoilu ’ Luokka Siitä , että on olemassa suuri määrä Yhdysvalloissa väestön ikääntymisen on paljon hoitokodissa avustajat tarvitaan välittömästi täyttää kannat eri terveydenhuollon yksiköissä . Ei vain Imettävän on tarpeen näiden yksiköiden ammattiryhmien avustajia . Monet ihmiset ympäri maailmaa ovat kiinnostuneita Imettävän avustajan varmentamista , koska se ei voi vaatia 4 vuotta sertifioinnin tehtäessä . Kentäs .. Lue lisää Jos joku , joka haluaa ajatella sitä , mustavalkoinen , kun se tulee puhu hiusten väri , sitten tämän artikkelin pitäisi jättää voit asia tai kaksi päivittämisestä saat täydellinen sävy . Onko etsivät voittaa hiukset ikävystyminen tai ovat juuri innoittamana red carpet Kampaukset lisäämällä joitakin sävyt oman mane jättää uudistettua ja korkea-tyyliä . Jos aiot Oja ruskea ja musta lukot ja siirry säv .. Lue lisää Mehustettavaksi painon voidaan menettää ylimääräisen rasvan , koska sinulla on lukemattomia asetukset , jotka ovat käytettävissä eri suoritinmallia jännittävä tapa . Onko sinun sävy on makea , sekä Kynteli , olet , oman tuoreen mehun asetukset ovat loputtomat . Jos et pidä yksittäinen , olet oppinut paljon muita valita . Laihdutus alaspäin Mehustettavaksi on monta terveyttä hyödyn ottamatta laskuun .. Lue lisää " Thermo- " tarkoitetaan " lämmin " kanssa " mittarin " ehdottaa jotain tuttuja toimenpide . Toisin sanoen oman lämpömittari voi olla laite ( ei välttämättä ole tieteellisesti ) on voitava mitata lämmön alue ( miten kylmä ja kuuma mitään voi olla ) ja myös temps liukuvärin työllistävän erillisten tärkeimmät kohdat . Kuinka oman lämpömittari suorittaa ? Jonkinlainen lämpömittarin on lämpötilat hälytys , .. Lue lisää Se on ollut ongelma amerikkalaiset paljon siitä , miten laihtua . Henkilökohtainen kouluttajien Chicagon ovat tehneet useita Kuntokeskus workouts , miten ratkaista tämä ongelma , ja lopulta ne ovat onnistuneet . Viimeistely alaspäin elimelle olet olet ollut haluavat viime vuosina ei koskaan tule ongelman . Kyseiseen hämmästyttävä muotoon on rajoitettu ajoissa , Las Vegas Kuntokeskus kouluttajien .. Lue lisää Syömishäiriöt voidaan yleisesti luokitella kahteen luokkaan ( 1 ) Anoreksia nervosa on syömishäiriö , jos allergiasta kieltäytyy ylläpitää terveen eläimen paino ja obsessive pelko saamassa paino , itse kuva vääristyy yhdistettynä . Anoreksia nervosa henkilöiden jatkaa tuntuu nälkä , mutta estää itse kaikki elintarvikkeiden mutta hyvin pieniä määriä . Syömishäiriöstä , kuten Anoreksia nervosa henkilön .. Lue lisää P90X arvioon olisi voi lukea kuka tahansa , joka etsii hyvä tapa saada muodoksi . Kun tiedät lisätietoja tämän ohjelman , voi päättää , jos tämä on oikea käyttäminen . Tämä ohjelma ei keskittyä teidän elin , joka on yksi ensimmäisistä asioista , sinun täytyy ymmärtää vain yksi alue . Siten , jos etsit ratkaisun avulla saat kehon vain yhden alueen muodoksi , tämä ei ole ohjelma , joka on oikea sinulle . .. Lue lisää Kulmanopeus Cheilitis tulee bakteeri sekä sieni vaihtelua . Useilla tavanomaisen tai Länsi vapautus lääkitystä oikeussuojakeinojen ja myös luonnollinen korjaustoimenpiteitä markkinoille . Tähän on useita mahdollisia koti ratkaisuja , että joillekin on ollut suuri tulosten kanssa , mutta ne eivät missään perusteltua tulokset . 1 ) Anti-fungal ruokavalion . On anti-fungal syöminen järjestelyn että on .. Lue lisää Naaraat etsivät jatkuvasti strategioita Suurenna niiden rinta törmännyt . Oikein muotoiltu rinta avulla voit tehostaa self-self-luottamusta ja parantaa teidän täysin ulkonäkö . Vaikka voit löytää useita toisintoon valintoja markkinoilla , jotka ilmoittavat Suurenna rinta , on varmasti vain yksi on ehdottomasti onnistuneen--Triactol rintakuva seerumi . Tietoliikenneprotokollat kaikki Normaali-ratka .. Lue lisää Jokainen lady vanity olisi niiden hiukset . Naisten viettää niin paljon rahaa ja aikaa juuri tämän kruunu heidän rakennusmateriaalia . Jos ongelmaa ei voi korjata , mikä muu on ? Ei ole epäilystäkään hiukset on , mikä tekee naisten kaunis . Vaikka sinulla on kauniit kasvot tai seksikäs elin , mutta hiukset ,</w:t>
      </w:r>
    </w:p>
    <w:p>
      <w:r>
        <w:rPr>
          <w:b/>
          <w:color w:val="FF0000"/>
        </w:rPr>
        <w:t>id 120</w:t>
      </w:r>
    </w:p>
    <w:p>
      <w:r>
        <w:rPr>
          <w:b w:val="0"/>
        </w:rPr>
        <w:t>Puheenjohtajan katsaus vuoteen 2013 Helsingin Yrittäjä - Vanhakaupunki ry:n toimintavuosi 2013 sujui vauhdikkaasti . Järjestimme vuoden aikana neljä tapahtumaa : Talviriehassa jäsenemme ulkoilivat riehakkaasti koko perheen tapahtumassa Hiidevedellä . Ohjelmassa oli muun muassa ulkona tanssimista , makkaranpaistoa kodassa ja potkukelkkailua . Keväällä järjestimme jäsenillan yhteistyössä Metropolia AMK:n kanssa . Levitimme ilosanomaa yrittäjyydestä koululle ja aloitimme Metropolian kanssa virallisen yhteistyön . Kesällä järjestimme jokavuotisen Kuohujen yön . Tänä vuonna teemana oli kreikkalainen ilta . Tapahtuma kerää vuosi vuodelta yhä enemmän jäseniä hauskanpitoon ja verkostoitumiseen . Yhteistyökumppaneina olivat Nordea ja Fennia .</w:t>
      </w:r>
    </w:p>
    <w:p>
      <w:r>
        <w:rPr>
          <w:b/>
          <w:color w:val="FF0000"/>
        </w:rPr>
        <w:t>id 121</w:t>
      </w:r>
    </w:p>
    <w:p>
      <w:r>
        <w:rPr>
          <w:b w:val="0"/>
        </w:rPr>
        <w:t xml:space="preserve">  Toki koirat ovat yksilöitä rotuun katsomatta , mutta minkälaisia luonteenpiirteitä niillä yleisesti on ym. Leimautuuko perheessä yhteen ihmiseen ? Seuraako kotona kuin varjo vai onko omissa oloissaan jne . Minkälainen on harrastuskoirana ? Muita koiria kohtaan ? Ihan kaikenlainen kiinnostaa ! Minkälaista on arki pinserin omistajana :) ? [ quote author= " Vierailija " time= " 21.12.2009 klo 22:15 " ] Toki koirat ovat yksilöitä rotuun katsomatta , mutta minkälaisia luonteenpiirteitä niillä yleisesti on ym. Leimautuuko perheessä yhteen ihmiseen ? Seuraako kotona kuin varjo vai onko omissa oloissaan jne . Minkälainen on harrastuskoirana ? Muita koiria kohtaan ? Ihan kaikenlainen kiinnostaa ! Minkälaista on arki pinserin omistajana :) ? Rotua ei suositella perheeseen jossa alle kouluikäisiä lapsia ja olen samaa mieltä . Aika levottomia tapauksia . Luonteessa paljon samaa kuin dobermanissa eli tarvitsee kunnon kasvatuksen . Yksilöllisiä erojakin on ja minulla on lähinnä kokemusta vain yhden kasvattajan pinsereistä ja hänen kasvatit ovat hyvin vilkkaita ja levottomia . Tosin tosi fiksuja ja oppivaisia , mutta itsepäisiä . Tekevät kaiken täysillä ja tarvitsevat paljon aktivointia ja liikuntaa . Helpompiakin rotuja on olemassa . [ quote author= " Vierailija " time= " 21.12.2009 klo 22:17 " ] Rotua ei suositella perheeseen jossa alle kouluikäisiä lapsia ja olen samaa mieltä . Aika levottomia tapauksia . Luonteessa paljon samaa kuin dobermanissa eli tarvitsee kunnon kasvatuksen . Yksilöllisiä erojakin on ja minulla on lähinnä kokemusta vain yhden kasvattajan pinsereistä ja hänen kasvatit ovat hyvin vilkkaita ja levottomia . Tosin tosi fiksuja ja oppivaisia , mutta itsepäisiä . Tekevät kaiken täysillä ja tarvitsevat paljon aktivointia ja liikuntaa . Helpompiakin rotuja on olemassa . Tai siis rodulle tyypillinen piirre on että se puree ensin ja katsoo sitten mitä tapahtui . Kasvattajat ovat aika kovin riidoissa keskenään eivätkä mielellään puhu näistä ongelmista . On tosiaan aika haastava ja aktiivinen rotu , en suosittele ainakaan lapsiperheeseen . 2 [ quote author= " Vierailija " time= " 21.12.2009 klo 22:21 " ] Tai siis rodulle tyypillinen piirre on että se puree ensin ja katsoo sitten mitä tapahtui . Kasvattajat ovat aika kovin riidoissa keskenään eivätkä mielellään puhu näistä ongelmista . On tosiaan aika haastava ja aktiivinen rotu , en suosittele ainakaan lapsiperheeseen . 2 Ja miksi ette suosittele lapsiperheeseen ? Mistä syystä kasvattajat riidoissa keskenään ( näitä kuppikuntiahan ja riiteleviä kasvattajia tuntuu olevan joka rodussa ) ? Suosittelisitteko esim. sitä dobermannia lapsiperheeseen , vai onko se mielestänne pinseriin verrattuna parempi lapsiperherotu ? [ quote author= " Vierailija " time= " 21.12.2009 klo 22:25 " ] Ja miksi ette suosittele lapsiperheeseen ? Mistä syystä kasvattajat riidoissa keskenään ( näitä kuppikuntiahan ja riiteleviä kasvattajia tuntuu olevan joka rodussa ) ? Suosittelisitteko esim. sitä dobermannia lapsiperheeseen , vai onko se mielestänne pinseriin verrattuna parempi lapsiperherotu ? Ovat aika itsenäisiä , eivät seuraa kuin varjo isäntäänsä . Vapaana ollessaan juoksevat ympäriinsä ja kiinni saaminen voi olla ilman namia haastellista . Luokse tulemiseen pitää kiinnittää jo pentuna paljon huomiota ja opettaa olemaan vapaana ettei karkaile . Nartut pysyvät paremmin ihmisensä luona ja ovat muutenkin helpompia luonteeltaan . Eivät mielestäni ole yhden ihmisen koiria , vaan leimautuvat kaikkiin perheen jäseniin . Yhtä ehkä tottelevat parhaiten . Harrastuskoirana haasteellinen , toki aktiivisena soveltuu vaikka mihin lajiin . Keksittymiskyky on huono , joten ei todellakaan helppo saada tottelemaan . Narttu on helpompi kouluttaa . Jos saavat paljon liikuntaa ja tekemistä , niin kotona saattavat nukkua vaan omassa pedissään . Ovat kovia varastelemaan ruokaa ja tuhoavat paikkoja jos eivät saa tarpeeksi toimintaa . Fiksuina koirina keksivät itse tekemistä . [ quote author= " Vierailija " time= " 21.12.2009 klo 22:28 " ] Ovat aika itsenäisiä , eivät seuraa kuin varjo isän</w:t>
      </w:r>
    </w:p>
    <w:p>
      <w:r>
        <w:rPr>
          <w:b/>
          <w:color w:val="FF0000"/>
        </w:rPr>
        <w:t>id 122</w:t>
      </w:r>
    </w:p>
    <w:p>
      <w:r>
        <w:rPr>
          <w:b w:val="0"/>
        </w:rPr>
        <w:t>Mielipide LG GR-A207CVBA :sta Sen käyttäjät antoivat tuotteelle LG GR-A207CVBA hyvin hyvän sijoituksen sen käyttäjäystävällisyydestäHe pitivät sitä hyvin luotettavana . , Lisäksi useimmat jakavat saman mielipiteen Jos sinulla on ongelma tai haluat apua Diplofix keskustelupalsta voi auttaa valitsemaan LG GR-A207CVBA ja toisen tuotteen välillä Käyttäjien mukaan se on hyvin suorituskykyinen , Lähes kaikki ovat samaa mieltä tässä kohdassa Keskivertoisesti erittäin hyvä hinta-laatusuhde Varmista tuotteen LG GR-A207CVBA yhteensopivuus #käyttöoppaasta ennen ostoa Helppokäyttöinen Käyttäjät ovat kysyneet seuraavia kysymyksiä : Onko GR-A207CVBA helppo käyttää ? 7 käyttäjät vastaukset kysymyksiin ja tuotteen sijoitukset asteikolla 0-10 . Sijoitus on 10/10 jos LG GR-A207CVBA on hyvin käyttäjäystävällinen . Keskiarvo pisteet mielipiteiden jakautumisesta on 7.71 ja tavallinen ero on 1.39 Korkea suorituskyky Käyttäjät ovat kysyneet seuraavia kysymyksiä : Onko GR-A207CVBA erittäin suorituskykyinen ? 7 käyttäjät vastaukset kysymyksiin ja tuotteen sijoitukset asteikolla 0-10 . Sijoitus on 10/10 jos LG GR-A207CVBA on toimialallaan paras tekniseltä tasoltaan , tarjoaa parasta laatua tai tarjoaa suurinta sijoitusta ominaisuuksissaan .</w:t>
      </w:r>
    </w:p>
    <w:p>
      <w:r>
        <w:rPr>
          <w:b/>
          <w:color w:val="FF0000"/>
        </w:rPr>
        <w:t>id 123</w:t>
      </w:r>
    </w:p>
    <w:p>
      <w:r>
        <w:rPr>
          <w:b w:val="0"/>
        </w:rPr>
        <w:t>" Lehden tehtävä on tarjota jäsenille tilaisuus saattaa ajatuksensa ja tunteensa julki , vaihtaa mielipiteitä ja kertoa kokemuksiaan ja seikkailujaan . Vapaa ja iloinen olkoon äänensävy . Pila ja leikki ovat elämän mauste . Mutta ei pidä silti unohtaa vakavaakaan . - - Toivomme , että kaikki jäsenet avustaisivat lehteä kirjoituksin ja kuvin . Vasta sittten se voi täyttää tehtävänsä . - - Lehden ei tarvitse ilmestyä kovin usein eikä säännöllisesti , ainoastaan silloin tällöin , kun aika ja tilaisuus ovat siihen sopivia . - - " Lehti on aikojen saatossa tietysti muuttunut , mutta perusajatus ja monet pienet asiat ovat säilyneet muuttumattomina . TP-lehti ilmestyy edelleen noin reilun parinkymmen sivun laajuisena . Aidon TP-lehden tunnistaa edelleen omintakeisesta huumorista . Toimitussihteerien lupaukset lehden ilmestymisestä ovat muodostuneet jo legendaarisiksi - ilmestymisen epäsäännöllisyyden suhteen Steniuksen sanaa noudatetaan hyvin tarkasti . TP-lehden toimittajakunta on monipuolista vartioiden retkijuttujen väliin putkahtelee " naamojen " artikkeleita . Tuorein TP-lehti Mainetta vaan ei kunniaa ... Toimitussihteerien suurin haaste on julkaista vuoden aikana neljä lehteä , joka on minimimäärä lippukuntien väliseen lehtikilpailuun osallistumiselle . Lehtikisasta onkin napattu kakkossija vuosina 1997 ja 1998 . Muutaman vuoden hiljaiselon jälkeen lehti teki paluun kilpakentille ja vuoden 2005 kisassa lehti palkittiin parhaasta juorupalstasta ja toimitussihteerit saivat myhäillä kovin tyttövaltaisessa seurassa .</w:t>
      </w:r>
    </w:p>
    <w:p>
      <w:r>
        <w:rPr>
          <w:b/>
          <w:color w:val="FF0000"/>
        </w:rPr>
        <w:t>id 124</w:t>
      </w:r>
    </w:p>
    <w:p>
      <w:r>
        <w:rPr>
          <w:b w:val="0"/>
        </w:rPr>
        <w:t>Taisteleva mezzo , osa en-muista-kuinka-mones … Kurinpalautus-sessiot laulurintamalla jatkuivat armotta tänäänkin . ” Taisteleva mezzo ” -olotila meinasi taas vähän nostaa päätään ( jep , ja edellisestä postauksesta voi käydä lukemassa kuinka silloin oikeaoppisesti äännellään … ) , kun tuntui , että moni ihan perustavaa laatua oleva perusasia oli jotenkin unholassa ja Niina joutui niistä sanomaan monta kertaa . Eikä äänikään kaikin paikoin toiminut sillä lailla , kun olisin halunnut sen toimivan . Tai siis toimihan se ihan ookoo , mutta kun tiedän sen voivan toimia niin paljon paremmin – ja siksipä se pelkkä ookoo ei mulle riitä . Tahdon enemmän , parempaa , isompaa , soivempaa ja kaikkea sen sellaista . Aivan , mä en ole yhtään parempi ottamaan vastaan minkään valtakunnan takapakkia edistymisessä kuin ennenkään . Perfektionistiminäni inhoaa sitä syvästi ja yli kaiken ! ! Se on vaan yksi maailman turhauttavimmista asioista , jos multa kysytään . Ja kuitenkin sellainen , jolta ei voi välttyä ( God knows , I’ve tried ! ) . Niina oli kumminkin oikein positiivisella mielellä ja sitä mieltä , että hyvältä kuulostaa . Tää on kuulemma vaan merkki edistymisestä : taas ollaan ” vaiheessa ” ja koneisto yrittää justeerata itseään uusiin mittoihin , yrittää antaa uusille opeille aikaa juurtua riittävän syvälle , etteivät ne pääsisi enää irtoamaan tai unohtumaan . Sillä aikaa ylireagoiva perfektionistiminäni saa sen itkupotkuraivarin , lyö päätä seinään ja haluaa sen kaiken hyvän , uuden ja ihanan HETI ! ! Aaaargh , on tää niin tätä … Mutta jos vanhat merkit paikkansa pitää , niin tää menee ohi . Odottavan aika vaan on pitkääkin pitempi ja kärsivällisyyttä ei nimeksikään . Mut on se laulaminen silti ihanaa . Ja todennäköisesti mä tästä taas sisuunnun siihen malliin , että kohta lähtee . Ääntä ja paljon . Sellaista oikeanlaista . Ja tähän taas se metsoääntely ;- )</w:t>
      </w:r>
    </w:p>
    <w:p>
      <w:r>
        <w:rPr>
          <w:b/>
          <w:color w:val="FF0000"/>
        </w:rPr>
        <w:t>id 125</w:t>
      </w:r>
    </w:p>
    <w:p>
      <w:r>
        <w:rPr>
          <w:b w:val="0"/>
        </w:rPr>
        <w:t>Luontoäidin kotiapteekki Luontoäidin kotiapteekki Tilattava kappalemäärä : Otan tätä tuotetta kappaletta . Hintamme : 27,50€ ( alv 10% ) Saimme kauan odotetun Uusintapainoksen ! KASVILÄÄKINTÄ JA LUONTAISHOIDOT , WSOY 1997 , 188 sivua Virpi Raipala-Cormier Frantsilan Luomuyrttitilan perustajan Virpi Raipala-Cormierin hoito-ohjeet sopivat niin hoitola kuin kotikäyttöön . Ne perustuvat perinteiseen kiinalaiseen lääketieteeseen ja kasvilääkintään , mutta niihin on lisätty tietoa aromaterapian , homeopatian ja kukkaterapian käytöstä . Tekijä korostaa tasapainon ja hyvän mielialan ylläpitämistä erilaisilla harjoituksilla . Kirja esittelee rohtokasvien historiaa ja käyttöä kansanlääkinnässä , yrttien keräämistä ja niiden valmistamista rohdoiksi . Siitä löytyy perustiedot noin 150 rohtokasvista ; niiden vaikuttavat aineet , käyttötavat rohtoina , annostus ja mahdolliset haitat . Liitteenä eteeriset öljyt , Bach-kukkauutteet ja Frantsilan Luomuyrttitilan valmisteet käyttöalueen ja kasvien mukaan sekä hoitosanasto .</w:t>
      </w:r>
    </w:p>
    <w:p>
      <w:r>
        <w:rPr>
          <w:b/>
          <w:color w:val="FF0000"/>
        </w:rPr>
        <w:t>id 126</w:t>
      </w:r>
    </w:p>
    <w:p>
      <w:r>
        <w:rPr>
          <w:b w:val="0"/>
        </w:rPr>
        <w:t>Tuo Svensk Filmindustrin boksi onkin hyvä hankinta sellaisille , joilla ei ole Kinon aiempia julkaisuja ( Herr Arne , Erotikon , Gösta Berling ) entuudestaan . Itse olen onneksi välttänyt tuon lootan hankkimista , koska Terje Vigeniä lukuun ottamatta muut hyllystä löytyvät . Ja nyt olisi mennyt taas hommat sekaisin , kun ei tuota Ingeborg Holmia ole ollut saatavana . Paras uutinen taas vähän aikaan vanhemman japanilaisen elokuvan kerääjille ja Mizoguchi -faneille . Lisää Mizoguchia jota ei koskaan ole liikaa tarjolla . Ainoa ikävä puoli tuossa paketissa on , että tuo Street of Shame , joka jäi Mizoguchin viimeiseksi ohjaukseksi , on jo MoC:lta saatavana , joten menee itselläni tuplaksi . Tämä kyllä kiinnostaa erittäin paljon , vaikka tuo normi-dvd hyllyssä jo onkin . Kirjoittaja : JakeTheSnake [ Ti Elo 12 2008 10:27 ] Viestin otsikko : Re : Tulevia DVD-julkaisuja Kohta pitäisi ilmestyä nämä halpiskauhuilut meilläkin Härmässä : Altered http://www.imdb.com/title/tt0457275/ 1996 : Viisi miestä katoaa – neljä heistä palaa muuttuneina takaisin . Kukaan ei usko heidän tarinaansa , mutta 15 vuotta myöhemmin tarjoutuu yllättäen mahdollisuus kostoon . Kultti-ilmiö ” The Blair Witch Projectin ” luoja on tehnyt jälleen kauhuelokuvan , jossa pahuus piileskelee metsän syvyyksissä , mutta tulee ulkoavaruudesta . Jesse Metcalfe ( " Täydelliset naiset " ) näyttelee miestä , joka järjestää itsensä mielisairaalaan auttaakseen rakasta siskoaan . Päästyään sisälle , hän tajuaa , että sairaalan arvostettu lääkäri ( Peter Stormare , Fargo , " Pako " ) käyttää potilaitaan säälimättä hyväkseen laboratoriokokeissa , jotka tekevät heistä verenhimoisia tappajia . Tällä hetkellä on Ausseista matkalla Turkey Shoot ( 1982 ) , Thirst ( 1979 ) uncut version , BMX Bandits ( 1983 ) ja Razorback ( 1984 ) . Muista Ozploitaatioista Long Weekend ( 1978 ) , Mad Dog Morgan ( 1976 ) , Roadgames ( 1981 ) ja Stone ( 1974 ) ei ollut tilaushetkellä ezydvdn varastossa , vaikka julkaisut onkin olemassa . Onko noista neljästä jotain suosituksia tai muita Ozploitaatio "ihan pakko nähdä " -elokuvia ? Kirjoittaja : Member-X [ Ke Elo 20 2008 3:02 ] Viestin otsikko : Re : Tulevia DVD-julkaisuja Kari Häkkinen kirjoitti : Kari Häkkinen kirjoitti : Jos jotakuta kiinnostaa , niin Mika Kaurismäen The Last Border ja Condition Red ovat ihan kohta tekeillä . Huomasin tuossa just äskön , että YLE TV2 esitti 2. 1. 1997 ohjelman nimeltä " Jatkuva hälytystila - dokumentti elokuvan tekemisestä " . Nimi viittaa vahvasti Condition Rediin , jonka samainen kanava esitti Elonetin mukaan 5. 1. 1997 . Täytyypä vikkelästi vihjaista asiasta Futurelle , ennen kuin ehtivät julkaista DVD:tä . Tuo dokkari olisi hyvä saada mukaan levylle . Pientä triviaa . Törmäsin kerran yhdessä piraattinettikaupassa The last borderiin , jota myytiin Van Damme -elokuvana , ja naispääosassa mukamas Natasha Henstridge .</w:t>
      </w:r>
    </w:p>
    <w:p>
      <w:r>
        <w:rPr>
          <w:b/>
          <w:color w:val="FF0000"/>
        </w:rPr>
        <w:t>id 127</w:t>
      </w:r>
    </w:p>
    <w:p>
      <w:r>
        <w:rPr>
          <w:b w:val="0"/>
        </w:rPr>
        <w:t>Viime lauantain mellakoissa Kaliningradissa tuhannet mielenosoittajat vetosivat Medvedeviin hyvänä tsaarina ja vaativat häntä toimimaan pahaa byrokratiaa - eli paikallista kuvernööriä Georgi Boosia ja pääministeri Putinia - vastaan .</w:t>
      </w:r>
    </w:p>
    <w:p>
      <w:r>
        <w:rPr>
          <w:b/>
          <w:color w:val="FF0000"/>
        </w:rPr>
        <w:t>id 128</w:t>
      </w:r>
    </w:p>
    <w:p>
      <w:r>
        <w:rPr>
          <w:b w:val="0"/>
        </w:rPr>
        <w:t>Suomen seura-aktiivien kanssa ajatuksia vaihtaessa on ollut hienoa huomata , että tietoturva on pinnalla ja jäsentietojen turvallinen säilyttäminen koetaan tärkeänä asiana . Monessa urheiluseurassa tietoturva käsitetään kuitenkin hyvin suppeasti ja ainoa asia , josta esimerkiksi jäsentietojen suhteen kannetaan huolta , on se , että tiedot varastetaan tai ne päätyvät muuten vääriin käsiin . Tästä huolehtiminen on toki erittäin tärkeää , mutta lopulta kyseinen uhka on melko epätodennäköinen . Vain siihen keskittyminen jättää varjoonsa muut tietoturvallisuuteen oleellisesti liittyvät osa-alueet ja voi tehdä seuran arkipäiväisestä toiminnasta hankalaa aivan turhaan . On tärkeää pysähtyä välillä kuuntelemaan jäsenistön mielipidettä tarkalla korvalla . Jäsenkyselyt tarjoavat tähän erinomaisen mahdollisuuden . Tässä kolme vinkkiä ! Kyselystä kannattaa tehdä sen pituinen , että mahdollisimman moni jaksaa vastata siihen . Vain harvat ihmiset jaksavat yli 10 minuutin mittaisia kyselyitä . Keskity siis oleelliseen . On hyvä käyttää vapaita tekstikenttiä maltillisesti ja pääasiassa silloin , kun haluat vastaajan perustelevan jotakin valitsemaansa vastausvaihtoehtoa tarkemmin . Selkeillä valintakysymyksillä voidaan usein saada tietoa helpommin tarkasteltavassa muodossa , jolloin johtopäätösten tekeminen on luotettavampaa . Kaikille vastaajille sama ” Kyllä ” , ” ei ” tai ” ehkä ” muodostaa selkeämmän asteikon kuin jäsenten vapaasti muotoilemat vastaukset ” joo ” , ”periaatteessa ” , ” eipä juuri ” ja ” joskus ” . Muista , että johdattelevat kysymykset tuottavat helposti vääristyneitä vastauksia , minkä vuoksi kysymysten neutraali muotoilu on tärkeää . ” Eikö virkistystoimintaa pitäisikin olla enemmän ” ei siis ole erityisen hyvin muotoiltu kysymys . Muista kysyä sellaisia kysymyksiä , joiden vastausten perusteella toiminnan kehittäminen on realistisesti mahdollista . Korkealentoisten ehdotusten kerääminen jäseniltä lämmittää jäseniä vain hetken , jos ehdotukset eivät voi toteutua . Haluathan että jäsenenne tuntevat todella voivansa vaikuttaa asioihin ! 2. Valitse oikeat välineet – netin kyselyohjelmat on usein hyvä ja maksuton vaihtoehto Tee kyselysi verkossa , ellei muu tapa ole välttämätön . Se on usein paras ja nopein keino saada kattava otos jäsenistön näkemyksistä . Joskus kevyt ja nopea tapa kerätä tietoa voi olla riittävä . Tämän voi tehdä esimerkiksi laatimalla nettisivuille lomakkeen . Lomakkeella voi käyttää monivalintakysymyksiä tai jäsenten vapaasti käytettävissä olevia tekstikenttiä . Vastaukset voi viedä Excel-tiedostoon jatkokäsittelyä varten . Tämä vaatii jonkin verran käsityötä , mutta sopii erityisesti silloin , kun jäseniä on verraten vähän ja vastausten käsittelijää ei haittaa pieni Excel-työ . Jos haluat mahdollisimman paljon valmista tietoa jäsenkyselysi tuloksista , on fiksua ottaa käyttöön jokin nimenomaan kyselyihin erikoistunut palvelu . Joitakin näistä voi käyttää myös ilmaiseksi – esimerkkeinä Survey Monkey ja Survey Pal. Näistä ohjelmista käsin näet nopeasti yhteenvedot tuloksista ja vastausten jakaumat tiettyjen kysymysten suhteen . Tietojen tuominen myös Exceliin onnistuu , ja monet palveluista ovat saatavilla suomen kielellä . Lisäksi kyselyiden aineisto tallentuu helposti myös muiden käyttäjien saataville . 3. Tiedota hyvin – aktivoi jäseniä ja reagoi heidän tarpeisiinsa Muista tiedottaa kyselystä . Vaikka kysely olisi kuinka hyvä , ei siitä ole apua jos kukaan ei tiedä siitä . Lähetä siis jäsenille sähköpostiviesti , jossa suoraan pyydät heitä vastaamaan kyselyyn . Lisäksi voit käyttää seurasi nettisivuja ja keskusteluryhmiä kyselystä tiedottamiseen . Muista tiedottaa kyselyn tuloksista mahdollisimman pian . Jäsenet vastaavat mielellään seuraavaankin kyselyyn , jos he sitä kautta saavat tietoa omasta seurastaan ja vallitsevista mielipiteistä . Hyödynnä tuloksia niin pian kuin mahdollista . Positiiviset muutokset seuran toiminnassa aktivoivat jäseniä mukaan toimintaan ! Mitkä ovat sinun seurasi kokemukset jäsenkyselyistä ? Mitä vinkkejä onnistumiseen haluaisit jakaa , ja mitä tulisi erityisesti välttää ? Käytä kommenttimahdollisuutta alla ! Mistä lisää jäseniä ? Tuo ainainen ja usein läpikolutun tuntuinen kysymys . Esittelen viisi ideaa , jotka eivät aina juolahda seura-aktiivin mieleen ja joista on tarjolla takuuvarmaa puhtia jäsenhankintaan . Moni urheiluseura varmasti kavahtaa sanaa markkinointi . Markkinointia tarvitaan vaikutta</w:t>
      </w:r>
    </w:p>
    <w:p>
      <w:r>
        <w:rPr>
          <w:b/>
          <w:color w:val="FF0000"/>
        </w:rPr>
        <w:t>id 129</w:t>
      </w:r>
    </w:p>
    <w:p>
      <w:r>
        <w:rPr>
          <w:b w:val="0"/>
        </w:rPr>
        <w:t>Kansalaisen mikrotuki Turun ammattikorkeakoulun Kansalaisen mikrotuki –palvelupiste aloitti asiakaspalvelunsa syyskuussa 2004 . Erittäin suosituksi osoittautunut palvelu pitää sisällään fyysisen neuvontapisteen , puhelin- ja verkkopalvelun ja koulutusta . Suurin osa palvelusta on koneiden " siivoamista " ja virustorjunta- sekä palomuuriohjelmistojen käytön neuvontaa . Ammattikorkeakoulun kannalta Kansalaisen mikrotuki on oppimisympäristö , jossa toteutetaan opastukseen ja neuvontaan liittyviä kursseja . Todelliset palvelutilanteet ovat paitsi haasteellisia myös motivoivia ja opettavaisia . Kansalaisen mikrotukeen liittyen tehdään myös opinnäytetöitä ja harjoitteluja . Kansalaisen mikrotuessa on syntynyt " kaikki voittaa " -tilanne , jossa asiakas ( kuntalainen ) saa apua ja ratkaisun tietokoneisiin , -verkkoihin ja -turvaan liittyvissä ongelmissaan , palvelua tarjoavat Turun ammattikorkeakoulun opiskelijat oppivat niin teknisesti kuin asiakaspalveluun liittyviä asioita ja saavat opintopisteitä , ja alueen yritykset saavat lisää asiakkaita , jotka mikrotuen palvelun ansiosta tietävät , mitä tarvitsevat . Opiskelijoille mikrotuki onkin otettu osaksi valinnaisia opintoja , jonka kesto on 80 tuntia , josta 70 tuntia on itse mikrotuessa työs-kentelyä , ja 10 tuntia raportointia . Kevääseen 2006 mennessä Kansalaisen mikrotuessa on putsattu jo yli tuhat konetta . Sähköpostitse saapuneisiin kysymyksiin on vastattu lähes 500 kertaa . Puheluja , joissa annetaan opastusta erilaisissa tietokoneisiin liittyvissä ongelmissa , tulee kymmenkunta päivässä . Syksyn 2005 aikana neuvontaan otettiin uutena asiana mukaan mm. langattoman OpenSpark-verkon käyttöön liittyvää opastusta kuntalaisille . Kansalaisen mikrotuella on myös lista alueen tietotekniikkayrityksistä , jonne asiakkaan voi tarvittaessa ohjata . Yleisimmät ongelmat liittyvät koneiden käynnistysongelmin , viruksiin ja muihin koneiden haittaohjelmiin . Tietokoneliikkeiltä on tullut pääosin myönteistä palautetta , sillä asiakkaat saavat Kansalaisen mikrotuesta mukaansa diagnoosilomakkeen , mistä käy ilmi mitä huoltotoimenpiteitä koneelle on jo Kansalaisen mikrotuessa tehty aikaa vievien virus- ja haittaohjelmatarkistuksien lisäksi . Konseptista ollaan kiinnostuneita valtakunnallisesti , ja malli halutaan kopioida esimerkiksi kaikille samaa alaa opettaville AMK-paikkakunnille .</w:t>
      </w:r>
    </w:p>
    <w:p>
      <w:r>
        <w:rPr>
          <w:b/>
          <w:color w:val="FF0000"/>
        </w:rPr>
        <w:t>id 130</w:t>
      </w:r>
    </w:p>
    <w:p>
      <w:r>
        <w:rPr>
          <w:b w:val="0"/>
        </w:rPr>
        <w:t xml:space="preserve"> Sauna paloi poroksi Helsingissä Lauantai 26.07.2014 klo 22:23 ( muokattu 27.07.2014 klo 08:48 ) Helsingissä Muurikujalla sijaitsevassa kerrostalossa paloi pahasti . Viisi yksikköä oli sammuttamassa paloa . LUKIJAN KUVA Lauantai-iltana noin yhdeksän aikaan Muurikujan kerrostalon ylimmässä kerroksessa sijaitseva talon asukkaiden yleinen sauna tuhoutui tulipalossa täysin . Talon muut tilat pelastuivat , koska palokunta toimi tehokkaasti . Kukaan ei loukkaantunut palossa . Juttua muokattu 26.7.2014 klo 23.53: Kyseessä ei ollut asunnon sauna , vaan yleinen sauna .</w:t>
      </w:r>
    </w:p>
    <w:p>
      <w:r>
        <w:rPr>
          <w:b/>
          <w:color w:val="FF0000"/>
        </w:rPr>
        <w:t>id 131</w:t>
      </w:r>
    </w:p>
    <w:p>
      <w:r>
        <w:rPr>
          <w:b w:val="0"/>
        </w:rPr>
        <w:t>1 PALVELUJEN KUVAUS 1.1 Nämä yleiset käyttöehdot ( ” Ehdot ” ) määrittävät , miten sinä voit käyttää verkkopelejä ja verkkopalveluita , mukaan lukien multimediatuotteiden , Internet-sivujen , palvelimien , ohjelmien verkkopalvelut sekä ympäristö , jonka kautta näitä tuotteita tarjotaan ( yhteinen nimitys “ Palvelut ” ) tällä hetkellä tai joita OWLIENT SAS ( alla niihin viitataan yhdessä termeillä “ OWLIENT ” tai “ me ” ) tarjoaa myöhemmin . 1.2 Sinun tulee lukea nämä Ehdot huolella , sillä ne määrittävät , millä perusteella me tarjoamme Palveluita käytettäväksi . Käyttäjänä ( “ Käyttäjä ” ) sinun joidenkin tai kaikkien palvelujen tai sisällön käyttäminen ( kuten on määritetty artiklassa 1.3 alla ) tarkoittaa , että hyväksyt nämä Ehdot ja/tai muut ehdot ( mukaan lukien mutta niihin rajoittumatta “ pelisäännöt ” ) ja suostut noudattamaan niitä kokonaisuudessaan . Jos et hyväksy näitä Ehtoja , lopeta näiden Palvelujen käyttö . 1.3 Sisältöön kuuluu kaikki teksti , grafiikka , musiikki tai äänet , kaikki viestit tai tiedot , kuvitteelliset henkilöhahmot , nimet , teemat , esineet , maisemat , puvut , tehosteet , dialogit , iskulauseet , paikat , henkilöhahmot , kaavakuvat , käsitteet , koreografiat , videot , audiovisuaaliset tehosteet , verkkotunnukset ja muut elementit , jotka ovat osa Palveluita , yksin tai yhdessä , yhdessä kaikkien yllä esitettyihin seikkoihin liittyvien ei-materiaalioikeuksien kanssa ( yhteisesti “ Sisältö ” ) . 1.4 OWLIENT-yhtiön Tietojasuojamenettely on nähtävissä palvelun sivuilla , ja se on kiinteä osa näitä Ehtoja . Lue se huolella , jotta ymmärrät meidän kantamme ja menettelytapamme , jotka koskevat omia henkilötietojasi ja tapaa , millä me käsittelemme niitä . 1.5 OWLIENT varaa oikeuden vaihtaa , muuttaa , lisätä tai poistaa näiden ehtojen artikloja koska tahansa noudattaen menettelytapoja , jotka on kuvattu alla artiklassa 17. 2 KÄYTTÄJÄTILI 2.1 Oman käyttäjätilin avaaminen . a ) Joidenkin Palvelujen lisätoimintojen ja/tai etuuksien käyttö edellyttää OWLIENT-käyttäjätilin avaamista ( “ KÄYTTÄJÄTILI ” ) . b ) Käyttäjätilin avaamiseksi sinun on annettava täsmällisiä , täydellisiä ja ajan tasaisia tietoja . Sinulla täytyy olla oikeus käyttää Palveluita , joiden käyttöä varten sinä rekisteröidyt , ja erityisesti sinun on täytettävä ikävaatimukset . c ) Jotkin Palvelut voivat vaatia käyttäjätunnuksen tai avatarin luomista , jotka liittyvät omaan Käyttäjätiliisi ja ovat julkisesti nähtävissä . Me kehotamme , että et käytä sukunimeäsi käyttäjätunnuksessa . d ) Et voi : ( i ) valita tai käyttää käyttäjätunnusta tai avataria , joka on jo jonkun muun käytössä tai joka liittyy toiseen Käyttäjätiliin , tai ( ii ) valita tai käyttää käyttäjätunnusta tai avataria , joka ei täytä näitä Ehtoja , erityisesti käyttäytymissääntöjä , jotka on esitetty artiklassa 3.2 , ja Sisältöstandardeja , jotka on esitetty artiklassa 3.3. ( iii ) avata useita Käyttäjätilejä , ellei OWLIENT-yhtiön Palvelu ole sitä nimenomaan sallinut . Tässä tapauksessa sinä suostut sulkemaan ylimääräiset Käyttäjätilit OWLIENT-yhtön pyynnöstä . e ) Jos valitset tai sinulle tarjotaan käyttäjätunnus , salasana tai muita tietoja osana turvallisuusmenettelyitä , sinun täytyy käsitellä näitä tietoja luottamuksellisina etkä saa luovuttaa niitä ulkopuolisille . Me emme koskaan pyydä sinua paljastamaan salasanaasi . Kaikissa käyttötapauksissa , erityisesti Palvelujen ostotapauksissa , tilisi käyttö salasanan kanssa katsotaan sinun itsesi tekemäksi . Meillä on oikeus katkaista käyttäjätunnuksen tai salasanan käyttö , jos et ole noudattanut näiden Ehtojen jotain määräystä , ja päätös asiasta kuuluu vain meille . 2.2 Tilitietojesi oikeellisuus ja niiden käyttö . a ) Suostut antamaan ja pitämään Käyttäjätiliisi liittyvät henkilötiedot oikeellisina , täydellisinä ja ajan tasalla ( myös tapauksissa , joissa siirrät tiedot olemassa olevalta tilitä ) . b ) Et esiinny toisena henkilönä</w:t>
      </w:r>
    </w:p>
    <w:p>
      <w:r>
        <w:rPr>
          <w:b/>
          <w:color w:val="FF0000"/>
        </w:rPr>
        <w:t>id 132</w:t>
      </w:r>
    </w:p>
    <w:p>
      <w:r>
        <w:rPr>
          <w:b w:val="0"/>
        </w:rPr>
        <w:t>Onnittelut yhteistyÃ¶kumppanuusseuralle SK Vuokselle Parhaat onnittelut yhteistyÃ¶kumppanuusseuralle SK Vuokselle vuoden 2010 ' HyvÃ¤ Seura ' -pÃ¤Ã¤palkinnon johdosta . Palkinto luovutettiin seuran edustajille juhlallisessa Suomen Urheilugaalassa maanantaina 11.1.2010 . PalkitsemiskriteereinÃ¤ oli mm. onnistunut kahden seuran yhdistÃ¤minen ja sen jÃ¤lkeinen toiminnan tason ja laajuuden nostaminen uudelle tasolle . InnotiimissÃ¤ olemme iloisia voidessamme olla ' HyvÃ¤n Seuran ' yhteistyÃ¶kumppani .</w:t>
      </w:r>
    </w:p>
    <w:p>
      <w:r>
        <w:rPr>
          <w:b/>
          <w:color w:val="FF0000"/>
        </w:rPr>
        <w:t>id 133</w:t>
      </w:r>
    </w:p>
    <w:p>
      <w:r>
        <w:rPr>
          <w:b w:val="0"/>
        </w:rPr>
        <w:t>Lapset hääjuhlissa Joidenkin mielestä lapset häissä ovat mahdoton ajatus , toisille se on itsestäänselvyys . Mitä perheelliset vieraat voivat ottaa huomioon , jotta häistä tulisi mukavat sekä pienille että isoille ? Annamme nyt muutamia vinkkejä , jotka helpottavat niin vieraiden , morsiusparin kuin pienten ihmisten juhlimista . Teksti : Jeanette Henriksson | Kuvat : Fotogruppen Morsiusparin päätös Morsiuspari päättää , haluaako lapsia häihinsä . Jos kutsussa lukee vain aikuisten nimet , ainoastaan heidät on kutsuttu . Tällöin vieraiden ei pidä soittaa ja kysyä , voiko lapset ottaa mukaan . Jos lapselle ei löydy hoitajaa , kutsuun vastataan yksinkertaisesti kieltävästi . Jos kutsussa sen sijaan lukee lasten olevan tervetulleita , täytyy miettiä , miten myös lasten päivästä tulisi hauska ja mielenkiintoinen . Morsiusparille pohdittavaa Hääpäivä on ikimuistoinen . Morsiuspari ei halua taianomaisella hetkellä alttarilla seistessään kuunnella kyllästyneiden pikkulasten kirkumista . Pienet lapset eivät osaa osoittaa kunnioitusta , he itkevät usein ja heidät on vaikea saada pysymään äänettöminä koko vihkimisen ajan . Jos lasten sallitaan tulla kirkkoon , tulee varautua siihen , että heistä lähtee ääntä . Perheellisten vieraiden tilannetta voi helpottaa pyytämällä bestmania sijoittamaan lapset perheineen kirkon takaosaan keskikäytävän viereen , jolloin vanhemmat pääsevät tarvittaessa helposti lasten kanssa ulos . Isompien lasten mielestä häät saattavat olla tylsät , mutta asian ei tarvitse olla näin . Aktivoi lapset Pikkulapset eivät tahdo pysyä aloillaan monia puheita ja useita ruokalajeja sisältävän hääpäivällisen aikana . Anna lasten kävellä puheiden ja ruokalajien välissä . Lapset ilahtuvat ja tulevat tyytyväisiksi , kun pääsevät edes vähän jaloittelemaan . Isompien lasten mielestä häät ovat tylsät , koska niissä istutaan pitkään . Siksi ohjelma kannattaa suunnitella vaihtelevaksi ja huolehtia siitä , että se sopii myös hieman isommille lapsille . Ripottele ohjelmanumerot pitkin päivää , jolloin lapset eivät tylsisty . Lapset kannattaa sijoittaa pöydän päähän tai vaikkapa omaan lasten pöytään . Muista käytännön asiat ja selvitä , kuinka monta syöttötuolia juhlapaikalla on . Kerro henkilökunnalle , mihin tuolit sijoitetaan . Pohdi myös menyytä . Lapsille voi valmistaa oman häämenyyn , joka sopii paremmin heidän makuunsa . Valmista lapsille kaunis booli , jotta myös he voivat nostaa maljan morsiusparille . Jos lapset päätetään kutsua häihin , heidän on saatava olla osa juhlia , sillä hekin ovat vieraita . Myös pienten on saatava kauniit lasit , aivan kuten aikuistenkin , mutta muoviset . Jälkiruoaksi kannattaa tarjoilla jäätelöleivos , joka kruunaa juhlat . Ammattilaislastenhoitaja Juhlatiloissa on oltava hoitopöytä ja rauhallinen soppi , jossa pienimpiä voi imettää ja nukuttaa . Jotta tilanne olisi kaikkien kannalta helpompi , lastenhoitajan palkkaaminen ei ole lainkaan huono idea . Monet yritykset tarjoavat nykyisin lastenhoitopalveluita , ja hoitajat tulevat myös häihin ja muihin juhliin . Yritysten lastenhoitajat on huolella valittu ja heidän taustansa on selvitetty . He ovat yleensä käyneet lastenhoitokurssin sekä ensiapukoulutuksen . Morsiuspari voi olla luottavaisin mielin , kun pätevät lastenhoitajat huolehtivat lapsista ja viihdyttävät heitä . Vanhemmat puolestaan voivat rentoutua ja nauttia häistä ilman murjottavia , housunlahkeissa roikkuvia lapsia . Vieraat voivat myös itse ehdottaa morsiusparille lastenhoitajaa . Ehkäpä perheelliset vieraat voisivat yhdessä järjestää lastenhoitajan häihin – sitä morsiuspari arvostaa varmasti . Rauhallinen oleskelutila Hääpäivällisen jälkeen lapsille järjestetään ohjelmaa . Esimerkiksi ongintaa tai laulukilpailuja , tai vaikkapa karaokea , sitä myös aikuiset tuntuvat arvostavan . Jos juhliin tulee paljon lapsia , pomppulinnan hankkiminen pihalle voi olla hyvä idea . Pieni paketti tai laukku , jossa on kivoja tavaroita , on lasten mieleen . Ilmapalloja , väriliituja , hieman karkkiakin ja pieniä lelu</w:t>
      </w:r>
    </w:p>
    <w:p>
      <w:r>
        <w:rPr>
          <w:b/>
          <w:color w:val="FF0000"/>
        </w:rPr>
        <w:t>id 134</w:t>
      </w:r>
    </w:p>
    <w:p>
      <w:r>
        <w:rPr>
          <w:b w:val="0"/>
        </w:rPr>
        <w:t>tiistai 26. kesäkuuta 2012 Heyyy ! Otsikko viitaakin jo asiaan eli mekkoihin . Reilun parin viikon päästä ois serkun häät ja heti seuraavana päivänä Maken pikkuveljen rippijuhlat ! Mulla iski yhtäkkiä hirvee stressi siitä mitä laitan päälleni koska omistan tasan yhen mekon (sen pinkin ) enkä tosiaan aio laittaa sitä taas . Oon menossa ensimmäistä kertaa häihin ja en oikeen tiiä miten siellä pitäis pukeutua , joku mekko ? :D Ja ku kyseessä on kesähäät niin tottakai olis ihana saaha jotaki kesäistä eikä esim mustaa . Tein muutaman kollaasin mekoista joista ite tykkään :) Tää malli on sellanen josta tykkään ihan hirveesti eli tällanen one shoulder . En oo ikinä omistanu tollasta mekkoa enkä varmaan ees kokeillu mutta jotenki musta nuo näyttää vaan niin kivoilta . Tällanen siis tai sitte ihan normi missä on molemmat hihat/olkaimet mutta ei todellakaan olkaimetonta mekkoa koska ne ei pysy mun päällä . Toinen on maximekot ! En tiiä miten oon ihan hurahtanu niihin vaikka viimekesänä inhosin niitä . Nyt haluaisin sellasen itelleni , vaikken kyllä tiiä miltä sellanen näyttää mun päällä koska oon lyhyt ? Jotenki vaan näyttäis niin ihanalta korkkareitten ja jonku pikkuclutchin kanssa :) Sitte on vielä pari juttua mihin oon ihastunu . Toinen niistä on pitsi ! Ahh voisin ottaa tollasia pitsimekkoja joka mallissa joka värissä . Miten ne onkaan niin ihania , ja voitteko kuvitella , en omista ainuttakaan pitsikuosista vaatetta ! Toinen mihin oon tykästyny hirveesti on turkoosinväriset mekot . Niinku jo tosta ekasta kuvasta huomaa niin turkoosin tai tollanen korallinvärinen mekko ois mun lemppari . Nyt vaan pitäs sitte päättää millasen mekon haluan ja lähtä metsästään sellasta ! Tosin suurinosa noistaki mekoista maksaa melko paljo ja en tosiaan ala maksamaan viittäkytä euroa mekosta jota käytän tasan sen kaks kertaa ! Taijan lähtee heti ensviikon alussa ettimään mekkoa vaikkapa ensin kirppiksiltä ja jos sieltä ei löyvy niin sitte suuntaan alennusmyynteihin ! sunnuntai 24. kesäkuuta 2012 Meillä oli ihan kivaaaaa . Okei , ehkä oisin mielummin ollu jossain mökillä sääskien syötävänä ja ollu vaan ja rentoutunu mutta hyvin meni silti . Perjantaina mentiin heti aamusta meille , siellä kaikki oli lähössä mökille ja jäätiin siis kolmestaan minä , Noora ja Make . Tuskailtiin eka siinä että mitä tehtäis ja alettiin grillaileen . Oli kyllä hyvää ruokaa ja masut tuli täyteen ..Kuunneltiin vaan musiikkia , otettiin kuvia , juotiin ja otettiin aurinkoa ulkona 8 ) Yritettiin pyytää porukkaa meille ja keksiä ketä kututtais mutta ei keksitty ja kaikki oli muutenki jossain jo . Lähettiin sitte joskus 11 aikaan baariin ku saatiin sopivasti kyytiki . Baarissa tavattiin Salla ja jotaki tyyppejä joittenkans tanssittiin ja juhlittiin yöhön asti :) Taksilla sitte kotia ja mentiin nukkumaan kuuelta aamulla . Lauantaina herättiinki siinä puol kahen aikaan ja mentiin koko porukka terassille aamupalalle ja otettiin siinä aurinkoa jonkunaikaa . Maken kans käytiin kotona ja aiottiin mennä pelaan rantalentistä mutta ei jaksettukkaan . Illalla mentiin satamaan istumaan ku Maken porukat ja pikkuveli oli siellä onkimassa :) Oli niin ihana vaan istua siellä kivillä ku ei tuullu yhtään ja oli tosi lämmin ! Kyllä sielu lepäs siellä . Oisin voinu istua siellä koko yön ! ! Käytiin nakkaan muutama kaveri baariin ja tultiin kotia nukkumaan . Tännään ei olla tehty paljo mitään , ihanvaan rauhotuttu kotona ja käyty ajelulla .. Kamerassa oli viikonlopulta yli sata kuvaa joten tässä nyt " muutama " niistä :D torstai 21. kesäkuuta 2012 ILTOJA ja hyvää jussia kaikille ! Ehheh , kellohan on siis jo 1 yöllä elikkä perjantaita elellään ja tänään ois juhannus , enkä vieläkään tiiä mitä meinataan tehä :D Ei olla suunniteltu siis yhtään mitään . Kai me vaan ollaan jossain ja grillaillaan :) Tännään käy</w:t>
      </w:r>
    </w:p>
    <w:p>
      <w:r>
        <w:rPr>
          <w:b/>
          <w:color w:val="FF0000"/>
        </w:rPr>
        <w:t>id 135</w:t>
      </w:r>
    </w:p>
    <w:p>
      <w:r>
        <w:rPr>
          <w:b w:val="0"/>
        </w:rPr>
        <w:t>Tuolta jäi minua vaivaamaan miksi merkkihuoltoihin on niin pitkät jonot ? ? ? Kun samassa jutussa mainitaan yhä useampien siirtyvän merkkihuollista muiden huoltojen asiakkaiksi , niin eikö senkin luulisi lyhentävän merkkikorjaamoiden jonoja ! Hiukan ristiriitainen tuo KL:n artikkeli , mutta eihän se KL:n artikkeleille ole mikään ihme . Kuten Allroadin avauksesta ilmenee ei kai se mikään ihme ole että jengi suosii " ei-merkkikorjamoja " kun taitaa merkkikorjaamoiden tuntiveloitus olla jo luokkaa 100e tunti ! Itse käytän erääseen valtakunnalliseen ketjuun kuuluvaa " ei-merkkihuoltoa " autoillemme ja ainakin minulta laskutettiin viimeksi huollosta 58 e tunti ... Tuolta jäi minua vaivaamaan miksi merkkihuoltoihin on niin pitkät jonot ? ? ? Kun samassa jutussa mainitaan yhä useampien siirtyvän merkkihuollista muiden huoltojen asiakkaiksi , niin eikö senkin luulisi lyhentävän merkkikorjaamoiden jonoja ! Hiukan ristiriitainen tuo KL:n artikkeli , mutta eihän se KL:n artikkeleille ole mikään ihme . Kuten Allroadin avauksesta ilmenee ei kai se mikään ihme ole että jengi suosii " ei-merkkikorjamoja " kun taitaa merkkikorjaamoiden tuntiveloitus olla jo luokkaa 100e tunti ! Itse käytän erääseen valtakunnalliseen ketjuun kuuluvaa " ei-merkkihuoltoa " autoillemme ja ainakin minulta laskutettiin viimeksi huollosta 58 e tunti ... Uskoisin että ihmiset käyttävät merrkihuollossa takuunalaisia ja uudehkoja autoja . Kaipa siitä kertyy sitten se jono . Toisissa liikkeissä taitaa olla korjaamo auki 7-16 , joten ei varmaankaan hirveästi autoja päivässä ehdi huoltaa , jos pitäisi oikein korjata tai vikaa hakea . Itse olen joutunut pariin otteeseen toteamaan , ettei edes merkkihuolto suorita huoltoja omien ohjelmiensa mukaan . Joten jos se huolto on pelkästään suodattimien- ja öljyjen vaihtoa , niin sama se on halvimmassa paikassa teettää . Jos merkkiliikkeeseen on 6-7 viikon jono , niin ei ole mikään ihme että osa mahdollisista asiakkaista menee näihin AD-huoltoihin jo siitäkin syystä . Mutten edelleenkään ymmärrä miten näin on käynyt eli merkkikorjaamon jonot muka noin pitkiä , pitäiskö niille tehdä jotain eli palkata lisää asentajia tms ? Aika turhaa minusta on valittaa kuten tuossa KL:n jutussa ehkä tuli ainakin minulle mieleen että on liian paljon asiakkaita ja ne sitten menee muualle . Valitus " voi kakuli kun on liikaa asiakkaita ja nyt ne menee muualle " on aika outo ja absurdi ... Ja miksi niitä nyt olisi noin pitkiksi jonoiksi asti , miksei vastaavaa ongelmaa ollut esim pari vuotta sitten nousukaudella ? Itse en ole Nisusta käyttänyt kertaakaan merkkikorjaamolla uudesta asti vaan se on huollettu erääseen ketjuun ( en muista , muttei se ole AD? ) ja ei ole valittamista . Toki jos olisi 3 vuoden aikana ollut joku takuuvika niin sitten olisi pitänyt mennä merkkikorjaamon muttei ole ollut ( koputan puuta kun takuu loppui viime kuun alussa , huh huh ) ... TM:n testeissähän on vuosikausia moitittu merkkikorjaamoja juuri " valohoidosta " ja vastaavasta eikä niille ole muutamia poikkeuksia lukuunottamatta paljon tullut täysiä pojoja , voisi Luomala Autoliitosta keskittyä niihin paremminkin ! TM:n testeissähän on vuosikausia moitittu merkkikorjaamoja juuri " valohoidosta " ja vastaavasta eikä niille ole muutamia poikkeuksia lukuunottamatta paljon tullut täysiä pojoja , voisi Luomala Autoliitosta keskittyä niihin paremminkin ! Taisi Viitasen Jorma kehua Toyotan merkkihuoltoa tuossa merkkien merkki jutussaan . Itse en ole tojoa koskaan omistanut , joten ei ole kokemusta . En tiedä millaisia paikkakuntakohtaisia eroja noissa merkkiliikkeissä on , mutta itselle ei ole mitenkään mairittelevaa kuvaa jäänyt yhdestäkään . Nykytekniikka alkaa valitettavasti olla jo sellaista , ettei noita kotteroja kohta enää kotikonstein pysty huoltamaan . Kalliiksi tulee uuden auton huollattaminen ja sitten vielä hullon tasokin on mitä sattuu . Ymmärrän auton huollattamisen takuu aikana</w:t>
      </w:r>
    </w:p>
    <w:p>
      <w:r>
        <w:rPr>
          <w:b/>
          <w:color w:val="FF0000"/>
        </w:rPr>
        <w:t>id 136</w:t>
      </w:r>
    </w:p>
    <w:p>
      <w:r>
        <w:rPr>
          <w:b w:val="0"/>
        </w:rPr>
        <w:t>ville 18.1. 19:03 2 Joo pikatesteihin ei kannata tosiaan luottaa . Minulle tehtiin nuoruudessa se 3 kertaa ja joka kerta jotain . Milloin kannabista ja milloin amfetamiiniä . Onneksi verikokeet kertovat totuuden :) Jopa poliisit myöntää että pikatestit ovat todellisia lottokoneita insinööri 15.1. 18:16 5 Ei kannata pelkän pikatestin perusteella tehdä johtopäätöstä mihinkään suuntaan . Pikatestin luotettavuus on puistattavan heikko . Taannoin oikeusasias otti kantaa aiheeseen ; tiettyjen aineiden kohdalla ( mm. kannabis ) tulosotannassa oli väärie positiivisia enemmän kuin oikeita . Siis vaikka pikätesteri väittää sinun käyttäneen kannabista , todennäköisesti et silti tilastollisesti ollut .</w:t>
      </w:r>
    </w:p>
    <w:p>
      <w:r>
        <w:rPr>
          <w:b/>
          <w:color w:val="FF0000"/>
        </w:rPr>
        <w:t>id 137</w:t>
      </w:r>
    </w:p>
    <w:p>
      <w:r>
        <w:rPr>
          <w:b w:val="0"/>
        </w:rPr>
        <w:t>Jotkut Optiman toiminnallisuudet ovat Java-sovelmia , jotka edellyttävät , että selaimessa on Java-liitännäinen . Suosittelemme käyttämään aina sen uusimpia versioita . Java plug-in on osa java-kielen suoritusympäristöä Java SE Runtime Environment ( JRE ) , jonka asentaminen mahdollistaa Java-sovelmien käytön . Optimassa tällaisia Java-sovelmia ovat : Tuo useita tiedostoja omalta koneeltasi Ulkoisten tiedostojen muokkaustyökalu ( edit applet ) Tuo Scorm-materiaalia tietokoneeltasi Ääninauhuri ( useimmilla on jo käytössä uudempi Flash-pohjainen Ääni- ja videonauhuri ) Valitse otsikon " Java Platform , Standard edtition " kohdalta linkki Download JRE ja hyväksyttyäsi sopimuksen valitse käyttöjärjestelmääsi vastaava versio JRE:stä . Tutustu huolellisesti ohjeisiin ja toimi niiden mukaan . Internet Explorerin osalta täytyy vielä tehdä yksi muutos asetuksiin Java Runtime Environment -asennuksen jälkeen : Onko sinulla ongelmia sivujen päivittymisen kanssa Optimassa ? Juuri tekemäsi muutos dokumentissa tai sen asetuksissa ei näytä päivittyvän . Ongelma johtuu tyypillisimmin joko selaimesi asetuksista tai organisaatiosi proxysta eli välityspalvelimesta . Huom ! Organisaatiosi internet-yhteydet voivat mahdollisesti kulkea proxy-palvelimen kautta tietoturvaan liittyvistä syistä . Käänny siis organisaatiosi atk-vastaavan puoleen ennen kuin muutat proxy-asetuksia . Optima-palvelu siirtyi vuonna 2011 kokonaan SSL-suojauksen piiriin . Tämä tarkoittaa sitä , että Optiman ja käyttäjän selaimen välinen liikenne on salattua . Chrome- ja Firefox-selaimet ovat tiukentaneet tietoturva-asetuksiaan vuonna 2013 . Selaimissa ei oletuksena voi enää tarkastella suojaamatonta ( http:// ) sisältöä suojatun ( https :// ) sivuston sisällä . Lue lisää . Ongelmaksi voi tuon seurauksena muodostua , että Optiman sisällä avautuvaksi määritellyt http-alkuiset linkit eivät avaudu . Avatessa näkyy vain tyhjä sivu tai sivulla oleva linkki ei vain tunnu toimivan . Olemme suositelleet ja suosittelemme , että Optima-hallinnoijat käyvät läpi materiaaliaan ja määrittäisivät linkit avautumaan uusiin ikkunoihin . Optiman sisäiset linkit avautuvat normaalisti , sillä ympäristön sisällä oleva materiaali on suojattua . Internet Explorer -selain varoittaa linkeistä , jotka viittaavat suojaamattomille sivustoille ( tavallisille www-sivuille , joiden osoitteet alkavat http:// ) . Varoitukset ilmenevät , jos yhdistelmäsisällön näyttäminen ei ole asetuksissa valittuna käyttöön . Sertifikaatti on tietokoneesi kovalevylle tallenettava dokumentti , jonka hyväksyttyäsi vahvistat kyseisen sertifikaatin toimittajan luotettavuuden . Myös Optima käyttää sertifikaatteja . Sertifikaatteihin liittyvissä ongelmatilanteissa voi olla järkevää poistaa vanhat Optimaan liittyvät sertifikaatit . Selaimissa pääset katsomaan tai poistamaan sertifikaatteja seuraavalla tavalla : Cookies eli evästeet ovat tekniikka , jonka avulla käyttäjän ja palvelimen välinen tunnistaminen tapahtuu . Optima käyttää evästeitä käyttäjän sisäänkirjautumisen ja uloskirjautumisen tunnistamiseen . Voit varmistaa selaimesi asetukset alla olevien ohjeiden mukaisesti , jos sinulla on vaikeuksia päästä Optima-ympäristöön .</w:t>
      </w:r>
    </w:p>
    <w:p>
      <w:r>
        <w:rPr>
          <w:b/>
          <w:color w:val="FF0000"/>
        </w:rPr>
        <w:t>id 138</w:t>
      </w:r>
    </w:p>
    <w:p>
      <w:r>
        <w:rPr>
          <w:b w:val="0"/>
        </w:rPr>
        <w:t>Muokataan osiota sivusta Mandriva ===Mandriva Linux One== = Mandriva Linux One on yhdellä cd:llä ( [ [ KDE] ]- ja [ [Gnome] ]-pohjaiset versiot ) toimitettava [ [live-cd|live] ]-versio Mandrivasta . Se on myös mahdollista asentaa kiintolevylle . Mandriva Linux Onen mukana tulee myös epävapaita multimediakoodekkeja ja ajureita . Se on vapaasti ladattavissa Internetistä . Koska yhdelle cd-levylle ei mahdu kovin monen kielen käännöstiedostoja , on Mandriva Linux Onesta saatavilla monta eri kieliryhmille tarkoitettua versiota . Suomen kielen sisältävä versio on KDE4-version osalta nimeltään ' 'europe2 ' ' ja Gnome-version osalta ' 'europe-americas ' ' . Eri kieliset versiot saa valittua [ http://www2.mandriva.com/downloads/ ? p=linux-one lataussivun ] valikosta . Suomen kielen tuki on myös mahdollista lisätä jälkikäteen muunkieliseen versioon asentamalla [ [ paketinhallintajärjestelmä|paketti] ] &amp;lt;tt &amp;gt;locales-fi &amp;lt;/tt &amp;gt ; ja valitsemalla sen jälkeen suomen kieli asetuskeskuksessa kohdassa ' 'System' ' -- &amp;gt ; ' 'Localization ' ' -- &amp;gt ; ' 'Manage localization for your system' ' . Uusien pakettien asennus tapahtuu kohdassa ' ' Software management' ' -- &amp;gt ; ' 'Install &amp; remove Software' ' . Asennuksen loppuvaiheessa One-versio tarjoaa mahdollisuutta ylimääräisten kielipakettien sekä sillä hetkellä käyttämättömien laiteajureiden poistoon .</w:t>
      </w:r>
    </w:p>
    <w:p>
      <w:r>
        <w:rPr>
          <w:b/>
          <w:color w:val="FF0000"/>
        </w:rPr>
        <w:t>id 139</w:t>
      </w:r>
    </w:p>
    <w:p>
      <w:r>
        <w:rPr>
          <w:b w:val="0"/>
        </w:rPr>
        <w:t xml:space="preserve"> Kaupunkikoulun uusi elämä maaseudulla Hirsikoulu Lahdesta muuttuu uusmaalaiseksi maaseutuasunnoksi Lahden Möysässä yli sata vuotta palvellutta vanhaa koulua odotti purkutuomio uuden koulurakennuksen tieltä . Koulun hirsiä tarjottiin siirrettäväksi muualle . Näitä Yrjö Sadeniemen 1900-luvun alussa laatimien mallipiirustusten mukaisia kouluja on rakennettu ympäri Suomea hieman erilaisina variaatioina . Itsekin olen aikanaan katsellut yhtä sellaista lapsuudenkotini ikkunoista Helsingin Tapanilassa . Lähdimme maaseututontilleen taloa suunnittelevan perheen kanssa tutustumaan tuohon satavuotiaaseen kouluvanhukseen . Niinhän siinä kävi , että aiemmat suunnitelmat menivät uusiksi , ja pian perhe oli suuren purku- ja siirtourakan edessä . Vanhan rakennuksen siirtoa edeltävä dokumentointi on oleellinen työvaihe , johon on syytä paneutua huolella . Nyt oli kuitenkin tiukka aikataulu , uuden koulun rakennustyöt alkaisivat pian . Aikaa oli vain muutamia viikkoja . Rakennus saatiin kuitenkin dokumentoitua valokuvin ja mittauspiirustuksin ennen purkutöihin ryhtymistä . Jokainen hirsi numeroitiin järjestelmällisesti uudelleenkokoamista varten . Mittauspiirustus koulun katujulkisivusta . Samanaikaisesti hahmoteltiin rakennuksen uutta käyttöä asuinrakennuksena . Koulun pohjaratkaisu osoittautui soveltuvan luontevasti myös asuinkäyttöön , kahdeksi erilliseksi asunnoksi . Sisätiloja ennen purkutyön aloittamista . Tästä alkaa kaupunkikoulun pitkä ja monivaiheinen matka kohti uutta elämää maaseudulla . Jatkossa tulen seuraamaan vaihe vaiheelta tätä tavallisesta pientaloprojektista poikkeavaa , mielenkiintoista ja haastavaakin prosessia . Vanha koulurakennus ei ainoastaan saa uutta käyttötarkoitusta asuinrakennuksena vaan myös siirretään kaupunkiympäristöstä maaseudulle . Millaisia asioita tällaisen projektin edetessä kohdataan ? Mitä projekti vaatii suunnittelijoilta , rakennuttajalta ja rakentajilta ? Millainen on viranomaisten suhtautuminen ? Entä millainen on lopputulos … ? Kommentit Mielenkiinnolla seuraan , miten nykyiset rakennusmääräykset suhtautuvat moiseen urakkaan ja miten esim. energiatehokkuuden vaatimuksia tällaisessa remontissa käsitellään . Vanhaa vaalien pitäisi mennä , mutta löytyykö siihen enää osaamista ? Kirjoittaja on arkkitehti ja suunnittelee erilaisia koteja ja loma-asuntoja : uusia ja vanhoja , moderneja ja perinteisiä , kaupunkeihin ja maaseudulle . Blogissa tarkastellaan rakennettua ympäristöä , rakentamista ja suunnittelua , taloja ja koteja . " Nostan esiin erilaisia ratkaisuja , omia huomioitani ja ajatuksiani . Seuraan myös vaihe vaiheelta projektia , jossa vanha hirsikoulu Lahdesta muuttuu uusmaalaiseksi maaseutuasunnoksi . Tässä seurantakohteessa vanha koulurakennus ei ainoastaan saa uutta käyttötarkoitusta asuinrakennuksena vaan myös siirretään kaupunkiympäristöstä maaseudulle . Millaisia asioita tällaisen projektin edetessä kohdataan ? Mitä projekti vaatii suunnittelijoilta , rakennuttajalta ja rakentajilta ? Entä millainen on viranomaisten suhtautuminen ? Onko lopputulos onnistunut ... ? "</w:t>
      </w:r>
    </w:p>
    <w:p>
      <w:r>
        <w:rPr>
          <w:b/>
          <w:color w:val="FF0000"/>
        </w:rPr>
        <w:t>id 140</w:t>
      </w:r>
    </w:p>
    <w:p>
      <w:r>
        <w:rPr>
          <w:b w:val="0"/>
        </w:rPr>
        <w:t>Probiootit Probiootilla tarkoitetaan elävää mikrobivalmistetta , joka sisältää laktobasilleja tai bifidobakteereja . Ne ovat osa suoliston normaaliflooraa joka kehittää ja ylläpitää tasapainoista immuunijärjestelmää . Allergiaan sairastuvien lasten suolistossa on tavallista vähemmän lakto- ja bifidobakteereita . Probiootit kolonisoivat suolta eli muuttavat flooraa ja esimerkiksi Lactobascillus rhamnosus GG estää ja lievittää hieman atooppista ihottumaa . Tehoon tarvitaan elävä bakteerikanta – tarkista ostamastasi valmisteesta , että viimeinen käyttöpäivä on merkitty ja takaako valmistaja bakteerien elinkyvyn siihen asti . Lactobacillus rhamnosus GG ( maitohappobakteeri ) on esimerkki probiootista , joka on terveen ihmisen suolistofloorasta eristetty maitohappobakteerikanta . Atooppisen ihottuman liitännäishoitona voi kokeilla Lactobasillus rhamnosus GG- tai L.reuteri- valmistetta . Suuren allergiariskin perheen vauva saattaa hyötyä ensimmäisenä mainitusta , jos äiti käyttää sitä jo raskausaikana ja lapsi saa sitä 6-12 kk ikään asti . Probiootit ovat kaikille turvallisia eikä niitä voi annostella liikaa .</w:t>
      </w:r>
    </w:p>
    <w:p>
      <w:r>
        <w:rPr>
          <w:b/>
          <w:color w:val="FF0000"/>
        </w:rPr>
        <w:t>id 141</w:t>
      </w:r>
    </w:p>
    <w:p>
      <w:r>
        <w:rPr>
          <w:b w:val="0"/>
        </w:rPr>
        <w:t>Yhteenveto Ammattinimike : Koulutussuunnittelija Kuvaus : Autokoululiitto ja Opetustarvike etsivät tunnollista ja monitaitoista KOULUTUSSUUNNITTELIJAA Tehtäviin kuuluu toimia liikenneopetuksen asiantuntijana koulutus- ja suunnitteluyksikössä , suunnitella ja toteuttaa liikenneopettajien ... näytä kaikki Yhteenveto Ammattinimike : Koulutussuunnittelija Kuvaus : Farmasian oppimiskeskus ry on yhdeksän lääkealan yhteisön muodostama yleishyödyllinen yhdistys , jonka tehtävänä on järjestää laadukasta ja oppimista aktivoivaa koulutusta lääkealan ammattilaiselle . Farmasian oppimiskeskus ... näytä kaikki ... yksikkö tuottaa lisäksi Säteilyturvakeskuksen henkilöstön ja työyhteisön kehittämiseen sekä rekrytointiin liittyviä palveluita . Koulutussuunnittelijan tehtävänä on henkilöstön osaamisen kehittämisen suunnittelu ja koulutussuunnitelman toteutukseen liittyvät tehtävät .... näytä kaikki Etsin motivoitunutta ruotsin ja matematiikan yksityisopettajaa . Jos hallitset kyseisen tieteenalan , lähetä minulle viesti . Asuinpaikkani on 04130 Sipoo , työ sopii sinulle , joka asut tässä lähellä . Ystävällisin terveisin , Johan näytä kaikki Yhteenveto Ammattinimike : Koulutussuunnittelija /Koulutuskoordinaattori Kuvaus : Seure Henkilöstöpalvelut Oy on pääkaupunkiseudun kaupunkien yhteinen henkilöstöpalveluyhtiö . Välitämme työntekijöitä kaupunkien sairaaloihin , kouluihin , päiväkoteihin ja muihin työkohteisiin ... näytä kaikki Yhteenveto Ammattinimike : Loma- ja koulutussuunnittelija Kuvaus : Organisaatiomme : VR Group on monipuolinen , ympäristöystävällinen ja vastuullisesti toimiva matkustuksen , logistiikan ja infrarakentamisen palveluyritys . Konserni tarjoaa työtä yli 10 000 ammattilaiselle Suomessa ... näytä kaikki Etsin yksityisopetusta tyttärelleni matematiikan , fysiikan ja kemian opintoihin , mielellään jo nyt kesällä . Tytär tarvitsee opetusta 8-9 lk matematiikkaan , kemiaan ja fysiikkaan , koska on joutunut sairauden vuoksi olemaan paljon pois koulusta , mutta on oppivainen ja kiinnostunut ... näytä kaikki Yhteenveto Ammattinimike : S2 opettaja Kuvaus : Opetusvirasto , Stadin aikuisopisto Stadin ammattiopisto on Suomen suurin ammatillinen oppilaitos , joka tarjoaa monialaista ja monipuolista koulutusta 15000 opiskelijalle 20 eri toimipaikassa . Stadin ammattiopisto vastaa lisäksi ... näytä kaikki Yhteenveto Ammattinimike : Kuvataiteen opettaja Kuvaus : Tuusulan kunnan opetustoimen kehittyvät ja pedagogisesti laadukkaat koulut mahdollistavat oppilaslähtöisen ja tuloksellisen oppimisen kaikille kunnan oppilaille . Tuusulan kunta hakee : Hyrylän lukion ja Hyrylän yläasteen ... näytä kaikki Yhteenveto Ammattinimike : Erityispedagogiikan opettaja Kuvaus : Opetusvirasto , Stadin aikuisopisto , Hyvinvoinnin toimiala Stadin ammattiopisto on Suomen suurin ammatillinen oppilaitos , joka tarjoaa monialaista ja monipuolista koulutusta 15000 opiskelijalle 20 eri toimipaikassa ... näytä kaikki Yhteenveto Ammattinimike : Ensihoidon opettaja Kuvaus : Opetusvirasto , Stadin aikuisopisto , Hyvinvoinnin toimiala Stadin ammattiopisto on Suomen suurin ammatillinen oppilaitos , joka tarjoaa monialaista ja monipuolista koulutusta 15000 opiskelijalle 20 eri toimipaikassa . Stadin ... näytä kaikki Yhteenveto Ammattinimike : Hoitotyön opettaja Kuvaus : Tehtävän kuvaus : Vantaan ammattiopisto Varia on Vantaan kaupungin ylläpitämä nykyaikainen , monialainen ammatillista koulutusta järjestävä oppilaitos , joka toimii viidessä toimipisteessä eri puolilla Vantaata . Opiskelijoita ... näytä kaikki Yhteenveto Ammattinimike : Peruskoulun opettaja Kuvaus : Espoon kaupungin suomenkielinen opetustoimi tarjoaa lapsille ja nuorille korkeatasoiset , monipuoliset ja alueellisesti tasapuoliset koulutusmahdollisuudet . Toiminnan lähtökohtana on koulutuksellinen tasa-arvo , joka ... näytä kaikki Yhteenveto Ammattinimike : Opettaja aikuiskoulutukseen Kuvaus : Keskuspuiston ammattiopiston on toisen asteen ammatillinen erityisoppilaitos ja erityisopetuksen kehittämiskeskus . Tarjoamme koulutusta nuorille ja aikuisille , jotka tarvitsevat opinnoissaan ja työllistymisessään ... näytä kaikki</w:t>
      </w:r>
    </w:p>
    <w:p>
      <w:r>
        <w:rPr>
          <w:b/>
          <w:color w:val="FF0000"/>
        </w:rPr>
        <w:t>id 142</w:t>
      </w:r>
    </w:p>
    <w:p>
      <w:r>
        <w:rPr>
          <w:b w:val="0"/>
        </w:rPr>
        <w:t>Archive for the Verkkouutiset Category Varjovalmennukseen on ensimmäisen kahdentoista tunnin aikana ilmoittautunut jo 127 halukasta . Varjovalmentajia on ollut mobilisoimassa muun muassa Valtsikan salskein sosiologi , Timo Ilomäki . T: Miten ihmeessä uskalsit oikeasti tehdä jotain , mikä edesauttaa kannattamiesi arvojen Politicus nousemassa haudastaan Valtiotieteellisen tiedekunnan ruotsinkielisten opiskelijoiden tiedekuntajärjestö Politicus on heräämässä henkiin . Järjestön toiminnasta ei ole ollut merkkejä viime vuosina eikä sen kotisivuja ole päivitetty enää vuoden 20 Uusi hallitus on niin suuri , että sen mahduttaminen samaan huoneeseen tuottaa haasteita puheenjohtaja Anne Hietaharjulle . Suurempi ja mahtavampi hallitus Maanantai 25. marraskuuta oli hieno päivä demokratialle . Kannunvalajat ry:n vaalikokous täytti Porthanian Illan dj-kolmikko , Juuso , Tuomas ja Mika , vastasi illan musiikkielämyksistä . Hyvää paskaa ! Kontaktin legendaariset " Paskan musan festarit " järjestettiin jo 11. kerran . Tutkain kävi selvittämässä , miksi festaria pidetään parhaana Kuppala-tapahtumana . Tutkain jäi tällä kertaa Tyyppiarvon varjoon HYYn järjestölehtikilpailussa . Tilastotieteilijöiden Tyyppiarvo HYYn paras lehti – Tutkain sai kunniamaininnan Tilastotieteilijöiden ainejärjestön Moodi ry:n lehti Tyyppiarvo jatkoi valtsikan lehtien pitkäaikais Itsarikiiman innostamat yhisläiset täyttivät valtsikan kellarin perjantaina klo 12:sta aikoihin . Itsarisillis myytiin hetkessä loppuun Polho ry:n perinteinen itsenäisyyspäivän pöytäjuhla eli Itsarisillis oli jälleen kerran vielä aiempiakin vuosia suosit Meno oli niin railakasta , ettei tämän parempaa kuvaa saatu . Sitsaamista pororajan tuolla puolen Valtiotieteilijät ovat tunnetusti yliopistomme parhaita sitsaajia . Kirjoittajamme kävi Rovaniemen kollegasitseillä testaamassa muiden yliopistojen yhteiskuntatieteilijätove Valtsikalainen Ozan Yanar piti vuoden 2012 ryhmämentorointia hyvänä kokemuksena . Työelämäideoita ryhmämentoroinnista Valtiotieteellinen on vuodesta 2012 lähtien ollut mukana Helsingin yliopiston ryhmämentorointiohjelmassa . Sen ideana on tarjota opiskelijo Valtiotieteellisen tiedekunnan Facebook -sivu oli lauantaihin mennessä saavuttanut jo 1364 tykkääjää . Valtiotieteellisestä Facebookin suosituin tiedekunta Valtiotieteellinen tiedekunta astui torstaina Facebookin ihmeelliseen maailmaan , ja perusti palveluun</w:t>
      </w:r>
    </w:p>
    <w:p>
      <w:r>
        <w:rPr>
          <w:b/>
          <w:color w:val="FF0000"/>
        </w:rPr>
        <w:t>id 143</w:t>
      </w:r>
    </w:p>
    <w:p>
      <w:r>
        <w:rPr>
          <w:b w:val="0"/>
        </w:rPr>
        <w:t>Association Française des Opérateurs de Réseaux et Services de Télécommunications- AFORS Télécom , kotipaikka Pariisi ( Ranska ) , on nostanut ‧ .‧ .‧ Euroopan yhteisöjen ensimmäisen oikeusasteen tuomioistuimessa kanteen Euroopan yhteisöjen komissiota vastaan Näytetään sivua 1. Löydetty 3420 lausetta , jotka rinnastuvat lauseeseen Pariisi .Löydetty : 2,266 ms.Käännösmuisteja synnyttävät ihmiset tietokoneella , mikä saattaa aiheuttaa virheitä . Ne tulevat monista lähteistä ja niitä ei tarkisteta . Pidä se vara .</w:t>
      </w:r>
    </w:p>
    <w:p>
      <w:r>
        <w:rPr>
          <w:b/>
          <w:color w:val="FF0000"/>
        </w:rPr>
        <w:t>id 144</w:t>
      </w:r>
    </w:p>
    <w:p>
      <w:r>
        <w:rPr>
          <w:b w:val="0"/>
        </w:rPr>
        <w:t>18.1.2013 Kohti uusia haasteita Elämä on ollut viime päivinä haastavaa , 33 kysymyksen maratonilla kertyi jo rutiinia , joten innolla seuraavien kimpuun . Kiitos My life -blogiin uudesta haasteesta , jossa pitäisi listata kuvin ja sanoin kymmenen lempiasiaansa . Tässä yksi näkökulma , asiat eivät ole arvojärjestyksessä . 1. Kotikoivu 2. Kotieläin 3. Kotipiha 4. Kotipuutarha 5. Kotiruoka 6. Kotimetsä 7. Kotiranta 8. Kotiliesi 9. Kotirauha 10. Koti-ikävä Sain vielä yhden 11 kysymyksen haasteen , mutta säästän sen seuraavaan kertaan . Oikein mukavaa viikonloppua kaikille ! Tuo koivu on jättiläinen , siinä riittää leveyttä ja korkeutta . Lähellä on yrttimaa , jossa menestyvät vain hyvin kuivassa viihtyvät kasvit . Koivun lehtien haihduttava pinta-ala on valtava joten se tarvitsee paljon vettä .</w:t>
      </w:r>
    </w:p>
    <w:p>
      <w:r>
        <w:rPr>
          <w:b/>
          <w:color w:val="FF0000"/>
        </w:rPr>
        <w:t>id 145</w:t>
      </w:r>
    </w:p>
    <w:p>
      <w:r>
        <w:rPr>
          <w:b w:val="0"/>
        </w:rPr>
        <w:t>Ennen maailman luomista 16.5.2012 | Juha Heinilä Isä Jumala ennen kuin oli luonut maailman , oli valinnut meidät muuttumattomalla päätöksellä lapseuteen Kristuksen kautta . Ennen maailman luomista Jumala oli päättänyt lähettää ainokaisen Poikansa Jeesuksen Kristuksen valkeudeksemme . Ylistetty olkoon meidän Herramme Jeesuksen Kristuksen Jumala ja Isä , joka on siunannut meitä taivaallisissa kaikella hengellisellä siunauksella Kristuksessa , niinkuin hän ennen maailman perustamista oli hänessä valinnut meidät olemaan pyhät ja nuhteettomat hänen edessään , rakkaudessa , edeltäpäin määräten meidät lapseuteen , hänen yhteyteensä Jeesuksen Kristuksen kautta , hänen oman tahtonsa mielisuosion mukaan , sen armonsa kirkkauden kiitokseksi , minkä hän on lahjoittanut meille siinä rakastetussa , jossa meillä on lunastus hänen verensä kautta , rikkomusten anteeksisaaminen , hänen armonsa rikkauden mukaan . ( Ef . 1: 3-7 ) Isä Jumala ja Poika Jumala ja Pyhä Henki Jumala ovat olleet aina olemassa . Isä Jumala on luonut kaiken Poikansa Kristuksen kautta . Alussa oli Sana , ja Sana oli Jumalan tykönä , ja Sana oli Jumala . Hän oli alussa Jumalan tykönä . Kaikki on saanut syntynsä hänen kauttaan , ja ilman häntä ei ole syntynyt mitään , mikä syntynyt on . ( Joh . 1:1-3 ) Koskeeko Jumalan iankaikkinen valinta yhtälailla hurskaita ja pahoja ? Pystymmekö vaikuttamaan Jumalan tekemään valintaan omilla ratkaisuillamme ? Onko meidän vaikea luottaa Jumalan iankaikkiseen ja lopulliseen valintaan ? Mistä voimme tietää , että me olemme Jeesuksen Kristuksen kautta valittuja elämään Hänen yhteydessään ? Seppo , kiitos hyvästä kommentista . Onko Jumalan tekemään valintaan meillä mitään vaikutusmahdollisuutta , koska valinta on tapahtunut jo ennen maailman luomista ? Ilmoita häirikköviesti Lähetä minulle kopio tähän sähköpostiosoitteeseen . Martti Pylkkänen | 16.5.2012 18:24:01 Raamatussa on sen keskeisimpä ajatuksia ja opetuksia on Jumalan valinta , ja se keitä nämä valitut ovat . Apostoli Pietarikin kirjoitti valituille muukalaisille . Miten kirjeen saajat olivat tulleet valituiksi ? Peruusteena oli Jumalan edeltä tietämys ja edeltä tuntemus . Jo VT:n aikoina hän oli valinnan suorittaja , kuten esim Jeremia tuli valituksi : " Minä tunsi ja valitsin sinut " ( Jer.1:5 ) Ei Jumala suinkaan valitse seuraajiaan siksi , että he olisivat ertyisen taipuvaisia uskomaan evankeliumin paremmin kuin muut . Valinnan peruusteena on vain yksin Jumalan käsittämätön armo . Alunperin pakanat ja Jumalasta erossa eläneet , ovat Pyhän Hengen pyhittämiä uskon ja kasteen kautta . Evankeliumin julistus kääntyminen ja kaste on perusta , että saa kuulua valittujen muukalaisten joukkoon . Jumalan valinnan kohteena ovat ainoastaan Jumalan lapset , ne jotka ovat määrätyt iankaikkiseen elämään , ennen kuin maailman perustuskaan oli laskettu ( Ef . 1: 4 ) Eivät kaikki ole valittuja , eivätkä kaikki pääse taivaaseen , vaan sinne pääsevät kaikki , jotka ovat kastetut ja uskovat evankeliumin , ja ovat kuuliaiset saamalle kutsulleen . Jos ihmisille ei kelpaa vapaa armo , eivät he kuulu valittujen joukkoon . Siinä on Raaamatussa vedenjakaja , johon meillä ei ole lupaa puuttua . Ilmoita häirikköviesti Lähetä minulle kopio tähän sähköpostiosoitteeseen . Juha Heinilä | 16.5.2012 18:52:38 Martti kiitos hyvästä kommentista . Kaikki ne , jotka uskovat Jeesukseen Kristukseen ovat valittuja . Onko syntiä vastustaa Jumalan valintaa , kun kuulee tai lukee evankeliumin , eikä halua ottaa sitä vastaan ? Sillä niin on Jumala maailmaa rakastanut , että hän antoi ainokaisen Poikansa , ettei yksikään , joka häneen uskoo , hukkuisi , vaan hänellä olisi iankaikkinen elämä . Sillä ei Jumala lähettänyt Poikaansa maailmaan tuomitsemaan maailmaa , vaan sitä varten , että maailma hänen kauttansa pelastuisi . ( Joh . 3:16-17 ) Ilmoita häirikköviesti Lähetä minulle kopio tähän sähköpostiosoitteeseen . Teemu Kakkuri | 16.5.2012 20:09:36</w:t>
      </w:r>
    </w:p>
    <w:p>
      <w:r>
        <w:rPr>
          <w:b/>
          <w:color w:val="FF0000"/>
        </w:rPr>
        <w:t>id 146</w:t>
      </w:r>
    </w:p>
    <w:p>
      <w:r>
        <w:rPr>
          <w:b w:val="0"/>
        </w:rPr>
        <w:t>Näitä käyttösääntöjä noudatetaan kaikissa Etelä-Karjalan kuntien kirjastoissa . Palvelut Kirjasto tarjoaa aineistokokoelmansa ja verkkoaineistoa , yleisötiloja ja laitteita sekä henkilökunnan asiantuntemuksen asiakkaiden käyttöön . Kirjasto välittää lainoja myös muista kirjastoista . Osa palveluista on maksullisia . Kirjastokortti ja käyttäjän vastuu Kirjaston käyttöoikeus on kaikilla , jotka noudattavat näitä käyttösääntöjä . Kirjastokortin saamiseksi asiakkaan on todistettava henkilöllisyytensä ja sitouduttava allekirjoituksellaan noudattamaan käyttösääntöjä . Alle 15-vuotiaalta vaaditaan huoltajan kirjallinen suostumus . Yhteisökortilla lainatusta aineistosta on vastuussa kortin allekirjoittanut henkilö . Kirjastokortti on henkilökohtainen ja asiakas on vastuussa kaikesta kortilla lainatusta aineistosta . Kirjastokortti on aina esitettävä kirjastossa asioitaessa . Kortin katoamisesta ja osoitteen tai nimen muutoksesta on ilmoitettava välittömästi kirjastoon . Asiakas on vastuussa ennen kirjastokortin katoamisilmoitusta kortilla lainatusta aineistosta ja kertyneistä maksuista . Lainattua aineistoa on pidettävä huolellisesti . Asiakas vastaa itse , mikäli lainattu tallenne vahingoittaa asiakkaan laitteita . Lainaus Aineistoilla on erilaisia laina-aikoja . Tarkista laina-ajat kirjastosta . Lainauskuitissa näkyviä eräpäiviä on noudatettava . Lainan voi uusia , jos aineistosta ei ole varauksia . Asiakkaat voivat tehdä aineistosta varauksia ja hankintaehdotuksia . Aineistoa , jota kirjastossa ei ole , välitetään kaukolainaksi muista kirjastoista . Kaukopalvelussa noudatetaan valtakunnallisia ohjeita , lainan antaneen kirjaston ehtoja sekä sen määräämiä maksuja . Maksut Heili-kirjastokimpan maksut yhtenäistetään . Tarkista voimassaolevat maksut kirjastosta . Kirjasto perii maksun mm. myöhästyneistä lainoista ja kadonneesta tai turmeltuneesta aineistosta sekä kirjastokortin uusimisesta . Jäljenteistä , aineiston varaamisesta ja kaukolainoista peritään maksu myös silloin , kun tilattua aineistoa ei noudeta . Kadonnut tai vahingoittunut aineisto on korvattava uudella vastaavalla kappaleella tai maksamalla siitä kirjaston määräämä hinta . Tekijänoikeusmaksujen vuoksi AV-tallenteita ei voi korvata uudella kappaleella . Kirjastolla on oikeus periä saatavansa oikeusteitse . Asiakas korvaa maksujen perinnästä aiheutuneet kulut . Käyttöoikeuden menettäminen Asiakas menettää lainausoikeuden , jos palauttamattomia lainoja on laskutettu tai maksamattomat maksut ylittävät määritellyn rajan . Lainauskielto on voimassa kunnes asiakas on suorittanut maksut . Käyttösääntöjen rikkomisesta , häiritsevästä käyttäytymisestä ja kirjaston omaisuuden tahallisesta turmelemisesta voi seurata käyttö- ja lainausoikeuden menetys .</w:t>
      </w:r>
    </w:p>
    <w:p>
      <w:r>
        <w:rPr>
          <w:b/>
          <w:color w:val="FF0000"/>
        </w:rPr>
        <w:t>id 147</w:t>
      </w:r>
    </w:p>
    <w:p>
      <w:r>
        <w:rPr>
          <w:b w:val="0"/>
        </w:rPr>
        <w:t>ALAN JONATHAN TURNER - syntynyt : 5.8.1935 - asuu : Bettyn alivuokralaisena Vartijantuvassa - ammatti : eläkeläinen , entinen majatalon- ja pubinpitäjä ja Kartanon tilanhoitaja - perhe : tytär Stephanie ( ent . Mary ) ja poika Terence , joka kuoli hiljattain Adam Forsythen lyödessä häntä kuolettavasti vaahtosammuttimella - luonne : nuorempana naisiin ja viinaanmenevä , itsekäs ja ylimielinen kukkoilija , joka ei juurikaan välittänyt muiden tunteista , mutta vanhemmiten pehmennyt , leppoisa papparainen , josta kaikki kyläläiset pitävät . ALANIN KOHOKOHTIA - Alan on pisimpään sarjassa mukana ollut henkilöhahmo , ellei oteta lukuun Jack Sugdenia , eli vuodesta 1982 . Hän tuli ensin Kartanoon tilanhoitajaksi ja osti myöhemmin Villapakan , isännöiden sitä useita vuosia . Tämän jälkeen Alan osti Majatalon , jota hän ja Steph ovat hoitaneet , kunnes he hiljattain myivät sen Terrylle . - Alan oli erotessaan jättänyt perheensä ja kaksi lastaan jo ennen Emmerdaleen tuloaan , ja sen jälkeen Alanilla on ollut kylässä montakin naissuhdetta , ja kaikki naiset ovat olleet hänestä nuorempia . Ensin avioliitto Shirley Fosterin kanssa ( 1994 ) , joka päättyi Shirleyn kuolemaan jo 4 kuukauden kuluttua , lyhyt romanssi kylässä vierailleen Jo Steadmanin kanssa , jonka kanssa Alan harrasti moottoripyöräilyä , ja samaten lyhyeksi jäänyt suhde Dianen kanssa . Ehtipä hän siinä välissä kosia vähän aikaa Kartanon omistanutta Stella Jonesiakin , joka kuitenkin kieltäytyi ystävällisesti . Viimeisimpänä Alan ja hänen tyttärensä Stephin ystävätär Shelly rakastuivat toisiinsa , suunnitellen jopa muuttoa yhdessä Espanjaan . Hanke kariutui kuitenkin isästään mustasukkaisen Stephin juonitteluun , joka halusi eroon ystävästään ja yritti myös surmata Alanin , muuttaen onneksi mielensä viime hetkellä . Alan on myöhemmin antanut Stephille anteeksi ja tukee häntä nyt Stephin joutuessa ( syyttömänä ) syytteeseen veljensä Terencen surmaamisesta RICHARD THORP - TIETOA NÄYTTELIJÄSTÄ 2.1.1932 syntynyt Richard on aloittanut näyttelemisen jo 1950-luvulla . Hänen yksityiselämästään tiedetään hyvin vähän , koska hän ei ole esiintynyt julkisuudessa omana itsenään paljoakaan . Hänellä tiedetään olevan yksi tytär ja takanaan eroon päättynyt avioliitto .</w:t>
      </w:r>
    </w:p>
    <w:p>
      <w:r>
        <w:rPr>
          <w:b/>
          <w:color w:val="FF0000"/>
        </w:rPr>
        <w:t>id 148</w:t>
      </w:r>
    </w:p>
    <w:p>
      <w:r>
        <w:rPr>
          <w:b w:val="0"/>
        </w:rPr>
        <w:t>" Kiitos ! Liite aukesi ! Opinnot vaikuttavat mielenkiintoisilta ja toivon , että meidänkin opiskelijat ( Mamk ) voisivat valita pian sosiaalipedagogista hevostoimintaa osaksi opintojaan . Myös itse olen näistä opinnoista … " Olen tänä vuonna käynyt Sosiaalipedagoginen hevostoiminta syrjäytymisen ehkäisyssä ja sosiaalisessa kuntoutuksessa täydennyskoulutuksen 25op , jonka järjestää Turun yliopisto yhdessä Ypäjän hevosopiston kanssa . Liittenä on opintoihin liittynyt projektityö , jossa suunnittelin ja toteutin sosiaalipedagogisen hevostoiminnan opintoja Diakonia-ammattikorkeakoulun vapaastivalittavissa opinnoissa . Pohdinnassa käsittelen sosiaalipedagogista hevostoimintaa myös laajemmasta Green Care -toiminnan … Näytä lisää Mari Putkonen- Hutchins:n blogi Olen tänä vuonna käynyt Sosiaalipedagoginen hevostoiminta syrjäytymisen ehkäisyssä ja sosiaalisessa kuntoutuksessa täydennyskoulutuksen 25op , jonka järjestää Turun yliopisto yhdessä Ypäjän hevosopiston kanssa . Liittenä on opintoihin liittynyt projektityö , jossa suunnittelin ja toteutin sosiaalipedagogisen hevostoiminnan opintoja Diakonia-ammattikorkeakoulun vapaastivalittavissa opinnoissa . Pohdinnassa käsittelen sosiaalipedagogista hevostoimintaa myös laajemmasta Green Care -toiminnan … Jatka</w:t>
      </w:r>
    </w:p>
    <w:p>
      <w:r>
        <w:rPr>
          <w:b/>
          <w:color w:val="FF0000"/>
        </w:rPr>
        <w:t>id 149</w:t>
      </w:r>
    </w:p>
    <w:p>
      <w:r>
        <w:rPr>
          <w:b w:val="0"/>
        </w:rPr>
        <w:t>8 B-luokan Viron matkapäiväkirja Syö mitä otat , ota mitä syöt ! Viime keväänä nuukuusviikolla järjestimme koulussamme ruokailun seurannan . Oppilaat toimivat seuraajina kirjaamalla ylös , kuinka moni tyttö ja poika ruokaa jätti , mitä ruokaa jätti ( pääruokaa , lisuketta , leipää ) jne . Keittiöllä punnittiin syntyneen lounasjätteen määrä päivittäin . Jätettä syntyi 8,5 kilosta 23 kiloon . Yhteensä koko viikon saldo oli 78,5 kg !</w:t>
      </w:r>
    </w:p>
    <w:p>
      <w:r>
        <w:rPr>
          <w:b/>
          <w:color w:val="FF0000"/>
        </w:rPr>
        <w:t>id 150</w:t>
      </w:r>
    </w:p>
    <w:p>
      <w:r>
        <w:rPr>
          <w:b w:val="0"/>
        </w:rPr>
        <w:t>Hankikorri Hankikorrien esiin kömpiminen oli alkanut Kuusamon koskien varsilla . Ja korreja oli satoja .. kaikkialla koskien äärellä hangilla kömpi korreja , ja niitä myös lenteli holtittomasti joka puolella . Yritin etsiä hankikorreista jotain infoa , mutta erittäin huonosti löytyi omilla googletus taidoilla . Laji nyt ilmeisesti on tieteelliseltä nimeltään Taeniopteryx nebulosa Mutta korreja oli erikokoisia ..isoja ja pieniä . Ovatko nämä eri sukupuolia ? Isotko ovat naaraita ? Millainen on korrien elämä aikuisina ? Ne ilmeisesti parittelevat saatuaan aikuisasunsa ..ja näytti siltä että kaikilla oli selvä määränpää .. kömpiä jonnekkin ylemmäs ..oli se sitten jalkani tai kosken varren puu tai vaikkapa koiranputki .. mitä sitten tapahtuu ? syövätkö ne enää ' aikuisina ' ? Naaraat ilmeisesti munivat munansa takaisin veteen .. menehtyväkö ne samalla ? Toukatko kuoriutuvat jossain kesän aikana ? Ja elävät seuraavan vuoden toukkina vedessä vaihtaen useaan otteeseen kitiinikuorensa , kunnes kevät taas koittaa ja on aika nousta hangelle vaihtamaan tuohon aikuisasuun ja niin edelleen .. ?</w:t>
      </w:r>
    </w:p>
    <w:p>
      <w:r>
        <w:rPr>
          <w:b/>
          <w:color w:val="FF0000"/>
        </w:rPr>
        <w:t>id 151</w:t>
      </w:r>
    </w:p>
    <w:p>
      <w:r>
        <w:rPr>
          <w:b w:val="0"/>
        </w:rPr>
        <w:t>Peltonen ja Oscar-gaala 2013 Teksti : Jari Tapani Peltonen | Julkaistu : 25.02.2013 klo 00.01 | Luettu : 6422 kertaa “ Kahvia on suodatettu , juttuja ei . ” Jälleen minä Peltonen yritän synnyttää aidon artikkelin Oscar-yön aikana ; telkkaria katsoessani ; pari lausetta kerrallaan ; todistajien vahtiessa ; istukoineen päivineen . Tahdon sanoa jotakin järkevää ja pitää hauskaa , joten jälleen on naputeltava nopeasti ja louhittava alitajunnasta kaikki etäisestikin käyttökelpoiset mietteet . Harjoitellaan nopeaa ajattelua . Kun röyhtäisin , se maistui auringonkukan siemeniltä . Olen dieetillä . Miten tämä liittyy elokuviin ? Mieleeni tulee nenä . Ylipainoni takuulla johtuu osittain siitä , että nenäni on pieni , eikä ole kivaa juosta suu auki happea haukkoen . Viidestä Oscarista kisaava Zero Dark Thirty on siedettävä leffa , jonka ansiosta tulen jatkossa muistamaan kuka on Jessica Chastain . Hän on vakuuttava näyttelijä , jolla on upea nenä , joka muistuttaa minua Asterix -sarjakuvasta , jossa gallialaiset kikattavat Kleopatran tuulenhalkaisijan johdosta . Alitajuntani neuvoo huomioimaan , että jos yhdistäisin geenini Chastainin kanssa , saattaisivat Ron Weasleyltä näyttävät jälkeläisemme kyetä hengittämään . Chastainilla on vetovoimaa : tähti on syntynyt . Tissit pursuavat jo ulos punaisella matolla , mutta isot tähdet saapuvat paikalle vasta myöhemmin . Tässä vaiheessa puhun perinteisesti : Ehdokkuuksista Lincoln teoriassa johtaa 12 ehdokkuudella . Tilanne on sikäli erikoinen , että Lincoln on ennakkosuosikki tärkeissä miespääosa- ja ohjaajakategorioissa , mutta ei välttämättä muissa hävittyään monet kissanristiäiset . Siltä varalta että poukkoileva ja visioton rutkuleffa voittaa jotakin tärkeää , minulla on fffuuuu-meemikuva valmiina . Ennakkosuosikki ei ole myöskään 11 ehdokkuuden Piin elämä . Fotorealistinen tiikeri ja tehostevesi todennäköisesti pärjäävät teknologiakategorioissa , mutta huutaisin ( lätkälle huutavat ) naapurini hereille , jos Pii yllättäen putsaisi koko pöydän . Olen parikin kirjaa lukenut siitä , miten avoimesti osa hinduista suhtautuu muihin uskontoihin . Piin elämä verhoaa vastaavan kiehtovan harmonian tehosteisiin , jotka kelpaavat Helinä-keijun faneillekin . Nyyhkymusikaali Les Misérables ja adam-sandlermainen idioottikomedia Unelmien pelikirja saivat 8 ehdokkuutta . Molemmat luultavasti saavat vähintään näyttelijäpystin . Misérablesin Anne Hathawayta pidetään varmana voittajana . Suuri pelkoni on se , että pelikirjan neljä näyttelijäehdokkuutta ( random mummokin sai yhden ) tarkoittaa sellaista suosiota akatemian laajimmalta porukalta eli näyttelijöiltä , että leffa vie muutakin . 7 ehdokkuuden Argo on illan suosikki . Näin kaikki väittävät . Tämä on erikoista . Ohjaaja ja tähti Ben Affleck on ehdolla ainoastaan tuottajana , mutta Argo on voittanut enemmän muita palkintoja kuin kilpailijansa . Eräs suomalainen guru totesi jo arvostelussaan , että Argo tulee kilpailemaan parhaan elokuvan Oscarista , koska kyseessä on laadukas , positiivinen ja ennen muuta sisäsiittoinen elokuva , joka korostaa Hollywoodin merkitystä panttivankitilanteessa . Lincoln on poliittinen - Piin elämä on uskonnollinen - Unelmien pelikirja on perseääliömäinen . Argo ei jaa mielipiteitä . Argo on herkku kuin serkku . Serkun puolesta on helppo olla iloinen . Kukaan ei koskaan sano , että serkkuni ei ole minun tyyppiäni . Joskus serkku alkaa näyttää parhaalta vaihtoehdolta , eikä lakikaan mitään kiellä . Näin kerran unta pikkuserkustani , eikä unessa ollut mitään tuhmaa , kunhan kiusasin . Viime vuoden suuria voittajia olivat The Artist ja Hugo : ei koskaan pidä aliarvioida sisäsiittoisuuden viehätystä Hollywoodin silmissä . Vi</w:t>
      </w:r>
    </w:p>
    <w:p>
      <w:r>
        <w:rPr>
          <w:b/>
          <w:color w:val="FF0000"/>
        </w:rPr>
        <w:t>id 152</w:t>
      </w:r>
    </w:p>
    <w:p>
      <w:r>
        <w:rPr>
          <w:b w:val="0"/>
        </w:rPr>
        <w:t>Mielipide LOWRANCE GLOBALNAV II :sta Sen käyttäjät antoivat tuotteelle LOWRANCE GLOBALNAV II hyvin hyvän sijoituksen sen käyttäjäystävällisyydestäHe pitivät sitä hyvin luotettavana . , Lisäksi useimmat jakavat saman mielipiteen Voit katsoa LOWRANCE GLOBALNAV II keskustelupalstalta ongelmista joita on tullut esille suositelluista ratkaisuista Käyttäjien mukaan se on hyvin suorituskykyinen , Enimmäkeen samaa mieltä tässä kohtaa Keskivertoisesti erittäin hyvä hinta-laatusuhde voit ladata LOWRANCE GLOBALNAV II käyttöoppaan varmistaaksesi tuotteen ominaisuuksien sopivuudesta Helppokäyttöinen Käyttäjät ovat kysyneet seuraavia kysymyksiä : Onko GLOBALNAV II helppo käyttää ? 14 käyttäjät vastaukset kysymyksiin ja tuotteen sijoitukset asteikolla 0-10 . Sijoitus on 10/10 jos LOWRANCE GLOBALNAV II on hyvin käyttäjäystävällinen . Keskiarvo pisteet mielipiteiden jakautumisesta on 8 ja tavallinen ero on 2.24 Korkea suorituskyky Käyttäjät ovat kysyneet seuraavia kysymyksiä : Onko GLOBALNAV II erittäin suorituskykyinen ? 14 käyttäjät vastaukset kysymyksiin ja tuotteen sijoitukset asteikolla 0-10 . Sijoitus on 10/10 jos LOWRANCE GLOBALNAV II on toimialallaan paras tekniseltä tasoltaan , tarjoaa parasta laatua tai tarjoaa suurinta sijoitusta ominaisuuksissaan .</w:t>
      </w:r>
    </w:p>
    <w:p>
      <w:r>
        <w:rPr>
          <w:b/>
          <w:color w:val="FF0000"/>
        </w:rPr>
        <w:t>id 153</w:t>
      </w:r>
    </w:p>
    <w:p>
      <w:r>
        <w:rPr>
          <w:b w:val="0"/>
        </w:rPr>
        <w:t>64-bittiset Windows 8.1 -tabletit tulevat myöhemmin tänä vuonna Useimmat nyt markkinoilla olevat Windows 8.1 -tabletit sisältävät 32-bittisen käyttöjärjestelmän vaikka niissä olisikin 64-bittiset prosessorit . TechSpot -sivuston saamien tietojen mukaan tämä asia tulee pian muuttumaan . Suurin syy tähän on se , että suurin osa nyt markkinoilla olevista tableteista on suunnattu kuluttajille . 64-bittisen käyttöjärjestelmän suurin hyöty on yli 4GB keskusmuistin käyttömahdollisuus . Tämä ei ole tuottanut huolia nykyisille kuluttajatason tableteille , koska ne eivät tarvitse niin paljoa keskusmuistia . Ensimmäisen aallon tabletit olivat siis kuluttajatasoisia ja nyt toisen aallon odotetaan olevan suunnattu yrityksille , joten tässä vaiheessa 64-bittisten tablettien kysyntä tulee kasvamaan . Ainakin yhden suuren PC-valmistajan odotetaan julkistavan 64-bittisen tabletin MWC:ssä myöhemmin tässä kuussa . Mato78.com-sivusto tarjoaa päivittäin viimeisimmät ja kuumimmat uutiset sekä artikkelit tieto - ja mobiilitekniikan tapahtumista . Muita sivustomme palveluita ovat lisäksi blogit sekä matokoneet . Matokoneet on usein päivittyvä osasto , jossa on tarjolla useita konepaketteja eri hintaluokkiin . Matokoneiden on tarkoitus helpottaa ja auttaa kuluttajia uuden tietokoneen pähkäilyn lomassa .</w:t>
      </w:r>
    </w:p>
    <w:p>
      <w:r>
        <w:rPr>
          <w:b/>
          <w:color w:val="FF0000"/>
        </w:rPr>
        <w:t>id 154</w:t>
      </w:r>
    </w:p>
    <w:p>
      <w:r>
        <w:rPr>
          <w:b w:val="0"/>
        </w:rPr>
        <w:t>Pankkisiirtojen ansiosta ei ole tarvetta avata kolmannen osapuolen rahoitustiliä . Voit rahoittaa Winnings.com -tiliäsi suoraan pankkitililtäsi . Pankkisiirto on kaikkien Winnings.com -jäsenten käytettävissä maailmanlaajuisesti . Talletuksen tekeminen pankkisiirron avulla Winnings.com -tilillesi : Mene Winnings.com:n kassalle . Klikkaa Talleta . Klikkaa Pankkisiirto-painiketta . Sen jälkeen sinun tulee ottaa yhteyttä paikalliseen pankkiisi ja pyytää pankkisiirron lähettämistä seuraavin tiedoin : Pankilla voi kestää jopa 5 päivää vastaanottaa rahat . Heti , kun olemme saaneet vahvistuksen pankiltamme , päivitämme Winnings.com -tilisi saldon ja lähetämme sinulle sähköpostivahvistuksen , että talletetut varat on päivitetty tilillesi . Jos pankkisiirrosta on kulunut 10 arkipäivää , eikä vahvistusta talletuksesta tilillesi ole tullut , ota yhteyttä Saatuasi vahvistuksen voit siirtyä Winnings.com sivustolle ja aloittaa pelaamisen rahoillasi . Winnings.com – online-raaputuskortteja arvonnan ystäville Tervetuloa winnings.com -sivulle , joka on johtava arvontatyylisten online-raaputuskorttipelien verkkosivu ! Jos pidät voittavien arvontanumeroiden tarkistamisesta verkossa , tulet pitämään virtuaalisista pelikorteistamme . Pelaa yli 80 arvontatyylistä online-raaputuskorttipeliä aiheissa Fantasia , Urheilu ja Kasino . Katsele miten numerosi tulevat näkyviin näytölle ja jännitä , kuin arvonnan tuloksia , raaputtaessasi kortteja Keno- , HiLo- ja Lucky 21 -online-raaputuskorttipeleissä . Aloita raaputtamalla ilmaiseksi € 5 tervetuliaislahja kirjautuessasi sivulle ja pelaa voittoon numeroillasi , osallistu jättipottien arvontaan ja pelaa jännittäviä rahapelejä ! Miten voittaa online-raaputuskorteilla Online-raaputuskorttipelit ovat yksinkertaisimpia arvontapelejä . Voit pelata niitä päivisin ja öisin , milloin sitten haluatkin . Sinun tulee vain valita ja ostaa online-raaputuskortteja sivulla winnings.com , raaputtaa virtuaalisesti pelinumerot , aivan kuin arvonnassa , ja tarkistaa oletko voittanut jonkin palkinnon ! Kyseiset pelitulokset perustuvat ainoastaan onneen , voittaminen ei vaadi erityisiä taitoja . Copyright 2014 - Kaikki oikeudet pidätetään . Winnings.com ™ on Winnings Limited:n omistama brändi , osakeyhtiö joka toimii Alderney lakien mukaan . Tämän sivuston pelejä operoi Aragon International Ltd. , maltalainen yritys , jonka rekisterinumero on C42296 ja jonka toimisto on rekisteröity osoitteeseen 135 , High street , Sliema SLM 1549 , Malta ja joka on täysin Remote Gaming Regulations of Malta -lisensoitu operaattori ( LGA/CL1/408/2007 – asetettu 17. elokuuta 2009 ) ja toimii Lotteries and Gaming Authority of Maltan sääntelyn alla .</w:t>
      </w:r>
    </w:p>
    <w:p>
      <w:r>
        <w:rPr>
          <w:b/>
          <w:color w:val="FF0000"/>
        </w:rPr>
        <w:t>id 155</w:t>
      </w:r>
    </w:p>
    <w:p>
      <w:r>
        <w:rPr>
          <w:b w:val="0"/>
        </w:rPr>
        <w:t>Hyvä arvonkasvuohjelma 4/4: Toteutus alkaa organisoitumisesta ja päätöksen tekemisestä Tämä artikkeli on viimeinen osa yrityksen arvonkasvuohjelman rakentamisesta kertovaa artikkelisarjaa . Artikkelissa kuvataan , mitä muita asioita arvonkasvun tavoitteiden saavuttamiseksi tarvitaan ja mitä arvonkasvuohjelman toteutusvaiheessa tulee huomioida . Kuten artikkelisarjan edellisessä artikkelissa tuotiin esille , arvonkasvuohjelman synteesivaiheen lopputuloksena syntyy arvonkasvusuunnitelma , joka on tarpeeksi konkreettinen ja yksilöity päätöksenteon pohjaksi . Kun arvonkasvun haluttu lopputulos sekä siihen sisältyvät riskit , askelmerkit ja osaamisvaatimukset ovat tiedossa , omistajien on helpompaa tehdä päätös siitä , aletaanko arvonkasvuohjelmaa toteuttaa käytännössä . Päätösten yhteydessä omistajien on huolehdittava siitä , että yrityksessä on tavoitteiden saavuttamista tukeva johtamisjärjestelmä . Arvonkasvu on yksi projekti muiden yhtiön toimintaan vaikuttavien projektien joukossa , ja niinpä sillä tulee olla myös oma vastuuhenkilönsä . Tärkeinä tehtävinä arvonkasvuohjelman toteuttamiseen ryhdyttäessä on : Varmistaa arvonkasvuun tarvittavan osaamisen olemassaolo Resursoida arvonkasvuprojektin johtaminen ja organisaatio Huolehtia siitä , että päätösvalta – palkitseminen ja raportointi / palaute ovat keskenään linjassa Tarvittavan osaamisen varmistaminen Jokaisella omistajalla on aina täysi valta ja vastuu rakentaa yrityksensä johtamisjärjestelmä haluamallaan tavalla . Ei ole olemassa vain yhtä oikeata mallia , jonka avulla omistajien tavoitteet arvonkasvun suhteen on mahdollista saavuttaa . Menestystarinoille on kuitenkin löydettävissä yksi yhteinen tekijä : parhaimpiin tuloksiin päästään yleensä silloin , kun yrityksen eri organisaatiotasoilta löytyy toisiaan täydentävää osaamista . Arvonkasvuprojektin johtamiseen tarvitaan osaamista sekä strategisella että operatiivisella tasolla . Hallituksen tehtävä on huolehtia siitä , että arvonkasvun läpivientiin tarvittavat resurssit ja osaaminen ovat ohjelman aikana käytössä . Lisäksi arvonkasvun realisoitumiseksi on olennaista , että arvonkasvuprojektin jälkeen yritykseen on operatiiviselle tasolle kertynyt ja institutionalisoitunut se ydinosaaminen , jonka avulla kilpailuetua ylläpidetään ja vahvistetaan myös jatkossa . Arvonkasvuprojektin johtaminen ja organisaatio Jotta haluttu arvonkasvu myös toteutuu , yrityksessä täytyy yleensä tehdä jotain eri tavalla kuin ennen . Tästä syystä yrityksen johtamisjärjestelmäänkin on usein tarpeen tehdä muutoksia . Koska hallituksella on päätösvalta ja vastuu yrityksen strategisissa valinnoissa , hallituksen rooli myös arvonkasvuohjelman läpiviennissä on hyvin keskeinen . Hallituksella pitää olla tarvittava osaaminen ja resurssit strategisten muutosten läpiviennin ohjaamisessa ja valvonnassa . Hallituksen osalta huomioitavaa on hallituksen jäsenten osaamisprofiilien sopivuus arvonkasvuprojektin johtamiseen sekä organisoitu ja systemaattinen hallitustyöskentely . Hallituksen panos ei kuitenkaan yksin riitä . Arvonkasvuohjelman toteuttaminen on projekti , jolla täytyy olla selvä projektiorganisaatio ja -johto . Valta , palkitseminen ja palaute ovat keskenään linjassa Selkeään johtamisjärjestelmään kuuluu olennaisesti se , että toimivalta on riittävä tavoitteiden saavuttamiseksi , kompensaatiorakenne tukee tavoitteita , ja raportointi ja palaute ovat linjassa tavoitteiden kanssa . Arvonkasvuohjelman toteuttaminen on selkeä projekti , jonka johdolla täytyy olla myös tavoitteiden saavuttamiseen tarvittava toimivalta organisaatiossa . Hallituksen tehtävä on seurata projektin etenemistä välitavoitteiden ja niiden raportoinnin avulla . Ennen kuin arvonkasvuohjelman toteuttaminen aloitetaan käytännössä , yksi tärkeimmistä asioista on saada suhteutettua päätösvalta , vastuu ja palkitseminen siten , että järjestelmä motivoi siihen kuuluvia henkilöitä parhaalla mahdollisella tavalla . Oletko kiinnostunut arvonkasvusta ? Varaa henkilökohtainen tapaaminen arvon kasvattamisen asiantuntijan kanssa omistajatavoitteiden ja niihin sopivan arvonkasvuohjelman rakentamisesta ja toteuttamisesta .</w:t>
      </w:r>
    </w:p>
    <w:p>
      <w:r>
        <w:rPr>
          <w:b/>
          <w:color w:val="FF0000"/>
        </w:rPr>
        <w:t>id 156</w:t>
      </w:r>
    </w:p>
    <w:p>
      <w:r>
        <w:rPr>
          <w:b w:val="0"/>
        </w:rPr>
        <w:t>Nimekäs puhujajoukko Asiakastarina Liettuan opetusministeriö on viimeisen vuoden aikana panostanut vahvasti maan peruskoulujen opettajakunnan työtapojen uudistamiseen . EU-rahoitteisen projektin tavoitteena on ollut kehittää opettajien tietoteknisiä valmiuksia ja tuoda opetustyöhön uusia , innovatiivisia työtapoja . Koulutus on tapahtunut teemaan istuvasti Humapin webinaarien , eli verkon yli toteutettujen etäseminaarien kautta . Ensimmäinen kolmesta seminaarista järjestettiin viime vuoden lopulla ja viimeinen on ohjelmassa tämän vuoden marraskuussa . Seminaarien yleisö on koostunut pääasiassa maan opettajankouluttajista ja opetusministeriön väestä . Lisäksi mukana on ollut muutamia avainopettajia . Projektin liettualainen vetäjä Agne Saylik kertoo ensimmäisten – virtuaalista oppimista ja opetuspelejä ja -ohjelmia käsitelleiden – seminaarien sisältäneen paljon mielenkiintoista asiaa . Jo itse seminaarin järjestelyistä yleisö sai paljon uusia ajatuksia omaan työhönsä . ” Kuulijat ovat kiitelleet kiinnostavaa sisältöä sekä modernia ja innovatiivista toimintatapaa . Ainoastaan henkilökohtaisen kontaktin puuttuminen luennoitsijoihin oli joidenkin mielestä puute . ” Saylik kiittelee fasilitoijana paikan päällä Liettuassa toimineen Humapin Pertti Siekkisen tehneen kuitenkin hyvää työtä etäluennoinnin elävöittämisessä . ” Hän sai yhteyden puhujien ja yleisön välillä toimimaan – muutenkin kuin vain teknisellä tasolla . Parhaana esimerkkinä tästä ovat ryhmätyöt , joihin monet luennoitsijat antoivat panoksensa verkon välityksellä . ” Menetelmä toi suuret säästöt Siekkinen kertoo etäluennoinnin tuoneen järjestäjille suuret säästöt ja mahdollistaneen kovatasoisen kansainvälisen puhujajoukon kokoamisen . Puhujia oli muun muassa , Suomesta , Englannista , Portugalista ja Belgiasta . ” Paikan päälle tuotuna olisimme saaneet yhteen seminaariin kaksi tai kolme puhujaa . Nyt saimme samalla rahalla kymmenen , ” hän vertaa . Moni puhujista oli esiintynyt verkon välityksellä aiemminkin . Ne , joille kyseessä oli ensimmäinen kerta , olivat yllättyneitä kuinka hyvin kuulijoiden kanssa pääsee vuorovaikutukseen myös verkon välityksellä . ” Tietotekniikan hyödyntäminen huipentui erään luennon jälkeen , kun luennoitsija nappasi lennosta Google translatorin käyttöön ja alkoi keskustella ryhmätöistä suoraan ryhmien kanssa liettuaksi , ” Siekkinen muistelee .</w:t>
      </w:r>
    </w:p>
    <w:p>
      <w:r>
        <w:rPr>
          <w:b/>
          <w:color w:val="FF0000"/>
        </w:rPr>
        <w:t>id 157</w:t>
      </w:r>
    </w:p>
    <w:p>
      <w:r>
        <w:rPr>
          <w:b w:val="0"/>
        </w:rPr>
        <w:t>Arkisto helmikuu 10th , 2012 Usko tai ei , mutta yksilöllinen oikeinkirjoituksen tarkistus voi muuttaa oman kirjoittaminen nyt englanti . Aina , kun kirjoitat muutaman sanan , voit osoittaa sisempi itsesi ja valitun urasi olet kuinka ammattilaisia . On tärkeää tietää vaikutelman , voit tehdä kautta kirjallisesti ; Käynnistä niin parempi kirjailijaksi mukaan seuraavat tiedot perusing . Saat yksilöllinen oikeinkirjoituksen .. Lue lisää Haluatko lisätietoja aineitten ADHD käyttämättä huumausaineiden ? Et ole yksin . Kasvava määrä ympäri maailmaa , vaarallisia sivuvaikutuksia pelästyivät tai syötetään kanssa siitä , että huumeiden näyttävät tehdä niiden lasten heikompi , vanhemmat ovat ottaminen luonnollinen ratkaisuja . Tämän artikkelin saat tietoja helposti kolmivaiheista lähestymistapaa , joka voi auttaa lastasi tullut oire .. Lue lisää Olisi ostaa latex vuoteiden tai muistin vaahto-vuoteiden mennä ? Muistin vaahtoa patjat ovat yksi suosituimmista asetukset niille , jotka etsivät mukavuutta , pääasiassa siksi , että ne ovat olleet noin hieman yli latex versiot . Kun se tulee valitsemalla yksi näiden kahden Sänky täytön asetukset , se on aina hyvä idea tutkia erityisesti tarpeiden ja budjetin . Yhdenmukaisen tuen ansiosta ero Lisä .. Lue lisää Kaikki tietokoneen käyttäjät siellä luotettavasti korjata virheen käyttämällä rekisteröinnin Cure - aikaa lukea nämä tarvitsevat lyhyt suuntaviivat . Valitettavasti monet käyttäjät ovat tietämättömiä todellisuutta , joka valtaosan niiden troubles johtuvan yleensä yksi pääasiallinen syy . Viettää vain muutaman minuutin lukea nämä vinkit - sinun on kyky huolehtia monenlaisia kysymyksiä windows - .. Lue lisää Joten tiedät ystävällinen salainen opetus työpaikkojen saamiseen ? Meillä on arvaamalla n : o . Ei ole mitään huolestua . Sinun tulisi oikea paikka kerääntyä hyvin pieni ja helposti vinkkejä , kuinka opettaja työpaikkoja . Kun olemme pieni ja mennä kouluun , olemme aina ajatellut tulla opettaja . Vähän henkilöitä pitää tämän tunnuslause ja todella haluavat olla tämän ammatin . Niin tässä on kerrottu .. Lue lisää Kysymyksiä , kuten perustamisesta holhooja , oikeushenkilön nimimuutokset lapsi , asumuseron , vajaavaltaisuudesta vapauttaminen emancipation sovelluksia ja hyväksymisen ovat kaikki asiat , jotka edellyttävät perhe-yrityksen asiantuntemusta . Euroopasta on musta ja valkoinen maailmassa , jossa ihmiset hankki juridiselta , koska ne olivat saaminen avioeroa perheoikeuden päivää . On suuri harmaa alue , .. Lue lisää Espanjan on eniten puhuttuna kielenä ympäri maailmaa . Sen suosio on kasvanut joka on tulossa yhtä tärkeä kuin englannin kielellä . Espanjan on Espanjan native tongue , mutta myös opetti Euroopan maissa , kuten Ranska , Saksa , Tanska , Irlanti , Bulgaria , Ruotsi ja Luxemburgin vieraana kielenä . On todella hyödyllistä oppia Espanjan tällä hetkellä . Lisätietoja Espanjan kielten kysyntä on nyt riittävä .. Lue lisää Tarvitsetko super helppoa laitoksen paino-rutiini , joka saadaan ISO aika tulokset ? Jos vastasit kyllä , sitten olet onnea ! Tässä artikkelissa aion jakaa kanssasi villisti tehokkaan piiri laitoksen paino rutiini , joka kestää vain 20 minuuttia , on shokeerasi yksinkertainen ... ja toimii samalla tavalla kuin absoluuttinen gangbusters ! Kuka tahansa voi tehdä sitä . Totuus on , olet valmensi .. Lue lisää Vain siksi , että nimi sisältää sanan " muovi " ei tarkoita , koko väärennettyjen tavaraa kasvot tulokseksi potilaille , jotka tämän kirurgia . Nimi ei ole otettu synteettiset aineen mutta Kreikan sana plastikos , mikä tarkoittaa tai mold ( ja joka antaa merkittävää muovi sen nimen ) . Plastiikkakirurgia on erityiset kirurgian , joka voi liittyä sekä henkilön ulkoasua ja toimintakyvystä . Plastic .. Lue lisää</w:t>
      </w:r>
    </w:p>
    <w:p>
      <w:r>
        <w:rPr>
          <w:b/>
          <w:color w:val="FF0000"/>
        </w:rPr>
        <w:t>id 158</w:t>
      </w:r>
    </w:p>
    <w:p>
      <w:r>
        <w:rPr>
          <w:b w:val="0"/>
        </w:rPr>
        <w:t>" Evakkoon lähtö oli pojalle oppitunti sodankäynnistä " Kauko Sipponen oli 12-vuotias viipurilainen koulupoika , kun hän astui evakkojunaan ja jätti taakseen kotikaupunkinsa . Kukaan evakoista ei vielä tiennyt , etteivät he tulisi palaamaan kotiin enää koskaan . Tältä sota tuntui nuorukaisen näkökulmasta . Useimmat Karjalankannaksen asukkaat joutuivat evakkoon kaksi kertaa . Lisäksi saimme lokakuussa 1939 harjaannuksen evakuointiin , kun lähdimme Rantasalmelle . Muutaman viikon kuluttua tuli ikävä kotiin . Palasimme Viipuriin , ja koulut alkoivat . 30. marraskuuta taivaalla alkoi näkyä punatähtisiä koneita . Joulukuun alussa äitini otti yhteyden Korpilahdelle , jossa perheellämme oli vanhoja tuttuja . Sinne me lopulta lähdimme junalla ; äitini ja kaksi lasta . Isä jäi Viipuriin vartiotehtäviin . Evakkotaival käynnistyy Onhan se omalaatuinen tunnelma , kun tuhansia ihmisiä velloo asemalla . Olin tuolloin 12-vuotias . Lauri oli joutunut eroon vanhemmistaan tykkitulen alkaessa Kivennavalla ja oli aivan yksin . Niinpä hän tuli meidän mukaamme . Matka jatkui Lahteen päin . Näin saunarappusilla istuvan naisen , joka heilutti punaista esiliinaa pysähtymismerkiksi . Juna pysähtyi , ja ryntäsimme ulos katsomaan , mitä oli tekeillä . Pommittajien armoilla Maassa oli paljon lunta . Yhtäkkiä alkoi kuulua helisevää surinaa . Kyseinen ääni oli jäänyt talvisodasta muistiini . Ylitsemme lensi kolme aaltoa pommikoneita , joista jokainen pudotti pommin . Koneet lensivät hyvin matalalla . Katsoin ylöspäin ja näin konekivääriampujan , joka ropisutti meitä päin . Onneksi kehenkään ei osunut . Meillä oli tavattoman hyvä onni . Se oli aikamoinen oppitunti nuorelle pojalle sodankäynnistä . Välietappi Matka jatkui Korpilahdelle . Ensi alkuun asuimme tuttaviemme mökissä , joka on yhä pystyssä . Muistan erityisesti sen , kun olimme saunassa ja emäntä tuli koputtamaan oveen . Hän sanoi , että nyt Amerikka tulee apuun . Mutta sitten kävi ilmi , että se olikin Amerikan Punainen Risti joka oli tulossa . Keskuudessamme oli myös muita evakoita . Tuttaviemme luota siirryimme Tähtiniemi-nimiseen täysihoitolaan , jossa asuimme vuoden loppuun . Seurasimme sieltä käsin lentokoneiden pommitusmatkaa Jyväskylään . Vieraanvaraisuutta Pohjanmaalla Lopulta alkoi vaihe , jolloin ryhdyimme kyselemään , että missä muut evakkosukulaiset ovat . Aloimme vähitellen kerääntyä Seinäjoelle viettämään loppuaikaa sodasta . Isäntä nimeltään Iisakki Lahti antoi useammalle perheelle tilaisuuden elää talossaan . Hän itse vetäytyi perheineen yhteen huoneeseen . Meitä kohdeltiin tavattoman ystävällisesti . Karjalaisille oli mielenkiintoista nähdä paikalliset kevättulvat . Pieneen poikaan teki vaikutuksen , kun Seinäjoella pidettiin herännäisten kokous , jossa laulettiin herännäisvirsiä omalla nuotilla . Uskonnollinen puoli saattoi pitää ihmisiä pystyssä kaiken keskellä . Rauhanehdot yllättivät Sodasta puhuttiin päivittäin . Se oli musertava päivä kun sanottiin , että on tullut rauha . 13. maaliskuuta 1940 keräännyimme piiriin kuuntelemaan radiota . Kun Väinö Tanner eteni puheessaan , ajattelin että tämähän on kummallista . Viipuriko luovutetaan ? Kotirintamalla oli tavaton hämmennys , että näinkö se rauhanprosessi menikin . En kestänyt puhetta , ja juoksin ulos talosta . Tässä vaiheessa myös isäni oli saapunut Viipurista luoksemme . Hän lähti kiireesti matkaan saadakseen kodista edes jotain esineitä pelastettua . Viipuriin ei kuitenkaan enää päässyt . Ainoat esineet entisestä kodistani ovat valokuvat , jotka isä oli aiemmin pakannut laatikkoon ja lähettänyt Korpilahteen . Sodan jälkeen Sodan loputtua perheemme päätyi Helsinkiin . Kaikki kaverini olivat sodan myötä kadonneet . Se oli aika ikävää , mutta</w:t>
      </w:r>
    </w:p>
    <w:p>
      <w:r>
        <w:rPr>
          <w:b/>
          <w:color w:val="FF0000"/>
        </w:rPr>
        <w:t>id 159</w:t>
      </w:r>
    </w:p>
    <w:p>
      <w:r>
        <w:rPr>
          <w:b w:val="0"/>
        </w:rPr>
        <w:t>Post by Tika on Jan 19 , 2010 16:35:14 GMT 2 Kane Oli harvinaisen kuiva päivä , kun otti huomioon että oli talviaika . Pilvet peittivät taivasta tasaisen harmaana mattona , ja heikko tuulenviri puhalsi järven pintaan pieniä aaltoja , jotka läiskyivät hiljaa rantaan . Rannassa , intensiivisesti veteen tuijottaen , istui isokokoinen tumma susi . Kane tuijotti järven veteen järveä oikeasti näkemättä . Sen ajatukset olivat kaukana poissa , vaikka tietyn tarkkaavaisuuden oli susi toki säilyttänyt ; korvat heilahtivat aika ajoin taaksepäin , kun susi kuulosteli mahdollisia vaaroja . Tietty valppaus oli kasvanut kiinni tähän , muuten ei Kane varmaan olisi edes hengissä enää . Vihaiset menralaiset eivät olleet leikin asia ... Mutta ei susi mernalaisia nyt miettinyt . Sen mielessä oli yksi tietty susi . Keir. Velipoikaa ei ollut näkynyt moneen vuoteen , ja sehän oli laumattoman syytä . Kane huokaisi huomaamattaan . Uros ei ymmärtänyt , miksei vain voinut asian olla , siitähän oli jo monta vuotta . Mutta ehkä sitä ei vain voi unohtaa , kun on hyökännyt isänsä ja samalla väliin tulleen pikkuveljensä kimppuun . Niinpä niin . Post by Fänkki on Jan 20, 2010 16:46:23 GMT 2 Harmaa susi ei ollut yksin järvellä . Pienen välimatkan päässä oli kellertävä , sinertäväharjaksinen susi . Tuo tarkkaili harmaata lajitoveriaan . Ässä murahti hiljaa , ja astui askeleen lähemmäs toista , pysyen kuitenkin yhä hyvän välimatkan päässä . Uros ei ollut pitkään aikaan puhunut kenellekkään , joten tuolle oletettavasti menralaiselle voisi pari sanaa sanoa . Ehkä . Pelottomasti Ässä asteli esiin piilostaan , ja kipitti toisen lähelle . Tuo ei sanonut mitään , vaan antoi toisen huomata Ässän olemassa olo . Pieni tuulenvire pörrötti suden harjasta , ja tuo lipaisi huuliaan . Tuo toinen uros oli aika näyttävän näköinen . Vihreäsilmäinen oli jo kuuloetäisyydellä harmaasta . Olisi jo ihme , ellei toinen pian kääntäisi päätään . Post by Tika on Jan 20, 2010 17:24:02 GMT 2 Susivärähti hiukan muistellessaan isänsä ja pikkuveljensä vihaa . No kaippa heillä oli siihen syynsä , mutta silti . ' Isähän sen aloitti ' ajatteli uros synkästi , ja huokaisi sitten kasaten itseään . Se höristeli taas korviaan ja hätkähti sitten , mutta pysyi paikallaan . Harmaa tavoitteli herkällä kirsullaan hajua . Kane huoahti hiukan , se huomasi nimittäin viimein ettei ollut yksin ; joku uros oli sen seurana . Laumaton nosti rauhallisesti päänsä ja katseli ympärilleen , ja huomasi melkein heti keltaisen suden melkoisen lähellä . Uros kallisti hiukan päätään ja tutkaili toista arvioiden . Kido tai laumaton , se oli selvää . " Päivää " sanoi susi rauhallisesti ja käänsi sitten katseensa taas järvelle . Tätä masensi nyt pahasti , eikä se siksi ollut kovin puheliaalla päällä . Vaikka eipä tämä paljoa muutenkaan puhunut . Post by Fänkki on Jan 20, 2010 17:34:45 GMT 2 Toinen vaikutti aika ajatuksissaan olevalta . Ässä virnisti vähän , mitäköhän tuokin ajatteli . Tuskin sentään mitään entisiä hoitojaan .. " Terve , " Ässä vastasi toisen toivotukseen . Sitten suden mieleen iski ajatus , että toinen oli varmaankin laumaton . Pyh , tylsää . Ässä oli varautunut henkisesti kunnon rähinään , ja sitten toinen ei ollutkaan verenhimoinen menra . " Olen Ässä , " uros esittäytyi , ja mietti , mitä sanoisi toiselle . Jos toinen oli nynny laumaton , olisi turhaa tuhlata energiaa provosointiin ja tappeluun . Post by Tika on Jan 20, 2010 19:43:29 GMT 2 Toinen näkyy tosissaan halusi rupatella . Susi tukahdutti huokauksen ja kään</w:t>
      </w:r>
    </w:p>
    <w:p>
      <w:r>
        <w:rPr>
          <w:b/>
          <w:color w:val="FF0000"/>
        </w:rPr>
        <w:t>id 160</w:t>
      </w:r>
    </w:p>
    <w:p>
      <w:r>
        <w:rPr>
          <w:b w:val="0"/>
        </w:rPr>
        <w:t>Linkit Ylläpitäjä Heipsan , olen Cinnamber ( lyhyemmin Cinna ) , mitä luultavammin eniten tunnettuna pokemonhoitola Tuulen Vihellyksen ylläpitäjänä . Oikeassa elämässä olen vähän päälle parikymppinen naisenkummastus , joka omistaa kissan ja joka on fanittanut pokemonia jo siitä asti , kun se Suomeen rantautui ~99. Olen harrastanut ahkerasti kirjoittamista jo lapsesta asti , jahka välistä on ollut hyvinkin pitkiä aikoja , jolloin en ole kirjoitellut lähes ollenkaan , jos sitten ollenkaan . Mutta jotenkin näiden hoitotarinoiden myötä olen saanut inspiraatiota ja intoa kirjoittaa uudelleen . Nykyäänkin iskee välistä epäaktiivisia kausia jolloin en saa aikaisiksi mitään tarinantapaista kuukauteen tai kahteenkaan , joskus taas sitten niitä tulee kuukaudessa hyvin paljonkin . Mitään romaania tänne en itsestäni ala kirjoittelemaan , mutta jos kiinnostaa , niin toki voi kysyä vieraskirjassa jotain tarvittavaa . Minut saa helpoiten kiinni Vihellyksen sivuilla olevasta chatboxista . Copyright Ilmoitathan , jos kopiointioikeuksista puuttuu jotain , tai jos niissä on jotakin puutteita . Ulkoasut Versio : #1 Nimi : Lunar Dance Käytössä : Heinäkuu 2012 - Syyskuu 2012 En tykännyt tästä niin kauheasti , tein tämän aika nopeaan jos suoraan puhutaan . Eipä tämä nyt edes niin kamalan pitkään ehtinyt olla käytössä . Css-koodiakaan en vaivautunut tekemään itse , krhm . Laiskuri minä . Enkä edes tykkää Cresseliasta niin paljon ! Mutta jotenkin aloin tykkäämään siitä enemmän tämän ulkoasun myötä . Outo minä . Tein tämän sen kunniaksi , kun sain luvan yrittää napata Diamondissa ehdotonta lempilegendaaristani Ho-Ohia , ja onnistuinkin siinä ~ En tähän niin kamalasti aikaa kuluttanut ja css-koodikin on jälleen valmiisti kopioitu . Mutta siitä huolimatta tykkään tästä huomattavasti enemmän kuin tuosta aiemmasta . x ] Joulun kunniaksi jouluinen ulkoasu ... Ihan tyytyväinen olen tähän . Ei paljoa sanottavaa tästä , yläkuva vähän vammasi , ja piti kikkailla sen kanssa aika paljon . Mutta tekstuuri onnistui siinä varsinkin loisteliaasti . Tästä ulkoasusta piti alunperin tulla jotain ihan muuta , en edes tiedä , tein sen oikeastaan täysin huvin vuoksi ... Mutta päätin sitten laittaa sen uudeksi ulkoasuksi tänne Lunariin , kun kyllästyin tuohon vanhaan talviseen . Talvi on mielestäni äärimmäisyyteen asti masentava vuodenaika . Muuten ihan ok , tykkään tosi paljon tuosta Bidoofista valikossa , mutta ehkä turhan kapea hoitosivun ulkoasuksi . Versio : #5 Nimi : みかづきのまい Käytössä : Toukokuu 2013 - Helmikuu 2014 Tahdoin tehdä uuden ulkoasun Lunariin , koska en oikein tykännyt edeltävästä ja se todellakin oli ihan liian kapea hoitosivun ulkaksi . Jotain keväistä tahdoin ; lopputuloksena oli tämä ! Css-koodin kanssa heittäydyin vähän laiskaksi taas ja muokkasin Vihellyksen kevätulkan koodista version tähän . Pääosinna vaan värejä muutelin ja nuo h1/navi-taustat . :' D Mutta hei , rakastan tätä . Teksti on Lunar Dance ( se hyökkäys ) japaniksi ; mikazuki no mai romajisoituna . Versio : # 6 Nimi : Lunar Veil Käytössä : Helmikuu 2014 - Ehtikö tuo edellinen oikeasti olla täällä jotain väliltä 9-10 kuukautta ? Köh , ehkä oli aikakin vaihtaa viimein ... Tämä oli aika nopeasti tehty ulkoasu , mutta tykkään lopputuloksesta , kivan simppeli . Tarvetta muutokselle tuli muutenkin , koska muutin hoitosivun pelkästä pokemontarinasta myös aywatarinani sivuksi , eikä vanha nimi enää oikein kunnolla sopinut ( koska oli pokemonin hyökkäys ) . Koodi Penumbrasta .</w:t>
      </w:r>
    </w:p>
    <w:p>
      <w:r>
        <w:rPr>
          <w:b/>
          <w:color w:val="FF0000"/>
        </w:rPr>
        <w:t>id 161</w:t>
      </w:r>
    </w:p>
    <w:p>
      <w:r>
        <w:rPr>
          <w:b w:val="0"/>
        </w:rPr>
        <w:t>Sinulle 2986 lääkkeiden Asento ! Tarjoamme kaikille asiakkaillemme laadukkaita lääke Naproxen vain . Naproxen tarjoamme suoraan valmistajalta ilman välittäjä . Tämä voi voimme taata , että Naproxen tarjoamme voi sisältää väärentämiseen tai väärennettyjen tuotteiden . Otamme Naproxen peräisin hyvin tunnettujen ja luotettavien valmistajien että todistaa jtk pitkään työn laadulle . Taattu toimitus hienovarainen kirjekuori Kipeys Johon jotta hankkia Antalgin Toimitus : EU : 4-7 päivää USA : 3-13 päivää Maailma : 7-13 päivää Huom ! Lääkkeiden merkitty liput : - toimitus 2-4 päivää - toimitus 2-5 päivää Asento ! Uudet lääkkeet meidän apteekki : · 30. Tammikuussa kasvattaa tarjous Piroxicam . Piroxicam on tulehduslääke käytetään lievittämään oireita nivelreuma ja nivelrikko , dysmenorrea , leikkauksen jälkeinen kipu , ja toimimaan kipulääke , erityisesti jos kysymyksessä on tulehduksellinen komponentti . · 25. Tammikuussa alkaa tarjota Hydrocortisone toisen valmistajan . Hydrocortisone on hormoni , jota lisämunuaisen rauhanen . Hydrocortisone vapautuu vastauksena stressiä ja matala veren glukokortikoidit , ja sen ensisijainen tehtävä on nostaa veren sokeria , tukahduttaa immuunijärjestelmää , ja tukea rasvaa , proteiineja ja hiilihydraattien aineenvaihduntaa . · 23. Tammikuussa taas alkaa tarjota Rifaximin .Rifaximin on käytettävä antibiootti hoidossa turistiripulissa ja Maksan maksan vajaatoiminta . · 15. Marraskuussa alkaa tarjota Pyrazinamide , lääke , jota käytetään tuberkuloosin hoitoon yhdessä muiden lääkkeiden kanssa . · 11 päivästä . Marraskuussa taas alkaa tarjota Quinine , luonnonvalkoinen kiteinen alkaloidi ottaa kuumetta ( kuume-vähentää ) , antimalarinen , kipulääke ( kivunlievitys ) , anti-inflammatorisia ominaisuuksia ja karvas maku . Quinine käytetään myös hoitoon lupus ja niveltulehdus . Viime aikoihin asti Quinine oli myös yhteinen hyväksymättömiä hoitoon yön jalkakrampit . · 28. Lokakuussa alkaa tarjota yhdistelmä Propyphenazone+ Paracetamol+Caffeine . Niitä käytetään laajasti kipulääke yhdistelmä ilmoitettu nopeasti hallintaan päänsärkyä ja hampaiden kipua ja suosittu monissa maailman maissa . · Alkaen 19. Lokakuussa lisätä meidän valinta valmistajien Citalopram . Citalopram on tunnettu masennuslääkettä hyväksytty hoitoon masennuksen . Citalopram usein määrätty off-label useita ahdistusta olosuhteissa , paniikkihäiriö , premenstruaalisyndrooma . Citalopram on todettu merkittävästi vähentää oireita diabeettinen neuropatia ja ennenaikaista siemensyöksyä , ja sitä voidaan käyttää hoitoon kuumia aaltoja . · Alkaen 6. Lokakuussa alkaa tarjota Acyclovir toisen valmistajan . Acyclovir on hyvin tunnettu ja laajalti käytetty viruslääkkeiden lääkitystä käytetään pääasiassa hoitoon herpes simplex-virusinfektioiden sekä hoidossa vesirokko ja herpes . · 29. Syyskuussa tarjota vaihtoehtoinen valmistaja Valsartan , tunnettu lääke alentaa verenpainetta , hoitoa sydämen vajaatoiminnan . · 13. Syyskuussa alkaa tarjota Gemifloxacin , voimakas suun laajakirjoinen antibakteerinen lääke , jota käytetään akuutin bakteerien pahenemista krooninen keuhkoputkentulehdus ja lievä tai kohtalainen keuhkokuume . · Alkaen 5. Syyskuussa alkaa tarjota Neostigmine , kapea toimiva lääke , jota käytetään parantamaan lihaskuntoa ihmisten kanssa lihasheikkoutta ja hyödyntämisen jälkeen anestesia . · Alkaen 30. Elokuussa tarjota Balsalazide , tarpeeksi harvinainen lääke , jota käytetään hoitoon tulehduksellinen suolistosairaus . · 22. Elokuussa tarjota Milnacipran toisen valmistajan . Milnacipran käytetään kliinisessä hoidossa fibromyalgia ( sairaus merkitys lihasten ja sidekudoksen kipua ) . Milnacipran on myös hyväksytty kliiniseen hoitoon ja masennustila joissakin maissa . · 16. Elokuussa tarjota vaihtoehtoinen valmistaja Noreth</w:t>
      </w:r>
    </w:p>
    <w:p>
      <w:r>
        <w:rPr>
          <w:b/>
          <w:color w:val="FF0000"/>
        </w:rPr>
        <w:t>id 162</w:t>
      </w:r>
    </w:p>
    <w:p>
      <w:r>
        <w:rPr>
          <w:b w:val="0"/>
        </w:rPr>
        <w:t>Myrskytuhotarkastus [31.08.2011 ] Monille pitkään toimineille ja hyvin hoidetuille yhdistyksille on saattanut vuosien mittaan kertyä hiukan omaisuutta . Joskus sellaista kerääntyy jopa yhdistyksessä aktiivisesti mukana olleiden ihmisten testamenttilahjoituksina . Kaupungeissa yhdistykset sijoittavat ylimääräiset varat usein kiinteistöihin , esimerkiksi asunto-osakkeeseen . Mutta maaseudulla puolestaan rahat saattavat olla kiinni metsäpalstassa . Metsäpalstan hoitaminen vaatii yhdistykseltä monesti talkootyötä ja asiantuntemusta metsäasioissa sekä jossain tapauksissa erilaisia työkoneita aina moottorisahasta lähtien . Olin elokuun viimeisenä päivänä sateisessa säässä tarkastamassa erään yhdistyksen metsäpalstaa kesän myrskyjen tuhojen arvioimiseksi sekä päätehakkuu alueen määrittelemiseksi . Tarkastusmatkalla sattui myös hätkähdyttävä yllätys . 2. Ensimmäisessä tarkastuskohteessa oli kaksi juuria myöten kaatunutta puuta ja yksi parin metrin korkeudesta katkennut puu . Viimeksi mainittu on katkennut ilmeisesti vieressä olevan suuren puun kaatuessa sen päälle . Jos talvimyrsky sattuisi katkaisemaan puita tällä tavalla , niin silloin pystyyn jäävä osa säleytyisi selvästi . 3. Tässä näkyy kaatuneita neljä - viisi kappaletta ja lisäksi pystyyn on jäänyt pari luokille taipunutta , jotka täytyy myös kaataa pois myrskytuhopuina . 4. Tässäkin isompi puu on katkaissut kaatuessaan pienemmän . Pienempi oli itse asiassa katkennut noin 10 metrin korkeudelta , joten maassa oli vain kyseisen puun ohut latvaosa . 5. Tarkastusmatkan aikana silmiin osuu myös muita luontokohteita . Tässä kivimättäällä on sammalta , saniaisia ja ilmeisesti vihreää jäkälää , jos tunnistan kasvin oikein . 6. Monet kaatuneista puista olivat suurikokoisia ja ilmeisiä tukki puita . Myrskyn kaatamat puut eivät enää kelpaa tukkipuuksi vaan menevät parhaimmillaan vain kuitupuuksi . Kuitupuupölkyiksi katkotaan puunrungosta ne osat , jotka ovat liian ohuita tai huonolaatuisia tukeiksi . Jonkin verran myrskytuhopuita korjataan myös polttopuiksi , mutta paljon jätetään lahoamaan maahan luonnon monimuotoisuuden tukemiseksi . 7. Monesti myrsky kaataa kivikoissa kasvavia puita , koska puiden juuristo ei ole alla olevien kivien vuoksi yhtä tukevasti kiinni maaperässä , kuin toisentyyppisellä alustalla kasvavat puut . 8. Tässä kaatunut puu on ilmeisesti kaatanut vieressä olleen , joka oli haljennut juuristosta . Joskus juurihalkeaminen saattaa johtua juuriston vaurioitumisesta . Esimerkiksi maannousemasienitauti on saattanut tehdä yksittäisten puiden juuriston ontoksi ja heikommaksi . 9. Tässä kaatuneen puun juuristo on paljastanut alla olevan kivisen maaperän , joka on edesauttanut puun kaatumista . 10. Myrskytuhojen lisäksi tutkimme myös yhden päätehakkuualueen , jossa on oheisen näköistä puustoa . 11. Päätehakkuualue jatkui edellisen kuvan mäensyrjästä pellon laitaan . 12. Pellon laidassa oli päätehakkuupuiden joukossa myös pari myrskyn luokille puhaltamaa puuta , jotka menevät ehkä kuitupuuksi . 13. Päätehakkuualuetta tarkastaessa törmäsimme kauriin luurankoon . Se sijaitsi metsässä pellon laidalla . Pellon toisella puolella oli metsästäjien koppi . Kyseessä saattoi olla salametsästäjän ampuma kauris tai sitten se oli ammuttu hämärässä ja jäänyt löytämättä . Tietysti se saattoi olla myös ilveksen tai karhun saalis . 14. Kauriin lapaluu ja jalka sorkkineen . 15. Hampaiden perusteella kyseessä oli aikuinen kauris , mutta edellisessä kuvassa ja taustalla näkyvät sorkat olivat sen verran pieniä , että se oli ehkä edellisen vuoden poikanen , joka oli kuollut syksyllä . 16. Metsäpalstan tutkiminen paljasti lisää myrskyn kaatamia tai vaurioittamia puita . Ehdimme noin puolentoista tunnin aikana tutkia vain osan metsäpalstasta , mutta löysimme sinä aikana noin 50 myrskyn vaurioittamaa puuta . Metsäpalsta on vakuutettu , joten ilmeisesti osa vaurioista</w:t>
      </w:r>
    </w:p>
    <w:p>
      <w:r>
        <w:rPr>
          <w:b/>
          <w:color w:val="FF0000"/>
        </w:rPr>
        <w:t>id 163</w:t>
      </w:r>
    </w:p>
    <w:p>
      <w:r>
        <w:rPr>
          <w:b w:val="0"/>
        </w:rPr>
        <w:t>Valikko Toisinaan en ymmärrä miksi eurovaalien äänestysprosentti on niin paljon pienempi kuin eduskuntavaalien . Suurin osa suomen lainsäädännöstä tulee nimittäin nykyään suoraan eu:lta ja demokratiaa ollaan viemässä siihe suuntaan , että pian kansanedustajat ovat vain hienosäätäjiä , jotka ottavat käskyjä vastaan euroopan parlamentaarilta . Eikö ihmiset tajua tätä , vai eikö niitä vain kiinnosta ? Nuorempana en itsekään ollut kiinnostunut yhteiskunnasta tai politiikasta ylipäätänsä , mutta sitten kun musta kuoriutui veronmaksaja , täyspäiväinen opiskelija ja jossain kohtaa sossupummikin , tajusin miten paljon asioita on viturallaan ja toivoisin voivani vaikuttaa siihen . Vaikutusvaltani on kuitenkin tikku muurahaiskeossa , mutta jos kaikki omanikäiseni laittelisivat tikkuja kekoon , saataisiin ehkä joskus jopa jotain aikaiseksi . Eu:ssa on seuraavalla vaalikaudella vasemmistoporukkaa ja äärioikeistolaisia . Eli kärjistetysti niitä jotka puolustaa ihmisoikeuksia , haaveilee kaukaisesti liittovaltiosta ja uskoo parempaan huomiseen , sekä niitä jotka tahtoo kokonaan eroon eu:sta ja jotkut jopa eurosta . Haistan konflikteja ja sekavia vuosia . Mutta en haluais olla kyyninen . Haluaisin uskoa siihen et ihmiset yhtäkkiä havahtuis . Että nyt mennään päin persettä ja lujaa , sukkana anaaliin . Ei ulospääsyä . Haluisin tietty kans että mun ikäiset jaksais olla aktiivisempia . Mun ystäväpiiri on tosi tietoinen ympäröivästä maailmasta ja samoin muutkin ihmiset joihin törmäilen erilaisissa kulttuuritapahtumissa , mutta loppujenlopuksi ajattelevat ihmiset tuntuu olevan pienempi ihmisryhmä . Sit on kanssa niitä jotka valittaa urakalla , mutta ei jaksa raahautua edes äänestämään . Ne on kyynisiä . Sellainen en koskaan halua olla . Haluun uskoo et one by one pää otetaan pois perseestä ja aletaan käyttää aivoja . Ainakin siellä eu:ssa , jos ei muualla . Toinen juttu mikä oli pinnalla eilen , oli tietysti se jääkiekko . Musta on kurjaa miten puhutaan häviöstä . Että miksi nähdään kokoajan se pinttyneen likainen puolisko , että voi jukra miten nyt hävittiin ja miten syvältä tuomarit oli ja venäjä ja huijas ja ei leijona sauno ei voi helvetti . Millonkohan hopeasta on tullut häpeä ? Reilu viikko sitten lauantaina oli arabian katufestarit , joissa meidän työpaikka järjesti robottipajan lapsille . Autoin skidejä kuumaliiman ja inspiraation kanssa reilu nelisen tuntia auringonpaahteessa ja yritin valokuvatakin siinä samalla . Koko päivä sujui huolettomasti ja lapset oli ihania . Kukaan ei ollut sellainen yhyy juhapekkapetteri vei mun teipin ja äähhähää haluunpas kuumaliimata kaiken yhteen mitä vaan saa liimattua . Joo mun työ on ihan huippua . Sinne menee kyllä joka päivä mielellään . Paras hellehattu ever Meillä sai pehmolelutkin tuunata roboteiksi , heh ! Tein tän itte , ootteko ylpeitä ! Päivän päätteeksi lapset sai osallistua robomarssiin , joka oli sulosin ikinä . Ensimmäisen työviikon kunniaksi oisin halunnut korkata viinipullon ja niin teinkin juoma-aliaksen merkeissä , mut ehkä lasillisen jälkeen olin silleen lol vois mennä nukkumaan . Tuntuu hassulta ettei tarvitse stressata kokeita , kirjoituksia , kursseja enää ikinä . ( Niin varmaan . ) Uskomatonta myös se , että oikeasti valmistuin . En pitänyt sitä koskaan realistisena ajatuksena vaikka siihen kokoajan pyrittiinkin . En pitänyt silloinkaan kun tulokset tuli perjantaina julki . En päässyt terveystiedosta läpi ja aattelin että nonni , syksyllä vielä kerran uudestaan . Maanantaina tuli soitto että onneksi olkoon , kompensaatiopisteiden ansiosta oot nyt ylioppilas . Cool . So cool . Oon viiden vuoden aikana ehtinyt vaihtaa lukiota kolme kertaa ja jokainen vuosi on ollut erilainen . Lukion avulla oon tavannut kymmeniä , ellen satoja , persoonallisia ja ihania ihmisiä joihin mulla on ollut kunnia tutustua . Oon myös saanut uskomattomia kokemuksia ja muistoja ja haluankin avartaa niistä nyt ” muutamia ” .</w:t>
      </w:r>
    </w:p>
    <w:p>
      <w:r>
        <w:rPr>
          <w:b/>
          <w:color w:val="FF0000"/>
        </w:rPr>
        <w:t>id 164</w:t>
      </w:r>
    </w:p>
    <w:p>
      <w:r>
        <w:rPr>
          <w:b w:val="0"/>
        </w:rPr>
        <w:t>Työnäytteet Sarjassamme “ mitä nyt keksitkään kysyä ” Vahteran Timo TVA-consultingista otti esille maantietaulun ja peräkärryn teippauksen . IPAmarkilla on vahva tausta tarratuotannosta ja ulkomainonnasta vaikka nykyisin jätämmekin nämä projektit suunnittelun jälkeen alihankkijoiden käsiin . Muulin muoto ja materiaali olivat haastava kohde , mutta nykypäivän materiaalit taittuvat ja ... BMW on ollut tunnettu laadukkaista matkapyöristään , mutta urheilullista vauhtia hakeneet ostajat oat suunnanneet katseensa muualle . Nyt baijerilaiset ovat uudistaneet mallistoaan selvästi vauhdikkaampaan suuntaan ja lähtivät mukaan Superbiken SM-sarjaan kaudelle 2010 . Kilpailukalustona uusi täysiverinen ja MM- sarjassakin jo esiintynyt BMW S1000RR. Talli tarvitsee www-sivut kuskien ja ... Turvallisuuskouluttaja otti yhteyttä perinteisen postisuoran merkeissä . Rajasimme kohderyhmän rekistereistä ja teimme esitteen postitukseen ( tarkkasilmäiset huomaavat esitteen edellisessä digipainoartikkelissa ) . Samalla tuli juttua nettisivuista ja sinänsä siisteillä sivuilla oli muutama puute , jotka päätettiin korjata . Kun ongelma liittyi päivitykseen , siirrettiin sisältö ... Turun High Care Center tarjoaa monipuolisia hoitoja kauneuden ja terveyden parhaaksi . High Care Centerin kuukausipostissa kerrotiin uuden vuoden lupaajille mullistavasta Vacustyler-alipainehoidosta , jonka ansiosta treenivärkit vähenevät ja poistuvat jopa kokonaan . Näin uusi urheiluharrastus ei kaadu ainakaan kropasta johtuvaan kolotukseen . Sähköisen suoran IPAmark hoitaa ...</w:t>
      </w:r>
    </w:p>
    <w:p>
      <w:r>
        <w:rPr>
          <w:b/>
          <w:color w:val="FF0000"/>
        </w:rPr>
        <w:t>id 165</w:t>
      </w:r>
    </w:p>
    <w:p>
      <w:r>
        <w:rPr>
          <w:b w:val="0"/>
        </w:rPr>
        <w:t>Ensio ja Jani Lakanen : Henkisen valmentautumisen juttusarja , osa 3 Positiivisuus on viisautta valmentautumisessa Henkisen valmentautumisen karikoita Tavallinen valmentautuminen kohdistuu lähinnä fyysisen osan eli makroskooppisen ja tehokkaimmillaan nanorakenteen kehittämiseen , kuten esimerkiksi dopingilla eli kemiallisilla aineilla . Mutta samalla voi tulla jotain aivan odottamatonta ja haitallista sivuvaikutusta aineen huonosta hienorakenteesta johtuen . Synteettiset vitamiinit voivat myös olla huonon hienorakenteensa takia enemmän haitallisia kuin hyödyllisiä ja niitä tulisi välttää . Tehoviljelty ravinto on samasta syystä huonoa ja sitäkin tulisi välttää . Teollisesti valmistettua pöytäsuolaakin tulisi välttää ja korvata se meri- tai vuorisuolalla , joissa on paljon enemmän mineraaleja ja hivenaineita luonnon lahjoittamassa hyvin imeytyvässä muodossa . Jopa kraanavesi , joka on kemiallisesti käsiteltyä , tai pullotettu kauan seisonut lähdevesi , on menettänyt luonnon harmoniasta saamansa hienorakenteen , joka on muuttunut haitalliseksi kakofoniaksi . Kaikille edellä mainituille on yhteistä , että prosessattujen eli pitkälle jalostettujen tuotteiden happamuus lisääntyy eli ne siirtyvät protoniylimäärän aiheuttaman matalamman taajuusalueen eli negatiiviseen suuntaan . Luonnollisesti myös ilman saastuneisuus johtaa samaan . Niiden hajottavat vaikutukset ovat aina haitallisia ja aiheuttavat ikävyyksiä . Tosin vaikutus tulee usein viiveellä ja niin yllättävällä tavalla , että yleensä silloin virheellisesti syytetään huonoa tuuria tai vain sattumaa . Jokainen ikävä tapahtuma purkaa negatiivista energiaa jonkin verran , joten sen ote voi taas helpottaa hetkeksi , kunnes uusi annos on kertynyt . Kunnollinen henkinen valmentautuminen perustuu positiivisuuteen Nykyisin - psyykkinen / henkinen / mentaalinen - valmentautumiseksi katsotut opit menevät hieman hienorakenteen puolelle , mutta on todella vaikea päästä aivan hienoimman osan järjestämiseen käsiksi . Ihminen voi hetkittäin olla hyvässä harmoniassa , ja muutamaa hetkeä myöhemmin hän on joutunut takaisin normaaliin enemmän tai vähemmän epäjärjestyksen tilaansa . Vaikka kyseessä on sisäinen prosessi , monet ulkoiset tekijät pääsevät heikon suojautumisemme läpi sekoittamaan harmoniaamme . Urheilijalle kilpailutilanne on erityisen stressaava ja harmoniassa pysyminen , joka on edellytys parhaalle mahdolliselle suoritukselle , on todella vaikeaa . Myönteinen mieliala on ensimmäinen ja ehdoton edellytys hyvälle onnistumiselle . Positiivisuus on karkealla tasolla elektronien ylimäärää eli emäksisyyttä . Tähän voimme siis vaikuttaa osin sillä , mitä syömme ja juomme . Kun menemme todella henkiselle puolelle , tuohon kaikkein hienoimpaan rakenteeseen , ja haluamme saattaa sen hyvään järjestykseen eli kaikkien kehomme osasten parhaaseen mahdolliseen yhteistyöhön , joudumme huomioimaan ihmisenä olemisemme kaikki osatekijät . Hallitsemme mielemme halut , ajatuksemme , keskittymiskykymme on rautainen , hengityksemme pelaa hyvin , nestetasapaino ja veren virtaus on optimaalista , aineenvaihduntamme toimii tehokkaimmalla tavallaan ja raajamme suorittavat hyvin oppimaansa tekniikkaa rennon automaattisesti . Silloin olisimme siis ihmisinä täydellisiä ja pystyisimme maksimaalisiin suorituksiin valitsemassamme asiassa . Kokonaisvaltaista kasvamista Henkinen valmentautuminen on aina myös ihmisen kokonaisvaltaista kehittymistä kohti täydellistä . Tämä se on vaikeaa ja jopa vastenmielistä . On paljon mukavampaa vain suorittaa valmentajan antamia fyysisiä harjoitteita ja olla muulloin oma nautinnonhaluinen , ajattelematon ja epäharmoninen itsensä . Kukaan ei ole täydellinen ja aina löytyy parannettavaa . Monessa lajissa nykyisin päästään jo inhimillisen suorituskyvyn äärirajoille , ollaan tietyn suorituksen ajan täydellisiä sen hetken olosuhteisiin nähden . Tämä on niin sanottu flow-tapahtuma , jota suomeksi kutsutaan vielä kärjistetymmin suoritushurmioksi . Toivoisi jokaisen suomalaisen urheilijan tutustuvan flow-sanan keksijän , Chicagon yliopiston psykologian professorin , Csikszentmihalyin kirjaan " Flow</w:t>
      </w:r>
    </w:p>
    <w:p>
      <w:r>
        <w:rPr>
          <w:b/>
          <w:color w:val="FF0000"/>
        </w:rPr>
        <w:t>id 166</w:t>
      </w:r>
    </w:p>
    <w:p>
      <w:r>
        <w:rPr>
          <w:b w:val="0"/>
        </w:rPr>
        <w:t>oppilastyöt Haluamme ylpeänä esittää oppilastöitämme : “ Parempi tarjonta , yksilöllistä koulutusta ja paljon muuta . ” HeadHouse Meikkaaja / maskeeraaja / stylisti koulutuksen lopussa suoritetaan kahden viikon pituiset lopputyöt . Oppilas järjestää kymmeneen lopputyöhön omat mallit , suorittaa kokeet vaadituin perustein ja tämän perusteella määräytyy pää sääntöisesti todistuksen arvosanat . Lopputyöt kuvaa arvostettu muoti valokuvaamo buy viagra no prescription , kuvat luovutetaan oppilaalle omaan käyttöön . Valmistuessaan oppilaalla on jo paljon materiaalia portfoliota varten , joka on konkreettinen näyttö omista taidoista ja luovuudesta .le omaan käyttöön .</w:t>
      </w:r>
    </w:p>
    <w:p>
      <w:r>
        <w:rPr>
          <w:b/>
          <w:color w:val="FF0000"/>
        </w:rPr>
        <w:t>id 167</w:t>
      </w:r>
    </w:p>
    <w:p>
      <w:r>
        <w:rPr>
          <w:b w:val="0"/>
        </w:rPr>
        <w:t>Yhdessä tekeminen on tiimiakatemiassa SE juttu . Monelle meistä se on näin alkuvaiheessa ehkä hiukan vierasta , kuinka toimia oikein tiiviissä ja suuressa ryhmässä . Nämä ajatukset ovat itsellänikin olleet mielessä paljon , ja päätinkin lukea tämän aiheen tiimoilta Heikki Peltolan kirjan Yhtenä – Kun minästä kasvaa me . Kirja sisälsi omasta mielestäni jonkun verran turhaa jaapailua , ja välillä tuntui että tekstiin ei jaksa keskittyä ollenkaan . Mutta kirjasta löytyi myös erittäin hyviä ja askarruttavia pointteja , joita uppoutuikin sitten lukemaan oikein urakalla ja moneen kertaan läpi . Minulle heräsi joistain aiheista todella henkilökohtaisia ajatuksia , jotka ajattelinkin suosiolla käydä läpi ihan vain itsekseen omassa rauhassa ja omalle paperille . Tähän kuitenkin päätin nostaa kaksi aihetta enemmän tiimihenkeen liittyen , sillä ne ovat juuri meidän tiimissäkin pinnalla tällä hetkellä ja herättivät minussakin paljon ajatuksia . Omalla vai samalla asialla ? Kaikilla on tiimiakatemiaan tullessaan eri motiivit ja eri käsitykset siitä , miten asiat siellä hoidetaan ja mikä on tulevan tiimin toimintatapa . Tämä asia on lähiaikoina herättänyt ajatuksia myös meidän tiimissä , kun pikkuhiljaa kaikkien käsitykset ja motiivit ovat tulleet esille . Olemme huomanneet , että kaikki eivät olekaan samalla linjalla , vaan eriäviä mielipiteitä toimintatavoista on paljon . Onko päätavoitteena rahan saaminen vai onko päätavoitteena oppiminen ja uuden kokeilu ? Kenenkään mielipide ei ole väärä mutta itselläni , kun tulin akatemiaan , oli juurikin pääajatuksena oppiminen , uusien asioiden kokeileminen , uudenlaiseen oppimismenetelmään tutustuminen ja siinä sivussa rahan takominen . Ei niinkään ainoastaaan se hirmuisen bisneksen tekeminen ja rahan saaminen , joten tällaiset ajatukset hiukan hämmentävät minua . Meidän pitäisikin nyt löytää tiimin kesken jonkinlainen yhteinen linjaus ja yhteiset tavoitteet . ” Jos tekemiselle hakee tarkoitusta vain itsekkäistä lähtökohdista ja omista tarpeistaan , jokainen käyttää toisia omien mielihalujensa toteuttamiseksi ” Tämä aihe nostatti minulle sellaisen aivomyrskyn , että en saanut millään koottua ajatuksiani tähän sanojen ja lauseiden muotoon . Senpä takia poimin muutaman lauseen tähän , jotka kolahtivat minuun ja oikeastaan hiukan kuvastavatkin omaa ajatusmaailmaani : ” Jos ihmisen henkilökohtaiset ja yrityksen tavoitteet ovat ristiriidassa , syntyy turhautumista ja huonoa sitoutumista ” ” Tulos on yritykselle samalla tavalla tärkeä kuin happi ihmiselle ; sitä tarvitaan , mutta eihän se ole homman tarkoitus ” ” Työpaikoilla on alettu arvostaa tuloksia enemmän kuin tekemistä ” ” Parempaa taloudellista tulosta tekevät ne yritykset , jotka toiminnassaan korostavat asiakasta kuin ne , joille ykköstavoite on kasvattaa omistajan rahakassaa ” Omasta mielestäni työstä katoaa innokkuus ja mielekkyys , jos sen päätarkoitus on vain tuottaa rahaa . Työn pitää myös olla muullakin tavalla merkittävää , kuin vain euromääräisenä . Mutta tämäkin on mielipideasia , josta ei oikein voi kiistellä – siitä vain pitää päästä yhteisymmärrykseen . Meillä on tiimin kanssa tarkoitus nyt käydä näitä asioita läpi , ja toivonkin että kun olemme nämä setvineet , niin ajatuksemme ja linjauksemme tulee näkymään selvästi käytännössä ja kaikille on selvää mistä meidän tiimi oikein on tehty ! Vähemmän minää , enemmän meitä Niinkuin alussa mainitsinkin , niin tässä tiimiakatemian alkutaipaleella suuren ryhmän kanssa toimiminen voi olla totaalisen vieras asia ihmisille . Jokainen on varmasti toiminut ryhmissä , mutta se on eri asia työskennellä hetki isommassa ryhmässä , kuin työskennellä intensiivisesti kolmen vuoden ajan täysin erilaisten ihmisten kanssa . Sen takia onkin tärkeää , että jokainen ottaisi vastuuta itsestään tiimissä toimimisesta . Heikki Peltola korosti kirjassaan , että hyvien ihmissuhteiden lähtökohtana onkin aito halu ymmärtää toista . Kaikilla on omat mielipiteet , ja mitä enemmän niistä kiistellään niin sitä voimakkaammin omia kantoja puolustellaan . Mutta kun lähtökohtana on se , että haluaa aidosti ymmärtää toista , niin kuuntelemalla , kysymällä ja tulemalla puolitiehen vastaan tulemalla oppii paljon enemmän kuin kiistelemällä .</w:t>
      </w:r>
    </w:p>
    <w:p>
      <w:r>
        <w:rPr>
          <w:b/>
          <w:color w:val="FF0000"/>
        </w:rPr>
        <w:t>id 168</w:t>
      </w:r>
    </w:p>
    <w:p>
      <w:r>
        <w:rPr>
          <w:b w:val="0"/>
        </w:rPr>
        <w:t>Yleistä Jotkut radioamatöörit ovat erikoistuneet rakenteluun , jotkut kilpailuihin , jotkut yrittävät saada yhteyden mahdollisimman moneen maahan . Joillakin amatööreillä on useita kaupallisia radioita ja pihallaan kääntyvä masto , jotkut amatöörit sähköttävät itsetehdyllä radiolla ja lanka-antennilla ympäri maailmaa . Harrastuksen laajuuteen vaikuttaa oman innon lisäksi myös asuinympäristö . Antenni on merkittävä tekijä radioharrasteessa , joten tilanne kerrostalossa keskellä kaupunkia on täysin erilainen kuin rintamamiestalossa maalla . Niinpä monen radioamatöörin asema on kesämökillä tai he käyvät pitämässä yhteyksiä kerhoasemalta . Varsin usein kuulee kysymyksen : " Mikä radio aloittelijan kannattaa hankkia ? " . Valitettavasti kysymys on samaa luokkaa kuin " Mikä auto kannattaisi ostaa ? " eli asiaan vaikuttavat käytettävissä oleva rahamäärä , radion käyttöpaikka , pääasiallinen mode , haluttu taajuusalue , yms . Jokaisella valmistajalla on myös oma vannoutunut käyttäjäkuntansa . Yleensä radion hankinnassa ei kannata pitää kiirettä vaan kysellä muiden valintoja ja kokemuksia sekä vertailla hintoja . Uusia radiota , antenneja , kaapeleita , liittimiä ym. tarvikkeita saat radioalan liikkeistä , sellainen on mm. Rxtx-tuote Tampereella . Käytettyjä radiota on myynnissä melko vähän ja ne ovat yllättävän hintavia . Voit katsella sopivia vaikka Suomen Radioamatööriliiton sivulta . Paikallisen radioamatöörikerhon ilmoitustaulu on myös hyvä paikka !</w:t>
      </w:r>
    </w:p>
    <w:p>
      <w:r>
        <w:rPr>
          <w:b/>
          <w:color w:val="FF0000"/>
        </w:rPr>
        <w:t>id 169</w:t>
      </w:r>
    </w:p>
    <w:p>
      <w:r>
        <w:rPr>
          <w:b w:val="0"/>
        </w:rPr>
        <w:t xml:space="preserve">    Joskus helmikuun puolivälissä olen kylvänyt , kun maaliskuun alussa olen ensimmäisen kerran koulinut , sitten kun alkoivat niin voimakkaasti kasvaa ,laitoin noihin purkkeihin kukkamultaan kasvamaan . Pari kertaa olen Kekkilän sillä punaisella kastelulannotteella lannottanut . Ei muuta kun latvonut olen ahkerasti , tuo joka kasvaa yksin on ollut tällä samalla ikkunalla koko ajan , nuo kaksi purkkia olivat jonkin aikaa vintissä viileämmässä . ai on vai , no kiva kun en oo sit ainut , jolla ei tunnu kelloköynnös kasvavan , mutta jos toi mokoma ei lähde kasvaa , niin mä painelen kukkataloon ja ostan sieltä sitten pari taimea ! kumma juttu , kun elämänlanka kasvaa ja voi hyvi ja nyt pitäs sit istuttaa krassin siemenet , saas nähä miten niiden käy</w:t>
      </w:r>
    </w:p>
    <w:p>
      <w:r>
        <w:rPr>
          <w:b/>
          <w:color w:val="FF0000"/>
        </w:rPr>
        <w:t>id 170</w:t>
      </w:r>
    </w:p>
    <w:p>
      <w:r>
        <w:rPr>
          <w:b w:val="0"/>
        </w:rPr>
        <w:t>Karjalan hallituksen suojissa jaettiin stipendit lahjakkaille lapsille Karjalan tasavallan hallituksen puheenjohtaja Sergei Katanandov jakoi 25 joulukuuta 30 stipendia lahjakkaille lapsille . Yhden stipendin arvo on tuhat ruplaa . Apuraha myönnettiin aktiivisesti harrastustoimintaan , valinnaiseen opiskeluun , tutkimustoimintaan , urheilun harrastukseen ja lasten omatoimisten järjestöjen tempauksiin osallistuville . Judo-painin seura Suojärveltä ja nyrkkeilijäin urheiluseura Segezhasta olivat kasvattaneet Venäjän eli valtakunnallisen tason urheilijoita , joille apuraha jaettiin . Nuorin palkittu lahjakkuus on 9-vuotias laulaja Anja Klimova Ladvan asutuksesta . Stipendit jaetaan sääntöjen mukaan kerran vuodessa tasavallan " Karjalan lapsia " -ohjelman varoista . Palkintolautakunta käsitteli yhteensä 135 hakemusta . Kaikille ehdokkaille jaettiin KT:n hallituksen puheenjohtajan allekirjoittamat Kiitosmainintakirjeet . Ehdokkaiden nimet merkittiin Karjalan tasavallan lahjakkaita lapsia koskevia tietoja sisältävään tietopankkiin .</w:t>
      </w:r>
    </w:p>
    <w:p>
      <w:r>
        <w:rPr>
          <w:b/>
          <w:color w:val="FF0000"/>
        </w:rPr>
        <w:t>id 171</w:t>
      </w:r>
    </w:p>
    <w:p>
      <w:r>
        <w:rPr>
          <w:b w:val="0"/>
        </w:rPr>
        <w:t xml:space="preserve">    Hauskempi Elämä ! Haluatko , että elämässäsi on enemmän iloa ja enemmän hupia ja rennompi olla ? Se on yksinkertaista . Päätä olla hauskempi . Unohda se mitä olet yleensä , ala liikuttamaan kehoasi iloisemmin ja hauskemmalla tavalla . Voit liikuttaa itseäsi lukemattomilla eri tavoilla . Voit viihdyttää itseäsi ja kanssaihmisiä liikkumalla hilpeästi ja estottomasti . Jos sinulla on hauskaa , muillakin on hauskaa ja sinä voit tuntea olevasi elossa omassa kehossasi . Sinä et tarvitse tähän päihtymystilaa , riittää , että hyväksyt itse itsesi . Miksi et hyväksyisi , onko sinulla muita vaihtoehtoja kuin hyväksyä itse itsesi , vai odotatko että saat kaverilta luvan käyttäytyä iloisesti ? Älä ole hassu , nauti elämästä ! Mikään ei estä sinua ottamasta seuralaistasi kädestä kiinni ja voit alkaa vaikka tanssimaan keskellä katua . Tämä on sinun elämäsi ja jos sinä haluat olla iloinen ja viihdyttävä , niin anna palaa ! Jos olet yksin , niin voit silloinkin pitää niin sanotusti omaa hauskaa . Ja voit aina mennä kysymään jotain vapaana olevaa ihmistä liittymään mukaasi hauskanpitoon . Nyt on kesä ! Pidetään hauskaa .</w:t>
      </w:r>
    </w:p>
    <w:p>
      <w:r>
        <w:rPr>
          <w:b/>
          <w:color w:val="FF0000"/>
        </w:rPr>
        <w:t>id 172</w:t>
      </w:r>
    </w:p>
    <w:p>
      <w:r>
        <w:rPr>
          <w:b w:val="0"/>
        </w:rPr>
        <w:t>Case OLE Online-tilitoimistot ” Otimme NetBaronin , ja sen myötä sähköisen taloushallinnon käyttöön yrityksessämme jo vuonna 2005 etsiessämme toimivaa sovellusta tilitoimistoalan pioneeritehtäviin , sähköisen taloushallinnon toimintaympäristöjen uudistamiseen ” kertoo Vesa Laurila tamperelaisesta Meisenet Oy:stä . ” Olemme olleet yhteistyöhön NetBaronin kanssa tyytyväisiä , koska me olemme päässeet itse keskeisesti vaikuttamaan käytössämme olevien sovellusten kehittämiseen ” . ” Käynnistimme vuonna 2009 OLE Online-tilitoimistojen ja asiantuntijayritysten verkottamishankkeen , jossa NetBaron-pohjaiset , omaan ja asiakkaittemme käyttöön räätälöidyt taloushallinnon OLE-sovellukset ovat sähköisen asioinnin perusta . Myös asiakkaamme ovat olleet tyytyväisiä OLE Online-tilitoimistojen ratkaisuihin , ja odotammekin tänä vuonna merkittävää yritysten määrän kasvua verkostossamme ” hän kertoo . OLE Online-tilitoimistoissa sähköisen taloushallinnon sovellukset ovat perusta käytännössä toimivalle kirjanpitotyölle ja taloushallinnon asiantuntijatehtäville . Sovellukset opitaan nopeasti , ja siten kehittämisen painopisteen voi siirtää jo alkuvaiheessa asiakaskeskeiseen liikkeenjohtoa tukevaan työskentelyyn . ” Taloushallinnon rutiinit me hoidamme verkostossamme sekä teknisten että toiminnallisten OLE-tukipalvelujen myötä niin joustavasti , että kirjanpitäjämme voivat enenevässä määrin keskittyä konsultointitehtäviin . Keskeinen laatukriteeri toiminnassamme on se , että asiakkaamme nukkuvat yönsä rauhassa ” , Laurila painottaa .</w:t>
      </w:r>
    </w:p>
    <w:p>
      <w:r>
        <w:rPr>
          <w:b/>
          <w:color w:val="FF0000"/>
        </w:rPr>
        <w:t>id 173</w:t>
      </w:r>
    </w:p>
    <w:p>
      <w:r>
        <w:rPr>
          <w:b w:val="0"/>
        </w:rPr>
        <w:t>Navigointi Katsaus perusturvakuntayhtymä Karviaisen toimintaan ja talouteen ajalta 1.1.-30.6.2011 , Valtuusto 5.9.2011 Kirjoittanut Tiina Veräjänkorva 3. Lokakuu 2011 - 6:22 Ryhmäpuheenvuoron piti Heidi Sume-Hänninen Peruskuntayhtymä Karviaisen kolmas toimintavuosi on loppusuoralla . Nyt nähtävissä oleva 700 000 euron lisätarve kertoo edelleen talousarvion leikkausten ja todellisen tarpeen välisestä ristiriidasta . Viime vuonna Karviaisen jo karsitusta talousarviosta jouduttiin kunnanvaltuuston päätöksestä 2,5 prosentin kasvuun perustuen karsimaan vielä n . 400 000 euroa . Kuten valmistelijat silloin talousarvion yhteenvedossa totesivat , Karviaisen talousarvion pienentäminen on todennäköisesti epärealistista . Se ei vastaa kasvavan väestön palvelutarvetta ja sen seurauksena saattaa olla kalliimmat palveluvaihtoehdot joko erikoissairaanhoidossa tai ostopalveluissa . Alibudjetoinnista ja sen paikkaamisesta lisätalousarviolla tuntuu tulleen sääntö . Tosin tänä vuonna puhutaan huomattavasti pienemmästä tarpeesta 700 000 euroa , kuin viime vuoden 3,1 , miljoonan lisäbudjetti . Tämä suunta on onneksi parempaan päin . Katsauksessa tavoitteet liittyen Karviaisen palveluihin ja niiden kehittämiseen ja parantamiseen ovat asiakaslähtöisyyden , henkilöstörekrytoinnin ja kustannuskehityksen näkökulmasta oikean suuntaisia ja toivomme niiden helpottavan käytännön toimintaa . Työikäisten palvelulinjassa on talousarvioraameissa pysymisessä ollut useita haasteita nimenomaan kuntalaisten palvelutarpeiden ja resurssien kohtaamisen suhteen . Työikäisten lääkäripalveluissa joudutaan edelleen turvautumaan ostopalveluihin ja tämä näkyy talousarvioraamin ylittymisenä . Myös esimerkiksi vammaispalvelujen tarpeen vaikea arviointi ja henkilökohtaisen avun tuntimärän kasvu ovat nostaneet ostopalvelujen hoitopäiväkohtaista yksikköhintaa merkittävästi . Hienoa on , että toimintatuotot ovat kasvaneet 0,5 miljoonalla . Avoimista tehtävistä johtuen henkilöstöpuolella on lähes kahden miljoonan säästöt , mikä ei ole plussaa Karviaisen palvelutarjonnan näkökulmasta .</w:t>
      </w:r>
    </w:p>
    <w:p>
      <w:r>
        <w:rPr>
          <w:b/>
          <w:color w:val="FF0000"/>
        </w:rPr>
        <w:t>id 174</w:t>
      </w:r>
    </w:p>
    <w:p>
      <w:r>
        <w:rPr>
          <w:b w:val="0"/>
        </w:rPr>
        <w:t>Metropolia vahvistaa osaamiskeskeistä toimintaansa 1.1.2014 alkaen . Metropolian uudistunut toimintamalli perustuu vahvoihin osaamisalueisiin ja tutkintokokonaisuuksiin . Tuemme entistä enemmän opiskelijan joustavia opintopolkuja sekä vahvistamme koulutustarjontamme , kehittämis- , innovaatio- ja tutkimustoimintamme , palvelujemme ja liiketoimintamme monialaisuutta . Innoplazasta uusia yrityksiä Metropolialueelle Tilaa uutiset RSS-syötteenä Uutiskirje Innoplaza on Metropolian hallinnoima pääkaupunkiseudun ammattikorkeakoulujen yhteinen hanke , jossa opiskelijat tekevät monialaisissa ja jopa monikulttuurisissa ryhmissä innovatiivisia liiketoimintasuunnitelmia . Lukuvuoden 2008-2009 aikana Innoplaza-opinnoista valmistui 40 AMK-opiskelijaa , joista 20 oli Metropoliasta . Kiitettävän arvosanan sai 14 keväällä 2009 valmistunutta opiskelijaa . Innoplazassa opiskelevista osa toteuttaa liiketoimintasuunnitelman jo Innoplazan aikana ja osa opintojen jälkeen . Esimerkiksi ensimmäisen keväällä 2008 päättyneen Innoplaza-jakson opiskelijat perustivat yhteensä 12 yritystä . Liiketoimintasuunnitelmien toteutumisia voidaan odottaa myös nyt keväällä 2009 Innoplazasta valmistuneilta . Kevään 2009 päätöstilaisuudessa palkittiin parhaat liiketoimintasuunnitelmien tekijät Tida Charoenpornpimonkul ( HAAGA-HELIA-ammattikorkeakoulu ) Ryhmä Susanna Helander ( Humak ) , Maria Kuusisto ( HAAGA-HELIA ) , Olli Pölönen ( Laurea ) ja Teemu Teräväinen ( Laurea ) . Helsingin Yrittäjät ry:n edustaja Markus Kinkku jakoi ryhmän opiskelijoille kunniakirjat ja lahjat . Pääkaupunkiseudun ammattikorkeakoulujen yrittämisestä kiinnostuneet opiskelijat voivat hakea Innoplaza-opintoihin jälleen syksyllä – seuraava hakuaika on 17.8.-11.9.2009 . Lisätietoja Maahanmuuttajien elämäntilanteet Suomessa ovat hyvin erilaisia . Monet maahanmuuttajista osallistuvat yhteiskunnalliseen toimintaan kantasuomalaisten tavoin , mutta moni jää vaille sitä tukea ja apua , mitä uuteen yhteiskuntaan ... Miten yhdistys voi tuottaa taidelähtöisiä hyvinvointipalveluja ? Mitä on osallistava musiikkitoiminta ? Keille se sopii ja miten se vaikuttaa? Musiikki elämään -hanke on julkaissut osallistavan musiikkitoiminnan oppaan . Sähköisessä ... Itämeri on yksi maailman saastuneimmista meristä ja sen suojelemiseksi tarvitaan lisää konkreettisia tekoja eri alojen toimijoiden kesken.Tuhat ideaa Itämeren puolesta -innovaatioprojekti on Metropolia Ammattikorkeakoulun eri ... Espoon kaupungin Rakasta rantojasi -kampanja jalkautuu heinäkuussa Espoon meriuimarannoille - sinne , missä Suomenlahden tila näkyy ja tuntuu .Espoon Suomenlahti-vuoden koordinaattori Niina Järvinen ja Metropolian opiskelijat ... Metropolian musiikinopiskelijoiden osaamisesta pääsee nyt nauttimaan ympäri Suomea . Heinäkuussa heitä kuullaan mm. Savonlinnassa ja Porissa , kahdella maamme tunnetuimmista ja kansainvälisimmistä kesäfestivaaleista .Tuuli Takala ... LVI-alan insinöörikoulutukseen hakeneiden määrä kasvoi jälleen kevään yhteishaussa . Talotekniikan ala kiinnostaa , aloituspaikkoja on aiempaa enemmän , opetus on laadukasta ja valmistuneet työllistyvät hyvin.Metropolian ...</w:t>
      </w:r>
    </w:p>
    <w:p>
      <w:r>
        <w:rPr>
          <w:b/>
          <w:color w:val="FF0000"/>
        </w:rPr>
        <w:t>id 175</w:t>
      </w:r>
    </w:p>
    <w:p>
      <w:r>
        <w:rPr>
          <w:b w:val="0"/>
        </w:rPr>
        <w:t>Juhani järjesti pienimuotoisen ja lämminhenkisen kakkukahvittelutilaisuuden LH:n kahviossa Janin , Karlin , Santerin ja Harrin viikonloppuna saavuttamien SM-kultamitalien johdosta . Ensin hieman valokuvailtiin , sitten syötiin ja juotiin kahvit . Kun vatsa oli täynnänsä , niin sitten eikun reenaamaan . Tulevien päivien aikana pojista napsituista otoksista joku laitetaan helmikuun kuvaksi . Alkaa muuten käydä yksitoikkoiseksi , kun lähes joka kuukaudelle löytyy porukkaa kuvattavaksi killuttimet kaulassa . No ei vaisinkaan . Eihän tämmöinen nyt jokapäiväistä sentään … LentisVirrat.comin sadastuhannes lataus lähenee uhkaavasti . Tästä voimme päätellä , että kotisivumme ovat olleet ihan mukavasti käytössä . Com sivut ovat olleet pystyssä nyt vajaat kolme ja puoli vuotta ja nykyinen versio on historian toinen . Ihan ensimmäiset virtolaiseen lentikseen keskittyneet sivut saatiin aikaiseksi kaudelle 2004-2005 . Silloin sivusto oli samalla palvelimella ja linkitetty Virtun sivujen kanssa . Kun yhteys Virtuun katkesi , jäivät nuo sivut jonnekin Virtumuumioiden- ja pittien hautausmaalle . Päivittäiset kävijämäärät ovat kasvaneet pikkuhiljaa alun 30-50 ip-osoitten päivävauhdista tuonne 150:n per päivä ja suunta on kokoajan nouseva . Kiinnostusta tuntuu piisaavan . Ja vieläpä ihan kaikilta lentispaikkakunnilta . Isoin kävijämäärä on tietenkin tästä kotinurkilta , mutta kävijäpaikkakuntia riittää ympäri Suomen ja ihan ulkomailta asti tehdään pitkiäkin katselu-ja lukusessioita . Etusivu on kaikkein suosituin lukukohde , mutta hyvässä nousussa on uusin osio , Tähdelliset . Porukkaa tuntuu ihan oikeasti kiinnostavan kuka niitä hymynaamoja kerää . Sadantuhannen latauksen kunniaksi ylläpito tarjoaa virtuaaliset Juhlamokkakakkukahvit kaikille . Eikä siinä vielä kaikki . Ihan oikeakin palkinto on luvassa sille , joka pistää tulemaan kaukaisimman katselupaikkakunnan vieraskirjamme sivuille . Aikaa surffailupaikkakunnan ilmoittamiseen vieraskirjassa on tammikuun loppuun . Sitten kun paikkakunta on selvinnyt , helmikuun alussa , niin eikun osoite sähköpostiini jaakko.salo@phpoint.fi . Toivon rehellistä kisaa , sillä palkinto lähtee ihan oikeasti kaukaisimman katselupaikkakunnan osoitteen ilmoittajalle . Maanantaina lentopalloväki palasi arkeen , viikonlopun menestyksen jälkeen . Sikatreeneillä . Näin leijumiset poistuu ja katseet saadaan siirrettyä kohti uusia seikkailuja . Tuleva viikonloppu tuokin runsaasti mahdollisuuksia . Miehillä on tuplapeliviikonloppu . Pelaavat perjantaina vieraissa ja lauantaina klo 15 kotona . Naisjoukkue yrittää kasvattaa voittoputken kolmeen otteluun . Kotipeli alkaa su klo 14. B-poikien matka jatkuu Kuopioon , mitalikahvittelun kautta . Tyttöjoukkueet singahtelevat Pirkanmaalla . Kaikkinensa Virtolaisjoukkueet pelaavat kahdeksantoista sarjaottelua sunnuntai-iltaan mennessä . Ja vielä yksi juttu . Tällekin viikonlopulle saadaan liikenteeseen uusi joukkue , kun tyttöjen nuorempi D-ikäluokka aloittaa kilpapelaamisen . Uusi lentisvuosikymmen on saatu lupauksia herättävään alkuun . Edellinen vuosikymmen virtolaisen lentopallon pitkässä juoksussa alkoi todella upeasti , A-poikien Suomenmestaruudella ja nuorten hopealla . Uusi vuosikymmen antoi heti kättelyssä menestystä mestaruuden muodossa , kun B-poikien Alueiden Suomenmestaruus päätyi Lounaan hyppysiin . Ja Veikkojen pelaajia oli joukkueesta kolmas osa , ei kai voi enempää vaatia . Mestaruuksia tulee ja menee ja ne ovat tärkeitä etappeja harrastajien kehityksen kaaressa , mutta eivät mitenkään välttämättömiä . Tärkeintä on kehittää itseään , niin henkisesti kuin fyysisestikin , oli harrastus sitten mikä tahansa . Lentopallo vain sattuu olemaan meidän virtolaisten laji , niin valmennuksen osaamisen , kuin perinteidenkin osalta . Ja mystiset Mikasan liikahtelut kentällä takaavat sen , että henkistä kapasiteettia koetellaan ja silloinhan se</w:t>
      </w:r>
    </w:p>
    <w:p>
      <w:r>
        <w:rPr>
          <w:b/>
          <w:color w:val="FF0000"/>
        </w:rPr>
        <w:t>id 176</w:t>
      </w:r>
    </w:p>
    <w:p>
      <w:r>
        <w:rPr>
          <w:b w:val="0"/>
        </w:rPr>
        <w:t>Pelaa ja opi Finn Lecturan julkaisemien oppimispelien avulla kielen opiskeleminen on hauskaa ja helppoa . Pelaaminen on sosiaalinen , tehokas ja mukava tapa oppia kieltä - niin oppilaitoksessa kuin vapaa-ajallakin . Sana sanottavana Sana- ja sanontapeli edistyneille suomenoppijoille Tekijät : Márton Hirvonen , Kai Löfgren GTIN : 6420616271016 Hinta : 49 € Ovatko liukuri ja luikuri synonyymejä ? Mitä on lööperi ? Entä onko parempi itkeä kuin irvistellä vai katsoa kuin katua ? Sana sanottavana – sana- ja sanontapeli edistyneille suomenoppijoille johdattaa pelaajat pohtimaan suomen kielen sanoja ja sanontoja monipuolisten tehtävien avulla . Pelissä perinteisemmät sananmuodostustehtävät saavat kumppaneikseen sanojen ja sanontojen muotoja ja merkityksiä arvuuttelevia tehtäviä . Peli soveltuu kaikenikäisille eurooppalaisen viitekehyksen tasoilla B1–B2 opiskeleville suomenoppijoille niin peruskouluun , lukioon , aikuisopetukseen kuin itseopiskeluun . Peli soveltuu suomi toisena kielenä -opetuksen lisäksi erinomaisesti myös peruskoulun äidinkielen ja kirjallisuuden sanasto- ja sanontaopetuksen tueksi . GTIN : 6420616271009 Hinta : 29 € Suomen mestarin sanapeli on sanantunnistusta ja yleistä sanavarastoa kasvattava korttipeli . Pakkaus sisältää peliohjeet sekä 100 pelikorttia , joissa on toisella puolella kuva-aihe ja toisella puolella vastaava suomen kielen sana . Tekijät : Krista Keisu , Hanna Paloneva GTIN : 6420616271023 Hinta : 69 € Suullista kielitaitoa harjoittava lautapeli , joka on suunnattu nuorille ja aikuisille suomenoppijoille . Pelissä harjoitellaan arkielämän puhe- ja keskustelutilanteita , ääntämistä , puhekieltä ja reaktioilmauksia . Pelissä liikutaan kaupunkiympäristössä , johon tehtävissä käytettävä sanasto ja eri harjoitustyypit nivoutuvat . Aihepiirit mukailevat eurooppalaisessa viitekehyksessä luokiteltuja kielenkäyttökonteksteja . Peli on kehitetty peruskielitaidon harjoittamiseen ja sopii parhaiten kielen alkeet hallitsevalle oppijalle ( taitotasot A1.3–B1.1 ) , joka tarvitsee harjoitusta vaihtelevissa kielenkäyttötilanteissa toimimiseen .</w:t>
      </w:r>
    </w:p>
    <w:p>
      <w:r>
        <w:rPr>
          <w:b/>
          <w:color w:val="FF0000"/>
        </w:rPr>
        <w:t>id 177</w:t>
      </w:r>
    </w:p>
    <w:p>
      <w:r>
        <w:rPr>
          <w:b w:val="0"/>
        </w:rPr>
        <w:t>Mielipide SIEMENS GIGASET SL100 :sta Sen käyttäjät pitivät tuotetta SIEMENS GIGASET SL100 käytännöllisenä ja käyttäjäystävällisenäHe pitivät sitä luotettavana . , Enimmäkeen samaa mieltä tässä kohtaa Jos haluat olla varma että SIEMENS GIGASET SL100 on ratkaisu ongelmiisi , saat suurinta apua ja tukea toisilta Diplofix käyttäjiltä Keskiarvo pisteet mielipiteiden jakautumisesta on 6.8 ja tavallinen ero on 2.7 Korkea suorituskyky Käyttäjät ovat kysyneet seuraavia kysymyksiä : Onko GIGASET SL100 erittäin suorituskykyinen ? 594 käyttäjät vastaukset kysymyksiin ja tuotteen sijoitukset asteikolla 0-10 . Sijoitus on 10/10 jos SIEMENS GIGASET SL100 on toimialallaan paras tekniseltä tasoltaan , tarjoaa parasta laatua tai tarjoaa suurinta sijoitusta ominaisuuksissaan .</w:t>
      </w:r>
    </w:p>
    <w:p>
      <w:r>
        <w:rPr>
          <w:b/>
          <w:color w:val="FF0000"/>
        </w:rPr>
        <w:t>id 178</w:t>
      </w:r>
    </w:p>
    <w:p>
      <w:r>
        <w:rPr>
          <w:b w:val="0"/>
        </w:rPr>
        <w:t>ÄKSää luettiin viime vuonna ainakin 126 maassa , myös Ugandassa Äänekosken Kaupunkisanomat – kaikkialla maailmassa . Tällainenkin mainoslause sopisi meille hyvin , mitä todistaa nettisivujemme palveluntarjoajan valmistamat tilastot . Tilaston mukaan ÄKSän nykyisiä , viime vuoden maaliskuussa lanseerattuja sivuja luettiin peräti 126 eri maassa ympäri maapalloa . Alkuvuoden osalta tilastoja ei ole käytössä , joten todellinen lukema on todennäköisesti vieläkin suurempi . Ei kovinkaan yllättävää , että noin 1,6 miljoonasta klikkauksesta enemmistö oli 1,52 miljoonaa oli Suomesta . Muiden maiden Top 20 näyttää seuraavalta : Iso-Br. 10 151 USA 8038 Ruotsi 6555 Espanja 1863 Saksa 1515 Norja 1152 Thaimaa 1119 Viro 988 Irlanti 942 Uruguay 908 Turkki 832 Venäjä 654 Sveitsi 533 Ranska 482 Hollanti 424 Portugali 410 Tanska 401 Uusi-Seelanti 347 Australia 318 Puola 316 EKSOTIIKKAA LISTAN kärkeen tuovat Thaimaa ja Uruguay . Thaimaata selittänevät osin se , että maassa käy runsaasti myös äänekoskelaisturisteja , muuta myös syksyinen thaipoimijien tapaus . Uruguayn selitykseksi käynee se , että Metsä Group toimii tässä eteläamerikkalaismaassa . Parempia selityksiä otetaan myös vastaan . Italia jäi niukasti Top 20:n ulkopuolelle . Albaniasta oli viisi lukijaa , mutta Bosniasta ( valkoisena Italiasta oikealle ) ei yhtään ! ÄKS levisi verkossa viime vuonna kaikkiin maanosiin . Kaikissa suurissa maailmanvalloissa ÄKS ei ole vielä lyönyt itseään läpi kovin vakuuttavasti , sillä Kiinasta käsin www.aksa.fi-osoitetta klikattiin vain yhdeksän kertaa . – Hävettää . Nyt täytyy tosissaan pohtia , miten saisimme lisää lukijoita Kiinasta . Erityisen pettynyt olen siihen , ettemme saaneet yhtään klikkausta Pohjois-Koreasta . Eikö heitä kiinnosta Totuus , päätoimittaja Terho Vuorinen ihmettelee . – Ylpeä pitää sen sijaan olla siitä , että saimme tasan yhden klikkauksen muun muassa Beninistä , Laosista ja Ugandasta . Toivottavasti nämä lukijamme ovat saaneet tarvitsemaansa tietoa Äänekosken asioista . Tiedä , vaikka joku ugandalainen miettisi nyt muuttavansa tänne !</w:t>
      </w:r>
    </w:p>
    <w:p>
      <w:r>
        <w:rPr>
          <w:b/>
          <w:color w:val="FF0000"/>
        </w:rPr>
        <w:t>id 179</w:t>
      </w:r>
    </w:p>
    <w:p>
      <w:r>
        <w:rPr>
          <w:b w:val="0"/>
        </w:rPr>
        <w:t>heinäkuu 09 , 2007 Lomalla heinäkuu 10, 2007 Vuoden toinen kamera ( 11.7. : Merkintään on tehty muutamia lisäyksiä jälkikäteen . ) Tänä vuonna en ajatellut raahata lomamatkalla järjestelmäkameraa mukanani , ja vaikka Nokia N95:n kamera ottaa aivan kelpo kuvia ulkona auringonpaisteessa , niin en tahtonut myöskään jättäytyä pelkästään sen varaan . Kyllästyin myös odottelemaan aiemmin mainitsemaani Sigma DP-1 :stä , joten valintani osui netissä hillittömästi hehkutetun Fuji F30:n seuraajaan , koko tuotenimeltään Fujifilm FinePix F31fd . Hankin kameran juhannussunnuntaina , eli tässä on nyt paukuteltu testikuvia 365-projektimme tiimoilta pari viikkoa , ja nyt viimein ehdin / jaksan / olen valmis kirjoittamaan kamerasta muutaman sanan . Kamerassa on paljon hyvää , mutta onpa mukaan eksynyt pari perustavanlaatuista mokaakin . Niiden kanssa pitää vain elää . Hyvää : Kuvanlaatu on aivan käsittämättömän hyvä tämän hintaluokan pokkarille . Kamerassa on suurempaa pokkarikokoa ( 1/1.7 " ) edustava 6,3 megapikselin Fujin Super-CCD-kenno . Kuvanlaatu suurilla ISO-arvoilla on vielä ihmeellisempi . ISO 800-1600 -laatua voi hyvällä omallatunnolla verrata pari vuotta vanhojen digijärkkäreiden kuvaan , ja vaikka ISO 3200:lla kuvaan tuleekin kohinaa melkoisesti , niin se ei ole varsinaista kolmivärikohinaa , joten kuvia pystyy helposti käyttämään web-koossa . Manuaaliset säädöt . Minulla kameran käyttömoodiksi on vakiintunut A/S-tila , nimenomaan sillä aukon mukaan säädöllä . Manuaalitila on myös varsin pätevä fallback . Akku kestää suorastaan järkyttävän pitkään . Kuvattuani 2,5 viikkoa ( viitisen sataa kuvaa ) , olen ladannut kameran kerran ( toisena päivänä ) , ja akkumittari näyttää vielä 2/3-tehoa . Niin -ja-näin : Käyttöliittymä . Vanhalle canonistille kesti hetken aikaa oppia uusi käyttöliittymälogiikka , mutta loppujen lopuksi kameraa on varsin helppo käyttää . Valikoissa tulee vieläkin painettua välillä väärää nappia alavalikon aukaisemiseen , mikä joskus riipii , sillä esim. ISO-säädöt löytyvät pikavalikon alta . Lisäys : Face Detection . fd Kameran nimessä tarkoittaa sisäänrakennettua kasvontunnistusta . Ensin pidin koko toimintoa täysin turhana , mutta tajusin sitten , että itselaukaisiajn kanssa käytettynä se on varsin näppärä . Kamera tarkentaa vasta kun kuvaa otettaessa , kun olen itsekin mukana ruudulla . Aika harvoin tulee käytettyä , mutta kiva lisä . Huonoa : Ei orientaatiosensoria . Kaikki kuvat siirtyvät koneella vaakakuvina , mikä haittaa hieman niiden pikaista katselua . 3:2-tila . Olin riemuissani siitä , että kamerassa on ihka-aito 3:2-tila ( leveämpi ja matalampi kuin paras 4:3-tila ) , mutta kuinka ollakaan , joku Fujin tanopää , jonka saisi hirttää genitaaleistaan , on päättänyt , että vain paras 4:3-tila ansaitsee korkealaatuisimman jpeg-pakkauksen . Ero finen ja normalin on sen verran suuri , että 3:2:n käyttöni tyssäsi ensimmäiseen testipäivään . Surkeat oheissoftat . Ehkä vika on minussa , mutta en keksinyt puoleen tuntiin , miten Fujin softalla saa siirrettyä kuvia muistikortinlukijalta . Onneksi Canonin mainio ZoomBrowser ei välitä millä kameralla muistikortille on kuvattu . Lisäys : Dynamiikan satunnainen loppuminen yläpäässä . Erittäin kirkkaassa auringonvalossa voi käydä niin , että ISO 100 , f/8 ja 1/1000s valotusaika eivät riitä , vaan osa kuvasta palaa puhki . Summa summarum : olen kameraan erittäin tyytyväinen . Flickr-striimissäni on jo joitain testikuvia . Olen valitettavasti ainakin 2 viikkoa jäljessä 365-projektissani . Joka päivälle on kuitenkin jonkilainen kuva , ja editoin niitä hiljalleen . Nyt on loma , en ota stressiä . Vuoden kolmas kamera lienee sitten syys-lokakuussa ilmestyvä</w:t>
      </w:r>
    </w:p>
    <w:p>
      <w:r>
        <w:rPr>
          <w:b/>
          <w:color w:val="FF0000"/>
        </w:rPr>
        <w:t>id 180</w:t>
      </w:r>
    </w:p>
    <w:p>
      <w:r>
        <w:rPr>
          <w:b w:val="0"/>
        </w:rPr>
        <w:t>Tähän kootaan vähitellen luetteloa KR 1933/38:n käännösvirheistä ja muita tuon käännöksen ymmärtämiseksi tarpeellisista tarkennuksista tai käännösvaihtoehdoista . Tässä vaiheessa voidaan arvioida , että varsinaisia käännösvirheitä olisi ehkä suuruusluokkaa sata . Kuolemattoman sielun iankaikkisen pelastuksen kannalta merkittäviä käännösvirheitä ei KR 1933/38:sta ole tähän mennessä löytynyt vielä kuin yksi : Sananl . 8:22 . 1. Moos . 1:2 ENSIMMÄINEN MOOSEKSEN KIRJA 1. Moos . 1:2 : " Ja maa oli autio ja tyhjä " - voidaan kääntää myös : " Ja maa tuli autioksi ja tyhjäksi . " Käytetty heprean sana ' hāj e t ā ' tulee verbistä ' hājā ' , joka tarkoittaa sekä olemista että joksikin tulemista . Joidenkin raamatunselittäjien mukaan ensimmäisen ja toisen jakeen välissä on tapahtunut paratiisin vartijaenkelin lankeemus ( Hes . 28:14 ) , josta sitten johtui järjestykseen luodun maailman muuttuminen kaaokseksi ( autioksi ja tyhjäksi ) . Ensimmäisen ja toisen jakeen väliin voisi tämän tulkinnan mukaisesti mahtua pitkä ajanjakso , joka ainakin osittain harmonisoisi eli yhteensovittaisi nykyisen vallitsevan ns. tieteellisen maailmankuvan pitkiä aikoja ( jopa 13 miljardia vuotta ) suhteessa Raamatun kertomaan noin 6000 vuoteen . 1. Moos . 3:1 1. Moos . 3:1 : " Älkää syökö kaikista paratiisin puista " - pitäisi olla : " Älkää syökö mistään paratiisin puusta " . Heprean kielessä kieltosana ' ei ' ( lō ' ) yhdistettynä kaikki / koko -sanaan ( kol/kål ) antaa lopputulokseksi " ei mitään " , " ei yhtään " . Saatana on valheen isä ensimmäisestä puheestaan alkaen . Jumala oli nimenomaan sanonut , että kaikista puista ei saanut syödä . Se olisi tosi ja oikea lausuma . Sen sijaan Käärme vääristeli Jumalan sanaa antaen ymmärtää , että Herra olisi kieltänyt ihmiseltä kaikki hedelmäpuut . Sananl . 8:22 Sananlaskujen luvussa kahdeksan kerrotaan Viisaudesta eli Jumalan toisesta persoonasta , se on Pojasta Jeesuksesta Kristuksesta . KR 1933 puhuu jakeessa 8:22 harhaoppisesti tästä Viisaudesta luotuna olentona . Se on vakavin mahdollinen virhe . Jos joku ei usko Jeesuksen olevan ikuinen ja luomaton Jumala , niin sellainen ei Raamatun erehtymättömän ilmoituksen mukaan ole Pyhästä Hengestä syntynyt ja pelastuva . Oikea ja paras käännös kyseisestä heprean sanasta ( קָ́נָנִי qānā́nī ) olisi ' synnytti Minut ' . Tämän käännöksen vahvistaa myös 1. Moos . 4:1 , jossa Eeva kertoo synnyttäneensä Pojan . Eeva käyttää synnyttämisestä tässä kohtaa samaa verbiä ( קָ́נִיתִי qānī́ t ī ) " olen synnyttänyt " , " olen saanut " .</w:t>
      </w:r>
    </w:p>
    <w:p>
      <w:r>
        <w:rPr>
          <w:b/>
          <w:color w:val="FF0000"/>
        </w:rPr>
        <w:t>id 181</w:t>
      </w:r>
    </w:p>
    <w:p>
      <w:r>
        <w:rPr>
          <w:b w:val="0"/>
        </w:rPr>
        <w:t>Yhdistystoiminta Jäsenten muodostamia yhdistyksiä JHL:ssä on noin 700 eri puolella Suomea . Yhdistysten tehtävänä on jäsenten edunvalvonta sekä mm. työsuojelutoiminta . Yhdistykset järjestävät jäsenilleen myös koulutusta ja vapaa-ajantoimintaa . Yhdistyksesi kautta voit osallistua erilaisiin tapahtumiin ja vaikuttaa liiton toimintaan . Kun toimihenkilöjä valitaan Syyskokous on se tilaisuus , jossa yhdistykset valitsevat toimihenkilöitään . Oletko kiinnostunut yhdistystoiminnasta ? Tutustu toimihenkilöiden tehtäviin ja seuraa oman yhdistyksesi tiedotusta , milloin se pitää valintakokouksensa . Yhdistys voi olla yhden työpaikan yhdistys , tai se voi olla myös alueellinen , jopa valtakunnallinen ja siihen voi kuulua työntekijöitä usealta työpaikalta . Yhdistyksen kautta voit olla mukana tekemässä aloitteita esimerkiksi alan työehtosopimusten parantamiseksi , osallistua koulutukseen , työpaikkatoimintaan ja vapaa-ajan tapahtumiin sekä olla päättämässä , mitä toimintaa osasto järjestää</w:t>
      </w:r>
    </w:p>
    <w:p>
      <w:r>
        <w:rPr>
          <w:b/>
          <w:color w:val="FF0000"/>
        </w:rPr>
        <w:t>id 182</w:t>
      </w:r>
    </w:p>
    <w:p>
      <w:r>
        <w:rPr>
          <w:b w:val="0"/>
        </w:rPr>
        <w:t>Menu Fatvision ! Tämä oli taas näitä päiviä , jolloin tosissani mietin mitä ihmettä meikä tekee Fitfashionissa , kun selkeästi kuuluisin Fatvisioniin . Ruokavalion muuttuminen hirveästi melkein hyvään aiheuttaa kamalat alkuturvotukset , motivaatiota on vaikea löytää , kynnys mennä salille on hetkittäin yllättävän korkea , selkäläskit yltää korviin , perse on kadoksissa , olkapäät täynnä näppylöitä , kaksoisleuka on isommat kuin tissit ja reidet osuvat yhteen koko matkalta . Eli siis näitä päiviä , jolloin tekee mieli rikkoa peilit ja uida suklaassa . Lopulta sain pakotettua itseni salille , vaikka fiilis oli nolla ja jälleen sain huomata sen , että vaikka painoja piti vähentää kahden kuukauden takaisesta ja oikea käteni on nähtävästi tosissaan heikentynyt ( hauiskääntöjä tein samalla painolla vasurilla 12 toistoa , oikealla 8. JA OON OIKEAKÄTINEN ? ! ) ja olo oli hyvin plöööh ( etenki kun katsoin , kuinka naiset veteli tuhat leukaa ja itse saan vieläkin vaan sen puolikaan ) niin silti … Jokainen treeni vie lähemmäksi tavoitetta , jokainen järkevä ateria vie lähemmäksi tavoitetta . Tämä on maratooni ja minun pitää se vaan nyt kestää kuin nainen . Treenasin siis ns. alustavasti selkää ja päätin , että todellakin on varmaan järkevintä jakaa vetävät liikkeet useammalle päivälle jatkossa . Meikän käsi ei vaan yksinkertaisesti jaksa vetoremminkään kanssa kokonaista treeniä sisältäen ylätaljaa , alataljaa , takaolkia yms . Toivottavasti nyt oltaisiin kuitenkin oikealla suunnalla kuntoutumisen kanssa ja tämä ongelma poistuisi tänä vuonna , niin sais sitä maksimaalista rasitusta aikaiseksi selällekin . Rintsikkaläskit haluavat vapauteen ! Onneksi salille tuli myös ripsikorkeakoulutettu vatsafanaatikko-kynsiteknikkoni Anna , joka näytti pari unohtamaani vatsantappajaliikettä pallolla . Toisessa jumppapallo oli jalkojen välissä ja sitten HALLITUSTI lasketaan jalat sivulle . HAAHAA. Laskin jalkoja viisi senttiä sivulle ja romahdutin koparani kahvakuulien päälle niin , että mustelma on varma :D Ja meikä ku oletti , että vatsalihakseni ovat suhteellisen hyvässä kunnossa ? ? Mutta hyvä vaan , että löytyi oikeasti haastava liike , jota nyt lähden kyllä treenaamaan . Tavoitteena saada joskus jalat hallitusti lattiaan ja sieltä ylös . Sivusuunnassa siis . Selitän asian sillä , että minulla on painavat jalat ja pienet tissit , minkä vuoksi minulta puuttuu kunnon tukipiste lattian tasalta . Post navigation 2 thoughts on “ Fatvision ! ” Heip ! Nopeasti vaan kommentoin ; tuo haukkari ei varmaan ollut sinun ensimmäinen liike treenissä ? Olitkohan mahdollisesti aiemmat liikkeet tehnyt enemmän oikealla ( eli ehkä vahvemmalla ) kädellä , jolloin se oli tuossa vaiheessa jo vasenta väsyneempi ? Tämä siis vain spekulaatiota ! Mutta tsemppit ruokaan ja treeneihin , parin viikon päästä rytmit on taas takaraivossa kun nyt vaan jaksaa painaa :)</w:t>
      </w:r>
    </w:p>
    <w:p>
      <w:r>
        <w:rPr>
          <w:b/>
          <w:color w:val="FF0000"/>
        </w:rPr>
        <w:t>id 183</w:t>
      </w:r>
    </w:p>
    <w:p>
      <w:r>
        <w:rPr>
          <w:b w:val="0"/>
        </w:rPr>
        <w:t>Kirjautuminen Jälleenmyyjänumeron tulee alkaa maakoodilla ( Suomessa FI ) . Annettu maakoodi on virheellinen . Annetussa jälleenmyyjänumerossa on virhe . Given LR country number is invalid . Jälleenmyyjänumero ( esim. FI00123456 ) Määrä koostuu 10 merkistä . Kaksi ensimmäistä merkkiä kohdistuvat maahan ( Esimerkiksi FI,SE tai DE. ) Tämän jälkeen syötetään 00( 0 ) ja itse jälleenmyyjänumero . ( esim. FI00987654 tai FI00043210 ) Salasana / Koodi Anna ensimmäisen kirjautumisen yhteydessä 4-numeroinen koodisi . Tämän jälkeen voit vaihtaa itsellesi omavalintaisen salasanan . LR-historian virstanpylväät LR:n mukana matkalla menestykseen LR Health &amp; Beauty Systems perustettiin vuonna 1985 nimellä " LR-International " Saksassa Westfalenin alueella sijaitsevassa Ahlenin kaupungissa . Nyt , 26 vuotta myöhemmin , LR kuuluu liikevaihdoltaan Euroopan vahvimpiin suoramarkkinointiyrityksiin . 2013 Uusi LR-tähti , uusi tuoteinnovaatio , uusi LR-ulottuvuus Vuosi 2013 oli todella merkityksellinen LR:lle . Ensimmäinen kohokohta oli heti vuoden alussa , kun huippumalli Karolina Kurkovasta tuli LR-perheen uusi jäsen . Hän esitteli uuden tuoksunsa , josta tuli muutamassa kuukaudessa myyntimenestys ! Tämä oli kuitenkin vasta alkua . Vuoden puolivälissä LR esitteli todellisen maailmanuutuuden , Mind Master Brain &amp; Body Performance Drink -juoman . Upea pullo , vaikuttava teho – Mind Masterista tuli suosikkituote välittömästi ja teki vuodesta 2013 LR:lle stressintorjuntavuoden ! Koko vuoden kestotapahtuma oli epäilemättä ’ laajentuminen itään‘ . LR kasvoi 2013 nopeasti idän suuntaan ja rikkoi omia ennätyksiään yksi toisensa jälkeen ! 2012 Kazakstan , 10 vuotta Aloe Veraa &amp; Bruce Willis - tuoksujen menestystä Syntymäpäivätunnelmaa LR:llä : Aloe Vera juhlii 10-vuotista taivaltaan ! Vuodesta 2002 lähtien LR on myynyt suurella menestyksellä korkealuokkaisia Aloe vera – tuotteita . Syyskuussa avataan uusi tytäryhtiö Astanassa , Kazakstanin pääkaupungissa . Myynti naapurissa Venäjällä kasvaa kuukaudesta toiseen noin 20 prosentilla . LR voittaa Marketing Award 2012 – tunnustuksen Bruce Willis kampanjastaan ja lanseeraa tämän kuuluisan näyttelijän maailmanlaajuisesti ensimmäisen naisten tuoksuluomuksen , Lovingly by Bruce Willis . Onnistunut yhteistyö Bruce Willisin ja hänen vaimonsa Emman kanssa LR.Joyce – tuotemerkin lähettiläänä laajentuu sopimukseen aina vuoteen 2016 saakka . 2011 Venäjä ja korut Vuosi 2011 sujuu kahden suurtapahtuman merkeissä : LR astuu huhtikuussa virallisesti Venäjän maaperälle ja avaa siten 32 . toimipisteensä . Jo muutama kuukausi liiketoiminnan käynnistymisen jälkeen luovutetaan avaimet ensimmäistä LR Mercedes-autoa varten Moskovassa . Vuoden loppuun mennessä Venäjän LR kipuaa jo 5 menestyksekkäimmän LR-maan joukkoon . Syyskuussa seuraa LR:n uusi korukokoelma LRJoyce . Siihen liittyvä erikoispiirre : 1 vuoden laatutakuu ja Emma Hemig Willisin suunnittelemat hienostuneet kenkäklipsit . 2010 LR juhlii juhlavuotta LR juhlii 25-vuotista olemassaoloaan , ja tekeen sen kunnolla : Hollywoodin supertähti Bruce Willis kehittää ensimmäisen tuoksunsa yksinoikeudella LR:n kanssa . Suosittu näyttelijä tulee esittelytilaisuuteen Frankfurtiin ja haluaa ehdottomasti esiintyä 30 LR-maasta peräisin olevien noin 15 000 jälleenmyyjän edessä Frankfurtin juhlahallissa . LR saa jo vuoden alkajaisiksi paljon suosionosoituksia optimoidun palkkiojärjestelmänsä ansiosta . Korkeat ansiomahdollisuudet jälleenmyyjille ja täydennyksenä olemassa olevaan autokonseptiin ja pisteenä i:n päällä : LR Porsche . 2009 2008 Huippumalli ja Polo Vuonna 2008 LR herättää suurta mielenkiintoa tiedotusvälineissä . LR luo suositun tv-sarjan yhteistyökumppanina silloiselle voittajalle Jennylle oman tuoksun . " Topmodel " -tuoksusta tulee erittäin suosittu yhteistyökumppaneiden ja lehdistön keskuudessa . LR-autokonseptin laajentuminen LR Polo -autolla ei herätä yhtään vähempää huomiota . Heti ensimmäisen auton luovutus Wolfsburgin Autostadtissa huipentuu viralliseen Guinnessin maailmanennätykseen . Vielä samana vuonna tien päällä on jo tuhannes LR Polo . 2007 LR tarjoaa</w:t>
      </w:r>
    </w:p>
    <w:p>
      <w:r>
        <w:rPr>
          <w:b/>
          <w:color w:val="FF0000"/>
        </w:rPr>
        <w:t>id 184</w:t>
      </w:r>
    </w:p>
    <w:p>
      <w:r>
        <w:rPr>
          <w:b w:val="0"/>
        </w:rPr>
        <w:t>Pudota Bed pehmusteiden–usein kysyttyjä kysymyksiä Vuode pehmusteiden aleneminen ovat vain yksi tapa suojata kalliita kuorma-auton . Se on lähes asentaminen jonkinlainen sängyssä linjakonferenssien kuorma-auton muuten käyttämällä kuorma-auto , todellisten nopeasti vahingoittaa kuorma-autot ja maksaa paljon rahaa . Yksi suosittu pehmusteiden on muovinen bedliner . Nämä ovat joitakin harkittavia kohtia , jos arvelet , että haluat uuden vuode-linjakonferenssien . 1. Miksi ei ruiskun sängyssä linjaliikennettä koskevan ? Ammatillinen ruiskun sängyssä linjaliikennettä koskevan pidetään kuorma-auton bed suojelun ylin valinta monet ihmiset . Tässä on ongelma . Ruiskun pehmusteiden maalataan erittäin paksu , erittäin kova maalilla . On korjata , mutta se ei tarkoita , ei voi vahingoittaa sitä . Se on Paintin . Katso , paint on hyvin paksu , joten alusta kautta se kestää jonkin aikaa , mutta se voi olla vahingoittunut . Nämä vuoraukset ovat liian kalliita . Muoviset linjakonferenssien toisaalta on lähes mahdotonta todella vahinkoa . Jotka nämä vuoraukset ovat liian halpoja . 2. Se oikeusistuimissa kiintolevyn käyttöön ? Paksu muovisten vuoraukset ovat noin kova tarkoitetaan ainetta . Kalastusmahdollisuus voi seistä kaikkein väärinkäyttöä kuormitukset . Kiviä , konkreettisia , metalli … . Useimmat mitään vahingoittamatta sängyn alla nostamisen . Lisäksi muovia absorboi kova puhaltaa ja eliminoi lähes täysin dents nukkumaan liian . 3. Ovat ne kaikki pala ? Muoviset vuoraukset ovat mittatilaustyönä Sovita oman kuorma . Useimmat Moulded nimikeyksiköiden . Istuvuutta ja on yksi linjakonferenssien , DualLiner , joka tehdään viisi kappaletta eteen , sivua alas ja hännän portille sängyn sopivaksi . Koska kappaleina , on helpompi saada se imetään oikealle ja myös helpompaa saada tiukka Sovita , joten se ei siirtää ympärille , kun olet menossa tien . 4. Mitä menee kustannuksiin ? Muoviset sängyssä linjakonferenssien toimii noin puolet ammatillinen ruiskun kustannukset linjaliikennettä . Kyllästy se , vain vetää sen pois ja dian toisessa . Ei voi tehdä spray-linjakonferenssien kanssa . 5. Muovilla ongelmat voidaan linjakonferenssien ? Huono asentamista muovisten sängyssä linjakonferenssien kolmen eri ongelmia . Irralliset asentamista linjakonferenssien värinän ja siirtää . Linjakonferenssin rubs paint , ja Sänky Paintin oletettavissa . Se on täydellinen aloittamista paikalla ruoste ja korroosiota . Jotkin pehmusteiden sovittaa niin , että lentoliikenteen juoksutetaan aiheuttaa paljon tuulen aiheuttaman melun linjakonferenssien mukaisesti . Se on usein meluisassa ja raskauttavia . Lopuksi muovisten sängyssä pehmusteiden tiedetään kohdistusvarojen veden alla linjakonferenssin . Veden linjakonferenssin jakavat ja istuu juuri siellä . Rusty syöpyneiden kuorma-sängyssä toisen täydellinen asetusmäärityksistä on . Hyvä asia . Vuode pehmusteiden aleneminen ovat hyvin toughest vuode-suojelua . Vain Varmista linjakonferenssin sopii oikealle tai sinulla on vakavia ongelmia . Yksi mahdollisuus on DualLiner muovisten linjaliikennettä . Koska se on 5 kappaletta , se sopii paremmin kuin yksi pala linjaliikennettä ja on suunniteltu valua liian paremmin . Viimeisimmät viestit Kodin automatisointi on uusi tapa tehdä käytännössä suorittaa itse kodeissa . Valaistus tiedät lapset ovat sähköposti- tai tekstin viestin vuokraus koulun automaation kotiin on uusi tapa suorittaa kot .. Jatkaa lukemista Golf tasoituksella on olennaisesti pelaajan taitotason suhteessa par kurssin luokitus . Avustettavan golfer on erittäin tärkeää ymmärtää , terminologia ja tietää , miten lasketaan niiden golf tasoitus . .. Jatkaa lukemista Etsitkö valokuvan yrityksellesi ? Ehkä sinun täytyy kuvan tärkeä kansallinen kampanja , ehkä lehtisen tai ehkä valokuvan web-sivuston vuorovaikutteisiin . Riippumatta voit ehkä valokuva-for...there ovat .. Jatkaa lukemista Oikea rekrytointi kylvää kasvaa virtuaalinen työvoiman , joka on toimivaltainen ja toimittaa tulokset paremmin kuin puheenjohtaja työvoima</w:t>
      </w:r>
    </w:p>
    <w:p>
      <w:r>
        <w:rPr>
          <w:b/>
          <w:color w:val="FF0000"/>
        </w:rPr>
        <w:t>id 185</w:t>
      </w:r>
    </w:p>
    <w:p>
      <w:r>
        <w:rPr>
          <w:b w:val="0"/>
        </w:rPr>
        <w:t>Pääsiäi … ei kun KUOLEMA peruttu ! ! ! 4.4.2010 | Hannu Kiuru Muuan 5-vuotias tyttö oli juuri kuullut pääsiäistarinan pyhäkoulussa . Väritystehtäväkin oli kuulunut ohjelmaan . Kotona hän kertoi värittämiensä kuvien avulla jännittävää tarinaa vanhemmilleen : ” Näitä lehtiä heiteltiin koko ajan . Jeesus söi sen kavereiden kanssa ja tänne luolaan se poika meni kuolemaan . Mut ei se kuollutkaan , kun Taivaan isäntä oli sen isä ja se keksi jotain , ettei se kuollut ” . Tämä pieni teologinalku on ihan oikeilla jäljillä siinä , että eräässä mielessä Isä perui Poikansa kuoleman antamalla sille kokonaan uuden merkityksen . * * * * * * * Meidän on syytä tehdä ero ylösnousemuksen tosiasian ja ylösnousemuksen merkityksen välillä . Ylösnousemuksesta puhuttaessa aletaan usein kontrolloida , todistella tai kumota ulkonaisestikin havaittuja tosiasioita ja ilmiöitä . Uusi testamentti sen sijaan korostaa ylösnousemuksen merkitystä . On tärkeää pitää mielessä , miten täydellinen yllätys ylösnousemus oli . Ei ollut yhden yhtä , joka olisi osannut sitä kiihkeästi toivoa ja palavasti odottaa . Se , mitä Jeesus oli puhunut ylösnousemuksestaan , oli mennyt opetuslapsilta toisesta korvasta sisään ja toisesta ulos . Nuo entiset oppilaat pitivät kiistattomana tosiasiana sitä , että kuolema on lopullisesti vienyt opettajan . Ja kohta heitäkin tultaisiin hakemaan . Kohtalo olisi sama kuin opettajallakin . Mutta yllätys , yllätys ! Tällaisessa tilanteessa – pelon , kauhun , epätoivon ja epäilysten keskellä - kaikki menee täysin uusiksi ! Tulee uusi mahdollisuus , uusi alku . Pitkänperjantain epätoivo muuttuu pääsiäisuskoksi , suru iloksi , pelko rohkeudeksi . * * * * * * * Vaikea on kuvata sanoinkuvaamatonta ! Kun korkeasti oppinut apostoli Paavali kertoi Ateenassa kreikkalaisille ylösnousemuksesta , nämä älyllisistä ongelmista , väittelyistä ja kaikesta uudesta kiinnostuneet ihmiset torjuivat puheet mielettöminä : ” Olet järjiltäsi ! ” Ja tämä on se järjetön viesti , loukkauskivi , skandaalien skandaali : Jumala herätti Poikansa kuoleman unesta . Jeesus elää ! ! ! Ilmestyskirjassa Jeesus itse sanoo ( Ilm. 1:16 ) :” Minä olin kuollut , mutta nyt minä elän , elän aina ja ikuisesti . Minulla on kuoleman ja tuonelan avaimet ” . * * * * * * Kristus on totisesti ylösnoussut ! Tästä seuraa , että kuolema on kristitylle vain portti toiseen todellisuuteen .Johonkin ihan uuteen . Ihanuuteen ! Jeesus käski kastaa sekä sanoen niin että itse antaen esimerkin . Miksi kasteessa luvattu Pyhä Henki ei voisi tulla vauvalle ? Eihän se ole tietoa , oppia saati oikeassaolemista vaan Jumalan yksipuolinen lahja . Ilmoita häirikköviesti Lähetä minulle kopio tähän sähköpostiosoitteeseen . Ari Pasanen | 4.4.2010 22:55:23 Elias : hedelmistään puu tunnetaan , näetkö täällä suomessa sitä hedelmää jota Pyhä Henki tuottaa , jos 79 % olis näitä . Jeesus julisti tehkää parannus ja uskokaa evankeliumi ! Jeesus itsekkin meni kasteelle joten seuraa Häntä , kuitenkin parannus ennen kastetta ! Parannus , uskoa evankeliumi , kaste ja Pyhä Henki niin ihminen uudestisyntyy , järjestys on tämä niinkuin Pietari sanoo . Ilmoita häirikköviesti Lähetä minulle kopio tähän sähköpostiosoitteeseen . Teemu K | 4.4.2010 22:58:13 Jeesuksen aikana ei ollut luterilaisia eikä oikein suomalaisiakaan samassa merkityksessä kuin mitä meidät nykyään ymmärretä . Kun Jeesukselta kysyttiin näitä prosenttiosuuksia , hän vastasi " Kilvoitelkaa päästäksenne sisälle ahtaasta ovesta , sillä monet , sanon minä teille , koettavat päästä sisälle , mutta eivät voi . " Jos Jeesus ei alkanut spekuloimaan , onko pelastuvia paljon vai vähän , vaan suositteli kilvoittelemaan , suosittelen minäkin sinulle samaa . Sen sijaan , että pohdit luterilaisten osaa</w:t>
      </w:r>
    </w:p>
    <w:p>
      <w:r>
        <w:rPr>
          <w:b/>
          <w:color w:val="FF0000"/>
        </w:rPr>
        <w:t>id 186</w:t>
      </w:r>
    </w:p>
    <w:p>
      <w:r>
        <w:rPr>
          <w:b w:val="0"/>
        </w:rPr>
        <w:t>Vuonna 1931 Lehtinen herätti huomiota juoksemalla Eläintarhan radalla heinäkuun alussa 5000 metriä aikaan 14.31,7 , joka jäi vain kolme sekuntia Paavo Nurmen maailmanennätyksestä . 24. heinäkuuta Eläintarhassa kahden mailin kilpailussa hän sijoittui toiseksi ajalla 9.00,1 , kun Paavo Nurmi teki uransa viimeisen maailmanennätyksen ( 8.59,5 ) . 19. kesäkuuta 1932 olympiakarsintakilpailussa Eläintarhan kentällä Lehtinen juoksi 5 000 metrin uuden maailmanennätyksen 14.16,9 , joka nosti hänet olympiakisojen ennakkosuosikiksi . Tämä ennätys kesti kolmea päivää vajaa seitsemän vuotta . Tällöin sen rikkoi Taisto Mäki . Los Angelesin olympialaisten 5 000 metrin loppukilpailussa 7. elokuuta 1932 suomalaiset Lehtinen ja Lauri Virtanen nousivat johtoon jo aikaisessa vaiheessa . He onnistuivat karistamaan kannoiltaan kaikki muut kilpailijat paitsi Yhdysvaltojen Ralph Hillin . Pian juoksusta muodostui Lehtisen ja Hillin kaksinkamppailu . Viimeisellä kierroksella Hill yritti ohittaa Lehtisen . Tämän huomattuaan Lehtinen alkoi juosta siksakkia radalta toiselle estäen Hillin ohitusyritykset ja voitti lopulta puolella metrillä . Vaikka taktiikkaa käytettiin yleisesti Euroopassa , amerikkalaisyleisö ei ollut tottunut siihen ja buuasi voittajalle . Molempien ajaksi tuli 14.30,0 . Vuonna 1933 Lehtinen juoksi 19. kesäkuuta 3 000 metrillä ennätyksensä 8.19,5 jääden Janusz Kusocinskin ME-ajasta vajaan sekunnin . Vuonna 1935 Lehtinen oli maailmantilaston ykkönen 5000 metrillä , perässään kuusi muuta suomalaista . Vuonna 1937 Ilmari Salmisen rikkoessa 13 vuotta vanhan Paavo Nurmen ME-tuloksen 10 000 metrillä , Lehtinen juoksi hänen perässään uransa parhaan ajan 30.15,0 . Vuonna 1940 Lehtinen lahjoitti kultamitalinsa Matti Mäkiselle , joka oli palvellut ansiokkaasti ja haavoittunut talvisodassa Karjalankannaksella . Tällä hän halusi kunnioittaa sodassa kaatuneen Höckertin muistoa .</w:t>
      </w:r>
    </w:p>
    <w:p>
      <w:r>
        <w:rPr>
          <w:b/>
          <w:color w:val="FF0000"/>
        </w:rPr>
        <w:t>id 187</w:t>
      </w:r>
    </w:p>
    <w:p>
      <w:r>
        <w:rPr>
          <w:b w:val="0"/>
        </w:rPr>
        <w:t>Mennä eteenpäin ja toteuttaa Haegl Katherine Haegl. Nettotehon toimintasuunnitelmissa . Kansallisten jakosuunnitelmien tutkimustietoa ja tämä on näytetty tieteellisesti . Ottavat huomioon elämme ihmishenkiä useimmilla meistä ovat riistää nukkua ja napping on yksi tehokkaimmista tavoista tehdä talletuksia rahoitusjärjestelylle lepotila-tilisi . Lepotila on kumulatiivinen . Älä nukkua hyvin yksi päivä ja sinä tunnet vaikutus muiden päivä . Älä nukkua yhdessä päivää ja rakentaa nukkua alijäämä . Kansallisten jakosuunnitelmien ovat hyvät , sekä arkipäivisin ja viikonloppuisin . Vertaa toimintasuunnitelmissa tietokoneen ja ne ohje Lataa ja kohtaavat kanssa lisääntynyt innostus päivä jälkimmäisessä osassa ‘ Tallenna ’ -painiketta . Mitä napping tekee voit Suunniteltu Verkonkäyttökäytännön ( NAP ) parantaa suorituskykyä ja vaikutukset jatkuvat lähes kolmen tai neljän tunnin ajan . Lepotila asiantuntijoiden NASA on ollut tutkimuksen lentäjät löytää on nap vaikutus . Kaksi lentäjät annettiin suunnitellun Verkonkäyttökäytännön ( NAP ) cockpit alle puoli tuntia . Tulokset olivat kannustamalla ja korosti kansallisten jakosuunnitelmien tärkeyttä . Itse asiassa me kaikki ovat kokeneet joka päivä siirtyy eteenpäin meille useimmat eivät tiedä , että energinen ja tulla hieman moody sekä . Meillä on taipumus unohtaa liian koko paljon yksityiskohtia . Mitä tämä tarkoittaa ? Tämä merkitsee sitä , että elimistö tarvitsee loput tutkimustietoa . Kuinka kauan loput pitäisi olla ? Tutkimukset osoittavat , että nukkua iltapäivällä 20 minuuttia tarjoaa enemmän muualla kuin 20 minuuttia useampia nukkua aamulla ( vaikka viimeksi kaksi tuntia aamulla lepotila on erityisetuudet omaa ) . Laitoksen näyttää suunniteltu tähän , koska useimmat ihmiset elinten luonnollisesti tullut väsynyt iltapäivällä , noin 8 tuntia sen jälkeen , kun olemme herätä Kansallisten jakosuunnitelmien voi olla mahdollisimman lyhyt , alle minuutissa niin kauan kuin juuri yli puoli tuntia . Mutta alkuperäisen teho Verkonkäyttökäytännön ( NAP ) on vain 20 minuutin ajan . Lepotila asiantuntijoiden sanoa tämäntyyppisiä Verkonkäyttökäytännön ( NAP ) parantaa lihaksen muistin ja tyhjentää hyödytön rakennettu p tiedot , joka auttaa pitkällä aikavälillä Memory aivot . Opas nap Etsi nämä signaalit voidaan ärsytys lomakkeen , väheni energian , tai vain väsynyt ja tarvitaan nopeaa tekopohjaveden . Ajoitus-toimintasuunnitelmissa on tehokkaampaa iltapäivällä . Ihannetapauksessa kehon paineistaa uudelleen pitkä yö lepotila jälkeen ja energian taso alkaa iltapäivällä jälkimmäisessä osassa horjua . Kuinka kauan -toimintasuunnitelmissa olisi oltava alle 30 minuuttia . Jos nap ei enää sinun herätä raskaiden pää . Ympäristö-Kokeile on mukava voit hallita . Hae silmä-peite , pysyvät edelleen tai levätä tuolin mutta välttää cuddling puiteostotilauksen , kuten tämä aiotaan tehdä voit laiska . Hälytys tämä korjaus on tärkeää , jotta virtaa Verkonkäyttökäytännön ( NAP ) ei ajoverkkojen nukkumaan . Mikä tärkeintä napping ei tarkoita nukkua merkitys voi lieventää . Kaikki sanoi ja tehty , jos saat kiinteät kahdeksan tuntia ääntä nukkua öisin , tunnet energinen ja päivittää kautta ulos päivä . Viimeaikaiset artikkelit Superbahis , more than a decade of experience in the world of online gaming , has made a name in this highly competitive industry , spectacular. Customer base reaches all over the world and many of these features and a fabulous website where supported by a comprehensive betting markets . Super bahis brand , European football sponsorship line and at [ ... ] Have you ever wondered what the label of the works , figures and lines on the label mean ? Here are the labels on the back of each product barkod yazici call . Fineness and thickness of the lines drawn parallel to one another and the spaces between the lines , the black bars in the bar code created [ ... ]</w:t>
      </w:r>
    </w:p>
    <w:p>
      <w:r>
        <w:rPr>
          <w:b/>
          <w:color w:val="FF0000"/>
        </w:rPr>
        <w:t>id 188</w:t>
      </w:r>
    </w:p>
    <w:p>
      <w:r>
        <w:rPr>
          <w:b w:val="0"/>
        </w:rPr>
        <w:t>' ' 'Riisa ' ' ' on ( venäjäksi : ' 'риза , peittää ' ' ) [ [ikoni] ]a suojaava ja peittävä koristeellinen usemmiten metallista tehty vaippa , jossa on usein aukkoja pään ( ' 'kasvojen ' ' ) , käsien jne . kohdalla ja vain sieltä näkyy ikonin varsinainen maalaus . Joissakin ikoneissa maalaus on joskus jätetty vain noihin aukkokohtiin ja riisan alla ei ole ollenkaan kuvaa , mutta tällaiset ikonit onneksi ovat harvinaisempia . ' ' 'Riisa ' ' ' on ( venäjäksi : ' 'риза , peittää ' ' ) [ [ikoni] ]a suojaava ja peittävä koristeellinen usemmiten metallista tehty vaippa , jossa on usein aukkoja pään ( ' 'kasvojen ' ' ) , käsien jne . kohdalla ja vain sieltä näkyy ikonin varsinainen maalaus . Joissakin ikoneissa maalaus on joskus jätetty vain noihin aukkokohtiin ja riisan alla ei ole ollenkaan kuvaa , mutta tällaiset ikonit onneksi ovat harvinaisempia . Riisa on ( venäjäksi : риза , peittää ) ikonia suojaava ja peittävä koristeellinen usemmiten metallista tehty vaippa , jossa on usein aukkoja pään ( kasvojen ) , käsien jne . kohdalla ja vain sieltä näkyy ikonin varsinainen maalaus . Joissakin ikoneissa maalaus on joskus jätetty vain noihin aukkokohtiin ja riisan alla ei ole ollenkaan kuvaa , mutta tällaiset ikonit onneksi ovat harvinaisempia . Riisa muistuttaa toista melkein samanlaista suojavaippaa eli okladia , jossa maalauksesta on näkyvissä enemmän . Riisan tarkoitus on olla koristus ja samalla se suojaa ikonin herkkää maalipitaa ulkoisilta vaurioilta , naarmuilta ja savulta . Riisa on usein valmistettu jostain arvometallsta kuten esimerkiksi hopeasta , joskus myös kuparista tai messingistä ja se on koristeltu emalilla , helmillä ja jalokivillä . Riisojen käytön alkaminen ajoittunee noin 1600-luvulle , jolta ajalta ovat vanhimmat tunnetut riisat .</w:t>
      </w:r>
    </w:p>
    <w:p>
      <w:r>
        <w:rPr>
          <w:b/>
          <w:color w:val="FF0000"/>
        </w:rPr>
        <w:t>id 189</w:t>
      </w:r>
    </w:p>
    <w:p>
      <w:r>
        <w:rPr>
          <w:b w:val="0"/>
        </w:rPr>
        <w:t>Kirjoittaja Arkisto Mikä tekee lääkärin plastiikkakirurgia erikoislääkärin ? Toteutettava erityisiä vaatimuksia tai se on myös helppo ? Se alkaa koulutuksen . Jos lääkärin tullut plastiikkakirurgia erikoislääkärin , hän olisi keskityttävä hänen koulutusta ja taitoja tätä erikoisuutta . Kirurgi , on täytynyt suorittaa akkreditoitujen residenssi program plastiikkakirurgia , ja on useita vuosia intensiivistä koulutusta .. Lue lisää Pois pöydältä tukkeudu . Se on juuri se , pesu , huuhtelu , seuraa ja uimaveden . Kaikki asiat , jotka menevät nielu , hiukset , saippua scum , vinoneliö-renkaat ( vain tosissasi , toivottavasti ) rajata the drain ja lopulta tukkeudu se kerääntyä . Temppu on unclog turvallisesti kulutetaan ja pitää se clogging uudelleen . Kulutetaan ensimmäinen työ on valua ; Tyhjennä sink- tai suihku veden ja kaikki .. Lue lisää Kassavirta voidaan määritellä varoja tai yrityksen käteistili muutokset liikkuvuutta . Oman virtauksen voidaan pitää mitattaessa yrityksen taloudellinen vahvuus . Positiivinen kassavirta-ominaisuudet ovat ominaisuuksia , jotka tekevät enemmän tuloja kuin se maksaisi , jos annat luvan jäädä pysähtynyt . Positiivinen työnkulkuominaisuudeksi on yksi trendejä , jotka kiinteistön sijoittajien avulla hyö .. Lue lisää En tiedä , jos olet jo kuulleet luotu Kristuksen itse kahdesta yksi uusi ihminen . Tosiasiallisesti , kuulin sen osalta ensimmäisen kerran , kun kävin Bible-käsikirja hallussa Cebu City mukaan Kristuksen kirkko ( Filipino : Iglesia Ni Cristo ) . Koskaan kuulin siitä katolisen kirkon juhlaa huolinut minun päivän aikana I aktiivisesti suorittanut tehtäväni kuin Sacristan pormestari Parish , San Agustin , .. Lue lisää Tässä on testi-skenaarion : oletetaan , että sinun käytännön nimeltä " Paratiisi saari Optometry " ja Bahama asut . ( Haluat , oikea ? ) Voit etsiä itse online-tilassa , ja voit kirjoittaa " Paratiisi saari Optometry " Google tai Yahoo . Web-sivusto on ensimmäinen tulos . Fabulous , oikeus ? Erityisesti , koska toimialuenimi on " paradiseislandoptometry.com . " Mahdolliset potilaiden olisi oltava ei ole ongelma , .. Lue lisää Ruoanlaitto ulkogrillit on perinne , kaikki perheen ; siitä on tullut kansallisen viimeisen kerran kaikille . Osapuolten onko osapuolen aikuisten tai lasten , ulkogrillit aina on - jos ne eivät ole sitten ne varmasti tullaan kaipaamaan . Se on kuin elämä osapuoli ; tapahtuma - ja mehukas osa liha on , se on tärkein tapahtuma . Mikä tekee meidän osapuolen onnistuneen on ulkogrilli , ulkogrilli ja Grilli ! .. Lue lisää Ennen kuin voit nostaa puppy kodin päättää , mitä sinun syötteen oman pup . Raa'an ruokavalio on paras ! Muussa tapauksessa saat laatu-kibble . Syötteen koiranpentu parasta , että voit . Näin säästät rahaa tonnia ammatillisen koulutuksen tuoterakenteiden ; vähintään tämä on oma kokemus . Varmista , että voit nostaa Kotisivu kanssa uuden pup tarpeeksi hänen vanha elintarvike on käyttöä syöminen hänen .. Lue lisää Huolimatta carnage ja verenvuodatusta aikana ja 1994 hutut johti genocidal vimma Ruanda , on nyt rauhanomaisen maa , 8 miljoonaa euroa , joka on tehnyt huomattavaa viranomaispalvelujen . Tällöin maa on voittamaan suuren kertoimet ja tullut hyvä hallintotapa , demokratia , täsmäytys ja toivoa malli . Kamala tapahtumat vaikka oleellisiin , pitkän ajan [ 1 ] ja odottaa toteutetaan valtion radio kehotti , .. Lue lisää Useimmat tietävät , että ovat elintarvikkeet , joita voidaan keittää käyttämällä munien erityisesti munankeltuainen eristä . Mutta olet ajatellut , miten käyttää irroittaa liian niin se ei tuhlata ? Nämä päivät on asioita , joita tekee kaiken hyödyllistä ajatella . Ei ole tarpeen jätteitä asioita etenkin irroittaa , koska ovat myös herkkuja , joka voidaan tehdä sen kanssa . Jos olet ajattelu .. Lue lisää Kasvien pienen ylläpidon Puutarha Tämän vuoden kasvien Mikset vähäinen huolto-Puutarha . Se ei vain täyttävät kevään sikaruton kehottaa mutta myös lisätä kauneus ja koti-arvo . 1. Suunnitelman Voit säästää</w:t>
      </w:r>
    </w:p>
    <w:p>
      <w:r>
        <w:rPr>
          <w:b/>
          <w:color w:val="FF0000"/>
        </w:rPr>
        <w:t>id 190</w:t>
      </w:r>
    </w:p>
    <w:p>
      <w:r>
        <w:rPr>
          <w:b w:val="0"/>
        </w:rPr>
        <w:t>Kuntayhteistyössä on pidettävä mielessä se , että Lieksa on edelleen Pielisen Karjalan suurin kunta . Kaupunkimme on ylivoimaisesti alueen merkittävin kaupallinen keskus , ja Lieksan elinkeinorakenne on monipuolinen – pienillä ponnistuksilla kehitettävissä entistä kilpailukykyisemmäksi . Pieni ylpeys ei ole koskaan pahasta : kaupungissamme on paljon hyvää ! Jotta Lieksa nousisi uuteen lentoon , tarvitaan alueelle uusia yrityksiä . Siksipä Lieksan sosialidemokraatit lupaavat panostaa aktiivisesti kotikaupunkimme elinkeinoelämän kehittämiseen uusien työpaikkojen saamiseksi . Sillä työ – jos mikä – luo hyvinvointia ja uskoa tulevaisuuteen . Se tuo elämään mielekkyyttä ja tunteen siitä , että on täysivaltainen yhteiskunnan jäsen . Elinkeinoelämän kehittämisen lisäksi Lieksan demarit tulevat paneutuman kaupungin työttömyysongelman ratkaisemiseen ja seuraavat tarkasti sekä pitkäaikaistyöttömyyden kuntakokeilun että nuorisotakuun toteutumista myös täällä , kotikaupungissamme . Niin nuorten kuin muidenkin työttömien pääseminen kiinni työelämään on Lieksan sosialidemokraattien mielestä tärkeämpää kuin keskittyminen kiistelyyn eläkeiän nostamisesta . Jo olemassa olevan työn jakaminen uran loppupäästä voisi olla – etenkin nuoria ajatellen – tänä aikana yksi harkitsemisen arvoinen asia . Kaupungin kehittymistä estävän kateuden sijasta on keskityttävä uuden luomiseen . On uskottava omiin kykyihin , sillä vain yhtenäisenä on mahdollisuus säilyä itsenäisenä – jos sitä haluamme !</w:t>
      </w:r>
    </w:p>
    <w:p>
      <w:r>
        <w:rPr>
          <w:b/>
          <w:color w:val="FF0000"/>
        </w:rPr>
        <w:t>id 191</w:t>
      </w:r>
    </w:p>
    <w:p>
      <w:r>
        <w:rPr>
          <w:b w:val="0"/>
        </w:rPr>
        <w:t>Mielipide ATLINKS TEMPORIS 12 :sta ATLINKS TEMPORIS 12 käyttäjien mukaan se on vaikeasti käytettäväKeskivertoisesti he eivät pitäneet sitä luotettavan. , Mutta tässä on useita eri mielipiteitä Jos haluat olla varma että ATLINKS TEMPORIS 12 on ratkaisu ongelmiisi , saat suurinta apua ja tukea toisilta Diplofix käyttäjiltä Keskiarvo pisteet mielipiteiden jakautumisesta on 5.65 ja tavallinen ero on 2.82 Korkea suorituskyky Käyttäjät ovat kysyneet seuraavia kysymyksiä : Onko TEMPORIS 12 erittäin suorituskykyinen ? 279 käyttäjät vastaukset kysymyksiin ja tuotteen sijoitukset asteikolla 0-10 . Sijoitus on 10/10 jos ATLINKS TEMPORIS 12 on toimialallaan paras tekniseltä tasoltaan , tarjoaa parasta laatua tai tarjoaa suurinta sijoitusta ominaisuuksissaan .</w:t>
      </w:r>
    </w:p>
    <w:p>
      <w:r>
        <w:rPr>
          <w:b/>
          <w:color w:val="FF0000"/>
        </w:rPr>
        <w:t>id 192</w:t>
      </w:r>
    </w:p>
    <w:p>
      <w:r>
        <w:rPr>
          <w:b w:val="0"/>
        </w:rPr>
        <w:t>Jumalansynnyttäjän Neitseen Marian temppeliinkäyminen Marian temppeliin tuomisen juhla ' on ensinnäkin Marian itsensä juhla . Hän käveli itse temppelin kaikkein pyhimpään kuvaten näin ennalta Kaikkeinpyhimmän Jumalan syntymistä hänestä . Riippumatta siitä mikä juhlan historiallinen tausta lieneekin , on tämä syystalven päivä meille annettu muistutus Jumalansynnyttäjän kasvusta pyhyyteen lapsuudesta saakka . Emme nimittäin voi ajatella , että Maria nuorena neitosena olisi voinut vastata ylienkelille myönteisesti Ilmestyksen yhteydessä , ellei hän olisi lapsesta saakka omaksunut Jumalan lakia . Temppeliin käynti on luonteva osa sitä kehitystä , joka johti Kristuksen syntymään . Ihmiskunta ei olisi voinut tuoda puhdasta neitsyttä joululahjana Jumalalle , ellei Maria itse olisi valmistautunut koko siihenastisen elämänsä ajan juuri tuohon suureen tehtävään . Tämä juhla on toiseksi meidän ihmisten juhla . Mariassa jokainen meistä ja koko ihmisyys tuodaan Jumalalle pyhitettäväksi Herran temppeliin . Meille ilmoitetaan ihmisen tarkoitus , joka on elämä pyhyydessä , siinä kasvaminen . Meidät kaikki on luotu ” Herran temppeliä ” varten . Sinne mekin kuulumme . Temppeli on Jumalan valtakunnan kuva ja meidän oikea kotimme on siellä . Neitsyt Maria on ortodokseille tärkeä senkin vuoksi , että kaikki se , mikä liittyy häneen , on myös meidän osamme . Meidänkin pitäisi tulla Jumalan kantajiksi . Jouluna kuten jokaisena päivänä Sanan pitäisi tulla lihaksi meidänkin kauttamme . Meidän on siis elettävä evankeliumia todeksi Marian tavoin . Raamatussa on Jumalan ilmoituksen ydin . Sen muuttaminen teoiksi on kuitenkin vaativa tehtävä ja siinä Maria on enemmän kuin hyvä esimerkki . Hän on auttaja ja tukija . Rakkaudella hän kutsuu meitä tekemään kaiken , mitä hänen Poikansa käskee ; aivan kuten häissä Galilean Kaanaassa . Rakkaudella hän myös temppeliin tuomisen juhlassa kutsuu meitä käymään kanssaan temppeliin , Jumalan pyhyyteen , Valtakuntaan , kotiin .</w:t>
      </w:r>
    </w:p>
    <w:p>
      <w:r>
        <w:rPr>
          <w:b/>
          <w:color w:val="FF0000"/>
        </w:rPr>
        <w:t>id 193</w:t>
      </w:r>
    </w:p>
    <w:p>
      <w:r>
        <w:rPr>
          <w:b w:val="0"/>
        </w:rPr>
        <w:t>Ajatuksenvirtaa nukkumalähiöstä Ajatuksia virtuaalisen kuntarajan väärältä puolelta . Nukkumalähiö – lontoon poika toteaisi , että major understatement of the year , tai jotain sinnepäin . Halikko . Kunta , jossa olin turkulainen . Taannoinen kuntaliitos tekin minusta ulkopaikkakuntalaisen Salossa . Kliseitä ja ennakkoluuloja . Väittävät sisäänpäin lämpeäviksi näitä Varsinais-Suomen kyliä . Väärässä ovat . Täällä vaan ei tunkeuduta reviirille , vaan yksityisyyttä kunnioitetaan . Mutta kun aloitteen ottaa omiin pikku kätösiin , niin lämmintä vastaanottoa löytyy enemmän kuin tarpeeksi . Alitajuisesti olen pyristellyt vastaan , mutta uskottava se on . Olen salolainen . Suurimman osan elämästäni olen asunut muualla , mutta nyt kotini on Salossa . Se , onko kotini täällä vielä ensi vuonna – tai seuraavana – jää nähtäväksi , eikä sellaisella spekulaatiolla kannata pään sisällä viihtyviä neuroneita vaivata . Koti voi olla käsite , ja niitä voi olla useita . On lapsuuden koteja , henkisiä koteja , ja fyysisiä koteja . Ja ehkä muitakin . Valokuvatorstaissa pohditaan kodin tematiikkaa , ja syksyn alkaessa minä väännän kodin Paul Youngin kasarihitin muotoon : Wherever I Lay My Hat , That’s My Home .</w:t>
      </w:r>
    </w:p>
    <w:p>
      <w:r>
        <w:rPr>
          <w:b/>
          <w:color w:val="FF0000"/>
        </w:rPr>
        <w:t>id 194</w:t>
      </w:r>
    </w:p>
    <w:p>
      <w:r>
        <w:rPr>
          <w:b w:val="0"/>
        </w:rPr>
        <w:t>Kilpailukalenteri Tämä on alustava kokoelma potentiaalisia ja mielenkiintoisia kisoja joita harkitaan kauden aikana .Periaatteessa linkkilista mielenkiintoisin tapahtumiin . Varsinainen osallistuminen ratkeaa kulloisenkin kuntotason ja kiireiden yms . mukaan . Koitetaan päivitellä tänne lajeiltaan sopivia kisoja aina kun niitä löytyy/niistä kuullaan ja mahdolliset ilmoittautumiset yms . lisätiedot kirjataan kisan perään .</w:t>
      </w:r>
    </w:p>
    <w:p>
      <w:r>
        <w:rPr>
          <w:b/>
          <w:color w:val="FF0000"/>
        </w:rPr>
        <w:t>id 195</w:t>
      </w:r>
    </w:p>
    <w:p>
      <w:r>
        <w:rPr>
          <w:b w:val="0"/>
        </w:rPr>
        <w:t>Mielipide BOSCH PSR10,8LI-2 :sta Keskiarvoisesti sen käyttäjät pitivät tuotetta BOSCH PSR10,8LI-2 hyvin käytännöllisenäHe antoivat hyvin korkean sijoituksen sen luotettavuudelle ja kestävyydelle . , Ja monet jakavat saman mielipiteen Jos sinulla on ongelma tai haluat apua Diplofix keskustelupalsta voi auttaa valitsemaan BOSCH PSR10,8LI-2 ja toisen tuotteen välillä Sen käyttäjät pitivät sitä hyvin suorituskykyisenä . , Mutta ei yksimielisiä Erityisen halpa Varmista tuotteen BOSCH PSR10,8LI-2 yhteensopivuus #käyttöoppaasta ennen ostoa Helppokäyttöinen Käyttäjät ovat kysyneet seuraavia kysymyksiä : Onko PSR10,8LI-2 helppo käyttää ? 9 käyttäjät vastaukset kysymyksiin ja tuotteen sijoitukset asteikolla 0-10 . Sijoitus on 10/10 jos BOSCH PSR10,8LI-2 on hyvin käyttäjäystävällinen . Keskiarvo pisteet mielipiteiden jakautumisesta on 8.22 ja tavallinen ero on 2 Korkea suorituskyky Käyttäjät ovat kysyneet seuraavia kysymyksiä : Onko PSR10,8LI-2 erittäin suorituskykyinen ? 9 käyttäjät vastaukset kysymyksiin ja tuotteen sijoitukset asteikolla 0-10 . Sijoitus on 10/10 jos BOSCH PSR10,8LI-2 on toimialallaan paras tekniseltä tasoltaan , tarjoaa parasta laatua tai tarjoaa suurinta sijoitusta ominaisuuksissaan .</w:t>
      </w:r>
    </w:p>
    <w:p>
      <w:r>
        <w:rPr>
          <w:b/>
          <w:color w:val="FF0000"/>
        </w:rPr>
        <w:t>id 196</w:t>
      </w:r>
    </w:p>
    <w:p>
      <w:r>
        <w:rPr>
          <w:b w:val="0"/>
        </w:rPr>
        <w:t>Riina Kukkonen Riina Lipponen on 27-vuotias hyvinvointialalla työskentelevä fysioterapeutti ja yrittäjä . Nuoresta iästään huolimatta Riina on ehtinyt toimia liikunta- ja terveysalalla pitkään - ryhmäliikunnan ohjaukset hän aloitti jo 16-vuotiaana ja lisäksi hän on koulutettu aikuisten ja lasten uimaopettaja sekä uimavalmentaja . Keväällä 2013 hän aloittaa vuoden ajan kestävän liikunta- ja urheilufysioterapeutin jatkotutkinnon Jyväskylän ammattikorkeakoulussa . Liikuntaa Riina harrastaa monipuolisesti . Urheilulajeista hänelle lähinnä sydäntä ovat uinti , toiminnallinen lihaskuntoharjoittelu , tanssi , lenkkeily ja ulkoilu . Uusina lajikokeiluina ovat tällä hetkellä luistelu ja aikuisten yleisurheilukoulu . Monipuolisuus on valttia ! Fysioterapeutin työtä Riina tekee tällä hetkellä Suomen parhaiden uimareiden kanssa . Tähän työhön kuuluu uintimaajoukkueen mukana kiertäminen leireillä ja kilpailuissa . Uintimaajoukkueen mukana hän on ollut muun muassa MM-kilpailuissa 2012 Istanbulissa , ja kesällä 2013 hänen on tarkoitus olla maajoukkueen tukena MM-kilpailuissa Barcelonassa . Kolmen Helsingissä vietetyn vuoden jälkeen Riina on muuttanut rakkauden perässä takaisin kotikaupunkiinsa Kajaaniin . Uusia ideoita ja innokkuutta pursuavana persoonana sekä muuton innoittamana hän päätti alkaa suunnittelemaan omaa liikunta- ja urheilufysioterapiaan liittyvää yritystoimintaa . Riina kirjoittaa myös omaa hyvinvointi-blogiaan : ” Energy , balance and relax ” . Fitlandiassa Riina kirjoittaa pääasiassa kehon huollosta , tasapainosta harjoittelun ja levon välillä , terveellisestä treenaamisesta , vammojen ennaltaehkäisystä ja jo päällä olevien kiputilojen ja vammojen parantamisesta ja kuntoutuksesta . Kysy mentorilta ( 4 ) Kaikkien kommenttien tarkastus on käytössä . Ethän siis lähetä kommenttiasi useampaan kertaan , kiitos . Vatsalihakset tuskin ovat surkastuneet , mutta niiden voima on varmasti alentunut tuona aikana , jolloin liikuit vähemmän . On turvallista ja kannattavaa treenata voimatasot takaisin niin , että harjoittelet sekä vatsa- , selkä ja kylkilihaksia . Harjoittelu kannattaa kuitenkin aloittaa hissun kissun . Tsemppiä kovasti lihasten voimatasojen palauttamiseen ! Polvilumpion yläpuolella menee nelipäisen etureisilihaksen reisilihasjänne , mikä muuttuu polvilumpion kohdalla patellajänteeksi . Jänne on lihaksen kiinnityspään osa , mutta varsinaista lihasmassaa polvilumpion päällä ei ole . Onko kyseessä immobilisaatio eli onko jalassa ollut kipsi tai jokin muu ” sidos ” niin , että polvi ei oikeasti ole saanut liikettä ollenkaan 7 viikon aikana . Tällaisessa tapauksessa polven toimintaan vaikuttavat lihkaset voivat surkastua ja varmasti ehtivätkin surkastumaan . Jos kyseessä on ollut tauko liikunnasta , mutta arkipäivän liikuntaa kuten kävelyä , porraskävelyä , istuutumista ja istumasta ylösnousua on kuitenkin tullut päivittäin , niin tuskin polven toimintaan vaikuttavat lihakset ovat päässeet surkastumaan . Heikentymistä hermoratojen toiminnassa ja itse lihasvoimassa varmastikin on päässyt tapahtumaan , mutta tuskin täysin surkastumista . Tietenkin tausta vaikuttaa paljon ja se , mistä liikkumattomuus on johtunut . Onko polvessa jokin vamma ? Onko kipua tai liikerajoitusta ? Se kuinka paljon , olet aiemmin liikkunut ja mikä on ollut lihaksiston kunto vaikuttaa myös erittäin paljon . Kerro tilanteestasi vielä vähän lisää , jos haluat saada tarkempaa tietoa . Kerron mielelläni !</w:t>
      </w:r>
    </w:p>
    <w:p>
      <w:r>
        <w:rPr>
          <w:b/>
          <w:color w:val="FF0000"/>
        </w:rPr>
        <w:t>id 197</w:t>
      </w:r>
    </w:p>
    <w:p>
      <w:r>
        <w:rPr>
          <w:b w:val="0"/>
        </w:rPr>
        <w:t>Kommentit No olisi kyllä silkkaa järjettömyyttä siloittaa tämä laskumäki vaikka tämä nyt ei ihan VR:n kahden pääratapihan politiikkaan mahdukaan . Hassua että sanot ratapihaa ylimitoitetuksi kun toisesta kuvastasi ilmenee paikalla olevan aikamoisesti ruuhkaa vaikka on vielä lomakausikin . Kuten Harrikin jonkun kuvan kommenteissa sanoi niin Pieksämäen ratapihalla on välillä liiankin ahdasta . Tarkoitan koko kompleksia , esimerkiksi Pieksämäen tulopiha ( 8 raidetta ) oli tyhjä , toinen pienempi piha aivan tornin vieressä ( ~5 raidetta ) yksi juna , tosin siinä paikkeilla vaihdellaan varmaan vetureita ja miehistöjä ja karu totuus tuosta lajittelu pihasta oli , että suuri osa siellä seisseistä letkoista oli ollut siinä jo pitempään , eli siinä oli pajaan meneviä ja sieltä tulleita ja ilmeisesti myös varavaunu roikkia . Toki ahtaus riippuu päivästä ja kellon ajasta ja vuodenajasta ja suhdanteista , mutta elokuun alussa illalla kahdeksan aikaan olisin odottanut hieman erinäköistä toimintaa . Vaikka Pieksämäki on solmukohta , on kokojunaperjaate varmasti vähentänyt laskumäen tarvetta . Tampereella on 32 lajitteluraidetta ja lisäksi menee " suoria " junia sekä " yläpihalta " että " perkiöstä " ja silti on todella tukkoista välillä eli kaksi junaa rakennetaan peräkkäin samalle raitelleelle , se on todllienen ruuhka .</w:t>
      </w:r>
    </w:p>
    <w:p>
      <w:r>
        <w:rPr>
          <w:b/>
          <w:color w:val="FF0000"/>
        </w:rPr>
        <w:t>id 198</w:t>
      </w:r>
    </w:p>
    <w:p>
      <w:r>
        <w:rPr>
          <w:b w:val="0"/>
        </w:rPr>
        <w:t>Pyhä Johannes Edelläkävijä ( Johannes Kastaja ) Uudessa Testamentissa on Luukkaan evankeliumin 1. luvussa ( Luuk.1:5-80 ) kerrottu seikkaperäisesti pyhän Johannes Edelläkävijän eli pyhän Johannes Kastajan syntyminen ja siihen liittyvät asiat . Evankeliumi kertoo pyhän Johanneksen vanhurskaista ja iäkkäistä vanhemmista , pappi Sakariaksesta ja hänen hedelmättömästä vaimostaan Elisabetista , jotka elivät muinaisessa Hebronin kaupungissa . Johanneksen äiti Elisabet oli Aaronin sukua ja hän oli Zoian tytär ja Zoia taasen oli Kristuksen isoäidin , Neitsyt Marian äidin Annan sisko . Näin ollen pyhä Johannes oli Kristuksen serkku . Johanneksen isä Sakarias oli myös Aaronin sukua ja hän kuului Abian pappisosastoon . Tuhatlukuinen temppelipapisto oli jaettu 24 osastoon , joista Abian osasto oli kahdeksas . Enkelin ennustus Kerran Sakariaksen ollessa toimittamassa jumalanpalvelusta Jerusalemissa , ylienkeli Gariel ilmestyi hänelle suitsutusalttarin oikealla puolella . Enkeli ennusti Sakariaalle , että hänestä tulee isä pojalle , jolle hänen on annettava nimi Johannes ja joka on oleva suuri Jumalan mies . Enkeli kertoi vielä Johanneksen tulevan kulkemaan Herran edelläkävijänä ja hän valmistaa kansaa Vanhassa Testamentissa ennustetun Vapahtajan , Messiaan tulemiseen . Sakarias huolestui asiasta ja pelko valtasi hänet . Hän epäili , etteivät he tämän ikäisenä voisi enää saada lasta ja hän pyysi ennusmerkkiä . Se annettiin hänelle ja se oli samalla rangaistus hänen epäuskostaan : hän tuli mykäksi siihen saakka kunnes ylienkelin sanat kävisivät toteen . Jonkun ajan kuluttua Elisabet tuli raskaaksi . Hän pelkäsi kohtaavansa ivaa ja pilkkaa raskaudestaan noin iäkkäänä ja siksi hän piilotti asiaa viisi kuukautta . Elisabetin ollessa kuudennella kuukaudella raskaana , hänen serkkunsa Neitsyt Maria tuli hänen luokseen jakamaan yhteisen ilon . Hän oli ylienkeli Gabrielilta saanut tiedon Kristuksen syntymisestä ja tuli sen johdosta Elisabetin luo . Elisabet ” Pyhällä Hegellä täyttyneenä ” oli ensimmäinen , joka tervehti Jumalansynnyttäjää , Neitsyt Mariaa sanoin : ” Siunattu olet sinä , naisista siunatuin , ja siunattu sinun kohtusi hedelmä ! Kuinka minä saan sen kunnian , että Herrani äiti tulee minun luokseni ? ” Elisabetin kohdussa oleva pyhä Johannes evankeliumin mukaan hypähti kohdussa tässä tapaamisessa . Pyhän Johanneksen syntyminen Pian Elisabet synnytti pojan ja sukulaiset sekä tutut riemuitsivat hänen kanssaan . Kahdeksantena päivänä Mooseksen lain mukaisesti poika ympärileikattiin ja hänelle annettiin nimi Johannes . Jokainen paikallaolija oli hämmästynyt nimestä ja he halusivat ristiä lapsen isän mukaan Sakariakseksi . He kysyivät asiaa lapsen isältä ja Sakarias pyysi viittomalla kirjoitustaulun ja kirjoitti siihen : Hänen nimensä on Johannes . Samalla hetkellä hän sai takaisin puhekykynsä ja Sakarias ylisti Jumalaa ja profetoi Messiaan tulemista maailmaan . Omasta pojastaan , pyhästä Johanneksesta hän sanoi : ” Sinä käyt Herran edellä ja raivaat hänelle tien . Sinä johdat hänen kansansa tuntemaan pelastuksen , syntien anteeksiantamisen . ” ( Luuk.1:76 ) Jeesuksen syntymän ja paimenien sekä itämaan tietäjien vierailun jälkeen paha kuningas Herodes määräsi tapettavaksi kaikki poikalapset . Tämän kuulutuaan Elisabet pakeni erämaahan ja piiloutui luolaan . Sakarias oli Jerusalemissa jumalanpalveluksessa temppelissä , kun Herodes lähetti sotilaitaan Sakariaan luo kysymään lapsen olinpaikkaa . Sakarias sanoi , ettei hän sitä tiedä . Sotilaat tappoivat hänet temppelissä . Vanhurskas Elisabet jatkoi elämäänsä lapsen kanssa erämaassa ja aikanaan hän myös kuoli siellä . Pyhä Johannes enkelien suojaamana asui erämaassa , kunnes tuli hänen aikansa saarnata katumusta ihmisille ja hän tehtäväkseen tuli kastaa Kristus Jordan virrassa . Pyhä Johannes oli siis syntyään nasaretilainen , mutta hän vietti ensimmäiset elinvuotensa Juudean vuoristoseuduilla Jerusalemin ja Ku</w:t>
      </w:r>
    </w:p>
    <w:p>
      <w:r>
        <w:rPr>
          <w:b/>
          <w:color w:val="FF0000"/>
        </w:rPr>
        <w:t>id 199</w:t>
      </w:r>
    </w:p>
    <w:p>
      <w:r>
        <w:rPr>
          <w:b w:val="0"/>
        </w:rPr>
        <w:t>Isännöintiliitto toteuttaa kesän ja syksyn aikana energianeuvontaprojektin , jonka tavoitteena on neuvoa asukkaita vähentämään taloyhtiöissä kuluvaa energiaa . Isännöintiliiton kehityspäällikkö Heikki Kauranen pitää hanketta merkittävänä , sillä taloyhtiöt kuluttavat kymmenesosan koko Suomen energiasta . Hanki tähtää neuvomaan asukkaita energiankulutuksessa ja tehostamaan energiankulutuksen seurantaa . Isännöitsijät voivat Kaurasen mukaan vaikuttaa asukkaiden energiankäyttöön yksinkertaisen ja pitkäjänteisen viestinnän avulla . Energianeuvonta on tällä tavoin toteutettuna tehokasta ja edullista . Kommentoi artikkelia ! Kirjoita kommentti : Nimi ( vaaditaan ) E-mail ( ei julkaista ) Websivu Turvakysymys : Mikä on keväinen juhla , johon liittyy rairuoho ? ( kirjoita kokonaan pienillä kirjaimilla )</w:t>
      </w:r>
    </w:p>
    <w:p>
      <w:r>
        <w:rPr>
          <w:b/>
          <w:color w:val="FF0000"/>
        </w:rPr>
        <w:t>id 200</w:t>
      </w:r>
    </w:p>
    <w:p>
      <w:r>
        <w:rPr>
          <w:b w:val="0"/>
        </w:rPr>
        <w:t>Monta syytä käyttää palveluamme Tiesitkö , että kahvikupin hinnaksi muodostuu usein vain 15 senttiä . Tämä 15 senttiä sisältää kahvin , huollon , takuun , automaatin ja rahoituksen . Eikä valikoima jää tähän , sillä automaateistamme saa maistuvaa kaakaota , minttukaakaota , wiener melangea , cappucinoa , espressoa , keittoja , teetä suunnilleen samalla hinnalla . Tiesitkö , että tarjoamme kahvin keittäjän joka maksaa 2 - 4 € päivässä ja tarjoilee kahvia 24 tuntia vuorokaudessa . Tähän ei pystytä ilman automaattia . Mitä saisit tällä summalla ? Iltalehden , kupillisen kahvia baarissa , golf pallon ja montako minuuttia tekisit itse töitä tällä summalla ? Laskelmien mukaan kahvia keitetään 4 kertaa päivässä a 15 min . Kahvi tehtynä käsitöinä maksaa usein yli 20 € päivässä . Säästö on lähes 10 kertainen . Paikallinen edustajamme ottaa Sinuun yhteyttä ja sopii esittelyn ajankohdan . Tarvittaessa järjestämme ilmaisen koekäytön , jolloin asiakas voi itse todeta kahvimme korkean laadun . Ota yhteyttä 040 1850775 tai toimisto ( at)cafebreak.fi tai käytä lomaketta</w:t>
      </w:r>
    </w:p>
    <w:p>
      <w:r>
        <w:rPr>
          <w:b/>
          <w:color w:val="FF0000"/>
        </w:rPr>
        <w:t>id 201</w:t>
      </w:r>
    </w:p>
    <w:p>
      <w:r>
        <w:rPr>
          <w:b w:val="0"/>
        </w:rPr>
        <w:t>Etsi Hotellit Meerane Halvat hotellit Meerane Etsitkö matkallesi täydellisesti sopivaa hotellia kohteessa Meerane , mutta et tiedä mistä etsintäsi aloittaisit ? Sinun ei tarvitse mennä yhtään kauemmas , sillä me eBookersilla olemme koonneet yhteen yli 100 000 eri hotellin tarjonnan ympäri maailman , jotta voisit hoitaa kaikki matkajärjestelysi yhdestä paikasta ; helposti , nopeasti ja ennen kaikkea mahdollisimman edullisesti . Meerane on kaupunki , jossa on paljon tekemistä ja nähtävää , ja siitä syystä onkin erityisen tärkeää , että löydät hotellin , joka sopii juuri sinun tarkoituksiisi ja matkasuunnitelmiisi . Voit aloittaa sopivien hotellien etsimisen syöttämällä yllä olevaan hakukoneeseen haluamasi päivämäärät yöpymistä ajatellen . Mikäli sinulla on vielä lennotkin ostamatta , voit halutessasi etsiä samalla sopivia lentoja kohteeseen Meerane . Olemme rakentaneet hakukoneemme palvelemaan monia eri tarpeita , jotta jokainen löytäisi mieleisensä hotellin helposti ja nopeasti määränpääkohteessa Meerane . Jos ajatuksenasi oli esimerkiksi löytää hotelli , joka on mahdollisimman lähellä keskustaa , voit järjestää hakutulokset sijainnin mukaan , jolloin näet hotellit kartalla . Kartalla näet sijainnin lisäksi ajantasaiset hinnat hakuehtoihin perustuen . Voit järjestää hakutuloksina olevia hotelleja myös niiden tähtiluokituksen , asiakasarvioiden ja hinnan mukaan , jotta löytäisit juuri sinulle sopivimman hotellin . Mikäli esimerkiksi langaton Internetyhteys on ehdoton edellytys yöpymiselle , voit halutessasi valita näytettäväksi vain ne hotellit , joista yhteys löytyy . Mikäli olet ajoissa liikkeellä , voimme usein antaa sinulle myös muita lisäetuja joita et muualta saa ! Mahdollisiin lisäetuihin lukeutuu muun muassa prosenttialennuksia yöpymisen kokonaishinnasta , kolme yötä kahden hinnalla , tai saatat saada ilmaisen aamiaisen huoneen hintaan kuuluvaksi . Mikäli teitä on lähdössä reissuun useampi henkilö , hoituvat isommankin porukan huonevaraukset kätevästi kerralla , sillä voit varata useamman huoneen yhdellä varauksella . Sinuna en enää odottelisi pitempään , vaan aloittaisin oitis itselleni sopivimman hotellin etsimisen kohteessa Meerane . Me eBookersilla haluamme olla apunasi jo heti matkasi suunnitteluvaiheesta lähtien , joten muistathan , että voit olla meihin yhteydessä , mikäli sinulla on mitä tahansa kysyttävää tulevaan matkaasi liittyen . Aloita matkasi suunnittelu heti syöttämällä päivämäärät yllä olevaan hakukoneeseen ja painamalla ’ Etsi ’ -nappia ! Hinnat ovat edullisimpia perushintoja , joita on saatavilla seuraavan 30 päivän aikana . Hinnanmuutokset ovat mahdollisia ja eivät välttämättä sisällä hotellin palvelumaksuja , lisävuoteen hintaa tai sivukuluja , kuten huonepalvelumaksua . Hotelli kuitenkin veloittaa paikallisessa valuutassa sen hetkisellä kurssilla . paikalliset maksut veloitetaan erikseen . Ebookers.fi on Suomen johtava online-matkatoimisto , jonka erikoisalaa ovat halvat lennot , kaupunkilomat , hotellit , matkapaketit ja autonvuokraus . Sivuillamme voit myös paketoida itse lomasi kätevästi varaamalla lennot ja hotellit suosikkikohteeseesi . Yhteistyökumppaneinamme toimivat parhaat lentoyhtiöt kuten Finnair , SAS , Lufthansa , British Airways , KLM , Turkish Airlines ja Etihad Airways . Halvat lennot löytyvät parhaiten vertailemalla eri lentoyhtiöiden tarjouksia .</w:t>
      </w:r>
    </w:p>
    <w:p>
      <w:r>
        <w:rPr>
          <w:b/>
          <w:color w:val="FF0000"/>
        </w:rPr>
        <w:t>id 202</w:t>
      </w:r>
    </w:p>
    <w:p>
      <w:r>
        <w:rPr>
          <w:b w:val="0"/>
        </w:rPr>
        <w:t>Alkoholin käyttö lisää aineen haitallista vaikutusta . Suuret pitoisuudet ilmassa aiheuttavat hapenpuutetta , mistä voi seurata tajuttomuus tai kuolema . Tarkista happipitoisuus ennen alueelle menoa . Hajun ja työhygieenisen raja-arvon suhdetta ei tunneta . Kortti on osittain päivitetty huhtikuussa 2005 . Katso osiot Työhygieeniset raja-arvot , EU-luokitus , Ohjeita onnettomuuden varalta . LISÄTIETOJA TÄRKEÄ HUOMAUTUS : WHO:n IPCS-ohjelman kansainvälinen asiantuntijaryhmä on koonnut näiden kemikaalikorttien tiedot . Kemikaalikorttien tiedot eivät välttämättä ole yhteneväisiä EU:n tai Suomen lakien , määräyksien ja ohjeiden kanssa . Käyttäjien on tarpeen varmistaa täyttävätkö kortin tiedot kansalliset vaatimukset . Kemikaalikortteja saa kopioida VAIN omaan käyttöön . Kemikaalikortteja ei saa sellaisenaan käyttää tuoteselosteena tai käyttöturvallisuustiedotteena , niiden asemasta tai niiden liitteenä tai muuna vastaavana asiakirjana . Asiantuntijaryhmä , IPCS , EU ja Työterveyslaitos eivät ole vastuussa korttien tietojen perusteella tehdyistä toimenpiteistä .</w:t>
      </w:r>
    </w:p>
    <w:p>
      <w:r>
        <w:rPr>
          <w:b/>
          <w:color w:val="FF0000"/>
        </w:rPr>
        <w:t>id 203</w:t>
      </w:r>
    </w:p>
    <w:p>
      <w:r>
        <w:rPr>
          <w:b w:val="0"/>
        </w:rPr>
        <w:t>Chinchillat Chinchillat ovat seurallisia ja hyvin aktiivisia , ja vaativat siksi runsaasti tilaa ja seuraa . Ne ovat kotoisin Etelä-Amerikasta ja voivat elää yli 15-vuotiaiksi . Chinchillat ovat vilkkaimmillaan illalla ja yöllä . Chinchillat ovat kasvissyöjiä ja niiden rehun tulee olla kuitupitoista . Chinchillan etuhampaat kasvavat jatkuvasti , joten se tarvitsee runsaasti jyrsittävää ( kuten hedelmäpuun oksia ) . Altromin 2533 yhdistelmärehu Altromin 2533 yhdistelmärehu on suunniteltu jatkuvassa ruokinnassa käytettäväksi kaikenikäisille chinchilloille kasvatus- ja ylläpitorehu säkkikoko 12,5 kg g/ vrk kasvuvaihe aikuinen chinchillat 30-50 50-70 Huom . Rehua tulee olla vapaasti saatavilla yhdessä puhtaan , raikkaan veden kanssa . Chinchilla tarvitsee hiekkaa turkkinsa puhdistamiseen liasta ja rasvasta . Kylpyhiekkaa ei kannata pitää jatkuvasti tarjolla , jottei eläin tee siihen tarpeitaan . Hiekan rasvoittuessa se on syytä vaihtaa . Sopiva kylpyväli vaihtelee yksilöittäin , mutta perusohjeena chinchilla on hyvä päästää kylpemään ainakin joka toinen päivä . Käytä vain aitoa , chinchillalle tarkoitettua hiekkaa . Korvikkeet , kuten puhallushiekka , voi aiheuttaa terveydellisiä ongelmia kuten hankaumia , eivät poista turkista rasvaa toivotulla tavalla sekä saattavat jopa värjätä turkin .</w:t>
      </w:r>
    </w:p>
    <w:p>
      <w:r>
        <w:rPr>
          <w:b/>
          <w:color w:val="FF0000"/>
        </w:rPr>
        <w:t>id 204</w:t>
      </w:r>
    </w:p>
    <w:p>
      <w:r>
        <w:rPr>
          <w:b w:val="0"/>
        </w:rPr>
        <w:t>Flexor hallucis longuksen on isovarpaan pitkän koukistajalihas . Flexor hallucis longusksen tendiniitti tarkoittaa lihaksen jänteen tulehdustilaa . Se on niin tyypillinen vamma tanssijalla , että sitä kutsutaan ” tanssijan tendiniitiksi ” . Anatominen rakenne , klassisen baletin teknikka ja ylikuormitus aiheuttavat jänteen tulehdustilan . Tämä tendiniitti esiintyykin usein voimakasta ponnistusta ja nilkan ja jalan plantaarifleksiota vaativissa lajeissa . &amp;lt;ref &amp;gt;Peltokallio 2003 , 467 &amp;lt;/ref &amp;gt ; + Flexor hallucis longuksen on isovarpaan pitkän koukistajalihas . Flexor hallucis longusksen tendiniitti tarkoittaa lihaksen jänteen tulehdustilaa . Se on niin tyypillinen vamma tanssijalla , että sitä kutsutaan ” tanssijan tendiniitiksi ” . Anatominen rakenne , klassisen baletin teknikka ja ylikuormitus aiheuttavat jänteen tulehdustilan . Tämä tendiniitti esiintyykin usein voimakasta ponnistusta ja nilkan ja jalan plantaarifleksiota vaativissa lajeissa &amp;lt;ref &amp;gt;Peltokallio 2003 , 467 &amp;lt;/ref &amp;gt ; . Jo yksinään lihaksen ja jänteen anatominen rakenne altistaa jänteen tendiniitille . Flexor hallucis longuksen jänne kulkee nilkan takaosassa ahtaan sidekudoksisen ja luisen tunnelin läpi , joka aiheuttaa hankausta jänteelle . Hankaus puolestaan aiheuttaa turvotusta ja lisähankausta , kunnes jänteeseen muodostuu tulehdutila . Lopulta jänteen kulku ahtaassa tunnelissa käy hankalaksi . &amp;lt;ref &amp;gt;Hamilton 2008 , 263-4 &amp;lt;/ref &amp;gt ; Flexor hallucis longuksen jänteellä on myös oma jännetuppi . Toistuvat tulehdukset saattavat aiheuttaa jänteen ahtauman ja pinteen jännetupen sisällä . Tulehdus aiheutta kyhmyjä ja turvosta jänteeseen , jolloin kyhmy saattaa kiilautua ja kiinnittyä tuppeen . Tulehdus saattaa johtaa myös toiminnallisen hallucis rigiduksen eli jäykän isovarpaan syntyyn . &amp;lt;ref &amp;gt;Peltokallio 2003 , 467 &amp;lt;/ref &amp;gt ; Jo yksinään lihaksen ja jänteen anatominen rakenne altistaa jänteen tendiniitille . Flexor hallucis longuksen jänne kulkee nilkan takaosassa ahtaan sidekudoksisen ja luisen tunnelin läpi , joka aiheuttaa hankausta jänteelle . Hankaus puolestaan aiheuttaa turvotusta ja lisähankausta , kunnes jänteeseen muodostuu tulehdutila . Lopulta jänteen kulku ahtaassa tunnelissa käy hankalaksi . &amp;lt;ref &amp;gt;Hamilton 2008 , 263-4 &amp;lt;/ref &amp;gt ; Flexor hallucis longuksen jänteellä on myös oma jännetuppi . Toistuvat tulehdukset saattavat aiheuttaa jänteen ahtauman ja pinteen jännetupen sisällä . Tulehdus aiheutta kyhmyjä ja turvosta jänteeseen , jolloin kyhmy saattaa kiilautua ja kiinnittyä tuppeen . Tulehdus saattaa johtaa myös toiminnallisen hallucis rigiduksen eli jäykän isovarpaan syntyyn . &amp;lt;ref &amp;gt;Peltokallio 2003 , 467 &amp;lt;/ref &amp;gt ; Yleistä Flexor hallucis longuksen on isovarpaan pitkän koukistajalihas . Flexor hallucis longusksen tendiniitti tarkoittaa lihaksen jänteen tulehdustilaa . Se on niin tyypillinen vamma tanssijalla , että sitä kutsutaan ” tanssijan tendiniitiksi ” . Anatominen rakenne , klassisen baletin teknikka ja ylikuormitus aiheuttavat jänteen tulehdustilan . Tämä tendiniitti esiintyykin usein voimakasta ponnistusta ja nilkan ja jalan plantaarifleksiota vaativissa lajeissa [ 1 ] . Jo yksinään lihaksen ja jänteen anatominen rakenne altistaa jänteen tendiniitille . Flexor hallucis longuksen jänne kulkee nilkan takaosassa ahtaan sidekudoksisen ja luisen tunnelin läpi , joka</w:t>
      </w:r>
    </w:p>
    <w:p>
      <w:r>
        <w:rPr>
          <w:b/>
          <w:color w:val="FF0000"/>
        </w:rPr>
        <w:t>id 205</w:t>
      </w:r>
    </w:p>
    <w:p>
      <w:r>
        <w:rPr>
          <w:b w:val="0"/>
        </w:rPr>
        <w:t>Taiteilijan omasta aloitteestaan tekemät mitalit tunnetaan hyvin mitalitaiteen historiassa . Renessanssimestarit muovailivat muotokuvamitaleita , paitsi tilauksesta , myös lahjaksi arvossa pitämilleen merkkihenkilöille . Oman lajinsa muodostavat erilaiset ajankohtaisiin tapahtumiin kantaa ottavat , usein satiiriset ja poliittiset mitalit ja pienet jetonit , joita valmistettiin ja myytiin ympäri Eurooppaa aikoina , jolloin tiedonvälitys oli nykyistä hitaampaa . Kuvanveistäjät kiinnostuivat mitalitaiteesta 1800-luvulla kaiverrustekniikan kehityttyä niin , että lyötyjen mitaleiden mallit saattoi muovailla lopullista suurempaan kokoon . Monet heistä innostuivat tekemään myös valettuja muotokuvamedaljonkeja , joiden aiheena olivat historian sekä oman ajan suurmiehet . Nykymaailmassa tätä perinnettä ovat jatkaneet vapaa-aiheiset , yleensä valetut mitalit , joita taiteilijat toteuttavat omalla kustannuksellaan vailla varmuutta siitä , meneekö mitali kaupaksi . Valettu mitali on kuitenkin huomattavasti pienempi taloudellinen riski kuin lyöty mitali . Mitalin lyömisessä välttämättömien leimasimien valmistaminen on melkoinen investointi , joka yleensä edellyttää lujaa uskoa hankkeen kannattavuuteen joko taiteilijalta itseltään tai suopealta sijoittajalta . Emil Wikström ( 1864-1942 ) , ensimmäinen mitalitaiteeseen perehtynyt kuvanveistäjämme toteutti 1920-luvulla kaksi lyötyä mitalia omalla kustannuksellaan : toisen 1925 juoksija Paavo Nurmen ( 1897-1973 ) , toisen 1926 kapellimestari ja säveltäjä Robert Kajanuksen ( 1856-1933 ) kunniaksi . Muutoin hänen mitalituotantonsa koostuu lähes yksinomaan tilaustyönä tehdyistä mitaleista . Hän muovaili mitaleita aluksi satunnaisesti kunnes ura mitalitaiteilijana lähti käyntiin toden teolla 1920-luvulla . Suurten julkisten muistomerkkien kilpailuvoitot ja tilaukset alkoivat tuolloin yhä useammin osua nuoremmalle kuvanveistäjäpolvelle , joten muotokuvataide , erityisesti hautamuistomerkeissä ja mitaleissa , valikoitui hänen omimmaksi alakseen ainakin osittain käytännön syistä . Näillä kahdella mitalihankkeilla ei ollut julkisia taustavoimia , mutta muutamat 1914 perustetun Suomen Numismaattisen Yhdistyksen aktiivijäsenet osallistuivat Nurmi-mitalin myynninedistämiseen ja toimivat aloitteentekijöinä sekä käytännön apuna Kajanus-mitalin tuottamisessa . Taloudellinen riski oli kummassakin tapauksessa taiteilijalla . On mahdollista , että Wikström oli päättänyt kokeilla , olisiko omalla kustannuksella toteutettu mitali taiteilijalle tilaustyötä tuottoisampi . Taiteilijalla on luonnollisesti myös suurempi vapaus , kun tilaaja ei ole puuttumassa mitalin suunnitteluun omine toiveineen ja vaatimuksineen . Toisaalta taloudellisen epäonnistumisen riski on suuri , ellei taiteilija ota riittävästi huomioon kohdeyleisön odotuksia . Ajatus Nurmi-mitalin tekemisestä on todennäköisesti herännyt vuoden 1925 puolella , ja mitali valmistui 1926 . Paavo Nurmi oli voittanut Pariisin olympialaisissa 1924 peräti kuusi kultamitalia , ja voittokulku oli jatkunut keväällä 1925 Yhdysvalloissa järjestetyllä kilpailukiertueella ( Nurmi voitti 55 kilpailusta 51 ja sijoittui toiselle sijalle kolmasti ) . Nurmen nimi oli siis äärimmäisen tunnettu , paitsi kotimaassa , myös ulkomailla . Ulkomaista yleisöä on mahdollisesti ajateltu jo mitalin teksteissä . Sanat SUOMI FINLANDE sisältyvät sekä etusivun teksteihin että taiteilijan signeeraukseen . Takasivulla juoksija jättää jälkeensä vauhtiviivat , jotka muodostuvat saavutetuista ennätyksistä sekä niiden suorituspaikoista - teot puhukoot puolestaan . Yhtenä mahdollisena pontimena Wikströmin mitalihankkeelle on voinut olla Wäinö Aaltosen ( 1894-1966 ) muovailema juoksevaa Paavo Nurmea esittävä veistos , joka oli valmistunut syksyllä 1925 . Teoksen oli tilannut Suomen valtio , ja Aaltonen oli valittu tekijäksi nuorista kuvanveistäjistä lahjakkaimpana . Aaltonen kuului juuri siihen uuteen nousevaan kuvanveistäjäsukupolveen ,</w:t>
      </w:r>
    </w:p>
    <w:p>
      <w:r>
        <w:rPr>
          <w:b/>
          <w:color w:val="FF0000"/>
        </w:rPr>
        <w:t>id 206</w:t>
      </w:r>
    </w:p>
    <w:p>
      <w:r>
        <w:rPr>
          <w:b w:val="0"/>
        </w:rPr>
        <w:t>Ylöjärveläismeloja Jeremy Hakala on nousemassa kohinalla kohti maailman terävintä kärkeä . Vasta 17-vuotias lahjakkuus on noussut Suomessa aikuisten kansalliseen eliittiin . Läpäistyään kovat karsintakriteerit Hakala lunasti paikan maailmancupia kiertävässä Suomen maajoukkueessa . Maailmancupissa Hakal Lisää Tukholman Solvallassa ratkaistaan ravimaailman yksi arvostetuimmista kilpailuista ensi viikonvaihteessa , kun Elitloppetissa ottavat mittaa toisistaan maailman tämän hetken parhaimmat lämminveriravurit . Kaksiosaisessa kilpailussa on mukana kaksi suomalaisomisteista hevosta eli Brad De Veluwe ja Formu Lisää Ylöjärveläisen keilaseura Tuubin 30-vuotisjuhlaturnauksessa nähtiin poikkeuksellisen jännittävä loppukilpailu . Monen mielenkiintoisen vaiheen jälkeen kuusi parasta pääsi finaalin viimeisille kolmelle sarjalle . Jokaisella kuudella oli voittotaistelussa hyvät ja vähemmän hyvät hetkensä Kukin finalisti Lisää Ylöjärveläislähtöinen Jasmin Kansikas polki voittoon maastopyöräilyn maratonmatkan Euroopan mestaruuskilpailuissa Saksan Singenissä . Kilpailumatkana naisilla oli 75 kilometriä . Nousumetrejä reitillä oli 1 550 . Singenin EM-rata oli nopea ja keskivauhti nousi kovaksi reitillä , josta puuttuivat varsina Lisää Ylöjärven Ryhdin miesten edustusjoukkue kärsi kotikentällään ikävän tappion Kolmosen ottelussa Tampereen Peli-Tovereille . Sarjan ennakkosuosikkeihin lukeutuva TP-T vei ottelun lukemin 1–6 . Ryhti iski ottelun avausmaalin Mika Niemisen toimesta . Ottelun käännekohta nähtiin 50 . minuutilla , kun Olli-Pek Lisää Naiset osoittivat huomattavasti parempaa siviilirohkeutta kuin miehet koottaessa Ylöjärven Uutisten joukkueita kesäkuun puolivälissä pidettävään Jämsän Jukolan viesti -suunnistusjuhlaan . Valitettavasti joukkuetta miesten seitsenosuuksiseen Jukolan viestiin ei saatu kokoon , mutta neliosuuksiseen nais Lisää Ylöjärven Ryhdin voimanoston seuramestaruudet jaettiin viime lauantaina kuudessa eri sarjassa . Naisten alle 84-kiloisten voiton nappasi Kirsi Jokinen , joka nosti yhteistuloksen 250 kg . Miesten alle 83-kiloisten ykkönen oli puolestaan Ari-Pekka Koivuluoma 580 kg:n yhteistuloksella . Sarjan kakkonen ol Lisää Ylöjärven Ilveksen naisten edustusjoukkue otti helatorstaina upean voiton joensuulaisesta FC Hertasta ja eteni Suomen Cupissa jo 16 parhaan joukkoon . Voitto tuli vaikka YIlveksen viime kauden maalitykki Jenni Häkli oli sairastuvalla . Tämä kertoo ylöjärveläisryhmän pelaajamateriaalin tasaisuudesta . Y Lisää Kun Ville Keskinen pyydettiin Ylöjärven Uplakersin valmennuspäälliköksi tänä keväänä , hän ei heti ymmärtänyt , miten iso savotta olisi edessä . Monessa Ylöjärven ympäristökunnan jääurheiluseurassa on päätoiminen valmennuspäällikkö , mutta Keskinen raataa kiekkoseuran eteen oman työnsä ohessa . Tavoittee Lisää Uusimmat YLÖJÄRVEN UUTISET Ylöjärven Uutiset Oy kuuluu Pirkanmaan Lehtitalo -konserniin . Konserni julkaisee neljää paikallislehteä , kahta kaupunkilehteä ja Wave100 -kaupunki-TV:tä . Lisäksi yhtiö on osakkaana Tampereen markkina-alueen suurimmassa paikallisradiossa Sun Radiossa ( Pohjois-Satakunnan Viestintä Oy ) sekä valtakunnallisessa kauppakeskusten äänimainontayhtiö JPC-Studiot Oy :ssä .</w:t>
      </w:r>
    </w:p>
    <w:p>
      <w:r>
        <w:rPr>
          <w:b/>
          <w:color w:val="FF0000"/>
        </w:rPr>
        <w:t>id 207</w:t>
      </w:r>
    </w:p>
    <w:p>
      <w:r>
        <w:rPr>
          <w:b w:val="0"/>
        </w:rPr>
        <w:t>Lenitan Blogi Suvaitsevaisuutta myös vaalikentille ( 23.01.2012 ) Saulin vaalivalvojaisissa oli orastavaa voitontunnelmaa ja hieno fiilis . Presidenttiehdokas itse oli rento ja hyväntuulinen . Jenni säteili puolisonsa rinnalla . Ilta päätyi hyvään tunnelmaan ja tietoisuuteen siitä , että tärkeimmät päivät ovat edessä . Kuvia kampanjan varrelta ja vaalivalvojaisista nähtävissä täällä . Sunnuntain vaalitulos luo kuvaa avoimesta , suvaitsevaisesta ja kansainvälisestä Suomesta . Hallituksen Eurooppa-politiikka ja euromyönteisyys sai vahvaa tukea . On siis monia asioita , jotka yhdistävät Niinistöä ja Haavistoa . On kuitenkin myös asioita , jotka luovat eroja näiden kahden herrasmiehen välille . Sauli Niinistö on vahva suomalaisen työn , työpaikkojen ja yrittäjyyden puolustaja . Suomalaisella työllä luodaan hyvinvointia . Saulille on kertynyt kokemusta ja vahvaa talousosaamista hänen toimiessaan valtiovarainministerinä ehkä Suomen historian pahimman talouskriisin aikana 90-luvulla . Koska nyt elämme taloudellista epävarmuuden aikaa , olisi Suomelle hyödyksi , että myös presidentillä olisi vahvaa talouskokemusta . Saulia on arvosteltu arvoiltaan kovaksi . Hänen pehmeään puoleensa on helppo tutustua vaikka lukemalla Saulin kirjat " Viiden vuoden yksinäisyys " ja " Hiljaisten historia " . Sauli tunnetaan myös erittäin vahvana lasten , nuorten ja perheiden hyvinvoinnin puolustajana . Edessä on kampanjan tärkeimmät viikot . Nyt tarvitaan Saulin tueksi muutakin kuin Pahvi-Sauli . Saulin takana oli ensimmäisellä kierroksella jo yli 1,1 miljoonaa äänestäjää . On ollut ilo kuulla , että Saulin tukijoiksi virtaa nyt valtavasti valtavasti uutta väkeä , myös muista puolueista . Nyt on loppurutistuksen aika eli painetaan kaksi viikkoa kampanjatyötä täysillä ja ilolla . Keskitytään oman ehdokkaamme positiivisiin puoliin ja asialliseen kampanjaan . Muistetaan , että nyt äänestetään Suomen Presidenttiä ja käyttäydytään sen mukaisesti . Kun teemme työmme täysillä , kahden viikon päästä meidät palkitaan . Saulin puolesta on niin helppo tehdä työtä .</w:t>
      </w:r>
    </w:p>
    <w:p>
      <w:r>
        <w:rPr>
          <w:b/>
          <w:color w:val="FF0000"/>
        </w:rPr>
        <w:t>id 208</w:t>
      </w:r>
    </w:p>
    <w:p>
      <w:r>
        <w:rPr>
          <w:b w:val="0"/>
        </w:rPr>
        <w:t>Portin tarkoitus nelivuotisen toimintakauden ajan oli ratkaista yhtälö , jossa työvoiman kysyntä on noussut mutta ammattitaitoisten hakijoiden määrä laskenut . – Portin ideana on työelämän kohtaamispaikka työnhakijoille ja –antajille . Portissa kohtasivat myös kouluttajat ja työvoimatoimiston palvelut , projektipäällikkö Kirsi Haltia selvittää . Koulutus tuotava työpaikalle Osaamisen kehittämistä puheenvuorossaan käsitteli koulutusasiamies Veli-Matti Lamppu Suomen Yrittäjistä . Pk-yritysbarometri kertoo joka neljännen yrityksen tarvitsevan lisää työvoimaa . Myös yrityksessä oleva henkilöstö tarvitsee koulutusta . – Mutta jos pienestä yrityksestä kolmekin henkilöä on koulutuksessa , se näkyy heti tuotantopanoksessa . Koulutus on tuotava työpaikalle työn oheen osaksi yrityksen toimintaa , Lamppu visioi . Yrittäjyysosaamisen näkökulma on hänen mukaansa puutteellista perus- , ammatti- ja erikoisammattitutkinnoissa . Aikuiskoulutukseen se on jo rantautunut . Lamppu näkee aikuiskoulutuksen merkityksen kasvavan jatkossa enemmän jo hyvän ammattitaidon kehittämisessä kuin osaamisvajeiden täyttämisessä . Oppilaitosten haasteiksi hän listaa pienyrittäjän tarpeiden selvittämisen , asiakkaiden ja koulutuspalveluiden tarjoajien verkottamisen , ja palveluiden käytännönläheisyyden ja reagointinopeuden : - Aikuiskoulutuksesta puuttuu jälkimarkkinointi ja yhteydenpito yritykseen , joka olisi tavallaan omalääkäri-palvelua ! Inhimillistä pääomaa ovat tiedot , taidot ja kyvyt pärjätä töissä . Rakennepääomaa muodostuu ihmisten välillä kulkevasta tiedosta . Suhdepääomaa ovat asiakkaat , alihankkijat ja yhteistyökumppanit . Tietämyksen johtaminen on näiden kolmen ulottuvuuden vuorovaikutus toisiinsa . Tiivis kolmio mahdollistaa tiedon virtaamisen . Ratkaiseva tekijä on inhimillinen pääoma . Uudistumisen tarve on välttämätön , ja tulee juuri inhimillisen pääoman kautta . Toimintamalli elämään - Syksyllä käynnistyi mittava työvoimapoliittinen aikuiskoulutusta tarkasteleva projekti , joka seuraa , mitä oikeasti tapahtuu . Haastattelemme koulutuksen tarjoajia ja sidosryhmiä prosessien sujuvuudesta , johtaja Matti Pukkio työministeriöstä kertoo . Työvoimahallinnon ohjeistuksessa ja tarjouskilpailutuksessa on parannettavaa , hän myöntää . – Aikuiskoulutusta on jatkossa suunnattava enemmän jo työssäoleviin . Satsataan mieluummin harvempiin mutta pitkäkestoisempiin projekteihin . Niiltä voi odottaa tuloksia , Pukkio arvioi .</w:t>
      </w:r>
    </w:p>
    <w:p>
      <w:r>
        <w:rPr>
          <w:b/>
          <w:color w:val="FF0000"/>
        </w:rPr>
        <w:t>id 209</w:t>
      </w:r>
    </w:p>
    <w:p>
      <w:r>
        <w:rPr>
          <w:b w:val="0"/>
        </w:rPr>
        <w:t>Englantilaisessa vuosina 2003–2005 tehdyssä tutkimuksessa «Lincoln NB , Radford KA , Game FL ym. Education for secondary prevention of foot ulcers in people with diabetes : a randomised controlled trial. Diabetologia 2008;51:1954-61 » 2 selvitettiin potilasohjauksen vaikutusta uusien jalkahaavaumien ilmenemiseen diabeetikoilla , joilla oli äskettäin parantunut jalkahaava malleolitasolla tai sen alapuolella . Edellisen haavan tuli olla parantunut vähintään 28 päivää ennen tutkimuksen alkua . Potilaat tutkimukseen valittiin kahden jalkapoliklinikan potilaista ( seuranta-aikana yhteensä 1 729 ) , joista 259:llä oli äskettäin parantunut ja 28 päivää oireettomana pysynyt haava . Poissulkukriteerit ( 81 potilasta ) oli ilmoitettu . Yhteensä 172 potilasta osallistui tutkimukseen ( 87 hoito- ja 85 kontrolliryhmään ) . Tutkimuksen voima oli laskettu . Sosioekonomisten tekijöiden lisäksi potilaista huomioitiin ikä , sukupuoli , DM-tyyppi ja -kesto , HbA 1C edeltävältä 3 kuukaudelta , nefropatian aste , retinopatia ja tiedot aiemmista haavoista . Koulutettu hoitaja teki jalkojen standardien mukaisen kliinisen tutkimuksen huomioiden neuropatian ( monofilamentti ja vibraatiotunto ) ja perifeerisen valtimotaudin ( perifeeriset pulssit ) kaikille mukaan otetuille . Lisäksi kartoitettiin mielialaa HADS-indeksillä . Potilaat satunnaistettiin saamaan joko koulutetun ohjaajan antama yhden tunnin yksilöllinen ohjaus kotonaan tai ei ohjausta . Ohjauksessa kiinnitettiin huomiota neuropatian , iskemian ja virheasentojen tunnistamiseen ja lisäksi annettiin jalkineopastusta ja ohjeita jalkojen päivittäisestä hoidosta . Henkilökohtaisen opastuksen lisäksi potilaat saivat kirjallisen materiaalin . Neljän viikon kuluttua ohjeet tarkistettiin ja tarvittaessa täydennettiin puhelimitse . Kontrolliryhmä sai vain kirjallisen ohjeistuksen . Muuten potilaiden hoito oli samanlaista : säännöllinen seuranta yleislääkärin tai erikoispoliklinikan toimesta ja ortoosit tarvittaessa . Tulokset arvioitiin 6 ja 12 kuukauden kuluttua sokkoutettujen arvioijien toimesta . Primääri lopputulosmuuttuja oli uusi haava . Toissijaisesti arvioitiin potilaiden itse täyttämien kirjallisten seurantalomakkeiden ( NAFF , HADS , DFS ) avulla . Hoitoryhmästä 6 kuukauden arvioissa oli mukana 81 potilasta ja kontrolliryhmästä 70 , 12 kuukauden kohdalla vastaavat luvut olivat 72 ja 68 potilasta . Tulokset arvioitiin intention to treat -menetelmällä . Tutkimuksessa ei havaittu eroa amputaatioiden tai uusien haavojen kohdalla hoito- ja kontrolliryhmien välillä 6 eikä 12 kuukauden kohdalla : ei uutta haavaa 6 kuukaudessa RR 0.890 ( CI 95 % 0.746–1.061 ) ja 12 kuukaudessa RR 0.997 ( CI 95 % 0.776–1.280 ) , ei amputaatiota 6 kuukaudessa RR 0.966 ( CI 95 % 0.928–1.005 ) ja 12 kuukaudessa 1.003 ( CI 95 % 0.905–1.111 ) . Merkittävää eroa ei myöskään todettu kyselylomakkeen perusteella jalkojen hoitokäytäntöjä arvioitaessa ( 12 kuukauden NAFF , p = 0.03 ) , vaikka hoitoryhmässä tulokset olivat hieman kontrolliryhmää parempia . Elämänlaatua ja mielialaa kuvaavissa tunnusluvuissa ei ryhmien välillä ollut eroa ( 12 kuukauden DFS p = 0.87 , HAD-A p = 0.70 , HAD-D p = 0.53 ) . Kaikki potilaat saivat koulutusta koskien diabeettisia jalkaongelmia sekä ohjeet säännölliseen jalkojen tarkastukseen muun muassa peilin avulla . Seuranta kesti vähintään 18 kuukautta ja tarkastuskäynneillä selvitettiin haastattelemalla , oliko ohjeita noudatettu . Hoitoon sitoutumista pidettiin hyväksyttävänä , jos ohjeita oli noudatettu vähintään viitenä päivänä viikossa . Ryhmissä 1 ja 2 ei havaittu oleellisia muutoksia seurannan aikana . Kontrolliryhmää ei ollut , vaan sellaiseksi luokiteltiin potilaat , jotka eivät noudattaneet hoito-ohjeita . Ryhmässä 3 oli 1 766 potilasta ,</w:t>
      </w:r>
    </w:p>
    <w:p>
      <w:r>
        <w:rPr>
          <w:b/>
          <w:color w:val="FF0000"/>
        </w:rPr>
        <w:t>id 210</w:t>
      </w:r>
    </w:p>
    <w:p>
      <w:r>
        <w:rPr>
          <w:b w:val="0"/>
        </w:rPr>
        <w:t>Takan perheeseen kuuluu vanhempien lisäksi kahdeksan vuotta vanhempi isoveli , Umi . Ehkä heidän vanhempansa ovat joskus olleet onnellisia ja rennompia , ehkä heidän kasvoillaan on joskus näkynyt rakkautta toisiaan ja ympärillä olevaa maailmaa kohtaan , mutta sitä Taka ei ainakaan koskaan muista nähneensä . Heidän perheensä on kaukana niistä telkkarissa näytettävistä idyllisistä perheistä , joihin kuuluu rakastavien vanhempien lisäksi kaksi lasta ja koira . Isä on ammatiltaan entinen sotilas , joka ei ollut koskaan kotona Takan ollessa pieni . Mutta kun Taka oli 6-vuotias , isä loukkaantui maamiinan räjähdyksessä ja hän menetti toisen jalkansa . Jalan tilalla on nykyään polvesta alaspäin tekokorvike . Heidän perheessään on aina ollut tiukat säännöt ja aina on eletty hyvin kurinalaisesti - syynä suurimmaksi osaksi isän täysipäiväinen sitoutuminen armeijan sääntöjä kohtaan . Sotilaana mies onkin ollut oikein erinomainen , mutta isänä todella huono . Perheen lapsilla ei ole koskaan ollut oikeutta olla oikeasti lapsia , vaan heiltä on aina vaadittu enemmän rangaistuksilla uhaten - niitä he tosin ovat saaneet ihan ilman kunnon syytäkin , sillä heidän isänsä on kyllä aina keksinyt jotain oikeuttaakseen rangaistuksensa . Isä vei vuorotellen molempia poikia makuuhuoneeseensa , missä hän käski näitä riisumaan vaatteensa ja sitten alkoi se nahkavyöllä hakkaaminen . Vaikkei perheen äiti koskaan itse osallistunut poikiensa ruumiilliseen kidutukseen , ei hän ole asiaa tehnyt yhtään sen helpommaksi . Kivikasvoisena ja kylmäsydämisenä naisena tuo on vain katsonut vierestä , kuinka hänen miehensä on pahoinpidellyt heidän yhteisiä lapsiaan , eikä Taka itse ole koskaan saanut kokea minkäänlaista hellyyttä tai rakkautta äitinsä puolelta - ei tosin kyllä isältäkään . Perheen pienessä kodissa veljeksillä oli oma pienenpieni huone , jossa Taka aina takertui isoveljeensä turvaa hakien , sillä hän oli - ja on edelleen - heistä kahdesta se herkempi tapaus . Umi on aina ollut Takalle se tärkein henkilö , joka on aina parhaansa mukaan yrittänyt pitää hänestä huolta , heillä kun on tuota ikäeroa jonkun verran . Isoveljen ollessa jo vanhempi , Taka joutui olemaan paljon yksin kotona vanhempiensa kanssa ollessaan 10-12 - vuotias . Tuona aikana pieni poika oli jossain määrin masentunut , vaikkei hän itse sitä silloin tiennytkään , ja silloin hän viilteli ensimmäistä kertaa ranteitaan ja se auttoi purkamaan pahaa mieltä ja ahdistunutta oloa . Taka oli 12-vuotias , kun Umi eräänä yönä ilmestyi heidän asuntoonsa , käski häntä olemaan hiljaa ja pakkaamaan nopeasti ne vähäiset tavarat , joita hänellä oli . Isoveli oli omien sanojensa mukaan löytänyt paremman paikan , jonne hän halusi kuulua , eikä hän halunnut jättää pikkuveljeään natsimaisten vanhempien armoille . Siitä asti Taka on asunut Umin kanssa Ryūjin-kai - yakuzaklaanin valtavalla asuinalueella Ginzassa ja he ovat pitäneet tarkkaan huolta siitä , ettei kukaan heidän " entisestä " elämästään tiedä heidän tekemisistään tai olinpaikastaan . Taka aloitti opintonsa keväällä 2013 Sakurako Highissa isoveljensä painostuksesta ja hän asustaa suurimman osan ajasta koulun järjestämässä asuntolassa - melko usein hän kuitenkin vierailee Ginzassa Ryūjin-kain asuintiloissa ja viettää siellä öitä . Ulkopuolisen silmiin Taka on yleensä se hiljainen , omiin oloihinsa vetäytyvä friikki , jonka olemuksessa on yhtä aikaa tietynlaista vaarallisuutta , mutta myös alistumista . Ja Taka onkin oikeasti melko hiljainen , rauhallinenkin jopa , hän ei koe tarvetta olla koko ajan äänessä , eikä hänellä sen puoleen ole niin paljoa kavereita ympärillään , että hänelle edes tulisi sellaista tilaisuutta , missä pitäisi koko ajan olla äänessä . Ei poika kuitenkaan ujo ole , hänen hiljaisuutensa ei johdu siitä - hänellä ei vain yksinkertaisesti ole jokaiselle vastaantulevalle idiootille mitään sanottavaa . Hän miettii tarkkaan kehen aikaansa kannattaa kuluttaa , ei hän jaksa olla ystävällinen jokaiselle . Taka on aina ollut fiksu ja hyvä koulussa , vaikkei häntä ehkä niin paljoa kiinnostaisi - hänen isoveljensä on</w:t>
      </w:r>
    </w:p>
    <w:p>
      <w:r>
        <w:rPr>
          <w:b/>
          <w:color w:val="FF0000"/>
        </w:rPr>
        <w:t>id 211</w:t>
      </w:r>
    </w:p>
    <w:p>
      <w:r>
        <w:rPr>
          <w:b w:val="0"/>
        </w:rPr>
        <w:t>Mynewsdesk lanseeraa self help-foorumin Mynewsdesk on lanseerannut self help-foorumin , Kundon , asiakkailleen . Foorumin myötä asiakkaamme saavat nopeasti ja helposti vastaukset ongelmiinsa vain muutamalla klikkauksella sekä poistumatta siltä sivustolta jolla ovat . Miten Kundo toimii ? Kundo on asiakkaillemme suunniteltu foorumi josta löytyy vastauksia ja ratkaisuja Mynewsdeskin palveluun liittyviin ongelmiin . Eli , jos sinulla herää kysymys jota joku toinen asiakkaistamme on jo ehtinyt kysyä , niin löydät vastauksen kysymykseesi heti foorumista . Jos taas olet ensimmäinen kysymystä kysyvä , Mynewsdeskin asiakaspalvelu vastaa kysymykseesi niin nopeasti kuin mahdollista , jonka jälkeen vastaus kysymykseesi löytyy foorumista , jotta muutkin asiakkaistamme hyötyisivät siitä . Aina kun olet mynewsdeskissä näet sivun oikeassa sivussa pienen palkin jossa lukee “ Mynewsdesk Support” : Aiheeseen liittyvät / Uutiset Uusimman päivityksemme myötä pystyt nyt entistä helpommin luomaan materiaalia , kuten kuvia , videoita , tiedostoja ja yhteyshenkilöitä sekä yhdistämään tämän materiaalin julkaisua vaille valmiina oleviin lehdistötiedotteisiin , uutisiin tai vaikkapa blogikirjoituksiin . Mynewsdeskin tuotetiimin tekee jatkuvasti töitä tehdäkseen alustastamme parhaan mahdollisen . Tällä kertaa päivityksen on kokenut Network-toimintomme . Päivityksen tavoitteena on ollut , että viestintätyösi selkenee ja tehostuu alustallamme . Uuden Networkin avulla pystyt nyt entistä helpommin hoitamaan suhteitasi brändillesi tärkeiden henkilöiden kanssa .</w:t>
      </w:r>
    </w:p>
    <w:p>
      <w:r>
        <w:rPr>
          <w:b/>
          <w:color w:val="FF0000"/>
        </w:rPr>
        <w:t>id 212</w:t>
      </w:r>
    </w:p>
    <w:p>
      <w:r>
        <w:rPr>
          <w:b w:val="0"/>
        </w:rPr>
        <w:t>Lehdistö Nikonin uusi modulaarinen kaukoputki Helsinki , 16. elokuuta 2013 : Nikonin uuden MONARCH Fieldscope-kaukoputken ainutlaatuinen modulaarinen suunnittelu tekee siitä mahdollisimman monipuolisen ja helpon kuljettaa . Linssi , prisma ja okulaari voidaan irrottaa toisistaan nopeasti ja vaivatta , minkä ansiosta kaukoputkea on helpompi kuljettaa pitkillä matkoilla . Luonnontarkkailijat voivat myös yhdistellä modulaarisia osia ( 2 eri kokoista linssiä , 2 eri tyyppistä prismaa , 3 okulaaria ) mielensä mukaan . Odotetusti Nikonin uudessa MONARCH-kaukoputkessa on kehittynyt optinen järjestelmä . NEP okulaari , ED-lasi ja täysin monikalvopinnoitetut linssit ja prismat tarjoavat laajan näkökentän , miellyttävän silmäetäisyyden ja tasaisen tarkan kuvan . Tekniikka on suunniteltu kovaan käyttöön luonnossa . Kaukoputki on myös vedenkestävä ja siinä on suojaava kumipäällystys . Digiscoping-toiminnon parantamiseksi Nikon esittelee uudet MONARCH-kaukoputken sovittimet . FSA-L3 on suunniteltu käytettäväksi Nikonin digitaalisten SLR-kameroiden kanssa , kun taas DSA-N2 sopii ainoastaan kehittyneisiin Nikon 1 -kameroihin . MONARCH Fieldscope tulee myyntiin syksyllä 2013 suositushintaan EUR 1399-1659 .</w:t>
      </w:r>
    </w:p>
    <w:p>
      <w:r>
        <w:rPr>
          <w:b/>
          <w:color w:val="FF0000"/>
        </w:rPr>
        <w:t>id 213</w:t>
      </w:r>
    </w:p>
    <w:p>
      <w:r>
        <w:rPr>
          <w:b w:val="0"/>
        </w:rPr>
        <w:t>Kuulovaurioiden hoitoa multifunktionaalisilla nanoliposomeilla 19.11.2012 Lääkeaineita ja geenejä kuljetetaan nykylääketieteessä suoraan kudokseen liposomien sisällä . Ne ovat pieniä lipidimolekyylien muodostamia kuplia , joiden koostumus on samanlainen kuin solukalvojen . Muun muassa monia syöpätyyppejä hoidetaan liposomiterapialla . Nanokokoiset liposomit parantaisivat huomattavasti lääkkeiden ja geenien kuljetuksen tarkkuutta ja tehoa . Muutamia nanoteknologisia menetelmiä on jo markkinoilla ja kliinisessä testauksessa , mutta kuljetusta ei vielä kyetä kohdistamaan tiettyihin yksittäisiin soluihin . Sanjeev Ranjan on tutkinut nanokokoisten liposomien käyttöä sisäkorvan vaurioiden hoidossa . Hän tarkastelee väitöskirjassaan Aalto-yliopiston lääketieteellisen tekniikan ja laskennallisen tieteen laitokselle nanoliposomien valmistusta , niiden soveltuvuutta lääkkeiden ja geenien kuljetukseen sekä tekniikoita nanoliposomien kuvantamiseen . Ranjanin tutkimuksen tavoite on lopulta yhdistää kaikki nämä ominaisuudet yhdeksi multifunktionaaliseksi nanopartikkeliksi . – Liposomit ovat nykyisen nanolääketieteen edistyksellisimpiä nanopartikkeleita lääkkeiden ja geenien kuljettamiseen suoraan elävään kudokseen . Niitä ei kuitenkaan voi tehokkaasti kohdistaa juuri haluttuihin soluihin , Ranjan huomauttaa . Ranjanin väitöstutkimus on osa 24 yliopiston laajuista , EU:n rahoittamaa NanoEar-projektia . Maailman terveysjärjestö WHO arvioi vuonna 2004 , että 275 miljoonaa ihmistä maailmassa kärsii kuulovaurioista tai kuuroudesta . NanoEar pyrkii kehittämään monitoiminnallisia nanopartikkeleita kliinistä hoitoa varten . Lääkehoitoa ja geeniterapiaa solun tarkkuudella nanoliposomien avulla Nanoteknologian avulla liposomihoitoja voidaan kohdistaa erittäin tarkasti . Ranjan on kehittänyt kollegoineen uuden ultraäänitekniikan valmistaa nanokokoisia liposomeja , jotka pääsevät sisäkorvaan simpukan eli kuuloelimen sisään . – Tekniikkamme on todella nopea , se ei kajoa elimistöön , materiaalia ei häviä ja sitä voidaan soveltaa laajalti – nämä ovat kaikki merkittäviä etuja verrattuna muihin nykyisiin nanoliposomien valmistustapoihin ultraäänellä , Ranjan selittää . Geeniterapiassa elimistöön tuodaan vieraita geenejä korjaamaan vaurioita . Kuulon heikentymisen tai sen menetyksen aiheuttaa sisäkorvassa kuuloelimen sisällä olevien karvamaisten hermosolujen vahingoittuminen . Ranjan on valmistanut tutkijaryhmässä nanoliposomeja , joiden sisällä voi kuljettaa kuuloelimeen hermosoluja elvyttävää Math1-geeniä . Ryhmä on kehittänyt peptidejä tietokonemallinnuksella ja phage display -tekniikalla , kiinnittäneet peptidit nanoliposomeihin , jotka kuljettavat geenit kuuloelimeen . – Vastine tällaiselle hoidolle on nykyisin erittäin kallis kuuloelinimplantti . Tutkimamme menetelmät olisivat huomattavasti edullisempi ja varteenotettavampi keino hoitaa kuuloelinvaurioita . Havainnekuva ihanteellisesta multifunktionaalisesta liposomista . jossa voi kuljettaa muun muassa lääkkeitä , geenejä , kuvantamisainetta , soluja läpäisevää ainetta ja kohdistamiseen tarkoitettuja toiminnallisia atomiryhmiä . Nanopartikkeleiden toimintaa on pystyttävä myös tarkkailemaan , joten niitä täytyy kuvantaa . Ranjan on soveltanut MRI-magneettikuvausta nanoliposomien visualisoimiseen . Liposomit merkitään MRI-kuvaan kontrastia luovalla aineella , jolloin niiden toimintaa voidaan seurata . – Lääkärien täytyy kyetä visualisoimaan sisäkorvaa , mutta kuuloelintä ei voi kuvantaa suoraan , koska se on luun ympäröimä . Kehittämiämme MRI:ssa näkyviä nanopartikkeleita voidaan tarkkailla myös kuuloelimen sisällä . Multifunktionaalisista nanopartikkeleista uusi vaihe nanolääketieteelle ? Kaikki Ranjanin tutkimat nanoliposomien lääketieteelliset sovellukset – solun tarkkuudella kohdistettu lääkeaineiden ja geenien kuljetus sekä magneettikuvantaminen – olisi mahdollistaa koota yhteen multifunktionaaliseen nanopartikkeliin . Ranjanin tutkimusryhmässä multifunktionaalisten nanoparti</w:t>
      </w:r>
    </w:p>
    <w:p>
      <w:r>
        <w:rPr>
          <w:b/>
          <w:color w:val="FF0000"/>
        </w:rPr>
        <w:t>id 214</w:t>
      </w:r>
    </w:p>
    <w:p>
      <w:r>
        <w:rPr>
          <w:b w:val="0"/>
        </w:rPr>
        <w:t xml:space="preserve">   " Jeesuksen vaimo " -papyrus ei ole moderni väärennös Vuonna 1999 julkisuuteen tullut , nyttemmin Yhdysvaltojen Harvardin yliopistossa tutkittavana ollut " Jeesuksen vaimon " mainitseva koptinkielinen papyrusfragmentti on sitä tutkineen professori Karen L. Kingin mukaan osoittautunut keskiaikaiseksi . Papyrusmateriaalin arvioidaan nyt olevan peräisin 700-luvulta . Helsingin yliopiston Uuden testamentin eksegetiikan professorin Ismo Dunderbergin mukaan keskeinen kysymys löydön suhteen on ollut juuri se , onko se aito vai moderni , toisin sanoen viime vuosikymmenien aikana tehty väärennös . – Nyt on ilmeistä , että ainakin papyrus , jolle teksti on kirjoitettu , on varhainen . Myös muste voi olla varhainen . Viimeisimmän tiedon papyrus saattaisi olla peräisin 700-luvulta . Debatti tekstin aitoudesta varmasti jatkuu . Todistamisen taakka on nyt niillä , jotka pitävät tekstiä hiljattain tehtynä väärennöksenä , Dunderberg sanoo . Tutkija Karen L. King pitää mahdollisena , että nyt tutkittu tekstifragmentti olisi kopio varhaisesta tekstistä , joka puolestaan voisi olla peräisin jopa 200-luvulta . Dunderbergin mukaan " hyppäys 700-luvulta 200-luvulle on pitkä " . – Se perustuu oletukseen , että toisella vuosisadalla eläneen Valentinoksen seuraajat olisivat voineet ajatella Jeesuksen olevan naimisissa . Tämä oletus on ongelmallinen . Valentinolaisissa teksteissä ei ole yksiselitteisiä todisteita tästä näkemyksestä . Valentinolaisessa Filippuksen evankeliumissa Mariasta käytetään sanaa , joka voi tarkoittaa puolisoa , mutta myös työtoveria . Voimmeko kaiken tämän jälkeen silti Uuden testamentin perusteella ajatella , että Jeesus kumminkin oli naimaton , kuten yleensä on ajateltu ? – Uuden testamentin perusteella ei voida sanoa Jeesuksen siviilisäädystä mitään . Asiasta ei ole mainintaa puoleen tai toiseen . Kysymys , oliko Jeesus naimaton vai naimisissa , nousee esiin vasta 100- ja 200-lukujen taitteessa , Ismo Dunderberg sanoo . 58 kommenttia Jeesuksen Jumalallisuudestakihan päätettiin vasta 330-luvulla vuoden kuluessa siitä kun Kristinuskosta tuli Rooman valtakunnan uskonto . Näin alkuperäinen ajatus , lue . dokmi , siitä , että Jumala oli ottanut Jeesus ihmisen pojakseen , muuttui ajatukseksi , lue dokmi , että Jumala ja Jeesus olivat Yhtä ja että Jumala oli ilmaissut Itsensä Jeesus Ihmisen hahmossa . Tästä on lähtöisin ajatus , myös dokmi , että kyseessä on Jumalan Rakkauden teko , missä Jumala asettuu Ihmisen tasolle ja haluaa pelastaa Ihmisen Hänen rappiotilastaan . Uuden Testamentin tekstien 400-luvun valikoiduista kopiomuodoista ei ole niin kovin pitkä matka 700-luvulle . Asiahan on mielenkiintoinen . Da Vinci koodi lähteenä ei kestä kovin pitkään kriittistä tarkastelua . Nikean kirkolliskokouksessa 325 ei päätetty muuttaa jotakin oppia tai tuoda jotakin uutta , vaan vahvistaa se oppi joka oli ollut alusta asti . Tuolloin kirkkojen johtajat ympäri maailmaa kerääntyivät keskustelemaan yhteisestä uskosta ja kysymys Jeesuksen jumaluudesta oli yhtenevä , Areiosta pois lukien , joka väitti Jeesuksen olevan luotu aikojen alussa eikä syntynyt . Sadat kirkkojen johtajat olivat kuitenkin yksi mielisiä . Sama koski myös Raamatun kanonisointia , että tuolloin sinetöintiin ne tekstit Raamattuun kuuluvaksi , joihin oli alusta astikin luotettu . Esimerkiksi Muratorin kanooni jo 200-luvulta pitää paria puuttuvaa kirjettää pois lukien samat tekstitt kuin meidän Uusi Testamentti . Jos katsomme kirkkohistorian ensimmäistä ja toista vuosisataa , niin on vaikea löytää syy miksi apostolit olisivat keksineet niin hyvän valheen , että uskoivat siihen itsekin ja olivat valmiita kuolemaan sen vuoksi , varsinkin kun koko oppi perustuu siihen että uskotaan totuuteen . Tänä päivänä on tietenkin vaikea nähdä edes tieteessäkään tätä , koska ihmiset eivät usko absoluuttiseen totuuteen vaan relativistisiin mielipiteisiin . Ensimmäisiä vuosisatoja koskee toive Jeesuksen pikaisesta palaamisesta kuin myös toive yhteisestä ja keskinäisestä rakkaudesta ja</w:t>
      </w:r>
    </w:p>
    <w:p>
      <w:r>
        <w:rPr>
          <w:b/>
          <w:color w:val="FF0000"/>
        </w:rPr>
        <w:t>id 215</w:t>
      </w:r>
    </w:p>
    <w:p>
      <w:r>
        <w:rPr>
          <w:b w:val="0"/>
        </w:rPr>
        <w:t>Yks kaveri soitti ku olin kaupassa . Se on tulossa ens viikolla meikkuun yhtiin kokeisiin ja se tartteis yöpaikkaa . Luulin jo selvinneeni pulasta ku sanoin et miul on niinä päivinä iltavuoro ku se olis täällä . Noh , hää sitte soitti ja kysy että mitä se käytännössä tarkottaa . Sitte kerroin sille että olisin molempina päivinä kymmeneen töissä . Hää tuumi sit että hää voi tulla niin myöhäsellä junalla et olis vasta niihin aikoihin täällä . Kivat sitte , se tuli siihen tulokseen etät kyllähän se onnistuu . Jee . Eikä tiä vielä onko se yhen vaiko kaks yötä peräti , jippii . Kiva kaverihan se on , siis tosi kiva , mut en jotenki tahtois kauheesti ihmisiä tonne kylään just nyt . Ressaan moisesta . Tulispa Tuukka jo :/ ostin sille pattereita ja pullaa . Ainii ja paidan joka miul on kyl itelläni nyt päällä . Mutku se makso vaa 4e . 02 :44 pm - all the hope that i lost , you have found Ulkona on näyttäny jo heti aamusta lähtien tosi nätiltä ja houkuttelevalta koko ajan mut silti oon vaa istunu sisäl koko päivän . Lannistuin ku olin suunnitellu näkeväni yhtä kamua tänään mut se ehdotti et nähtäiski huomenna . Seki muute muuttaa pois . Viel puol vuotta sitte miul asu tääl 4 tosi hyvää ystävää enkä nähny niit ketään kauheen usein .. nyt niistä asuu enää kaks ja ne on molemmat muuttamassa pois . Oon ehkä vähän tyhmä . Toisaalta en oo just kaivannu sellast et hengaisin jonku yhen tyypin kans aina välil vaa enemmänki on ikävä sitä porukoissa pyörimistä .. mutku on nii harvinaista nykyään et sais kaikii kivoi ihmisii samaan läjään . Tuukka onneks soitti äsken et miun pitäis käydä kaupassa . Onneks sen takia et nyt miun on pakko lähtee ulos jossain vaiheessa , mut vähemmin onneks sen takia et syy miks just miun pitää käydä kaupassa on se et Tuukalla on selkä niin kipee et sei pysty ees kävelee kunnolla . Joojoo ei siinä varmaan mitään oo pahasti vialla mut silti huolettaa :/ Tajusin et toukokuu on koht puolivälissä enkä oo tehny viel mitään ton koulujutun eteen . Totuus on se et oon vähä alkanu ressaa sitä . Siis siinä mielessä et pelkään etten pääse siihen kouluun . Se vituttais aivan saatanasti . TÄn koulun selvittäminen on sen verta paska nakki muutenki ni en jaksais joutuu näkee kauheesti ylimäärästä vaivaa sen eteen . Siis sellasta säheltämistä jo soheltamista ja säätämistä ja vääntämista ja ja ja .. Mut voisin vaik ny lähettää sähköpostia tolle yhteyshenkilölle ja kysästä juttuja . Täs on kuitenki enää .3 viikkoa aikaa . Luulin et tänää olis mekkosää mut ei ookaan . Ei oo kyllä edes kovin mekkofiilis muutenkaan . Oon taas vähä juntturassa ja uupunu jotenki . Uupu-Junttura . Tät on ollu monta päivää enkä tiä miks , vähän ku olis taas muka tulossa kipeeks mut ei sit kuitenkaan . Se on vähä huono et on tällasta semmoseen aikaan ku pitäis saada paljon aikaseks . Pari viikkoa pitäis viel jaksaa oottaa ni sit tietäis suunnilleen millanen kesä tulee olemaan noin niinku rahatilanteen puolesta . Ajattelin maksaa heinäkuun vuokran etukäteen heti ku saan ne rahat . Sit ei tartte muuta ku laskut ( mitä kyl on vitusti ) ja ruokakulut ja sellaset hoitaa ni sit suunnilleen tietää mitä voi käyttää muuhun . Olis siistii jos pääsis ulkomaille . Tai johonki edes . Kyl varmaan jotain pystyy edes tekemään ku teen alkukesästä viel vähän töitäkin ja sit ku saan kaikkii lomarahoja ja sellasia . Mut se vaan ku ei pysty kauheen ajoissa suunnittelemaan . Oon asunu ny 1,5v helsingissä . Tykkään . En asu missään unelmapaikalla niinku viihtyvyyden suhteen mut muuten kyl tosi hyvällä paikalla . Mut siis nii , en olis uskonu et sanon joskus näin , mut en vois ihan heti kuvitella asuvani missään muualla . Jos nyt menisin takas</w:t>
      </w:r>
    </w:p>
    <w:p>
      <w:r>
        <w:rPr>
          <w:b/>
          <w:color w:val="FF0000"/>
        </w:rPr>
        <w:t>id 216</w:t>
      </w:r>
    </w:p>
    <w:p>
      <w:r>
        <w:rPr>
          <w:b w:val="0"/>
        </w:rPr>
        <w:t>Mikäli esitykseen on aikaa yli kuukausi , yksittäiset liput tulee lunastaa aina kuukautta ennen esitystä . Jos esitykseen on aikaa alle kuukausi , lunastus tapahtuu viikon kuluessa varauksesta . Lahjakortit Palatsin lahjakortteja saat ostettua myyntipalvelustamme sekä Lippupalvelusta . Lahjakortit ovat voimassa vuoden ostopäivästä . Lahjakortti käy maksuvälineenä esityslippuihin sekä ravintolapalveluihin . Vastaanotamme myös Lippupalvelun omia lahjakortteja . Sen sijaan Lippupisteen lahjakortit eivät käy maksuvälineenä . Lippupalvelun nettisivuilla ei voi maksaa Palatsin omilla lahjakorteilla , vaan Palatsin lahjakorttivaraukset tehdään joko sähköpostitse , puhelimitse tai Palatsin aulan lippupisteessä . Voinko varata tietyn pöydän esityksen ajaksi ? Tietyn pöydän varauksia ei ole mahdollista jättää etukäteen . Esityskohtainen pöytäsijoittelu tehdään tapahtumapäivänä Palatsin ravintolapäällikön tai muun salihenkilökunnan toimesta kokonaisuuden sekä pöytiintarjoilun kannalta parhaalla mahdollisella tavalla ottaen huomioon ryhmäkoot , liikuntaesteiset , ruokailijat jne . Sali koostuu pääosin 2 , 4 , 6 ja 8 hengen pöydistä . Lipuissa ei ole paikkanumeroita . Istumapaikat löytyvät tullessa varauksen tekijän tai ryhmänvetäjän nimellä pöytiin ohjauksesta . Ryhmille ja samalla varausnumerolla oleville varataan aina lähekkäiset paikat . Paikan päällä pöytätoiveita ei valitettavasti enää voida huomioida . Onko alennuslippuja saatavilla ? Keväällä ja kesällä kaikkiin esityksiin on eläkeläis- , opiskelija- ja ryhmäalennukset . Syksyllä käytäntö on erilainen loka- , marras- ja joulukuun esitysten osalta . Tuolloin perjantai- ja lauantai-illoissa ei ole alennushintoja . Liput ovat edelleen kuitenkin edullisempia ma-to – näytöksissä sekä lauantain päivänäytöksissä . Osaan näytöksistä lapsille on lisäksi oma lasten alennushinta . Alennukset eivät koske ruokailua . Muihin näytöksiin lapsille varataan opiskelijahintaiset liput , muista mainita varausvaiheessa jos seurueessa on alle 16v.lapsia mukana . Voinko maksaa lippuni kulttuuriseteleillä ? Kyllä , myyntipalvelussamme otetaan vastaan Smartumin kulttuuriseteleitä , sekä Luottokunnan virikeseteleitä . Maksaa voi myös Smartum-saldomaksukortilla . Myös isommat lippukaupat ( Sokos , Stockmann) ottavat vastaan kulttuuri- ja virikeseteleitä . Mikäli toimittaa maksuksi toisen henkilön kulttuuriseteleitä , tulee häneltä olla valtakirja lippuja maksettaessa . Kulttuuriseteleillä voi maksaa vain lipun osuutta muttei ruokailua . Smartum Liikuntaseteletit eivät käy meillä maksuna . Ruokailu Miten ruokailu Palatsissa tapahtuu ? Dinner on aina ennen esitystä . Ruokailu alkaa 2h ennen showtimea ( esim.klo 19.30 näytöksen yhteydessä ruokailu alkaa klo 17.30 ) . Ruokailu tapahtuu pääsalissa katetuissa pöydissä . Esitys katsotaan samoilta paikoilta . Onko ruokailu aina pakollista ? Pääsääntöisesti ruokailu ei ole välttämätöntä , vaan myynnissä on myös pelkkiä esityslippuja , ilman ruokailua . Ruokailu on toki suositeltavaa täyspainoisen nautinnon kruunaamiseksi . Poikkeuksena ovat loka- , marras- ja joulukuun perjantai- ja lauantai-illat , jolloin esityksiin on tarjolla vain dinner+show -lippuja . Missä vaiheessa ruokailutilaus pitää jättää ? Kolmen ruokalajin illallismenut tulee aina tilata etukäteen . Ruokailu maksetaan niin ikään etukäteen , lippujen lunastuksen yhteydessä . Mikäli asiakas on ostanut jo liput ja haluaa lisätä tilaukseensa ruokailun , se onnistuu myös . Alle 10 hengen seurueiden tulee jättää illallistilaus viimeistään viikkoa ennen esitystä . Tilauksen voi jättää Palatsin myyntipalveluun , puh . 0600 550 108 ( 1,96€+ pvm. ) tai myynti@palatsiteatteri.fi Juomat eivät sisälly illallisen hintaan , vaan ne tilataan erikseen . Illallismenujen lisäksi Palatsissa on ns. iltapalalista , josta voi tilata pienempää suolaista syötävää paikan päällä . Etukäteistilaus iltapaloista onnistuu myös . Otetaanko erikoisruokavaliot huomioon ravintolassa ? Kyllä ,</w:t>
      </w:r>
    </w:p>
    <w:p>
      <w:r>
        <w:rPr>
          <w:b/>
          <w:color w:val="FF0000"/>
        </w:rPr>
        <w:t>id 217</w:t>
      </w:r>
    </w:p>
    <w:p>
      <w:r>
        <w:rPr>
          <w:b w:val="0"/>
        </w:rPr>
        <w:t>” Kuha .:n musiikissa on räjähtävää potentiaalia . Olen itsekin tutkinut samaa osittaisdifferentiaaliyhtälöä kuin Arzamas-16:n tutkimusasemalla työskennelleet Barenblatt , Zel'dovits ja Kompaneets . Yhtälön avulla mallinnetaan lämpöaallon etenemistä vetypommin räjähdettyä ilmakehässä , vaikka arkaluonteisuutensa vuoksi tutkimukset usein naamioidaan nestedynamiikan kielelle . ” Juha Kinnunen Professori Matemaattisten tieteiden laitos Oulun yliopisto ” Kuha . plays with the power of a tsunami , they sound like a cow with mad cow disease , they are louder than anthrax , they go down like a dose of hot and spicy thai tom yum soup and they react on the viscera with the same intensity . ” " Kuha . nousee uudella levyllään suoraan suomalaisen progressiivisen tiederokin ehdottomaan eliittiin . Tahtilajien tähtisade ja luennoiva laulutyyli kuuluvat edelleen tavaramerkkeihin , mutta nyt pintapoliittinen kikkailu on siirtynyt sivuosaan suoremman tieteellisen tavan tieltä . Erityisesti aiempaa rohkeammat seismiset värähtelyt tukevat Lucioperca .:n hypoteesiä . Kansallinen tiedeprogressiivinen tulevaisuus näyttää valoisalta . " Akseli Hemminki K. Albin Johansson tutkimusprofessori Suomen syöpäinstituutti Helsingin yliopisto , Helsingin yliopistollinen keskussairaala ” Ilmaston lämpeneminen vaikuttaa lajien levinneisyyteen Suomessa . Eräs suurimmista hyötyjistä olisi kuha ( Stizostedion lucioperca ) , joka voi levitä koko maahan . Jo pelkästään tästä syystä ilmastonmuutos on torjuttava . " Atte Korhola Ympäristömuutoksen professori Bio- ja ympäristötieteiden laitos Helsingin yliopisto Lisa Davidson Assistant Professor Department of Linguistics New York Universit " Kuha .:n rajoja ylittävä lyriikka nostaa tieteentekijän työkykyä ja antaa oivasti pontta paradigmaattiselle kehittymiselle . Kuha .:n musiikki osoittaa , ettei edes taivas ole rajana tieteen kehittymiselle ja tieteentekijän työkyvylle . Tieteen muutosagenttiväline vertaansa vailla . Peruskurssikamaksi kaikkiin tiedekuntiin ! " ” Angloamerikkalaisessa tieteellisessä julkaisutoiminnassa on viimeiset viisi vuotta jyllännyt varsinainen textbook-villitys : paketillinen perustietoa on kohta saatavissa halvalla melkein aiheesta kuin aiheesta . Kuha .-yhtyeen levy valitettavasti liittyy tähän kansainväliseen trendiin . Kaikki tieteenalat on katettu , ote on kovin viihteellinen . Sitä paitsi suurta sekstiä käsittelevä osio on mittaustuloksiltaan luvattoman epätarkka . Ja mikä se sellainen Metafyysinen klubi on , johon ei ole edes kutsuttu alan merkittävimpiä toimijoita Suomessa ? Kerrannaisvaikutukset Suomen tieteelliseen kulttuuriin ja koko kansakuntamme tulevaisuuteen tulevat epäilemättä näyttäytymään karvaina . ” Taneli Kukkonen Antiikin tutkimuksen professori Historian ja etnologian laitos Jyväskylän yliopisto ” Kuha . seems to be a beautiful rock band . But I can't explain the reason for its ' success . I am more interested in good food than in loud music ( I' m 61 ) . ”</w:t>
      </w:r>
    </w:p>
    <w:p>
      <w:r>
        <w:rPr>
          <w:b/>
          <w:color w:val="FF0000"/>
        </w:rPr>
        <w:t>id 218</w:t>
      </w:r>
    </w:p>
    <w:p>
      <w:r>
        <w:rPr>
          <w:b w:val="0"/>
        </w:rPr>
        <w:t>Keskussairaala ei hoitanut hampaan menettänyttä pikkutyttöä Kuusivuotias Sonja uhkaa menettää kaksi etuhammastaan tapaturman vuoksi . Hänen Etelä-Karjalan keskussairaalassa saamansa hoito oli Sonjan äidin mukaan katastrofaalisen huonoa . Etelä-Karjalan keskussairaalan päivystys passitti kesäkuun alussa kuusivuotiaan lappeenrantalaistytön irronneen rautahampaan kanssa kotiin antamatta tytölle mitään hoitoa . Lauantai-iltana päivystykseen mennyt verta vuotavan Sonja-tytön käskettiin laittaa hammas maitolasiin ja odottaa maanantaita , koska Eksotella ei ole iltaisin ja viikonloppuisin hammaslääkäripäivystystä . Tyttö todennäköisesti menettää ainakin yhden rautahampaan . Eksote joutuu luultavasti ensi vuoden alusta järjestämään hammaspäivystyksen myös illoiksi ja viikonlopuiksi , koska kiireellistä hoitoa koskeva asetus on syksyllä tiukentumassa . Lähetä uutinen kaverille Etelä-Karjalan keskussairaalan päivystys passitti kesäkuun alussa kuusivuotiaan lappeenrantalaistytön irronneen rautahampaan kanssa kotiin antamatta tytölle mitään hoitoa . Lauantai-iltana päivystykseen mennyt verta vuotavan Sonja-tytön käskettiin laittaa hammas maitolasiin ja odottaa maanantaita , koska Eksotella ei ole iltaisin ja viikonloppuisin hammaslääkäripäivystystä . Tyttö todennäköisesti menettää ainakin yhden rautahampaan . Eksote joutuu luultavasti ensi vuoden alusta järjestämään hammaspäivystyksen myös illoiksi ja viikonlopuiksi , koska kiireellistä hoitoa koskeva asetus on syksyllä tiukentumassa . Lue lisää aiheesta juhannusaaton Etelä-Saimaasta . pellelaitos 7 päivää sitten 8 Milloin yleensä saa apua keskussairaalassa ? Äksyjä hoitajia , tuntikaupalla istut ja odotat sitä antibioottia . Paras oli kun soitin kysyäkseni miehen vointia , polilla oli , ei löytynyt koko järjestelmästä , eikä osattu sanoa missä hän on :) ) Kyllä vain 8 päivää sitten 7 vonPatti kirjoitti : Epäilijä kirjoitti : vonPatti kirjoitti : Kyllä vain kirjoitti : Päivystys , juurikin päivystää sielä saa ja odotella tapahtuuko mitään . Itse siellä kerran 13h odottelin aulassa tulehtuneen jalkani kanssa . Kun pääsin vihdoin lääkärille , se sanoi että tule huomenna uudestaan . Tästä kaikesta sain palkkioksi 2x poliklinikka maksun , kun ensimmäinen täysin mitätön käynti oli lauantaina iltapäivällä perushoidon puolella , josta sitten laitettiin jonoon kirran puolelle . Täm kirran käynti kun oli su aamuyöstä , niin tästä johtuen sin kaksi laskua maksettavaksi . Vertailun vuoksi : Jouduin käymään saman ongelman takia Espanjassa julkisella puolella su-ma yönä täpö täydellä terveysasemalla . Tuloksena se , että olin sieltä pois pienen toimenpiteen jälkeen joka jalkaan tehtiin tunnissa . Kun tulin takaisin Suomeen ja hakeuduin päivystykseen varmuuden vuoksi , sain taas odottaa 4 tuntia . Jos jalkasi tulehdus kestää viikkoja tai kuukausia niin miksi sitä pitää mennä näyttämään päivystykseen ? Päivystys on hätätapauksia varten . Mikä luokitellaan hätätapaukseksi ? Sydän viat , käsi /jalka poikki , Humalainen sekoilija ? Näyttäs siltä , että päivystyksessä ei ruuhkia ! Tämän kokoinen maakunta . Tietysti , jos lääkäreitä ei ole saa odottaa monta tuntia . Ainakaan jalan viikkokausia kestänyt tulehdus ei ole hätätapaus . Sydänviatkaan eivät yleensä ole hätätapauksia . Mutta mikäli kyseessä on sydänpysähdys tms . hätätapaus niin lanssikyytiin jos pääsee niin yleensä pääsee myös päivystyksen asiakkaaksi . Sn takia menin päivystykseen koska perjantaina nousi todella korkea kuume , joka jatkui lauantaina . Lisäksi jalasta alkoi valumaan / tihkumaan nestettä , todella pahan hajuista sellaista . Kun vielä kaiken lisäksi kuulun perussairauteni takia riskiryhmään , on silloin hakeuduttava välittömästi hoitoon .</w:t>
      </w:r>
    </w:p>
    <w:p>
      <w:r>
        <w:rPr>
          <w:b/>
          <w:color w:val="FF0000"/>
        </w:rPr>
        <w:t>id 219</w:t>
      </w:r>
    </w:p>
    <w:p>
      <w:r>
        <w:rPr>
          <w:b w:val="0"/>
        </w:rPr>
        <w:t>Suomalaiset - Pohjolan viinasienet Tuoreimpien viinauutisten mukaan suomalaiset ovat nyt Pohjoismaiden eniten alkoholia juova kansa . Vielä minun nuoruudessani Suomessa litkittiin absoluuttisessa määrin selvästi vähemmän miestä väkevämpää kuin suuressa osassa Eurooppaa , ja valistuskin korosti , että suomalaisten ongelma ei niinkään ole kulutuksen kokonaismäärä kuin kerralla nautitut vuolaat viinavirrat ja niiden aiheuttamat akuutit vaarat . Suomalaista ei uhannut niinkään maksakirroosi kuin äkillinen alkoholimyrkytys , kuolettava kännionnettomuus sekä pään pehmeneminen ja ällin surkastuminen , joka toki olikin ilmeinen eräillä viinakokeiluihin mieltyneillä koulukavereillani jo ennen kuin he olivat ryyppäämistä tosissaan aloittaneetkaan . Ei siitä ole kauan , kun Pohjoismaiden suurimpina juoppoina pidettiin pikemminkin islantilaisia kuin suomalaisia , ja ruotsalaisetkin tiedettiin koko lailla snapsiin mieltyneiksi . Norjalaisten rankka työnteko haisevissa kalasatamissa ja Ekofiskin öljykentillä taas edellytti yhtä rankkoja huveja , ja tanskalaisethan tiedämme iloluontoisiksi ja nautiskeleviksi ihmisiksi , joille maistuu niin herkullinen leivonnainen kuin kurkussa kirpaiseva viinakin , pornosta nyt puhumattakaan . Muistelen että silloin ennen vanhaan juuri tanskalaiset olivat Pohjolan alkoholitilastojen kärjessä , koska he joivat olutta kuin meikäläinen vettä - he olivat kaikkein lähinnä sitä paljon puhuttua eurooppalaista alkoholikulttuuria , jossa alkoholijuomat olivat ruokajuomia . Juuri tätä ns. sivistynyttä juomista meille on tyrkytetty vuosikymmeniä . " Eurooppalainen alkoholikulttuuri " on esitetty vastakohtana myyttiselle " suomalaiselle alkoholikulttuurille " , jonka määritelmäkin on ristiriitainen : siihen tuntuu kuuluvan sekä raittius että hillitön juominen . Tavallisesti asia mielletään niin , että " tiukkapipoiset " raittiit yrittävät salaliittomaisena esitetyn kontrollinsa avulla estää ihmisiä " nauttimasta elämästä " , ja että tämän suvaitsemattomuuden aiheuttama ahdistus sitten purkautuu yhtäkkisinä , hillittöminä ryypiskelyräjähdyksinä . Vaihtoehtona esitellyssä eurooppalaisuudessa alkoholin saatavuutta ei rajoiteta millään tavalla , jolloin alkoholin kulutus jollain mystisellä tavalla asettuu parhaalle mahdolliselle tasolle . Tähän retoriseen kuvioon kuuluu , että niin raittiuden kuin alkoholirajoitusten yleensäkin väitetään olevan jotenkin halveksittavalla , provinsiaalisella ja junttimaisella tavalla suomalaisia ilmiöitä . Tämäntyyppinen alkoholikeskustelu oli toki vaikutusvaltaisimmillaan 1990-luvulla , jolloin sitä harrastettiin ihan vakavastiotettavassa lehdistössäkin . Nykyään se on ehkä merkittävästi vähentynyt , koska sanomalehtineekereillekin on tainnut liian myöhään valjeta , mikä typeryys on tullut tehtyä . Kukaties he ovat maamme kansainvälistyttyä tavanneet lopulta ihan oikeita eurooppalaisia ja kuulleet heiltä , että joo , kyllä raittiusaktivismia on katolisessakin maailmssa , ja kyllä se joviaali isä Camillokin siellä Välimeren-maissa saattaa saarnata tulta ja tulikiveä juomarien niskaan ...Itse asiassa juuri se käsitys on provinsiaalinen ja nurkkakuntainen , että alkoholirajoituksia ja raittiusliikkeitä muka ei esiintyisi muualla kuin Suomessa . Mutta viis siitä . Kulutuksen nousu on taas kerran yksi osoitus siitä , että viina on viinaa , aikuisten karkkia . Lapsille määrätään karkkirajoituksia koska hyvin tiedetään että he muuten tuhoaisivat hampaansa ja terveytensä syömällä Toffoa aamiaiseksi , Marabouta lounaaksi ja Fazerin Sinistä päivälliseksi , tietenkin limppari janojuomana . Samalla tavalla aikuiset juovat alkoholia tarkalleen niin paljon kuin sitä on saatavilla . Jos se on halvempaa , sitä juodaan enemmän . Kokonaan sitä ei voida kieltää , mutta saatavuutta on rajoitettava sen verran että haitat saadaan laskettua optimitasolle . Alkoholipolitiikka kuuluu siis ihan oikeasti viritellä sen periaatteen mukaan , että viina on myrkkyä ja kansalaiset noin keskimäärin omaa</w:t>
      </w:r>
    </w:p>
    <w:p>
      <w:r>
        <w:rPr>
          <w:b/>
          <w:color w:val="FF0000"/>
        </w:rPr>
        <w:t>id 220</w:t>
      </w:r>
    </w:p>
    <w:p>
      <w:r>
        <w:rPr>
          <w:b w:val="0"/>
        </w:rPr>
        <w:t>Uutiset 2014-08-17 16:58 EEST Suomen Sydänliitto D-vitamiinivajetta kärsineillä on tuoreen tutkimuksen mukaan kuitenkin vuodenajasta ja asuinpaikasta riippumatta jopa puolitoistakertainen riski menehtyä verrattuna niihin , joilla D-vitamiinitasot ovat suurimmat . 2014-08-14 16:52 EEST Suomen Sydänliitto Skotlantilaistutkijat ovat kasvattaneet tuhansia ” minisydämiä ” lääketieteellisiä tutkimuksia varten . Ihmisen sydänlihasta muistuttavat pienen pienet sydänsolupallot sykkivät kulhossa joka toinen sekunti . Sykkiviä sydänsoluja on toki tehty ennenkin , mutta nyt niitä on valmistettu ensi kertaa sairauksia ja lääkitystä koskeviin tutkimuksiin . 2014-08-12 16:38 EEST Suomen Sydänliitto Uudet verenpainetta alentavat strategiat ovat tarpeen . Tätä mieltä ovat tutkijat , jotka selvittivät verenpaineen ja sydänsairauksien välistä yhteyttä . He havaitsivat , että vaikka ylä- ja alapaine merkitsevät erilaisia riskitekijöitä , verenpainetauti on aina lääkityksestäkin huolimatta merkittävä sydänriski . 2014-08-10 16:34 EEST Suomen Sydänliitto Korkea sydämen syke voi olla merkki riskistä menehtyä sydän- ja verisuonitauteihin . Tämän on tiedetty aiemmin pätevän jo sairastuneisiin . Nyt amerikkalaistutkijat ovat todenneet nopeasti sykkivän sydämen ennustavan terveidenkin sydänriskiä . 2014-08-08 15:34 EEST Suomen Sydänliitto Liiallinen istuminen on tupakoinnin , liikunnan puutteen , lihavuuden ja epäterveellisten ruokatottumusten veroinen terveysriski . Runsas päivittäinen istuminen lisää kuolemanriskiä . Selkeimmin kuolemanriski nousee , kun istumista kertyy päivittäin yli seitsemän tuntia . Valtaosa aikuisista suomalaisista istuu jopa yli yhdeksän tuntia päivässä , kertoo UKK-instituutin tuore tutkimus . 2014-08-07 16:29 EEST Suomen Sydänliitto Verenhyytymislääkkeitä käyttävien eteisvärinäpotilaiden tulee käyttää varoen tulehduskipulääkkeitä . Tuoreen tutkimuksen mukaan tulehduskipulääkkeet lisäävät heillä verenvuotoriskiä siinä missä aspiriinin tavoin . 2014-08-07 16:06 EEST Yoogaia Yoogaian tunneille pystyy nyt osallistumaan milloin vain . Livetunnit ovat saatavissa tallenteina heti tunnin jälkeen yhden viikon ajan . Tallenteet toimivat kaikille asiakkaille , myös iPadilla ja iPhonella . Yoogaian uudistuneesta hinnastosta löytyy nyt kolme eri pituista tilausta , alkaen 14,99€/kk . Uudistunut Yoogaia tarjoaa nyt sekä uusille että vanhoille asiakkaille ilmaisen kokeiluviikon .</w:t>
      </w:r>
    </w:p>
    <w:p>
      <w:r>
        <w:rPr>
          <w:b/>
          <w:color w:val="FF0000"/>
        </w:rPr>
        <w:t>id 221</w:t>
      </w:r>
    </w:p>
    <w:p>
      <w:r>
        <w:rPr>
          <w:b w:val="0"/>
        </w:rPr>
        <w:t>Picu on 19.2.2012 syntynyt vuonohevostamma . Säkäkorkeus kasvaa vielä . Picun rekisterinumero on MP19-002-2012 . Ei jälkeläisiä . Picu on rohkea nuori tamma , joka loikkii mielellään muiden hevosten ympärillä . Seuraa emäänsä talliin ja laitumelle , minne Noria nyt ikinä kuljetettaisiinkaan . Piculla on vahvat jalat ja isansä mukaan myös voimakas kaula . Piculla on ennen näkemätön luonne ja tapa tehdä asioita kun vertaa muihin sen ikäisiin varsoihin . Laitumella ei viisveisaa emästään vaan laukkailee mielellään päättömästi minne pienet jalat vain jaksaa kantaa . Pienessä karsinassa Picu muuttuu täysin . Se yrittää paeta emänsä alle kuullessaan yhdenkin paukahduksen . Se yrittää saada itselleen suojaa kaikista ja kaikesta .</w:t>
      </w:r>
    </w:p>
    <w:p>
      <w:r>
        <w:rPr>
          <w:b/>
          <w:color w:val="FF0000"/>
        </w:rPr>
        <w:t>id 222</w:t>
      </w:r>
    </w:p>
    <w:p>
      <w:r>
        <w:rPr>
          <w:b w:val="0"/>
        </w:rPr>
        <w:t>Omega 7 Tyrniöljykapselit Iho , limakalvot ja sydän . Tyrniöljy uudistaa , suojaa ja vahvistaa ihoa ja limakalvoja ja vaikuttaa edullisesti rasva-aineenvaihduntaan , myös kolesteroliarvoihin . Se lisää vastustuskykyä ja auttaa elimistöä säilyttämään hyvinvointia . Tyrni-öljyllä on suotuisa vaikutus sydän- ja verenkiertoelimistön toimintaa . Omega 7 tyrniöljykapseli on tyrnimarjan siemenestä ja pehmytosasta uuttamalla valmistettua tyrniöljyä . Tyrniöljyllä on selvä positiivinen vaikutus limakalvoille ja iholle . Hyvin tunnettujen Omega-3 , Omega-6 ja omega-9 -rasvahappojen lisäksi tyrniöljy sisältää harvinaista palmitoleiinihappoa . Turun yliopistossa v.2002 valmistuneessa väitöskirjassa voitiin osoittaa tyrniöljyllä myönteisiä vaikutuksia mm. atooppiseen ihottumaan . Miten Omega7 Tyrniöljykapseli vaikuttaa ? Tyrniöljy suojaa ja vahvistaa ihoa ja palauttaa ihon kimmoisuutta . Ihon päivittäisestä rasittumisesta ja ikääntymisestä johtuvat muutokset hidastuvat , iho pysyy terveenä ja voi hyvin . Omega7 Tyrniöljykapselit suojaavat , vahvistavat ja uudistavat limakalvojen soluja . Limakalvoilla on ihoakin tärkeämpi rooli yleiseen hyvinvointiimme , limakalvothan peittävät koko ruuansulatuselimistömme , suurimman osan hengityisteistä sekä sukupuolielimistä . Tyrniöljyn välttämättömät rasvahapot auttavat ylläpitämään kehon rasvatasapainoa . Tyrniöljyssä on myös kasvisteroleja , jotka vaikuttavat suotuisasti kolesteroliaineenvaihduntaan . Annosteluohje : Kahden ensimmäisen kuukauden aikana 2 kapselia 2 kertaa päivässä ja sen jälkeen 1 kapseli 2 kertaa päivässä ruokailun yhteydessä .</w:t>
      </w:r>
    </w:p>
    <w:p>
      <w:r>
        <w:rPr>
          <w:b/>
          <w:color w:val="FF0000"/>
        </w:rPr>
        <w:t>id 223</w:t>
      </w:r>
    </w:p>
    <w:p>
      <w:r>
        <w:rPr>
          <w:b w:val="0"/>
        </w:rPr>
        <w:t>Nimi tuli tunnetuksi myös Gondorissa , kun Faramir ja Boromir , valtias Denethor II:n pojat näkivät unen jossa he kuulivat Isildurin turmasta puhuvat ennussanat : ääni kehotti ensin noutamaan Murtuneen miekan Imladrisista ja sanoi sitten : " On merkki siitä nähtävä vaan , että tuomio lähestyy , Isildurin turma kun havaitaan , puolituinen ilmestyy . " Denethor ei osannut selittää pojilleen , mitä Isildurin turma merkitsi , mutta Imladrisista hän oli kuullut . [ 3 ] Kun Faramir tapasi Sormuksen viejän Ithilienissä , hän kuulusteli tätä ankarasti juuri Isildurin turmasta . [ 4 ] Kävi ilmi , että hän arvasi sen olevan " jonkinlainen perintökalleus --- voimakas ja vaarallinen " , ennemmin kuin pelkkä örkinnuoli , ja että hän tiesi että " Isildur otti jotakin Nimettömän kädestä ennen kuin lähti pois Gondorista . " Faramir näki pitemmälle kuin isänsä ja veljensä , ja kun hän sai tietää totuuden kokonaan , hän pysyi lupauksessaan jonka oli antanut aiemmin : " Minä en tätä esinettä ottaisi vaikka se makaisi maantien laidassa . " Faramirin pelasti myös hänen taruntuntemuksensa : hän ymmärsi pidättäytyä Isildurin kohtalosta ja olla kajoamatta Isildurin turmaan . [ 5 ] Kontu on ilostuttanut karvaisia jalkoja ja suippoja korvia vuodesta 2000 lähtien . Sivusto avattiin sattumalta tasan vuosi ennen Peter Jacksonin Taru Sormusten Herrasta -trilogian Sormuksen ritarien ensi-iltaa . Sivuston perusti Vesa Piittinen ( Merri ) ja hän ylläpitää sitä edelleen .</w:t>
      </w:r>
    </w:p>
    <w:p>
      <w:r>
        <w:rPr>
          <w:b/>
          <w:color w:val="FF0000"/>
        </w:rPr>
        <w:t>id 224</w:t>
      </w:r>
    </w:p>
    <w:p>
      <w:r>
        <w:rPr>
          <w:b w:val="0"/>
        </w:rPr>
        <w:t>Jeesuksen palvelutyö veti puoleensa valtavat ihmisjoukot . Raamattu kertoo , että ihmiset seurasivat häntä kaikkialle . Uskon , että Kristuksen mallin mukainen palvelutyö vetää tänäkin päivänä ihmisiä puoleensa . Siihen ei tarvita mitään temppuja . Ei tarvitse antaa periksi omista vakaumuksistaan . Ei tarvitse vesittää sanomaa . Jos palvelet ihmisiä samalla tavalla kuin Jeesus teki , he viihtyvät ympärilläsi aivan samoin kuin Jeesuksen ympärillä . Mutta kuinka kehittää sellainen jumalanpalvelus , jonka kautta voidaan palvella ihmisiä joka viikko ? On tärkeää selvittää itselleen , miksi sitä työtä teet mitä teet , ennen kuin alat selvittää , mitä sen työn pitäisi sisältää . Meidän seurakunnassamme on käytössä 12 periaatetta , joiden mukaan viikonlopun jumalanpalvelukset on rakennettu . Tässä niitä asioita , miksi me teemme määrättyjä asioita joka viikko . 1. Vain uskovat voivat oikeasti palvella Jumalaa Raamattu kertoo : Jumala on henki , ja siksi niiden , jotka häntä rukoilevat , tulee rukoilla hengessä ja totuudessa ( Joh.4:24 ) . ( Engl. käännös käyttää sanaa ”worship ” , joka on laajempi käsite kuin rukous . Suom.huom. ) Jumalan palvonnan tulee perustua oikeanlaiseen ymmärrykseen siitä , millainen Jumala on – ja sellainen jumalanpalvelus on mahdollista vain , jos asianomainen henkilö on uskossa . On mahdollista , että jumalanpalvelukseen tulee paljon erilaista väkeä , mutta vain uskovat voivat todellisuudessa palvella Jumalaa . 2. Jumalan palvelemiseen ei tarvita välttämättä mitään rakennusta Meillä ei ollut omaa rakennusta 15 vuoteen . Mutta takaan , että palvoimme paljon Jumalaa tuonakin aikana . Raamattu toteaa : Jumala , joka on luonut maailman ja kaiken , mitä siinä on , hän , joka on taivaan ja maan Herra , ei asu ihmiskäsin tehdyissä temppeleissä ( Ap.t.17:24 ) . Jumala loi kaiken mitä taivaan alla on . Niinpä jumalanpalvelus voi tapahtua missä tahansa paikassa , mitä vaan voit kuvitella . Jumalan palveleminen ei tarkoita paikkaa – se on teonsana . 3. Ei ole yhtä ainoaa oikeaa tapaa palvella Jumalaa Raamattu selittää näin : Myös palvelutehtäviä on monenlaisia , mutta Herra on sama . Jumalan voiman vaikutuksia on monenlaisia , mutta hän , joka meissä kaikissa kaiken vaikuttaa , on sama ( 1.Kor.12:5-6 ) . Jumala asettaa palvelemiselle vain kolme vaatimusta : sen tulee olla aitoa ja oikeaa ( tapahtua hengessä ja totuudessa , kuten apostoli Johannes toteaa , Joh.4:23 ) . Paavali kertoo meille myös Korinttilaiskirjeessä ( 1.Kor.14:33 ) , että kaiken tulee tapahtua järjestyksessä . Näiden toteutuessa muu on vapaata . Ne väittelyt , joita käydään erilaisista jumalanpalvelusmuodoista , pohjaavat yleensä sosiaalisiin tai henkilökohtaisiin mieltymyksiin , joita vain perustellaan teologisilla syillä . Jokaisella on taipumus ajatella , että juuri hänen oma palvelustyylinsä on raamatullinen . Mutta ei ole olemassa vain yhtä raamatullista mallia . Raamatussa ei ole yhtään musiikkinuottia . Meillä ei ole edes samanlaisia instrumentteja kuin heillä oli siihen aikaan . Totuus onkin , että Jumala rakastaa kaikenlaisia jumalanpalvelusmuotoja – kunhan me palvelemme häntä hengessä ja totuudessa hyvän järjestyksen säilyttäen . 4. Uskosta osattomat eivät voi palvella Jumalaa , mutta he voivat seurata , kun uskovat palvelevat Me näemme tämän totuuden käyvän toteen Apostolien teoissa : Joka päivä he uskollisesti kokoontuivat temppeliin , ja kodeissaan he yhdessä mursivat leipää ja aterioivat riemullisin ja vilpittömin mielin . He ylistivät Jumalaa ja olivat koko kansan suosiossa , ja päivä päivältä Herra liitti heidän joukkoonsa niitä jotka pelastuivat . Ap.t.2:46-47. Kun alkuseurakunta palveli Herraa , uskosta osattomat tulivat uskoon . Epäuskoiset eivät voi palvoa Herraa , mutta he näkevät , minkälainen ilo uskovilla on , kun he palvelevat Jumalaa . He voivat nähdä , kuinka Jumalan sana on muuttanut meidän sydämiämme , kuinka se lohduttaa , kuinka se vaikuttaa meihin .</w:t>
      </w:r>
    </w:p>
    <w:p>
      <w:r>
        <w:rPr>
          <w:b/>
          <w:color w:val="FF0000"/>
        </w:rPr>
        <w:t>id 225</w:t>
      </w:r>
    </w:p>
    <w:p>
      <w:r>
        <w:rPr>
          <w:b w:val="0"/>
        </w:rPr>
        <w:t xml:space="preserve">   Jos olet rekisteröitynyt maksamaan veroja Isoon-Britanniaan , sinun on lähetettävä meille lasku saadaksesi palkkiosi . Jos et ole rekisteröitynyt , sinun ei tarvitse tehdä mitään , vaan saat maksun automaattisesti . Meillä on valmiina lukuisia bonustarjouksia kaikille markkinoille . Näitä voidaan tarjota sivustosi vierailijoille . Löydät tarvitsemasi markkinointimateriaalit Mediagalleriasta , kun olet kirjautuneena kumppanuustilillesi . Kumppani on taho , joka markkinoi Unibetin , Marian ja/tai Carlosin tuotteita online- ja offline-kanavien kautta . Kumppani käyttää useita eri kanavia luodakseen uusia asiakkaita . Vastineeksi kumppani saa solmittavan sopimuksen mukaisen osuuden syntyneestä liikevaihdosta . Asiakastukemme on avoinna 24 tuntia päivässä , 7 päivänä viikossa ja 365 päivänä vuodessa ! Lisäksi klo 10.00-22.00 asiakastukea on saatavilla yli 23 eri kielellä . Kun käytät yhteydenottolomakettamme , kumppanuustukitiimimme vastaa sähköposteihisi työaikana . kun käytät yhteydenottolomakettamme . Tulet saamaan henkilökohtaisen yhteyshenkilön kumppanuusesimiehestäsi , joka kertoo sinulle tarkemmin omat aktiiviset työtuntinsa . Käytössämme on hyvin käyttäjäystävällinen kumppanuusjärjestelmä . Saat sen ansiosta helposti käyttöösi mainospalkkikoodit , näet itseäsi koskevat statistiikat ja hallitset kumppanuustiliäsi . Mitä enemmän työskentelet tuotteidemme mainostamiseksi sitä enemmän tulet tienaamaan ! Yhdistelmä huomiota herättäviä mainospalkkeja , sisältöä ja tekstilinkkejä toimii aina parheiten ! SInun tarvitsee vain lisätä mainospalkkien ja tekstilinkkien koodit sivustollesi . Muista tarkistaa uutis- ja sähköpostiarkistomme Unibetaffiliates.com:sta , sillä päivitämme mainospalkkejamme ja muuta materiaalia säännöllisesti . Varmistathan myös että kaikki kumppanuustiliä luodessa antamasi tiedot tulevat oikein . Unibetaffiliates.com on Unibetin virallinen kumppaniohjelma . Kyseessä on online-palvelunmyyjän kanssa solmittava kumppanuus , josta saat provisioita jokaisesta myynnistä , jonka järjestät myyjälle sivustosi linkkien kautta . Tämä on kumppaneillemme helppo tapa ansaita rahaa ilman investointeja , joita e-kauppainfrastruktuurin pystyttäminen vaatii . unibetaffiliates.com.sta löydät kaikki tarpeelliset työkalut alan parhaiden brändien markkinointiin . Kumppanuusohjelman takana on NetRefer , joka on tunnettu eräistä markkinoiden parhaista kumppanuusdiileistä . Rekisteröidy tällä sivustolla oheisella lomakkeella . Kun olet rekisteröitynyt näet henkilökohtaiset tietosi ja voit tarvittaessa muokata niitä . Pääset myös tarkastelemaan kumppanitiliäsi , markkinointimateriaalia , promootiosähköposteja ja postituslistoja . Jos kohtaat ongelmia uuden kumppanitilin rekisteröimisessä , se saattaa johtua siitä , että sinulla on jo tili unibetaffiliates.com:ssa tai olet aiemmin yrittänyt liittyä kumppaniksemme mutta hakemuksesi hylättiin . Jos kohtaat ongelmia ja haluat meidän tarkistavan tilanteen lähetäthän meille sähköpostia osoitteeseen affiliates@unibet.com niin katsomme mitä voimme tehdä tilanteen korjaamiseksi . Useimmat kumppanimme mainostavat tuotteitamme omien verkkosivujensa ja online-verkostojen kautta . Jos kuitenkin haluat promotoida tuotteitamme internetin ulkopuolella , kerro meille ideasi , niin pyrimme auttamaan sinua eteenpäin sen toteuttamisessa . Unibetaffiliates.com on ylpeä voidessaan ilmoittaa , että voit tarkastaa tilisi tiedot niin usein kuin haluat . Järjestelmämme tuottaa saatavillesi yksityiskohtaista ja reaaliaikaista tietoa toiminnastasi . Maksettava vähimmäissumma on 100 . Mikäli et yllä vähimmäissummaan jonkin kuukauden osalta , siinä kuussa ansaitsemasi summa lisätään eteenpäin seuraavan kuukauden maksettavaan summaan . Tämä toistetaan tarvittaessa niin kauan , kunnes vähimmäismaksuraja ylittyy . Voittojen kotiuttaminen onnistuu pankki- , Moneybookers- tai Neteller-tilille . Varmistathan että tiliä luodessasi ilmoittamat tiedot ovat oikein ja ajan tasalla . Jos olet jo avannut tilin , mene Oma tili -osioon päivittääksesi tietosi .</w:t>
      </w:r>
    </w:p>
    <w:p>
      <w:r>
        <w:rPr>
          <w:b/>
          <w:color w:val="FF0000"/>
        </w:rPr>
        <w:t>id 226</w:t>
      </w:r>
    </w:p>
    <w:p>
      <w:r>
        <w:rPr>
          <w:b w:val="0"/>
        </w:rPr>
        <w:t>Tasavertaiset mahdollisuudet Wärtsilä on sitoutunut kaikkien työntekijöiden ja -hakijoiden tasavertaiseen kohteluun . Työntekijät valitaan ja heitä kohdellaan heidän pätevyytensä ja osaamisensa perusteella ja heille taataan tasavertaiset mahdollisuudet . Wärtsilän periaatteena on työntekijöiden tasavertainen kohtelu heidän pätevyytensä perusteella . Ketään ei syrjitä rodun , etnisen tai kansallisen alkuperän , ihonvärin , sukupuolen , siviilisäädyn , sukupuolisen suuntautuneisuuden , uskonnon tai vakaumuksen , vamman , iän tai poliittisen kannan perusteella . Henkilöstön etuudet ja palkitseminen Palkkauksen perusperiaatteena on , että yhtiössä maksetaan samaa palkkaa samasta työstä ja samasta suorituksesta . Palkan tulee olla oikeudenmukainen , reilu ja kannustava . Nämä tavoitteet saavutetaan käyttämällä päätöksenteon pohjana työn vaativuutta . Pätevyys- , kokemus- ja suorituserot näkyvät eri henkilöiden – ei sukupuolten – välisinä palkkaeroina . Määräaikaisessa ja osapäiväisessä työsuhteessa oleville tarjotaan yleisesti ottaen samat etuudet kuin toistaiseksi voimassa olevassa työsuhteessa oleville . Joissakin maissa oikeus etuuksiin riippuu palvelukuukausista tai -vuosista . Tällaiset erot johtuvat yleensä paikallisen lainsäädännön mukaisista työehtosopimuksista . Henkilökohtaiset palkat tarkistetaan vuosittain kehityskeskustelun yhteydessä ja vuosittaisten palkankorotusohjeiden mukaisesti . Yhtiö voi maksaa henkilöstölle vuosittaisen bonuksen yhtiön sääntöjen mukaisesti ja erillisten bonussopimusten perusteella . Bonus määritellään kerran vuodessa perustuen taloudelliseen tulokseen ja henkilökohtaiseen suoritukseen . Henkilöstölle voidaan maksaa erityisbonuksia poikkeuksellisen hyvästä suorituksesta . Etuudet , kuten työsuhdeauto , palvelusvuosipalkkiot ja hyvinvointi- , kuntoilu- ja terveydenhuoltopalvelut , suunnitellaan ja toteutetaan paikallisesti sekä yhtiön ohjeistuksen että kansallisten käytäntöjen mukaan . Vähimmäisirtisanomisaika Wärtsilä noudattaa Euroopan unionin direktiivejä , yhteistoiminnasta yrityksissä ja yhteisöissä annettuja paikallisia lakeja , työehtosopimuksia ja muita vastaavia henkilöstön kuulemista ja työehtosopimuksia koskevia määräyksiä . Työsuhteen päättymiseen liittyvissä asioissa Wärtsilä noudattaa kansallisia työehtosopimuksia ja työlainsäädäntöä . Tapauksissa , joilla on kansainvälisiä tai merkittäviä liiketoiminnallisia tai sosiaalisia vaikutuksia , kuten henkilöstön irtisanomiset , tuotantolaitoksen tai sen osan siirtäminen toiseen paikkaan ja rakennemuutokset , kuullaan Eurooppa-toimikunnan työkomiteaa ja/tai henkilöstön paikallisia edustajia ennen kuin asiassa tehdään päätöksiä , tai jollei se ole mahdollista , mahdollisimman nopeasti . Tavoitteena on tiedottaa kaikista merkittävistä toimintaa koskevista muutoksista jo niitä suunniteltaessa . Osaamisen johtaminen Wärtsilän osaamisen johtamisen ja kehittämisen kehys on järjestelmällinen tapa kehittää pitkäjänteisesti liike- ja tukitoimintojen osaamista . Wärtsilä on määritellyt 16 maailmanlaajuista tehtäväryhmää , jotka koostuvat seitsemästä vaatimustasosta . Työkuvauksissa määritellään työn kannalta tärkeimmät osaamisalueet , ja näitä käytetään henkilökohtaisten tehtävien osaamisvaatimusten perustana . Vuosittaisten kehityskeskusteluiden yhteydessä henkilökohtaiset osaamiset arvioidaan työ- ja tehtäväprofiilin mukaan . Arvioimalla henkilöstön osaamista ja vertaamalla sitä tavoitteisiin pystytään analysoimaan osaamisessa olevia puutteita ja laatimaan tarvittavia kehittämissuunnitelmia . Kaikella Wärtsilän henkilöstön koulutus- ja kehittämistoiminnalla pyritään kehittämään , ylläpitämään ja päivittämään strategiamme toteuttamiseen tarvittavaa lyhyen ja pitkän aikavälin osaamista . Tarkoituksenmukaisen osaamisen oikea-aikainen saatavuus ja kyky sopeutua jatkuvasti muuttuvaan liiketoimintaympäristöön ovat tärkeitä menestystekijöitä Wärtsilälle . Yhteistoiminta ja sisäinen tiedottaminen Wärtsilän yhteistoiminta ja sisäinen tiedottaminen on järjestetty jokaisessa maassa paikallisen lainsäädännön mukaisesti . Wärtsilän toimintaperiaatteiden mukaisesti avointa vuorovaikutusta ylläpidetään yhtiön johdon ja työntekijöiden edustajien välillä yt-toimikunnissa ja organisaatio pidetään tietoisena sekä konsernin että kyseessä olevan yhtiön tilanteesta . Myös sellaisissa maissa , joissa ei ole varsinaisia</w:t>
      </w:r>
    </w:p>
    <w:p>
      <w:r>
        <w:rPr>
          <w:b/>
          <w:color w:val="FF0000"/>
        </w:rPr>
        <w:t>id 227</w:t>
      </w:r>
    </w:p>
    <w:p>
      <w:r>
        <w:rPr>
          <w:b w:val="0"/>
        </w:rPr>
        <w:t>Kolumni : Miten auttaa yksinäistä ? Yksi viikoittainen tekstiviesti muuttuu valtavan tärkeäksi , kun se on ainoa , jonka ylipäätään saa . Koskaan ei ole ystäviä ollut , ei edes kavereita . Ihminen katoaa , jos ei ole ketään , kenelle olla olemassa . Muun muassa näihin mietteisiin törmäsin , kun kävin hiljattain katsomassa yksinäisyyttä käsittelevän Yksin-näyttelyn Helsingin taidemuseossa . Näyttely jätti ahdistuneen ja surumielisen olon , mikä oli toisaalta vain hyvästä . Janosin lisää tietoa . Pikainen googlailu kertoi karuja asioita : Yksinäisyys on tutkimuksissa yhdistetty monenlaisiin terveysriskeihin . Yli 200 000 suomalaista tuntee itsensä yksinäiseksi koko ajan tai suurimman osan ajasta . Luku on vuodelta 2007 , mutta tuskin pahasti vanhentunut . Jäin pohtimaan , mitä yksinäisyydelle voisi tehdä . Helposti sitä ajattelee , että yksinäisten pitäisi vain rohkaistua ja lähteä kotoaan muiden pariin . Joillekin toisten seuraan hakeutuminen puolipakolla toki saattaa olla ratkaiseva käänne , josta seuraa hyvän kierre . Usein yksinäisyys on kuitenkin luultua monimutkaisempi ongelma . Joskus lapsi oppii erakon elämäntyylin vanhemmiltaan . Monia yksinäisiä on myös kiusattu , ja itsetunto on siksi matalalla . Jos ajattelee olevansa huono ja tylsä , voi muiden lähestyminen olla vaikeaa . Osin samoista syistä moni tuntee itsensä yksinäiseksi , vaikka ihmisiä olisikin ympärillä . Ikääntyneet puolestaan jäävät usein yksin , kun puoliso ja ystävät kuolevat . Monet liikuntarajoitteiset eivät pääse edes poistumaan kotoaan . Heille täytyisi automaattisesti tarjota mahdollisuutta saada vapaaehtoinen seuraksi edes silloin tällöin . Tarjoamisesta pitäisi tehdä terveydenhuollon rutiinitoimenpide . Muuten yksinäisyys pitäisi ongelmana ratkaista yksilötasolla . Yksinäisille tarkoitettuja palveluja ja tapahtumia voisi kerätä nettisivustolle paikkakunnittain . Matalan kynnyksen vakaumuksettomia kokoontumispaikkoja täytyisi olla enemmän . Niissä kuka tahansa voisi piipahtaa vaikka ennen ruokaostoksia , jutella ja saada halutessaan apua ja tukea .</w:t>
      </w:r>
    </w:p>
    <w:p>
      <w:r>
        <w:rPr>
          <w:b/>
          <w:color w:val="FF0000"/>
        </w:rPr>
        <w:t>id 228</w:t>
      </w:r>
    </w:p>
    <w:p>
      <w:r>
        <w:rPr>
          <w:b w:val="0"/>
        </w:rPr>
        <w:t>Thursday , August 30, 2012 Sofi Oksanen : Minne lukijat ... ei kun siis kyyhkyset katosivat ? Hmmm. Hmmmmmm. Hhhhmmmmmmmmm. Eletään päivää yksi jälkeen Sofi Oksasen massiivisen Tallinnan-valloitusretken . Jo eilen illalla olivat suomalaiset tv-kanavat täynnä Sofi-promoa ( -pornoa )ei kun siis -uutisia ja -haastatteluja yms . paikan päältä uuden kirjan julkkareista Tallinnan Teatri Kohvikista ja Solariksen Nokia-salista . Kaikkien ( suomalais)toimittajien ja -medioiden mukaan kyseessä oli/on maailman( kirjallisuus )historian yksi tärkeimmistä tapauksista kunagi ( koskaan ) , josta oli/on aiheellista pitää meteliä kybällä . Niin , kyseessä on siis Sofin uusi kirja Kun kyyhkyset katosivat ( vai mikä sen nimi nyt onkaan .. ? ) , jota hän sanoo kirjoittaneensa peräti neljä vuotta . Voi tietenkin olla , että todellisuudessa kirjaa on liimattu ja leikattu ja harsittu kokoon ( useamman henkilön toimesta ) noin neljä kuukautta , mutta se ei tietenkään poista eikä tee muuksi sitä faktaa &amp; tosiseikkaa , että kyseessä on helvetin hyvä tuote . Me täällä Todellinen Tallinnan ( näköala )toimituksessa emme ole vielä ehtineet tai viitsineet tutustua ko . kirjaan , mutta pidämme innolla peukkuja pytyssä sen puolesta . Bisnes on bisnestä - vaikka sitä tehtäisiinkin veljeskansan eli virolaisten kärsimyksillä . No helvetti , jonkunhan sekin pitää kaupallistaa - miksei sitten suomalaisen Sofin , jonka tietämys kirjoittamistaan asioista perustuu parhaimmillaankin vain toisen käden ( emme tarkoita nyt , tällä kertaa masturboimista ) tietoon . Raha ratkaisee , niin se vain on , ja pitääkin olla . Punkt . Piste . Mutta , se mikä panee meidät täällä tornitalossamme kurtistamaan kulmiamme ja hymistelemään pitkiä hhhhmmmmmmm:nöitä , on tämä : ko . kirja sen kun entisestään syventää kansojamme välillä sitä syvää juopaa , joka niiden välille on viime vuosina auennut . Toistamme : ko . kirja syventää kansojemme välillä olevaa syvää juopaa . Jep , näin on . Ja saa ollakin . Mitäpä siitä . Suomen ja Viron vällilä kytee , tosin ei vain pahassa vaan hyvässäkin mielessä . Pienestä kytemisestä syntyy usein hyvää kulttuuria ja luovia ratkaisuja myös bisneksen tekoon - kunhan tuo kyteminen vain ei leimahda ilmiliekkiin . Valitettavasti ( vai onneksi ? ) Viron media luo ja lietsoo jutuntapaisillaan rankkaa vastakkainasettelua , joka näkyy esimerkiksi uutisointina siitä , miten raksamiehille 1.9 . pakolliseksi tuleva henkiläkohtainen veronumero on " suomalaista protektionismia " , jonka tarkoituksena on kiusata virolaisia ja tuuppia heitä ulos Suomen rakennusmarkkinoilta . Tuo " tietohan " ei tietenkään pidä paikkaansa , vaan veronumero on oltava kaikilla rakentajilla . Jatkuvasti Viron mediassa esitetty väite on myös tämä : Suomen hyvinvointi ja korkeat palkat ovat vain sen ansiota , että Suomi ottaa niin paljon valtionvelkaa ja on korviaan myöten veloissa . Totuushan nyt kuitenkin on se , että Suomella on valtionbudjetissaan prosentuaalisesti vähemmän lainarahaa kuin Virolla on köyhäinapua - siis tukirahoja , jotka se saa ilmaiseksi , vastikkeetta , EU:n yhteisestä kassasta . Virohan on täysin riippuvainen Länsi-Euroopan veronmaksajien auttavasta kädestä ja sen pitäisikin äkkiä - siis ÄKKIÄ - miettiä keino tai keinoja , miten selvitä eteenpäin sitten , kun tukirahahanat kuivuvat . Ainakaan nykyistä enempää ei Viro enää voi säästää ja kurjistua ; sitten alkaa ihmisiä jo kupsahtaa nälkään ja tauteihin kuin kärpäsiä konsanaan . Tuo ei ollut vitsi . Pointtimme on siis se , että maidemme välillä käydään ideologista maaottelua , jota paljolti pelataan yhteen päätyyn . Virolaiset vertaavat omaa ( köyhää ) maataan yhä raivoisammin ( rikkaaseen ) Suomeen ja pettyvät kerta toisensa jälkeen . Kateus , katkeruus</w:t>
      </w:r>
    </w:p>
    <w:p>
      <w:r>
        <w:rPr>
          <w:b/>
          <w:color w:val="FF0000"/>
        </w:rPr>
        <w:t>id 229</w:t>
      </w:r>
    </w:p>
    <w:p>
      <w:r>
        <w:rPr>
          <w:b w:val="0"/>
        </w:rPr>
        <w:t>Mielipide RENAULT CLIO RENAULT SPORT :sta Sen käyttäjät antoivat tuotteelle RENAULT CLIO RENAULT SPORT hyvin hyvän sijoituksen sen käyttäjäystävällisyydestäHe pitivät sitä hyvin luotettavana . , Mutta ei yksimielisiä Voit katsoa RENAULT CLIO RENAULT SPORT keskustelupalstalta ongelmista joita on tullut esille suositelluista ratkaisuista Keskiarvo pisteet mielipiteiden jakautumisesta on 7.83 ja tavallinen ero on 2.5 Korkea suorituskyky Käyttäjät ovat kysyneet seuraavia kysymyksiä : Onko CLIO RENAULT SPORT erittäin suorituskykyinen ? 229 käyttäjät vastaukset kysymyksiin ja tuotteen sijoitukset asteikolla 0-10 . Sijoitus on 10/10 jos RENAULT CLIO RENAULT SPORT on toimialallaan paras tekniseltä tasoltaan , tarjoaa parasta laatua tai tarjoaa suurinta sijoitusta ominaisuuksissaan . Keskiarvo pisteet mielipiteiden jakautumisesta on 7.71 ja tavallinen ero on 2.42 Hyödyllinen hinta-laatusuhde Käyttäjät ovat kysyneet seuraavia kysymyksiä : Onko CLIO RENAULT SPORT hyvä hinta-laatusuhteeltaan ? 229 käyttäjät vastaukset kysymyksiin ja tuotteen sijoitukset asteikolla 0-10 . Sijoitus on 10/10 joten jos ajattelet että RENAULT CLIO RENAULT SPORT on todella edullinen huomioon ottaen sen omiaisuudet .</w:t>
      </w:r>
    </w:p>
    <w:p>
      <w:r>
        <w:rPr>
          <w:b/>
          <w:color w:val="FF0000"/>
        </w:rPr>
        <w:t>id 230</w:t>
      </w:r>
    </w:p>
    <w:p>
      <w:r>
        <w:rPr>
          <w:b w:val="0"/>
        </w:rPr>
        <w:t>Offshore-liiketoiminta vuonna 2011 Cargotecin asiakkaita ovat muun muassa huoltoalusvarustamot ja -operaattorit sekä telakat . Offshore-logistiikkamarkkinoille Cargotec tarjoaa MacGregor-ankkurinkäsittelyjärjestelmiä , merenalaisen lastin käsittelyjärjestelmiä sekä MacGregor-hinaus- ja kiinnitysratkaisuja . Ankarissa ja syvänmeren olosuhteissa toimivat asiakkaat haluavat kumppanikseen parhaan toimittajan . Kilpailukyvyn säilyttämiseksi Cargotecille onkin tärkeää tarjota jatkuvasti laadukkaita kokonaisvaltaisia ratkaisuja . Cargotec palvelee asiakkaita uusiutuvan energian alalla muun muassa tuulienergian offshore-tuotannossa . Offshore-rakenteiden koko kasvaa jatkuvasti ja niiden asennus tapahtuu yhä syvemmällä , minkä vuoksi asennukseen tarvitaan turvallisia , tehokkaita ja täsmällisesti toimivia laitteita , kuten merenkäynnin liikkeiden kompensointijärjestelmällä varustettuja nostureita . Optimaalisten ratkaisujen toimittaja Japanilainen Mitsubishi Heavy Industries Shimonoseki -telakka myönsi Cargotecille vuoden 2010 parhaan toimittajan palkinnon . Cargotecin offshore-liiketoiminta ja Japanin tiimi saivat tunnustuksen tulevaisuuden asiakastarpeiden huomioimisesta vahvan paikallisen läsnäolon ja asiakasyhteistyön avulla . Cargotecin toimituskokonaisuuteen kuului laaja suunnittelutyö ja erityistoimintoja varten räätälöityjä ratkaisuja , muun muassa erittäin syvissä vesissä tapahtuvaan toimintaan suunniteltuja MacGregor-laitteita ja kansilaitteita . Cargotecin kyvystä tarjota kokonaisvaltaisia ratkaisuja kestävään ja tarkoituksenmukaiseen toimintaan kertovat myös ne MacGregor-järjestelmät , jotka asennettiin singaporelaiselle Hallin-yhtiölle . Järjestelmät asennetaan kaksirunkoiseen CSS Derwent -offshore-alukseen , joka on tarkoitettu osittain vedenalaiseen toimintaan . Cargotec tarjoaa offshore-logistiikkamarkkinoille ratkaisuja maailmanlaajuisesti . Kapealla erikoisalalla toimivalle ratkaisutoimittajalle jatkuva kehittyminen on menestyksekkään toiminnan ehdoton edellytys . Cargotec toi markkinoille hyvän vastaanoton saaneita uusia tuotteita , kuten ketjupyörän vaihtotyökalun . Kauko-ohjattavan laitteen ansiosta miehistön turvallisuus paranee ja aluksen tuottavuus kasvaa . Laitteen avulla ketjupyörä voidaan vaihtaa turvallisesti merellä palaamatta vaihdon vuoksi satamaan , mikä säästää arvokasta työaikaa . Vuoden 2011 muihin merkittäviin saavutuksiin kuului ensimmäisen merenkäynnin liikkeiden kompensointijärjestelmällä varustetun 400 tonnin nosturin onnistunut testaaminen ja syviin vesiin tarkoitetun nostojärjestelmän ensimmäisen vaiheen testaaminen hyvin tuloksin . Huoltotoiminnalla lähemmäksi asiakkaita Cargotecin menestys perustuu sen ainutlaatuiseen teknologiseen osaamiseen ja kykyyn tarjota lisäarvoa maailmanlaajuisille asiakkailleen . Lisäksi Cargotec pystyy toimittamaan joustavasti vaativiakin asiakaskohtaisia ratkaisuja . Huoltoliiketoiminnan jatkuva kehittäminen on yksi merkittäviä strateginen painotus Cargotecissa . Huoltotoiminta , johon kuuluu myös koulutus , on olennainen ja tärkeä osa kokonaisvaltaisia offshore-ratkaisuja . Cargotec tarjoaa offshore-lastinkäsittelylaitteiden käyttökoulutusta . Kunnossapitohenkilöstön huolellinen koulutus takaa laitteiden turvallisen käytön ja minimoi käyttökatkot .</w:t>
      </w:r>
    </w:p>
    <w:p>
      <w:r>
        <w:rPr>
          <w:b/>
          <w:color w:val="FF0000"/>
        </w:rPr>
        <w:t>id 231</w:t>
      </w:r>
    </w:p>
    <w:p>
      <w:r>
        <w:rPr>
          <w:b w:val="0"/>
        </w:rPr>
        <w:t>Lehmuston tila Thank you Veronika ! Se ihana tunne , kun kauppareissu on pitkittynyt tai päikkärit vähän venähtäneet ja päässä pyörii perheenäidin vartti-reseptivaihtoehdot , joilla saa pikaisesti ruokaa perheelle ja työntekijälle . Tuvan oven avatessa vastaan tuleekin valmiin lounaan tuoksu ja iloinen au pair häärää keittiössä ja ruoka on valmiina pöydässä , ilman että mitään on sovittu etukäteen . -You are my angel ! Enkelini ! Sanoin Veronikalle . Tämä on todella ihana hetki kiireiselle perheenäidille ! Tästä enkelyydestä sain todistusaineistoakin , kun olimme nuotioretkellä kallioilla ja Veronika loisti valkoisessa takissaan Veronika loistaa nuotiolla . Haaveilin itsekin aikoinaan au pairiksi lähdöstä , mutta aloin hoitaa lehmiä jo opiskelujen ohessa , niin ei sitten tullut sopivaa hetkeä lähteä . Mutta ajatus jäi ja Santerin ollessa pieni keskustelimme mahdollisesta au pairin palkkaamista . Saimme kuitenkin aina Rian ja Santerin hoidon järjestettyä isovanhenpien siskojen ja naapurin avulla ja kävipä Santeri välillä perhepäivähoidossakin . Viime kesänä Hattivatti-ponin vuokraajalla oli mukanaan au pair ja juttelin perheen äidin kanssa lastenhoitajasta . Tämä toimi lopullisena potkuna Aupair-Worldiin kirjautumiselle , mikä sitten johti Veronikan meille tuloon lokakuussa viime syksynä yhteiseksi au pairiksi naapurissa asuvan sisareni perheen kanssa . Juhannusta vietimme suomalaiseen tapaan syöden ja saunoen . Yhdeksäksi oli tarkoitus mennä naapuriin kokkoa katsomaan . Yllätys yllätys , kymmentä vaille yhdeksän soi puhelin ja naapurissa asuva isäni soitti , että hiehot ja ponit ovat sekaisin samalla laitumella . Sulake oli lähtenyt pois päältä ja shetlanninponiherra Hattivatti ystävänsä Leon kanssa tehneet vähän juhannustaikoja ja lähteneet katsomaan hiehoneitoja . Veronikan kanssa sitten lähdimme palauttamaan karkureita oikeille paikoille , sillä saapuessamme paikalle oli myös osa hiehoista vaihtanut laidunta . Minua tietysti harmitti , kun oli sovittu kokon sytyttäminen sen mukaan , että ehditään katsomaan . Eläimet olivat kuitenkin rauhallisia ja oli meillä pellolla mukavaa aitoja kuntoon laittaessa ja sitten lähdimmekin kokolle . Itse olisin ollut valmis jättämään koko episodin väliin , mutta Veronikan mielestä eläinten karkaaminen oli parasta koko juhannuksessa ! Vajaan vuoden aikana Veronikasta on tullut osa perhettä ja juhlimme Veronikan viimeistä iltaa Suomessa koko lähisuvun voimin – ei koska Veronika oli lähdössä , vaan koska hän on ollut täällä osa perhettämme !</w:t>
      </w:r>
    </w:p>
    <w:p>
      <w:r>
        <w:rPr>
          <w:b/>
          <w:color w:val="FF0000"/>
        </w:rPr>
        <w:t>id 232</w:t>
      </w:r>
    </w:p>
    <w:p>
      <w:r>
        <w:rPr>
          <w:b w:val="0"/>
        </w:rPr>
        <w:t>Laiska sijoittaja pyrkii vaurastumaan olemalla "aktiivisesti laiska " , eli ostelemaan arvopapereita sopivalla hetkellä , mutta välttämään myymistä viimeiseen asti . Blogi kertoo pitkästä mutta mielenkiintoisesta matkasta kohti taloudellista vaurastumista ja riippumattomuutta . Cisionilta tuli minulle tieto , että Laiska Sijoittaja -blogi on listattu talousaiheisten blogien top 10:iin Suomessa . Tämä ei ollut ihan täysi yllätys , sillä blogin lukijamäärä on ollut kasvavalla käyrällä koko viisivuotisen historiansa ajan . Isompi yllätys oli , että Laiska Sijoittaja oli listan kolmas ! Olen päässyt hyvään seuraan , sillä kakkosena komeilee samoja aihepiirejä käsittelevä ja itsellenikin inspiraatiota tuottanut KTR:n blogi . Lainaus Cisionin uutisesta : " Helmikuussa Cisionin huomio suuntautui maamme talousaiheiseen blogosfääriin . Top 10 -listan ykköseksi nousi Raha ja talous -blogi , joka pyrkii postauksissaan analysoimaan johdonmukaisella otteella modernin rahan olemusta . Blogin keskeisiä teemoja ovat mm. keskuspankkien , yksityisten pankkien ja valtion roolit rahanluontiprosessissa , erilaiset rahapoliittiset näkemykset sekä rahan yhteiskunnallinen merkitys . Listauksen muut kärkisijat menivät sijoittamista sekä taloudellisen riippumattomuuden tavoittelua käsitteleville Kohti taloudellista riippumattomuutta - ja Laiska sijoittaja -blogeille . Cision listasi Suomen suosituimmat talousblogit viimeksi heinäkuussa 2011 . " Arviointikriteereistä kerrotaan näin : " Cisionin menetelmässä painotetaan erityisesti linkityksiä ja kommentteja . Lisäksi top 10 -blogien osalta arvioidaan päivitystiheyttä , päivitysten lukumäärää sekä bloggaajan ja lukijoiden välistä vuorovaikutusta . Vuorovaikutuksen laajuutta arvioimme paitsi blogin kommenteista myös blogin ulkopuolella , kuten Twitterissä ja Facebookissa , käydystä keskustelusta . Kehitämme jatkuvasti sosiaalisen median tutkimusmenetelmiämme sekä arvoimme uusia mittareita ja tietolähteitä . Pyrimme mittauksissa mahdollisimman täsmälliseen lopputulokseen . " Koska en ole ottanut käyttöön Twitter- tai Facebook näkyvyyttä , niin koko blogin toiminta ja siten myös arviointi kohdistuu tähän " perinteiseen osuuteen " . Siksi arvostan tätä mainintaa entistä enemmän . Ja tästähän iso kiitos kuuluu tietysti kaikille lukijoille ja keskustelijoille ! Ilman keskustelua , kommentointeja ja vuorovaikutusta allekirjoittanut ei olisi varmasti jaksanut kirjoitella yhtä aktiivisesti vuosien varrella . torstai 27. helmikuuta 2014 Viime blogimerkinnässäni pohdiskelin muutaman suomi-osakkeen myymistä . Nämä osakkeet eivät pitkällä aikavälillä täytä sijoituskriteereitäni , ja niiden osto alunperin on johtunut osittain hajautustarpeista . Nykyisessä salkussani hajautus on hoidettu jo mallikkaasti ETF-tuotteilla , joten osakkeiden määrän rajaaminen on siinä mielessä perusteltua . Toinen ja ehkä suurempi syy myynteihin on käteisen tarve . Perheemme vaihtoi juuri asuntoa isompaan , ja tavoitteena oli minimoida tästä huolimatta uuden asuntolainan tarve . Vaikka lainakorot ovat nyt alhaalla , niin jossain vaiheessa ne kääntyvät taas nousuun . Lisäksi velallisena oleminen on itselleni henkisesti epämukavaa , sillä ehdimme jo nauttia hetken velattomasta asunnosta . Toisaalta taas säästämisessä ei ole mitään järkeä , jos elämässä ei voi tehdä haluamiaan hankintoja samalla . Ryhdyimme siis jälleen velallisiksi , mutta kovin isoa lainaa ei tarvinnut tällä kertaa onneksi ottaa - kiitos tämän päiväisten myyntien ja sukanvarressa olevan käteisen . Tänään myin salkusta tavaraa yhteensä noin 13000 euron arvosta . Myynnit kohdistuivat viimeeksi suunnittelemiini osakkeisiin , eli Capman , Stockmann , Kesko , Oriola-KD ja Valmet ( n . 10000 euroa ) . Lisäksi myin noin puolet salkun DXSU-ETF:istä ( emerging debt ) n . 3000 euron edestä . Myymäni viisi suomi-osaketta tuottivat salkussa olonsa aikana n . 3000 euroa , josta suurinpiirtein puolet oli arvonnousua ja puolet osinkotuottoa . 30 %:n kokonaistuotto siis . Kaikki nämä ostot oli pääosin tehty vuosien 2008-2009 mata</w:t>
      </w:r>
    </w:p>
    <w:p>
      <w:r>
        <w:rPr>
          <w:b/>
          <w:color w:val="FF0000"/>
        </w:rPr>
        <w:t>id 233</w:t>
      </w:r>
    </w:p>
    <w:p>
      <w:r>
        <w:rPr>
          <w:b w:val="0"/>
        </w:rPr>
        <w:t>Hakulomake Jukka-Pekka Levy on Kettukin vuoden 2011 taiteilija Julkaistu Vuoden kehitysvammaisen taiteilijan yksityisnäyttely Aurinkopoika järjestetään Hämeenlinnan Verkatehtaalla Galleria Arxissa 22.03.–21.04.2011. KETTUKIN TIEDOTE 14.02.2011 Hämeenlinnassa toimivan Taidekeskus Kettukin vuoden 2011 taiteilijaksi on valittu lieksalainen Jukka-Pekka Levy ( s. 1987 ) . Vuoden kehitysvammaisen taiteilijan yksityisnäyttely Aurinkopoika järjestetään Hämeenlinnan Verkatehtaalla Galleria Arxissa 22.03.–21.04.2011. Nuoresta iästään huolimatta Jukka-Pekka Levyllä on takanaan jo pitkä taiteilijan ura . Hän muutti asumaan Lieksassa toimivan Kirsikodin taiteilijayhteisöön 9-vuotiaana vuonna 1997 . Vuosien kuluessa hän on osallistunut lukuisiin Kirsikodin taiteilijoiden yhteisnäyttelyihin eri puolilla Suomea . Lisäksi Levyn taidetta on nähty myös Venäjällä ja Italiassa pidetyissä näyttelyissä . Joulukuussa 2010 julkaistiin Jukka-Pekka Levyn elämästä ja taiteesta kertova kirja Aurinkopoika . Kirsikodin julkaiseman taidekirjan ovat kirjoittaneet Virpi Turunen ja Erkki Pirtola . Valtakunnallista kehitysvammaisten taidekeskusta ylläpitävä Kehitysvammaisten taiteilijoiden tuki ry on valinnut vuoden taiteilijan vuosittain vuodesta 2004 lähtien . Kettukin aiemmat vuoden taiteilijat ovat olleet Tuomas Korhonen ( 2004 ) , Tuula Rantanen ( 2005 ) , Kirsi Mikkonen ( 2006 ) , Paul Gustafsson ( 2007 ) , Jack Heiskanen ( 2008 ) Kenneth Rasmussen ( 2009 ) ja Matti Rauhaniemi ( 2010 ) . Esittelyt vuoden taiteilijoista löytyvät Kettukin sivuilta ( www.kettuki.fi - &amp;gt ; taiteilijat ) .</w:t>
      </w:r>
    </w:p>
    <w:p>
      <w:r>
        <w:rPr>
          <w:b/>
          <w:color w:val="FF0000"/>
        </w:rPr>
        <w:t>id 234</w:t>
      </w:r>
    </w:p>
    <w:p>
      <w:r>
        <w:rPr>
          <w:b w:val="0"/>
        </w:rPr>
        <w:t>Ruotsin puolustusvoimien tiedustelupalvelu FRA aloittaa maan rajat ylittävän tietoliikenteen valvonnan tänään joulukuun 1. päivänä 2009 . Ruotsin blogosfääri on viime päivinä täyttynyt asiaa koskevista kirjoituksista , ja lähes jokaisen bloggaajan kommentit ilmentävät syvää inhoa ja vastenmielisyyttä alkavaa vakoilua kohtaan . Asia on ruotsalaisille vähintään yhtä kipeä kuin meille suomalaisille , sillä vakoilu tulee loukkaamaan heidän ihmisoikeuksiaan siinä missä meidän suomalaistenkin ihmisoikeuksia . Jos Ruotsin kansa olisi saanut päättää asiasta , FRA ei olisi koskaan saanut vakoilulupaansa . Mutta pääministeri Fredrik Reinfeldtin lojaliteetit suuntautuivat muualle kuin oman väestön ihmisoikeuksiin , ja niinpä hän runnoi FRA-lain lävitse pitäen porvarillisen hallitusrintaman takanaan ankaran puoluekurin turvin . Laki on voimasssa , ja on teknikkojen aika suorittaa likainen työ vakoilujärjestelmän aktivoimiseksi – tarvittaessa vaikka poliisin suojeluksessa . Asiat etenevät konkreettisesti siten , että mahdollisesti – ja luultavasti – jo tänään FRA:n teknikot liittävät tiedustelupalvelun valokaapelit Ruotsin rajat ylittäviin teleoperaattoreiden valokaapeleihin valitsemissaan viestiliikenteen solmupisteissä . Tärkeimpiä tällaisia solmupisteitä ovat Tukholman alueella sijaitsevat Fredhäll ja Hammarby , joista TeliaSoneran tytäryhtiön hallinnoimat datakaapelit suuntautuvat Helsinkiin , Tallinnaan , Riikaan , Vilnaan , Kööpenhaminaan ja Osloon . Nämä solmupisteet ovat Ruotsin viestintäverkon keskeistä infrastruktuuria ja siksi myös perusteellisesti suojattuja . Esimerkiksi Hammarbyn solmupiste sijaitsee syvällä vuoren sisällä Hammarbyn teletornin alla , ja sen sisäänkäyntiä koristavat lukuisat valvontakamerat ja varoituskyltit . Tällaisiin kytkentäpisteisiin on mielenosoittajien turha yrittää tunkeutua . Ja heti kun Hammarbyn ja Fredhällin valokaapeleiden liitokset on tehty , suomalaisten ja venäläisten Ruotsin kautta kulkevasta viestiliikenteestä välittyy täydellinen kopio FRA:lle . Juuri ennen FRA-vakoilun käynnistymistä on Ruotsissa paljastunut , että vastoin hallituksen aiemmin maan eduskunnalle ja medialle antamia vakuutuksia hallitus onkin antanut FRA:lle luvan jakaa vakoilutietojaan myös maan turvallisuuspoliisille . Piratpartiet kritisoi ankarasti julkisuudelta piilossa tehtyä järjestelyä , joka hämärtää sotilastiedustelun ja poliisiviranomaisten toiminnan välistä rajaa vaarallisella tavalla . FRA itse puolestaan paljastaa – ehkä yllättävänkin avoimesti – omilla sivuillaan , että teleliikenteen liikennöintidata eli ns. teletunnistetiedot tulevat olemaan sen tärkeä tietolähde . Teletunnisteiden avulla FRA pystyy mm. päättelemään , missä kännykkäpuhelun tai pikaviestinsession osapuolet sijaitsevat fyysisesti viestintätapahtuman aikana . Tämä puolestaan tarkoittaa käytännössä sitä , että FRA tulee tallentamaan todennäköisesti kaiken mahdollisen teletunnistedatan Titan-tietokantaansa voidakseen tehdä myöhemmin kyseiseen dataan kohdistuvia hakuja . On huomionarvoista , että kun Ruotsin eduskunta valtuutti FRA:n vakoilutoiminnan , liikennöintidatasta ei mainittu lainsäätäjien saamissa papereissa lainkaan . Kyse on yhtä lailla ruotsalaisten kuin suomalaistenkin teletunnistetiedoista , joten ulkomailta kotiin soittavat suomalaiset ovat myös sijaintinsa puolesta FRA:n tarkassa seurannassa . Erityisesti piraatit kamppailivat Ruotsissa uutterasti FRA-lakia vastaan mielenosoituksin ja lukemattomin blogikirjoituksin . Kamppailun päättyminen tappioon ja edessä olevaan kaapeleiden kytkemiseen on saanut monen piraattibloggaajan mielen apeaksi . Valvonnan konkreettisen käynnistymisen herättämät ahdistuneet tunteet ovat esimakua siitä psykologisesta vaikutuksesta , jonka valvonta tulee jatkossa väestölle aiheuttamaan . Tietoisuus siitä , että valtiollinen tiedustelupalvelu voi kuunnella minkä hyvänsä puhelusi , lukea minkä hyvänsä tekstiviestisi tai sähköpostisi , tutkia minkä hyvänsä surfausistuntosi kohteet ja edelleen koota kaikesta sähköisestä viestinnästäsi tietokantaansa kaikki tiedonmuruset , jotka valottavat ystäväpiiriäsi , poliittista ja uskonnollista vakaumustasi , seksuaal</w:t>
      </w:r>
    </w:p>
    <w:p>
      <w:r>
        <w:rPr>
          <w:b/>
          <w:color w:val="FF0000"/>
        </w:rPr>
        <w:t>id 235</w:t>
      </w:r>
    </w:p>
    <w:p>
      <w:r>
        <w:rPr>
          <w:b w:val="0"/>
        </w:rPr>
        <w:t>Tangosankari Jarppi nousi jo voittajasuosikiksi 15.11.2011 klo 16:20 Julkisuudessa spekuloidaan jo , äänestääkö yleisö Jarppi Leppälän Tanssi tähtien kanssa -ohjelman voittoon . Jarppi pokkasi sunnuntain lähetyksessä illan parhaan tittelin juurikin yleisöäänten turvin . Unibet uskoo Pohjanmaan poikaan : mies on noussut tanssikisan voittajasuosikiksi ohi Jani Toivolan . Seinäjoen tangosankari Jarppi Leppälä vakuutti viime sunnuntain esityksellään jopa tuomari Jukka Haapalaisen : mies pystyi tuntemaan nenässään jo Buenos Airesin satamakahvilan tuoksun . Nyt hurmaava Duudsoni on noussut parinsa Anna-Liisa Bergströmin kanssa kärkipaikalle myös Unibetin voittajakertoimissa kertoimella 2,00 . Kahden ja puolen kuukauden puristus alkaa mediakirjoittelun mukaan näkyä tanssijoissa kisaväsymyksenä ja kiukuttelukohtauksina . Sunnuntai-iltana Jani Toivolan raivosta ei ollut merkkiäkään , vaan miehen viihdyttävä ja vauhdikas jive kirvoitti tuomaristolta suorastaan ylistävät kommentit . Toivola jatkaakin edelleen Jarpin vahvana haastajana kertoimella 2,25. Myös Viivi Pumpanen teki kiitellyn jive-suorituksen sunnuntaina , mutta se ei riittänyt nostamaan neitiä voittotaistoon . Pumpasen ja Matti Puron karisma iski erityisesti tuomari Anna Abreuhun , joka totesikin kehuvansa paria jatkuvasti . Unibet ei kuitenkaan usko Pumpasen olevan finaalissa , voittokerroin on tällä hetkellä 4,50 . Pumpanen jatkanee kuitenkin Toivolan ja Leppälän kanssa mitalisijoille , sillä seuraavaksi Unibet uskoo tanssien loppuvan Salkkari-tähti Mikko Parikalta . Parikka keräsi parinsa kanssa sunnuntain lähetyksessä pienimmät pisteet , mutta pääsi täpärästi jatkoon yleisöäänten turvin . Parikan kerroin voittamiselle on peräti 9,00 . Seuraavaksi tähtioppilaat pääsevät rumban ja foxtrotin pariin . Katsojia hemmotellaan myös yhteisesti esitettävällä herkällä wiener-valssilla , joten sunnuntaina on luvassa taas suuria tunteita – mahdollisesti jopa kyyneliä .</w:t>
      </w:r>
    </w:p>
    <w:p>
      <w:r>
        <w:rPr>
          <w:b/>
          <w:color w:val="FF0000"/>
        </w:rPr>
        <w:t>id 236</w:t>
      </w:r>
    </w:p>
    <w:p>
      <w:r>
        <w:rPr>
          <w:b w:val="0"/>
        </w:rPr>
        <w:t>Bioenergy 2013 Kansainvälinen bioenergiakonferenssi pidetään 4. - 6.9.2013 välisenä aikana Jyväskylän Paviljongissa . Saman aikaisesti on Paviljongissa on myös Puu ja Bioenergia messut . Lisätietoa www.bioenergy2013.com Uusiutuvalla energialla tuotetusta sähköstä tuotantotukea Tuulivoimaan , biokaasuun ja puupolttoaineeseen perustuvan sähkön tuotannon edistämiseksi on luotu uusi tukijärjestelmä ( syöttötariffijärjestelmä ) . Tasavallan presidentti vahvisti 30.12.2010 lain uusiutuvalla energialla tuotetun sähkön tuotantotuesta . Laki tulee osittain voimaan vuoden 2011 alussa . Lakiin sisältyvien valtiontukien käsittely on vielä kesken . Kun EU:n komissio on hyväksynyt lakiin sisältyvät valtiontuet , saatetaan asianomaiset lainkohdat välittömästi voimaan valtioneuvoston asetuksella . Syöttötariffijärjestelmän keskeisenä tarkoituksena on uusiutuvien energialähteiden lisäämistä koskevan kansallisen EU-tavoitteen toteuttaminen . Suomelle asetetun kansallinen EU-tavoitteen mukaan uusiutuvan energian osuus energian loppukulutuksesta tulisi olla 38 % vuonna 2020. Uusiutuvan energian lisäystarpeeksi on arvioitu 38 terawattituntia . Syöttötariffijärjestelmällä on tarkoitus lisätä tuulivoimaan perustuvaa sähkön tuotantoa 6 terawattituntia ja metsähakkeen polttoainekäyttöön perustuvaa sähkön tuotantoa 22 terawattituntia . Syöttötariffijärjestelmän avulla sähkön tuottajalle maksetaan 12 vuoden ajan tukea sähkön tuotantokustannusten ja kyseisen energialähteen markkinahinnan tai vaihtoehtoisen polttoaineen kustannusten välisen erotuksen kattamiseksi . Tukijärjestelmään hyväksytään tuulivoimaloita , kunnes niiden generaattoreiden yhteisteho ylittää 2 500 MVA. Biokaasua pääpolttoaineena käyttävillä biokaasuvoimaloilla tämä raja on 19 MVA. Puupolttoainevoimaloita järjestelmään otetaan mukaan , kunnes generaattorien yhteisteho ylittää 150 MVA ja voimalaitoksia on enemmän kuin 50 . Metsähakevoimaloille ei ole vastaavaa rajoitusta . Syöttötariffijärjestelmä rahoitetaan valtion talousarviosta . Vuoden 2011 talousarvioon on syöttötariffijärjestelmän mukaisia tuotantotukia varten varattu 55,35 miljoonan euron määräraha .</w:t>
      </w:r>
    </w:p>
    <w:p>
      <w:r>
        <w:rPr>
          <w:b/>
          <w:color w:val="FF0000"/>
        </w:rPr>
        <w:t>id 237</w:t>
      </w:r>
    </w:p>
    <w:p>
      <w:r>
        <w:rPr>
          <w:b w:val="0"/>
        </w:rPr>
        <w:t>Akasia News Avainsanan arkistot : Jäsenmatka Kiinnostusta Villa Karon jäsenmatkaa kohtaan on ollut runsaasti tänä vuonna ja saatammekin poikkeuksellisesti järjestää ensi syksynä kaksi matkaa . Niistä kumpikin on tarkoitus järjestää marraskuun aikana . Jos haluat tulla mukaan , ilmoita haluatko ensikertalaisen matkalle vai sankarimatkailijan matkalle , olemme nimittäin uusineet ekskursio-ohjelmaa , ja voimme tarjota uusia kohteita myös niille , jotka ovat käyneet Beninissä jo useita kertoja . Sankarimatkailija voi olla kuka tahansa , joka ei kavahda riskinottoa [ ... ] Akasia News pitää sinut ajan tasalla suomalais-afrikkalaisen kulttuurikeskus Villa Karon tapahtumista ! Mitä näkyy kulttuurikeskuksen pihalla kasvavan akaasian huipulta ja mitä sen oksien alla tapahtuu ? ...is the best online source to keep you updated on what’s happening in the Finnish-African cultural centre Villa Karo ! What can be seen from the top of the Acacia growing in Villa Karo’s yard - and what’s going on below it’s huge branches ?</w:t>
      </w:r>
    </w:p>
    <w:p>
      <w:r>
        <w:rPr>
          <w:b/>
          <w:color w:val="FF0000"/>
        </w:rPr>
        <w:t>id 238</w:t>
      </w:r>
    </w:p>
    <w:p>
      <w:r>
        <w:rPr>
          <w:b w:val="0"/>
        </w:rPr>
        <w:t>Asiakashaastattelu : Oscar Huarte , Lizarten toimitusjohtaja Mikä sai teidät ryhtymään yhteistyöhön Expense Reduction Analystsin kanssa ? Tiesin Expense Reduction Analystsin toiminnasta , sillä olin nähnyt siitä esityksen Navarran kauppakamarissa ja yllättynyt heidän toimintamallista . Vuosi tämän ensitapaamisen jälkeen harkitsin , olisiko meillä tarvetta yrityksessä soveltaa kyseistä toimintamallia , ja mietin heidän lähestymistapaansa , ammattitaitoaan ja alan asiantuntemustaan . Mikä on teille positiivisinta suhteessanne Expense Reduction Analystsiin ? Heidän lähestymistapansa projektissa ja monialainen tiimi , joka toimii eri kuluryhmissä . Loppujen lopuksi kyse on luottamuksen muodostumisesta , kun on tehty yhteistyötä jonkin aikaa . On ilo huomata , miten he suhtautuvat yrityksen tiimeihin ja toimittajiin , jotka eivät koe heitä lainkaan uhkaksi . Haluaisin myös korostaa heidän luottamuksellisuuttaan ja herkkyyttään tietojen käsittelyssä . Expense Reduction Analysts on ottanut yrityksemme edun asiakseen 100-prosenttisesti kaikissa neuvotteluissa ja pysynyt johdonmukaisena ja sitoutuneena . Säästöjen lisäksi olemme vähitellen oppineet näkemään uusia arvoja ja omaksuneet kestävän strategisen lähestymistavan päätöksenteossa . Tämä on äärimmäisen tärkeää , sillä he ovat opettaneet meille uuden tavan neuvotella ja arvioida tarpeita . Mitä mieltä olitte hankintatoimen koulutus- ja harjoitusprojektista ? Kun Expense Reduction Analystsin johtaman projektin menestys oli arvioitu , päätimme perustaa uuden hankintapäällikön tehtävän . Ylensimme siihen henkilökuntamme luotettavan jäsenen , ja pyysimme Expense Reduction Analystsia huolehtimaan koulutuksesta ja opettamaan hänelle heidän näkemyksensä ja periaatteensa hankintojen hallinnassa . " Expense Reduction Analystsin kanssa ei ole riskejä , ainoastaan molemminpuolisia etuja . " Oscar Huarte , toimitusjohtaja , Lizarte</w:t>
      </w:r>
    </w:p>
    <w:p>
      <w:r>
        <w:rPr>
          <w:b/>
          <w:color w:val="FF0000"/>
        </w:rPr>
        <w:t>id 239</w:t>
      </w:r>
    </w:p>
    <w:p>
      <w:r>
        <w:rPr>
          <w:b w:val="0"/>
        </w:rPr>
        <w:t>Jos ja kun on tyhmyyttään tehnyt liian pienen tallin ja alkaa tila loppua , niin sitä joutuu miettimään , että kumpi saha se olisi enempi tarpeen . Vannesaha vai pöytäsaha ? Mulla on sellainen Jet merkkinen rakennussirkkeli ( rakennussirkkeliksi hyvä , mutta ei siitä puusepän sirkkeliksi oikein ole ) ja vannesahaa toisaalta tekisi mieli . Jos tuosta pöytäsirkkelistä luopuisi , niin tulisiko iso itku ja jos , niin miksi ? + raakalankun halkaisuahan tuolla vannesahallakin voi tehdä ( jos hankkii sellaisen , että siihen menee esim. 25 mm leveä tereä , ettei vetele miten sattuu ) . + vähemmän hukkaa vannesahalla , kun terä on kapeampi ( 1-1.5 mm vs . 2-3 mm ) + vannesahalla voi ajella mutkia + vannesahan leikkuukapasiteetti pystysuunnassa ( paksuus ) on yleensä paljon parempi kuin sirkkelin - teräkulut - noi vannesahan terien teroitukset on hurjan kalliita , eikä noita saa edes kovapalaterillä - uria ei voi leikata vannesahalla kuten pöytäsirkkelillä - pöytäsirkkelissä on isommat pöydät - vannesahalla ei voi yleensä halkaista esim. 1200 leveää vaneria ( tai sitten pitäisi olla joku aivan hurjan kokoinen masiina ) Tuleeko muita mieleen ja mitä ratkaisuja muilla on ? Käsisirkkeleitä on kaksikin kappaletta käytössä , jos sillä on merkitystä . Oma verstaani on noin 8 neliötä , joten sinnekkään ei juuri isoja vehkeitä mahdu . Mut ite päädyin pikkusen pöytäsahan pihalle raijaamiseen sen jälkeen kun hommasin tuonne pikkiriikkisen vannesahan , enkä siitä kyllä enää helpolla luovu . Vannesahan terän teroitus ei yleensä maksa mitään . Kun noita karkaistupiikkisiä ei yleensä teroiteta , eli aina vaihdetaan uusi terä . Uudet terät ovat sen verran halpoja , ettei tästä ole porua syntynyt . Poikkeuksen tekevät pienten pöytäsahojen terät , jos niitä ostaa rautakaupasta , samalla rahalla saa isoon sahaan kaksikin terää . Vannesahaan saa myös kovapalateriä , tuskin kuitenkaan tarvitset moista , kun saat tietää hinnan . Pienillä vannesahoilla harvoin halkaisu onnistuu niin suoraan , jotta puun hävikki olisi pienempi kuin sirkkelisahauksessa . Olen nyt tehnyt 16 vuotta näitä harrastushommia , aina olen hinkunut vannesahaa , mutta tullut hyvin toimeen sirkkelillä . Tai no jotenkuten kuitenkin . Jos nyt uusisin koneet , niin ostaisin jostain vanhan rautarunkoisen kunnon vannesahan , mutta vain sellaisen , että hirsikin halkeaa . Tästä tulikin mieleen että monesti nykyiset koneet on aika kevysiä toisin kuin vielä muutamia vuosikymmeniä sitten jolloin rauta ei ollut niin kallista ja sitä ei tarvittnut säästellä . Eräskin höylänhoitaja manasi alimpaan maanrakoon yhden tällävuosituhannella tehdyn hienon viimeisimmillä herkuilla varustetun höyläkoneen , runko oli kuulemman levystä hitsattu ja siitä ja keveästä painosta johtuen rungon elämistä enempi kuin riittävästi . Semmonen kunnon valurautainen höyläkone voi helpostikin painaa 8-10 tonnia . No mutta asiaan , eli jos vannesahaan päädyt niin älä osta mitään pientä rimpulaa , Tuommosia kunnon valurautarunkoisia koneita on aina sillointällöin markkinoilla ja jos innostusta riittää niin pienellä modernisoinnilla noista puolivuosisataa vanhoistakin vehkeistä saa aikavarmasti paremman kuin samalla rahalla kaupasta uutta . Tuo valinta vannesahan ja kunnollisen sirkkelin välillä on kinkkinen kun kummallakin vehkeellä voi tehdä sellaisia juttuja mitä toisella ei voi eli kumpikin parempi , jos hommaisit sen kunnon tukevan vannesahan ja sitten lisäksi pieni ja tarkka pöydälle mahtuva sirkkeli ? Silloin saisit käyttöösi kummankin koneen hyvätpuolet . Hi Joteskin minä en voisi kuvitella verstasta ilman pöytäsirkkeliä , ekassa " verstaassani " sirkkelin virkaa teki vanerilevyyn pultattu läkkäntekkerin 400W käsisirkkeli , levy oli istutettu vanhaan ompelukoneen jalustaan . Tällä</w:t>
      </w:r>
    </w:p>
    <w:p>
      <w:r>
        <w:rPr>
          <w:b/>
          <w:color w:val="FF0000"/>
        </w:rPr>
        <w:t>id 240</w:t>
      </w:r>
    </w:p>
    <w:p>
      <w:r>
        <w:rPr>
          <w:b w:val="0"/>
        </w:rPr>
        <w:t>Harmoninen Laulu ry - Harmonisk sång rf Harmoninen Laulu ry perustettiin 21.02.04 Viittakiven opistolla Hauholla , Perustavaan kokoukseen osallistui 20 henkeä . Lisäksi perustamisen yhteydessä hyväksyttin yhdistykseen lisäksi 28 muuta jäsentä . Vuoden 2005 loppun mennessä yhdistykseen oli liittynyt yli 90 jäsentä . Yhdistyksen sääntöihin kirjattiin yhdistyksen tarkoitus seuraavasti : Yhdistyksen tarkoituksena on tehdä tunnetuksi varhaiseen kristilliseen lauluperinteeseen pohjautuvaa harmonista laulutapaa sekä ihmisäänen syvää ymmärtämistä ja kokemista professori Iegor Reznikoffin tutkimusten ja opetustyön pohjalta sekä edesauttaa myös muun ihmisäänen syvän ymmärtämisen ja hoitavan merkityksen tutkimusta , opetusta ja käyttöä . Tarkoituksensa toteuttamiseksi yhdistys voi järjestää erilaisia koulutustilaisuuksia , konsertteja ja vastaavia tilaisuuksia . Yhdistys voi tarkoituksensa toteuttamiseksi tuottaa julkaisuja , äänitteitä ja muuta vastaavaa aineistoa .Yhdistys toimii yhteistyössä muiden samoja tarkoitusperiä edistävien tahojen kanssa niin kotimaassa kuin kansainvälisestikin . Toiminnan keskiössä on tiedotustoiminnan järjestäminen , mukaan lukien kotisivujen ja ylläpito sekä vastaava tiedottaminen niille jäsenille , joilla ei ole käytössään nettiyhteyttä . Kotisivujen tarkoituksena on koota mahdollismman kattavasti yhteen osoitteeseen koko maan alueelta tieto eri kursseista , ryhmistä , konserteista ja kaikista opettajista ja ohjaajista . Sivuille kootaan myös mahdollisimman laajasti artikkeleita ja tietoja Harmonisesta laulusta sekä tiedot ja näytteet saatavilla olevista äänitteistä . Yhdistys myös tukee mahdollisuuksien mukaan jäsentensä aloittellisuutta konsertti- , koulutus- ym tilaisuuksien järjestämiseksi . Vuosittain yhdistys järjestää harmonisen laulun jatkokoulutuskurssin talvisaikaan prof Reznikoffin johdolla . Perustava kokous kutsui yhdistyksen kunniajäseniksi professori Iegor Reznikoffin ja Sini Piipon . Yhdistyksen jäseniksi ovat tervetulleita kaikki , jotka hyväksyvät yhdistyksen tarkoituksen ja haluavat sitä edistää . Jäsenhankintaa kohdistetaan erityisesti prof . Reznikoffin kursseille vuosien varrella osallistuneille ja kaikille niille jotka eri ryhmissä ympäri maata ovat asiaa aktiivisti harrastaneet . Voit liittyä yhdistyksen jäseneksi yksinkertaisimmin maksamalla jäsenmaksun ( 12 euroa ) yhdistyksen tilille : Harmoninen Laulu ry FI77 1416 3000 1170 28 ( 141630-1 17028 ) . Varmista , että maksussa näkyy oma nimesi . Ole hyvä ja käytä jäsenmaksua maksaessasi viitenumeroa 1588 . Jäsenmaksusulaskun voit tulostaa tästä . On tärkeää , että lähetät myös nimesi ja mahdollisimman tarkat yhteystietosi sähköpostiosoitteeseen joka avautuu kun klikkaat Haluan liittyä jäseneksi . Jos linkki ei toimi kopioi osoite tästä : harri .palm@svk.fi . Muuten emme voi lähettää sinulle päin postia , jäsentiedotteita , kutsuja jne . Ole hyvä ja kerro myös lyhyesti mahdollisista yhteyksistäsi tähän aiheeseen . Jos haluat tietojasi yhdistyksen Kotisivuille tiedota myös siitä . Yhdistyksen vuosikokous pidettiin 24.01.2014 Turun Kristillinen opistolla , Turussa . Talvikurssi järjestettiin 22.-24.01.2014 Turun Kristillinen opistolla , Turussa . Opettajana suomalaiset harmonisen laulun asiantuntijat . Yhdistyksen kotisivujen ylläpito oli tänäkin vuonna keskeisessä asemassa . Merkittävä vaikutus tiedotamisessa on ollut tapahtumakalenterin ja Facebook sivujen ylläpidolla . Yhdistyksen kotisivujen ylläpidosta on vastannut Harri Palm. Tapahtumakalenteri osoittaa , että harrastus eri puolilla Suomea on edelleen vireää . Läheskään kaikki toimita ei kotisivulla näy koska kalenteriin on otettu vain kaikille avoimet tilaisuudet . Yhdistyksen jäsenille lähetettiin toimintavuoden aikana 3 jäsentiedotetta sähköpostina . ---------------------------------------------- Harmoninen Laulu ry, Harmonisk Sång rf Toimintasuunnitelma vuodelle 2014 Toiminnassa painottuu edelleen harmonisen laulun tunnetuksi tekeminen ja sen harrastuksen levittäminen ja tukeminen kaikessa monimuotoisuudessaan . Keskeisellä sijalla on tiedotustoiminta ja siinä yhdistyksen kotisivujen ylläpito ja edelleen kehittäminen . Tapahtumakalenteri pyritään pitämään ajan tasalla ja vähintään yhtä kattavana kuin nykyisin . Jäseniin ja erityisesti opettajiin vedotaan sen</w:t>
      </w:r>
    </w:p>
    <w:p>
      <w:r>
        <w:rPr>
          <w:b/>
          <w:color w:val="FF0000"/>
        </w:rPr>
        <w:t>id 241</w:t>
      </w:r>
    </w:p>
    <w:p>
      <w:r>
        <w:rPr>
          <w:b w:val="0"/>
        </w:rPr>
        <w:t>Rivitaloasunnon sisäremonttia : katto ja lattia Aloitetaan vaikka näillä ( kaikki tai osa toteutetaan , riippuu hinnasta ) : 1. Mäntypaneloidun katon uudelleenpanelointi ylä- ja alakertaan ( yht . n . 90 m2 , mäntypaneeli kiinnitetty kuparinauloilla ) . Saattaa sisältää vähän valopisteiden siirtelyä . 2. Parkettia lattioihin ( jatkoa olohuoneen mosaiikkiparketille ) : a . Kahteen makuuhuoneeseen yläkertaan ( n . 10 m2 / huone ) b . Laatoituksen päälle alakerran lattiaan ( n . 50 m2 , lattialämmitys ) 3. Kevyt väliseinä alakerran takkahuoneeseen 4. ( Muuttokeikka toukokuun lopussa Leppävaarasta Klaukkalaan , auto ja pari riuskaa kantajaa tarvitaan ) Aikataulu : Kämppä vapautuu n.15.5.2009 ( ehkä jo aiemmin ) jolloin voisi mennä tekemään tarkempaa arviota ja suunnitelmaa . Töitä voisi tehdä tyhjässä kämpässä 16. – 31.5.2009 , kohteessa voisi tuolloin myös yöpyä tarvittaessa . Aikataulu joustava eli toukokuu ei ole ehdoton , mutta tyhjässä kämpässä on varmaankin helpompi operoida . Ohessa kuvia , joista näkyy pohja ja vähän kattoa &amp; alakerran laattalattiaa . Jos nämä menee hyvin , jatkoa voi seurata kylppäristä/ saunasta , keittiöstä , vessoista , takkakin pitäisi rapata ... Kaikkea ei ole tarkoitus tehdä heti vaan hommaa on tarkoitus jakaa useammalle vuodelle ( kotitalousvähennyksen takia ) . " Terve! Olemme 10v toiminut rakennusalan yritys joka toimii tällä hetkellä enimmäkseen ravintoloiden rakentamisen /remontoinnin parissa ,olemme tottuneet nopeaan työtahtiin.Ota pikaisesti yhteyttä niin sovitaan kohteen katsomisesta ja kustannusarvioista .Yhteystietoni näkyvät nimimekkini linkistä "</w:t>
      </w:r>
    </w:p>
    <w:p>
      <w:r>
        <w:rPr>
          <w:b/>
          <w:color w:val="FF0000"/>
        </w:rPr>
        <w:t>id 242</w:t>
      </w:r>
    </w:p>
    <w:p>
      <w:r>
        <w:rPr>
          <w:b w:val="0"/>
        </w:rPr>
        <w:t>Mielipide SAMSUNG GT-S6810P :sta Sen käyttäjät pitivät tuotetta SAMSUNG GT-S6810P vaikeana käyttääHe pitivät sitä helposti särkyvänä . , Mutta tässä kohdassa on suurta jakautumista Voit katsoa SAMSUNG GT-S6810P keskustelupalstalta ongelmista joita on tullut esille suositelluista ratkaisuista Keskivertoisesti käyttäjät eivät usko sen olevan suorituskykyinen , Mutta tässä on useita eri mielipiteitä Ei erityisen hyvä hinta-laatusuhde voit ladata SAMSUNG GT-S6810P käyttöoppaan varmistaaksesi tuotteen ominaisuuksien sopivuudesta Keskiarvo pisteet mielipiteiden jakautumisesta on 5.62 ja tavallinen ero on 3.56 Korkea suorituskyky Käyttäjät ovat kysyneet seuraavia kysymyksiä : Onko GT-S6810P erittäin suorituskykyinen ? 13 käyttäjät vastaukset kysymyksiin ja tuotteen sijoitukset asteikolla 0-10 . Sijoitus on 10/10 jos SAMSUNG GT-S6810P on toimialallaan paras tekniseltä tasoltaan , tarjoaa parasta laatua tai tarjoaa suurinta sijoitusta ominaisuuksissaan .</w:t>
      </w:r>
    </w:p>
    <w:p>
      <w:r>
        <w:rPr>
          <w:b/>
          <w:color w:val="FF0000"/>
        </w:rPr>
        <w:t>id 243</w:t>
      </w:r>
    </w:p>
    <w:p>
      <w:r>
        <w:rPr>
          <w:b w:val="0"/>
        </w:rPr>
        <w:t>Lähetä artikkeli ystävällesi Tällä lomakkeella voit lähettää artikkelin sähköpostitse ystävällesi omien terveistesi kera . Valitsemasi artikkeli : Uniongelmat voivat olla merkki tästä vakavasta sairaudesta Varhaisessa vaiheessa oleva Alzheimerin tauti voi näkyä erilaisina univaikeuksina jo ennen kuin varsinaiset muistiongelmat ja muut Alzheimerin taudin oireet ilmaantuvat . Jos yhdysvaltalaistutkijoiden havainnot varmistuvat lisätutkimuksissa , unen häiriintyminen voi paljastaa osan dementioista ...</w:t>
      </w:r>
    </w:p>
    <w:p>
      <w:r>
        <w:rPr>
          <w:b/>
          <w:color w:val="FF0000"/>
        </w:rPr>
        <w:t>id 244</w:t>
      </w:r>
    </w:p>
    <w:p>
      <w:r>
        <w:rPr>
          <w:b w:val="0"/>
        </w:rPr>
        <w:t>Miten investoimaan osuus markkinoista Useimmat sijoittajien on liikennettä haittaa kysymyksiin kuten , mitä välineitä olisi yksi investoida Intian markkinaosuus markkinoilla , mikä osa niiden säästöjen olisi jaettava riskialtis välineiden ja turvallinen välineitä . Jaa kaupankäynnin oikeudenmukaisuuden markkinoiden moitteettoman ja perusteellisen tietämyksen . Vasta sitten voit tulee tietoinen kuinka investoimaan osuus markkinoista . Tämä myös , että voit ymmärtää ja ymmärtää paremmin , se , että Intian markkinaosuus markkinoilla tai kyseisen asian , muut osakemarkkinoiden ei aina taata voittojen ja tappioiden on sen erottamaton osa . Intian markkinaosuus markkinoiden tavanomainen suuntaus on , että suurin osa tieto ja avustettava sijoittajien mieluummin ostaa erittäin reputed yritysten varastot . Mutta tämä ei ole miten investoimaan arvopaperimarkkinoille ainoa tapa . On tärkeää , että sijoittaja tehdä laajaa tausta-valintaruudun ennen kuin investointi siihen , riippumatta siitä , kuinka suuri brändi se on . Ja paras tapa tehdä se on asianomaisen yrityksen vuosikertomus , sen markkina-arvo , muiden tietojen ohella kautta vetäytyi . Kun nämä tiedot näyttävät rohkaisevaa , voit mennä eteenpäin ja ostaa varastojaan . Osakkeen markkinoilla tarkasteltaessa toisen suuntaus on kauppiaiden ostaa usein halpatuonnin resurssissa ja sen jälkeisessä myynnissä se saattoi saada voittoa johtuvat hintaero , joka on suhteellisen vähäinen useimmissa tapauksissa . Tämä ei kuitenkaan ole huono käytännön kuin markkinat ovat edelleen haihtuvien ja se on hyvä , tällaisen volatiliteetti Yhteydenotto . Tämä pätee erityisesti silloin , kun Päivänsisäinen kaupankäynnin . Tämä parantaa myös luottamuksen osuus markkinoista kaupankäyntiä varten . Näin ollen missä ja milloin on luonnollinen vastauksia kysymys-miten investoimaan arvopaperimarkkinoille ? Ja välittäjät ovat paras yksiköitä , joka voi vastata tähän kysymykseen . Jaa-välittäjät voidaan varustaa kaikki kannalta merkityksellisiksi ja hyödyllisiksi tiedot osake-markkinat ja kaupankäynnin . Ycan myös auttaa valitun oikean sijoituksia ja päättää , kuinka paljon rahaa olisi pysäköitävä mitä asiakirjassa , jotta , että säästöjen kokoamiselle tavoitteesi on sattunut paras tavalla . Voit veloitetaan miten tällaisia palveluja . Monet online rahamarkkinoilla käyttöjärjestelmät ovat myös käytettävissä joka antaa samat palvelut , vaikka online-tilassa . Päätelmänä voidaan todeta , vaikka , miten investoimaan osuus markkinoista on asiaankuuluvat ja vaikka on olemassa useita lähestymistapoja väitteen olevan oikeuden vastata tähän kysymykseen , osuus markkinoista Intiasta kaupankäynnin edelleen odottamattomia asia . Tämän vuoksi sinun tulee teidän inhibhitions ja auttaa itseäsi pienentäminen riskit . Lähettänyt Vincent Tellier | Luettu : 1 | Viimeisimmät viestit Ehkä minulla näkyy oma iän , mutta minulle , stereotyyppisen golfer ajattelevat tweed takki vastaavat sekä kahden ja kuvatäytön vinoneliö polven sukat , mutta jopa vedoksen golf vaatteita on tapa ajan e .. Jatkaa lukemista Onko olet uusi työ tai maustetut pro , jatkuvan oppimisen on pelin nimi- , jos haluat pysy . Minun esityksen KOULUTUSTILAISUUDET olen usein toimi koostuvien ryhmien kanssa . Jotkin oikeesti ovat olleet .. Jatkaa lukemista Yksi erittäin tehtäviä toimia World of Warcraft on täydellinen sankarikissan roolissa esiintymiä ja raids . Käytettävissä vain , kun olet saavuttanut tason YMP : n heroics ja raids Salli Näytä taitojasi .. Jatkaa lukemista On ollut joitakin edistämissuunnitelman viime aikoina anti vastustuskykyinen vanhenemisen käsittelyistä . American Board of Anti erääntymisjakson lääke todistaa tosiasiallisesti , lääketieteen ammattil .. Jatkaa lukemista Olennaisen tärkeää on tehostaa liiketoimintaasi , niin paljon niin olennainen kuva www-sivulla on on ylläpitämiseksi ja säännöllinen päivittäminen . Kuvittele , voit antaa jonkun , joka vierailee sitten .. Jatkaa lukemista New York on maailman johtava taloudellisen suurkaupunkialueiden kesken ja exchange , ovat eri Long Island New York web laadintapalvelut siellä yritysten , suurten ja pienten , josta voitaisiin valita . M ..</w:t>
      </w:r>
    </w:p>
    <w:p>
      <w:r>
        <w:rPr>
          <w:b/>
          <w:color w:val="FF0000"/>
        </w:rPr>
        <w:t>id 245</w:t>
      </w:r>
    </w:p>
    <w:p>
      <w:r>
        <w:rPr>
          <w:b w:val="0"/>
        </w:rPr>
        <w:t>Luonnonvarojen loppupeli ja turvallisuuspolitiikka Ensimmäisen viestini ehdinkin jo liipaista menemään , niin esitellään sitten mies ja mieltä askarruttava asia toisessa . Olen tämmöinen Susi1:n foorumeita silloin tällöin aikani kuluksi tiiraillut mutta keskusteluun osallistumaton , turvallisuus- ja kansainvälisestä politiikastakin vähän kiinnostunut etupäässä teknistieteellis-ympäristöalan konttorirotta . Joskus tuli käväistyä pidennetyllä saunareissulla Kosovossa , sen jälkeen ei ole paljon kertauksiin tai muihin ulkohuveihin huudeltu enkä ole katsonut oleelliseksi poiketakaan . Kiinnostusta on kyllä aina välillä ollut . Sattuneista syistä päädyin nakuttelemaan kasaan väitöskirjaksi luonnehdittavaa tekelettä , aiheena luonnonvarojen ja erityisesti energian riittävyydet ja sanottujen hyödykkeiden niukkuuksien vaikutukset - etupäässä talousmaailman asioihin . Siinä sivussa vaan on tullut mietittyä jokunen tovi , että mitähän tämä mahtaa tarkoittaa turvallisuuspolitiikan ja eritoten Suomen kannalta . Esimerkiksi nyt näyttää aika lailla selkeältä , että halvan öljyn aikakausi on takanapäin , ja että sillä voipi olla kaikenlaisia " mielenkiintoisia " taloudellis-poliittisia vaikutuksia . Bundeswehrinkin julkisuuteen vuodatettu raportti tästä öljyhuipusta totesi melko suoraan , että vielä tällä vuosikymmenellä tuottajamaiden ja eritoten kaasua keski-Eurooppaan rahtaavien tuottajamaiden poliittinen painoarvo tulee nousemaan voimakkaasti , samalla kun kuluttajamaiden talous ja jopa poliittinen vakaus ottaa osumaa . Rivien välistä annettiin ymmärtää , että itä-Eurooppa heitetään susille jos tarpeellista , ettei vaan kaasuntoimitukset keskeydy , jos maailmantalous sahaa kalliin öljyn vuoksi wwwwwww-mallisessa nopeassa nousu-taantuma-syklissä . Lopunviimein ongelmia tulee , kun maailman nettoenergiantuotanto putoaa , absoluuttisesti ja etenkin per nuppi . Se tietysti aiheuttaa kaikenlaisia rynnistyksiä käymättömille korpimaille , kuten noista napa-alueen touhuiluista voi jo päätellä , sekä kaikenmoista poliittista kähinää kun kansalle ei olekaan tarjota leipää ja sirkushuveja entiseen malliin . Korvaavia energiamuotoja kun ei vaan oikein ole , ja nämä usein toitotetut ratkaisut öljyn korvaamiseksi - biodieselit , Fischer-Tropsch &amp; kumpp . - skaalautuvat niin hi-taas-ti ettei niillä paikata laskevaa tuotantoa . Itse mietin , että vähän pidemmällä tähtäimellä - muutama kymmenen vuotta - jopa sotaväki saattaa kärsiä polttoainepulasta , jos ei muuten niin roimasti kohonneina hintoina . Jos tämän foorumin aihepiiriä miettii , lentoaseesta tulee entistä kalliimpaa , kuten myös kaikesta moottorilla pärisevästä . ( Ei tosin liene mikään uutinen . ) Ja nuo kaasuputken poliittiset ulottuvuudet nyt ovatkin jo tiedossa . Sinänsä tilanteessa ei ole mitään uutta : erään öljyteollisuuden historiaa käsittelevän teoksen ( Yerginin " The Prize " ) mukaan Molotov-Ribbentrop-sopimuksen taustalla oli ensisijaisesti Natsi-Saksan riippuvuus Neuvostoliiton öljytoimituksista . Joten , arvon herrasväki , te kun olette näitä kaikenlaisia skenaarioita pyöritelleet mielessänne : sanotaanpa vaikka että Venäjällä on ns. kulkusote Länsi-Euroopasta ( pl . atomivoimainen Ranska ) , kaasun- ja öljyntoimituksissa kun voi tulla kaikenlaisia " teknisiä " ongelmia . Mitä luulette /pelkäätte /arvaatte/toivotte lähialueilla tapahtuvan ? Mitä tapahtuu Natolle , jos näin käy ? Olisiko liittoutumisesta yhtään mitään iloa ? Vaikuttaisiko polttoaineen hinnan raaka kallistuminen , ehkä jopa saatavuuden ongelmat , mitenkään Suomen puolustukseen ja siihen varautumiseen ? Vaikuttaisiko polttoaineen hinnan raaka kallistuminen , ehkä jopa saatavuuden ongelmat , mitenkään Suomen puolustukseen ja siihen varautumiseen ? Klikkaa laajentaaksesi ... Siis täh ? Totta hitossa vaikuttaa mutta miten ? Tuosta aloitusviestistä ei oikein nyt humanisti ottanut selvää miltä kannalta asiaa tulisi tarkastella . Päähäni pulpahtaa lähinnä seuraavat</w:t>
      </w:r>
    </w:p>
    <w:p>
      <w:r>
        <w:rPr>
          <w:b/>
          <w:color w:val="FF0000"/>
        </w:rPr>
        <w:t>id 246</w:t>
      </w:r>
    </w:p>
    <w:p>
      <w:r>
        <w:rPr>
          <w:b w:val="0"/>
        </w:rPr>
        <w:t>Vielä vuonna 2008 käräjäoikeudet istuivat 30 000 lautamiesjuttua . Viime vuonna lautamiesjuttuja oli enää 6 500 eli vajaa neljännes entisestä , YLE Uutiset kertoo . YLE : Lautamiesten käyttö käräjäoikeuksissa romahtanut Vielä vuonna 2008 käräjäoikeudet istuivat 30 000 lautamiesjuttua . Viime vuonna lautamiesjuttuja oli enää 6 500 eli vajaa neljännes entisestä , YLE Uutiset kertoo . Suomen Lautamiehet ry :n puheenjohtaja , herastuomari Matti Laukkanen pitää tilannetta vakavana . - Lautamiesten ammattitaito ruostuu . Tämä työ vaatii kokemusta , säännönmukaista istumista , Laukkanen sanoo Ylelle . - Käräjäoikeus ottaa vastaan syyttäjän keräämän näytön . Ja sitä näyttöä arvioitaessa useat silmät , korvat ja kynät merkkaavat enemmän asioita ylös kuin pelkkä virkaansa hoitava prosessinjohtaja , käräjätuomari . Oikeusministeriön alkuperäisenä tavoitteena on ollut , että lautamiehille kertyisi istuntopäiviä noin yksi kuukaudessa . Takavuosina Matti Laukkasenkin kalenterissa oli käräjäpäiviä vuosittain täysi tusina , mutta tänä vuonna konkarille on kertynyt Helsingissä istuntoja vain vaivaiset kolme . Lautamiesten kokonaismäärä on 2 202 , mikä on noin 1 500 vähemmän kuin aiemmin . Lautamiehet osallistuvat nykyään vain vakavimpien ja yhteiskunnallisesti merkittävimpien rikosten käsittelemiseen Käräjäoikeuden ratkaisukokoonpanoja koskevan lainmuutoksen ( HE 85/2008 ) jälkeen lautamiehet ovat osallistuneet vuoden 2009 alusta lähtien vain vakavimpien ja yhteiskunnallisesti merkittävimpien rikosten käsittelemiseen . Riita-asioiden käsittelyyn lautamiehet eivät enää osallistu lainkaan . Käräjäoikeuden peruskokoonpano on tuomari ja kolme lautamiestä . Sitä käytetään ennen muuta silloin , kun kyse on teosta , jonka enimmäisrangaistus ylittää kaksi vuotta . Enintään kahden vuoden vankeudella rangaistavat rikokset käsitellään yleensä yhden tuomarin istunnossa . Uutena ratkaisukokoonpanovaihtoehtona on nykyään myös kolmen ammattituomarin kokoonpano . Ratkaisukokoonpanoja koskevan uudistuksen on arvioitu vähentävän lautamieskustannuksia 1-2 miljoonaa euroa vuodessa .</w:t>
      </w:r>
    </w:p>
    <w:p>
      <w:r>
        <w:rPr>
          <w:b/>
          <w:color w:val="FF0000"/>
        </w:rPr>
        <w:t>id 247</w:t>
      </w:r>
    </w:p>
    <w:p>
      <w:r>
        <w:rPr>
          <w:b w:val="0"/>
        </w:rPr>
        <w:t>Ilmatieteen laitoksen avoin data Ilmatieteen laitos on avannut tietoaineistojaan maksutta julkiseen käyttöön . Tietoaineistot on avattu koneluettavassa , digitaalisessa muodossa . Aineistoja avataan vaiheittain sitä mukaa , kun aineistot ovat teknisesti valmiita avattaviksi . Ilmatieteen laitos on avannut uuden verkkopalvelun , jonka kautta voi hakea , katsella ja ladata laitoksen tuottamia tietoaineistoja koneluettavassa muodossa maksutta . Datan käyttö vaatii rekisteröitymisen Ilmatieteen laitos kehittää uutta verkkopalvelua tietoaineistojen käyttötarpeiden ja käyttäjien palautteen perusteella . Siksi hakupalvelun käyttö vaatii rekisteröitymisen . Ilmatieteen laitos noudattaa asiakasrekisterin muodostamista koskevaa lainsäädäntöä . Ilmatieteen laitoksen avoimen datan verkkopalvelussa käyttäjien on hyväksyttävä Ilmatieteen laitoksen avoimen datan lisenssi verkkopalveluun rekisteröitymisen yhteydessä . Tietoaineistoihin liittyvät palvelut Jos asiakas haluaa , että Ilmatieteen laitos hakee ja toimittaa tietoaineistoja asiakkaan käyttöön , Ilmatieteen laitos veloittaa tiedon toimittamisesta aiheutuvat toimituskustannukset . Tietoaineistojen räätälöinnistä , palveluiden tuottamisesta sekä muiden kuin avattavien tietoaineistojen käytöstä peritään maksu . Ilmatieteen laitoksen hinnoittelu perustuu liikenne- ja viestintäministeriön asetukseen Ilmatieteen laitoksen maksullisista suoritteista sekä valtion maksuperustelakiin ja –asetukseen . Ilmatieteen laitos tarjoaa tietoaineistoihin liittyvää neuvontaa ja konsultointipalvelua . Apua ja neuvoja on saatavilla esimerkiksi avoimen datan käyttämiseen ja käsittelemiseen . Ilmatieteen laitoksen perussääpalvelut säilyvät maksuttomina Suurelle yleisölle tarkoitetut yleiset sääpalvelut sekä varoituspalvelut ovat aina maksuttomia . Verkkopalvelumme ilmatieteenlaitos.fi tarjoaa jatkossakin laadukkaat sääpalvelut kaikille käyttäjillemme . Pyrimme myös kehittämään sääpalvelujamme käyttäjien toiveiden mukaan . Sääennusteet ja varoitukset ovat myös saatavina ilmaisina sovelluksina älypuhelimiin .</w:t>
      </w:r>
    </w:p>
    <w:p>
      <w:r>
        <w:rPr>
          <w:b/>
          <w:color w:val="FF0000"/>
        </w:rPr>
        <w:t>id 248</w:t>
      </w:r>
    </w:p>
    <w:p>
      <w:r>
        <w:rPr>
          <w:b w:val="0"/>
        </w:rPr>
        <w:t>Blues ja KalPa yrittävät katkaista tappioputkea Espoossa Blues on napannut 32 ottelusta 52 pistettä . Kuudestatoista kotiottelusta espoolaiset ovat voittaneet yksitoista kertaa ja keränneet 34 pistettä . Edellisessä pelissä Blues hävisi torstaina Jyväskylässä JYPille maalein 4-1 . KalPa on kerännyt 32 ottelusta 45 pistettä . Neljästätoista vieraspelistä kuopiolaiset ovat voittaneet kuusi kertaa ja keränneet 15 pistettä . Edellisessä pelissä KalPa hävisi torstaina Kuopiossa Jokereille maalein 2-3. Joukkueiden edellinen kohtaaminen käytiin marraskuussa Espoossa , jolloin KalPa oli etevämpi rangaistuslaukauksilla lukemin 1-2 . Pelivihje : Blues kärsi kolmannen perättäisen tappion torstaina Jyväskylässä sarjaa johtavan JYPin vieraana . Kamppailun kaksi ensimmäistä erää sujui varsin tasaisesti , mutta Blues onnistui lähtemään päätöserään 0-1 johdossa toisen erän vahvan pelaamisen ansiosta . Jyväskyläläisten päätöserän hurmos oli kuitenkin liikaa espoolaisjoukkueelle , sillä JYP paukutti kolmannessa erässä peräti neljä maalia ja voitti ottelun lopulta lukemin 4-1 . Kuopiossa on eletty viimeisinä viikkoina synkkiä aikoja . KalPa jäi kuudennen kerran perättäin ilman pisteitä Jokereiden hakiessa täyden pistepotin torstaina Kuopiosta . Helsinkiläisjoukkue pelasi vahvasti ensimmäisessä erässä ja joukkue pääsi erätauolle 0-2 johdossa . KalPa piristyi toisessa erässä onnistuen kaventamaan päätöserään lukemiksi 1-2 . Molemmat joukkueet onnistuivat kertaalleen kolmannessa erässä , joten Jokerit pääsi juhlimaan makeaa vierasvoittoa lopulta lukemin 2-3. Otteluun lähdetään mielenkiintoisesta asetelmasta , sillä kumpikin joukkue luistelee otteluun tappioputken siivittelemänä . Blues lähtee lauantain otteluun hävittyään kolme edellistä peliä , kun puolestaan KalPa lähtee otteluun kuusi perättäistä tappiota niskassa . Molempien joukkueiden peli-ilmeet ovat olleet kuitenkin kelvollisia viimeisissä peleissä tappioista huolimatta , joten ottelun lopputulosta on vaikea ennakoida . Blues on kuitenkin erittäin vahva kotijoukkue , joten espoolaiset lähtevät otteluun suosikkina . KalPa ei ole loistanut vieraspeleissä , joten heikolla itseluottamuksella varustetulle kuopiolaisryhmälle ei ole enteiltävissä ruusuista vierailua . Kotivoitto vaikuttaa ottelun todennäköisimmältä lopputulokselta , vaikka pisteistä käydään todennäköisesti erittäin tasainen vääntö .</w:t>
      </w:r>
    </w:p>
    <w:p>
      <w:r>
        <w:rPr>
          <w:b/>
          <w:color w:val="FF0000"/>
        </w:rPr>
        <w:t>id 249</w:t>
      </w:r>
    </w:p>
    <w:p>
      <w:r>
        <w:rPr>
          <w:b w:val="0"/>
        </w:rPr>
        <w:t>Hän toivoi , että eduskunta huomioisi vakavasti evankelis-luterilaisen kirkon kannan , jossa se toivoo avioliittolain säilyttämistä nykyisellään . – Kysymys avioliiton olemuksesta nostaa esiin syviä maailmankatsomuksellisia ja ihmiskuvaan liittyviä jakolinjoja . Käyty arvokeskustelu osoittaa , että kyse ei ole marginaaliasiasta . Miehen ja naisen välinen avioliitto on ihmiskunnan historian merkittävin ja vanhin ihmisten välinen sopimus , vanhempi kuin mitkään muut oikeudelliset tai valtiolliset sopimukset , Räsänen totesi puheessaan Turun kristillisellä opistolla . Räsänen sanoi , että mahdollinen lainmuutos ei vaikuttaisi vuosituhantiseen Raamatun opetukseen , joka on ilmaistu luomiskertomuksessa avioliiton asetussanoissa , Jeesuksen omassa opetuksessa avioliitosta ja apostoli Paavalin ajattomuuteen ulottuvassa avioliiton vertauskuvassa Kristuksen ja seurakunnan suhteesta . – Sen sijaan se aiheuttaisi ristiriitatilanteita vakaumuksen ja käytänteiden välillä ja koskettaisi oikeutta ilmaista vakaumus ja toimia uskonsa mukaan , hän jatkoi . – Haluan osaltani rohkaista teitä , hyvät kirkolliskokousedustajat ! Nyt on oikea hetki tuoda kirkon ääni keskusteluun . Ylimmän kirkollisen elimen päätöksentekijöinä teillä on avainasema linjata osaltanne tätä yhteiskunnallista arvokeskustelua , Räsänen totesi . Arkkipiispa Kari Mäkinen nosti vastauspuheenvuorossaan esiin sen , ettei avioliittoasia ole parhaillaan kirkolliskokouksen käsiteltävänä . Ministeri Räsäsen tavoin Mäkinen piti tärkeänä osallistumista avioliittolain muutoksesta eduskunnassa käytävään keskusteluun . – Kelpo kristityt osallistuvat siihen jo nyt . Ihmiset tulevat kristillisen uskon ja kristillisen etiikan pohjalta erilaisiin johtopäätöksiin . Niiden perusteella ei voi arvioida ihmisten uskoa ja kristillisyyttä , Mäkinen sanoi . Kuvassa sisäministeri Päivi Räsänen , arkkipiispa Kari Mäkinen ja kirkolliskokouksen varapuheenjohtaja Timo Sahi kirkolliskokouksen kahvipöydässä . 125 kommenttia Toivottavast Räsäsen kommentointi tarkoitti myös ns. avoliittoja , joita alkaa jo olla enemmän kuin avioliittoja . Jollain tavalla avoliitot pitäisi tehdä sen verran vaikeiksi , että ihmiset menisivät avioliittoon ja kantamaan siten myös juridista vastuuta toisistaan . Dosentti Ahvion argumentointi on suoraan sanottuna idioottimaista . Hänen mukaansa avioliitto on tasa-arvoinen kun se on sallittua heteroille , mutta ei homoille ja moniavioisille . Sen sijaan hänen mukaansa avioliittolaki on syrjivä , jos se on sallittu heteroille ja homoille mutta ei moniavioisille . Dosentin logiikan ontuvuutta ei pelasta se , että hän seuraavaksi mainitsee termit biologia , antropologia ja sosiobiologia perustelematta niitä millään tavalla ikään kuin sivistyssanojen listaaminen tekisi hänen argumentaatiostaan pätevää . Tämän jälkeen dosentti mainitsee homoseksuaalisten suhteiden erityisedellytykset kertomatta mitä nämä erityisedellytykset ovat . Kuitenkin hän väittää näiden erityisedellytysten muuttavan kaikkien heteroparien avioliittoa . Väite jää täysin perustelematta ja lisäksi hän virheellisesti väittää , että luonnollisen vanhemman käsite muka poistuisi lainsäädännöstä . Minusta olisi kauhean kiva , jos lakimuutosta vastustavat näkemykset perustuisivat tosiasioihin eivät olisi yksi toisensa jälkeen valehtelua ja kusetusta . Jusu : Painavilla äänenpainoilla perustelet vakaumustasi . Kerrotko kuitenkin , miksi vireillä olevassa lakiehdotuksessa eri sukupuolta oleville ja samaa sukupuolta oleville puolisoille on samat avioliiton esteet . Samaa sukupuolta olevat eivät voi saada biologisesti yhteisiä lapsia , joten mitään syytä esimerkiksi lähisukulaisten avioliitolle ei samaa sukupuolta olevien osalta ole . Miksi sellainen este kuitenkin halutaan lakiin sisällyttää ? Minun mielestäni on aivan perusteltua , että avioliiton esteet ovat samat sekä eri sukupuolta oleville pareille että samaa sukupuolta oleville pareille . Kantavana ajatuksena siinä on käsitykseni mukaan se , että kaikkia pareja halutaan kohdella samalla tavalla . Toisaalta käsitykseni on se , että ihmiset</w:t>
      </w:r>
    </w:p>
    <w:p>
      <w:r>
        <w:rPr>
          <w:b/>
          <w:color w:val="FF0000"/>
        </w:rPr>
        <w:t>id 250</w:t>
      </w:r>
    </w:p>
    <w:p>
      <w:r>
        <w:rPr>
          <w:b w:val="0"/>
        </w:rPr>
        <w:t xml:space="preserve">    " Monipuolista ja haasteellista työtä energiankäytön ja päästöjen pienentämiseksi - koko ajan oppii uutta ! " Uudet ominaisuudet teräksille laboratoriosta Tuotekehityksen laboratorio on Emmille tuttu ja tärkeä paikka . Sieltä hän saa tiedon siitä , kuinka teräksen uusien ominaisuuksien kehittäminen etenee . Uuden kehitettävän ominaisuuden lisäksi tuotteen täytyy täyttää tietyt vaatimukset . " Jos koetulokset ovat hyviä voimme tehdä uudesta tuotteesta asiakkaalle koetoimituksen . Jos ei , niin sitten alkaa pohdinta mitä voidaan tehdä toisin " , Emmi kertoo . Tehtaan tuotannosta Emmi käy harva se päivä hakemassa näytteitä tutkittavaksi . " Kivointa tässä työssä on sen monipuolisuus ja haasteellisuus . Koko ajan oppii uutta ja saa kokemusta . " Asiantuntijan tehtävät kiinnostavia Vaikka Emmi on vasta äskettäin aloittanut työt Ruukilla , hän on jo opiskellut erilaisilla kursseilla muun muassa projektijohtamista , tietotekniikkaa ja turvallisuusasioita . " Ehkä voisin tulevaisuudessa olla asiantuntija omalla osaamisaluellani . Se ei tapahdu hetkessä , vaan vaatii pitkäjänteistä työtä " , Emmi toteaa . Palkkansa Emmi arvioi vastavalmistuneen näkökulmasta melko hyväksi . Myös työtilanne on lupaava . Omista opiskelutovereista moni on vielä opintojen parissa , mutta valmistuneet ovat töissä . Ympäristöystävälliset kemikaalit löytyivät diplomityössä " Koulussa pidin matemaattisista aineista . Niissä saa ratkoa ongelmia ja kehittää uutta " , Emmi kertoo taustaksi Teknilliseen korkeakouluun pyrkimiselle . Ruukkiin Emmi tuli ensin tekemään diplomityötään ja sen valmistuttua vakituiseen työhön tuotekehitysinsinööriksi . Diplomityösään Emmi tutki Ruukin projektissa erilaisia uusia ympäristöystävällisempiä passivointikemikaaleja ja niiden korroosio-ominaisuuksia . Tavoitteena oli selvittää , mitkä kemikaalit tarjoavat parhaat korroosio-ominaisuudet ja olisivat kiinnostavimpia Ruukin kannalta . " Ympäristöasiat ovat tärkeitä Ruukissa . Koko ajan tehdään töitä , jotta energiankäyttöä ja päästöjä saataisiin yhä pienemmiksi . Ympäristöarvot näkyvät myös kemikaalien valinnassa " , Emmi kertoo . Kansainvälisyyttä työssä ja vapaalla Emmin tausta on kansainvälinen . Osin siksi hän halusi myös työhön kansainväliseen yritykseen . Emmin perhe asui isän työn vuoksi paljon ulkomailla , muun muassa Puolassa , Indonesiassa ja Hollannissa . Seitsemän ulkomaanvuoden ajan Emmi kävi koulunsa englanniksi . Näistä vuosista Emmille karttui erinomainen kielitaito ja kiinnostus erilaisia kulttuureita kohtaan . Emmi omaksui diplomi-insinöörin työn kansainvälisyyden ja monipuolisuuden jo lapsuus- ja nuoruusvuosinaan . Nykyään hän käyttää työssään pääasiassa englantia ja joskus saksaa . Vapaa-aikanaan Emmi harrastaa monenlaista liikuntaa ja viettää aikaa perheen mökillä . Hän nauttii myös matkustelusta . Viimeisin matkakohde oli Vilna .</w:t>
      </w:r>
    </w:p>
    <w:p>
      <w:r>
        <w:rPr>
          <w:b/>
          <w:color w:val="FF0000"/>
        </w:rPr>
        <w:t>id 251</w:t>
      </w:r>
    </w:p>
    <w:p>
      <w:r>
        <w:rPr>
          <w:b w:val="0"/>
        </w:rPr>
        <w:t>Luokassa " Löytöretkiä Päijät-Hämeen kyliin -hanke " julkaistut tekstit on saatu ProAgria Etelä-Suomen toteuttaman projektin loppuraporteista . Tekstien julkaisemiseen ja muokkaamiseen on saatu lupa julkaisijalta . Löytöretkiä Päijät-Hämeen kyliin -hanke toimi vuosina 2012-2013 viidessä päijäthämäläisessä kylässä , ' ' 'Asikkalan Kalkkisissa ' ' ' , ' ' ' Hartolan Vuorenkylässä ' ' ' , ' ' ' Hollolan kirkonseudulla ' ' ' , ' ' ' Hämeenkosken taajamassa ' ' ' ja ' ' ' Padasjoen Kellosalmi - Seitniemi - Virmailassa ' ' ' . Lisäksi tehtiin kyläkävelyjä kymmenessä muussa päijäthämäläisessä kylässä . Hankkeen rahoittivat yhdessä toimintaryhmät Eteläisen Päijät-Hämeen maaseudun kehittämisyhdistys - Etpähä ry ja Päijänne Leader ry Manner-Suomen maaseudun kehittämisohjelmasta . Hankkeen toteuttivat ProAgria Etelä-Suomi ry sekä siihen kuuluvat Etelä-Suomen Maa- ja kotitalousnaiset ja Hämeen kalatalouskeskus . Hankkeessa oli mukana monia eri alojen asiantuntijoita : maisemasuunnittelijoita , paikalliskulttuurin kartoittaja , rakennusarkkitehteja sekä kalastus- ja vesistökunnostusten asiantuntija . Hankkeen aikana kaikissa viidessä kylässä oli erilaisia tapaamisia , maastokäyntejä , pienryhmiä , tapahtumia tai asukasiltoja yhteensä 86 kappaletta . Lisäksi järjestettiin seminaareja , kotimaan opintomatkoja ja ulkomaan opintomatka . Hankkeessa tehtiin löytöretkiä yhdessä kyläläisten ja kesäasukkaiden kanssa kylien maisemaan , kulttuuriympäristöön , luontoon , vesistöihin , paikallisuuteen ja historiaan . *[http://etela-suomi .proagria.fi / hankkeet/loytoretkia-paijat-hameen-kyliin-1525 ProAgria : Löytöretkiä Päijät-Hämeen kyliin -hanke verkossa ] [ [ Luokka:Hankkeet] ] [ [ Luokka:Päijät-Häme-aineistot] ]</w:t>
      </w:r>
    </w:p>
    <w:p>
      <w:r>
        <w:rPr>
          <w:b/>
          <w:color w:val="FF0000"/>
        </w:rPr>
        <w:t>id 252</w:t>
      </w:r>
    </w:p>
    <w:p>
      <w:r>
        <w:rPr>
          <w:b w:val="0"/>
        </w:rPr>
        <w:t>Kumparelaskussa Ronkaisen kirkkaimmat saavutukset ovat olympiahopea Torinon olympialaisista 2006 , kaksi maailmanmestaruutta vuosilta 2001 ja 2003 sekä maailmancupin kokonaiskilpailun voitto kaudelta 2000–2001 . Ronkainen lopetti huippu-uransa vuonna 2007 . Hän kuitenkin osallistui keväällä 2008 pidettyihin kumparelaskun SM-kilpailuihin sijoittuen neljänneksi . Toukokuussa 2009 hän ilmoitti tekevänsä paluun tavoitteenaan Vancouverin olympialaiset 2010 [ 2 ] . Vancouverissa hän sijoittui 14:nneksi [ 3 ] . Ronkainen lopetti uransa kauden 2009–2010 jälkeen . [ 4 ]</w:t>
      </w:r>
    </w:p>
    <w:p>
      <w:r>
        <w:rPr>
          <w:b/>
          <w:color w:val="FF0000"/>
        </w:rPr>
        <w:t>id 253</w:t>
      </w:r>
    </w:p>
    <w:p>
      <w:r>
        <w:rPr>
          <w:b w:val="0"/>
        </w:rPr>
        <w:t>Juha Raunio Kuvaus : Kirjoittajana Juha Raunio : Mestis-kausi mallia 2013 – 14 on toki vielä varsin nuori . Se on lempääläisittäin lohdullista , sillä Lempäälän Kisan joukkue on luisumassa jyrkkään liukuun kohti sarjan tyvipäätä . Aikaa siis kurssin korjaamiseen on toki paljon . Vantaan Tikkurilassa pisteitä suorastaan tyrkytetiin Kisalle , joka Lisää Lempääläisessä yleisurheilussa puhutaan seuratasolla liki sataprosenttisesti Lempäälän Kisan yleisurheilusta . LeKi on tällä hetkellä yksi Hämeen vahvimmista yu-seuroista , ja tulevaisuus näyttää lempääläisittäin oikein hyvältä . Vaikka Kisa on leimallisesti junioriseura , pitää urheilevilla lapsilla ja Lisää Ne , jotka olivat katsomassa Sääksjärven Loiskeen ja tamperelaisseura PP-70:n välistä futsalin ykkösdivisioonan ottelua 15. lokakuuta Hakkarissa , olivat taatusti näkemäänsä tyytyväisiä . Räiskyvää , rohkeaa ja tilannerikasta futsalia nähtiin koko 40 minuutin ajan . Lajin onneksi näyttää olevan takana , j Lisää Lempäälän Kisa pesi pelillisesti kasvonsa murheellisen TuTo-ottelun jälkeen , kun Kajaanin Hokki tuli visiitille Hakkariin . 2,5 erää Kisa oli pelin päällä ja hallitsi tapahtumia , mutta lopuksi kaukalossa kuului kainuulainen räkäinen voitonnauru , kun Hokki tuuletti 2 – 1 ( 1-0, 0-0,1-1 ) -voittoa ja Lisää 2 – 6 ja morjens . Siinä tunnelmat Lempäälän Kisan ja Turun Tovereitten välisestä Mestis-pelistä Hakkarissa . Kisa oli huonolla jalalla liikkeellä ja TuTo pelasi puolestaan hyvin . Kisan maalivahti Zoltan Hetenyi oli korkeintaan keskinkertainen ja TuTon Tommi Virtanen loistava . Kisan tähtimiehet Lisää Kun lähimuistia pöyhii , löytyy lempääläisestä urheiluelämästä viime vuosilta joitakuita mahtavia hetkiä , jolloin paikallinen , maakunnallinen ja vähän kauempaakin tullut yleisö on löytänyt tiensä katsomoihin . Yksi niistä oli , kun Juhani ” Tami ” Tamminen toi Vaasan Sportin Lempäälään Mestis-peliin . Yle Lisää Jokipojat–Kisa 1–3 Hokki–Kisa 4–2 Yleiskommentit : Raskas Itä-Suomen kiertue sujui lempääläisittäin varsin hyvin , sillä kolmen pelin tappoputki katkesi Joensuussa ja vajaata vuorokautta myöhemmin myös Kajaanissa Hokkia vastaan pisteille pääsy oli hiuskarvan varassa . Hokki-ottelua Kisa johti jo Lisää Kun toinen joukkue harjoittelee kymmenkunta kertaa viikossa , useina päivänä kahdesti päivässäkin ja toinen joukkue puolestaan treenaa kahdesti viikossa yhteensä kolmisen tuntia , pitää eron näkyä aina tulostaululla . Näin kiistatta kävikin , kun Lempäälän Kisan lentismiehet yrittivät tosissaan h Lisää Sääksjärven Loiske kuuluu futsalissa siihen harvalukuisten seurojen kastiin , joita voidaan pitää lajin uranuurtajina koko valtakunnassa . Kaikkien aikojen pääsarjan maratontaulukossa lempääläisseura on uljaasti sijalla seitsemän ja takaisin maan huipulle nyky-Loiskekin halajaa . – Pelaajille tehdyn ky Lisää Lempääläisessä miessalibandyssa Lempäälän Toivojen joukkue elää ja porskuttaa paremmin kuin vuosiin . Pelikentällä positiivinen käyrä ei vielä ole näkynyt kaikella voimallaan , mutta kaukalostakin on odotettavissa syksyn ja talven aikana hyviä uutisia . – Kesän aikana pelaajien määrä kasvoi viikko viik Lisää Itä-Suomen kiekkokiertue on leikitön ja fyysisesti raaka reissu . Kaksi kovaa peliä alle vuorokauden tauolla , paljon matkustelua bussissa istuen ja vastassa vahvoja ja nurkkapatrioottisia kotijoukkueita , kotiyleisöjä ja joskus kotituomareitakin . Eilen Kisa voitti Joensuussa , mutta tänään lauantaina 1 Lisää Joensuun Jokipoikien ja Lempäälän Kisan väliset Mestis-pelit ovat viime vuosina olleet koko lailla kummallisia , ainakin tulosten perusteella . Jokipojat ovat käyneet Lempäälässä neljästi peräkkäin voittamassa , kun taas Kisan Itä-Suomen kiertueella Joensuusta on</w:t>
      </w:r>
    </w:p>
    <w:p>
      <w:r>
        <w:rPr>
          <w:b/>
          <w:color w:val="FF0000"/>
        </w:rPr>
        <w:t>id 254</w:t>
      </w:r>
    </w:p>
    <w:p>
      <w:r>
        <w:rPr>
          <w:b w:val="0"/>
        </w:rPr>
        <w:t>Ajankohtaista Antti Lahden blogi 20.6.2012 pidettiin Oppimiskeskus/liikuntahallihankkeen ohjausryhmän kokous . Tilaisuudessa käsiteltiin mm. rakentamisen etenemistä sekä Valepa ry:n yhtymähallitukselle esittämiä kysymyksiä tulevaisuuden yhteistyön rakentamisesta . Saskyn ja Sastamalan kaupungin edustajien lisäksi paikalla olivat Valepa ry:n …</w:t>
      </w:r>
    </w:p>
    <w:p>
      <w:r>
        <w:rPr>
          <w:b/>
          <w:color w:val="FF0000"/>
        </w:rPr>
        <w:t>id 255</w:t>
      </w:r>
    </w:p>
    <w:p>
      <w:r>
        <w:rPr>
          <w:b w:val="0"/>
        </w:rPr>
        <w:t>Hakkapelittatapahtuman kohokohtiin on aina kuulunut 1600-luvun pitopöytä , jossa ohrarieskalta syödään sormin suolakalaa , haudutettuja nauriita , palvattua lihaa ja piimäjuustoa . Rievän ja hapanleivän levitteenä on vastakirnuttua voita . Jano sammutetaan kirnupiimällä , hunajasimalla tai kotikaljalla . Jälkiruokana on ohrapuuroa hunajasilmällä . 1600-luvun pitopöytä on ruokailuelämys . Kuningas ja kuningatar ja muuta hoviväkeä on myös mukana ruokailemassa . Ruokailutavoista annetaan rahvaalle neuvoksi mm: ” Olla ensimmäisenä kaivamassa vatia on sopimaton tapa , kuin myös syljeskellä pöydälle eli seinille on siivoton . Kädet pyyhitään siivosti pöytätuukiin . Sieraimista pitä pois oleman rään riettaus . Siivotoin on myös se nauru , joka suun levittä rypistäin posket ja paljastain hambaat " .</w:t>
      </w:r>
    </w:p>
    <w:p>
      <w:r>
        <w:rPr>
          <w:b/>
          <w:color w:val="FF0000"/>
        </w:rPr>
        <w:t>id 256</w:t>
      </w:r>
    </w:p>
    <w:p>
      <w:r>
        <w:rPr>
          <w:b w:val="0"/>
        </w:rPr>
        <w:t>LVISNet-standardi perustuu urakointiliikkeen älykkääseen toimintamalliin . Siinä yrityksen toiminnasta karsitaan kaikki päällekkäiset ja ylimääräiset työt ja rutiinit materiaalitiedon käsittelyssä . Tutkitusti lvis-urakointiliike voi nostaa tuottavuuttaan 50 prosenttia järkeistämällä toimintaansa hyödyntäen LVISNet-palvelua ja -standardia . LVISNet-toimintamallissa materiaalitieto seuraa asentajaa tosiajassa , myös ostot tukuista sähköisellä lähetteellä . Tukkujen uusi sähköinen lähete vapauttaa lopullisesti urakointiliikkeen laskutuksen : se ei ole kiinni enää tukulta tulevasta laskusta . Kun urakoitsija saa määrät lasku tukseen ja projektivalvontaan lähetteeltä , tukkujen ostolaskut voivat tulla vaikka sähköisinä koontilaskuina reskontraan . Toiminta tehostuu , ja yritys säästää heti . Yritysohjelmiston avulla Lvis-urakoitsijalle on tärkeää se , miten sen ohjelmisto voi automatisoida oman yrityksen rutiineja . Miten hyvin se hyödyntää tukkuhinnastoja , online-saatavuutta , sähköisiä tilauksia , vahvistuksia , lähetteitä ja laskuja ? Miten automaattisesti tiedot on käytettävissä ja saa edelleen esimerkiksi ulkoiseen kirjanpitoon ? Miten ohjelmisto taipuu kännyköihin ja tabletteihin selaimella tai mieluimmin jopa omalla kännykkä- tai tablettisovelluksella , joka hyödyntää LVISNetin välittämiä tietoja ? Miten käytännössä ? LVIS-alalla on yritysohjelmistoja , joiden toiminnot pohjautuvat siinä määrin LVISNet-standardiin ja joita käyttää niin moni tämän alan yritys , että ohjelmistoja voi kutsua lvis-alan yritysohjelmistoiksi . Esittelemme tässä viisi niistä . Kerromme , miten niissä ostorivi- ja muiden materiaalitietojen hallinta tilauksesta projektivalvontaan ja omaan myyntilaskuun toimii ja miten yksinkertaisesti kyseisen ohjelmiston käyttäjä saa nämä tiedot jalostettuina kirjanpitoon . Vertailemme , miten ohjelmis tojen mobiilisovelluksilla saa myyntilaskun tiedot valmiiksi tarkistusta ja laskutusta varten . Laskutussovellus on kaikilla edelleen vain selainpohjaisena . Sähköistä lähetettä tukee vasta yksi ohjelmisto . Ohjelmistot ja tiedot siirtyvät vauhdilla pilveen , ja asiakas käyttää niitä Internetin kautta . Se on tehokas ja taloudellinen toimintamalli ja valtaa myös PK-yritysten tiedonhallinnan . Mitä standardimpi sovellus tai koko ohjelmisto on , sitä pienemmät ovat käyttäjän kokonaiskustannukset : ohjelmiston hinta , ylläpito ja sen vaatima koulutus . Kaikki yritysohjelmistot eivät sovi kaikenkokoisille yrityksille . Alan yritysohjelmisto on laskutuksen ja tarjouslaskennan lisäksi väline , jonka varaan voi rakentaa urakointiliikkeen älykkään toimintamallin . Kaikki tietohan kulkee ohjelmiston kautta ja tallentuu sinne . Se kuinka paljon jonkin ohjelmiston sovelluksia urakoitsijalla on käytössä , kertookin ohjelmiston annista käyttäjäyritykselle . Käytännössä on myös niin , että mitä vähemmän ohjelmistoa on käytössä , sitä kalliimmaksi se tosiasiassa tulee käyttäjäyritykselle .</w:t>
      </w:r>
    </w:p>
    <w:p>
      <w:r>
        <w:rPr>
          <w:b/>
          <w:color w:val="FF0000"/>
        </w:rPr>
        <w:t>id 257</w:t>
      </w:r>
    </w:p>
    <w:p>
      <w:r>
        <w:rPr>
          <w:b w:val="0"/>
        </w:rPr>
        <w:t>Eero , Kanerva ja Mopo Eero on teini-iän kynnyksellä . Alkkareissa alkaa pullistella ja mopoakin tekisi mieli . Isän taivuttelu mopon ostoon käy kivuttomammin kuin ensimmäinen runkku . Kanerva ja muut kaverit ramppaavat nuokkarilla ja Eero jää yhä enemmän ulkopuolelle kaikesta kivasta . Ukin töissä ei maistu enää samalta . Paska juttu . Mopo on viides kurkistus Eeron ja Kanervan elamään . Lapsuusaikaa kuvanneissa albumeissa Kanerva  lapsellisia kertomuksia ( 2006 ) , Kanerva ja yks juttu ( 2007 ) ja Kanerva ja kirottu lokki ( 2008 ) maailmaa katseltiin Kanervan silmin . Kahdessa uusimmassa teoksessa on ollut Eeron vuoro . Lasten maailma ei ole pelkästään huoleton . Eeron kasvutarina jatkuu . Aikaisempi päähenkilö Kanerva venähti reippaasti ohi jo viime albumissa , ja Eerolle iskee murrosikä vasta nyt . Pissikseksi muuttunut Kanerva oli Eero -albumissa kiusanteon kohde ja nyt intohimojen . Tissin Eero näki viimeksi vahingossa , ja nyt pikkarit tarkoituksella . Turha kai arvata mitä seuraavassa albumissa tapahtuu . Eeron ukki on ottanut vanhenevan sukulaisen paikan Kanervan mummon kuoltua . Ukinkin suhteen tuleva tapahtuma lienee Lyijykynäluonnoksia Moposta tiedossa . Otsikon mopo on nuoren miehen aikuistumisriitin väline . Ei se tässä ole pääasia vaan symboli . Isäkin on heti sitä mieltä , että pitäähän miehellä mopo olla . Mutta minkä symboli kettu mahtaa olla ? Nyt käy aikaisemmista osista poiketen selvästi ilmi , että Iisalmessahan Kanerva ja Eero asuvat , siellä missä itse tekijä Petteri Tikkanenkin kasvoi . Eeroa kovasti muistuttava Emil Halosen Kalapoika -patsas nähdään itse sarjakuvassakin ja valokuva siitä on albumin takakannessa . Aikaisemmat Tikkasen Kanerva-albumit kannattaa lukea ennen tätä , vaikka se ei välttämättömyys olekaan . Ei myöskään Eero -albumi , vaikka se onkin vähän oleellisempi . Tikkanen rakentaa suurta kokonaisuutta , joissa silti eri albumit ovat itsenäisiä teoksia , ja poikkeavat toisistaankin tavattomasti . Ensimmäisen albumin sukellus lasten ajatusmaailmaan on poissa , kun samat lapset ovat aikuisuuden kynnyksellä . Albumin lopuksi nähdään muiden piirtäjien näkemyksiä Kanervasta ja Eerosta . Muura Parkkisen piirros on vaikuttanut albumissa erään kohtauksen syntyyn . Mopo on upea teos kerronnallisesti ja graafisesti , kuten edellisetkin Tikkasen samaan aihepiiriin kuuluvat albumit . On silti totuuden nimessä sanottava , että Sarjakuva-Finlandian voittaneen Eeron lukeneille tämä ei uutta tarjoa , eikä yllä samalle tasolle . Hieman yllätyksetön tunne jäi . Sinapinkeltainen lisäväri ei ehkä ole paras ratkaisu lisäväriksi , mutta meneehän tuo siinä missä muutkin . Etusivun kuvaa ilman lisäväriä voi verrata ohessa olevaan sivuun . Tikkasella oli vielä viime vuonna suunnitelmissa kronologisesti Eeroa aikaisempaan ajankohtaan sijoittuva Kanerva-albumi . Toivottavasti sekin vielä näkee päivänvalon . Tekstissä esitettyjen kuvien , tuotemerkkien ja hahmojen tekijänoikeudet kuuluvat haltijoilleen . Itse tekstin tekijänoikeudet ja -vastuut kuuluvat kirjoittajalle . Tekstiä lainatessa pyydämme ilmoittamaan vähintään kirjoittajan ja palvelun nimen , online-lainauksissa myös linkin palveluun tai suoraan tähän tekstiin .</w:t>
      </w:r>
    </w:p>
    <w:p>
      <w:r>
        <w:rPr>
          <w:b/>
          <w:color w:val="FF0000"/>
        </w:rPr>
        <w:t>id 258</w:t>
      </w:r>
    </w:p>
    <w:p>
      <w:r>
        <w:rPr>
          <w:b w:val="0"/>
        </w:rPr>
        <w:t>Haastattelussa Park 7 Mikä rajapyykki saavutetaan ensimmäistä kertaa bändin historiassa , kun se nousee tulevana lauantaina Karkkugospelin lavalle ? Lue lisää ... Kertoisitteko alkuun ketä olette , millaista musaa soitatte ja lisäksi jokin hauska tieto bändistä ? Näin Park 7 vastaa : Bändissä soittaa kaksi Miikaa , toinen rummuissa , toinen kitaran ja mikin varressa , toisessa kitarassa painelee menemään Tuukka ja bassoa paukuttelee Pietari . Musiikki on vauhdikasta rokkia corevaikutteilla höystettynä . No mitäs tähän nyt , tää on meidän ensimmäinen Karkkugospel jossa kukaan on täysi-ikäinen . Oletteko julkaisseet levyjä ja onko uutta materiaalia tulossa ? P7 : Kaksi lättyä on tähän mennessä tullut ulos , neljän biisin esikoinen " Pimeydestä valoon " toukokuussa 2009 , sekä uudempi kuuden biisin rokkilevy " Elämä jatkuu kuin viimeistä päivää " joulukuussa 2010 . Uusia biisejä saattaa hyvinkin nähdä päivänvalon juuri tämän vuoden Karkkugospelissa ! ! Mikä on Karkkugospelissa hauskinta ? Esiintymisessä ja yleensä ? P7 : Karkkugospelissa nuortentapahtumana yleensä ainutlaatuisimpia asioita on kesätapahtuman tunnelma aurinkoisella ruohokentällä . Viime vuonna menoa ei haitannut edes rankka sadekuuro ja sähkökatkos , jotka saatiin molemmat juuri parkin keikan aikana ! Evankeliumi on niin iloinen asia , että hauskahan sitä on tilaisuuden tullen juhlia pimeiden ja savuisten luolien sijasta myös ulkona kirkkaassa auringonpaisteisessa kesäsäässä ! :) Esiintyminen on samoista syistä varsin miellyttävää vaihtelua ja kontakti yleisöön on myös ollut läheinen . Parhaat vinkit tapahtumaan tulijalle ? P7 : Perinteisesti karkkugospelin huippukohta on ollut illan Riemumessu , sitä ei parane missata ! Lisäksi bändien ja Maanalaisen levykaupan myyntikojut , sekä muut pöydät kannattaa tsekata vaikkapa konserttien välissä . Näin hyvää musiikkia ja Jumalan Sanaa saa halutessaan kuulla vaikkapa autossa kotiinpäinkin . :) Millaisen viestin haluatte välittää kuulijoillenne ? P7 : Kaikessa yksinkertaisuudessaan Park 7 on olemassa viedäkseen ilon evankeliumia eteenpäin ihmisten arkielämään . Ilman tätä tehtävää tämä bändi olisi vain kumiseva vaski tai helisevä symbaali .</w:t>
      </w:r>
    </w:p>
    <w:p>
      <w:r>
        <w:rPr>
          <w:b/>
          <w:color w:val="FF0000"/>
        </w:rPr>
        <w:t>id 259</w:t>
      </w:r>
    </w:p>
    <w:p>
      <w:r>
        <w:rPr>
          <w:b w:val="0"/>
        </w:rPr>
        <w:t>Valitettavasti ensimmäinen suosittelu on näyttelyyn , joka ehti jo mennä kiinni . Mutta onneksi Grönlundin ja Nisusen ihmeellisiä koneinstallaatioita voi nähdä silloin tällöin ympäri Suomea . Nyt tiedätte rientää katsomaan , jos sattuvat kohdalle ! Anhavassa ( haa ! blogimerkinnällä on harhaanjohtava otsikko , sillä Anhava ei ole museo vaan galleria ! ) esillä olleet Grönlundin ja Nisusen teokset olivat kerrassaan riemastuttavia ! Koneita , kuulia , putkia ja kaiken maailman ihmeellisiä virityksiä . Anhavan sivuilta voi katsoa kuvia teoksista . Parhaiten mieleen jäi tuossa merkinnän alussa ollut henkeäsalpaava magneetti-installaatio sekä nämä loputtomasti joustensa varassa hetkuvat hypnoottiset punnukset :</w:t>
      </w:r>
    </w:p>
    <w:p>
      <w:r>
        <w:rPr>
          <w:b/>
          <w:color w:val="FF0000"/>
        </w:rPr>
        <w:t>id 260</w:t>
      </w:r>
    </w:p>
    <w:p>
      <w:r>
        <w:rPr>
          <w:b w:val="0"/>
        </w:rPr>
        <w:t>Metsätähti on ympäri Suomea toimiva hoiva-alan yritys . Metsätähdestä on kasvanut yksi suurimmista hoivapalvelujen tarjoajista pääkaupunkiseudulla . Yrityksemme tunnetaan korkeatasoisesta hoidosta ja ystävällisestä palvelusta . Kaikki työntekijämme ovat koulutettuja ja heillä on pitkä kokemus hoiva-alalta . Metsätähti kuuluu Mehiläinen-konserniin .</w:t>
      </w:r>
    </w:p>
    <w:p>
      <w:r>
        <w:rPr>
          <w:b/>
          <w:color w:val="FF0000"/>
        </w:rPr>
        <w:t>id 261</w:t>
      </w:r>
    </w:p>
    <w:p>
      <w:r>
        <w:rPr>
          <w:b w:val="0"/>
        </w:rPr>
        <w:t>Tupakoinnin lopettaminen Tupakoinnin lopettaminen on daily cialis online helpommin sanottu kuin tehty . Koukusta pois pääsy vaatii huolellista valmistautumista ja suunnittelua . Lopettaminen voi onnistua jo ensimmäisellä kerralla , mutta voi olla helpottavaa kuulla , että aika moni tarvitsee 3-4 yritystä ennen kuin pääsee lopullisesti irti tupakasta . Alla on koottuna lista nettisivuista , joista löydät tietoa ja neuvoja tupakoinnin lopettamiseen . www.fressis . fi tarjoaa nuorille perustietoa tupakoinnin lopettamisesta . Sivustolla on myös nettiyhteisö , jossa lopettamisen eri vaiheissa olevat voivat vapaasti jakaa tuntemuksiaan …</w:t>
      </w:r>
    </w:p>
    <w:p>
      <w:r>
        <w:rPr>
          <w:b/>
          <w:color w:val="FF0000"/>
        </w:rPr>
        <w:t>id 262</w:t>
      </w:r>
    </w:p>
    <w:p>
      <w:r>
        <w:rPr>
          <w:b w:val="0"/>
        </w:rPr>
        <w:t>Savonia Maiju Sosiaalialan koulutusohjelma Opinnäytetyötä ja opintomatkan suunnittelua Avainsanat : Opiskelu ,Projektit , Harjoittelu Tämä alkukevät on mennyt opinnäytetyötä suunnitellessa , projektiopintoja tehdessä ja muutamia kursseja suorittaen . Lähiopetuspäiviä on ollut vähän , 1-3 päivään viikossa . Opinnäytetyön tekoon on varattu paljon tunteja . Luokkatovereita ei ole tullut nähtyä kovin usein . Enemmän on tullut nähtyä niitä , joiden kanssa tekee projektiopintoja , ryhmätöitä ja opinnäytetyötä . Meidän luokka suuntaa opintomatkalle Ruotsin Uumajaan viikolla 17. Opintomatkaa varten luokkamme on kerännyt rahaa muun muassa leivonnaisia , karkkeja ja keksejä myymällä . Opintomatka liittyy ruotsin ja palveluohjaus ja verkostotyö opintojaksoihin . Uumajassa on tarkoitus käydä tutustumassa sosiaalialan työpaikkoihin , jossa palveluohjausta toteutetaan . Odotan kyllä innolla tuota opintomatkaa . Kesäksi menen työharjoitteluun kaukomaille Keniaan asti . Suoritan siellä ammatillista harjoittelua 2. Harjoittelun teemana ovat työmenetelmät . Vielä en tiedä tarkalleen mihin työharjoittelupaikkaan menen , mutta olen esittänyt toiveita päästä harjoitteluun pakolaistyöhön . Se minne lopulta pääsen harjoitteluun saattaa selvitä vasta siellä paikan päällä . Reissu on kolmen kuukauden mittainen , sillä muuten apurahaa ei olisi saanut . Odotan kyllä innolla lähtöä sinne . Näillä näkymin olen menossa Keniaan yksin , joten sekin hieman jännittää ;) Olen suunnitellut vaihtoon lähtemistä jo pitkän aikaa . On kyllä hienoa vihdoin ja viimein toteuttaa tuo suunnitelma .</w:t>
      </w:r>
    </w:p>
    <w:p>
      <w:r>
        <w:rPr>
          <w:b/>
          <w:color w:val="FF0000"/>
        </w:rPr>
        <w:t>id 263</w:t>
      </w:r>
    </w:p>
    <w:p>
      <w:r>
        <w:rPr>
          <w:b w:val="0"/>
        </w:rPr>
        <w:t>Tusina entisiä Ruusun nuoria puuropöydässä Lastenkoti Ruusun puurojuhla keräsi ensimmäisenä adventtina 27.11.11 yhteen entiset ja nykyiset ruusulaiset . Vuosien varrella Ruusussa asuneita ja nyt jo aikuistuneita nuoria oli mukana täysi tusina . Myös muutama entinen työntekijä tuli tapaamaan vanhoja tuttuja . Maukkaan puuron ja torttukahvien äärellä ihmeteltiin ajan kulumista ja vaihdettiin kuulumisia . Se ihan tavallinen arki – opiskelu , työ ja harrastukset – olivat useimmilla päällimmäisenä mielessä . Todettiin , että aika Ruusussa oli antanut eväitä elämään , vaikka juuri siinä elämänvaiheessa ei välttämättä siltä tuntunut . Entisten nuorten tapaaminen oli paitsi työntekijöille myös nykyisille nuorille osoitus siitä , että yhdessä tehty työ kannattaa . Elämä kantaa niin entisiä kuin nykyisiäkin ruusulaisia . Puurojuhla järjestettiin nyt toisen kerran ja perinnettä jatketaan taas vuonna 2012 adventin alkaessa .</w:t>
      </w:r>
    </w:p>
    <w:p>
      <w:r>
        <w:rPr>
          <w:b/>
          <w:color w:val="FF0000"/>
        </w:rPr>
        <w:t>id 264</w:t>
      </w:r>
    </w:p>
    <w:p>
      <w:r>
        <w:rPr>
          <w:b w:val="0"/>
        </w:rPr>
        <w:t xml:space="preserve"> Tervetuloa hääfoorumille ! Kirjaudu sisään tai rekisteröidy saadaksesi täydet oikeudet foorumille . Rekisteröidyttyäsi voit osallistua keskusteluihin , saat käyttöösi kuvagalleriat , blogit ja yksityisviestittelymahdollisuuden muiden yhteisön jäsenten kanssa . Tervetuloa mukaan ! Turkkilaisia hääperinteitä Meillä häihin tulee turkkilaisia sukulaisia , sulhanen on puoliksi turkkilainen ja puoliksi suomalainen . Olisi kiva tietää vähän turkkilaisista hääperinteistä , joita voisi ehkä käyttää hääjuhlassamme ! tietäisikö kukaan ? Ainoastaan tiedän sen , että yleensä lahjojen sijaan sukulaiset tuovat kultakolikoita , jotka morsian kerää pikkupussukkaan ja näillä kultakolikoilla kustannetaan osa häistä tai jopa kokonaan . Itse en tiedä juuri muuta , kuin että jos morsian on neitsyt niin hänellä on vyötäisillä punainen nauha . Usein juhlissa tanssitaan Halay nimistä rivitanssia myös . Itseäni myös kiinnostaisi , koska olen pian naimisissa turkkilaisen kanssa Olen kerran ollut suomalais-turkkilaisissa häissä ( pidettiin hääjuhla ensin Suomessa ja sitten Turkissa ) . Tavat eroavat käsittääkseni mm. alueen ja uskonnollisuuden mukaan . Tässä kuitenkin joitain turkkilaisia juttuja , joita muistan . Esim. kun googlella etsii " turkish wedding traditions " niin löytyy paljon kuvia ja lisätietoa kaikenlaisista perinteistä . - Morsiamella oli punainen nauha vyötäisillä normaalin hääpuvun päällä - Baklava-leivoksia jälkiruoaksi ( raki-juoma snapsin sijasta on myös hyvää , jos turkkilainen suku hyväksyy alkoholin käytön ) - Turkissa annetaan usein kultakoruja lahjaksi , koska kulta säilyttää arvonsa . Pari päivää ennen varsinaista hääjuhlaa Turkissa pidettiin tilaisuus " Naisten juhla " tms , jossa morsiamella oli kirjailtu punainen samettipuku . Näissä juhlissa eri " ryhmät " tanssivat vuorotellen muiden seuratessa , eli aina huudettiin tanssilattialle esim. isät , äidit , sisarukset , morsiamen perhe , sulhasen perhe jne . Muut vieraat heittivät tanssijoiden jalkoihin rahaa , jotka menivät hääparille juhlien maksamiseen . Lisäksi morsian tuotiin pää punaiseen huntuun peitettynä keskelle , ja naiset tanssivat hänen ympärillään . Naimattomille naisille annettiin sifonkihuivi . Morsiammen käsiin ja naimattomien naisten käsiin piirrettiin hennalla . ( En muista yhtään mikä näiden tapojen tarkoitus oli ... joku hedelmällisyysjuttu ehkä ? ) Varsinaisissa hääjuhlissa koristelu on usein krumeluurimpaa kuin suomalaisissa , paljon organzarimpsua ja monikerroksinen kermakakku , runsaat kukka-asetelmat jne . Sukulaisia tulee paljon , ja tapana on kutsua ne perheet , joiden lasten hääjuhliin sulhasen / morsiamen vanhemmat on aiemmin kutsuttu . Kaikissa juhlissa oli paljon turkkilaista " piiritanssia " , vaikka suomalaisia sukulaisia voi olla vaikea saada innostumaan siitä Turkissa hääperinteitä on aivan laidasta laitaan riippuen siitä , onko kyseessä kaupunkilaishäät vai kylähäät , kurdialueilla vietettävät häät vai turkkilaisissa osissa vietettävät , kovin uskonnollinen ja vanhoillinen perhe , vaiko länsimaistunut ja liberaalimpi kyseessä jne ... Varsinkin kurdialuen kylissä vietetään edelleen perinteisiä kaksipäivisiä häitä , joihin osallistuu koko kylä . Ensimmäisenä päivänä vietetään hennailta , jolloin sekä morsiammelle että sulhaselle laitetaan hennaväriä käsiin naisten tanssiessa ympärillä . Tätä juhlaa varten morsiamella on yllään joko perinteinen kurdilainen juhlapuku tai nykyaikaisempi iltapuku ( ei kuitenkaan valkoinen ) . Koko ilta vietetään sitten perinteisiä tanssia tanssien ja musiikkia kuunnellen . Seuraavana päivänä on sitten varsinainen hääjuhla . Koko hääväelle tarjotaan yleensä syötävää , mutta alkoholilla ei ole mitään osuutta häissä . Tämäkin päivä vietetään tanssien ja iloiten , mutta yleensä hääpari istuu suurimman osan ajasta erillisessä pöydässä , eikä varsinkaan morsian paljonkaan osallistu tansseihin . Itse naimisiinmeno on koruton ja virallinen paperinallekirjoitus , tai vaihtoehtoisesti moskeijassa pikaisesti ima</w:t>
      </w:r>
    </w:p>
    <w:p>
      <w:r>
        <w:rPr>
          <w:b/>
          <w:color w:val="FF0000"/>
        </w:rPr>
        <w:t>id 265</w:t>
      </w:r>
    </w:p>
    <w:p>
      <w:r>
        <w:rPr>
          <w:b w:val="0"/>
        </w:rPr>
        <w:t>Viestin vaihtoehdot Haluatko sallia hymiöt tässä viestissä ? Kirjoita nimesi Ainutkertainen turvakoodisi * [ quote name= " RSS-Pelastustoimi.fi " post= " 44575 " timestamp= " 1252043073 " ] Oppilaitosten turvallisuutta selvittävälle työryhmälle on myönnettyjatkoaikaa vuoden 2009 loppuun . Työryhmän työllä on liittymäkohtia käynnissäolevaan pelastuslain uudistamiseen . Työryhmä julkistaa syyskuun alkupuolellatiivistelmän , jossa kerrotaan työryhmän jo tehdyistä ja käynnissä olevistatoimenpiteistä sekä suunnitteilla olevista esityksistä . Sisäasiainministeriö asetti yhteistyössä opetusministeriön kanssa tämänvuoden alussa oppilaitosten turvallisuustyöryhmän , jonka tehtävänä onlaatia : - ohjeet oppilaitosten pelastussuunnitelmien täydentämisestä niin , että neottavat huomioon myös Jokelan ja Kauhajoen kaltaiset tapahtumat - ohjeet oppilaitoksille , poliisille ja pelastusviranomaisille toiminnastaoppilaitoksiin kohdistuvissa uhkaustilanteissa - ohjeet oppilaitoksille uhkaustilanteiden käsittelystä oppilaitoksensisällä ja vanhempien kanssa sekä - suunnitelma näiden ohjeiden jalkauttamisesta ja niihin liittyvästäkoulutuksesta . Työryhmän alkuperäinen toimikausi on 1.1.-31.8.2009 . Työryhmän työ liittyy sisäisen turvallisuuden ministeriryhmän päätökseeneräistä toimista sisäisen turvallisuuden ohjelman toimeenpanon tehostamiseksiJokelan ja Kauhajoen tapausten johdosta . Työryhmän puheenjohtajana toimii pelastusylijohtaja [b]Pentti Partanen[ /b ] sisäasiainministeriöstä ja varapuheenjohtajana ylijohtaja[b]Sakari Karjalainen[ /b ] opetusministeriöstä . [b]Lisätietoja : ylitarkastaja [ /b][b]Alpo Nikula[ /b] , ( 09 ) 16044095 ylitarkastaja , ( 09 ) 1604 4095 Linkki uutiseen : [ url= " http://www.pelastustoimi.fi/uutiset/4682 " ]http://www.pelastustoimi.fi/uutiset/4682[ /url][ /quote ] [ quote name= " RSS-Pelastustoimi.fi " post= " 44575 " timestamp= " 1252043073 " ] Oppilaitosten turvallisuutta selvittävälle työryhmälle on myönnettyjatkoaikaa vuoden 2009 loppuun . Työryhmän työllä on liittymäkohtia käynnissäolevaan pelastuslain uudistamiseen . Työryhmä julkistaa syyskuun alkupuolellatiivistelmän , jossa kerrotaan työryhmän jo tehdyistä ja käynnissä olevistatoimenpiteistä sekä suunnitteilla olevista esityksistä . Sisäasiainministeriö asetti yhteistyössä opetusministeriön kanssa tämänvuoden alussa oppilaitosten turvallisuustyöryhmän , jonka tehtävänä onlaatia : - ohjeet oppilaitosten pelastussuunnitelmien täydentämisestä niin , että neottavat huomioon myös Jokelan ja Kauhajoen kaltaiset tapahtumat - ohjeet oppilaitoksille , poliisille ja pelastusviranomaisille toiminnastaoppilaitoksiin kohdistuvissa uhkaustilanteissa - ohjeet oppilaitoksille uhkaustilanteiden käsittelystä oppilaitoksensisällä ja vanhempien kanssa sekä - suunnitelma näiden ohjeiden jalkauttamisesta ja niihin liittyvästäkoulutuksesta . Työryhmän alkuperäinen toimikausi on 1.1.-31.8.2009 . Työryhmän työ liittyy sisäisen turvallisuuden ministeriryhmän päätökseeneräistä toimista sisäisen turvallisuuden ohjelman toimeenpanon tehostamiseksiJokelan ja Kauhajoen tapausten johdosta . Työryhmän puheenjohtajana toimii pelastusylijohtaja [b]Pentti Partanen[ /b ] sisäasiainministeriöstä ja varapuheenjohtajana ylijohtaja[b]Sakari Karjalainen[ /b ] opetusministeriöstä . [b]Lisätietoja : ylitarkastaja [ /b][b]Alpo Nikula[ /b] , ( 09 ) 16044095 ylitarkastaja , ( 09 ) 1604 4095 Linkki uutiseen : [ url= " http://www.pelastustoimi.fi/uutiset/4682 " ]http://www.pelastustoimi.fi/uutiset/4682[ /url][ /quote ] Aiheen yhteenveto RSS-Pelastustoimi.fi Kirjoitettu 04 syyskuu 2009 - 08:44 Oppilaitosten turvallisuutta selvittävälle työryhmälle on myönnetty jatkoaikaa vuoden 2009 loppuun . Työryhmän työllä on liittymäkohtia käynnissä olevaan pelastuslain uudistamiseen . Työryhmä julkistaa syyskuun alkupuolella tiivistelmän ,</w:t>
      </w:r>
    </w:p>
    <w:p>
      <w:r>
        <w:rPr>
          <w:b/>
          <w:color w:val="FF0000"/>
        </w:rPr>
        <w:t>id 266</w:t>
      </w:r>
    </w:p>
    <w:p>
      <w:r>
        <w:rPr>
          <w:b w:val="0"/>
        </w:rPr>
        <w:t>Varo itseäsi Iisebelin velhouksista . ( 2Kun.9:22 ) Niitä ovat ennen kaikkea pöyhkeät ja turhamaiset ajatukset . Voit voittaa ne Jumalan armon avulla , jos vähättelet ja halveksit sieluasi : heittäydy vain Herran eteen ja pyydä Häntä avuksesi tietoisena siitä , että kaikki lahjat ovat kotoisin taivaasta . Sillä on sanottu : » Ei ihminen voi ottaa mitään , ellei hänelle anneta taivaasta » . ( Joh.3:27 ) ( Pyhittäjä Johannes Karpathoslainen : Rohkaisun sanoja Intiasta ... I / 352. 58 ) Pietarille ojennettiin ensin avaimet ja sen jälkeen hänen sallittiin langeta kieltämiseen , jotta lankeemus olisi raitistanut hänen mielensä . Älä siis ihmettele , jos sinäkin tiedon avaimet saatuasi lankeat monenlaisiin pahoihin ajatuksiin . Ylistä meidän Herraamme , joka on ainoa viisas : lankeemuksilla Hän panee suitset pöyhkeydelle , joka viekkaasti väijyy jumalallisen tiedon kintereillä . Kiusaukset ovat suitsia , jotka Jumala on kaitselmuksessaan pannut hillitsemään inhimillistä omahyväisyyttämme . ( Pyhittäjä Johannes Karpathoslainen : Rohkaisun sanoja Intiasta ... I / 353. 62 ) Markus Askeetti Se jolla on jokin hengellinen armolahja ja joka tuntee myötätuntoa niitä kohtaan , joilla ei sitä ole , säilyttää tuntemansa myötätunnon tähden lahjansa . ( Pyhittäjä Markus Askeetti : Hengellisestä laista I / 161 . 8 ) Pöyhkeys ja kerskailu johtavat jumalanpilkkaan , ahneus ja turhamaisuus taas kovasydämisyyteen ja tekopyhyyteen . ( Pyhittäjä Markus Askeetti : Niille , jotka arvelevat ... I / 190 . 87 ) Totuus ei kuvastu kasvoista , ei käytöksestä eikä puheesta . Ei myöskään Jumala viihdy tällaisissa asioissa , vaan murtuneessa sydämessä . nöyrtyneessä hengessä ( vrt . Ps.51:19 ) ja sielussa , jonka Jumalan tunteminen valaisee . Toisinaan sattuu , että huomaamme jonkun ulkonaisesti vähättelevän itseään jatkuvasti ja puhuvan nöyrästi . Näin hän tekee kuitenkin vain kalastellakseen ihmisten ylistystä , mutta sisimmässään hän on täynnä pöyhkeyttä , viekkautta , kateutta ja kaunaisuutta . Toisinaan taas huomaamme , kuinka joku taistelee vanhurskauden puolesta ylevin viisauden sanoin ja vastustaa valhetta tai Jumalan lakien rikkomista . Hän toimii näin , koska ajattelee ainoastaan totuutta . Pohjimmiltaan hän on täynnä vaatimattomuutta , nöyryyttä ja lähimmäisenrakkautta , vaikka joskus ylpeileekin Herrassa kuin apostoli Paavali , joka sanoi : »Kerskaan heikkoudestani . » ( 2 Kor.12 :9 ) ( Niketas Stitahatoslainen : Mielen puhdistamisesta III / 182 . 32 ) Joka on omasta tahdostaan antautunut näkemään vaivaa hyveiden tähden ja vaeltaa palavin mielin kilvoittelun tietä on otollinen saamaan Jumalan suuria lahjoja . Edettyään menestyksekkäästi kilvoitustien puoliväliin hän saa jumalallisia ilmestyksiä ja näkyjä ja tulee sitä valoisammaksi ja viisaammaksi mitä enemmän ponnistelee kilvoituksissa . Mitä korkeammalle hän kohoaa jumalallisissa tutkiskeluissaan , sitä raivokkaammin tuhoojahenget kadehtivat häntä : ne eivät näet kestä katsella , kun ihminen muuttuu enkelin kaltaiseksi . Sen tähden ne pistävätkin kilvoittelijaa salaa pöyhkeyden piikillä . Jos kilvoittelija ymmärtää tulleensa petetyksi , syyttää itseään ja pakenee nöyryyden linnoitukseen . hän välttää tuhoisan ylpeyden ja löytää reitin pelastuksen satamaan . Mutta ellei hän huomaa vihollisen petosta , Jumalan armo hylkää hänet . Hän joutuu pahojen henkien valtaan , jotka vaativat häntä itselleen . Niin hän joutuu vasten tahtoaan kuritettavaksi , koska ei itse koetellut ja kurittanut itseään vapaaehtoisesti kilvoitusvaivoilla . Nyt häntä kurittavat nautinnonhimon ja lihan pyynnön sekä ilkeyden</w:t>
      </w:r>
    </w:p>
    <w:p>
      <w:r>
        <w:rPr>
          <w:b/>
          <w:color w:val="FF0000"/>
        </w:rPr>
        <w:t>id 267</w:t>
      </w:r>
    </w:p>
    <w:p>
      <w:r>
        <w:rPr>
          <w:b w:val="0"/>
        </w:rPr>
        <w:t>Varoin vetämästä tuon hiuksia ja purin huuliani kevyesti letittäessäni . Kallistin hieman päätäni ja mutisin samalla hiljaa , mietteissäni . Äh ... Olinpa minäkin alas vajonnut . Olisi vain heitetty suoraan pihalle niin olisin pärjännyt . Lähtenyt kotiin ja putsannut haavani siellä , siinä Se . ... Sitten ne olisivat tulehtuneet ja olisin kuollut ! ! ..no mahtavaa . Sekä letti että poninhäntä valahtivat alas ja suin niitä aavistuksen avaten ponnarin . Kurotin harjan käteeni ja suin hiukset nopeasti kurottaen harjan takaisin . " Osaatko letittää ... " mutisin hiukan tuskastuneesti siirrellessäni hiuksiani . Nimi : Knut 13.01.2014 22:22 Oslo - Tukholma Kipsutin jonon edetessä ylös ja jäin malttamattomana hyppimään paikoilleen . Vaihtuisi jo valo vihreäksi ! Viimmein kun valo värähti hihkisin innoissani ja olin liukastua karhealla lattialla . Tartuin rautaiseen , oikeastaan lämpimään tankoon ja heilautin itseni eteenpäin niin että se natisi . Läjähdin viileään veteen takamukselleen ja sitä räiskyi kasvoilleni ja kyljilleni . Nauroin kun alkuvauhdin saattelemana lähdin aikamoista vautia kauhean pitkää liukumäkeä alas . Hymähdin kysyvästi kun liukumäki muuttui vakaaksi ja näin edessäni kyltin ja ruotsinkielistä tekstiä . Älähdin kun tajusin liukuvani sitä päin . " Ehehe eieiei ! " Jarrutin niin käsillä kuin jaloillanikin mutta niiden hinkkauksesta huolimatta pläjähdin kylttiä päin . Aaauts " Ajajaih ... " mumisin ja hieroin kasvojani pujahtaen kyltin ali . En jaksanut lukea sitä . Kävelin hiljaa eteenpäin ja katsoin vesiliukumäen laidan yli muita osioita laskevia ihmisiä . Miksei kukaan laskenut tänne tai jotain ? Alkoi mietityttää . Tai no minua ikinä . Jatkoin kävelyäni ja kuuntelin jalkojeni märkää litinää . Kuullosti kivalta~ hyröilin iloisesti kunnes liukastuin ja pläjähdin takamukselleen alkaen liusua eteenpäin . Hymähdin ta nostin jalkojani tarttuen varpaisiini . Liusuin ympäri ympäri ympäri hymyillen hetki hetkeltä iloisemmin . Pian kuiyenkin lähes rääkäisin kun joku työnsi koukun uikkareihini nostaen minut ylös . Pyristelin ja mutisin närkästyneesti . " Wou rauha tyyppi . Etkö lukenut varoituskylttiä ? Tämä puoli on huollossa . Sinulla oli onnea että olin täällä . " Tumma , kiharahiuksinen mies sanoi ja nosti minut viereensä istumaan . Tuo istui liukumäen lyhyen katoksen harjalla jalkojaan heilutellen ja irrotin koukun housuistani istuen tuon viereen . " En minä osaa ruotsia ! Olen norjalainen ! " Huusin turhautuneesti ja ynähdin saadessani käden suuni eteen . " Älä huuda . En ole kuuro ... Vielä . " Hymyilin , itse asiassa virnistin miehen kättä vasten . " No voitko jelppiä minut pois ? Haluaisin jo lähteää-äää-ä ! Pikkuveli ikuva ... " mumisin ja venytin ääntäni . " Hah joojoo kyllä minä sinut pois järkkään ... Alas asti ... Oslo . " Ponkaisin seisomaan ja katsoin pirunkasvoista miestä pelästyneesti . " Mitä sin- Waaaaah ! " Lauseeni katkesi huutoon kun mies kamppadi minulta jalat alta ja tipuin liukumäen päältä alas kohti liukkaita , märkiä uljolasttoja . Suljin silmäni tiukasti ja tunsin kylmän veden kadvoillani ja rinnallani . Aloin pärskiä ja yskiä . Mikä mitä miksi ... Abasin silmäni ja katsoin ihmeissäni pientä joukkoa joka oli kerääntynyt ympärilleni . Päätä jomotti ... Älysin makaavani maassa . " Mitä ... Tapahtui äsken ? " Kysyin hiljaa ja nousin toisen käteni varaan . " Kaaduit</w:t>
      </w:r>
    </w:p>
    <w:p>
      <w:r>
        <w:rPr>
          <w:b/>
          <w:color w:val="FF0000"/>
        </w:rPr>
        <w:t>id 268</w:t>
      </w:r>
    </w:p>
    <w:p>
      <w:r>
        <w:rPr>
          <w:b w:val="0"/>
        </w:rPr>
        <w:t>Löytääkö Kataja aseet Pyrinnön pysäyttämiseen ? 14.5.2014 Koripallo Pirkanmaa Korisliiga Korisliigan " pantterijahdin " toinen osaottelu pelataan tänään keskiviikkona Joensuussa , Mehtimäen jäähallissa . Tilanne on siis tällä hetkellä 1-0 Pyrinnön eduksi , joten Katajalla on hienoinen pakkovoiton paikka . Nimittäin selkä seinää vasten , tilanteessa 0-2 olisi äärimmäisen raastavaa matkata huikealla itseluottamuksella kotiyleisönsä edessä pelaavan Pyrinnön vieraaksi lauantaina . Finaalien avausottelussa Kataja oli pitkään voiton syrjässä kiinni , mutta erityisesti Petri Heinosen vahvan hyökkäyslevypallopelaamisen turvin Pyrintö lasketteli lopulta melko turvalliseen 79-72 voittoon . Katajan valmentaja Jukka Toijala on noin " tuhatprosenttisen varmasti " pyörittänyt joukkueensa toisen osaottelun valmistavassa videopalaverissa pätkiä tilanteista , joissa Heinonen hakee hyökkäyslevypallon toisensa jälkeen välillä kahden , välillä kolmen katajalaisen keskeltä . Myös Katajan normaalisti erinomaisesti toimiva puolustus teki niin monta kardinaalimunausta puolustuksen rotaation suhteen , että myös tämän läpikäymiseen on varmasti käytetty tovi , jos toinenkin . Pyrinnön näkövinkkelistä ensimmäinen kohtaaminen taas sujui pitkälti suunnitelmien mukaan . Vaikka joukkue ei päässyt juoksemaan kenttää haluamallaan tavalla Katajan jäädyttäessä peliä , niin varsinkin 5-5 -puolustuksessaan Pyrintö onnistui erittäin hyvin . Katajan osaltaan yksipuoliset pelaajat oli hyvin scoutattu , ja esimerkiksi Jared Newsonin leipäliikkeet , suoraan syötöstä heitto sekä vasemman käden ajot , saatiin hyvin kuriin . Myöskään Teemu Rannikko ei Pyrinnön Ville Pekkolan prässissä päässyt pyörittämään peliä haluamallaan tavalla , ja toisen takamiehen paikalla viihtyvä Petri Virtanen sai jälleen luvattoman vähän peliaikaa . Toki Rannikon ja Virtasen ollessa kentällä samaan aikaan , valmentaja Jukka Toijala selkeästi pelkää Pyrinnön tuhoavan heidät omalla hyökkäyspään osaamisellaan , mutta kyllä näin tahmeassa pelissä Kataja tarvitsee Virtasen ilotulituksia halutessaan voiton nipistää . Myös toinen lähes kaiken kokenut sotaratsu , Sami Lehtoranta pelasi Virtasen tavoin vain noin 14 minuuttia . Ehkä Toijalan olisi vihdoin aika päästää viimeistä kertaa yhdessä pelaava kaksikko täydellisesti irti ? Suurta yleisöä myös varmasti kiinnostaa , että mikä on tilanne Sami Lehtorannan pantterijahdin suhteen ? ( kts . toimituksen Twitterissään @Urheiluuutiset aiemmin julkaisema kuva tilanteesta ) Illan ottelun teemat ovat näin ollen melko selvät : - miten Toijala saa erittäin leveästä materiaalistaan kaiken mahdollisen irti ? - saako Pyrintö juoksupelinsä kuntoon , ja kaasuttaa voittoon ? - mikä on Teemu Rannikon vastaus Ville Pekkolan prässiin ? - onko Sami Lehtoranta jo päässy pantterin jäljille ? Yle Areena näyttää klo 18.30 alkavan ottelun suorana internetin välityksellä .</w:t>
      </w:r>
    </w:p>
    <w:p>
      <w:r>
        <w:rPr>
          <w:b/>
          <w:color w:val="FF0000"/>
        </w:rPr>
        <w:t>id 269</w:t>
      </w:r>
    </w:p>
    <w:p>
      <w:r>
        <w:rPr>
          <w:b w:val="0"/>
        </w:rPr>
        <w:t>Polttava olkapäätreeni " Tämänkertaisen treenin tarkoitus on saada polte lihakseen ja kunnon pumppi päälle . Tämä on hyvin hapottava treeni , joka tehdään vain käsipainoja käyttäen , joten valitse hieman pienemmät painot kuin olet tottunut käyttämään . " Uusin lehti FitBODY 4 lehtipisteissä ja App Storessa 03.06. JT Media OY / FitBODY JT Media Oy JT Media Oy on helsinkiläinen vuonna 2012 perustettu urheiluaiheisten aikakauslehtien kustannusyhtiö . Kaikki JT Media Oy:n lehdet julkaistaan sekä printti- että digiversioina , ohjelmassa on tällä hetkellä viisi lehteä . FitBODY FitBODY on lehti aktiiviselle naiselle , joka haluaa olla vahva , joustava ja kaunis ja on valmis tekemään töitä näiden ominaisuuksien eteen . FitBODYssa parhaat personal trainerit ja valmentajat antavat ohjeita harjoitteluun ja ruokavalioon , lehdestä saat tiedon , loppu on kiinni sinusta itsestäsi ! .</w:t>
      </w:r>
    </w:p>
    <w:p>
      <w:r>
        <w:rPr>
          <w:b/>
          <w:color w:val="FF0000"/>
        </w:rPr>
        <w:t>id 270</w:t>
      </w:r>
    </w:p>
    <w:p>
      <w:r>
        <w:rPr>
          <w:b w:val="0"/>
        </w:rPr>
        <w:t>Tästä lähdetään : kunnon vastinetta rahalle ! ” Kukaan ei ole täydellinen ” , kiteyttää Osgood Fielding III Piukat paikat -elokuvan lopussa . Täydellinen en ole minäkään , mutta olipa kyse kirjoittamisesta , kouluttamisesta tai suunnittelusta , teen aina parhaani . Citius , altius , fortius , vannotaan olympialaisissa . Minä sanon sen toisin : asiat on tehtävä sydämellä . Reppuun tietoa , käytännön malleja ja uusia ideoita Jokaista tehtävää tahdittaa kaksi periaatetta , joita korostan myös opetustyössäni : kohderyhmää pitää arvostaa ja rahalle on annettava kunnon vastinetta . Moskan tarjoileminen ei palvele ketään . Kouluttajana päämääräni on innostaa ja tarjota ideoita , ajantasaista tietoa ja käytännön malleja .</w:t>
      </w:r>
    </w:p>
    <w:p>
      <w:r>
        <w:rPr>
          <w:b/>
          <w:color w:val="FF0000"/>
        </w:rPr>
        <w:t>id 271</w:t>
      </w:r>
    </w:p>
    <w:p>
      <w:r>
        <w:rPr>
          <w:b w:val="0"/>
        </w:rPr>
        <w:t>Merkintä : JUHANNUSviikko ! Viime viikolla en paljoa kotona viihtynyt Ainoastaan maanantaina . Illalla kävin tekemässä jalkatreenit ja lähdin maalle päin ajelemaan . Tiistaina heräsin ajoissa ja kävin juoksemassa 1h 30min lenkin taas ihanissa maisemissa Lenkin jälkeen aamupuurot naamaan ja autoa pesemään .. mun lempihommaa ! Kunnes painepesurin suutin meni tukkoon -_- tappelin sen kanssa oman aikani ja sain ruostevedet naamalleni :b lopulta oli homma hallussa ja auto puhdas ! Kelpasi salaatin jälkeen kurvailla Lohjalle salihommiin ja sieltä suoraan Helsinkiä kohti . Systerin luokse menin illalla ja päätettiin lähteä Lintsille ! Mutta eipäs se ollutkaan 10 asti enää auki , kuten joskus muinoin no tulipahan pyöräiltyä ! ;D Illalla oli vielä pakko alkaa kokeilemaan jätskireseptiä .. Keskiviikkona suuntasin Töölö Gymille . Oli aurinkoinen päivä , niin eipä salilla juurikaan ketään näkynyt Treenin jälkeen lähdin systerin kanssa pyöräilemään taas Lintsille ! Tällä kertaa se oli auki ;D Ostettiin vaan pari kertalippua ja uutuutena koin “ Ukko-laitteen ! ” Oon tainnu tulla vanhaks , kun jännitti ! Mutta oli ihan sika hauskaa ! ! Tulee aina se kakara olo esiin , kun pääsee huvipuistoon Illalla kävin vielä Kaivolla moikkaamassa kaveria ja sit nappasin toisen kamun auton kyytiin ja Lohjalle päin . Myöhään illalla tajusin , että pitää käydä vielä kaupasta hakemassa Juhannus ruuat ! Ei muuta , ku sit torstaina aikasin ylös ja kokkailemaan Puol 2 lähdettiin Kalajoelle ajelemaan . Mökki oli vuokrattu jo helmikuussa ja mua harmitti aluks lähteä koko reissuun , mut onneks kaverit ylipuhuivat Ruuat jäähdytettiin tyylikkäästi puhaltimella , kun alkoi tulla kiire :DD Jysk:istä vielä pari isoa ilmapatjaa messiin ja auto kohti pohjoista ! Heti illalla kun saavuttiin perille , ni juhlat oli jo käynnissä . 12 henkeä meitä asusti mökissä , mut loppujen lopuksi luku tais olla 20! Mä jäin yksin mökkiin järkkäämään tavaroita ja täyttämään patjaa . Lopulta lähdin itekin Dyyni-baariin vesituopille ( kuten joka päivä ) kyllä porukka ihmetteli ja yritti kovasti tarjota ekana iltana . Perjantai päivällä lähdin tsekkaamaan Kalajoen hotellin kuntosalia . Tykkäsin paikasta kovasti ! Oli meinaan hieno , verrattuna muiden hotellien saleihin , joissa oon käyny . Kaikki tarvittava löytyi ja treenit kulki Väsymys oli ainut inhottava asia koko reissussa .. mökissä kun musat pauhas , niin ei korvatulpista ollu mitään hyötyä Sen lisäks naapurimökin bemarista lähti sellaset bassot , että patjakin tärisi ! Illalla mentiin kattomaan muutamaa artistia ja sieltä taas Dyyniin tanssimaan oli paljon porukkaa ja meno katossa ! Vilustuin siinä illan mittaan ja la aamuna kun heräsin , niin ei kyllä tehnyt mieli lähteä aamulenkille kaatosateeseen , eikä illemmalla salille :/ Kuvassa tunnelmia juhannukselta .. Koko reissun söin ohjelman mukaisesti , enkä kajonnut juhannusherkkuihin Kieltämättä teki mieli niitä makkaroita ihan tajuttomasti ! ! Mut sain sen sijaan kanapihviä Nam ! ! Lauantai iltana Dyynissä törmäsin vanhoihin ylä-aste kavereihin , joita en ollut piiiiitkään aikaan nähnyt . Oli kiva vaihtaa kuulumiset monien vuosien jälkeen :) Lisäks tutustuin aivan mahtaviin ihmisiin viikonlopun aikana ! ! Ei ois voinu parempaa jussia toivoa ainut harmillinen juttu oli , että työkeikka peruuntui . Ois ollu kiva päästä juontamaan yhtä kilpailua hauskassa seurassa . Sunnuntai päivällä lähdettiin takas Lohjalle ja matkan aikana tuli kyllä naurettuu maha kipeeks Löysin kaverin autosta vanhoja levyjä ja kunnon laulukuoro kaikui melkein sen 9h matkan ajan .. onneks ei ollu pahasti krapulaisia ihmisiä kyydissä ! :’ D Parit eväät &amp; kahvit matkalla , että pysyi silmät auki . Sitten kotiin ja illalla vielä salille ,</w:t>
      </w:r>
    </w:p>
    <w:p>
      <w:r>
        <w:rPr>
          <w:b/>
          <w:color w:val="FF0000"/>
        </w:rPr>
        <w:t>id 272</w:t>
      </w:r>
    </w:p>
    <w:p>
      <w:r>
        <w:rPr>
          <w:b w:val="0"/>
        </w:rPr>
        <w:t>Mä en oikeastaan usko , että enää nykyään on sellaisia ennakkoluuloja , ainakaan niin vahvasti . Vielä 10 tai 20 vuotta sitten varmasti olikin , mutta nykyään tätä suomalaista genrekirjoittajaa alkaa jo olla niin paljon . Tosin on myös mahdollista , että fandomin sisällä käsitys tästä vähän hämärtyy ja suuri yleisö edelleen suhtautuu kotimaiseen genrekamaan nihkeästi . Onko tästä jollakulla sen tarkempaa tietoa ? Luen itseni kuuluvaksi tuohon ' suureen yleisöön ' , sillä en ole vielä päässyt fandomiin riittävän syvälle . Ja minusta suomalaisen nimen löytyiminen genrekirjasta tarkoittaa oikeastaan kahta asiaa . Teos on puhutteleva ja uusia näkökulmia avaava . Sen juoni kuitenkin onnahtelee ja siitä löytyy useita epäjohdonmukaisuuksia , jos oikein kaivaa . Ulkomaisista , käännetyistä teoksista voi kyllä odottaa hyvää lukukokemusta aina . Mutta ne ovat melko ... ennalta-arvattavia juoneltaan . Toki en pidä sitä mitenkään erityisen pahana juttuna . Eli valitsen kahdesta samantyylisestä kirjasta sen , jonka kirjoittaja on ulkomaalainen . Mutta minähän en ymmärrä hyvästä kirjallisuudesta mitään . Tohtori Hmm , mulla ei ole kyllä ollenkaan samanlaista kokemusta . Toisaalta mä kai olen lukenut kotimaista spefiä niin paljon , että ne näkökulmat alkaa olla jo osapuilleen tuttuja . Toki käännöskirjoiksi helpoimmin valitaan sitä suht takuuvarmaa bulkkikamaa , joka sitten helposti noudattaa aina samoja kaavoja . Mä tykkään yleensä lukea genrekirjat englanniksi ( jos se siis on alkuperäiskieli , toki muuten sitten suomeksi ) , ja vastaan on kyllä tullut ihan kaikenlaista laidasta laitaan - sekin vain pienenä raapaisuna edes koko angloamerikkalaisen genrekaman kirjosta . Esim. vaikka joku Jeff VanderMeer kirjoittaa kyllä aika erikoista ja yllättävää matskua . Juonen heittelystäkään en nyt ihan heti hahmota , että miten tämä olisi just kotimaisten genrekirjojen juttu . Olisiko tästä antaa esimerkkiä , niin hahmottaisin vähän että mistä on kysymys ? Mä näkisin näissä suomalaisissa alan kirjoissa lähinnä sellaisen piirteen , että ne usein ovat hyvin leimallisesti " suomalaisia " - siis sijoittuvat suht lähelle nykyajan arkipäivää tai sitten historiaan , ja niissä myös tyyli on selvästi valtavirtaisempi , eikä varsinaisia genrekirjoja ( puhdasta fantasiaa , avaruusscifiä yms . ) niinkään löydy . Tosin nuorisopuolella on kotimaisia fantasiakirj( asarj)oja kai aika paljonkin , niistä mä olen lukenut vain sen Kiiran uuden trilogian ekan osan ( ja sen johdonmukaisuutta ei vielä voi arvioida kun loput osat on vasta tulossa ) . Toki kotimaisessa spefissä tosiaan on tämä vahva valtavirtaelementti , joka joskus näkyy myös juonenkuljetuksellissa ratkaisuissa , enkä mäkään siitä aina ole ihan hirveän innostunut . Myös mulla nimittäin on aika huono maku , ja kunnon hömppää kirjoitetaan täällä tässä genressä aika vähän . Kyllä tuossa yleisen mielipiteen mainitsemisessa varmaan pointtinsa on . Tällä en siis tarkoita sitä , että mielipide olisi mielestäni oikea / paikkansa pitävä , vaan sitä , että sellainen on selkeästi olemassa . Myönnän itsekin joskus aiempina vuosina syyllistyneeni tähän yksisilmäisyyteen , mutta olen yrittänyt ponnistella siitä eroon ja tutustua tietoisesti kotimaiseenkiin spefiin . Tuossa asenteessa on nimittäin sellainen ongelma , että kustantamot näin pienessä maassa katsovat , mitä julkaistaan suht tarkkaan sen mukaan , mitä ostetaan . Sehän on taloudellisesti ajatellen tietenkin pelkästään järkevää , mutta johtaa melko suoraan siihen , ettei riskejä oteta . Mikä puolestaan tarkoittaa sitä , että niillä erilaisemmilla ( ja paremmilla ? Erilainenkaan ei aina tarkoita parempaa ... ) teoksilla on hyvin vaikea ylittää julkaisukynnystä . Se taas johtaa kierteeseen , missä julkaistaan sitä samaa kamaa , mistä tässäkin ketjussa mainittiin , koska se on myynyt aiemminkin . Sama pätee pitkälti myös käännösspefiin ; maailmalla olisi vielä läjäkaupalla loistavaa spefiä , mitä tuskin koskaan käännetään . Martininkin kääntämistä varten piti ensin perustaa oma kustantamo ( Tosin nyt ton TV-sarjan myötä asiaa ehkä harkittaisiin</w:t>
      </w:r>
    </w:p>
    <w:p>
      <w:r>
        <w:rPr>
          <w:b/>
          <w:color w:val="FF0000"/>
        </w:rPr>
        <w:t>id 273</w:t>
      </w:r>
    </w:p>
    <w:p>
      <w:r>
        <w:rPr>
          <w:b w:val="0"/>
        </w:rPr>
        <w:t>Kartanoalue Maikkulan Kartano on kuulunut Oulujokivarren suuriin taloihin jo vuosisatojen ajan . Pihapiiriin saavuttaessa näkymä on sama , jonka kulkijat näkivät jo 1800-luvulla . Kartanoalue sekä kerran jo unohduksiin joutuneet rakennukset ovat arvokkaita suojelukohteita , jotka on restauroitu parhaaseen loistoonsa perinteisin menetelmin ja historiaa kunnioittaen . Tunnustuksena kartanoalueen restauroinnista sekä uudisrakentamisesta Mikko ja Leena Keisulle myönnettiin Pohjois-Suomen paras rakennusteko -kunniakirja vuonna 2002 ja Oulun lääninhallituksen rakennuspalkinto Viiskanta vuonna 2003 . Haluamme tarjota asiakkaillemme aidon tuulahduksen 1800-luvun kartanoelämän parhaista puolista .</w:t>
      </w:r>
    </w:p>
    <w:p>
      <w:r>
        <w:rPr>
          <w:b/>
          <w:color w:val="FF0000"/>
        </w:rPr>
        <w:t>id 274</w:t>
      </w:r>
    </w:p>
    <w:p>
      <w:r>
        <w:rPr>
          <w:b w:val="0"/>
        </w:rPr>
        <w:t>Suojatut muistitikut Suojatut muistitikut takaavat tiedostoillesi parhaan mahdollisen suojauksen . Sinun ei siis tarvitse menettää yöuniasi , vaikka muistitikku varastettaisiin , tai se häviäisi . Muistitikku on suojattu kolmella tavalla , jotka varmistavat , että tietosi pysyvät vain oikeissa käsissä . Ensimmäisenä suojauksena muistitikussa on itsessään PIN-koodi . Jotta tietoja voisi millään tavalla käsitellä , tulee tietää oikea PIN-koodi ja mikäli koodin syöttää väärin viisi kertaa , niin muistitikku lukitsee itsensä . Muistitikussa on myös 256-bittinen kryptaus , joka varmistaa sen että mitään tietoja ei varmasti lueta , vaikka muistitikku päätyisi vääriin käsiin . Jos tikusta yrittää saada tietoja ulos väkivalloin , se tuhoaa automaattisesti kaiken sisällön . Tietokoneen kryptaus Tietomurtojen kasvaessa rähjähdysmäisesti on tärkeää suojata tietoja entistä paremmin . Kryptaamalla kaikki tietokoneesi tiedot voit välttyä siltä , että tietosi päätyisivät vääriin käsiin vaikka tietokoneesi varastettaisiin tai se häviäisi . Kryptaus toimii reaaliajassa , joten voit varmistua siitä että koneesi pysyy kryptattuna myös jatkossa .</w:t>
      </w:r>
    </w:p>
    <w:p>
      <w:r>
        <w:rPr>
          <w:b/>
          <w:color w:val="FF0000"/>
        </w:rPr>
        <w:t>id 275</w:t>
      </w:r>
    </w:p>
    <w:p>
      <w:r>
        <w:rPr>
          <w:b w:val="0"/>
        </w:rPr>
        <w:t>Yhteistyössä Ajankohtaista Yhdistyksen syyskokouksessa päätettiin ottaa vuoden 2012 alusta alkaen käytäntö , jossa joka toisen viikonloppupelin jälkimmäinen puolisko pelipäivästä pidetään K-15 peleinä . Esim. klo . 11 alkavat pelit loppuvat siis nuorempien osalta noin klo . 14 ja jatkuvat tämän jälkeen vanhemmilla . Ikärajaksi päätettiin pelipäivään mennessä tullut 15 vuoden ikä . Tätä nuoremmat pelaajat voivat saada pelin laajuudesta riippuen mahdollisuuden pelata omalla rajatulla alueellaan klo . 14 jälkeenkin . K-peleihin tulevien on varauduttava todistamaan ikänsä ! [b]Käytäntö alkaa siis heti tammikuussa 2012 ensimmäisellä K-15 pelipäivällä ![ /b ] ============= = Autio Vuoden 2013 ÄÄ jasenmaksujen takarajaksi asetettiin maaliskuun viimeinen ============= = Yhdistyksen syyskokouksessa päätettiin ottaa vuoden 2012 alusta alkaen käytäntö , jossa joka toisen viikonloppupelin jälkimmäinen puolisko pelipäivästä pidetään K-15 peleinä . Esim. klo . 11 alkavat pelit loppuvat siis nuorempien osalta noin klo . 14 ja jatkuvat tämän jälkeen vanhemmilla . Ikärajaksi päätettiin pelipäivään mennessä tullut 15 vuoden ikä . Tätä nuoremmat pelaajat voivat saada pelin laajuudesta riippuen mahdollisuuden pelata omalla rajatulla alueellaan klo . 14 jälkeenkin . K-peleihin tulevien on varauduttava todistamaan ikänsä ! Käytäntö alkaa siis heti tammikuussa 2012 ensimmäisellä K-15 pelipäivällä ! Jalasjärvi Airsoft Ry järjestää 1.10.2011 klo . 11:00-13:00 harrastajien vanhemmille mahdollisuuden tulla tutustumaan harrastukseen ja yhdistyksen toimintaan . Samaan aikaan pihasta löytyy harrastajille kirpputori , jonne voi tulla myymään omia airsoft-vehkeitään ja ostaa muiden tarpeettomia tavaroita . Itse pelit lähtevät käyntiin yhden jälkiin ! Lisää tietoa tapahtumakalenterissa [ url=http://www.jvisoft.net/tapahtumat/eventinfo .php?event=370]Rikius Teemapeli[ /url ] ! [b][url=http://www.jvisoft.net/docs/info_aloittavalle .pdf] Tässä[ /url ] myös koostettu Info-lappunen jota on hyvä näyttää vanhemmille ja muille harrastuksesta kiinnostuneille ![ /b ] ============= = Autio Vuoden 2013 ÄÄ jasenmaksujen takarajaksi asetettiin maaliskuun viimeinen ============= = Jalasjärvi Airsoft Ry järjestää 1.10.2011 klo . 11:00-13:00 harrastajien vanhemmille mahdollisuuden tulla tutustumaan harrastukseen ja yhdistyksen toimintaan . Samaan aikaan pihasta löytyy harrastajille kirpputori , jonne voi tulla myymään omia airsoft-vehkeitään ja ostaa muiden tarpeettomia tavaroita . Itse pelit lähtevät käyntiin yhden jälkiin ! Lukion liikuntaryhmä käy jälleen pelaamassa paintballia Rikiuksella 6.9.2011 klo . 15:00 alkaen . Tällöin ei ole muilla asiaa pelialueelle . ============= = Autio Vuoden 2013 ÄÄ jasenmaksujen takarajaksi asetettiin maaliskuun viimeinen ============= = Lukion liikuntaryhmä käy jälleen pelaamassa paintballia Rikiuksella 6.9.2011 klo . 15:00 alkaen . Tällöin ei ole muilla asiaa pelialueelle . Yhdistetty Kirpputori + Teemapelipäivä Rikiuksella 9.7.2011 24.06.11 - kirjoittanut Matti Alho Jalasjärvi Airsoft Ry järjestää heinäkuun 9. päivä Rikiuksella jälleen kirpputorin ennen päivän varsinaisia pelejä . Ideana siis se , että ennen pelejä ( klo 11-13 ) jokaisen halukkaan on mahdollisuus tuoda Rikiukselle omia airsoftkamojaan myytäväksi . Samana päivänä pelataan Rikiuksella teemapelipäivä . Mitään sen hienompaa nimeä pelipäivälle ei keksitty , mutta sen idea pähkinänkuoressa ; MAASTOPUKUJEN KÄYTTÖ KIELLETTY , mutta kaikkien muiden varusteiden ( tetsarit , reisivehkeet , kypärät yms . ) normaalisti sallittua . Tarkoituksena luoda hulppeita asukokonaisuuksia peleihin ja sitä kautta huumoria . Mieluusti maastopuvun tilalla jokin muu hullun hauska asuste . LISÄTIETOA ASIASTA FOORUMEILLA ! -- &amp;gt ; http:/ /forum.jvisoft.net/viewtopic.php? f=10 &amp; t=20</w:t>
      </w:r>
    </w:p>
    <w:p>
      <w:r>
        <w:rPr>
          <w:b/>
          <w:color w:val="FF0000"/>
        </w:rPr>
        <w:t>id 276</w:t>
      </w:r>
    </w:p>
    <w:p>
      <w:r>
        <w:rPr>
          <w:b w:val="0"/>
        </w:rPr>
        <w:t>Vuonna 1965 syntynyt Christos Tsiolkas on australialainen kirjailija , jonka työläisvanhemmat saapuivat maahan Kreikasta . Tsiolkasin viides romaani , enimmäkseen nelikymppisistä kertova The Slap julkaistiin vuonna 2008 . Kirja voitti Brittiläisen kansanyhteisön palkinnon , ja siitä tuli myyntimenestys . Euroopassa romaania ylistettiin ainakin The Guardian -lehdessä . Tsiolkasin tekstin sanottiin piirtävän tarkkaa kuvaa nykyisestä monikulttuuristuneesta ja keskiluokkaistuneesta Australiasta . Kirjasta tehty draamasarja Läimäys alkaa Teemalla tänään . Tsiolkas itse on kehunut sarjaa , ja kahdesta ensimmäisestä jaksosta päätellen siitä onkin tullut hyvä . 488-sivuinen romaani on jaettu kahdeksaan pitkään lukuun , joissa kussakin tapahtumia seurataan eri henkilön näkökulmasta . Samaan tapaan sarjasta on tehty kahdeksanosainen . Päähenkilö vaihtuu jokaisessa jaksossa . Aluksi tapahtumia katsotaan Melbournen lähiössä perheineen asustavan Hectorin ( Jonathan LaPaglia ) silmin . Hector on täyttämässä 40 , ja hänen vaimonsa Aisha ( brittinäyttelijä Sophie Okonedo ) on valmistellut grillijuhlia useita päiviä . Juhlapäivän aamuna Hector ei kuitenkaan ajattele vaimoaan vaan perheen 17-vuotiasta lastenvahtia Connieta ( Sophie Lowe ) . Tekosyytä käyttäen Hector poistuu kotoa ja käy kutsumassa syntymäpäivilleen myös Connien . Juhlissa Hector ja Connie ajautuvat uskaliaaseen flirttiin keskenään . Tilanne keskeytyy , kun perheystävien kolmevuotias pikkupoika alkaa huitoa ympärilleen krikettimailalla ja Hectorin serkku Harry ( Alex Dimitriades ) läimäisee tätä poskelle . Seuraa raju riita , jonka vaikutukset leviävät kaveripiirissä kuin veteen molskahtaneen kiven nostattamat renkaat . Toisten mielestä Harry teki oikein , toisten mielestä kyseessä on pahoinpitely ja poliisiasia . Suhteet joutuvat koetukselle . Sarjassa tehdään paljon muutakin kuin puidaan juhlien tapahtumia . Toisessa osassa tapahtumia seurataan Aishan nuoruudenkaverin , Anoukin ( Essie Davis ) , näkökulmasta . Läpsäisy nousee esiin vain parissa kohtauksessa . Anouk työskentelee television saippuasarjan käsikirjoittajaryhmän johtajana ja asuu itseään parikymmentä vuotta nuoremman miesnäyttelijän Rhysin ( Oliver Ackland ) kanssa . Anoukin äiti sairastaa syöpää . Avausjaksossa melko yksioikoista Hectoria näyttelevä Jonathan LaPaglia pääsee hyvään tulokseen kohtalaisen helpolla . Anoukin rooli on vaikeampi . Davis sopii tehtävään kuin nakutettu ja onnistuu tuomaan esiin Anoukin tunne-elämän ristiaallokon . Kirjailija Tsiolkas on maininnut romaanin lempihenkilökseen 70-vuotiaan Manoliksen , koska tämä muistuttaa hänen isäänsä . Manoliksen osuuteen tarinassa päästään kuudennessa jaksossa . Tsiolkasin äidinkin merkitys on ollut suuri : eräissä kotijuhlissa tämä antoi kurittomalle pikkupojalle peppuläpsyn , joka oli lähtöpiste koko romaanille . Poika tokaisi äidille : " Minuun ei saa koskea ilman lupaani . " Äidin ällistys näytti kulttuurien , ikäpolvien ja maailmankatsomusten törmäyksen , josta Tsiolkas sitten alkoi punoa tarinaansa .</w:t>
      </w:r>
    </w:p>
    <w:p>
      <w:r>
        <w:rPr>
          <w:b/>
          <w:color w:val="FF0000"/>
        </w:rPr>
        <w:t>id 277</w:t>
      </w:r>
    </w:p>
    <w:p>
      <w:r>
        <w:rPr>
          <w:b w:val="0"/>
        </w:rPr>
        <w:t>FEZ Gomez elää kaksiulotteisessa laatikkojen maailmassa , kunnes löytää mysteerisen artifaktin - kuution ! Anomalian seurauksena koko maailma muuttuu kolmiulotteisieksi ja artifakti hajoaa pakottaen Gomezin matkalle maailman halki yhdistämään puuttuvat palaset - muuten kun koko maailma on vaarassa tuhoutua ! FEZ on indie-pelimaailman ikuisuusprojekti joka näki kuitenkin lopulta valon ja on saatavissa Xbox Live Arcadesta lähtien monella alustalla . Mitä vanhempien tulisi tietää tästä pelistä ? Rami : FEZ on ovela peli . Se vaatii ongelmanratkaisukykyä ja hahmotusta , joten siksi se ei sovi aivan nuorille . Lastensuojelullisesti siinä ei ole mitään moitittavaa joten kysymys on minkä ikäinen saa pelistä kaiken irti ? Tähän on mahdotonta sanoa yksioikoista vastausta , jokainen lapsi kun kehittyy eri tahtia . " Ikäraja 3 " vastaa suomalaista " Sallittu kaikille " - ikärajaa eikä oikeastaan ota kantaa sitten kelle peli sopii . Aikuisen näkökulmasta pelissä ei ole mitään pelottavaa , mutta tämä ei tietenkään kerro miten lapset kokevat pelin ? Aki-Matti : FEZ on ongelmallinen peli ikäluokituksen puolesta . Peruspelimekaniikan voi oppia hyvinkin pieni lapsi , mutta ilman aikuista vierellä pelissä on helppo eksyä ja vaikea ymmärtää mitä tapahtuu . Kehittävyyden kannaltahan peli on mainio , sillä se opettaa huomaamatta avaruudellista hahmotusta pelaajalleen , lapsillekin mikäli he jaksavat käyttää aikaansa siihen tarpeeksi . Viehättävä maailma on varmasti lapsille puoleensavetävä ja pelin rauhallinen tempo sekä konfliktien puuttuminen tekevät pelaamisesta leppoisaa pelin alkupuolella . Pelin eettisyys ja arvo ( + ) + Hyvä , rauhanomainen perusidea . + Ei vastustajia ! + Kehittää avaruudellista hahmotuskykyä - Jostain syystä tässä pelissä tuntui heti “väärältä ” mennä toisten koteihin kysymättä , vaikka se on peleissä yleensä tavallista . Olisin toivonut , että muilta hahmoilta olisi edes ensin pitänyt saada lupa mennä heidän koteihinsa etsimään hajonneen kuution palasia . ( Joo ! Sama ajatus tuli mieleen ! ) Tunteiden herättäminen ( + ) + Ovela peli-idea luo sinällään jo tarpeeksi haastetta + Rauhanomaisuus on jees + Pelimaailma on esteettisesti kaunis elämys - Pelin loppupuolisko on koodien selvittämistä , ja tyyliltään hieman erilaista . Pelin tyyli siis muuttuu vähemmän rennoksi .</w:t>
      </w:r>
    </w:p>
    <w:p>
      <w:r>
        <w:rPr>
          <w:b/>
          <w:color w:val="FF0000"/>
        </w:rPr>
        <w:t>id 278</w:t>
      </w:r>
    </w:p>
    <w:p>
      <w:r>
        <w:rPr>
          <w:b w:val="0"/>
        </w:rPr>
        <w:t>Suomen pankki Eräs talousrikossyyttäjä fantasioi Pykälä ry:n talousrikosseminaarissa ajatuksella varastaa kaikki Suomen rahat Suomen pankista , piilottaa rahat ulkomaille ja tulla sitten istumaan vuodeksi vankilaan , minkä jälkeen hän voisi lähteä tuhlaamaan varastettuja rahoja Monacon kasinolle . Analysoimatta fantasiaa sen enempää , voin todeta syyttäjän olevan ehkä levon tarpeessa . Laissa Suomen pankista , sen 10 §.ssä säädetään , että pankkivaltuutettu on velvollinen eroamaan , jos hän on ottanut vastaan sellaisen toimen , joka ei sovellu hoidettavaksi valtuutetun toimen ohella . En teidä , onko tästä aiheesta oikeuskäytäntöä , mutta asiaa voisi arvioida ihan tuoreen julkivuodetun aineiston perusteella , tulisiko joidenkin valtuutettujen tehdä johtopäätöksiä . Pankkivaltuuston puheenjohtaja on " Timo ei tarvitse noudattaa lakia jossa ei ole sanktioita Kalli " , " Marja minkälaisen kaavan haluaisit ostaa Tiura " , " Pekka ihan uskottava selitys Ravi " ja " Tanja kiva koira Karpela " Timo Kalli ei ole vastuussa kepun puoluekoneiston rahoituksesta , sen hoitaa Arto Merisalo . Timo Kallin asema vaalirahakohun keskiössä ei tee hänestä kovin uskottavaa säästöpossun vartijaa . Entä sitten Marja Tiura , joka on osannut pyytää rahaa ja muita palveluksia ja tarjota parastaan , ajaa toimeksiantajiensa asiaa eduskuntaryhmässä ja muuten , kikkelikorteilla tai ilman . Pekka Ravi vaikuttaa täydellisen harmittomalta Jyrki Kataisen sulakkeelta , joka ottaa Kataiselle kuuluvat iskut Kataisen puolesta . Kukaan ei vain viitsi lyödä miestä , joka on hiukan ymmällään kaikesta , oma oleminen mukaan luettuna . Mahtaa maailmalla naurattaa , kun huomaavat , että Suomen pankki on hyvissä käsissä . Kreikkalaisten sekoilut ovat pientä verrattuna tähän hullutukseen . Mitenkähän eduskuntaan saisi täyspäisiä ihmisiä ?</w:t>
      </w:r>
    </w:p>
    <w:p>
      <w:r>
        <w:rPr>
          <w:b/>
          <w:color w:val="FF0000"/>
        </w:rPr>
        <w:t>id 279</w:t>
      </w:r>
    </w:p>
    <w:p>
      <w:r>
        <w:rPr>
          <w:b w:val="0"/>
        </w:rPr>
        <w:t xml:space="preserve">    Ricohin urheilun sponsoriohjelma Yhteytemme urheilumaailmaan niin ATP World Tour -kiertueen platinakumppanina että Ricoh Women’s British Open -sponsorina osoittaa Ricohin sitoutuneisuuden tiimityöhön ja vahvuutemme luotettavana joukkuepelaajana . ATP World Tour Ricoh sponsoroi tenniksen miesammattilaispelaajien ATP-kiertuetta . Vuodesta 2011 lähtien Ricoh on mukana 14 ATP-turnauksessa 11 maassa : Espanjassa , Saksassa , Itävallassa , Alankomaissa , Ruotsissa , Sveitsissä , Venäjällä , Isossa-Britanniassa , Monte Carlossa , Italiassa ja Ranskassa . Duke of York Young Champions Trophy Ricoh tukee ja sponsoroi Duke of York Young Champions Trophya ja Foundationia virallisena IT- ja toimistoautomaatiokumppanina . Tapahtuma on erittäin arvostettu Yorkin herttuan perustama kutsuturnaus , joka toimii hyväntekeväisyysperiaatteella ja tähtää juniorigolfin kehittämiseen . Tarkoituksena on myös luoda akateemisia ja golf-stipendejä 13–18-vuotiaille pelaajille ja antaa heille mahdollisuus pelata golfia sekä saada laadukasta opetusta koulussa . Paula Creamer – Ricoh-brändin lähettiläs Yhdysvaltalainen golfari ja maailman 10. Paula Craemer on Ricohin brändilähettiläs . Kumppanuutemme yhdistyy jatkuvaan investointiimme tulevaisuuden lahjakkuuksiin sekä eteenpäin suuntautuvaan ajatteluun yrityksenä .</w:t>
      </w:r>
    </w:p>
    <w:p>
      <w:r>
        <w:rPr>
          <w:b/>
          <w:color w:val="FF0000"/>
        </w:rPr>
        <w:t>id 280</w:t>
      </w:r>
    </w:p>
    <w:p>
      <w:r>
        <w:rPr>
          <w:b w:val="0"/>
        </w:rPr>
        <w:t>Yleistä Opintoryhmässä tulee olla vähintään 7 opiskelijaa , että ryhmä voidaan perustaa ja aloittaa opetus . Siksi onkin tärkeää tulla mukaan heti alussa , jotta tiedetään toteutuuko opintoryhmä . Oppitunnin pituus on 45 minuuttia . Joihinkin opintoryhmiin vaaditaan ennakkoilmoittautuminen . Ellet pääsekään osallistumaan kurssille , on siitä heti ilmoitettava toimistoon . Peruuttamatta jääneen kurssin osalta peritään kurssimaksu . Opiskelijan opintokortin tietoja ei luovuteta kenellekään muulle . Kortista saatavia tietoja käytetään vain tilastolliseen tarkoitukseen ja osana opetuksen suunnittelua ja kehittämistä . Opintomaksut ovat opintoryhmäkohtaiset . Opettaja kerää opintomaksut opetuksen alkaessa kolmen ensimmäisen kokoontumiskerran aikana . Voit myös maksaa opintomaksusi erillisellä pankkisiirtoviitelomakkeella , jonka saat opettajaltasi . Mikäli maksaneita opiskelijoita ei ole kolmenkaan kokoontumiskerran jälkeen seitsemää , lakkaa opintoryhmän toiminta . Opintomateriaalin ja -välineet opiskelijat hankkivat itse . Opettajalta ja toimistosta on ostettavissa opintopassi , jonka hinta on 100 euroa . Opintopassi on henkilökohtainen . Opintopassilla voit osallistua kaikille maksimissaan 60 euron hintaisille kursseille , lukuun ottamatta ohjelmassa erikseen mainittuja kursseja . Opintopassilla voit osallistua enintään viidelle eri kurssille . Mikäli samalle kurssille osallistuu useampi henkilö samasta taloudesta , saavat kaikki muut perheen alaikäiset lapset puolet alennusta . Alle 15 euron hintaisista kursseista ei kuitenkaan anneta sisaralennusta . Opintomaksut palautetaan vain , jos opintoryhmä ei toteudu . Opintotodistuksen voi pyytää toimistosta ja todistuksen hinta on 5 euroa .</w:t>
      </w:r>
    </w:p>
    <w:p>
      <w:r>
        <w:rPr>
          <w:b/>
          <w:color w:val="FF0000"/>
        </w:rPr>
        <w:t>id 281</w:t>
      </w:r>
    </w:p>
    <w:p>
      <w:r>
        <w:rPr>
          <w:b w:val="0"/>
        </w:rPr>
        <w:t>Blogia pitää kommentoida ! Blogissa ja muussa sosiaalisessa mediassa juuri kommentointi ja siitä seuraava keskustelu on jotain mullistavaa . Se ei ole uhka , vaan mahdollisuus . Anna asiakkaillesi mahdollisuus kertoa , jos olet heidän mielestään väärässä . Blogissasi ei siis ole koskaan väärää tietoa , koska virheet oikaistaan viimeistään kommenteissa . Silloin kaikki voittavat : sinä , asiakkaasi ja kaikki lukijasi . Blogi on nettisivu , jossa julkaistut artikkelit , postaukset , ovat aikajärjestyksessä , uusin ensimmäisenä . Yhtä oleellista blogissa on se , että sitä voi kommentoida . Ainakin pikkujoulun merkeissä asiasta keskustellessamme Roope kertoi ottavansa palautteen aika lunkisti . Minä olen samoilla linjoilla . Itse asiassa juuri palautteet tekevät tämänkin blogin kirjoittamisen mahdolliseksi . Jotenkin naiivilla tavalla luotan siihen , että lukijat korjaavat , jos kirjoitan jostain , mitä en ole ymmärtänyt tai tekstini on muuten vain puutaheinää . Jos kommentoinnin mahdollisuutta ei olisi , tuntisin itseni paljon epävarmemmaksi . Jostain syystä törmään tämän tästä ”blogeihin ” , joita ei voi kommentoida . Erityisen paljon näitä tuntuisi olevan poliitikoilla . Syy saattaa olla jossain mielessä tekninen , mutta blogin perustaminen ja linkittäminen on nykyään niin helppoa , etten oikein jaksa uskoa siihen . Ehkä todellinen syy on sopimattomien kommenttien pelko . Blogia saa sensuroida Vaikka viimeksi juuri kirjoitin sananvapauden puolesta , olen ehdottomasti blogisensuroinnin kannalla . Itse asiassa se ei ole sananvapauden rajoittamista , jos en julkaise kaikkia blogiini lähetettyjä kommentteja . Sananvapaus on sitä , että jokaisella on oikeus perustaa oma blogi ja kirjoittaa mielipiteitään omalla nimellään muita lakeja rikkomatta . Kommentteja ei kuitenkaan kannata sensuroida sen perusteella , että joku on eri mieltä kanssasi . Erimielisyyshän on mahdollisuus perustella oma kannanottosi tarkemmin tai korjata käsityksiäsi . Kannattaa jättää julkaisematta kommentit , jotka ovat selvää roskapostia tai muuten sopimattomia , jopa laittomia . Blogisti on kuitenkin vastuussa siitä , mitä blogissa kirjoitetaan – jollei lain edessä , niin ainakin lukijoilleen . Blogin vahvuus on kommentointi . Palaute on mahdollisuus ja kritiikki elintärkeää . Suo tämä mahdollisuus itsellesi ja lukijoillesi . 8 Comments Itse kaipaisin blogiini / blogeihin ylipäänsä enemmän kommentteja ja kysymyksiä ihan ”normaaleilta ” netin käyttäjiltä . Samoin myös muille foorumeille . Jannen kanssa keskustelimmekin jo blogien kommentoinnista ja kommenttien linkeistä . Esimerkiksi suosituin blogialusta WordPress sisältää sisäänrakennetun ominaisuuden , joka lisää nofollow-määritteen linkkiin , joka on kommentoijan nimimerkissä mikäli kommentoija on siihen verkkosivustonsa tai bloginsa osoitteen lyönyt . Kyseinen määritehän tarkoittaa käytännössä sitä , että linkki ei luovuta linkitettävälle sivustolle hakukoneoptimointia hyödyttävää ns. linkkimehua . Alunperin tämä ominaisuus on rakennettu juuri siksi , että blogi ei houkuttelisi spämmääjiä . Nykyään spämmit eli roskapostit voi estää vaikka Geo Captcha nimisellä lisäosalla . Ainakaan omaan blogiini ei ole tullut roskapostia kyseisen lisäosan käyttöönoton jälkeen . Lukija , joka jättää blogiin kommentin rikastuttaa blogin sisältöä ja tekee siitä siten myös kiinnostavamman . Luotan siihen että blogien ylläpitäjät osaavat kyllä sensuroida sellaiset kommentit jotka tekisivät blogin annista huonompaa . Tästä syystä asensin omaan blogiini NoFollow Free nimisen lisäosan , joka poistaa tuon nofollow määritteen kommentoijien linkeistä . Onhan se tietysti mahdollista , että no-follow-tagi itse asiassa pakottaa kommenteista laadukkaampia . Jos linkin saisi mistä tahansa kommentista , niin miksi raapustaa mitään epätavallista . Laittaa vaan muutaman sanan peräjälkeen . Vastaavasti kun kommentoinnista ei saa linkkiä , kommentoijan on pakko kirjoittaa jotain arvokasta niin lukijoille kuin itse blogin pitäjällekin . Onhan hyvä kirjoitus myös kommentoijalle mahdollisuus ihan suoraan liikenteeseen omille sivuilleen . Niihin blogeihin jotka eivät tarjoa edes no-follow-tagilla varustettua linkkiä ,</w:t>
      </w:r>
    </w:p>
    <w:p>
      <w:r>
        <w:rPr>
          <w:b/>
          <w:color w:val="FF0000"/>
        </w:rPr>
        <w:t>id 282</w:t>
      </w:r>
    </w:p>
    <w:p>
      <w:r>
        <w:rPr>
          <w:b w:val="0"/>
        </w:rPr>
        <w:t>Aronia ei petä , se sentään saa aina komean punaisen värin , vaikka muut puut olis vaatimattomamman värisiä . Ja ostin kokeeksi tämmösen lintulaudan - tai lintumuovin - luulen kyllä , ettei se kovin kauaa kestä pakkasessa tuon luukkusysteeminsä kanssa ainakaan , mutta katsotaan . Pitää vain löytää sille sopiva tappi . Tänään vaihteeksi sataa . Ei olekaan satanu pitkään aikaan . Eilenkin meni monta tuntia ilman sadetta ! Auton sain takasin , kun pulitin 648 euroa . Tänään on käytävä pankissa varatilillä , että saa perheelle sapuskaa . 6 kommenttia : Tuo savuhan on kuin aave .. Kyllä nuo muovisetkin lintulaudat nykyään kestää , meillä ainakin vaikka viime talvi oli täällä korvessa vähän perkeleen kylmä . Jösses mutta menihän kieseihin rahaa mutta toisaalta onhan sitten turvallisempia kilometrejä . Eikös noista aronian marjoista voi tehdä mehua tms ? Vai olenko ihan pihalla ja ne onkin jotain myrkyllisiä .. Aroniasta tulee hyvää aroniahyytelöä ! Lempeä haamu siellä kanssasi , usvaneito . Tosi komeita kuvia olet saanut ...täällä ei ole noin kauniin värisiä mitään . Muuta kuin isoja harmaita vesimassoja . Ja tulvii pohjanmaa ...</w:t>
      </w:r>
    </w:p>
    <w:p>
      <w:r>
        <w:rPr>
          <w:b/>
          <w:color w:val="FF0000"/>
        </w:rPr>
        <w:t>id 283</w:t>
      </w:r>
    </w:p>
    <w:p>
      <w:r>
        <w:rPr>
          <w:b w:val="0"/>
        </w:rPr>
        <w:t>Seniorisalilla iloista ikäliikuntaa Jyväskylän AaltoAlvarin senioriliikuntasali on kahden toimintavuoden aikana osoittautunut paikaksi , jossa viihdytään . Kuntosalin toiminnassa on hyödynnetty uutta tutkimustietoa ja teknologiaa . Ikääntyneet asiakkaat on huomioitu sekä laitteiden että toiminnan suunnittelussa . Liikuntaneuvoja Sirkka Kannas toteaa liikunnan tärkeäksi asiaksi iäkkäille . - Liikunta vaikuttaa suotuisasti myös psyykkiseen ja sosiaaliseen toimintakykyyn . Liikunta on iäkkäälle yhtä tärkeä kuin jokapäiväinen leipä . Myöhäisemmälläkin iällä aloitetulla liikunnalla on suotuisat vaikutukset toimintakykyyn , Kannas sanoo . Puoli tuntia päivittäin Ikääntyvän on syytä huolehtia lihasvoimasta , nivelten liikkuvuudesta , harjoittaa tasapainoa sekä koordinaatiota ja reaktio- ja liikenopeutta . - Ikääntyvien terveysliikuntasuosituksen mukaan päivittäiseen ohjelmaan tulisi kuulua vähintään puoli tuntia kestävyystyyppistä liikuntaa kuten esimerkiksi kävelyä . Tuon puolituntisen voi koota myös esimerkiksi 15 minuutin pätkistä . Pari kertaa viikossa tarvitaan lihaskuntoharjoittelua ja nivelten liikkuvuutta parantavaa voimistelua . - Tutkimusten mukaan jopa puolet toiminnallisesta heikentymisestä aiheutuu liikunnallisen aktiivisuuden laiminlyömisestä . Liikunnalla on tärkeä rooli keskeisempien sairauksien sydän- ja verenkiertoelimistön , tuki- ja liikuntaelimistön , neurologisten sairauksien ja mm. diabeteksen ehkäisyssä ja hoidossa , toteaa Sirkka Kannas . Liikuntalajeja ja mahdollisuuksia on tarjolla runsaasti ja paras liikuntaohjelma on se , jota tulee noudatettua , vaikkapa seniorikuntosalilla . -------- Seniorisalilla ohjattua kuntoilua - Seniorisalilla harjoituskerta alkaa alkuverryttelyllä ja päättyy venyttelyihin . Jokainen voi toimia oman toimintakykynsä mukaan . Salilla on käytössä paineilmalla toimiva laitteisto , joka mahdollistaa portaattoman vastuksen säädön . Käyttäjillä on älykortti , jossa on tietoa käyttäjän harjoitusohjelmasta . - Ikääntyville on yhteensä 23 kuntosaliryhmää viikottain . Ohjatussa seniorikuntosaliryhmässä voi käydä kerran viikossa . Vapaita paikkoja löytyy muun muassa maanantain ja tiistain päiväryhmissä . - Liikuntaneuvonta on oleellinen osa ohjattua kuntosaliharjoittelua . Kuntosalilla voi keskustella terveyteen ja liikuntaan liittyvistä asioista ja saada tietoa kaupungin liikuntatarjonnasta .</w:t>
      </w:r>
    </w:p>
    <w:p>
      <w:r>
        <w:rPr>
          <w:b/>
          <w:color w:val="FF0000"/>
        </w:rPr>
        <w:t>id 284</w:t>
      </w:r>
    </w:p>
    <w:p>
      <w:r>
        <w:rPr>
          <w:b w:val="0"/>
        </w:rPr>
        <w:t>Klikkauksen päässä asiakkaasta Julkaistu : 14.04.2009 klo 09:32 Julkaisija : IBM IBM julkisti cloud-pohjaisen LotusLive Engage -palvelupaketin , joka helpottaa yritystenvälistä yhteistyötä ja tiedonjakoa . Haasteellisessa toimintaympäristössä pitkien asiakassuhteiden säilyttäminen on ensiarvoisen tärkeää . Resursseja ei voida kasvattaa samalla tavoin kuin aikaisemmin ja uusia investointejakin on mietittävä entistä tarkemmin . Yritysten on myös löydettävä uusia yhteistyö- ja yhteydenpitotapoja asiakkaidensa kanssa . LotusLive Engage tarjoaa helppokäyttöisiä cloud-pohjaisia yhteistyö- ja yhteydenpitopalveluja kaiken kokoisille organisaatioille . Liiketoiminnan tarpeisiin suunniteltu helppokäyttöinen ja erittäin tietoturvallinen LotusLive Engage sisältää käyttäjäprofiloinnin ja yhteyksien hallinnan , verkkokokoukset , yhteisöllisen tiedostojen jakamisen , pikaviestinnän ja projektinhallinnan perusominaisuudet . Työkalut ovat keskenään yhteensopivia , joka takaa monipuoliset yhteistyö- ja yhteydenpitomahdollisuudet . ” Click to Cloud ” -ominaisuus helpottaa sovellusten siirtämistä ”pilveen ” , jolloin yhteistyö kumppaneiden välillä onnistuu entistä helpommin ja turvallisemmin .</w:t>
      </w:r>
    </w:p>
    <w:p>
      <w:r>
        <w:rPr>
          <w:b/>
          <w:color w:val="FF0000"/>
        </w:rPr>
        <w:t>id 285</w:t>
      </w:r>
    </w:p>
    <w:p>
      <w:r>
        <w:rPr>
          <w:b w:val="0"/>
        </w:rPr>
        <w:t>Tarjoan tueksesi mukavaa ja asiantuntevaa matematiikan yksityisopettajaa , joka kannustava ja kärsivällinen . Opetus voi tapahtua luonani Helsingin Hakaniemessä tai tiloissasi pääkaupunkiseudun alueella . Jos kiinnostuit , voit lukea tarkemmin minusta ja tarjoamastani opetuspalvelusta verkkosivuiltani osoitteesta http://www.yksityisopetus.net . Samasta osoitteesta löytyy myös aiempien opetettavieni kertomuksia .</w:t>
      </w:r>
    </w:p>
    <w:p>
      <w:r>
        <w:rPr>
          <w:b/>
          <w:color w:val="FF0000"/>
        </w:rPr>
        <w:t>id 286</w:t>
      </w:r>
    </w:p>
    <w:p>
      <w:r>
        <w:rPr>
          <w:b w:val="0"/>
        </w:rPr>
        <w:t>Chupa on energinen nuori tamma . Se on hyvin osaava , mutta siitä saa paljon irti vain , jos poni jaksaa keskittyä . Sitä joutuu välillä vaatimaan ihan kunnolla , sillä ei se muuten usko ! Sen takia Chupa tarvitseekin osaavan ja päättäväisen ratsastajan . Tamma hyppää esteitä oikein mielellään ja saattaa välillä jopa kaahatakkin tai heitellä pikkuisia ilopukkeja ! Ne ei silti menoa haittaa . Chupa hyppäää omalla tyylillään , mutta siihen tottuu ajan kanssa , hypyt ovat nimittäin hieman töksähtäviä . Ponilla on myös pieni paha tapa , pään vetäminen alas . Selästä saatetaan tulla monta kertaa alas ihan sen takia , koska Chupa on tehnyt reippaasta laukasta äkkipysähdyksen ja siitä vetänyt pään alas . Sitä vielä vähän koulutetaan . Chupa on suhteellisen maastovarma ja maastossa yhtä reipas kuin kentälläkin . Kisoissa säheltä jotain aaaivan omiaan</w:t>
      </w:r>
    </w:p>
    <w:p>
      <w:r>
        <w:rPr>
          <w:b/>
          <w:color w:val="FF0000"/>
        </w:rPr>
        <w:t>id 287</w:t>
      </w:r>
    </w:p>
    <w:p>
      <w:r>
        <w:rPr>
          <w:b w:val="0"/>
        </w:rPr>
        <w:t>Useiden vuosien ajan Ennustukset.com on erikoistunut tarkkaan valittujen ennustajien palveluihin . Ennustajamme auttavat kaikissa elämäntilanteissa , esimerkiksi työ , raha , rakkaus , perhe , ihmissuhteet , elämän käännöskohdat , sairaudet , yksinäisyys ja ahdistus ... lue lisää ... Nosta itsellesi ilmainen tarot-kortti , katso mitä tarot-kortit lupaavat sinulle tänään . Voit nostaa yhden kortin tällä päivälle tai vaikka useamman kortin tulkinnan tai etsiä vastausta mielessäsi olevaan kysymykseen ... lue lisää ...</w:t>
      </w:r>
    </w:p>
    <w:p>
      <w:r>
        <w:rPr>
          <w:b/>
          <w:color w:val="FF0000"/>
        </w:rPr>
        <w:t>id 288</w:t>
      </w:r>
    </w:p>
    <w:p>
      <w:r>
        <w:rPr>
          <w:b w:val="0"/>
        </w:rPr>
        <w:t>keskiviikko 29. kesäkuuta 2011 Kaupunkimaisema Tämän neuleen tarinasta tuli melko monimutkainen ja pitkä , mutta valmistui se sitten lopulta , juuri sopivasti kesäksi ! ;) Malli : Cityscape by Laura Chau ja DROPS kuviollinen jakku Lank a : DROPS Alpaca harmaa ja valkoinen , yhteensä ehkä 400g ( en oikein muista ) Puikot : 2,5 mm ja 3,0 mm Muuta : Napit Stockmannilta Ja sitten tarinaan : Päätin eräänä syksyisenä päivänä , että nyt aion oppia kirjoneuletta . Sitten aloitin tekemään tätä neuletta mutta värit päinvastoin , eli valkoista helmaan ja mustaa kaarrokkeeseen . Kuitenkin neuleen edistyessa malli vaihtuikin Cityscapeiin koska se näytti makeemmalta . Ostin ohjeen ja päätin vaihtaa mallia . Neuleen edistyessä ja kaarrokkeen lähestyessä tulin tulokseen että Cityscapen talot olivat liian matalat ja kaipasivat modernisointia , joten niitäkin piti muuttaa . En pidä taiteellisia taitojani ( enkä nyt sen erityisemmin arkkitehtuurisia taitojanikaan ) kovin hyvinä , joten taiteellisempi parempi puoliskoni sai ne suunnitella . Sain siis uniikkeja taloja , mikään talo ei ole samanlainen ja kaupunkikuvasta tuli ihanan kiinnostava ! Lisäksi monesta väri vaihtoehdosta ( musta , tumman harmaa , vaalean harmaa ) tumman harmaa vei voiton . Cityscapeissa kaarrokkeen kavennukset ei olleet sulavasti tehdyt , joten tein tästä oman improvisaation . Tein kainaloista lähtien ensin perinteisiä raglankavennuksia , kunnes oli kuvion paikka . Tein taloja jonkin aikaa ja jossain vaiheessa jouduin talojen välissä kaventamaan , ja loput kavennukset tein vähän fiiliksen mukaan . Nappikaitaleen tein kahdella eri värillä , koska en halunnut rajata harmaata osaa valkoisella , niin kuin alkuperäisessä ohjeessa oli . En siis juuri ollenkaan käyttänyt Cityscapen ohjetta , tai no tavallaan katsoin siitä miten ei kannata tehdä . Mutta olihan se aikamoisena inspiraation lähteenä ! Ja saatan tehdä kirjoneuleita jatkossakin :) Loppujen lopuksi tästä kirjoneuleharjoittelusta tuli aikamoinen projekti , mutta oli kyllä niin sen arvoinen ! Tämä on aivan ihana , tule syksy niin saan käyttää sitä enemmän ! ( No ei , kesä on ihana ja saa kestää vielä ainakin kaksi kuukautta ! )</w:t>
      </w:r>
    </w:p>
    <w:p>
      <w:r>
        <w:rPr>
          <w:b/>
          <w:color w:val="FF0000"/>
        </w:rPr>
        <w:t>id 289</w:t>
      </w:r>
    </w:p>
    <w:p>
      <w:r>
        <w:rPr>
          <w:b w:val="0"/>
        </w:rPr>
        <w:t>Siemens Aquaris micon Päästää äänen sisään , pitää kaiken muun ulkona . Riippumatta siitä mitä elämässäsi teet , tahdot nauttia siitä . Nyt se on mahdollista , riippumatta siitä kuinka aktiivinen elämäntyylisi on . Kestäen kovaakin käsittelyä , kosteutta , pölyä , ja hikeä , Aquaris tuottaa erinomaista äänenlaatua ihmisille jotka viihtyvät vaativissa olosuhteissa . Oli kyseessä sitten puutarhassa työskentely , kuntosalilla käynti tai hiekkalinnojen rakentaminen rannalla , Aquaris pysyy mukanasi .</w:t>
      </w:r>
    </w:p>
    <w:p>
      <w:r>
        <w:rPr>
          <w:b/>
          <w:color w:val="FF0000"/>
        </w:rPr>
        <w:t>id 290</w:t>
      </w:r>
    </w:p>
    <w:p>
      <w:r>
        <w:rPr>
          <w:b w:val="0"/>
        </w:rPr>
        <w:t>Ilmoitus asiattomasta kommentista : Esko Helenius 07.05.2014 00:24 Olen kyllä ollut siinä käsityksessä , että nimenomaan 2.Joh . 10 olisi se kohta , jolla ns. karttamiskäytäntöä on perusteltu . Uusimmassa kirkkoraamatussa , ( joka on puutteistaan huolimatta suunnilleen kaikessa parempi käännös kuin Jehovan todistajien oma tarkoitushakuinen " väännös " ) , todetaan : " Jos ... Täytä oheiseen kenttään perustelut sille , miksi kommentti tulisi poistaa palvelusta . Perustelut Vahvistus Kirjoita vastaus kysymykseen paljonko on 2+2 yllä olevaan kenttään . Näin pyrimme estämään lomakkeen käytön roskapostitukseen .</w:t>
      </w:r>
    </w:p>
    <w:p>
      <w:r>
        <w:rPr>
          <w:b/>
          <w:color w:val="FF0000"/>
        </w:rPr>
        <w:t>id 291</w:t>
      </w:r>
    </w:p>
    <w:p>
      <w:r>
        <w:rPr>
          <w:b w:val="0"/>
        </w:rPr>
        <w:t>Kaupunginhallituksen 16.2 kokouksen pöytäkirjassa seisoo , että kaupunginhallitus päätti ottaa käsiteltäväkseen Kyllön laajennushankkeen , jonka sosiaali- ja terveyslautakunta oli viikkoa aikaisemmin hyväksynyt aloitettavaksi tänä keväänä . Todellisuudessa hallitus ei tällaista päätöstä tehnyt tai ainakaan ymmärtänyt tehneensä . ... Varapuheenjohtaja Matti Ojalan ( sd . ) mukaan kaikki hallituksen jäsenet myöntävät , ettei se ollut koskaan tehnyt alistamispäätöstä eli päätöstä Kyllö-asian ottamisesta hallituksen käsittelyyn . Myös kaupunginhallityuksen puheenjohtaja Erkki Ikonen ( kok. ) myöntää , että asiassa on muotovirhe , joka kuitenkin tullaan oikaisemaan ensi maanantain kokouksessa . Ulkoistamishalut kiistan taustalla Itse asiasta , Kyllön saneerauksen lykkäämisestä Ojalalla on jyrkkä kanta . Valtuuston kahteen kertaan hyväksymä 30 uuden laitospaikan ja saneerauksen sisältämä hanke oli määrä aloittaa heti , kun lumet sulavat . Hankkeen lykkäystä ja uudelleenarviointia vs . sosiaalijohtaja Pekka Utriainen ja kaupunginjohtaja Pekka Kettunen perustelevat mm. sillä , että aikoinaan esitetyt perusteet hankkeelle ovat muuttuneet . - Mikä tässä on kahdessa kuukaudessa muuttunut , ei mikään , kiivastuu Ojala viitaten kaupunginvaltuuston hyväksymään budjettiin viime joulukuussa . - Tässä on kyse siitä , ettei terveyskeskussairaalaa nyt halutakaan kehittää , vuodepaikkoja halutaan ulkoistaa yksityiselle puolelle , Kinkomaalle , jonne odotetaan yksityissairaala Mehiläistä , sanoo Ojala . Torstaina 11.03.2004. Irak . Väliaikaisen perustuslain allekirjoittaminen onnistui lopulta . Presidentti Bush yrittää selvitä johonkin rauhallisempaan tilaan ennen syksyn presidentin vaaleja . Suohon uppoaminen on kuitenkin lähellä . Irakin hallinnon pystytys jatkuu . Kaadot Irakin armeijasta kymmeniä tuhansia . Surmat siviiliväestöstä kymmeniä tuhansia . Kaadot liittoutumasta satoja . Tappaminen jatkuu . Torstaina 11.03.2004. Hiljaa mäissä . Harold Lloydin viimeinen mykkäkuva kertoo miehestä , joka pystyy pitämään työpaikkansa vain päivän kerrallaan . Rakastettunsa on kaupungin viimeisen hevosratikkalinjan omistajan tytär ja vauhti on hirmuista . Speedy USA , 1928 , ohjannut Ted Wilde . Aikaisempi nimi myös : Kaupungin nopein . Esitetään TV1:ssä sunnuntaina 14.03.2004 klo 13.55. Kansanedustaja Kimmo Sasi ( Kok. ) : Muistamme varsin hyvin vielä joitakin aikoja sitten edustaja Tennilä halusi , että Suomi liittyisi Neuvostoliittoon tai ainakin nyt Varsovan liittoon , mutta nämä ajat ovat nyt ohitse . - Kansanedustaja Esko-Juhani Tennilä ( Vas. ) : Minun isä on seisonut viidettä vuotta etulinjassa Suomen itsenäisyyden puolesta ja pidän loukkaavana teidän kantaanne . - Välihuutaja : Aivan , törkeätä . Eduskunnan kyselytunnilla Nato-kysymyksen keskustelussa tänään torstaina 04.03.2004 n . klo 16:35. " Tarkoituksellista vai ei , pääministeri Anneli Jäätteenmäkeä motattiin kuitenkin tälläkin HS-Gallupin valheellisella tiedolla Irak-selvitysten kuumimmalla hetkellä ! Lehden vastaava päätoimittaja on Janne Virkkunen . " Kaikki sivut 2003 ( 1-6 ) ja 2004 ( 1-12 ) tarkistettu ( linkit ja puuttuvat kuvat ) . SanomaWSOY:n vaatimuksesta johtuen sen kuva-aineisto on sumennettu 2004 ( päivämäärä pienellä tekstillä joka kuvassa ) . Tämä teksti tiistaina 2011-09-20 ja keskiviikkona 2011-09.21 . Pertti Manninen .- Navigointi-tekstit " edellinen , seuraava " lisätty 2011-09-23.</w:t>
      </w:r>
    </w:p>
    <w:p>
      <w:r>
        <w:rPr>
          <w:b/>
          <w:color w:val="FF0000"/>
        </w:rPr>
        <w:t>id 292</w:t>
      </w:r>
    </w:p>
    <w:p>
      <w:r>
        <w:rPr>
          <w:b w:val="0"/>
        </w:rPr>
        <w:t xml:space="preserve">   Bodybalance Vierailin aamulla Lady Line Hakaniemessä ja testasin siellä Hot Bodybalance -tunnin . Kävin pari vuotta sitten hot-tunneilla useammin ja Bodybalancessa tulee käytyä myös silloin tällöin , mutten ole aiemmin testannut näitä yhdessä . Les Mills Bodybalance on yhdistelmä joogaa , tai chi:ta ja pilatesta . Tunti vahvistaa keskivartalon lihaksia , jalkojen ja ylävartalon lihaskuntoa , parantaa tasapainoa , ryhtiä ja liikkuvuutta sekä vähentää Mikä ASA ? Arctic Sport Addicts tai tuttavallisemmin ASA on vuonna 2012 aloittanut suomalainen urheilusivusto . Halusimme luoda sivuston , jolta urheilusta nauttivat ihmiset löytävät aina jotain mielenkiintoista : tietoa varusteista , ideoita harjoitteluun , motivaatioita blogeista ja tavoitteita tapahtumista . ASAn takaa löytyy joukku urheiluun intohimoisesti suhtautuvia ihmisiä . Meille kaikille urheilu on enemmän kuin harrastus . Haluatko mukaan ? Oletko oman lajisi asiantuntija ja haluaisit jakaa tietoasi muillekin kiinnostuneille ? Onko sinulla tavoite , jonka uskot motivoivan myös muita liikkujia ? ASA etsii jatkuvasti innostuneita ja sitoutuneita kirjoittajia , jotka haluavat jakaa ajatuksiaan muiden urheilua rakastavien kanssa . Jos sinulla on idea , ota meihin yhteyttä niin mietitään yhdessä miten voisimme välittää viestisi maailmalle . Yhteistyö Uskomme siihen , että oikein toteutettu yritysyhteistyö palvelee sekä kuluttajia että yrityksiä . Loistavat tuotteet ja palvelut , jotka auttavat liikkujia harrastuksissaan ovat taatusti kiinnostavaa sisältöä . ASA tarjoaa yrityksille erilaisia tapoja kertoa tuotteistaan kuluttajille . Voit toteuttaa kanssamme myös perinteistä mainontaa , tuotetestausta ja kilpailuja . Ota yhteyttä , niin kerromme lisää .</w:t>
      </w:r>
    </w:p>
    <w:p>
      <w:r>
        <w:rPr>
          <w:b/>
          <w:color w:val="FF0000"/>
        </w:rPr>
        <w:t>id 293</w:t>
      </w:r>
    </w:p>
    <w:p>
      <w:r>
        <w:rPr>
          <w:b w:val="0"/>
        </w:rPr>
        <w:t>Vertaa satelliitti-TV ja kaapeli – joka on parempi vaihtoehto ? Kerran kun tunnet tarvetta Päivitä itsellesi , perheellesi tai lapset . Valinta paras tapa mennä TV viihde voidaan kivuton ja Halvat kokemus tai kova ja kallis asia . Se on kaikki sidottu TV tyypin valinta voit tehdä ja se on kustannusten vaikutusta . Tämä johtuu siitä , että suurin maksu-TV-kanavat tulevat kuukausimaksua vastaan . Kustannukset vaihtelevat valinnan välillä kaapeli-TV ja satelliitti-TV . Toinen tekijä , joka on yleensä unohdetaan on palvelutason saat asennettu TV-maksulaji . Jotkut on päättymätön keskeytyksiä , kun taas toiset kärsivät sää . On hyvä tietää , joka asentaa paras laatu TV-kanava on . Kerran löysin itseni kanssa tämä valinta tehdä välillä kaapeli ja satelliitti-TV . Vaikka joillakin alueilla voitti kaapeli-TV , satelliitti-TV oli myös omat etunsa . Joten päätin tehdä luettelo tärkeimmistä tekijöistä , jotka halusin olin menossa ostamaan osaksi maksu-TV . TV asennus ja tilaukset Yksi ensimmäisistä asioista , minun luettelo oli asennus-ja tilauksen maksu-TV . Menin useita sivustoja toimittajien kaapeli- ja satelliitti-tv ja totesi , että jokainen niistä tarjosi laitteiden vapaa vuokrasopimuksen . Asennuskustannukset Satelliittitelevisio olivat vapaat , vaikka ne KAAPELITELEVISIO riippuvat huoneet kaapeli liitetään . Kaapeli-TV tärkein huone asennus kustannukset $ 39.95 ja jokainen ylimääräinen huone maksaa 9,95 dollaria saada linja . Satelliitti-TV näytti halvempia TV kuukausittaiset tilaukset . Yksinkertaisin ja halvin kaapeli-TV yhtiö kuukausittaiset kustannukset on 39,95 dollaria kuukaudessa , mutta perus- ja halvin satelliitti TV liittymä oli 19,95 dollaria kuukaudessa . Satelliitti-TV , myös voitti valtava marginaali määrä kanavia . Useimmat kaapeli-TV TV-kanavat olivat 180 , kun ne satelliitti-TV oli 350 . Kaapeli- ja satelliitti-TV-kanavat tarjosi valinnainen HDTV-palvelujen lisämaksusta normaaliin palveluun . TV-laatua Toinen iso plussa satelliitti-TV , että huomasin oli se , että he tarjosivat kaikki digitaalisen ja äänen siirto . Digitaalinen satelliitti-TV tarkoittaa sitä , että vastaanotto- , kuvan- ja äänenlaatu ovat korkeatasoisia verrattuna kaapeli tv: n analoginen järjestelmä siirto . Analoginen siirto on ilmassa , ja on paljon häiriöitä . Keskimäärin kaapeli-TV näyttää kasvaneen allekirjoitus fees 8 % yli viime vuosi kun kuukausimaksun satelliitti TV on laskenut enemmän luvata laskevan edelleen . Luotettavuutta kaapeli-TV näyttää myös olevan alhaisempi kuin satelliitti-TV . Kun satelliitti TV epäonnistumisia olivat alle 1 % kuin kaapeli-TV keskimäärin 2-4 % keskimääräinen katselu-kuussa . Myynninjälkeinen palvelu Satelliitti-TV on sijoittunut useita sivustoja kuin alkuun sijoitusta eikä kaapeli-TV . Voittaa arvosanoin on kaapeli-TV ja dish network asiakastyytyväisyys viime useita vuosia peräkkäin . Jälkeen perusteellinen katsaus TV-kanavat , se oli selvää , että selkeä marginaali oli voittanut satelliitti-TV . Mikä oli myös tärkein havainto on , että saisin TV PC satelliitti-TV : n kautta . Internetin kautta TV-yhtiöt oli aloittanut internet-pohjainen palvelu , joka vaaditaan vain voit ostaa satelliitti-TV pc-ohjelmisto . Viimeisimmät viestit Uusi Google Kofeiini ja puhua on annettava enemmän painoarvoa kuin backlinks viserrys linkit käyttöön markkinoilla on toimintavalmiiksi kiinteän integroinnin sosiaalinen media markkinointi ja rakennu .. Jatkaa lukemista Lopulta olet business tehdä myynti- ja raha - Exit Splash avulla voit tehdä . Voit varmasti tehdä , mitä Exit Splash tekee itse . Tämä komentosarja on tavoitteen saavuttamiseksi puolestasi , mutta sitä e .. Jatkaa lukemista Japanissa vastaanottomenot Ratsastus junien nopeasti tulee elämän tarvetta . Haaste ottaen siistiminen aamulla ruuhka junan on oikeus Passage ja ulkomaalaisten ,</w:t>
      </w:r>
    </w:p>
    <w:p>
      <w:r>
        <w:rPr>
          <w:b/>
          <w:color w:val="FF0000"/>
        </w:rPr>
        <w:t>id 294</w:t>
      </w:r>
    </w:p>
    <w:p>
      <w:r>
        <w:rPr>
          <w:b w:val="0"/>
        </w:rPr>
        <w:t>Nokian Renkaat Oyj:n osakeannissa tehnyt osakemerkinnät hyväksytty These materials are not an offer for sale of the Shares in the United States . The Shares may not be sold in the United States without registration or an exemption from registration under the U.S. Securities Act of 1933 , as amended . Nokian Tyres plc does not intend to register any portion of such offering in the United States or to conduct a public offering of Shares in the United States . Nokian Renkaat Oyj:n ( Yhtiö ) hallitus on hyväksynyt Yhtiön osakeannissa tehdyt osakemerkinnät . Osakeannissa merkittiin kaikki tarjolla olleet 1.074.000 osaketta . Osakeannin seurauksena yhtiön osakepääoma korottuu siten korotuspäätöksen mukaisella enimmäismäärällä eli 2.148.000 eurolla . Osakepääoman korotus merkitään kaupparekisteriin arviolta 23.2.2005 ja uudet osakkeet tulevat kaupankäynnin kohteeksi Helsingin Pörssin päälistalla arviolta 24. 2.2005 .</w:t>
      </w:r>
    </w:p>
    <w:p>
      <w:r>
        <w:rPr>
          <w:b/>
          <w:color w:val="FF0000"/>
        </w:rPr>
        <w:t>id 295</w:t>
      </w:r>
    </w:p>
    <w:p>
      <w:r>
        <w:rPr>
          <w:b w:val="0"/>
        </w:rPr>
        <w:t xml:space="preserve">    Holmlund liikutteli huuliaan Sisäministeri Anne Holmlund näyttää lausahtaneen , että nettisivuille on määrättävä ikärajat . Kontekstista voi päätellä , että ministeri tarkoittanee erilaisia foorumeja ja keskustelupalstoja . Olisi sinänsä mielenkiintoista tietää , millainen ikäraja Holmlundin mielestä olisi sopiva esimerkiksi minun blogieni lukemiselle . Ainakaan tuosta viittaamastani Hesarin uutisesta ei selviä , millä tavalla Holmlund on ajatellut ikärajoja valvottavan . Se lienee tuskin ministerille juolahtanut mieleenkään , että suomalaisella lainsäädännöllä ei ole minkäänlaista sananvaltaa Suomen ulkopuolella sijaitseviin nettisivuihin , vaikka ne olisivatkin suomenkielisiä . Tämäkin blogi on USA:ssa sijaitsevalla palvelimella . Ministetri Holmlundin mielestä keskustelufoorumeissa olisi myös oltava ” järjestyksenvalvonta ” . Tässä ei sinänsä ole mitään uutta : useimmissa foorumeissa moderointi on olemassa täysin ministerien kannanotoista riippumatta . Minäkin siivoan blogeistani spämmin lisäksi ilmeisen sopimattomat ja lainvastaiset kommentit , joskaan niitä ei ole tänne postitettu edes yhden käden sormilla laskettavaa määrää . Kun Holmlundin puheesta vähentää sen , mikä on jo olemassa sekä sen , mitä ei voi toteuttaa , jää siitä jäljelle lähinnä huulten liikkuminen . Ei silti , ministereiden täytyykin liikutella huuliaan , vaikka asiaa ei olisikaan .</w:t>
      </w:r>
    </w:p>
    <w:p>
      <w:r>
        <w:rPr>
          <w:b/>
          <w:color w:val="FF0000"/>
        </w:rPr>
        <w:t>id 296</w:t>
      </w:r>
    </w:p>
    <w:p>
      <w:r>
        <w:rPr>
          <w:b w:val="0"/>
        </w:rPr>
        <w:t>' '' Muuta :' ' ' Seurusteli Rikun kanssa reilun vuoden , mutta sitten rakkauden liekki sammui hiljalleen ja pari erosi , pysyen edelleen ystävinä . Myöhemmin Daisuke alkoi seurustelemaan Satoshin kanssa . ' '' Muuta :' ' ' Seurusteli Rikun kanssa reilun vuoden , mutta sitten rakkauden liekki sammui hiljalleen ja pari erosi , pysyen edelleen ystävinä . Myöhemmin Daisuke alkoi seurustelemaan Satoshin kanssa . + Rivi 42 : Rivi 45: − ' ' 'Celestialille saapuminen :' ' ' Lukiovaihtoehtoja katsoessaan Daisuke törmäsi Celestial nimiseen kouluun . Tämä koulu vaikutti puoleensavetävältä , mutta ei avaruuden vaan jonkin toisen asian takia . Kuin jokin olisi kutsunut häntä . Niinpä puhuttuaan Satoshin kanssa he päättivät lähteä avaruuteen . + ' ' 'Celestialille saapuminen :' ' ' Lukiovaihtoehtoja katsoessaan Daisuke törmäsi Celestial nimiseen kouluun . Tämä koulu vaikutti puoleensavetävältä , mutta ei avaruuden vaan jonkin toisen asian takia . Kuin jokin olisi kutsunut häntä . Niinpä puhuttuaan Satoshin kanssa he päättivät lähteä avaruuteen . &amp;lt;br &amp;gt ; + ' ' 'Saapumisajan canon kohta :' ' ' Sarjan jälkeen . Rivi 67 : Rivi 70: ---- ---- + + + ' ' 'Kerhot ' ' ' &amp;lt;br &amp;gt ; + + [ [ Kuvataidekerho] ] ( perustaja ) &amp; lt;br &amp;gt ; + + + ---- + + + ' ' 'Urheilufestivaalit ' ' ' &amp;lt;br &amp;gt ; + &amp;lt;br &amp;gt ; + ' ' '2010 ' ' ' &amp;lt;br &amp;gt ; + Violetin joukkueen jäsen + + Osallistui :&amp;lt;br &amp;gt ; + - Aitajuoksu ( 1 . sija ) &amp; lt;br &amp;gt ; + - 100 metrin uinti ( 1 . sija ) &amp; lt;br &amp;gt ; + + + ' ' '2011' ' ' &amp;lt;br &amp;gt ; + Violetin joukkueen jäsen + + Osallistui :&amp;lt;br &amp;gt ; + - Aitajuoksu ( 2. sija ) &amp; lt;br &amp;gt ; + - 100 metrin uinti ( 3 . sija ) &amp; lt;br &amp;gt ; + - Ratsupeli ( 1 . sija , koko joukkue ) &amp; lt;br &amp;gt ; + + + ---- + Rivi 82 : Rivi 116: - 29.8: Saa uudeksi kämppikseksi Kintarou Tooyaman . &amp;lt;br &amp;gt ; - 29.8: Saa uudeksi kämppikseksi Kintarou Tooyaman . &amp;lt;br &amp;gt ; - 30.8: Aloittaa opiskelunsa toisen vuoden . &amp;lt;br &amp;gt ; - 30.8: Aloittaa opiskelunsa toisen vuoden . &amp;lt;br &amp;gt ; + - 4.10 : Joutuu Battle Royaleen , jossa yrittää yhteistyötä Lucan kanssa , mutta menehtyy . &amp;lt;br &amp;gt ; + - 5.10 : Herää ja juteltuaan Darkin kanssa Dark tajuaa , mitä on tapahtunut . Daisuke ei muista Satoshia . &amp;lt;br &amp;gt ; + - 7.10 : Muistaa Satoshin ja pyrkii tämän luo mahdollisimman nopeasti . &amp;lt;br &amp;gt ; + - 11.10 : Herää Loveless eventtiin ilman ylimääräisiä korvia tai häntää ... mikä on ehkä nolompaa kuin korvat . Etenkin Haradan siskojen nähden . &amp;lt;br &amp;gt ; + - 10.12 : Adoptoi Mareepin Jakelta . &amp;lt;br &amp;gt ; + - 24. 12 : Tanssii joulujuhlissa Satoshin kanssa . &amp;lt;br &amp;gt ; − + ' ' '2011' ' ' &amp;lt;br &amp;gt ; − - --- + - 1.1: Uusi Vuosi Satoshin kanssa . &amp;lt;br &amp;gt ; − + - 10.1: Saa roolin Sound of Music musikaalissa ( Friedrich ) . &amp;lt;br &amp;gt ; − + - 14.2 : Ystäväpäiväjuhlissa Satoshin kanssa . &amp;lt;br &amp;gt ; − ' ' 'Kerhot ' ' ' &amp;lt;br &amp;gt ; + - 22.2 : Auttaa Agitan tulipalossa ihmisiä parhaansa mukaan evakuoiduttuaan ensin muiden kanssa . &amp;lt;br &amp;gt</w:t>
      </w:r>
    </w:p>
    <w:p>
      <w:r>
        <w:rPr>
          <w:b/>
          <w:color w:val="FF0000"/>
        </w:rPr>
        <w:t>id 297</w:t>
      </w:r>
    </w:p>
    <w:p>
      <w:r>
        <w:rPr>
          <w:b w:val="0"/>
        </w:rPr>
        <w:t>sunnuntai 25. toukokuuta 2014 reipas pikku-Tii Minun koirien karanteeni päättyy tänään , eli ollaan oltu " kennelyskävapaita " kaksi viikkoa . Päästiin parina päivänä viikolla jo treenaamaan ja Särmän etsinnät on sujuneet hyvin . Tiin kanssa ei ollakaan tehnyt mitään kummempaa . Oltu vaan ja lenkkeilty . Viikko sitten käytiin kyllä Tiin kanssa kävelemässä Kokkolassa , kaupungilla . Ja tiedättekö , olen todella ylpeä tuosta pienestä pennusta . Se ylitti itsensä täysin , se ei jäätynyt kertaakaan liikuntakyvyttömäksi vaan kykeni säilyttämään toimintakykynsä koko reissun ajan . Käytiin kävelemässä kauppakeskuksessa , parkkihallissa , ritilärappusilla , hississä sekä ihmishälinässäkin ja vaikka välillä Tiitiä jännittikin hirmuisesti , se loppua kohti vaan reipastui . Se ei enää pelännyt ovien kohdalla joutuvansa rakennuksiin sisälle . Se meni ja hyppäsi jotain ovea vasten ja katsoi että hei ollaanko menossa tänne . Matkassa oli myös toinen koirakko ja Tiiti välillä haki toisesta koirasta tukea . Kuitenkin kun toinen meni hienosti kaikkialla , niin ei ollut pienellä göötilläkään vaihtoehtona kuin mennä reippaasti eteenpäin . Ihmisten seassa sitä pelotti vähän kävellä , kauppakeskuksen sisällä varsinkin jos tuli liikkuvia kohteita vastaan , niin pentu löi maahan . Eppu 3v 6kk Bussissa Tiiti matkusti ensimmäisen matkan minun sylissä ja toisen matkan osittain minun sylissä ja osittain jalkatilassa . Kannoin sen bussiin sisälle ja pois sieltä , koska en usko että se olisi itse tullut sisälle . Tiitiä pelotti hieman jo bussin ulkopuolella , niin katsoin paremmaksi viedä sen itse sisälle ja ulos . Ei järkytetä pienen göötin maailmaa liikaa :) Tiiti 7kk 1vk Vaikka pelkäsin alkuun , että tämä meidän kennelyskä pilasi kaiken Tiitin sosialistamisen suhteen Kannuksessa , niin olen todella tyytyväinen tuon koiran reipastumiseen . Se on paljon reippaampi liikkuessa ulkona ja missä vaan . Hieno pentu . Särmä 1v 1kk Ai niin . Viikon päästä minun lauma on kutistunut olemattomiin . Jotain todella oleellista tulee puuttumaan kotoa . On pienen labradorinnoutajan aika lähteä kohti isojen koirien haasteita . Tullikoiran haasteita . Vaikka olen tiennyt sen lähtöpäivän vielä joskus koittavan , niin asia tuntuu silti todella vaikealta käsittää . Ei kommentteja : Lähetä kommentti Päätähdet Cimillan Freedoms Flame " HELMI " s . 01/03 Helmi toimittaa enää vain kotikoiran virkaa äitini luona , mutta sen kanssa on kilpailtu agilityssä ja tokossa , sekä käyty näyttelyissä . Lasken , että Helmi oli minun ensimmäinen koira . Ensimmäinen harrastuskoira .</w:t>
      </w:r>
    </w:p>
    <w:p>
      <w:r>
        <w:rPr>
          <w:b/>
          <w:color w:val="FF0000"/>
        </w:rPr>
        <w:t>id 298</w:t>
      </w:r>
    </w:p>
    <w:p>
      <w:r>
        <w:rPr>
          <w:b w:val="0"/>
        </w:rPr>
        <w:t>Katsoo tyttö lasienkeliä silmiin ja näkee niistä omat suolaiset kyyneleensä . Ottaa tyttö lasienkelin takanreunalta ja rutistaa enkelin pieneen käteensä . Menee tyttö luokse ikkunalaudan ja istahtaa sen reunalle istumaan . Tytöllä veitsi pienessä kädessään ja pieniä viiltoja sielussaan . Tyttö nousee seisomaan ja avaa ikkunan katsoo viimeisen kerran hän taakseen . Kätensä tyttö levittää ja lasienkeli yksin ikkunalaudalle tytön perään itkemään jää . &amp;gt ; Ideaa Indican kappaleesta Lasienkeli . &amp;gt ; 15.04.2006 Mahtava ! ! *sanaton * En voi oikein muuta sanoa , kuin että ihana ja koskettava on tämä runosi ( : Tästä tulee mieleen pieni tyttö ja tuo lasienkeli sopii tähän tarinaan loistavasti Suosikit- &amp;gt ; &amp;gt ; Arvostelija : Sirutar 15.04.2006 Todella hyvä idea ,ensin ajattelin että runossa tyttö heittää enkelin ikkunasta ,mutta tyttö lensikin itse . Todella surullista ja pystyin näkemään tässä jonkilaisen musavideo ja sen lasienkelin varsin . taitavasti kirjoitettu siis ! &amp;gt ; Arvostelija : Minna91 15.04.2006 Olen ihan sanaton , en osaa sanoa mtn muuta ! :) Tämä on niin helvetin kaunis . aivan upea . &amp;gt ; Arvostelija : ^^PoemAngel^ ^ 16.04.2006 tää on upee . ei voi muuta sanoa . kaunis ja haikea , jotenkin kohtalokas ... &amp;gt ; Arvostelija : Runotyttö92 17.04.2006 Niin surullisen kaunis . Nyt mua alko itkettää . Nyt kun kertailen tuota lempikappalettani päässäni , niin sen löytää tämän takaa . Ehkä tosin vaivalla , mutta hyvä niin . &amp;gt ; Arvostelija : Illan Tyttö 11.11.2008 nyt kun näitä sun kirjotuksia lukee pitkästä aikaa ne on aina vaan parempia .. mulle tulee kans mieleen Nemo musavideo mut sit myös Himin Gone with the sin video .. ja eräs poika nimeltä otto .. joo en tiiä .. hyvä silti .. &amp;gt ; Arvostelija : Santra 14.11.2005 Tästä tuli pakostakin Nemo mieleen . Varsinkin tuosta kahdesta viimeisestä kappaleesta . Kunhan vain käyttäisit enemmän sanoja yhdellä rivillä ja vähemmän pilkkuja . :) Keep up the good work ! &amp;gt ; Arvostelija : TheRaven 19.11.2005 Tämä on hyvin kaunis . Kerrankin joku joka osaa käyttää rivitystä ( ; Mutta hienoa . Pilkut olivat tosin aivan hulluissa paikoissa , vaikeutti hieman lukemista koska piti miettiä välillä että miten se lauseenmuoto nyt menikään . Muuten todella hyvä , koskettavaa . Tykkään . &amp;gt ; Arvostelija : happosade 20.01.2006 Nämä kaikki ovat uskomattoman kauniita ^^ Tämä oli kyllä ihanin &amp;gt ; Arvostelija : TuulessaKulkija 28.05.2006 Ensimmäisenä ilmoitan että laitan tämän tarinan suosikkeihin koska tämä on todella ihana ja kolahti suoraan sydämeen .Toiseksi tämä on todella omaperäinen teksti ,ulkoasu on todella hyvä . &amp;gt ; Arvostelija : Mistress 28.08.2006 : Surullinen loppu kahden henkilön rakkaustarinalle ( ? ) Mutta niinhän ne loput yleensä tahtoo olla , surullisia . Aivan U-P-E-A ! Tämä on kyllä ehdottomasti paras tarinoistasi , vaikka ne muutkin olivat tosi hyviä . Mystinen tunnelma , sitä tässä on , ja surua ja epätoivoa ja , ja ... jotain . Tämä on niin kaunis mestariteos että suosikkeihin tämä menee tuossa tuokiossa ! Loistavaa tekstiä olet kirjoittanut ! Ja , olen samaa mieltä kanssasi , Nemon musiikkivideo on uskomattoman hieno . Ja kiitos vielä siitä kun kommentoit runoani , palautettasi on aina kiva lukea . ^^ &amp;gt ; Arvostelija : Melanie 31.07.2008 Sä teit sen taas ! Miten sä onnistutkaan kirjoittamaan aina näin hyviä runoja/tarinoita ? Täytyy sanoo , sä oot mun mielestä paras runoilija näillä sivuilla . Tää on vaan tajunnanräjäyttävän kaunis . &amp;gt ; Arvostelija : Illan Tyttö 31.12.2008 Vahva tarina , tunnetta täysi . Jotenkin tykkäsin tämän kirjoitusasusta . Alussa vähän häiritsi se , että rivitys oli joissain kohdissa ns. väärässä paikassa keskellä lauseita ,</w:t>
      </w:r>
    </w:p>
    <w:p>
      <w:r>
        <w:rPr>
          <w:b/>
          <w:color w:val="FF0000"/>
        </w:rPr>
        <w:t>id 299</w:t>
      </w:r>
    </w:p>
    <w:p>
      <w:r>
        <w:rPr>
          <w:b w:val="0"/>
        </w:rPr>
        <w:t>Sähköliitto tuomitsee VR-Trackin painostustoimet jäseniään kohtaan VR-konserniin kuuluva VR-Track ilmoitti tänään yt-neuvotteluista , joilla pyritään painostamaan Sähköalojen ammattiliittoon kuuluvia sähköasentajia . VR-Track haluaa muuttaa nykyistä sähköasentajien varallaolojärjestelmää yhtiölle edullisemmaksi leikkaamalla työntekijöille maksettavia varallaolon korvauksia . Sähköliittoon kuuluvat VR-Trackin sähköasentajat ovat vastustaneet uutta sopimusta . Heille kävisi nykyinen sopimus tai reilu neuvottelu uudesta sopimuksesta , koska nyt tarjotun uuden varallaolojärjestelmän on hyväksynyt luottamusmies , joka ei ole työntekijöiden vaaleilla valitsema . Tämän liiketoimintaluottamusmiehen titteliä käyttävän henkilön nimitys on tehty yksipuolisesti entisen Rautatieläisten liiton toimesta . Erikoista on myös se , että luottamustoimi jatkuu henkilön eläkkeelle siirtymiseen saakka . Yt-neuvottelujen piirissä on 460 henkeä , joista noin puolet kuuluu Sähköliittoon . VR-Trackin jyrkkä asenne tässä asiassa paljastaakin sen , että yhtiö haluaa tällä toimenpiteellä ainoastaan painostaa niitä sähköasentajia , jotka viime vuonna erotettiin Rautatieläisten liitosta ja jotka sen jälkeen siirtyivät Sähköliiton jäseniksi . Kyseiset sähköasentajat eivät tällä hetkellä ole työrauhan piirissä ja siksi Sähköliitto on halunnut aktiivisesti neuvotella heidän työehtojensa järjestämisestä , mistä VR-Track on jääräpäisesti kieltäytynyt . Sähköliiton normaaleihin tapoihin kuuluu varallaolojärjestelmien osalta aina neuvottelu kaikkien asianosaisten kanssa . Tähän mennessä sopuun on aina päästy ilman yt-neuvotteluja . Siksi Sähköliitto tuomitsee VR-Trackin painostustoimet ja odottaa yhtiön ryhtyvän neuvottelemaan sähköasentajien varallaolojärjestelmästä työntekijöiden ja ammattiliiton kanssa .</w:t>
      </w:r>
    </w:p>
    <w:p>
      <w:r>
        <w:rPr>
          <w:b/>
          <w:color w:val="FF0000"/>
        </w:rPr>
        <w:t>id 300</w:t>
      </w:r>
    </w:p>
    <w:p>
      <w:r>
        <w:rPr>
          <w:b w:val="0"/>
        </w:rPr>
        <w:t xml:space="preserve"> Koulun kuvaus Asiointiosoite : Durham University Business School Durham University Mill Hill Lane Durham City , DH1 3LB GB Kokemus ja huippuosaamisen : Durham Business School on olennainen osa Durhamin yliopistosta ja yksi vanhin kauppakorkeakouluissa Britanniassa . Yhdessä voimme yhdistää akateeminen huippuosaaminen , kansainvälisesti arvioiden tutkimus ja erinomaiset opiskelijoiden tukipalvelut antaa opiskelijoille parasta yrittäjäkoulutuksen . &amp;nbsp Monimuotoisuus : Tavoitteena on kehittää kansainvälisen liiketoiminnan johtajat voivat toimia monialaisia , monikulttuurinen , globaali liike-elämässä . Koulun monimuotoisuutta ja kansainvälistä asemaa näkyy opiskelijoiden saanti , yli 90 kansallisuutta ympäri opetti ohjelmia . Meillä on yli 1000 opiskelijaa opiskelee MBA kulloinkin . &amp;nbsp Akkreditointi : Durham Business School on yksi pieni eliittiin instituutioiden maailmassa , jotka ovat akkreditoituja kaikki kolme suurta Business School akkreditointielinten - AACSB , AMBA ja EQUIS. Tämä saavutus on osoitus laadusta koulun ja antaa lisävarmuutta siitä , että Durham Business School ja sen ohjelmat ovat testattu ja todettu olevan laadukasta vaatima nykypäivän ammattilaiset . &amp;nbsp Arvot : -Financial Times European Business Schools ( joulukuu 2009 ) : 25. Euroopassa yhdeksäs Britanniassa Durham Business School on kansainvälisesti tunnettu tutkimus-johtoiseen Business School , joka herättää paljon tutkimusrahoitusta . Viime HEFCE Research Assessment Exercise ( RAE ) , 95 % koulun tutkimus tuotanto katsottiin kansainvälisen laadun ja yläpuolella . &amp;nbsp Verkostot : &amp;nbsp Durham Business School nauttii laajaa linkkejä sekä yritysten ja akateemisen maailman . Olemme äskettäin työskennelleet järjestöjen UK kuten Halifax Bank of Scotland AMEC ja Formica sekä yritykset Manner-Euroopassa ja Aasiassa . &amp;nbsp Tällä hetkellä meillä on akateeminen yhteistyökumppaneita Kiinassa , Japanissa , Koreassa , Hong Kongissa , Saksassa , Frank , Italia ja Etelä-Afrikassa . &amp;nbsp Alumni : &amp;nbsp Palvelevat yli 11000 alumnit yli 100 maassa , Agora maailmanlaajuinen verkosto helpottaa siirtoa ystävyyden ja yritysten yhteyksiä ulos luokkahuoneesta sosiaaliseen ja ammattilaisille maailmanlaajuisesti . Tarjoilu alumnien ja nykyisten opiskelijoiden , Agora maailmanlaajuinen verkosto on kattava , monipuolinen yhteisö , joka istuu hyvin ytimessä " Durham Experience " . &amp;nbsp Nämä ovat vain muutamia syitä , miksi Durham Business School on yksi johtavista kauppakorkeakouluista Britanniassa ja Euroopassa , ja ensimmäinen valinta monille opiskelijoille , jotka haluavat parantaa sekä liiketoiminnan tietojen ja taitojen sekä heidän urakehitystään . Jos elät muussa kuin englanninkielisessä maassa , Durham University Business School vaatii sinua osallistumaan englannin kielen pätevyyskokeeseen . Varmista , että mahdut seuraavaan alueellasi järjestettävään TOEFL-kokeeseen . Muista , että paikkoja on rajoitetusti eikä kokeeseen saa osallistua ilmoittautumatta . Ilmoittaudu siis jo tänään . Master Durham University Business School Executive Masters in Management on post-kokemus ohjelma , joka yhdistää akateeminen kurinalaisuutta reaalimaailman liiketoiminnan merkitystä . [ + ] Executive Masters in Management Executive Masters in Management on post-kokemus ohjelma , joka yhdistää akateeminen kurinalaisuutta reaalimaailman liiketoiminnan merkitystä . Sen jälkeen kolmenkymmenen kuukauden opintosuunnitelma , edustajia osallistumaan kahden , viiden päivän asuin työpajoja kahden ensimmäisen vuoden aikana . Näiden työpajojen edustajat myös tutkia kuusi muuta moduulia verkossa . Ohjelma huipentuu kuuden kuukauden yksittäisiä Business Project , joka johtaa sopimuksen Masters tutkinnon Durhamin yliopiston Valmistuttuaan . Onko opiskelu luokkahuoneessa kautta tai meidän state-of-the-art virtuaalinen oppimisympäristö , kaikki opetus järjestetään johtavien jäsenten Durham tiedekunnan työskentelee rajoilla liikkeenjohdon tuntemus . Lisäksi pääsy uran tukipalveluja , ammatillista kehittämistoimintaa ja oma omistettu Personal Tutor , sinulle taataan todella maailmanluokan Executive Education kokemus koko . Rakenne Vuonna yksi edustajia osallistuu viiden päivän asuin työpaja Durham : ... [ - ] {title_short} . Executive Masters Markkinointi Executive Masters Markkinointi on sekoitettu-oppimisen</w:t>
      </w:r>
    </w:p>
    <w:p>
      <w:r>
        <w:rPr>
          <w:b/>
          <w:color w:val="FF0000"/>
        </w:rPr>
        <w:t>id 301</w:t>
      </w:r>
    </w:p>
    <w:p>
      <w:r>
        <w:rPr>
          <w:b w:val="0"/>
        </w:rPr>
        <w:t>Mombasan Jesus Celebration Centre seurakunan joka vuosi joulukuun alussa järjestämä Word Explosion konferenssi alkoi tänään . Olin mukana kahdessa sessiossa . Tässä katkelmia tohtori Wilfred Lain opetuksesta . Luukkaan evankeliumi 11: 21-28 Jesaja 60 ( ja kunnia joka oli kuin tuli 2. Mooseksen kirja 24: 15-18 ) - Afrikka ei enää ole pimeä manner sillä Jumalan valo on täällä ja Jumalan Sanaa julistetaan ja herätys leviää . - Puhun siitä että kuulee Jehovan äänen ja uskoo että se on totta . - Jos olet sairas , Jumalan voima on aina läsnä parantaakseen sinut , mutta sinun täytyy nähdä se että se voi niin tehdä ... siitä uskossa on kysymys , että näkee näkymättömän . - Olemme itse itsemme suurimpia vihollisia , puhumme tulevaisuuttame vastaan ... sanomme , voi voi minua .... tiedatkö mitö teet ? Juurrutat itseäsi siihen ! - Jesaja sanoo : ' maailma on pimeyden peitossa , mutta Herra nousee , Hän on kaiken tämän pimeyden yläpuolella . ' - Anna kun kerron sinulle , kun vahva valo kohdistetaan pimeään paikkaan , pimeys kaikkoaa . Jumalan valo nousee yllesi . Herran kasvot ovat kuin voimakas hitsaus liekki ; polttava tuli joka loistaa kansansa yllä . - Jumalan valo ei ole niin kuin auringon valo , sillä taivaassa ei ole päivää eikä yötä , Jumalan valo valaisee koko paikan . - Kun Mooses oli Siinai vuorella hänellä ei ollut yötä eikä päivää . Kun hän käveli ulos sieltä hänen kasvonsa loistivat samalla intensiteetillä . Israelilaiset eivät voineet katsoa häntä . - Sano : ' Jumalan kunnia on ylläni , Jumalan kunnia on noussut ylleni . ' - Elämme maailmassa mutta emme kuulu maailmalle . Ei ole välimaastoa , älä ole haalea , ole kuuma Jeesukselle .</w:t>
      </w:r>
    </w:p>
    <w:p>
      <w:r>
        <w:rPr>
          <w:b/>
          <w:color w:val="FF0000"/>
        </w:rPr>
        <w:t>id 302</w:t>
      </w:r>
    </w:p>
    <w:p>
      <w:r>
        <w:rPr>
          <w:b w:val="0"/>
        </w:rPr>
        <w:t>Unibet Kasino 4.3/5 Tutustu Unibet tässä Vuodesta 1997 asti toiminut Unibet on nopeasti kasvanut niin pelitarjontansa kuin pelaajamääränsä puolesta . Vuoden 2012 alkuun mennessä Unibetin rekisteröityneiden pelaajien määrä ylitti 6 miljoonan rajan , tarjoten pelaajille pelielämyksiä vedonlyönnin , kasinon , pokerin , bingon ja games-osion alueilta . Jo tällöin Unibet oli yksi suurimmista pohjoismaisille markkinoille suuntautuneista peliyrityksistä . Ostettuaan Bet24:n samaisena vuonna , Unibetin markkinaosuus pohjoismaissa kasvoi yhä entisestään . . Vahvan markkinointipanostuksen lisäksi Unibetin suurta asiakaskuntaa selittää myös moni muu tekijä . Kasino-osiot tarjoavat yli 200 peliä , kaksi online-kasinoa ja yhden ladattavan kasinosovelluksen . Näiden lisäksi Unibetillä on Casino Matrix , joka mahdollistaa neljän kasinopelin samanaikaisen pelaamisen , sekä kolme eri pöytäpeliä sisältävä LiveCasino . Suuri pelitarjonta , tunnetusti hyvä asiakaspalvelu ja tupla-ensitalletusbonus ovat todennäköisesti merkittävimmät syyt siihen , että pelaajat aloittavat ja edelleen jatkavat pelaamista Unibetillä . Tervetuloa peliaulaan Unibetillä kasinopelejä pelaava pelaaja voi valita haluamansa peliaulan Casino Redin ja Casino Blackin väliltä . Vanhat Unibetin pelaajat tunnistavat Casino Redin , sillä vuoteen 2012 saakka se oli ainoa Unibetin kasinoauloista . Nykyisin Casino Blackissä olevat pelit löytyivät aiemmin Games-osiosta . Unibet ei siis lanseerannut kokonaan uutta kasinoa , vaan muutti ainoastaan pelien sijaintia Games-osiosta Casino Blackiin . Unibet perusteli siirtoa sillä , että pelejä ” markkinoidaan paremmin asiakkaalle ” . Täällä voit pelata korttipelejä ja muita kasinopelejä netissä Sekä Casino Redin että Casino Blackin peliaulat ovat hyvin samanlaisia rakenteeltaan . Suurin eroavaisuus on nimien mukaiset värierot sivujen teemoissa . Pelit ovat molemmissa auloissa lajiteltu eri kategorioihin , ja uusimmat pelit näytetään aina ensimmäisenä . Sivustojen rakenteen heikkoutena on se , ettei pelejä voi lajitella nimen , jacpottien tai muun ominaisuuden perusteella . Kyseinen toiminto olisi kovasti kaivattu yrittäessä etsiä tiettyä peliä yli 55 videoautomaatin joukosta . Pelien lajittelu ja suodattaminen tai vaihtoehtoisesti hakukentän käyttäminen helpottaisi huomattavasti suosikkipelien etsimistä videoautomaattien massasta . LiveCasinon aulassa pelaaja voi valita mieleisensä kolmen eri panostasoja tarjoavan pöytäpelin joukosta . Enimmillään samaan pöytään mahtuu kerralla seitsemän pelaajaa . Aloittaessaan pelaamisen millä tahansa eri kasinoista , pelaajan tulee siirtää päätilille tallettamansa rahat tiettyyn peliaulaan . Siirrot eri peliaulojen välillä voi tehdä helposti omalta pelitililtä kohdasta ” saldo ” . Tarjonta Casino Redistä löytyvät pelit ovat kaikki pelivalmistaja Net Entertainmentin kehittämiä . Tämä tarkoittaa korkeatasoisia videoslotteja hienoilla erikoistehosteilla ja toiminnoilla varustettuna . Osiosta löytyy yhteensä hieman yli 100 peliä . Tarjolla on eri versioita muun muassa Roulettesta , Black Jackistä ja muista klassisista pöytäpeleistä , sekä erilaisia videopokeri-automaatteja , raaputusarpoja ja animoituja pelejä . Microgamingiä suosivien pelaajien suositellaan kääntymään Casino Blackin puoleen . Tarjolla on niin ikään pöytäpelejä , videopokereita ja peliautomaatteja . Suurimpana erona Casino Rediin on pelien action-henkisyys . Yhden Casino Blackistä löytyvän pelikategorian nimi on ”actionkolikkopelit ” , josta löytyy nimen mukaisesti pelkästään action-henkisiä pelejä . Tarjolla on esimerkiksi Batman , Hitman , Super Man ja Iron Man teemaisia supersankaripelejä , tv-sarjoista ( kuten Baywatchista ) vaikutteita saaneita pelejä ja tietokonepeleiseistä ( kuten Call of Dutysta ) piirteitä saaneita pelejä . Yhteensä Casino Blackistä löytyy noin 170 peliä . Ladattavasta kasino-ohjelmasta löytyy osittain samoja pelejä kuin Casino Blackistä . Valikoimassa on toki myös paljon muita uniikkeja pelejä , jotka löytyvät ainoastaan ladattavasta kasinosta . Yhteensä tämä kasino-osio sisältää noin 110 peliä . Uni</w:t>
      </w:r>
    </w:p>
    <w:p>
      <w:r>
        <w:rPr>
          <w:b/>
          <w:color w:val="FF0000"/>
        </w:rPr>
        <w:t>id 303</w:t>
      </w:r>
    </w:p>
    <w:p>
      <w:r>
        <w:rPr>
          <w:b w:val="0"/>
        </w:rPr>
        <w:t>Maan hiljaiset on Maan ystävät ry :n kulttuuriryhmä , jonka tavoitteena on monimuotoistaa kansalaisaktivismia . Uskomme , että maailmaa voi parantaa muutenkin kuin kokouspöydissä . Kaura palaa myös lämpökattilassa Kaura on alkanut kiinnostaa Suomessa aamupuuron ohella myös muunlaisena energian lähteenä Lämmityskustannusten nousu ja ruokaviljasta maksettava surkea hinta ovat saaneet jotkin viljelijät laskeskelemaan , sopisiko kaura puurokasaria paremmin polttokattilaan . " Ainakin Ruotsissa on vahva usko , että kauran polttaminen energiaksi on kannattavaa . Heillähän kevyt polttoöljy on myös kalliimpaa kuin meillä " , Työtehoseuran tutkija Jyrki Kouki sanoo . Vastaavan johtopäätöksen on Etelä- ja Keski-Suomessa tehnyt ainakin jo muutama kymmenen viljelijää , tietää suunnittelija Petri Heikkilä Bio-Expert Oy:stä . Ylöjärveläisfirma on erikoistunut LVI-laitteistojen suunnitteluun sekä konsultoitiin lämmitysasioissa . Lisätutkimuksille tarvetta Jyrki Koukin mukaan kaura osoittautui aivan kelvolliseksi polttoaineeksi , kun Työtehoseura kokeili kauran ja ohran polttamista pienessä hakestokerissa 1990-luvulla . Lämmitys kauralla sujui ongelmitta , jos polttimen palopää puhdistettiin kerran päivässä siihen kertyneestä tuhkakakusta . " Ohrakin paloi ihan hyvin , mutta siitä tuli pikkaisen vähemmän lämpöä kilowattituntia kohden kuin kaurasta . Kaurakilosta saimme hyödyksi kolme kilowattituntia , kun ohrasta taisi tulla 2,7 . " Koukin mielestä lisätutkimuksia tarvittaisiin viljan polton päästöistä sekä syntyvien savukaasujen mahdollisesta syövyttävyydestä . Viljassa on rikkiä ja klooria kymmenkertaisesti puuhun verrattuna , ja savukaasut saattavat syövyttää kattilaa ja hormia . Ruotsalaistutkimuksissakaan ei Koukin mukaan ole sen kummemmin selvitetty päästöjä kuin todettu , että kattilat saattavat syöpyä . " Päästöt kannattaisi selvittää , koska polttolaitteita on kirjava joukko , ja lämpötilat ja säädöt ovat niistä suuressa osassa mitä sattuu " , tutkija huomauttaa . Hän lisää , että Työtehoseuralla oli tarkoitus lähteä Kuopion yliopiston kanssa penkomaan päästöjä perusteellisemmin . Hanke kariutui , koska maa- ja metsätalousministeriöstä ei myönnetty tutkimukselle rahoitusta . " Olemme parhaillaan aloittelemassa pienempää selvitystä , jossa testaamme viljanpolttoon suunniteltua laitetta tilaajan toimeksiannosta . Jotain tietoa asiasta täytyy hankkia , koska meiltäkin kysellään tästä paljon " , Jyrki Kouki kertoo . Petri Heikkilän mielestä jo nyt on tarpeeksi näyttöä sille , että energiakauran viljely lyö Suomessa leiville . Viljelijä voi saada energiakasvitukeakin " Esimerkiksi viljelykustannukset ovat samat kuin elintarvikeviljelyssä , mutta viljan laatuvaatimuksia ei energiaviljelyssä ole määritelty . Maatiloille voidaan lisäksi myöntää energiakasvitukea 45 euroa hehtaarilta normaalin hehtaarituen päälle . Tosin tällöin energiaviljaa ei saa viljellä itselleen " , Heikkilä kertoo . Hänen mukaansa kauran etuna esimerkiksi ruokohelpiin verrattuna on se , että kaura soveltuu poltettavaksi sellaisenaan ilman pelletöintiä tai murskausta . " Ruokohelpi sitä paitsi soveltuu vain isoihin lämpölaitoksiin . " Heikkilän laskelmien mukaan omakotitalon öljylämmityksen vaihto kauranpolttoon maksaa noin 10 000 euroa , ja investoinnin takaisinmaksuaika on noin yhdeksän vuotta . " Normaali 4-5 hengen omakotitalo kuluttaa öljyä vuodessa noin 3 000 litraa . Kauraa tarvitaan vastaavan talon lämmittämiseen 7 500 kiloa .Tämän päivän hinnoilla laskien omakotitalon vuotuinen polttoainelasku pienisi kauraan vaihtamalla 1 110 euroa " , Heikkilä kertoo .</w:t>
      </w:r>
    </w:p>
    <w:p>
      <w:r>
        <w:rPr>
          <w:b/>
          <w:color w:val="FF0000"/>
        </w:rPr>
        <w:t>id 304</w:t>
      </w:r>
    </w:p>
    <w:p>
      <w:r>
        <w:rPr>
          <w:b w:val="0"/>
        </w:rPr>
        <w:t>Lapland - Above Ordinary -hanke Arktinen alue on tulevaisuuden menestyjien joukossa . Lappi on paras arktinen alue ja Lapin on lunastettava paikkansa . Lappi tarvitsee modernia aluemarkkinointia ja toimijoiden yhteistyötä . Lappi-brändin kehittämishankkeessa luotiin tavoitemielikuvan pääviesti ja sen viisi vetovoimatekijää : 1.3.2013 käynnistyneellä EAKR-rahoitteisella LAPLAND - ABOVE ORDINARY- hankkeella varmistetaan Lappi-brändin tavoitemielikuvan laaja käyttöönotto , luodaan ja hallinnoidaan brändi-aineistoa , kehitetään lappi.fi -palvelun sisältöä , edistetään ja toteutetaan brändiä tukevia tekoja yhdessä partnereiden kanssa , käynnistetään hakukoneoptimointi ja yhteistyö muiden aluemarkkinointitoimijoiden kanssa . Suurta huomiota kiinnitetään siihen , miten Lappi-kuvaa voidaan parantaa pääkaupunkiseudulla ja muualla eteläisemmässä Suomessa . Lisäksi panostetaan pk-yritysten kansainvälistymisen tukemiseen brändiviestinnän keinoin ja luodaan brändin tavoitteiden , menestymisen ja kilpailijoiden seurantamallit . Nämä toimet edesauttavat myös mahdollisen pysyvän toimintamallin organisoimista ja rahoituksen selvittämistä . Tuloksena riittävä massa lappilaisia yrityksiä , organisaatioita ja asukkaita omistautuu uusien asioiden tekemiseen , toteuttamaan myös itsenäisesti brändiä tukevia tekoja , linjauksia , tuotteita , palveluja , rakennuksia , taidetta , tiedettä , keksintöjä , politikkaa jne . Samalla maakunnan identiteetti vahvistuu , Lapin tunnettuus kaikista sen vahvuuksista kasvaa ja lappilainen kulttuuri sekä kulttuurisuhteet kukoistavat . Näin Lapista tulee vetovoimaisempi paikka työnhakijoille , asukkaille , nuorille ja investoijille .</w:t>
      </w:r>
    </w:p>
    <w:p>
      <w:r>
        <w:rPr>
          <w:b/>
          <w:color w:val="FF0000"/>
        </w:rPr>
        <w:t>id 305</w:t>
      </w:r>
    </w:p>
    <w:p>
      <w:r>
        <w:rPr>
          <w:b w:val="0"/>
        </w:rPr>
        <w:t>Sivut tiistai 27. toukokuuta 2014 INSPI-hankkeen hengessä lupauduin kokeilemaan muutaman viikon ajan , voinko muokata stressin ankeuttamasta työminästäni myönteisemmän ja mitä siitä seuraisi . Koska olin mennyt huutelemaan kokeilustani julkisesti , oli selvää , ettei töppäily tulisi kysymykseen . Oli siis pohdittava muutoksen anatomiaa syvällisemmin . Myönteisyys on muutakin kuin pintapuolista positiivisuutta , jolle jotkut amerikkalaiset itseavun apostolit ovat antaneet huonon maineen . Myönteisyys voi ilmetä siten , ettei anna pienten vastoinkäymisten hermostuttaa ja että olo on hyvä vielä työpäivän jälkeenkin , vaikka töitä jäisi odottamaan seuraavalle päivälle . Tällainen tavoitetila olisi parannus niin oman työhyvinvointini kuin tuotteliaisuuteni näkökulmasta : kuka tahansa on luovempi , kun vanne ei kiristä pään ympärillä ja pulssi ei koeta rikkoa kiihtyvyysennätyksiä . Loogista , mutta myös tuttua : työn imuahan tässä tavoitellaan ! Miten siis voisin tuunata lisää myönteistä imua työhöni ? Voisin toki sparrata itseäni peilin ääressä aamuisin tai tehdä nauruharjoituksia kun alkaa ärsyttää , mutta pelkkä itsesuggestio ei tässä tapauksessa riittäisi , ja se saattaisi kaiken lisäksi pelottaa saman huoneen jakavaa kollegaa . Oli pureuduttava ankeuttajan ytimeen . Koska en ole luonteeltani erityisen negatiivinen ( onko kukaan ? ) , oli selvitettävä muut syyt , jotka nakersivat myönteisyyden mahdollisuuksia . Ärtymykseni päällimmäiseksi syylliseksi paljastui kiireen ja kaaoksen aiheuttama heikko hallinnan kokemus työstä . Harvoin tunsin ehtiväni tekemään niitä asioita , mitä olin ajatellut etukäteen tekeväni . Aikatauluni tuntuivat elävän omaa elämäänsä . Olin kuin tahdoton lastu sähköpostien jatkuvassa virrassa . Kiire on työelämässä vakio , eikä yksinomaan huono sellainen : sopivassa kiireessä työ ei tunnu tylsältä . Hallinnan kokemusta työssäni sen sijaan voisin koettaa parantaa ja ottaa siten askeleen kohti myönteisempää ja tuotteliaampaa toimintaa . Näissä mietteissä olen tällä viikolla tuunannut työtäni seuraavasti : Olen vähintään yhtenä päivänä keskittynyt töihin , joita olin suunnitellutkin tekeväni , vaikka se onkin tarkoittanut sitä , että johonkin sähköpostiin vastaan vasta seuraavana päivänä . En ole elätellyt harhoja , että jokainen päivä voisi olla tällainen . Olen pyrkinyt tekemään perjantaisin asioita , joista tykkään ja jotka osaan . Olen ollut itselleni armollinen . Maa ei nyrjähdä kiertoradaltaan , vaikka jotain ei ehtisikään tehdä aiotusti . Lotta Harju Kirjoittaja on Työterveyslaitoksen tutkija , joka on kiinnostunut siitä , miten työntekijät voivat omalla toiminnallaan tehdä työstään innostavampaa ja ehkäistä työssä leipääntymistä . perjantai 23. toukokuuta 2014 Jännitin kovasti ensimmäistä työpäivääni Työterveyslaitoksella . Ensimmäisenä aamuna , kun menin töihin , tapasin ohjaajani Kiti Müllerin . Hän esitteli minulle paikkoja ja ihmisiä . Tämän jälkeen eteeni tuotiin iso kasa tabletteja , ja asentelinkin niitä melkein koko päivän . Samalla huomasin , että jännittäminen oli ollut turhaa . Minulle annettiin kotiin testattavaksi uniranneke , joka mittaa miten minä nukun . Tämä testi on todella mielenkiintoinen , ja se kestää koko viikon . Minä menin tarkistamaan Ninan ( tutkimushoitaja ) kanssa aktigrafia eli uniranneketta . Me tutkimme viivadiagrammitaulukosta , miten olin nukkunut . Olen kokeillut erilaisia koneita ja pelejä , jotka olivat tosi kiinnostavia . Kaikki työtehtävät ovat olleet mielenkiintoisia ja erilaisia . Työkaverit ovat neuvoneet tarvittaessa ja ovat olleet mukavia . Viimeisenä päivänä tutustuin tiimin toimintaan . Minulle näytettiin mm. katseenseurantalasit ja suurnopeuskameran toimintaa . Kun sain selville , että Työterveyslaitos on perustettu jo vuonna 1945 , yllätyin , koska paikka on niin moderni . Parasta tässä TET-viikossa ja työssä olivat erilaiset jännät työpäivät ja se , että läksyjä ei tullut melkein yhtään . Työtauko ohjaajani Mariannen kanssa . Tet-ter</w:t>
      </w:r>
    </w:p>
    <w:p>
      <w:r>
        <w:rPr>
          <w:b/>
          <w:color w:val="FF0000"/>
        </w:rPr>
        <w:t>id 306</w:t>
      </w:r>
    </w:p>
    <w:p>
      <w:r>
        <w:rPr>
          <w:b w:val="0"/>
        </w:rPr>
        <w:t>Hannaleena Koskinen on myynnin ja markkinoinnin moniottelija , joka vetää kuluttajamarkkinoija-asiakkuuksiin keskittyvää myyntitiimiä Fonectan Asiakkuusmarkkinoinnissa . Fonectaa ennen hän on ratkonut johtavien brändi- ja asiakkuusmarkkinoijien liiketoimintahaasteita kymmenen vuoden ajan mm. Itellan ja Bisnoden leivissä . Asiakkuusmarkkinointialalle hän siirtyi toisen kymmenvuotisrupeaman päätteeksi markkinoinnin ja myynnin vastuutehtävistä asiakkaan puolelta . Juuri silloin puhelin soi . Kun tässä ammatissa ei yhtään puhelua voi jättää vastaamatta , lykkään tutin pienokaiselle ja painan vihreää luuria . Toisessa päässä tarjotaan kotitaloutemme puolesta valmiiksi kilpailutettua ja umpipureksittua kustannussäästöä . Asia kuulostaa paremmalta kuin hyvältä . Ohjaan ystävällisen myyjän ottamaan yhteyttä parempaan puoliskooni , kyseessä oleva palvelu kun kuuluu kotitaloudessamme hänen vastuualueeseensa . Silloin mukava dialogi tyssää alkuunsa : ” En pysty kirjaamaan antamiasi yhteystietoja , voi harmi . Kiitos kuitenkin ja kuulemiin ! ” . Ei voi olla totta ! Antamaani hankintapäättäjän tietoa ei voida käyttää . Me emme voi ostaa , vaikka haluaisimme ! No ei sitten ! Miksi ei ? Nyt oikeasti . Kuvaamieni tosielämän tarinoiden toivoisi jäävän lajinsa viimeisiksi , sillä kaupalliset asiakaskohtaamiset eivät ole enää tiedon määrästä kiinni . Istuvathan brändi- ja asiakkuusmarkkinoijat valtavien offline- ja online-datamassojen päällä . Tietoa asiakaskohtaamisista virtaa koko ajan sisään . Tiedon rikastamis- ja jalostamismahdollisuudet ovat lähes rajattomat . Kaikkea ei onneksi tarvitse eikä pidä tehdä itse . Fokuksen kirkastus asiansa osaavan kumppanin kanssa auttaa todistetusti tehostamaan markkinoinnin tuottoja . Voitte kyllä soitella , jos olette asiastanne aivan varmoja . Mutta ennen sitä käyttäkää kaikkea sitä tietoa , jota minä ja kotitalouteni olemme antaneet . Saatatte yllättyä havaitessanne , että preferoin sähköisiä kanavia , joita pitkin minut tavoittaa parhaiten ja missä ympäristössä teen myös ostopäätökset herkimmin . Ja kannattaahan kotitalouttammekin vähän hahmottaa , kuka tietää , miten päätöksenteko taloudessamme menee . Jos tuntuu , että kotitalouteni elämänvaiheen piirtäminen tai kanavapreferenssini mallintaminen on tekemätön paikka – ei hätää . Tietoa kun tämänkin ratkaisemiseksi on tarjolla .</w:t>
      </w:r>
    </w:p>
    <w:p>
      <w:r>
        <w:rPr>
          <w:b/>
          <w:color w:val="FF0000"/>
        </w:rPr>
        <w:t>id 307</w:t>
      </w:r>
    </w:p>
    <w:p>
      <w:r>
        <w:rPr>
          <w:b w:val="0"/>
        </w:rPr>
        <w:t>Euroopan Unioni rankaisee Sveitsiä demokratian harjoittamisesta Julkaistiin 17. helmikuuta 2014 kello 14.22 Päivitettiin 8. kesäkuuta 2014 kello 01.35 Keskustan Petri Honkonen kirjoittaa Uuden Suomen Puheenvuoro-blogissaan , ettei Sveitsin tie ole Suomen tie . Hän mainitsee blogissaan kuinka Sveitsi kansanäänestyksellä rajoitti EU-maiden kansalaisten maahantuloa ja työskentelyä Sveitsissä . Hän kirjoittaa myös kuinka Euroopan Unioni vastavetona katkaisi neuvottelut Sveitsin kanssa sen liittymisestä unionin sisäisille sähkömarkkinoille . Jos tuo pitää paikkansa , EU rankaisi tai " näpäytti " kuten Honkonen asian näkee , Sveitsiä demokratian harjoittamisesta omassa maassaan . Samaan aikaan Uusi Suomi uutisoi kuinka etiopialainen matkustajalentokone kaapattiin vänkärin paikalla istuneen pilottinsa toimesta — pilotti kaappasi koneen matkustajineen päivineen ja maahanmuutti sen hetki sitten Sveitsin Geneveen . Vuonna 1983 syntynyt etiopialaissyntyinen lentäjä halusi Sveitsiin , koska hän mielii sieltä turvapaikkaa . Brittilehti Daily Mail kertoi turvapaikan hakemisesta ja lentäjän taustoista tänään 17. helmikuuta julkaisemassaan uutisessa . " Euroopan Unioni rankaisee Sveitsiä demokratian harjoittamisesta " on saanut pisteet 7 / 10 . Se on 1 arvostelun tulos . Tämä juttu mukaan laskettuna blogissa on julkaistu yhteensä 533 kirjoitusta . Tämän sivun niin sanottu kestolinkki on tässä siltä varalta jos haluat linkittää siihen esimerkiksi blogista tai joltain foorumilta . Kommentoi ensimmäisenä Nimi : Mielipide : Muista minut ? Kommentoitaessa julkaisua sekä Nimi että Kommentti ovat vaadittuja tietoja . Myös sähköpostiosoite on pakollinen , mutta sitä ei näytetä julkisesti .</w:t>
      </w:r>
    </w:p>
    <w:p>
      <w:r>
        <w:rPr>
          <w:b/>
          <w:color w:val="FF0000"/>
        </w:rPr>
        <w:t>id 308</w:t>
      </w:r>
    </w:p>
    <w:p>
      <w:r>
        <w:rPr>
          <w:b w:val="0"/>
        </w:rPr>
        <w:t>Yläkerta Mitä enemmän ajatttelen Jumalan hallitusta , sitä paremmin käsitän , miten kaukana useimmat uskovat ovat Jumalan vähimmäisvaatimuksista . Jumalan järjestys on Hänen hallituksensa , joka toimii kaikkialla maailmankaikkeudessa . Ilman Jumalan järjestystä ei ole koskaan todellista voimaa , auktoriteettia , siunausta tai menestystä eikä , mikä tärkeämpää , todellista yhteyttä Herran kanssa . Yhteyttä voidaan kuvata sanoin : Ystävät jotka purjehtivat sopusoinnussa samassa laivassa Kristuksen ollessa ruorissa . Kuka saa astua Herran vuorelle , kuka seisoa hänen pyhässä paikassansa ? Se , jolla on viattomat kädet ja puhdas sydän , joka ei halaja turhuutta eikä vanno väärin . Kristittyjen keskuudessa on niin paljon hämmennystä ja niin monet asiat eivät toimi yksinkertaisesti siitä syystä , että meillä ei ole minkäänlaista Jumalan järjestystä . Kun uskovat palaavat Jumalan hallinnollisen järjestyksen alaisuuteen , he kokevat henkilökohtaista herätystä ja kaikkia siunauksia : fyysisiä , aineellisia , emotionaalisia ja hengellisiä . Ne seuraavat automaattisesti Hänen järjestystään . Jos pysymme itsepäisen , periksi antamattoman tahtomme takia Jumalan järjestyksen ulkopuolella , niitämme elämässämme ja ihmissuhteissamme epäjärjestystä , hämmennystä ja kaaosta . Ajatelkaamme esimerkiksi kysymystä naisista avioliitossa . Jokaisessa naisessa oleva Eevan langennut luonto pyrkii anastamaan itselleen valtaa miehen yli . Tämä on langenneen naisen luonto , eikä sillä ole mitään tekemistä sovinismin kanssa , joka on liberaalihumanismin ajama teoria . Kun naiset kaappaavat auktoriteetin itselleen ja roolit kääntyvät päinvastaisiksi , seurauksena on se , mitä kutsutaan yleisesti , joskin virheellisesti , Iisebelin hengeksi . Ongelmana ei kuitenkaan ole naisen Iisebel-luonne vaan Aahabin vapaaehtoinen heikkous . Ilman Aahabia ei olisi koskaan ollut kontrolloivaa Iisebeliä . Jumalan järjestyksen mukaan mies on avioliittonsa PÄÄ. Jos hän ei ole sitä , Iisebel pystyy nousemaan . Sillä hetkellä kun naisen sallitaan nousta kontrolloimaan , hän alkaa syvällä sisimmässään halveksia miestä . On kiistatonta , että silloin Aahab on pakottanut naisen luonnottomaan asemaan , jota Jumala ei ole naisille tarkoittanut . Säälittävältä Aahabilta on riistetty hänen miehuutensa , ja hän tekee sen , mikä on miessukupuolelle helpointa ja luonnollisinta : hän vetäytyy yksinäisyyteen ja hiljaisuuteen ja piiloutuu television taakse , baariin kavereidensa kanssa , lehdenlukuun , seurakuntaan , ja nykyään varsinkin pornografiaan . Koko tämän ajan Aahab vihaa itseään , koska hän on pelkuri ja sallii vaimonsa riistää häneltä hänen asemansa ja arvovaltansa . Vihatessaan itseään hän hautoo syvällä sisimmässään vihaa ja kaunaa , jota hän purkaa heikoimpaan hänen tielleen osuvaan ihmiseen . Sellainen Jumalan järjestyksen törkeä väärinkäyttö saa aikaan eripuraisuutta ja jopa sotia . Sellaisissa olosuhteissa ei voi koskaan olla lepoa , ja jos tällainen tila jatkuu vuosikausia , se verottaa valtavasti kaikkien osapuolten terveyttä , tunne-elämän tasapainoa ja yleistä hyvinvointia . Herra ei voi mitenkään antaa siunauksiaan sellaisissa olosuhteissa , ennen kuin oikea järjestys on perustettu tai palautettu . Heti kun miehestä tulee Herran määräyksen mukaisesti pää , nainen suostuu sen alaiseksi . Tässä alamaisuudessa on oikeaa rakkautta , kunnioitusta ja kiintymystä , ja kaikki Herran siunaukset alkavat virrata . Naisen emotionaaliset , henkiset , hengelliset ja fyysiset tarpeet täytetään automaattisesti , ja sopusointu vallitsee . Tämä periaate toimii kaikilla elämämme alueilla ja kaikissa yhteiskunnissa . Rikomme Jumalan järjestystä vastaan , kun emme suostu alistumaan toinen toisillemme ja niille , joille Herra on antanut tehtäväksi hallita . Sellaisissa olosuhteissa emme koskaan tunne rauhaa ja lepoa vaan koemme aina sotaa . Hämmästyn aina kun uskovat kertovat minulle , ettei Herra siunaa heitä ,</w:t>
      </w:r>
    </w:p>
    <w:p>
      <w:r>
        <w:rPr>
          <w:b/>
          <w:color w:val="FF0000"/>
        </w:rPr>
        <w:t>id 309</w:t>
      </w:r>
    </w:p>
    <w:p>
      <w:r>
        <w:rPr>
          <w:b w:val="0"/>
        </w:rPr>
        <w:t>Forex ja talouden Nuolinäppäimiä rahoitusasemansa Valuuttakauppaa on saada oikea koulutus . Kun kaikki onnea voi vain auttaa sinua arvioimaan markkinavaihtelut lyhyen ajan . Yhdenmukainen kannattavuus Forex online sijoituksia asiantuntijoiden kertoo , on tarpeen toteuttaa joitakin tällaisia analyysejä . Suurin osa katsoo teknisen kaavion analyysi lujasti , toiset ovat katsoo , että perusoikeuksien yleiskatsaus on menestyksen salaisuus . Niille , jotka eivät tunne termi perusoikeuksien analyysi on Valuutanvaihto vaikuttavia tekijöitä tutkimuksen . Nämä eivät vain Sisällytä uutisia maan taloutta , mutta ilmoitukset sosiaaliset kysymykset , poliittisten asioiden ja jopa tilanteissa , jotka liittyvät Luontoäiti . Ihan oikein ! On syytä huomata , että tsunamin siirtää markkinoiden mahdollisimman paljon poliittiset vaalit voi . Ja kaikki ilmoitukset haluat ei menetä Yhdysvaltojen ulkopuolella olevien . Löydät ehkä jopa , että matkailijoille kiinnittää huomiota muuntimen valuuttakurssit , kun korot ovat ilmoitti . Selvitä matkailijoiden tietää , ne on ehkä ostaa niiden valuutan aiemmin hikes välttämiseksi . Niin kuin aloitat kauppaa , joudut tutustuttaa taloudellisen kalenteri . Tämä työkalu , Forex välittäjällä on yleensä kaupankäynnin ympäristössä toimittamien antaa raporteissa annetaan päivittäin ; luettelo Nämä ovat jaettuna päivien ja maailman alueiden . Ne on myös merkitty niin , että toimijat tietävät , mitä Uutiset ilmoitus todennäköisesti siirtää markkinoiden enemmän kuin toiset . Lisäksi on tärkeää , tiedät , että kun tiettyjä keskeisiä yksilöiden antaa puheita , valuutta exchange sijoittajien katsella markkinoilla . Puheen tai kommentin Yhdysvaltain Federal Reserve puheenjohtaja yleensä aiheuttaa ripples Forex ja muuttaa vaihtokurssia . Kuten voit viettää aikaa ulkomaan Valuutanvaihto , voit aloittaa ymmärtää , että tiettyjen indikaattorien on suurempi vaikutus kuin toiset . Korot ovat täydellinen esimerkki . Kun nämä lisäävät , joten tekee rahayksikkö-arvo . Tämä tapahtuu , koska sijoittajat flock aina maissa , joissa tuotokset ovat korkeammat . Työllisyys on tärkeä talouden , kuten se kuvastaa nation : n toimintaa . Heikosta taloudesta tuo valuuttojen hinnan alas ja näin , sijoittajien mene muualle . Lisäksi löydät kyseisen kaupan alijäämät ovat suuntaa-antavia markkinaperiaatteet talouksien ja vaikuttaa näin negatiivinen tavalla heidän laillisen maksuvälineen . Lopuksi on bruttokansantuote luvut , jotka myös puhuu erittäin talouden valtion . Mutta ne eivät ole ainoa tekijöitä , jotka kaupan FX-muodon . Kuluttajan ilmapiiri voi vaikuttaa myös valuuttojen käyttäytyä tavalla . Lopuksi aina katsoa ennusteita ja tosi tulokset silloin , kun ne on myönnetty . Odota ratkaisemaan ennen saattamista kauppaa markkinoilla . Puhua teidän broker käytetyn irtipääsyn koskevat näiden haihtuvien aikoina varmistaa tapahtumasta on täytetty niin lähellä kuin valitun hinta mahdollisimman . Tekemäsi ohjelmiston Valuuttakauppa olisi Näytä hinta , jolla olet avaaminen ja sulkeminen paikkaan .</w:t>
      </w:r>
    </w:p>
    <w:p>
      <w:r>
        <w:rPr>
          <w:b/>
          <w:color w:val="FF0000"/>
        </w:rPr>
        <w:t>id 310</w:t>
      </w:r>
    </w:p>
    <w:p>
      <w:r>
        <w:rPr>
          <w:b w:val="0"/>
        </w:rPr>
        <w:t>UUTUUS ! OXYDES® hapettava puhdistusaine Kesäaukioloajat 23.6.-3.8.2014 Varmista , että suojaimissasi on CE-hyväksyntä kunnossa . HYGIENIAA LISÄÄVIEN ERIKOISPALVELUJEN KYSYNTÄ KASVAA 10.06.2014 09:52 HYGIENIAA LISÄÄVIEN ERIKOISPALVELUJEN KYSYNTÄ KASVAA Suomen rakennuskanta on suhteellisen uutta ja ajanmukaista - päällisin puolin hyväkuntoista . Kuitenkin erilaiset sisäilmaongelmat vaivaavat yllättävän monia rakennuksia . Puhutaan Terveistä Taloista ja niiden vastakohtana Sairaista Rakennuksista . Myös elintarvikkeiden käsittelytiloissa ja kaupan alan kiinteistöissä piilee Sairaan Rakennuksen riskejä . Tuotannosta ja raaka-aineista peräisin olevat jätteet , lika ja kosteat olosuhteet kuormittavat tiloja ja riskeeraavat tuotteiden säilyvyyden tehtaalta kuluttajille .</w:t>
      </w:r>
    </w:p>
    <w:p>
      <w:r>
        <w:rPr>
          <w:b/>
          <w:color w:val="FF0000"/>
        </w:rPr>
        <w:t>id 311</w:t>
      </w:r>
    </w:p>
    <w:p>
      <w:r>
        <w:rPr>
          <w:b w:val="0"/>
        </w:rPr>
        <w:t xml:space="preserve">    Kun tuosta kuivausrummusta on täällä ollut juttua ja meiltäkin sellainen löytyy . Itse käytän vain petivaatteiden , pyyhkeiden jne kuivaamiseen , en ole kuivannut vaatteita kun ihan sillon kun se meille tuli ja sillon kävi niin , että suurin osa vaatteista kutistui ,suurin osa pituudesta . onnellinenkohan se oli joka aikoinaan neuvo minuu samaisessa asiassa ja sen ohjeen mukaan on meillä aina se lämpötilan alennin päällä .. ( just muuten hokasin et eihän sitä ehkä petivaatteita ja pyyhkeitä kuivatessa tartteis käyttää :D ) enkä oo onnistunu kutistaa tai pilata yhtään vaatekappaletta vielä .. ainoot on tuulipuvun housut ja tämmöset liukaspintaset alushousut , niin ja tietty neule ja villapaidat ( paitsi jos on rumpukuivaus merkintä ) joita en siellä kuivaa .. Meillä on tuommonen Elektroluxin kuivausrumpu ja siin on niitä ohjelmia vaikka mitä mm. erittäin kuiva , ripustuskuiva , kaappikuiva , vähän kuiva jne , sit on farmareille omat ja siliäville yms. , Puuvillalle ja tekokuiduilleki omat . Eli ihan liianki kans eri ohjelmia . Mut ei kai tuossa mitään lämmönsäätöjä oo , valitten vaa se oikeen ohjelman . Yleisimmin se on se kaappikuiva aivan sama mitä siellä kuivaa . Ootteko laittanu jotenki miedommalle ? kun mä varmaankin laitoin sillon sen ihan tavallisen ohjelman , mut siinä on sellain mistä käsittääkseni saa sen pienemmälle lämmölle . Ihan kakat käyttöohjeet siinä masiinassa ,on se jo muutaman vuoden ollu meillä ,mutta enpä osoo kaikkee sinne laittaa . Periaatteet Esitä kysymys foorumilla Ota muut huomioon , kun kirjoitat tekstiä vanhempien juttuihin . Alentavia kommentteja ja loukkauksia ei sallita . Jotta kaikki viihtyisivät sivustolla , poistamme sääntöjen vastaiset viestit ja varoitamme käyttäjää tai suljemme hänet sivustolta . On tärkeää , että kaikki noudattavat rekisteröinnin yhteydessä hyväksyttyjä sääntöjä . Muistat kai vielä ne ? Voit lukea ne tarvittaessa täällä . Foorumin tarkoituksena on , että voit keskustella muiden kanssa mieltäsi askarruttavista asioista , esittää kysymyksiä tai saada hyviä neuvoja . Se on mittaamattoman arvokasta ! Jotta voimme olla levollisin mielin , olemme antaneet foorumin valvonnan alaan erikoistuneen yrityksen tehtäväksi . Emme halua , että foorumilla on linkkejä . Syynä siihen on se , että useita kertoja linkit ovat yhdistäneet Libero-sivut sivuihin , joiden kanssa emme halua olla tekemisissä . Jos säikeet poistetaan , emme halua asiasta uusia säikeitä . Julkaisemalla viestejä foorumissa sitoudut siihen , ettet käytä asiatonta tai loukkaavaa kieltä etkä lähetä aineistoa , joka on tai voi olla loukkaavaa , karkeaa tai vihamielistä tai loukata jonkun henkilön yksityisyyttä tai vahingoittaa muita käyttäjiä . Napsauta tätä ja lue Liberon ehdot täydellisinä .</w:t>
      </w:r>
    </w:p>
    <w:p>
      <w:r>
        <w:rPr>
          <w:b/>
          <w:color w:val="FF0000"/>
        </w:rPr>
        <w:t>id 312</w:t>
      </w:r>
    </w:p>
    <w:p>
      <w:r>
        <w:rPr>
          <w:b w:val="0"/>
        </w:rPr>
        <w:t>Fysioline Online palvelussa esitetyt hinnat ja kampanjat ovat voimassa ainoastaan verkkokaupasta ostettaessa . Lokomat ® Lokomat® Monet pienet askeleet voivat tuottaa suuria parannuksia Keskushermoston mukautuvuuteen perustuva käsite “tehtäväspesifinen oppiminen ” tarkoittaa , että neurologiset potilaat voivat opetella ja parantaa arkielämän kaikkia toimintoja jatkuvilla toistoilla . Robotisoitu Lokomat-terapia täyttää tämän tarpeen ja mahdollistaa intensiivisen liiketerapian Augmented Feedback palautejärjestelmän kanssa . Miksi robotisoitu liiketerapia ? • Toiminnalliset liikkeet ja aistien stimulointi ovat tärkeitä asioita neurologisten potilaiden kuntoutuksessa halvauksen , selkäydinvamman ja traumaattisen aivovamman jälkeen ; samoin MS-taudissa ja muista neurologisista vammoista kärsivien potilaiden kuntoutuksessa . • Tehokkaan liiketerapian antaminen manuaalisella ohjauksella vaatii paljon henkilöstöä , työtä ja mahdollistaa suhteellisen lyhyet harjoitusajat . • Lisäksi manuaalinen kävelyterapia voi olla haastavaa varsinkin jos potilas on ylipainoinen tai spastinen . Lokomat-terapian avulla yksi hoitaja voi antaa tehokasta liiketerapiaa varsin haastavillekin potilaille .</w:t>
      </w:r>
    </w:p>
    <w:p>
      <w:r>
        <w:rPr>
          <w:b/>
          <w:color w:val="FF0000"/>
        </w:rPr>
        <w:t>id 313</w:t>
      </w:r>
    </w:p>
    <w:p>
      <w:r>
        <w:rPr>
          <w:b w:val="0"/>
        </w:rPr>
        <w:t>Kopiointi on prosessi , jossa kappaleita kopioidaan CD-äänilevyltä tietokoneeseen . Kopiointiprosessin aikana Player pakkaa kunkin kappaleen ja tallentaa sen kiintolevylleWindows Media Audio ( WMA)- , WAV- tai MP3-tiedostona . Sen jälkeen voit synkronoida tiedostot kannettavaan musiikkisoittimeen , tallentaa tiedostot CD-levylle , lisätä kappaleet soittoluetteloon tai vain toistaa tiedostot ilman CD-levyä . Jos kopiointisuojaat kappaleet , jotka kopioit CD-levyltä , kopioitujen tiedostojen toistaminen , tallentaminen ja synkronointi edellyttää mediakäyttöoikeuksia . Jos kopioit tiedostot toiseen tietokoneeseen ja yrität käyttää niitä , voi olla , että sinua kehotetaan lataamaan mediakäyttöoikeudet toisesta tietokoneesta . Voit ladata kopioitujen tiedostojen mediakäyttöoikeudet vain rajoitetun määrän kertoja . Jos aiot käyttää kopioitua musiikkia useissa tietokoneissa , älä kopiointisuojaa tiedostoja . Jos haluat rajoittaa kopioimiesi kappaleiden jakelua , ota kopiointisuojaus käyttöön ennen kopioimista . Tiedoston kopiointisuojausta ei voi poistaa sen jälkeen , kun se on otettu käyttöön . Kopiointisuojaus on käytettävissä vain , kun kopioit musiikkia Windows Media Audio ( WMA ) -muotoon . Lisätietoja kopiointisuojauksen ottamisesta käyttöön ja poistamisesta käytöstä on ohjeaiheessa Musiikin kopioinnissa käytettävien asetusten muuttaminen . Kyllä . Jos muutat kopioitujen tiedostojen nimeämistapaa tai tallennuskansiota , voit kohdistaa muutokset myös aiemmin kopioituihin tiedostoihin . Voit tehdä sen valitsemalla Asetukset -valintaikkunan Kirjasto -välilehdestä Nimeä musiikkitiedostot uudelleen kopiointiasetusten mukaan ja Järjestä kopioitu musiikki kopiointiasetusten mukaan -valintaruudut . Kun teet tämän , kukin tiedosto nimetään uudelleen ja siirretään , kun tiedoston mediatietoja haetaan tai muokataan seuraavan kerran . Kyllä . Voit kuunnella mitä tahansa seuraavista musiikkilähteistä kopioidessasi musiikkia : kopioitavaa CD-levyä , muuta Playerin kirjaston sisältöä , muita CD-äänilevyjä , jos käytössä on useita CD- tai DVD-asemia , tai virtautettua sisältöä Internetistä . Jos huomaat , että kopioiduissa musiikkitiedostoissa on äänivirheitä , kuten hyppäyksiä , napsahduksia tai muita ongelmia , kopioi CD-levy uudelleen ja vältä muiden tehtävien suorittamista tietokoneella kopiointiprosessin aikana . Huomautus Tekijänoikeuksilla suojatun aineiston käyttö ja/tai monistaminen saattaa olla vastoin Yhdysvaltojen ja/tai muiden valtioiden tai alueiden tekijänoikeuslakia . Tekijänoikeuksilla suojattua aineistoa ovat muun muassa ohjelmistot , käyttöoppaat , grafiikka , sanoitukset , valokuvat , ClipArt-kuvat , animaatiot , elokuva- ja videoleikkeet sekä äänitiedostot ja musiikki ( myös MP3-koodattuina ) . Yhdysvaltojen ja kansainvälisten tekijänoikeuslakien rikkominen saattaa johtaa ankariin oikeudellisiin rangaistuksiin . Seuraavassa on vastauksia tavallisiin kysymyksiin , jotka liittyvät CD-levyjen kopioimiseen Windows Media Playerissa . Jos et näe vastausta sinua askarruttavaan kysymykseen , katso lisätietoja kohdasta Windows Media Player : usein kysyttyjä kysymyksiä . Kopiointi on prosessi , jossa kappaleita kopioidaan CD-äänilevyltä tietokoneeseen . Kopiointiprosessin aikana Player pakkaa kunkin kappaleen ja tallentaa sen kiintolevylle Windows Media Audio ( WMA)- , WAV- tai MP3-tiedostona . Sen jälkeen voit synkronoida tiedostot kannettavaan musiikkisoittimeen , tallentaa tiedostot CD-levylle , lisätä kappaleet soittoluetteloon tai vain toistaa tiedostot ilman CD-levyä . Jos kopiointisuojaat kappaleet , jotka kopioit CD-levyltä , kopioidut tiedostot suojataan . Tämä tarkoittaa , että kopioitujen tiedostojen toistaminen , tallentaminen ja synkronointi edellyttää mediakäyttöoikeuksia . Jos kopioit tiedostot toiseen tietokoneeseen ja yrität käyttää niitä , voi olla , että sinua kehotetaan</w:t>
      </w:r>
    </w:p>
    <w:p>
      <w:r>
        <w:rPr>
          <w:b/>
          <w:color w:val="FF0000"/>
        </w:rPr>
        <w:t>id 314</w:t>
      </w:r>
    </w:p>
    <w:p>
      <w:r>
        <w:rPr>
          <w:b w:val="0"/>
        </w:rPr>
        <w:t>lauantai 19. tammikuuta 2013 juustokuminalla ja korianterilla maustettu bataattikeitto Isoa Arskaa lainaten " I' m back ! " . Vaikka enhän minä oikeastaan poissa ole ollutkaan . Mitä nyt viime tekstin jälkeen vietin joulun , uudenvuoden ja loppiaisen . Avasin lahjoja , ammuin rahaa taivaalle ja hilluin keittiössä välillä kameran kanssa ja välillä ilman potien ajoittaista huonoa omaatuntoa blogin päivittämisen suhteen . Tänään ennen kuin nousin peiton sille puolelle , jolla noin seitsemän miljardia muuta ihmistä on , erehdyin katsomaan puhelimestani säätä ( juu , en voinut avata verhoja , sillä muistutin enemmän amebaa kuin ihmistä ) ja siitä sitten ällistymään lämpötilan ollessa -26 . Saadakseni vahvistusta , nousin , avasin verhot ja totesin PekkaPoudan olevan optimisti ; meidän pihalla näytti olevan -27,5 . Eli loistava sää pysyä kotona ja katsoa kuinka kakarat tasaisen varmasti liukuvat päivän mittaan aamuraukeudesta hysteeriseen poukkoiluun , jolle ainoastaan seinät asettavat joitain rajoituksia . Pakkanen on myös hyvä tekosyy valmistaa höyryävän kuumaa keittoa . Tällä kertaa olin varautunut bataatilla . Lisukkeeksi hieman jeeraa ja korianteria . Ei voi epäonnistua ! Paitsi , että nuorimmainen ilmoitti jauhaessani jeeraa morttelissa , että " mikä kamala täällä haisee " . No , toihan oli ihan arvattavissa , kun neiti on pahin mahdollinen lihansyöjä ja jos ikinä voitaisiin elämää ennustaa esimerkiksi ruokatottumusten mukaan , hän todennäköisesti päätyy joko Argentiinaan grillaamaan härkää tai sitten jonnekin Texasiin t-luu pihvien , lava-autojen ja haulikoiden luvattuun maahan ... Perheen miehistä sen sijaan ei tarvitse kantaa huolta . Toinen on entinen kasvissyöjä ja toinen entinen puidenhalailija , joten ennuste , että jollekin ruoka maittaa oli olemassa . Tosin minun käyttäessäni ehdotonta ylivaltaa niin ruoka-aineiden kuin mausteidenkin sekä näiden määrän valinnassa , ongelmia SAATTOI tulla eteen . Ärsyttäväksi muuttunut flunssa oli taatusti osaltaan vaikuttamassa siihen , että chiliä tuli heitettyä joukkoon ehkä snadisti liikaa muksujen makuun . Itselleni keitto tosin maistui ja kyllä kundikin lautasensa tyhjensi kun grissiiniä kerta oli tarjolla ... Juustokuminaa morttelissa Juustokuminalla ja korianterilla maustettu bataattikeitto Tällä kertaa tätä . Näihin kuviin ja näihin tunnelmiin toivotan mukavaa alkanutta vuotta itse kullekin .</w:t>
      </w:r>
    </w:p>
    <w:p>
      <w:r>
        <w:rPr>
          <w:b/>
          <w:color w:val="FF0000"/>
        </w:rPr>
        <w:t>id 315</w:t>
      </w:r>
    </w:p>
    <w:p>
      <w:r>
        <w:rPr>
          <w:b w:val="0"/>
        </w:rPr>
        <w:t>Lämmittelyä Turkissa Kirjoittanut Ari . Olin jo jonkin aikaa Ecuadorin matkamme jälkeen viritellyt suunnitelmia matkustaa jonnekin , missä voisin ” trekkailla ” vuoristomaisemissa . Taisin jollain tavalla jäädä koukkuun tai johonkin seikkailuputkeen , sillä mielessäni vaeltelee ajatuksia vuoren valloituksesta . Kai se on jotain keski-iän tuomaa itsensä koetteluviettiä tai sitä , että nyt on mahdollisuus tehdä asioita kun on vielä terveyttä hyvin ja taitaa minussa olla hieman seikkailunhaluista pojanviikariakin jäljellä . No mutta hyvä juttu näissä suunnitelmissa ja niiden toteuttamisissa on se , että ne antavat merkittävästi lisämotivaatiota treenaamiselle . Liikunnan merkitystä ei tässä iässä voi mitenkään väheksyä ; tosin ei muutonkaan . Hieman historiaa Turkki on tasavalta , joka ulottuu Anatolian niemimaalta Lounais-Aasiasta Balkanin alueelle Kaakkois-Eurooppaan . Se on jonkin verran pienempi kuin Suomi ja Ruotsi yhdessä . 2005 tehdyn tilaston mukaan siellä asuun n . 72,6 miljoonaa ihmistä . Naapurimaita on Turkilla kahdeksan : Bulgaria , Kreikka , Georgia , Armenia , Iran , Azerbaidžan , Irak sekä Syyria . Turkin alueella on syntynyt useita merkittäviä sivilisaatioita , kuten Bysantti ja Osmanien valtakunta ja näiden jälkiä on vielä nähtävissä eri puolilla Turkkia . Turkki on demokraattinen , sekulaarinen ja perustuslaillinen tasavalta . Sen poliittinen järjestelmä perustettiin vuonna 1923 Mustafa Kemal Atatürkin johdossa ensimmäisen maailmansodan jälkiselvittelyjen aikana , kun osmanien valtakunta oli kaatunut . Tämän jälkeen Turkki on integroitunut enenevässä määrin länteen , mutta on pitänyt samanaikaisesti yllä suhteitaan itäiseen maailmaan ( lähde : Wikipedia ) . Turkkilaisista 99 % on muslimeja . Poistuttaessa turistirantojen katveesta , nähtävissä on arabikulttuuria liikenteellisesti , arkkitehtuurillisesti ja ympäristöllisesti . Turistirantaa ja hotelleja eteläisellä rannikolla riittääkin kilometritolkulla pienistä majoituksista aina viiden tähden hermeettisiin hotelleihin asti . No mutta mennään siis itse asiaan . Olin soitellut hyvän ystäväni kanssa monet kerrat ja viimeisessä puhelussa keväällä päätin lähteä Turkkiin hänen kanssaan . Tämä kaverini on rautaisessa kunnossa , joten vaeltamisen ja kiipeämisen onnistuminen ei ainakaan hänen kunnostaan ollut kiinni ja lisäksi kyseinen kaveri on mitä mahtavinta retkiseuraa . 25.6.2011 Lähtö lähenee . Perhosia vatsassa mutta varma tunne siitä , että tästä tulee onnistunut retki . Suunnitelmani oli , että haluan tutustua Turkkiin muuta kuin aurinkorantojen kautta . Tavoitteena saada kuva siitä , millainen maa Turkki tosiasiassa on , millainen luonto maassa on ja museoiden kautta porautua hieman maan historiaan . Suunnitelma oli selvä ja seikkailu Anatolian niemimaalle voi alkaa . Lento Istanbuliin lähti Helsinki-Vantaalta ilta kuuden aikoihin . Matkaan lähdettiin Turkish Airlinesin koneella , joka osoittautui epäilyksistä huolimatta varsin onnistuneeksi valinnaksi . Matkatavarat matkasivat suoraan Ankaraan , mikä oli lentojeni määränpää . Lento Istanbuliin kesti noin 4 tuntia , josta jatkoin koneen vaihdolla kohti Ankaraa ja jossa olin noin yhden aikaan sunnuntaiaamuna . Sunnuntai 26.6.2011 klo 01.00 Kömmin koneesta puolipöpperöisenä mutta innoissani . Siirtyminen sujui ilman mitään jonottamisia ja kas , kaikki matkatavarani olivat heti hihnalla ensimmäisenä ; loistavaa , homma toimii ! Siirryin majoitukseen ja odottamaan aamua . Aamulla terveellisen aamiaisen jälkeen tutustuin kaverini kanssa Ankaraan , Turkin pääkaupunkiin kävellen . Teimme pienen kävelyretken ja katselimme paikkoja samalla kun virittelimme suunnitelmia tulevaa vaeltamista ja kiipeilyä varten . Palasimme takaisin muutaman tunnin kiertelyn jälkeen ja aloimme pakkailla tavaroitamme huomisen lähtöä varten . Ecuadorin matka oli varsin opettavainen pakkaamisenkin suhteen , sillä erityisen tärkeää on , että osaa varautua monenlaiseen , mutta kaikkia talonrakentamiseen tarvittavia työkaluja ja vaatekomeroa ei ole tarve ottaa mukaan .</w:t>
      </w:r>
    </w:p>
    <w:p>
      <w:r>
        <w:rPr>
          <w:b/>
          <w:color w:val="FF0000"/>
        </w:rPr>
        <w:t>id 316</w:t>
      </w:r>
    </w:p>
    <w:p>
      <w:r>
        <w:rPr>
          <w:b w:val="0"/>
        </w:rPr>
        <w:t>Artikkelien selaus tunnetila : tyytyväisyys Hoh hoijaa ! Nyt sitä ollaan sitten muutettu . Ja olipa taas niin helvetillinen rupeama etten toivo kokevani tuota uudelleen piiiiiitkään aikaan . Palkkasimme muuttofirman hoitamaan muuton ja siivousfirman hoitamaan vanhan ja uuden asunnon siivouksen , eli periaatteessa pääsin kohtalaisen helpolla itse muuttopäivästä . Ainoastaan yksi vitriinin lasiovi särkyi , muuten taisi kaikki tavaratkin muuttaa kodista toiseen ehjänä . Kokonaisvaikutelma ponnistuksesta oli silti tuskainen . Pahin on kuitenkin nyt ohi ja uusi asunto alkaa näyttää ja tuntua hiljalleen kodilta . Olemme asuneet puolen vuoden sisään kolmessa asunnossa kun syksyinen New Yorkin kämppä lasketaan mukaan . Onneksi olen nopea sopeutumaan ja teen paikan kuin paikan omannäköisekseni pienessä hetkessä . Uusi koti saataneen lopullisesti kuntoon seuraavien viikkojen aikana , täällä kun on edessä pientä pintaremonttia eikä kaikkea saada heti paikalleen . Mm. vaatteet kaivan joka aamu jätesäkeistä vielä viikkojen ajan ja saatan siksi kulkea mitä omituisimmissa asukokonaisuuksissa . Etsin mm. yksiä tiettyjä kenkiä viime perjantai-illan kemuihin yli tunnin . Oikeasti , miten se onkin niin että jos etsii jotain tiettyä niin tietysti sen löytää siitä viimeisestä laatikosta minkä avaa ? ! Etsinnän teki hyvin mielenkiintoiseksi myös se , että tein sen pilkkopimeässä kun valaisimia ei oltu vielä laitettu paikoilleen . Pikku hiljaa , pikku hiljaa … Bloggaaminen on jo jossain määrin mahdollista sillä netti on saatu toimimaan . Jostain syystä läppärini ei kuitenkaan tunnista verkkoa eli kuvallisia postauksia tulee kun kone alkaa toimia kunnolla . Siihen asti mennään tabletilla jonka Blogger-ominaisuudet on ahdistavan puutteelliset . No , onneksi tällä pystyy edes kirjoittamaan . Palataan taas , nyt käärin hihat ja käyn epämääräisen rojun kimppuun ! Mukavaa alkanutta viikkoa ! Kiitos Sanna ! Kenkien etsiminen oli niin kovan työn takana että mä jo soitin juhlien järjestäjelle ja kysyin ollaanko juhlissa ilman kenkiä vai kengät jalassa . Jos oltaisi oltu ilman kenkiä niin olisin lontostellut paikella muuttopölyisissä UGGeissa enkä etsinyt kenkiä ollenkaan . ” miten se onkin niin että jos etsii jotain tiettyä niin tietysti sen löytää siitä viimeisestä laatikosta minkä avaa ? ! ” - Totta kai se esine on aina siinä viimeisessä laatikossa josta sitä etsit . Sen löydyttyä kun ei tarvitse enää avata niitä muita laatikoita . Hahahahahaha , kiitos päivän nauruista ! ! En yhtään tajunnut kirjoittavani noin miltä toi nyt kuulostaa . Mutta siis , tarkoituksena oli sanoa että jos kasassa on 40 laatikkoa ja ne avaa kaikki , niin se mitä haet on juuri siinä neljännessäkymmenennessä eli vihon viimeisessä laatikossa .</w:t>
      </w:r>
    </w:p>
    <w:p>
      <w:r>
        <w:rPr>
          <w:b/>
          <w:color w:val="FF0000"/>
        </w:rPr>
        <w:t>id 317</w:t>
      </w:r>
    </w:p>
    <w:p>
      <w:r>
        <w:rPr>
          <w:b w:val="0"/>
        </w:rPr>
        <w:t>Kelan toiminta Kela hoitaa Suomessa asuvien perusturvaa Kelan asiakkaita ovat kaikki Suomessa asuvat sekä ulkomailla asuvat Suomen sosiaaliturvan piiriin kuuluvat henkilöt Kelan hoitamaan sosiaaliturvaan kuuluvat mm. lapsiperheiden tuet , opintotuki , työttömän perusturva ja vähimmäiseläkkeet Kela vastaa myös Kansallisen Terveysarkiston ( Kan Ta ) palvelujen tuottamisesta , esim. Sähköinen resepti 3 Kelan IT-toiminta ja Arkki-hanke Oma IT: IT- ja Tietohallinto-osastoilla yhteensä n . 600 henkilöä Arkki-hanke 2012- &amp;gt ;: Kelan historian suurin teknologiauudistus Arkki-hankkeessa uudistetaan etuustietojärjestelmien kokonaisarkkitehtuuri , kaikki etuustietojärjestelmät ja niihin liittyvät tukijärjestelmät sekä sähköiset asiointipalvelut . 4 Case Suorakorvaustietojen kyselypalvelu : mikä se on ? 8 Kela-kortin tietojen sähköinen kyselypalvelu Apteekki tarkastaa oikeuden lääkeostojen korvaukseen Suorakorvaustietojen kyselypalvelulla Otettiin käyttöön v. 2012 lopulla kaikissa Suomen apteekeissa Kyselyjä tehtiin v. 2013 aikana lähes 30 miljoonaa kappaletta 10 • Kuormitetaan palvelua tuotannonkaltaisella kuormalla , jotta selvitetään vastaako se nykyisellään sille asetettuja suorituskykyvaatimuksia . Kuormitustestaus • Palvelua kuormitetaan mahdollisuuksien mukaan äärirajoille asti , kunnes palvelu ei enää vastaa . Tavoitteena on selvittää maksimikuorma , jolla palvelu on vielä käyttökelpoinen . Lisäksi saadaan tietoa pullonkauloista . Rasitustestaus • Stabiiliustestauksessa palvelua kuormitetaan sovitulla kuormalla pidemmän aikaa . Tavoitteena on havaita hitaasti ilmaantuvat ongelmat ja todeta järjestelmän vakaa toiminta pidemmällä ajalla . Stabiiliustestaus • HA-testauksessa ajetaan järjestelmään kuormaa ja aiheutetaan suunnitellusti tilanne , jossa jokin tai jotkin järjestelmän resursseista on poissa pelistä , ja seurataan miten järjestelmä selviytyy tilanteesta . HA-testaus ( High availability / fail over testing ) Suorituskykytestauksen testaustyypit</w:t>
      </w:r>
    </w:p>
    <w:p>
      <w:r>
        <w:rPr>
          <w:b/>
          <w:color w:val="FF0000"/>
        </w:rPr>
        <w:t>id 318</w:t>
      </w:r>
    </w:p>
    <w:p>
      <w:r>
        <w:rPr>
          <w:b w:val="0"/>
        </w:rPr>
        <w:t>Nokian pääkonttori siirtyy Microsftille Nokian pääkonttorissa työskentelevät joutuvat muuttamaan Espoon Karaporttiin . Nokian myy Devices &amp; Services liiketoimintansa Microsoftille . Suurin osa pääkonttorissa työskentelevistä kuuluvat Devices &amp; Services yksikköön ja he jatkavat työskentelyä normaalisti , mutta Microsoftin alaisuudessa . Kauan huhuttu Lumia 530 tulee olemaan Lumia 520 seuraaja , jolta odotetaan paljon . Nyt Lumia 530 on vuotanut useaan eri otteeseen nettiin . Tässä artikkelissa olevat kuvat ovat uusimmat , ja todennäköisesti aidot . Lumia 530 näyttää kuvissa todella paljon Lumia 620 -puhelimelta . Myös kuvien mukaan uutuudesta pitäisi puuttua salamavalo kameran rinnalta . Puhelime [ … ] Todella uskottava vuotaja Evleaks kertoi , että Surface Minin tuotanto on jatkunut . Microsoftin kerrottiin hiljattain hyllyttävän Surface Minin , vaikka se oli tuotannossa . Surface Minin kanssa odotetaan julkaistavan kosketusnäytölle optimoidun Office version Windowsille . Surface Mini julkaistaan vielä tämän kesän aikana . Microsoft Surface Mini is back in pr [ … ] Evleaks kertoi tänään uutta tietoa Lumia 1525 -puhelimesta , joka on suunnattu erityisesti T-Mobilen , AT&amp; T:n ja Verizonin valikoimiin . Lumia 1525 toimii Windows Phone 8.1 -käyttöjärjestelmällä , ja sen sisällä hyrrää Snapdragon 801 -järjestelmäpiiri . The Lumia 1525 from Nokia by Microsoft is a Windows Phone 8.1-powered 1520 with the SoC upgraded to a Sna [ … ] Evleaks tarjosi tänään mielenkiintoisen huhun , jossa Microsoftin kerrotaan valmistelevan Androidiin-pohjautuvaa Lumiaa . Jos Microsoft julkaisee Android -Lumian on selvää , ettei he usko enään kokonaan omaan käyttöjärjestelmäänsä . Huhu on mielenkiintoinen , sillä Microsoft on aina uskonut omaan ekosysteemiinsä ja Lumioihin . Toisaalta olisihan mukavaa jos Androi [ … ] Evleaks kertoi tänään Twitterissä , että Lumia 1525 on T-Mobilelle räätälöity versio Lumia 1520 mallista . Muuta Evleaks ei paljastanut tulevasta Lumiasta muuta kuin nimen . Lumia 1525 tulee luultavasti olemaan huippuluokan Lumia , 6″ tuuman näytöllä . Tänään kiinalaiseen Weibo -palveluun vuodettiin kuvia tulevasta keski-hintaluokan Lumia -puhelimesta . Kuvissa uskotaan olevan Lumia 820 seuraaja eli Lumia 830 puhelin . Kuvista näkee uuden Lumian sisältävän alumiiniset reunat ja tuttuun tyyliin muovi takakuoren . Kuvassa näkyy myös puhelimen massiivit kameran reunat , jonka sisällä näkyy kamera ja yksi led -sala [ … ]</w:t>
      </w:r>
    </w:p>
    <w:p>
      <w:r>
        <w:rPr>
          <w:b/>
          <w:color w:val="FF0000"/>
        </w:rPr>
        <w:t>id 319</w:t>
      </w:r>
    </w:p>
    <w:p>
      <w:r>
        <w:rPr>
          <w:b w:val="0"/>
        </w:rPr>
        <w:t>Vanha ongelma . Mihin sijoittaa kahdeksan hyllymetriä Aku Ankan taskukirjoja ? Opukset eivät enää mahdu hyllyynsä , joka on paraatipaikalla ruokailuhuoneessa . Keksin monta tuotetta , joiden pitäisi sijaita juuri tuossa . Perhe on toista mieltä . Taskukirjat ja ruokailu tukevat saumattomasti toisiaan . Vuosien varrella olen kehittänyt … Lue loppuun → Jääkaappia jynssätessä sen tajusin . En ole koskaan hankkinut kumppanin kanssa yhteistä asuntoa . En sen enempää omaa kuin vuokrakämppääkään . En ole seisonut kuten asuntolainamainoksessa , käsi rakkaan kädessä avaraa huoneistoa silmäillen ja tulevaisuutta suunnitellen . Mitä muuta en ole koskaan ? En ollut lapsena … Lue loppuun → ” Liha on kuin purkkaa ” , iloitsee pieni . Niin teurastajan tytär kuin olenkin , lihankäsittelytaitoni on onnetonta . Jauheliha variaatioineen kuuluu lapsiperheen arkeen , halusi tai ei . Siihen se sitten jääkin . Käsittelyssäni pihvit muuttuvat kengänpohjiksi , kokonaiset lihat sitkeiksi käntyiksi . Jos yritän mediumia , järsin tekelettä pohtien … Lue loppuun →</w:t>
      </w:r>
    </w:p>
    <w:p>
      <w:r>
        <w:rPr>
          <w:b/>
          <w:color w:val="FF0000"/>
        </w:rPr>
        <w:t>id 320</w:t>
      </w:r>
    </w:p>
    <w:p>
      <w:r>
        <w:rPr>
          <w:b w:val="0"/>
        </w:rPr>
        <w:t>Yrityskulttuurit Käytöskoulu jatkuu Siljassa Silja Linen uusi toimitusjohtaja ja Tallinkin johtokunnan jäsen Keijo Mehtonen , 57 , on ollut viime kuukaudet tunnemyrskyjen kourissa , eikä ihme . Hänet on leimattu yhdeksi Tallinkin johdon skandaaliristeilyn pääpukareista . Sekon raporttien perusteella näyttää siltä , että Tallinkin johtajat juhlivat yritysostoaan Silja Symphonyllä kuin rosvopäälliköt ryöstösaaliin peijaisia . Marraskuun 23. päivänä kaikesta näki , kuinka kovan paineen alla Mehtonen oli . Tavallisesti rennon ja mutkattoman Mehtosen niska oli jäykkä ja silmät räpsyivät tarpeettoman tiuhaan , kun hän esitteli Tallinkin uutta Star-alusta lehdistölle . Nyt , pari kuukautta skandaalin jälkeen Mehtonen on jo rennompi , vähän enemmän oma itsensä . Hän on viettänyt joululoman ulkoillen ja lepäillen loma-asunnollaan Orimattilassa . ” Ei niitä kannata kaivella , totuus ei kuitenkaan tule koskaan julki ” , Mehtonen sanoo . Kaivellaan nyt kuitenkin hiukan , sillä Siljan emoyhtiön Tallink Gruppin johtokunnan puheenjohtaja Enn Pant vaatii nyt anteeksipyyntöä Sekolta . Ammattiliitto on Pantin mielestä syyllistynyt Tallinkin parjauskampanjaan . Seko puolestaan vie johtajien sikailut työtuomioistuimeen , ellei Tallink maksa korvauksia loukatuille työntekijöille . Sekon puheenjohtaja Janne Rudén sanoo , ettei hän käsitä , mitä anteeksipyydettävää hänellä tai Siljan henkilöstöllä voisi olla . ” Omalta osaltani voin sanoa , että se kokousmatka ei poikennut ollenkaan normaalista risteilystä . Kaikki se , mitä minun väitetään sanoneen tai tehneen , ei pidä paikkaansa ” , Mehtonen sanoo . Mehtosen mukaan pelkkää urbaania legendaa on muun muassa se , että hän olisi muiden Tallinkin johtajien joukossa häiriköinyt laivan aamiaistarjoilulla . Sen verran Mehtonen kuitenkin myöntää , että jotain erimielisyyttä henkilöstön kanssa oli . Mehtosen mukaan koko jupakka sai kuitenkin alkunsa nimettömästä kirjeestä , jonka eräs irtisanottu Siljan johtaja lähetti ammattiliitolle . ” Siinä kirjeessä liioiteltiin kaikkea . Mukana oli kostoa , mutta tämä nyt kuuluu elämään ” , Mehtonen sanoo . Ruotsalaiset ovat herkkähipiäisiä Mehtosen mukaan Tallinkin johto on hyvissä puheväleissä miehistön kanssa . ” Meillä ei ole mitään ongelmia paitsi , että Sekolla on pomo ( puheenjohtaja Rudén ) , joka pommittaa jäseniään koko ajan tämän asian kanssa . Heidän puheenjohtajansa käy omaa kampanjaansa ja unohtaa jäsentensä edut . Laivaporukka ihmettelee , miksi Seko tekee tällaista . Tämähän tuhoaa heidän työpaikkansa ” , Mehtonen sanoo . Jupakalla ei kuitenkaan ole Mehtosen mukaan ollut merkittävää vaikutusta Siljan matkalippujen myyntiin . ” Joitakin yksittäisiä peruutuksia on tullut . Ihmiset osaavat katsoa asiaa objektiivisesti . Siljan laivoissa on yhä suomalainen miehistö , kuten on ollut ennenkin . Tallinkin laivoissa on virolainen miehistö . Ja eihän meidän johto ole siellä laivoilla tarjoilijoina ” , Mehtonen sanoo . Varsinkin suomalaisia asiakkaita Mehtonen kiittää . Suomalaiset eivät ole hänen mukaansa yhtä herkkähipiäisiä kuin ruotsalaiset . Siljan matkustajamäärät ovat laskeneet vuoden takaisesta , mutta tämä johtuu siitä , että yhtiöllä on nyt aiempaa vähemmän laivoja . Uusi isäntä Tallink ei huolinut kaupassa Silja Operaa eikä Finnjetiä , eikä kilpailuvirasto antanut Tallinkin ostaa Siljan nopeita Superseacat-aluksia . ” Siljan nykyisten alusten matkustajamäärät ovat kuitenkin kasvaneet pari prosenttia ” , Mehtonen sanoo . Humalan syytä Sekon saaman nimettömän kirjeen mukaan Mehtonen oli nimitellyt Siljan tarjoilijoita Tallinkin piioiksi , joiden tulee vain ja ainoastaan totella heille annettuja määräyksiä . Mehtonen oli myös ilmoittanut , että epäpätevä henkilöstö vaihdetaan huonon palvelun takia uuteen ja ennen kaikkea halvempaan miehistöön . Ruotsalainen ammattiyhdistys ei tällaista sula</w:t>
      </w:r>
    </w:p>
    <w:p>
      <w:r>
        <w:rPr>
          <w:b/>
          <w:color w:val="FF0000"/>
        </w:rPr>
        <w:t>id 321</w:t>
      </w:r>
    </w:p>
    <w:p>
      <w:r>
        <w:rPr>
          <w:b w:val="0"/>
        </w:rPr>
        <w:t>Kandidaatin tutkinto on jälkeiseen tutkintoon päättymisen jälkeen 120 opintopistettä . Se kestää yleensä kahdeksan lukukautta suorittaa kauppatieteiden kandidaatin tutkinto . Samalla täydentämään perustutkintoa tietenkin ehdokkaita on tutkia yleisiä kursseja ja valitsi merkittävä tietystä aiheesta . Kandidaatin tutkinto voidaan kutsua myös ylioppilastutkinnon tietyissä maissa . BA laskentatoimen ja rahoituksen tarkoituksena on opettaa kirjanpito opiskelijoille . Erityisesti opiskelija ymmärtää liiketoimintaa , oikeudellisia ja sosiaalisia ympäristöjä ja niiden suhteesta kirjanpito . Aiheet ovat tilinpäätöksen , verotuksen , johdon laskentatoimen ja liikejuridiikan . Yhdysvallat on edelleen maailman suosituin kohde kansainvälisille opiskelijoille . Yliopistoissa Yhdysvalloissa hallitsevat maailman rankingissa ja maa tarjoaa myös laajan valikoiman jännittäviä tutkimuksen paikoissa . State University järjestelmät ovat osittain rahoittavat valtion hallitukset , ja voi olla monia kampuksilla levinnyt ympäri valtio , satoja tuhansia opiskelijoita . Laskentatoimi ja rahoitus ( BA ) kandidaatin tutkinto Yhdysvallat : Löydä täältä Yhdysvallat parhaat kandidaatin tutkinnot . Säästä aikaa ja ota yhteyttä kouluun täältä ! Bachelor ' s Degree Programin Accounting tarjoaa opiskelijoille ydin kirjanpidon kursseja valmisteltaessa uran yritysten kirjanpito-ja MBA-tutkinnon . Lisäksi ohjelma auttaa opiskelijoita kehittämään kykyjään ja etujen kautta laaja valikoima valinnaisia ​​kursseja . Opiskelijan tulee ottaa kursseja matematiikan ja liiketoiminnan sekä kattava taiteet kursseja , joka antaa heille näkökulmia humanististen , luonnontieteiden ja yhteiskuntatieteet . Rahaksi Tällä Monroe , sinun ' ll kehittää asiantuntemusta näissä erittäin haluttu alueet :</w:t>
      </w:r>
    </w:p>
    <w:p>
      <w:r>
        <w:rPr>
          <w:b/>
          <w:color w:val="FF0000"/>
        </w:rPr>
        <w:t>id 322</w:t>
      </w:r>
    </w:p>
    <w:p>
      <w:r>
        <w:rPr>
          <w:b w:val="0"/>
        </w:rPr>
        <w:t>Vuodenvaihteessa oli kovia pakkasia . Lisäksi muutin Parikkalasta Lappeenrantaan . Näiden vuoksi Aku ei päässyt noin kolmeen viikkoon jäniksen perään . Aku majailee vieläkin vanhempieni luona Parikkalassa , ensi kesänä kunhan tarha on saatu pystyyn uuteen kotiin , Akukin muuttaa kaupunkiin . Kaupungin laidallahan sitä onneksi asutaan , omakotitalossa , joten kaupungistumaan Aku ei pääse . Muuton jälkeen viimein koitti vapaatkin jolloin pääsin jahtipuuhiin . 11.1 kävin parin tunnin lenkin Akun kanssa metsässä . Päiväkin oli puolessa , lämmiteltiin seuraavien päivien koitoksia varten . Sen verran hajut kiehtoivat mieltä että muutamia haukahduksia kuului , mutta ajoa ei kuultu . 12.1 aamulla startattiin . Oli ihan nollakeli , kuusikossa kuitenkin hanki oli jäässä , jälkiä sinne ei jäänyt . Ajokin lähti viimein , hyvän kuuloisesti . Viiden minuutin kohdalla ensimmäinen hukka , ja sen jälkeen ei ajoa kuulunutkaan . Aika käsittämätöntä . Itsekin kävin etsiskelemässä jälkeä mutta jänis tuntui lähteneen lentoon . Kyllä Akukin etsiä yritti , ainakin tunnin pyöri sillä alueella mutta ei . 14.1 lähdettiin taas . Nyt oli jo lämmintä pari astetta . Ajo lähti ihan komeasti , mutta jatko oli todella katkonaista . Koko aamupäivän ajan kuului silloin tällöin haukahtelua tai lyhyt ajo mutta sujuvuus oli ihan nollassa . Jänis juoksi alueella olevaa hiihtolatua pitkin ja siihen ei jälkiä jää . Seurasin jänön jälkiä myös tiellä , oli juossut noin puoli kilometriä sitä pitkin ennen metsään hyppyä . Lähellä oli myös tämän vuoden luontokuvan saaminen . Kun löysin paikan mistä jänis hyppäsi metsään , katsoin tutkalla missä Aku mahtaa olla . Tutka näytti suoraan eteen ja kun nostin päätä , niin sieltä tuli jänis polkua pitkin suoraan minua kohti . Täysin valkoinen , hitaasti löksien . Sammutin tutkan ja olin liikkumatta , kamera oli repussa ja haulikko selässä . Jänis jäi istumaan eteeni , suksien kärkiin oli matkaa pari kolmekymmentä senttiä . Siinä kuunteli useita sekunteja , kääntyi hitaasti ympäri ja jatkoi matkaa , tietysti latua pitkin . Ajatus oli ampua sillä reissulla jänis , mutta haulikko selässä se on vaikeaa . Nyt on pakko myöntää että nyt minut valtaa usein uskonpuute Akun suhteen . Jotenkin on muuttunut innottomaksi koko touhu . Jos jälkiä ei ole , Aku ei ole kauaa omilla teillään kun jo juoksee katsomaan minua . Pelottaakohan sitä jotenkin että minä taas lähden . Näemme toisiamme vain metsässä parina kolmena päivänä jonka jälkeen lähden muutamaksi päiväksi pois töihin . Sitten kun hajuja löytyy niin Aku saattaa olla näkymättömissä tunninkin . Sitten kun tulee katko , kymmenen minuuttia etsii , jos ei löydy , käy taas katsomassa . Sitten jää siihen minun ympärille lunta syömään , ihan kuin olisi luovuttanut kokonaan . Ei se siinä pitkään malta olla , mutta kuitenkin . Minua ei niinkään inhota lyhyet ajot , koska minä olen itsekin todennut että niistä jäljistä ei välttämättä ota mitään tolkkua , niitä on joko liikaa tai sitten jälkiä ei jää ensinkään . Mutta tuollainen innottomuus rassaa . Tätähän se kai nuoren koiran kasvattaminen on , pitää muistaa että pentuhan se vielä on . Ja kesästä alkaenhan olemme jatkuvasti yhdessä jolloin mahdollisesti kateissa oleva luottamus alkaa taas palailla . Kärsivällisyyttä ... 15.1 lähdettiin Askolan kanssa , tappomielellä . Tarkoitus oli ampua vuoden eka jänis , jonka jättäisin Akun käsittelyyn . Jos se saisi lisää intoa kun saisi repiä yhden jäniksen paloiksi . Onhan siinä riskinsä jatkoa ajatellen , mutta sen olen valmis ottamaan . Ajo lähti viiden minuutin jälkeen , mutta ei kestänyt kuin vartin . Nyt meno oli hienoa kuultamaan ja olin jo antaa anteeksi kaikki aiemmat huonot kerrat . Sitten kun hävisi niin jatkossa ei kuultu kuin haukahtelua . Ei sitten millään . Maastosta löytyi myös vanhemmat suden jäljet . Ne pistivät taas mietti</w:t>
      </w:r>
    </w:p>
    <w:p>
      <w:r>
        <w:rPr>
          <w:b/>
          <w:color w:val="FF0000"/>
        </w:rPr>
        <w:t>id 323</w:t>
      </w:r>
    </w:p>
    <w:p>
      <w:r>
        <w:rPr>
          <w:b w:val="0"/>
        </w:rPr>
        <w:t>Fennovoiman – jonka irvileuat ovat nimenneet Rosvoimaksi – osakkaiden on määrä helmikuun kuluessa tehdä lopulliset päätökset osallistumisestaan . Tällä hetkellä on ihan hilkulla , omistavatko Fennovoimasta enemmistön suomalaiset firmat vai Rosatom . Hanke horjuu savijaloilla . Varmaa on vain , että Venäjän valtion ydinvoima- ja ydinaseyhtiö Rosatom haluaa – suunnilleen hinnalla millä hyvänsä – reaktoritilauksen lännestä . Mutta Fennovoiman ja Rosatomin kelkkaan lähtijät ottavat monia isoja riskejä , eikä vain siksi , että megaonnettomuuden , ydinreaktorin sydämen sulamisen seuraukset ovat hirveät . Ensinnäkin sähkönhintalupaukset ovat kovin ruusuisia . Firma ilmoitti joulukuussa , että “laitoksen käynnistyessä 2024 omistajat maksavat saamastaan sähköstä alle 50 €/MWh. ” Tämä on hurja lupaus , kun ottaa huomioon sen , että ydinvoimasähkö on sitä kalliimpaa mitä uudemmasta laitoksesta on kyse . Tästä jäljempänä lisää . Toiseksi uusiutuva energia valtaa markkinoita niin rivakkaa vauhtia , että kymmenen vuoden päästä ydinvoima saattaa tuntua muinaisuuden dinosaurukselta niidenkin mielestä , jotka viis veisaavat muusta kuin rahasta . Viimeksi tällä viikolla GMO Capital-sijoitusrahaston perustaja Jeremy Grantham ennusti , että menee vain muutama vuosikymmen siihen , että aurinko- ja tuulisähkö syrjäyttävät fossiiliset polttoaineen – koko maailmassa ja kokonaan . Kolmanneksi Fennovoiman – epätodennäköisen – ydinreaktorin jätteiden loppusijoitus on edelleen ratkaisematta . Rosatom voi olla valmis viemään sen Venäjälle , mutta Suomen laki kieltää ydinjätteiden tuonnin ja viennin . Neljänneksi Fennovoima olettaa saavansa niin sanotun Mankala-veroedun . Mutta onko Fennovoima siihen oikeasti oikeutettu ? Vähän taustaa . Osa Suomen sähköyhtiöistä on vuosikymmeniä toiminut niin sanotulla Mankala-mallilla . Alun perin se tarkoitti , että joukko kunnallisia sähköyhtiöitä ja teollisuusyrityksiä , jotka tuottavat , tai voisivat tuottaa , sähköä myös itse , panevat hynttyyt yhteen , rakentavat ison voimalaitoksen , ja jakavat sähkön omakustannushintaan omistuksen suhteessa . Tätä pidettiin aikoinaan tärkeänä , jotta suomalaiset voivat tuottaa Suomessa sähköä suomalaisille . Asiasta ei koskaan säädetty lakia . Näkemys Mankala-mallin laillisuudesta perustuu korkeimman hallinto-oikeuden 1960-luvulla tekemiin kahteen päätökseen . Millään muulla alalla firman osakas ei nykyisin saa ostaa firman tuotetta erikoishinnalla , se katsotaan peitellyksi osingonjaoksi ja veronkierroksi . EU-komissio tutki pyynnöstäni Mankala-mallia ja päätyi lopulta – vuosikausien pähkäilyn – jälkeen siihen että sillä ei ole huomauttamista . EU-tuomioistuin voi kuitenkin tulla toisenlaiseen tulokseen , jos joku sähköyhtiö vie Mankala-mallin oikeuteen . Näin voi hyvinkin käydä , koska malli on irtautumassa alkuperäisestä ajatuksestaan , ja muuttumassa erikoislaatuiseksi veroeduksi eurooppalaisilla sähkömarkkinoilla . Valtionvarainministeriö on kesäkuussa 2010 vastauksessa EU:n komissiolle perustellut Mankala-mallia sillä , että Mankala-yhtiö ei saa tuottaa voittoa ja kustannukset jaetaan omistuksen suhteessa . Fennovoiman yhtiöjärjestyksessä ei kuitenkaan ole mainintaa siitä , että yhtiö ei tuottaisi voittoa . Osakeyhtiölain mukaan voiton tuottaminen omistajille on osakeyhtiön tehtävä , muu pitäisi mainita yhtiöjärjestyksessä . Tämä ehto ei siis Fennovoiman kohdalla toteudu . Entä sitten osakkaiden osallistuminen kustannuksiin omistusosuuksien suhteessa ? Fennovoiman mukaan osakkaat tuovat osakepääomana vain neljänneksen tarvittavasta rahoituksesta . Loput järjestää venäläinen Rosatom , mahdollisesti hyödyntäen Venäjän valtion takauksia tai lainoja . Jos yksi osakas tai sen taustajoukot , Fennovoiman tapauksessa Venäjän valtio , ottaa kantaakseen 75 % rahoituksesta , onko kyse enää Mankala-yhtiöstä ? Mielestäni veroviranomaisten pitäisi selvittää , onko Fennovoima oikeasti oikeutettu Mankala-veroetuun . Vai voiko veroedun saada vain ilmoittautumalla</w:t>
      </w:r>
    </w:p>
    <w:p>
      <w:r>
        <w:rPr>
          <w:b/>
          <w:color w:val="FF0000"/>
        </w:rPr>
        <w:t>id 324</w:t>
      </w:r>
    </w:p>
    <w:p>
      <w:r>
        <w:rPr>
          <w:b w:val="0"/>
        </w:rPr>
        <w:t>Rippikoulun aborttivideo by PastoriMika on 12.9.2008 Suomenlahden pohjoispuolelta kantautuu jälleen kirkollisia kohu-uutisia tänne Tallinnaan . Pastori Halvar Sandell näytti rippikoululaisille jonkin videon abortista . Piispa Björkstrand antoi asiasta kirjallisen huomautuksen . Nyt asia on poliisikäsittelyssä . Video abortin suorittamisesta oli ilmeisesti liian julma ja väkivaltainen rippikoulussa näytettäväksi . Videosta närkästyneiden mielestä sitä ei saa näyttää alle 18-vuotiaille . Mutta samaan aikaan näitä julmia abortteja voidaan tehdä alaikäisille . Tätä voisi kai verrata siihen , että sellaiset tietokonepelit , joissa tapetaan ihmisiä kiellettäisiin väkivaltaisina ja ihmisten mielenrauhaa häiritsevinä , mutta normaalissa arkielämässä tämä tappaminen sallittaisiin . En ole itse kyseistä videota nähnyt . Ehkäpä valituksen esittäjien huoli oli oikeutettu : video ei sovi rippikouluun . Selvää on , että abortti on julma toimenpide , ja sen katsominen videolta saa voimaan huonosti . Ei vain rippikoululaisia vaan myös tällaisen vanhemmankin miehen . Ehkäpä kirkko voisi tehdä paremman , syntymättömän lapsen elämää puolustavan aborttivideon seurakuntien nuorisotyön käyttöön . Itse toivon , että kun piispa Björkstrand sanoi : ”pastori Sandell on toiminut väärin ” hän olisi sanonut sen jälkeen : ” mutta hänen tarkoituksensa oli hyvä . Kirkko on perinteisesti ollut abortteja vastaan ja katsonut ne eettisesti oikeiksi vain tietyissä poikkeustilanteissa . ” Ehkä hän toi tämän esiin , mutta siitä media ei tietenkään olisi ollut kiinnostunut . Erään papin kotisivuilta löytyy tällainen viesti : ” Suurimmaksi ihmisoikeusrikkomukseksi tämän päivän Suomessa näen vuoden 1970 aborttilain . Tuon lain voimassaoloaikana on surmattu yli 460.000 syntymätöntä ainutkertaista Jumalan luomaa lasta . Tällaisten lasten puolustamisen olen saanut erityiseksi tehtäväkseni . ” ( Mika Ebeling ) Pappi , johtaja , lähetyssaarnaaja , unelmoija Olen luterilaisen kirkon pastori ja Suomen ev.lut . Kansanlähetyksen lähetysjohtaja . Olen ollut lähetystyössä Virossa ja Saksassa . Minua kiinnostaa kristillinen usko , hyväntekeväisyys , johtaminen , evankeliointi , lähetys ja maailman muuttaminen paremmaksi . Haluan , että kaikilla olisi mahdollisuus kuulla Jeesuksesta . Blogikirjoitukset on pääasiassa hetken päähänpistoja . Jumalan rakkauden kohteena Jumalassa olen löytänyt elämälleni tarkoituksen . Usko kolmiyhteiseen Jumalaan on asettanut oman elämäni palat kohdalleen ja lisäksi minulle on alkanut aukeamaan Jumalan koko maailmanhistoriaa koskeva suuri suunnitelma , jonka loppuhuipennus alkaa kun Jeesus Kristus palaa takaisin maan päälle . Rakkauden lähettiläänä Jumala kutsuu kristittyjä toimimaan maailmassa rakkauden välittäjinä . Kirkolle ja kaikille kristityille on annettu suuri tehtävä viedä sanoma anteeksiantamuksen ja ikuisen elämän mahdollisuudesta kaikille kansoille . Usko Jeesukseen pelastaa ihmisen ikuiseen elämään . Jeesuksen esimerkin ja lähimmäisen rakkauden vuoksi meidän tulee auttaa ihmisiä hyvään elämään . Maailmassa on vielä paljon tehtävää . Haluan osaltani auttaa . Jos en voi auttaa tuhansia , haluan aloittaa yhdestä . Rakkaus yhdistää Jumalan rakkaus Kristuksessa yhdistää ihmiset pelastavaan osallisuuteen Jumalan kanssa . Jumalan rakkauden kokeminen liittää kristityn maailmanlaajaan Jumalan perheväkeen . Minulle on tärkeää nähdä kaikki kristityt siskoina ja veljinä . Erimielisyyksistä huolimatta olemme saman Isän lapsia ja matkalla samaan taivaaseen . Yhteyden vuoksi kannattaa nähdä vaivaa . Uskon , että kristittyjen yhteistä toimintaa ja todistusta tarvitaan enemmän , jotta sanoma Kristuksen rakkaudesta valloittaisi uusia ihmisiä . TULE MUKAAN ! Jos haluat saada ystäväkirjeeni ja rukousaiheita sähköpostiisi . Kirjoita vain sähköpostiosoitteesi ja nimesi tähän ! Iloitsen ihan jokaisesta ! Sähköpostiosoite : Nimi : Saako materiaalia käyttää ? Saat käyttää tässä blogissa olevaa materiaalia internetissä ja blogeissa . Ainoa ehto on , että laitat sivullesi linkin siihen tekstiin , mitä käytät . Kuvia saa myös käyttää , ellei blogikirjoituksessa ole merkitty niiden oikeuksien kuuluvan jollekin toiselle . Kerrothan</w:t>
      </w:r>
    </w:p>
    <w:p>
      <w:r>
        <w:rPr>
          <w:b/>
          <w:color w:val="FF0000"/>
        </w:rPr>
        <w:t>id 325</w:t>
      </w:r>
    </w:p>
    <w:p>
      <w:r>
        <w:rPr>
          <w:b w:val="0"/>
        </w:rPr>
        <w:t>Kangasvalikoima - Fleece ( ei lisähintaa ) Erikoiskankaat ( +15e lisähintaa ) Erikoiskankaista tulee lisähintaa siksi , että kankaat ovat itsessään arvokkaampia kuin fleece ja niiden käsittely sekä ompelu vievät huomattavasti enemmän aikaa . Valkoista velboaa , microvelboaa ja karvakangasta on saatavina merkkeihin . Tummennokset ( +5e lisähintaa ) Huomioithan , että värit voivat haalistua ajan myötä , etenkin ahkeran harjaamisen seurauksena , eivätkä ne kestä vettä . Jos hevosen merkkiin haluaa turvan kohdalle ainoastaan vaaleanpunaista , siitä ei tule lisähintaa . Erikoisväritykset ( +10-15e lisähintaa ) Väritykset soveltuvat vain vaaleille pohjakankaille ( valkoinen ja beige ) ! Ne sisältävät tilaajan niin halutessa myös normaalit tummennokset . Huomioithan , että värit voivat haalistua ajan myötä , etenkin ahkeran harjaamisen seurauksena , eivätkä ne kestä vettä . Merkit Pienet merkit , jotka voi ommella hevosen pohjakankaan päälle , esim. piirto , tähti , kuonopilkku ja niiden yhdistelmät kuuluvat hevosen perushintaan . Niistä ei siis tule lisäkustannuksia . Linkitäthän minulle mallikuvan merkistä , jos sinulla on jotain erityistä mielessäsi ! Upotetut ja monimutkaisemmat , suurikokoiset merkit ( +5-10e lisähintaa ) Upottuihin merkkeihin kuuluvat leveät läsit , jotka tulevat yli hevosen keskikappaleen , sekä valkopäät . Muista suurikokoisista ja monimutkaisista merkeistä tulee myös lisähintaa merkin työläydestä riippuen . Linkitäthän minulle mallikuvan merkistä , jos sinulla on jotain erityistä mielessäsi ! Kirjavuus ( +20-50e lisähintaa ) Kirjavat hevoset ovat erittäin suuritöisiä ja näinollen myös hintavia . Hinta määräytyy täplien määrän , koon ja monimutkaisuuden mukaan . Kirjavaa hevosta varten tarvitsen mallikuvan , tai -kuvia .</w:t>
      </w:r>
    </w:p>
    <w:p>
      <w:r>
        <w:rPr>
          <w:b/>
          <w:color w:val="FF0000"/>
        </w:rPr>
        <w:t>id 326</w:t>
      </w:r>
    </w:p>
    <w:p>
      <w:r>
        <w:rPr>
          <w:b w:val="0"/>
        </w:rPr>
        <w:t>Valitse kirjain Hirsipuun sanavalikoimassa käytetään vain suomenkielisiä sanoja , mutta ne voivat olla joko arkikielisiä tai kohtalaisen ennalta-arvaamattomia . Peli toimii sillä periaatteella , että jokainen kerta kun sivustolle saavutaan , järjestelmä arpoo sanakatalogista jonkin sanan ja asettaa sen arvattavaksi , tai oikeammin "älyttäväksi " . Jos pelaaja älyää mikä sana alaviivoista muodostuu , hän voittaa pelin eikä kukaan päädy hirteen . Pahimmassa tapauksessa tikku-ukolle käy kalpaten . Osa hirsipuupelin sanoista on pelaajien itsensä ehdottamia . Hirsipuuta on pelattu ainakin 1206 858 kertaa . Hirsipuun historiaa Peli lienee syntynyt Britanniassa viktoriaanisella kaudella ja pelin tiettävästi ensimmäinen kirjallinen maininta löytyy vuodelta 1894 eräästä Alice Bertha Gommen pelikirjasta . Tosin pelin alkuaikoina hirsipuussa arvuuteltiin vain eläinten , kuten lintujen , petoeläimien ja kalojen , englanninkielisiä nimityksiä . Nämä historiaosion tiedot perustuvat Internetin lähteisiin . Lisää hauskoja pelejä , joita voit pelata Sivusto tarjoaa mahdollisuuden pelata hauskaa seurapeliä omin avuin netissä , ilmaiseksi ja ilman rekisteröitymistä mihinkään . Pelissä on sekä lyhyitä että pitkiä , helppoja ja hankalia suomenkielisiä sanoja . Isoilla ja pienillä kirjaimilla ei ole merkitystä . Jos tiedät hauskan , haastavan ja suomenkielisen sanan , käy ehdottamassa sitä lisättäväksi muiden riesak … kröhöm … iloksi .</w:t>
      </w:r>
    </w:p>
    <w:p>
      <w:r>
        <w:rPr>
          <w:b/>
          <w:color w:val="FF0000"/>
        </w:rPr>
        <w:t>id 327</w:t>
      </w:r>
    </w:p>
    <w:p>
      <w:r>
        <w:rPr>
          <w:b w:val="0"/>
        </w:rPr>
        <w:t>Olisihan se pitänyt arvata ; meidän jymy-yllätyksemme putkahti lehdistössä esiin , ennenkuin itse ehdimme asiaa oikein kunnolla toitottaa : Ruokolahdella pääsee vihdoin katsomaan leijonaa liki 20:n vuoden tauon jälkeen ! Tosin tuo leijonan muinoinen visiitti näkyi vain hyvin harvoille ja valituille . Nyt sen sijaan leijona töröttää Äijänkärräyksen MM-kisojen maskottina kaiken kansan ihmeteltävänä . Ihan elävä se ei ole ja liekö on ihan alkuperäisen Elvi-leijonan serkkukaan , mutta silti , siellä se nyt on ! Aivan oikea leijona joka tapauksessa ! Leijonan lisäksi kärräyksessä nähdään ainakin Maijasen Pave ja Oinoska . Pavenhan nyt kaikki tuntee ja kohta varmaan Oinoskankin ; tämä savolainen kaikkitietävä eukko soittaa , laulaa ja antaa kärräysohjeita , jos ei jopa lie itsekin työnnäydy kärräämään jotakin äijää , “mää tiijä ” . Ruokolahtelaiset ovat myös itse lyöneet jälleen kerran joukolla hynttyitään yhteen tapahtuman onnistumiseksi ja luvassa on runsaasti oheisohjelmaa ihan koko perheitä ajatellen ; paikalta löytyy hevosia , puuhaamista , leikkimistä , pelaamista , katsomista … ihan kunnon ison kylätapahtuman malliin ! Ennen kärräyksiä kuitenkin vielä lauletaan Kauneimpia Suvilauluja hyväntekeväisyyskonsertissa Ruokolahden kirkossa ( 10.6. ) ja avataan ohjelmalliset kesätorit . Niin muuten , toreilla kisataan tänä vuonna myös Ruokolahden köydenvetomestaruudesta , jos vaan rohkeita 5-henkisiä joukkueita löytyy ! Näistä tapahtumista tarkempia tietoja voit vilkaista klikkaamalla tuosta oikealta tapahtumat -kohtaa . Tämä artikkeli on julkaistu keskiviikkona 19. toukokuuta 2010 kello 17.53.</w:t>
      </w:r>
    </w:p>
    <w:p>
      <w:r>
        <w:rPr>
          <w:b/>
          <w:color w:val="FF0000"/>
        </w:rPr>
        <w:t>id 328</w:t>
      </w:r>
    </w:p>
    <w:p>
      <w:r>
        <w:rPr>
          <w:b w:val="0"/>
        </w:rPr>
        <w:t>Tansanian seurakunnat kasvavat silmissä Tansanian helluntaiseurakunnat kasvavat kymmenen prosentin vuosivauhtia . Etenkin suurissa kaupungeissa on suuria mahdollisuuksia – mutta myös suuria haasteita . Lähes kolme kertaa Suomen kokoinen Tansania kaupungistuu nopeasti . Toivo paremmasta toimeentulosta ja tulevaisuudesta houkuttelee lähtemään maaseudun köyhistä oloista . Aina kaupunki ei täytä lupaustaan . Monet jäävät työttömiksi ja päätyvät asumaan slummeihin huonoihin elinoloihin . Vanavedessä tulee muitakin lieveilmiöitä : jengielämää , rikollisuutta , huumekauppaa ja prostituutiota . Sunnuntaina 8.6 . on kansainvälinen rukouspäivä . Kirkot ympäri maailman kutsuvat ihmisiä kokoontumaan Jumalan eteen yhteiseen rukoukseen . Rukoile sinäkin ! Nuoret , kasvavat kirkot ympäri maailman kaipaavat rukoustukea . Rikkoutuneita unelmia ja juurettomuutta on niin paljon , että evankeliumille on kysyntää . – Ihmiset ovat sille avoimia . Vaikeudet ja köyhyys ajavat ihmiset etsimään Jumalaa , summaa lähetystyöntekijä Jouko Nygren . Tansanian uskontokarttaan kuuluu vahvasti myös islam . Nygrenin mukaan rannikkoalueella väestöstä yli 90 prosenttia on muslimeja , Dar es Salaamissa 65 ja sisämaassa noin 30 prosenttia . Evankeliumin julistukseen liittyvä ihmeet houkuttelevat tutustumaan kristillisiin seurakuntiin . – Monessa paikassa seurakunta alkaa siten , että joku kokee ihmeparantumisen ja alkaa kertoa siitä toisille . Koditon seurakunta hajoaa Jouko ja Ruut Nygren tekevät seurakuntatyötä Tansanian suurimmassa kaupungissa , Dar es Salaamissa . Sen yli neljästä miljoonasta asukkaasta noin 70 prosenttia asuu slummeissa . Nygrenit vahvistavat seurakuntia opettamalla , lapsityöhön varustamalla ja rukoushuonehankkeita tukemalla . Suurkaupunkiseurakunnilla on omat erityispiirteensä – ja haasteensa . Seurakunnat ovat nuoria . Jäsenet ovat taustoiltaan hyvin erilaisia kuin maaseudulla . ” Kirkkomaa ” on kallista , kun tonttien hinnat tavoittelevat taivaita ja liike-elämä valloittaa parhaat paikat . – Seurakunnat kasvavat silmissä kaikkialla Tansaniassa . Keskimääräinen kasvu taitaa olla noin kymmenen prosenttia vuodessa . Suomessa tehdään uskossa , me saamme tehdä näkemisessä , myhäilee Nygren . Dar es Salaamissa on tällä hetkellä noin 30 yli sadan jäsenen FPCT-helluntaikirkkoon kuuluvaa seurakuntaa . Ne kaikki ovat vain muutaman vuoden ikäisiä . Nygren kertoo tuoreen esimerkin kahden paikallisen evankelistan työnavauksesta kaupungin köyhillä reuna-alueilla . – He todistivat uskostaan ihmisille kaksi päivää aamusta iltaan . Kaikkiaan 40 ihmistä halusi ottaa Jeesuksen vastaan . Rukoushuoneista on pulaa . Alkuvaiheessa voidaan kokoontua kodeissa , mutta kasvun myötä tarvitaan tontti ja kokoontumistila . – Jos ei ole pysyvää tonttia , seurakunta saattaa joutua muuttamaan paikasta toiseen ja hajoaa vähän jokaisen muuton yhteydessä , Nygren tietää . Raamattu suojaa huijareilta Kun seurakunnat ovat nuoria ja ne kasvavat nopeasti , tarvitaan kyvykkäitä työntekijöitä , jotka osaavat pitää huolta seurakunnasta ja antaa ravitsevaa ja käytännöllistä opetusta . – Ongelma ei ole se , etteikö ihmisiä tulisi uskoon . Haaste on saada pysymään heidät seurakunnassa , tiivistää Nygren . Terveen raamatunopetuksen tarve on korostunut etenkin viime vuosina , kun Tansaniaan on ilmestynyt harhaoppeja ja äärikarismaattisia huijareita , jotka esimerkiksi rukoilevat ihmisten puolesta ja ”parantavat ” sairaita rahasta . – Täällä ja eri puolilla maata tarvitaan hyviä , ahkeria ja vastuuntuntoisia johtajia , jotta työ olisi vakaata . Venekään ei keikahda helposti , jos keskellä on painoa , selvittää Nygren .</w:t>
      </w:r>
    </w:p>
    <w:p>
      <w:r>
        <w:rPr>
          <w:b/>
          <w:color w:val="FF0000"/>
        </w:rPr>
        <w:t>id 329</w:t>
      </w:r>
    </w:p>
    <w:p>
      <w:r>
        <w:rPr>
          <w:b w:val="0"/>
        </w:rPr>
        <w:t>LarsLuzak kirjoitti : Tärkeä pointti muuten , paljon tärkeempi kun voiko sanoa läpällä että oli slowrolli vai ei , on se - toi sen 3-betti on tosi karmaseva . Sehän vetää ittensä hirteen tolla ihan täysin . Painaa vielä niin isosti kylkeen , ettei varmasti saa actionia kun paremmilta . Toi on jopa huonoin käsi tosta tulla kylkeen , sillä ei oikeen saavuta mitään . Tulis vaikka kylkeen AT tai KQ bluffina mielummin , mut ei AQ:lla , joka ei oo oikeen bluffi , eikä value . Olisitko itse tuon mieluummin flätänny vai tehny pienen 3-betin vihun asemassa ? Tykkäisin itse ehkä 3-betata noin 3600-3800 , jolloin tuosta olis pystyny vielä helposti irrottaan . LarsLuzak kirjoitti : Tärkeä pointti muuten , paljon tärkeempi kun voiko sanoa läpällä että oli slowrolli vai ei , on se - toi sen 3-betti on tosi karmaseva . Sehän vetää ittensä hirteen tolla ihan täysin . Painaa vielä niin isosti kylkeen , ettei varmasti saa actionia kun paremmilta . Toi on jopa huonoin käsi tosta tulla kylkeen , sillä ei oikeen saavuta mitään . Tulis vaikka kylkeen AT tai KQ bluffina mielummin , mut ei AQ:lla , joka ei oo oikeen bluffi , eikä value . Olisitko itse tuon mieluummin flätänny vai tehny pienen 3-betin vihun asemassa ? Tykkäisin itse ehkä 3-betata noin 3600-3800 , jolloin tuosta olis pystyny vielä helposti irrottaan . Otin pari testisessioo PLO ZOOM 500 . Ei nyt erityisen kiinnostava pelimuoto ( taso ) , mutta pohdin että voisko sitä joskus pelata jos mitään mielenkiintosta peliä ei satu pyörimään . Ikävän pientä se on , mutta seuraava taso joka pyörii edes jotenkin säännöllisesti on ZOOM 5000 . Se 5-10 pelaajapoolilla on sen verran kivistä , että sieltä en kyllä odota voittavani mitään . Joskus siellä on toki 20-30 pelaajaa , ja sitten se alkaa olla kiinnostavaa ja mahdollisesti jopa kannattavaa . ZOOM 1000 ja 2000 ei oikeen pyöri , ja normi 6max 5/10 ja 10/20 pöytiä toki on kourallinen aina , mutta vaikea saada paikkaa sellasesta pöydästä jossa ois valuee . 10/20 varsinkin näyttää samat regut olevan joka pöydässä , en tiedä voittaako siitä juuri kukaan mitään . ZOOM 500 mahdollinen viehätys ois siinä että se pyörii 24/7 mun vähäisten havaintojen mukaan 40-100+ pelaajalla . Ne nyt ei kaikki voi olla hyviä , tai edes kohtuullisia , ja taso on sen verran pieni että suurin osa ihan huipuista ei sitä viitsi pelata . On siellä toki muutamia melko kovia vetureita joukossa . Katoin läppärin ja pöytäkoneen datat läpi ja löyty vaan noin 4500 kättä vaan ZOOM 500 tasolta , eli ei oikeen mitään – muutamien tuntien pelit . ZOOM 5000 oli joku 14500 kättä . Noi nyt on niin pieniä määriä , että en lähe analysoimaan tuloksia . Tunnin pelasin äskön ZOOM 500 ja tutustuin vähän tilastoihin sinä aikana – lähinnä vaan että paljon saa käsiä 4-entryllä ja paljonko menee reikkiä . Winratella yms . ei toki tunnin pelin aikana oo yhtään mitään väliä . Mutta sillä on , että paljon pitäis voittaa että ois järkeä pelata . Edes ajankuluks , semiharrastuksena , sillon tällön jos on tylsää ja mitään muuta järkevää ei pyöri missään . Pidän todennäkösenä , että ois järkevämpää pelata kaikkia muita saitteja ja löytäis vaikka PLO 600-2000 tasolta parempaa peliä ja tekis enemmän rahaa . Normipeli kun on hitaampaa , ni samalla hektisyystasolla voi ottaa 6-8 pöytää . Mutta pohdin nyt vaan PLO ZOOM 500 pelejä ja mietin onko siinä mitään järkeä . Itseni kannalta , ja ehkä enemmän ihan yleisestä mielenkiinnosta onko siinä kenellekään mitään järkeä . Moni vaan istuu siihen , kun ei tarvii käyttää aikaa pelien etsimiseen ja ei todennäköisesti oo yhtään perillä tuotto-odotuksista . Toki tää mukavuuselementti on tässä melkeen ainoo mikä kiehtoo . Miet</w:t>
      </w:r>
    </w:p>
    <w:p>
      <w:r>
        <w:rPr>
          <w:b/>
          <w:color w:val="FF0000"/>
        </w:rPr>
        <w:t>id 330</w:t>
      </w:r>
    </w:p>
    <w:p>
      <w:r>
        <w:rPr>
          <w:b w:val="0"/>
        </w:rPr>
        <w:t>Tietojasi kerätään kahdella tavalla : Selaamalla " Rekku Rescue ry " -sivustoa . phpBB-ohjelmisto luo joitakin evästeitä , jotka ovat pieniä tekstitiedostoja . Nämä tiedostot ladataan selaimesi väliaikaisiin tiedostoihin . Ensimmäiset kaksi evästettä sisältävät tiedon käyttäjän yksilöimiseksi ( jälkeenpäin " käyttäjän id " ) ja anonyymin session tunnisteen . ( jälkeenpäin " istunto id " ) Saat automaattiseti myös kolmannen evästeen , kun olet selannut joitakin viestejä " Rekku Rescue ry " -sivustolla ja näitä käytetään tallentamaan lukemiasi vestiketjuja ja näin parantaen käyttökokemustasi . Saatamme myös luoda phpBB-ohjelmiston ulkopuolisen evästeen " Rekku Rescue ry " -sivustolta , Mutta se on tämän dokumentin ulkopuolella . Tämä on tarkoitettu vain niille sivuille , joilla on phpBB-ohjelmiston luomaa sisältöä . Toinen tapa , jolla keräämme tietoa on se , mitä lähetät . Tämä voi olla , mutta ei rajoita : Viestin lähettäminen anonyyminä käyttäjänä ( Jälkeenpäin " anonyymit viestit " ) , rekisteröityminen " Rekku Rescue ry " -sivustolle ( jälkeenpäin " omat tunnuksesi " ) ja lähettämäsi viestit rekisteröitymisen ja sisäänkirjautumisen jälkeen ( jälkeenpäin " omat viestisi " ) . Käyttäjätiliin tallennetaan ainakin nimesi ( jälkeenpäin " käyttäjätunnuksesi " ) , henkilökohtainen salasana , jolla kirjaudut sisään ( jälkeenpäin " salasanasi " ) ja henkilökohtainen toimiva sähköpostiosoite ( jälkeenpäin " sähköpostiosoitteesi " ) . Käyttäjätilisi " Rekku Rescue ry " -sivustolla on suojattu sen maan tietoturvalailla , jossa palvelin sijaitsee . Kaikki muut tieto käyttäjätunnuksen , salasanan ja sähköpostiosoitteen lisäksi , joita vaadimme rekisteröityessä on meidän hallinnassamme . Kaikissa tapauksissa voit itse päättää mitkä tiedot ovat julkisesti näkyvillä . Voit myös liittyä ja poistua keskustelufoorumin postituslistalta koska tahansa haluat muokkaamalla omia asetuksiasi . Salasanasi on turvattu koodaamalla se yhdensuuntaisella menetelmällä . On kuitenkin suositeltavaa , että et käytä samaa salasanaa kaikilla käyttämilläsi sivustoilla . Salasanaasi voidaan käyttää kirjautumaan käyttäjätiliisi " Rekku Rescue ry " -sivustolla , joten pidä se huolella tallessa . Missään tapauksessa kukaan " Rekku Rescue ry " -sivustolta , phpBB tai muu kolmas osapuoli ei kysy sinulta salasanaasi . Mikäli unohdat salasanasi . Voit käyttää " unohdin salasanani " toimintoa phpBB-ohjelmistossa . Tämä toiminto pyytää sinua antamaan käyttäjätunnuksesi ja sähköpostiosoitteesi , jonka jälkeen phpBB-ohjelmisto luo uuden salasanan ja voit kirjautua jälleen sisään .</w:t>
      </w:r>
    </w:p>
    <w:p>
      <w:r>
        <w:rPr>
          <w:b/>
          <w:color w:val="FF0000"/>
        </w:rPr>
        <w:t>id 331</w:t>
      </w:r>
    </w:p>
    <w:p>
      <w:r>
        <w:rPr>
          <w:b w:val="0"/>
        </w:rPr>
        <w:t>" Kerran , kun he olivat palvelemassa Herraa ja paastoamassa , Pyhä Henki sanoi : " Erottakaa Barnabas ja Saul minun työhöni , siihen tehtävään , johon minä olen heidät kutsunut . Niin he paastosivat ja rukoilivat , ja sitten he panivat kätensä näiden kahden päälle ja lähettivät heidät matkaan . Barnabas ja Saul , jotka Pyhä Henki näin oli lähettänyt , tulivat Seleukiaan ja purjehtivat sieltä Kyprokseen . - - - Nyt on Pyhä Henki sitonut minut ja vie minua Jerusalemiin , enkä tiedä , mitä siellä on osakseni tuleva . Tämän vain tiedän : joka kaupungissa Pyhä Henki vakuuttaa , että minua odottavat kahleet ja ahdinko . Eloon jäämiseni ei minulle kuitenkaan merkitse mitään sen rinnalla , että pääsen matkani päähän ja saatan loppuun Herralta Jeesukselta saamani palvelutehtävän : julistaa evankeliumia Jumalan armosta . " T eksti jatkaa tämän kevään saarnasarjani nimeltä " Vaikea paikka " . Sarjassa käydään läpi joukko Raamatun tekstejä , jotka ovat joko hankalia tulkita tai sitten ne johtavat lukijan elämässään ' vaikealle ' valinnan paikalle . Ajatus saarnasarjassa on haastaa meidät avaamaan Raamatun myös sieltä , missä Jumalan sana haastaa meitä . Omasta kokemuksestani voin vakuuttaa , että pieni vaiva tai kasvukivut tekevät meistä siunattuja Jumalan sanan äärellä . Tämän kerran tekstini nousee Apostolien teoista ja Paavalin palvelutyöstä . Ensimmäinen teksti on tilanteesta , kun Paavali lähetään ensimmäiselle lähetysmatkalle . Toisessa tekstissä puhuu Paavali , joka on ehtinyt nähdä jo yhtä ja toista kolmannen lähetysmatkan loppupuolella . Tekstejä ei ole vaikea tulkita , mutta omaan elämään niiden soveltaminen on meille melko kovan koulun tulos . Ennen kuin siirryn tekstiin , tahdon esitellä näkökulman , mitä Paavalin elämäntyön kautta tahdon sinulle tässä avata ja johon haastan sinut ottamaan kantaa . Tule Pyhä Henki ! Olet varmasti kuullut monia toinen toistaan kauniimpia ylistyslauluja , joissa laulunsanoin toivotamme Jumalan Pyhän Hengen tervetulleeksi keskuuteemme , sydämeemme ja elämäämme . Oma suosikkini näistä lauluista lienee tämä tuttuakin tutumpi laulu , jossa lauletaan : " Tule Pyhä Henki lailla tulen , lailla tuulen . Tule Pyhä Henki , tule köyhään sydämeen . " Laulu on minulle rakas , koska se liittyy elämässäni yhteen erityiseen hetkeen ja tapahtumaan , joka on ollut virstanpylväs sillä tiellä , että minustakin kasvoi Jumalan armosta hänen palvelijansa . Kauniiden ylistyslaulujen sanoituksissa me pyydämme Jumalan Pyhää Henkeä astumaan sydämeemme , mutta mitä me sillä ' aikuisten oikeasti ' tarkoitamme ? Pyydämmekö Jumalan Henkeä koskettamaan tunteitamme tai mieltämme ? Vai pyydämmekö Jumalan Henkeä antamaan meille jonkin kokemuksen , tiedon , lahjan tai varustuksen siinä hetkessä ? Ne ovat kaikki oikeita asioita , mutta väitän , että jos pyydämme ' vain ' tätä , jäämme paljosta paitsi . Mitä tarkoitamme , kun pyydämme Jumalan Pyhää Henkeä " tulemaan lailla tulen ja lailla tuulen " ? Ja mihin olemme valmiit , kun pyydämme häntä " tulemaan köyhään sydämeen " ? Olenko valmis kohtaamaan Jumalan ja kenties jopa antautumaan hänelle , kun pyydän häntä elämääni ? Olenko tuossa pyhässä hetkessä Herran Hengen edessä ' vain ' etsimässä jotain pientä itselleni - vai olenko tullut hänen eteensä luovuttaakseni itseni Jumalan Pyhän Hengen käyttöön ? Näiden kahden vaihtoehdon välillä on melkoinen ero . Jos pyydän häneltä jotain pientä tai suurta itselleni - en luovuta itseäni hänelle , koska pyydän hänen antavan jotain minun hallintavaltaani . Jos taas pyydän Pyhää Henkeä ottamaan minut käyttöönsä - tällöin luovutan hänelle itseni ehdoitta . Voit verrata tätä siten , että pyytäessäsi jotain Pyhältä Hengeltä , tahdot ' työkalun ' , jota voi käytellä itse , kun taas luovuttaessasi itsesi hänelle , tulet ' työkaluksi ' hänen käsissään . Tekstini kulminoituu näihin kysymyksiin . Kun sanon korskeasti , että "</w:t>
      </w:r>
    </w:p>
    <w:p>
      <w:r>
        <w:rPr>
          <w:b/>
          <w:color w:val="FF0000"/>
        </w:rPr>
        <w:t>id 332</w:t>
      </w:r>
    </w:p>
    <w:p>
      <w:r>
        <w:rPr>
          <w:b w:val="0"/>
        </w:rPr>
        <w:t>Vanhan Karjalahden alueen kehittäminen yhdessä alueen yrittäjien kanssa Liikekeskus Coronaksi aloitettiin vuonna 2004 . Kaupungin tekemien töiden lisäksi alueen yrittäjät ovat kiitettävästi siistineet tonttejaan . Alueesta onkin kehittynyt viihtyisä ja vilkas liikekeskus , jonka kaupunkilaiset ja yrittäjät ovat " ottaneet omakseen " . Työt jatkuvat vuonna 2010 Huoltajan- ja Asentajankadulla . Alue saadaan valmiiksi vuonna 2011 . Jokaisella kadulla on oma värimaailmansa ; mm. katuvalopylväät ovat eri väriset eri kaduilla . Katurakenteiden ja istutusten lisäksi alueelle on uusittu /uusitaan kunnallistekniikkaa : vesijohdot , viemärit , sadevesiviemäri , kaukolämpö , sähköistys .</w:t>
      </w:r>
    </w:p>
    <w:p>
      <w:r>
        <w:rPr>
          <w:b/>
          <w:color w:val="FF0000"/>
        </w:rPr>
        <w:t>id 333</w:t>
      </w:r>
    </w:p>
    <w:p>
      <w:r>
        <w:rPr>
          <w:b w:val="0"/>
        </w:rPr>
        <w:t>Legendaarisen mutta Suomessa ei vielä niin hyvin tunnetun kaiutinvalmistajan PSB:n kaiutinmalli ALPHA B1 on voittanut suuren jalustakaiutintestin 31.3.2010 ilmestyneessä Hifimaailma 3/2010 -lehden testissä , hintaluokassa 250 euroa . " Makeilematon ääni , joka ei yritä tehdä vahvaa ensivaikutelmaa . Sen sijaan kaiutinta jaksaa kuunnella tasapainoituutensa ansiosta pidempäänkin . " ( Hifimaailma 3/2010 ) Boston Acoustics A-sarjan kaiuttimet on suunniteltu toimimaan millä tahansa äänilähteellä missä tahansa kuunteluolosuhteissa . Boston Acousticsin insinöörien ja Ken Ishiwatan yhteistyönä suunnittelema kaiutinmallisto pyrkii toistamaan uskollisesti lähdemateriaalin , kuuntelit sitten musiikkia tai katselet elokuvia . Yli viisikymmentä vuotta levysoittimia on valmistettu Pro-Ject:in tehtailla Litovel:ssä , Prahan läheisyydessä Tsekin tasavallassa . Tänä päivänä Pro-Ject Audio Systems on maailman johtava levysoitintoimittaja maailmassa , käsittäenlukuisia eri mallia . Pro-Ject valmistaa levysoittimien lisäksi erillisiä pieniä metallikotelollisia BoxDesign -tuotteita , joista löytyvät RIAA-USB tuotteiden lisäksi myös äänilähteitä kuten viritin tai iPod Doc , esivahvistin , päätevahvistimia tai vaikkapa HeadBox kuulokevahvistin . Tuotteet pysytään mukavasti yhdistämään toisiinsa DesignBox - koteloiden avulla , joita löytyy useaan sisustukseen sopivina . Ohjelmassa on lukuisia määrä erilaisia levysoitintarvikkeita sekä kaapeleita . Pro-Ject on julkaissut uuden levysoitinmalliston maineikkaan Debut III malliston tilalle . Mallistossa löytyy neljä eri versiota seitsemällä eri värivaihtoehdolla . Uudessa Debut Carbon mallistossa on mm. seuraavia parannuksia verrattuna klassiseen Debut III mallistoon :</w:t>
      </w:r>
    </w:p>
    <w:p>
      <w:r>
        <w:rPr>
          <w:b/>
          <w:color w:val="FF0000"/>
        </w:rPr>
        <w:t>id 334</w:t>
      </w:r>
    </w:p>
    <w:p>
      <w:r>
        <w:rPr>
          <w:b w:val="0"/>
        </w:rPr>
        <w:t>The collage class I have attended is over . This week we build an exhibition of our woorks . Here I' m showing the rest of the works I made . Tässä työssä oli tehtävänä käyttää lähtökohtana valokuvaa . Valitsin ensimmäisen luokan luokkakuvani ja liimasin sen ympärille kaikenlaisia lehdistä leikkaamiani kuvia tavaroista , joita kuvittelin noiden ihmisten elämänsä varrella kenties hankkineen . Tavarathan määrittelevät nykyään suuresti ihmisten elämää . Tässä työssä oli tarkoitus kertoa tarina . Minun tarinani kertoo siitä , miten nykypäivän politiikassa valtaapitävät usein väittävät mustaa valkoiseksi . Tein tällaisen haitarikirjan , johon liimasin taustaksi mustia , harmaita ja valkoisia paperinpaloja ja peitin ne sitten gessolla . Taustan päälle liimasin valkoisia , harmaita ja mustia paperineliöitä ja nappeja kertomaan tarinaa siitä , miten musta muuttuu valkoiseksi ja päinvstoin . This time the collage piece was meant to tell a story . I wanted to depict the fact that in today's politics those in power often claim that black is white . I made an accordion book , I collaged the background with black , grey and white pieces of paper , and then covered them with gesso . I glued white , grey and white squares of paper and buttons to tell the story how black turns to white and vice versa . Tässä työssä käytettiin kollaasin lisäksi piirtämistä . Tein taas taustan liimaamalla akvarellipaperille ( A2-kokoinen ) paperinpaloja , jotka sitten peitin gessolla - alaosan beigeksi sävytetyllä , yläosan siniseksi sävytetyllä . Tulevan piirustuksen , joka esittää kasvin maanalaisia ja maanpäällisiä osia , pohjaksi liimasiin sopiviin kohtiin värillisiä paperinpaloja . Sitten piirsin itse kasvin gafiittikynällä ja tussikynällä . Kukat piirsin erikseen silkkipaperille ja liimasin ne sitten värillisille taustan kohdille . Maan alle lisäsin vielä ruskeita paperipaloja ja silkkipaperille piirtämiäni hyönteisiä . In this piece we were asked to use drawing combined with collage . I made the background glueing pieces of paper on an A2 sized aquarelle paper . I covered the paper pieces with gesso , beige on the lower part and blue on the upper part . Anticipating the drawing I glued coloured pieces of paper on appproptiate places . Then I drew the image of a plant's underground and aboveground parts with graphite pen and markers. The flowers I drew on separate pieces of tissue paper and glued them on the coloured spots . I added some brown images underground , as well as some insects drawn on tissue paper . Viimeisen työn nimenä piti olla " Unelma " . Minun unelmani on saada elää metsässä . Maalasin kankaalleni harmaita ja vihreitä sävyjä akryyliväreillä . Rakensin metsän leikkammalla palasia monenlaisista lehdistä ( mainoksista , muotikuvista ym. ) . The final piece was to be called " A Dream " and it should combine paintig with collage . I painted some grey and green shades on my canvas ( 50x50 cm ) with acrylic paints . Then I collaged the imge of a forest using papers I cut from all kinds of magazines . My dream is to live in a forest . sunnuntai 9. helmikuuta 2014 Kollaasikurssin toisella kerralla tehtiin omakuva . Tämän työni pohjana on A4-kokoinen paksu pahvi , jonka pohjustin gessolla molemmin puolin ( jotta pohja ei vääntynyt ) . Piirsin valkoiselle pohjalle hahmon ääriviivat ja maalasin hahmon mustalla gessolla . Kirjoitin mustalle pohjalle yhden itseäni koskevan henkilökohtaisen lauseen , jota kukaan muu ei saa tietää , koska se peittyi myöhemmin kollaasin alle . Koska kokonaisuus näytti hiukan valjulta , ehdotti kurssin ohjaaja Hannele Tarna , että lisäisin työhön jonkin isomman yksivärisen elementin . Niinpä liimasin pään molemmin puolin palaset vihreää kaava-arkkipaperia . Vastaväriksi liimasin työn ylälai</w:t>
      </w:r>
    </w:p>
    <w:p>
      <w:r>
        <w:rPr>
          <w:b/>
          <w:color w:val="FF0000"/>
        </w:rPr>
        <w:t>id 335</w:t>
      </w:r>
    </w:p>
    <w:p>
      <w:r>
        <w:rPr>
          <w:b w:val="0"/>
        </w:rPr>
        <w:t>Nikkarinmäki Ruotsinraunioyrtti on rohtoraunioyrtin ( S. officinale ) ja tarharaunioyrtin ( S. asperum ) välinen hyvin voimakaskasvuinen risteymä . Rohtoraunioyrtti on vanha eurooppalainen lääkekasvi , kun taas tarharaunioyrtti on peräisin Kaukasukselta . Nämä tapasivat Ruotsissa 1800-luvun puolivälissä ja näiden välisestä risteymästä on ensimmäinen kuvaus tuolta ajalta Keski-Ruotsista . Siitä saakka ruotsinraunioyrttiä on viljelty koristekasvina . Se kukkii keskikesällä pienehköin , suppilomaisin ja väriltään vaihtelevasti sinisen punaisin kukin . Yllämainituista raunioyrteistä ruotsinraunioyrtti on Suomessa tavallisin , ja sitä tavataan vanhan asutuksen liepeillä . Mustilassa ruotsinraunioyrttiä kasvaa villiintyneenä Ketunmäen raunion ja Nikkarinmäen talon eli toimistorakennuksen liepeillä . Se leviää maanalaisen juurakkonsa avulla ja voimakaskasvuisena pitää hyvin puolensa . Lehtimassaa syntyy paljon , ja lehtiä voidaan liottaa vedessä ja liotusvettä käyttää lannoitteena . Myös rehukasviksi raunioyrttejä joskus ajateltiin . Ne eivät kuitenkaan maistuneet eläimille . Kasvin perustiedot Suomenkielinen nimi : Ruotsinraunioyrtti Heimo : Boraginaceae Suku : Symphytum Laji : × uplandicum Koko : 100–150 cm perenna . Alkuperä : Alunperin Ruotsista kuvattu risteymä , risteytynyt kyllä muuallakin Euroopassa . Amerikan mantereen ainoa pyökkilaji kasvaa yleisenä laajalla alueella Pohjois-Amerikan itäosissa ja muodostaa yleensä sekametsiä mm. sokerivaahteran ( Acer saccharum ) ja keltakoivun ( Betula alleghaniensis ) kanssa . Sileän runkonsa ja peittävän lehdistönsä puolesta amerikanpyökki muistuttaa eurooppalaista sukulaistaan ( F . sylvatica ) . Amerikanpyökin lehdet ovat kuitenkin suuremmat ja pidemmät ja runko hieman vaaleamman harmaa , eikä se kasva yhtä kookkaaksi kuin euroopanpyökki . Mustilan kokemusten perusteella amerikanpyökkiä voidaan pitää ilmastollisesti euroopanpyökkiä kestävämpänä . Etelärinteen yksinäinen amerikanpyökki selvisi niin sotatalvista kuin 1980-luvun pakkasistakin vahingoittumattomana , kun taas lähellä kasvavat euroopanpyökit paleltuvat kylminä talvina lumirajaan saakka . Amerikanpyökki on Suomessa viljeltynä hyvin harvinainen ja vanhoja puita on tiedossa vain muutamia . Näiden talvenkestävyys on kuitenkin ollut niin hyvä , että lajilla voisi olla laajempaakin käyttöä Etelä-Suomen puistoissa ja puutarhoissa . Tätä onnenpensaslajia ei ole Suomessa suuremmin viljelty . Se on kuitenkin kotoisin Keski-Kiinasta vuoristoalueilta , joilta on löydetty useita Suomenkin olosuhteisiin sopeutuvia kasvilajeja . Niinpä Mustilaan hankittiin Latviasta keväällä 2006 muutamia taimia , ja ne ovat menestyneet toistaiseksi oikein hyvin . Kello-onnenpensas on onnenpensaista varhaisimpia kukkijoita . Se avaa kauniit kukkansa jo toukokuun alkupuolella . Riippuvat , kellomaiset kukat ovat kirkkaan keltaisia . Sen pitkänomaiset lehdet ovat lähes ehytlaitaiset , kun ne yleisemmin viljellyllä koreanonnenpensaalla ( F . ovata ) ovat pyöreähköt ja sahalaitaiset . Luonnossa Keski- ja Luoteis-Kiinassa se kasvaa jopa kolmen metrin korkuiseksi pensaaksi , mutta näyttää Mustilassa jäävän alle kahden metrin mittaan . Kasvin perustiedot Suomenkielinen nimi : Kello-onnenpensas Heimo : Oleaceae Suku : Forsythia Laji : giraldiana Koko : 1–2 m , vanhemmiten hyvin leveä pensas . Kotipaikka : Keski-Kiina . Kuvaus : Varhain keväällä kukkiva pensas . Keltaiset , kellomaiset kukat . Kasvupaikka : Aurinkoinen tai puolivarjoinen ja runsasravinteinen kasvupaikka . Varjossa kukinta ei yhtä runsas kuin auringossa , mutta kestää läpiminä keväinä kauemmin .</w:t>
      </w:r>
    </w:p>
    <w:p>
      <w:r>
        <w:rPr>
          <w:b/>
          <w:color w:val="FF0000"/>
        </w:rPr>
        <w:t>id 336</w:t>
      </w:r>
    </w:p>
    <w:p>
      <w:r>
        <w:rPr>
          <w:b w:val="0"/>
        </w:rPr>
        <w:t>Muut henkilöt Matti Verta , Pirjo Sainio ja Sami Huhtala ( SYKE , HKI ) ; Timo Huttula ( SYKE , JKL ) , Juha Karjalainen ( Jyväskylän yliopisto ) , Matti Leppänen ja Jussi Kukkonen ( Joensuun yliopisto ) Rahoittajat Suomen Akatemia Yhteistyötahot SYKE Helsingin yksikkö , Joensuun yliopisto Polybromattuja palonestoaineita on vuosikymmeniä käytetty erilaisissa tuotteissa vähentämään palovahingoista koituvia henkilö- ja omaisuusvahinkoja . Pysyvinä ja hitaasti hajoavina nämä yhdisteet ovat aiheuttaneet ympäristön kontaminoitumista ympäri maapallon jopa syrjäisillä alueilla , jonne ne ovat päätyneet kaukokulkeutumana . Monet näistä yhdisteistä ovat bioakkumuloituvia ja kertyvät siten ravintoketjuissa aiheuttaen monenlaisia haittavaikutuksia eliöissä . Hankkeen tavoite on tuottaa riskinarvioinnissa kaivattua tietoa palonestoaineiden kohtalosta vesiekosysteemeissä . Malliyhdisteinä käytetään mm. heksabromosyklododekaania ( HBCD) , joka on Suomessa vähän tutkittu yhdiste , mutta jota tavataan mm. Pohjois-Amerikan suurilla järvillä niin sedimenteistä kun ravintoketjun eri tasoille sijoittuvista eliöistäkin . Hanke tuottaa uutta tietoa palonestoaineiden biosaatavuudesta , bioakkumulaatiosta ja kertymisestä ravintoverkossa vesiekosysteemeissä ja antaa näin tärkeää pohjatietoa kemikaalien riskinarviointiin ja riskinhallintaan . Vuoden 2009 aikana keskitytään sedimentti-pohjaeläin–mallin toteutukseen .</w:t>
      </w:r>
    </w:p>
    <w:p>
      <w:r>
        <w:rPr>
          <w:b/>
          <w:color w:val="FF0000"/>
        </w:rPr>
        <w:t>id 337</w:t>
      </w:r>
    </w:p>
    <w:p>
      <w:r>
        <w:rPr>
          <w:b w:val="0"/>
        </w:rPr>
        <w:t>Eri toimintavaihtoehtoihin liittyviä skenaarioita ja riskejä perusteellisesti arvioituaan hallitus katsoo , että Suomen kansalaisten edut voidaan parhaiten turvata hyväksymällä Suomen osallistuminen Irlannille annettavaan lainoitusohjelmaan . Suomi hyväksyy komission perustelut Irlannin vakuudettomalle lainoitusohjelmalle Eri toimintavaihtoehtoihin liittyviä skenaarioita ja riskejä perusteellisesti arvioituaan hallitus katsoo , että Suomen kansalaisten edut voidaan parhaiten turvata hyväksymällä Suomen osallistuminen Irlannille annettavaan lainoitusohjelmaan . EU:n valtiovarainministerit hyväksyivät Irlannin lainoitusohjelman sunnuntaina 28. marraskuuta . Suomen hallitus pitää Irlannin pyyntöä lainoituksen myöntämiseksi Irlannille perusteltuna , jotta rahoitusvakauden säilyminen euroalueella voidaan turvata . Ecofin-neuvostolle toimitetussa komission selvityksessä todetaan , että vakuuksien käyttäminen tässä yhteydessä ei ole toteutettavissa useasta näkökohdasta johtuen . Näihin kuuluvat mm. seuraavat : Vakuuksina mahdollisesti käytettävän valtion omaisuuteen liittyvät juridiset ongelmat ; suuri osa esim. tärkeimmistä valtionyhtiöistä on järjestetty hallinnollisesti siten , että yhtiöiden ulkopuolinen rahoitus olisi haettava uudestaan niiden omistuksen tai omaisuuden merkittävästi muuttuessa . Irlannin valtion tulevien tulojen käyttö vakuutena heikentäisi komission arvion mukaan erittäin merkittävästi Irlannin kykyä saada markkinoilta rahoitusta tulevaisuudessa . Vakuuksien käyttäminen saattaisi edellyttää Irlannin parlamentin tapauskohtaista hyväksyntää tilanteessa , jossa Irlannin ohjelma on jo hyväksytty , mikä saattaisi vaarantaa koko ohjelman toimeenpanon . Yritys käyttää vakuuksia saattaisi johtaa perustuslaillisiin kanteisiin . Valtiovarainministeriön näkemyksen mukaan komission selvityksessä esille tuodut perustelut ovat ymmärrettäviä . Valtiontakauksen myöntämisestä Irlannin lainoituksen edellyttämälle Euroopan rahoitusvakausvälineen varainhankinnalle päättää eduskunta . Hallitus tulee antamaan asiaa koskevan tiedonannon eduskunnalle ensi tilassa .</w:t>
      </w:r>
    </w:p>
    <w:p>
      <w:r>
        <w:rPr>
          <w:b/>
          <w:color w:val="FF0000"/>
        </w:rPr>
        <w:t>id 338</w:t>
      </w:r>
    </w:p>
    <w:p>
      <w:r>
        <w:rPr>
          <w:b w:val="0"/>
        </w:rPr>
        <w:t>Asiakirjat ASIAKIRJA HE 175/2002 vp Hallituksen esitys Eduskunnalle laiksi Rahoitustarkastuksesta ja eräiksi siihen liittyviksi laeiksi ESITYKSEN PÄÄASIALLINEN SISÄLTÖ Esityksessä ehdotetaan säädettäväksi laki Rahoitustarkastuksesta , joka korvaisi voimassa olevan vuonna 1993 annetun rahoitustarkastuslain . Uuteen lakiin otettaisiin laista nyt kokonaan puuttuvat säännökset Rahoitus- tarkastuksen tavoitteesta ja tehtävästä . Säännöstä Rahoitustarkastuksen toimintatavoista muutettaisiin ja täydennettäisiin vastaamaan rahoitusmarkkinoilla ja niiden valvonnassa tapahtunutta kehitystä . Esityksessä ei ehdoteta muutoksia Rahoitustarkastuksen asemaan hallinnollisesti Suomen Pankin yhteydessä toimivana mutta valvontaa koskevan päätöksenteon osalta itsenäisenä viranomaisena . Keskeiset käytännön valvontatoimintaa koskevat muutokset nykyiseen lakiin koskevat Rahoitustarkastuksen valvontavaltuuksia ja valtuuksia hallinnollisten seuraamusten määräämiseen . Rahoitustarkastuksen valtuuksia laajennettaisiin siten , että ne kattaisivat nykyisten valtuuksien lisäksi luottolaitosten ja sijoituspalveluyritysten toimilupien myöntämisen ja peruuttamisen , julkisen huomautuksen ja julkisen varoituksen antamisen valvottavalle , oikeuden kieltää epäsopivaksi katsotun henkilön kuulumisen luottolaitoksen tai sijoituspalveluyrityksen hallintoelimiin ja oikeuden määrätä arvopaperimarkkinarikosten tutkimisen yhteydessä tutkimuksen ilmaisukielto . Rahoitustarkastuksen hallintoelinten työnjakoa ehdotetaan tarkistettavaksi siten , että vastuu toiminnan yleisen tarkoituksenmukaisuuden ja tehokkuuden valvonnasta säädettäisiin pankkivaltuuston tehtäväksi . Yleinen ohjausvastuu ja vastuu sellaisista valvontatoimista päättämisestä , jotka voivat vaikuttaa merkittävästi valvottavan toimintaan tai rahoitusmarkkinoiden vakauteen , säädettäisiin johtokunnan tehtäväksi . Johtajan tehtävät ehdotetaan johtokun- nalle siirrettävää päätöksentekoa lukuun ottamatta säilytettäväksi nykyisellään . Rahoitustarkastuksen johtokunnan kokoonpanoa ehdotetaan muutettavaksi siten , että johtokuntaan kuuluisi kuusi jäsentä , joista kaksi nimitettäisiin valtiovarainministeriön , yksi sosiaali- ja terveysministeriön ja yksi Suomen Pankin ehdotuksen perusteella . Lisäksi johtokuntaan kuuluisivat Rahoitustarkastuksen johtaja ja Vakuutusvalvontaviraston ylijohtaja . Rahoitustarkastuksen toiminnan yhteiskunnallista vastuunalaisuutta ja läpinäkyvyyttä vahvistettaisiin myös säätämällä erityisestä johtokunnan pankkivaltuustolle tarvittaessa , vähintään kerran vuodessa , antamasta kertomuksesta Rahoitustarkastuksen toiminnalle asetuista tavoitteista ja niiden toteutumisesta . Esitykseen sisältyvät lisäksi ehdotukset laeiksi luottolaitostoiminnasta annetun lain , liikepankeista ja muista osakeyhtiömuotoisista pankeista annetun lain , säästöpankkilain , osuuspankeista ja muista osuuskuntamuo- toisista luottolaitoksista annetun lain , ulkomaisen luotto- ja rahoituslaitoksen toiminnasta Suomessa annetun lain , talletuspankin toiminnan väliaikaisesta keskeyttämisestä annetun lain 3 ja 11 §:n , kiinnitysluottopankkilain 14 §:n , hypoteekkiyhdistyksistä annetun lain , sijoituspalveluyrityksistä annetun lain , ulkomaisen sijoituspalveluyrityksen oikeudesta tarjota sijoituspalvelua Suomessa annetun lain , panttilainauslaitoksista annetun lain , sijoitusrahastolain , arvopaperimarkkinalain , kaupankäynnistä vakioiduilla optioilla ja termiineillä annetun lain 4 luvun 3 §:n , valtion vakuusrahastosta annetun lain 19 a §:n ja perintätoiminnasta annetun lain 1 §:n muuttamisesta . Ehdotetut lait ovat tarkoitetut tulemaan voimaan mahdollisimman pian sen jälkeen , kun ne on hyväksytty ja vahvistettu .   2. Nykytila 2.1. Lainsäädäntö 2.1.1. Yleistä Rahoitustarkastus on rahoitusmarkkinoita valvova viranomainen , joka perus- tettiin vuonna 1993 Suomen Pankin yhteyteen . Rahoitustarkastuksesta annetut perussäännökset sisältyvät rahoitustarkastuslakiin ( 503/1993 ) . Lailla kumottiin pankkitarkastusvirastosta annettu laki ( 1273/90 ) ja lakkautetun , valtiovarainministeriön hallinnonalalla toimineen pankkitarkastusviraston tehtävät siirrettiin Rahoitustarkastukselle . Rahoitustarkastuksen hallintoon sovelletaan</w:t>
      </w:r>
    </w:p>
    <w:p>
      <w:r>
        <w:rPr>
          <w:b/>
          <w:color w:val="FF0000"/>
        </w:rPr>
        <w:t>id 339</w:t>
      </w:r>
    </w:p>
    <w:p>
      <w:r>
        <w:rPr>
          <w:b w:val="0"/>
        </w:rPr>
        <w:t>keskiviikko 10. huhtikuuta 2013 Värejä käytetään runsainmitoin tietysti kattauksessa ja koristelussa , vauhtia saadaan aikaiseksi vauhdikkailla leikellä . Vaikkakin tusinan verran tyttöjä saa kyllä varmasti riittävästi vauhtia aikaiseksi ihan ilman leikittämistäkin , jopa peltorit voi tulla tarpeeseen tälle äidille ;) Illan päätähti kuitenkin rakastaa kaikenlaisia leikkimielisiä kilpailuja , joten sellaisiakin on luvassa vapaan juhlinnan lisäksi . tiistai 2. huhtikuuta 2013 Ostin tämän ihanuuden stockmann outletista viimeisellä Vantaan vierailullani ja vieläpä mielestäni edullisesti . Erilaisia mukeja ei vain voi koskaan olla liikaa ja tämän lausahduksen olenkin tainnut mainita täällä blogissani jo muutamaan otteeseen eli kenellekään ei varmaan ole jäänyt epäselväksi , että olen heikkona mukeihin / kahvikuppeihin . Oi ja voi , miten ne houkuttaa ostamaan . Kahvikupillisen ääressä hain inspiraatiota marimekon lehdestä tv/peli/työhuoneeseemme [ kunnon monitoiminen soppi ] . Ainakin verhot pitäisi vielä tähän tilaan saada ja marimekolla olisikin monta hienoa vaihtoehtoa . Työtilaani pitäisi myöskin vielä raivata ja tehdä siitä käytännöllisempi eli puuhaa riittää tuleville päiville rutkasti . Puuhaa riittää myös siksi , että saan tänne rakkaan isosiskoni kuopuksensa kanssa pariksi päiväksi yökylään eli ei voisi kyllä pääsiäisen jälkeinen arki paremmin alkaa ! Iloista sekä puuhastelun täyteistä viikkoa myös teille kaikille ihanille ja hei , nythän on jo huhtikuukin pärähtänyt käyntiin . Parhaat kuukaudet siis käsillä ♥ maanantai 1. huhtikuuta 2013 Viimeistä pääsiäispäivää vietetään ja täytyy kyllä todeta , että meillä on ollut ihan täydellinen pääsiäinen , yhtään tämän enempää emme olisi edes voineet toivoa . Nämä lomapäivät tulivat todellakin tarpeeseen ja oikeaan kohtaan . Saamme olla todella kiitollisia näistä täydellisen aurinkoisista ja lämpimistä kevät päivistä sekä siitä , että olemme saaneet olla ulkona pitkästä aikaa oikein todenteolla . Nyt on kerätty aimo annos aurinko energiaa varastoon ja tieto siitä , että kesä sekä auringon lämpö ovat vielä vain edessä päin , tekee olon extra energiseksi . Auringosta ja lämmöstä ei vain voi ikinä saada tarpeekseen . Hiihtämistä tulee kyllä ikävä , sillä nämä taisivatkin olla viimeiset vedot ainakin meren jäällä tälle keväälle . Hiihdimme aivan lähellä avomerta ja vesi alkaa kyllä pikku hiljaa voittaan jäät , mutta kuten sanottu , kiitollinen olen näistä tämän vuoden pääsiäisen maisemista ja hiihtokilometreistä kauniin aurinkoisissa merimaisemissa . Täydellistä ! lauantai 30. maaliskuuta 2013 Nyt vietämmekin pääsiäistä pitkästä aikaa ihan vain täällä kotonamme , ei rakkaissa lapin maisemissa . Tästäkin huolimatta koristelut ovat jääneet hyvin vähäisiksi . Hieman olen kuitenkin lisännyt , raikkaiden , keväisten värien määrää [ lähinnä keltaista ] huushollissamme ja muutama rikkoutunut munankuori on myös muistuttamassa meitä tästä pääsiäisen ajasta . Loma lähenee valitettavasti loppuaan ja kotiin paluu häämöttää jo parin yön päästä . Tällaisia , kuvissa näkyviä , juttuja olemme mm. tehneet täällä nyt viime päivinä eli olemme jatkaneet shoppailun ja ulkoilun merkeissä . Taitaa mennä huomenna se 50km reippaasti rikki hiihtäen . Jee ! keskiviikko 13. maaliskuuta 2013 Pikapikaa tulin tervehtimään teitä tänne blogiini ja jakamaan muutaman kuvan kanssanne . Täällä meillä menee loistavasti ; terveenä ollaan oltu , shoppailtu myös , urheilua unohtamatta ! Aika vaan kuluu siivillä ja kotiinlähtö lähenee .gulps . Huomenna on luxus päivä isolla L:llä . Tämän mamman suuri nautinto päivä ja huominen päivä sisältää siis tunnin pituisesta hieronnasta nauttimista ja shoppailua rakkaan aviomiehen kanssa . Hiihtokilometrejäkin on jo ehtinyt täällä karttua kiitettävästi ja tavoitteena on 50km rikkominen . Life is good ! perjantai 8. maaliskuuta 2013 Kukan [ tässä tapauksessa ruukku narsissien ] tuoksuista naistenpäivää kaikille ihanille naisille ♥ ja perjantaita myös , voisko ollakkaan parempaa viikonpäivää juhlia naistenpäivää kuin perjantai ? ! Tästä päivästä pitää nauttia täysin rinnoin ja minun nautintoa lisää myös se , että pian pitäisi alkaa pakkaileen laukkuja tulevaa pohjoisen reissua varten .</w:t>
      </w:r>
    </w:p>
    <w:p>
      <w:r>
        <w:rPr>
          <w:b/>
          <w:color w:val="FF0000"/>
        </w:rPr>
        <w:t>id 340</w:t>
      </w:r>
    </w:p>
    <w:p>
      <w:r>
        <w:rPr>
          <w:b w:val="0"/>
        </w:rPr>
        <w:t>Vältä myyräkuume – siivoa liiteri hyvän sään aikana ! Nyt on oikea aika siivota liiterit ja halkovajat , neuvoo Terveyden ja hyvinvoinnin laitoksen erikoistutkija Katri Jalava . Riski sairastua munuaisoireita aiheuttavaan myyräkuumeeseen kasvaa syksyisin etenkin alueilla , joilla esiintyy paljon metsämyyriä . Myyräkuume on Puumala-viruksen aiheuttama , munuaisoireita aiheuttava tauti , joka leviää jyrsijöiden , erityisesti metsämyyrien välityksellä . Ihmiseen se tarttuu yleensä jyrsijöiden kuivuneista eritteistä . Myyräkuumetapaukset lisääntyvät syksyisin , ja taudin esiintyvyys vaihtelee Suomessa 3–4 vuoden jaksoissa . – Kun myyräkuumetta esiintyy , sitä esiintyy aika paljon , Katri Jalava sanoo . Tyypillisiä oireita ovat äkillisesti alkava , yleensä korkea kuume , pahoinvointi sekä selkä- ja vatsakivut . Virus heikentää munuaisten toimintaa , mikä vähentää virtsan määrää . Suomessa myyräkuumeeksi diagnosoituja tautitapauksia on vuosittain noin tuhat . Vähäoireisia taudin muotoja lienee moninkertainen määrä . – Myyräkuume esiintyy usein myös oireettomana infektiona , ja sen on epäilty olevan yhteydessä kohonneeseen verenpaineriskiin , Jalava kertoo . Syksyllä syytä käyttää hengityssuojainta Puumala-virus kestää huonosti lämpöä ja auringonvaloa , joten lämpimillä kesäsäillä sairastumisriski on varsin pieni . – Jos aikoo siivota pölyisiä liitereitä tai halkovajoja , se kannattaa tehdä nyt vaikkapa jonakin sadepäivänä . Syksyllä kyseisissä puuhissa tulisi käyttää hengityssuojainta . – Mutta harvapa tulee sellaista mökille hankkineeksi , Jalava toteaa . Myyräkuumeeseen ei ole lääkettä . Yleensä tauti paranee muutamien viikkojen kuluessa . Tärkeintä on huolehtia riittävästä nesteytyksestä sekä mahdollisten kipujen hoidosta . Sairaalahoito on aiheellinen , jos oireet ovat rajut tai kunto on heikko . Sairastamista seuraa elinikäinen immuniteetti .</w:t>
      </w:r>
    </w:p>
    <w:p>
      <w:r>
        <w:rPr>
          <w:b/>
          <w:color w:val="FF0000"/>
        </w:rPr>
        <w:t>id 341</w:t>
      </w:r>
    </w:p>
    <w:p>
      <w:r>
        <w:rPr>
          <w:b w:val="0"/>
        </w:rPr>
        <w:t xml:space="preserve">    Voit ehkä ovat löytäneet windows-käyttöjärjestelmä ei täydellinen ; Jos etsit frantically tapa ratkaista sysreqlab_nvd.dll , i kertoo parasta tekniikkaa tietoja tähän . Monet ihmiset eivät ole tietoisia siitä , että useimmat niiden pc-ongelmia voi saada yksi pääasiallinen syy . Kuten kaikki meistä olet luultavasti kiire ja olet innokas alkuun ratkaisu-Varmista , yritä alla olevia arvokkaita tietoja . Napsauttamalla tätä voit korjata sysreqlab_nvd.dll nyt ! Tärkeimmät asiat ensin – voi ratkaista tietää tarkasti mitkä windows-osa on vastuussa näiden tietokoneen ongelmat . Kontaktihaun windows-kolumnissa eri raporteissa , web olen oppinut , että nämä ongelmat merkittävä tekijä on yleensä vioittuneiden windows-rekisterin . Meidän täytyy säilyttää tämä lyhyt , mutta laitteet ja s/w-ohjelmat ovat kaikki ohjataan rekisterin kautta , sen vuoksi , jos se vahingoittuu jotenkin erilaisia ongelmia varmasti esiinny . Miten pitäisi mennä tietoja varmistamalla , rekisteri on “terve” ? Ratkaisuja valita erien kuitenkin useimpien käyttäjien valinta näyttää korjaus apuohjelmat saman tyypin avulla voit käsitellä näitä ongelmia . Kun valitset Työkalut , ajatella sitä välittömästi ongelma ; yritä löytää joka tekee säännöllisesti automaattisen tarkistuksen tapa paeta pitkän aikavälin ongelmia . Tietokoneen rekisterin kanssa tavanomaisessa käytössä tallentaa paljon eri laitteiden vaatimat kokoonpanot ylös – tämän info “liikakansoitus ” voi olla syynä windows viat ja muihin pc-ongelmia . N nämä ohjelmat käytöstä tunnistaa ja korjata monenlaisia windows ongelmia , mukaan lukien suorituksenaikaisia virheitä , javascript virheitä , sinisellä taustalla ja enemmän , jotka liittyvät windows-rekisterin . Se voi joskus tapahtua vioittuneen rekisterin kanssa tietoja voidaan menettää ja uudelleenasentaminen koko windows-järjestelmän valitettavasti saattaa edellyttää . Saat ongelman pääkansioon ja vahvistaa sysreqlab_nvd.dll ja yksinkertaisesti voi palata työhön , jotta se on hyvä ajatus “ puhdas enintään ja poista ulos ” rekisterin – ei pahoillani ! Haluan täsmentää , että vaikka viruksentorjuntaohjelmia ovat välttämättömiä tartunnan saaneiden tiedostojen poistaminen , tämän sw ei siirry siltä kuin tyhjennys sekasortoon , että virukset aiheuttaa rekisterissä . Pitää tietokoneen käyttäytyvät “ kauniisti ” : useimmat tietokoneen asiantuntijoiden mukaan tutkittaessa rekisterin järjestelmän tila every nyt ja uudelleen – se on hyvä tapa päästä . Nykypäivänä on ymmärtää , miten tietokoneet toimivat ihmiset , niin luonnollisesti he haluaisivat tietää , miten voit ratkaista riippumatta ongelmia , ne on ehkä tarvitsematta soittaa ulkopuolista apua . Ehkä Voit ajatella joitakin työtovereille tai ystäviä , jotka aina olla lisääminen / poistaminen ohjelmat näyttävät ja voi olla ottaa troubles tämän vuoksi – on todennäköistä , että ne tutkivat ainesten yhteysloki ( ja olet , liian , jakamiseen se ! ) . Viimeisimmät viestit Yksityishenkilöt ja järjestöt ovat tiedossa tehdä paljon rahaa kaupankäynnin jäsennettyä täsmäytykset . Mutta mitä ovat jäsennettyä tilitysten ja miten ne pitää kaupan ? Strukturoitujen täsmäytykset ov .. Jatkaa lukemista Tänään haluan , opettaa sinulle miten vahvistaa mfc80u dll-tiedostoa ei löydy virhe ja ehkä bothered kanssa toisinaan muita windows kolumnissa eri . Tee asioista vieläkin epämukavaa , valtaosan tietokon .. Jatkaa lukemista Kun olet ajatellut hakeminen itse vinoneliö koruja , tennis-rannekorun , stud korvakorusta tai ehkä vinoneliö-rengas , löydät ylin loven argumentit , miksi sinun pitäisi ostaa se Web . Enimmäisrajan , sa .. Jatkaa lukemista Yhteydet ovat jokaisen Intian Festival pohjimmiltaan ja Rakhsha Bandhan osuvasti perustelee tätä käsitystä . Rakhsha Bandhan -juhla vietetään joka osa Intian zest ja fervor. Tilaisuus on Pyhä joukkovel.. Jatkaa lukemista Yli 500000 tonnia kasvot ovat avoimesti defecated joka päivä ympäri maailman ympäristöön . Joka on tarpeeksi 30 000 istuimelle valtion de Gen ? ve , joissa Euro 2008 jalkapallo-tur</w:t>
      </w:r>
    </w:p>
    <w:p>
      <w:r>
        <w:rPr>
          <w:b/>
          <w:color w:val="FF0000"/>
        </w:rPr>
        <w:t>id 342</w:t>
      </w:r>
    </w:p>
    <w:p>
      <w:r>
        <w:rPr>
          <w:b w:val="0"/>
        </w:rPr>
        <w:t xml:space="preserve">   Informaatioarkkitehtuuri Informaatioarkkitehtuuri ( IA ) on tieteenala , joka tutkii ) välillä . Esimerkiksi toimiva verkkopalvelun informaatioarkkitehtuuri ilmenee siten , että informaatio löytyy www-sivustolta helposti eikä käyttäjän tarvitse nähdä vaivaa sen saavuttamiseksi . Informaatioarkkitehtuuri ei ole rajoittunut pelkästään digitaaliseen ympäristöön , vaan sillä voidaan viitata esimerkiksi kirjaston kirjojen organisointiin ja luokitteluun . Ehkä yleisimmin informaatioarkkitehtuurista kuitenkin puhutaan verkkopalvelun sisältöjen jäsentelyn ja verkkopalvelun käytettävyyden yhteydessä . Verkkopalveluiden suunnitteluun liittyvänä käsitteenä informaatioarkkitehtuuri on hyvin laaja-alainen , ja laadukas informaatioarkkitehtuuri onkin monien tekijöiden summa . Käytännön suunnittelutyössä puhutaan informaatioarkkitehtuurin sijasta usein informaatiosuunnittelusta , sisältösuunnittelusta , käytettävyydestä , esteettömyydestä , käyttöliittymistä ja navigoinnista , sivukartoista , metatiedosta sekä hakutoiminnoista . Laajemmin informaatioarkkitehtuurilla voidaan viitata organisaation digitaalisten tietovarantojen kokonaisarkkitehtuuriin , joka sisältää myös tietovirrat , prosessit ja metatiedon hallinnan . Tällöin informaatioarkkitehtuuri ymmärretään yleensä osaksi kokonais- tai yritysarkkitehtuuria johon kuuluvat myös liiketoiminta-arkkitehtuuri , järjestelmäarkkitehtuuri ja teknologia-arkkitehtuuri . Osana laajempaa yritysarkkitehtuuria informaatioarkkitehtuuri kuvaa organisaation toiminnassaan tarvitsemat tiedot ja tietojen väliset suhteet . Historiaa " Informaatioarkkitehtuuri " -termin tiettävästi ensimmäinen määrittelijä oli Richard Saul Wurman vuonna 1975. Wurman oli koulutukseltaan arkkitehti , mutta myöhemmin urallaan hän kiinnostui informaation ryhmittelystä ja esittämisestä . Wurmanin alkuperäisen määritelmän mukaan informaatioarkkitehtuuri tarkoitti kaavojen ja muotojen organisointia datasta , monimutkaisen tekemistä selkeäksi . Termi levisi laajempaan käyttöön 1990-luvulla , kun Louis Rosendfeld ja Peter Morville lukivat informaatioarkkitehtuurin keskeiseksi osaksi suurien verkkopalveluiden ja intranettien suunnittelua . ( Esimerkiksi Barker 2005 . ) Toisaalta Morville on määritellyt myös lyhyemmin , että informaatioarkkitehtuurin suunnittelu tarkoittaa navigaatio- ja hakujärjestelmien sekä sanastojen suunnittelua tavoitteena kehittää sekä informaation selattavuutta että hakua . McGovernin ja Nortonin ( 2001 ) määritelmän mukaan informaatioarkkitehtuuri koostuu neljästä pilarista : Ketkä suunnittelevat informaatioarkkitehtuureja ? Informaatioarkkitehtuurien suunnitteluun ja kehittämiseen erikoistuneita henkilöitä kutsutaan informaatioarkkitehdeiksi , mutta erillinen informaatioarkkitehti on yleensä vain suurissa projekteissa tai hankkeissa . Tyypillisemmin informaatioarkkitehtuurin suunnittelusta vastaa tai siihen osallistuu seuraavanlaisia asiantuntijoita ( esimerkiksi Barker 2005 ) : käyttäjän oman sijainnin hahmottamisen helpottamista ( esimerkiksi murupolut , navigaatiot , metatieto ) asioiden välisten suhteiden hahmottamisen helpottamista ( esimerkiksi graafisen suunnittelun keinoin ) tiedon hakemisen helpottamista ( hakukoneen ja tiedon löydettävyyden kehittämistä ) . Haasteita informaatioarkkitehtuurien suunnittelussa informaation määrän jatkuva kasvu ( tarvitaan joustavampia ja itseohjautuvampia menetelmiä , kuten käyttäjien itsensä tekemää luokittelua tai sisältöihin perustuvaa automaattista luokittelua ) näkökulmien moninaisuus ( samaa asiaa voidaan tarkastella erilaisista näkökulmista ) käyttäjien väliset kulttuuriset ja yksilölliset erot ( esimerkiksi osaamisessa , tietotasossa , kielitaidossa ) informaation monipuolisuus , kirjavat tiedostomuodot ja keskeneräiset metatietostandardit ( ks . myös metatieto -artikkeli , koska metatietoihin liittyvät haasteet ovat monelta osin yhteneviä ) . Informaatioarkkitehdit Informaatioarkkitehtien työtä on informaatiojärjestelmien rakenteellinen suunnittelu . Nykyisin suurin osa näistä informaatiojärjestelmistä on web-pohjaisia ja niistä käytetään nimitystä verkkopalvelu . Informaatioarkkitehti työskentelee yleensä verkkopalvelun kehitystiimissä vastaten verkkopalvelun rakenteellisesta suunnittelusta , käyttöliittymästä ja navigaatioratkaisuista . Usein informaatioarkkitehdit toimivat myös projektin johtotehtävissä ohjaten muiden kehitystiimin jäsenten työskentelyä . Jos verkkopalvelun kehittämiselle on olemassa selkeä strategia , niin informaatioarkkitehti on yleensä mukana kehittämässä tätä strategiaa , koska rakenteellisen suunnittelun kysymykset liittyvät läheisesti liiketoiminnallisiin kysymyksiin .</w:t>
      </w:r>
    </w:p>
    <w:p>
      <w:r>
        <w:rPr>
          <w:b/>
          <w:color w:val="FF0000"/>
        </w:rPr>
        <w:t>id 343</w:t>
      </w:r>
    </w:p>
    <w:p>
      <w:r>
        <w:rPr>
          <w:b w:val="0"/>
        </w:rPr>
        <w:t>Show other languages AMK ' s tutkinnon voi johtaa koulutus-ovet , antaa mahdollisuuden urakehitys tai pohjustaa harjoittamisesta advanced degree . Tavoitteenamme on auttaa tuleville opiskelijoille navigoida ohjelman valintaprosessin onnistuneesti . Teemme asioita helposti tehostamalla haku . Kandidaatin tutkinnon Maatalous koskee maatalouden tieteiden , erityisesti laitumet , eläinten ruokintaa ja maatalouskaupan . Opiskelija perehtyy maaperän tieteet , eläinten fysiologia , mikrobiologia , kasvitieteen ja kemian . Valmistuneet voivat työskennellä eri vaiheissa tahansa maatalouden prosessin aina maaperästä hedelmöityksestä tuholaistorjuntaa . Ihmiset , kieli ja kulttuuri Alankomaat kutsutaan " Dutch " . Moderni Euroopan maassa tänään , Alankomaat säilyttänyt hyvin kansainvälisen luonteen ja on tunnettu liberaali mentaliteetti . Alankomaat on monissa yliopistoissa . Maa on hiljattain muutettu oman nimikettä bachelor / master-järjestelmän.On olemassa kahdenlaisia ​​yliopistojen : Academic ( keskitytään enemmän teoreettista tietoa , eli " Universiteit " ) tai ammattikorkeakoulu ( keskitytään enemmän käytännön tietoa , eli " Hogeschool " ) HAS University of Applied Sciences Taimitarhat ja Business Management on noin kaupalliseen tuotantoon vihanneksia , hedelmiä ja kasveja . Kyse kansainvälisen liiketoiminnan , teknologian , innovaatioiden ja kestävyyttä .Kyse [ + ] . AMK - Puutarha &amp; Business Management Englanti-opetti Taimitarhat ja Business Management on noin kaupalliseen tuotantoon vihanneksia , hedelmiä ja kasveja . Kyse kansainvälisen liiketoiminnan , teknologian , innovaatioiden ja kestävyyttä . Kyse on tehokasta ja kannattavaa luoda ensiluokkaisia ​​tuotteita , jotka tekevät ruokavaliota terveempiä , maukkaampia ja monipuolisempien ja elinympäristön vihreämpi ja houkuttelevampi . Opiskeluaikana sinulla opetella uusia kasvilajikkeita , hedelmiä tai vihanneksia luodaan ja miten kasvattaa ne tehokkaasti ja turvallisesti . Voit myös tarkastella miten ja missä markkinoida tuotetta . Näin saat tietää koko puutarha toimitusketjun . Tämä tarkoittaa voit päätyä laaja yhteisymmärrys , jonka avulla voit työskennellä missä tahansa alalla puutarha-tai maatalousalan . Joten oletko valmis haasteeseen ? Kansainvälinen ura teollisuudessa , joka on aina eteenpäin ? Sitten Puutarha &amp; Business Management on oikea koulutusohjelman sinulle ! Pääsyvaatimukset ... [ - ] HAS University of Applied Sciences International Food &amp; Maatalouskauppa on noin kansainvälinen kestävää yrittäjyyttä . Tämä tarkoittaa sitä noin tekee kansainvälistä liiketoimintaa , jossa ihmisten kunnioittaminen ja planeetalle . Se on oppimista [ + ] Bachelor International Food &amp; Agribusiness Englanti-opetti International Food &amp; Maatalouskauppa on noin kansainvälinen kestävää yrittäjyyttä . Tämä tarkoittaa sitä noin tekee kansainvälistä liiketoimintaa , jossa ihmisten kunnioittaminen ja planeetalle . Se oppia , miten rakentaa siltoja erilaisten maailmojen , voiton ja voittoa tavoittelemattomien järjestöjen sekä kansallisten ja kansainvälisten asioiden . Opiskeluaikana sinulla oppia ruokaa järjestelmiä ympäri maailmaa . Saat selville kestävän elintarviketuotannon tarkoittaa , ja ymmärtää suhde ruoan ja terveyden . Opit maailmanlaajuinen ruuan saanti . Saat tietää kaiken kansainvälisen liiketoiminnan ja ymmärrät yritysten sosiaalista vastuuta . International Food &amp; Maatalouskauppa keskittyy miten käsitellä nykypäivän lasku luonnon elintarvikkeiden ja energian lähteitä . Se pyrkii tehostamaan elintarviketuotannon ilman kustannuksia ihmisten hyvinvoinnin tai ympäristölle . Siinä tutkitaan myös bio-taloutta , mikä tarkoittaa käytön maataloustuotteiden non food , kuten biomuoveja tai bio-polttoaineita . Voit opetella käyttämään teknologisia innovaatioita , miten yhteistyötä kansainvälisesti ja miten kestävän liiketoiminnan . Oletko ennakkoluuloton henkilö ? Oletko kiinnostunut muista kulttuureista ja maailma ympärilläsi ? Oletko luova ja motivoitunut sekä myös taito liiketoiminnan ? International Food &amp; Maatalouskauppa on oikea koulutusohjelman sinulle ! ... [ - ] Van Hall Larenstein , University of Applied Sciences Ennemmin tai myöhemmin - kuten silloin , kun huomaat Hollannissa , ostaa erän Kenian ruusut on oltava New York kukka markkinoilla huomenna , huomaat , että maailma on teidän työpaikalla ! Nopea ja dynaaminen maailmassa , jossa osaaminen ,</w:t>
      </w:r>
    </w:p>
    <w:p>
      <w:r>
        <w:rPr>
          <w:b/>
          <w:color w:val="FF0000"/>
        </w:rPr>
        <w:t>id 344</w:t>
      </w:r>
    </w:p>
    <w:p>
      <w:r>
        <w:rPr>
          <w:b w:val="0"/>
        </w:rPr>
        <w:t>Real-Time Economy -osaamiskeskus Reaaliaikainen talous ( real-time economy ) on ympäristö , jossa kaikki organisaatioden väliset transaktiot ovat digitaalisessa muodossa , enenevässä määrin automaattisesti luotuja , ja tapahtuvat reaaliaikaisesti , niin liiketoiminnan kuin IT prosessien näkökulmasta . Yrityksille , julkiselle sektorille ja kansalaisille tämä tarkoittaa esimerkiksi sitä , että tilaukset , tilausvahvistukset , laskut , ja maksut liikkuvat järjestelmästä toiseen ilman viiveitä . Tämä mahdollistaa siirtymisen sähköiseen arkistointiin , sähköiseen kirjanpitoon ja automatisoituun taloushallintoon . Hyödyt koko yhteiskunnalle ovat valtavat - sekä tuottavuuden että ympäristön näkökulmista . RTE-ohjelma on Tiedon , Aditron ja Aalto-yliopiston kauppakorkeakoulun yhteinen kehityshanke .</w:t>
      </w:r>
    </w:p>
    <w:p>
      <w:r>
        <w:rPr>
          <w:b/>
          <w:color w:val="FF0000"/>
        </w:rPr>
        <w:t>id 345</w:t>
      </w:r>
    </w:p>
    <w:p>
      <w:r>
        <w:rPr>
          <w:b w:val="0"/>
        </w:rPr>
        <w:t>Työssä tutkittiin ambienttia ( ympäröivä ) ja persistenttiä ( jatkuva ) monikamerajärjestelmää reaaliaikaiseen rakenteen ja liikkeen seurantaan käytettäväksi varjoesitykseen perustuvassa visuaalisessa kommunikoinnissa . Järjestelmä pyrkii silhuettien ja ihon värin tunnistamisen avulla rakentamaan tarkkaillusta käyttäjästä 3D-mallin . Järjestelmän toiminta perustuu nopeaan 3D-muodon analyysiin ja kestää hyvin virheitä tämän hybridiratkaisun ansiosta . Ihmisen rakenteen analyysi tehtiin kehomallilla , joka huomioi muodot liittäen ne ihmistä esittävään luurankoon . Järjestelmä huomioi myös olosuhdemuutokset , kuten toisiaan peittävät kehon osat . Järjestelmää ja sen virhesietoisuutta testattiin muutamalla luontevaa liikehdintää sisältävällä videosekvenssillä . /Kir09</w:t>
      </w:r>
    </w:p>
    <w:p>
      <w:r>
        <w:rPr>
          <w:b/>
          <w:color w:val="FF0000"/>
        </w:rPr>
        <w:t>id 346</w:t>
      </w:r>
    </w:p>
    <w:p>
      <w:r>
        <w:rPr>
          <w:b w:val="0"/>
        </w:rPr>
        <w:t xml:space="preserve">    – Kiihdyttämöille tarjotaan mahdollisuutta julkisen rahan kanavoimiseen heidän valitsemilleen aloitteleville yrityksille . Tämä edellyttää kiihdyttämöiltä myös heidän oman rahan sijoittamista . Sijoitusten kohdeyrityksiksi pyritään valikoimaan kansainväliset mitat täyttäviä kasvuyrityksiä . – Ohjelman tarkoitus on saattaa yhteen suomalaiset innovaatiot , uudet yrittäjäkyvyt , kansainväliset huippuammattilaiset ja julkiset sekä yksityiset rahoituskanavat . Toteutuessaan täydessä mittakaavassa valtion rahoittajat panostavat kehitettäviin yrityksiin ensimmäisen kolmen vuoden aikana lähes 50 miljoonaa euroa . – Ohjelman toteutusta koordinoi ohjausryhmä , jota johtaa F-Secure Oyj:n hallituksen puheenjohtaja Risto Siilasmaa . Siilasmaa ja hänen johtamansa ohjausryhmä varmistaa myös elintärkeän vuoropuhelun ohjelman toimijoiden ja markkinatoimijoiden välillä . Ohjelman käytännön koordinoinnista vastaa Tekes . – Osaamiseen ja innovaatioihin panostaminen on avainasemassa taantumasta kärsivän Suomen uudelle nousulle . Suomen tie pitkässä juoksussa voi olla vain innovaatioiden ja osaamisen tie . Osaamiseen perustui myös Suomen nousu 90-luvun lamasta . – Tulevia menestyjiä on ryhdyttävä rakentamaan ja valmentamaan jo nyt tulevaa nousua ajatellen . Kasvuyritykset eivät synny itsestään odottamalla . Tarvitaan kovissa kansainvälisissä liemissä keitettyjä kansainvälisen liiketoiminnan huippuosaajia luotsaamaan alkavia innovaatioyrityksiä kasvu-uralle . – Erityisesti on huolehdittava siitä , kuinka suomalainen kovan luokan innovaatio-osaaminen kyetään nykyistä tehokkaammin jalostamaan kaupallisesti menestyksekkäiksi tuotteiksi ja palveluiksi kansainvälisille markkinoille . – Toivon , että kohtapuoliin käynnistyvässä kiihdyttämövetäjien ja -tiimien haussa saataisiin runsaasti korkeatasoisia tarjokkaita sellaisilta sektoreilta , joilla on kasvupotentiaalia maailmanmarkkinoilla ja osaamispotentiaalia meillä Suomessa . – Uskon vahvasti , että uusi kiihdyttämömalli tuo merkittävän lisän innovaatioiden kaupallistamisen nopeuttamiseen ja innovaatioperustaisen yritystoiminnan aikaisen kasvun kiihdyttämiseen . Pekkarinen puhuu mökkiseminaarissa 27.3. Saaristoasiain neuvottelukunta , Suomen Omakotiliitto , Suomen Kylätoiminta ja Suomen kuntaliitto järjestävät OmaMökki -messujen yhteydessä 27.3. klo 12–15 mökkiläisseminaarin , jossa pääpuhujana on elinkeinoministeri Mauri Pekkarinen . Lisätiedot neuvotteleva virkamies Jorma Leppänen , puh . 010 606 4934 , 0400 744 900 Kiinan suurlähettiläs Ma Jyväskylässä 30.3. Kiinan Suomen suurlähettiläs Ma Keqing vierailee maanantaina 30.3. Jyväskylässä elinkeinoministeri Mauri Pekkarisen kutsusta . Vierailun teemana on puhdas teknologia ( Cleantech ) , jossa Suomi on kärkimaita maailmassa . Jyväskylän seudulla on useita alan yrityksiä .</w:t>
      </w:r>
    </w:p>
    <w:p>
      <w:r>
        <w:rPr>
          <w:b/>
          <w:color w:val="FF0000"/>
        </w:rPr>
        <w:t>id 347</w:t>
      </w:r>
    </w:p>
    <w:p>
      <w:r>
        <w:rPr>
          <w:b w:val="0"/>
        </w:rPr>
        <w:t>Mustavalkoisen voimaa span &amp;gt ; " &amp;gt ; Vaikka nykyään lähes kaikki kuvaavat värikuvia on mustavalkokuvauksellakin vielä kannattajansa . Minäkin kuulun heihin . Seuraavassa viisi hyvää syytä kuvata mv-kuvia . Tunnelma → Mustavalkoisen kuvan tunnelmaa ei voita mikään . Ajattelepa kasvokuvaa vaikkapa sirkuspellen virnuilevasta naamasta . Värikuvana tulee varmaankin mieleesi syntymäpäiväkekkerit tai pelle-esitys sirkuksessa . Sama kuva mustavalkoisena ja pelle onkin murhaaja tai psykopaatti . Mv-kuvilla luot draamaa jota et yhtä helposti saavuta värikuvilla . Väri häiritsee → Monta kertaa olen ottanut mielestäni erittäin hyvän kuvan huomatakseni myöhemmin ettei sen värimaailma toimikaan suunnittelemallani tavalla . No , muuta kuva mustavalkoiseksi ja saatat yllättyä . Ja jos haluat että kuvasi katsoja keskittyy olennaiseen eli todella siihen mikä on tarkoituksesikin käytä mv-tekniikkaa . Ajan kulku → Ennenvanhaan ei värikuvia ollut olemassakaan . Jos haluat ilmentää kuvillasi mennyttä aikaa ei oikeastaan helpompaa menetelmää olekaan . Mv-kuvilla saat helposti kuvasi näyttämään että ne kertovat jostakin joka tapahtui kauan sitten . Toki pelkkä mustavalkoisuus ei riitä tarvitaan siihen muutakin rekvisiittaa ja lavastetta , mutta mustavalkoisuus on hyvä alku . Luovuus → Mustavalkoinen jättää kuvan katsojalle tilaa mielikuvitukselle ja ihmettelylle ja kuvaajalle se antaa kuitenkin vapauden muokata katsojan kokemusta tavalla johon ei värikuvilla pysty . Todellisuus → Vaikka tämä tuntuu uskomattomalta mv-kuvat koetaan monesti todellisemmiksi . Johtuisiko se nykyään vallitsevasta tavasta ylikorostaa väreillä ja kuvankäsittelyllä sanomaansa niin että värikuvat useasti vaikuttavat satukirjan kuvilta tai joltain elokuvalta , leikiltä . Monet ihmiset suhtautuvat mustavalkoisiin kuviin kunnioittavammin , vakavammin . Kokeile , tutki ja vertaa . Nythän se on helpompaa kuin koskaan ennen . Värillisestä digikuvasta voi tehdä pienellä vaivalla mustavalkoisen , pienellä verrattuna mv-labrassa touhuamiseen . Toki hyvän mv-vedoksen saamiseksi digikuvasta täytyy nähdä paljon vaivaa mutta helpompaa se on kuin ennen .</w:t>
      </w:r>
    </w:p>
    <w:p>
      <w:r>
        <w:rPr>
          <w:b/>
          <w:color w:val="FF0000"/>
        </w:rPr>
        <w:t>id 348</w:t>
      </w:r>
    </w:p>
    <w:p>
      <w:r>
        <w:rPr>
          <w:b w:val="0"/>
        </w:rPr>
        <w:t>Lukio opinnot Peruskoulu häämöttää loppusuoralla ja jatkokoulupaikkaa ei tunnu löytyvän millään . On hyvä ottaa mahdollisimman paljon eri aloilta tietoa ja pyrkiä niihin kouluihin jotka tuntuvat sopivimmalta . Jos kuitenkaan vielä ei löydy mielenkiintoista alaa , lukio on viagra over the counter silloin oiva valinta . Lukiossa on vielä aikaa miettiä omaa tulevaa ammattiaan . Sivistävän lukiokoulutuksen päämääränä on ylioppilastutkinnon suorittaminen . Lukion voin suorittaa 2-4 vuodessa . Kesä lukioissa voi myös suorittaa lukio-opintoja . Ylioppilastutkinnon todistuksella voi hakea korkeakouluopintoihin , yliopistoihin ja ammattikorkeakouluihin tai ylioppilaspohjaiseen ammatilliseen koulutukseen .</w:t>
      </w:r>
    </w:p>
    <w:p>
      <w:r>
        <w:rPr>
          <w:b/>
          <w:color w:val="FF0000"/>
        </w:rPr>
        <w:t>id 349</w:t>
      </w:r>
    </w:p>
    <w:p>
      <w:r>
        <w:rPr>
          <w:b w:val="0"/>
        </w:rPr>
        <w:t>Category : Miscellaneous TNT toimitti vihdoinkin uuden iMaccini tänään . Alkukokemukset olivat oikein positiivisia , pientä Software Updateen liittyvää katastrofia lukuunottamatta . Mac OS X yritti nimittäin heti päivittää itsensä versioon 10.4.10 , ja jostain syystä ( taustalla oli mm. iChat webcameineen pyörimässä ) päivitys jäi jumiin , jonka jälkeen kone buuttaili vain kernel panicciin . No , system restore -levyillä asia korjaantui ja päivitys meni läpi . Sen jälkeen Macci toimii kuten voi odottaakin , eli koneen perusasetukset WLANia ja webcamilla napattua profiilikuvaa myöten hoituvat parissa minuutissa . Wizardi kyselee automaattisesti kaiken tarvittavan ensimmäisessä buutissa , ja sen jälkeen Macci on käyttövalmis . iMacin näyttö on kirkas ja kiva ( 24 " 1920x1200 ) . Se myöskin taipuu " negatiiviseen vertikaaliseen kulmaan " alaviistoon , eli toimii vaikka löhöäisi tuolilla . Muutenkin katselukulma on aika anteeksiantava , varsinkin verrattuna aiempaan ViewSonic VX912-monitoriini . Täytyy seuraavaksi kokeilla miten World of Warcraft pyörii ja toimiiko XP/Vista hyvin boot campin alta ... Nokia E70:ää pitkään käyttäneenä E90 Communicator tuntuu vähän isolta mutta miellyttävän jämäkältä . Paras uudistus on RAM-muistin tuplaaminen : E70:n 64MB loppuu aina heti kesken , ja nyt commussa on 128MB. Enemmänkin olisi varmaan voinut laittaa , mutta katsotaan mihin tämä riittää . Käyttöliittymästä tulee vähän sellainen olo , että vanha S60 3rd Ed GUI on runnottu väkisin communicatorin vaakanäyttöön ilman sen kummempia oivalluksia tai näytön hyödyntämistä . Leveä näyttö on kyllä kiva juttu , nyt kun käytössä on kunnon Safari/ KHTML-pohjainen selain . Selain on vähän eri versiota kuin vanhat S60:t , se bugittaa yhä ACID2-testissä mutta hieman vähemmän tai eri tavalla . Standardi mini-USB-liitäntä on hieno , vaikka ilmeisesti akkua ei voikaan ladata sen kautta . Periaatteessa standardi kuulokeliitäntäkin on hyvä idea , mutta pitikö senkin sitten olla 2.5mm , ettei vain mitkään olemassaolevat 3.5mm kuulokkeet käy ... Eli nyt joutuu edelleen kanniskelemaan mukana tavallisia kuulokkeita ja " Nokia-kuulokkeita " . Että joo , hieno puhelin , mutta mistä ihmeestä se mahtaakaan johtua , että Nokian tuotteissa on aina kaikkea tuollaista pientä valittamista . Mitään ei koskaan tehdä ihan täysin kunnolla , niin että tulisi käyttäjänä oikeasti tyytyväinen olo . Tämä on juuri se asia , missä Apple on aina ollut hyvä . Saa nähdä onnistuuko iPhone , vai tuleeko siitä kahta kättä vaativa hirviö . iPodiakin voi käyttää yhdellä kädellä ; jotenkin veikkaan , että Apple on kuitenkin ajatellut asian oikein iPhonessakin . Uusimmassa Diggnation -jaksossa pohdiskellaan Safarin Windows-version käyttötarkoitusta , ja pojat näyttävät tulevan samaan lopputulokseen mihin itsekin uskon : Applen oleellinen tarkoitus Safarille Windowsissa on mahdollistaa web 2.0 -sovellusten kehitys iPhonelle . Applehan ei ole julkaissut mitään SDK:ta iPhonelle , eikä aio sallia sovellusten kehittämistä kooditasolla , vaan kaikki on tarkoitus tehdä HTML:llä ja AJAXilla . Itse uskon tähän kehityssuuntaan . C++- ja Java-sovellusten kehittäminen kännyköille on tosi raskasta monissa tapauksissa , joissa HTML riittäisi ihan hyvin . Olen melko vakuuttunut , että esimerkiksi JSR-rajapinnat puhelimen kontaktiluettelon , paikannuksen ym. toimintojen käsittelyyn tulevat jossain vaiheessa käytettäviksi myös JavaScriptistä . AJAX on sinänsä aivan oleellinen teknologia HTML-sovellusten kehittämisessä kännyköihin , sillä GPRS- ja HSDPA-verkkojen roundtrip delay on edelleen käsittämättömän pitkä -- suunnilleen sekunti . Sovellukset täytyy koodata siten , että ne koostuvat vain yhdestä HTML-sivusta , joka pystyy pyörittämään käyttöliittymää paikallisesti ilman viiveitä ja ruudun tyhjenemistä uutta sivua ladatessa . Toinen kriittinen juttu , joka mainitaan Diggnationissakin , on bookmarkkien tekeminen suoraan puhelimen päävalikkoon . Web</w:t>
      </w:r>
    </w:p>
    <w:p>
      <w:r>
        <w:rPr>
          <w:b/>
          <w:color w:val="FF0000"/>
        </w:rPr>
        <w:t>id 350</w:t>
      </w:r>
    </w:p>
    <w:p>
      <w:r>
        <w:rPr>
          <w:b w:val="0"/>
        </w:rPr>
        <w:t>Sivut keskiviikko 15. tammikuuta 2014 Raskaus ja ruokavalio Tuli mieleen kirjoitella raskausaikani ruokavaliosta ja jonkin verran ruokavaliosta ennen raskautta . Eli ennen raskautta ruokavalioni on välillä vaihdellut aika reippaastikin . Vielä kotona ( vanhempieni luona ) asuessani ja koulua käydessä arkena ruokailu rytmini oli sentään säännöllinen ; aamupala , lounas koulussa , päivällinen kotona ja iltapala , joskus myös välipala lounaan ja päivällisen välissä . Viikonloppuna tuli nukuttua niin myöhään , että aamupala , päivällinen , ehkä välipala ja myöhemmin iltapala riittivät ihan hyvin . Kun koulu loppui ja muutin pois kotoa , ei tätä arjen rytmiäkään enää ole sen kummemmin näkynyt . Yksin asuessa monesti ruokaa ei huvittanut tehdä vain itselleen , joten välillä tuli syötyä vain jotain pientä , eikä välttämättä niin terveellistäkään . Jossain välissä innostuin enemmän treenaamisesta ja sitä enemmän terveellisemmin syömisestä , sillä tahdoin painoa alaspäin . En siis kumminkaan liikaa niin , että innostus olisi loppunut kesken . Silloin aloin tehdä arkena enemmän oikeita ruokia ja salaattejakin ja kyllä silloin kropassakin näki pienen muutoksen . Viikonloppuisin koko homma meni helposti läskiksi kun N tuli intistä lomille , silloin sai " luvan kanssa " napostella karkkia ja sipsiä ja muuta hyvää . Viikolla näitä onneksi aika hyvin välttelinkin . Kun viime keväänä muutimme yhteen N kanssa , on sen jälkeen ruokavalio mennyt aivan päreiksi . Hirveästi ei kiinnostanut terveellisemmät kun tuo toinen ei niitä syö , eikä välttämättä huvittanut tehdä yksin . Muutenkin en koskaan oikein keksi mitä sitä voisi tehdä . Jo ennen raskaaksi tuloa haimme monesti pikaruokaa tai teimme jotain pakasteesta . Sen jälkeen kun tulin raskaaksi , alkuun ruoka ei maistunut ollenkaan . Minulla ei ollut nälkä eikä ruokaa siis tehnyt mieli . Eihän minulla pahoinvointiakaan ollut , mutta jokusen viikon ajan etova olo koko ajan . Jotain oli pakko syödä välillä niin helposti se oli joku mitä itse ei tarvinnut tehdä , kuten hesen tai mäkin juustohampparit tai muuta pientä . Aamulla tapasin syödä puuroa tai rahkaa sillä ne olivat ainoat jotka menivät alas ilman kummempia kakomisia . Aikalailla koko syksy on mennyt niin , että hampparia , pizzaa tai muuta rasvaista on tullut syötyä ruoaksi ja suklaa ja karkit ovat maistuneet vähän liiankin hyvin . Ajatuskin salaatista tai muusta terveellisestä on melkein tuonut vaan pahanolon jos vähän liioitellaan . Nyt viime päivien aikana olen huomannut muutoksen haluissani . Töissä ei huvita enää syödä mitään hamppareita , ei pahemmin vapaa-ajallakaan . Karkki ei ole tullut paljoakaan ostettua . Nyt tekee mieli tehdä ruoat itse ja vähän terveellisempää tekee mieli . Esimerkiksi hedelmät ovat palanneet kuvioihin . Marjarahka on nyt ollu pop ja pari satsia on tullut tehtyäkin . Ei se kerma ja sokeri siinä niin terveellistä ole , mutta ei ne sentään niin pahoja ole yhdessä marjojen ja maitorahkan kanssa kuin karkit . Minullahan on olemassa jäsenyys EasyFitille ( meillä on töistä sinne sopimus niin mun osuus ei maksa paljoa mitään ja jostain syystä isäni maksaa sitä vieläkin , vaikka sen piti jo kaksi ja puoli vuotta sitten tulla minun itse maksettavaksi ) , mutta siellä ei ole tullut käytyä viime toukokuun jälkeen . Nyt kun huvittaisia lähteä jumppaamaan , en enää uskalla ettei ilmene mitään ongelmia raskaudessa . Täytyy varmaan koittaa käydä vain rauhallisilla kävelyillä kunhan pakkaset eivät ihan hirveissä lukemissa menisi . Nyt aionkin käyttää hyödykseni tämän vaiheen raskaudesta ja koittaa syödä terveellisemmin . Toivotaan , että painokaan ei nousisi niin mahdottomasti tämän myötä . 4 kommenttia : Mä poden kokoajan huonoa omaatuntoa kaikesta mitä syön ja teen ja vaikka näen ruoka-ja liikuntapäiväkirjastani , että söin tänäänkin vain hyviä valintoja , tuntuu silti pahalta . Painoa ei onneksi ole tullut , eikä tässä vaiheessa vielä tarvitsekaan . Tuntuu kun mulla olis ihan lievä raskausajan anoreksia tms , koska poden huonoa omaatuntoa ruokailustani , vaikka syön 1000-1500 kcal päivässä , normaalin liikunnan lisäksi</w:t>
      </w:r>
    </w:p>
    <w:p>
      <w:r>
        <w:rPr>
          <w:b/>
          <w:color w:val="FF0000"/>
        </w:rPr>
        <w:t>id 351</w:t>
      </w:r>
    </w:p>
    <w:p>
      <w:r>
        <w:rPr>
          <w:b w:val="0"/>
        </w:rPr>
        <w:t>Koiranpaska - keskustelu Raili Parkkinen - 25.05.2014 17:43 , Nyt voin ottaa osaa porilaiseen koiranpaska-keskusteluun . Meille tuli hoitokoira muutamaksi viikoksi . Tosin se on suurimman osan aikaa mökillä , jossa ei tarvita kakkapusseja ja haju sekoittuu lannanlevityksen tuottamiin aromeihin . Kissaihmisenä koirien elämä ei ole kovin tuttua . Koirien omistajia on paljon ja he ovat näkyviä katukuvassa . Heitä tarkkaillaan miten he toimivat . Myönnän , ettei ole mukava haistella läjään osunutta kenkää . Pusseihin kerääminen kaupungissa ja lähiöissä olisi suotavaa . Koiria alkaa olla paljon , pieniä ja isoja . Muutaman koiran jätökset eivät haittaisi mitään , kun niitä on satoja , haitat ovat näkyviä . Sääntöjä tarvitaan . Minua ei niinkään paskat haittaa , ne maatuvat . Koirien kiinnipitämättömyyteen olen törmännyt . Se on aika pelottavaa , kun iso koira lähtee tulemaan kohti . Olkoon kuinka kiltti tahansa . Eläimillä kun on aina villi puolensa . En halua koiraa , näin väliaikaisesti se on ihan mukava kokemus . Kissan voisin vielä ottaa . Kissoja vihataan vielä enemmän kuin koiria , ainakin tekstiviesteistä päätellen . Joten , en ota sitäkään , jos en asu joskus sellaisessa paikassa missä kissa voi olla vapaana . Kommentit Järjestyslaki sanoo : Koirat täytyy pitää kytkettyinä taajamissa , lenkkipoluilla ym vastaavilla paikoilla eikä ole asiaa uimarannoille , lasten leikkipuistoon . Metsästyslaki täydentää vielä edellistä : ” Maaliskuun 1. päivästä elokuun 19. päivään ulkona oleva koira on pidettävä kytkettynä tai siten , että se on välittömästi kytkettävissä . ” eli ei saa tällöin juoksennella vapaana pelloilla tai metsässä vaan kuljettava ulkoiluttavan välittömässä läheisyydessä . Ei pitäisi olla ylivoimaista ymmärtää , jos edes yksi aivosolu on päässä .</w:t>
      </w:r>
    </w:p>
    <w:p>
      <w:r>
        <w:rPr>
          <w:b/>
          <w:color w:val="FF0000"/>
        </w:rPr>
        <w:t>id 352</w:t>
      </w:r>
    </w:p>
    <w:p>
      <w:r>
        <w:rPr>
          <w:b w:val="0"/>
        </w:rPr>
        <w:t>Kovasti puhutaan integraatiosta ja inkluusiosta ja sen toimivuudesta ja siitä että kaikilla on oikeus käydä omaa lähikoulua , silloin unohdetaan se tosi asia , että hetken kuluttua jos luokkaan on siirretty sopeutumaton oppilas , voikin seurata se , että luokassa monta ” häirikköä ” ja hermoraunio opettaja . Oman pojan kohdalla ei mikään muu kuin opetus erityisluokalla olisi ollut oikea ratkaisu . Opetushallitus ja opetusministeriö on antanut kunnille liian vapaat kädet tehdä erityisopetus siten kuin kunta itse haluaa . On selvästi tuotu esille ne tukitoimet joiden avulla oppilas selviää erityisoppilaana normaaliluokalla . Niitä on mm. Henkilökohtainen avustaja , Erityisopettajan apu tarvittaessa , Mahdollisuus siirtyä pois normaaliluokasta , jos ei kykene siellä opiskelemaan ja Oppilaalle tehdään HOJKS. Kun käytetään vähän laskuoppia niin huomataan se tosiasia että monilla kunnilla ei ole mahdollisuutta toteuttaa integraatiota oikein . Kun ei ole rahaa ! ! On kuntia joissa on jopa 1500 oppilasta , mutta kunnassa ei ole omaa erityisopetusta ? ? Käytetään naapurikunnan hyvää kouluverkkoa hyväkseen ja kuljetetaan oppilaat sinne ( ei tarvitse maksaa kuin kuljetus ) . Muistetaan se , että oppilaan siirto erityisluokkaan ei ole rangaistus ( Dosentti Timo Saloviitan viittaus HS:n yleisönosastolla 17.9.1999 ) , se on yksi mahdollisuus siihen että oppilas saa oppimistavoitteet täytettyä . Me vanhemmat olemme ratkaisevassa asemassa siihen miten lapsen kanssa keskustellaan mahdollisesta siirrosta erityisopetukseen . Jos lapselle sanotaan esim. ”normaali luokassa et joudu silmätikuksi , mutta kun menet erityisluokkaan sinulla ei ole yhtään kaveria ” . On aivan varmaa että lapsi ei mene silloin erityisluokalla . Mutta jos vanhemmat ovat itse henkisesti valmiita laittamaan lapsen erityisopetukseen , ei lapsen oppimiselle ole esteitä vaikka hän on erityisopetuksessa . Olen laittanut linkkinä kokonaisuutena Timo Saloviitan yleisönosastonkirjoituksen , tarkoitus ei ole provosoida Saloviitaa , mutta jos erityispedagogisen laitoksen dosentti tyrmää näin jyrkästi opetuksen erityisluokassa , niin silloin on tehty suuri karhunpalvelus tulevaisuuden aikuisille . En todellakaan voi olla samaa mieltä alan ”asiantuntijan ” kanssa . Jyväskylän erityispedagogisen laitoksen dosentti Timo Saloviita kirjoitti mielipidekirjoituksen joka nosti monien erityislasten vanhempien ja opettajien ”niskakarvat pystöön ” . Olen myös ihmetellyt esim. Suomen erityiskasvatuksen liiton hiljaiseloa . Onhan liitto kylläkin silloin tällöin antanut joitakin kommentteja ja kannanottoja , mutta siihen se on jäänyt . Uskon siihen , että mm. Opetushallitus , OAJ, SEL jne .. ei halua ( uskalla ) kommentoida virkamiesten / tutkijoiden tekemisiä , ” eihän korppi korppia noki ” . - AaaPee ************************** Siirrot erityisluokille ovat vähitellen yleistyneet ( Helsingin Sanomat 17.9.1999 , yleisönosastonkirjoitus ) Oppilaan siirtäminen erityisluokalle on opettajan yksinkertainen tapa päästä eroon niistä lapsista , joita hän ei halua opettaa . Koululainsäädännössä opettajien valtaoikeuksia siirtopäätöksissä on vähitellen laajennettu , viimeksi uuden perusopetuslain hyväksymisen yhteydessä . Ei siis ihme , että erityisluokkasiirrot ovat vähitellen yleistyneet . Vuonna 1995 erityisopetuksessa oli vajaa kolme prosenttia oppilaista , syksyllä 1998 jo melkein neljä prosenttia ( HS 13.5 ) . Turussa määrä hipoo jo kuutta prosenttia , mutta sekään ei turkulaisille näy riittävän . Erityisopetusta on lisättävä , vaati nimimerkki Suivaantunut ( TS 26.5 ) . Erityisluokilla käy nykyisin jo 20 000 peruskoululaista . Näyttää siltä , että opettajat ulosmittaavat vaikutusvaltansa kasvun yhä suurempana oppilasvalikointina . Häviävänä osapuolena ovat erityisluokalle siirretyt oppilaat , joita Opetusalan ammattijärjestön puheenjohtaja Erkki Kangasniemi kunnioitti taannoin nimityksellä ” häiriköt ” ( Ilta-Sanomat 15.5 ) . Asiaa ei muuta se , että suuri osa oppilaiden vanhemmista on saatu tukemaan järjestelmää . Vanhemmat pyristelevät usein vastaan oman lapsensa kohdalla , mutta</w:t>
      </w:r>
    </w:p>
    <w:p>
      <w:r>
        <w:rPr>
          <w:b/>
          <w:color w:val="FF0000"/>
        </w:rPr>
        <w:t>id 353</w:t>
      </w:r>
    </w:p>
    <w:p>
      <w:r>
        <w:rPr>
          <w:b w:val="0"/>
        </w:rPr>
        <w:t>Käyttäjän tiedot Nyt Kaikkihan ovat kuulleet standardin vastaus “ Miten saan tärkeät asiat hoituvat ? ” Pat vastaus on “ottaa ne oman luettelon ja ajoittaa aikaa , jotta ne oman suunnittelija . ” Useimmat ihmiset hyväksyvät , se , että “tehtävä-luettelot ovat asioita , voimme aikovat tehdä ; ja mutta meille suunnittelija kerran ajoitettu lohkot ovat olemme sitoutuneet tekemään asioita . Mutta ajoituksen jopa tärkeitä tehtäviä ja toimenpiteitä meidän suunnittelijat , aivan kuin ne olisivat Hengenpelastuslaitteissa kirurgian tapaamisia ei takaa ne saada tehty . Koska ne eivät ole ajoitetut tapaamiset , joilla kirurgi ja ne eivät yleensä ole hengenvaarallisia . Joten jos jotain kiireellisiä tulee näyttöön vaativissa nowhere meille aika , että tärkeä tavoite liittyvää toimintaa usein saa lykätä . Mikään ei ole elämään . Ja ei ole ihmelääke varmistaa , että tärkeistä asioista saa tehdä ensin . Kun kaikki olemme vain ihmisten . Riippumatta siitä , mitä Ajanhallinta asiantuntijat voivat kertoa me kaikki niukkuus viivyttely vaihtelevassa määrin . Ajoittain me kaikki uhria tyranny of kiireellisesti . Ja minun 35 vuoden ajan johdon konsulttina , en koskaan tavannut henkilön sitoumuksen , kohdistus , itsekuri ja viileä self-centeredness määrin huomiotta jonkun aikaa pyytää kanneperuste . Ja toivon , että en koskaan tee . Asian totuus on , että ihmiset ovat tärkeämpiä kuin hankkeiden ja yhteydet ovat tärkeämpiä kuin määräajat . Mutta ei voi tehdä , kun olet ajoittanut painopisteiden oman suunnittelija , joka kasvaa voittokertoimeksi on hakeminen heille tehty . Seuraavassa on joitakin strategioita , jotka olen löytänyt hyötyä . Ajoittaa painopisteet alkupuolella päivä . Yleensä aikaa maksutasetilastojen kasvaa päivä edetessä . Jos olet “lark ” tai “ early bird ” ja energian taso on huipussaan alkupuolella päivä , Ville on plusmerkki . Valitse aikoina toimintarajoitteinen vähintään . Alkuviikosta vastaavasti ajoittaa tärkeimpiä tehtäviä . Viikon taipumus saada busier etenemispalkin . Ajoittaa musteella painopisteet . Jos paperi-suunnittelija , joka on . On jotain alustava penciled , tapaamisten tietoja . Ja ei ole mitään konkreettisia tietoja sähköisen merkintätavat joko . Älä , mikä toimii sinulle ; mutta älä tee ajoitetun sitoumusten liian helposti muuttaa . Älä tärkeimmät asiat ensin . Jo ajoitettu helposti oman suunnittelija ja on tärkeää , että voit käsitellä nämä ennen kuin etsit . Ohita-kori , sähköposti , puhepostiviestit ja tekstiviestien vasta sitten , kun ensimmäinen ajoitetun tehtävän . Päivän muualle ei voi mennä aikataulu ; mutta useimmissa tapauksissa voit ainakin aloittaa oikealla vapaapäivä . Jopa yksi tunti vuorokaudessa painopistealueet on arvokkaampia viisi tuntia päivässä tavanomaiset ja triviaalit tehtäviin . Noudatettava omia aika . Jos ne kunnioittamisen lähettämiseltä muille tapaamisen ei peruuteta , Anna itsellesi huomioon . Kiinni kyseisten tapaamisten itsesi kanssa mahdollisuuksien mukaan . On yhtä paljon suhteessa oman kerran sinulla on muiden . Vastustaa kiirettäsi viivyttää omien projektien yksinkertaisesti koska ne voi viivästyä . Kun aikataulun tapaamisten kanssa itse tehtävän , ajoittaa aina enemmän aikaa kuin luulet , että tehtävän tekemiseen . Riippumatta siitä , self-disciplined luonne ja voitko kohdistus on keskeytykset olivatpa ne ihmiset , mielenterveyden lohkot tai muita ideoita Shooter mielesi . Mahdollistaa näiden vakuutustapahtumien aika vapauttaa stressiä ja pysyt aikataulussa . Yleinen sääntö on , jotta 50 prosenttia enemmän aikaa kuin uskon , että tehtävän tekemiseen . Tai meneillään hanke , kuten kirjallisesti kirjan , 50 % aikaa yli tarvitse viettää tavoitteen pitämiseksi . Riippumatta siitä , miten voit suunnitella asiat menevät monipuolisuutta odotettavissa tapa . Se on okei . Voit tehdä paljon tuottavampia kuin jos et aio lainkaan tai yksinkertaisesti vedota “ Tehtävät ” -luetteloissa . Aivan , kuten esimies on poikkeuksellinen päätöksentekijät , jos hän on oikea 80 % : n , niin on henkilö poikkeuksellisten ajanhallinnan Jos</w:t>
      </w:r>
    </w:p>
    <w:p>
      <w:r>
        <w:rPr>
          <w:b/>
          <w:color w:val="FF0000"/>
        </w:rPr>
        <w:t>id 354</w:t>
      </w:r>
    </w:p>
    <w:p>
      <w:r>
        <w:rPr>
          <w:b w:val="0"/>
        </w:rPr>
        <w:t>miittiä tampereelle ? Niin no onhan siinä ihan jo vanhoissakin kavereissa ihmettelyä tuolla Shattenissa *hih* Mutta tuskin sitä nyt ihan itseksen miittiä joutuu pitämään sitte myöhemmin jos vaan mainostat ääneen milloin sattuisi sopiva hetki Säätö jatkukoon Kahvilassakin sopii istua , mutta Saunan katselu kuullosti minusta oikein hienolta idealta . Onkos muita kannattajia ? Tosin leffassa istuilu nyt ei niin miittailua ole , vaanvoihan sen jälkeen mennä vaikka kahville /muulle virvoikkeelle . Itse olen ikäloppu mummo joten ihan miten muu väki lystää Ja koskas semmoinen 5 mäyrän päivä lieneekään .... Yleesä noi viiden euron päivät on torstaita , tarviipi kassella tamperelaisesta koska sellanen olis taas ... Ja siinä plevnan vieressähän on wayne's coffee , josta saa aivan ihanaa kaakaota , joten suosittelisin sitä paikaksi missä tavata / puida elokuvaa . Sinne " yläkertaan " saisi varmaan muokattua sellaisen pöytäkompleksin että koko porukka pääsee juttelemaan toisilleen . uu jee , wäinö kuullostaa kivalta ja on siinä lähellä se mikä la familia kahvilakin ... nyt vaan selville seuraava sopiva päivä ! tosin jos se on torstai ...se voi olla hankala mulle ku on tekemistä aina 18.30-20 O_o Tämä aihe on suljettu . Et voi lähettää tähän aiheeseen vastausta . Aihe on todennäköisimmin suljettu siksi , että siinä käsiteltävä asia on puitu perinpohjaisesti ja ns. kaluttu loppuun , tai sitten aihe ei ole enää ajankohtainen ( jos viestiketjussa on käsitelty esimerkiksi festivaalia tai konserttia ) , tai sitten samasta aiheesta on ollut keskustelua jo aikaisemmin . Goottifoorumilla on myös tapana sulkea sellaiset viestiketjut , jotka sisältävät sata ( 100 ) sivua , ja avata uusi viestiketju samasta aiheesta toisaalla . Voit halutessasi kysyä foorumin valvojilta tai ylläpidolta syytä tämän viestiketjun sulkemisen syistä .</w:t>
      </w:r>
    </w:p>
    <w:p>
      <w:r>
        <w:rPr>
          <w:b/>
          <w:color w:val="FF0000"/>
        </w:rPr>
        <w:t>id 355</w:t>
      </w:r>
    </w:p>
    <w:p>
      <w:r>
        <w:rPr>
          <w:b w:val="0"/>
        </w:rPr>
        <w:t>TB2 otti osaa jo toisena talvena järjestettyyn Kujek Cupiin ja nappasi eilen pelatussa finaaliottelussa KP-75 vastaan sarjan voiton Camilla Takalan maalilla ! Naisten ison kentän sarjassa pelasi 5 joukkuetta . Valmentaja Tom Auria iloitsee suojattiensa voitosta ; tämä on erittäin tärkeä saavutus meille ja antaa eväitä tulevaan sarjakauteen . Kiitosta sai myös maalivahtina ollut Ella Byman loistotorjunnoistaan . JäPS P99 pelasi kevään ensimmäisen sarjapelinsä vieraskentällä Lieto yj joukkuetta vastaan . Peli päättyi JäPSin 1-2 voittoon . Seuraavaksi vastaan tulee Honka kotikentällä Koivusaaressa ke 9.4 . klo 18. Tervetuloa kannustamaan ja nauttimaan buffetin antimista ! Miesten edustusjoukkue on tehnyt sopimuksen tämän illan ottelun osalta mäkikotka Matti Nykäsen kanssa . Matti tuodaan helikopterikyydillä Koivusaareen klo 17.00 ja hän esiintyy ennen ottelun alkua klo 17.30 tanssityttöjen kanssa . Yleisöä pyydetään antamaan helikopterille tilaa laskeutua ja tulemaan ajoissa paikalle . Tervetuloa viihtymään illan otteluun ! Kuuden joukkueen alueturnauksessa on JäPSistä mukana 98-syntyneet Oona Vuoltee ja Matleena Tyni . Turnaus alkoi tiistaina ja huipentuu perjantaina klo 12 pelattavaan All Stars –otteluun . Turnauksen voiton vei 12 pisteellä Keski-Suomi . Seuraavat sijat menivät järjestyksessä Pohjoinen , Uusimaa , Länsi-Suomi , Helsinki ja Itä-Suomi . Muistutuksena Urheilun Pelisääntöjen palautukset 31.3. mennessä . Palautus on pakollista C15 ja nuoremmilla vanhempien ja joukkueen- / valmennusjohdon osalta , eli joukkueen pelisäännöt . Ohjeet tulleet sähköpostiin . JäPSin P99 ikäluokasta on valittu kolme pelaaja aluejoukkueturnaukseen 24. 3.2014 Eerikkilään . Kutsun saivat Ville Ahola , Abdihakim Mohamed ja Otto Heinonen . Turnaus on osa C15 ikäluokassa käynnistyvää maajoukkuetoimintaa . Palloliiton kyselyn tarkoituksena on selvittää valtakunnan tasolla , mikä on tilanne lasten ja nuorten kanssa toimivien valmentajien koulutustilanteessa ja heidän kiinnostuksesta kouluttautua lisää . Kyselyn kohderyhmänä ovat siis 18-vuotiaiden ja nuorempien kanssa toimivat valmentajat . Kysely avattiin 10.1. ja vastausaikaa on 31.3. saakka . 20.1. mennessä vastauksia on tullut noin 300 . Lue lisää klikkaamalla uutista . Uudenmaan aluejoukkue leireilee Myyrmäen jalkapallohallissa 20.-21.3. Joukkue pelaa Helsingin aluejoukkuetta vastaan torstaina , 20.3. klo 14.00 . TBSM-joukkueesta on 3 tyttöä mukana , Anni Martikainen , Oona Vuoltee ja Matleena Tyni .</w:t>
      </w:r>
    </w:p>
    <w:p>
      <w:r>
        <w:rPr>
          <w:b/>
          <w:color w:val="FF0000"/>
        </w:rPr>
        <w:t>id 356</w:t>
      </w:r>
    </w:p>
    <w:p>
      <w:r>
        <w:rPr>
          <w:b w:val="0"/>
        </w:rPr>
        <w:t>Ehkäisylaastari Myös ehkäisylaastari vaikuttaa samalla tavoin kuin yhdistelmäpilleri . Lääkemuoto on discount genuine viagra ohut laastari ( kooltaan 4,5 cm × 4,5 cm ) , joka vapauttaa ihon läpi verenkiertoon estrogeenia ja progestiinia . Laastarin käyttöaiheet ja vasta-aiheet ovat samat kuin yhdistelmäpillerin . Ehkäisylaastaria käytetään seuraavasti : laastari kiinnitetään iholle kerran viikossa aina samana viikonpäivänä kolmen viikon ajan , jonka jälkeen seuraa viikon laastariton jakso , jolloin tyhjennysvuoto tulee . Laastari kiinnitetään reiteen , olkavarteen , pakaraan tai vartaloon , ei kuitenkaan rintojen alueelle . Laastarin käyttöön liittyy ihoärsytystä 20 %:lla naisista . Ehkäisylaastari sopii naiselle , joka ei halua tai jolla on vaikeuksia muistaa ottaa pillereitä päivittäin</w:t>
      </w:r>
    </w:p>
    <w:p>
      <w:r>
        <w:rPr>
          <w:b/>
          <w:color w:val="FF0000"/>
        </w:rPr>
        <w:t>id 357</w:t>
      </w:r>
    </w:p>
    <w:p>
      <w:r>
        <w:rPr>
          <w:b w:val="0"/>
        </w:rPr>
        <w:t>Juniper Researchin raportin mukaan teknologioiden kehittyminen sekä lainsäädännön muutokset joustavammaksi lisäävät mobiilipelaamista nopeasti . Mobiiliarpajaista on tulossa suosituin muoto . Tutkimusyhtiön laskujen mukaan vuonna 2010 jopa 380 miljoonaa ihmistä osallistuu langattomiin arpajaisiin . - Mobiiliarvontojen määrä on kasvanut selvästi Kauko-Idässä , ja Euroopan peliyhtiöt siirtyvät mobiiliympäristöön keskipitkällä aikavälillä , tutkimuksen tekijä Windsor Holden kertoi vnunetille . Juniperin mukaan lainsäädännön muutokset vauhdittavat myös mobiilia pelaamista . Britanniassa astui syyskuun alussa voimaan melko salliva pelilaki , ja muulla Euroopassa on tehty lakiehdotuksia . Yhdysvalloissa laki ei salli online-pelaamista . Raportti myös muistuttaa , että voitot kasvavat huimasti . Tänä vuonna peliyhtiöt keräävät 106 miljoonaa dollaria voittoina mobiilipelaamisesta . Summa kasvaa 3,2 miljardiin vuonna 2012 .</w:t>
      </w:r>
    </w:p>
    <w:p>
      <w:r>
        <w:rPr>
          <w:b/>
          <w:color w:val="FF0000"/>
        </w:rPr>
        <w:t>id 358</w:t>
      </w:r>
    </w:p>
    <w:p>
      <w:r>
        <w:rPr>
          <w:b w:val="0"/>
        </w:rPr>
        <w:t>Luonne : Lauri on pieni ja pippurinen shettisruuna suurella sydämellä varustettuna . Ratsastaessa Lauri on laiska ja itsepäinen , mutta halutessaan taipuu jopa heC -tasolle asti . Esteillä Lauri innostuu ja se hyppää mielellään ja hyvällä tekniikalla . Lauri on täysin maastovarma poni , mutta huonoihin päiviin sen kanssa on hyvä varautua . Lauri toimii hyvin myös kärryillä ja se on poniravien ykkössuosikki ! :) Hoitaessa Lauri tuppaa hieman isottelemaan ratsastajalle , mutta kokeneemman ratsastajan kanssa temppuilut ja isottelut se unohtaa . Antaa kuitenkin kiltisti ottaa kaviot ja satulankin antaa näppärästi selkään laittaa . Suitsien laitto Laurille on tuskallista puuhaa , sillä tämä herra ei ihan kenen tahansa suitsia itselleen laittaa .</w:t>
      </w:r>
    </w:p>
    <w:p>
      <w:r>
        <w:rPr>
          <w:b/>
          <w:color w:val="FF0000"/>
        </w:rPr>
        <w:t>id 359</w:t>
      </w:r>
    </w:p>
    <w:p>
      <w:r>
        <w:rPr>
          <w:b w:val="0"/>
        </w:rPr>
        <w:t>6.5.2007 22:43 Sä oot kyllä ihan hullun hyvä . Mäki leikin Cinema 4D:llä , mut en mä mitää tommosta saa aikaan . Sun jälken on mukaavan pehmeä ja maalauksellinen . Melkeenpä vahamainen , mutta ei tietenkään liikaa . Olisi kiva tietää sun tapa tehä näitä , et käytätkö Global Illuminationia näytät ainaki käyttänees . :D Mutta ihan todella upeita töitä , ne animaatiot kanssa . Jos EVTEKissä tollasta opetetaan , niin mun on pakko päästä sinne .</w:t>
      </w:r>
    </w:p>
    <w:p>
      <w:r>
        <w:rPr>
          <w:b/>
          <w:color w:val="FF0000"/>
        </w:rPr>
        <w:t>id 360</w:t>
      </w:r>
    </w:p>
    <w:p>
      <w:r>
        <w:rPr>
          <w:b w:val="0"/>
        </w:rPr>
        <w:t>14.08.2013 Viestintä voi olla toisinaan haasteellista . Sen todisti muutama viikko sitten AOL:n toimitusjohtaja Tim Armstrong puhuessaan hengennostatusmielessä konferenssipuhelua noin 1000 työntekijälleen . Kesken puheensa Armstrong yht’äkkiä keskeytti ja sanoi samassa huoneessa olevalle alaiselleen : ” Abel , laita se kamera pois . Abel , saat potkut , ulos . ” Kymmenen sekunnin hiljaisuuden jälkeen hän jatkoi kuin mitään ei olisi tapahtunut . Tutkimusten mukaan ylimmän johdon esimerkki on organisaatiokulttuuriin ja esimiestyöhön eniten vaikuttava yksittäinen asia . Teollaan Armstrong lähetti organisaatioon selkeitä viestejä . - Olen arvaamaton , minua on syytä pelätä . - Meillä saa toimia arvaamattomasti . - Meillä saa nolata ihmisiä muiden ihmisten edessä . - Meillä ei tarvitse toimia ihmisiä kunnioittavasti . Ylimmän johdon epäeettinen käytös valuu vääjäämättä alas organisaatioon ja tunkeutuu sen jokaiseen haaraan joko erittäin vahvasti tai ainakin osittain – riippuen työntekijöiden omasta eettisestä valveutuneisuudesta . Liian usein kuulee esimerkkejä siitä , että aikuinen ihminen on taantunut työpaikalla jälleen lapseksi ja kiusaa toista , samalla hiekkalaatikolla olevaa kollegaa . Syy voi olla joko epäeettisesti toimiva pääjohtaja tai se , että johto ei näytä tarpeeksi vahvaa esimerkkiä eettisestä tai ihmisarvoa kunnioittavasta toiminnasta . Hyvä puoli ihmisen taipumuksessa seurata esimerkkiä on se , että hän seuraa myös hyvää esimerkkiä . Eli kun johto toimii eettisesti , tekee sitä aktiivisesti ja johdonmukaisesti , niin tällä toiminnalla on niin ikään taipumus siirtyä organisaatioon . Kun ihmiset toimivat eettisesti läpi organisaation ja kohtelevat toisiaan kuten aikuisten ihmisten kuuluu , niin kitka arjen toiminnoissa pienenee , sairauspoissaolot vähenevät , ihmiset sitoutuvat paremmin työnantajaansa ja ovat valmiita tekemään sen kuuluisan ” extra mailin ” . Kannattaa siis miettiä , minkälaista viestiä itse lähettää organisaatioon ja mitä mahdollisia hyviä/huonoja vaikutuksia omalla esimerkillä voi olla . Mika Tervetuloa seuraamaan Juuriharjan blogia . Pohdimme blogissamme hyvää ja pahaa , oikeaa ja väärää sekä ihmettelemme maailman menoa .</w:t>
      </w:r>
    </w:p>
    <w:p>
      <w:r>
        <w:rPr>
          <w:b/>
          <w:color w:val="FF0000"/>
        </w:rPr>
        <w:t>id 361</w:t>
      </w:r>
    </w:p>
    <w:p>
      <w:r>
        <w:rPr>
          <w:b w:val="0"/>
        </w:rPr>
        <w:t>Hankkeessa olivat alkuvaiheessa mukana Koulutuskeskus Salpaus ( ammatillinen ja lukio Nastolassa ) , Hollolan lukio sekä Lahden Lyseon lukio . Hankkeen tuotoksia levitettiin kaikkiin Päijät-Hämeen toisen asteen oppilaitoksiin ja myös valtakunnallisesti . Hanke oli laajasti esillä myös useissa valtakunnallisissa ja kansainvälisissäkin tilaisuuksissa .</w:t>
      </w:r>
    </w:p>
    <w:p>
      <w:r>
        <w:rPr>
          <w:b/>
          <w:color w:val="FF0000"/>
        </w:rPr>
        <w:t>id 362</w:t>
      </w:r>
    </w:p>
    <w:p>
      <w:r>
        <w:rPr>
          <w:b w:val="0"/>
        </w:rPr>
        <w:t>Etsimme jälleenmyyjiä : Kotimaisten ja kansainvälisten kauppakenttien kokenut konkari ja maisterismies , jolla on parin vuosikymmenen varrelta asiantuntemusta autoalan raskaasta sarjasta . Jätä yhteystietosi , niin otamme yhteyttä LiuGong myynti Savonlinnassa Edullinen konehankinta antaa paremmat mahdollisuudet pärjätä tarjouksissa . Onhan LiuGong koneissa vielä tunnetut ja laadukkaat komponentitkin mikä parantaa koneesi huolto vasteaikaa . Lisäksi LiuGongin laaja huolto ja varaosaverkosto palvelee nopeasti . Yhtiö on yksi maailman nopeimmin kasvavista rakennuskoneita valmistavista yrityksistä .</w:t>
      </w:r>
    </w:p>
    <w:p>
      <w:r>
        <w:rPr>
          <w:b/>
          <w:color w:val="FF0000"/>
        </w:rPr>
        <w:t>id 363</w:t>
      </w:r>
    </w:p>
    <w:p>
      <w:r>
        <w:rPr>
          <w:b w:val="0"/>
        </w:rPr>
        <w:t>Lumityöt Kauhajoella - Etelä-Pohjanmaa - Lumityöt Kauhajoki -Kun tarvitset kohtuuhintaista tehokasta lumityöpalvelua tämä paikallinen ammattilainen on juuri oikea valinta työhösi . Olipa lumityötarpeesi kuinka suuri tai pieni tahansa yksityisteiden kunnossapidosta yksittäisten rappujen hiekoittamiseen tämä paikallinen asiantuntija auttaa sinua . Kauhajoki - Jos haluat laatua ja asiantuntevaa ystävällistä palvelua tarvitset tämän paikallisen lumen poiston ammattilaisen antamaan hintatarjouksen urakastasi . Olipa lumityötarpeesi kuinka suuri tai pieni tahansa yksityisteiden kunnossapidosta yksittäisten rappujen hiekoittamiseen tämä paikallinen asiantuntija auttaa sinua . Kauhajoki - Jos olet yrittänyt löytää laadukkaan lumityöntekijän Kauhajoella etsintäsi ovat ohi - tämä paikallinen ammattilainen tarjoaa asiantuntevaa ja tehokasta palvelua . Lumenpoistokuljetuksista parkkipaikkojen hiekoittamiseen tällä paikallisella lumityöekspertillä on vastaus tarpeisiisi . Oletko muuttamassa lähelle tai kauas ? Elämän muutoksien kuten uuden opiskelu- tai työpaikan vastaanotttamisen takia joudutte muuttamaan toiseen osoitteeseen . Perheen kasvaessa muutto isompaan asuntoon on edessä tai jälkikasvun muuttaessa kotoa pois , muutto on monille liian iso projekti . Apua on saatavissa osoitteessa helppokoti .fi siksi yhteistyökumppanimme Etelä-Pohjanmaa ovat alansa parhaita , jotka hoitavat kaikenkokoiset muutot luottamuksella ja ajallaan . Löydä siis itsesi pikaisesti osoitteeseen www.helppokoti .fi ja tilaa arvio muutostasi vaikka laatikoineen ja pehmysteineen . Lähetä kauttamme yhteystietosi ja lyhyt kuvaus muuttoreitistä ja kuormasta ja yhteistyöyrityksemme Etelä-Pohjanmaa ottavat sinuun yhteyttä tarjouksen merkeissä . Kätevää eikö totta ! Harkitsetko muuttoa kauas tai lähelle ? Toisinaan elämän muutoksien kuten uuden työn tai koulun aloittamisen takia joudutte muuttamaan toiseen osoitteeseen . Perheenlisäyksen ansiosta olette hankkineet isomman asunnon tai jälkikasvun muuttaessa kotoa pois , muutto on aina iso askel . Apua on saatavissa osoitteessa helppokoti .fi sillä yhteistyöyrityksemme Etelä-Pohjanmaa ovat alansa ehdotonta parhaimmistoa , jotka suorittavat kaikenlaiset muuttotyöt luotettavasti ja aikataulussa pysyen . Helppokoti .fi-sivuston kautta löydät myös siivouspalvelut . Huolimatta siitä kuinka suuri tai pieni muuttokuormasi on , kartanosta yksiöön tai flyygelistä huuliharppuun , yhteistyökumppanimme , joiden erikoisalana ovat muutot , suoriutuvat siitä kädenkäänteessä . Poista itseltäsi ylimääräinen stressi ja pääset keskittymään olennaiseen , rauhalliseen muuttoon perheen kanssa toimiessasi oppaana luotettavia muuttomiehille , auttaen muuttosi sujumisessa laadukkaasti ja ajallaan viimeistä piirtoa myöten . Löydä siis itsesi pikaisesti osoitteeseen www.helppokoti .fi ja tilaa arvio muutostasi vaikka laatikoineen ja pehmysteineen . Lähetä kauttamme yhteystietosi ja lyhyt kuvaus muuttoreitistä ja kuormasta ja yhteistyöyrityksemme Etelä-Pohjanmaa ottavat sinuun yhteyttä tarjouksen merkeissä . Kätevää eikö totta ! Harkitsetko muuttoa kauas tai lähelle ? Elämän muutoksien kuten uuden opiskelu- tai työpaikan vastaanotttamisen takia joudutte muuttamaan toiseen osoitteeseen . Perhesovun ylläpitämiseksi on päätetty hankkia isompi asunto tai lasten lähtiessä maailmalle haluatte muuttaa pienempään asuntoon , muutto on usein työläs rupeama . Nyt siihen on apu osoitteessa helppokoti .fi tästä syystä teemme yhteistyötä vain alansa parhaiden yritysten Etelä-Pohjanmaa kanssa , jotka suorittavat kaikenlaiset muuttotyöt luotettavasti ja aikataulussa pysyen . Sivustomme kautta löydät myös usein tarvittavia siivous palveluita . Olipa muuttosi miten suuri tai pieni tahansa , kiinteistöremontin alta vuokralle tai Suomesta ulkomaille , muuttoihin erikoistuneet yhteistyökumppanimme hoitavat kaiken vaivatta . Vältä ylimääräistä stressiä ja rupea nauttimaan rauhallisesta muutosta perheen kanssa toimiessasi oppaana luotettavia muuttomiehille , auttaen muuttosi sujumisessa laadukkaasti ja ajallaan viimeistä silausta myöten . Surffaa itsesi osoitteeseen www.helppokoti .fi ja löydät suorimman ja vaivattomimman reitin vanhan ja uuden huoneiston välille</w:t>
      </w:r>
    </w:p>
    <w:p>
      <w:r>
        <w:rPr>
          <w:b/>
          <w:color w:val="FF0000"/>
        </w:rPr>
        <w:t>id 364</w:t>
      </w:r>
    </w:p>
    <w:p>
      <w:r>
        <w:rPr>
          <w:b w:val="0"/>
        </w:rPr>
        <w:t>Tilaa lehti uutiskirjeenä sähköpostiisi ! Naantalin Energia on ostanut n . 4,3 megawatin tuotanto-osuuden tuuli- , puu- ja turvevoimaa tuottavasta yhtiöstä . Investoinnin hinta on noin miljoona euroa , ja tuotanto-osuus kattaa runsaan kymmenyksen yhtiön Naantalissa myymästä sähköstä . Oma energiantuotanto vähentää sähkön hankintahintariskiä merkittävästi . Lue lisää 26.02.2013 , klo 14:31 26.02.2013 , klo 13:59 Jos sähköt katkeavat kotona , niin kannattaa ensin katsoa , palavatko valot naapurissa – eli onko kyseessä laajempi vika . Mikäli sähköt ovat poikki vain omassa talossa , niin on hyvä tarkistaa , johtuuko vika sulakkeen palamisesta . Lue lisää 26.02.2013 , klo 13:33 Naantalin Energian uudessa OnLine-palvelussa asiakkaat voivat selata omia laskutus- ja asiakastietojaan . Osa pääsee tarkastelemaan myös tuntikohtaisia kulutustietojaan . Niiden avulla on helppo seurata sähkönkäyttöä ja etsiä mahdollisia säästökohteita . Lue lisää Sähköturvallisuuden edistämiskeskus ry STEK:n alakouluille suunnatun energiansäästökilpailun voittajat ovat ratkenneet . Kilpailuun osallistuu vuosittain satoja kouluja ja reilu kymmenen tuhatta alakoululaista .Kilpailuun osallistutaan perehtymällä Pikku-Kallen Sähkökoulu -opetusmateriaaliin ja ideoimaan sen perusteella tietoiskuja . Kuluneen vuoden teemana oli energiansäästö . Lue lisää Kodit voivat halutessaan tuottaa itse osan tarvitsemastaan sähköstä . Pienillä tuulivoimalaitoksilla tai aurinkopaneeleilla voidaan tuottaa sähköä ja aurinkokeräimillä myös lämpöä . Jos kotona ei tarvita kaikkea oman voimalaitoksen jauhamaa sähköä , voidaan se myydä sähköyhtiölle . Lue lisää Kirpakka alkutalven pakkanen houkuttelee loihtimaan täyteläisiä makuja . Kootaan ystävät yhteen ja nautitaan aistikkaasta fonduesta sellaisenaan tai tuunaamalla . Näin sanoo Suomen Kokkimaajoukkueen kapteeni Tapio Laine . Lue lisää Turvallisuus- ja kemikaalivirasto ( Tukes ) velvoitti maahantuojia keräämään pois kuluttajilta yhteensä 100 vaaralliseksi todettua tuotetta vuoden 2012 aikana . Tukesin markkinavalvonnassa löydettiin viime vuonna edellistä vuotta enemmän vaarallisia ja vakavasti puutteellisia sähkötuotteita , erityisesti led -lamppuja , latureita ja verkkoliitäntäkojeita . Muissa tuoteryhmissä markkinavalvonnassa löydettyjen vaarallisten tuotteiden määrä pysyi ennallaan . Lue lisää</w:t>
      </w:r>
    </w:p>
    <w:p>
      <w:r>
        <w:rPr>
          <w:b/>
          <w:color w:val="FF0000"/>
        </w:rPr>
        <w:t>id 365</w:t>
      </w:r>
    </w:p>
    <w:p>
      <w:r>
        <w:rPr>
          <w:b w:val="0"/>
        </w:rPr>
        <w:t>Mielipide SONY VAIO VGN-NR10E/S :sta Keskiarvoisesti sen käyttäjät pitivät tuotetta SONY VAIO VGN-NR10E/S hyvin käytännöllisenäHe antoivat hyvin korkean sijoituksen sen luotettavuudelle ja kestävyydelle . , Mutta tässä mielipiteet poikkeavat toisistaan Voit katsoa SONY VAIO VGN-NR10E/S keskustelupalstalta ongelmista joita on tullut esille suositelluista ratkaisuista Käyttöoppaassa ei ole määritelty TM- tai ®-merkkejä . Sony Corporation pidättää oikeuden tehdä muutoksia tähän käyttöoppaaseen tai sen sisältämiin tietoihin milloin tahansa ilman ennakkoilmoitusta . Tässä kuvatut ohjelmat kuuluvat erillisen käyttöoikeussopimuksen alaisuuteen . n8N Ennen käyttöä Dokumentaatio Dokumentaatio sisältää painettua tietoa ja VAIO-tietokoneella luettavia käyttöoppaita . Painetut asiakirjat Pikaopas ­ Kuvaa toimet pakkauksen purkamisesta VAIO-tietokoneen käynnistämiseen saakka . Vianmääritys- ja palautusopas ­ Sisältää ratkaisuja yleisten ongelmien ja tietokoneen virheellisen toiminnan varata , ohjeet tietojen varmuuskopiointiin ja tietokonejärjestelmän palauttamiseen sekä tukitietolähteitä . Säännökset , takuu , loppukäyttäjän käyttöoikeussopimus ja palvelutuki ­ Sisältää seuraavat tiedot : Sony-TAKUU , Turvallisuusmääräysopas , Modeemisäännökset , Langattoman lähiverkon säännösopas , Langattoman WANverkon säännösopas , Bluetooth-säännösopas , Loppukäyttäjän käyttöoikeussopimus ja Sonyn tukipalvelut . n9N Ennen käyttöä Muu dokumentaatio Käyttöopas ( tämä opas ) ­ Sisältää tietokoneen ominaisuuksien kuvauksen . Opas sisältää myös tietoja tietokoneen mukana toimitetuista ohjelmista . Lisäksi siinä on tietoja yleisten ongelmien ratkaisemisesta . Käyttöopas on PDF-muodossa , joten sitä voi selailla tai sen voi tulostaa kätevästi . Käytönaikaisen oppaan tarkasteleminen : 1 2 3 Kaksoisnapsauta työpöydän VAIO User Guide -kuvaketta . Avaa haluamasi kielen kansio . Valitse luettava ohje . Voit selata käyttöohjeita manuaalisesti siirtymällä kohtaan Tietokone &amp;gt ; VAIO ( C:) ( C-asema ) &amp;gt ; Documentation &amp;gt ; Documentation ja avaamalla haluamasi kielen kansion ... Helppokäyttöinen Käyttäjät ovat kysyneet seuraavia kysymyksiä : Onko VAIO VGN-NR10E/S helppo käyttää ? 9 käyttäjät vastaukset kysymyksiin ja tuotteen sijoitukset asteikolla 0-10 . Sijoitus on 10/10 jos SONY VAIO VGN-NR10E/S on hyvin käyttäjäystävällinen . Keskiarvo pisteet mielipiteiden jakautumisesta on 7.56 ja tavallinen ero on 2.87 Korkea suorituskyky Käyttäjät ovat kysyneet seuraavia kysymyksiä : Onko VAIO VGN-NR10E/S erittäin suorituskykyinen ? 9 käyttäjät vastaukset kysymyksiin ja tuotteen sijoitukset asteikolla 0-10 . Sijoitus on 10/10 jos SONY VAIO VGN-NR10E/S on toimialallaan paras tekniseltä tasoltaan , tarjoaa parasta laatua tai tarjoaa suurinta sijoitusta ominaisuuksissaan .</w:t>
      </w:r>
    </w:p>
    <w:p>
      <w:r>
        <w:rPr>
          <w:b/>
          <w:color w:val="FF0000"/>
        </w:rPr>
        <w:t>id 366</w:t>
      </w:r>
    </w:p>
    <w:p>
      <w:r>
        <w:rPr>
          <w:b w:val="0"/>
        </w:rPr>
        <w:t>Lausunnot Eduskunnan päätöksen mukaisesti perustuslakivaliokunta ja työelämä- ja tasa-arvovaliokunta ovat antaneet asiasta lausunnot ( PeVL 25/2013 vp ja TyVL 14/2013 vp ) , jotka on otettu tämän mietinnön liitteiksi . Työurien pidentämiseksi ehdotetaan lisäpäivärahaoikeuden alkamisikää nostettavaksi 60 vuodesta 61 vuoteen . Ansiopäivärahan ansio-osan kestoa ehdotetaan lyhennettäväksi 400 päivään niillä työnhakijoilla , jotka eivät ole olleet työssä vähintään kolmea vuotta ennen työttömyyden alkamista . Ansiopäivärahan ansio-osan enimmäisaikaa lyhennettäisiin lisäksi 100 päivällä , jos työnhakija on ilman pätevää syytä kieltäytynyt työllistymistä edistävistä palveluista tai keskeyttänyt palvelun 250 ensimmäisen työttömyyspäivärahapäivän aikana . Työttömyysturvan yksinkertaistamiseksi ansioturvan etuustasojen määrää ehdotetaan vähennettäväksi kolmesta kahteen ja eri perustein myönnettävien päivärahaetuuksien määrä viidestä kolmeen . Esityksessä ehdotetaan luovuttavaksi muutosturvalisästä ja muutosturvan ansio-osasta , jonka saamiseen liittyy runsaasti erityisehtoja . Sen sijaan kaikille maksettaisiin työllistymistä edistävien palvelujen ajalta korotusosaa tai korotettua ansio-osaa , jonka määrä korotettaisiin nykyisen muutosturvan ansio-osan tasolle . Lisäksi korotusosan ja korotetun ansio-osan maksamisesta 20 ensimmäiseltä työttömyyspäivärahapäivältä luovuttaisiin . Muutosturvan toimintamalli säilyisi edelleen , mutta koska muutosturvan piiriin kuulumisella ei olisi enää vaikutusta työnhakijan saamiin etuuksiin , julkisesta työvoima- ja yrityspalvelusta annetusta laista kumottaisiin muutosturvan piiriin kuulumista koskevat säännökset . Sovitellun ansiopäivärahan enimmäismäärää ehdotetaan muutettavaksi siten , että se lapsikorotuksineen yhdessä työtulon kanssa voisi olla enintään 95 prosenttia päivärahan perusteena olevasta palkasta . Voimassa olevan lain mukaan enimmäismäärä on nykyisin 90 prosenttia tavallisessa ansiopäivärahassa ja 100 prosenttia , jos työnhakija saa korotettua tai muutosturvan ansio-osaa . Esityksessä ehdotetaan , että työttömyyspäivärahan omavastuuaikaa ei otettaisi eikä palkanmäärittelyä tehtäisi , jos omavastuuaika on otettu tai palkanmäärittely on tehty viimeisen vuoden aikana . Työmarkkinatukea ehdotetaan muutettavaksi kannustavammaksi siten , että korotusosaa voitaisiin maksaa työllistymistä edistävien palvelujen ajalta riippumatta siitä , miten pitkään työmarkkinatuen saaja on ollut työttömänä . Lisäksi omavastuuaika ehdotetaan otettavaksi vain kerran työmarkkinatuen maksamisen aikana . Työmarkkinatuen tarveharkintaa koskevia säännöksiä ehdotetaan yksinkertaistettaviksi luopumalla apurahansaajia koskevista erityisehdoista ja 180 tarveharkinnattomasta jaksosta 500 työttömyyspäivärahapäivän jälkeen . Työllistymistä edistävien palvelujen ajalta maksetaan työttömyysetuutta ja kulukorvausta niiltä päiviltä , joina työnhakija osallistuu palveluun . Ongelmaksi on muodostunut , että osa hakijoista ei ilmoita poissaolojaan . Tämän vuoksi ehdotetaan , että näissä tilanteissa työttömyyskassalla tai Kansaneläkelaitoksella olisi mahdollisuus nykyistä yksinkertaisemmassa menettelyssä ratkaista asia uudelleen . Esitys liittyy valtion vuoden 2014 talousarvioesitykseen ja on tarkoitettu käsiteltäväksi sen yhteydessä . Lait ovat tarkoitetut tulemaan voimaan 1 päivänä tammikuuta 2014. Täydentävä esitys HE 176/2013 vp Esityksen tarkoituksena on toteuttaa työmarkkinakeskusjärjestöjen Työllisyys- ja kasvusopimuksessa sovitut työttömyysturvaa koskevat esitykset . VALIOKUNNAN KANNANOTOT Yleisperustelut Hallituksen esityksissä työttömyysturvalakiin ehdotetaan useita sellaisia muutoksia , jotka poistavat monia työttömyysturvan epäkohtia . Ehdotettavat muutokset perustuvat hallitusohjelmaan ja työmarkkinajärjestöjen solmimaan työurasopimukseen sekä työllisyys- ja kasvusopimukseen . Valiokunta pitää työttömyysturvaan ehdotettuja muutoksia kannatettavina . Ehdotusten tavoitteena on kannustaa työnhakijoita vastaanottamaan myös lyhytkestoisia ja osa-aikaisia töitä ja samalla yksinkertaistaa työttömyysturvajärjestelmää . Tämän lisäksi ehdotukset parantavat työttömän työnhakijan toimeentuloa . Muutokset liittyvät kokonaisuuteen , josta jo aiemmin on toteutettu hallitusohjelma</w:t>
      </w:r>
    </w:p>
    <w:p>
      <w:r>
        <w:rPr>
          <w:b/>
          <w:color w:val="FF0000"/>
        </w:rPr>
        <w:t>id 367</w:t>
      </w:r>
    </w:p>
    <w:p>
      <w:r>
        <w:rPr>
          <w:b w:val="0"/>
        </w:rPr>
        <w:t>TERVETULOA KESKUSTAN OPISKELIJALIITON KOTISIVUILLE ! Hae kokousedustajaksi NCF:n kokoukseen Helsinkiin 15.– 17.8. ! 23.6.2014 Nordiska Centerungdomens Förbundin , Pohjolan Keskustanuorten ylin päättävin elin , Repskap , kokoustaa elokuussa Helsingissä . Kokouksessa keskustellaan mm. keväällä työstetystä poliittisesta ohjelmasta sekä käsitellään sääntömääräiset asiat . Mikäli olet kiinnostunut kokouksesta , älä epäröi hakea . Lähetä lyhyt ja vapaamuotoinen hakemus 27.6 . mennessä osoitteeseen elina .helmanen (at )keskustaopiskelijat.fi . Hakemuksessa on hyvä ilmetä kiinnostuksesi kokousta ja kansainvälistä toimintaa sekä pohjoismaista yhteistyötä kohtaan , perus- ja yhteystiedot sekä harrastuneisuus keskusta- ja nuorisopolitiikassa . Keskustan Opiskelijaliitolla on kokoukseen kolme ( 3 ) paikkaa . Tarkoituksena on valita delegaatio , jossa on mukana sekä aiemmin NCF:n toiminnassa mukana olleita että uusia innokkaita ihmisiä . Kokous maksaa osallistujalle 75 euroa . Hinta sisältää matkat , majoituksen , seminaarin materiaaleineen sekä ruoan . -Lähden innolla kohti syksyn haasteita ja valtakunnallista kampanjaa . Kesäkuussa suurimman osan ajasta vie työn alla oleva AMK- vaaliohjelma , mutta heti juhannuksen vieton jälkeen alkaa jo syksyn toiminnan ja aikataulujen suunnittelu , Karila kertoo . Vaalikoordinaattorin työhön kuuluu paitsi yhteydenpitoa osastojen johtoon , myös runsaasti kiertämistä . - Tärkeintä tällä hetkellä on , että osastojen toimijat suorittavat kunnon ' 'kesänollauksen ' ' ja lataavat akkunsa Turun puoluekokouksen jälkeen . Syksyn vaalikentille tarvitaan paljon innokkaita ja raikkaita ajatuksia täynnä olevia aktiiveja .Vielä on pitkä kesä jäljellä , mutta ei ole toki kiellettyä pitää helteilläkin silmät ja korvat auki potentiaalisten ehdokkaiden varalle . Onnistunut ehdokasasettelu on kuitenkin ehkä se tärkein vaalimenestyksen takaaja . Syksyllä järjestetään myös Helsingin Yliopiston edustajiston vaalit . Ylioppilaskuntavaaleista vastaavat yhteistyössä Helsingin Keskustaopiskelijat sekä KOL:n liittotoimisto . Artun tavoittaa osoitteesta arttkarila ( at )hotmail.com . Liittotoimisto suljettu 26.6-10.8. Liittotoimisto sulkee ovensa kesäksi ja palaa jälleen elokuussa työntouhuihin . Taloustieteilijät puhuvat , että työn tuottavuutta pitää kasvattaa ja että työvoiman tarjontaa pitää olla enemmän . Hektisyys on päivän sana . Sitä seuraava sana on jo kaaos . Tottakai , lähtökohtaisesti tuottavuus on vain asioiden tekemistä fiksummin , mutta lienee silti selvää sen kasvattavan entisestään painetta , kiirettä ja hektisyyttä . EU -vaalit tuli ja meni . Ukrainan kriisin kärjistyminen nostatti jo hyvissä ajoin ennen toukokuuta kiinnostusta vaaleja kohtaan . Ulko- ja turvallisuuspolitiikasta tulikin yksi kevään kantavista teemoista . Keskustelu oli pääasiassa asiasisältöistä ja rikasta . Poikkeuksena toimi varsinaista äänestyspäivää edeltävät viikot , jolloin puoluejohtajat toisensa jälkeen vetivät mäet tasaisiksi ja mutkat suoriksi hamutessaan näkyvyyttä ja palstatilaa . Mediatalot korostivat kilvan omaa panostamistaan parlamenttivaaleihin ja moni toimittaja ansaitseekin kiitoksen omasta työstään vaalien alla . Vaalien jälkeen keskustelu on kuitenkin taas vaiennut . Poliittisten puolueiden tärkeimmät virstanpylväät ovat vaalit . Vaalit rytmittävät puolueiden kalenteria kuin joulu suurimman osan suomalaisten talvea . Vaaleihin varaudutaan hyvissä ajoin , mielellään jo edellisenä vuonna . Ehdokasasettelu , vaaliteemat ja varainkeruu suunnitellaan tarkkaan parhaan mahdollisen vaalituloksen saavuttamiseksi . Eduskuntapuolueita odottaa varsinainen pommi viimeistään vuonna 2024 , kun järjestetään kolmet säännönmukaiset vaalit . Odotan innolla , minkälaiseksi kansalaisten aktiivisuus muodostuu peräkkäisissä vaaleissa , ja kuinka eduskuntapuolueet selviytyvät presidentin- , europarlamentti- ja kunnallisvaaleista samana vuonna . Eilen YLE julkaisi teettämänsä videoidu</w:t>
      </w:r>
    </w:p>
    <w:p>
      <w:r>
        <w:rPr>
          <w:b/>
          <w:color w:val="FF0000"/>
        </w:rPr>
        <w:t>id 368</w:t>
      </w:r>
    </w:p>
    <w:p>
      <w:r>
        <w:rPr>
          <w:b w:val="0"/>
        </w:rPr>
        <w:t>SAS Business Laadukasta syötävää ja juotavaa . Toivotamme sinut tervetulleeksi lennolle lasillisella samppanjaa tai alkoholittomalla maljalla jo ennen lähtöä . Tämän jälkeent tarjoamme drinkin ja pikkupurtavaa . Voit herätellä ruokahaluasi tutustumalla kolmen ruokalajin ruokalistaamme . SAS Business -luokassa valittavana on aina kolme erilaista lämmintä ruokalajia . Sen jälkeen tarjoillaan juustoja , ja ateria päättyy jälkiruokaan . Viinit on valikoitu huolellisesti . Tarjolla on maailman johtavien viininvalmistajien laadukkaita viinejä . Saatavana on myös yllätyksiä , joita viiniasiantuntijamme ovat onnistuneet hankkiman pieninä määrinä . Suosittu noutopöytämme on käytettävissä koko matkan ajan . Sieltä voi valita viinejä , alkoholittomia juomia , hedelmiä , kahvia , teetä ja makeisia . Ennen laskeutumista tarjoillaan lämmin tai kylmä aamiainen tai lounas . Jos haluat nukkua hieman pidempään , voit ottaa mukaasi kahvia tai teetä sisältävän Grab &amp; Go -paketin . Mukava istumapaikkasi lennon aikana . SAS Business luokassa on runsaasti tilaa työskentelemistä , rentoutumista , nukkumista tai viihteestä nauttimista varten . Business Sleeper -istuin muuttuu vuoteeksi yön ajaksi . Istuimen leveys on 52 cm/20 " . Tilaaon 200 cm/79 " . Istuimessa on hierontatoiminto sekä tilaa tietokoneelle ja tavaroillesi . Reilusti matkatavaroita SAS Business -luokassa . Saat ottaa mukaan kaksi ruumassa kuljetettavaa 32 kg painavaa matkatavaraa ja kaksi 8 kg painavaa käsimatkatavaraa . Lisäksi saat ottaa mukaan pienen käsilaukun tai pienen laukun kannettavaa tietokonetta varten . Lisätietoja matkatavaroista Viihde . Pitkillä lennoillamme voit katsella elokuvia ja kuunnella musiikkia , äänikirjoja tai podcast-sisältöä . Meiltä löytyy jotain jokaisen makuun . Voit tutustua viihdeoppaaseen jo nyt . Viihde lennon aikana Ostoksia lennon aikana . CloudShop Storesta voit ostaa esimerkiksi tuoksuja , skandinaavista muotoilua ja mukavia lahjoja aina edullisesti . Selaile CloudShop-kuvastoa Sähkörasia . SAS Business -istuimien vieressä on sähköpistorasia kannettavan tietokoneen , taulutietokoneen tai älypuhelimen lataamiseksi . Sen jännite on 110 volttia . Siihen sopii 2-koskettiminen eurooppalainen pistoke tai 3-koskettiminen amerikkalainen pistoke .</w:t>
      </w:r>
    </w:p>
    <w:p>
      <w:r>
        <w:rPr>
          <w:b/>
          <w:color w:val="FF0000"/>
        </w:rPr>
        <w:t>id 369</w:t>
      </w:r>
    </w:p>
    <w:p>
      <w:r>
        <w:rPr>
          <w:b w:val="0"/>
        </w:rPr>
        <w:t>Turnaustoimikunta perustettiin vuosikokouksessa 2006 . Vuonna 2006 jäseniä olivat : Jari Koivikko , Antti Heinonen , Suvi Leppänen , Tapio Vuorinen , Antti Törmänen , Mika Urtela , Deni Seitz , Kare Jantunen sekä Jaakko Virtanen . Vuoden 2007 jäseniä ovat : Suvi Leppänen , Jari Koivikko , Janne Nikula , Tiia Kekkonen ja Matti Siivola Vuonna 2008 toimikunta on lakkautettu [ vuosikokouksessa|http://www.gowrite.net /forum/viewtopic.php? f=8 &amp; t=606 ] . Turnaustoimikunnan kuvaus Turnaustoimikunta on Suomen go-liiton elin , jonka tavoitteena on Suomen turnaustoiminnan kehittäminen . Toimikunta toimii linkkinä Suomen turnauksia järjestävien go-kerhojen välillä , ja sen tehtäviin kuuluu mm. turnauskalenterin valmistelu , liiton turnausten järjestäminen , avustaminen Suomessa järjestettävissä kansainvälisissä ja kansallisissa turnauksissa , uusien turnausjärjestäjien kouluttaminen ja turnausjärjestelyjen kehittäminen . Turnaustoimikunta pitää yllä [ turnausjärjestäjän muistilistaa|TurnausjärjestäjänMuistilista ] , päivittää sitä tarpeen tullen , ja neuvoo tarvittaessa kerhoja turnauksen järjestelyihin liittyvissä asioissa . Liiton hallitus voi antaa turnaustoimikunnalle valmisteltavaksi turnauksiin liittyviä asioita , joista toimikunta keskustelun jälkeen tekee päätösesityksen . Tavoitteena on saada mukaan pelaajia mahdollisimman monesta eri kerhosta , jotta saataisiin hyvä kanava tiedon kulkuun ja sitä kautta apua turnausten järjestämiseen eri paikkakunnilla . Turnaustoimikuntaan kuuluva kerhon jäsen toimii yhdyssiteenä turnaustoimikunnan ja oman kerhon välillä . Toimikuntalainen on siis myös hyvä henkilö koordinoimaan kerhon turnauksen järjestämistä keräämällä ympärilleen järjestäjäporukan . Kansainvälisiin turnauksiin kerätään aktiiviporukka aina erikseen , joten turnaustoimikuntaan lähteminen ei velvoita ketään tekemään enempää , kuin mihin aikaa ja intoa riittää . Asiantuntija-apu on tervetullutta toimikuntaan , vaikka kyseinen henkilö ei millään lailla osallistuisikaan turnauksien järjestämiseen . Jos yksikin allaolevista täsmää , tervetuloa joukkoon :\ \ a ) olet mukana oman kerhosi turnausten järjestämisessä\ \ b ) sinua kiinnostaa olla mukana suunnittelemassa Suomessa järjestettäviä kansainvälisiä turnauksia\ \ c ) tiedät paljon jostain turnaukseen liittyvästä erityisalasta ( esim. paritus , tuomarointi , mainosmyynti jne ) \\ d ) sinua kiinnostaa kehittyä hyväksi turnausjärjestäjäksi\ \ --Suvi</w:t>
      </w:r>
    </w:p>
    <w:p>
      <w:r>
        <w:rPr>
          <w:b/>
          <w:color w:val="FF0000"/>
        </w:rPr>
        <w:t>id 370</w:t>
      </w:r>
    </w:p>
    <w:p>
      <w:r>
        <w:rPr>
          <w:b w:val="0"/>
        </w:rPr>
        <w:t>Mistä löydät sä hyökkääjän SaiPa ja KalPa pelasivat lauantai-iltana ottelun , jossa nähtiin enemmän loukkaantumisia kuin maaleja . Ottelu ratkesi lopulta voittomaalikilpailussa Jesper Piitulaisen osumalla . Perjantaina tyhjin käsin tahoillaan jääneet SaiPa ja KalPa kohtasivat lauantaina Lappeenrannan koleassa illassa . Haavetta maalikarkeloista himmensivät lukuisat poissaolot ja ottelun ainoat osumat nähtiinkin vasta voittomaalikilpailussa . Sekä SaiPa että Kalpa menettivät ottelun aikana kaksi pelaajaa . Hyökkääjistä alkaa olla molemmilla huutava pula . – A-juniorien osalta on käytetty kaikki , KalPa-luotsi Jari Laukkanen sadatteli . SaiPalla pelaavaan kokoonpanoon oli puolestaan nostettu A-juniorien Onni Toivanen , ja Pekka Tirkkonen kaipailikin kipeästi aiemmin loukkaantuneiden joukosta miehiä takaisin pelikuntoon . Jesse Mankinen ja Jaakko Rissanen olivat toivomuslistalla ensimmäisinä . Ensihoitajien pisteellä ruuhkaa Joukkueet saivat lisää päänvaivaa toisen erän loppupuolella , kun molemmilta kinkkasi hyökkääjä sairastuvan puolelle . Ensimmäisenä iskua otti SaiPan Stefano Giliati , joka kaatui pelitilanteessa KalPan maalin takana . Giliati makasi aikansa jäällä ennen pelin viheltämistä poikki , jonka jälkeen hänet talutettiin pukukoppiin . Hetkeä myöhemmin KalPan Ossi Saarinen joutui myös poistumaan avustettuna pois kentältä . Myös SaiPan Joni Suutari loukkaantui ottelun aikana . Kolmannen erän puolivälissä nähtiin ottelun vaarallisin tilanne , kun KalPan Rastislav Pavlikovsky kaatui aloituksen jälkeen tuomaria vasten ja lyhistyi jään pintaan . Paikalle kutsuttiin nopeasti paarit ja Pavlikovskyn niska ja pää tuettiin ennen hyökkääjän siirtämistä pois kentältä . KalPan valmentaja ei osannut kertoa tilanteen vakavuudesta kuin sen , että Pavlikovsky oli lähtenyt ambulanssilla suoraan sairaalaan . Tehotonta ylivoimaa Nihkeästi pelanneelle SaiPalle tarjottiin lukuisia mahdollisuuksia mennä ottelussa johtoon , kun KalPan pelaajat kuluttivat jäähypenkkiä . Lappeenrantalaisten ylivoima oli oireillut jo edellisessä ottelussa Lahden Pelicansia vastaan , eikä yön yli nukkuminen ollut korjannut ongelmaa . Päivä olikin hyvä pitkälti maalivahdeille . Pekka Tuokkola piti maalinsa ummessa 65 minuutin ajan . Yleisö kylvetti vahdin vihellyksissä muistellen KalPan edellistä vierailua , jolloin Giliati oli lentänyt suihkuun kohdattuaan jäällä Tuokkolan kanssa . Jussi Markkasen apuna olivat loistovireen lisäksi tolpat , joita muunmuassa Artturi Lehkonen kilautteli jatkoajalla . Tilastoihin merkittävä nollapeli oli paluumuuttajalle kauden ensimmäinen . Markkanen ohitettiin ottelussa vain kertalleen voittomaalikilpailun aikana , kun KalPan laukojista toisena yrittänyt Kalle Kerman sai keltapaidan jäihin ja nosti kiekon maalin yläkulmaan . Kotiyleisö sai jännittää aina SaiPan kolmanteen mieheen asti , kun joukkueen vahvuuteen palannut Ville Koho harhautti Tuokkolan ja venytti ottelun neljänsiin laukojiin . SaiPa poistui lauantai-iltaan voittajana , kun Jesper Piitulainen pisti kiekon maaliin ja Markkanen torjui Petri Lammassaaren yritelmän .</w:t>
      </w:r>
    </w:p>
    <w:p>
      <w:r>
        <w:rPr>
          <w:b/>
          <w:color w:val="FF0000"/>
        </w:rPr>
        <w:t>id 371</w:t>
      </w:r>
    </w:p>
    <w:p>
      <w:r>
        <w:rPr>
          <w:b w:val="0"/>
        </w:rPr>
        <w:t>Marienhof 09:00 - 09:30 Tuhkapilvi peittää jäljet . Constanze vie Fechnerin rahat ja peittää jälkensä tuhkapilveen . Raul tahtoo unohtaa kolmiodraaman ja jättää Kerstinin . Hän ottaa uuden elämäntilanteensa rauhallisesti . Stefanon Aurelia-täti tulee vierailulle Italiasta . Setä on kuollut , mutta Stefano perii tältä 20 000 euroa . Rahojen alkuperä on kuitenkin hieman hämärä . Kölniläiseen lähiöön sijoittuvassa saksalaisessa viihdesarjassa ruoditaan paikallisten ihmissuhteita . U Marienhof 16:30 - 17:00 Tuhkapilvi peittää jäljet . Constanze vie Fechnerin rahat ja peittää jälkensä tuhkapilveen . Raul tahtoo unohtaa kolmiodraaman ja jättää Kerstinin . Hän ottaa uuden elämäntilanteensa rauhallisesti . Stefanon Aurelia-täti tulee vierailulle Italiasta . Setä on kuollut , mutta Stefano perii tältä 20 000 euroa . Rahojen alkuperä on kuitenkin hieman hämärä . Kölniläiseen lähiöön sijoittuvassa saksalaisessa viihdesarjassa ruoditaan paikallisten ihmissuhteita . Marienhof 09:00 - 09:30 Sähköä ilmassa . Lemmenkolmikko Kerstin , Raul ja Juliette yrittää pärjätä keskenään ilman seksiä . Kerstin alkaa kuitenkin haluta enemmän . Tanja hoivaa Tonia niin innokkaasti , että Nic päättää auttaa morsiantaan palaamaan takaisin kommuuniin . Constanze saa vihdoin selville Fechnerin kassakaapin numeroyhdistelmän . Kölniläiseen lähiöön sijoittuvassa saksalaisessa viihdesarjassa ruoditaan paikallisten ihmissuhteita . U Marienhof 16:30 - 17:00 Sähköä ilmassa . Lemmenkolmikko Kerstin , Raul ja Juliette yrittää pärjätä keskenään ilman seksiä . Kerstin alkaa kuitenkin haluta enemmän . Tanja hoivaa Tonia niin innokkaasti , että Nic päättää auttaa morsiantaan palaamaan takaisin kommuuniin . Constanze saa vihdoin selville Fechnerin kassakaapin numeroyhdistelmän . Kölniläiseen lähiöön sijoittuvassa saksalaisessa viihdesarjassa ruoditaan paikallisten ihmissuhteita . Marienhof 09:00 - 09:30 Onko kolmin kaunihimpi ? . Kerstin hehkuu onnesta , kun Raul suostuu hänen ja Julietten kolmanneksi pyöräksi . Seksi luvataan unohtaa , mutta yöllinen kohtaaminen keittiössä saa sydämet väpättämään . Toni pääsee sairaalasta . Tanja tulee kommuuniin hoitamaan tytärtään eikä suostu poistumaan , ennen kuin tytär lupautuu muuttamaan toipumisajaksi vanhempiensa luo . Constanze selviää Fechnerin testistä ja saa miehen polvilleen . Kölniläiseen lähiöön sijoittuvassa saksalaisessa viihdesarjassa ruoditaan paikallisten ihmissuhteita . U Marienhof 16:30 - 17:00 Onko kolmin kaunihimpi ? . Kerstin hehkuu onnesta , kun Raul suostuu hänen ja Julietten kolmanneksi pyöräksi . Seksi luvataan unohtaa , mutta yöllinen kohtaaminen keittiössä saa sydämet väpättämään . Toni pääsee sairaalasta . Tanja tulee kommuuniin hoitamaan tytärtään eikä suostu poistumaan , ennen kuin tytär lupautuu muuttamaan toipumisajaksi vanhempiensa luo . Constanze selviää Fechnerin testistä ja saa miehen polvilleen . Kölniläiseen lähiöön sijoittuvassa saksalaisessa viihdesarjassa ruoditaan paikallisten ihmissuhteita . Marienhof 09:00 - 09:30 Yhden onni on toisen epäonni . Raul tajuaa , että hänen täytyy unohtaa Kerstin voidakseen jatkaa elämäänsä . Juliette taas huomaa , ettei Kerstin pysty olemaan onnellinen ilman Raulia , ja tekee miehelle yllättävän ehdotuksen . Ruth ja Tarek juhlivat kolmikuukautispäiväänsä . Tyttö paljastaa Nettylle luopuvansa neitsyydestään . Constanze toivoo kuulevansa lisää Fechnerin rahoista mutta saakin illallisella rakkaudentunnustuksen . Kölniläiseen lähiöön sijoittuvassa saksalaisessa viihdesarjassa ruoditaan paikallisten ihmissuhteita . U Marienhof 16:30 - 17:00 Yhden onni on toisen epäonni . Raul tajuaa , että hänen täytyy uno</w:t>
      </w:r>
    </w:p>
    <w:p>
      <w:r>
        <w:rPr>
          <w:b/>
          <w:color w:val="FF0000"/>
        </w:rPr>
        <w:t>id 372</w:t>
      </w:r>
    </w:p>
    <w:p>
      <w:r>
        <w:rPr>
          <w:b w:val="0"/>
        </w:rPr>
        <w:t>SeeYa , Davichi ja T-ara julkaisevat uutta materiaalia SeeYa n , Davichi n ja T-Ara n yhteistyöprojekti saa jatkoa uuden Wonder Woman -sinkun myötä . Yhtye kasattiin viime vuonna ja se koostui viidestä jäsenestä , jotka olivat SeeYa n Yeon-Ji ja Bo-Ram , Davichi n Hae-Ri ja Min- Kyung , sekä T-Ara n Ji-Yeon . Tällä kertaa projekti jatkuu seitsenhenkisenä kun SeeYa n Soo-Mi sekä T-Ara n Hyo-Min ja Eun- Jung tulevat Ji-Yeon in tilalle . KoME WORLD on korealaiseen musiikkiin keskittynyt uutis- ja tietokanta . Se ei sisällä minkäänlaista laitonta materiaalia , mukaan lukien mp3 , torrent , divx ja kuvat . Tue artisteja ostamalla heidän musiikkiaan , äläkä unohda ; musiikilla ei ole rajoja ! Sanastostamme löydät selitykset muun muassa käsitteille kpop ja krock .</w:t>
      </w:r>
    </w:p>
    <w:p>
      <w:r>
        <w:rPr>
          <w:b/>
          <w:color w:val="FF0000"/>
        </w:rPr>
        <w:t>id 373</w:t>
      </w:r>
    </w:p>
    <w:p>
      <w:r>
        <w:rPr>
          <w:b w:val="0"/>
        </w:rPr>
        <w:t>Vappu Pimiä : ” Lapseni sairastui Thaimaassa ” Suosikkijuontaja Vappu Pimiä on puolitoistavuotiaan pikkuprinsessan Violan äiti . Viola on ollut terve lapsi , mutta pelottava tilanne syntyi jouluisella Thaimaan matkalla . - Lapsi sairastui yllättäen heti matkan alussa . Kuume nousi 38,5 asteeseen , joten jouduimme menemään sairaalaan . Lapsi oli ihan pötkylänä , Vappu muistelee . Tilanne hirvitti vieraassa ympäristössä . - Kyllä me molemmat vanhemmat olimme aika kauhuissamme , että mitä nyt tehdä siellä vieraassa maassa . Hyvän hoidon saaminen on todella tärkeää , kun jotain tapahtuu . Tyttären sairaus määriteltiin a-influenssaksi ja lapsi toipui parin päivän sairastamisella hotellilla . - Tuo oli vakavin sairaus , joka lapsella on ollut . Totta kai se säikytti , mutta monet lapset sairastavat paljon vakavammin . Siksi on helppoa lähteä mukaan näin tärkeään asiaan , kun autetaan uuden sairaalan rakentamista , Vappu perusteli .</w:t>
      </w:r>
    </w:p>
    <w:p>
      <w:r>
        <w:rPr>
          <w:b/>
          <w:color w:val="FF0000"/>
        </w:rPr>
        <w:t>id 374</w:t>
      </w:r>
    </w:p>
    <w:p>
      <w:r>
        <w:rPr>
          <w:b w:val="0"/>
        </w:rPr>
        <w:t>Tuolla yhdessä viestissä kerrottiin että ihmisen elämän tarkoitus on etsiä Jumalaa . Minulle tämä oli uusi asia , mutta mikäpä siinä , kyllähän tällaisenkin harrastuksen voisi hyvin aloittaa . Kysyisinkin teiltä nyt jotka olette tätä Jumalanetsintää harrastaneet , ja Jumalan joskus löytäneiltäkin , että missä ovat olleet ne parhaat piilopaikat ? Tahdon myös toivottaa tsemppiä heille , jotka eivät vielä ole kertaakaan Jumalaa löytäneet . Eilen lueskelin tätä ketjua , niitä kirjoituksia joissa oli jotain asiaakin , eikä vain yrittää todistaa omaa näkemystä oikeaksi . Ensinnäkin aloittaja kysyy mistä Jumalan löytää . Mutta illalla mietin sitä ja tuli mieleen , että mikä on itsekellekkin Jumala ? Jollekin se on raha , toiselle toinen henkilö , toiselle henkinen toiselle hyvinkin materiaalinen . Oma kokemus on , että kyllä minulle nuorempana oli jumalana raha ja tavara , on pakko myöntää etten paljoa miettinyt sieluni tilaa tai edes kysellyt mitään mistään hengellisestä asiasta . Mutta kun ikää tuli ja ekä väsy maallisen mammonan perässä juoksemiseen aloin etsiä Jumalaa muualta . Kyllähän sen löysinkin , omassa sydämessä se on . Rauha on se mikä siitä tulee kun löytää Jumalan . kuuntelen saarnoja ja hengellisiä ohjelmia ja käyn kirkossa , saan sieltä joskus hyviä ohjeita elää uskovaisen elämää . Ja en tarvitse todistaa kenenkään uskoa tai Jumalaa vääräksi . Mikä on sinun jumala , mitä ylistät ja mitä kiität . [ quote author= " Vierailija " time= " 13.07.2014 klo 08:49 " ] [ quote author= " Vierailija " time= " 25.12.2011 klo 20:24 " ] Tuolla yhdessä viestissä kerrottiin että ihmisen elämän tarkoitus on etsiä Jumalaa . Minulle tämä oli uusi asia , mutta mikäpä siinä , kyllähän tällaisenkin harrastuksen voisi hyvin aloittaa . Kysyisinkin teiltä nyt jotka olette tätä Jumalanetsintää harrastaneet , ja Jumalan joskus löytäneiltäkin , että missä ovat olleet ne parhaat piilopaikat ? Tahdon myös toivottaa tsemppiä heille , jotka eivät vielä ole kertaakaan Jumalaa löytäneet . [ /quote ] Eilen lueskelin tätä ketjua , niitä kirjoituksia joissa oli jotain asiaakin , eikä vain yrittää todistaa omaa näkemystä oikeaksi . Ensinnäkin aloittaja kysyy mistä Jumalan löytää . Mutta illalla mietin sitä ja tuli mieleen , että mikä on itsekellekkin Jumala ? Jollekin se on raha , toiselle toinen henkilö , toiselle henkinen toiselle hyvinkin materiaalinen . Oma kokemus on , että kyllä minulle nuorempana oli jumalana raha ja tavara , on pakko myöntää etten paljoa miettinyt sieluni tilaa tai edes kysellyt mitään mistään hengellisestä asiasta . Mutta kun ikää tuli ja ekä väsy maallisen mammonan perässä juoksemiseen aloin etsiä Jumalaa muualta . Kyllähän sen löysinkin , omassa sydämessä se on . Rauha on se mikä siitä tulee kun löytää Jumalan . kuuntelen saarnoja ja hengellisiä ohjelmia ja käyn kirkossa , saan sieltä joskus hyviä ohjeita elää uskovaisen elämää . Viimeyönä on ollut liikkeellä ihmisiä jotka saarnaavat muka tarpeellisille ihmisille , mutta eivät ole itsessään huomanneet täyttää omia tarpeitaan . Vouhkataan jumalasta jota ei ole , jonka luuloteltu hahmo pitää otteessaan , niin , että elämä jää elämättä ja voivotellaan rakkaudettomuutta , joka lähtee vain itsestä . Periaate , kun annat niin saat ! Kaikki nuo edellisen vuorokauden rakkaudet on täällä jo moneen kertaan keskusteltu . Eikä tuollaisia valituslitinioita jaksa lukea . [ quote author= " Vierailija " time= " 13.07.2014 klo 09:49 " ] Viimeyönä on ollut liikkeellä ihmisiä jotka saarnaavat muka tarpeellisille ihmisille , mutta eivät ole itsessään huomanneet täyttää omia tarpeitaan . Vouhkataan jumalasta jota ei ole , jonka luuloteltu hahmo pitää otteessaan , niin , että elämä jää elämättä ja voivotellaan rakkaudettomuutta , joka lähtee vain itsestä . Periaate , kun annat niin saat ! Kaikki nuo edellisen vuorokauden rakkaudet on täällä jo moneen kertaan keskusteltu . Eikä tuollaisia valituslitinioita jaksa lukea . Viimeyönä</w:t>
      </w:r>
    </w:p>
    <w:p>
      <w:r>
        <w:rPr>
          <w:b/>
          <w:color w:val="FF0000"/>
        </w:rPr>
        <w:t>id 375</w:t>
      </w:r>
    </w:p>
    <w:p>
      <w:r>
        <w:rPr>
          <w:b w:val="0"/>
        </w:rPr>
        <w:t>narkomaanin selviytymisiä päivä kerrallaan Archive for marraskuu , 2010 On hetkiä , jolloin tekee sairaasti mieli kamaa . Siinä se on , suomeksi sanottuna . Ja se , että tekee juuri sairaasti mieli , on kirjaimellisesti totta . Silloin koko homman hulluus , kieroutuneisuus ja itsetuhoinen luonnottomuus ei lainkaan pelästytä , vaan sen ajatteleminen ennemminkin lisää kiihoketta : Istut kuusi tuntia sateessa pimeässä Kurvin puiston pensaikossa ja teet koko ajan lähtöä pankkiautomaatille , mutta on mahdotonta päästä matkaan , kun pitää järjestellä ja piilottaa pussukat ja lompakko paremmin . Ja kun aamuyöstä vihdoin selviät likomärkänä ja housut mudassa automaatille , kumppani on tahollaan ehtinyt nostaa tuet . Loikit pitkin autiota Hietaniemen rantaa ja hautausmaita edestakaisin yö toisensa jälkeen ja hävität kenkäsi ja joudut lopulta jalkatulehduksen vuoksi Mariaan tiputukseen . Jämähdät tavaratalon vessaan fantasioimaan tuntikausiksi ja missaat kaikki sovitut tapaamiset , etkä välitä siitä , vaikka jälleen menetät rahaa . Nielaiset koko purkin bentsoja kun vaihtotällit viivästyvät ja pamautat nuppisi Villa Novan rappusissa ja heräät Kisiksen putkassa pää kääreessä … Kun tämänkaltaiset filmit pyörivät iltaisin päässä , niistä lemuaa jonkinlainen sairaalloisen viettelevä turmeluksen haju , joka herättää kaikki ne mielikuvat ja tunteet , kun kama toimi joskus ensimmäisillä kerroilla kunnolla ja onnistuneesti . Ja vaikka hyvin tiedät , että jos annat periksi ja otat ensimmäisen annoksen , et todellakaan palaa neitsytkokemuksiisi , vaan sama kurjuus ja rappio , josta Jumalan armosta pääsit takaisin raittiiseen elämään , jatkuu siitä hetkestä tarkalleen samanlaisena – nopeasti etenevänä ja pahenevana – niin siitäkin huolimatta tunnemuistisi kammottava addiktiivinen magneetti vain jyllää . Mutta Luojan kiitos , nämä hetket menevät aina ohitse , ja aamu on iltaa viisaampi . Minulla on tänään tilaisuuteni itsetutkisteluun ja mahdollisuus jakaa kokemukseni , ongelmani ja toivoni niiden kanssa , jotka tekevät samaa matkaa , jotka tietävät , mistä on kyse . Useimmat ihmiset eivät tajua , miksi narkomaani vain jatkaa kurjuuttaan ja sairastamistaan , vaikka hän saattaa muistuttaa jo enemmän spitaalista kuin tavallista normikansalaista . Ei hän hae kurjuutta vaan kuninkuutta . Aine , jolla voi tehdä niin suuria taikoja , että velat muuttuvat saataviksi , jolla voi matkustaa hetkessä madonreiän kautta avaruuden toiselle reunalle , saa hänet juoksemaan . Myöhemmin aine ei toimi enää . Jokaiselle addiktille ja alkoholistille koittaa hetki , jolloin kaikki pullon hengen lupaamat kolme toivomusta on käytetty loppuun . Mutta se ei muuta enää mitään : Addiktio on saanut omansa , ja hänen on jatkettava juoksemistaan . Hän saattaa vaikuttaa kovalta , uhmakkaalta ja vaaralliselta katusankarin roolissaan . Mutta hän on yksinomaan säälittävä : Kuinka nöyrä , taipuisa ja kuuliainen ihminen addiktista tuleekaan pulveripussukan edessä : Vaikka aine toimii enää juuri ja juuri vain sen verran , että se antaa pienen hengähdystauon jatkuvan pahoinvoinnin ja tuskan oravanpyörässä , addikti on valmis myymään sen edestä vaikka isoaäitinsä , terveytensä ja lopulta henkensä . Minulle ei ole suurempaa lottovoittoa kuin se , että saan elää tänään puhtaana , ilman aineiden käyttämisen pakkomiellettä . Minun on helppo olla kiitollinen ja ylistää Jumalaa , kun katson , minkälaisesta helvetistä olen saanut pelastua . Toipumisen matkaa voi tehdä vain yhden päivän kerrallaan . Jokainen puhdas päivä on onnistunut päivä , tapahtuipa mitä tahansa .</w:t>
      </w:r>
    </w:p>
    <w:p>
      <w:r>
        <w:rPr>
          <w:b/>
          <w:color w:val="FF0000"/>
        </w:rPr>
        <w:t>id 376</w:t>
      </w:r>
    </w:p>
    <w:p>
      <w:r>
        <w:rPr>
          <w:b w:val="0"/>
        </w:rPr>
        <w:t>• Linkkilistaa siivottu ja kolme uutta linkinvaihtoa lisätty . Mestareita kaipaavat : Veritassu ( Tuuliklaani ) Muistakaa noudattaa roolipelaamiseen liittyviä sääntöjä ja oikeinkirjoitusta ! Et saa roolipelata , jos et ole luonut hahmoa tai sitä ei ole hyväksytty . Caps Lockin , kysymys- ja huutomerkkien liikakäyttö on kielletty . Jos ropetukseen tulee " ... " -tyylinen kohta , käytä vain kolmea pistettä . On hyvin epämiellyttävää lukea tekstiä , jossa käytetään näitä liikaa . Kääntyi Apilatassun puoleen ja naukui : " Niin , mutta hänet karkoitettiin Jokiklaanista , joten häntä ei kaivata siellä . Sitäpaitsi minun tietääkseni hän vihaa entistä klaaniaan . Puhunko totta , Pitkäkynsi ? " Nimi : Apilatassu 30.11.2011 16:53 Katsoo Liekkikynttä . " Hänhän voi kertoa myös meidän heikkouksia ja muita asioita jokiklaanille ! " Sanoo ja kyyristyy . Nimi : Syystassu 30.11.2011 16:51 " Minustakin on kivaa muuttaa ... Tulee kyllä ikävä tätä paikkaa ... " Kertoo . Nimi : Aavetassu 30.11.2011 16:30 Kuuntelee keskustelua hiljaa paikallaan , sillä ei jaksa sanoa mitään . # Minun puolestani Pitkäkynsi voisi sittenkin liittyä Varjoklaaniin .# Nimi : Hiekkaviiksi 30.11.2011 16:28 Naaras seurasi Jokiklaania . Tuota tunkeneet kissat olivat nyt auttamassa kuningattaria ja klaaninvanhimpia , joten naaras joutui pysyttelemään itse pystyssä . Nimi : Viimasydän 30.11.2011 16:07 Silmäili Liekkikynttä . # Hän taisi muuttaa mielensä# Ajatteli huvittuneena . " Älä silti unohda , että Tummatähti on päällikkö ; hän päättää mitä me teemme Pitkäkynnelle . " Maukui tyynesti . Kollin silmät syttyivät , kun tämä kuuli Viimasydämen lauseen . " Niimpä muuten ! " Huudahti ja kääntyi Pitkäkynnen puoleen . " Onko totta , että voit kertoa meille Jokiklaanin salaisuuksia ? " Kysyi innoissaan . Nimi : Viimasydän 30.11.2011 15:58 Tuhahti ja katsoi Liekkikynttä . " Liekkikynsi , käytä järkeäsi ! Hänhän voi vaikka kertoa meille Jokiklaanin salaisuuksia ja heikkouksia ! " Naukaisi . Nimi : Liekkikynsi 30.11.2011 15:56 //Mun tietääkseni Varjoklaani ei ole vielä jatkanut matkaa , sillä se käsittelee nyt tätä Pitkäkynnen asiaa . ;) " Ehkäpä niin ... " Maukui , " Mutta se ei tarkoita , että hän ei pettäisi meitä ! " Sähähti ja mulkoili vihaisesti Pitkäkynttä . Nimi : Viimasydän 30.11.2011 15:51 Viimasydämen katse siirtyi Liekkikynnestä Hopeatassuun , ja tämä jakoi hetken ajan Liekkikynnen huolen . " Hetkinen , Liekkikynsi . Hopeatassu saattaa olla oikeassa . " Naukaisi päättäväisesti . " Muistatko , kun Hopeatassu-Hopeapentu katosi silloin leiristä ? Hänen emonsa lähti etsimään tätä ; hän sanoi haistaneensa Hopeatassussa variksenruoan hajun . " Maukui . Nimi : Raitatassu 30.11.2011 15:49 Vilkaisee Syystassuun . " No onhan se aika kivaa . Uskon , että se uusi paikka on parempi , kun tämä entinen . " Vastaa . " Entä sinusta ? " Kysyy Syystassulta pää vähän kallellaan . Nimi : Kyytassu 30.11.2011 15:43 //Jatkoiko Varjoklaani matkaa ? Oppilas katsoi Platinatassun hautaa ja tuhahti halveksivasti . # Hän oli heikko , ja ansaitsi kuolla ! # Kyytassu sähähtää mielessään .</w:t>
      </w:r>
    </w:p>
    <w:p>
      <w:r>
        <w:rPr>
          <w:b/>
          <w:color w:val="FF0000"/>
        </w:rPr>
        <w:t>id 377</w:t>
      </w:r>
    </w:p>
    <w:p>
      <w:r>
        <w:rPr>
          <w:b w:val="0"/>
        </w:rPr>
        <w:t>Tunisia Pohjois-Afrikan vähemmän tunnettu helmi Tunisia on monipuolinen matkailumaa , jonka rannikkoalueet ja ympäri vuoden lämmin sää tarjoavat erinomaisen mahdollisuuden rantalomailuun . Tunisian pitkä historia ja sen mukanaan tuomat upeat historialliset nähtävyydet sekä merenrannasta Saharan aavikkoon vaihtelevat alueet tarjoavat paljon mielenkiintoista tekemistä ja nähtävää rantalomailun oheen . Nähtävää ja tekemistä Rantalomailijan unelmakohde Tunisiassa on rannikon lähistöllä sijaitseva Djerban saari . Pienellä saarella liikkuminen on helppoa , ja sieltä pääsee hyvin myös mantereelle tutustumaan esimerkiksi Saharan aavikkoon , jonne järjestetään paljon opastettuja retkiä . Vesiurheilun ystävät viihtyvät varmasti Djerballa , sillä mahdollisuuksia erilaisiin aktiviteetteihin on paljon . Tunisian nähtävyyksistä suosituin on Karthagon rauniokaupunki . Muinaisen roomalaisen imperiumin yksi tärkeimmistä kaupungeista on säilynyt paikoittain hyvin , ja alueelta löytyy paljon tutkittavaa . Arkeologian ja historian ystävälle Karthagon rauniot ovat Tunisiassa ehdoton käyntikohde . Alueella sijaitsevat myös Antoninen kylpylöiden rauniot . Etelä-Tunisiassa on mahdollista tutustua esimerkiksi Star Wars –elokuvista tuttuihin maisemiin ja vanhoihin hiekan sisään rakennettuihin taloihin . Satamakaupunki Monastir on historiallinen kohde Tunisian rannikolla . Monastir sopii etenkin romanttiselle matkalle , ja sen kauniit rantabulevardit ja puistot sekä minareetit , linnat ja kupolit tarjoavat paljon katseltavaa arabialaisesta arkkitehtuurista kiinnostuneille . Reissausta ja ruokaa –blogissa kuvaillaan puolestaan Sidi Bou Saidin lähes täydellistä pohjoistunisialaista kylää . Välimerellinen tunnelma , vaaleat kauniit rakennukset ja upeat maisemat merelle ovat tehneet Sidi Bou Saidista suositun matkakohteen myös tunisialaisten keskuudessa . Lapsiperheille tekemistä löytyy etenkin Hammametista , joka on pikku hiljaa muodostumassa yhdeksi Tunisian suosituimmista kohteista . Hammametissa on upeiden rantojen lisäksi myös paljon kylpylöitä ja hyviä ravintoloita . Tutustumisen arvoinen Hammametin vanha kaupunki tarjoaa paikallisia elämyksiä tunisialaisesta kulttuurista kiinnostuneille . Tunisian suosituin matkakohde on yli 3000 vuotta vanha historiallisen upea Sousse . Sousse onkin sekä rantalomailijoiden että aktiivilomailijoiden suosiossa , sillä siellä on monipuolisesti tekemistä niin rentoa lomaa kuin nähtävyyksiä ja tekemistäkin etsivälle . Soussesta järjestetään monipuolisesti retkiä myös lähiympäristöön . Soussen suosituimmat nähtävyydet ovat arkkitehtuurista ja historiasta kiinnostuneelle erityisen mielenkiintoisia . Vanha kaupunki Medina , Suuri Moskeija sekä Ribat-luostarilinnoitus ovat kauniita ja uskomattoman upeita esimerkkejä Tunisian pitkästä historiasta . Soussen länsipuolella pääsee tutustumaan katakombeihin , ja noin neljänkymmenen kilometrin päässä sijaitseva Takrounan kylä on mielenkiintoinen kohde päiväretkelle . Muita tärkeitä nähtävyyksiä ovat esimerkiksi turisteja varten rakennettu Port el Kantanouin satama-alue ja arkeologinen museo , joka pitää sisällään runsaasti ikivanhoja aarteita . Soussen nähtävyyksistä mielenkiintoinen Medina on päässyt Unescon maailmanperintökohteiden listalle . Historiallisten nähtävyyksien lisäksi tekemistä Soussessa tarjoaa esimerkiksi Acqua Palace –vesipuisto , lukuisat golf-kentät sekä valkohiekkainen pitkä hiekkaranta . Ruoka ja juoma Kulttuurin ja rantojen lisäksi Tunisia on myös hyvä matkakohde ruoan ystäville . Pohjois-Afrikkalainen keittiö on saanut vaikutteita sekä Välimeren maista että afrikkalaisista perinneruoista ja arabialaisesta ruokakulttuurista . Erilaiset muhennokset , padat , taginet ja kuskus ovat ominaisia tunisialaiselle ruoalle . Tunisian turistialueilla on tarjolla valtava määrä länsimaiseen makuun suunniteltuja ravintoloita , mutta Tunisiassa kannattaa tutustua ehdottomasti paikalliseen ruokakulttuuriin ja paikallisten suosimiin ravintoloihin . Maailman Kuvalehden artikkelissa on kuvailtu perinteistä tunisialaista ruoanlaittoa ja siihen käytettäviä raaka-aineita . Tunisian monipuolinen keittiö ihastuttaa nimenomaan raaka-aineillaan ja monipuolisilla mausteillaan . Eksoottinen ja mausteinen tunisialainen ruoka on mielenkiintoinen</w:t>
      </w:r>
    </w:p>
    <w:p>
      <w:r>
        <w:rPr>
          <w:b/>
          <w:color w:val="FF0000"/>
        </w:rPr>
        <w:t>id 378</w:t>
      </w:r>
    </w:p>
    <w:p>
      <w:r>
        <w:rPr>
          <w:b w:val="0"/>
        </w:rPr>
        <w:t>ja aamu huokaa värittömyyttään en enää muuta tahdo kuin jonkun jota syyttää eihän tässä oo mitään uutta , vain pettymystä ja petollisuutta vaimeaa yksinäisyyttä Yritin autossa kuunnella Timo Rautiaista ja trio Niskalaukausta , mutta jos se oli jo aikanaan vähän kornia , niin nyt viimeistään aika on ajanut sen ohi . Kehä III oli puolillaan tavallistakin mystisempiä ääliöitä . Toisaalta töihintullessa toinen N . oli ostanut mulle eilisen perusteella lahjaksi Big Shock Bitter [ wo]man -energiajuomaa , ja toinen N . puolestaan lupasi , että voidaan tänään työnäytöksenä lyödä jotain tosi isoa rautapalaa tosi kovaa vasaralla . Jotain mahdollisuuksia tällä päivällä ehkä siis sittenkin on .</w:t>
      </w:r>
    </w:p>
    <w:p>
      <w:r>
        <w:rPr>
          <w:b/>
          <w:color w:val="FF0000"/>
        </w:rPr>
        <w:t>id 379</w:t>
      </w:r>
    </w:p>
    <w:p>
      <w:r>
        <w:rPr>
          <w:b w:val="0"/>
        </w:rPr>
        <w:t>” Taitajien Taitaja -titteli on erittäin suuri kunnia . Hiljaiseksi tämä vetää ” , Vilma Hassi kuvailee tuntemuksiaan heti voiton varmistuttua Jyväskylän Paviljongissa . &amp;lt;/strong &amp;gt ; Sastamalalainen Hassi opiskelee kolmatta vuotta ammattilukiossa Tampereen ammattiopistossa . Hän osallistui SM-kilpailuun nyt toista kertaa ja tuloksena oli toinen kultamitali . Taitajien Taitaja -voittajan julkisti johtaja Mika Tammilehto opetus- ja kulttuuriministeriöstä . Voittajan ansioiksi mainittiin kiitettävä osaaminen kaikilla lajin osa-alueilla , halu kehittää omaa osaamistaan sekä erinomainen ja kannustava asenne kilpailussa . Taitaja-tapahtumassa valitaan joka vuosi Taitajien Taitaja , joka on kilpailussa hyvin menestynyt ja opinnoissaan hyvin pärjäävä nuori . Taitajien Taitaja toimii seuraavan vuoden ajan ammatillisen koulutuksen edustajana . Palkinnoksi hän saa vuodeksi käyttöönsä auton , joka on tänä vuonna BMW 118i . Skills Finland ry:n nimeämä jury valitsee Taitajien Taitajan vuosittain lajikohtaisten voittajien joukosta . Taitajien Taitajan on oltava ehdotonta huippua omassa lajissaan . Lisäksi hän on ylpeä omasta osaamisestaan ja ammatistaan sekä ammatillisesta koulutuksestaan . Taitajien Taitajan on luonteeltaan positiivinen , oman lajinsa sekä ammatillisen koulutuksen edustaja . ” Taitajien Taitaja -titteli on erittäin suuri kunnia . Hiljaiseksi tämä vetää ” , Vilma Hassi kuvailee tuntemuksiaan heti voiton varmistuttua Jyväskylän Paviljongissa . Sastamalalainen Hassi opiskelee kolmatta vuotta ammattilukiossa Tampereen ammattiopistossa . Hän osallistui SM-kilpailuun nyt toista kertaa ja tuloksena oli toinen kultamitali . Taitajien Taitaja -voittajan julkisti johtaja Mika Tammilehto opetus- ja kulttuuriministeriöstä . Voittajan ansioiksi mainittiin kiitettävä osaaminen kaikilla lajin osa-alueilla , halu kehittää omaa osaamistaan sekä erinomainen ja kannustava asenne kilpailussa . Taitaja-tapahtumassa valitaan joka vuosi Taitajien Taitaja , joka on kilpailussa hyvin menestynyt ja opinnoissaan hyvin pärjäävä nuori . Taitajien Taitaja toimii seuraavan vuoden ajan ammatillisen koulutuksen edustajana . Palkinnoksi hän saa vuodeksi käyttöönsä auton , joka on tänä vuonna BMW 118i . Skills Finland ry:n nimeämä jury valitsee Taitajien Taitajan vuosittain lajikohtaisten voittajien joukosta . Taitajien Taitajan on oltava ehdotonta huippua omassa lajissaan . Lisäksi hän on ylpeä omasta osaamisestaan ja ammatistaan sekä ammatillisesta koulutuksestaan . Taitajien Taitajan on luonteeltaan positiivinen , oman lajinsa sekä ammatillisen koulutuksen edustaja . Liikennevirasto ilmoittaa kanavien liikennekausien alkamisesta kuten voimassa olevat kanavaliikennemääräykset edellyttävät . Toukokuussa liikennekausi alkaa usealla matalaväyläkanavalla ja avattavalla sillalla . Topten-Suomi -palvelu listaa lamput , jotka tuottavat eniten valoa pienimmällä sähkönkulutuksella , eli näillä tuotteilla käyttökustannukset ovat alhaisimmat valontuottoon verrattuna . Vertailun perusteella markkinoiden energiatehokkaimmat tuotteet löytyivät pääasiassa isojen , tunnettujen merkkien valikoimista . Yleislamppujen , eli perinteisten hehkulamppua korvaavien tuotteiden ryhmässä pärjäsivät parhaiten pienloiste- eli energiansäästölamput . Yleislamppujen sarjassa Topten –listalle ei kivunnut yksikään halogeeni tai ledilamppu . Sen sijaan kohdelampuista energiapiheimpiä valonlähteitä ovat ledit . Topten-suomi.fi -palvelu ei testaa tuotteita , vaan vertailu perustuu valmistajien ilmoittamiin tietoihin . Energiatehokkuus ei yksin riitä valintakriteeriksi Käyttäjän kannalta monet toiminnalliset ominaisuudet , kuten syttymisnopeus , polttoikä ja soveltuvuus ulkokäyttöön , ovat tärkeitä lampun laatutekijöitä , joita punnitaan ostopäätöstä tehdessä . Tästä syystä kaikille Topten-Suomi.fi -sivustolla esiteltäville tuotteille asetettiin tiukat minimivaatimukset . Sivustolle listattujen energiansäästölamppujen keskimääräinen polttoikä on vähintään 12 000 tuntia , ledien vähintään 20 000 tuntia . Lamput kestävät myös vähintään 50</w:t>
      </w:r>
    </w:p>
    <w:p>
      <w:r>
        <w:rPr>
          <w:b/>
          <w:color w:val="FF0000"/>
        </w:rPr>
        <w:t>id 380</w:t>
      </w:r>
    </w:p>
    <w:p>
      <w:r>
        <w:rPr>
          <w:b w:val="0"/>
        </w:rPr>
        <w:t>Kivenlahden Al-Anon kokoontuu Espoonlahden kirkon tiloissa Kivenlahdessa jokainen torstai klo 19 - 21. Kirkko sijaitsee ostokeskus Lippulaivan takana osoitteessa Kipparinkatu 8 , 02320 ESPOO. Al-Anonille varattu tila ... Lue lisää Keravan Al-Anon-ryhmä on toiminut n . 40 vuotta ja kokoontuu joka keskiviikko klo 19.00–21.00 osoitteessa Aleksis Kiven tie 6 D. Ulko-ovessa olevasta Al-Anon-merkistä tunnistat paikan helposti . Kun laskeudut 12 ... Lue lisää Kokoonnumme parittomien viikkojen torstaisin klo 18 alkaen . Jaamme tilat Naantalin AA:n kanssa osoitteessa Teräskatu 2/ Karvetinkatu 3-7 , matala huoltorakennus puiston laidalla . Näin on tapahtunut jo vuosia . ... Lue lisää</w:t>
      </w:r>
    </w:p>
    <w:p>
      <w:r>
        <w:rPr>
          <w:b/>
          <w:color w:val="FF0000"/>
        </w:rPr>
        <w:t>id 381</w:t>
      </w:r>
    </w:p>
    <w:p>
      <w:r>
        <w:rPr>
          <w:b w:val="0"/>
        </w:rPr>
        <w:t xml:space="preserve"> Galaxy Quest Arvostelu : Harri Ohra-aho K ahdeksantoista vuotta sitten N.S.E. A Protector ja sen sekalainen miehistö seikkailivat Galaxy Quest -nimisessä puolivillaisessa scifi-sarjassa . Mutta kuinka ollakaan , sarja lakkautettiin ja luonnollisesti saavutti kulttistatuksen omituisten fanien keskuudessa . Ja nyt sarjan entiset tähdet huomaavat olevansa tv-hahmojensa vankeja , ilman toivoa uusista vakavista rooleista ja jämähtäneinä typeriin con-esiintymisiin . Fanitkin ovat hassusti pukeutuvia , elämättömiä hyypiöitä , jotka haluavat aina kuulla samat vanhat repliikit sankariensa lausumana tai keskustella tuikitärkeitä sarjan teknologian epätarkkuuksista . Kuulostaa siis jotenkin tutulta . Galaxy Questin tähtikaartilla alkaa jo koko homma keittää pahasti yli . Kaiken lisäksi heille tarjoaa keikkaa neljä kummallista ihailijaa , jotka käyttäytyvät vielä omituisemmin kuin keskivertoinen sarjan fani . Mutta tästä saattaakin kehkeytyä Protectorin miehistölle kaikkien aikojen roolisuoritus , ainakin puitteet vaikuttavat kovin tavallista todellisimmilta ... Scifi-sarjan arkkityyppejä Komentaja Taggert ( Tim Allen ) on sarjan ehdoton tähti , ainakin näyttelijän omasta mielestä . Komentajan velvollisuuksiin kuuluvat luonnollisesti tappelut avaruusolentojen kanssa ja naisten hurmaaminen . Yläruumiin paljastaminen sopivalla hetkellä on sekin vain plussaa . Luutnantti Madisonin ( Sigorney Weaver ) epäkiitollisena osana on olla komentosillan kaunistuksena , jonka ainoa tehtävä näyttää olevan tietokoneen lausuman informaation toistaminen kapteenille . Tohtori Lazarus ( Alan Rickman ) on aluksen tiedeupseeri ja virallinen " funny forehead " -muukalainen , mystisillä meditointi- ja lähitaistelutaidoilla varustettuna . Lazarus omaa miehistön typerimmän sloganin , jonka lausumaan joutuminen aiheuttaa näyttelijälle vaihtoehtoisesti raivo- tai paniikkikohtauksia . Mitä olisikaan avaruuslaiva ilman Wesley-hahmoa ja punapukuista turvallisuusmiestä ? Luutnantti Laredo oli vanhaan hyvään aikaan sarjan ihmeteini , mutta nyt vanhempana taitaa koko homma nolottaa . Miehistön jäsen nro 6 taas tulee kauheaan johtopäätökseen , että hän on aluksen uhrattavissa oleva sivuhahmo , tällä kertaa oikeasti . Tästä kutoselle sukeutuukin melkoinen hermoromahduksen alku . Chen on laivan konepäällikkö , jonka ainakin pitäisi taitaa technobabble . Hän suhtautuu lunkisti mihin tahansa vastaan tulevaan mieltänyrjäyttävän outoon asiaan , mikä saattaa johtua siitä , että hän tuntuisi olevan pilvessä suurimman osan aikaa . Olihan se hyvä . Galaxy Quest ei ehkä naurata tärviölle , mutta on kuitenkin oikein hupaisa ja hyväntuulinen elokuva , joka ruotii hyvin scifi-faniutta ja näyttelijöiden jäämistä rooliensa varjoon . Mahtuupa mukaan hieman draamaakin . Scifi-sarjojen fanille tämän tulisi olla pakollista oppimateriaalia . Eniten elokuvassa nauretaan Star Trekin kustannuksella , mutta samalla esikuvalle osoitetaan tiettyä kunnioitusta . Voisikin oikeastaan sanoa , että Galaxy Quest on paras Star Trek -elokuva vuosiin .</w:t>
      </w:r>
    </w:p>
    <w:p>
      <w:r>
        <w:rPr>
          <w:b/>
          <w:color w:val="FF0000"/>
        </w:rPr>
        <w:t>id 382</w:t>
      </w:r>
    </w:p>
    <w:p>
      <w:r>
        <w:rPr>
          <w:b w:val="0"/>
        </w:rPr>
        <w:t>" Tampereen käräjäoikeuden 2.2.2005 antama tuomio 05/623 ( R 04/4007 ) koski salakatselusta terveyskeskuksen odotustilassa nostettua syytettä . Syytteessä oli kysymys odotustilassa olleen henkilön kuvaamisesta . Syyte hylättiin sillä perusteella , että teko ei täyttänyt salakatselun tunnusmerkistöä , koska terveyskeskuksen odotusaulaa ei voida pitää lain säännöksessä tarkoitettuna yleisöltä suljettuna tilana . Perusoikeuksia ei saa rajoittaa lakia alemmanasteisilla säännöksillä . Terveydenhuollon toimintayksiköillä voi olla toimintaansa liittyviä järjestyssääntöjä tai muita ohjeita . Järjestyssäännöt ja ohjeet eivät saa olla perustuslain tai muun lainsäädännön vastaisia . Niitä annettaessa tulee ottaa huomioon myös hallintolain 6 §:ssä säädetty suhteellisuusperiaate . Perusoikeutena turvatusta sananvapaudesta johtuu , että terveydenhuollon toimintayksiköissä ei voida yksityisyyden suojan turvaamiseksi kokonaan kieltää kamerapuhelimien käyttöä . Koska Satakunnan sairaanhoitopiirin johtajan päätöksellä kiellettiin kokonaan kamerapuhelinten käyttö sairaanhoitopiirin toimintayksiköissä , päätös oli ristiriidassa perustuslain 12 §:n kanssa . " Perustuslaissa taatun sananvapauden piiriin kuuluu myös valokuvaaminen . Sananvapauden – ja siten myös valokuvaamisen – rajoitusten on perustuttava lakiin . " " Sananvapauteen kuuluvan kuvaamisen ja kielletyn kuvaamisen välinen raja on vakiintuneesti katsottu tehdyksi rikoslain 24 luvun 6 §:ssä . Siten mainittu salakatselua koskeva säännös määrittäisi ne olosuhteet , joissa kuvaaminen [ terveyskeskuksessa ] voisi olla kiellettyä . " " Pidän sen sijaan mahdollisena , että joissain olosuhteissa saattaisi olla kyseessä rikoslain 24 luvun 8 §:ssä tarkoitettu yksityiselämää loukkaavan tiedon levittäminen tai saman luvun 9 §:ssä tarkoitettu kunnianloukkaus , mikäli kantelussa tarkoitetussa paikassa henkilöstä otettu kuva julkaistaisiin ilman tämän lupaa . Tällöin kuitenkin itse kuvaaminen voisi olla sallittua . " " &amp;gt ; Yhteenveto Sananvapauteen kuuluu , että sen käyttämiseen ei edellytetä ennakkolupaa . Siten luvan edellyttäminen ja asettaminen kuvaamisen ehdoksi [ kantelussa tarkoitetussa paikassa ] ei ole lainmukaista . " " Oikeusohjeet : Suomen perustuslain 12 §:n 1 momentin mukaan jokaisella on sananvapaus . - - - Rikosylikonstaapeli katsoo menetelleensä virheellisesti käskiessään lehden avustajan selaamaan digikamerassaan olevia kuvia ja poistattamalla hänen ottamansa kuvan . Tapahtumahetkellä rikosylikonstaapeli kertoo pitäneensä toimenpidettään tarkoituksenmukaisena tilanteen kokonaisarvio , uhrin yksityisyyden suoja se , ettei uhrin omaisiin ollut saatu tuossa vaiheessa yhteyttä . " " Valokuvien tarkistaminen ja poistattaminen Perustuslaissa taatun sananvapauden piiriin kuuluu myös tiedotusvälineiden suorittama valokuvaaminen . Sananvapauden – ja kantelunalaisessa tapauksessa valokuvaamisen – rajoitusten on perustuttava lakiin . - - - Sen sijaan katson , että rikosylikonstaapelilla ei ole tilanteessa ollut toimivaltaa määrätä lehden avustajaa näyttämään , mitä kameran muistikortille oli tallentunut eikä myöskään toimivaltaa määrätä häntä poistamaan kaatuneesta miehistönkuljetusvaunusta otettua kuvaa kameran muistista . Rikosylikonstaapeli on siten menetellyt lainvastaisesti antamalla edellä kuvatut toimivaltaansa kuulumattomat määräykset . " " Sipilän mukaan kyseessä ei ole yksittäistapaus , vaan MTV:n kuvaajilta on estetty kuvaus tai vaadittu kuvauslupia muuallakin viranomaisten tai sellaisiksi katsottavien hallinnoimilla paikoilla , kuten Helsinki-Vantaan lentoasemalla yleisötiloissa syksyllä 2002 ja Helsingin metrossa . Vartijat olivat tyypillisesti kiinnittäneet näissä tapauksissa huomiota MTV:n televisiokuvaajiin heidän isojen kameroidensa takia . "</w:t>
      </w:r>
    </w:p>
    <w:p>
      <w:r>
        <w:rPr>
          <w:b/>
          <w:color w:val="FF0000"/>
        </w:rPr>
        <w:t>id 383</w:t>
      </w:r>
    </w:p>
    <w:p>
      <w:r>
        <w:rPr>
          <w:b w:val="0"/>
        </w:rPr>
        <w:t>Linkkejä rautatieaiheisisiin uutisiin ! Menu Lapuan matkakeskusta ryhdytään rakentamaan lähiaikoina “ Lapualle rautatieaseman lähelle nouseva matkakeskushanke lähtee rakentumaan piakkoin . Kohde lähtee liikkeelle lähiviikkoina ja se valmistuu ensi vuoden loppupuolella . Kiinteistöön tulee viisi kerrosta ja kaikkiaan 20 vuokra-asuntoa . ”</w:t>
      </w:r>
    </w:p>
    <w:p>
      <w:r>
        <w:rPr>
          <w:b/>
          <w:color w:val="FF0000"/>
        </w:rPr>
        <w:t>id 384</w:t>
      </w:r>
    </w:p>
    <w:p>
      <w:r>
        <w:rPr>
          <w:b w:val="0"/>
        </w:rPr>
        <w:t>Tervetuloa keskustelemaan . Osallistu keskusteluihin joko anonyymisti tai omalla nimimerkilläsi . Ilman rekisteröitymistä voit keskustella Yleinen - aihealueella , muut alueet vaativat nimimerkin rekisteröimisen . 9. Kuinka useasti itsetydytät itseäsi ? jos seksin määrästä , jos ei olla miehen kanssa nähty muutamaan päivään opiskeluiden takia 10. Mies päällä vai alla ? päällä 11. Mikä on hyvä vinkkisi kiihkeään tunnelmaan makuuhuoneessa ? kiusoittelu joka voi alkaa jo päivällä , niin meillä ainakin seksi parhainta kun on joutunut vähän odottamaan ja mies ainakin tykkää kun teen aloitteen 9. Kuinka useasti itsetydytät itseäsi ? jos seksin määrästä , jos ei olla miehen kanssa nähty muutamaan päivään opiskeluiden takia 10. Mies päällä vai alla ? päällä 11. Mikä on hyvä vinkkisi kiihkeään tunnelmaan makuuhuoneessa ? kiusoittelu joka voi alkaa jo päivällä , niin meillä ainakin seksi parhainta kun on joutunut vähän odottamaan ja mies ainakin tykkää kun teen aloitteen</w:t>
      </w:r>
    </w:p>
    <w:p>
      <w:r>
        <w:rPr>
          <w:b/>
          <w:color w:val="FF0000"/>
        </w:rPr>
        <w:t>id 385</w:t>
      </w:r>
    </w:p>
    <w:p>
      <w:r>
        <w:rPr>
          <w:b w:val="0"/>
        </w:rPr>
        <w:t>Ovatko palvelut enää hallittavissa ? Mielenterveyskuntoutujien asumisen järjestämisessä pyritään aina ensisijaisesti tukemaan omassa kodissa asumista kotiin järjestettävien tukipalvelujen avulla . Vantaalla omaan kotiin annettavan tuen tarve on kasvanut eikä sitä ole kaikissa tilanteissa pystytty järjestämään . Asumisen ongelmat ovat välillä hyvin suuria ; asiakkaalla voi olla ongelmia selviytyä siivouksesta , kaupassa käynnistä , ruuanlaitosta , lääkkeiden otosta ja taloudellisten asioidensa hoidosta . Ongelmana on monitoimijaisen palveluverkon koordinointi asiakkaan tilannetta parhaalla mahdollisella tavalla palvelevaksi kokonaisuudeksi . Palvelujärjestelmän hajanaisuus asettaa suuria haasteita palveluohjaukselle . Millaisessa yhteistyösuhteessa toisiinsa nähden ovat kotiin annettavan tuen monet toimijat ; sosiaalinen isännöinti , asumisneuvonta , asumisen sosiaaliohjaus , asumisen tuen ostopalvelut ja erikoistunut ohjaus ? Ja kuka tätä kaikkea osaa koordinoida ? Ongelmana palvelun räätälöinnissä on esimerkiksi ollut kotiin annettavan tuen ostopalvelujen heikko tunnettuus aikuissosiaalityössä . Sosiaalityöntekijät eivät tunne tarpeeksi ostopalvelujen tarjoajia ja tuen sisältöä . Vähäiselle käytölle on jäänyt myös mahdollisuus konsultoida Asumispalvelujen toimintayksikön palveluohjaajia , HUS:n Valo - hankkeen sosiaali- ja terveystoimen rajapinnassa työskentelevää sairaanhoitajaa ja HUS:n Tehostetun Kotityön ryhmää . Osasyynä tuen viiveeseen on Vantaan aluesosiaalityön kuormittunut työtilanne , joka hidastaa tukipalvelujen järjestämistä . On myös tärkeää , että kaupungin omille asumissosiaalista työtä tekeville , kolmannen sektorin palveluntuottajille ja yksityisille ostopalvelujen tuottajille järjestetään yhteistä koulutusta ja informaatiotilaisuuksia asumissosiaalisen työn kokonaiskuvan luomiseksi . Tämä työ edellyttää pysyvän informaatiorakenteen luomista esimerkiksi non - stop periaatteella toimivaa infoa , johon palvelun tuottajat velvoitetaan osallistumaan . Rajat auki ! - monitoimijaisia yhden oven kynnyksettömiä palveluita Osana Nimi Ovessa - hanketta Vantaalle on perustettu Etsivän asunnottomuustyön ryhmä jossa on kehitetty kaupungin aikuissosiaalityön , päihdepalvelujen ja kolmannen sektorin yhteistyönä etsivän työn ja asunnottomuutta ehkäisevän työn prosesseja . Tavoitteena on ollut löytää asunnon menettämisen uhan alla ja palvelujen ulkopuolella olevia asiakkaita . Tavoittena on myös kehittää asunnottomien palveluketjuun palveluohjausta vahvistava rakenne , jonka avulla lisätään palvelujen koordinointia ja oikein kohdentumista . Etsivän asunnottomuustyön ryhmä on tehnyt Vantaan kaupungille aloitteen monitoimijaisen kynnyksettömän kumppanuustilan perustamisesta vastauksena palvelujen pirstaleisuuteen ja sekä kuntalaisten että viranomaisten vaikeuksiin hallita monimutkaista auttamisjärjestelmää .</w:t>
      </w:r>
    </w:p>
    <w:p>
      <w:r>
        <w:rPr>
          <w:b/>
          <w:color w:val="FF0000"/>
        </w:rPr>
        <w:t>id 386</w:t>
      </w:r>
    </w:p>
    <w:p>
      <w:r>
        <w:rPr>
          <w:b w:val="0"/>
        </w:rPr>
        <w:t>Toukokuussa julkisuudessa olleiden tietojen mukaan hallitus aikoo pysyä aikaisemmin omaksumassaan kannassa ja esittää myös siviilipalveluksen lyhentämistä kahdella viikolla , kun varusmiesten palvelusajat lyhenevät ensi vuonna .</w:t>
      </w:r>
    </w:p>
    <w:p>
      <w:r>
        <w:rPr>
          <w:b/>
          <w:color w:val="FF0000"/>
        </w:rPr>
        <w:t>id 387</w:t>
      </w:r>
    </w:p>
    <w:p>
      <w:r>
        <w:rPr>
          <w:b w:val="0"/>
        </w:rPr>
        <w:t>Syötteen voi terminaalissa lopettaa antamalla erikoismerkin &amp;lt;tt &amp;gt ;^D&amp;lt;/tt &amp;gt ; , joka PC-järjestelmissä tapahtuu painamalla Ctrl ja D kirjaimia samaan aikaan . + Syötteen voi terminaalissa lopettaa antamalla erikoismerkin &amp;lt;tt &amp;gt ;^D&amp;lt;/tt &amp;gt ; , joka PC-järjestelmissä tapahtuu painamalla Ctrl ja D kirjaimia samaan aikaan . Tämä johtaa terminaaliajurin vaikutuksesta siihen , että terminaalia lukeva prosessi saa järjestelmältä paluuarvon EOF , ja ymmärtää syötettävän tiedon loppuneen . + + Esimerkiksi komento + cat &amp;gt ; teksti.txt + lukee terminaalista käyttäjän syötettä , kunnes annetaan erikoismerkki &amp;lt;tt &amp;gt ;^D&amp;lt;/tt &amp;gt ;. Tämän jälkeen [ [cat] ] ymmärtää tiedoston loppuneen , ja käyttäjän syöttämä teksti kirjoitetaan tiedostoon teksti.txt . [ [ Luokka:Järjestelmä] ] [ [ Luokka:Järjestelmä] ] Versio 17. helmikuuta 2010 kello 01.51 EOF eli loppumerkki on C-ohjelmoinnissa ja yleisesti Unix-järjestelmissä tiedoston lopusta kertova erikoismerkki . Kun ohjelma lukee tiedostosta loppumerkin EOF , se tarkoittaa yleensä , että tiedoston loppu on saavutettu , eikä lisää tietoa ole enää saatavilla . C-ohjelmoinnissa C-ohjelman kannalta tiedostot näkyvät tiedostokuvaimina ( engl. file descriptor ) . Tiedostokuvaimesta , joka yleensä on liitetty tiedostoon , mutta voi olla liitetty myös johonkin standardivirtaan tai putkeen , voi lukea tavuja standardikirjaston kutsulla fgetc ( ) . Kutsu palauttaa normaalisti tiedoston seuraavan 8-bittisen merkin , mutta mikäli tiedosto on lopussa tai lukemisessa tapahtuu virhe , kutsu palauttaa erikoisarvon EOF. EOF ei ole positiivinen 8-bittinen kokonaisluku ( s.o . luku väliltä 0-255 ) , vaan negatiivinen int -arvo . Näin mikään tiedosto ei voi sisältää merkkiä EOF , eikä sitä voi tallettaa tyyppiin unsigned char . Siksi paluuarvo EOF on aina erikoistapaus . C-ohjelman tulee aina erikseen varmistaa , merkitseekö EOF -paluuarvo todella tiedoston loppua vaiko virhetilannetta kutsulla feof ( ) tai ferror ( ) . ASCII-loppumerkki 0x04 Loppumerkkiä läheisesti muistuttaa ASCII-merkki 0x04 ( End of Transmission ) . Vanhoissa järjestelmissä , kuten CP/M järjestelmä talletti jokaisen tiedoston osalta vain sille varattujen talletuslohkojen määrän . Mikäli tiedostoon tallennettu data loppui talletuslohkojen välissä , tiedoston lopusta kertoi erikoismerkki 0x04. Tälläinen tiedosto ei voi tietenkään sisältää muuaalla kontrollimerkkiä 0x04 , joka aiheuttaisi vakavia ongelmia nykyisissä järjestelmissä , joiden levyille saatetaan tallettaa mm. salattua tai pakattua binääritietoa . Siksi termillä EOF viitataan nykyisin Linux- ja Unix järjestelmissä useimmiten negatiiviseen lukufunktion paluuarvoon EOF , joka ei voi vastata arvoltaan mitään aitoa merkkiä , esimerkiksi ASCII-kontrollimerkkiä . Terminaalissa Syötteen voi terminaalissa lopettaa antamalla erikoismerkin ^D , joka PC-järjestelmissä tapahtuu painamalla Ctrl ja D kirjaimia samaan aikaan . Tämä johtaa terminaaliajurin vaikutuksesta siihen , että terminaalia lukeva prosessi saa järjestelmältä paluuarvon EOF , ja ymmärtää syötettävän tiedon loppuneen . Esimerkiksi komento cat &amp;gt ; teksti.txt lukee terminaalista käyttäjän syötettä , kunnes annetaan erikoismerkki ^D . Tämän jälkeen cat ymmärtää tiedoston loppuneen , ja käyttäjän syöttämä teksti kirjoitetaan tiedostoon teksti.txt .</w:t>
      </w:r>
    </w:p>
    <w:p>
      <w:r>
        <w:rPr>
          <w:b/>
          <w:color w:val="FF0000"/>
        </w:rPr>
        <w:t>id 388</w:t>
      </w:r>
    </w:p>
    <w:p>
      <w:r>
        <w:rPr>
          <w:b w:val="0"/>
        </w:rPr>
        <w:t>Mielipide FAGOR PL-ACAS4 :sta Sen käyttäjät eivät havainneet mitään erityisiä ongelmia käyttäjäystävällisyydessäHe pitivät sitä suhteellisen helposti särkyvänä . , Mutta ei yksimielisiä Voit katsoa FAGOR PL-ACAS4 keskustelupalstalta ongelmista joita on tullut esille suositelluista ratkaisuista Käyttäjien mukaan se on suorituskykyinen. , Enimmäkeen samaa mieltä tässä kohtaa Keskivertoisesti oikeahintainen voit ladata FAGOR PL-ACAS4 käyttöoppaan varmistaaksesi tuotteen ominaisuuksien sopivuudesta Helppokäyttöinen Käyttäjät ovat kysyneet seuraavia kysymyksiä : Onko PL-ACAS4 helppo käyttää ? 24 käyttäjät vastaukset kysymyksiin ja tuotteen sijoitukset asteikolla 0-10 . Sijoitus on 10/10 jos FAGOR PL-ACAS4 on hyvin käyttäjäystävällinen . Keskiarvo pisteet mielipiteiden jakautumisesta on 6. 67 ja tavallinen ero on 2.19 Korkea suorituskyky Käyttäjät ovat kysyneet seuraavia kysymyksiä : Onko PL-ACAS4 erittäin suorituskykyinen ? 24 käyttäjät vastaukset kysymyksiin ja tuotteen sijoitukset asteikolla 0-10 . Sijoitus on 10/10 jos FAGOR PL-ACAS4 on toimialallaan paras tekniseltä tasoltaan , tarjoaa parasta laatua tai tarjoaa suurinta sijoitusta ominaisuuksissaan .</w:t>
      </w:r>
    </w:p>
    <w:p>
      <w:r>
        <w:rPr>
          <w:b/>
          <w:color w:val="FF0000"/>
        </w:rPr>
        <w:t>id 389</w:t>
      </w:r>
    </w:p>
    <w:p>
      <w:r>
        <w:rPr>
          <w:b w:val="0"/>
        </w:rPr>
        <w:t>Piispan lupaukset Mitä varten olet tullut tänne ja mitä anot meidän nöyryydeltämme ? Mikä on uskosi ? Uskon yhteen Jumalaan , kaikkivaltiaaseen Isään , taivaan ja maan , kaiken näkyvän ja näkymättömän Luojaan . Uskon yhteen Herraan , Jeesukseen Kristukseen , Jumalan ainoaan Poikaan , joka on syntynyt Isästä ennen aikojen alkua , valo valosta , tosi Jumala tosi Jumalasta , syntynyt ei luotu , joka on samaa olemusta kuin Isä ja jonka kautta kaikki on saanut syntynsä , joka meidän ihmisten ja meidän pelastuksemme tähden astui alas taivaista , tuli lihaksi Pyhästä Hengestä ja neitsyt Mariasta ja syntyi ihmiseksi , ristiinnaulittiin meidän puolestamme Pontius Pilatuksen aikana , kärsi ja haudattiin , nousi kuolleista kolmantena päivänä , niin kuin oli kirjoitettu , astui ylös taivaisiin , istuu Isän oikealla puolella ja on kirkkaudessa tuleva tuomitsemaan eläviä ja kuolleita , ja jonka valtakunnalla ei ole loppua . Uskon Pyhään Henkeen , Herraan ja eläväksi tekijään , joka lähtee Isästä , jota yhdessä Isän ja Pojan kanssa kumarretaan ja kunnioitetaan ja joka on puhunut profeettojen kautta . Uskon yhteen , pyhään , katoliseen ja apostoliseen kirkkoon . Tunnustan yhden kasteen syntien anteeksiantamiseksi , odotan kuolleiden ylösnousemusta ja tulevan maailman elämää . Aamen . Ilmoita meille vielä laajemmin , kuinka tunnustat uskosi tutkimattoman Jumaluuden kolmen persoonan ominaisuuksiin sekä Jumalan persoonallisen Pojan ja Sanan ihmiseksi tulemiseen . Uskon yhteen Jumalaan Isään , Kaikkivaltiaaseen , taivaan ja maan , kaikkien näkyväisten ja näkymättömien Luojaan , jolla ei ole alkua , joka ei ole syntynyt , jota ei mikään ole aiheuttanut , joka on Pojan ja Hengen luonnollinen alku ja syy . Uskon myös Hänen ainokaiseen Poikaansa , joka on lähtemättä Hänestä ajattomasti Hänestä syntynyt , joka on Hänen kanssaan samaa olentoa ja jonka kautta kaikki on syntynyt . Uskon myös Pyhään Henkeen , joka lähtee samasta Isästä ja on yhdessä Hänen kanssaan kunnioitettava , sillä Hän on yhtä iankaikkinen , samalla valtaistuimella istuja , samaa olentoa , saman kunnian omaava ja maailman luoja . Uskon , että ainosyntyinen Sana , yksi samasta ainetta ylemmästä ja elämänalkuisesta Kolminaisuudesta , tuli meidän , ihmisten , tähden ja meidän pelastuksemme tähden alas taivaista , tuli lihaksi Pyhästä Hengestä ja Neitseestä Mariasta ja tuli Ihmiseksi , se on , pysyen Jumalana tuli täydelliseksi Ihmiseksi , muuttamatta lihaan osallistumisen kautta mitään jumalallisesta olemuksesta tai tulematta toiseksi olennoksi ja muuttumatta tultuaan Ihmiseksi Hän kesti siinä tilassa kärsimyksen ristin ollen jumalallisessa luonnossaan kaikesta kärsimyksestä vapaa , ja nousi kolmantena päivänä ylös kuolleista ja meni ylös taivaisiin ja istuu Jumalan , Isän oikealla puolella . Uskon myös yhden , katolisen ja apostolisen Kirkon Jumalaa ja jumalallisia seikkoja koskeviin traditioihin ja selityksiin . Tunnustan yhden kasteen syntien anteeksiantamiseksi . Odotan kuolleitten ylösnousemista ja tulevaisen aikakauden elämää . Vielä tunnustan ihmiseksi tulleen Sanan yhden persoonan . Uskon ja julistan , että Kristus ihmiseksitulemisensa jälkeen on yksi ja sama kahdessa tahdossa ja luonnossa , säilyttäen sen , mikä oli niissä ja niistä lähti . Tästä johtuen minä kunnioitan kahta tahtoa , kummankin luonnon omaa tahtoa kummankin säilyttäessä oman toimintansa . Kumarran suhteessa esikuviin , en palvoen , itse Kristuksen , puhtaimman Jumalanäidin ja kaikkien pyhien jumalallisia ja kunnioitettavia ikoneja , ja siirrän niille osoittamani kunnioituksen niiden esikuviin . Toisin ajattelevat minä väärinajattelevina hylkään . Anatemoin Areioksen ja ne , jotka ovat hänen kanssaan samaa mieltä ja ovat osalliset hänen mielettömään harhaansa ; samoin Makedonioksen ja hänen seuraajansa , joita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