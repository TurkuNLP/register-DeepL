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Olen huomannut viimeaikojen keskusteluissa ettei SDP:llä ole vahvoja mielipiteitä yleensä mistään asioista . Eikö olisi aika jo jyrähtää ja antaa noiden toistietoisten hampuusien kuulla kunniansa . Jos ideoita keskustelunavauksista puuttuu , olen aina valmiina tulemaan keskusteluun mukaan . ystävällisin terveisin Timo Väänänen 28.11.2010 - Lähettäjä : Tellervo Liikanen Demarit ovat "ammattijärjestöansassa " . Itse pyöritän alle 10 henkilön yritystä . Itsellekään ei ole rahaa kuin palkkapäivästä seuraavaan palkkapäivään . Eikä työtunteja lasketa . Työntekijät kyllä laskee tuntinsa ja kaikki muutkin etunsa . Demarien pitäisi tehdä irtiottoa ammattiyhdistysliikkeestä . Ruveta reilusti puolustamaan yrittäjyyttä , etenkin työllistävää pienyrittäjyyttä . Ja tämä järjetön 28 %:n pääomaverotus oikealle tolalle . Jutta Urpilaisen syy ei ole demarien alamäki . Aate päivitettävä . 28.11.2010 - Lähettäjä : pena stadista Ihan ilmainen ehdotus SDP:lle : Paljon puhutaan varsinkin nuorten työttömien tuloloukusta eli siitä että heidän ei kannata ottaa vastaan edes osapäivätyötä koska loppujen lopuksi käteen jää jopa vähemmän rahaa kuin työttömänä kotona loikoessa ja netissä surffaillessa ! miten olisi jos demarit ehdottaisivat sellaista muutosta työttömyyslakiin , että jos alle 25-vuotias pitkäaikaistyötön löytäisi ja ottaisi vastaan vaikkapa osapäivätyön ( siis oikean työn , ei mitään tukityöllisämispaikkaa tms. ) , hän saisi tienata ainakin kaksi kertaa enemmän kuin sai bruttona työttömyyskorvausta ennenkuin nykyinen asumistuki alkaisi pienetä . Esimerkki : Eräs tuttavan 24-vuotias poika , joka asuu kaupungin vuokra-asunnossa ja on ollut kolme vuotta työttömänä , saa n . 500 € työttömyyskorvausta ( brutto ) ja n . 330 € asumistukea . Jos hän ottaisi vastaan osapäivätyön ( esim. yksityisestä siivousfirmasta tai varastosta ) hänen asumistukensa alkaisi pienetä nopeasti . Jo 1200 € bruttotuloilla se olisi hyvin pieni . Lopputulos : melkein plus miinus nolla verrattuna työttömänä oloon ! ( eikä mukaan ole vielä laskettu mahd . sosiaaliavustusten lakkaamista ) . Entäpä jos kyseinen nuori mies voisi tienata ansiotyössä vähintään kaksi kertaa työttömyyskorvauksen verran ( siis 2 x 510 = 1020 € ) ennenkuin asumistuki alkaisi pienetä pikkuhiljaa em. tulon ylittävän osan vaiktuksesta ? Mitä luulette demarit , eikö tuollainen motivoisi ko . nuorta vaikka siivoustyöhön ? Kyseessä olisi siis todellinen porkkana työttömälle : " Ansiotyössä saat asumistukea vielä kaksinkertaisilla tuloilla työttömyyskorvaukseen verrattuna ! " En jatka enempää , ymmärsit varmaan mitä yritän sanoa . Hyvää Joulua ja Uutta Vuotta T . Pentti Kallio , Helsinki 27.11.2010 - Lähettäjä : J Onpa hieno juttu että olet käynyt läheltä seuraamassa vanhustyötä . Pääsääntöisesti varmaan vanhuksilla asiat ovat hyvin , mutta paljon on tekemättä . Yksinäisyys voi olla musertavaa vanhukselle niin kuin se on myös nuoremmallekin ihmiselle . Yhteisöllisyyttä tosiaankin tarvitaan . Jokaisella meistä vanhuus on edessä .Voimia työhösi , Jutta . 20.11.2010 - Lähettäjä : Eki Olet upea ! Osaat esittää asiat juuri niin kuin ne pitääkin! Onnea ja menestystä ensikevään vaaleihin! Oon kans pohojalaanen :) 16.11.2010 - Lähettäjä : Vox Populi hei Jutta Ei SDP:ltä työsarka lopu eikä puolueenne muutu ikinä tarpeettomaksi , jos vain seuraatte silmä tarkkana ja aktiivisesti tavallisen pienituloisten kansalaisten arkipäivän selviytymiskamppailua ! Esimerkiksi nyt on asumisoikeusasukkailla valtava huoli tulevaisuudesta ! SDP:n pitää ehdottomasti kuunnella ja lukea Saso:n puheenjohtajan Eric Hällströmin Eduskunnan ympäristövaliokunnassa antama lausunto ! http://www.asumisoikeus.info/ Jutta please , osoita toiminnallasi , että SDP edelleen on tavallisen kansan oma puolue ! Siitä se kannatus taas lähtee nousuun . Aso-asunnoissa asuu valtavasti ihmisiä , joilla on paljon sukulaisia ja tuttavia . Siis jos SDP asettuu aso-asukkaiden puolelle , keinot</w:t>
      </w:r>
    </w:p>
    <w:p>
      <w:r>
        <w:rPr>
          <w:b/>
          <w:color w:val="FF0000"/>
        </w:rPr>
        <w:t>id 1</w:t>
      </w:r>
    </w:p>
    <w:p>
      <w:r>
        <w:rPr>
          <w:b w:val="0"/>
        </w:rPr>
        <w:t>Kohtauspaikka Olen nyt etsinyt kuumeisesti itselleni kenkiä . Sellaisia , joita pääsääntöisesti käyttäisin syksyn ja talven . Mutta ongelmana on se , että minulla on erittäin kapea lesti . Ja se , ettei näistä ( ) T%R¤ % &amp; / ( ) nykyajan kengistä saa pohjallista irti ! Tai jos saa , niin se on " hienosti " muotoiltu . Eli kantapäässä korotusta yms . Ja sehän ei käy , jos meinaa omaan jalkaan tehdyt pohjalliset niihin laittaa . En voi tilata itselleni pohjallisia Respectasta , kun ei ole vielä niitä sopivia kenkiä . Lähete kyllä olisi . Kaikki vinkit otetaan vastaan . Mistä löytyy ja minkä merkkisiä ( saa mielestäni mainostaa ? ) kenkiä voisi ajatella minun tapauksessani ? Kenkäkaupoissa on usein varsin usein todella asiantuntematonta palvelua tässä asiassa . :( Mä löysin aivan ihanat syysnilkkurit Halpa-Hallista , ihme . Ovat kuin tehty mun jalkoihin , yleensä mitkään kengät ei tahdo pysy kannasta mun jalassa , paitsi Sievit ja muut hinnakkaammat ja nämä oli vielä jotkut ulkomaalaisetkin . Ostin toissa talvena ( kai ) Ilveksen talvikengät , äitikin osti , kun kehuin niin omiani , niin samanlaiset , ne on kans aivan ihanat , kunnon pohjat , bilekengät sitten erikseen . Minullakin on kapea jalka ja lisäksi korkea holvi , ja sen takia ruumiin paino kohdistuu pienelle alueelle . Kun on vielä jäykkä nilkka ( eli isken kävellessä kantapään voimalla maahan ) , tarvitsen paljon iskunvaimennusta . Salomonilta , Merrelliltä ja Nikeltä olen löytänyt hyviä kenkiä . Niken kävely- / maastokenkätyyppiset ostin kolme vuotta sitten , eivätkä ne ole vielä yhtään kuluneet , vaikka ovat olleet käytössä lähes ympäri vuoden . Ne ovat varmaan jaloille mukavimmat kengät koskaan . Niiden leveyskin on juuri sopiva , jalka ei pääse liikkumaan sivusuunnassa . Jalkojenhoitaja teki niiden omista pohjallisista yksilölliset laittamalla korotusta kantapään alle ja korjausta sivuille . Näitä pohjallisia voi käyttää muissakin kengissä . Viime talveksi sain nastalliset Icebugit . Nekin ovat oikein hyvät . On hienoa , kun ei tarvitse liukkailla hissutella ja pelätä kaatumista .</w:t>
      </w:r>
    </w:p>
    <w:p>
      <w:r>
        <w:rPr>
          <w:b/>
          <w:color w:val="FF0000"/>
        </w:rPr>
        <w:t>id 2</w:t>
      </w:r>
    </w:p>
    <w:p>
      <w:r>
        <w:rPr>
          <w:b w:val="0"/>
        </w:rPr>
        <w:t>Mielipide SAMSUNG HCM4216W :sta Keskiarvoisesti sen käyttäjät pitivät SAMSUNG HCM4216W tuotetta paljon vaikeampana käyttää kuin kilpailijoiden tuotettaSijoitus on huono luotettavuudelle ja kestävyydelle . , Mutta tässä mielipiteet poikkeavat toisistaan Voit katsoa SAMSUNG HCM4216W keskustelupalstalta ongelmista joita on tullut esille suositelluista ratkaisuista Käyttäjät eivat pitäneet sitä suorituskykyisenä , Mutta tässä kaikilla on sama mielipide Kalliina pidetty tarjous voit ladata SAMSUNG HCM4216W käyttöoppaan varmistaaksesi tuotteen ominaisuuksien sopivuudesta Helppokäyttöinen Käyttäjät ovat kysyneet seuraavia kysymyksiä : Onko HCM4216W helppo käyttää ? 9 käyttäjät vastaukset kysymyksiin ja tuotteen sijoitukset asteikolla 0-10 . Sijoitus on 10/10 jos SAMSUNG HCM4216W on hyvin käyttäjäystävällinen . Keskiarvo pisteet mielipiteiden jakautumisesta on 6 ja tavallinen ero on 2.91 Korkea suorituskyky Käyttäjät ovat kysyneet seuraavia kysymyksiä : Onko HCM4216W erittäin suorituskykyinen ? 9 käyttäjät vastaukset kysymyksiin ja tuotteen sijoitukset asteikolla 0-10 . Sijoitus on 10/10 jos SAMSUNG HCM4216W on toimialallaan paras tekniseltä tasoltaan , tarjoaa parasta laatua tai tarjoaa suurinta sijoitusta ominaisuuksissaan .</w:t>
      </w:r>
    </w:p>
    <w:p>
      <w:r>
        <w:rPr>
          <w:b/>
          <w:color w:val="FF0000"/>
        </w:rPr>
        <w:t>id 3</w:t>
      </w:r>
    </w:p>
    <w:p>
      <w:r>
        <w:rPr>
          <w:b w:val="0"/>
        </w:rPr>
        <w:t>Mielipide SAMSUNG ME55A :sta Sen käyttäjät eivät havainneet mitään erityisiä ongelmia käyttäjäystävällisyydessäHe pitivät sitä suhteellisen helposti särkyvänä . , Mutta ei yksimielisiä Jos haluat olla varma että SAMSUNG ME55A on ratkaisu ongelmiisi , saat suurinta apua ja tukea toisilta Diplofix käyttäjiltä Käyttäjien mukaan se on hyvin suorituskykyinen , Lähes kaikki ovat samaa mieltä tässä kohdassa Keskivertoisesti oikeahintainen Löydät kysymyksiisi vastaukset SAMSUNG ME55A käyttöoppaasta ( tiedot , ohjearvot , turvallisuusohjeet , koko , lisävarusteet jne. ) Helppokäyttöinen Käyttäjät ovat kysyneet seuraavia kysymyksiä : Onko ME55A helppo käyttää ? 18 käyttäjät vastaukset kysymyksiin ja tuotteen sijoitukset asteikolla 0-10 . Sijoitus on 10/10 jos SAMSUNG ME55A on hyvin käyttäjäystävällinen . Keskiarvo pisteet mielipiteiden jakautumisesta on 7.17 ja tavallinen ero on 2.61 Korkea suorituskyky Käyttäjät ovat kysyneet seuraavia kysymyksiä : Onko ME55A erittäin suorituskykyinen ? 18 käyttäjät vastaukset kysymyksiin ja tuotteen sijoitukset asteikolla 0-10 . Sijoitus on 10/10 jos SAMSUNG ME55A on toimialallaan paras tekniseltä tasoltaan , tarjoaa parasta laatua tai tarjoaa suurinta sijoitusta ominaisuuksissaan .</w:t>
      </w:r>
    </w:p>
    <w:p>
      <w:r>
        <w:rPr>
          <w:b/>
          <w:color w:val="FF0000"/>
        </w:rPr>
        <w:t>id 4</w:t>
      </w:r>
    </w:p>
    <w:p>
      <w:r>
        <w:rPr>
          <w:b w:val="0"/>
        </w:rPr>
        <w:t>Mielipide AIPTEK DZO-V50 :sta Sen käyttäjät pitivät tuotetta AIPTEK DZO-V50 käytännöllisenä ja käyttäjäystävällisenäHe pitivät sitä luotettavana . , Mutta tässä kohdassa on suurta jakautumista Voit katsoa AIPTEK DZO-V50 keskustelupalstalta ongelmista joita on tullut esille suositelluista ratkaisuista Keskivertoisesti sen käyttäjät ovat tyytyväisiä sen suorituskykyyn. , Mutta tässä on useita eri mielipiteitä Ei erityisen hyvä hinta-laatusuhde voit ladata AIPTEK DZO-V50 käyttöoppaan varmistaaksesi tuotteen ominaisuuksien sopivuudesta Helppokäyttöinen Käyttäjät ovat kysyneet seuraavia kysymyksiä : Onko DZO-V50 helppo käyttää ? 465 käyttäjät vastaukset kysymyksiin ja tuotteen sijoitukset asteikolla 0-10 . Sijoitus on 10/10 jos AIPTEK DZO-V50 on hyvin käyttäjäystävällinen . Keskiarvo pisteet mielipiteiden jakautumisesta on 6.77 ja tavallinen ero on 2.81 Korkea suorituskyky Käyttäjät ovat kysyneet seuraavia kysymyksiä : Onko DZO-V50 erittäin suorituskykyinen ? 465 käyttäjät vastaukset kysymyksiin ja tuotteen sijoitukset asteikolla 0-10 . Sijoitus on 10/10 jos AIPTEK DZO-V50 on toimialallaan paras tekniseltä tasoltaan , tarjoaa parasta laatua tai tarjoaa suurinta sijoitusta ominaisuuksissaan .</w:t>
      </w:r>
    </w:p>
    <w:p>
      <w:r>
        <w:rPr>
          <w:b/>
          <w:color w:val="FF0000"/>
        </w:rPr>
        <w:t>id 5</w:t>
      </w:r>
    </w:p>
    <w:p>
      <w:r>
        <w:rPr>
          <w:b w:val="0"/>
        </w:rPr>
        <w:t>Näkymät Joosef Hymnografi Pyhittäjä Joosef Hymnografi Kuva : Pyykkönen Kunnianarvoisa pyhittäjä Joosef Hymnografi oli 800-luvulla elänyt munkki . Hän oli merkittävä ortodoksisen kirkon liturginen runoilija ja hymnografi sekä voimakas ikonien kunnioituksen puolustaja ikonoklasmin aikana . Häntä on kutsuttu " Kirkon suloääniseksi satakieleksi " . Nuoruus Pyhittäjä Joosef Hymnografi syntyi vuonna 816 Sisiliassa hurskaaseen perheeseen . Hänen vanhempansa Plotinos ja Agatha pakenivat barbaarivaltaa ja koko perhe joutui muuttamaan Sisiliasta Kreikkaan , Peloponnesoksen niemimaalle . Siellä Joosef meni viisitoistavuotiaana Thessalonikan kaupungissa sijaitsevaan Latmoksen luostariin , jossa hänet myöhemmin vihittiin pappeuteen . Nuori Joosef täytti innokkaasti kaikki luostarielämän säännöt ja hämmästytti ahkeruudellaan koko veljeskunnan . Pian hän saavutti myös hengellisen viisauden ja korkean ymmärryksen asteen . Pyhittäjä Gregorios Dekapolilainen , joka vieraili Tessalonikassa , tutustui siellä Joosefiin . Hän pyysi luostarin johtajaa päästämään tämä hänen mukanaan Konstantinopoliin , jonne oli menossa auttamaan ja tukemaan sikäläisiä kristittyjä , jotka kärsivät kuvainraastajien harhaopeista . Konstantinopoliin saavuttuaan Gregorios ja Joosef pelkäämättä saarnasivat totuutta ja neuvoivat kristittyjä pysymään lujasti Kirkon vanhassa , pyhässä opissa . Kristittyjen vainot kuitenkin kiihtyivät ja tämän vuoksi Gregorios lähetti Joosefin pyytämään apua Rooman paavi Leo II:lta . Tuohon aikaan Konstantinopolin ja Rooman kirkko eivät vielä olleet erkaantuneet toisistaan . Tehtävä oli vaarallinen ja laiva , jolla Joosef lähti , pysäytettiin , hänet vangittiin ja suljettiin vankilaan Kreetan saarelle . Vankeus Kreetalla Olot Kreetan vankilassa olivat Joosefille hyvin ankarat , mutta omista koettelemuksistaan huolimatta hän lohdutti ja rohkaisi muita puutteesta ja kärsimyksistä masentuneita vankeja . Kerrotaankin Joosefin esimerkin ja elähdyttävien sanojen saaneen vangit kestämään vankeutensa kärsivällisemmin . Kuuden vankeusvuoden jälkeen , vasta hallitsija Leo Armenialaisen kuoltua , Joosef vapautui vankilasta . Perimätiedon mukaan Pyhä Nikolaos Ihmeidentekijä ilmestyi Joosefille , pyysi häntä veisaamaan Herran nimeen ja ihmeellisellä tavalla johdatti hänet ulos vankilasta . Kirkon ja luostarin rakentajana Konstantinopolissa Joosef palasi Konstantinopoliin havaitakseen , ettei Gregorios Dekapolilainen ollut enää elossa . Joosef rakennutti pyhän esipaimenen kunniaksi kirkon ja siirrätti sinne pyhittäjä Gregorioksen reliikit . Kirkon läheisyyteen hän perusti luostarin , jonne nopeasti kokoontui suuri määrä munkkeja . Joosef opetti heitä ja hänen rakkautta sekä hengellistä viisautta täynnä olevat saarnansa vetivät puoleensa myös maallikoita . Joosef perusti myöhemmin myös syvästi kunnioittamalleen pyhälle Bartolomeokselle omistetun kirkon ja halusi sepittää hänen muistolleen kiitosveisun . Ankaran paaston aikaan , pyhän Bartolomeuksen muistopäivän aattona Joosef rukoili kauan Jumalaa antamaan hänelle viisautta , jotta voisi arvokkaalla tavalla kiittää pyhää miestä . Yöllä hänelle ilmestyi apostoli joka antoi hänelle evankeliumin ja sanoi : " Kaikkivoipa Jumalan käsi siunatkoon Sinua ja taivaallisen viisauden virrat vuotakoon sieluusi . Pyhä Henki olkoon päälläsi ja veisusi sulostuttakoon maailmaa . " Näiden sanojen jälkeen näky katosi ja tästä lähtien Joosef alkoi sepittää ylistysveisuja , ensimmäiseksi pyhän Bartolomeoksen ja sen jälkeen monien muiden kuten pyhän Nikolaoksen , joka oli pelastanut hänet Kreetan vankeudesta , ja Neitseen Marian kunniaksi . Nämä veisut tunnetaan kanonien nimellä . Maanpakolainen Uudet kristittyjen vainot jatkuivat keisari Teofiluksen aikana ,</w:t>
      </w:r>
    </w:p>
    <w:p>
      <w:r>
        <w:rPr>
          <w:b/>
          <w:color w:val="FF0000"/>
        </w:rPr>
        <w:t>id 6</w:t>
      </w:r>
    </w:p>
    <w:p>
      <w:r>
        <w:rPr>
          <w:b w:val="0"/>
        </w:rPr>
        <w:t>Mielipide NOVAK DUSTER ESC :sta Sen käyttäjien mukaan NOVAK DUSTER ESC on verrattain käyttäjäystävällinenKeskivertoisesti he pitivät sitä enemmän luotettavana kuin kilpailijoitaan. , Mutta tässä on useita eri mielipiteitä Voit katsoa NOVAK DUSTER ESC keskustelupalstalta ongelmista joita on tullut esille suositelluista ratkaisuista Sen käyttäjät antoivat erittäin hyvät pisteet suorituskyvystä . , Mutta tässä mielipiteet poikkeavat toisistaan Erittäin halpa voit ladata NOVAK DUSTER ESC käyttöoppaan varmistaaksesi tuotteen ominaisuuksien sopivuudesta Helppokäyttöinen Käyttäjät ovat kysyneet seuraavia kysymyksiä : Onko DUSTER ESC helppo käyttää ? 17 käyttäjät vastaukset kysymyksiin ja tuotteen sijoitukset asteikolla 0-10 . Sijoitus on 10/10 jos NOVAK DUSTER ESC on hyvin käyttäjäystävällinen . Keskiarvo pisteet mielipiteiden jakautumisesta on 7 ja tavallinen ero on 3.33 Korkea suorituskyky Käyttäjät ovat kysyneet seuraavia kysymyksiä : Onko DUSTER ESC erittäin suorituskykyinen ? 17 käyttäjät vastaukset kysymyksiin ja tuotteen sijoitukset asteikolla 0-10 . Sijoitus on 10/10 jos NOVAK DUSTER ESC on toimialallaan paras tekniseltä tasoltaan , tarjoaa parasta laatua tai tarjoaa suurinta sijoitusta ominaisuuksissaan .</w:t>
      </w:r>
    </w:p>
    <w:p>
      <w:r>
        <w:rPr>
          <w:b/>
          <w:color w:val="FF0000"/>
        </w:rPr>
        <w:t>id 7</w:t>
      </w:r>
    </w:p>
    <w:p>
      <w:r>
        <w:rPr>
          <w:b w:val="0"/>
        </w:rPr>
        <w:t>Käyttäjän tiedot Arkisto ‘ Kohde vinkkejä ’ Luokka Historia , kulttuuri ja Brasilian talous 1500 , Kunnes Brasilia oli asuttu yksinomaan kotoperäinen kansan , pääasiassa Tupi ja Guarani etnisten ryhmien mukaan . Todellinen Korvauselimen Portugalin alkoi myöhemmin kyseisen luvun , arvokkaita pau-brasil puuta , josta maan kiinnittää sen nimi uuttaminen kanssa . Brasilian perusrahoitusoperaation Portugali ja Espanja ei ( kuten Keski- ja Etelä-Amerikassa .. Lue lisää Aiotko Rajasthan kiertueen ? Sekoittaa minne mennä ja mitä näet tämän valtion kuninkaan Intian valtion matkan ? Mielestäni , Jaipur ( pääkaupunki ) ja Udaipur voi olla erittäin kiinnostavaa ja kiehtova ensimmäistä kertaa työkaluihin , kings maa kohde . Useilla kaupunkien ja kaupungit , valtio , joka on vieraillut matka ja matkat tilassa . Mutta Jaipur ja Udaipur matkoilla olisi eniten läheisten .. Lue lisää Malesia on täydellinen holidaying Aasiassa . Sen monimuotoisuuden matkailu ja kauneus on kiehtonut matkailijoiden ympäri maailmaa . Hämmästyttävä rannat villieläinten puistot , keinotekoiset nähtävyyksiin , yöelämästä ja ostoksia herkkuja , todella tekee Malesiasta todella paratiisi matkailijalle . Vuosittain useita matkailijoita nook ja maailman kulman tulevat Malesia Thaimaa kiertueen tutkimaan .. Lue lisää Kun nimike lomalla haluaa tehdä aikaa paras . Onko joka on päivä täynnä muualle tai päivä , joka on täynnä toimintaa , haluat olla paras suunnitelman käsillä . Kun se tulee perhelomaa voitaisiin toteuttaa aseman koko maassa ja yötä perilläoloaika standardin hotellin tai Hotel mutta joka voidaan vaivatta . Oman perheen koosta riippuen saatat päätyä halutaan kuormituksen ihmiset yksi huone tai .. Lue lisää Intia on monipuolisesta kulttuuri ja jännittävä historia sille paljon . Monet kaupungit Intia , on paljon historia henkilöitymiä lomakkeen monumentteja , paikat , museot ja mitä ei . Intian kulttuuri on erittäin merkittävä paikka Intiassa , integrointi eri kulttuurien , mutta kaikki niin weaved yhdessä antaa oneness tunne mielessään . Intian muutaman hyvin kuuluisan ja tärkeä kaupungit ovat Agra , .. Lue lisää Las Ramblas kutsutaan myös La Rambla on yksi kuuluisimmista kaduilla ( se on todella 3 Gótico/kaduilla kokoonpantu sarja ) Espanjassa ja houkuttelee matkailijoita miljoonia vuodessa . Las Ramblas on suuri maamerkki Barcelonassa ja ennemmin tai myöhemmin kaikki surffaaminen Barcelonan päädy kävelyä pitkin ja tilapäistä 60 metriä leveä kulkutien . Seuraavassa on joitakin suosikkini " tehtäviä .. Lue lisää Niin Pomosi lopulta antoi voit tarpeeksi aikaa pystyt toteutettava todellinen loma työstä . Niin mitä teen nyt ? Mihin mennä ? Ja kuinka paljon olet varaa kannalta todella saada ' laatu ' loma ? Monille ihmisille , jotka ensimmäisen loma-kokemuksensa yhteydessä , ne usein toteavat , että höyry paljon otetaan niiden purjeet , ennen kuin ne edes ehtinyt varaa tai pidättää mitään yksinkertaisesti sen , .. Lue lisää Joka tunti on uusi Uutiset ja vieläkin sosiaalisen median tarina tai artiklan smack Uutiset-tiedotteen . Mutta kyselyn jäännös , joka on todellisuudessa matka-tuotannonalan käyttämällä sosiaalisen median kuin arvon lisäys pääasialliseen toimintaan . Tapoja kuuden että matka tuotannonalan ja Online varaus teknologian tarjoajien käyttää sosiaalisen median niiden liiketoimintaa hankkiakseen .. Lue lisää Määräpaikan hallinta on saapuvan matkanjärjestäjä luomisessa optimaalisen tour , konferenssin tai tapahtuman haluamiasi liike- ja asiakkaidensa tarpeiden tarjoamien asiantuntijapalvelujen tarkoittavan termin . " Päällä " Beettisten kohde-rahastoyhtiö pystyy yhteydet ja tietämystä kaikki areenoilla paikallisen matkailun luoda erikoistunut reitit on useita erilaisia asiakastietokoneita . DMC auttaa .. Lue lisää Enniskillen - Co. Fermanagh , joka on Pohjois-Irlannissa on hallituksen Fermanagh District Council paikallisen keskelle . Se on myös suurin kaupunki läänin . Kaupunki on center Northern Ireland Lake District : itse asiassa se on rakennettu saarella ylemmän ja alemman Lough Erne välillä . Matkailu on tärkeää paikalliselle elinkeinoelämälle ja kävijöiden määrä maisemista alalla erittäin . Jotkin .. Lue lisää Albaraa matka tarjotaan päivittäin Hurghada Tours Kairon esittely</w:t>
      </w:r>
    </w:p>
    <w:p>
      <w:r>
        <w:rPr>
          <w:b/>
          <w:color w:val="FF0000"/>
        </w:rPr>
        <w:t>id 8</w:t>
      </w:r>
    </w:p>
    <w:p>
      <w:r>
        <w:rPr>
          <w:b w:val="0"/>
        </w:rPr>
        <w:t>Sähköpostilistat LKS:n toimintaan liittyvät sähköpostilistat tulevat Helsingin yliopiston kautta . Vuosikursseilla , kerhoilla jne . on omat sähköpostilistansa , lisäksi löytyy muun muassa työnvälityspalsta . Kurssien sähköpostilistoja pitää yllä kurssien ATK-vastaavat , joiden nimet löytyvät LKS/vuosikurssit-valikosta . Kerhojen listoista vastaavat taas kerhojen vastuuhenkilöt , muissa listoissa ylläpitäjänä on pääosin LKS:n tiedottaja .</w:t>
      </w:r>
    </w:p>
    <w:p>
      <w:r>
        <w:rPr>
          <w:b/>
          <w:color w:val="FF0000"/>
        </w:rPr>
        <w:t>id 9</w:t>
      </w:r>
    </w:p>
    <w:p>
      <w:r>
        <w:rPr>
          <w:b w:val="0"/>
        </w:rPr>
        <w:t>Blogini on virtuaalinen keittokirja , joka kokoaa yhteen minun ja mieheni henkilökohtaiset suosikit , joiden tekemisessä on onnistuttu . Kaikkia ohjeita , joita blogiin on postattu , on kokeiltu ja muokattu omaan makuun sopivaksi ja herkulliseksi todettu . Sieltä löytyy myös muutamia epäonnistuneita ja koomisiakin piirteitä saaneita yrityksiä , mutta pääosin kaikki ohjeet ovat sellaisia , joita itse tehdään mielellään uudestaan . Lasten synnyttyä oman osansa ovat saaneet lasten teemajuhlat sekä helpot ja nopeat kotiruoat . Kurkkaa myös sisustusblogini Puistolassa . Tervetuloa tutustumaan ! Terveisin , Petra Meidän perhe on nyt ottanut influenssasta kaiken irti ja potenut oikein urakalla kohta kaksi viikkoa . Vähän alkais jo tympimään , mutta onneksi myös tauti alkaa väistymään ! Kun tässä on koko ajan joku jolle ei ruoka maistu , eikä loputkaan siitä nuhaltaan mitään maista , niin ruoanlaittomotivaatio on ollut aika alhaalla . Näitä kasvispihvejä tein kuitenkin jo ennen sairastumista ja voin rehellisesti sanoa että maistui ! ! Tosi nopeita ( n.15min ) ja helppoja , ei oikein löydy syytä miksi näitä ei tekisi pian taas uudelleen :) Feta-kikhernepihvit 1prk ( n.380g ) kypsiä kikherneitä 10cm pala purjoa hienonnettuna 1 ( luomu ) sitruunan kuori raastettuna 100g fetajuustoa 1dl maitoa ½dl vehnäjauhoja 2 kananmunaa mustapippuria Öljyä paistamiseen Murskaa kikherneitä kulhossa haarukalla . Sekoita joukkoon purjo ja sitruunan kuori . Murusta fetajuusto ja lisää se sekä loput aineet kulhoon . Sekoita hyvin . Kuumenna öljyä paistinpannulla . Nosta lusikalla kikherneseoksesta nokareita pannulle . Tasoita hieman lastal… Omat suosikit –toiminnolla voit parissa minuutissa luoda itsellesi sivun , josta näet seuraamiesi blogien uudet postaukset yhdellä silmäyksellä . Kirjautuminen tapahtuu helposti Facebookin avulla . Kirjaudu tästä :</w:t>
      </w:r>
    </w:p>
    <w:p>
      <w:r>
        <w:rPr>
          <w:b/>
          <w:color w:val="FF0000"/>
        </w:rPr>
        <w:t>id 10</w:t>
      </w:r>
    </w:p>
    <w:p>
      <w:r>
        <w:rPr>
          <w:b w:val="0"/>
        </w:rPr>
        <w:t>Hakulomake Etsi Safera Oy - Lisää turvaa kotiin Koonnut : Sari Okko , kuva : Safera Oy Alussa oli ongelma , mutu-idea ja uskoa omaan tekemiseen . Yrityksen ja erehdyksen kautta ideasta kasvoi kaupallinen tuote , jonka tulevaisuus näyttää nyt hyvältä . Safera-turvatekniikalla varustettu liesituuletin tekee asumisesta entistä turvallisempaa . Kaikki alkoi vuonna 2006 vakuutusyhtiö Fennian vinkistä , jonka mukaan liesipalot ovat iso ongelma eikä niiden ehkäisyyn ole markkinoilla riittävää ratkaisua . " Nappasimme vinkistä kopin , koska meillä oli yrittäjätausta , vahvaa tuotekehitysosaamista sekä kokemusta turva-tuotteiden suunnittelusta " , toimitusjohtaja Henri Andell Safera Oy:stä kertoo . " Aloimme rohkeasti ideoida ratkaisua ja testata käytännössä , millaisia vaaratilanteita liedellä syntyy ja miten niitä voidaan ehkäistä ja pysäyttää . Nopeasti huomasimme , että liesipalojen tehokas ehkäisy perustuu lieden virranhallintaan ja kohdistettuun sammutinlaitteeseen . " Tuki tarpeen alkuvaiheessa Ensimmäisten luonnosten jälkeen yrittäjät ymmärsivät toteuttaa idean yhdessä liesituuletinvalmistajien kanssa . " Kaupalliseksi tuotteeksi idea alkoi hahmottua , kun osallistuimme Venture Cup -kilpailuun vuonna 2007 , jossa voitimme lähes kaikki palkinnot . " Keksintösäätiön rahoituksella oli Andellin mukaan suuri merkitys etenkin prototyyppivaiheessa . " Keksintösäätiö puhuu keksijöiden kieltä ja ymmärtää , että alkuvaiheessa on vain konkretisoitavia mutu-ideoita ja rahantarvetta - ilman onnistumisen takeita . " Keksintösäätiö saa kiitosta myös mutkattomasta toiminnasta : rahoitus on joustavaa , toiminta suoraviivaista ja byrokratia kiitettävän vähäistä . " Keksintösäätiön rahoituksella pystyimme ostamaan juuri niitä palveluja , joita alun sekavassa kokeiluvaiheessa tarvitsimme . " Kasvustrategiaan panostavan yrityksen markkinat kasvavat nopeasti . " Aloitimme juuri viennin Ruotsiin ja saimme heti täysosuman . Tunnettu ruotsalainen rakennuttaja , Familjebostäder , päätti varustaa kaikki uudiskohteensa Safera-liesiturvajärjestelmällä . " Keksiminen vaatii keksijän luonnetta . Henri Andell oli jo ala-asteella päättänyt ryhtyä keksijäksi . Uravalintaa siivitti myös silloinen idoli , Pelle Peloton . " Edelleenkin tavoitteenani on tulla yhtä luovaksi kuin Pelle Peloton , saavuttaa kovalla työllä Hannu Hanhen tuuri , tienata keksinnöillä yhtä paljon kuin Roope Ankka ja pitää silti jalat maassa kuin Aku Ankka " , Andell kuvaa .</w:t>
      </w:r>
    </w:p>
    <w:p>
      <w:r>
        <w:rPr>
          <w:b/>
          <w:color w:val="FF0000"/>
        </w:rPr>
        <w:t>id 11</w:t>
      </w:r>
    </w:p>
    <w:p>
      <w:r>
        <w:rPr>
          <w:b w:val="0"/>
        </w:rPr>
        <w:t>Sitä hergempää sarjakuvaa Kuikka ja Vili on sarjakuva , joka aiemmin tunnettiin meillä Suomessakin nimellä Quick ja Flupke . WSOY julkaisi 80 -luvulla kuusi Quick ja Flupke -albumia . Kuikka ja Vili -albumin on puolestaan kustantanut Egmont . Itse sarjan loi Georges Remi eli Hergé , jonka laajaan tuotantoon kuuluu myös eräs Tintti-niminen sarjakuva . Vanha Quick ja Flupke -fani kun olen , täytyy myöntää , että sarjakuvan nimen muuttuminen tuntui aluksi oudolta . Lievän ensivierastuksen jälkeen uusi nimi kuitenkin maistuu suussa oikein kelvolta , ja onhan se aikeisempaa vaivattomampi lausuakin . Enää ei tarvitse pohtia sitä , sanoiko joku äsken Flupke vai sylkäistiinkö jossakin lähistöllä kenties luumunkivi . No , joka tapauksessa uutta nimeä on esimerkiksi kiitelty Pertsa ja Kilu -henkiseksi , millainen se epäilemättä on ; nostalginen ja poikakirjamainen . Albumin suomennos on sekin onnistuneella tavalla vanhanaikaista tyyliä . Quick ja Flupke ... anteeksi , Kuikka ja Vili ovat brysseliläiset veijarit , jotka seikkailevat kotikaupunkinsa kaduilla ja puistoissa , harrastavat poikamaisuuksia ja joutuvat kaikenmoisiin kommelluksiin . Aikuisten kanssa nämä veitikat ajautuvat kahnauksiin tämän tästä , ja etenkin korttelipoliisi , konstaapeli 15 , saa vähän väliä tuhista harmissaan dupondtmaisiin pensseliviiksiinsä kun Kuikka ja Vili pääsevät vauhtiin . Pahantahtoisiksi poikia ei voi sanoa , välillä ilmassa on jopa vilpitöntä auttamisen halua , mutta minkäs teet . Pojat olivat poikia myös 30-luvun Belgiassa . WSOY:n julkaisemien albumien tasoon tottuneelle Kuikka ja Vili on valitettavasti jonkinasteinen pettymys . Vitsit ovat kyllä paikoitellen ihan hauskoja , mutta joistakin stripeistä aika tuntuu vuosikymmenien saatossa ajaneen ohi . Quick ja Flupke -albumien sarjat muistan hyvin ajattomina , ja juuri ajattomuus on yhteistä kaikille suurille sarjakuville . Luulenkin , että Kuikka ja Vili -kokoelman sarjat ovat vanhempaa perua kuin Quick ja Flupkeissa julkaistut , joiden arvelen sijoittuvan tuotannon keskivaiheille , mikäli " kulta-aikoihin " liittyviin yleisiin lainalaisuuksiin on luottamista . Jos on aikanaan lukenut Quickia ja Flupkea ja pitänyt lukemastaan , Kuikka ja Vili on toki suositeltava hankinta - jo siitäkin syystä , ettei sen sarjoja ole aikaisemmin julkaistu suomeksi . Hiukan kyllä harmittaa se , jos uudet lukijat muodostavat tästä sarjakuvasta käsityksen pelkästään Kuikka ja Vili -albumin perusteella . Olisikin loistokasta , jos lähivuosina saisimme nähdä yksissä kovissa kansissa kaikki suomeksi julkaistut Quick ja Flupke / Kuikka ja Vili -sarjat . Tottahan nuorienkin lukijoiden on saatava tietää , miten konstaapelista tuli " kuhnakempfu " tai että miksi lokakuun 8. ja 9. päivien välisenä yönä satoi lunta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12</w:t>
      </w:r>
    </w:p>
    <w:p>
      <w:r>
        <w:rPr>
          <w:b w:val="0"/>
        </w:rPr>
        <w:t>Kirkon nelivuotiskertomus 2008-2011 Yhteys seurakuntaan sitouttaa kirkon jäsenyyteen Seurakuntalainen pysyy varmimmin kirkon jäsenenä , kun hänellä on riittävä yhteys omaan seurakuntaan . Vahvasti kirkon jäsenyyteen sitoutuneille seurakuntalaisille oli tyypillistä se , että heillä oli useita kontakteja seurakuntaan vuoden aikana . Kirkosta eroamista pohtivista valtaosa oli puolestaan sellaisia , joihin seurakunta ei ottanut lainkaan yhteyttä viimeksi kuluneen vuoden aikana . Tulos perustuu tiistaina 23.10.2012 julkaistuun kirkon nelivuotiskertomukseen ” Haastettu kirkko . Suomen evankelis-luterilainen kirkko vuosina 2008–2011. ” Tutkimuksen ovat kirjoittaneet TT Harri Palmu , YTT , TT Hanna Salomäki , FT Kimmo Ketola ja dos . Kati Niemelä Kirkon tutkimuskeskuksesta . Luterilainen kirkko on strategiassaan esittänyt tavoitteen , että seurakunnan tulisi tavoittaa jäsenensä laadukkaasti viisi kertaa vuodessa . Suomalaisista vain kymmenen prosenttia koki saaneensa seurakunnasta henkilökohtaisen yhteydenoton vähintään viisi kertaa vuodessa ( Gallup Ecclesiastica 2011 , N=4930 ) . Kontakteilla tarkoitetaan kohtaamisten lisäksi myös muita henkilökohtaisia yhteydenottoja seurakunnista , kuten kirjettä . Joulukirkossa kävi aiempaa harvempi Tutkimus osoittaa , että sekä säännöllinen että satunnainen osallistuminen seurakunnan toimintaan vähentyi nelivuotisjaksolla . Pääjumalanpalvelus menetti osallistujiaan 14 prosenttia neljän vuoden aikana . Muiden jumalanpalvelusten osallistujien osuus kasvoi 2 prosenttia vuodesta 2007 . Vuonna 2011 jumalanpalvelukseen osallistui vähintään kuukausittain 6 prosenttia suomalaisista ( 7 % kirkon jäsenistä ) , mutta enemmistö ( 66 % ) osallistui harvemmin kuin kerran vuodessa tai ei ollenkaan . Suomalaiset osallistuivat jumalanpalveluksiin juhlapyhinä aiempaa harvemmin . Suosituimpien juhlapyhien jumalanpalvelusten osallistujamäärä laski neljässä vuodessa 16 prosenttia . Esimerkiksi joulunajan jumalanpalveluksissa kävijöitä oli vuonna 2011 yli 130 000 vähemmän kuin neljä vuotta aiemmin . Kuitenkin myös päinvastaisia esimerkkejä oli . Jumalanpalveluksen kehittämishanke osoitti , että kävijämäärät kääntyivät nousuun sellaisissa seurakunnissa , jotka panostivat jumalanpalveluksen suunnitteluun erityisen paljon . Monilla suomalaisilla kirkolliset toimitukset ovat olleet merkittävä yhteys kirkkoon , mutta ne tavoittavat entistä pienemmän osuuden suomalaisista . Suomalaisista kastettiin 78 prosenttia vuonna 2011 ( 84 % vuonna 2007 ) . Kirkollisten vihkimisten osuus on vähentynyt huomattavasti koko 2000-luvun ajan . Viime vuonna kirkollisten vihkimisten osuus oli 53 prosenttia solmituista avioliitoista . Niistä pareista , joista vähintään toinen kuului kirkkoon , kirkollisten vihkimisten osuus oli 62 prosenttia . Kirkollisen vihkimisen valitsivat useimmin ensimmäisen avioliiton solmivat ja alle 35-vuotiaat . Kirkollisen hautaan siunaamisen osuudessa ei ole vastaavaa laskua . Noin 95 prosenttia vainajista sai kirkollisen hautaan siunaamisen vuonna 2011 . Tulokset haastavat kirkkoa panostamaan nykyistä vahvemmin kontaktin säilyttämiseen kirkollisen toimituksen jälkeen . Nelivuotiskertomus osoittaa , että aiempaa pienempi osuus seurakunnista otti seurakuntalaisiin yhteyttä kirkollisen toimituksen jälkeen . Kirkko on aktiivinen verkossa Kirkko kehitti katsauskaudella uudenlaisia vuorovaikutustapoja , kun sosiaalisen median käyttö ja verkkoviestintä lisääntyivät hyvin nopeasti . Hengellinen elämä verkossa –hanke ( HEV-hanke ) aloitettiin vuonna 2009 . Sen avulla on kehitetty muun muassa hengellistä verkkotyötä , kirkon omia verkkopalveluita ja koulutettu työntekijöitä . Kirkolla on Suomi24-verkkopalvelussa Kirkko kuulolla –palsta ja Facebookissa oma Kirkko Suomessa -sivu . FB-sivulla on chat-mahdollisuus kirkon työntekijän kanssa . Palveleva netti tarjoaa mahdollisuuden keskustella mieltä painavista asioista . Uskonto oli koko kertomuskaudella vilkkaan julkisen keskustelun kohteena . Arkkipiispan vaali synnytti runsaasti mediakeskustelua . Sekä toimitetussa että sosiaalisessa mediassa keskusteltiin samaa sukupuolta olevien parien asemasta kirkossa sekä lasten hyväksikäytöstä ja siihen liittyvästä rippisalaisuudesta uskonnollisissa yhteisöissä . Uusateismi viritti keskustelua jumalauskosta . Kymmeniätuhansia toimii vapaaehtoistyössä Kirkossa on viime vuosina kiinnitetty huomiota vapaaehtoistyön vahvistamiseen .</w:t>
      </w:r>
    </w:p>
    <w:p>
      <w:r>
        <w:rPr>
          <w:b/>
          <w:color w:val="FF0000"/>
        </w:rPr>
        <w:t>id 13</w:t>
      </w:r>
    </w:p>
    <w:p>
      <w:r>
        <w:rPr>
          <w:b w:val="0"/>
        </w:rPr>
        <w:t>Suuri määrä raaka tarvitaan puhdasta , luonnollinen Eteerinen öljy . Koska luontaisia kasviuutteita on vaikea saada niin suuria määriä , useimmat öljytuotteet käytettävissä markkinoiden sisältää useita kemiallisten ainesosien tai ne laimennetaan heikomman laadun , kaupallisen laatuluokan öljyt . Jotkin öljyt ovat pilaama vieraiden aineiden kanssa , voit tallentaa tuotantokustannuksiin . Tosi terapeuttinen arvo että haihtuvia öljyjä koskevat ne on oltava puhdasta , luonnollinen ja Paras laatu . Puhtaus ei ole Eteerinen öljy laadun määrittämiseksi tekijä . Kasvit , joita käytetään ja sen laatua on kasvava edellytykset myös uutetun öljyn laatuun vaikuttaa . Tämän vuoksi on välttämätöntä ostaa öljyjen reputed tuottajien ja tislaajien . On tärkeää , että yrityksiä , jotka myyvät eteeriset öljyt on analysoida niiden Haihtuvat öljyt , varmista , että kunkin näytteen toimenpiteet tiukat laatuvaatimukset koko rivin . Laadun tarkastus käyttämä yhteiset testit ovat aistinvaraisen arvioinnin , värin ja selkeyden ja laboratorion varten käyttämällä kaasukromatografia ja massaspektrometria ( GC-MS ) . GC PMS on tunnistaa ja analysoida Haihtuvat öljyt tärkein väline . Sen avulla varmistaaksesi , että öljyjen korkealaatuista vaatimuksia ja ovat näin ollen sata prosenttia puhdasta . Testit tutkia öljyt osat olisi myös tehtävä . Yksinkertainen tapa tietää Eteerinen öljy-tuotteen laadun on aina tarkistaa , onko se AOC sertifikaatin , joka on lyhenne sanoista Appelation d’ Origine Controlee varmentaminen . AOC varmentaminen on haastava ja se annetaan vain laatua valvotaan ympäristössä korkean korkeus-kenttiin Ranskan viljellyistä kasveista uutetun öljyn . On kuitenkin monia tuotteita ilman , että on myös aitoja ja toivottavaa laadun varmentaminen . Monet asiakkaat ostavat synteettiset Haihtuvat öljyt , uskoa niiden olevan puhdas . Näiden synteettisten öljyjen ei ole terapeuttista käyttöä . Itse asiassa joidenkin niistä saattaa olla myrkyllisiä . Useimmat synteettisten öljyjen sisältävät Öljypohjaisten liuottimet , jotka ovat meidän terveydelle ja ympäristölle haitallisia . Helppo koti oikeus erottaa puhdasta ja synteettisten Eteerinen öljy on useita näytteen tippaa öljyn sijoittaa imupaperilla . Puhdasta eteeriset öljyt ei jätä kaikki jäämien , kun ne olet haihdutetaan kuivaksi , raakaöljyn liuottimia tekee . On suositeltavaa ostaa hyvälaatuisia , puhdasta öljyt , vaikka ne olisivat kalliimpiin , koska interventio Halvat jäljitelminä tappio koko syy käyttämällä eteeriset öljyt .</w:t>
      </w:r>
    </w:p>
    <w:p>
      <w:r>
        <w:rPr>
          <w:b/>
          <w:color w:val="FF0000"/>
        </w:rPr>
        <w:t>id 14</w:t>
      </w:r>
    </w:p>
    <w:p>
      <w:r>
        <w:rPr>
          <w:b w:val="0"/>
        </w:rPr>
        <w:t>YKSITYISTÄMINEN OLI KOHTALONKYSYMYS Millaiselle pohjalle rakennetaan uuden valtion talouselämä ? e on tärkeämpi käytännön ratkaisu kuin päivänpolitiikan pyörteissä Arvataankaan . Virossa tehtiin vuonna 1992 oikea ratkaisu . Kuka ostaa käytetyn tehtaan ? Se toimii ja tuottaa , mutta konekanta on vanhaa , tilat surkeassa kunnossa ja tuotantotehokkuus kadoksissa . Tehtaalla ei ole vientituotteita mutta sen sijaan se tuo raaka-aineensa ulkomailta . Työväkeä on paljon ja velkaa tehtaalla on räystäisiin saakka . Sellainen sitten pitäisi saada kaupaksi . Sosialismin luhistumisen jälkeen kaikissa sosialistisissa maissa järkyttyneinä huomattiin , että niiden talous oli vieläkin huonommassa kunnossa kuin oli kuviteltu . Oli ollut tehtaita , jotka tuottivat Itäblokin sisällä tunnettuja ja haluttuja tuotemerkkejä . Oli tuntunut siltä , että ne tehtaat takoisivat rahaa toisenlaisessakin talousjärjestelmässä . Poliitikkojen sokea piste oli siinä , ettei oikeastaan kenelläkään ollut selvää käsitystä siitä , mitä ja millä hinnalla tavaroita tehdään muualla maailmassa . Rajojen avauduttua kansainvälinen kilpailu iski myrskytuulen lailla rautaesiripun suojassa toimineen teollisuuden niskaan . Tallinnassa Kirovin kalastuskolhoosi tuotti suosittua shampoota nimeltään Merenvaahto . Neuvostoliiton raaka-ainepulan oloissa shampoo oli kalaöljypohjainen , mutta korkeatekninen ja kehittynyt valmistusprosessi sai aikaan ihan kelvollisen shampoon , parhaimman mitä Neuvosto-Eestin kaupoista oli saatavissa . Merenvaahto ei elänyt kauaa vapaassa Virossa . Sen tekeminen oli aivan liian kallista ja silti sen laatu oli heikompi kuin toisenlaisista ja paremmin shampoon tekemiseen soveltuvista raakaaineista tehdyn tuontishampoon . Samanlaisia , sinänsä hyviä , mutta kuitenkin elinkelvottomia tuotteita oli entinen sosialistinen maailma täynnä . Pelastakaa tehtaat Uudelleen itsenäistyneen Viron poliittisilla päättäjillä oli edessään kauhistuttava ongelma . Käytännössä koko maan teollisuus oli kaatumassa kilpailukyvyttömyy- teensä ja vanhentuneisiin tuotteisiinsa . Jos jotain ei tehtäisi nopeasti , niin Viro tuottaisi lähinnä alipalkatuilla ihmisillä ylihintaisia maataloustuotteita . Samaan aikaan oli olemassa toinenkin ongelma . Koko teollisuus oli valtion omistuksessa ja sosialistinen valtio oli osoittautunut huonoksi omistajaksi . Tehtaille haluttiin omistajat , joilla olisi omat rahat pelissä ja sen mukainen kiinnostus tehtaan tulevaisuudesta . Eri sosialistissa maissa teollisuutta yksityistettiin erilaisten periaatteiden mukaan . Myytiin huutokaupalla , jotta saatiin rahaa valtion tyhjään kassaan . Luovutettiin työntekijöille , koska työntekijät olivat oikeastaan tehtaan pystyttäneet tai sitten jaettiin koko kansalle arvopaperit , joilla sai merkitä tehtaiden osakkeita . Virossa tehtiin , viisaasti kyllä , toisin.Virolaiset ovat aina olleet järkeviä matkijoita , sanoohan tunnettu sanontakin , ettei polkupyörää enää tarvitse keksiä , se on keksitty . Ennakkoluulottomasti katseltiin , mitä muualla tehdään ja niin valittiin saksalainen malli . Saksa perusti yhdistyttyään Treuhand ( suom. Uskottumies ) -laitoksen yksityistämään DDR:n teollista perintöä . Pääpaino oli investoinneissa , ei teollisuuslaitoksista saatavassa hinnassa . Viroon perustettiin Eesti Erastamisagentuur eli Viron yksityistämistoimisto ja heti syksyn 1992 ensimmäisten vapaiden parlamenttivaalien jälkeen aloitettiin yksityistäminen . Yksityistämisellä oli kiire , sillä muutama suuri työnantaja toimi jo hätälainoituksella ja joidenkin velat valtio oli jo joutunut jäädyttämään . Neuvotellen ei pelkästään rahasta Ensimmäisellä listalla oli 38 merkittävää yritystä , joista osa toimii edelleenkin vanhalla nimellään , kuten makeisvalmistaja Kalev tai johtava virolainen paitatehdas Sangar. Kaikkiaan yksityistämisen ajateltiin koskevan noin 200 suuryritystä ja 3 000 pientä tai keskisuurta yritystä . Tarkoitus oli yksityistää teollisuus 2– 3 vuoden kuluessa toinen toistaan seuraavilla yksityistämislistoilla . Koska kaupat tehtiin neuvotellen , niiden tekeminen vei aikaa . Siksi keskityttiin muutamaan kymmeneen yritykseen</w:t>
      </w:r>
    </w:p>
    <w:p>
      <w:r>
        <w:rPr>
          <w:b/>
          <w:color w:val="FF0000"/>
        </w:rPr>
        <w:t>id 15</w:t>
      </w:r>
    </w:p>
    <w:p>
      <w:r>
        <w:rPr>
          <w:b w:val="0"/>
        </w:rPr>
        <w:t>Pk-yritykset ovat avainasemassa Tuoreen pk-yritysbarometrin mukaan pienet ja keskisuuret yritykset suhtautuvat tulevaisuuteen toiveikkain mielin . Liikevaihdon kasvu ja kannattavuuslukujen parantuminen kasvattavat luottamusta . Niiden turvin rohkaistutaan jopa uusinvestointeihin ja henkilöstölisäyksiinkin . Erityisen hyvältä tuntuu huomata , että Varkauden seudun pk-yritysten liikevaihto ja kannattavuus ovat valtakunnallisten keskiarvojen yläpuolella . Pienet ja keskisuuret yritykset ovat työllisyyden ja hyvinvoinnin avaintekijöitä , ja niiden merkitys on kotimarkkinoiden kasvulle ja kehitykselle kiistaton . Varkauden seudulla tämä korostuu sitä mukaa , kun perinteinen metsäteollisuus karsii toimintojaan rakennemuutoksen puristuksessa . Pk-yritykset ovat avainasemassa , kun paikkakunnan elinkeinoelämän tulevaisuutta rakennetaan . Näissä yrityksissä on myös suurin kasvun mahdollisuus . Niillä on sauma laajentua , ottaa uusia innovaatioita käyttöön , luoda uusia työpaikkoja ja sitä kautta hyvinvointia . Pk-yritykset jäävät kunnallisessa päätöksenteossa usein liian vähälle huomiolle . Esimerkiksi Varkaudessa vannottiin pitkään yhden suuryrityksen nimiin ja paikallisen yritystoiminnan tukeminen oli ohutta . Vuosien varrella tästä on viisastuttu , mutta silti yritysten tarpeet pitäisi huomioida vielä paremmin . Yhteydenpidon yritysten ja elinkeinopoliittisten toimijoiden välillä on oltava tiivistä , luontevaa ja kitkatonta . Jalkatyö yritysten parissa nousee tässä mielessä arvoon arvaamattomaan . Myös kaavoituksen pitää vastata nykyistä paremmin työelämän tarpeisiin . Kunnilla on aina oltava reservissä kylliksi sopivia yritystontteja . Rakennemuutosalueena on Varkauden seudulla ollut jo pari vuotta ainutlaatuinen mahdollisuus saada ulkopuolista rahallista tukea pk-yritysten synnytys- ja kasvutarpeisiin . Yritysten kiinnostus on valitettavasti ollut laimeanpuoleista . Nämä korvamerkityt tukirahat uhkaavat mennä sivu suun . Lisäksi liian harva näistä yrityksistä on osallistumassa valtakunnallisiin innovaatiojärjestelmiin . Yrittäjillä on tässä rohkaistumisen paikka .</w:t>
      </w:r>
    </w:p>
    <w:p>
      <w:r>
        <w:rPr>
          <w:b/>
          <w:color w:val="FF0000"/>
        </w:rPr>
        <w:t>id 16</w:t>
      </w:r>
    </w:p>
    <w:p>
      <w:r>
        <w:rPr>
          <w:b w:val="0"/>
        </w:rPr>
        <w:t>Aluekierrosmatkallaan Virkiä-Jukolan toimistossa poikennut Suomen Suunnistusliiton toimitusjohtaja Mikko Salonen muistutti , että maakunnan kolmen SM-kilpailun putki huipentuu Lapualla kesäkuun puolivälissä käytävään maailmancupin avaukseen ja Jukolan viestiin . - Tällainen rypäs isoja suunnistustapahtumia Etelä-Pohjanmaalla on pelkkä sattuma , sillä kilpailut ovat olleet seurojen vapaassa haussa . Samaan hengenvetoon mies lisää liiton tiedossa olevan , että täälläpäin halutaan ja myös osataan järjestää tasokkaita kisoja . Salonen heittääkin ilmaan , että vuoden 2012 Fin5-rastiviikko istuisi hyvin tälle alueelle . Maakunnan edellinen Fin5 -viikkohan järjestettiin vuonna 1994 Lapualla ja Ylistarossa , jolloin kilpailut käytiin Simpsiöllä ( 1.pv ) , Untamalassa ( 2. ja 3.pv ) ja Simpsiöllä ( 4 . ja 5.pv ) . - Kahden kilpailukeskuksen systeemi on osoittautunut erittäin toimivaksi . Toimitusjohtajan käynti ei jäänyt pelkäksi vierailuksi , sillä samassa yhteydessä allekirjoitettiin SSL:n ja Virkiä-Jukolan välinen niin sanottu emitsopimus . Viestin pääsihteeri Juha Nivukoski kertoi , että vuokrasopimus takaa Virkiä-Jukolan käyttöön 900 korttia , 300 rastileimasinta , 20 lähtöleimasinta , 16 online –rastia ja 14 lukijaleimasinta maalille . - Kallistahan tämä vuokraus on , mutta se on aivan välttämätöntä . Sopimus takaa meille testatut rastileimasimet . Virkiän edustajat ovat pitkin talvea neuvotelleet liiton kanssa avustuksen saamisesta maailmancupin ensimmäisen osakilpailun järjestelyihin . - Salonen ilmoitti käynnillään , että liitto maksaa tietyt kansainvälisen liiton ( IOF ) määräämät kulut . Ne ovat muutaman tuhannen euron luokkaa . Niin toimitusjohtaja Salonen kuin järjestelytoimikunnan kokoukseen osallistuneet Kaukametsäläisten puheenjohtaja Reimo Uljas ja SSL:n valvoja Arvo Kantola totesivat Virkiä-Jukolan järjestelyjen olevan aikataulussa . He halusivat kuitenkin tehostaa talkoolaisten hankintaa . Suunnistusliiton toimitusjohtaja Mikko Salosen iloinen ilme saa tarttua kaikkiin Virkiä-Jukolan tekijöihin .</w:t>
      </w:r>
    </w:p>
    <w:p>
      <w:r>
        <w:rPr>
          <w:b/>
          <w:color w:val="FF0000"/>
        </w:rPr>
        <w:t>id 17</w:t>
      </w:r>
    </w:p>
    <w:p>
      <w:r>
        <w:rPr>
          <w:b w:val="0"/>
        </w:rPr>
        <w:t>Nykyaikaisen tieteen korkein saavutus on epäilemättä kehityslain uudelleen keksiminen , jonka lain mukaan koko maailmankaikkeus , samoin kuin jokainen olento siinä , kehittyy epätäydellisistä muodoista alati korkeampiin , jalompiin muotoihin . Tämä laki oli vanhan ajan viisaille tunnettu ja sitä opettivat papit temppelikouluissa , mutta unohdettiin kristillisellä ajalla . Vielä nykyään on teologeille vaikeaa tunnustaa kehityslain pätevyys ihmissukuun ja yksityiseen ihmiseen nähden . Mutta miksi olisi ihminen poikkeus yleisestä säännöstä eikä kehittyisi myös saman lain mukaan kuin koko luonto ? Kehityslaki on yleismaailmallinen , siitä ei ole mitään poikkeusta . Luonto on kuin seitsenaskeleiset tikapuut , joita myöten olennot kehityksessään kulkevat alas ja ylös . Näiden tikapuiden alimmalla puolalla , niin kauas kuin ihmissilmällä voidaan nähdä , ovat kivennäiskuntaan suljetut olennot , korkeammilla askelmilla ovat kasvit ja eläimet ja korkeimmalla askelmalla tässä kehitysrivistössä on ihminen . Jo indo-arjalaisten pyhissä kirjoituksissa on tämä oppi lausuttu sanoilla : kivi muuttuu kasviksi , kasvi eläimeksi ja eläin ihmiseksi . Ikivanhan salatieteen mukaan , joka on jokaisen tosi uskonnon , tieteen ja filosofian äiti , on kivennäiskunnan alapuolella vielä kolme muuta luonnonvaltakuntaa , alkuoliovaltakuntaa , jotka ovat vielä vähemmän kehittyneitä kuin kivennäiskuntaan sisältyvät olennot ; niitä voi nähdä ainoastaan selvänäkijän henkinen silmä . Luonnon ulkonaisesti näkyvät muodot ovat kuitenkin vain verhoja ja astioita jollekin , joka on niiden perustana ja niissä kehittyy . Tiede nimittää sitä monadiksi , uskonto sieluksi . Sivistyneitten piireissä aletaan käsittää , ettei ainoastaan ihmiset ole sieluja , vaan myös eläimet , vieläpä kasvitkin , kuten salatiede ikivanhoista ajoista asti on opettanut . Luonnonvaltakunnat ovat sielun ( monadin ) läpikulku- ja kehitysasteita . Ihmiskunta on silta ja ylimeno vielä korkeammille kehitysasteille , joilla ihminen tulee yli-ihmiseksi . Myöskin kristinusko puhuu , kuten jokainen tosi uskonto , tästä ihmisen korkeammalle kehittymisestä . Kun sen puhdasoppinen suunta hylkää Kristuksen seuraamisen eli " Kristukseksi tulemisen " mutta sen sijaan opettaa , että ihminen maallisen kuolemansa jälkeen tekee hyppäyksen taivaaseen tai helvettiin , ikuiseen autuuteen tai ikuiseen kadotukseen , koska maailman vapahtaja Jeesus Kristus on ihmisten syntien sovitukseksi vapaaehtoisesti antanut naulita itsensä ristille , minkä ihmisen tarvitsee ainoastaan uskoa tullakseen pelastetuksi kaikesta olemassaolon epätäydellisyydestä , niin on se vastuunalainen siitä , että nykyaikana miljoonat ihmiset ovat vieraantuneet kristinuskosta ja tuhannet erkanevat pois kirkon yhteydestä , koska kristilliset opit näyttävät sotivan järkeä vastaan , kun niiden syvempää merkitystä ei selitetä henkisesti , tieteellisesti eikä filosofisesti . Kristilliset mystikot , kuten kaikkien suurten uskontojen mystikot ja kaikkien kansojen ja aikojen viisaat opettavat yhtäpitävästi sitten vuosituhansien , että ihmiseen on ruumiillistunut korkeampi , henkinen olento , enkeli eli jumala ( minuus ) , joka on kotoisin meidän planeettamme ja meidän aurinkokuntamme korkeammista , yliaistillisista piireistä , mutta pöyhkeytensä ja itsekkyytensä , tyhmyytensä ja himonsa takia on karkotettu henkisestä , taivaallisesta kodistaan , muodottomasta maailmasta , täällä maan päällä kärsimyksen ja pettymysten tiellä oppiakseen tuntemaan jumalallisuutensa , so . yhteytensä " Maailmankaikkeuden Jumalan " kanssa ja toteuttamaan sitä elämässään palvelemisella . Kristillinen uskonto nimittää apostoli Paavalin mukaan jumalallisen olemuksensa itsetuntemisen saavuttanutta ihmistä jumalihmiseksi eli Kristukseksi . Tämä nimitys on otettu vanhoista mysteerioista , joissa se ilmaisi sitä kehityksen ja vihkiytymisen ( initiaatio ) astetta , joka tekee ihmisen kykeneväksi vapaaehtoisesti luopumaan maallisen ruumiin rististä , kohoutumaan</w:t>
      </w:r>
    </w:p>
    <w:p>
      <w:r>
        <w:rPr>
          <w:b/>
          <w:color w:val="FF0000"/>
        </w:rPr>
        <w:t>id 18</w:t>
      </w:r>
    </w:p>
    <w:p>
      <w:r>
        <w:rPr>
          <w:b w:val="0"/>
        </w:rPr>
        <w:t>Nummelan Aluelämpö panostaa vahvasti uusiutuvien kotimaisten ja paikallisten polttoaineiden , kuten metsähakkeen käyttöön energian hankinnassa . Biopolttoaineiden käyttö mahdollistaa kilpailukykyisen energianhinnan ja ympäristön kannalta myönteisen toiminnan . Tämä oli myös Martelalle tärkeä peruste omaa energiaratkaisua valittaessa . - Solmitun sopimuksen myötä yrityksemme hiilidioksidipäästöt vähenevät jopa 87 % ja energiakustannukset pienenevät entiseen verrattuna . Olemme Vihdin kunnan suurin yksityinen työantaja ja valitsemalla lämmöntuotantoomme kaukolämmön lisäämme myös kunnan ympäristömyötäisyyttä , kertoo Pasi Rautiainen , Martelan tehdaspäällikkö . - Solmittu sopimus vahvistaa Nummelan Aluelämmön kasvutavoitteita Vihdin Nummelassa . Nummelan Aluelämpö on rakentanut lähes 20 kilometriä kaukolämpöverkkoa . Kaukolämpösopimuksia meillä on jo yli 100 ja vahva kasvu jatkuu . Kaukolämpö on tehokas , helppo ja ympäristöystävällinen tapa kiinteistöjen lämmittämiseen , kertoo Jarmo Kuosa , Nummelan Aluelämmön toimitusjohtaja . Adven on luotettavia energiaratkaisuja ja kaukolämpöä toimittava energiayritys . Advenin toiminta perustuu asiakkaiden tarpeisiin räätälöityihin kokonaisratkaisuihin , joiden avulla energia tuotetaan luotettavasti , kustannustehokkaasti ja ympäristövaikutukset minimoiden . Advenin tuotteita ovat mm. teollisuushöyry ja -kylmä , lämpö , jäähdytysratkaisut , kaasu , sekä sähkö . Advenin liikevaihto vuonna 2012 oli 186 M€ . Lisätietoja www.adven.fi .</w:t>
      </w:r>
    </w:p>
    <w:p>
      <w:r>
        <w:rPr>
          <w:b/>
          <w:color w:val="FF0000"/>
        </w:rPr>
        <w:t>id 19</w:t>
      </w:r>
    </w:p>
    <w:p>
      <w:r>
        <w:rPr>
          <w:b w:val="0"/>
        </w:rPr>
        <w:t>Jari valmentaa meikäläistä edelleen ja viime dieetillä sainkin ainutlaatuisen tilaisuuden myös reenata hänen kanssaan . Reeneissä on ollut yleensä mukana myös kehonrakentajat Kille Kujala ja Tero Kivinen . Tilaisuus on ollut korvaamaton ja loppu syksystä viime vuonna sainkin järjestettyä aikatauluni niin , että pääsen reenaamaan heidän kanssaan lähes kaikki reenit . Syksyllä remmiin tarttui mukaan myös toinen osa ” junnu-osastoa ” eli Juuso Salolahti . Pääasiallisena reenipaikkana Tampereella toimii WFC ja satunnaisesti meikäläisen voi bongata myös Nokian Liikuntamaailmasta . Tämän vuoden tavoitteena on kasvattaa mahdollisimman paljon lihasmassaa niin että kunto pysyisi edes jokseenkin järkevän näköisenä . Tässä on koko vuosi aikaa kasvaa , joten turha kiirehtiä pelkän painon takia . Viime vuoden kisoista tähän päivään on tullut 20 kg painoa ja lisää tuntuu tulevan . Tässä muutama kuva nykykunnosta ; Tulen kirjoittamaan täällä matkastani kohti syksyn 2015 CBB kisoja . Meikäläistä voi seurata myös instagramissa nimellä @joonaslepp</w:t>
      </w:r>
    </w:p>
    <w:p>
      <w:r>
        <w:rPr>
          <w:b/>
          <w:color w:val="FF0000"/>
        </w:rPr>
        <w:t>id 20</w:t>
      </w:r>
    </w:p>
    <w:p>
      <w:r>
        <w:rPr>
          <w:b w:val="0"/>
        </w:rPr>
        <w:t>Lokakuun 6. Moskovassa vastaanotettiin radiosähke Saarenmaan ( Ezel ) saarelta : " Suljen radiovahdin , menemme viimeiseen ja ratkaisevaan taisteluun " . Mutta meidän erikoisosastomme ei vielä lentänyt apuun , koska se taisteli Moonzundskin ( Mostsny ? ? ) saarilla . Miksi pidäteltiin osaston lähettämistä ajoissa ? Sitä me emme tienneet . Lentokentälle ilmaantui laivaston VVS:n ( Sotailmavoimat ) komentaja esikunnan upseerien ja insinööri - teknisen palvelun saattamana . Hän antoi käskyn 13. IAP:n ( Hävittäjälentorykmentti ) komentajalle : vuorokauden kuluessa täydentää ryhmä lentäjiä ja taata sen lento Hangon lentokentälle 7. lokakuuta . Mutta meillä oli tuohon aikaan kaikkiaan kolme lentokonetta . Niihin liitettiin vielä kolme " ishatska " -konetta ( I -16 ? ? ) ja työ lähti täyteen käyntiin . Nelisentoista teknikkoa , motoristia , alkoi pikaisesti remontoida kaikkia koneita . Minut kutsuttiin komentopaikalle . Siellä istui jo tuttuja lentäjiä . Rykmentin esikuntapäällikkö ilmoitti kokoonpannun ryhmän henkilöstön , joka oli nimitetty vahvistamaan lentoasetta , sijoitettuna Moonzundskin saarilla . Majuri Raitberg , rykmentin esikuntapäällikkö , luki : - Luutnantti Vasiljev - ensimmäisen parven komentaja , hän on myös osaston vanhin , luutnantti Denisov - ensimmäisen parven vanhin lentäjä . Denisov , kuin pistettynä , hypähti ylös ja keskeyttäen henkilöstöpäällikön huudahti : - Minähän olen parven komentaja ! Miksi minut yhtäkkiä alennettiin ? - Istukaa , toveri Denisov ! Baisultanov on myös parven komentaja , mutta myös hän lentää vanhempana lentäjänä , - sanoi esikuntapäällikkö ja jatkoi käskyn lukemista . - Nuorempi luutnantti Staruhin - ensimmäisen parven lentäjä , luutnantti Golubev - toisen parven komentaja , hän on myös osaston varakomentaja , luutnantti Baisultanov - toisen parven vanhin lentäjä , nuorempi luutnantti Tatarenko - toisen parven lentäjä . Sitten majuri Raitberg komensi valmistautumaan siirtolentoon Hankoon , kapteeni Ilinan , Hangon lento-osaston vanhimman , käyttöön . Iltaan asti me tutkimme siirtolennon reittiä . Se kulki pitkin Suomenlahden keskiosaa , jonka rannikko oli 400 kilometrin matkalta vastustajan käsissä . Valmistelimme muutaman taisteluvaihtoehdon siinä tapauksessa , että kohtaamme vihollishävittäjiä . Paljon huomiota kiinnitettiin laskeutumiseen Hangon kentälle , jota tulitti jatkuvasti suomalaisten tykistö . Meillä oli aikaa vielä aamuun saakka , joten me laittauduimme kaupunkiin , perheiden luokse . Sashenka , onneksi , oli kotona . Hän oli pitkään hiljaa , vilkuili terävästi , ikään kuin minä olisin muuttunut tuntemattomaksi . - Siinähän se menee , Sashenka . Jos olisimme kokonaan luusta , niin loput saavat sulaa . No huomenna lennän yhteen tehtävään ja jälleen palaan sinun luokse ... Minun sanojen jälkeen hän laski päänsä alas ja , minua katsomatta , kysyi : - Sanopa ja älä vain petkuta . Onko totta , että sinä putosit koneella järveen ? Sen kertoi minulle yhden lentäjän vaimo viikko sitten . - Mitä sinä nyt , Sasha ! Se oli kersantti Viktor Golubev kun sukelsi . Sekoittavat minut samannimisen kanssa ... Minä valehtelin , jotta en pelästyttäisi vaimoa . Ah , kuinka aika lentää ennen eroa ! Muutama tunti lensi ikään kuin silmänräpäyksessä ... Kello kahdeksan aamulla minä olin jo lentokentällä ja tarkastaessa konetta . Kiinnitin huomioni uudenmuotoisiin lisäsäiliöihin . Teknikko sanoi , että näiden säiliöiden kanssa voi lentää nopeudella 500 kilometriä tunnissa . Hän sanoi täyttävänsä ne koelennon jälkeen . Mutta minä vaadin ne täytettäväksi heti . Lentokentän päällä minä käänsin bensiinihanan lisäsäiliöille .</w:t>
      </w:r>
    </w:p>
    <w:p>
      <w:r>
        <w:rPr>
          <w:b/>
          <w:color w:val="FF0000"/>
        </w:rPr>
        <w:t>id 21</w:t>
      </w:r>
    </w:p>
    <w:p>
      <w:r>
        <w:rPr>
          <w:b w:val="0"/>
        </w:rPr>
        <w:t>Cloudpoint on sitoutunut auttamaan asiakkaitaan kaikissa tilanteissa . Ajattelemme asiakkaan puolesta ennen napin painallusta alati muuttuvassa maailmassa . Yhteistyö- ja toimintamallimme varmistaa onnistumisen siellä missä teemme töitä . Tässä blogissa julkaisemme uutisia koskien Google -sovelluksia ja toimintaamme . . 4. heinäkuuta 2012 Näin lisäät videotervehdyksen Google+ Tapahtumaan Viime viikolla Google+:aan julkaistiin monipuolinen Tapahtumat - toiminto , jonka avulla onnistuu niin kutsun luominen syntymäpäiväjuhliin , kuin tehokas hyödyntäminen työyhteisössä esimerkiksi ajastetun videoneuvottelun järjestämiseksi . Tapahtumat- toiminnon avulla on siis mahdollista järjestää tiettyyn ajankohtaan Hangouts- videoneuvottelu ja lähettää halutuille ihmisille kutsu esim. projektipalaveriin tätä kautta . Saatat tietää etukäteen , että kokouksen aikataulu tulee olemaan kiireinen ja haluat selkeästi pohjustaa kokouksen aiheen kaikille osallistujille . Miksi et siis lisäisi YouTube- videota , jossa kerrot tarpeelliset tiedot , suoraan kutsuun !</w:t>
      </w:r>
    </w:p>
    <w:p>
      <w:r>
        <w:rPr>
          <w:b/>
          <w:color w:val="FF0000"/>
        </w:rPr>
        <w:t>id 22</w:t>
      </w:r>
    </w:p>
    <w:p>
      <w:r>
        <w:rPr>
          <w:b w:val="0"/>
        </w:rPr>
        <w:t>Avoimessa ammattikorkeakoulussa on mahdollisuus opiskella ammattikorkeakoulun opintoja pohjakoulutuksesta tai iästä riippumatta ilman , että olet tutkinto-opiskelija . Avoin ammattikorkeakouluopiskelu sopii kaikille itsensä ja ammatillisen osaamisensa kehittämisestä kiinnostuneille sekä niille , jotka suunnittelevat ammattikorkeakouluopintojen aloittamista myöhemmin . Avoimessa ammattikorkeakoulussa voit suorittaa AMK -tutkinnon osia työharjoittelua ja opinnäytetyötä lukuun ottamatta . Avoimen ammattikorkeakoulun opintoja voit valita laajasta tarjonnastamme , jota on lähes kaikilta Satakunnan ammattikorkeakoulun koulutusohjelmista . Opetusta järjestetään kaikissa toimipisteissämme Huittisissa , Kankaanpäässä , Porissa ja Raumalla . Satakunnan ammattikorkeakoulun ajankohtainen avoin AMK -opintotarjonta löytyy osoitteesta www.samk.fi / avoinamk. Jos et löydä haluamaasi opintojaksoa www-sivuiltamme , tiedustele muita mahdollisuuksia henkilökunnaltamme . Muiden ammattikorkeakoulujen avoin AMK -opintotarjonta löytyy valtakunnallisesta portaalista osoitteesta www.avoinamk.fi sekä ammattikorkeakoulujen omilta www-sivuilta . Avoin AMK -opiskelu on joustavaa ja soveltuu hyvin suoritettavaksi työn ohella . Opintojaksoja järjestetään päivisin , iltaisin sekä viikonloppuisin . Tarjonnassa on myös kokonaan tai osittain verkossa suoritettavia opintojaksoja . Opintojaksot toteutetaan pääosin perusopetuksen yhteydessä , jolloin avoimen ammattikorkeakoulun opiskelija opiskelee samassa ryhmässä tutkintoa suorittavien opiskelijoiden kanssa . Osa opintojaksoista toteutetaan erillisinä , jolloin opiskelijaryhmä muodostuu pääosin avoimen ammattikorkeakoulun opiskelijoista . Erillisenä toteutettavat opintojaksot järjestetään yleensä iltaisin tai viikonloppuisin . Avoimen ammattikorkeakoulun kautta suoritettavalle opintojaksolle tulee ilmoittautua viimeistään kaksi viikkoa ennen opintojakson alkua . Osallistujat otetaan mukaan ilmoittautumisjärjestyksessä . Ilmoittautuminen tapahtuu helposti web-lomakkeella osoitteessa www.samk.fi / avoinamk. Jos et pääse osallistumaan opintojaksolle , opiskelupaikka tulee peruuttaa viimeistään kolme päivää ennen opintojakson alkua . Muussa tapauksessa perimme koko opintojakson hinnan . Perusopetuksen yhteydessä suoritetuista opintojaksoista saat opintosuoritusotteen , joka lähetetään sinulle opintojakson arvosanan rekisteröinnin jälkeen . Opintosuoritusotteesta näkyy suorittamasi opintojakson nimi , laajuus ja suorittamispäivä . Halutessasi saat perusopetuksen yhteydessä suoritetuista opintojaksoista myös erillisen todistuksen , jonka voit pyytää henkilökunnaltamme . Erillisinä toteutettavista opintojaksoista saat todistuksen , jossa on opintojakson vastaavan opettajan ja täydennyskoulutuskeskuksen vastuuhenkilön allekirjoitus . Todistus lähetetään sinulle , kun opettaja on arvioinut opintosuorituksesi . Avoimessa ammattikorkeakoulussa suorittamasi opintojaksot voidaan hyväksilukea jos jatkat opiskelua tutkinto-opiskelijana myöhemmin . Avoimessa ammattikorkeakoulussa et kuitenkaan kokonaan voi suorittaa AMK-tutkintoa . Suoritettujen opintojen hyväksiluku tehdään kulloinkin voimassa olevien tutkintovaatimusten mukaisesti . Mikäli tutkintovaatimukset muuttuvat , opintosuoritukset eivät välttämättä korvaa kokonaista opintojaksoa . Hyväksilukeminen on aina vastaanottavan oppilaitoksen asia , joten voit hakea hyväksilukua Satakunnan ammattikorkeakoulun avoin AMK -opinnoista myös muista oppilaitoksista . Jos olet suorittanut vähintään 60 opintopistettä jonkun koulutusohjelman opetussuunnitelman tavoitteiden mukaisia opintoja , sinun on mahdollisuus saada tutkinnon suoritusoikeus ilman perinteistä valintakoetta . 60 op tulee olla suoritettuna ennen hakuajan päättymistä . Joihinkin koulutusohjelmiin järjestämme myös erityisiä polkuopintoja , jotka tähtäävät 60 op:n suorittamiseen . Kysy lisää henkilökunnaltamme . Ammattikorkeakouluopiskelu on käytännönläheistä korkeakouluopiskelua , jossa teoria ja käytäntö ovat sopivassa suhteessa toisiinsa . Vastuu oppimisesta on opiskelijalla itsellään ja opettajan tehtävänä on tarjota opiskelijalle mahdollisuus tietojensa kartuttamiseen . SAMKin opetus perustuu yhteisille periaatteille , joissa keskeistä on oppija- ja työelämälähtöisyys . Lisätietoa opiskelussa hyödyllisistä oppimistaidoista ja -tyyleistä löydät osoitteesta www.avoinamk.fi . Opintojesi alkaessa saat käyttöösi SAMK -tunnuksen ,</w:t>
      </w:r>
    </w:p>
    <w:p>
      <w:r>
        <w:rPr>
          <w:b/>
          <w:color w:val="FF0000"/>
        </w:rPr>
        <w:t>id 23</w:t>
      </w:r>
    </w:p>
    <w:p>
      <w:r>
        <w:rPr>
          <w:b w:val="0"/>
        </w:rPr>
        <w:t>Elisabeth Nordgren Suomen arvostelijain liiton puheenjohtajaksi 28.11.2011 SARVin sääntömääräinen syyskokous järjestettiin lauantaina 26.11.2011 Tieteiden talolla Helsingissä . Elisabeth Nordgren valittiin yksimielisesti liiton puheenjohtajaksi kaksivuotiskaudelle 2012-2013 . Elisabeth Nordgren on pitkän linjan teatteri- ja kirjallisuuskriitikko . Hän on työskennellyt kulttuuri- ja teatteritoimittajana Hufvudstadbladetissa , avustanut muun muassa Lysmasken -lehteä ja useita pohjoismaisia kulttuurilehtiä sekä toiminut Suomen PENin puheenjohtajana 1994-2005 . Nordgren on ollut mukana Finlandia- , Runeberg- ja Pohjoismaiden neuvoston kirjallisuuspalkintoraadeissa . Lisäksi Nordgren on opettanut kritiikki- ja kirjallisuuskursseilla Helsingin yliopistossa ja kansalaisopistoissa . Nordgren on toiminut SARVin hallituksessa 2003-2004 , 2006-2011 sekä varapuheenjohtajana 2011 . SARVin jäsen Nordgren on ollut vuodesta 1986 lähtien . SARVin hallituksen pitkäaikainen puheenjohtaja Siskotuulikki Toijonen luopui omasta pyynnöstään puheenjohtajuudesta . Toijonen on ollut SARVin hallituksessa vuodesta 1997 alkaen ja puheenjohtajana vuosina 2002-2011. Toijonen jatkaa edelleen SARVin kirjallisuusjaoksen hallituksessa .</w:t>
      </w:r>
    </w:p>
    <w:p>
      <w:r>
        <w:rPr>
          <w:b/>
          <w:color w:val="FF0000"/>
        </w:rPr>
        <w:t>id 24</w:t>
      </w:r>
    </w:p>
    <w:p>
      <w:r>
        <w:rPr>
          <w:b w:val="0"/>
        </w:rPr>
        <w:t>Ilmaiskierroksia Casinoilta IlmaiskierroksiaCasino.com on Suomen johtavia ilmaiskierroksia , eli free spins tai ilmaispyöräytyksiä esitteleviä sivuja . Täältä löydät aina tuoreet päivitykset ilmaiskierrostarjouksista monilta eri online casinoilta . Voit alkaa pelata yksikätisiä rosvoja täysin ilmaiseksi ja seuraavaksi käyttää ilmaiskierrosvinkkejämme , jotta voitat oikeaa rahaa . Käytä myös hyväksi mahdollisuus tykätä Facebook -sivustamme , silloin saat kaikkein helpommin ja nopeimmin lukea tuoreet ilmaiskierroksiacasino.com uutiset . Miksi casinot tarjoavat ilmaiskierroksia ? Casinoilla on pelattu jo monia vuosia , mutta viimeaikoina niillä on ruvettu tarjoamaan enenevässä määrin ilmaiskierroksia eli free spins . Mietit varmaankin , että mitä online casinot hyötyvät tästä ja mitä voitan sieltä pelaajana . Pelaajat voittavat eniten , sillä saamme ilmaisen mahdollisuuden voittaa oikeaa rahaa . Toinen hyöty on , että voimme kokeilla erilaisia online casinoita löytääksemme sen josta pidämme eniten . Tässä voittavat tottakai , myös casinot . Ilmaiskierrosten tarjoaminenhan on heidän kannaltaan hyvä mahdollisuus esitellä pelitarjontaa ja tehdä casinoa tunnetuksi myös niille pelaajille , jotka eivät kenties muuten olisi kiinnostuneet . Ilmaiskierrosten avulla pelaajat voi houkutella myös kurkistamaan sisälle casinoon . Ilmaiskierroksiacasino.com sivulla löydät esittelyissä eniten niitä online casinoja jolla on hyvää potentiaalia miellyttää asiakkaitaan . Ilmaisbonuksia Nyt tiedät hiukan siitä kuinka ilmaiskierrokset eli free spins toimivat , mutta mielessäsi herää varmaan kysymys siitä , onko olemassa lisää ilmaisbonuksia joita voi saada myös ilman talletusvaatimusta ? Ilmaiskierrokset tai no deposit bonukset eivät todellakaan ole täysin sama asia . No deposit bonus on mikä tahansa bonus , joka ei vaadi tallettamista . Usein no deposit bonus voi olla vaikkapa esimerkiksi 10€ rahaa jonka saa kirjautuessaan pelisivuston käyttäjäksi . Usein myös ilmaiskierrokset ovat no deposit bonuksia , koska ilmaispyöräytyksen saa tällöin tarvitsematta tallettaa rahaa . Joskus saatetaan vaatia 10€ talletusta ennen kuin voi saada ilmaiskierroksia käyttöönsä ja tällöin kyseessä ei ole no deposit bonus . Sivustosta Teemme päivittäin työtä sen eteen että voimme tarjota ehdottomasti parhaimmat ilmaiskierrokset eli free spins täällä sivustollamme . Casinot muuttavat tarjouskampanjoitaan jatkuvasti ja nopeassa tahdissa , jolloin niiden perässä voi olla hankalaa pysyä jos aikaa ei ole kaikkien läpi käymiseen . Tämän vuoksi me autamme sinua löytämään ajankohtaiset kampanjat ja ilmaiskierroksia . Käymme myös vaihtokauppaa parhaiden casinoiden kanssa , jotta voimme tarjota lukijoillemme erityiset henkilökohtaiset ilmaiskierrokset . Kyseessä on erikoistarjoukset , joita ei voi saada mistään muualta . Jos teillä on jotain kysyttävää niiden toimivuudesta , niin voitte vapaasti kysyä ja vastaammekin kaikkiin kysymyksiin oikein mielellämme . Käymme postin läpi päivittäin ja teemme parhaamme voidaksemme vastata jokaiselle jotta epäselvyyksiä ei jäisi .</w:t>
      </w:r>
    </w:p>
    <w:p>
      <w:r>
        <w:rPr>
          <w:b/>
          <w:color w:val="FF0000"/>
        </w:rPr>
        <w:t>id 25</w:t>
      </w:r>
    </w:p>
    <w:p>
      <w:r>
        <w:rPr>
          <w:b w:val="0"/>
        </w:rPr>
        <w:t>Changing Diabetes in Children‑ohjelma International Diabetes Federation ( IDF )‑järjestön mukaan maailmassa on 480 000 tyypin 1 diabetesta sairastavaa lasta . 250 000 heistä asuu kehitysmaissa , joissa diabeetikkolasten kuolleisuus on huimaa . Saharan eteläpuolisen Afrikan maissa tyypin 1 diabetekseen sairastuvan lapsen elinajanodote on alle vuoden . Diabeetikkolasten määrä on tasaisessa kasvussa , joten konkreettisia toimia ja huomiota tarvitaan entistäkin kipeämmin . Changing Diabetes in Children on Novo Nordiskin käynnistämä yhteiskuntavastuuohjelma , joka pyrkii tarjoamaan hoitoa maailman köyhimmissä maissa asuville diabeetikkolapsille . Novo Nordiskin Access to Diabetes Care‑strategiaan kuuluvassa ohjelmassa pyritään luomaan pitkäaikaisia keinoja parantaa diabeteksen hoidon saatavuutta , tarjontaa ja laatua ja alentaa sen hintaa nimenomaan kehitysmaissa asuvien tyypin 1 diabeetikkolasten kohdalla . Ohjelma toteutetaan yhteistyössä diabetesalan muiden johtavien yhtiöiden sekä paikallisten terveysministeriöiden ja toimijoiden kanssa . Mukaan on tarkoitus ottaa jopa 10 000 lasta vuoteen 2015 mennessä . Ohjelmassa tarjotaan koulutusta terveydenhuoltohenkilöstölle , potilaille ja omaisille . Paikallisen infrastruktuurin kehitystä tuetaan , ja tyypin 1 diabeetikkolapsille tarjotaan ilmaiseksi insuliinia ja muuta hoitoa . CDiC-ohjelmassa käytetään Daily Dose‑ruiskuja monistakin syistä . Yksi niistä on ruiskujen pieni koko , joka helpottaa kuljetusta ja pistämistä etenkin , jos lapsi pistää insuliinin itse . Daily Dose‑konseptin ansiosta ruiskuissa olevaa insuliinia ei yleensä tarvitse altistaa kuumalle ulkoilmalle kuin enintään päivän ajaksi , jolloin insuliinin teho säilyy mahdollisimman hyvänä . Pienen ruiskukoon vuoksi suuren yliannoksen riski pienenee huomattavasti , ja kolmen ruiskun kotelosta näkee helposti , mitkä annokset on otettu ja mitkä ovat jääneet ottamatta .</w:t>
      </w:r>
    </w:p>
    <w:p>
      <w:r>
        <w:rPr>
          <w:b/>
          <w:color w:val="FF0000"/>
        </w:rPr>
        <w:t>id 26</w:t>
      </w:r>
    </w:p>
    <w:p>
      <w:r>
        <w:rPr>
          <w:b w:val="0"/>
        </w:rPr>
        <w:t>Kuoreveden Sähkö Oy on kesäkuussa v. 2002 lähestynyt Suomen luonnonsuojeluliiton Keski-Suomen piiriä pyytäen lausuntoa yhtiön suunnitelmasta rakentaa 110 kV voimajohto syksyllä 2003 Jämsästä Halliin . Yhtiö on pyrkinyt kuulemaan myös Suomen luonnonsuojeluliiton paikallisyhdistystä , mutta yhdistys ei tällä hetkellä kykene tuottamaan lausuntoa . Ilpo Halinen ( Kuoreveden Sähkö Oy ) esitteli suunnitelmaa piirille 18.6.2002 . Piirin lausunnon toivottiin valmistuvan heinäkuun alussa , ja viimeistään heinäkuun puolivälissä . Yhtiö kertoo tarvitsevansa 110 kV voimalinjan tyydyttääkseen etenkin Kuoreveden Hallin alueen mm. lentokoneisiin liittyvän teollisuuden vaatiman sähkön lisätarpeen . Piiri ei pidä välttämättömänä sähkön tarpeen kasvua ylipäänsä , mutta ei arvioi asiaa yksityiskohtaisemmin tässä erillistapauksessa . Tulevan voimalinjan pituus on yli 17 kilometriä . Kokonaan jouduttaisiin parturoimaan 26 metriä leveä maastokäytävä , lisäksi puuston pituus rajoitettaisiin noin 10 metriä maastokäytävän molemmin puolin . Voimalinjan sijoitussuunnitelmassa vältetään asutusta . Linja kulkisi noin 1,5 km Nytkymen luonnonsuojelualueen pohjoispuolelta . Hankkeen tarkempi tarkastelu maastossa ei ole piirille mm. ajan- ja muiden resurssien puutteen vuoksi mahdollista . Yhtiön suunnitelmakarttapiirroksen 7.6.2002 ja muun selostuksen perusteella voimalinjan sijoituksessa on pyritty ottamaan huomioon ympäristö- ja luonnonsuojelullisia näkökohtia . Voimalinja ei kulje varsinaisten , virallisten luonnonsuojelualueiden kautta taikka vierestä . Voimalinjaa ei kuitenkaan voi rakentaa haittaamatta ja turmelematta ympäristöä ja luontoa . Luontokohteet kierrettävä Voimalinjan vaatiman maastokäytävän alueella on ainakin yksi valtion mailla , Metsähallituksen Kuhmoinen - Kuorevesi -alue-ekologiseen suunnitelmaan ( AES ) merkitty luontokohdekohde noin 200 metrin matkalla . Paikka on Hallin koillispuolella , Lukonnoronniitun alueella oleva ael-suunnitelmassa lehdoksi merkitty alue . Voimajohdon linjausta on luonnonsuojelullisista syistä siirrettävä siten , ettei voimalinja aiheuta hakkuita AES-luontokohteessa . Voimalinjan veto tai sen välttäminen Metsähallituksen luontokohteen kautta tullee ennakkotapaukseksi . Myös viereisten alueiden yksityismailla oleva ympäristö saattaa olla luonnonsuojelullisesti merkitsevää . Koilliseen Jämsän suuntaan mennessä oleva Pierettömännotkon seutu näyttää myös olevan luonnonsuojelun kannalta mahdollisesti ongelmallinen . Tällaisten alueiden kiertäminen olisi otettava vaihtoehdoksi . Todennäköisesti maastokäytävän varrella on muitakin luonnonsuojelullisesti merkitseviä kohteita . Tällainen saattaa olla Leveäjärven pohjoispää , jossa voimalinja sivuuttaisi Metsähallituksen AES-luontokohteen . Metsäpinta-alan menetys reunavaikutuksineen on merkittävä osa voimalinjalle varattavasta maastokäytävästä aiheutuvia maankäytöllisiä muutoksia . Hankkeessa on syytä arvioida rakennusaikainen häirintä luonnossa , jota tosin lisääntymisaikaiseen häirintään verrattuna vähentää toteutuksen syksyinen ajankohta . Voimalinjan vaatimat hakkuut tulee toteuttaa lintujen pesintäajan huhti - kesäkuun ulkopuolella . Myös voimalinjan kunnossapidosta aiheutuvat haitat on syytä arvioida , onhan voimalinja pysyvä rakennelma ja lopullinen haitta maastossa . Lisäksi voimalinjan vaikutuksia luontoon valmistumisen jälkeen olisi pyrittävä seuraamaan Kiittäen mahdollisuudesta antaa lausunto Suomen luonnonsuojeluliiton Keski-Suomen piiri ry 8.7.2002</w:t>
      </w:r>
    </w:p>
    <w:p>
      <w:r>
        <w:rPr>
          <w:b/>
          <w:color w:val="FF0000"/>
        </w:rPr>
        <w:t>id 27</w:t>
      </w:r>
    </w:p>
    <w:p>
      <w:r>
        <w:rPr>
          <w:b w:val="0"/>
        </w:rPr>
        <w:t>Oho ! Se meni hirteen .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1214 251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28</w:t>
      </w:r>
    </w:p>
    <w:p>
      <w:r>
        <w:rPr>
          <w:b w:val="0"/>
        </w:rPr>
        <w:t>Meitä on hemmoteltu ja hemmotellaan edelleen Sokoksella työntekijöiden keskuudessa sekä remontilla , että demokratialla . Henkilökunnan tiloissa sisustetaan kierrätettäviä kalusteita hyväksi käyttäen ja heleän harmaata maalipintaa seiniin maalaten . Joka tapauksessa työtoverit , olemme vaikean paikan edessä . Joudum saamme päättää sisustuksen loppusilauksesta , eli taukotilan parvekkeen tunnelmavalasimesta . Hieman tämän hetkisen tyylin tilannetta valoittaen ..eli tähän tilaan : Lintuhäkki . Graaffista , pelkistettyä linjaa . Ruunu . Perinteistä , vaan ei överiä . Harakanpesä . Rusehtavaa , luonnollista lämpöä . Meillä on aikaa äänestää 15.6 . saakka . Äänestyslipukkeet löytyy taukotilasta , mutta voihan blogiinkin antaa kommenttia . Myös ei hölökuntaan kuuluvat blogin seuraajat voivat vapaasti kommentoida , että kuinka meidän tulisi valita . Itsellä on kaksi suosikkia , mutta en paljasta niitä vielä .</w:t>
      </w:r>
    </w:p>
    <w:p>
      <w:r>
        <w:rPr>
          <w:b/>
          <w:color w:val="FF0000"/>
        </w:rPr>
        <w:t>id 29</w:t>
      </w:r>
    </w:p>
    <w:p>
      <w:r>
        <w:rPr>
          <w:b w:val="0"/>
        </w:rPr>
        <w:t>Kesäkuu 2010 mediauutiset ja HLBT-blogit Päivitetty 30.6.2010 Sanomalehdet Vihreän Langan päätoimittaja vaihtuu Neljä vuotta Vihreän Langan päätoimittajana toiminut Elina Grundström on päättänyt luopua päätoimittajan tehtävistä . Grundströmin seuraaja tullaan nimittämään myöhemmin , ja lehden vt . päätoimittajaksi on elokuun alusta valittu toimituspäällikkö Jukka Vahti . Kymen Sanomille uusi päätoimittaja Kymen Sanomat on valinnut uudeksi päätoimittajakseen Etelä-Suomen Sanomien toimituspäällikön Jenni Järvelän . Järvelä aloittaa Kymen Sanomissa syyskuun alussa . Aikaisemmin Järvelä on toiminut muun muassa uutispäällikkönä ja toimittajana Etelä-Suomen Sanomissa sekä tiedottajan tehtävissä . Kymen Sanomia julkaisee Sanoma-konsernin Sanoma Lehtimedia . Petri Hakalasta Satakunnan Kansan kustantaja Iltalehden päätoimittaja Petri Hakala on nimitetty Satakunnan Kansan kustantajaksi 1. syyskuuta alkaen . Ennen Iltalehteä Hakala on työskennellyt toimittajana muun muassa Uudessa Suomessa ja Iltalehdessä sekä Iltalehden uutis- ja toimituspäällikkönä . Satakunnan Kansan nykyinen kustantaja Jouko Jokinen siirtyy 1. elokuuta 2010 Aamulehden vastaavaksi päätoimittajaksi . Iltalehti ei vielä ole valinnut seuraajaa Hakalalle . Tapio Sadeoja Ilta-Sanomien kustantajaksi Ilta-Sanomien vastaava päätoimittaja Tapio Sadeoja on nimitetty lehden kustantajaksi 1. heinäkuuta alkaen . Samalla Sadeoja nimitettiin myös Sanoma Newsin johtoryhmän jäseneksi . Julkaisijana Sadeojan vastuulla on Ilta-Sanomat-kokonaisuuden sisältö , johon Ilta-Sanomien lisäksi kuuluvat Iltasanomat.fi , TV-lehti , Veikkaaja ja teema-aikakauslehdet . Sadeoja jatkaa myös Taloussanomien vastaavana päätoimittajana . Vartin Riihimäen aluepainos lakkautetaan Kaupunkilehti Vartin Hämeessä ilmestyvä Riihimäen aluepainos ilmestyi toistaiseksi viimeisen kerran 23. kesäkuuta . Lehteä julkaiseva Sanoma Kaupunkilehdet keskittyy jatkossa pääkaupunkiseudulle , Uudellemaalle ja Kaakkois-Suomeen sekä Vartti .fi-verkkopalveluun . Hannes Heikura jättää Helsingin Sanomat Lähes 20 vuoden jälkeen valokuvaaja Hannes Heikura lopettaa Helsingin Sanomien palveluksessa . Syitä Heikuran päätökseen ei tiedetä , mutta hän tulee jatkossakin toimimaan alalla ja dokumenttikuvauksen parissa . Heikura on valittu viisi kertaa vuoden lehtikuvaajaksi sekä palkittu Fotofinlandialla vuonna 2008 ja Suomen Kuvalehden Journalistipalkinnolla vuonna 2006 . Kuluttajalehdet Lifestyle-lehti musliminuorille Elokuussa ilmestyy uusi musliminuorille suunnattu lifestyle-lehti Umma . Lehti käsittelee muotia , urheilua ja arkea musliminuorten näkökulmasta sekä julkaisee musliminuoria koskettavia uutisia .Lehden tarkoituksena on tavoittaa myös valtaväestöön kuuluvia nuoria . Lehden päätoimittajana toimii Bilal Sehli ja sitä julkaisee Suomen Islamilainen neuvosto . Turvallisuus-lehdelle uusi vastaava päätoimittaja Turvallisuus-lehden uutena vastaavana päätoimittajana aloittaa elokuun alussa Martti Herman Pisto lehden nykyisen vastaavan päätoimittajan Lauri Kotilaisen jäädessä eläkkeelle . Nykyisin Pisto työskentelee Outokumpu Oyj:n riskienhallinta- ja turvallisuusjohtajana sekä Finnsecurity ry:n puheenjohtajana . Eläköityessään Kotilaisella on takanaan yksitoista vuotta Turvallisuus-lehden päätoimittajuutta . Sanoma Magazinesin toimituksissa muutoksia Sanoma Magazines uudistaa osan toimitustensa johtoa elokuussa , jolloin Me Naiset , Hyvä Terveys ja Tiede-lehti saavat uudet toimituspäälliköt . Me Naisten toimituspäällikkönä aloittaa Johanna Lahti , joka siirtyy julkaisuun Ilta-Sanomien viihde- , TV- ja Plus-toimitusten esimiehen paikalta . Fit-lehden toimitussihteeri Anne Korppila on nimitetty Hyvän Terveyden toimituspäälliköksi 1. elokuuta alkaen . Tällä hetkellä Tiede-lehden toimittajana työskentelevä Annika Mutanen siirtyy lehden toimituspäälliköksi 14. elokuuta alkaen . Ennen Tiede-lehteä Mutanen on työskennellyt Helsingin Sanomien ulkomaantoimituksessa ja tiedetoimituksessa . Egmont Kustannukselle uusi toimitusjohtaja Egmont Kustannus Oy Ab on nimittänyt Jaana Lindvall- Harkin toimitusjohtajaksi</w:t>
      </w:r>
    </w:p>
    <w:p>
      <w:r>
        <w:rPr>
          <w:b/>
          <w:color w:val="FF0000"/>
        </w:rPr>
        <w:t>id 30</w:t>
      </w:r>
    </w:p>
    <w:p>
      <w:r>
        <w:rPr>
          <w:b w:val="0"/>
        </w:rPr>
        <w:t>Osta sähkökirjana : Pankinjohtajasta taksikuskiksi , toimittajasta papiksi , IT-asiantuntijasta puusepäksi , tiedottajasta joogaopettajaksi ... Yhä useampi tekee rohkean ratkaisun ja vaihtaa kokonaan uraa ja ammattia . Osa tekee näin sisäisen kutsumuksensa johdattamana , osalta vanha työpaikka häviää alta . Asian tekee erityisen ajankohtaiseksi meneillään oleva talouskurimus , joka kiihdyttää yhteiskunnan rakennemuutosta . Monet vanhat ammattialat joko supistuvat merkittävästi tai katoavat täysin ; toisaalta uusia tulee tilalle . Mitä tämä merkitsee yksittäisten ihmisten elämän kannalta - miltä tuntuu , mikä pelottaa , millaisia uusia näköaloja avautuu ? Salla Korpela on haastatellut noin viittätoista erilaista uranvaihtajaa ja kirjannut heidän tarinansa koskettavaksi ja ajatuksia herättäväksi kuvaukseksi suomalaisesta nykytodellisuudesta</w:t>
      </w:r>
    </w:p>
    <w:p>
      <w:r>
        <w:rPr>
          <w:b/>
          <w:color w:val="FF0000"/>
        </w:rPr>
        <w:t>id 31</w:t>
      </w:r>
    </w:p>
    <w:p>
      <w:r>
        <w:rPr>
          <w:b w:val="0"/>
        </w:rPr>
        <w:t>Sivut maanantai 6. toukokuuta 2013 Kaikki Uoma Designin hopeakorut tarjouksessa koko toukokuun ajan Toukokuu on juhlien aikaa . Kuun alussa vietetään Äitienpäivää ja kuun loppu on ylioppilaiden ja valmistuvien juhlaa . Uoma Designin mallistoon kuuluu lappilaisen kulttuurin ja luonnon inspiroimia yksilöllisiä , käsintehtyjä hopeakoruja äideille ja tyttärille . Osa koruista on valmistettu kierrätetyistä pöytähopeista , osa on myös höystetty jalo- ja korukivillä . Valikoimasta löytyy niin korvakoruja , riipuksia , sormuksia , rannekoruja kuin rintaneulojankin . Uoma Designin yrittäjä on Rovaniemellä toimiva kultaseppä , muotoilija Piia Södergård , joka on myös ohjannut meillä mainoassa lukuisia hopeatyöpajoja . Kaikki Uoma Designin korut ovat -10 % alennuksessa koko toukokuun ajan . Koruja vo i myös tilata esimerkiks i omasta , tai vaikkapa mummon vanhasta , lusikasta tehtynä .</w:t>
      </w:r>
    </w:p>
    <w:p>
      <w:r>
        <w:rPr>
          <w:b/>
          <w:color w:val="FF0000"/>
        </w:rPr>
        <w:t>id 32</w:t>
      </w:r>
    </w:p>
    <w:p>
      <w:r>
        <w:rPr>
          <w:b w:val="0"/>
        </w:rPr>
        <w:t>Laura Saarinen Saksan Bundesliigaan Suomen naiskoripallon sentterilupauksiin kuuluva 186-senttinen Laura Saarinen siirtyy alkavaksi kaudeksi Saksan Bundesliigan Rhein-Main Basketsiin . Viime kaudella 18-vuotias Saarinen edusti naisten SM-sarjassa Keravaa ja Espoo Teamia . Saarinen matkusti Saksaan edustettuaan Suomea alle 18-vuotiaiden tyttöjen B-divisioonan EM-kisoissa 4,5 pisteen , 6,8 levypallon , 1,6 riiston ja 1,0 korisyötön keskiarvoilla . HNMKY:n kasvatti kävi kesällä kahden Bundesliiga-seuran try out -tilaisuudessa , ja frankfurtilainen Rhein-Main Baskets tahtoi suomalaislupauksen riveihinsä . - Joukkueemme nousi vuosi sitten Bundesliigaan ja on keski-iältään aika nuori . Pelaajat ovat kuitenkin pelanneet monta vuotta yhdessä Saksan kakkostasolla , ja toissa viikonloppuna voitimme harjoitusturnauksessa neljästä ottelustamme kolme , kertoo Saarinen uudesta ympäristöstään . - Tulen pelaamaan ensi kaudella pääosin Bundesliigaa , mutta minulla on myös mahdollisuus pelata farmijoukkueen kanssa , jos edustuksen ja farmin pelit eivät mene päällekkäin , Saarinen selventää . Saarinen pelasi kauden 2009/10 aikana 15 ottelua naisten SM-sarjassa Keravan Energia Teamin sekä Espoo Teamin paidassa 4,3 pisteen ja 4,0 levypallon keskiarvoilla . A-tyttöjen SM-sarjassa Saarinen keräsi Hongan riveissä 5,5 pistettä , 6,5 levypalloa ja 1,5 riistoa ottelua kohden . Saarinen on pelannut myös 70 nuorten maaottelua . Laura Saarinen edustaa kaudella 2010/11 Saksan Bundesliigan Rhein-Main Basketsia . Kuva : Tuomas Venhola .</w:t>
      </w:r>
    </w:p>
    <w:p>
      <w:r>
        <w:rPr>
          <w:b/>
          <w:color w:val="FF0000"/>
        </w:rPr>
        <w:t>id 33</w:t>
      </w:r>
    </w:p>
    <w:p>
      <w:r>
        <w:rPr>
          <w:b w:val="0"/>
        </w:rPr>
        <w:t>Miesten käsipallomaajoukkue valmistautuu lokakuun lopussa alkaviin EM-karsintoihin pelaamalla kaksi maaottelua Viroa vastaan . Ottelut pelataan la 25.10 . klo 15:00 Vantaan Myyrmäen Urheilutalossa ja su 26.10 . klo 13:30 Siuntiossa . EM-karsintajoukkueen kokoonpano julkistetaan kahdessa vaiheessa : noin 20-25 pelaajan bruttolista maanantaina 20.10 . ja lopullinen EM-karsintaryhmä Viro-otteluiden jälkeen maanantaina 27.10 . lehdistötilaisuudessa Helsingin Pirkkolassa . Karsinnat pelataan seitsemässä viiden-kuuden maan lohkossa , joista lohkoykköset ja -kakkoset lunastavat paikkansa Itävallassa 19.-31.1.2010 pelattavaan EM-lopputurnaukseen . Lopputurnaukseen paikkansa ovat etukäteen varmistaneet isäntämaa Itävalta ja hallitseva Euroopan mestari Tanska . Suomen vastustajina lohkossa 4 ovat Kroatia , Unkari , Slovakia ja Kreikka . Suomi pelaa neljä ensimmäistä otteluaan loka-marraskuun aikana kohdaten vierasotteluissa 29.10 . Kroatian ja 30.11. Unkarin . Kotikentällään Vantaan upealla Energia-Areenalla Suomi kohtaa Kreikan sunnuntaina 2.11. klo 14:00 sekä Unkarin torstaina 27.11. klo 18:30 . Maaliskuussa 2009 Suomi kohtaa vielä Kreikan vieras- ja Slovakian kotikentällä sekä kesäkuussa Kroatian kotona ja päättää karsinnat vierasottelulla Slovakiaa vastaan . YLE:n kanava FST5 televisioi kaikki Suomen kotiottelut suorina lähetyksinä , lisäksi ainakin karsinnan avausottelu Kroatiasta lähetetään kanavalla jälkilähetyksenä . Tukipelaajat jatkavat edellisestä karsinnasta ja ovat myös joukkueen runko tässä karsinnassa . Mukana kymmenkunta pelaajaa ulkomaiden sarjoista , joissa pelaajat ovat esiintyneet edukseen , erityisesti Alingsåsin ( SWE ) Ville Kangas , Runarin ( NOR ) Jac Karlsson , Bad Neustdtin ( GER ) Tommi Sillanpää ja Huescan ( ESP ) Andreas Rönnberg</w:t>
      </w:r>
    </w:p>
    <w:p>
      <w:r>
        <w:rPr>
          <w:b/>
          <w:color w:val="FF0000"/>
        </w:rPr>
        <w:t>id 34</w:t>
      </w:r>
    </w:p>
    <w:p>
      <w:r>
        <w:rPr>
          <w:b w:val="0"/>
        </w:rPr>
        <w:t>Melkein lähtö valmiina Tampere , Finland No niin , melkein valmiina reissuun . Vaikeeta ajatella että tänään startataan . Kauanhan tää on ollut mielessä jo mutta pikkuhiljaa sitä tajuaa että nyt mennään .. Järjestelyt on toivottavasti kaikki kondiksessa . Tänään startataan kohti Helsinkiä , jossa yövytään eka yö , jotta jaksetaan kunnolla matkustaa huominen ja lauantaiaamu . Huomenna siis matka jatkuu muutaman : stopin kautta Kapkaupunkiin , jonne saavutaan siis lauantaina 07.01.2012 aamulla . Mukavasti sinne luvattu +28 ja aurinkoa ;) Suunnitelmana on nukkua pari eka päivää . Samaa aikaahan siellä eletään , niin ei voi oikein tuota jetlagiakaan syyttää jos väsyttää :D Mutta onhan matka kuitenkin pitkä :) Katsotaan mitä keksitään Kapkaupungissa , ainakin joitakin viinitiloja , aurinkoa ja pingviinejä .</w:t>
      </w:r>
    </w:p>
    <w:p>
      <w:r>
        <w:rPr>
          <w:b/>
          <w:color w:val="FF0000"/>
        </w:rPr>
        <w:t>id 35</w:t>
      </w:r>
    </w:p>
    <w:p>
      <w:r>
        <w:rPr>
          <w:b w:val="0"/>
        </w:rPr>
        <w:t>Vihreän S-Etukortin kantaminen lompakossa voi olla rahan arvoinen juttu Tämä ilmenee Suomen Rahatiedon Taloussanomille tekemässä etukorttivertailussa , jossa tarkasteltiin korttien ominaisuuksia eri tavoin . Vertailussa oli mukana suurimpien kauppaketjujen jäsenetukortit . Sama kanta-asiakasjärjestelmä ei ole yhtä hyvä jokaiselle , vaan järjestelmän palkitsevuus riippuu ostojen määrästä ja laadusta . Kauppojen bonus- ja etukortit palkitsevat sitä runsaammin , mitä enemmän kortteja käyttää . Jos keskittää ostoksensa S-ryhmään , saa parhaat edut . K-Plussa ja Ykkösbonuskorttien järjestys riippuu ostojen määrästä . Vertailussa laskettiin , paljonko eri kaupparyhmittymien jäsenetukorteilla voi hyötyä , jos ostosten suuruus on 400 euroa tai 1000 euroa kuukaudessa . S-ryhmään keskittäminen kannattaa varsinkin pienemmällä kuukausiostosummalla . 400 euron kuukausittaisilla hankinnoilla voi S-Etukortilla saada 120 euron hyvityksen . Ykkösbonuskortilla summa jää 65 euroon . Näiden väliin jää K-Plussakortin 84 euron hyvitys . S-Etukortti palauttaa eniten Bonuskorttien keskittämisedut eri kuukausiostoilla Kortti 400 euron kk-ostoilla bonus/vuosi 1000 euron kk-ostoilla bonus/vuosi S-Etukortti 120 480 K-Plussa-kortti 84 330 Ykkösbonus 65 435 Stockmann etuasiakas 20 % etu valituille tuotteille Lähde : Suomen Rahatieto Summan kasvaessa järjestys muuttuu . Edelleen S-Etukortin hyvitys on paras , mutta toiseksi parhaat palautukset saakin Ykkösbonuskortilla . Stockmannin kanta-asiakasjärjestelmää ei aivan suoraan voi verrata muiden kauppaketjujen etujärjestelmiin niiden erilaisuuden vuoksi . Ketjujen järjestelmä perustuu pisteisiin , mutta Stockmannin kanta-asiakkaan hyöty tulee kuukausittain vaihtuvista alennustuotteista . Stockmann lupaa joka kuukausi vähintään 20 prosentin hintaedun yli 200 tuotteelle .Toisaalta kauppaketjuillakin on pisteiden lisäksi omia kanta-asiakastarjouksia . Stockmann hellii exclusive-asiakkaitaan . Vähintään 3 000 euroa vuodessa ostava asiakas pääsee kahdesti vuodessa ostamaan 10 prosentin alennuksella ja saa lisäksi asiakaslehden . Ykkösbonus alentaa välipalan hintaa vähiten K-Plussa-kortilla parhaat bonukset Välipalaostosten hinnat 14.1.2009 Kaupat Stockmann Prisma K-Citymarket Valintatalo Tuotteet euroa euroa euroa euroa Ohuen ohut kalkkunafile 200g 3,70 3,09 2,99 3,09 ProFeel jugurtti 175g 0,75 0,49 0,65 0,74 Hyvää päivää -juoma 0,5l 2,25 2,04 2,05 2,25 Pantti 0,20 0,20 0,20 0,20 Ruisihme 220g 2,11 1,95 1,89 2,15 Välipalaostosten hinta 9,03 7,77 7,78 8,43 Kanta-asiakasetu 2,11 ei ei ei Bonusvaikutus ei 0,14-0,19 0,14 0,11 Asiakkaan todellinen hinta 6,92 7,58-7,63* 7,64 8,32 *Jos 35 euron osuusmaksu vähennetään , vaikutus on 0,14 euroa Lähde : Suomen Rahatieto Pienistä ostoksista saa niukasti bonuksia . Suomen Rahatieto keräsi viiden välipalatuotteen ostoskorin neljästä eri kaupasta . Kyseiset tuotteet ovat tammikuun etuja Stockmannin kanta-asiakkaille ja samat tuotteet ostettiin Prismasta , Citymarketista ja Valintatalosta . Prismassa vilautettiin S-ketjun korttia , Citymarketissa Keskon Plussa-korttia ja Valintatalossa Suomen Lähikauppojen Ykkösbonuskorttia . Halvimmalla tuotteet sai Stockmannilta kanta-asiakastarjouksen ansiosta . Nämä alensivat ostoskorin hintaa 2,11 eurolla . Normaalihinnoilla kori olisi ollut Stockmannilla selvästi kallein . Prisman ja Citymarketin hinnat olivat miltei samat . Valintatalossa kori oli arvokkain . Välipalakorien lopulliset hinnat vaihtelivat 6,92 ja 8,32 euron välillä . Stockmannilla ei pisteitä jaeta , mutta muissa kaupoissa bonusten vaikutus oli 0,11–0,19</w:t>
      </w:r>
    </w:p>
    <w:p>
      <w:r>
        <w:rPr>
          <w:b/>
          <w:color w:val="FF0000"/>
        </w:rPr>
        <w:t>id 36</w:t>
      </w:r>
    </w:p>
    <w:p>
      <w:r>
        <w:rPr>
          <w:b w:val="0"/>
        </w:rPr>
        <w:t>Kim Kardashian ja Kanye West ovat raivoissaan siitä , että joku oli mennyt julkaisemaan heidän kosintaseremonian , jonka oli tarkoitus pysyä yksityistilaisuutena . Pintaliitopariskunta ei kuitenkaan tullut ajatelleeksi , että suuri baseball-stadion ei välttämättä ole kovinkaan salainen paikka . Nyt Kim ja Kanye ovat kuitenkin päättäneet haastaa oikeuteen miehen , joka vuosi kosintaseremoniasta kuvatun videon koko maailman nähtäväksi . Baseball-stadionilla järjestettyyn kosintatilaisuuteen päästettiin sisään lähinnä vain pariskunnan lähipiiriä , mutta joukossa oli muiden muassa myös Chad Hurley , joka omistaa nettivideosivuston . Aluksi Hurleyn pääsy tilaisuuteen evättiin , mutta lopulta mies päästettiin sisään allekirjoitettua sitoumusta vastaan , jonka mukaan hänellä oli vaitiolovelvollisuus illan tapahtumista . Mies ei kuitenkaan noudattanut etikettiä , vaan julkaisi kaikki materiaalit sivustollaan saaden Kanyen ja Kimin raivon valtaan . Eikö Kim ja Kanye nimenomaan kerjännyt julkisuutta kosintatilaisuudellaan ? Viihdemaailmasta ja suositusta BumtsiBum-ohjelmasta tunnetusta Marco Bjuströmistä tulee Nelosen uusi uutiskasvo . Bjuström on aiemmin viihdyttänyt kansaa monissa visailu- ja kilpailuhenkisissä ohjelmissa , mutta suuntaa urallaan nyt kohti vakavempia haasteita . Bjuström on itse innoissaan uudesta roolistaan ja sanoo … Viihdemaailmasta ja suositusta BumtsiBum-ohjelmasta tunnetusta Marco Bjuströmistä tulee Nelosen uusi uutiskasvo . Bjuström on aiemmin viihdyttänyt kansaa monissa visailu- ja kilpailuhenkisissä ohjelmissa , mutta suuntaa urallaan nyt kohti vakavempia haasteita . Bjuström on itse innoissaan uudesta roolistaan ja sanoo … Viihdemaailmasta ja suositusta BumtsiBum-ohjelmasta tunnetusta Marco Bjuströmistä tulee Nelosen uusi uutiskasvo . Bjuström on aiemmin viihdyttänyt kansaa monissa visailu- ja kilpailuhenkisissä ohjelmissa , mutta suuntaa urallaan nyt kohti vakavempia haasteita . Bjuström on itse innoissaan uudesta roolistaan ja sanoo …</w:t>
      </w:r>
    </w:p>
    <w:p>
      <w:r>
        <w:rPr>
          <w:b/>
          <w:color w:val="FF0000"/>
        </w:rPr>
        <w:t>id 37</w:t>
      </w:r>
    </w:p>
    <w:p>
      <w:r>
        <w:rPr>
          <w:b w:val="0"/>
        </w:rPr>
        <w:t>KPT: Nuoriso tulee ottaa kehitysyhteistyön keskiöön Nuorisossa on kehitysmaiden tulevaisuus . Potentiaali jää kuitenkin toteutumatta , mikäli nuoret jäävät vaille koulutusta ja työpaikkaa , todetaan Kehityspoliittisen toimikunnan vuosiarviossa . Lisäksi raportti luotaa globaalin toimintaympäristön muutoksia ja jakaa evästystä tulevalle hallitukselle . Nuorten huomioiminen kehityspolitiikassa edellyttää kunnollisen peruskoulutuksen ja ammatti- ja korkeakoulutuksen ohella erityisesti aktiivista työmarkkinapolitiikkaa Kuva : Muriel Lasure/Shutterstock . Kehityspoliittiseen keskusteluun on tullut kuluneen vaalikauden aikana uusi sävy . Kehitys- ja ulkomaankauppaministeri Paavo Väyrysen linjaukset nostivat ensin hämmästystä ja väittelyä , sittemmin keskustelua ja jopa ymmärrystä . On ollut hyödyllistä huomata , että kehitys voidaan ymmärtää eri tavoin : tavoitteet voivat olla samoja , tai samansuuntaisia , mutta keinot erilaisia — niin kuin muussakin politiikassa . Näin todetaan Kehityspoliittisen toimikunnan tuoreessa vuosiarviossa " Suomen kehityspolitiikan tila 2011 " . Koska kyseessä on toimikunnan neljäs ja viimeinen arvio ennen vaalikauden päättymistä , raportin katse on jo vahvasti tulevaisuudessa . Erityisteemana vuosiarviossa ovat nuoret . Heidän osuutensa maailman väestöstä tulee saavuttamaan huippunsa seuraavan kymmenen vuoden kuluessa . Siitä huolimatta nuoret ovat harvoin kehitysyhteistyön keskiössä — monesti heitä ei mainita erikseen edunsaajina tai osallistujina , eikä ohjelmia kohdisteta heille . Nuorten lisäksi vuosiarvio kartoittaa geopolitiikassa ja kehityspolitiikassa tapahtuvia väistämättömiä muutoksia sekä luotaa Suomen kehityspolitiikkaan tulevalla hallituskaudella . Nuoret ovat tulevaisuuden tekijöitä Maailman väestöstä 19 prosenttia eli 1,1 miljardia ihmistä lukeutuu YK:n mukaan " nuoriin " eli 15—24-vuotiaisiin . " YK:n työjärjestö ILO:n arvion mukaan jopa kolmasosalta maailman nuorista puuttuu tällä hetkellä mahdollisuus ihmisarvoiseen työhön . Tässä on kyse henkisten ja taloudellisten resurssien valtavasta tuhlauksesta " , sanoi Kehityspoliittisen toimikunnan puheenjohtaja Nina Suomalainen ( kok. ) . Hän luovutti vuosiarvion ministeri Väyryselle 15. maaliskuuta järjestetyssä julkistamistilaisuudessa Eduskunnan lisärakennuksessa . " Toisaalta nuorisossa voi kyteä myös turhautumisen ja jopa radikalisoitumisen siemen , jos he eivät pääse osallisiksi kehityksestä . Siksi kunnollisen peruskoulutuksen ja ammatti- ja korkeakoulutuksen ohella tarvitaan erityisesti aktiivista työmarkkinapolitiikkaa , joka kannustaa yrityksiä työllistämään nuoria " , Suomalainen totesi . Vuosiarvion julkistamispäivänä toimikunta antoi lisäksi lausunnon , jossa se toteaa , että raportissa esille tuotu erityisteema koskien nuorten tilannetta köyhissä maissa on jopa ajankohtaisempi nyt maaliskuun 15. päivä kuin raporttia kirjoitettaessa . Niinpä lausunnossa todetaan , että vaikka avun painopisteen tulee olla Saharan eteläpuolisessa Afrikassa , jossa nuorten osuus väestöstä pysyy korkeana myös tulevien vuosikymmenten aikana , seuraavassa kehityspoliittisessa ohjelmassa tulisi huomioida ja erikseen resursoida rauhanomaista demokratiakehitystä arabimaailmassa ja EU:n lähialueilla kuten Pohjois-Afrikassa ja Lähi-idässä . Kehitysapua vai itsekkäitä intressejä ? Nuorison lisäksi vuosiarvio katsoo tulevaisuuteen myös pohtimalla kehityspolitiikan toimintaympäristön muuttumista . OECD:n kehitysapukomitea DACiin kuuluvien valtioiden kehitysyhteistyömäärärahat ovat viimeksi kuluneen kymmenen vuoden aikana kasvaneet . Siitä huolimatta niiden osuus suhteessa kehitysmaihin suuntautuviin muihin pääomavirtoihin on vähentynyt . Raportissa muistutetaan , että maailmantalouden ja -politiikan painopiste on siirtymässä vääjäämättä teollisuusmaista niin sanottuihin kehittyviin talouksiin . Kiina ja Brasilia ovat hyviä esimerkkejä nopeasti kasvavista talouksista , jotka ovat paitsi vähentäneet köyhyyttä omassa maassaan , myös lisänneet samaan aikaan muihin kehitysmaihin suuntautuvaa kehitysrahoitusta . " Nopeasti kehittyvät maat ovat yhä enemmän läsnä Afrikan maissa vahvojen kaupallisten ja poliittisten intressien ajamina . Perinteisten kehitysyhteistyöohjelmien merkitys saattaa silloin kuihtua marginaaliseksi ja niiden rooliksi jää teollistuneiden maiden omantunnon hiljentäminen " , Suomalainen sanoi . " Siksi meidän tulisikin pyrkiä sopimaan yhteiset pelisäännöt</w:t>
      </w:r>
    </w:p>
    <w:p>
      <w:r>
        <w:rPr>
          <w:b/>
          <w:color w:val="FF0000"/>
        </w:rPr>
        <w:t>id 38</w:t>
      </w:r>
    </w:p>
    <w:p>
      <w:r>
        <w:rPr>
          <w:b w:val="0"/>
        </w:rPr>
        <w:t xml:space="preserve"> Kulttuuripolut Kulttuuripolku , kulttuuriopetus- ja kasvatussuunnitelma sekä kulttuurikalenteri ovat välineitä tasa-arvoiseen ja monipuoliseen kulttuurikasvatukseen . Ne ovat oppilaitoksen ( koulu tai päiväkoti ) ja alueen kulttuurilaitosten yhteistyön sovittuja toimintamalleja ja antavat raamin oppilaitoksen ja kulttuurin väliselle yhteistyölle . Suunnitelmallisuus monipuolistaa opetusta ja ottaa huomioon erilaiset oppijat . Joissakin kunnissa kulttuuriopetussuunnitelmat ovat olleet jo pitkään käytössä osana perusopetuksen kuntakohtaista opetussuunnitelmaa . Moniin kuntiin suunnitelmia on alettu valmistella viime vuosina . Kulttuuriopetussuunnitelmat on jaoteltu tällä sivustolla maakunnittain ja niiden sisällä kunnittain . Koulukohtaisia suunnitelmia ei ole otettu mukaan . Suunnitelma , polku vai kalenteri ? Kulttuuriopetussuunnitelmien nimet ja sisällöt vaihtelevat runsaasti , mikä johtuu siitä , ettei niille ole tehty valtakunnallista linjausta . Ei ole oikeaa tai väärää tapaa tehdä kunnan kulttuuriopetussuunnitelma . Kulttuuriopetussuunnitelma on usein kunnallisen opetussuunnitelman liite tai muuten paikallista tai koulukohtaista opetusta ohjaava asiakirja . Kulttuurikasvatussuunnitelma-käsitettä käytetään perusopetuksessa ja varhaiskasvatuksessa . Opetussuunnitelmat ottavat kantaa siihen , mitä on tarkoitus oppia ja antavat virikkeitä , miten se opitaan . Monissa kulttuuriopetussuunnitelmissa painottuu paikallisen kulttuurin tuntemus . Kulttuuripolulla tarkoitetaan koulujen tai päiväkotien ja kulttuuritoimijoiden välistä yhteistyötä , ja siinä kerrotaan konkreettisesti , missä vaiheessa perusopetusta tai varhaiskasvatusta esimerkiksi tehdään vierailuja kulttuurilaitoksiin tai osallistutaan taidekasvatustyöpajaan . Kulttuuripolun avulla opetusta on helppo aikatauluttaa ja resursoida . Kulttuurikalentereita tehdään kulttuuritoimijoiden parissa . Niissä on valikoitua tietoa alueen lastenkulttuuripalveluista opetuksen suunnittelun tueksi , ja ne tukevat kulttuuriopetus- ja kasvatussuunnitelmien käytännön toteuttamista . Rahoitus ja kuljetukset Kuntien ja kaupunkien oman rahoituksen lisäksi koulujen ja päiväkotien kulttuurikasvatukseen saadaan tukea myös esimerkiksi EU : hankerahoituksena ELY-keskuksilta , hankeavustuksena Opetushallituksesta ( esim. oppimisympäristöjen kehittämisraha ) ja opetus- ja kulttuuriministeriöltä . Kuljetukset ja sisäänpääsyt oppilaille tarjottaviin kulttuurikohteisiin ovat pääosin maksuttomia . Joillakin paikkakunnilla on tehty sopimuksia kuljetusyhtiöiden kanssa , ja kuljetuksiin saadaan alennusta . Erityisesti haja-asutusalueilla on kehitetty toimintamalleja , joissa kulttuurikasvatus tuodaan kouluihin ja päiväkoteihin .</w:t>
      </w:r>
    </w:p>
    <w:p>
      <w:r>
        <w:rPr>
          <w:b/>
          <w:color w:val="FF0000"/>
        </w:rPr>
        <w:t>id 39</w:t>
      </w:r>
    </w:p>
    <w:p>
      <w:r>
        <w:rPr>
          <w:b w:val="0"/>
        </w:rPr>
        <w:t>Taloudellisella raportointiprosessilla tarkoitetaan toimintoja , jotka tuottavat yhtiön johtamisessa käytettävää taloudellista tietoa sekä lakien , standardien ja muiden yhtiötä koskevien säännösten mukaisesti julkistettavaa taloudellista tietoa . Taloudelliseen raportointiprosessiin liittyvä sisäinen valvonta Sisäisen valvonnan tavoitteena on varmistaa , että yhtiön johdolla on käytettävissään ajantasaiset , riittävät ja olennaisesti oikeat tiedot yhtiön johtamiseksi ja että yhtiön julkistamat taloudelliset raportit antavat olennaisesti oikeat tiedot yhtiön taloudellisesta asemasta . Rakenne Fiskarsilla on neljä operatiivista segmenttiä ja kolme liiketoiminta-aluetta . Kaikilla liiketoiminta-alueilla on omat taloushallinto-organisaationsa . Liiketoiminta-alueiden alaisuudessa toimivat liiketoimintayksiköt muodostavat taloudellisen raportoinnin alimman tason . Liiketoimintayksiköt vastaavat oman yksikkönsä taloushallinnon järjestämisestä ja taloudellisen raportoinnin oikeellisuudesta . Emoyhtiössä on lisäksi erillinen , konsernin talousjohtajan alaisuudessa työskentelevä konsernin taloushallinnon organisaatio . Liiketoiminta-alueiden ja konsernin taloushallinto-organisaatiot ohjaavat ja valvovat liiketoimintayksiköiden talousosastojen toimintaa . Sisäinen tarkastustoiminto tarkastaa ja valvoo raportointiprosessin toimivuutta ja arvioi taloudellisen raportoinnin luotettavuutta . Rahoitus ja rahoitusriskien hallinta kuuluvat konsernin talousjohtajan alaisuudessa toimivaan rahoitusyksikköön . Johtaminen Taloudellisten tavoitteiden asettaminen ja seuranta ovat tärkeä osa Fiskarsin johtamista . Lyhyen aikavälin taloudelliset tavoitteet määritellään vuosittain laadittavan suunnitelman yhteydessä , ja tavoitteiden saavuttamista seurataan kuukausittain . Liiketoimintayksiköt raportoivat kuukausittain toteutuneet taloudelliset tiedot sekä ennusteen taloudellisen tilan kehittymisestä tilikauden aikana . Liiketoimintayksiköistä saadut tiedot yhdistetään ja varmennetaan konsernin taloushallinnossa , ja tiedoista koostetaan johdon kuukausiraportti . Johdon kuukausiraportti sisältää operatiivisten segmenttien ja liiketoiminta-alueiden lyhennetyt tuloslaskelmat , tärkeimmät tunnusluvut sekä kuvauksen liiketoiminnan kannalta merkittävimmistä tapahtumista . Lisäksi raportista käyvät ilmi konsernin tuloslaskelma , tasetiedot , rahavirta sekä tilikauden loppuun ulottuva ennuste taloudellisen tilanteen kehittymisestä . Konsernin hallituksen tarkastusvaliokunta , konsernin hallitus , johtoryhmä ja liiketoiminta-alueiden johtoryhmät seuraavat taloudellisen tilanteen kehittymistä ja arvioivat tavoitteiden saavuttamista kuukausittain . Taloushallinnon tietojärjestelmät Liiketoimintayksiköissä on käytössä useita eri kirjanpidon ja taloudellisen raportoinnin tietojärjestelmiä . Konsernin talousraportointia hoidetaan yhden , keskitetysti hallinnoidun tietojärjestelmän avulla . Liiketoimintayksiköt ja liiketoiminta-alueet vastaavat tietojen tuottamisesta konsernin raportointijärjestelmään . Konsernin taloushallinto vastaa konsernin raportointijärjestelmän ylläpidosta ja valvoo , että järjestelmään toimitetaan asianmukaiset ja oikeat tiedot . Osana viisivuotista kehityssuunnitelmaa yhtiö ottaa EMEA-alueella käyttöön yhteisen toiminnanohjausjärjestelmän ( ERP ) , jonka tavoitteena on yksinkertaistaa taloudellista raportointiprosessia ja vähentää useiden rinnakkaisten järjestelmien hallintaan liittyviä riskejä . Uusi järjestelmä otetaan käyttöön vaiheittain . Ensimmäinen vaihe toteutettiin vuoden 2011 lopussa , ja järjestelmän käyttöönotto aloitettiin ensimmäisissä maissa vuonna 2012 . Merkittävimmät käyttöönotot tapahtuvat vuosina 2013 ja 2014. Ohjeet Taloudellista raportointia hoidetaan yhtenäisin periaattein . Konsernissa sovelletaan EU:ssa käyttöön hyväksyttyjä kansainvälisiä IFRS-tilinpäätösstandardeja , ja käytössä on yhtenäinen konsernitilikartta . Konsernin taloushallinto on laatinut yksiköille ohjeet talousraportoinnin sisällöstä ja raportoinnin määräajoista . Taloudelliseen raportointiprosessiin liittyvä riskienhallinta Riskienhallinnan tehtävänä on tunnistaa taloudelliseen raportointiprosessiin liittyviä uhkia , joiden toteutuminen voisi johtaa siihen , että johdolla ei olisi käytettävissään ajantasaisia , riittäviä ja olennaisesti oikeita tietoja yhtiön johtamiseksi ja että yhtiön julkistamat taloudelliset raportit eivät antaisi olennaisesti oikeata tietoa yhtiön taloudesta . Fiskars hallinnoi taloudelliseen raportointiprosessiin liittyviä riskejä muun muassa seuraavin keinoin : taloushallinnon tarkoituksenmukainen organisointi ja riittävä resursointi , yksittäisten toimenkuvien asian</w:t>
      </w:r>
    </w:p>
    <w:p>
      <w:r>
        <w:rPr>
          <w:b/>
          <w:color w:val="FF0000"/>
        </w:rPr>
        <w:t>id 40</w:t>
      </w:r>
    </w:p>
    <w:p>
      <w:r>
        <w:rPr>
          <w:b w:val="0"/>
        </w:rPr>
        <w:t>Arvoisa rouva puhemies ! Eilisen päivän ja tämän päivän aikana olemme kuulleet runsain mitoin puheita ja argumentteja ydinvoiman lisärakentamisen puolesta ja ydinvoiman lisärakentamista vastaan . Aika harvakseltaan on kuitenkin osunut sellaisia puheenvuoroja , joissa näitä samoja elementtejä olisi yhdessä puheenvuorossa esitelty . Itse lähden kuitenkin hieman siitä lähtökohdasta , koska olen omassa harkinnassani kyllä tullut siihen valitettavaan lopputulokseen , että painavia argumentteja äänestää perjantaina niin jaa kuin eikin löytyy , ja silloin päätöksentekijän tehtävänä on mielestäni punnita sitä , mitkä argumentit juuri hänen pohdinnassaan painavat kaikkein eniten . Joka tapauksessa energiakysymyksen lähtökohtana lienee pidettävä sitä , että energiantarve Suomessa kasvaa . Siitä toki vallitsee erimielisyyttä , kuinka paljon se kasvaa , mutta kasvusuunnasta ei vallitse merkittävää erimielisyyttä . Myöskin siitä olemme olleet yhtä mieltä , että Suomen tulee täyttää kansainväliset ilmastovelvoitteensa ja pyrkiä rakentamaan myöskin energiapalettinsa niin , että nämä velvoitteet täyttyvät . On kuitenkin muistettava lähtökohtana se , että hallituksen ilmastoselontekoon sisältyi kaksi eri vaihtoehtoa . Tämä on minusta erityisen tärkeää pitää mielessä , kun myöskin tässä eduskuntakeskustelussa on välillä ollut sellainen henki , että tämä olisi jotenkin niin kuin mustavalkea asetelma . Sitä tämä ei mielestäni missään nimessä ole . Tässä on hyvin monia eri puolia , ja ydinvoiman lisärakentaminen ei sinällään pelasta hyvinvointiyhteiskunnan säilyttämistä , eikä lisärakentamisen epääminen myöskään rapauta ja karkota koko teollisuutemme pohjaa . Tällaisia äärilaitaisia asetelmia on joiltain osin pyritty luomaan , enkä itse usko , että tämä nyt aivan niin mustavalkea asetelma on . Joka tapauksessa jokaisella päättäjällä on tässä ollut perusteellisen harkinnan paikka . Tähän ratkaisuun liittyy myöskin merkittäviä epävarmuustekijöitä ratkaisun vaikutuksen suhteen . Puhumme hyvin pitkäjänteisistä asioista , mutta sekin täytyy toki muistaa , että päätöksenteossa hyvin usein asia on juuri tällainen . Epävarmuuden sietokyky on varmasti päättäjän yksi tärkeimpiä ominaisuuksia , ja todellakin siinä kohtaa täytyy sitten vain punnita , mitkä argumentit ratkaisevat oman kannan . Energiakeskustelu ja koko tämä ympäristö , missä toimitaan , on varmasti muuttunut aika olennaisesti sen jälkeen , kun täällä eduskunnassa on edellisen kerran tästä asiasta puhuttu . Energiasta on sittemmin tullut kansainvälistä kauppatavaraa , ja suomalaiset sähköntarvitsijat ostavat sähköä pohjoismaisilta ja piakkoin mahdollisesti eurooppalaisilta markkinoilta . Sähköä ostetaan sieltä , mistä sitä edullisesti saadaan , emmekä me vapaissa markkinaolosuhteissa voi asettaa tuonnille juurikaan rajoitteita . Myöskin energian hintakysymys on osoittautunut tässä aika tärkeäksi . Yhtäältä on tietysti selvä asia , että erityisesti teollisuudelle ja miksei kuluttajillekin olisi tärkeää saada energiaa halvalla , mutta toisaalta voidaan tietysti sitten aina eettiseltä pohjalta kysyä , tarvitseeko sähkön tai energian ylipäätään olla halpaa , kun se aina joudutaan tuottamaan jollakin kestävän kehityksen periaatteiden vastaisella tavalla . Ydinvoimaa voidaan puoltaa sillä , että ainakin Suomen olosuhteissa ainakin tähän saakka se on ollut kohtuullisen halpa . Se on ollut erittäin luotettava . Ydinvoimalat ovat toiminnaltaan olleet myös turvallisia , ainakin hiilidioksidipäästöjen osalta päästöttömiä ja tietyllä tavalla jossakin määrin myöskin kotimainen energianlähde , joskin tietysti raaka-aine tuodaan ulkomailta . Nämä ovat siis ydinvoiman vahvuuksia , ja niin kuin tämän päivänkin aikana olemme huomanneet , tietyllä tavalla voidaan kuitenkin ydinvoiman kaikki vahvuudetkin asettaa kiistanalaisiksi . Ydinvoimaan liittyy myöskin sellaisia riskejä , joita emme parhaallakaan tahdolla voi selittää pois . Ydinvoimaan liittyy katastrofiriski , jota mihinkään muuhun energiantuotantomuotoon ei liity . Sen polttoaineen louhintaan liittyy tiettyjä radioaktiivisen päästön vaaroja ja tämän kaltaisia haittatekijöitä , ja todellakin tämä uraani tulee meille ulkomailta . On totta , että ydinvoiman negatiivisiinkin</w:t>
      </w:r>
    </w:p>
    <w:p>
      <w:r>
        <w:rPr>
          <w:b/>
          <w:color w:val="FF0000"/>
        </w:rPr>
        <w:t>id 41</w:t>
      </w:r>
    </w:p>
    <w:p>
      <w:r>
        <w:rPr>
          <w:b w:val="0"/>
        </w:rPr>
        <w:t>● Eläin sodassa Mirkka Hietanen Kuvaruutu &amp; valkokangas Arvostelussa Steven Spielbergin elokuva Warhorse . Warhorse kertoo hevosesta , jonka juoppo isäntä ostaa liian kalliilla , koska näkee eläimessä jotain ainutlaatuista . Mies epäonnistuu kuitenkin totaalisesti sen kesyttämisessä . Isännän poika sen sijaan saa hevosesta todellisen kumppanin . Sitten alkaa ensimmäinen maailmansota ja hevonen päätyy monen välikäden kautta henkihieverissä ranskalaisten ja saksalaisten juoksuhautojen väliin . Viimeisellä sekunnilla eläin onnellisesti löytää omistajansa luokse . Kyynel. Tarina on lälly ja täysin ennalta-arvattava – henkilöhahmojen pinnallisuudesta puhumattakaan . Toisaalta se on ymmärrettävää , kun pääosassahan on eläin . Hevosen kamppailu sotatantereella pommien , tankkien ja piikkilangan ympärillä on kuitenkin järkyttävän tehokas kohtaus . Elokuvaa ei voi suositella herkille heppatytöille .</w:t>
      </w:r>
    </w:p>
    <w:p>
      <w:r>
        <w:rPr>
          <w:b/>
          <w:color w:val="FF0000"/>
        </w:rPr>
        <w:t>id 42</w:t>
      </w:r>
    </w:p>
    <w:p>
      <w:r>
        <w:rPr>
          <w:b w:val="0"/>
        </w:rPr>
        <w:t>Viite 42 : Tämä viite on SMF:n ( Ruotsin lähetysliitto ) johtajan lausuntoon . Hän ilmaisee siinä tyytyväisyytensä Ruotsin uuteen lakiin , joka kriminalisoi homoseksuaalien ” loukkaamisen ” ja ” halveksinnan ” . Omalle kielellesi käännettynä siinä sanotaan ( osa ) : SMF-johtaja tyytyväinen lakiin kiihotusta vastaan Krister Andersson , SMF:n johtaja , on tyytyväinen uuteen lakiin kiihotusta vastaan , jonka eduskunta hyväksyi tällä viikolla lain ensimmäisessä käsittelyssä . ’ Elämä kulkee aina hypoteettisten argumenttien edellä ’ , hän vakuutti sähköisessä viikkokirjeessään . Hän on toiminut 35 vuotta pappina ja kuunnellut 50 vuotta saarnoja , eikä ole koskaan kohdannut tilanteita , joissa on ollut välttämätöntä opettaa homoseksuaalisuutta käsitteleviä Raamatun kohtia . Andersson otaksuu , että muut kristityt ovat kokeneet samoin . omosexuality have been necessary to teach . Andersson assumes that other Christians have had the same experience .</w:t>
      </w:r>
    </w:p>
    <w:p>
      <w:r>
        <w:rPr>
          <w:b/>
          <w:color w:val="FF0000"/>
        </w:rPr>
        <w:t>id 43</w:t>
      </w:r>
    </w:p>
    <w:p>
      <w:r>
        <w:rPr>
          <w:b w:val="0"/>
        </w:rPr>
        <w:t>Teemu Venäläinen teki lauantain pelissä puolustajalle harvinaiset neljä maalia . Salibandyn itälohkon runkosarja säilyy tällä kaudella jännittävänä loppuun saakka . Vasta päätöskierroksilla ratkeaa , kuka nousee liigakarsintoihin Loviisan Torin seuraksi ja kenen kohtalona on ottaa ensi kaudella vauhtia kakkosdivisioonasta . Viime viikonvaiheen pelit eivät sujuneet vailla yllätyksiä , sillä M-Team hävisi yllättäen Kuopiolle lukemin 4-2 . PSS , Kaneetti vai M-Team ? Kauaa ei enää tarvitse jännätä , sillä ensi perjantain kahden ottelun jälkeen tiedetään , kuka sijoittuu itälohkossa toiseksi ja jatkaa karsintoihin . Jännitystä piisaa , sillä Porvoo ja M-Team pelaavat keskenään alkaen kello 18.30 Porvoossa . Puolta tuntia myöhemmin , kello 19 , alkaa Keravalla Torin ja Kaneetin välinen vääntö . Mikäli Tor klaaraa Kaneetti-ottelun tasonsa mukaisesti , on toinen liigakarsija PSS-M-Team  ottelun voittaja . Suoraa sarjasta putoamista vastaan taistelee vielä ainakin neljä joukkuetta , ÅIF , Papas , KeLy ja KSS , joten jännitystä on luvassa sielläkin päässä sarjataulukkoa . Top Team , Leba ja Barbaarit pelaavat varmuudella ensi kaudella kakkosdivisioonassa . Teemulle neljä maalia Kuopiossa Kärkijoukkue Tor esiintyi lauantain ja sunnuntain peleissä edukseen . Lauantain ottelu Kuopion Salibandyseuraa vastaan tosin meni lopussa varsin tiukoille , mutta pisteet Torille 8-9  lukemin . Voittamalla Kuopion Salibandyseuran tämän kotikentällä Tor kuittasi kaksi sarjapistettä ja nousi tavoittamattoman kauas liigakarsintaparistaan FBT Porista ja varmisti sen , että maaliskuun alussa pelattavat liigakarsinnat aloitetaan Loviisan liikuntahallissa . Peli KSS:aa vastaan ratkesi vasta aivan kolmannen erän lopussa . Kun Tor jo näytti menevän menojaan siirtyen 5-9  johtoon kuusi minuuttia ennen ottelun päättymistä , nousi KSS vielä läähättämään lähes rinnalle . Ajassa 57.21 tehty 8-9  kavennusmaali jäi onneksi ottelun viimeiseksi ja näin voitto Torille . Loviisalaisista pirteimmällä pelipäällä oli pisteiden valossa Teemu Venäläinen , joka teki puolustajalle harvinaiset neljä maalia . Teemun ohella maalinteossa kunnostautui Jonas Hällfors hattutempullaan . Jonas hankki lisäksi syöttöpisteen toimimalla Teemun 0-3  ylivoimamaalin syöttäjänä . Nämä pisteet vankistivat Jonaksen asemaa ykkösdivisioonan itälohkon pistepörssin kärjessä . Sarjasta putoamisensa jo varmistanut Savonlinnan Top Team ei kyennyt antamaan sarjakärki-Torille mainittavampaa vastusta sunnuntai-illan pelissä . Loppulukemat 4-9 kertovat kaiken oleellisen . Kolmannen erän alkuun isketyt kolme maalia ratkaisivat ottelun lopullisesti . Sunnuntain maalintekijöistä mainittakoon Kasper Sjöblom , joka teki pitkästä aikaa pelitilannemaalin sekä Joni Nordström , joka teki kauden ensimmäisen maalinsa .</w:t>
      </w:r>
    </w:p>
    <w:p>
      <w:r>
        <w:rPr>
          <w:b/>
          <w:color w:val="FF0000"/>
        </w:rPr>
        <w:t>id 44</w:t>
      </w:r>
    </w:p>
    <w:p>
      <w:r>
        <w:rPr>
          <w:b w:val="0"/>
        </w:rPr>
        <w:t>Olav Valen-Sendstad oli norjalainen pappi , joka kääntyi vakaumuksellisesta pasifistista oikeutetun sodan teologian puolestapuhujaksi , kun saksalaiset miehittivät hänen kotimaansa . Viinikan seurakunnassa sivarina palvellut Matti Etelänsaari läpikäy Sendstadin pohdintoja tämän kirjasta " Voiko kristitty olla sotilas ? " Artikkelit on aikaisemmin julkaistu Masan mutinat -blogissa . 1.10.2013 10.10 Luku II : Sivaripetturi ! Onko ehdoton kuuliaisuus esivallalle kristillinen hyve ? Edellisessä blogissani esittelin norjalaisen teologi-filosofi Olav Valen-Sendstadin ja hänen teoksensa Voiko kristitty olla sotilas ? Tässä kirjasessa hän pohdiskelee ikivanhaa kysymystä kristinuskosta ja asepalveluksesta ja erityisesti pasifismin raamatullisista perusteluista – tai niiden puutteesta . Samasta aihepiiristä jatkamme tälläkin kerralla , kun alkuun päästiin ! Valen-Sendstad oli alun perin vakaumuksellinen pasifisti itsekin , mutta natsi-Saksan hyökättyä Norjaan hän luopui aatteistaan vakuuttuneena siitä , etteivät hänen uskomuksensa nojanneet Raamattuun vaan olivat jopa sen vastaisia . Tuona huhtikuisena aamuna vuonna 1940 , kuullessaan kohtalokkaat uutiset radioaalloilta , Valen-Sendstad kertoo joutuneensa kysymään itseltään , aikooko hän noudattaa isänmaansa laillisen hallituksen esittämää kutsua tarttua aseisiin , vai ryhtyykö hän petturiksi . Tästä uskollisuudesta ja petturuudesta laillista esivaltaa kohtaan hän kirjoittaa opuksessaan paljon , ja pitää tätä yhtenä merkittävimmistä kysymyksistä pohdittaessa aseistakieltäytymisen ja väkivallattomuuden ihanteita . Voiko kristitty kieltäytyä noudattamasta esivallan komentoa ? Ei , Valen-Sendstad toteaa , mikäli esivalta on laillinen ja sen antamat määräykset myös lainvoimaisia . Laittomuus ja petturuus eivät nimittäin ole kristillisiä hyveitä ; päinvastoin , kapinoitsijat ja valapatot tuomitaan esimerkiksi Vanhan testamentin sivuilla laajalti ja suorasanaisesti . Myös apostoli Paavali kehottaa kunnioittamaan ja tottelemaan esivaltaa , joka ” ei kanna miekkaa turhaan ” . Kuten Paavali , myös Valen-Sendstad allekirjoittaa perusolettamuksen , jonka mukaan esivalta hallitsee Jumalan asettamana ja Jumalan suostumuksella ; sen tähden on jokaisen jumalaapelkäävän kristityn velvollisuutena noudattaa esivallan käskyjä ja elää lainkuuliaista elämää . Pysähdytäänpä hetkeksi tähän . Onko todella niin , että kaikki esivalta on viime kädessä Jumalan asettama ? Esivaltaa on nähdäkseni kahdenlaista . On olemassa sellaista esivaltaa , joka nousee asemaansa demokratian ja vapauden kautta – tällöinhän valta on siis peräisin kansalta . Tai esivalta voi vaatia käskyvaltansa syntyperän , asemahdin tai äveriäisyyden turvin – ja tällöin kyse on ” styrangista . ” Esivalta saa oikeutuksensa siis joko kansalta tai ottaa sen väkisin ; kummassakin tapauksessa Jumala sallii sen tapahtua , sillä Hän on antanut meille vapaan tahdon valita hyvän tai pahan ... vaikkakin tuo tahto on melko pahasti turmeltunut ja korkkiruuvimaisesti käyristynyt vajavaisuuksiemme tähden . Mitä Jeesus opetti suhteestamme esivaltaan ? Myös muut juutalaiset lainoppineet ja hengenmiehet tivasivat häneltä asiasta ; elettiinhän Juudeassa räjähdysalttiissa ja epäoikeudenmukaisessa tilanteessa , jossa valtaa pitivät väkivaltaiset miehittäjät . Enää ei oltu avoimessa sodassa , mutta olisi silti väärin puhua rauhasta , sillä todellinen rauha on muutakin kuin pelkkä välittömän väkivallan poissaolo . Monet hautoivat kapinaa ja haaveilivat messiaasta , joka potkisi gaiusjuliukset takaisin Välimereen . Jeesukselle esitetty kysymys koski veronmaksua : oliko oikein maksaa veroa roomalaisen miehittäjän edustamalle esivallalle . Jeesus , kuten tunnettua , vastasi : ” Antakaa keisarille , mikä keisarille kuuluu , ja Jumalalle , mikä Jumalalle kuuluu . ” Veronkanto-oikeuden</w:t>
      </w:r>
    </w:p>
    <w:p>
      <w:r>
        <w:rPr>
          <w:b/>
          <w:color w:val="FF0000"/>
        </w:rPr>
        <w:t>id 45</w:t>
      </w:r>
    </w:p>
    <w:p>
      <w:r>
        <w:rPr>
          <w:b w:val="0"/>
        </w:rPr>
        <w:t>Hiukset tyylit vihjeitä ja jaa päiden käsittely Jos käyttäjä , jolla on katkennut , sitten ongelmia on ehkä jotain lukea . Jaa päät ovat jotain , joka estää kaikki hairstyle . Tämä voi olla joku ongelma . Jokaisella on katkennut ongelma ja se ei ole vain joitakin ihmisiä . Eri tavoilla eroon niistä ja estää ja rikki . Nyt yksi päivä mans ovat tietoja , se huolehtii hairstyle ja tutkimuksen jätteinä . Kampaukset ovat kaikki riippuu päätäsi hiukset ja kasvot materiaalikuvion muotoon . Ovat erityyppisiä parturi-ja kampaamopalvelut kuten super lyhyt Ihmisen hiuksia tyyli , korkea ja tiukka , Häivytys , Piikkiin , paloittelu clipper leikkaa ja miehistön , joka voi tehdä kaunis ulkonäkö . Tapoja näyttää , miten voit estää katkennut . Voit tehdä yksi asia on pidettävä päässä curling silitysraudat , hiustenkuivaaja ja isku kuivain . Jos sinulla on isku kuivat hiukset , varmista , että on se jäähdytetään ja säilyttää perustamiseen ja hiukset 6 tuumaa . Voit myös pyytää conditioner lomaan hiukset tyylin päitä päivittäin pitää suojattu jakaminen . Heti , kun ilmoitus jaon loppuun sitten Leikkaa välittömästi . Hiukset voi jakaa aivan juuret . Leikattu noin yksi tuuma edellä alajakoa jaettu vihje . Kun hiukset on märkä , se voi harja . Käytä wide Bluetooth-kampa , kun karva on märkä välttämiseksi saada rikki hiukset . Kun karva on kuiva , siveltimellä mutta muista ei harja , kuten se Pirsto . Lisäksi , kun olet auringossa kulumista hattu pitää jakaa pois . Jos se on talvella ja saada joitakin hiusten kosteutuksella pitää hiukset kasvamasta kuiva , mikä aiheuttaa rikki . Voit käyttää myös shampoot , joka koostuu pääasiassa aurinkosuojatuotteiden ainesosat . Muista hankkia kuorrutuksessa käyttäjän päättyy kuuden viikon välein . Seuraavien vihjeiden avulla voit auttaa ehkäisemään ja eroon , rikki . Ainoa tapa päästä eroon , rikkoutuneiden hiukset oman kilven päättyy . Mutta muista , että saat hiukset , leikata kuuden viikon välein säilyttää jako-päättyy välittömästi . Löydät neuvoja myös tällaisten vahinkojen online- ja keräilyreitit jopa enemmän resursseja netto estäminen . Nämä ovat tärkeimmät käyttötarkoitukset . Ensimmäinen sääntö muistaa on leikattu rikki , heti , kun ne . Tällä tavoin he ole jakaa enemmän hiukset . Näiden ohjeiden niin , ja on jaettava vapaa pää ja estää heitä palauttamasta koskaan . Säilytettävä rikkoutuneiden jätä haku hiukset , terveitä ja seksikäs . Hae tietoja hiukset tyylit valokuva , hiusten suuntauksista ja hairstyle Galleria , mukaan lukien osat käsittelevät , bob Kampaukset ja keskipitkällä Kampaukset . Viimeisimmät viestit Vaikka voit poikki , et ole voi hyväksyä , että teidän tyttöystävä on sinun ex nyt ja elämääsi . Hän antaa vaikutelman , että onnellinen ilman sinua ja ei maksa huomiota . Seuraavassa on joitakin tekniiko .. Jatkaa lukemista Splashbacks ovat Lasia tuottavissa laitoksissa , jotka toimivat eristykseen kerros eri aineiden ja muiden tietyn rakenteen osien välillä . Splashbacks ovat äärimmäisen hyötyä tilanteissa , jos tiedät , e .. Jatkaa lukemista Yhdyskäytävän yhteisön Texas Hill maan ja Lake Travis Lake Pointe on ihanteellinen sijainti . Vain 12 meripeninkulman länsipuolella kaikkien työnantajien , viihde ja kulttuuristen mahdollisuuksien Down .. Jatkaa lukemista Huhtikuuta 2008 alkaen kaikki Liikerakennusten yli 1 000 sq m on energiatehokkuutta koskeva todistus ( EPC ) aina , kun ne on rakennettava , myydä tai antaa . Tässä artikkelissa Richard Hegarty käsitellää .. Jatkaa lukemista Kokoelma yritysten laulavat the blues näiden vaikeina aikoina . Miten jotka mahdollisesti voitaisiin näiden lähellä lama aikoina . Vastaus on ja miten ne maksetaan , uudet ohjeet asiakkailtaan , pankit . .. Jatkaa lukemista Voivatko kaikki haluat Excelin kanssa ebook kirjallisesti ja johtoryhmän tämän kentän myynnin ja tulojen takaamiseksi .</w:t>
      </w:r>
    </w:p>
    <w:p>
      <w:r>
        <w:rPr>
          <w:b/>
          <w:color w:val="FF0000"/>
        </w:rPr>
        <w:t>id 46</w:t>
      </w:r>
    </w:p>
    <w:p>
      <w:r>
        <w:rPr>
          <w:b w:val="0"/>
        </w:rPr>
        <w:t>Mä en usko että suomalaiset naiset voivat olla noin tyhmiä ja sinisilmäisiä höppänöitä ja jos olet niin good luck . sillä sitä tosiaan tarvit . ajattele jos hän raiskaa sinut ja vie passisi niin mitä teet ? Ne eivät valkolaista auta kadulla . Entä jos tulet raskaaksi raiskauksen vuoksi ? Et voi jättää lastasi miehen perheelle joten olet siellä vankina ... näin on käynyt monelle Suomalaiselle naiselle . [ quote author= " Vierailija " time= "01.06.2006 klo 22:32 " ] ja jos olet niin good luck . sillä sitä tosiaan tarvit . ajattele jos hän raiskaa sinut ja vie passisi niin mitä teet ? Ne eivät valkolaista auta kadulla . Entä jos tulet raskaaksi raiskauksen vuoksi ? Et voi jättää lastasi miehen perheelle joten olet siellä vankina ... näin on käynyt monelle Suomalaiselle naiselle . Tunnen mieheni erittäin hyvin . Minulla ei ole täällä Suomessa nyt tällä hetkellä mitään pakottavaa tarvetta olla . Olen aina haaveillut ulkomailla asumisesta , joten senkin puolesta on kiinnostavaa muuttaaa Algeriaan . Islamilainen kulttuurin on myös kiehtonut minua jo pidemmän aikaa . ap [ quote author= " Vierailija " time= "01.06.2006 klo 22:32 " ] Tunnen mieheni erittäin hyvin . Minulla ei ole täällä Suomessa nyt tällä hetkellä mitään pakottavaa tarvetta olla . Olen aina haaveillut ulkomailla asumisesta , joten senkin puolesta on kiinnostavaa muuttaaa Algeriaan . Islamilainen kulttuurin on myös kiehtonut minua jo pidemmän aikaa . samalla lailla voi ajatella , etta suomalaiset miehet on kaljamahaisia juoppoja , jotka hakkaavat vaimojaan , Helsingissa ei uskalla yolla liikkua kun raiskataan jne . ap Vierailija : ja jos olet niin good luck . sillä sitä tosiaan tarvit . ajattele jos hän raiskaa sinut ja vie passisi niin mitä teet ? Ne eivät valkolaista auta kadulla . Entä jos tulet raskaaksi raiskauksen vuoksi ? Et voi jättää lastasi miehen perheelle joten olet siellä vankina ... näin on käynyt monelle Suomalaiselle naiselle . [ quote author= " Vierailija " time= "01.06.2006 klo 22:33 " ] ap Vierailija : [ quote ] ja jos olet niin good luck . sillä sitä tosiaan tarvit . ajattele jos hän raiskaa sinut ja vie passisi niin mitä teet ? Ne eivät valkolaista auta kadulla . Entä jos tulet raskaaksi raiskauksen vuoksi ? Et voi jättää lastasi miehen perheelle joten olet siellä vankina ... näin on käynyt monelle Suomalaiselle naiselle . ei siis ole ollenkaan järkevää lähtä . et tajua ollenkaan millaisia valehtelijoita voi nettitutut olla . 70 tuntia puhelimessa ei kerro siitä kuinka hyvin miehen tunnet . kuka tahansa voi kasvottomana lätistä puhelimessa mitä vain . ole siis varovaisempi , ehdottomasti ! ! ! [ quote author= " Vierailija " time= "01.06.2006 klo 22:34 " ] ei siis ole ollenkaan järkevää lähtä . et tajua ollenkaan millaisia valehtelijoita voi nettitutut olla . 70 tuntia puhelimessa ei kerro siitä kuinka hyvin miehen tunnet . kuka tahansa voi kasvottomana lätistä puhelimessa mitä vain . ole siis varovaisempi , ehdottomasti ! ! ! Olen nahnyt miehen mm. webkamerassa seka han on lahettanyt minulle kuvansa , minulla on hyva ihmistuntemus , vaistoan kylla jos olisi jotain haikkaa ap Vierailija : ei siis ole ollenkaan järkevää lähtä . et tajua ollenkaan millaisia valehtelijoita voi nettitutut olla . 70 tuntia puhelimessa ei kerro siitä kuinka hyvin miehen tunnet . kuka tahansa voi kasvottomana lätistä puhelimessa mitä vain . ole siis varovaisempi , ehdottomasti ! ! ! [ quote author= " Vierailija " time= "01.06.2006 klo 22:35 " ] ap Vierailija : [ quote ] ei siis ole ollenkaan järkevää lähtä . et tajua ollenkaan millaisia valehtelijoita voi nettitutut olla . 70 tuntia puhelimessa ei kerro siitä kuinka hyvin miehen tunnet . kuka tahansa voi kasvottomana lätistä puhelimessa mitä vain . ole siis varovaisempi , ehdottomasti ! ! !</w:t>
      </w:r>
    </w:p>
    <w:p>
      <w:r>
        <w:rPr>
          <w:b/>
          <w:color w:val="FF0000"/>
        </w:rPr>
        <w:t>id 47</w:t>
      </w:r>
    </w:p>
    <w:p>
      <w:r>
        <w:rPr>
          <w:b w:val="0"/>
        </w:rPr>
        <w:t>Skype Windows Phonelle pian Microsoftin sisäiseen beetatestiin WP7Lab-sivusto uutisoi , että Microsoftin työntekijät ovat saaneet ilmoituksen , jonka mukaan Skype Windows Phone -käyttöjärjestelmälle on tulossa lähiviikkoina yrityksen sisäiseen beetatestiin : ” Skype for Windows Phone is just around the corner and we’ve teamed up with the Skype folks to help with beta testing . If you are receiving this newsletter directly , look for an invitation in the coming weeks and be on the inside track for what is sure to be one of the hottest new apps on the Marketplace ! ” Viestin perusteella Skype on tulossa Windows Phone -käyttöjärjestelmälle ensin erillisenä Marketplacesta ladattavana sovelluksena ja se todennäköisesti integroidaan myöhemmin kiinteäksi osaksi käyttöjärjestelmää . Jos Microsoftin työntekijät pääsevät beetatestaamaan Skypeä Windows Phonelle lähiviikkoina , voidaan sovelluksen virallista julkaisua ladattavaksi Marketplacessa odotella lähikuukausina . Jotenkin naurettavaa räpellystä tuo Windows Phone . Kai tuo on jotenkin suuri uutinen , mutta Skype oli Windows Phonen edeltäjällä Windows Mobilella jo vuosia sitten . Mitäs meni vaihtamaan koko kejhitystiimin , nyt niiden tarvii keksiä kaikki uudestaan . Itse käytän vieläkin Windows Mobile luuria , ei ollut Windows Phonesta korvaajaksi . Ehkä vaihdan ennemminkin Androidiin , kunhan tässä tulee sopivia luureja myyntiin . 2.2.2012 klo 19.09 , Damsteri 2. Jotenkin naurettavaa räpellystä tuo Windows Phone . Kai tuo on jotenkin suuri uutinen , mutta Skype oli Windows Phonen edeltäjällä Windows Mobilella jo vuosia sitten . Mitäs meni vaihtamaan koko kejhitystiimin , nyt niiden tarvii keksiä kaikki uudestaan . Itse käytän vieläkin Windows Mobile luuria , ei ollut Windows Phonesta korvaajaksi . Ehkä vaihdan ennemminkin Androidiin , kunhan tässä tulee sopivia luureja myyntiin . 2.2.2012 klo 19.09 , Damsteri 3. Hups , tuli tupla . Koodatkaas tuo nappi uusiksi , niin ei voi vahingossa tuplaklikata . 2.2.2012 klo 19.10 , Damsteri 4. toivottavasti toimii samalla tavalla kätevästi kuten esim iphonessa ( voit soittaa kenelle tahansa kontaktillesi skypellä ilman että se on kontaktina skype tililläsi ) 2.2.2012 klo 20.08 , lrieska 5. Tuli juuri tyttöystävälle lumia , ja onhan se ihan mahtava wehje . 2.2.2012 klo 22.53 , Perttipertsa 6. Liittyy uutiseen jotenkin ? 2.2.2012 klo 23.17 , lrieska 7. @1 No jos nyt anaalisondista , jota myös Windows Mobileksi kutsutaan , tykkää , niin ei kai siinä … Luulenpa että tuo vuosia vanha Skype windows mobilelle ei todellakaan ole tarpeeksi hyvä Windows Phonelle . Sehän oiskin aivan mahtava veto lyödä saataville joku vasurilla portattu kakka ja sanoa että siinä on Skype , nauttikaa . Ja sitten kuitenkin koodata koko roska sitten uudestaan että sen saa HYVIN integroitua käyttikseen . 3.2.2012 klo 08.26 , apinakapina 8. Eiköhän koko maailma ole jo tajunnut , että porttaukset ovat helvetista varsinkin mobiililaitteilla .</w:t>
      </w:r>
    </w:p>
    <w:p>
      <w:r>
        <w:rPr>
          <w:b/>
          <w:color w:val="FF0000"/>
        </w:rPr>
        <w:t>id 48</w:t>
      </w:r>
    </w:p>
    <w:p>
      <w:r>
        <w:rPr>
          <w:b w:val="0"/>
        </w:rPr>
        <w:t>Valtti Valtti tarjoaa vertaistukea ongelmapelaajille ja heidän läheisilleen . Keskustelualue on toteutettu yhteistyössä ongelmapelaajia auttavan puhelinpalvelu Peluurin kanssa . Lisäksi tarjolla on suljettuja vertaisryhmiä , joihin osallistuu myös Peluurin työntekijä . Lue lisää täältä . Me Vähentäjät Haluatko etsiä keinoja vähentää alkoholin kulutusta ? Me Vähentäjät on vertaistukeen perustuva keskustelupalsta niille , jotka etsivät muutosta alkoholinkäyttöönsä . Kirjoittaminen vaatii rekisteröitymisen . Etsitään yhdessä uutta vaihdetta . Kaveria ei jätetä ! Me Lopettajat Onko tavoitteenasi tai elämäntapanasi täysraittius ? Me Lopettajat on keskustelupalsta niille , jotka jo seilaavat selvillä vesillä tai horisontissa siintää elämä ilman alkoholia . Kirjoittaminen vaatii rekisteröitymisen . Tule mukaan elämänmakuiseen keskusteluun ! Vilpola Vilpola on keskustelualue huumeiden käyttäjien läheisille . Huoli läheisestä on suuri kun epäilys tai tieto huumeiden käytöstä tulee ilmi . Tule vilvoittelemaan tunteitasi muiden samassa tilanteessa olevien kanssa . Vilpolassa kaikki tunteet ovat sallittuja . Alueella keskustelee vertaisohjaajia Irti Huumeista ry:stä . Astu rohkeasti mukaan ! Kirjoittaminen vaatii rekisteröitymisen . Tarinoita elämästä Kesän 2007 aikana Päihdelinkissä järjestettiin kirjoituskilpailu , jonka tuloksena saimme mittavan määrän elämäntarinoita ja pohdintoja riippuvuudesta . Kirjoitukset ovat luettavissa tällä palstalla . Voit jakaa oman tarinasi tai lukea muiden tarinoita myös Päihdelinkin Tarinat -osiossa . Kysymyksiä päihteistä ja riippuvuuksista Tälle alueelle on kerätty kysymyksiä ja vastauksia päihteisiin ja riippuvuuksiin liittyvistä asioista . Alue on lukittu ja vain luettavissa . Jos et löydä vastausta pohtimaasi kysymykseen , voit lähettää sen Päihdelinkin neuvontapalveluun . Saat henkilökohtaisen vastauksen noin viikossa . Neuvontapalvelun kysymyksiä ei julkaista tällä keskustelualueella . Toimitukselle Tähän laatikkoon voit jättää viestin Päihdelinkin toimitukselle . Kehu , hauku , ehdota ja kritisoi . Kaikki kommentit otetaan huomioon palvelua kehitettäessä . Kirjoittaminen ei vaadi rekisteröitymistä . Paikallaolijat Yhteensä 59 käyttäjää paikalla :: 4 rekisteröitynyttä , 3 piilotettua ja 52 vierailijaa ( Tieto perustuu viimeisen 5 minuutin aikana olleisiin aktiivisiin käyttäjiin ) Eniten yhtaikaisia käyttäjiä on ollut 602 kpl , 12.5.2012 23:16:59</w:t>
      </w:r>
    </w:p>
    <w:p>
      <w:r>
        <w:rPr>
          <w:b/>
          <w:color w:val="FF0000"/>
        </w:rPr>
        <w:t>id 49</w:t>
      </w:r>
    </w:p>
    <w:p>
      <w:r>
        <w:rPr>
          <w:b w:val="0"/>
        </w:rPr>
        <w:t>Jokierän tarjouskampanja Blogini sponsori , joensuulainen Jokierä.fi , halusi tarjota teille lukijoille kohdistetun pienen tarjouskampanjan . Jokierän verkkokaupassa on 30.6 . saakka voimassa alennuskoodi " TAPIOLANTAKAMAILLA " , jolla saa -10 % kaikista tuotteista poislukien aseet , patruunat , optiikka ja elektroniikka . Ja mikä päheintä , alennuskoodi koskee myös alennettuja hintoja ! Alennuskoodi pitää syöttää verkkokaupan ostoskoriin . Itse en tästä alekampanjasta hyödy suoraan mitenkään , mutta teille lukijoille tämä on ...</w:t>
      </w:r>
    </w:p>
    <w:p>
      <w:r>
        <w:rPr>
          <w:b/>
          <w:color w:val="FF0000"/>
        </w:rPr>
        <w:t>id 50</w:t>
      </w:r>
    </w:p>
    <w:p>
      <w:r>
        <w:rPr>
          <w:b w:val="0"/>
        </w:rPr>
        <w:t>Metsähallitus järjesti yhdessä Laplands Hotels Oy:n kanssa arkkitehtuurikutsukilpailun Ylläksen uuden matkailukylän maankäytön ja rakentamisen ideoinnista ja suunnittelusta . Kilpailualue sijaitsee Yllästunturin Äkäslompolon puoleisella rinteellä Maisematien varressa . Tavoitteena oli kartoittaa Yllästunturin luonnonmaisemaan sopivia uusia ekologisesti kestäviä ratkaisuja korkeatasoisen loma-asumisen ja matkailupalvelurakentamisen toteutukseen . Kilpailuun kutsuttiin viisi työryhmää : Eriksson Arkkitehdit Oy , Pöyry Architects Oy , JKMM Arkkitehdit ja Arkkitehtitoimisto Harris-Kjisik Oy , Arkkitehtitoimisto Neva Oy sekä työryhmä Archeus Oy ja Arkkitehtitoimisto Järvinen ja Kuorelahti Oy . Palkintolautakunta päätti yksimielisesti asettaa ensimmäiselle sijalle ehdotuksen ” Kuura ” . Ehdotuksen perusratkaisun mukaisena uudesta matkailukylästä muodostuu samalla kertaa luonnonmaiseman erityispiirteet ja matkailuelinkeinon toiminnalliset tarpeet huomioiva kokonaisuus . Palkintolautakunta antoi lisäksi kunniamaininnan ehdotukselle ” Noitarumpu ” . Ehdotuksen tekijöinä olivat Arkkitehtitoimisto Neva Oy:stä arkkitehti Petteri Neva , arkkitehti SAFA Jari Mäkimartti sekä rakennusarkkitehdit Jukka Salonen ja Pasi Vierimaa , avustajinaan rakennusarkkitehti Pertti Neva , rakennusinsinööri Heikki Toivanen ja arkkitehtiopiskelija Ruusa Kääriäinen .</w:t>
      </w:r>
    </w:p>
    <w:p>
      <w:r>
        <w:rPr>
          <w:b/>
          <w:color w:val="FF0000"/>
        </w:rPr>
        <w:t>id 51</w:t>
      </w:r>
    </w:p>
    <w:p>
      <w:r>
        <w:rPr>
          <w:b w:val="0"/>
        </w:rPr>
        <w:t>Seinäjoen katuradan kisat on päristelty ja MRL:n tuloksena sijat 3. ja 2. Lempinen ajeli viikonloppuna ihan omaa vauhtia , mutta aika-ajoissa moottori oikutteli . Samaten Hotakainen joutui jättämään leikin kesken aika-ajoissa konerikon vuoksi . Toinen lähtö ajettiin reilun parin tunnin jälkeen ensimmäisestä . MRL minin lähtöpaikka 7. Ensimmäisessä mutkassa hento osuma Hyrskeen kanssa ja heti sen jälkeen Hartus esitti drifting akrobatiaa koko radan leveydeltä . Sijoitus näissä putosi hieman , mutta hetken ajon jälkeen tuli pari sijoitusta ilmaiseksi , kun Tunkkari ja Hyrske kolaroivat . Toinen sijoitus saatiin jo haltuun hyvässä vaiheessa , mutta Lempinen oli kärjessä ajanut horisonttiin .</w:t>
      </w:r>
    </w:p>
    <w:p>
      <w:r>
        <w:rPr>
          <w:b/>
          <w:color w:val="FF0000"/>
        </w:rPr>
        <w:t>id 52</w:t>
      </w:r>
    </w:p>
    <w:p>
      <w:r>
        <w:rPr>
          <w:b w:val="0"/>
        </w:rPr>
        <w:t>Post by Zeralex on Oct 9 , 2013 20:04:58 GMT 2 No mietin sellasta , että jos Questra eksyis töittensä takia vuoristoon ja sitten eksyisi jotenkin sinne herrasi lohiksesi luolastoon , jossa on sen aarre kätkö . Questra menee sisälle ja sun hahmos voisi ilmaantua jostain sinne ja hiukan närkästyä , kun haltia neito eksyy sinne . : D Mutta Questran muututtua oikeaan muotoonsa niin voisivat lohikset alkaa keskustella jotain ja sitten voisi kehittää siitä jotain : D Post by Himwath on Nov 6 , 2013 20:47:47 GMT 2 Eli pitkän pohdinnan jälkeen olen päättänyt katkaista Galaienin jalan tai käden . Siis irtipoikkuchopchop katkaista , ei murtaa . Kyllä se rampana pärjää . Eniveis , halukkaita pelikaveriksi ? Joko niin , että p. kaveri on syy raajan katkeamiseen tai niin , että p. kaveri auttaa Lania kun se opettelee elämäänsä uudelleen . Tai jotain muuta ? Kiinnostuneita ? Peliseuraa kaipailisin myös Rudille ja Dominolle . Molemmat kokevat hieman luonteenmuutoksia / hiontoja , joten olisi kiva kokeilla pelailla niillä . Myös Iris haluaisi leikkikaveria ! 8,D Sain uudistettua neitosen kuvan niin olen nyt intoa täynnä hänen suhteen x ,D Post by Himwath on Feb 5 , 2014 21:06:25 GMT 2 Öö , apua . Oliko tuo karsittu lista x ,D ( mitenniinmullonliikaahahmoja ) . Shayn kanssa voisi varmaankin käydä kauppaa infosta , mutta sen varmaan suhtautuisi Lennyyn vähän nihkeästi kun on alkemisti tai toinen on taikuri . Kaamos ja Oliver tulisi vissiin suoraan asioimaan . Korjauttamaan jotain tai tilaamaan jtn . ( Oliver periaatteessa voisi olla tuttukin kasvo , voihan olla että osa Puhdistajista ja salamurjhaajista pyörii samoissa piireissä ? ) Lani voisi varmaan törmäillä samassa juottolassa , mutta ei vissiin ihan työnmerkeissä kun sillä ei ole mitään mörköjä vastaan eikä mitään sen ihmeellisempää asetta x ,D .Livianin suku voisi olla vanhoja asiakkaita ( ne vaikka korjauttaa perintökalleuksia siellä pajalla x ,D ) tai sitten Lenoiren voisi piipahtaa kartanolla korjaamassa jotain metallista hyötyesinettä . Domino ja Berano ovatkin sitten vähän extremempiä kun ne ei hirveästi vaeltele . Ehkä joku työhön liittyvä oho-kappas-kun-osuttiin-molemmat-paikalle-juttu ? xD ... ... ... oliko tästä nyt yhtään mitään apua ? x ,D Vai himoitsitko jotain seikkailu peliä ? “ Being his real brother I could feel I live in his shadows , but I never have and I do not now . I live in his glow . ” Post by Thagoras on Feb 5 , 2014 21:30:21 GMT 2 ... Se oli karsittu lista . XD Ja olihan tuosta apua ! Seikkailukin kyllä käy jos sinä semmoista janoat . Voihan peli johtaa seikkailuun jos tuntuu , että jää liian tyngäksi ? :&amp;gt ; Hmm , Oliver tai Shay voisi olla hyvä ! Lenny voisi yrittää nimenomaan käydä Shayn kanssa kauppaa infosta ja tilanne ei olekaan niin helppoa kun kummatkin piikittelevät ja eivät oikein arvosta toisiaan ... x ) Toisaalta voisi olla kiva jos Lenny ja Oliver tuntevat toisensa jo entuudestaan jostain vanhasta tapauksesta ja Oliver näkee Lennyn kaupungissa X ? Ja he voivat siitä jatkaa matkaa mihin haluavat . Lenny voi pakottaa poloisen juottolaan . ( Tää on hankalaa ku hirveä hinku pelata , mutta koulu vei nyt lopunkin inspiraation . xD Sori kun minusta ei hirveesti ole apua ideoiden keksimisessä . ) EDIT: Tuli tässä yön aikana myös mieleen , että Lenny on jossain korvessa / kylässä juoksemassa " damsel in distress " -tyyliin karkuun vampyyreitä , joille vahingossa paljastui ja paetessa törmää Oliveriin , joka joutuu täten myös vampyyrilauman jahtaamaksi ... Mut sinulla on päätäntävalta . ^^ Voin aloittaa pelin kun idea on sovittu . Korppu : Mä tykkään tän ulkoasun noista sulista muuten , mutta uusia viestejä ei erota o_o</w:t>
      </w:r>
    </w:p>
    <w:p>
      <w:r>
        <w:rPr>
          <w:b/>
          <w:color w:val="FF0000"/>
        </w:rPr>
        <w:t>id 53</w:t>
      </w:r>
    </w:p>
    <w:p>
      <w:r>
        <w:rPr>
          <w:b w:val="0"/>
        </w:rPr>
        <w:t>Meidän kuvamme Martin Sundström Kuvaajat Kuvaaja Martin Sundström Martin Sundström on pitkän ja laaja-alaisen uran tehnyt valokuvaaja . Martinin nimi liitetään yleensä perinteisellä tyylillä kuvattuihin esine- , henkilö- ja ruokakuviin . Multaisia vihanneksia tai vaikkapa taidolla kuvattuja yksityiskohtia puutarhaan sijoitetusta rautasängystä . Martin kuvaa mieluummin vallitsevassa valossa , mutta hän tekee myös töitä studiossa , jossa hän mielellän luo uusia jännittäviä muotoja kasaamalla esineitä erilaisiksi röykkiöiksi . Uutiset Lisäarvotili Uusi helpompi tapa hankkia suuria määriä valokuvia , huomattavilla alennuksilla . Talleta tilillesi haluamasi alkupääoma joka toimii ratkaisuna tulevaisuuden kuvaostoksillesi . Riippuen valitsemastasi paketin suuruudesta lisäämme tilillesi lisäarvoa , ja kaikki tämä käytettävissä rajattomalla ajalla . Gorilla Gorilla on nykyään osa ruotsalaista luovaa kuvatoimistoa nimeltään Folio . Tulemme yhdessä muodostamaan kuva-arkiston , jonka sisältö koostuu korkeatasoisista pohjoismaisista valokuvista . Pohjoismaisen kuvan vaaliminen on tärkeää sekä Foliolle että Gorillalle . Asiakkaille tämä uusi tilanne tarkoittaa sitä , että he voivat tästä lähtien selata ja ostaa Gorillan verkkopalvelussa myös Folion kuvia .</w:t>
      </w:r>
    </w:p>
    <w:p>
      <w:r>
        <w:rPr>
          <w:b/>
          <w:color w:val="FF0000"/>
        </w:rPr>
        <w:t>id 54</w:t>
      </w:r>
    </w:p>
    <w:p>
      <w:r>
        <w:rPr>
          <w:b w:val="0"/>
        </w:rPr>
        <w:t>Jyhkeä Sormuskivi ja Räihän mäki Vuonna 1721 piirretyn idän ja lännen välisen rajaviivan kohdille sijoittuu yksi Suomen suurimmista siirtolohkareista . Vaikuttavan kokoinen kivi , joka kätkee sisäänsä monta tarinaa . Reilut sata vuotta myöhemmin se oli kuitenkin vähällä päätyä räjäytettäväksi . Nimittäin lähelle rakennettava Saimaan kanava oli Suomen ensimmäinen louhintaprojekti , jossa käytettiin ruutia ja pengerkiviä tarvittiin paljon . Sormuskiven ylevän jykevä olemus lienee kuitenkin herättänyt jotain alkukantaista kunnioitusta ja se sai onneksemme jäädä jälkipolvien ihailtavaksi . Itse asiassa tuo järkäle innoitti rakennusmiehiä ja paikallisia niin , että sen tasaiselle laelle rakennettiin kierreportaat . Ylös kavuttiin piknikille ja ihailtiin Nuijamaanjärven ja kanavansuun maisemia . Kerran kyläläiset löivät vetoa paikallisen Kötkö-Ermon kanssa , ettei hän saisi hevosta nousemaan kiven laelle . Ronskina miehenä tunnettu Ermo kuitenkin hoputti koninsa portaille ja sai kuin saikin sen nousemaan ylös asti ! Veto oli voitettu ja siinä riitti kummastusta . Vaikein oli silti vielä edessä , koska elikot tunnetusti vierastavat alaspäin vieviä portaita . Hevosressu oli vähällä joutua teuraaksi , kunnes keksittiin vielä yrittää sen laskemista alas köysin ja riu’uin . Operaatio onnistui ja koni liukui pehkoille melko turvallisesti . Huh ! Paikalle sattui kuitenkin tulemaan poliisi ja rapsuthan siitä kolahti . Portaat määrättiin sittemmin purettavaksi . Mistä tämä järkäle on saanut niinkin kauniin nimen kuin Sormuskivi ? Erään tarinan mukaan lintu olisi kantanut ihmiskäden kiven laelle nälkävuosien aikaan . Raajasta oli jäänyt jäljelle vain luuranko , jonka yhdessä sormessa oli sormus . Sormus on saattanut olla myös traaginen loppu idän ja lännen puolella asuvien rakastavaisten suhteelle . Nuijamaan liityttyä Lappeenrantaan on Räihällä jäljellä enää kirkonmäen monumentit : Sormuskivi , kaunis maalaiskirkko ja tapulirakennus vaivaisukkoineen . Ne kannattaa käydä myös katsomassa . Kirkon takana on pitäjänmuseo , joka on valitettavasti auki enää vain tilauksesta . Kun jatkaa tietä vielä parikymmentä metriä , niin puiden välistä näkyy Venäjän puolelle . Rajavyöhyke on tässä kohdin vain parisataa metriä . Paluumatkalla Sormuskivelle päin nähdään vielä vanha puukoulu ja sotaan lähteneiden muistomerkki . Tämän kiven edessä kannattaa hiljentyä hetkeksi ja muistuttaa itselleen , että on suuri kunnia olla suomalainen .</w:t>
      </w:r>
    </w:p>
    <w:p>
      <w:r>
        <w:rPr>
          <w:b/>
          <w:color w:val="FF0000"/>
        </w:rPr>
        <w:t>id 55</w:t>
      </w:r>
    </w:p>
    <w:p>
      <w:r>
        <w:rPr>
          <w:b w:val="0"/>
        </w:rPr>
        <w:t>- Voi tuota sun usko( ma)tonta tyttöystävääs , joka ensin lupaa sulle maat ja taivaat ja antaakin sen verran että makuun pääsee ja sitten panee välit poikki , narisi Pissismummo Poikakaverille männäviikolla . – Joo’o . Semmoinen se on , elisa . Ei vastaa puhelimeen eikä ole missään osoitteessa tavattavissa , murahteli P.Kaveri . Ei ole luottamista näihin nykyajan huitukoihin . Mummoa kyrsii muutenkin , kun Vankkuuverissa suksi suihkaa ja mitaleja ropisee yötä myöten ja P.Kaverin päivät menee uusintoja vahtiessa eikä Mummo pääse tiiraamaan muita lempiohjelmiaan ei suorana eikä vääränä . Mummo niuhottaa , elisavehje nauhottaa , mutta katsomaan ei pääse . On eppistä , nih . Pissismummolassa taitaa olla Virtahepo oikein isolla veellä . Siis tämä elisahepo . Tämä ilmoittihe , että nyt kaivellaan kaapeleita ja lisätään laajakaistaa . Mitäkäs . Tumpeloivat kaapelit sellaiseen solmuun , ettei toiminu mikään , mihin nettiä tarvitsis . Poikakaverin kotoiset kytkökset oli pimeenä . Mummoa hiillosti pahasti , kun ei päässyt sähköpostiinkaan kuin kännykkämodeemilla . P.Kaveri oli puuttaillut elisahepoa parhaansa mukaan aamuin illoin ja vähän öisinkin . Eräänä aamuna aurinko nousi . Mummo herätettiin sillä ilouutisella , että solmut on auki ja hepo laukkaa . Ystävänpäivä oli ehtinyt kerätä Pissismummon sähköpostiin hassunhauskoja tervehdyksiä ja blogikin uinaillut ruususenunta joltisenkin tovin . Niinpä Mummolle koitti toimelias aamu . Saattaa olla juuri näin : jos nettipaasto on itse valittu ja perusteltu , se ei kismitäkään . Mutta kun sen päättää toinen , se ei tule oikeaan aikaan koskaan . Paastonaika alkaa ev.lut.kirkossa tästä päivästä , tuhkakeskiviikosta . Seitsemän viikkoa on pääsiäiseen . Oleellisempaa kuin paasto eli kieltäytyminen , on kuitenkin katumus . Siinä onkin mietittävää . Minun nettipaastoni on vähän toiseen suuntaan . Toivon , että osaan kirjoituksissani ottaa tämän paaston ajan huomioon joka kirjoituksessa . EI ehkä perinteistä , tai siis eiollenkaan perinteistä , mutta uutta minulle . Uskot siis sanan voimaan , mm ? Monenlaista paastonaikaa olen jo elänyt , joskus äärimmäisesti , joskus vähääkään piittaamatta . Kaikilla tavoilla on ollut joku merkitys oman ( henkisenkin ) hyvinvointini kannalta . Joskus olen myös lukenut paastoajatuksia pitkin matkaa pääsiäiseen . Sekin voi olla merkityksellistä .</w:t>
      </w:r>
    </w:p>
    <w:p>
      <w:r>
        <w:rPr>
          <w:b/>
          <w:color w:val="FF0000"/>
        </w:rPr>
        <w:t>id 56</w:t>
      </w:r>
    </w:p>
    <w:p>
      <w:r>
        <w:rPr>
          <w:b w:val="0"/>
        </w:rPr>
        <w:t>Ilmoita talosi mukaan Minun taloni Arabianrantaan 4.2. mennessä ! ! Minun taloni Arabianranta on elo-syyskuulle 2012 sijoittuva avoin tapahtuma , jossa viiden eri talon kattokerhohuoneeseen kutsutaan talon suunnitellut arkkitehti ja taideteoksen suunnitellut taiteilija kertomaan suunnittelun lähtökohdista , reunaehdoista ja unelmista . Samaan aikaan toivotaan , että kussakin talossa on mahdollisuus tutustua myös muutamaan asukkaan avaamaan asuntoon . Viiden päivän aikana tutustumme kunakin päivänä yhteen taloon . Ilmoita talosi mukaan nyt ! Ilmoittautuminen päättyy 4.2. ja mukaan toivotaan taloja kaikista asumismuodoista . Ilmoittautuminen tarkoittaa , että selvitämme onko talon arkkitehti ja taiteilija mahdollista saada paikalle kyseisenä aikana . Lisäksi , jos talonne valitaan mukaan , pyydämme taloyhtiöstänne yhtä tai useampaa asukasta kertomaan kokemuksia talosta arkkitehdin ja taiteilijan kanssa . Lisäksi laitamme mukaan valittujen taloyhtiöiden asukkaille kutsun avata asuntonsa . Asuntonsa avanneille on luvassa yllätyspalkinto . Toivomme myös , että kustakin mukaan valitusta talosta tulee ainakin yksi henkilö mukaan toteuttamaan kokonaisuutta . Mukaan valituille taloyhtiöille ilmoitetaan mukaan pääsystä helmikuun aikana .</w:t>
      </w:r>
    </w:p>
    <w:p>
      <w:r>
        <w:rPr>
          <w:b/>
          <w:color w:val="FF0000"/>
        </w:rPr>
        <w:t>id 57</w:t>
      </w:r>
    </w:p>
    <w:p>
      <w:r>
        <w:rPr>
          <w:b w:val="0"/>
        </w:rPr>
        <w:t>Majoraenkeli Majoraenkelit ( Angelus Defendis ) ovat jaloenkelien eli Angelus Nobilisten ohella toinen kaikkein voimakkaimmista enkelien lajeista . Majoraenkelien suunnittelusta ja rakentamisesta on alusta loppuun asti vastannut Universum Majora , ja se näkyy lopputuloksessa . Tiettävästi Universum sai majoraenkelien suunnitteluun innoituksen Universumiin viimeisimmän alkuräjähdyksen jälkeen muuttaneista jaloenkeleistä . Nähtyään niiden perin kiintoisan rakenteen ja toimintatavan , hän halusi tältä pohjalta luoda enkelin , joka vastasi hänen käsityksiään Universumissa toimimaan kykenevästä järjestystä seuraavasta enkelistä [ 1 ] . Lopputuloksena oli jotain , mikä sopii enkelin määritelmään ainoastaan siksi , että se osaa käyttää angelus-energiaa ( poimittu käyttöön jaloenkeleiltä ) ja että sen sielun lataus on positiivinen kuten enkeleillä yleensä . Sisällysluettelo Sanotaan , että Universum Majora aloitti rakennustyönsä asettamalla pohjaksi muodonmuuttajan , sillä hän katsoi niiden muutoskyvyn , energiamanipulaatiotaitojen ja regeneraation olevan tarpeellisia tuleville majoraenkeleille . Aina keksiessään uuden , hyvänä , tehokkaana tai vain coolina pitämänsä lisäyksen , hän lätkäisi sen koekkappaleina käyttämiensä muodonmuuttajien ydinolemuksen kylkeen . Tästä seurasi kuitenkin huomattavia ongelmia . Koska Universum Majoralla on loppujen lopuksi erinomaisen laaja mielikuvitus [ 2 ] mitä tulee rikottuihin erikoiskykyihin , " lisäosia " alkoi kertyä suunnattomia määriä . Tämä aiheutti sen , että alkuasteella olevien majoraenkelien ydinolemuksen alkoivat tukahtua ja painua kasaan ( kuvainnollisesti sanottuna , siis ) Universumin lisäämien ihmeellisten kykyjen alla , koska niitä yksinkertaisesti oli liian paljon [ 3 ] . Universum Majora oli jonkin aikaa umpikujassa , sillä hänen mielestään kaikki hänen keksimänsä lisäykset olivat todella hyödyllisiä tuleville majoraenkeleille . Eräänä iltapäivänä hän kuitenkin lopulta keksi ratkaisun ongelmaansa . Jotkut ovat kutsuneet sitä " Universum Majoran parhaaksi ja ainoaksi neronleimaukseksi " . Idea oli yksinkertainen : Universumi rakentuu useista rinnakkaisista todellisuuksista , ja jokaisesta olennosta - Mahtavien kaltaisia , omnireaalisesti tajuisia olentoja lukuunottamatta - on olemassa lukemattomia " versioita " ajan virran haarojen varrella ; kaikki nämä versiot ovat tulosta erilaisista tapahtumakuluista aika-todellisuusjatkumossa . Universumin idea oli yhdistää majoraenkelien eri rinnakkaistodelliset versiot toisiinsa , ja antaa niille kyky kommunikoida itsensä kanssa toiseen todellisuuteen , ja , mikä tärkeämpää , vaihtaa ominaisuuksia keskenään . Kaikkia majoraenkelin tarvitsemia kykyjä ei enää tarvinnutkaan ahtaa yhden olennon niskoille , vaan sen eri todellisuusversiot pystyivät jakamaan kyvyt keskenään ja vaihtamaan niitä tarpeen niin vaatiessa , ja näin yksi olento pystyi käyttämään valtaisan suurta ja monipuolista kykysettiä . Suunnitelma pantiin täytäntöön välittömästi , ja tuloksena olivat ensimmäiset majoraenkelit . Saadakseen lisää enkeleitä , Universum Majora turvautui taktiikkaan " otetaan alkuperäisistä kopioita ja sekoitetaan niiden ominaisuudet keskenään " . Toistamalla tätä prosessia useita kertoja hän sai aikaan mittavan kaartin majoraenkeleitä . Multitodellisen olemuksen lisäksi majoraenkeleille annettiin kyky omaksua pelkän ulkoisen havainnoinnin kautta käytännössä mikä tahansa omien taistelutaitojensa piiriin mahtuva kyky . Esimerkiksi , jos majoraenkeli näkee jonkun käyttävän jotakin tiettyä energiahyökkäystä , majoraenkeli voi havainnoida , miten se tehdään , ja pikaisesti omaksua sen omaan käyttöönsä . Majoraenkeleillä on teoriassa kaksi toimintamuotoa , aineellinen ja energinen . Niillä on kuitenkin muodonmuuttajaytimensä ansiosta kyky liu'uttaa olemustaan portaattomasti energian ja aineen välisellä akselilla , mikä muodostuu kolmanneksi suureksi ongelmaksi niitä vastaan taistelevalle epäonniselle . Täysenergiamuodon suuri ongelma on kuitenkin sen aiheuttama suuri energiahukka , ja siksi suurin</w:t>
      </w:r>
    </w:p>
    <w:p>
      <w:r>
        <w:rPr>
          <w:b/>
          <w:color w:val="FF0000"/>
        </w:rPr>
        <w:t>id 58</w:t>
      </w:r>
    </w:p>
    <w:p>
      <w:r>
        <w:rPr>
          <w:b w:val="0"/>
        </w:rPr>
        <w:t>Category Archives : Travel Nämä uskomattoman hienot maisemat ja kristallinkirkas meri tekivät meihin kaikkiin suuren vaikutuksen , kun kymmenen vuotta sitten vietin perheineni viikon tällä kauniilla luonnonsuojelualeella . Lämpimän , sinisen veden suutelemat metsäiset vuorenrinteet yltävät kahden kilometrin korkeuteen ja tarjoavat upean ympäristön lomailuun . Kauniina säilynyt muisto veti minut takaisin tähän paikkaan toukokuussa 2014. Tällä kertaa Ninarosen kanssa työreissulle tekemään lehtijuttua . Oli fantastista todeta , että paikka on edelleen luonnonsuojelualuetta ja että juuri mikään ei ole muuttunut sen paremmin rannoilla kuin pienissä ekologisissa lomakylissäkään . Lähin massaturismin keskus sijaitsee 30 kilometrin päässä Kemerissä . Toivottavasti se pysyy jatkossakin kaukana . Share : Harmaita moskeijoita , historiallisia rakennuksia … tämä oli mielikuvani Istanbulista . Olin kuullut , että kaupungissa on hyvä vibe ja ruoka on taivaallista , mutta jo laskeutuessamme Istanbulin kentälle yläilmoista näkyi vehreä , punaisten kattojen pilkuttama kaupunki . Kolmen päivän aikana , jotka vietimme työmatkallamme kaupungissa , avautui täysin erilainen paikka , kuin mitä olin osannut odottaa . Ajoimme ensimmäisenä iltana suoraan Galata-tornin eteen . Tykkään käydä ensimmäiseksi uudessa kaupungissa jossain korkeassa paikassa , kuten kirkon tornissa tai muussa näköalamestassa . Sieltä saa uuden perspektiivin paikkaan ja pääsee vähän jyvälle missä ollaan . Joten kipusimme ensitöiksemme torniin . Ehdimme nähdä laskevan auringon ja aistia puoliksi Euroopan ja Aasian mantereille rakennetun kaupungin henkeä . Istanbul hurmasi minut heti . Olo oli kuin Berliinissä , paljon nuoria , ulkoilmameinkiä , rento ilmapiiri . Mutta toisaalta lukuisat moskeijat ja minareetit tuovat eksoottisen mausteen kansainväliseen kaupunkiin . Share : Being a photographer and a hopeless individualist I found it hard to travel with a tight programme that I could not control . The fact that I was traveling with a big group of people did not help either . So in order to get closer to the India that most of the time I saw only through the bus window , I tried to take off and use every free moment that I had . Like early morning walks along the down town streets , or when our bus stopped for a short midway break I found myself on the other side of the motorway joining groups of early morning tea seekers. Tea “ shops ” are probably the first to open in the morning everywhere you go in India . I usually buy myself a cup of strong sweet and fatty Chai and almost immediately join the group . The lack of a common language was not a problem. After a warm up of small talk and some object shoots , I often could start portraying the people . Many times these short sessions ended with them asking me to pose for a picture , too . Valokuvaajana ja toivottomana individualistina sopeudun huonosti tiukkaan matkaohjelmaan , johon en itse voi vaikuttaa . Tällä kertaa matkustin myös isossa ryhmässä , mikä ei tietenkään tehnyt siitä yhtään helpompaa . Päästäkseni vähän lähemmäksi sitä Intiaa , jota suuren osan aikaa näin vain bussin ikkunasta , yritin karata omille teilleni aina , kun se vain oli mahdollista . Se onnistui esimerkiksi hyvin varhaisina aamukävelyinä tai niinä lyhyinä pysähdyksinä , joita bussimme teki matkan varrella . Lyöttäydyin mielelläni teiden reunustoilla istuskelevien aikaisten teenjuojien seuraan . Teenmyyjät taitavat kaikkialla Intiassa avata aamuisin ”bisneksensä ” ensimmäisinä . Ostamalla kupillisen vahvaa , makeaa ja rasvaista Chaita oli helppo liittyä joukkoon . Eikä yhteisen kielen puutekaan ollut ongelma . Pienen jutustelun ja muutamien esineiden kuvaamisen jälkeen oli yleensä helppo saada lupa kuvata myös ihmisiä . Usein nämä kuvaussessiot päättyivät siihen , että kuvattavat pyysivät minua yhteiskuvaan kanssaan . Nämä lyhyet , spontaanit kohtaamiset olivat tämänkertaisen matkani kohokohtia . Niin , ja se ihana intialainen Chai , se tehdään näin : Ainekset : - mustaa teetä - tuoretta inkivääriä - kardemumman sie</w:t>
      </w:r>
    </w:p>
    <w:p>
      <w:r>
        <w:rPr>
          <w:b/>
          <w:color w:val="FF0000"/>
        </w:rPr>
        <w:t>id 59</w:t>
      </w:r>
    </w:p>
    <w:p>
      <w:r>
        <w:rPr>
          <w:b w:val="0"/>
        </w:rPr>
        <w:t>Rosacea eli ruusufinni Rosacean eli ruusufinnin oireet ovat punoitus , punaiset tai jopa sinipunaiset läikät ja märkäpäät , iho on kuitenkin yhtä aikaa kuiva . Rosaceaa ei tule sekoittaa akneen eikä sitä hoideta kuin aknea . Rosacean aiheuttajaa ei tiedetä , mutta sillä on yhteys stressiin , suoliston kuntoon ja immuniteettiin . Tämän vuoksi rosacean hoidossa tulee huomioida ensisijaisesti suoliston kunnon parantaminen ruokavaliolla . Aurinko , kylmyys , tulinen ruoka , alkoholi ja tupakointi pahentavat rosacean oireita . Rosaceaa ei voida hoitaa pois ulkoisesti , mutta on tärkeää tukeaa ihon toimintoja ja vastustuskykyä oikeanlaisella ihonhoidolla . Tuotteiden tulee olla hellävaraisia ja mietoja , ihoa ei saa kuoria mekaanisesti eikä märkäpäitä puristella . Puhdistusaine tulee olla ihon omalle hydrolipidikalvolle hellävarainen eli ei liian voimakkaasti pesevä ja emäksinen . Hanavedellä huuhtelua puhdistuksen yhteydessä on hyvä välttää ja käyttää sen sijaan vedellä kostutettua kasvopyyhettä tai hellävaraisia sieniä . Kasvoveden tulee olla alkoholiton . Kosteusvoiteen tulee sisältää runsaasti kosteutta , ei niinkään paljon rasvaa . Suosi rauhoittavia , tulehdusta lievittäviä ja tasapainottavia tuotteita . Koska aurinko pahentaa rosaceaa , on tärkeää käyttää kasvoilla fysikaalista aurinkosuojaa .</w:t>
      </w:r>
    </w:p>
    <w:p>
      <w:r>
        <w:rPr>
          <w:b/>
          <w:color w:val="FF0000"/>
        </w:rPr>
        <w:t>id 60</w:t>
      </w:r>
    </w:p>
    <w:p>
      <w:r>
        <w:rPr>
          <w:b w:val="0"/>
        </w:rPr>
        <w:t>Kuvagalleria : Anthony Acostan Los Angeles By redbull.fi on 2 heinäkuu 2014 Täydellinen sää , täydelliset spotit ja mahdoton liikenne . Los Angeles on mahtava skeittikaupunki . Los Angelesissa vallitsee täydellinen sää lähes 90 prosenttia vuodesta . Siellä on myös täydellisimmät skeittispotit maailmassa ja parasta meksikolaista ruokaa koko maassa . Ei siis ihme , että Los Angeles on skeittaamisen mekka . Norwalkissa , 15 kilometria Los Angelesin keskustasta etelään , kasvanut Anthony Acosta on sydämeltään täydellinen losangeleslainen skeittimies . Aikaisimmat muistot hänellä liittyvät kesäöiden skeittiretkiin keskustaan ja yllättymiseen , kuinka monta hyvää skeittispottia siellä onkaan . Lopulta sessarit päätettiin aina herkullisella tacolla tai burritolla . Nykyään Anthony on valokuvaaja , ja loistava sellainen onkin . Los Angeles on tarjonnut miehelle taustan useimmille hänen valokuvistaan . Se onkin hänen lempikaupunkinsa kuvaamiseen . Jokin valon taittumisessa ja heijastumisessa tiettyyn aikaan päivästä , miten taivas värjäytyy kirkkaan oranssiksi auringonlaskun aikaan ja , miten kaikki spotit ovat samaan aikaan karuja , mutta myös siistejä ja upeita , antavat kaupungille hyvän kuvausominaisuuden . Acosta ei voisi kuvitellakaan asuvansa jossain muualla . Hän rakastaa Los Angelesia . Patrick Ryan – Backside 180 Los Angeles on ehkäpä maailman paras kaupunki skeittaamiseen . Kyllähän siellä on paljon autoja ja liikennettä , mutta toisaalta siellä on todella paljon hyviä skeittispotteja ! Törmäsimme tähän roskalavaan , kun tsekkasimme toista spottia samalla parkkipaikalla . Ray Barbee – Frontside ollie Joskus oikean kellonajan odottaminen kuvausta varten palkitsee . Ray on myöskin itse valokuvaaja ja tietää , että hyvä valotus on avainasemassa kuvan onnistumisen kannalta . Ray halusi odottaa kultaista tuntia tätä frontside ollieta varten . Onneksi odotimme - rakastamme tätä kuvaa . Oscar Meza – Switch kickflip Tämä switch kickflip 15 porrasta alaspäin ei melkein onnistunut . Lähes tunnin yrittämisen jälkeen Oscar oli jo aivan puhki ja hajalla . Hän sanoi , että pystyn tähän ja käveli vielä kerran jalkakäytävän päähän . Hän antoi viimeiseen yritykseen kaikkensa ja onnistui täydellisesti . Hieno suoritus ! Louie Lopez – Kickflip Louie Lopez on jo nykyään varttunut mies . Tutustuime häneen , kun hän oli pikku kaveri pitkällä mustala tukallaan ja suurella säkillisellä temppuja . Nyt hän 60 senttiä pidempi , tukka hieman lyhyempi ja hänen temppusäkkinsä on pohjaton . Jason Dill – Backside kickflip Tämä kuva kuvattiin Los Angelesin joella siltatyömaan alueella erittäin lämpimänä kesäiltapäivänä . Suurten järjestelyjen jälkeen , Dill sai kasattua rakennustarvikkeista mukavan spotin ja teki kamerasta iloisen tällä backside kickflipillä . Donovan Piscopo – Backside smith grind Los Angelesissa on loputtomasti skeittaamiseen sopivia koulun pihoja . Täydellinen paikka viikonloppuna , kun opettajia eikä oppilaita ole näkyvissä . Donovan hyödyntää syrjäistä opinahjoa ja backside smith grindaa ilmastointilaitteella luokasta toiseen . David Serrano – Kickflip Tasamaan kickflipit ovat yksi parhaista kuvattavista . Siinä tempussa on jotain yksinkertaista eleganssia . Davidilla on erittäin miellyttävä kickflip eikä se ainakaan näytä huonommalta kuvaajan pyynnöstä tehtynä vähän erikoisemmassa paikassa . Daniel Lutheran – Switch frontside 180 Skywriterina eli taivaallekirjoittajana työskenteleminen on varmasti tuskaista hommaa . Työn tulos näkyy taivaalla vain hyvin lyhyen hetken ennen pyyhkiytymistään pois . Lähes yhtä tuskaista on yrittää kuvata skeittitemppu jokin kirjoitus taivalla taustalla . Onneksi Daniel onnistui tempussa hyvin . Chima Ferguson – Frontside half cab kickflip Kuvausryhmä potkittiin pois alueelta juuri ennen kuin Chima sai tämän tempun vedettyä läpi . Virkailija sanoi , että hänen vuoronsa päättyy pian , eikä häntä sen jälkeen enää kiinnosta , mitä alueella tapahtuu . Joten menimme tuntia myöhemmin takaisin ja Chima veti tämän half cab flipin upeasti . Chad Tim Tim – Nollie 180 heelflip Kuvaus</w:t>
      </w:r>
    </w:p>
    <w:p>
      <w:r>
        <w:rPr>
          <w:b/>
          <w:color w:val="FF0000"/>
        </w:rPr>
        <w:t>id 61</w:t>
      </w:r>
    </w:p>
    <w:p>
      <w:r>
        <w:rPr>
          <w:b w:val="0"/>
        </w:rPr>
        <w:t>Mielipide SAUTER MO1N :sta Sen käyttäjät pitivät tuotetta SAUTER MO1N hyvin käyttäjäystävällisenäKeskivertoisesti he pitivät sitä enemmän luotettavana kuin kilpailijoitaan. , Tässä kohteessa on yksimielisyys Jos sinulla on ongelma tai haluat apua Diplofix keskustelupalsta voi auttaa valitsemaan SAUTER MO1N ja toisen tuotteen välillä Sen käyttäjät antoivat erittäin hyvät pisteet suorituskyvystä . , Ja monet jakavat saman mielipiteen Erittäin halpa Varmista tuotteen SAUTER MO1N yhteensopivuus #käyttöoppaasta ennen ostoa Helppokäyttöinen Käyttäjät ovat kysyneet seuraavia kysymyksiä : Onko MO1N helppo käyttää ? 4 käyttäjät vastaukset kysymyksiin ja tuotteen sijoitukset asteikolla 0-10 . Sijoitus on 10/10 jos SAUTER MO1N on hyvin käyttäjäystävällinen . Keskiarvo pisteet mielipiteiden jakautumisesta on 8.75 ja tavallinen ero on 1.3 Korkea suorituskyky Käyttäjät ovat kysyneet seuraavia kysymyksiä : Onko MO1N erittäin suorituskykyinen ? 4 käyttäjät vastaukset kysymyksiin ja tuotteen sijoitukset asteikolla 0-10 . Sijoitus on 10/10 jos SAUTER MO1N on toimialallaan paras tekniseltä tasoltaan , tarjoaa parasta laatua tai tarjoaa suurinta sijoitusta ominaisuuksissaan .</w:t>
      </w:r>
    </w:p>
    <w:p>
      <w:r>
        <w:rPr>
          <w:b/>
          <w:color w:val="FF0000"/>
        </w:rPr>
        <w:t>id 62</w:t>
      </w:r>
    </w:p>
    <w:p>
      <w:r>
        <w:rPr>
          <w:b w:val="0"/>
        </w:rPr>
        <w:t>Laajakaistaa ajetaan lakimuutoksella Lakimuutos lisäisi viestintäviraston valtaa . 12.3.2004 17:46 Liikenne- ja viestintäministeri Leena Luhtanen päätti perjantaina , että laajakaistahinnoittelua koskevat viestintämarkkinalain muutosehdotukset lähetetään lausuntokierrokselle . Lakiesityksellä on tarkoitus nopeuttaa laajakaistan leviämistä ja kilpailua laajakaistamarkkinoilla . Liikenne- ja viestintäministeriöltä on tullut tällä viikolla toimia nopean verkkoyhteyden levittämiseksi laajakaistan täydeltä . Kun viimeisen mailin haltijat eivät korvaansa lotkauttaneet ministeriön hinnanalennusvaatimuksille , vastasi ministeriö lopulta nopealla sarjalla toimia huomautuksista ja selvityspyynnöistä selvitystyöryhmään , operaattorien julkiseen nuhteluun ja esitykseen lain muutoksesta . Luhtasen esityksen mukaan viestintävirastolle annettaisiin lakimuutoksella mahdollisuus asettaa enimmäishinnat eräiden laajakaistan tarjonnassa tarvittavien verkkoelementtien vuokrahintoihin . Laajakaistayhteyksien asiakashintoihin ei ole tarkoitus puuttua .</w:t>
      </w:r>
    </w:p>
    <w:p>
      <w:r>
        <w:rPr>
          <w:b/>
          <w:color w:val="FF0000"/>
        </w:rPr>
        <w:t>id 63</w:t>
      </w:r>
    </w:p>
    <w:p>
      <w:r>
        <w:rPr>
          <w:b w:val="0"/>
        </w:rPr>
        <w:t>Haikaran bongaaja maanantai 23. kesäkuuta 2014 Heräsin tänä aamuna jo klo 07.00 kun ei saanut nukutuksi , mutta simahdin sohvalle klo 09.00 ja nukuin yli klo 10.00 ... ihan hyvä , koska ultra aika oli vasta 12.45 niin menipähän aamu nopeasti ;) mutta jännitti niin maanperkeleesti ettei ikinä ! Koko automatkallakaan ei tullut juuri mitään juteltua kun vain stressasi .. Olimme sairaalalla klo 12.25 , ja katselimme odotushuoneessa telkkaria . Sisään pääsimme klo 12.50 , eli aika hyvin oli ajat , ja meillä oli tosi mukava , hieman nuorempi kätilö joka alkoikin heti sitten hommiin , eli ultraamaan . Ruudulle pöllähti heti pieni suloisuus , ja ennenkuin ehdin kysyä , kätilö totesi heti , että tuolla lyö SYDÄN. Tuntui kuin taakka olisi tippunut harteilta ... meidän pieni on elossa . &amp;lt;3 Sitten kun kätilö vielä napsautti sydänäänet päälle , niin pieniä kyyneleitäkin hieman tuli tirautettua , olin niin huojentunut ja onnellinen . Kätilö esitteli kaikki kohdat tarkkaan , mutta en pystynyt juuri muuta kuin ynähtämään ja nyökkäämään eri kohdissa , koska muuten olisin alkanut parkumaan . :D... vauva oli niin suloinen kun heilutteli käsiään ja potki jaloillaan . :) :) Niskaturvotusta oli hankala saada mitattua , koska pieni oli koko ajan kasvot " kameraan " päin , eikä suostunut millään kääntymään . Piti hötkytellä vötkytellä itseäni ja kätilökin heilutteli vatsaa kovasti , mutta ei ... ultrattiin myös sisäkautta mutta se ei antanut yhtään parempaa tulosta . Olin ultrattavana tästä syystä aika kauan . Lopulta mitta saatiin , ja se oli 1.4mm ja on kuulemma ihan normaali . Se kirjattiin koneelle , ja nyt vain odotellaan että joku soittaa sitten seulonta verikokeiden tulokset suhteessa tähän turvotukseen . Muuten vauvan speksit oli 58mm , ja vastasi viikkoja 12+2 , eli 4päivää pienempi kuin olin itse laskenut . ( Neuvola oli laskenut että nyt olisi jo 13+1 eli n . viikon pienempi heidän laskuihinsa . ) Onneksi ei sen enempää pienempi kuitenkaan :) Uusi LA olisi 3.1.2015 . Saatiin monta kuvaa kotiin vietäväksi &amp;lt;3 Ultran jälkeen mentiin leffaan herkuttelemaan , sitten syömään ja sitten vielä ruokakauppaan ... Olen niiiiiin poikki ! Tällaiset päivät ei sovi mulle yhtään . Hyvä kun jaksoin tätä tulla kirjotitamaan enää :D... Nyt loppuilta sohvalla &amp;lt;3 sunnuntai 22. kesäkuuta 2014 Täällä on juhannus tuntunut ennätys pitkältä , ja olen yrittänyt kaikin keinoin keksiä itselle paljon tekemistä että päivät menisi edes hieman nopeammin enkä ajattelisi koko ajan maanantain nt-ultraa , mutta vaikeaa on ollut . Olen siivonnut lähes kaikki keittiönkaapit , lajitellut roskiin meneviä kamoja/tavaroita , ja järjestellyt kaapit uudelleen . Olen myös siivonnut vierashuonetta ( joskus tuleva vauvan huone ) ja laittanut paljon tavaraa myyntiin huoneesta , että sitä saataisiin tyhjemmäksi hiljalleen .. Olen pyykännyt hulluna , järjestellyt vaatehuonetta , imuroinut , pyyhkinyt pölyt ... Silti , vaikka tekemistä olisi 24/7 , ei jaksaminen riitä .. enemmin tai myöhemmin alkaa selkä huutamaan , tai väsy muuten vaan painamaan . Sitten on pakko istua alas huilaamaan , ja aina , se ultra vaan tulee mieleen . Se pelottaa ihan kauheasti . Jotenkin siitä ekasta ultraus kerrasta jäi kamalat traumat kun vauvaa ei löytynytkään ... Olen käynyt läpi mielessäni kaikki vaihtoehdot ja miettinyt miltä ne tuntuu ja mitä sitten teen ... mutta eihän sitä tosi tilanteeseen pysty kunnolla valmistautumaan . En tiedä miten kestän jos tulisi " toistamiseen " huonoja uutisia ... Sitten aulaan odottelemaan lekuria .. No siinähän sitten kestikin . Kun vihdoin pääsin lääkärille , se oli saman kertaamista , käytiin läpi minun tietojani alusta asti , yksityiskohtaisesti munuaissairautta , vuosilukuja .. kaikki samoja asioita kuin ekalla neuvolakäynnillä . Todella turhauttavaa . Lääkäri teki perussisätutkimuksen , joka oli omasta mielestäni</w:t>
      </w:r>
    </w:p>
    <w:p>
      <w:r>
        <w:rPr>
          <w:b/>
          <w:color w:val="FF0000"/>
        </w:rPr>
        <w:t>id 64</w:t>
      </w:r>
    </w:p>
    <w:p>
      <w:r>
        <w:rPr>
          <w:b w:val="0"/>
        </w:rPr>
        <w:t>Palavana paperina , sataa maahan tarina ... johon meidät kirjoitettiin . Oon sairaan ahdistunut , kun en saa mitään aikasiks . Tulin eilen JKLään , viikonlopun oon ohjelmauudistuksen yleiskokouksessa , sunnuntaina Kuopioon , ke/to Jyväskylään , pääsiäinen , ke SAKSAAN ! Mä en ehdi missään välissä tehdä mitään ! ! ! Kirjoitustehtäviä on edelleen sen parinkymmenen sivun verran . Oon tehnyt toteutussuunnitelmia , mutta ne ei totuttuun tapaan ikinä tuu käytäntöön . Oon niin surkee . Ahdistaaaaaaaaa . Tilastomenetelmienkin tentti on maanantaina . Ei siinä mitään . Sit toi koko ohjelmauudistus ei vois vähempää kiinnostaa , se vaan ärsyttää ja on typerä lisätöitä aiheuttava rasite . Plääh ! Kävin tänään kuitenkin hankkimassa itelleni vakuutuksen . Otin Pohjolasta jatkuvan Easy-vakuutuspaketin . Nyt mulla on myös matkavakuutus viideksi kuuksi . Easy sisältää matkavakuutuksen max 3 kk:n matkoille , joten piti ottaa lisäkuukausina nuo 2 muuta kuuta . ( Mun lentopäivillä ylittyy 4kk 4 päivällä , joten se 4kk:n vakuutus ei olis riittävä . Mäihällä vielä varmaan olis käyny jotain siinä päässä , johon vakuutus ei olis 4kk:n mittaisena ylttänyt . ) Pohjolasta saa Plussa-pisteitäkin , ou jee :D Vakuutustäti oli yks tyttö meidän yläasteelta . Se vähän ihmetteli , kun mulla ei oo mitään kotivakuutusta ( tai muitakaan ) ollut . Mut hei onko oikeesti muka suurimmalla osasta mun ikäsistä oikeesti vakuutusasiat kunnossa ? Jotenkin epäilen ... Miulla / meillä ei ainakaan oo mitään vakuutuksia . Ei meinaa rahat riittää sellaseen , ainakaan vielä . Ja kun vuokra-asunnossa asutaan . Oon tosin kuullut , että etelä-suomessa ne vaatii vakuutuksen vuokra-asuntoihinkin :o tietty sit kun /jos/toivottavasti saapi oman talon joskus niin vakuutus on must :) Hui ! Siehän oot ihan kohta saksassa ! ! Toi Easy-paketti on 134e vuodessa eli ei se ollutkaan niin kallista kuin olin kuvitellut ... Jotenkin oon käyttänyt syynä tota , että " ei mulla oo rahaa ja vakuutukset on kalliita " , mutta ei se nyt olekaan kuin sitten n.11e /kk . Ei paha :) ( Ilman matkavakuutusta maksaisi 82e / v eli n.7e /kk ) Sitten noi matkavakuutuksen 2 lisäkuuta tulikin maksamaan 99e ja tuossa on jo 40 % alennusta , joka tuli tuon takia , kun otti Easyn . Vakuutusasiat kuntoon HETI . Tajusin vasta vähän aikaa sitten että kotoa muuttaessani ehdin olla vakuutuksettomana melkein kaksi kuukautta , voi hitto , siinä ajassa olis voineet naapurit polttaa koko talon ja meidänkin kaiken omaisuuden , tai olisin voinut naarmuttaa isin autoa tai jäädä jyrän alle tai katkaista jalkani tai hukata vaikka kameran tai Lontoossa matkatavarat tai passin tai vähintään joutua pulaan rikkoutuvien kodinkoneiden kanssa tai jotakin muuta hienoa ja sitten olisin joutunut ihan itse kaiken maksamaan mieti . IHAN OIKEASTI joku vakuutus pitää olla olemassa aina . Jotkut niistä ( hyvimmät , parhaiten valitut ) korvaa niiiiin paljon mahdollisia vahinkoja että voit vaan kuvitella sitten kun oikeasti sattuu vesivahinko ja tulipalo ja sähkövahinko ja kaikki menee kerralla rikki . Jepjep . Tästä eteenpäin mä oonkin vakuutettu ! On mulla aina ollut matkavakuutus , kun oon ollut ulkomailla , mutta jotenkin ei oo osannut vaan ajatella , että enemmän mulla menetyksiä tulis kotimaassa just jos vaikka talo palais tms . Parempi nyt näin ennen kuin mitään on sattunut ! Mä oon elänyt ihan siinä uskossa että oon vanhempien kotivakuutuksen alaisena 25-vuotiaaksi . Mistä tää johtuu ? ! O.o Ei kai sellaista ole olemassakaan , hmm. Mutta niin , oon monesti miettinyt noita vakuutusasioita . Kotivakuutusta meillä ei tarvi olla , vuokraisäntä kun joutuu maksamaan jos jotain tapahtuu . ( Esimerkiksi meillä tuli pieni [ iso! ] vesivahinko kun viemärit oli tilapäisesti tukossa ja minä suihkuttelin ... mutta ei siitä meille mitään olisi kuulemma</w:t>
      </w:r>
    </w:p>
    <w:p>
      <w:r>
        <w:rPr>
          <w:b/>
          <w:color w:val="FF0000"/>
        </w:rPr>
        <w:t>id 65</w:t>
      </w:r>
    </w:p>
    <w:p>
      <w:r>
        <w:rPr>
          <w:b w:val="0"/>
        </w:rPr>
        <w:t>maanantai 23. elokuuta 2010 La ranchera Mun asuilla on monia nimiä . Tämä on nimeltään karjatilallinen . Välillä olen ranskalainen kirjailija , välillä reportteri ( tämä lähinnä aina vaan , kun on järkkärikassi mukana ) ja välillä kansakoulun opettaja . Omistan myös taiteilijatakin ja hippiäispipon . Vaikea arvata kuka nämä nimet on antanut ? ;) Päässä koreileva olkihattu löytyi New York ista Flying A :sta ( Springstreet 169 , Soho ) . Liike on hauska sekotelma uusia ja vanhoja tuotteita . Ihania vintagemekko ja ja -laukkuja , mutta sitten myös muodikkaita korkkareita ja toppeja . Bongasin liikkeestä myös Marimekon laukkuja ja sateenvarjoja , sekä Hasbeensin puukenkiä . Ihmettelin tätä myyjälle ja hän kertoi omistajan olevan ruotsalainen . Tosin Flying A:n nettisivuilla lukee , että liike on tanskalaista alkuperää . Noh , ehkä nykiläisestä näkövinkkelistä katsottuna se on ihan sama . :) Eniveis , hattu oli ja on kiva . Hattu : Flying A Hame , vyö ja kengät : Zara Paita : Serious Sally , Rut m. fl . Laukku : Longchamp Tiedättekös mitä nämä on ? ? ? Jihuu ! Siivosin viikonloppuna meidän vintin ja tyhjennettiin se + raijattiin tavarat uuden kodin vintille . Olen melkoisen järjestelmällinen , kunhan sille päälle satun . Aikuisuuden myötä olen tullut selvästi " lepsummaksi " tässä , mutta voisin kyllä edelleen lajitella vaatteet kaappiin värikoodeittain . Kieh . Oli muuten niin ihana käydä vintin vaatelaatikoita läpi . Mun nykykaappiin kun siis mahtuu noin 2/5 vaatteistani ... Löytyi tosi kivoja kesämekkoja ja -takkeja , joiden olemassaoloa en edes muistanut . Ensi kesänä saakin sitten " uusia " vaatteita taas käyttöön . Suurin osa talvivaatteistanikin saa vielä mennä vintille odottelemaan vaatehuoneeseen pääsyä . Odotan vaatehuonetta ja keittiötä melkein yhtä paljon . :) Vietkö sinä kausivaatteita eli kesä- ja talvivaatteita vintille säilöön ? Meidän " vintti " eli taloyhtiön alakerran varastotila haiskahtaa sen verran pahalle , että se pilaa tavarat ja vaatteet . KAIKKI kamppeet pitää survoa kaappeihin sisälle , joten esteettisyys , värikoodit ja muut ihanuudet saa unohtaa :( Voi miten ihanaa ! Tästä se muuttaminen sitten alkaa . Pikkuhiljaa . Itselläni on niin iso vaatekaapisto , että kaikki tavarani mahtuu sinne . Mutta vanhassa kodissamme tein kyllä tätä kausivaaterumbaa . Ja se oli kivaa . Tuli hyvin karsittua turhia vaatteita pois . P.s. Itse en osaa käyttää hattuja . Lippalakki on ainoa ja sitäkin käytän vain merellä . Sinun hattusi on kaunis . Meillä sesongin päällysvaatteille on oma vaatehuone ja lämpimässä ulkovarastossa on sitten ne toisen sesongin vaatteet , tässä tapauksessa nyt talvivaatteet . Minusta on hyvä , että ne tulee aina siirrettyä , koska itse samalla läpikäyn takit ; käytän nukan poistajaa , vien tarvittaessa pesulaan jne . Tuosta tulikin mieleen , että mun untuvatakki pitäisi käyttää pesulassa .. Tuo sun Zaran hame on &amp;lt;3 Mua niin harmittaa , kun täällä ei ole Zaraa . Voi kun jaksaisikin käydä vaatekaaappi läpi , minulla on aivan kauhea tilanne tällä hetkellä .. kaikki uusimmat vaatteet ovat vaatekaapin ulkopuolella .. ja kaappi täynnä vaatteita jota en käytä .. Argh ! Noh , ehkä jaksan pian käydä ne läpi :) O kyllän hiano uusi laukku sinulla :) Ihana olkihattu :) Viime kesänä sain lainata olkihattua , kun en olisi muuten pysynyt elossa niissä kuumissa maisemissa joissa vietin aikaa ja sen jälkeen olen yrittänyt löytää itselleni omaa ! Ja joo , mullakin on talvivaatteet ja kesävaatteet erikseen , omissa laatikoissa poissa näkökentästä . Sitten tuntuu ihanalta avata laatikot ja tokasta " ainiin ! mulla oli tää ! " :) Tosin nyt pitäisi saada vaatekaappi hankittua . Mun asunnossa vaatteet on viikattuina paperikasseihin .</w:t>
      </w:r>
    </w:p>
    <w:p>
      <w:r>
        <w:rPr>
          <w:b/>
          <w:color w:val="FF0000"/>
        </w:rPr>
        <w:t>id 66</w:t>
      </w:r>
    </w:p>
    <w:p>
      <w:r>
        <w:rPr>
          <w:b w:val="0"/>
        </w:rPr>
        <w:t>Miellytä virhesanomia ? tosiasiallisesti on erittäin tehokas ja lähes vaivatonta tapa korjata aertsrv.exe virhe , vaikka sinulla vain on huono dynaamisemmin tietokoneen sisempi toimintaa . On tullut paljon nopeampi ja tehokkaampi , mutta ne myös saada odottamattomat siltä osin kuin se koskee vakaus ja luotettavuus . Kestää muutaman minuutin ja lukea seuraavia ohjeita , jos haluat tietää , miten pysähtyy windows troubles ja takaisin luottamusta tietokoneeseen . Korjaa aertsrv.exe virhe nyt napsauttamalla tätä ! Valitettavasti laajalle ongelma on , että aloitat kohdata windows-virheet pois blue . Ei ole vastuussa kaikkien tietokoneen ongelmista , mutta voi havaita , rekisteriin voidaan jäljittää lukuisia ongelmia windows-käyttöjärjestelmän kanssa . Järjestelmän rekisterin avaimen osa on suunniteltu tietokoneen eri sw ja hw osat ; valvonnan helpottamiseksi Jos sinulla on viallinen rekisterin , windows ei ehkä voi suorittaa nämä osat , esimerkkinä . Vaikka on totta , että rekisterin on hankalaa tehtävän , joka on yleensä teknikoiden käsissä , mutta toinen ratkaisu on käyttää virheiden korjaustyökalua , joka voi huolehtia ongelma aivan yhtä hyvin . Nämä työkalut eivät ole kaikkien täsmälleen samanlainen kuin kysymyksessä niin olla varma , että se avulla voit tarkastella perusteellinen tarkastelu tarkistusmoduulin tarkistusprosessit loppuun mennessä . Rekisterin on määritetty sama kuin tavallisen windows-kansioita ja viittaamme kunkin kansion avaimeksi ja se talo eri avaimia tai tiedot . Nämä sovellukset suuri etu on , että sinun ei tarvitse maksaa teknikko liian paljon rahaa ristiriita , että et voi ratkaista ilman ulkopuolista apua . Varokaa tuntemattomien tai epäilyttävien tiedostojen – lisäksi sen käyttöönotto haitallista koodia , on yhteisestä näitä vahingollisia tiedostoja voi heikentää käyttäjän Windowsin rekisterin db sekä . Nämä työkalut suosio kasvaa – olen oppinut , että yhä useammat käyttäjät työllistävät helposti liuos , kuten luotettavaa vahvistaa aertsrv.exe virhe tarkoittaa sekä valikoima teatteriaiheisia muita ongelmia . Skannaaminen ja vahvistamisesta lähes rajoittamaton määrä tosiasiallisesti Vioittuneet rekisteritiedostot nopeasti ja vaivattomasti on vain yksi suuri laatuja , toimittamat nämä ohjelmat vahvistamisesta . Saattaa olla tietokoneongelmia Käynnistä varmistaa , että on riittävästi vapaata levytilaa kuin tämä johtaa Tietokoneongelmat eri . Nykypäivänä on ymmärtää , kuinka tietokoneet toimivat , joten ne voidaan korjata satunnaista kolumnissa , joka olematta riippuvaisia muista ponnahtaa ihmiset . Perustietoja windows-järjestelmän mekaniikka olisi vaadittavat tiedot , sillä sen avulla voit välttää paljon ongelmia , kuten tämä raportti osoittaa . Viimeisimmät viestit LEHDISTÖTIEDOTE Pukama siirtäminen 72 prosenttia naisista todettiin sosiaalihuoltojärjestelmille siirtäminen niiden talo , kun niiden vauva on syntynyt ja 66 prosenttia * on vaikeampaa olleet halu .. Jatkaa lukemista Kun ihmiset eivät asiat muistiin , voi ilmetä joitakin vakavia seurauksia . Ihmiset menettävät tuottavuuden aika , ne jätteiden varoja ja ne luoda stressiä itse ja kaikki niiden ympärille ympäristössä . .. Jatkaa lukemista On olemassa hyvin yksinkertainen menetelmä , jonka avulla voit korjata suorituksenaikainen virhe 1834 vaikka sinulla huono dynaamisemmin tietokoneen sisempi toimintaa . Jotain eniten tietokoneen käyttä .. Jatkaa lukemista Sam O'Sullivan erittäin kokeneita Cardiff personal trainer ja korkealle arvostetun Cardiff henkilökohtainen koulutus yrityksen omistajan kerrotaan kolme virheitä , jossa useimmat henkilökohtaiset koul .. Jatkaa lukemista On useita syitä , miksi katsotte , oman kuistilla autotallin ovet , erityisesti sähköinen autotalli oven , asennetaan . Ottaa asennettu kodin sähkökäyttöiset autotalli-oven voi olla erittäin hyödyllistä m.. Jatkaa lukemista Avioliiton edustaa uuden elämän , yksi toivottavasti täyttää onnea Käynnistä . Valitettavasti monissa parit aloittaa niiden elämän yhdessä saddled kanssa valtava kulut häät seremoniaan ja vastaanotto a .. Jatkaa lukemista Irralliset paino ruokavalion On neuvoja siitä , miten laihtua nopeasti kuormitukset . Voi löytää aikakauslehdissä lumput televisio ja varmasti</w:t>
      </w:r>
    </w:p>
    <w:p>
      <w:r>
        <w:rPr>
          <w:b/>
          <w:color w:val="FF0000"/>
        </w:rPr>
        <w:t>id 67</w:t>
      </w:r>
    </w:p>
    <w:p>
      <w:r>
        <w:rPr>
          <w:b w:val="0"/>
        </w:rPr>
        <w:t>Juhana-herttua oli vuonna [ [ 1589] ] suunnitellut kivikirkon rakentamista , mutta se ei toteutunut . Mutta puukirkko , jonka pääoven yläpuolella oli punertava kivi ja siinä vuosiluku [ [ 1558] ] , oli varustettu " säijärilaitoksella " eli tornikellolla . Todennäköisesti siellä ili myös urut . Siihen aikaan vain kaikkein varakkaimmat yhteiskunnat pystyivät hankkimaan sellaista ylellisyyttä kuin tornikello ja urut . Kirkko sijaitsi hirsiaidan ympäröimällä kirkkomaalla ja oli rakennettu puusta , laudoitettu jamaalattu punaiseksi . Siinä oli tervattu paanukatto . Sillä oli myös tapuli ja " säijärikello , jonka korjaamiseksi oli vuonna [ [ 1692] ] aikomus tuoda kelloseppä Turusta . Kirkonkello oli soitettu rikki vuonna [ [ 1660] ] kuningas Kaarle X Kustaa-vainajan kuolinsoitoissa ja kaupungilla ei ollut varoja sen uudelleen valamiseen saati uuden hankkimiseen . Sisältä kirkko oli yksinkertainen ja arvokas . Alttarilla , jota peitti majuri [ [ Hirscheit] ]in vuonna [ [ 1686] ] lahjoittama hopeavaateverho , oli kaksi suurta pormestari [ [ Kustaa Henrikinpojan] ] lesken lahjoittamaa taottua vaskikynttilänjalkaa . Siellä oli myös kalkki ja öylättilautanen , jotka oli lahjoittanut mm. varakas raatimies [ [ Matti Pietarinpoika] ] , sekä Grothusenin vaakunalla varustettu viinikannu , jossa oli alkukirjaimet O.G. eli [ [ Otto Grothusen] ] ja vuosiluku [ [ 1643] ] . Katossa riippui kaksi kahdeksanhaaraista kynttiläkruunua , toinen veljesten Otto ja Henrikki Grothusen vuonna [ [ 1652] ] ja toinen pormestari Kustaa Henrikinpojan lesken vuonna [ [ 1671] ] lahjoittamia . Sakariston kaapissa säilytettiin joitain kallisarvoisia messukasuloita , joista yhden kukitetusta ruskeasta sametista tehdyn oli vuonna [ [ 1631] ] lahjoittanut kreivitär Sofia de la Gardie . Siellä säilytettiin myös [ [ Pietniemen] ] herra [ [ Hannu Rami] ]n vuonna [ [ 1665] ] lahjoittamaa kirkonlippoa , joka oli valmistettu punaisesta atlaskasta ja varustettu hopeakelloilla .</w:t>
      </w:r>
    </w:p>
    <w:p>
      <w:r>
        <w:rPr>
          <w:b/>
          <w:color w:val="FF0000"/>
        </w:rPr>
        <w:t>id 68</w:t>
      </w:r>
    </w:p>
    <w:p>
      <w:r>
        <w:rPr>
          <w:b w:val="0"/>
        </w:rPr>
        <w:t>Ortodoksinen seminaari ( Joensuu ) Ortodoksinen seminaari Joensuussa jatkaa Sortavalassa 1918 perustetun Suomen kreikkalaiskatolisen pappisseminaarin perinteitä . Ennen Joensuuta pappisseminaari toimi Kuopiossa . Ortodoksisella seminaarilla on oma pyhälle Johannes Teologille ja Karjalan valistajille pyhitetty kirkko , oppilasasuntola noin 30 opiskelijalle , oma asuntolan ruokala ja seminaarin yhteydessä vielä pieni kirjasto ja soittoluokkia . Karjalan valistajat lisättiin kirkon pyhiksi Herran temppeliintuomisen juhlana 2.2.2013 . Ortodoksinen seminaari järjestää Joensuun yliopistossa opiskeleville ortodoksisen teologian opiskelijoille soveltavia harjoituksia , antaa hengellistä ohjausta ja seurakuntaelämään ohjaavaa koulutusta . Seminaarin opettajana ja pappina toimii määräaikaisena isä Mikko Sidoroff ja opettajana kanttori Anneli Pietarisen ollessa virkavapaalla TT Maria Takala-Roszczenko . ( tilanne 21.5.2014 ) Sisällysluettelo Historiaa Seminaari on toimintansa aikana toiminut aktiivisesti viidellä eri paikkakunnalla . Sortavala Päätös valtion ylläpitämästä suomenkielisestä kreikkalaiskatolisesta pappisseminaarista tehtiin elokuussa 1918 rovasti Sergei Solntsevin ja senaattori E.N . Setälän myötävaikutuksella Suomen senaatissa . Seminaari perustettiin silloisen Karjalan suomenkielisen ortodoksisen väestön keskuspaikkaan Sortavalaan . Seminaari toimi sisäoppilaitoksena , jossa opiskeli 10 oppilasta vapaaoppilaana eli he saivat ilmaisen opetuksen lisäksi ilmaiseksi ruuan , asunnon , makuuvaatteet ja puhtaanapidon . Seminaarin toimintaa valvoi opetusministeriön alainen kirkollis- ja opetustoimituskunta ja jumaluusopillista opetusta valvoi kreikkalaiskatolinen kirkollishallitus , toiminnasta huolehti johtokunta ja opettajakunta rehtorin johdolla . Ensimmäisenä johtokunnan puheenjohtajana toimi tuomiorovasti Mikael Kasanski ja johtokunnan esityksestä opetusministeriö nimitti ensimmäiseksi seminaarin rehtoriksi suomennoskomitean päätoimittajan , rovasti Sergei Okulovin 24. 8.1918 ja opettajaksi FM Konstantin Kononoffin . Seminaari sai heti alussa taivaalliseksi suojelijakseen pyhän apostoli Johannes Teologin , jonka muistopäivä syyskuun 26. päivä on myös pappisseminaarin vuosipäivä . Alun perin seminaari suunniteltiin väliaikaiseksi ja toistaiseksi vain kaksiluokkaiseksi oppilaitokseksi , joten opiskelemaan valitut opiskelijat olivat jo valmiiksi koulutettuja , kuten esimerkiksi kansakoulunopettajia tai lukkareita eli kanttoreita , joiden opetuskielenä oli tietysti suomi ja oppiaineina : Neliluokkaisuus toteutui sitten vuodesta 1922 lähtien . Vuonna 1926 helmikuun 13. päivänä annettiin asetus , jolla Sortavalan seminaari määrättiin vakinaiseksi valtion kouluksi ja siitä tuli samalla kuusivuotinen , keskikouluun pohjautuva oppilaitos . Sotavuosina 1939 - 45 toiminnassa oli ajoittain katkoksia , mutta seminaari toimi sodasta huolimatta vaikka vähän aikaa vuodesta . Opiskelijat joutuivat olemaan puolustusvoimien palveluksessa ja osa heistä menetti sodassa myös henkensä . Alun alkaen seminaarin piti toimia Sortavalassa Pietari- Paavalin kadun ja Nikolainkadun kulmassa sijaitsevassa entisessä venäläisessä koulussa . Tämä toteutui kuitenkin vasta 1931 ja seminaari joutui aloittamaan rovasti Sergei Okulovin yksityisasunnossa Johanneksenkadulla ja sitten Sariolankadun ja Tehtaankadun kulmauksessa FM Konstantin Kononoffin asunnon yhteydessä olevassa huoneistossa . Vuonna 1922 seminaari muutti Diakonissalaitoksen väljempään huoneistoon ja vuonna 1926 ns. Araman taloon Kirkkokadun ja Syrjäkadun kulmaan , missä toimittiinkin sitten tuohon vuoteen 1931 saakka , josta edellä oli mainittu . Koulun viereen valmistui vuonna 1933 uusi kirkkokunnan päätalo ja seminaarin olosuhteetkin paranivat . Näitä hyviä vuosia ehdittiin nauttia kuitenkin vain kuusi vuotta , ennen kuin sota alkoi vuonna 1939 ja seminaarirakennus paloi poroksi vuonna 1940 ilmapommituksissa . Helsinki Sodan jaloista seminaari siirtyi vuonna 1940 Helsinkiin ja Sortavalan kreikkalaiskatolisen pappisseminaarin nimi vaihtui Suomen kreikkalaiskatoliseksi pappisseminaariksi . Toiminta alkoi Merilinna Oy:n omistamassa talossa Neitsytpolulla ja siellä se toimi seuraavat kahdeksan vuotta lukuvuoden 1948 - 49 loppuun . Vuoden 1944 ilmapommituksissa tämä</w:t>
      </w:r>
    </w:p>
    <w:p>
      <w:r>
        <w:rPr>
          <w:b/>
          <w:color w:val="FF0000"/>
        </w:rPr>
        <w:t>id 69</w:t>
      </w:r>
    </w:p>
    <w:p>
      <w:r>
        <w:rPr>
          <w:b w:val="0"/>
        </w:rPr>
        <w:t>Täytä Breville-Juicer JE95XL , jotka on päivitetty juuri JE98XL tuote . Tähän tarkoitukseen on on jatkettava päivityksen , hyvä ongelman tyypit luodaan pois oman koskee . Näin sinun ei tarvitse tuntea asianomaisen tekemässä merkittävästi juicing menetelmien kanssa lapsesi lähelle . Voit jopa tehdä oman Mehustettavaksi käyttää tiivistystyyppi minuutin niiden kanssa . Tuottavat ero Muotoilutapoja JE98XL edition se on entistä outfitted uusia ominaisuuksia . Nämä sisältävät LED-ylikuormitus turvallisuutta , että shields moottoriajoneuvojen ylikapasiteetista . Se tekee yksinkertaisesti aivan varma , että oman yksikön pidetään ilmaisten kulumiselta ankara maksuaikoja mukaan liian merkittävästi ladata . Vielä toisen uusia asioita on parannettu viinirypälemehun kannuksi , joka sisältää myös yhteydessä erottimen tuotto ei paljon vähemmän kuin Puhdas mehu otteita . Nämä kaksi ja paljon enemmän ovat Breville juicer JE95XL koskevan uusimman päivityksen lisäykset . Te tiedätte vievää tuoreen mehu , mutta ei etuja oletettu hyväkseen juicer kotona , sen voi hankkia käyttäminen vaikuttaa myös olla hyvin paljon vaivatta ? Valmistaudu ja Pelkomme hedelmien ja veggies ja osalta Poista ylös-mitä kovaa työtä on koettelemus , oikea ? Breville , suunnittelijat ovat saapuvat kanssa tästä erinomainen vaihtoehto Breville juicer je95 kanssa . Edelleen pitää käsittelystä ja en ole vain kertoo vain miksi on näitä hyvin kuuma myyjän , mutta myös jos voi säästää jopa 25 prosenttia myyntihinta luettelon . Miksi on Breville Juicer JE95 kuten kuuma myyjä ? Tämä tyylikäs ja rauhallinen laite ei vain vapaavuosia oman penkin mutta kehittää puhtaan mehusta melko nopeasti ja yksinkertaisesti . Suunnittelijat , Breville tietää , että aikaa on ylin laatua , niin tarvitse tehdä on prime ja pyrstön hedelmien tai vihreät ja niitä yhteensä alueen polttoainekanavassa on johtava , tulee valita haluamasi nopeus ja Hei presto , olet saanut 8 unssia tuoreen mehun viiden sekunnin kuluessa . Vain kuvitella . Ei paljon enemmän hulvaton valmisteen ! Suuri silmäkooltaan näyttö tarkoittaa , että siitä mehua on huomattavasti helpompaa ! Puhdistus on myös selaamisesta helppoa ! Breville-Juicer JE95 on vain hyvin harvat palaa ja joka on peräisin sen oma harjalla ettemme puhdistusta varten . Kaikki elementit on kiiltävä vaivatonta puhdistusta varten , ja ne voidaan saattaa jopa astianpesukoneen johtava hylly . Täsmälleen Jos 25 prosenttia Breville Juicer JE95 ostoon pieni kustannukset ! Kuten tiedätte , kaikkein eniten hyötyä tiili ja laasti kaupat ovat nimikkeeseen mahdollisimman tehokkaan markkinointi-juicer kirjaamalla , joka on tiettyjen varastossa . Kuitenkin voit olla varma etsitään tehokkaimmat myyntihinta ? Tätä huomattavasti paremmin kuittaat ulos verkkokaupoista liian . On-line vähittäismyyjät ovat suuremman tarjonnan ja marketplace kuin tiili ja laasti kauppiaat , jotka viittaavat siihen , että niissä voidaan säilyttää niiden määrät vähennetään . Ne antavat usein erikoisalennuksia tai kuponkeja ja jotkut jopa tarjota , vapaan merenkulun , joka säilyttää hinta vahvistetaan huomattavasti liian ! Etsiminen online kauppiaat ja vertaamalla maksut voi olla aikaavievää niin . Yhden-net ystävällinen jättiläinen , joka on sijaitsee antaa ihana tarjouksen tahansa on Amazon . Lähettänyt Alexandre Maillet | Luettu : 5 | Viimeisimmät viestit Ostoksia on aina naisen paras ystävä . Se on paras masennuksen hoitoon ja tehokkain hoito sekä ei-toivottujen stressin . Ei euphoria tunne , kun jokin saa olla , mitä hän pitää ; se antaa tunne täydellisy .. Jatkaa lukemista On olemassa monia ongelmia munuaisten kivien ja ehto vaikuttaa ihmisten vaihtelevalla vakavuus . Suuri ja tuskallinen vaativat lääkärin huomiota , kun taas pienempiä usein välittää harmlessly loppui jä .. Jatkaa lukemista Valtava valtioissa , kuten Kalifornian asukkaiden on suositeltavaa tarkistaa tietyn henkilön taustalla . Tämä on yksi tapa varmistaa , ja teidän rakkaansa on turvallinen ja suojattu . California rikosoik.. Jatkaa lukemista Meillä kaikilla on yksi . Jokainen me</w:t>
      </w:r>
    </w:p>
    <w:p>
      <w:r>
        <w:rPr>
          <w:b/>
          <w:color w:val="FF0000"/>
        </w:rPr>
        <w:t>id 70</w:t>
      </w:r>
    </w:p>
    <w:p>
      <w:r>
        <w:rPr>
          <w:b w:val="0"/>
        </w:rPr>
        <w:t>Post by Dreamer on Sept 6 , 2009 19:52:58 GMT 2 Crashin Sugared tahdittaa askeleitani , annan musiikin tyhjentää kaiken muun mielestäni , kuuntelen vain laulajan ääntä ja sanoja . Päivän harmaus sopii hyvin mielentilaani ja ajoittainen ripsiminen ei saa minua nopeuttamaan askeleitani , käyskentelen hiljalleen kohti seppelettä , en juuri viitsi katsoa eteeni , väistän verilätäköt kun sellainen tulee vastaan ja tervehdin ohimennen muutamaa tuttua , yritän jopa pusertaa hymyä kasvoilleni . Vaikka olenkin melko varma yrityksen epäonnistumisesta . Olen samaan aikaan helpottunut ja hermostunut kun seppeleen siluetti valtaa horisontin , kieltämättä ajoittainen vesisade on kastellut vaatteeni ja hytisen kylmästä , mutta samalla ihmisten kohtaaminen hermostuttaa . Kysymysten estämiseksi pitäisi yrittää hymyillä ja esittää kaiken olevan mainiosti . Tavallaanhan kaikki olikin , mutta ei enää . Love , you give me content and form Oh , you feed me and keep me strong , strong I'll be alright And I don't mind being sugared Laitan laulun soimaan uudestaan ja henkäisen syvään , käytävällä on täysi tohina , tunnille menijöillä on kiire , eikä kukaan kiinnitä huomiota minuun kun kurkistan mustan puoliverisen karsinaan , joka osoittautuu tyhjäksi . Ilmeisesti Bladella ei ole tuntia , sillä satula on paikallaan , nappaan mukaani riimun ja narun , suunnaten askeleeni nyt kohti tarhoja . Ilma on kolea , kylmä tuuli pureutuu läpi märkien vaatteiden ja nostaa ihoni kananlihalle . Pysähdyn tarhan portille ja ihastelen hetken eteeni avautuvaa maisemaa , Teemu Brunilan ääni sopii hetkeen mainiosti , sen jättäessä alleen kaiken taustahuminan ja ajatukseni . Vihellän ja kutsun mustaa tammaa nimeltä , solakka tähtipää nostaakin päänsä ruskan jo hieman kellastaneesta ruohosta ja nostaa korkean ravin . Villiten siinä sivussa muutkin tammat hetkeksi , Myntti ja kumppanit eivät kuitenkaan erehdy tulemaan portille , ne ovat jo oppineet että Blade on mustis . Erityisesti jos satun tuoksumaan hieman porkkanoille taikka muille herkuille . Hymyillen hieman rapsutan puoliverisen otsaa , tällä kertaa mukanani ei ole herkkuja ja kerron sen tammallekkin , ujuttaen samalla riimun sen jalomuotoiseen päähän . Tarkistan portin ja vieretysten astelemme kohti tallirakennusta , samalla kun joukko tuntilaisia kiiruhtaa kohti kenttää , raukka parat . Laulu vaihtuu , nyt maailmani täyttää Lauren caught my eye , yhä Crashin sävelmin ja Brunilan laulun kanssa . Jätän Bladen hetkeksi karsinaan , kuivattelemaan , samalla kun käyn vaihtamassa ylleni kuivat ja säähän paremmin sopivat vaatteet . Mukava raukeus seuraa lämpöä , asettelen kosteat vaatteeni kuivumaan . Sitten palaan mustan karsinalle sen tavaroiden kanssa . Harjaan tamman tummaa karvaa pitkään ja hartaasti . En ole tyytyväinen ennen kuin karva hohtaa kuin tumma kulta . Saan arkisista askareista kummaa lohtua , pystyn jopa unohtamaan sen että kännykkäni värisee alati taskussani , musiikki hautaa sen pienenkin värisevän äänen alleen . Lopulta asettelen satulan tähtipään selkään , ja sen päälle vielä kevyen loimen , pitämään tamman lämpimänä . Asettelen kypärän päähäni ja talutan Bladen ulos , sen tuhistessa tyytyväisenä olostaan , ilmeisesti se ei ole saanut purkaa enegiaansa , sillä minulta vie hetken hankkiutua mustan selkään , sen tepistessä paikoillaan . Because me and you Yeah , we are voodoo Heartbeat in stereo . Stereo ! Oh , we're serial. Serial ! O-o-oh ! You and me I was the wild boy You were the furious . Furious ! We : a miracle . Miracle ! O-o-oh ! Laulu on hiljalleen vaihtunut Still aliveksi , sen tahdit pakottavat piristymään ja</w:t>
      </w:r>
    </w:p>
    <w:p>
      <w:r>
        <w:rPr>
          <w:b/>
          <w:color w:val="FF0000"/>
        </w:rPr>
        <w:t>id 71</w:t>
      </w:r>
    </w:p>
    <w:p>
      <w:r>
        <w:rPr>
          <w:b w:val="0"/>
        </w:rPr>
        <w:t>Vihainen nainen poikani , vihainen nainen , tämä on se päivä jonka mainitsin . Tämä on päivä jolloin Jumala , Taivaan , Maailman Jumala tulee iskemään häntä lujaa sydämeen . Tämä on se päivä . Merkitsitkö sen kalenteriisi , sillä päivä on täällä josta sinulle aiemmin kerroin . Hän ( she ) joka on vihainen , hän joka on ärtyisä joka on sairas tulee kaatumaan . Hän tulee kaatumaan ja hänen huulensa tulevat osumaan lattiaan paholaisen voimalla . Hänen huulensa tulevat osumaan lattiaan . Hän ( she ) on itsepäinen eikä hän halua kuulla Jumalaansa . Sen takia hänen Jumalansa päästä hänet irti ja paholainen tulee lyömään häntä lujaa . Hänen huulensa tulevat iskeytymään lattiaan . Paholainen tulee retuuttamaan häntä lattiaa pitkin kunnes hän huutaa kaikella sydämensä voimalla sillä häneen tulee sattumaan , mieleen , ja sydämeen sillä hän ei tehnyt sitä mitä Jumala häntä käski tekemään . Sillä hänellä on otsaa sanoa Jumalalleen ei ! Sen takia hänen Jumalansa , Taivaan , ja Maailman Jumala , tulee päästämään hänet irti ja hän tulee kaatumaan paholaisen voimasta . Sillä kun Minä sanon jotain se tapahtuu tarkalleen ja Jumalan tavalla . Hän tulee kaatumaan juuri tänään klo . 18. Hän tulee kaatumaan ja hän tulee kärsimään . Sillä hänellä ei tule olemaan ketään häntä auttamassa . Paholainen tulee tyrkkäämään hänet maahan lujaa . Kyynelillä , Jumalan kyynelillä , hän tulee soittamaan sinulle /kutsumaan sinua ( call ) , Jumalan kyynelillä , sillä hänen sydämensä särkyi paholaisen voimasta ja hän tulee kärsimään . Tämä on Jumala , Taivaan , Maailman Jumala , kaiken sen mitä on yhdessä Poikani Jeesuksen ja Pyhän Hengen kanssa . Päivä josta sinulle kerroin on täällä ja minä en Valehtele , ja minä puhun totta . Kuudelta iltapäivällä hän tulee kaatumaan kyynelin . Sillä hän ei tehnyt sitä mitä Jumala , Maailman , Taivaan Jumala , kaiken sen mitä on ja mitä tulee olemaan , käski häntä tekemään . Tänään paholainen tulee lyömään häntä . Miten sääli . Miten sääli . Miten sääli .</w:t>
      </w:r>
    </w:p>
    <w:p>
      <w:r>
        <w:rPr>
          <w:b/>
          <w:color w:val="FF0000"/>
        </w:rPr>
        <w:t>id 72</w:t>
      </w:r>
    </w:p>
    <w:p>
      <w:r>
        <w:rPr>
          <w:b w:val="0"/>
        </w:rPr>
        <w:t>Gunnm sijoittuu postapokalyptiseen 2500-luvun Pohjois-Amerikkaan ja aloittaa tarinansa Rautakaupungista , leijuvan kaupungin Salemin maahan syytämästä romusta kasatussa asutuskeskuksessa . Kehojen kyberneettinen parantelu on enemmän sääntö kuin poikkeus , ja väki onkin yhtä rähjäistä ja kokoon kursittua kuin kaupunkinsakin . Kyberneetikkotohtori Daisuke Ido löytää osienkeruureissullaan yhä hengissä olevan vanhan kyborginpään ja onnistuu herättämään tämän henkiin . Tyttö ei muista mitään menneisyydestään , joten Ido nimeää hänet kissavainaansa mukaan Gallyksi ja rakentaa tälle uuden vartalon . Elo Rautakaupungissa ei kuitenkaan ole vaaratonta . Lainvartijoiden virkaa toimittavat metsästäjäsoturit , palkkionmetsästäjät , jollaiseksi Gallykin päättää ryhtyä . Sattumien seuratessa toistaan , loppujenkin henkilöhahmojen tullessa mukaan ja juonen keriytyessä hiljalleen auki Gally kasvaa ja kypsyy jokaisen uuden kehonsa myötä , ja lopulta paljastuvat myös Salemin ja Gallyn menneisyyden salaisuudet - kaikesta muusta puhumattakaan . Gunnm on Punaisen jättiläisen ensimmäinen mangasarja , ja Japanin suuntaan oikein laadukas päänavaus . Se ei ole Suomen ensimmäinen seinensarja ( kyseinen kunniahan kuuluu Akiralle ) , mutta sen sijaan se saa kunnian olla ensimmäinen moneen vuoteen Suomessa julkaistu toimintapohjainen poikien manga joka ei perustu huumorille ja/tai aivottomalle mätölle . Sarjaan ei myöskään missään vaiheessa pääse kehittymään mitään status quon kaltaistakaan , vaan juoni porhaltaa eteenpäin kuin juna kaikkien yhdeksän osan ajan . Kishiro itse on sanonut halunneensa kuvata sarjakuvallaan sekä elämän pimeää puolta että ihmisluonnon hyvyyttä , ja sarjan viehättävän raadollinen ja ultraväkivaltainen kyberpunkmiljöö onkin eittämättä vahvinta fiktiivistä maailmanrakennusta mitä mangasuomennoksissa on toistaiseksi nähty . Tuleepa silloin tällöin esille myöskin pohdintaa ihmisyyden perimmäisestä luonteesta . Gunnmista on tehty animaatiosovituskin , mutta valitettavasti vuonna 1993 tuotettu OVA on paitsi oman aikansa standardeillakin heikkolaatuinen myös vain kaksiosainen , ja sisältää siten vain kahden ensimmäisen pokkarin tapahtumat . James Cameron on tosin kovasti väsäämässä teoksen kolmesta ensimmäisestä osasta myös Hollywood-elokuvaa , jonka on viimeisimpien tietojen mukaan ounasteltu valmistuvan vuonna 2009 . Jää nähtäväksi , saako hän tosiaan kuvernaattori Arnold Schwarzeneggerin suostuteltua Idoksi . ( Etenkin kun selvästi parempiakin ehdokkaita olisi . ) Kishiron piirosjälki on selkeää ja ilmaisuvoimaista , eikä se juuri laadullisesti muutu tarinan edetessä  onhan miehen ensimmäiset työt julkaistu jo 80 -luvun alkupuolella . Kuvakerronta pysyy selkeänä myös taistelukohtauksissa , mikä ei ole ollenkaan niin itsestään selvä asia kuin voisi toivoa . Sarjan edetessä tulee kuitenkin aavistuksen verran mieleen myös se , oliko Kishiro sitä tehdessään vielä tarpeeksi kypsä näin pitkälle tarinalle ; juonella on nimittäin ylä- ja alamäkensä . Kishiro myös kyllästyi aikanaan sen tekemiseen ja joutui saattamaan sen loppuratkaisuun , johon hän ei itse ollut lainkaan tyytyväinen . ( Les Bijoux -tyyliseen teurastuslaukaukseen ei sentään tarvinnut turvautua . ) Hän palasikin Gunnmin pariin vuonna 2000 tarinan vaihtoehtoisesta lopusta aloittavan Gunnm: Last Orderin avulla ( ja tuli samalla kirjoittaneeksi muutamia olennaisia juonielementtejä uusiksi ) . Last Order on kahdeksannessa osassaan ja jatkuu edelleen , mutta sen suomeksi saattamisesta ei ole vielä sanottu juuta eikä jaata . Toisaalta taas tämä saattaa olla lipsumista turhankin kriittiseksi  Gunnm kun on ehdottomasti vahvimpia vanhemman yleisön mangasarjoja , joita suomeksi on toistaiseksi julkaistu . Gally ja berserkkikeho . Tämän takia onkin hyvä asia , että Gunnmin on suomeksi tuottanut juuri Punainen jättiläinen . Pokkarit ovat rahtusen kioskimangapokkareita leveämpiä , vaikka K2 :n ja Les Bijouxin A5-kokoluokassa ei liikutakaan . Julkaisun laatu on totuttuun tapaan ensiluokkainen ;</w:t>
      </w:r>
    </w:p>
    <w:p>
      <w:r>
        <w:rPr>
          <w:b/>
          <w:color w:val="FF0000"/>
        </w:rPr>
        <w:t>id 73</w:t>
      </w:r>
    </w:p>
    <w:p>
      <w:r>
        <w:rPr>
          <w:b w:val="0"/>
        </w:rPr>
        <w:t>Erittäin lämmin lumipuku , jossa irroitettava fleecvuori . Irroitettavan fleecekerroksen ansiosta puku toimii myös kevyenä päälykerroksena muiden asusteiden kanssa . Puku on tuulen- sekä vedenpitävä . Nordic Snow -camokuvio *Erittäin ohuet käsineet , joissa lämityselementit sormissa *Tasainen lämmöntuotto joka puolella sormia *Materiaali polyesterikangasta , kämmenen puolella keinonahkavahvike *Soveltuvat erittäin hyvin aluskäsineiksi , esim. työkäsineiden alle *Ladattavat litium-ioniakut *3-portainen lämpötilan säätö *Toiminta-aika 2-8 tuntia * Pakkauksessa mukana käsineet , akut ja verkkolaturi sekä suomenkielinen käyttöohje *Iso lämmityselementti yläselässä , pieni ristiselän lämmitin sekä kaksi pientä lämmityselementti rinnassa *Ladattava litium-ioniakku *Akun mitat : 70x48x22mm *3-Portainen lämpötilan säätö *Rintamuksessa erillinen lämpötilan säätönappi *Toiminta-aika 2-5 tuntia * Pakkauksessa mukana liivi , akku , verkkolaturi sekä suomenkielinen käyttöohje *Väri : musta</w:t>
      </w:r>
    </w:p>
    <w:p>
      <w:r>
        <w:rPr>
          <w:b/>
          <w:color w:val="FF0000"/>
        </w:rPr>
        <w:t>id 74</w:t>
      </w:r>
    </w:p>
    <w:p>
      <w:r>
        <w:rPr>
          <w:b w:val="0"/>
        </w:rPr>
        <w:t>Saavuin leirille ja puuskutin helpottuneena . Rajanvahtija ei huomannut minua ( ? ) , mutta se oli tipalla . # Ensi kerralla olen varovaisempi# tuumasin ja lähdin tallustelemaan pesääni kohti . Yritin kävellä mahdollisimman hiljaa , jotten herättäisi ketään ( ? ) . Oli pakkasta ja päivällä ollut loska oli jäätynyt hienoiksi patsaiksi . Saavuin pienen kinoksen luo , jonka alle olin tehnyt pienen lumimajan . Kömmin varovaisesti sisälle , se oli kovin herkkä , koska oli kevät ja lumi suli joka päivä yhä enemmän . Kiersin hetken aikaa ja käperryin somaan kippuraan . Haukottelin , mutta sitten painoin pääni . Näytin pieneltä karvapallolta .. Nimi : Pammee 13.04.2013 23:25 Tuikku - Kajo Kohtasin hetkeksi Kuhan katseen . Kasvojani kuumotti , ja toivoin etten punastunut ainakaan kovin selvästi . Kuha kertoi hieman mitä A.J:n kanssa oli käynyt . Oliko se purrut Kuhaa ? Miksi ? En kehdannut kysyä . Ei se minulle kuulunut . Hetkeksi tuli hiljaista , koska en keksinyt mitään järkevää sanottavaa . Menin lukkoon Kuhan lähellä . Katseeni vaipui taas jäniksen valkoisen ja ruskean sekaiseen turkkiin . Kuutamo - Kajo Joikahaista ei näyttänyt edes kuuluvan ( ? ) , joten aloin olla hieman hermostuneenpi . Seikin oli lähtenyt ja nyt Joikahai . Luulivatko ne , etten huomaisi ? Nousin ylös ja lähdin kävelemään kohti Joikahain hajua - tai ainakin oletin sen olevan alfan haju . Nimi : Nomineizon 13.04.2013 23:13 Nadja - Voiny " Et ole tavannut alfaa ? " en ollut uskoa korviani . Susiparka ties mitä oli kokenut . Vilkaisin leiriä päin , mutta pimeydessä en nähnyt ketään . Käänsin silmäni taas Dushaa kohti . " Tuota , en minäkään tunne häntä kovin hyvin .. Hän on varmastikin mukava eikä häntä tarvitse pelätä . Vaikka ulkonäkö kertoo aivan muuta " kerroin tuolle . Samalla etsiskelin katseellani yöpymispaikkaa . En halunnut jättää sutta yksin , koska pelkäsin tämän satuttavan itseään tai jotain . Nimi : Pammee 13.04.2013 23:10 Joikahas - Kajo Askeleeni hidastuivat kävelyksi . Olin kulkenut jo jonkin matkaa kohti reviirin itäisintä osaa . Saavuin pienelle aukealle paikalle , jota lehdettömät haavat ( haapa , taipuuko se noin ? :D ) ja koivut reunustivat , kuusia ja muitahavupuita oli vain muutama . Lumi aukiolla oli koskematonta . Auringon säteet kimaltelivat hangella timanttien tavoin . Sininen taivas oli lähes pilvetön . Keskellä aukiota kohosi pieni lumikumpare . Kuljin sitä kohti hiljaa , pää ja häntä alhaalla auraten polkua hankeen . Hieman loskainen lumi tarttui tassu karvoihini ja paakkuuntui anturoiden väliin . Istuin kumpareen eteen ja tuijotin sitä hetken aivan hiljaa . # Katerine ... # Minun rakkaani nukkui tuolla jossain kevät hangen ja mustan mullan alla . # Mitä minun pitäisi tehdä ? # kysyin ajatuksissani . Tiesin ettei Katerine vastaisi . Ei hän voisi . En itkenyt . Mutta oloni oli haikea . Asetuin makaamaan kumpareen viereen . Katerinen kuoltua olin viettänyt ensimmäiset tuskallisimmat yöt nukkuen täällä . Päivisin olin kertonut kuulumisiani . Olin uskonut Katerinen kuulevan . Uskoin että hän kuulisi yhäkin . Rakkaimmat pysyivät sydämissämne ... Niinhän se meni ... Katsoin kohti taivasta ja kuvittelin rakkaani kasvoja . Hänen hymyään ja tuoksuaan . Hymyilin epävarmasti onnellisille muistoille . Kävin läpi kaiken , mikä liittyi Katerineen . # Pidä huolta laumasta . Pidä huolta itsestäsi . Joikahas , minä rakastan sinua ... # Katerinen viimeiset sanat , jotka hän heikkona ja kuumeisena oli sanonut . Suljin silmäni ja nie</w:t>
      </w:r>
    </w:p>
    <w:p>
      <w:r>
        <w:rPr>
          <w:b/>
          <w:color w:val="FF0000"/>
        </w:rPr>
        <w:t>id 75</w:t>
      </w:r>
    </w:p>
    <w:p>
      <w:r>
        <w:rPr>
          <w:b w:val="0"/>
        </w:rPr>
        <w:t>Taloustieteilijä : Muuttoliike virtuaalimaailmoihin vaikuttaa myös muuhun talouteen ja politiikkaan Mieti parhaita näkemiäsi elokuvia : henkeäsalpaavimmat maisemat on todennäköisesti tehty tietokoneella . Jos leffa oli tehty vuonna 2002 , sen sortin grafiikkaa oli tietokoneellasi 2005 mennessä . Entä viimeisin animaatioelokuva , jonka olet nähnyt ? Parissa vuodessa yhtä hienot visut pyörivät omalla koneellasi . Entäpä tarinankerronta ja näytteleminen : aikanaan videopeleissä tulee olemaan yhtä vaikuttavia juonenkulkuja kuin parhaissa nyt tietämissäsi elokuvissa . Jos venytetään aikajanaa tarpeeksi kauas , tekoälyolennot kehittyvät hyviksi vastanäyttelijöiksi . Näin maalaa taloustieteiden näkökulmasta virtuaalimaailmoja tutkiva Edward Castronova tuoreessa kirjassaan Exodus to the Virtual World - How Online Fun Is Changing Reality ( Palgrave Macmillan , December 2007 ) . Castronova perustelee vankoin taloustieteen väittämin , miksi sukupolven kuluessa erilaiset lukuisat virtuaalimaailmat tulevat haukkaamaan ison osan huomiostamme . Tutkija varoittaa , että mikäli tämä lihallinen maailma ei ala muuttua hauskemmaksi , se alkaa menettää kansalaisiaan . Ei ehkä fyysisesti , mutta taloudellisesti ja yhteiskunnallisesti merkittävällä tavalla kuitenkin kun yhä useampi alkaa välittää vain siitä , mitä hänen valitsemassaan virtuaalimaailmassa tapahtuu . Castronova nousi julkisuuteen vuosituhannen alussa julkaistuaan ensimmäisenä tieteellisen katsauksen moninpelimaailma EverQuestin talouteen . Hän osoitti , että virtuaalisessa maailmassa käydään reaalimaailman talouden kaltaista ja volyymiltään yhä merkittävämmäksi kasvavaa kauppaa ja tehdään tosissaan politiikkaa . Castronova vertaakin pelintekijöitä hallituksiin : valtaa pitävien intresseissä on huolehtia siitä , että peli on miellyttävä kokemus osanottajilleen . Pian tämän maailman valtioiden johdossa on tehtävä samoin . Muuttoliike virtuaalisiin maailmoihin on ajankäytön , huomion kohteen muuttoliikettä , ei fyysistä siirtymistä bittiavaruuteen . Niille , jotka tätä epäilevät , Castronova suo ymmärrystä : akateemisesti koulutetut , työstään nauttivat hyväosaiset mediapelin ja liiketoiminnan menestyjät , jotka hänen kirjaansa lukevat , eivät välttämättä osaa asettua sellaisten henkilöiden asemaan , joille elämä ei ole jakanut yhtä hyviä kortteja eivätkä tajua , miksi ihmeessä joku haluaisi viettää kaiken liikenevän aikansa moninpelattavassa virtuaaliympäristössä . Jos kansa käyttää ison osan ostovoimastaan pelimaailmoissa tuottaen ja ostaen virtuaalihyödykkeitä , se on pois bruttokansantuotteesta , ellei virtuaalimaailmojen rahaliikennettä oteta osaksi valtion talouden virtaa kuten muukin kauppa . Edellisessä kirjassaan Synthetic Worlds ( 2005 ) Castronova kirjoitti mitanneensa , että virtuaalimaailmojen sisällä käytävän kaupan kokonaisvolyymi on 20-kertainen siihen rahaliikenteeseen nähden , mitä pelimaailmoista virtaa ulos ja sisään oikeisiin valuuttoihin käännettynä . Peliä on todennäköisesti helpompi vaihtaa kuin maata ja yhteiskuntaa , jossa on sattunut syntymään . Tämän vuoksi pelien kehittäjillä on kilpailutilanteessa voimakas motivaatio tehdä pelistä palkitseva kokemus . Näin säännöistä muovautuu sellaiset , jotka mahdollisiimman suuri osa pelaajista kokee reiluiksi ja motivoiviksi . Tämän arkisen maailman yhteiskuntien johtajilla ei tähän asti ole ollut sillä tavalla kilpailua kuin minkä virtuaalimaailmat niille nyt tuovat . Historiassa on nähty muuttoliikkeitä , kirjoittaa Castronova , joilla on aina vaikutuksensa sekä siihen maahan , johon muutetaan , että siihen , josta muutetaan . Mitään nyt edessä olevan massamuuton kaltaista ei kuitenkaan tunneta ihmiskunnan historiassa ja sen vaikutuksia on syytä ennakoida monella eri toimialalla . Oli Castronovan ennustuksista mitä mieltä hyvänsä , internetin käyttö virtuaalimaailmaistuu . Esimerkiksi tutkimuslaitos Forresterin tuoreen ennusteen mukaan 3D web on viiden vuoden kuluttua yhtä tärkeässä roolissa työelämässä kuin internet nyt ( Getting Real Work Done In Virtual Worlds ) . Näitä median uusia ulottuvuuksia käsittelemme Yoen kanssa Sula Pinta - ohjelmasarjassa , jonka toinen tuotantokausi on käynnistynyt . Pane syöte tilaukseen .</w:t>
      </w:r>
    </w:p>
    <w:p>
      <w:r>
        <w:rPr>
          <w:b/>
          <w:color w:val="FF0000"/>
        </w:rPr>
        <w:t>id 76</w:t>
      </w:r>
    </w:p>
    <w:p>
      <w:r>
        <w:rPr>
          <w:b w:val="0"/>
        </w:rPr>
        <w:t>Puolalaisen kirjailijan Henryk Sienkiewiczin historiallisessa romaanissa kuvataan , kuinka Roomasta pakenevaa Pietaria vastaan tulee Kristus , joka on menossa Roomaan uudelleen ristiinnaulittavaksi Pietarin puolesta tämän halutessa väistää kohtalonsa . Miten tämä alkujaan apokryfisessä Pietarin teot evankeliumissa kerrottu tarina liittyy kansalaisaloitteeseen 1:12 Suomeen ? … Suomessa menee vielä keskimäärin hyvin . Elintasosairaudetkin kukoistavat – näin hirtehisesti todeten . Aidan toisella puolella menee jo huonommin ; pitkäaikaistyöttömät , nuorisotyöttömyys ja –ajelehtiminen sekä leviävä huoli huomisen töistä ja toimeentulomahdollisuuksista . Tasavallan presidentin valtaoikeudet . Presidentti Urho Kekkosen jälkeen alkoi presidentin valtaoikeuksien purku , perustelulla parlamentarismin lisäämistarpeella , jolloin kansalaiset pääsisivät tehokkaammin vaikuttamaan lainsäädäntöön , jolla kaikkinensa säädellään elämäämme – nykyään kylläkin paljolti ” brysselin hyväksynnöin tai … Tasavallan presidentin valta- ja vaikutusoikeudet . Presidentti Urho Kekkosen jälkeen alkoi presidentin valtaoikeuksien purku , perustelulla parlamentarismin lisäämistarpeella , jolloin kansalaiset pääsisivät tehokkaammin vaikuttamaan lainsäädäntöön , jolla kaikkinensa säädellään elämäämme – nykyään kylläkin paljolti ”brysselin hyväksynnöin tai EU-direktiivien ohjeistuksin ” . … Ottamatta millään muotoa kantaa kielikysymykseen puolesta tai vastaan , tässä lainaus Suomen Kuvalehden 16.8.2013 sivulta 17 , Pakkoruotsin vastustajat ovat häärineet muun muassa kesäfestareilla . Ne lienevät olleet kelpo paikkoja haalia allekirjoituksia aloitteeseen . Festarivieraathan ovat usein siinä kunnossa , etteivät kykene puhumaan edes suomea . … Kansalaisaloite keräsi reilu 50.000 nimeä - se siis nousee eduskunta- tai ainakin valiokuntakäsittelyyn . Merkittävää on se , että reilu 50.000 edustaa hyvin pientä osuutta kaikista äänioikeutetuista , joita on yli neljä miljoonaa . Ruotsinkielen asemasta pitää järjestää kansanäänestys , joka sitoo eduskuntaa ... säätämään tarvittaessa vaikka perustuslakia . Suomenruotsalainen media on aloittanut kovan kirjoittelun " Ruotsi vapaaehtoiseksi " -aloitteesta , vaikka aloite ei ole edes vielä saanut tarpeeksi kannattajia . Hufvudstadsbladet on jo käynyt kiusaamassa eduskuntaryhmien johtajia ja saanut lupauksen siitä , että pakkoruotsi säilyy . Sivustot ovat hyvin samankaltaiset , mutta adressi on ihan eri asia kuin kansalaisaloite . Osa allekirjoituksista ,mennyt ilmeisesti kansalaisaloite *ruotsi vapaaehtoiseksi aineeksi* , on mennyt adressi .com sivustolle *pakkoruotsi pois*.adressille sekä adressille *ruotsi vapaaehtoiseksi … Ensimmäinen kansalaisaloite on eduskunnan lähetekes­kuste­lussa . Kansalaisaloite lisättiin Suomen perustuslakiin oikeasta syystä - haluamme lisätä kansalaisten vaikutusmahdollisuuksia . Suomalaisilla on nyt uusi , erinomainen tapa osallistua demokraattiseen päätöksentekoon . " " Suomessa arvioidaan olevan noin 300 000 omaishoitajaa , joista noin 30 000 saa tekemästään hoitotyöstä eri suuruista palkkiota . Omaishoitajien lasketaan säästävän valtiolle toista miljardia euroa vuodessa säästettyinä laitoshoitopaikkoina . [ … kansalaismielipide ja sen tutkiminen ei juuri kiinnosta perinteellisiä poliitikkoja , joiden houkutearvo saada kansalaisia vaaliuurnille , on heikko – tätä todistaa Suomen suurin ”puolue ” Nukkuvat , joiden osuus koko äänioikeutettujen määrästä on jo noin 40 prosenttia – kallupit eivät ole kansanvaltaa … ] … Tänään alkoi kannatuksien kerääminen tasa-arvoisen avioliittolain puolesta . Jos olet avioliittolain muuttamisen kannalla , niin kannustan suuresti allekirjoittamaan tämän aloitteen . Vaikka ääniä tulisikin vaadittavat 50 000 kpl , niin on tärkeää , että niitä tulee mahdollisimman paljon . Näin aloitteen painoarvo kasvaa ja tulee selväksi miten paljon kannattajia oikeasti on . Hiljainen kannattaminen ei auta asiaa . Älkää nyt sitten aloittako kommenteissa sitä iänikuista vänkäämistä puolesta … Oletetaan , että jokaisen kansanedustajan takana on keskimäärin 5 000 ääntä vaaleissa . Jos edustaja tekee aloitteen ja saa siihen 100 allekirjoitusta kansanedustajakollegoiltaan ,</w:t>
      </w:r>
    </w:p>
    <w:p>
      <w:r>
        <w:rPr>
          <w:b/>
          <w:color w:val="FF0000"/>
        </w:rPr>
        <w:t>id 77</w:t>
      </w:r>
    </w:p>
    <w:p>
      <w:r>
        <w:rPr>
          <w:b w:val="0"/>
        </w:rPr>
        <w:t>U18: Sveitsi otti ensimmäisen yllätyksen nimiinsä Ensimmäinen päivä U18MM-kisoista on pulkassa ja mukaan mahtui draamaa ja yllätystä . Päivään mahtui neljä peliä , joista kolme loppui varsinaisella peliajalla . Sveitsi-USA Jokaisessa MM-kisassa täytyy olla vähintään yksi yllätysottelu ja tämä oli ensimmäinen . Keskieurooppalaiset voittivat USAn lukemin 4-2 . Ottelun sankariksi nousi Denis Malgin , joka iski kaksi maalia ja alusti yhden . Toiset kaksi iskivät Kevin Fiala ja Damien Riat . Amerikkalaisista onnistuivat Jack Dougherty ja Kyle Connor . USA johti ottelua avauserästä päätöserän alkuminuutille asti . Sveitsin veskari Gauthier Descloux otti jopa 48 torjuntaa . Virkaveli toisessa päässä Alexander Nedeljkovic torjui 19 kertaa . Slovakia-Venäjä Näiden kahden itäeurooppalaisen maan välillä käytiin päivän tasaisin kamppailu , joka päättyi Venäjän hyväksi jatkoajalla luvuin 3-2 . Ottelun tehokkain pelaaja oli Venäjän Kirill Pilipenko kahdella maalilla . Ensimmäisen maalin iski Jevgeni Svechnikov ja ottelun ratkaisi ylivoimalla Pilipenko . Slovakian maaleista vastasivat Patrik Maier ja Kristian Pospisil . Maalivahdeista Slovakian Adam Huska torjui pelivälineen 33 kertaa ja Venäjän veskari Alexander Thruskov vaivaiset 15 kertaa . Ruotsi-Kanada Tämä saattoi olla päivän kuumin ja odotetuin ottelu kykyjen etsijöiden kannalta . Vaahterapaidat ottivat varman voiton Junior Kronoreista luvuin 3-1 . Sankarin viitan nappasi Jake Virtanen kahdella maalilla . Kolmannen maalin nakutti Matt Barzal . Ruotsin ainokaisen Kanadan häkkiin iski Gustav Forsling . Luukuilla Kanadan Mason McDonald otti 24 koppia ja Ruotsin Linus Söderström venyi kiekon eteen 15 kertaa .</w:t>
      </w:r>
    </w:p>
    <w:p>
      <w:r>
        <w:rPr>
          <w:b/>
          <w:color w:val="FF0000"/>
        </w:rPr>
        <w:t>id 78</w:t>
      </w:r>
    </w:p>
    <w:p>
      <w:r>
        <w:rPr>
          <w:b w:val="0"/>
        </w:rPr>
        <w:t>24. 10.10 Jumppabileiden lisäksi olen edistynyt cossi suunitelmieni kanssa . Olen aloittanut Angela cossin , joka olisi Kupliiseen näillä näkymin tarkoitus saada valmiiksi . Peruukkikin tilattu . Kitacon III esitykseen tuleva Oh!- videon asu taas on loppusuoralla ! 15.10.10 Perjantai päivän mietteitä tiivistettynä seuraavaan sananlaskuun : ” Täydellisyyteen kannattaa aina pyrkiä . Siellä on tilaa kaikille , muttei vielä ketään . ” Lause sisältää sen mikä minulle on cosplayharrastuksessa ehkä kaikkein vaikeinta ollut hyväksyä . Toisin sanoen se , että vaikka proppi on viilattu sileäksi , saumat ommeltu suoriksi ja peruukki on parasta laatuaan , ei välttämättä voi olla animesta revityn lähdekuvan näköinen . Vain siksi että oma vartalo on tästä maailmasta ja animevartalo animemaailmasta . Animevartalo vaatii kylkiluiden ja sisäelinten liiskaamista , ryhdympä siis tuumasta toimeen ! Naishenkilö X haluaa crossata muskelimiestä sarjasta X , mutta tajuaa olevansa pieni ja hintelä . Hän ottaa tavoitteekseen päästä samaan , kuin lähdekuvan äijä . Hän hikoilee salilla , juo proteiini pirtelöitä ja seuraava askel kohti täydellisyyttä ovat plastikakirurgilla hankitut jalkojen pidennökset . Hän tuntee cosplayn poltteen rinnassaan ja tekee mitä vain päästäkseen tavoitteeseensa . Onko tämä nyt järkevää ? Kannattaako itseään ajaa hulluuden partaalle yhden harrastuksen tähden ? Jokainen päättäkööt sen itse , mutta omasta mielestäni liika on liikaa . Ihmisellä on sisäelimet , animehahmolla ei . Monesti vyörätö piirretään niin kapeaksi , että hahmon sisäelinten pitäisi tosielämässä painua kasaan . Ja vastaavasti rintoja suurrennetaan niin paljon , että jokainen animebeibe varmasti kärsisi niska ja hartia kivuista . Ylä- ja alavartalon suhde toisiinsa ... siitä en sano mitään . Niin lähellä , mutta kuitenkin niin kaukana Itse olen vasta hiljalleen hyväksynyt , ettei täydellisyyteen voi tässä harrastuksessa aina päästä . Mutta jotta pääsisin edes lähelle sitä olen ottanut käytöön kaikenmaailman ” huijaus ” konstit , kuten slim&amp;liftit , kiilakorkokengät , suurentavat piilarit , ( ja pahin huijari ) photoshop . Kun tuntee oman kroppansa , osaa korostaa hyviä puolia ja piilottaa huonot . Vaikka päättäväisesti tavoittelenkin oikeaa vartaloa ja vuoden salikorttiin uppoaa 300e ymmärrän , että oman fysiikan rajat tulevat jossain vaiheessa vastaan . Terveenjärjen rajoissa laihdutus , kuntoilu ja itsensä muokkaus on ihan okei . Kun taas aletaan puhua säärten pidennöksistä ja silikoneista , pitäisi henkilön tehdä cosplayta ammatikseen , jotta tämä olisi oikesasti järkevää . Ainakin minun mielstäni . On myös valitettavaa , että esim. aasialainen sopii tiettyhin hahmoihin/cosseihin paremmin kroppansa ja kasvonpiirteidensä takia . Mutta samalla tavalla leveä perse voi olla edukseen tietyissä cosseissa ja päihittää laudat . Kukin cossatkoon tietenkin mitä mieli tekee , mutta toisten päällä jokin vain näyttää paremmalta kuin toisten . Lyhyseti pointtini oli , että cosplayssa on äärettömän tärkeää ymmärtää omat fyysiset rajansa . Ei pitäisi , eikä saa masentua , koska ei voi lennellä taivaalla , mahtua pokepalloon tai saada sitä täydellistä tiimalasi vartaloa ! Tänään olen valaistunut ja hyväksynyt itseni sellaisena kuin olen , ehtiihän sitä huomenna taas potea itseinhoa ja tavoitella taivasta :D</w:t>
      </w:r>
    </w:p>
    <w:p>
      <w:r>
        <w:rPr>
          <w:b/>
          <w:color w:val="FF0000"/>
        </w:rPr>
        <w:t>id 79</w:t>
      </w:r>
    </w:p>
    <w:p>
      <w:r>
        <w:rPr>
          <w:b w:val="0"/>
        </w:rPr>
        <w:t xml:space="preserve">    " Tsunami asuntomarkkinoilla " Lehtikuva Asunto- ja toimitilakonserni Realia Groupin toimitusjohtaja Risto Kyhälä uskoo asuntojen hintojen laskevan alkuvuonna . Tämä on kuitenkin vain ensimmäinen vaihe " tsunamissa asuntomarkkinoilla " . Kunhan päästään yli kesän alkaa kova hinnannousu , hän sanoo . Asunto- ja toimitilakonserni Realia Groupin toimitusjohtaja Risto Kyhälä uskoo asuntojen hintojen laskevan koko maassa alkuvuonna . Tämä on jatkoa loppuvuoden kehitykselle , jonka aikana vanhojen rivi- ja kerrostalojen hinnat laskivat 1,3 prosenttia koko maassa ja 2,6 prosenttia pääkaupunkiseudulla . – Jos joku kysyy , ovatko asunnot liian kalliita Suomessa , niin suhteessa ansiotasoindeksiin ovat , Kyhälä sanoi aamulla järjestetyssä Nordea-pankin asuntotilaisuudessa . – Asuntojen hinnat ovat nyt tulossa alaspäin . Itse uskon , että ne tulevat ensi kesään asti alaspäin , Kyhälä sanoo . Hän arvelee , että koko maan tasolla asuntovarallisuuden arvo tulee laskemaan prosentista kahteen prosenttiin . Ensin kova lasku , sitten kova nousu Kyhälä ei usko asuntojen hintojen jäävän alhaiselle tasolle . Päinvastoin , odotettavissa on vuoden alkupuoliskon jälkeen kova hinnannousu , mikäli Realia Groupin toimitusjohtajaa on uskominen . Kyhälä sanoo , että asuntojen hintojen lasku on asuntomarkkinatsunamin ensimmäinen vaihe . – Aalto vetäytyy merelle , mutta kun se seuraavan kerran tulee , asuntojen hinnat lähtevät mielettömään nousuun , Kyhälä ennustaa asuntomarkkinoiden kehitystä . Hänen mukaansa syy tähän on selvä : vuokra-asuntoja rakennetaan aivan liian vähän . Vuokralle menevien asuntojen hinnat ovat lähteneet kovaan nousuun , koska niitä on aivan liian vähän , Kyhälä selittää . Kun vuokra-asuntoja ei rakenneta riittävästi , hinnannousupaineet ovat kovat , hän sanoo . ∇ Mainos , artikkeli jatkuu alempana ∇ ∇ Artikkeli jatkuu ∇ – Tämä on mahdollista murtaa poliittisella tahdolla . ” Asuntojen hinnat nousevat ja laskevat ” Kyhälä muistuttaa , että yksittäisten asuntotyyppien hintakehityksestä ei voi vetää koko markkinoita koskevia johtopäätöksiä . Alkuvuoden asuntojen hinnanlaskua selittää erityisesti isojen asuntojen hintojen lasku . – Pienissä asunnoissa hinnat ei pysty millään muotoa laskemaan , koska tarjonta on niin heikkoa . Samaan aikaan kun eri asuntotyypeissä on eroa niiden hintakehityksessä , myös paikalliset erot ovat suuria . Kyhälä nostaa esimerkiksi Kuopion , jossa asuntojen hinnat nousivat keskimäärin yli yhdeksän prosenttia viime vuonna vuoteen 2010 verrattuna . Pelkästään viimeisen neljänneksen aikana hinnat nousivat viisi prosenttia . Vertailukohdaksi käy Jyväskylä , jossa asuntojen hinnat laskivat loka–joulukuussa viisi prosenttia kääntäen koko viime vuoden hintakehityksen miinukselle . Kyhälän mukaan tämä kertoo , että samaan aikaan kun toisaalla hinnat laskevat , saattaa kehityksen suunta olla toisaalla päinvastainen . Kommentit ( 166 ) Veronmaksajaa hyväksikäyttäen painetaan rahaa korolla . Veronmaksaja kun jää työttömäksi nousee vastaavasti inflaatio joka paluttaa rahan arvon 0 . Tämäkö on sitä vastuullista toimintaa , sitten jenkeissä olisi pelkästään vain velattomia ihmisiä jos inflaatio pitäisi veloista huolen . Tsunami myös pressavaaleissa . Voitto tuli suvaitsemattomien äänillä . Ja johtavat poliitikot tätä jopa hyppien iloitsivat tv:ssä , osa jopa kukkapurkkiin päätään sovittaen . Mistä tulee tämä suvaitsemattomuuden hyväksyminen ? Sanoisinko , että aika hälyttävää . Jossain pitää asua ja vuokrat on näköjään yhtä kalliit kuin vastikkeet , lyhennykset ja korot yhteensä . Jos on riittävän " varma " siitä että töitä riittää niin kannattaa asua omistusasunnossa . Tylsäähän se on . Kaverilla kasetti vissiin mennyt vähän sekaisin niitä lyhennyksiä maksellessa , sen verran tolkutonta lätinää ? Muuttakaa vaikka Hämeenlinnaan . Esim. asuttavia rintamamiestaloja lähellä keskustaa ja rautatieasemaa hyvien palveluiden äärellä usein reilusti alle 200.000 . Tontit ovat reilunkokoisia omenapuineen , marja</w:t>
      </w:r>
    </w:p>
    <w:p>
      <w:r>
        <w:rPr>
          <w:b/>
          <w:color w:val="FF0000"/>
        </w:rPr>
        <w:t>id 80</w:t>
      </w:r>
    </w:p>
    <w:p>
      <w:r>
        <w:rPr>
          <w:b w:val="0"/>
        </w:rPr>
        <w:t>Velkaneuvoja : Lainoista ja veloista puhuminen helpottaa Kirsti Lattunen on kauhuissaan siitä , kuinka usein hän törmää työssään pariskuntiin , jotka eivät puhu keskenään raha-asioistaan . Puoliso voi kärsiä toisen tietämättä veloista ja lainoista , jopa vakavista maksuvaukeuksista ja vippikierteistä . - Rahasta puhuminen helpottaa . Velkaneuvontatilanteessa aloitamme katsomalla papereita . Asiakkaasta huomaa , kuinka olo vähitellen helpottaa , kun asia nostetaan päivän valoon , Lattunen kertoo Helsingin Sanomien haastattelussa . Lattusen mukaan varsinkin nuorille pitää opettaa rahan käyttöä : mitä mikäkin elämässä maksaa , paljonko tarvitaan ruokaan ja asumiseen , paljonko maksaa asunnon vuokra . Jo koulussa olisi hyvä varoitella pikavippikierteen vaaroista . - Kerran eräs nuori sanoi , että otti pikavippejä koska kaverit suosittelivat . Lattusen mukaan nuoret elävät liian usein luotolla : he kuvittelevat että voivat ostaa kaiken mitä haluavat heti , kunhan vain luottotiedot ovat kunnossa . Lattunen itse oli jo lapsena tarkka raha-asioistaan . Teini-ikäisenä hän oppi tarkaksi rahankäyttäjäksi , sillä hän sai lapsilisät omalle tililleen , josta hoiti itse kaikki menonsa . - Jos nuori ei selviä maailmalla vielä yksin , joutuu vippikierteeseen tai muuten velkaantuu , olisi ihan hyvä ottaa nuori takaisin kotiin asumaan vuodeksi tai pariksi . Kun velat on maksettu ja rahankäyttöä opittu , voi taas aloittaa omien siipien kokeilun puhtaalta pöydältä .</w:t>
      </w:r>
    </w:p>
    <w:p>
      <w:r>
        <w:rPr>
          <w:b/>
          <w:color w:val="FF0000"/>
        </w:rPr>
        <w:t>id 81</w:t>
      </w:r>
    </w:p>
    <w:p>
      <w:r>
        <w:rPr>
          <w:b w:val="0"/>
        </w:rPr>
        <w:t>Asiasi alkukartoitus on aina maksutonta ja voit ottaa lakitoimistoon yhteyttä puhelimitse , sähköpostilla tai kotisivuilta löytyvällä sähköisellä lomakkeella . Yksityishenkilöille tarjolla on esimerkiksi asumiseen liittyviin riitoihin , sopimusriitoihin , lasten huoltoon ja tapaamiseen , rikosasioihin , avioehtoihin ja testamentteihin , perunkirjoituksiin ja osituksiin sekä velkjärjestelyyn liittyvää lakiapua .</w:t>
      </w:r>
    </w:p>
    <w:p>
      <w:r>
        <w:rPr>
          <w:b/>
          <w:color w:val="FF0000"/>
        </w:rPr>
        <w:t>id 82</w:t>
      </w:r>
    </w:p>
    <w:p>
      <w:r>
        <w:rPr>
          <w:b w:val="0"/>
        </w:rPr>
        <w:t>Monet amerikkalaiset säästämisoppaat suosittelevat , että siinä vaiheessa kun on saanut omat raha-asiat kuntoon , alkaisi antaa osan rahoistaan hyväntekeväisyyteen . Hyväntekeväisyyttä voi perustella monilla eri syillä . Kuten kaikki hyväntekeväisyyttä joskus harjoittaneet tietävät , rahan antaminen hyväntekeväisyyteen tuntuu hyvältä . Yleensä rahat ja vapaaehtoistyö suunnataankin johonkin omaa sydäntä lähellä olevaan kohteeseen . Ovatpa jotkut tutkijat huomanneet senkin , että hyväntekeväisyys auttaa pariutumisessa . Jotkut säästämisgurut menevät kuitenkin perusteluissaan hieman pidemmälle . Olen nimittäin lukenut useammankin kirjan ja blogijutun jossa esitetään , että rahan antaminen hyväntekeväisyyteen voi auttaa kasvattamaan omia tuloja . Esimerkiksi Robert Kiyosaki kirjoittaa Rich dad , poor dad -kirjassaan näin : Rikas isäni antoi minulle rahan lisäksi koulutusta . Hän uskoi vakaasti kymmenyksiin . ” Jos haluat jotakin , ensin sinun pitää antaa ” , hän sanoi aina . Kun hänellä ei ollut rahaa , hän yksinkertaisesti antoi rahaa kirkolleen tai suosikkihyväntekeväisyysjärjestölleen . [ ... ] Jos voisin jättää sinulle yhden ainoan ajatuksen , se olisi tämä . Aina kun koet olevasi tarpeessa , anna pois sitä mitä haluat ensin ja saat sen takaisin moninkertaisesti . Tämä on totta oli kysymys sitten rahasta , hymystä , rakkaudesta tai ystävyydestä . Tiedän , että tämä on yleensä viimeinen asia mitä ihminen haluaisi tehdä , mutta minun kohdallani se on toiminut aina . Luotan vain siihen , että vastavuoroisuuden periaate on totta ja annan mitä haluan . Haluan rahaa , joten annan rahaa ja saan sen takaisin moninkertaisesti . Vastaavia ajatuksia esitti myös esimerkiksi Napoleon Hill aiemmin tällä viikolla arvostelemassani kirjassaan Think and grow rich . Aivan kuten Napoleon Hillinkään monet mielipiteet , eivät myöskään Robert Kiyosakin kirjat ole minua ikinä ihmeemmin sytyttäneet . Itse ajatus kymmenyksistä ( engl. tithing ) on kuitenkin kiehtonut minua jo pidemmän aikaa . Mielestäni parhaimmat argumentit hyväntekeväisyydelle ja kymmenyksille on esittänyt Kiyosakin ja Hillin sijaan Dave Ramsey . Omien kokemusteni perusteella allekirjoitan hyvin pitkälti esimerkiksi Ramseyn ajatuksen siitä , että ihmiselle tekee hyvää aina aika ajoin luopua rahoistaan . Mutta menen asioiden edelle … Kuten olen täällä aiemmin kertonutkin , eräs Tarkkamarkka-sivuston esikuvista on brittiläisen Martin Lewisin Money Saving Expert . Tutustuessani aikoinani tuohon sivustoon huomasin , että Martin Lewis oli eräänä vuotena antanut tietyn osuuden sivustonsa mainostuloista hyväntekeväisyyteen . En tiedä miksi tuo ajatus kolahti , mutta päätin tuolloin , että teen vielä joskus vastaavan tempun itsekin . Ehdin jo osittain unohtaakin koko ajatuksen , kunnes eräs ennen viime joulua lukemani blogikirjoitus palautti tuon ajatuksen taas mieleeni . Joulun lähetessä aloin kuitenkin pakitella henkisesti . Päätin nimittäin kesällä , että alan kerätä rahaa asunnon ostamiseksi käteisellä . Tässä touhussa kaikki rahat olisivat enemmän kuin tarpeen . Opin lisäksi rahan lahjoittamisen verotuksellista puolta tutkiessani , että en voisi vähentää tekemiäni lahjoituksia yritysverotuksessa . Mahdollinen lahjoitus pienentäisi kyllä yritykseni pääomaa , mutta joutuisin silti maksamaan veroja koko summasta . Käytännössä tämä tarkoittaisi sitä , että lahjoituksen suuruudeksi päättämäni osuus bruttotuloistani olisi aika suuri osuus kaikista nettotuloistani . Tätä taustaa vasten vaivalla säästettyjen rahojen lahjoittaminen hyväntekeväisyyteen tuntui hieman typerältä ja tavoitteideni vastaiselta . Toisaalta minun oli kuitenkin varsin helppo perustella rahojen lahjoittamista pois itselleni . Olin nimittäin huomannut edellisen parin kuukauden aikana , että minulla oli jatkuvasti takaraivossa ajatus rahan säästämisestä . Aloin jopa pelätä , että minulle tulee ( tai on jo ) jonkinlainen pakkomielle siitä , että haluan ostaa kaiken mahdollisimman halvalla ja säästää mahdollisimman paljon rahaa . Tämän suhteen jonkinlainen viimeinen pisara oli kun huomasin , että olin mököttänyt kavereideni kanssa tekemälläni Puolan matkalla kaksi tuntia siksi , että tarjoilija oli</w:t>
      </w:r>
    </w:p>
    <w:p>
      <w:r>
        <w:rPr>
          <w:b/>
          <w:color w:val="FF0000"/>
        </w:rPr>
        <w:t>id 83</w:t>
      </w:r>
    </w:p>
    <w:p>
      <w:r>
        <w:rPr>
          <w:b w:val="0"/>
        </w:rPr>
        <w:t xml:space="preserve">  Being Julia Arvostelu Olemisen sietämätön oikullisuus Julia Lambert ( Annette Bening ) on Lontoon teatterilavojen loisteliain diiva , joka elää " vapaassa liitossa " aviomiehensä , hillityn teatterituottaja Michael Gosselynin ( Jeremy Irons ) kanssa . Menestyksekäs ura kuitenkin vaatii veronsa ja elämä tuntuu pysähtyneeltä . Kuin tilauksesta kuvioihin astelee nuori ihailija , amerikkalainen Tom Fennel ( Shaun Evans ) , joka valloittaa näyttelijättären . Julia saa kokea lyhyen hurman , joka hiipuu pian , kun totuus jenkkipyrkyrin tarkoitusperistä alkaa valjeta . Palvottu näyttelijätär ei kuitenkaan alistu nöyryytettäväksi ja draaman keinoin viimeisen naurun saakin lopulta Julia . Unkarilaisen István Szabón ohjaama elokuva perustuu tuottoisan kirjailijan W. Somerset Maughamin romaaniin Näyttelijätär , josta on aikaisemmin tehty lukuisia filmatisointeja ja televisiosovituksia . Tapahtumat sijoittuvat 1930-luvun loppupuolelle . Being Julia on kuitenkin monella tapaa hyvin ajaton aikuisten elokuva . Jazzin soidessa käydään läpi samoja tunteita kuin nykypäivänäkin . Being Julia uppoaa varmasti hyvin katsojiin , jotka yleensä eivät pukudraamoista innostu , sillä elokuvan sijoittuminen menneeseen ei ole millään tapaa itsetarkoituksellista . Viime vuosisadan alun dekadenttinen glamour vetoaa toki myös romanttiseen esteetikkoon . Elokuvassa riittää ihania pukuja , kampauksia ja interiöörejä , joiden perään huokailla . Bening sai roolistaan draamakuningatar Julia Lambertina Oscar-ehdokkuuden . Hän tekeekin epäilemättä monen keski-ikäisen näyttelijättären unelmaroolin – esittämällä keski-ikäistä näyttelijätärtä . Bening herättää Julian henkiin hämmästyttävän taitavasti . Julian persoonaa hallitseva teatraalisuus ja narsistisuus tulee esiin hienovaraisemmissakin ilmeissä ja liikkeissä . Bening saa Julian kasvot elehtimään uskottavasti niin onnellisen hehkun , karvaan pettymyksen kuin lopulta vahingoniloisen virnistyksenkin . Being Julia on monin tavoin hyvin toimiva elokuva . Käsikirjoitus , lavastus ja kuvaus toimivat mainiosti . Suurimpana antina ovat kuitenkin loistavat näyttelijäsuoritukset ja tunnelma . Elokuvasta puuttuu kuitenkin " se jokin " , joka nostaisi sen unohtumattomaksi klassikoksi . Välillä elokuva laahaa ja juonikuvio kokonaisuudessaan tuntuu paikoin liian yksinkertaiselta , jopa lapselliselta . Toisaalta tämä selkeälinjaisuus sallii henkilöhahmojen tulla läheisiksi ja tutuiksi . Kun esirippu lopulta laskee , ainakin Juliaa tulee hieman ikävä . Mainiota elokuvassa on se , että vaikka Julian elämää kuvataan hänelle tärkeiden miesten kautta –aviomiehen , pojan , rakastajan ja opettajan – Julia henkilönä ei rakennu näiden miesten varaan . Vaikka Julia tarvitsee nuoren Tomin liehittelyn tunteakseen itsensä jälleen eläväksi , on Julia kuitenkin lopulta itse vastuussa onnestaan . Julian itsenäisyyden ja ruumiinhallinnan symboliksi nousee nykynäkökulmasta kovin arkinen vapaus juoda olutta . Kalja voi maistua hienoillekin naisille ja suloisen koston jälkimainingeissa se maistuu makeammalta kuin koskaan . Julia on emansipoituneen , vahvan naisen perikuva . Yllättävää on , että sankaritarta ei rangaistakaan astumisesta sovinnaisen roolin ulkopuolelle , vaan päinvastoin palkitaan . Tai oikeastaan Julia palkitsee itse itsensä .</w:t>
      </w:r>
    </w:p>
    <w:p>
      <w:r>
        <w:rPr>
          <w:b/>
          <w:color w:val="FF0000"/>
        </w:rPr>
        <w:t>id 84</w:t>
      </w:r>
    </w:p>
    <w:p>
      <w:r>
        <w:rPr>
          <w:b w:val="0"/>
        </w:rPr>
        <w:t>Veikkausliiga käynnistyy ensi sunnuntaina ( 6.4. ) otteluilla HJK-Jaro , MyPa-Honka ja RoPS-VPS . Kesällä joukkuelajeista seuraan aktiivisesti pesäpalloa ja jalkapalloa . Hämeenlinnassa kummassakin puuhastellaan . Kaupungin joukkueet pelaavat mutasarjoissa . Niinpä käyn katsomassa Hyvinkään Tahkon ja FC La Lisää</w:t>
      </w:r>
    </w:p>
    <w:p>
      <w:r>
        <w:rPr>
          <w:b/>
          <w:color w:val="FF0000"/>
        </w:rPr>
        <w:t>id 85</w:t>
      </w:r>
    </w:p>
    <w:p>
      <w:r>
        <w:rPr>
          <w:b w:val="0"/>
        </w:rPr>
        <w:t>Driven uusi ilmoittautumisjärjestelmä edellyttää rekisteröitymisen , jotta ryhmien varaustilannetta pääsee tarkastelemaan . Rekisteröitymiset katoavat automaattisesti lyhyen ajan sisällä , jos et ilmoittaudu mihinkään ryhmään . Jos haluat ilmoittaa itsesi tai juniorisi ryhmään toimi seuraavasti : Kun ilmoitat itsesi tai juniorisi ryhmään , käytä vain omaa sähköpostiasi , sellaista jota seuraat aktiivisesti . Kyseiseen sähköpostiin ei lähetetä mitään mainoksia , sitä käytetään vain sinun ja seuran väliseen viestintään . Täytä oma tai juniorisi syntymäaika heti oikein , sillä aikuinen ei voi ilmoittautua junioriryhmään , eikä päinvastoin . Täytä katuosoitetietosi ENNEN kuin yrität ilmoittautua tai ilmoittaa juniorisi ryhmään , ne vaaditaan pakollisina ryhmien maksamisen yhteydessä . Jos et ole täyttänyt katuosoitettasi ennen kuin yrität maksaa ryhmään ilmoittautumisen , ei maksaminen onnistu . Muista AINA palata takaisin myyjän sivulle kun olet vahvistanut maksun pankkitunnuksillasi , muuten tieto maksusta ei välity seurallemme . Jos kuitenkin vahingossa suljet selaimesi liian aikaisin niin ÄLÄ maksa ilmoittautumista uudelleen vaan odota 1-3 päivää , minkä sisällä saat maksuvahvistuksen maksun suorituksesta sähköpostilla Suomen Verkkomaksuilta . Lähetä tämä maksuvahvistus osoitteeseen joona.manner@drive.fi Käytä aina samaa rekisteröintitunnusta . Jos luot uusia tunnuksia samalla nimellä , veloittaa järjestelmä aina sinulta jäsenmaksun uudelleen . Tätä uudelleen veloitettua jäsenmaksua ei palauteta . Rekisteröi kaikki juniorisi heidän omilla nimillään ja syntymäajoillaan , mutta laita sähköpostiksi kaikille oma sähköpostisi , järjestelmä ei lähetä samaa viestiä useampaan kertaan . Huoltajana on kuitenkin tärkeää että tavoitamme sinut ensisijaisesti . Muista täyttää kaikille ryhmiin ilmoitautuville junioreille oikeat katuosoitetiedot ( vaikka ne ovatkin kaikilla samat ) , koska muuten ryhmiin ilmoittautuminen ei onnistu . Jos unohdat salasanasi niin saat sen aina pyydettyä järjestelmän kirjautumissivulta omaan sähköpostiisi . Jos sinulla on useampia junioreita ja käytät vain yhtä sähköpostia saat yhdessä viestissä kaikkien salasanat</w:t>
      </w:r>
    </w:p>
    <w:p>
      <w:r>
        <w:rPr>
          <w:b/>
          <w:color w:val="FF0000"/>
        </w:rPr>
        <w:t>id 86</w:t>
      </w:r>
    </w:p>
    <w:p>
      <w:r>
        <w:rPr>
          <w:b w:val="0"/>
        </w:rPr>
        <w:t>Fluxx Fluxx on korttipeli , jota pelataan peliä varten suunnitelluilla korteilla . Versioita on useita , esimerkiksi tavallinen , zombie- ja marsilaisversio . Huhuja liikkuu myös itse kehitellyistä versioista , koulun käytävillä voi nähdä pelattavan esim. " steampunk-fluxxia " Peli on äärimmäisen yksinkertainen , ja vaikka säännöt muuttuvat jatkuvasti , ne voi lukea pöydältä . Peliin voi liittyä kesken mukaan , ja sen ehtii yleensä pelata ruokatunnilla : tässä tärkeimmät edut verrattuna shakkiin , gohon tai muihin älyllisempiin peleihin .</w:t>
      </w:r>
    </w:p>
    <w:p>
      <w:r>
        <w:rPr>
          <w:b/>
          <w:color w:val="FF0000"/>
        </w:rPr>
        <w:t>id 87</w:t>
      </w:r>
    </w:p>
    <w:p>
      <w:r>
        <w:rPr>
          <w:b w:val="0"/>
        </w:rPr>
        <w:t>Hienoa , lyödään päivät lukkoon ja hukataan avain . Saaks Isko muuten heti Lapin seikkailun jälkeen lähtöluvan , vai onko turhaa ees kysyä ? Nimi : Liz&amp;Moose 16.06.2014 18:31 Iskon sisko vastaa , lokakuu on jees . Nimi : Hekke 16.06.2014 07:43 No vaihdetaanko lokakuun 3.-5. , mahtuukos sellainen kaikkien kalenteriin ? Nimi : ipu 13.06.2014 06:40 jopas sattuikin , olen lapissa 19.9-28.9 . Nimi : Hekke 11.06.2014 14:05 Joisko tuo sähköpostissasi oleva päähäsi Iskostettu ajatus evo-reissun ajankohdasta tuntuu tuovan lIskomaisia ajatuksia ja muuttavan sanontojakin muotoon ei luoja laIskoja elätä , niin tässä kohtaa on kenties vielä , sanoIsko että jonkinlainen mahdollisuus yrittää tavoittaa muuta aikataulua , niin kokeillaan saada kIskot käännettyä . Mutta lupauksia ei voi antaa , koska jos suurimmalle osalla sopii , niin sit mennään . Vai mitä , Isko ? OIsko noin ? Mitäs Iskon sIsko on mieltä ? Jaa , onko sillä nyt niiin väliä ... mutta se miksi tänne intternettiin nyt tällä kertaa tulin , oli että halusin vaan sanoa teille kaikille , että määä rkastan teitä kaikkia . - eipä muuta . lepo . joko mennään ? ikinä en oo muutenkaan käynnyt evolla silleen ettei järvi ois ollu jäässä . pääseekö sinne saunaakaan muuta ku jäitä pitkin ? nyt kun alkaa ajatteleen , niin se järvihän on itse asiassa aika vaarallisen lähellä . Heti siinä jalkojen alla . Nimi : Hekke 28.05.2014 06:42 Tuli tuossa mieleeni , että piti määrittää sitä EVO-reissun ajankohtaa . Niin syökös se kala paremmin syys- vai lokakuussa ?</w:t>
      </w:r>
    </w:p>
    <w:p>
      <w:r>
        <w:rPr>
          <w:b/>
          <w:color w:val="FF0000"/>
        </w:rPr>
        <w:t>id 88</w:t>
      </w:r>
    </w:p>
    <w:p>
      <w:r>
        <w:rPr>
          <w:b w:val="0"/>
        </w:rPr>
        <w:t>Muu sisältö Onko leikkaamisesta apua ? 15.6.2006 00:00 Kysyjä : Suururakan aloittanut noviisi , Lavia , Pihassamme on paljon pensaita ja puita , jotka ovat olleet hoitamattomina 10 vuotta . Tuleeko pensaisiin uutta kasvua , jos leikkaan ne tyvestä poikki ? Vai kannattaako kaikki vaihtaa täysin uusiin ? Voiko jotain kasveja leikata vain osittain ja saada ne siten jälleen kauniiksi ? Vastaus : Joitakin kasveja voi uusia leikkaamalla ne 10–15 sentin mittaisiksi . Yleisesti ottaen lehtipensaita voi leikata harventaen , jos on epävarma kestävätkö ne alasleikkausta . Pensasta ei kannata leikata puolesta välistä poikki , koska versokasvua ei välttämättä tule juuresta , vaan leikkaushaavojen ympäriltä . Silloin kasvista tulee luonnottoman luutamaisen näköinen . Norjanangervon ja monet muut pensasangervot voi leikata alas . Joitakin ruusupensaita voi leikata samoin . Jos on epävarma sietääkö ruusu alasleikkausta , sitä voi aina harventaa . Herukka- ja karviaispensaita voi harventaa siten , että jätetään jäljelle noin 25 nuorinta versoa . Havupensaat eivät kestä leikkausta yhtä hyvin kuin lehtipensaat . Ainoastaan marjakuusi ja tuija sietävät kovempaa leikkausta . Vanhoista omenapuista poistetaan ensisijaisesti kaikki kuolleet oksat , sen jälkeen toinen kahdesta hankaavasta ja oksat , jotka kasvavat suoraan latvan sisään . Näin saat hoitamattoman puun aika hyvään malliin . Pensaiden leikkaukset kannattaa ajoittaa kevääseen ennen kasvuunlähtöä , puita voi leikata samaan aikaan tai keskikesällä .</w:t>
      </w:r>
    </w:p>
    <w:p>
      <w:r>
        <w:rPr>
          <w:b/>
          <w:color w:val="FF0000"/>
        </w:rPr>
        <w:t>id 89</w:t>
      </w:r>
    </w:p>
    <w:p>
      <w:r>
        <w:rPr>
          <w:b w:val="0"/>
        </w:rPr>
        <w:t>Levyn julkaisee kesäksi Jannen oma Super Since Birth-levy-yhtiö . Diginä levyn voi ladata keskiviikkona 19. kesäkuuta mm. Itunesista , spotifysta ja muista nettikaupoista . Levy tulee myös ladattavaksi Bandcamppiin kaikille peipällin ( Pay Pal ) käyttäjille . Super Janne , omalta nimeltään Janne Vakkilainen ( s. 1980 ) , on helsinkiläinen säveltäjä , sanoittaja , musiikin tuottaja ja esiintyvä taiteilija , jolta on odotettavissa vuoden 2013 aikana lisää loistavaa musiikkia . Kaupat tällä hetkellä : Levykauppa Äx ( nyt stadissa , mutta laittavat huomenna aamulla ympäri Suomea liikkeisiin ) Stupido Shop The Funkiest Väännän omien levyproggisten lisäks Loost Koos-yhtyeen Väiskin eli Pianomiehen kanssa yhteislevyä joka julkastaan tänä vuonna . Eka sinkku on nyt kuunneltavissa ja ostettavissa meidän yhteiseltä Bandcamp-sivulta osoitteessa : Biisi tulee tässä kahden viikon sisällä kaikkiin digikauppoihin . Itunesissa saattaa kestää pisimpään eli max 2 viikkoa , mut toisaalta saattaa olla ostettavissa jo huomenna . Spotifysta pitäs olla kuultavissa / saatavilla viimestään perjantaina . Aika paljon tuli pantattua matskua viime vuonna , kun studiokin oli 5 kuukautta kuivauksessa vesivahingon jäljiltä , mutta nyt on studio taas pydessä ja matskua tulee valmiiks vyöryttämällä . Paljon uutta siis luvassa . Super Jannen päiväohjelma siirtyy telakalle artistikiireiden edestä ja Bassoradio uudistuu tänä vuonna muutenkin huomattavasti . Kiitos kaikille kuulijoille ja diggailijoille ja vuoden 2012 vieraille . Oli kingi meno ja Suomen samettisin ja smuutein radioääni on edelleen hallussa , joten Supermonni palaa haastateltavineen ja musiikkivalintoineen radioaalloille varmasti jossain vaiheessa ja miksei vaikkapa teeveseen . Viivy-biisi julkastaan virallisesti singlenä ensviikolla ja parin viikon päästä sen voi ostaa myös iTunesista ja muista nettikaupoista . Loost Koosin Väiskin eli Pianomiehen kanssa tehtävä yhteislevy etenee ja eka styge julkastaan ihan parinviikon sisällä . Myös menevämpää Super Janne-singleä on luvassa tän kuun loppupuolella toivottavasti myös radioissa tiuhaan soiden . Stylettiä albumi ilmestyy sopivasti huhtikuun paikkeilla ja sen myötä Super Jannea näkyy varmasti kesän festivaaleillakin . Myös Tähden debyytti levy on tekeillä . “ Super Janne julkaisee joulun alla perjantaina 21.12.12 Viivy-musiikkivideon . Viivy on herkkä kitaralaulukappale , johon videon ohjaaja Jussi Castellanos ja kuvaaja Heikki Nummi ovat luoneet pysäyttävän kauniin visuaalisen maailman . ”</w:t>
      </w:r>
    </w:p>
    <w:p>
      <w:r>
        <w:rPr>
          <w:b/>
          <w:color w:val="FF0000"/>
        </w:rPr>
        <w:t>id 90</w:t>
      </w:r>
    </w:p>
    <w:p>
      <w:r>
        <w:rPr>
          <w:b w:val="0"/>
        </w:rPr>
        <w:t>Sanasto Alla olevassa sanastossa on käytetyimpien pokeritermien selitykset . Voit katsoa sanastosta , mitä eri pokeritermit tarkoittavat . Pokeri on peli , jossa käytetään paljon slangia , mutta totut kieleen nopeasti . A Action Tarkoittaa , että jaossa tai panostuskierroksella on ollut paljon toimintaa , esimerkiksi korotuksia ja uudelleenkorotuksia . Alipari ( Underpair ) Taskupari , joka on pienempi yhteiset kortit . All-in Kun pelaaja on all-in , hän on laittanut kaikki jäljellä olevat merkkinsä peliin , eikä hän siksi voi enää olla aktiivinen tulevilla panostuskierroksilla . Ante Pokeripeleissä , kuten Studissa , on mukana ante eli alkupanos , jonka kukin pelaaja joutuu maksamaan ennen jokaista panostuskierrosta . Anteja käytetään myös joidenkin No-Limit Hold'em -turnausten myöhäisillä tasoilla . B Badugi ( 1 ) Badugi on melko uusi pokeripeli , joka on alun perin tullut Aasiasta . Kukin pelaaja saa neljä korttia , joita voi vaihtaa kolme kertaa . Pelaaja , jolla on matalin käsi , voittaa potin . ( 2 ) Neljä eri maata olevaa korttia , jotka eivät muodosta paria , on käsi nimeltään Badugi . Barrel Panostus , joka tehdään flopilla , vaikka floppiin ei ole osuttu . Big Stack Pelaaja , jolla on paljon merkkejä . Bluffi ( Bluff ) Kun pelaaja panostaa ja/tai korottaa ilman hyvää kättä ja yrittää saada vastustajan luovuttamaan paremman käden . Bluff Catcher Heikko käsi , jolla voittaa ainoastaan bluffin , mutta joka häviää useimmille käsille , kun kortit näytetään . Break-even Tarkoittaa omillaan olemista eli pelaaja ei ole hävinnyt eikä voittanut mitään . Burncard Kortti , jonka jakaja laittaa huijaamisen estämiseksi syrjään , ennen kuin yhteiset kortit jaetaan . Busted/Bust-out Tarkoittaa turnauksesta putoamista , kun olet hävinnyt kaikki merkkisi . Bring-in Studissa pakollinen panos , jonka asettaa pelaaja , jolla on pienin avoin kortti . Broadway ( 1 ) Korkeimman mahdollisen suoran nimi , esimerkiksi Tc-Jc-Qh-Kd-As . ( 2 ) Yksittäistä korttia ( T-x tai korkeampaa ) nimitetään myös usein broadwayksi tai broadway -kortiksi . D Dominoitu käsi ( Dominated Hand ) Jos kahdella pelaajalla on samanarvoinen kortti , pelaajan , jolla on parempi kikkeri , sanotaan dominoivan vastustajaansa . Esimerkiksi pelaajan A käsi Kc-As dominoi pelaajan B kättä Kd-Qd . Door Card Ensimmäinen avoin jaettava kortti Stud -pokeripeleissä . Double Suited Omahan aloituskäsi , joka sisältää kaksi kertaa kaksi korttia samaa maata ( esim. As-Kd-Jd-9s ) . E F Finaalipöytä ( Final Table ) Yleensä yhdeksän- tai kymmenkätisenä pelattava turnauksen viimeinen pöytä , jossa suurimmat rahapalkinnot jaetaan . Floorman Kasinon työntekijä , joka vastaa pöytien hallinnasta ja ratkoo pelaajien väliset tai pelaajien ja jakajan väliset riidat . Floormanilla on suurempi päätösvalta kuin jakajalla . Floppi ( Flop ) ( 1 ) Ensimmäiset kolme jaettavaa korttia Texas Hold'emissa ja Omahassa ( 2 ) Toinen panostuskierros Texas Hold'emissa ja Omahassa Fold Equity Todennäköisyys , että yksi tai kaikki pelaajat jälkeesi luovuttavat . Free Play Mahdollisuus nähdä seuraava yhteinen kortti ilman rahan sijoittamista . Freeroll ( 1 ) Mahdollisuus voittaa ilman riskiä ( esim. rahaa pottiin sijoittamatta ) . ( 2 ) Ilmaisturnaus , jossa ei ole sisäänpääsymaksua . J Jakaja ( Dealer ) ( 1 ) Live-pelit : henkilö , joka jakaa kortit , erottelee potit ja johtaa peliä . ( 2 ) Online : nimellisen jakajan paikka , joka on merkitty myötäpäivään siirrettävällä jakajan napilla . Jakopotti ( Split Pot ) Potti , jonka jakaa kaksi tai useampi pelaaja , joilla on samanarvoiset kortit . Jatkolyönti ( Continuation Bet ) Viimeisenä ennen floppia korotta</w:t>
      </w:r>
    </w:p>
    <w:p>
      <w:r>
        <w:rPr>
          <w:b/>
          <w:color w:val="FF0000"/>
        </w:rPr>
        <w:t>id 91</w:t>
      </w:r>
    </w:p>
    <w:p>
      <w:r>
        <w:rPr>
          <w:b w:val="0"/>
        </w:rPr>
        <w:t>Kanta-asiakkaana varaaminen ja peruminen onnistuvat netissä nyt todella jouhevasti . Voit varata paikkasi ryhmäliikuntaan jopa 7 vuorokautta ennen tunnin alkua ja varauksen voi tehdä viimeistään tuntia ennen tunnin alkamista ( mikäli varauskiintiössä on tilaa ) . Emme ota vastaan puhelin varauksia . Peruminen netin kautta onnistuu ( 1 ) tuntia ennen ryhmäliikuntatunnin alkamista . Tämän jälkeen voit soittaa perumisesi vastaanottoon . Mikäli unohdat perua varauksesi ja et pääse tunnille , seuraa siitä viikon varauskielto . Paikoista on netin kautta ennakkoon varattavissa kanta-asiakkaillemme 80 % ja 20 % jaetaan vastaanotosta saapumisjärjestyksessä . Mikäli olet kanta-asiakkaamme ja sinulla ei vielä ole vaadittavia tunnuksia , mene suoraan kohdasta tuntivaraukset ja toimi ohjeiden mukaan . Oletpa sitten kanta-asiakas , 10x korttilainen tai päiväpassilla liikkuja , voit varmistaa paikkasi jumpissa ilman ennakkovarausta , tulemalla riittävän ajoissa paikalle . Yleensä vartti ennen tunnin alkua riittää .</w:t>
      </w:r>
    </w:p>
    <w:p>
      <w:r>
        <w:rPr>
          <w:b/>
          <w:color w:val="FF0000"/>
        </w:rPr>
        <w:t>id 92</w:t>
      </w:r>
    </w:p>
    <w:p>
      <w:r>
        <w:rPr>
          <w:b w:val="0"/>
        </w:rPr>
        <w:t>Asuntolaina jälleenrahoittaa ilmaiseksi Ominaisuuden refinance kuluessa vaihtoehtoisen lausekkeet on yleensä merkitty samaan asuinpaikan perheenjäsenien . Lainan refinances otetaan käyttöön tavallisesti maksaa ensisijainen lainan käytöstä ja siirtyä 2. luottoa myöntävän tuotetta , joka on positiivinen etua . Talon kiinnitys laina refinance jatkuvasti vähentää alempi kyseisen koron vakiintuneen korko-tasot . Kannattavaa kiinnitys refinance koron olisi merkittävä syy jälleenrahoittaa talon asuntolaina . Yleensä olemassa myös voi tulla eri muut eri pyyntöjen tarkastella “ylöspäin ” 2nd lainan tai ehkä jonkinlainen refinance . &amp;lt;br / &amp;gt ; Motiivit vastaanottamaan kiinnitys jälleenrahoittaa asunnon Haluat voisi muuttaa hallintaoikeusmuodot panahon ensisijainen asuntolaina . Voit jopa saada asuntolaina refinance maksu voi palkka-keston takaisin rutiininomaisesti . Missään nopeammin palautus auttaa unburden tietyn ostajan luotonmyöntäjänä asetukset . Nopeampaa henkilökohtainen laina hallintaoikeusmuodot saattaa parantaa kyseisen koron hieman . Mutta maksamisessa erityisesti kiinnitys helposti voitu usein säästää nipuksi . Lainan refinance maksun , joka voi olla bargained hyvin vaikeaa saamiseen houkutteleva maksu , on ehdottomasti ostajan on tärkeä tekijä . Muutaman luoton turvapaikanhakijoiden on yleensä asuntolaina refinance tarjouksen , joka kytkee erityisesti vaihtuvien korkojen etujen mukaista muuttumaton voit . Käyttämällä perusrahoitusoperaatioiden asuntolainoista samanlainen ominaisuus tai koti on voitava käyttää nopeasti muuttumaton korot . Uusi pysyvä korko jatkuvasti säilyy muuttumattomana kuulumisesta tuen kiinnelainan vertailukaasun avulla . Mutta ei enemmän vastaanottaa kyseisen tuotteen yrityksen kestämättömiksi markkinoiden paikka markkinaperiaatteet . Menettelyt saamiseen kaikkein eniten hyötyä House lainan jälleenrahoittaa Quote Web nämä päivät hallussaan sai todella yksinkertainen lisäksi voit bother vapaa haku ja Hae talon lainan refinance . On mahdollista etsiä Webistä lisätietoja erityisesti henkilökohtainen laina-markkinoille . Kaveri voidaan tutkia ja arvioida lainanantoa tuotteen pakkauksen deal toimitetaan eri luoton tarjoajia sekä rahoituslaitosten kautta paras . Lisätietoja meidän tukikelpoisuuden joku lisää lainanotto-järjestelyn työn sovelluksen tyyppi hänen erityisesti tiedot . Lomake vaatii ostajan raha tiedot . Se voi on perinteinen pankin ehdot , luottoluokitus saatavia , ansioiden näyttöä yhdessä muiden yhteydessä henkilökohtaisia pisteitä tuomioistuimessa asiakkaan oikeutettu . Kirjauksen muodon netto jälkeen tämän velallisen olisi odotan niiden fico scores liittyvän kattavan todisteet . Orvaskesi kulutusluottoja näyttämisestä hyvä olla varma avustusta lainanottaja liittyvät lainan refinance . Kun luottoluokitus-asiakirjat on uskomattoman huono lainan tarjoajien tai tämän rahoituslaitokset saattaa myös pidättäydyttävä laina-ohjelmisto . Isáng shot voi tässä tapauksessa oltava vaihtoehtoisia rahoituslaitokset voivat suojata erityisesti lainananto tuotteen . Paras kotijäsenvaltion ominaisuuksia asuntolainasta , jälleenrahoittaa Quote Jos ominaisuuden lainan käytettävissä tarjouksen jälleenrahoittaa on melko alhainen , myöhemmin se voisi mahdollisesti Näytä olevan paljon varoja pakkausjätettä . Asuntolainoista refinance ilmaiseksi ehdottomasti bargained tarjoajan ja luotonsaajan luodaan tässä ainoastaan saavutettavissa . Minimaalinen tarjouksen voi suhteellisesti delineate monta liikaa hinnat maksut ja tallentaa nipuksi säädöksessä . Asuntolainoista refinance palkkioiden olisi vastusti keskuudessa useita aikuisviihdettä eri vakuutus tarjouksia , vakuutusmaksujen sekä edellytykset . Käyvän arviointi ja erinomaisen hyvä ostaa auttaa tämän ongelmien henkilökohtaisia luotto-vastaanottoa .</w:t>
      </w:r>
    </w:p>
    <w:p>
      <w:r>
        <w:rPr>
          <w:b/>
          <w:color w:val="FF0000"/>
        </w:rPr>
        <w:t>id 93</w:t>
      </w:r>
    </w:p>
    <w:p>
      <w:r>
        <w:rPr>
          <w:b w:val="0"/>
        </w:rPr>
        <w:t>Rahoitusmallin valmistelu tulee toteuttaa yhdessä oppilaitoksia edustavien järjestöjen kanssa . VSY on jättänyt opetusministeriölle lausuntonsa vapaan sivistystyön kehittämisohjelmaa ( KEHO ) vuosille 2009 -2012 valmistelleen ryhmän loppuraportista . Se antaa tukensa johtaja Marita Savolan ryhmän linjauksille . Uudistus hillitsee suoritekilpaa VSY toteaa , että laatu- ja kehittämisrahoituksen käyttö hillitsee oppilaitosten keskinäistä suoritekilpailua . Sen ansiosta on mahdollista kohdentaa nykyistä enemmän huomiota koulutuksen laatuun ja painotuksiin . Loppuraportti ei sisällä yksityiskohtaista ehdotusta rahoitusuudistuksen toteuttamisesta . Ennen ratkaisuja tarvitaan koelaskelmia ja vaihtoehtojen vertailuja , jotta uudistuksen vaikutuksia oppilaitoksiin voidaan ennakoida . VSY pitää tärkeänä , että siirtymävaiheessa tuetaan niitä oppilaitoksia , joiden rahoitusta uudistus heikentää . Hillittyä tukea rakenneohjelmalla Yhteisjärjestö näyttää varovaisesti vihreää valoa myös ehdotuksille vapaan sivistystyön rakenteellisesta kehittämisestä . Se ei puutu suoraan oppilaitosrakenteen kehittämistarpeisiin , vaan puolustaa yhteistyötä ja verkostoitumista . Oppilaitostason koulutustarjonnan suunnittelussa otetaan jo nyt huomioon alueen muiden oppilaitosten tarjonta ja profiili . - Työryhmän ehdotus yhteistyöstä antaa tilaa alueellisesti tai valtakunnallisesti valittaville yhteistyön malleille , joista on olemassa runsaasti esimerkkejä , VSY toteaa . Ei kantaa oppilaitosten määrittelyyn VSY ei ota kantaa ehdotuksiin , jotka koskevat eri oppilaitosten määrittelyä uudistettavassa lainsäädännössä . Kannanotot jätetään kunkin oppilaitosmuodon omalle järjestölle . Kun opetusministeriö viime syksynä pyysi lausuntoja Savolan ryhmän väliraportista , VSY pidättäytyi ottamasta asiaan kantaa . Yllättävää ratkaisua perusteltiin sillä , että VSY:n jäsenjärjestöt esittävät ministeriölle kentän kannanotot .</w:t>
      </w:r>
    </w:p>
    <w:p>
      <w:r>
        <w:rPr>
          <w:b/>
          <w:color w:val="FF0000"/>
        </w:rPr>
        <w:t>id 94</w:t>
      </w:r>
    </w:p>
    <w:p>
      <w:r>
        <w:rPr>
          <w:b w:val="0"/>
        </w:rPr>
        <w:t>Mielipide HUSQVARNA RIDER 970 :sta Sen käyttäjät antoivat tuotteelle HUSQVARNA RIDER 970 hyvin hyvän sijoituksen sen käyttäjäystävällisyydestäHe pitivät sitä hyvin luotettavana . , Mutta tässä kaikilla on sama mielipide Voit katsoa HUSQVARNA RIDER 970 keskustelupalstalta ongelmista joita on tullut esille suositelluista ratkaisuista Keskiarvo pisteet mielipiteiden jakautumisesta on 7.91 ja tavallinen ero on 2.41 Korkea suorituskyky Käyttäjät ovat kysyneet seuraavia kysymyksiä : Onko RIDER 970 erittäin suorituskykyinen ? 35 käyttäjät vastaukset kysymyksiin ja tuotteen sijoitukset asteikolla 0-10 . Sijoitus on 10/10 jos HUSQVARNA RIDER 970 on toimialallaan paras tekniseltä tasoltaan , tarjoaa parasta laatua tai tarjoaa suurinta sijoitusta ominaisuuksissaan .</w:t>
      </w:r>
    </w:p>
    <w:p>
      <w:r>
        <w:rPr>
          <w:b/>
          <w:color w:val="FF0000"/>
        </w:rPr>
        <w:t>id 95</w:t>
      </w:r>
    </w:p>
    <w:p>
      <w:r>
        <w:rPr>
          <w:b w:val="0"/>
        </w:rPr>
        <w:t>Display Options Help Tämä on matkapäiväkirja reissustamme Norjaan ja Suomen Lappiin . Kävimme matkalla 7.-17.9.2007 aikana . Lähtöpaikkana oli Lahti . Tavoitteenamme oli käydä kavereidemme luona Norjan Tromssossa ja Euroopan pohjoisimmassa paikassa Nordkappissa . Voit lukea matkakertomuksen alkuperäisenä matkaajien kotisivuilla osoitteessa : http://visgi .info/norja07/aloitus.php 1. päivä , suuntana Oulu Matkamme alkoi Lahdesta noin klo 18 aikoihin . Päätimme ajaa suoraan Ouluun kavereidemme luokse yöksi . Matka oli pitkä , n.500km , mutta saavuimme perille vihdoinkin yhdentoista aikoihin . Oulun keskustasta ostimme herkulliset pizzat . 2. päivä , kohti pohjoista On meidän juhlapäivä , 3v 9kk ! Sitä juhlimme lähtemällä klo 11:43 kohti pohjoista . Matkan aikana huomasimme , että Kemissä on tuulivoimalapuisto . Halusimme ehdottomasti mennä katsomaan ja kuvaamaan videokameralla niitä . Saavuimme Kemiin klo 13:11 , takana Oulusta 111km. Pyörähdimme tuulivoimaloilla ja menimme katsomaan Jäänmurtaja Sampoa . Päätimme poiketa Rovaniemellä Lordin aukiolla , kun ajoimme Rovaniemen kautta . Kävimme täyttämässä vatsaa ja lähdimme pikaisesti kohti Leviä klo 15:50 . Levi oli seuraava etappi ja sinne olikin matkaa . Matkalla sinne ihastelimme isoja maan korkeuserojen muutoksia . Yhtäkkiä alkoi näkyä korkeitakin vaaroja . Viisi poroakin näkyi matkalla . Ne olivat kilttejä ja antoivat meidän ottaa kuvia niistä tien varressa . Kello kuuden aikoihin ajoimme Levin huipulle ja menimme innokkaasti kuvailemaan upeita maisemia . Lähdimme seitsemän aikohin eteenpäin . Tällä hetkellä takana 415 Oulusta ja Lahdesta 915 kilometriä . Muonioon päin mennessä ajattelimme käväistä Ruotsissa ! Ylitimme Tenojoen Muonion keskustan vierestä ja ajoimme Suomen tullin läpi . Kävimme neljäntoista kilometrin päässä Muodoslompolossa . Tie oli karmeassa kunnossa ! Lähdimme takaisin kohti Muoniota ja jatkoimme siitä edelleen pohjoista kohti . Ajettuamme jonkin matkaa löysimme hyvän nukkumapaikan . Huomenna Saanalle , sinne on n.170km. Takana tällä hetkellä jo 1074km. 3. päivä , Saana Heräilimme seitsemältä aamulla . Aamutoimet hoidettuamme lähdimme kohti Kilpisjärveä . Matkalla alkoi näkyä upeita ja korkeita maisemia . Reilusti ennen Kilpisjärveä huomasimme horisontissa Norjan mahtavia lumihuippuvuoria ! Yhtäkkiä näköpiiriin ilmestyi eräässä jyrkässä laskussa mutkan takaa itse Saana-tunturi ! Pysähdyimme ja rämmimme risujen ja louhikon läpi rannalle kuvasimme upeaa näköalaa . Lähdimme autolla kohti Saanaa ja kun vihdoin saavuimme sinne niin se oli niin upea että sitä on vaikea kuvailla . Edessä olisi neljä kilometriä nousua Saanan laelle 1029 metrin korkeuteen ja saman verran takaisin hieman hankalakulkuisessa kivikkoisessa maastossa . Matka ylös alkoi tunturikoivikossa noin puolen kilometrin pituudelta , joka oli kivikkoista polkua . Paikoin oli pitkospuita hankalimmissa kohdissa . Puurajan tullessa vastaan alkoi jyrkin nousu , johon oli rakennettu portaat . Jyrkkää nousua oli noin puolen kilometrin verran ja portaita taisi olla jotain kahdeksansadan luokkaa . Huipulle päästyämme oli mukavaa vain maata maastossa ja ihailla maisemia . Käväisimme laittamassa ison kiven kivikasan päälle huipulla ja kirjoitimme nimemme huipulla olevaan vieraskirjaan . Kuvailtiin ja lähdettiin hiljalleen alaspäin . Paluumatka olikin huomattavasti helpompaa . Oli mukavaa päästä autoon istumaan . Hetken hengähdettyämme lähdimme viimeiselle tankkaukselle Suomessa Kilpisjärven kylälle . Diesel maksoi litralta 1,080 . Vihdoin lähdimme kohti Norjaa . Rajalle oli vain viisi kilometriä .Ylitettyämme rajan maisemat muuttuivat rajusti ! Heti edessämme oli hurja kanjoni . Vuoret olivat yhtäkkiä 1300</w:t>
      </w:r>
    </w:p>
    <w:p>
      <w:r>
        <w:rPr>
          <w:b/>
          <w:color w:val="FF0000"/>
        </w:rPr>
        <w:t>id 96</w:t>
      </w:r>
    </w:p>
    <w:p>
      <w:r>
        <w:rPr>
          <w:b w:val="0"/>
        </w:rPr>
        <w:t>Hiipivä tiikeri , piilotettu lohikäärme dvd-arvostelu Myyttien voima Nähtyäni Hiipivän tiikerin , piilotetun lohikäärmeen valkokankaalla olin lumoutunut . Pidin sitä omassa lajissaan lähes täydellisenä elokuvana . Videokatselun jälkeen en ole enää niin varma asiasta , mutta joka tapauksessa Ang Leen seikkailuelokuva ( ? ) on aivan huikeasti rytmitetty , kaunis ja mukaansatempaava elokuva . Viihde-elokuvana se erottuu kirkkaasti tusinatuotteista ja osoittaa , kuinka aasialainen elokuva pystyy parhaimmillaan päihittämään amerikkalaiselokuvat , vieläpä näiden tavaramerkillä eli sujuvalla kerronnalla . Hiipivä tiikeri , piilotettu lohikäärme on elokuva , jossa on mysteeri . Ehkä siksi se tuntuu alusta asti kiehtovalta . Tosiaan , se on satu samalla lailla kuin vaikkapa Tähtien sota . Sen henkilöhahmot ovat arkityyppejä , mutta silti ihmeen elävän tuntuisia . Elokuvan käsikirjoitus onkin suorastaan ilmiömäisen hyvä , sillä siinä toimintatarinan henkilöihin on saatu syvyyttä ja kiinnostavuutta . Hahmot eivät ole vain karikatyyrejä , mitä ne voisivat olla sadun logiikkaa seuraavassa kertomuksessa , vaan jokaisella henkilöllä on ristiriitansa ja oma historiansa , joka tuodaan pienillä eleillä esiin . Vaikka elokuva muodollisesti sijoittuu Qing-dynastian aikaan , ei historia siinä ei ole tietenkään todellista Kiinan dynastioiden historiaa , vaan vanhoja legendoja hyödyntävää myytillistämistä . Luonnollinen ratkaisu , sillä länsimaiselle yleisölle kuva kunniaansa varjelevista sotureista on tutumpi kuin " todellinen " Kiinan historia . Kunnia ja uhrautuminen ovat keskeisinä teemoina esillä Hiipivässä tiikerissä , piilotetussa lohikäärmeessä , vähän niin kuin Kurosawan Seitsemässä samuraissa , jos vertaus sallitaan . Miehisten kunniakäsitysten ja päiden katkomisen sijaan Ang Lee nostaa kuitenkin esiin vahvat soturinaiset , joiden keskinäinen kamppailu nousee lopulta elokuvassa etualalle . Myyttiseen kuvastoon kuuluu taikaesine , miekka , jota kaikki tavoittelevat , mutta jonka todelliseksi käyttäjäksi oppii vain se , joka osaa nöyrtyä . Tässä on populaarikulttuurin voimaa syvimmillään : Elokuva naurattaa ja itkettää , se on värikäs , ilmava ja innovatiivinen - kuitenkin se on " vain " toiminnallisesti virittynyt viihteellinen kertomus itseään etsivistä miekkamiehistä ja -naisista . Sadunomaisuutta korostavat ylimaallisen näyttävät taistelukohtaukset - suunnittelijana myös Matrixin toimintakohtauksista vastannut Yuen Wo-Ping - ja " lentokohtaukset " , joissa ihmiset harppovat ilmassa painovoimalaeista piittaamatta . Paradoksaalista kyllä , linnun lailla liikkuvat henkilöt eivät tuo mitään lisää elokuvaan , vaan päinvastoin vähentävät taistelukohtausten erityisyyttä . Liikeilluusio särkyy , kun mieleen hiipii ajatus , että onko tämä kaikki taas vain tietokoneella tehtyä hämäystä . Ei ole todellakaan yhdentekevää , millaisesta formaatista elokuvia katsoo . Hiipivä tiikeri , piilotettu lohikäärme pitää nauttia elokuvateatterissa , sillä televisioruudussa sen hämmästyttävät taistelukohtaukset hiipuvat ylipitkäksi akrobatianäyttelyksi . Vauhti ja liike pysähtyvät , ja elokuvateatterin pimeydessä koetun magian tilalle tulee skeptisiä ajatuksia siitä , kuinka paljon elokuva sittenkään eroaa muista aasialaisista miekankalistelu ja -potkuelokuvista . Lumouksen särkymisen aiheuttama pettymys pudotti yhden tähden pois siitä , mitä olin etukäteen ajatellut . Ehkä elokuvan näkeminen uudestaan isolta kankaalta voisi taas muuttaa mielen ... * * * Hiipivän tiikerin , piilotetun lohikäärmeen dvd-painos on kuvaltaan ja ääneltään kaunista katseltavaa . Näin visuaalisen elokuvan ollessa kyseessä teknisen laadun taso on tärkeä avu , ettei elokuva kuihdu piskuiseen tv-ruutuun . Dvd:n lisämateriaali ei yllä aivan elokuvan laadulliselle taso</w:t>
      </w:r>
    </w:p>
    <w:p>
      <w:r>
        <w:rPr>
          <w:b/>
          <w:color w:val="FF0000"/>
        </w:rPr>
        <w:t>id 97</w:t>
      </w:r>
    </w:p>
    <w:p>
      <w:r>
        <w:rPr>
          <w:b w:val="0"/>
        </w:rPr>
        <w:t>Silittäminen tekee tekstiileistä ylellisiä 21.5.2014 Oikomalla vaatteen huolella ripustaessasi sen kuivumaan , helpotat vaatteen jälkikäsittelyä . Huolella oiotut vaatteet voivat olla siistejä sellaisenaan , joten kaikkia tekstiilejä ei tarvitse aina silittää . Silitetty tekstiili on kuitenkin kaunis ja tuntuu hyvältä , eikä siitä irtoa yhtä paljon pölyä kuin silittämättömästä . Tekstiilit , jotka saavat jäädä kiiltäviksi ( kuten tyynyliinat tms. ) voidaan silittää oikealta puolelta . Muut tekstiilit kannattaa silittää nurjalta puolelta . Ole varovainen nappien , paljettien ja painatusten suhteen . Aloita silittäminen pienistä yksityiskohdista ja etene vasta sitten laajempiin alueisiin . Silitä kaksinkertaiset kohdat molemmin puolin alkaen nurjalta puolelta . Silitä vaatteet myös paksuista saumoista . Siirrä silitetyt osat aina itsestäsi poispäin . Anna vaatteen kuivua hetki silityksen jälkeen .</w:t>
      </w:r>
    </w:p>
    <w:p>
      <w:r>
        <w:rPr>
          <w:b/>
          <w:color w:val="FF0000"/>
        </w:rPr>
        <w:t>id 98</w:t>
      </w:r>
    </w:p>
    <w:p>
      <w:r>
        <w:rPr>
          <w:b w:val="0"/>
        </w:rPr>
        <w:t>Kahtaalle katsoja , pysähtyneen vaaravyöryn aikana , heikosti tahtomielisyyden valtaamana . Ympärillään kaikki ne muutokset . Mukaan tahtoi , ääret mielsi ja silti kielsi itseltään tuon , tämän ja ne , jotka ... Hyvinkin yksinäisen ja liian hitaana ymmärtämään kaiken nähtynä saapuvan , valitsin kaaoskaamoksesta hänelle yhden lauseen , kuin kirkkaana hohtavan ilta-Auringon kallionseinälle iskun . Nousevat taas , syvistä yövesistä , valoa kohti . Toisella käsiä kuin muinaisilla jumalilla ja toinen hyvässä huomassa , veljiä otsamerkeissä , sisaruksia siinä oman vihansa , rakkautensa ja ylpeytensä edessä . Amiga on rakas harrastus ja erinomainen apuväline monessa asiassa . Vaikka tietokoneissa ollaan vihdoinkin kasvamassa moninaisuuteen ( näin toivon ) , kaikkien uusien pelikonsolien ja huimasti vanhoja nopeampien FPGA-prosessorien myötä ... Silti Amiga-klassikoista ei ole vielä aika jättämässä . Saati sitten AmigaOne , tai Pegasos -koneista , joista vanhimmilla on jo kolme vuotta lasissa ja vielä ehkä 2-5 vuotta edessä , vähintäänkin . Amigat tuntien , ties minne asti porskuttavat . Tässä pyöritän Audio Evolution 4:sta µAmigaOne:lla , nettiyhteys on auki ja Wb:llä on IBrowse , yhtä aikaa kolmella saitilla , käytössä on myös CED ( Cygnus-editor ) , jolla kirjoitan sekä muistiinpanoja , sekä auki on eräitä muokattavia lauluja . Normaalitilanne : Saan soiton jossa asiakas tiedustelee tuotteen saatavuutta , avaan netin ja tutkin asiaa puhelun aikana , asiakas tilaa tuotteen , jolloin käynnistän kortiston ja tarkistan / kirjaan yhteystiedot , sekä tilauksen . Samalla minulla on auki myös emailit ja vielä puhelun aikana varmistan vielä asiakkaan , mailerin osoitekirjasta . Minulla on auki myös yksi tulostusasia FinalWriterista , sekä erikoisen mukava Quake-sessio kesken ( pelaan mielelläni vain sen aikaa , että kuolen ensimmäisen kerran ) . Lienen sitten ns. tehokäyttäjä , kun käytännössä aina on enemmän kuin kolme ohjelmaa yhtäaikaa . A1200:lla oli useimmiten aina joku peli takana , odottamassa sopivaa joutohetkeä . Monilla on häveliäs tapa alikäyttää myös Amigaa - kuulkaa ! - meillä on niin hauskat professorit , että ne jaksaa aina vaan . Työkalu tarpeen mukaan . Epäilen synkästi nykyihmisen hivenen harhautuneen maalaisjärjen käytöstä . Aina ei tiedosteta oikeaa valintaa eri mahdollisuuksien joukosta , tai sitten ajaudutaan tilanteeseen , jossa suuntaa on korjattava , tai pahimmassa tapauksessa uusittava koko systeemi . Voisin ottaa tähän esimerkkinä C64:n MMC64:lla ja Retrolla varustettuna . Napsauta kone päälle , valitse peli ja menoksi . Tämä kestää alle kymmenen sekuntia - nykyaikaa ihmisille , joilla ei ole aikaa odottaa . Moninpeliksi sitten vaikka Leaderboard-X ja viihtyisä peli-ilta on tiedossa ( huge TFT-TV ) . Jos haluatkin vaihtaa peliä , paina Retron reset ja valitse toinen peli , aikaa meni taas sama , alle kymmenen sekuntia . Pelikone vanhimmasta päästä . Ja erinomainen mono-syntsa piilotettu samoihin kuoriin . Eli naapuri tarkkuuseen , onko välineet kohdallaan ? Huonolla ja epäsopivalla ruuvimeisselillä pilaa ruuvin kannan . Hmmm , C64:sta käyttäneet varmaan arvannevat .</w:t>
      </w:r>
    </w:p>
    <w:p>
      <w:r>
        <w:rPr>
          <w:b/>
          <w:color w:val="FF0000"/>
        </w:rPr>
        <w:t>id 99</w:t>
      </w:r>
    </w:p>
    <w:p>
      <w:r>
        <w:rPr>
          <w:b w:val="0"/>
        </w:rPr>
        <w:t>Autere Olga ,1926 , Suomalaisen Marttaliiton vuosikokous . ( AN toimi tämän , 31.3. 1926 pidetyn kokouksen puheenjohtajana , joten kyseisen kokouksen pöytäkirjassakin voi olla lisätietoa , jos tuolloin vielä pidettiin keskustelupöytäkirjaa. ) . Emäntälehti 1926 , 5 , 130-132 . Lucina Hagmanin ja Alli Nissisen välinen kauppakirja 5.2.1894 Lucina Hagmanin valmistavan koulun myymisestä . Aiemmissa lähteissä mainittu Maija Pulkkinen kertoi Aho seminaarissa että AN osti koulun perintörahoillaan .</w:t>
      </w:r>
    </w:p>
    <w:p>
      <w:r>
        <w:rPr>
          <w:b/>
          <w:color w:val="FF0000"/>
        </w:rPr>
        <w:t>id 100</w:t>
      </w:r>
    </w:p>
    <w:p>
      <w:r>
        <w:rPr>
          <w:b w:val="0"/>
        </w:rPr>
        <w:t xml:space="preserve">  Tämä käsite on usein sovellettu samaa kuin termi " nettibaccarat " se tarkoittaa , että se on käytettävissä Internetissä . Virtual tarkoittaa , että tämä on jäljittelee todellisen peli , jossa pelaaja voi käyttää kaikkia mahdollisia aisteja läpi tätä . Jos pelaat virtuaalisen baccarat , esimerkiksi , saatat nähdä taulukosta ja kuulla simuloitu ääniä . Kuitenkin pelaaja voi koskettaa sujuvaa kansi taulukon , haistaa ilmassa ympärillä , tai maistaa juomaa jonka tarjoilija juuri toimitettu . Siksi nettibaccarat pidetään virtuaalinen . Mutta sinun ei tarvitse käyttää kaikkia aisteja toimimaan nauttia toiston yout sydämensä kyllyydestä . Jotkut virtuaalinen pelit tarjoavat } tarjota chat-alue , jossa ihminen voi tavata muita pelaajia , jotka jakavat samanlaisia ​​preferance . Ei vain huomaat toisten seurassa , mutta sinulla on myös tapa saada tukea , jota tarvitset soittoon . Usein paljon voidaan tietää muista ja että virtuaalimaailma ei ole poikkeus . Löydät suuri määrä pelaajia , jotka ovat paljon kokeneempia kuin sinä . Tai jos olet pelannut joitakin vuosia ja sai taitava peli , voit antaa auttaa käsi henkilö on vasta alussa ulos . Tämä vahvistetaan tunnetta yhteisöä , joskus jopa voimakkaampi kuin tosielämässä . Online baccarat ei ole , että se oli aikaisemmin . Se on paljon kehittyneempi ja realistinen grafiikka myös uskottavampi . On helppo olla mukana pelissä , että et edes ymmärrä pelaat Internetissä . Sen sijaan , huomaat itse pöydässä käsittely kortteja . Tämä on vain ansa että tänään teollisuus on mielessämme . Ja me nauttia siitä , eikö niin ? 10 dollaria no bonus ! Zodiac Casino tarjoaa laajan valikoiman maksuvaihtoehtoja kaikki pelaajat on taistelleet ongelmat ovat yhä selvemmin nähtävissä tehdessään ostoksia online-kasinot . Pelata läpi nopeudella Zodiac Casino on vain bonus + talletus x 3. Tämä on harvinaista näinä päivinä , ja sinun pitäisi ehdottomasti hyödyntää sitä . Ne myös tarjoavat eniten ajantasaista turvallisuuden pelaaja mielenrauhasi . Baccarat Lyhyt katsaus Baccarat on vanhin kaikista peleistä pelataan modernin kasinot . Records ehdottaa peli on ehkä ollut niin pitkälle taaksepäin kuin viidestoista luvulla Ranskassa , jossa se ​​on joskus kutsutaan Punto Banco . On vain kolme vetoa tehdä ja peli pelataan usein hyvin korkeat kertoimet . Perinteisessä kasinot Baccarat pöydät pidetään usein erillään muusta kasino " Baccarat Pit . " Baccarat taulukko on helppo tunnistaa . Se on usein melko suuri ja voi olla istuma peräti kaksitoista henkilöä . Baccarat on korttipeli pelataan yhdellä korttipakalla . Pelin tavoitteena on ennustaa , kumpaa kättä ( pankkiiri tai pelaaja ) , jotka ovat noin käsiteltävä tulee lähemmäksi , joiden arvo on 9. Jos arvo kortit pankkiirin käsi kaksi ensimmäistä korttia on 0-7 inclusive , Pelaajan käsi laatii mukaisesti kolmannen kortin säännöt . Kun pelaajan käsi on valmis sitten pankkiirin käsi on pelattu . Kun pankkiirin käsi on valmis , pelaajan käsi on verrattuna pankkiirin käsi ja win ( s) , tappio ( es ) tai tie ( t ) määritetään ja casino tilillesi saldo on oikaistu vastaavasti . Pelata uudestaan ​​klikkaat Samat vedot painiketta ja napsauta painiketta JAA.</w:t>
      </w:r>
    </w:p>
    <w:p>
      <w:r>
        <w:rPr>
          <w:b/>
          <w:color w:val="FF0000"/>
        </w:rPr>
        <w:t>id 101</w:t>
      </w:r>
    </w:p>
    <w:p>
      <w:r>
        <w:rPr>
          <w:b w:val="0"/>
        </w:rPr>
        <w:t>Lord British nyhti 28 miljoonaa NCsoftilta Muun muassa Ultima-seikkailupelien luojana edelleen muistettu Richard ” Lord British ” Garriott haastoi edellisen työnantajansa oikeuteen - ja palasi kotilinnaansa 28 miljoonaa dollaria rikkaampana . Mitä ihmettä ? Kaikki aiheesta eDomen lounasuutisissa ! Garriott oli pitkään töissä NCsoft-roolipelitalossa , mutta hänen Tabula Rasa -scifiseikkailunsa ei noussut missään vaiheessa edes pikkuhitiksi . Niinpä herran yhteiselämä NCsoftin kanssa päättyi 2008 lopussa , eikä vuosi 2009 ehtinyt edes puoliväliin kun NCsoftia haastettiin jo oikeuteen . Richard Garriott on jättänyt Texasin läntisessä oikeuspiirissä haasteen , jossa hän vaatii entisiltä NCSoft-pomoiltaan tuntuvia korvauksia . Miehen 24 miljoonan taalan vaatimusten takana on väite siitä , että NCSoftin pomot ovat tietoisesti ja paha mielessään pettäneet Garriottia . Miten ja millä tavalla ? Sitä tarina ei vielä kerro . Riidan takana oli näemmä se , että Garriott vängättiin väkisin ulos firmasta . Potkut vaikuttivat myös NCsoftin osakekurssiin , minkä johdosta hän kärsi tuntuvia menetyksiä joutuessaan myymään osakkeitaan taloudellisessa taantumassa . Garriott oli äitinyt vaatimaan jopa 47 miljoonaa , mutta on oikein tyytyväinen saamaansa 28:aan . Tapahtumasarjaan tuo oman tujauksensa tulisuutta tieto potkujen saamishetkestä . Garriott oli näet juuri palannut avaruuslennoltaan kansainväliselle avaruusasemalle , nauttien levosta venäläisen avaruustukikohdan karanteenitiloissa , kun puhelin pärähti ja NCsoftin edustaja kertoi herran saaneen juuri potkut . Garriotin työsopimuksessa siis oli että jos hänet eroitetaan vasten tahtoaan hänen kuuluu saada siitä korvaukset . Garriot lähti Tabula Rasan mainetta kohottaakseen avaruusmatkalle ja sillä aikaa kun hän oli siellä NCsoft tekaisi hänen nimissään jäähyväisviestin sekä loi kuvan siitä että hän olisi jättänyt firman vapaaehtoisesti . Vika oli siis varsin selvästi NCsoftissa .</w:t>
      </w:r>
    </w:p>
    <w:p>
      <w:r>
        <w:rPr>
          <w:b/>
          <w:color w:val="FF0000"/>
        </w:rPr>
        <w:t>id 102</w:t>
      </w:r>
    </w:p>
    <w:p>
      <w:r>
        <w:rPr>
          <w:b w:val="0"/>
        </w:rPr>
        <w:t>Apple on sitoutunut vastaamaan ilmastonmuutoksen haasteisiin , kehittämään vihreitä materiaaleja turvallisempia tuotteita varten ja käyttämään materiaaleja mahdollisimman tehokkaasti . Kesäkuussa 2013 Applen toimitusjohtaja Tim Cook nimitti Lisa Jacksonin ympäristöhankkeista vastaavaksi johtajaksi . Ympäristöosasto toimii yhteistyössä Applen eri tiimien kanssa . Sen tehtäviin kuuluvat strategian luominen , sidosryhmien sitouttaminen ja edistymisestä tiedottaminen . Applen hallitus tukee toimitusjohtajaa ja muuta ylintä johtoa Applen asiantuntevassa ja eettisessä päivittäisessä toiminnassa ja varmistaa , että osakkeenomistajien etuja varjellaan pitkällä tähtäimellä . Ympäristöhankkeista vastaava johtaja raportoi toimitusjohtajalle . Integroidun lähestymistapamme ansiosta ympäristöasioihin liittyviä päätöksiä tarkastellaan yrityksen korkeimmalla tasolla . Johtoryhmän jäsenet tarkastelevat säännöllisesti jokaisen uuden tuotteen kehitysprosessia . He keskittyvät mm. materiaali- ja suunnitteluvalintoihin , toimitusketjuun , pakkaukseen sekä tuotteen energiatehokkuuteen . Apple laatii tuotteen elinkaarianalyysin viiden vaiheen avulla : Tiedon kerääminen alkaa , kun tuotteen käytön aikana kulutettu virta mitataan simuloidussa käyttöskenaariossa . Eri tuotesarjoille käytetään eri skenaarioita . Esimerkiksi Mac-tietokoneiden oletettu käyttöaika on keskimäärin neljä vuotta . Ollaksemme tarkkoja arvioimme jokaisen toimitetun tietokoneen käytön toimisto-olosuhteissa ja sovellamme tätä käyttömallia 365 käyttöpäivään vuotta kohden . Kädessä pidettäville laitteille , kuten iPodille , iPadille ja iPhonelle , arvioimme kolmen vuoden käyttöajan . Näiden tuotteiden latausmallit on määritelty ”ahkeran käytön ” mukaan . Ahkera käyttäjä käyttää tuotetta intensiivisesti päivittäin kolmen vuoden ajan . Saat lisätietoja tuotteidemme virrankäyttötiloista Tuotteiden ympäristöraporteista . Seuraavaksi koko tuote mitataan osa osalta . Näin voimme mitata tarkasti tuotteessa olevien osien ja materiaalien koon ja painon . Koska yksittäinen tuote saattaa käsittää useita satoja osia , tämä vaihe varmistetaan tarkistamalla yksittäisen osan yksityiskohdat tuotteen materiaaliluettelon avulla . Tähän prosessiin sisältyvät myös materiaalin ja osien ylijäämät tuotannon aikana . Huomioimme myös materiaalien kuljetuksen tuotantolaitosten välillä . Ulkoisten lisävarusteiden , kuten näppäimistöjen ja hiirien , tuotannosta ja pakkaamisesta aiheutuneet päästöt sisältyvät myös tähän vaiheeseen . Kolmannessa vaiheessa arvioidaan päästöt , jotka aiheutuvat valmiiden tuotteiden kuljetuksesta myyntipisteisiin . Tietoja kerätään tuotekuljetusten yksittäisiä tai useita tuotteita sisältävistä yksiköistä , kun ne kuljetetaan maa- , meri- tai lentokuljetuksena . Suurin osa tuotekuljetuksesta aiheutuvista päästöistä liittyy tuotteiden kuljetukseen Aasiasta Euroopan , Aasian ja Amerikan myynnin jakelukeskuksiin . Viimeinen etappi alueellisesta jakelukeskuksesta yksittäisille asiakkaille arvioidaan yleispätevän keskiarvon avulla . Tuotteen elinkaaren mittaamisen neljäs vaihe käsittää tuotteen keräämisen ja kierrättämisen sen käyttöiän lopussa . Tässä laskelmassa huomioidaan kuljetus asiakkaan ja kierrätyskeskuksen välillä sekä kierrätyksestä vastaavan tahon suorittamat käsittelyvaiheet metallin , muovin ja lasimateriaalin erottelemiseksi . Myöhempää käsittelyä ja sulatusvaiheita ei ole sisällytetty tähän , koska näitä pidetään tuotantoon kuuluvina vaiheina eikä tuotteen käyttöiän loppuun kuuluvana käsittelyvaiheena . Kun kaikki tieto on kerätty , tuotetietomalli käydään lopuksi läpi elinkaarianalyysityökalun avulla ja tuotteeseen liittyvistä kasvihuonekaasupäästöistä kootaan yksityiskohtaiset tulokset . Työkalussa käytettävien tietojen ja elinkaarimallin laadun ja tarkkuuden tarkistaa Fraunhofer Institute Saksassa . Kyllä . Ympäristövaikutustiedot , jotka kattavat energian ja veden kulutuksen , kasvihuonekaasupäästöt ja syntyvän jätteen , ovat luettavissa dokumentista nimeltä 2012 Facilities Report ( PDF ) . Laadimme parhaillaan vuoden 2013 raporttia . Ensimmäinen Applen tuotantolaitos sai ISO 14001 -sertifioinnin vuonna 1996 . ISO 14001 on vapaaehtoisesti noudatettava kansainvälinen standardi , jossa määritellään organisaation ympäristöasioiden hallintajärjestelmää ( environmental management system , EMS ) koskevat vaatimukset . ISO 14001</w:t>
      </w:r>
    </w:p>
    <w:p>
      <w:r>
        <w:rPr>
          <w:b/>
          <w:color w:val="FF0000"/>
        </w:rPr>
        <w:t>id 103</w:t>
      </w:r>
    </w:p>
    <w:p>
      <w:r>
        <w:rPr>
          <w:b w:val="0"/>
        </w:rPr>
        <w:t>Teostory Kannattaako streaming kenellekään ? Streaming-palvelujen kannattavuus on ollut musiikkiteollisuuden viime vuosien kuumin puheenaihe niin meillä kuin muuallakin . Keskusteluissa useimmin toistunut väite on ollut , että oikeudenomistajille maksetut korvaukset ovat hävyttömän pieniä . Valtaosa tästä debatista on ollut hedelmätöntä , sillä sen lähtökohdat ovat mielestäni olleet väärät . Väitteet on ankkuroitu useimmiten - joko tiedostaen tai tiedostamatta - perinteisiin musiikin käyttömuotoihin sekä niiden hinnoittelun rakenteisiin ja tasoihin . Tällöin on jäänyt helposti huomioimatta , että internet-talous noudattaa erilaisia pelisääntöjä , halusimmepa sitä tai emme . Korvausten pienuuden kauhistelua oleellisempaa olisikin miettiä , miten korvaustasoja tulisi suhteuttaa . Tässä mielessä oleellisimpia tekijöitä ovat kuuntelumäärät , aika ja käyttäjämäärän skaalautuminen . Musiikin lisensointitoiminnassa oikeudenomistajien saamat korvaukset perustuvat pitkälti teosten käyttömääriin . Jos esimerkiksi online-tilityksissä vertaillaan yksittäisistä latauksista ja streameista saatuja korvauksia , ero on selkeä . Jos taas latauksia vertaillaan streameihin oletettujen kuuntelukertojen määrän suhteen , ero kaventuu jo huomattavasti . Kun lisäksi otetaan huomioon ajan mittaan streameista yksittäiselle teokselle kumuloituvat tulot , ero kaventuu edelleen , ellei jopa ohita latauksia . Näiden seikkojen lisäksi streaming-korvausten kasvun avainkysymys on palvelujen skaalautuminen . Jotta oikeudenomistajat saisivat nykyistä huomattavasti tuntuvampia korvauksia , palvelujen on kasvatettava merkittävästi käyttäjämääriään nykyisiin verrattuna . Jos asiaa tarkastelee streaming-palvelujen kannalta , perinteisten musiikin käyttömuotojen ( minimi )hintatasojen soveltaminen niihin johtaisi tilanteeseen , jossa palvelut toteaisivat taloudellisesti kannattavan toiminnan olevan mahdotonta . Ne tarvitsevat sopivassa suhteessa sekä vastiketta maksavia premium-palvelujen käyttäjiä että mainosrahoitteisia palveluja käyttäviä kuulijoita . Kinastelun keskellä osapuolilta jää helposti huomaamatta tärkein asia eli musiikin kuluttajat . Niin palvelun tarjoajien kuin oikeudenomistajien on viime kädessä sopeuduttava siihen , mitä musiikin kuuntelijat ovat valmiita maksamaan palveluista . Heille on samantekevää , mitä palvelujen tuottaminen maksaa ja millaisia korvauksia oikeudenomistajat haluaisivat . Riitapukareiden tulisikin keskittyä rahasta nahistelun sijasta hankkimaan yhteistyössä palveluille huomattavasti nykyistä suurempia käyttäjämääriä . Markkinoilla on toistaiseksi ollut vain musiikin aktiivikuluttajia palvelevia premium-palveluja , sillä noin 10 euron suuruinen kuukausimaksu on aivan liian suuri keskimääräiselle kuluttajalle . Vastiketta maksavien käyttäjämäärien huomattava kasvattaminen edellyttää erilaisten edullisempien , rajoitetumpien ja kohdennetumpien palvelujen tuomista markkinoille . Huomattava osa kuluttajista ei kuitenkaan ole valmis maksamaan sisältöpalveluista itse , jolloin he tulevat jatkossakin käyttämään mainosrahoitteisia palveluja tai antamaan vastineeksi tietoja itsestään mainontaa varten . Halvempien palvelujen esiinmarssi voi aluksi jopa alentaa entisestään yksittäisistä streameista oikeudenomistajille maksettavia korvauksia . Ilman kokonaiskakkua kasvattavaa skaalautumista jaettavaa ei kuitenkaan jatkossa ole pahimmassa tapauksessa ole juuri lainkaan . Tämän vuoksi sekä oikeudenomistajien että palvelujen tarjoajien on kannettava oma osuutensa riskistä . Musiikkiteollisuus ei katoa minnekään , mutta se tulee jatkossa olemaan mitä todennäköisimmin kooltaan aiempaa pienempi . Fiksuimmat toimijat laativat strategiansa tämän tosiasian pohjalta . Esimerkiksi kotimainen tietokantayhtiö MySQL kilpaili aikoinaan menestyksekkäästi Oraclen kaltaisia ohjelmistojättejä vastaan . Sen strategian ydinajatus oli , että ko . ohjelmistomarkkinan koko on huomattavasti yleistä käsitystä pienempi . Voisiko Suomesta löytyä uusi musiikkialan MySQL ? Teksti : Jari Muikku Kirjoittaja toimii konsulttina Digital Media Finland -yhtiössä . Teostory Thomas Kirjonen kyllästyi rockiin ja bänditouhuun kolmen levyn major-levy-yhtiöille tehdyn albumin jälkeen ja keskittyi kirjoittamaan biisejä muille artisteille . Halu tehdä omaa projektia löytyi uudelleen elektronisen musiikin puolelta . Tuloksena syntyi Kasmir , jonka ensimmäistä singleä ” Vadelmavene ” on striimattu yli kaksi miljoonaa kertaa pelkästään Spotifyssa . Miten tähän pää</w:t>
      </w:r>
    </w:p>
    <w:p>
      <w:r>
        <w:rPr>
          <w:b/>
          <w:color w:val="FF0000"/>
        </w:rPr>
        <w:t>id 104</w:t>
      </w:r>
    </w:p>
    <w:p>
      <w:r>
        <w:rPr>
          <w:b w:val="0"/>
        </w:rPr>
        <w:t>Rinkeby vaarallinen paikka toimittajille Loppukesän yksi eittämättä rattoisimmista uutisista oli se , kun nuorukaiset ryöstivät Ruotsin tv:n uutisjuttua tehneen kuvausryhmän kameran Tukholman Rinkebyssä keskellä kirkasta päivää . Radion puolella haasteet tunnetaan ilmeisesti paremmin , sillä Ruotsin radion Tukholman toimituksen kaikille työntekijöille lähettiin sähköpostilla ohjeet , kuinka pitää menetellä , mikäli asiaa tulee Pohjois-Euroopan suurimpaan somalikeskittymään . Ennen Rinkebyhyn juttureissulle lähtemistä asiasta pitää ensin informoida omaa esimiestä . Sen jälkeen pitää ottaa yhteyttä vielä radion turvallisuusosastoon . Ohjeet herättivät närää Ruotsin radion journalistien parissa ja työnantajan huolta palkoillisistaan ivattiin sosiaalisessa mediassa , missä nykyajan toimittajarentut notkuvat muutenkin kellon ympäri . Monien radiotoimittajien – joista yli puolet tutkitusti kannattaa vihreää aatetta – mielestä työnantajan todellisuuskuva on hämärtynyt ja lähiöitä eksotisoidaan turhaan . Varmemman vakuudeksi asiasta kertonut ohjelma lähetti mielenosoituksellisesti toimittajansa Caroline Jägerfeltin ilman turvamiehiä Rinkebyhyn . Niin .. ? Kävelikö Caroline ympäriinsä kalliin kameran kanssa kuvaamassa paikallisia ”nuorukaisia ” ? Vai käväisikö Caroline pikaisesti paikallisessa kaupassa ? Jos Carolinea ei tämän vierailun yhteydessä ryöstetty tai raiskattu , niin voimmeko päätellä siitä , että Rinkeby on oikeasti ihan jättekiva ja turvallinen paikka ? Jos joku kuuntelee radiota ja sitten erehtyy itse tekemään perässä , niin kantaako Ruotsin Radio moraalisen vastuunsa jos kyseinen henkilö ryöstetään , raiskataan , pahoinpidellään ja/tai tapetaan ? Ihan vain retorinen kysymys , en oikeasti odota saavani tähän vastausta . sikolätin otsikot vuosi sitten Mikä ihmeen sikolätti ? Sikolätti on riippumaton , pottunokkaystävällinen , muiden Pohjoismaiden tapahtumiin keskittyvä uutis- ja mielipidesivusto , jonka tarkoitus on täydentää ja kommentoida valtamedian yhteiskunnasta välittämää kuvaa , mikä usein on vääristynyt , puolueellinen ja toisinaan jopa harhaanjohtava . Voittopuolisesti artikkeleissa käsitellään harjoitetun maahanmuuttopolitiikan kielteisiä vaikutuksia yhteiskuntaan , mutta sikolätti ei karta muitakaan aihealueita , joissa ilmaisunvapaus on vaarantunut poliittisen korrektiuden ja ääriajattelun ansiosta .</w:t>
      </w:r>
    </w:p>
    <w:p>
      <w:r>
        <w:rPr>
          <w:b/>
          <w:color w:val="FF0000"/>
        </w:rPr>
        <w:t>id 105</w:t>
      </w:r>
    </w:p>
    <w:p>
      <w:r>
        <w:rPr>
          <w:b w:val="0"/>
        </w:rPr>
        <w:t>Suomi on maailman toiseksi onnellisin maa 03.04.2012 21:15 Suomalaiset ovat maailman toiseksi onnellisimpia ihmisiä , väittää tuore raportti . Meitä paremmin menee vain tanskalaisilla . Suomi kiri kärkijoukkoihin tuoreessa Maailman onnellisuusraportissa . Kansainvälisessä raportissa onnellisuutta tarkasteltiin useilla vertailuilla . Parhaiten eli kakkoseksi Suomi sijoittui raportin ensimmäisessä vertailussa , jossa onnellisuutta mitattiin maittain 11-portaisella asteikolla nollasta kymmeneen . Vertailun ykkösenä oli Tanska ja kolmosena Norja . Ruotsi jäi seitsemänneksi .</w:t>
      </w:r>
    </w:p>
    <w:p>
      <w:r>
        <w:rPr>
          <w:b/>
          <w:color w:val="FF0000"/>
        </w:rPr>
        <w:t>id 106</w:t>
      </w:r>
    </w:p>
    <w:p>
      <w:r>
        <w:rPr>
          <w:b w:val="0"/>
        </w:rPr>
        <w:t>3 kommenttia : Eh ... Melkein ymmärsin , mutta sitten piti ottaa google translate avuksi ;D Osaatko mielestäsi paremmin puhua vai kirjoittaa hollantia ? Kysyn ihan mielenkiinnosta , koska huomaan itse , että norjan puhuminen ja kirjoittaminen eivät aina ( aiheesta riippuen ) ole aivan samalla tasolla . Jossain vaiheessa puhuminen oli helpompaa , mutta kun opin kirjottamaan hollantia suhteellisen hyvin , niin kirjoittamisesta tuli se , joka on helpompaa . Mulle kirjottaminen on aina ollut puhumista helpompaa kaikilla kielillä , myös suomeksi . :) Ja tämä koulujuttu oli vielä helppo , kun se piti kirjottaa preesensissä , ni ei tarttenut kauheemmin aatella :D ( tai ei pitänyt , mutta kattelin että niin kaikki muutkin vanhemmat oli tehneet ) . Mutta kuitenkaan en oo niin luottavainen omaan kirjotukseenkaan , että olisin sen semmosenaan Violan opelle antanut , vaan se kävi ensin Emilen kautta , joka tarkisti siitä virheet pois ( joita ei onneks kuitenkaan kauheesti ollut , mut aina niitäkin on ! ) . :D Minullekin puhuminen oli aluksi helpompaa , mutta kun töiden myötä olen alkanut kirjoittaa enemmän , niin tuntuu , että ilmaisen itseäni selkeämmin niin . Ja kirjoittaessa on tietenkin helpompaa tarkistaa sanoja jne . Tosin minäkin kirjoitan paremmin kuin puhun lähes joka kielellä .</w:t>
      </w:r>
    </w:p>
    <w:p>
      <w:r>
        <w:rPr>
          <w:b/>
          <w:color w:val="FF0000"/>
        </w:rPr>
        <w:t>id 107</w:t>
      </w:r>
    </w:p>
    <w:p>
      <w:r>
        <w:rPr>
          <w:b w:val="0"/>
        </w:rPr>
        <w:t>Sujuvaa sukkulointia kirkonpenkistä pikkupöksyihin 4.10.2011 0:00 Jari Järnström 2011 . Lumo . Akryyli , öljy ja alkydi . Keskellä tietä – Middle of the road . Maalauksia , installaatioita , veistoksia ja piirustuksia . Tiiu Anttinen , Jari Järnström ja Maarit Malin-Pötry . Galleria Uusikuva 25.9 . saakka . Viisikymmentä vuotta oli aikaisemmin ihmisen taipaleella useinkin arvokas juhlahetki ennen elämän iltaruskoon painuvaa loppukaarretta . Nykyisin se on useinkin vasta iloinen puolimatkan krouvi . Hyvässä luomisen iskussa ovat nämäkin kolme viisikymppistä taiteilijaa . Ikä ja kokemus vapauttavat turhasta itseen ja työhön kohdistuvasta vakavuudesta ja päästävät tarpeesta näyttää , että teknisesti osaa kaikkea . Voi keskittyä olennaiseen , vaikkapa ajatukselliseen sisältöön ja itse tekemisen prosessiin . Niinhän se on , että kun nuorukainen pyrkii katkomaan kapalovyönsä kasvaessaan , keski-ikäinen pysyy pöksyissään ja pyrkii ennen lopullista hajoamista koheesioon . Ja kuten Anttinenkin töillään todistaa , jopa pöksyihin voi aina löytää ihan uuden , tuoreen näkökulman . Ei liene mitään niin arkista , ei niin pyhää tai niin salattua , ettei sitä voisi taiteen keinoin käsitellä ja jalostaa arkea isommaksi .</w:t>
      </w:r>
    </w:p>
    <w:p>
      <w:r>
        <w:rPr>
          <w:b/>
          <w:color w:val="FF0000"/>
        </w:rPr>
        <w:t>id 108</w:t>
      </w:r>
    </w:p>
    <w:p>
      <w:r>
        <w:rPr>
          <w:b w:val="0"/>
        </w:rPr>
        <w:t>Muutama viikko sitten tarjoilin kuvasarjan Maureen maximekosta . Marillon-minimekko on viehättävä versio pitkästä maxi mekosta ; minimekko on ehdottomasti Ivana Helsingin tulevan syys-ja talvimalliston 2014 suosikkinivaatteeni ; se on sensuelli , cool ja urbaani . Marillon olisi mielestäni soveltunut myös kesämalliston osaksi , koska se on lyhyt ja sen läpikuultavat pitsihihat sopivat yhtälailla kesäsesongin olosuhteisiin . Leena muuten ylisti koko kuvaussession ajan , kuinka mukavalta mekko tuntui päällä : “ Siis tää on niin ihana , tuntuu aivan siltä , kun ei olis mitään päällä ! ” Sakari on aina rakastanut klassisia filmikameroita ja filmille kuvattuja otoksia . Tämän kuvaussession yhteydessä hän tallensi muutaman kuvan filmille Mamiya 645 kamerallaan . Sakari on vakuuttunut , että filmille vangitut kuvat ovat digitaalisia otoksia autenttisempia . Havaitsetko jonkinlaisen vivahderon ? Filmille taltioiduissa kuvissa tuntuisi olevan erityisen syvät värisävyt sekä kaunis rakeisuus . Jokatapauksessa rakastan molempia valokuvauksen ulottuvuuksia , niin uusinta teknologiaa kuin vanhan koulukunnan nostagiaakin . It is not even spring up here in the North yet , but I am offering you an alluring sneak peek from the Ivana Helsinki Autumn and Winter 2014-2015 Collection . This collection is , by the way , one of my absolute favorite Ivana Helsinki collections since the Velvet Lake Collection . For Leena , I picked out a real statement piece called the Maureen . This stunning black masterpiece represents the inspiring lace theme in the collection . In fact , it was the elegant lace sleeves of the Maureen dress wet my appetite for this collection in the first place . Kevät ei ole vielä edes saapunut Pohjolan leveysasteille , mutta tarjoanpa tällä kertaa kurkistuksen tulevan syksyn 2014 ja talven 2015 Ivana Helsingin mallistoon , joka lukeutuu ehdottomasti todellisten suosikkimallistojeni joukkoon sitten Velvet Lake -nimisen kokonaisuuden . Valitsin mallistosta Leenalle upean Maureen maximekon . Tämä mestariluomus edustaa malliston pitsiteemaa , itse asiassa juuri Maureen mekon elegantit pitsihihat sytyttivät kiinnostukseni mallistoa kohtaan . The Maureen dress reflects the folk and fairytale trends of the A/ W 2014-15 season . As you can tell from the other posts in my blog , I am still a huge fan of black pieces . However , in this instance there is a totally different kind of trend included . The urban-city style with tribal flare and splashes of primary colors has also been seen in several pieces of the Ivana Helsinki collection . But that is a totally different story ! If you are not following Ivana Helsinki on Instagram , do yourself a favor and take a look at the stunning pictures from the A/ W 2014-15 Collection taken in the striking desert setting . Maureen-mekkko heijastaa syksyn 2014 ja talven 2015 kansanperinteestä ja satumaailmasta nousevien trendien piirteitä . Ja kuten voit päätellä postauksistani , rakkauteni mustia vaatteita kohtaa elää ja voi hyvin . Joka tapauksessa Ivana Helsingin syys - ja talvimallistossa on myös aivan mustalle pitsiluomukselle vastakkaisia trendejä : urbaanin city-heimon räväkkyyttä ja perusvärien ilottelua . Mutta se onkin sitten jo toinen tarina . Ivana Helsingin Instagramissa on nähtävissä upeita aavikolla kuvattuja otoksia malliston luomuksista ; kannattaa katsastaa nuo kuvat läpi . Useat muotisuunnittelijat ovat ammentaneet vaikutteita 20-luvun arkkitehtuurista tämän kevään mallistoihinsa . Huomaathan upean UNEINSin mekon nahkasta tehdyt yksityiskohdat . Minna Parikan kengät sopivat ihanteellisesti yhteen mekon väriskaalan ja printin kanssa . Kengillä on todellakin väliä ; ne itseasiassa määrittävät koko lookin . Parikan kenkäpari antaa supernaisellisen silauksen kokonaisuudelle . Jos suosit nahka-asuja : huomio , että tänä keväänä nahka-asu saa olla rennon löysä . Jokainen meistä on menettänyt jonkun läheisen ihmisen . Vuonna 2011 ystäväni Annen hävisi lähes vuoden kestäneen uuvuttavan taistelun syöpää vastaan . Tuo ajanjakso oli yksi elämäni synkimpiä . Selvisin ystävien , perheen ja monien ruko</w:t>
      </w:r>
    </w:p>
    <w:p>
      <w:r>
        <w:rPr>
          <w:b/>
          <w:color w:val="FF0000"/>
        </w:rPr>
        <w:t>id 109</w:t>
      </w:r>
    </w:p>
    <w:p>
      <w:r>
        <w:rPr>
          <w:b w:val="0"/>
        </w:rPr>
        <w:t>ATEISTINEN MIELENOSOITUS YLIOPISTOLLA ( 11.9.2006 ) Helsingin yliopiston avajaisia vietettiin 11.9.2006. Niihin kuuluu myös jumalanpalvelus Helsingin tuomiokirkossa . Tämän kirkon ja yliopiston sidosta arvostelevan mielenosoituksen järjesti Helsingin yliopiston vapaa-ajattelijayhdistys Prometheus ry. Osanottajien ohikulkijoille jakamassa esitteessä kerrotaan , että tapahtuma on mielenosoitus "akateemisia taikamenoja vastaan " . Yhdistys katsoo , ettei yliopiston pidä kouluttaa ketään uskonnollisiin " työtehtäviin " . Pappiskoulutus tulisi jättää uskonnollisten yhteisöjen huoleksi . Mielenosoittajat olivat laillisuuslinjalaisia ateisteja tamperelaista Teuvo Kantolaa lukuunottamatta . Vapaa-ajattelijain liiton hallituksen jäseniä tai Helsingin Vapaa-ajattelijain jäseniä ateistinen mielenosoitus Helsingin sydämessä ei kiinnostanut . Mielenosoittajat kantoivat sinistä banderollia , jossa luki " Kirkko irti valtiosta ! " Lisäksi heillä oli kolme plakaattia , joissa luki " Valtio irti kirkosta " , " Kirkko irti yliopistosta " ja " Tiedettä - ei taikamenoja ! " Myös lukuisat turistit katselivat ja valokuvasivat mielenosoitusta . Tapahtuma sujui rauhallisesti . Yliopiston päärakennuksen vanhan puolen pääovesta ulos tullut kulkue käveli kauniissa säässä haluttoman oloisena noin 150 metrin matkan kirkkoon käyden sisään kirkon länsisiiven ovesta . Kulkueen kärjessä oli kaksi siniviittaista ohjaajaa ja heti heidän jälkeensä yliopiston kansleri Kari Raivio sekä punaisessa viitassaan yliopiston rehtori Ilkka Niiniluoto . Heitä seurasi mustiin pukeutuneita professoreita , muuta yliopiston henkilökuntaa ja lopuksi joitakin opiskelijoita . Poliisi oli katkaissut Unioninkadun liikenteen kirkkoon menon ajaksi . Taitaa olla niin , että poliiseistakin on tullut ateisteja , koska he käyttäytyivät hyvin asiallisesti ja ammattitaitoisesti turvaten ateistien mielenosoitusoikeutta . Kun kulkueen loppupään opiskelijat olivat päässeet tuomiokirkkoseurakunnan tontille , poliisi normalisoi liikenteen Unioninkadulla . Kimmo Sundström Yliopiston kirkkoväki matkalla tuomiokirkkoon . Punaisessa viitassa rehtori Ilkka Niiniluoto ja hänen vierellään kansleri Kari Raivio .</w:t>
      </w:r>
    </w:p>
    <w:p>
      <w:r>
        <w:rPr>
          <w:b/>
          <w:color w:val="FF0000"/>
        </w:rPr>
        <w:t>id 110</w:t>
      </w:r>
    </w:p>
    <w:p>
      <w:r>
        <w:rPr>
          <w:b w:val="0"/>
        </w:rPr>
        <w:t>Itse olen huonolla palkalla tehnyt raskasta siivoustyötä yli kaksikymmentä vuotta . Kuukauden netto palkka noin 1100- 1200 euroa kuussa , jolla pitää maksaa vuokra ja kaikki laskun . Mitään ei jää käteen vaan joka penni pitää laskee .Neljä tyttöä oon kasvattanut aikuiseks siinä sivussa ilman lasten isää . Joten ei oo helppoa ollut . Joka jäsen remppaa , milloin särkee jalat milloin kädet tai niskat . Yhtä buranan vetämistä , että jaksaa taas seuraavan päivän . Helppoohan toi päätös on noille jotka ei oo tehnyt päivääkää ruumillista . Ja kun niiden eläkepalkathan on turvattu ,kun joku ministeri jää eläkkeelle , sehän saa mun palkan kuusin kertaise vähintää yhdessä kuussa . Että siinä se tasa arvo tässä maassa . Paskat rikkaan vaan ajaa omia etujaan , ja köyhät pannaa aina vaan enemmän kyykkyyn.Kai kaikki köyhät voi kohta viedä ladon taakse ja ampua , kun meillähän ei oo enään mitään virkaa . Tehdään vaan kuluja tonne sosiaali ja terveydenhuoltoon . Adressit.com Tarjoamme ilmaisen sivutilan nettiadresseille . Käyttäjiemme luomiin adresseihin viitataan päivittäin tiedotusvälineissä , joten nettiadressi on tehokas väline , kun haluat saada asiallesi suuren yleisön ja päättäjien huomion .</w:t>
      </w:r>
    </w:p>
    <w:p>
      <w:r>
        <w:rPr>
          <w:b/>
          <w:color w:val="FF0000"/>
        </w:rPr>
        <w:t>id 111</w:t>
      </w:r>
    </w:p>
    <w:p>
      <w:r>
        <w:rPr>
          <w:b w:val="0"/>
        </w:rPr>
        <w:t>ETSIN , MUTTEN LÖYDÄ ! Apua ruokahaun käyttöön . maanantaina , 16. toukokuuta 2011 klo 13:39 Jättiläisnorsulintu kirjoitti : Hei Aloittelija täällä .Onko tosiaan niin , että jos jotain tuotetta ei ole hakulistalla , niin sitä ei voi itse laittaa syödyksi ? NIin , että merkkaisi kalorit ja ravintoaineet ? Kyseessä Pirkan rasvaton mansikkarahka . Merkkaamiseen sopii Rasvaton hedelmärahka , Danone Vitalinea . 6 kcal:n ero sadan gramman kalorimäärässä ei merkitse kokonaisruokavalion kannalta mitään , ja muuten kysymys on hyvin samanlaisesta tuotteesta . Kuten Aatteri vastasi , tuotteita ei voi itse lisätä . Vain ruokatiimi voi lisäyksiä tehdä ja siksi foorumilla on Toiveita Ruokatiimille -osio tuoteryhmäkohtaisine ketjuineen . Toiveita uusista tuotteista voi esittää niissä . Tätä kysytään melko säännöllisesti . Syy siihen , ettei mitään voi lisätä itse , on se että Kiloklubin ohjelman perustana olevien laatupallojen toiminta vaatii paljon enemmän tietoja kuin tuoteseloste kertoo . Esimerkkinä vaikkapa se , että kasvispalloon kirjautuvaa grammamäärää ei saa selville mistään tuoteselosteesta . Jokainen ruoka-aine myös vaikuttaa useampaan laatupalloon . Jos kastikkeessa ei ole rasvaa ( yleensä kyllä on öljyä tms. ) , silloin sen voi merkata tuotteella Hunajasinappikastike , Subway . Jos taas kastike muistuttaa öljyistä salaatinkastiketta , merkkaamiseen sopii Salaattikastike , sinappinen . Valitsetpa kumman tahansa , arvioi tai mittaa katkarapujen määrä ja merkkaa ne erikseen . Yhdistelmää , jossa molemmat olisivat valmiina , ei tietokannasta löydy . Sinappisilliä ym. löytyy , mutta niissä kala on huomattavasti rasvaisempaa kuin nuo katkaravut . Zirdeliinia perjantaina , 20. toukokuuta 2011 klo 00:05 Moikka ! Kävin tänään leffassa ja otin lasten combon ( annoskoon vähentäminen käytössä ) pippurirenkailla . En kuitenkaan löydä moista ruokahausta , olen yrittänyt *hotrod* tai *pippuriren * jne .. Merkkasin nyt ajankuluksi jotain perunalastuja , mut eihän se kuitenkaan ihan sama asia ole ? ? Auttakee , pliis . Ne on mun lemppareita ! Pape perjantaina , 20. toukokuuta 2011 klo 13:43 perjantaina , 20. toukokuuta 2011 klo 00:05 Zirdeliinia kirjoitti : Moikka ! Kävin tänään leffassa ja otin lasten combon ( annoskoon vähentäminen käytössä ) pippurirenkailla . En kuitenkaan löydä moista ruokahausta , olen yrittänyt *hotrod* tai *pippuriren * jne .. Merkkasin nyt ajankuluksi jotain perunalastuja , mut eihän se kuitenkaan ihan sama asia ole ? ? Kyllä on riittävän sama asia . Tämänkaltaisissa tuotteissa esimerkiksi muutaman kymmenen kilokalorin erot sataa grammaa kohti eivät merkitse mitään , koska ei ole kyse päivittäin käytettävästä tuotteesta . Okei , mäpä teen sitten niin . Vielä pitäisi osata oikeaoppisesti arvioida kuinka paljon grammoja siinä pikkutötsässä oikeastaan onkaan , desilitrat kun olisi helpommin arvioitavissa ... Muoks , olihan siellä keltasen pallon takana myös dl -vaihtoehto . Laitoin nyt sit neljä desiä mineraalisuolattuja perunalastuja ( mies söi tötsästä puolet ) ja vaikka pallukat on ihan kauhean värisiä ( keltasia ja punasia ) niin kalorit jäi kuitenkin vajaaksi , jei ! ! Olisiko mahdollista saada listoille islantilainen Skyr-rahka ( tullut Suomen markkinoille vasta ihan hiljattain ; monia eri vaihtoehtoja ) sekä Piltti hedelmä- ja marjasoseet ? Kiitos jo etukäteen ! Pape tiistaina , 24. toukokuuta 2011 klo 19:53 tiistaina , 24. toukokuuta 2011 klo 19:12 knappe kirjoitti : Hei Ruokatiimiläset ! Olisiko mahdollista saada listoille islantilainen Skyr-rahka ( tullut Suomen markkinoille vasta ihan hiljattain ; monia eri vaihtoehtoja ) sekä Piltti hedelmä- ja marjasoseet ? Kiitos jo etukäteen ! Skyr-tuotteita on jo toivottu lisättäväksi , niiden lisäystä voidaan vain odotella . Ohjeen niiden merkkaamiseen tällä hetkellä löydät tästä samasta ketjusta täältä . Soseita löydät muutaman hakusanalla *bona* . Tuotemerkillä tai valmistajalla ei</w:t>
      </w:r>
    </w:p>
    <w:p>
      <w:r>
        <w:rPr>
          <w:b/>
          <w:color w:val="FF0000"/>
        </w:rPr>
        <w:t>id 112</w:t>
      </w:r>
    </w:p>
    <w:p>
      <w:r>
        <w:rPr>
          <w:b w:val="0"/>
        </w:rPr>
        <w:t>Tavoitteena on lähteä liikkeelle 2 – 3 miesten joukkueella ja samalla määrällä naisten ja junnujen joukkueita . Matkat Vikingillä , meno Helsingistä 3.5. ja paluu Turun kautta maanantaiaamuksi 7.5. Omilla kyydeillä on mahdollista tulla myös suoraan kisapaikalle . Laivapaikat on varattu myös kahdelle huoltoautolle . Ilmoita lisätiedoissa , jos sinulla on mahdollisuus ottaa auto mukaan ja toimia kilpailun aikana huollossa . Ilmoita myös varaatko laivalle Buffet-ruokailut . Aamiaien Tukholmaan tulleessa varataan kaikille . Ilmoita myös osuustoiveesi ja tieto jos kuljet omilla kyydeilläsi .</w:t>
      </w:r>
    </w:p>
    <w:p>
      <w:r>
        <w:rPr>
          <w:b/>
          <w:color w:val="FF0000"/>
        </w:rPr>
        <w:t>id 113</w:t>
      </w:r>
    </w:p>
    <w:p>
      <w:r>
        <w:rPr>
          <w:b w:val="0"/>
        </w:rPr>
        <w:t>Kirjoittaja Aihe : Hunter x Hunter ( Remake ) ( Luettu 2985 kertaa ) Aikoinaan yksi ensimmäisistä animesarjoista minkä katsoin oli Hunter x Hunter . Vielä tänä päivänäkin arvostan kyseistä sarjaa paljon ja rankkaan sen korkealle hyviä sarjoja luetellessa . Ei siis varmaan ole kovin suuri yllätys , että innostuin todella kun sain tietää , että sarjasta on alkanut tulemaan remake-versio . Toki pieni pelko piili siitä , että olisiko tämä uusi sarja vanhan veroinen . Nyt on 13 jaksoa ilmestynyt ja niiden perusteella voin sanoa , että vähintään yhtä hyvää settiä on kuin edellisessäkin ! Suoraan en voi kuitenkaan sanoa eroavatko nämä paljoakaan toisistaan , sillä vanhemman sarjan katselukerrasta itsellä on pitkä tovi . Mangaan en ole vielä itse tarttunut ( on kyllä seuraavana juuri listalla ) joten sen enempää en voi sanoa yhdenmukaisuudesta senkään suhteen . Löytyykös täältä muita HxH:n faneja ? Löytyykö suosikkihahmoja ? Omiin suosikkeihin pääsee Hisoka ja Killua . Molemmat omaperäisiä ja omalla tavallaan mysteerisiä hahmoja . Itselläni on se kiva puoli vielä , etten tosiaan muista paljoa vanhasta joten hahmojen suhteen riittää pohtimista ja jännäämistä Pieneksi pettymyksekseni tosin todettava , että tuo uusin 13. jakso oli recap vanhoista tapahtumista . Ihan turhaa täytettä tuollaiset Ennemmin sitten vaikka pitäisivät viikon taukoa kun tekisivät tuollaisia . Kyllä . Olen erittäin tyytyväinen sarjaan . Animointi on kaunista ja kaikki ylimääräinen on jätetty pois . Tuli samanlainen positiivinen yllätys kun FMA Brotherhoodin kanssa . Että kylläpäs sarja voikin muuttua paljon kun jätetään vai ylimääräinen täyttö , aka fillerit , kokonaan poijes . Jos jostain pitäis kritiikkiä löytää , niin ääninäyttely . Gon ja Killua etenkin . Välillä sattuu ihan korvaan ... Onhan se ihan ymmärrettävää että uus sarja , uudet näyttelijät ... Mut olishan se silti paljon mukavampaa kattoo äänillä joihin on tottunu , eikä tuollaisia uusia , jotka hädintuskin osaa ... Killuan näyttelijä sopii paljon paremmin rooleihin kuten Ben- To:n Yarizui Sen ... Kurapica ja Leorio sen sijaan on kaunista kuunneltavaa . Hisokasta ei oo vielä mitään mielipidettä , sillä sen heppu osaa hommansa , mutta se on vaan niin suuri ero edelliseen korkeeseen , kimeeseen ääneen ... Luulen että siihen tottuu ennenpitkää ... Kuinkakohan pitkälle ne meinaa tätä re-makee viedä ... Sais ny viedä pidemmälle kun HxH kerta ny alkoivat tekemään - ^^- Itse uskon , että nyt ne tekevät tätä pidemmälle ja se tämän alkuperäinen idea on ollutkin kun on sitä materiaalia mistä sitten myös tehdä Toivon ainakin kovasti . Itseäni ei oo ääninäyttelijät häirinneet lain , tosin siihenkin voi vaikuttaa kovasti se , että alkuperäisen katsomisesta on niin kauan aikaa , ettei edes muista niitä ääniä enää . Nyt tosin kun mainitsit , ni pieni muistikuva siitä ois , että Hisokalla oli juuri aika outo ääni aiemmin Rupesin itsekin seuraamaan tätä remakea kun lueskelin tätä ketjua = ) 16 jaksoa meni eilisen aikana helposti . Juoni tuntuu etenevän huomattavasti nopeampaa tahtia kuin alkuperäisessä , paljon asioita jää pois välistä ( Kettukarhu-kaveri ! ) . Tämä siis hyvä asia . Leorio on piirretty jotenkin paljon ilmekkäämmäksi kuin alkuperäisessä , ainakin näin muistelen ... ? Vaikuttaa kyllä todella hyvältä , mutta muistan ehkä liikaakin alkuperäisen sarjan tapahtumia , joten ei tule sinänsä mitään yllätyksiä vastaan Ja todellakin saisi jatkua pidemmälle kuin sitä alkuperäistä tehtiin .. Ei se kyllä noin pikasesti parantunu siinä alkuperäsessä animessa , ensin se on myrkytettynä maassa ja sitten ilmestyy vaan paikalle , miten mahtaa olla mangassa tämä kohta ? = ) Kaverin kanssa tästä juuri puhuttiin . ( click to show/ hide ) Mangassa menee juurikin noin niin kuin uudessa animessa oli , eli nousi saman tien vain pystyyn koska on vaan niin pirun kova kakara Kaveri juuri sitä selitti että vanhassa animessa oli selitetty pidemmin ja " realistisemmin " se . Itse näen asian niin , että paree kun oli</w:t>
      </w:r>
    </w:p>
    <w:p>
      <w:r>
        <w:rPr>
          <w:b/>
          <w:color w:val="FF0000"/>
        </w:rPr>
        <w:t>id 114</w:t>
      </w:r>
    </w:p>
    <w:p>
      <w:r>
        <w:rPr>
          <w:b w:val="0"/>
        </w:rPr>
        <w:t>You are here Hardcore Superstar saapuu helmikuussa Suomeen Räväkkää , melodista hardrockia soittava ruotsalainen Hardcore Superstar saapuu helmikuussa Suomeen osana Metally Damaged -maailmankiertuetta . Uuden albuminsa marraskuussa julkaiseva rockyhtye esiintyy Suomen vierailunsa aikana seuraavasti : ke 13.02 . Klubi - Turku to 14.02 . Klubi - Tampere pe 15.02 . Tavastia - Helsinki la 16.02 . Rytmikorjaamo - Seinäjoki Hardcore Superstarin uusi odotettu studioalbumi Dreaminin a Casket julkaistaan 7.11. Albumista on esimakua antanut kesällä julkaistu single Bastards , joka on jo ehtinyt myydä kultaa ja noussut listaykköseksi Ruotsissa . Tähän liittyvät jutut Tampereen Ratinanniemessä 8.-9 . kesäkuuta järjestettävä Sauna Open Air Metal Festival on kiinnittänyt ruotsalaisen Hardcore Superstarin . Tapahtuma muita kiinnityksiä ovat Volbeat , Sabaton , Hatebreed , Crashdïet , Opeth , Nightwish , Children Of Bodom , Bloodred Hourglass , Finntroll , Lost Society , Stam1na , Omnium Gatherum ja Egokills.Muun muassa System Of A Downin , Devin Townsend Projectin ja De La Soulin kiinnittänyt Jurassic Rock on ilmoittanut kiinnittäneensä brittiläisen Frank Turnerin . Kotimaisia uusia nimiä ovat muun muassa PMMP , Stam1na , Kotiteollisuus , Raappana &amp; DJ Leimasin ja JVG. Kansainväliseksi tähdeksi nopeasti nousseen Lana Del Reyn Born To Die -maailmankiertue saapuu Suomeen , kun artisti esiintyy Helsingin Hartwall Areenalla sunnuntaina 16. kesäkuuta . Konsertin liput tulevat myyntiin Lippupisteeseen ja Tikettiin torstaina 21. helmikuuta .Del Reyn debyyttialbumin nimibiisin kimppuun pääsee tässä alla : Uutta materiaalia vielä tänä keväänä julkaiseva muusikko-tuottajasuuruus Todd Rundgren puolestaan konsertoi Helsingin Tavastialla 28. toukokuuta . Amerikkalainen multi-instrumentalisti muistetaan muun muassa tästä :Espoossa 7.-8 . Ruisrock on kiinnittänyt uusia esiintyjiä . Mukana juhlahumussa ovat nimittäin kanadalainen Crystal Castles ja ruotsalainen Icona Pop . Kotimaisista nimistä soittavat Kerkko Koskinen Kollektiivi , PMMP ja Disco Ensemble.Melkoisen ärjy paketti on tarjolla Helsingin Nosturissa , kun Bonecrusher Fest soi maanantaina 25. maaliskuuta . Radio Rock -risteilyltä helmikuussa kiertueensa aloittava Stratovarius julkaisee Nemesis-albuminsa 22. helmikuuta . Biisilista näyttää seuraavalta : 1. Abandon2 . Unbreakable3 . Stand My Ground4 . Halcyon Days5 . Fantasy6 . Out Of The Fog7 . Castles In The Air8 . Dragons9 . One Must Fall10 . If The Story Is Over11. NemesisLevystä ilmestyy myös kolmentoista kappaleen erikoispainos . Pitkäsoittoa puolestaan edeltää Unbreakable-single , joka saapuu markkinoille 25. tammikuuta .- Olen asunut studiossa viimeiset neljä kuukautta hioen jokaista yksityiskohtaa .</w:t>
      </w:r>
    </w:p>
    <w:p>
      <w:r>
        <w:rPr>
          <w:b/>
          <w:color w:val="FF0000"/>
        </w:rPr>
        <w:t>id 115</w:t>
      </w:r>
    </w:p>
    <w:p>
      <w:r>
        <w:rPr>
          <w:b w:val="0"/>
        </w:rPr>
        <w:t>Hei!Syreenisi vaikuttaa viihtyvän hienosti luonasi ! Jos sinulla on nurmikkoa ympärillä niin katso että leikkaat tarpeeksi läheltä tarpeeksi usein niin versot eivät ehdi kasvaa , muuten en osaa antaa muuta neuvoa kuin että pensassakset käteen ja tarpeeksi monta kertaa kesässä ettei versot ehdi kasvaa paksuutta ( Olen itse kokeillut Fiskarsin uusia varrellisia pensassaksia ja olen todennut erittäin hyviksi , ei tarvi kumartua ja leikkaa hyvin ! Olen leikannut suuria villivatukan pensaikkoja niillä hyvillä tuloksilla ! ) Vastaa keskusteluun : Sinun pitää olla kirjautuneena sisään , jotta voit osallistua keskusteluihin . Kirjaudu sisään sivun yläreunasta tai rekisteröidy käyttäjäksi »</w:t>
      </w:r>
    </w:p>
    <w:p>
      <w:r>
        <w:rPr>
          <w:b/>
          <w:color w:val="FF0000"/>
        </w:rPr>
        <w:t>id 116</w:t>
      </w:r>
    </w:p>
    <w:p>
      <w:r>
        <w:rPr>
          <w:b w:val="0"/>
        </w:rPr>
        <w:t>Työeläkesijoittajille uusia mahdollisuuksia asuntosijoittamiseen Tela on aktiivisesti mukana sekä sosiaali- ja terveysministeriön että ympäristöministeriön lainvalmistelussa suomalaisen asuntotuotannon lujittamiseksi ja suomalaisen asumisen kehittämiseksi . Työeläkevakuuttajat eivät voi käyttää nykyisin ulkoista velkaa asunto- tai muissa sijoituksissa . Sosiaali- ja terveysministeriö on käynnistänyt lainvalmistelun hallituksen syksyn 2012 toimenpideohjelmaan kirjatusta aloitteesta , jolla on tarkoitus mahdollistaa työeläkevakuuttajien sijoittaminen asuntotuotantoon velkavivulla . Lainmuutoksen avulla työeläkevakuuttajat voisivat määräkauden aikana lainoittaa asuntoyhtiöitä ulkoisella velalla oman pääomansa tuoton nostamiseksi . Asumisen tukijärjestelmää tärkeää kehittää Ympäristöministeriö on käynnistänyt samanaikaisesti kuulemisen asuntotuotannon edellytysten parantamisesta . Se on pyytänyt näkemyksiä keskeisiltä asuntorakentamisen tahoilta . Kuulemisella kartoitetaan asumisen tukijärjestelmän vaikuttavuutta , sekä nykyisten keinojen heikkouksia ja vahvuuksia . Vuokra-asuntotuotannon lisääminen nähdään keinona poistaa esteitä työvoiman liikkumiselta , mikä on tärkeä tavoite talouskasvun kiihdyttämiseksi . Työeläkevakuuttajien kiinteistösijoitusten tuottokehitys on ollut vakaata . Asuntosijoittaminen voi olla tulevaisuudessa jopa kasvava osa kiinteistösijoittamista , mikäli säännösteitse luodaan tähän merkittäviä kannusteita . Eläkeyhtiön kaikkien sijoitusten on oltava paitsi tuottavia ja turvaavia , myös muutettavissa tarvittavissa käteisrahaksi eläkkeiden maksua varten .</w:t>
      </w:r>
    </w:p>
    <w:p>
      <w:r>
        <w:rPr>
          <w:b/>
          <w:color w:val="FF0000"/>
        </w:rPr>
        <w:t>id 117</w:t>
      </w:r>
    </w:p>
    <w:p>
      <w:r>
        <w:rPr>
          <w:b w:val="0"/>
        </w:rPr>
        <w:t>Tänään teknologian akkujen ovat toimittaneet paljon ihmisiä etuuksien tavalla tai toisella . Internet ja se tahtia nopean luomisen kanssa kehittyvät , paljon asioita , voit itse asiassa tehdä online-tilassa . Kuten Ranskan kielen ohjelmia , ladattavia Internetissä tai ei , ovat käytettävissä milloin tahansa missä tahansa käyttäjät voivat hyödyntää tukeen , jolla he voivat oppia uusia asioita ja heidän jokapäiväiseen toimintaan auttaa . Internet on käytettävissä ja monet ihmiset käyttää sitä jokapäiväiseen käyttöön . Tämän sovelluksen on tehnyt asioista mahdollista jopa silloin , kun olet juuri kotona . Yritysten on voitava käsitellä vain työpöydän ja internet-yhteyden . Oppimisen sekä voidaan tehdä vain työpöydän tietokoneiden ja Internetin ja edes tarvitse olla fyysisesti läsnä koulutuslaitos . Jos tarvitset lisätietoja Ranskan tai haluat , on noudettavia ohjelmistoja ja kaikki eivät ole , että pääset Internetiin kätensä , kuten tietoja Ranskan ohjelmiston . Nyt , joka mahdollistaa oppimisen paljon käytettävissä ja sinun ei tarvitse verkkoasetuksista alussa osallistumaan luokkiin , koska voidaan tosiasiallisesti oppia jotain paikkasi ja oman aika ja tahtiin . Tämä ohjelmisto on suunniteltu opettaa onnistuneesti tarvitsematta mennä orjuuden Ranskan kielen . Kustannus on myös suuri ero , oppimisen Gustó kong magpuntá sa lajit oppikirjoja , kuljetus maksut ja koulutuksesta perittävät maksut , jotka sen mukana perinteisellä tavalla kuluja , jotka voivat syntyä verrattuna . Kun Lue Ranskan ohjelmiston avulla sinun tarvitsee vain ostaa ohjelmisto ja opit työtehtäväsi ohjetyypin Lue siirtyessäsi luokkien samoista asioista . Yleensä tämä ohjelmisto on suunniteltu opettaa käyttäjälle siitä , miten luku- ja kirjoitusoikeudet , Ranskan kielen ohjelmilla . Se myös opettaa perusasiat puhumista ja ssa Ranskan paikka . Tullinpalautusjärjestelmää on kuitenkin , että ei ole työhön liittyvässä kahdenkeskisessä vuorovaikutus , joka voi tapahtua aikana oppimisprosessiin . Ohjelmiston oppijan tarvitsee tehdä sen itse . Hyvä asia on kuitenkin , että oppija voi pace hänen oppimisen oman mielemme mukaan . Tutkimuksista sisältyvät myös oppia Ranskan edistymistä voidaan arvioida ohjelmistoa . Jotkin uudemmat versiot kuitenkin voidaan sisällyttää vuorovaikutteinen valikot , joka voisi merkittävästi tuen käyttäjä . Tulokset on aivan sama oppimisen perinteisellä tavalla kanssa . Käyttäjä voi onnistuneesti lukea , kirjoittaa ja Ranskan keskustella . Jotkin voi sanoa , että ne tosiasiallisesti on saanut nopeammin käytettäessä ohjelmiston , koska ne ei tunne pressured kun taas toiset todistaa täsmälleen päinvastainen . Niin oppimisen periaatteessa riippuu oppijan , saat määrittäminen ja aika sitouduttu määrä sen . Ohjelmisto toimii , mutta käyttäjä tarvitsee tehdä niiden työ .</w:t>
      </w:r>
    </w:p>
    <w:p>
      <w:r>
        <w:rPr>
          <w:b/>
          <w:color w:val="FF0000"/>
        </w:rPr>
        <w:t>id 118</w:t>
      </w:r>
    </w:p>
    <w:p>
      <w:r>
        <w:rPr>
          <w:b w:val="0"/>
        </w:rPr>
        <w:t>Lopetan hoitamisen ,sillä mielestäni et hyväksy tarinoitani , ei siinä mitään pahaa ole mutta tuntuu vain ahdistavalta , nimittäin kuten olet huomannut olen aika huono noissa kirjoitusasuissa ! Olisi varmasti mukavaa jos osaisin oikeinkirjoituksen . ' näkemiin ja jatkoja tänne terv jani ! Vastaus : Selvä , yritin vain aina antaa jotain rakentavaa kommenttia . Onnea ja menestystä jatkoon , Jani Lahti ! Hei nyt näin aluksi , ajattelin että voisit laittaa Arthanin omistaja kohtaan nimeni perään VRL-13515 tunnuksen , sillä aion rekisteröidä arthanin VRL:llään :) Ja lisäisitkö sen sivuille virtuaalihevonen sanan :) Laitatko mut lomailemaan , koska tässä kuussa on erittäin kiire ja synttäritkin pukkaa niskaan :) Joten tulen Arthania hoitamaan joko tämän kuun lopulla tai vähän sitä ennen :) Nopeasti pakko vielä mainita , että olit vahingossa ilmeisesti sekoittanut ilmoittautumisessani orit ja ruunat ( näyttelyissä ) . Mainitsin , jottet ihmettele miksi ruunat ovat orien otsikon alla yms . : D Sitten ajattelin aikani kuluksi kertoa muutaman plussan sivuistanne . Ulkoasu on itsessään hyvin hieno ja värimaailmat ovat koko sivujen aikana sopivat . Linkit ovat selkeät , eikä tarvitse tehdä turhia etsintöjä . Itse pidän oikein paljon tallinne sivuista ja toivon , että pääsemme osallistumaan hevostemme kera useamminkin näin hienon tallin toimintaan . Pst . Toivottavasti mahdumme vielä näyttelyihin :D Vastaus : Tervetuloa ja onnea kisaan ! Ja kiva kuulla tuollaista positiivista kommenttia ! Hyvin mahduitte mukaan = )</w:t>
      </w:r>
    </w:p>
    <w:p>
      <w:r>
        <w:rPr>
          <w:b/>
          <w:color w:val="FF0000"/>
        </w:rPr>
        <w:t>id 119</w:t>
      </w:r>
    </w:p>
    <w:p>
      <w:r>
        <w:rPr>
          <w:b w:val="0"/>
        </w:rPr>
        <w:t>Tehdyt toimenpiteet Vanhoilla jäljillä 08.09.2011 Moniarvoinen maailma oli haaste varhaisille kristityille . Niin se on nykyisillekin , arvioi ortodoksipappi Mikael Sundkvist . Isä Mikael Sundkvist aloitti työnsä Vantaalla viime keväänä . O rtodoksisella kirkolla on vastassaan samat maallistumisesta ja yhtenäiskulttuurin hajoamisesta johtuvat haasteet kuin luterilaisellakin , sanoo isä Mikael Sundkvist , joka toimii pappina Vantaalla . Sundkvistin mukaan kirkollisesti aktiivisia on vain pieni joukko ortodokseista , eikä kirkon jäsenyys ole kaikille itsestäänselvyys : esimerkiksi television Homoilta näkyi eropiikkinä myös ortodoksisissa seurakunnissa . Vantaalla ei ole omaa ortodoksista seurakuntaa , vaan vantaalaisortodoksit ovat Helsingin seurakunnan jäseniä . Toimintaa Vantaalla on ollut jo 25 vuotta ja sitä juhlittiin viime sunnuntaina . Aluksi ortodoksit kokoontuivat omakotitalosta remontoidussa toimintakeskuksessa . Vuonna 1997 valmistui Kristuksen taivaaseen astumisen kirkko Tikkurilaan . Vantaalla on oma pappi ja kanttori , mikä tarkoittaa sitä , että Tikkurilassa järjestetään liturgia eli ehtoollisjumalanpalvelus joka sunnuntaiaamu ja vigilia lauantai-iltaisin . Torstai-iltaisin kirkossa on ehtoopalvelus . Niiden lisäksi järjestetään kirkkovuoden juhliin liittyvät muut palvelukset . Kerran kuukaudessa lauantaiaamuna pidetään jumalanpalvelus Myyrmäen luterilaisen kirkon tiloissa Pyhän Martin kappelissa . Ortodokseja on Vantaalla noin 2600 . Helsingin ortodoksisessa seurakunnassa , joka kattaa koko Uudenmaan alueen , on noin 20 000 jäsentä . Kaikkiaan Suomen ortodoksisessa kirkossa on jäseniä noin 60 000 . Jäsenmäärä on ollut kasvussa viimeiset parikymmentä vuotta . — Kasvu johtuu aikuisena kirkkoon liittyvistä ja maahanmuuttajista . Ilman heitä jäsenmäärä vähenisi , sillä useimmat ortodoksien avioliitot ovat seka-avioliittoja , eikä ole mitenkään itsestään selvää , että niissä syntyneet lapset kastetaan ortodokseiksi , Sundkvist kertoo . Yksi ortodoksisen kirkon suurimmista haasteista on Mikael Sundkvistin mukaan se , miten pysyä uskollisena omalle perinteelle eristäytymättä muusta yhteiskunnasta . Suomen ortodoksit ovat hänen mukaansa hyvin suomalaisia identiteetiltään ja haluavat toimia osana suomalaista yhteiskuntaa , mikä on toisinaan johtanut siihen , että vaikutteita on otettu vastaan kritiikittömästi . — Suomen itsenäistymisen jälkeen kirkko yritti monin tavoin sopeutua muuhun suomalaiseen kulttuuriin . Sellaisia olennaisesti perinteeseemme kuuluvia tapoja kuten pyhien , Jumalanäidin tai reliikkien kunnioitusta tai esimerkiksi ristisaattoja saatettiin jättää vähemmälle huomiolle . Nykyisin tilanne on muuttunut muun muassa ekumeenisen liikkeen ansiosta , kun on huomattu muiden arvostavan meidän perinnettämme . — Me olemme osa maailmanlaajaa ortodoksista kirkkoa , jolle yhteinen traditio on ensisijaisen tärkeä ja sitova . Jos ajatellaan vaikka erilaisia perhemalleja , nykyistä kehitystä ja arvojen muutosta on vaikea sovittaa yhteen ortodoksisen perinteen kanssa , Sundkvist lisää . Mikael Sundkvist on paitsi Vantaan ortodoksien pappi , myös teologian tohtori , jonka väitöskirja käsitteli apostoli Paavalin teologiaa . — Papin työ on niin kiireistä , ettei tutkimuksen tekemiselle ole nykyisin aikaa . Sitä kyllä kaipaisin , Sundkvist huokaa . Pientä lohtua hänelle ovat tuoneet varhaisia kristittyjä käsittelevän yleistajuisen kirjan kirjoittaminen kustantajan tilauksesta ja tuntiopettajan tehtävät katolisessa jesuiittojen korkeakoulussa Ruotsissa . Vaikka aikaa on kulunut lähes 2000 vuotta , Sundkvist löysi varhaisten kristittyjen tilanteesta jotain tuttua . Hekin elivät globaalissa kulttuurissa . Rooman valtakunta kattoi suuren osan silloisesta tunnetusta maailmasta . Siellä vallitsi hellenistinen kulttuuri ja kreikan kielellä pärjäsi melkein missä kolkassa tahansa , siinä missä nykyisin englannilla . — Nykyisin ihmiset ovat individualisteja ja valitsevat itse oman uskonnollisen cocktailinsa . Ei se ole uutta . Myös ensimmäiset vuosisadat olivat uskonnollisesti heterogeenista aikaa . Erilaisia uskontoja oli paljon , ja uusia uskonnollisia li</w:t>
      </w:r>
    </w:p>
    <w:p>
      <w:r>
        <w:rPr>
          <w:b/>
          <w:color w:val="FF0000"/>
        </w:rPr>
        <w:t>id 120</w:t>
      </w:r>
    </w:p>
    <w:p>
      <w:r>
        <w:rPr>
          <w:b w:val="0"/>
        </w:rPr>
        <w:t>1 ) Helsingin yliopiston lääketieteellisen tiedekunnan dekaanin päätös 30.12.2003 , erikoislääkärin tutkinnon ( geriatria ) opinto-oikeus 2 ) Helsingin yliopiston lääketieteellisen tiedekunnan dekaanin päätös 11.10.2005 , perusterveydenhuollon lisäkoulutuksen opinto-oikeus 3 ) Helsingin yliopiston lääketieteellisen tiedekunnan dekaanin ja koulutuspäällikön päätös 20.12.2005 , todistus perusterveydenhuollon lisäkoulutuksen suorittamisesta A:n oikeutta lääkärin ammatin harjoittamiseen koskevat päätökset Terveydenhuollon oikeusturvakeskus ( nykyisin Sosiaali- ja terveysalan lupa- ja valvontavirasto , Valvira ) oli 17.12.2003 ( dnro 6042/45/120/03 ) myöntänyt A:lle oikeuden harjoittaa lääkärin ammattia laillistettuna ammattihenkilönä potilaan asemasta ja oikeuksista annetun lain ( 785/1992 ) 2 §:n 4 kohdassa tarkoitetussa terveydenhuollon toimintayksikössä tai sosiaalihuoltolain ( 710/1982 ) 24 §:ssä tarkoitetussa sosiaalihuollon toimintayksikössä lääkärin ammattia itsenäisesti harjoittamaan oikeutetun laillistetun ammattihenkilön johdon ja valvonnan alaisena . Päätöksen mukaan A oli 17.6.1994 suorittanut lääkärin tutkinnon Venäjällä Pietarin lääketieteellisessä yliopistossa ja kuulustelun Tampereen yliopistossa 12.6.2003. Terveydenhuollon oikeusturvakeskus oli 29.12.2005 ( dnro 6332/45/130/05 ) myöntänyt A:lle oikeuden harjoittaa yleislääkärin ammattia itsenäisesti laillistettuna ammattihenkilönä . Päätöksen mukaan A oli suorittanut perusterveydenhuollon lisäkoulutuksen Helsingin yliopistossa 20.12.2005 . Käsittely korkeimmassa hallinto-oikeudessa Helsingin yliopiston lääketieteellinen tiedekunta on hakemuksessaan vaatinut , että hakemuksen kohteena olevat päätökset puretaan . Helsingin yliopiston lääketieteellinen tiedekunta on perustellut vaatimustaan muun ohella seuraavasti : Terveydenhuollon oikeusturvakeskus ( nykyinen Sosiaali- ja terveysalan lupa- ja valvontavirasto , Valvira ) oli päätöksellään 17.12.2003 myöntänyt A:lle oikeuden harjoittaa lääkärin ammattia laillistettuna ammattihenkilönä lääkärin ammattia itsenäisesti harjoittamaan oikeutetun laillistetun ammattihenkilön johdon ja valvonnan alaisena . Tämän päätöksen perusteella A oli 29.12.2003 hakenut Helsingin yliopiston lääketieteelliseltä tiedekunnalta erikoislääkärin tutkinnon suoritusoikeutta geriatrian koulutusohjelmassa . Helsingin yliopiston lääketieteellisen tiedekunnan dekaani on myöntänyt hänelle erikoislääkärin tutkinnon suoritusoikeuden 30.12.2003. A oli 4.10.2005 hakenut Helsingin yliopiston lääketieteelliseltä tiedekunnalta opinto-oikeutta perusterveydenhuollon lisäkoulutukseen Terveydenhuollon oikeusturvakeskuksen päätöksen 17.12.2003 nojalla . Helsingin yliopiston lääketieteellisen tiedekunnan dekaani on myöntänyt A:lle opinto-oikeuden perusterveydenhuollon lisäkoulutukseen 11.10.2005 . A oli 13.12.2005 hakenut Helsingin yliopiston lääketieteelliseltä tiedekunnalta todistusta perusterveydenhuollon lisäkoulutuksen suorittamisesta , ja tiedekunnan dekaani ja koulutuspäällikkö ovat myöntäneet hänelle todistuksen perusterveydenhuollon lisäkoulutuksen suorittamisesta 20.12.2005 . Perusterveydenhuollon lisäkoulutus oli koulutus , jonka suorittamalla lääkäri sai täydet ammatinharjoittamisoikeudet . Ennen kyseisen koulutuksen suorittamista lääkärillä oli oikeus harjoittaa lääkärin ammattia laillistettuna ammattihenkilönä lääkärin ammattia itsenäisesti harjoittamaan oikeutetun laillistetun ammattihenkilön johdon ja valvonnan alaisena . Kyseisen koulutuksen suorittamisen jälkeen Terveydenhuollon oikeusturvakeskus myönsi päätöksellään 29.12.2005 A:lle oikeuden harjoittaa yleislääkärin ammattia itsenäisesti laillistettuna ammattihenkilönä . Valvira on pyytänyt korkeinta hallinto-oikeutta purkamaan A:n lääkärin ammatinharjoittamisoikeutta koskevat päätökset ( dnrot 3085/459/95 , 6042/45/120/03 ja 6332/45/130/05 ) . Valvira on purkuhakemuksensa perusteluissa esittänyt , että sen saamien tietojen perusteella A:n esittämä jäljennös lääkärin tutkintotodistuksesta nro 233789 ( Saint Petersburg Pavlov State Medical University ) ei ole oikea . Valvira oli tehnyt A:n ammatinharjoittamisoikeutta koskevat päätöksensä sisällöllisesti väärien tietojen perusteella . Erehdys , joka oli olennaisesti vaikuttanut päätösten sisällölliseen lopputulokseen , oli</w:t>
      </w:r>
    </w:p>
    <w:p>
      <w:r>
        <w:rPr>
          <w:b/>
          <w:color w:val="FF0000"/>
        </w:rPr>
        <w:t>id 121</w:t>
      </w:r>
    </w:p>
    <w:p>
      <w:r>
        <w:rPr>
          <w:b w:val="0"/>
        </w:rPr>
        <w:t>Enkelin joulukuusi on hyvän mielen joulukeräys lasten parhaaksi Pietarin ja Venäjän muiden kaupunkien vankiloissa toteutetaan Enkelin joulukuusi -projektia jo lähes kymmenettä kertaa . Avainmedia on ollut joka vuosi tukemassa kyseistä hanketta , koska raamattulähetysjärjestönä näemme Raamatun ja hengellisen kirjallisuuden jakamisen suuren merkityksen . Ne varat , jotka kanavoituvat Avainmedian kautta , menevät lähes poikkeuksetta Lastenraamattujen painattamiseen . Lapsethan saavat jonkin lelun vankilassa istuvalta äidiltään tai isältään , mutta niiden kustannukset katetaan Venäjällä asuvien uskovien lahjoituksilla . Kun seurakuntien vapaaehtoiset ovat käyneet viemässä lahjoja lastenkodeissa , isovanhempien luona tai jossain muualla asuville lapsille , he ovat huomanneet , että äidin tai isän omakätisesti kirjoittama kortti on saanut usein ilonkyyneleet lapsen silmiin . Häntä ei ole unohdettu ! Hän on tärkeä äidille ! Lelu ( auto , nukke ymv. ) tuottaa luonnollisesti iloa lapselle , jolla perhetilanteesta johtuen ei välttämättä ole kovin paljon leluja . Ja vielä vähemmän tällaisissa perheissä tai lastenkodeissa on tietoa rakastavasta Taivaallisesta Isästä . Siksipä juuri haluamme keskittää lahjoituksemme Jumalan Sanan painattamiseen . Olethan mukana , jotta tuhannet turvallisen kodin lämpöä vailla olevat lapset Venäjällä saisivat kuulla rakastavasta Taivaan Isästä ! Jumalan johdatusta Enkelin joulukuusi -projektissa vapaaehtoiset kiertelevät jakamassa vankilassa rangaistustaan kärsivien äitien ja isien puolesta lahjoja heidän lapsilleen . Hankkeen vetäjä Jan Volkov osallistuu itsekin tähän käytännön työhön , jotta saa nähdä sen ilon , jota käynnit tuottavat lapsille . Nähdessään Avainmedia-lehden marraskuun numeron kansikuvan Janille tulvi mieleen muistoja . Hän oli Suomesta mukaan tulleen Grigori-veljen kanssa viemässä tälle pojalle lahjaa Lomonosovin piirissä lähellä Pietarhovia . Näin Jan muistelee : " Löysimme oikean kadun , mutta taloa ei löytynyt millään . Olimme jo väsyneitä , nälkäkin kiusasi . Tuntui , että nyt jää poika löytymättä .</w:t>
      </w:r>
    </w:p>
    <w:p>
      <w:r>
        <w:rPr>
          <w:b/>
          <w:color w:val="FF0000"/>
        </w:rPr>
        <w:t>id 122</w:t>
      </w:r>
    </w:p>
    <w:p>
      <w:r>
        <w:rPr>
          <w:b w:val="0"/>
        </w:rPr>
        <w:t>Valokuvat asiakkailleni usb-muistitikuilla heinäkuu 21 , 2014 Aloitellessani valokuvaajan uraa toimitin valokuvat asiakkailleni aina cd tai dvd-levyllä , johon olin tehnyt originaalit kannet . Niiden levyjen kanssa tosin oli jonkin verran ongelmia . Jostain syystä levyn polttaminen ei aina onnistunut tai asiakkaan tietokone ei pystynyt lukemaan levyä , jonka oma koneeni pystyi lukemaan . Aloin miettiä vaihtoehtoista ja varmempaa tapaa kuvien toimittamista varten ja päädyin usb-muistitikkuihin . Alussa käyttämäni muistitikut olivat ihan tavallisia kaupasta ostettuja muistitikkuja , sellaisia joita itsellenikin olisin ostanut omaa käyttöäni varten . Nyt siihen tuli muutos .</w:t>
      </w:r>
    </w:p>
    <w:p>
      <w:r>
        <w:rPr>
          <w:b/>
          <w:color w:val="FF0000"/>
        </w:rPr>
        <w:t>id 123</w:t>
      </w:r>
    </w:p>
    <w:p>
      <w:r>
        <w:rPr>
          <w:b w:val="0"/>
        </w:rPr>
        <w:t xml:space="preserve">    Kiinteistöjohtaja Kittilä on yli 6 000 asukkaan elinvoimainen kasvukunta Tunturi-Lapissa . Kunnan tärkeimmät työllistäjät ovat Levin matkailualue ja kultakaivos . Kittilän kunnan Tilapalveluliikelaitos hakee KIINTEISTÖJOHTAJAA. Kiinteistöjohtajan tehtäviin kuuluu kiinteistöjen aktiiviseen omistamiseen sisältyvät esimiestehtävät sekä suunnitteluttamis- ja rakennuttamistehtävät . Kiinteistöjohtaja työskentelee teknisen johtajan alaisuudessa . Kiinteistöjohtajalta edellytetään talonrakennusalan AMK-tutkintoa tai vastaavaa aiempaa tutkintoa . Odotamme hakijalta kokemusta rakennuttamisprojektien johtamisesta tai toteutuksesta sekä kustannuslaskennasta . Lisäksi arvostamme hyviä vuorovaikutustaitoja ja tietoteknisiä valmiuksia . Palkkaus määräytyy kunnallisen teknisen henkilöstön virka- ja työehtosopimuksen mukaisesti . Hakija voi esittää myös oman palkkatoivomuksen . Valitun on ennen toimeen vastaanottamista esitettävä hyväksyttävä lääkärintodistus terveydentilastaan . Toimessa noudatetaan 6 kk koeaikaa . Kittilän kunnan Tilapalveluliikelaitokselle osoitetut hakemukset ansioluetteloineen ( CV ) tulee toimittaa 07.03.2012 klo 16.00 mennessä osoitteella :</w:t>
      </w:r>
    </w:p>
    <w:p>
      <w:r>
        <w:rPr>
          <w:b/>
          <w:color w:val="FF0000"/>
        </w:rPr>
        <w:t>id 124</w:t>
      </w:r>
    </w:p>
    <w:p>
      <w:r>
        <w:rPr>
          <w:b w:val="0"/>
        </w:rPr>
        <w:t>Viime keskiviikkona Real teki huippuluokan vastahyökkäysten kautta sen , mitä pitikin : voittomaalin . Bayern piti palloa ylen määrin , loi muutaman laatupaikan , mutta jäi nollille . Kun ottelun huippuhetkiä katsoi vilkaistuaan tilastoja , saattoi yllätys olla aika iso . Real Madridilla oli enemmän parempia maalipaikkoja kuin Bayernilla , joka hallitsi tilastojen mukaan ottelua selvästi . Mutta tässä tullaan juuri siihen , etteivät tilastot ratkaise otteluita vaan pelaajat . Tiistaina Münchenin täpötäysi Allianz-areena odottaa omalta joukkueeltaan taas kerran yhtä mestariluokan esitystä . Bayern on edelleen suurin voittajasuosikki koko kilpailulle , mutta ensimmäinen osaottelu jätti paljon pelattavaa . Yhden maalin takaa-ajomatka ei ole mitenkään suuri tai ylivoimainen . Mutta Madridista jäi se tärkein asia saamatta : arvokas vierasmaali . Nollille jääminen tarkoittaa sitä , ettei Bayern saisi missään tapauksessa päästää vierasmaalia tiistaina . Se taas on helpommin sanottu kuin tehty , sillä Real Madrid ei oikeastaan koskaan jää nollille . Näin on tapahtunut muistaakseni kerran La Ligassa ja kerran Mestarien liigassa tällä kaudella , tämä tosin puolivälierissä , kun Dortmund oli lähellä pudottaa Realin jatkosta . Joukkueen vastahyökkäyskalusto on niin vahva , että he pystyvät jokaista joukkuetta vastaan luomaan lukuisia laatutilanteita – vaikka he olisivat pelillisesti jyrän alla . Ronaldot ja Balet iskevät keskikentän tukemina paikkoja joko itselle tai sitten rangaistusalueella tällä hetkellä erinomaisessa vireessä olevalle Benzemalle . Mielestäni on todennäköisempää , että Real Madrid tekee maalin kuin on sitä tekemättä . Tämän tietää myös Pep Guardiola . Bayernin täytyy lähteä siitä , että he tekevät vähintään kolme maalia tiistain ottelussa . Se on myös joukkueen pelifilosofian mukainen ratkaisu , sillä Bayern ei koskaan suostu siihen , että heidän täytyisi pelata puhtaasti oman pään puhtaana pitämisen kautta . He haluavat dominoida ja sitä kautta olen varma , että Münchenissä mietitään sitä , miten maaleja tehdään mahdollisimman monta . Ja senhän joukkue toki osaa . On yhtä harvinaista Bayernille jäädä nollille kuin Realille , mutta kun nyt näin tapahtui , pitää ratkaisu hakea tehojen kautta . Ratkaisukalustosta tämä ei jää kiinni , sillä Bayern pystyy laittamaan kentälle melkoisen kokoelman huippumiehiä . Götze ja Müller tulivat kentälle viime viikolla vasta vaihdosta enkä olisi yllättynyt , jos ainakin toinen heistä aloittaisi tiistaina . Realin puolustus ei ole tosin helposti vietävissä , sillä varsinkin puolustuksen keskusta sekä keskikentän pohjalla pelaava Xabi Alonso ovat tottuneet pelaamaan maailman huippuja vastaan . Tuskin myöskään maalivahtiosasto pettää , sillä Iker Casillas on hänkin aika monta ratkaisupeliä nähnyt ja pelannut . Veikkaan , että maaleja nähdään tiistaina sen verran paljon , että tuskin jatkoajalle mennään . Miten maalit sitten jakautuvat , kertoo kumpi joukkueista matkaa Lissaboniin . Ehkä Bayern on edelleen se hiuksen hieno suosikki . Vuoden 2010 MM-kisojen loppuottelun joukkueet kohtaavat jälleen Pokeri Betsson tarjoaa massiiviset internetpokeri mahdollisuudet turnauksien ja tarjouksien muodossa . Huikean suosion saavuttaneesta Texas Hold'emista aina rakastettuun Omahaan ja Omaha Hi/ Lo , mahdollisuudet pelata ja haastaa itsesi Betssonilla ovat suuret . Vedonlyönti Betssonin Vedonlyönti tarjoaa yli 4000 vedonlyöntikanavaa mielenkiintoisilla kertoimilla . Betsson tarjoaa sinulle pelinaikana tapahtuvaa live-vedonlyöntiä , josta löytyy todella paljon vaihtoehtoja kuten kumpi joukkue tekee seuraavan maalin , yhteismaalit , tulosveto ja kuka ohjataan kentältä ulos seuraavaksi .</w:t>
      </w:r>
    </w:p>
    <w:p>
      <w:r>
        <w:rPr>
          <w:b/>
          <w:color w:val="FF0000"/>
        </w:rPr>
        <w:t>id 125</w:t>
      </w:r>
    </w:p>
    <w:p>
      <w:r>
        <w:rPr>
          <w:b w:val="0"/>
        </w:rPr>
        <w:t>Taloudellinen raportointi Yhtiön hallitus valvoo ja arvioi yhtiön taloudellista tilaa ja hyväksyy kaikki yhtiön julkistamat taloudelliset raportit . Hallituksen puheenjohtaja varmistaa , että jokaisella hallituksen jäsenellä on saatavilla yhtiötä koskeva tieto ja että yhtiön toimitusjohtaja toimittaa hallituksen jäsenille säännöllisesti tiedot , jotka ovat tarpeelliset yhtiön liiketoiminnan , kannattavuuden kehittymisen , kassavirran sekä taloudellisen aseman arvioimiseksi .</w:t>
      </w:r>
    </w:p>
    <w:p>
      <w:r>
        <w:rPr>
          <w:b/>
          <w:color w:val="FF0000"/>
        </w:rPr>
        <w:t>id 126</w:t>
      </w:r>
    </w:p>
    <w:p>
      <w:r>
        <w:rPr>
          <w:b w:val="0"/>
        </w:rPr>
        <w:t xml:space="preserve"> Tyttö nimeltä Kaede asuu kasvatti vanhempiensa kanssa maalla ja opettelee ninjutsua . Hänelle koittaa kuitenkin muutto Edoon ( nykyinen Tokio ) jatko-oppia saamaan . Samalla hän joutuu valtakuntaa ravistavan sodan jalkoihin ja saa ensimmäisen tehtävänsä ninjana . Mutta pimeissä varjoissa lurkkii jotakin mihin ei miekka pysty ... Luettuani albumin minun oli pakko vilkaista aiemmat Huitula-albumit läpi , sen verran uudenlaiselle kuvitus näytti . Huitula myöntääkin saaneensa vaikutteita Hokusailta ( 1760-1849 ) ja muilta ukiyo-e ( puupiirros)mestareilta , joita voi pitää japanilaisen mangan kehittäjinä ja suurimpina mestareita . Toki tyyli on selvästi Huitulan omaa , mutta eron aiempiin töihin huomaa selvästi . Ruutujako on parhaimmillaan villiä , toisinaan sivulla on jopa 12 kuvaa . Ruutujen koko ja muoto vaihtelevat , kuvakulmista puhumattakaan , mutta kaikki palvelee tarinankerrontaa . Tarina puolestaan on saanut vaikutteita myyttisistä kwaidan-tarinoista . Aaveet ja mahtavat taikurit ovat aiheena kuitenkin maailmanlaajuisesti tuttuja , eikä lähteiden tunteminen ole pakollista . Eurooppalaista ja japanilaista kuvitusta parhaimmillaan yhdistävä kuvitus ja hallittu , lukijaa johdatteleva kerronta luovat yhdessä mainion tunnelman . Sen rikkoo vain hetkeksi loppupuolella pari irrallisen tuntuista kohtausta , kuten uusien hahmojen esittely , mutta viimeisellä sivulla " end of book one " selittää senkin , jatkoa seuraa . Ensimmäinen suomalais-japanilainen manga on vakuuttava lukuelämys . Se on hyvä alku tarinalle jonka jatkon toivoisi pian ilmestyvän . Kalevala-mytologian sarjakuvaversion jälkeen onkin loogista luoda oma mytologia , ja alkaa kuvata sen suurimpien sankarien seikkailuja . Mangaa saa muuten harvoin lukea kunnon albumikoossa . Englanninkielisyyskään tuskin haittaa suurinta osaa suomalaisista lukijoista . Huitula on lopulta päässyt hyödyntämään Japanin tuntemustaan sarjakuvassaan . Huitula asui ensimmäisen kerran Tokiossa vuonna 1999 , jolloin hän opiskeli animaatiota Production I.G:llä , joka tunnetaan parhaiten Ghost in the Shell -animaatiosta . Lisäksi Huitula on vuosia harjoitellut ninjutsua Bujinkan dojolla Tampereella . Oni Kudaki -sarjakuvan Huitula loi yhdessä japanilaisen vaimonsa Kanako Matsuin kanssa , joka on toiminut albumin teossa kulttuuriasiantuntijana . Albumin nimi tarkoittaa ninjutsutekniikkaa jonka suora käännös on " paholaisen murskaus . " " Kannattaa huomioida , että ninjatekniikoita kuvatessa taiteilija on käyttänyt myös taiteellista vapautta , eikä tekniikoita kannata kokeilla kotona .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127</w:t>
      </w:r>
    </w:p>
    <w:p>
      <w:r>
        <w:rPr>
          <w:b w:val="0"/>
        </w:rPr>
        <w:t>torstai 10. lokakuuta 2013 Publikaani Matteus - syntinen mies kutsutaan apostoliksi Viime lauantaina opetin Helsingin Raamattukoulussa Matteuksen evankeliumista . Lähdimme liikkeelle Caravaggion taideteoksesta ” Matteuksen kääntyminen ” . Kohtalaisen varhaisen perimätiedon mukaan publikaani Matteus on kirjoittanut kyseisen evankeliumin . Piispa Eusebius ( 260–340 ) mainitsee 120–140-luvuilla vaikuttaneen Hieroapoliksen piispa Papiaksen , joka kertoo muun muassa Matteuksen evankeliumin synnystä ( Eusebiuksen Kirkkohistoria ) : ” Matteus laati [ Jeesuksen ] puheista järjestykseen asetellun esityksen heprean kielellä , ja kukin käänsi ne [ kreikaksi ] sen mukaan kuin osasi . ” Myös piispa Irenaeus , 180-luvulla , painottaa , että Matteus-niminen mies on evankeliumin takana . Kirkkohistorioitsija Eusebius lainaa piispa Irenaeusta tällä tavalla : ” Matteus julkaisi heprealaisten keskuudessa kirjoitetun evankeliumin .. ” ( Eusebiuksen Kirkkohistoria V , 8:2–4 , Irenaeus , Harhaoppeja vastaan III:1:1 ) . Sama näkemys Matteuksen evankeliumin kirjoittajasta oli myös kirkkoisä Origeneella ( Eusebius , Kirkkohistoria , VI , 25:3–6 ) : ” Kuten perintätiedosta olen oppinut neljästä evankeliumista , jotka ovat ainoat , joita ei ole vastustettu Jumalan kirkossa koko maailmassa , että ensin kirjoitettiin se joka sai nimensä entisestä tullimiehestä , Jeesuksen Kristuksen apostolista , Matteuksesta , joka julkaisi sen niitä varten , jotka juutalaisuudesta olivat tulleet uskoon , ja kirjoitti sen heprean kielellä .. ” Tiedän , että kysymys siitä , kuka tai ketkä todella kirjoittivat Matteuksen evankeliumin , on todella vaikea kysymys - meillä ei ole siihen mitään selkeää tai varmaa vastausta . Tämä kirkkoisien näkemys on vain varhainen perimätieto . Pitääkö se paikkansa , sitä en tiedä . Jokatapauksessa , publikaani Matteus oli julkisyntinen mies ammattinsa puolesta – hän keräsi veroja roomalaisille . Caravaggion taulussa publikaani Matteus ja hänen palvelijansa istuvat tulliasemallaan . He ovat pukeutuneet tyylikkäästi . He ovat kaikin tavoin rikkaan näköisiä . Taulussa Jeesus ja hänen joukkonsa luovat publikaaneille selvän vastakohdan . He ovat pukeutuneet vaatimattomasti . He ovat silminnähden köyhiä . Leonardo Da Vincin kuuluisa maalaus luomisesta kuvaa , kuinka Jumala luo rakastavan katseensa Aadamiin , kuinka Hän kurottaa sormellaan passiiviseen ja uniseen Aadamiin . Heidän sormiensa kohdatessa Aadam herää eloon . Tuossa kohtaamisen ja kutsun hetkessä Aadamista luodaan elävä olento ja Jumalan kuva . Caravaggion taulussa Jeesus osoittaa samalla tavalla sormellaan Matteusta . Hän valitsee Matteuksen , tuon syntisen ja materialistisen miehen . Matteus on kuvassa täysin yllättynyt . Hän osoittaa sormellaan itseään , ikään kuin kysyen , ” tarkoitatko minua ? ” . Matteuksen evankeliumissa tästä kohtaamisesta kerrotaan näin ( Matt . 9:9–13 ) : ” Kun Jeesus kaupungista lähtiessään kulki tulliaseman ohi , hän näki Matteus-nimisen miehen istuvan siellä . Jeesus sanoi hänelle : ’ Seuraa minua’ , ja hän nousi ja lähti seuraamaan Jeesusta . Jeesus oli sitten aterialla hänen kodissaan . Sinne tuli myös useita publikaaneja ja muita syntisiä , ja he aterioivat Jeesuksen ja hänen opetuslastensa kanssa . Tämän nähdessään fariseukset sanoivat Jeesuksen opetuslapsille : ” Kuinka teidän opettajanne syö yhdessä publikaanien ja muiden syntisten kanssa ! ” Jeesus kuuli sen ja sanoi : ” Eivät terveet tarvitse parantajaa , vaan sairaat . Menkää ja tutkikaa , mitä tämä tarkoittaa : ’ Armahtavaisuutta minä tahdon , en uhrimenoja . ’ En minä ole tullut kutsumaan hurskaita vaan syntisiä . ” Seuraavassa luvussa Jeesus kutsuu 12 lähintä opetuslastaan olemaan hänen</w:t>
      </w:r>
    </w:p>
    <w:p>
      <w:r>
        <w:rPr>
          <w:b/>
          <w:color w:val="FF0000"/>
        </w:rPr>
        <w:t>id 128</w:t>
      </w:r>
    </w:p>
    <w:p>
      <w:r>
        <w:rPr>
          <w:b w:val="0"/>
        </w:rPr>
        <w:t>Heinolan reissu ja vastustajina Lahden Namika ja Heinolan NMKY. Reissuun lähdimme kuudella pelaajalle , osan sairastellessa ja Miika ja Oskari jäivät kotiin lepäämään seuraavan päivän nollakakkosten Final Fouria varten . Ensimmäinen peli Namikaa vastaan alkoi hieman haparoivissa ja tunnustelevissa merkeissä . Ensimmäinen jakso päättyikin lukemiin 7- 6 meille . Toisella jaksolla saimme lay upit ... C-Pojat suuntasivat viime lauantaina ( 5.4 ) kohti Kuopiota itäisen alueen loppupelejä varten . Katajan ohella lopputurnaukseen ottivat osaa joukkueet Kuopiosta , Mikkelistä ja Savonlinnasta . Turnauksessa pelattiin ensimmäisenä ns. välierät , joiden voittajat etenisivät loppuotteluun häviäjien kilpaillessa puolestansa pronssimitaleista . Katajaa vastaan kyseisssä ensimmäisessä ottelussa vastaan ... Itäisen alueen Final Fourissa olimme kahdella joukkueella . Toinen ( Blue ) koostui 03-syntyneistä ja toinen ( White ) koostui 02-syntyneistä ja muutamasta nollakolmosesta sekä mikropojasta . Ensiksi Kataja White kohtasi välierässä HeiHyn . Tasoero tässä pelissä oli sen verran suuri , että kovin suurta taistelua pelistä ei tullut . Parasta antia oli vielä mikroikäisten Lennin ja Kallen hienot otteet ... Vastustajiksi saapuivat Karhulan Veikot ja Kouvolan Kouvot . Ensimmäinen peli KaVea vastaan alkoi meiltä melko mukavasti . Korilleajot tuottivat meille koreja ja toisessa päässä pulustus toimi kohtuullisen hyvin . Puoliajalla olimme 30-16 johdossa . Kolmas jakso oli meiltä päivän huonointa puolustusta ja silloin ei myöskään hyökkäys toiminut ja Kave kavi jo 8 pinnan päässä . Viimeiselle jaksolle ... Minipojat suuntasivat lauantaina 22.3 Savonlinnaan mukanaan muutama vahvistus mikropojista . Ensimmäisessä pelissä vastassa oli Hyrske . Olikohan poikien ajatukset jäänyt vielä automatkalle , sillä vastustaja sai heti pelinsä rullaamaan meitä paremmin . Erätauolla pojat kuitenkin lupasivat alkaa pelaamaan ja veimmekin toisen erän Oivan ja Markuksen hienojen syöttö- ja leikkauskuvioiden johdolla ....</w:t>
      </w:r>
    </w:p>
    <w:p>
      <w:r>
        <w:rPr>
          <w:b/>
          <w:color w:val="FF0000"/>
        </w:rPr>
        <w:t>id 129</w:t>
      </w:r>
    </w:p>
    <w:p>
      <w:r>
        <w:rPr>
          <w:b w:val="0"/>
        </w:rPr>
        <w:t>Joukkuepeliä Seurakunnan perustaja ja perustus on Jeesus Kristus . Raamatun mukaan kaikki on rakennettu Hänen varaansa . " Kaikki on luotu Hänen kauttaan ja Häntä varten . " ( Kol . 1:16 ) Elämä avautuu , säilyy ja pelastuu siinä yhteydessä , johon elämän antaja on sen tarkoittanut : Jeesuksen Kristuksen lunastustyön , armon ja rakkauden varassa . Kristittynä eläminen on ennen kaikkea Kristus-kalliolla elämistä , armoon ja anteeksiantamukseen turvautumista joka päivä . Kristittynä eläminen on myös sitä , että pyydämme Kristusta kulkemaan kanssamme arjessa . Hän on luvannut olla kanssamme joka päivä . Hänen johdatuksessaan ja Hänen johdollaan on turvallista elää . Kotiseurakunta on olemassa sitä varten , että Kristus-kallio ulottuisi jokaisen ihmisen elämän perustukseksi . Seurakunnan tärkein tehtävä on pitää esillä evankeliumia elämän kaikissa vaiheissa ; arjessa ja juhlassa , ilossa ja surussa , koulussa ja kotona , työssä ja levossa . Seurakunnan päätapahtumat , tärkeimmät toimintamme ja yhteystietomme löytyvät tästä esitteestä . Tiedotamme viikoittain toiminnastamme Kokkola-lehdessä , Kälviän seudun sanomissa ja nettisivuillamme . Toivomme , että jokainen seurakuntalainen voi löytää oman paikan ja osallistumismahdollisuuden kotiseurakunnassamme . Rohkaisemme teitä myös ottamaan yhteyttä . Seurakunnan yksi tarkoitus ja tehtävä on luoda tuttua ja turvallista yhteisöllisyyttä . Se syntyy , kun rakennamme sitä seurakunnan sanomasta käsin . Jumalan armo ja rakkaus johtaa anteeksiantavaan , hyväksyvään , toisista välittävään ja kannustavaan yhteisöllisyyteen .</w:t>
      </w:r>
    </w:p>
    <w:p>
      <w:r>
        <w:rPr>
          <w:b/>
          <w:color w:val="FF0000"/>
        </w:rPr>
        <w:t>id 130</w:t>
      </w:r>
    </w:p>
    <w:p>
      <w:r>
        <w:rPr>
          <w:b w:val="0"/>
        </w:rPr>
        <w:t>Herran päivä Viikon ensimmäisenä päivänä , sunnuntaina , Herran päivänä vietämme ehtoollista ( vert . Ap.t . 20:7 ) ; mitä ehtoollinen sinulle merkitsee ja miksi tarvitsemme ehtoollismessua ja sanajumalanpalveluksia ? Kunkin viikon ensimmäisenä päivänä pankoon jokainen teistä kotonaan jotakin talteen , säästäen menestymisensä mukaan , ettei keräyksiä tehtäisi vasta minun tultuani . ( 1 . Kor. 16:2 ) ; kolehti ; miksi on tärkeää uhrata Jumalan valtakunnan työn hyväksi ? Miksi juuri viikon ensimmäinen päivä on Herran päivä , eikä lauantai ? Minkälainen on sinun mielestä onnistunut pyhäpäivä ja mitä siihen kuuluu ? Kun aika on täyttynyt , on Herran päivä ( vert . 1. Tess . 5:1-11 ) , kun Jeesus tulee takaisin suurella voimalla ja kunniassa ; tule , Herra Jeesus ; minkälainen toivo sinulla on ? 153 kommenttia Jounin vastauksesta kiitos . Valitettavasti en kykene vastaamaan noin pitkiin selostuksiin , oleellinen häviää . Nyt et hoksaa tätä oleellisinta : Laki ei voi saattaa vapauteen tai tekemään hyvää . Laki vaatii , käskee , tuomitsee jne . Pyhä Henki avaa ihmisen korvat ja omantunnon kuuntelemaan , mitä laki sanoo . Onhan totta , että joku voi 80 vuotta kuunnella Jumalan sanaa käsittämättä omaa tarvettaan kääntymykseen . Se on Kristus joka avaa , eikä silloin enää yksikään sulje . Jos ihminen voisi itse parantaa itseään , minne Kristusta on tarvittu ? Otin Paavalin esimerkiksi siitä , että omin voimin ihminen ei voi yhtään mitään , sen Paavali tuossa tunnustaa . Jos pahoja voimia on uskoon tullessa Paavalissa , kuinka paljon enemmän sellaisessa , joka ei elä Jumalan yhteydessä ! ! On se mahtavaa , että Jumalan aloittamasta työstä ihminen voi itselleen ottaa ansiota . Aikamoinen paradoksi . Niin paljon kuin Adventtikirkko on Rooman kirkkoa mollannut , sen vanhurskauttamisoppi ja suhde lakiin on ihan sama . “ Mutta ei tämä sitä tarkoita , että Paavali ei voinut tehdä parannusta esim. varastamisesta , kun hänelle olisi selvinnyt , että varastaminen on väärin , tai vieraissa juoksemista . ” Paavali tuskin koskaan varasti tai juoksi vieraissa . Hänen syntinsä lainkuuliaisena fariseuksena oli varmaankin juuri luottamus lakiin ja ihmisen kykyyn täyttää se . Paavali oli lainkuuliainen , mutta ei suinkaan Pyhä ja synnitön , joten meidän tuskin kannattaa tehdä häntä mistään synnistä vapaaksi . En sano , että hän juoksi Reeperbahnilla , mutta noin periaatteessa ajatus on sopimaton . Minun mielestäni ainakin … Laki ei anna voimaa kuuliaisuuteen . Voima tulee rakkaudesta , kun on saatu usko ja Pyhä Henki . Minun näkemykseni mukaan : Korkeintaan sen synneistä välttämisen saa aikaan itsevanhurskaus ja oma kunniantunto ; ihmisestä tulee siivosyntinen , mutta sydämessään hän on vilpillinen Jumalaa kohtaan ja vihaa tätä . Näin synnit peittyvät fiinin ulkokuoren alle , tästä Jeesus fariseuksia moitti sanoi heidän olevan kalkittuja hautoja … En tiedä , missä Luther on ristiriidassa itsensä kanssa . Kannattaa tuoda sekin asia “ vaihetuspöydälle ” . Ellen G. White , miten on hänen asemansa ? Galatalaiskirjeen selitys Jounin kannattaisi lukea ennakkoluuloistaan huolimatta . Avautuisi huima näky siihen , mikä ero on lailla ja evankeliumilla . Lutherin mukaan näiden kahden asian erottaminen on “ kaikkein tärkein taito kristikunnassa ” . Kun ne menevät sekaisin , syntyy riitoja ja hajaannuksia kristikuntaan , kuten historia kertoo . &amp;gt ; &amp;gt;Näin asia tulee vielä mielettömämmäksi Jumalan luonteen suhteen . Koska ihmisellä ei ole mitään osuutta , niin Jumala määrää jotkut ikuiseen kidutukseen ja jotkut pelastukseen . &amp;gt ; &amp;gt ; &amp;gt ; &amp;gt ; JK Minun mielestäni meidän ei kannata puhua Jumalan luonteesta muuta kuin se , että hän on vanhurskas ja rakastava . Minä en sekoita asioita , vaikka Jouni niin toteaakin .¨ Me olemme näet puhuneet niistä , jotka ovat kuolleet syntien ja rikkomusten tähden , emme niistä , jo</w:t>
      </w:r>
    </w:p>
    <w:p>
      <w:r>
        <w:rPr>
          <w:b/>
          <w:color w:val="FF0000"/>
        </w:rPr>
        <w:t>id 131</w:t>
      </w:r>
    </w:p>
    <w:p>
      <w:r>
        <w:rPr>
          <w:b w:val="0"/>
        </w:rPr>
        <w:t xml:space="preserve">     Koskigospel on kuoro , joka laulaa rytmikästä hengellistä musiikkia , " gospelia " . Säveltäjänimiä ovat muun muassa Simojoki , Löytty , Laaksonen ja Heikkilä . Kuoro on iloinen ja värikäs . Uudet laulajat ja soittajat ovat tervetulleita . Kuoro kokoontuu keskiviikkoisin klo 18.30–20.00 Langinkosken kirkon Toivonsalissa ( Langinkoskentie 1 ) . Aurinkokuoro on kehitysvammaisten oma kuoro . Laulajia on liki kolmekymmentä . Aurinkokuoro on nimensä mukaisesti iloinen ja iloa tuottava kuoro . Laulun lisäksi kuorossa soitetaan erilaisia rytmisoittimia . Laulajat ovat omatoimisia ja tulevat koko Kotkan alueelta . Kuoro harjoittelee Langinkosken kirkon Toivonsalissa joka toinen torstai klo 17-18. Kuoroa johtaa kanttori Sinikka Vesala . Tiedustelut : diakonissa Leila Vanhala p . 041 462 6204 . Singerit on Kotkan seudun Kristilliset Eläkeläiset ry:n kuoro . Kuorossa on runsas parikymmentä laulajaa . Harjoitukset ovat pääsääntöisesti joka kuukauden ensimmäisen parillisen viikon torstaina Langinkosken kirkolla klo 13 , jolloin samalla esiintyminen Krellin tilaisuudessa . Lisäksi kuorolla on erillisiä harjoituspäiviä ja muita esiintymisiä . Singerit-kuoroa johtaa Tarja Silvennoinen .</w:t>
      </w:r>
    </w:p>
    <w:p>
      <w:r>
        <w:rPr>
          <w:b/>
          <w:color w:val="FF0000"/>
        </w:rPr>
        <w:t>id 132</w:t>
      </w:r>
    </w:p>
    <w:p>
      <w:r>
        <w:rPr>
          <w:b w:val="0"/>
        </w:rPr>
        <w:t>Silkki Sampo Oy on kansainvälisesti toimiva liikelahja-alan yritys , joka on erikoistunut liikelahjojen ja mainostuotteiden valmistuttamiseen ja maahantuontiin . Haluamme tarjota yrityksille ja yhteisöille uusia ja toimivia markkinointi- ja lahjaideoita . Vahvuutemme on monipuolinen ja laadukas tuotevalikoima , palvelun nopeus ja joustavuus sekä osaavat ihmiset ,jotka haluavat onnistua yhdessä asiakkaiden kanssa . Parhaana osoituksena tästä ovat monet pitkäaikaiset asiakassuhteet . LUOTETTAVA YHTEYSTYÖKUMPPANI Olemme luotettava ja kokenut yhteistyökumppani , edustamme alan kansainvälisiä johtavia yrityksiä suomessa . Kuulumme Suomen Asiakastieto Oy:n mukaan parhaaseen mahdolliseen luottoluokitusryhmään . Kuulumme toimialamme parhaimmistoon . Silkki Sampo Oy on valittu Menestyjät-yritysten joukkoon . Yritys on perustettu 1985 . NOPEAA TOIMINTAA LIIKELAHJAHANKINTOIHIN Yritysasiakkaamme ovat aina arvostaneet nopeaa ja asiantuntevaa palveluamme . Palvelemme sinua henkilökohtaisesti sekä suunnittelemme ja toteutamme yhdessä kanssasi parhaat liikelahjaratkaisut . Tehokas organisaatiomme takaa yksilölliset ratkaisut jokaiselle asiakkaallemme sovitussa aikataulussa . Monipuolisesta liikelahjavarastostamme löydät nopeasti apua liikelahjahankintoihisi . Varastovalikoimamme on monipuolinen ja se uudistuu vuosittain .</w:t>
      </w:r>
    </w:p>
    <w:p>
      <w:r>
        <w:rPr>
          <w:b/>
          <w:color w:val="FF0000"/>
        </w:rPr>
        <w:t>id 133</w:t>
      </w:r>
    </w:p>
    <w:p>
      <w:r>
        <w:rPr>
          <w:b w:val="0"/>
        </w:rPr>
        <w:t xml:space="preserve">      Ovaskan sukuseuran tunnus Ovaskan sukuseuran tunnuksen on suunnitellut Juha E. Tetri vuonna 2003 . Tunnuksen vaakunakenttä jakautuu punaiseen ja mustaan kenttään . Kentän päällikkeenä on rengas , joka on punaisella kentällä musta ja mustalla kentällä punainen . Rengas ( O=Ovaska ) kuvaa yhteenkuuluvaisuutta , suljettua joukkoa ja kuvastaa siten myös sukua . Karjalan värit punainen ja musta kuvaavat iloa ja surua . Vaakunakentän rengas korostaa ilon ja surun vaihtelua . Renkaan yläosan musta punaisella pohjalla voidaan nähdä suruna menetetystä Karjalasta ja alaosan punainen mustalla pohjalla ilona . Tunnuksen mottona on "ilo pintaa vaik ' syvän märkänis " . Rengas kuvastaa sukua , joka on tiivis piiri . Vanhojen talojen päätyräystään huipun koristeena on ollut erilaisia puuleikkauksia . Kirvunkylän Ovaskan taloissa päätyleikkaukset ovat olleet kaarevia . Rengas voidaan liittää näin suvun vanhoihin koristemerkkeihin . Rengas voidaan myös liittää vanhojen esi-isien puumerkkeihin , jotka usein perustuivat O-kirjaimeen ja jonka päälle tai sisälle oli usein liitetty sukunimen alkukirjain .</w:t>
      </w:r>
    </w:p>
    <w:p>
      <w:r>
        <w:rPr>
          <w:b/>
          <w:color w:val="FF0000"/>
        </w:rPr>
        <w:t>id 134</w:t>
      </w:r>
    </w:p>
    <w:p>
      <w:r>
        <w:rPr>
          <w:b w:val="0"/>
        </w:rPr>
        <w:t>- tunnustan elähtäneeni ! Päävalikko Artikkelien selaus Perstaina ollaan taas pelottomia ja sännätään ( ! ) suoraan kylille heti aamusta . Pakko , sillä inhoan ruuhkia ja tähtään aikaan , jolloin mummot &amp; hörhöt ovat ehtineet alta pois ja tilanne on kohtuullisen rauhaisa . Onneksi ei pitäisi ainakaan olla mitään kummallista tiedossa eli normihommat ja tavisostokset . Todennäköisesti ei tarvitse pitää hirmuista kiirusta missään eikä jonotella , se nimittäin syö naista sekä naisen jalkoja ja selkää . Yleensä jää kuitenkin odotteluaikaa , koska olen tilannut taksot etukäteen netin kautta . Minen tuhlaa soittamalla HMPK:n , se vasta rahaa syökin . Huomasin tuosta yhdestä puhelinlaskusta , että vain pari-kolme soittoa kuukaudessa HMPK:lle tekee jo ison lisän laskuun … maksullinen numero nääs . Jonotus maksutonta 32 sekuntia eli juuri sen ajan kuin tuon tiedotteen lukeminen kestää Kyllä ovat prle kieroja nämä , ruuhka-aikaan joutuu vielä odottamaan vastausta todella pitkään . Eilinen meni hänekseen eli ei mitään ihmeellistä . Enimmäkseen lepuutusta ja muonaa , troppausta ja lukemista sekä pakkoruisku . Yhden jutun sain aikaiseksi , sentään ja senkin vasta illan kähmeessä kun vähän piristyin . Tänään vielä tarjolla reissun jälkeen pyykkäystä ja muuta mukavaa eli lounaan suunnittelua Belgalle . Jos on huomenna vilpoista , taidan tehdä pitkästä aikaa soijarouhe-punajuuri -pihvejä , niihin voisi laatia vielä sienikastikkeen . Sain nimittäin ison läjän kuivattuja tatteja , joista on huikeaa tehdä jokunenkin soossi tai ympätä piffeihin mukaan . No , täytyy tiedustaa pojalta , mitä hän on syönyt tällä viikolla , siitähän se vähän riippuu . Kesä on menty enempi fisu- tai wokkiakselilla , joten olisi kiva tehdä jotain muutakin välillä . Saladoakin on syöty , kun sitä apehdimme molemmat muutenkin viikolla . Koipi- ja selkäkipu ei oikein hellitä , unet ovat vieläkin kadoksissa eikä päikkäreistä ollut eilenkään tietoa . Yritin kyllä , mutta Vinski vaati juuri silloin palveluja useampaan kertaan eikä mikään onnistunut . Valvoin siis unetuksen ohi . Jospa tänään onnistaisi *peukuttaa* . Olisi ihan pakko saada nukuttua parikin yötä vähän paremmin , muuten menee ensi viikko ihan ketuillensa . Luettua : Kuisma-Finnilä-Keskisarja-Sarantola-Weiss – Hulluja päiviä , huikeita vuosia . Stockmann 1962 – 2012 . Stockan historia aivan alusta lähtien , osittain kiinnostavaakin ainakin Helsingin historiasta innostuneille ja mikä ettei asiakkaillekin . Taavi Vartia – Tuulen viemä mies . Nyt on eväät vähän levällään ja juoni kadoksissa , ainoat plussat eri Afrikan maiden kuvaamisesta . Muuten ei oikein natsaa . David Baldacci – Oikeuden vaalijat . Tässä kävi kuten aikaisemminkin , alku tökkii , mutta jatkossa alkaa toimia . Takaa-ajettavana mies , joka tietää liikaa salaisen liittovaltion organisaation toimista ja varsinkin eräästä henkilöstä . Jännärinä aika kelvokas , noin yölukemiseksi ainakin . William Poundstone – Oletko riittävän älykäs G? ?glelle ? Katalia kysymyksiä , outoja arvoituksia , kierouksia , haastattelutekniikkaa ja muuta , jotka on tiedettävä , että saisi työpaikan uudessa taloudessa . Välillä hauska ja kysymykset ovat toisinaan oudon kummallisia – suositan , joillekin tästä voi olla jopa apua ja hupia , ainakin Belga piti tästä ( ” Mikä on kaunein yhtälö ? ” ) . Reidar Palmgren – Sudenmarja . Tuula on töissä kaupungin puisto-osastolla , siellä pohjoislohkolla . Hän elää luonnossa ja luonnosta , erikoinen nainen , joka tekee kaikkensa säilyttääkseen puiston luontaisena . Hieno , outo ja koskettava kirja – minä pidin ja suosittelen muillekin ! Leif GW Person – Edunsaajat . Prostituoidun murhan tutkimuksia selvittävä opus ,</w:t>
      </w:r>
    </w:p>
    <w:p>
      <w:r>
        <w:rPr>
          <w:b/>
          <w:color w:val="FF0000"/>
        </w:rPr>
        <w:t>id 135</w:t>
      </w:r>
    </w:p>
    <w:p>
      <w:r>
        <w:rPr>
          <w:b w:val="0"/>
        </w:rPr>
        <w:t>Suomen kehitysapu halutaan nostaa 0,7 prosenttiin , vaikka pienemmistäkin rahoista iso osa on mennyt hukkaan , kirjoittaa kehitysmaatutkimuksen professori Juhani Koponen . Kehitysyhteistyön historia opettaa varomaan katteettomia lupauksia . JÄLKIPELI Piilokehitysapu otettava huomioon Kehitysmaatutkimuksen professori Juhani Koponen on oikeassa siinä , että raha ei pelasta kehitysmaita . Kehitysavuksi lasketaan budjetin kehitysyhteistyömääräraha . Sen osuus kansantulosta oli huipussaan 0,8 prosenttia vuonna 1991 siksi , että määräraha oli entisellään , mutta kansantulo romahti . Silloin ja usein myöhemmin valtio joutui lainaamaan kehitysapurahat ulkomailta . Laman jälkeen maailma on muuttunut . Nyt suuri osa Suomen kehitysavusta tulee muualta kuin valtion budjetista . Suomalaiset maksavat sitä yritysten kautta . Globalisaation ansiosta suomalaiset yritykset sijoittavat kehitysmaihin varoja vuosittain yhä enemmän . " Piilokehitysavun " suuruudesta ei ole tarkkaa tietoa , mutta todennäköisesti se ja ainakin sen tulokset ylittävät suoran kehitysavun . Olisi hyödyllistä selvittää piilokehitysavun tuloksia , jotta suomalaisilla olisi todellinen kuva maailman asioista . Ristiriita on siinä , että Suomessa pidetään rahan jakamista kehitysmaille moraalisesti perusteltuna , mutta yrityksiä , jotka siirtävät ja luovat työpaikkoja kehitysmaihin , syytetään moraalittomuudesta ja vastuun puutteesta . On tietenkin huono tilanne , jos suomalaiset työntekijät jäävät työttömiksi ja osallistuvat siten tahtomattaan kehitysavun maksamiseen . Vastuu piilokehitysavun seurauksista on ensisijaisesti poliittisilla päättäjillä . Globalisaatio etenee kehitysmaiden eduksi , ja sen mukana Suomen piilokehitysapu pyrkii kasvamaan . Suomessa on huolehdittava siitä , että uusia työpaikkoja ja uutta tietoa ja osaamista on riittävästi niin , ettei piilokehitysapu tuota vaikeuksia .</w:t>
      </w:r>
    </w:p>
    <w:p>
      <w:r>
        <w:rPr>
          <w:b/>
          <w:color w:val="FF0000"/>
        </w:rPr>
        <w:t>id 136</w:t>
      </w:r>
    </w:p>
    <w:p>
      <w:r>
        <w:rPr>
          <w:b w:val="0"/>
        </w:rPr>
        <w:t>Kaksi Ristiä ! 31.3.2012 | valma luukka ” Sana rististä on hullutus niille , jotka joutuvat kadotukseen , mutta meille , jotka uskomme se on Jumalan voima ja viisaus ” Omat ristit Näyttäisi siltä , että kaikilla ihmisillä on jokin risti , josta hänen on oikeus puhua ja jonka kertomista toisten on vähättelemättä kuunneltava . Tavallisesti jokin sairaus pelottaa ja ahdistaa mieltämme . Myös pyhillä Raamatun henkilöillä näyttää olleen ristejä . Arvellaan , että Paavalillakin oli joku sairaus ruumiissaan , koska Hän sai siihen kehotuksen : ” Tyydy minun armooni , sillä minun voimani tulee väkeväksi heikkoudessa ” . Myös uskoontulo näytti olevan hänelle vastenmielistä , koska Jeesuksen piti sanoa : ” Työläs on sinun potkia tutkainta vastaan ” . Sanon tämän siksi , että monelle viisaalle uskon käsittäminenkin on ristin päälleen ottamista , sillä ulkopuolinen maailma ei sitä tue . Ristin hyväksyminen on välttämätöntä , sillä Jeesus sanoi : ” Jos joku ei ota joka päivä ristiänsä ja seuraa minua , hän ei ole minulle sovelias ” . Joskus tuntuu , että toisilla on vähemmän ristiä kuin juuri minulla , joten mieli voi masentua . Tähän sopisi vanha kertomus ristivarastossa käymisestä . Lopulta oven viereen jäänyt oma risti oli sittenkin kaikkein sopivin , kun sai valita kaikista risteistä sopivimman . Isämme näet tietää parhaiten , millaisen ristin voimme ja jaksamme kantaa , sillä ” Hän ei rasita meitä yli voimiemme ” . Apostoli kehottaa meitä myös ” kantamaan toistemme kuormia , sillä niin me täytämme Kristuksen lain ” . Olemme oppineet siihen , että isovanhemmat , vanhemmat ja kummit kantavat rukouksessa omaisiaan Jeesuksen eteen ja samalla helpottavat oman ristinsä kantamista . Jeesuksen risti Nuorena lauloimme partioleireillä ja muillakin leireillä lipunnostossa ” Voittolippumme risti on ja Jeesus on Kuninkaamme . Hän vie joukkonsa voittohon , ja Hältä me kruunun saamme ” . Jeesuksen risti on välttämätön pelastukseksemme . Se on myös merkki , jota vastaan soditaan . Olimme Roihuvuoren kirkon vihkiäisissä . Poikani oli vajaa kaksi vuotta . Tulimme ovesta ja sanoin hänelle , että Tämä on uusi kirkkomme . Hän sanoi topakasti vastaan : ” Ei ole . Kirkko on äidin kaulassa ” . R:n kirkossa ei silloin ollut alttarilla ristiä . Poika oli siinä oikeassa , että risti oli äidin kaulassa kuin myös sydämessä . Aarteista kallein . Pyhäkoulussa opettaja kertoi , että Jumala näkee kaiken . Pyhäkoululainen väitti vastaan : ” Jumala ei näe sitä , joka on ristin takana piilossa ” . Jeesuksen sovintotyö ristillä peittää meidän syyllisyytemme ja syntimme . Kun uskossa otamme vastaan Jeesuksen sovintoveren armon , saamme luottaa siihen , että syntimme on upotettu armon mereen , josta sitä ei enää kukaan voi nostaa esiin . ” Hän kantoi ristin , häpeästä välittämättä ” . Sen vuoksi saamme mennä joka päivä ”armonistuimen eteen ” ja panna pois taakat , jotka painavat hartioitamme ja jättää myös oman ristimme Hänen päällensä , joka rakastaa meitä siihen asti , kunnes ristimme vaihtuu kruunuksi ja toivomme tulee täytetyksi Jumalan valtakunnassa . Tulee sääli näitä pieniä pyhäkoululaisia , heillä on se todellinen lapsen usko eli he uskovat mitä heille opetetaan vaikka tässäkin tapauksessa se ei ole kuin osittain oikein ! Siis kun ihminen kuulee Sanan ja tekee sen mukaan parannuksen ja uskoo evankeliumin niin Jumala ei muistele ennen tehtyjä syntejä ! Toinen asia on kun ihminen opittuaan tuntemaan Totuuden voiko hän tehdä syntiä niin ettei Jumala näe , ei voi eikä tehdä ja elää synnissä ilman että menettää pelastustaan ! ! ! Kukaan ei mennyt ristille vapaaehtoisesti . Kaikki raahattiin väkivalloin . Yksi maailmanhistorian julmimmista teloitustavoista , tuo ristiinnaulitseminen . Sehän sopii tämän uskonnon kulttihahmon kärsimystarinaan . Todennäköisesti tämä tarinoiden Jeesus todellakin teloitettiin</w:t>
      </w:r>
    </w:p>
    <w:p>
      <w:r>
        <w:rPr>
          <w:b/>
          <w:color w:val="FF0000"/>
        </w:rPr>
        <w:t>id 137</w:t>
      </w:r>
    </w:p>
    <w:p>
      <w:r>
        <w:rPr>
          <w:b w:val="0"/>
        </w:rPr>
        <w:t>Kalenteri VASEKin omistuspohja selkeämmäksi 20.12.2007 ( Tiedote 20.12.2007 ) Vaasanseudun Kehitys Oy:n omistaa jatkossa yhdeksän Vaasan seudun kuntaa . Ylimääräinen yhtiökokous päätti 20.12.2007 hankkia Jurvan kunnan omistamat osakkeet yhtiölle . Jurvan kunnanhallitus oli tehnyt päätöksen osakkeiden myymisestä marraskuussa 2007 . Muutos selkeyttää yhtiön omistuspohjaa : nyt kaikki omistajakunnat osallistuvat yhtiön rahoitukseen asukaslukunsa mukaisessa suhteessa . Päätös merkitsee myös sitä , että Jurva jää pois Vaasan seudun aluekeskusohjelmasta . " Kaiken kaikkiaan positiivinen ja selkeyttävä asia . Yhteistyötä elinkeinoasioissa Jurvan kanssa tämä ei estä ja naapureiden kanssahan kannattaakin tehdä yhteistyötä " , toteaa VASEKin toimitusjohtaja Pekka Haapanen . Jurvan jättäytyminen yhtiöstä pois ei vaikuta VASEKin toimintaan ja toimintatapoihin eikä myöskään Vaasan seudun aluekeskusohjelman jatkoon .</w:t>
      </w:r>
    </w:p>
    <w:p>
      <w:r>
        <w:rPr>
          <w:b/>
          <w:color w:val="FF0000"/>
        </w:rPr>
        <w:t>id 138</w:t>
      </w:r>
    </w:p>
    <w:p>
      <w:r>
        <w:rPr>
          <w:b w:val="0"/>
        </w:rPr>
        <w:t>Arvostelussa Rayman Legends Alkujaan vain Wii U:n yksinoikeudeksi suunniteltu Rayman Legends on kokenut jos jonkinlaista dramatiikkaa . Konsolin julkaisupeliksi tarkoitettu tasoloikka myöhästyi ensin aiotusta päivämäärästä , muuttui sitten multiplattariksi ja viivästyi vielä toistamiseen , jotta peli saataisiin julkaistua yhtaikaisesti kaikille alustoille . Porun hälvettyä on kuitenkin mukava todeta , että hyvää kannatti odottaa . Rayman Legends jatkaa parin vuoden takaisesta Rayman Originsista , vaikka varsinainen juoni ei kovin hääppöistä tarjoa . Raajaton Rayman muine sankareineen on koisinut leppoisasti vuosisadan putkeen , minkä aikana pahuus on levinnyt jälleen pitkin pitäjiä ja napannut pienet teensiesit vangikseen . Auvoiselta levolta herättyään ryhmärämä joutuukin hyppäämään taulujen kätköissä oleviin maailmoihin pelastamaan ystävänsä ja kukistamaan siellä lorvailevat ilkimykset . Michel Ancelin edellinen teräväpiirtosovitus keräsi mainetta ennen kaikkea pelin värikkään visuaalisuutensa sekä hupaisien tehosteiden ja sävellysten osalta , eikä itse pelattavuuskaan jäänyt vaille suitsutuksia . Rayman Legends jatkaa toimivaksi havaitulla linjalla , mutta tekee kaiken hyvän jatko-osan tapaan isommin ja kauniimmin . Yli 120 tasoa on jaettu kuuteen visuaalisesti toisistaan eroavaan maailmaan . Maksimissaan kolmen kaverin kera pelaajan tehtävä on yksinkertaisesti selvitä kunkin kentän kalkkiviivoille saakka ja vapauttaa hyppelyn lomassa vangeiksi joutuneita teensiesiä , jotta matka seuraavalle taululle aukeaa . Aivan viimeisintä maailmaa lukuun ottamatta isonenäisiä keijukaisia ei liioin tarvitse metsästää päästäkseen eteenpäin , joskin näiden pelastuksen ympärille rakennetut esteet ja ongelmat ovat useimmiten tasojen mielekkäintä antia ratkaistaviksi . Pelattavuuden osalta touhua on päivitetty hieman monipuolisemmaksi . Edellisosan tuttu repertuaari säilyy ennallaan , ja pelaajat pystyvät yhä juoksemaan pitkin seiniä , leijumaan ilmassa ja läiskimään vihollisia . Shmuppia muistuttava itikoilla lentely on heivattu jorpakkoon , ja ongelmalliset arkut muodostavat nykyään johdattelun pomotaisteluihin . Pientä vaihtelua loikintaan tuovat veden alle sijoittuvat kentät , joissa eteneminen muistuttaa lähinnä hiiviskelyä pelaajan vältellessä syvyyksiä luotaavia otuksia .</w:t>
      </w:r>
    </w:p>
    <w:p>
      <w:r>
        <w:rPr>
          <w:b/>
          <w:color w:val="FF0000"/>
        </w:rPr>
        <w:t>id 139</w:t>
      </w:r>
    </w:p>
    <w:p>
      <w:r>
        <w:rPr>
          <w:b w:val="0"/>
        </w:rPr>
        <w:t>mahtavia musamuistoja Riverside Vuosia sitten puolalaiskaverini vinkkasi , että sieltä on tulossa bändi , joka soittaa kuulemma ihan Pink Floydin kuuloisesti . Kyllähän moinen kiinnosti , mutta petyin kuitenkin – silloinen Riversiden tuotanto ei juuri vakuuttanut tai noussut Porcupine Treen varjosta ykkös-floydkorvikkeeksi . Tänä päivänä tilanne onkin jo toinen . Uutta Shrine of New Generation Slaves -levyä on tullut kuunneltua ja lippu Lutakon keikalle piti ostaa heti kun mahdollista . Ehkä noin 3/4-täysi lutakollinen ihmisiä oli tullut paikalle varovaisen kiinnostuneesti diggailemaan . Laulaja-basisti Mariusz Dudan itseironiset spiikit eivät ehkä aina ihan täysillä uponneet kansaan , kuten emme aina hoksanneet milloin pitäisi osoittaa villisti suosiota . Kaikki materiaali ei ollut ihmisille mitenkään tuttua , ja parissa yleisönhuudatuskohdassa bändiä kohtasi syvä hiljaisuus . Musiikillinen ulosanti oli sen sijaan mukavan kuuloista . Noin pitkään yhdessä soittanut bändi kuulostaa väkisinkin jo ihan hyvältä , mutta löytyykö sitten intoa puristaa vielä vähän ekstraa joka keikalle ? Soundit olivat tosi hyvät , ja varsinkin kitaristi Piotr Grudzińskin Stratocasterin hieman vintagemainen särösoundi miellytti tosi paljon . Vajaa parituntinen keikka oli mukavaa progepopmetallia , mutta jotain kiihkoa siitä jäi puuttumaan . Kannatti mennä kuitenkin , Riversidella on hyviä kappaleita esitettäväksi , ja bändi onnistuu kyllä hyvin yhdistelemään kauniita ja tarttuvia melodioita vähän kimurantimpiin ja raskaampiin jaksoihin .</w:t>
      </w:r>
    </w:p>
    <w:p>
      <w:r>
        <w:rPr>
          <w:b/>
          <w:color w:val="FF0000"/>
        </w:rPr>
        <w:t>id 140</w:t>
      </w:r>
    </w:p>
    <w:p>
      <w:r>
        <w:rPr>
          <w:b w:val="0"/>
        </w:rPr>
        <w:t>Tuollaista perusjannua vastaan avokas toimii hyvin mielestäni . Normaali kaduntallaaja häkeltyy suht helpolla , kun avokkaalla vetää eikä jälki ole niin pahaa ( ei oma käsi ainakaan hajoa eikä tule oikeudellisia seuraamuksia niin helpolla ) . Esim. jos töissä tilanne on mennyt todella pahaksi ja pitää turvautua iskuihin vetelen kyllä avokkaalla kasvoille alkuun ainakin ( onneksi tuollaisia tilanteita ei päivitääin kuitenkaan vastaan tule ) . Vastaan omalta osalta . Meillä painotetaan oikeaa tekniikkaa ja pyritään opettamaan lyöntitekniikka oikein . Ei kuitenkkaan minusta ole tarkoituksemukaista olla koko ajan korjaamassa millin tarkasti nyrkin asentoa jos lyöjä lyö napakasti ja hyvin muutenkin . Edelleen useimmiten katutilantessa se lyönti ei kuitenkaan lähde täysin oppikirjaimaisesti , jolloin minusta on tärkeintä se , että se lyönti lähtee riittävän nopeasti ja voimakkaasti . Paljaalla nyrkillä lyötäessä ihmistä päähän on aina varssin suuri riski rikkoa kätensä , vaikka tekniikka olisi täydellinen .Epäonnistua kun voi myös niin että kaveri liikkukin vähän sivuun tai taakse jolloin oma lyönti ei osu täydestä tekniikasta huolimatta optimaalsimmin . Eli jos on vaihtoehto valita niin mieluummin avokkaalla tai kämmentyvellä . Teho on sama , mutta ei riko kättä niin helposti .Näyttääkin vähemmän brutaalilta : ) Aluksi kuitenkin on helpompi opettaa lyömään nyrkillä , koska ihminen yleensä vetää kädet nyrkkiin stressitilanteessa ja jos alkaa heti opettaa avokkaita , voipi se lyönnin yleismekaniikka jäädä unholaan kun vaan mietitään sitä avokkaalla lyömisen vaikeutta . Eli kyllä uskoisin että valtaosassa IP-seuroja pyritään opettamaan oikea ja teknisin tapa lyödä sekä korjataan virheitä . Mutta on myös aina mahdollista ettei kyse ole pelkästään ohjaajien virheestä . Monihan ei vaan opi kunnolla lyömään vaikka kuinka neuvoisi . Ja vaikka lyöminen on tärkeä tekniikka , ei kaikkea aikaa voida panostaa siihen että opetetaan kaikista oppikirjatason lyöjiä . Uskallan itsekin väittää että meillä on porukkaa mitkä lyövät hyvin ja kovaa , vaikka ehkä eivät ihan teknisesti yhtä hyvin kuin joku boksari tms . Minkä tason treenareita olet nähnyt ? Kenties peruskurssilaisia ? Tai jotan vuoden treenanneita ? Ja nyt ilmeisesti puhutaan yhdestä seurasta . Minusta vaan yleistät edelleen pahasti . Valtaosa esim. Suomen defendo-ohjaajista on vahvan kamppaiutaustan omaavia .Uskoakseni magassakin näin ainakin expert-tasojen kohdalla . Joten en ihan äkkiä usko , että siellä ylenkatsottaisiin lyöntitekniikkaa jne . Jos ohjaajaa ei kiinnosta puuttua , hyvä niin. Se on hänen valinta . Mutta edelleen kyse voi myös olla aina kokonaisuuksista.Onko ko . harjoitteen kannalta olla viilaamassa pilkkua jos kokonaisuus toimii ? Lisäksi , onko henkilön kehittymisen kannalta aina järkevää antaa vaikka koko tunnin ajan negatiivista palautetta vai antaako sitä pariin otteeseen ja katsoo tapahtuuko kehittymistä ? Ja kuinka paljon ylipäätään esim. yhdelä ohjaajalla on aikaa isommassa ryhmässä olla opastamassa jokaista minuuttitolkulla kädestä pitäen . On tärkeää neuvoa ja opastaa oikeisiin tekniikoihin , mutta kaikki vie oman aikansa .En itse ainakaan oleta , että meillä esim. peruskurssin suorittanut , aiemmin mitään treenaamaton henkilö , osaa lyödä HYVIN peruskurssin jälkeen .Ainakaan jos mittarina on henkilö joka yleisellä tasolla lyö hyvin .Sen sijaan ko . henkilö voi lyödä erittäin hyvin peruskurssin jälkeen kun sitä verrataan miten hän löi ekoissa treeneissä ;) No2Mad kirjoitti : Itse en harrasta krav magaa tai vastavaa . IP porukoilla sattuu vain olemaan harjoitukset joko ennen tai jälkeen omien harjoitusteni ... Niin kun Rojola tuossa mainitsikin , niin kyllähän lyöntien opettamisen painotus riippuu myös hyvin paljon ohjaajasta , mutta ainakin Krav Magassa painotetaan ihan yleisestikin lyömistä . Itse seurailen hyvin usein meidän peruskurssin treenejä ennen omien treenien alkua ja kyllä peruskurssilaisille tulee muikkareita niin vartalon käytöstä/jalkojen kääntymisestä , nyrkin ja ranteen asennosta kuin</w:t>
      </w:r>
    </w:p>
    <w:p>
      <w:r>
        <w:rPr>
          <w:b/>
          <w:color w:val="FF0000"/>
        </w:rPr>
        <w:t>id 141</w:t>
      </w:r>
    </w:p>
    <w:p>
      <w:r>
        <w:rPr>
          <w:b w:val="0"/>
        </w:rPr>
        <w:t>Copyright eli kopiointi- ja tekijänoikeus varjojenkirja.com sivuilla Kopiointisuojatun materiaalin osittainen käyttöoikeus Tyyppi : Osittainen tekstin kopioiminen sallittu . Valitsemasi artikkelin Yrttienhaitat - Kallioimarre sisällöstä saa kopioida osia . Tämä tarkoittaa sitä , että et saa kopioida koko tekstiä , mutta 1-4 lauseen osuuksien kopioiminen on sallittu niin kauan kunhan lähdemaininta ja linkki löytyvät Varjojenkirja.com sivuille . Et saa muuttaa kopiomiasi tekstejä . Et saa kuitenkaan kopioida tai käyttää materiaalia mikäli et aio laittaa linkkiä sivuillemme . Materiaalin käyttöoikeus vaatii ehdottomasti paluulinkin joko artikkeliin josta olet sisällön kopioinut tai pääosoitteeseen www . varjojenkirja.com . Sivuston kuvien tai grafiikan kopiointi on aina ehdottomasti kielletty . Ei poikkeuksia .</w:t>
      </w:r>
    </w:p>
    <w:p>
      <w:r>
        <w:rPr>
          <w:b/>
          <w:color w:val="FF0000"/>
        </w:rPr>
        <w:t>id 142</w:t>
      </w:r>
    </w:p>
    <w:p>
      <w:r>
        <w:rPr>
          <w:b w:val="0"/>
        </w:rPr>
        <w:t xml:space="preserve">    Pitkään kestäneen syksyn jälkeen juurekset ovat nyt poikkeuksellisen makeita ja mehukkaita . Tässä annoksessa raaka-aineiden omat maut ovat puhtaimmillaan . Punajuuri , porkkana ja pinaatti korostavat paistetun lohen hienoa aromia , jota vielä yksinkertainen Cava-kastike täydentää . Paistettu lohi , porkkana- , punajuuri- ja pinaattipyreet sekä Cava-kastike ( 4 henkilölle ) 400 g lohifilee ½ l hyvää kalalientä ( esim. Puljonki ) 4 dl kuivaa Cavaa [ … ]</w:t>
      </w:r>
    </w:p>
    <w:p>
      <w:r>
        <w:rPr>
          <w:b/>
          <w:color w:val="FF0000"/>
        </w:rPr>
        <w:t>id 143</w:t>
      </w:r>
    </w:p>
    <w:p>
      <w:r>
        <w:rPr>
          <w:b w:val="0"/>
        </w:rPr>
        <w:t>perjantai 7. elokuuta 2009 Samettia Työputki takana ja täytyy myöntää , että silloin ei ehdi edes suunnitella käsitöitä . Miten ihmeessä sitten aikaa löytyy , kun tekee 100 %:lla töitä . No , lapset kasvavat , pääsevät itsekin harrastuksiinsa ( onneksi nämä nuoremmat eivät pelaa jääkiekkoa ;) . Tyttö täytti maanantaina 8v ja telinevoimisteluryhmän treenit ovat koulun alusta alkaen 5x viikossa . Kellonaika 14.30-16.45. Vapaapäivinä se kuljetus luonnistuu ja tämä reipas neitonen ilmoitti heti , että kyllä minä äiti bussilla sinne menen kun te olette töissä . Minua hirvittää Tampereen keskustorin liikenne ... Niin , ja sitten kun lapset kasvavat huomaan pienoisen ongelman . Mitä ommella lapsille näistä sameteista ? ? Poika 9v ei näistä välitä , tytölle siis kuitenkin ... puolihameita varmaankin . Haluaisin tehdä liivihameen , tyttö ei ole niin innokas niitä enää pitämään . Samettinen tunikatyyppinen ? ? ? ? Lapsenlapsi viettää näillä näkymin tulevan talven Texasissa , sinne on turha ommella yhtään samettista kolttua ... Itselle kivaa punaista ? :) Tummansininen leveä vakosametti ja erikoinen " monivärinen " sametti ovat ostoja Nokian kauppahuoneelta pari vuoden takaa Yksivärisiä babycord-sametteja , nämä ovat parhaita vaatteisiin . Kirkkaan punainen on oikeastaan niin hauskan räikeä , että jopa housutkin olisivat kivat niistä . Ihanan ohut sametti , jossa lukee hennosti princess ... Tämä on muistaakseni löytö parin vuoden takaa Eurokankaasta . Tytöllä on samaisesta kangaskuosista 3pommesin vihreä puuvillakankainen tunika . Taitaa olla hintalappukin vielä , kun ostin sen liian isona .... enkä ole luopunut , koska kangas on mun mielestä niin ihanaa ... Paksumpi sametti ja kuviolliset ( " rinkulainen " on sileää samettia ) ovat myös Nokialta hankittuja , iso ruususametti Ottobreshopista . Joopa joo , IINUlle on tullut upeita uusia sametteja , olisi kyllä sieltäkin himo ostaa jotain uutta , yksivärisi tietysti ainakin .... joita voisi yhdistää näihin .. Pitäisi laittaa Iinulle pienet kangaspalat näytteeksi ja sitten hän katsoisi hyvä lisät näihin :) Varmaan Ukko-kulta sanoisi nyt , että ompele nyt näistäkin ensin jotakin ... Kyllä mä ompelen , nukkekoti on viimeajat vähän edistynyt , mutta huomaan että tällekin puolelle on taas poltetta . 2 kommenttia : Vai samettia ... Lappuhame voisi ehkä jopa kelvata ala-asteikäiselle . Ja sitten tietysti kevyt jakku itsellesi tai miksei tytöllekin ? Vieläkö etanat teillä vaivaa ? Niitä aina metsään vievällä polulla nähdään . Meidän pihaan asti ne eivät ole levinneet . Kuulemma niitä voi tappaa kaatamalla kiehuvaa vettä päälle ( purkissa ) . Kiitos kutsusta , voisin joskus piipahtaakin . Voi kuinka ihania sametteja . Minullakin on monen värisiä ja kuviollisia , mutta toistaiseksi haudon niitä vain kaapissani .. ;) Pitäisi kyllä oikeasti vaan ruveta ompelemaan jotain , eikä säilöä niitä kaapissa . Saisi sitten ostaa uusia ihania kankaita :D</w:t>
      </w:r>
    </w:p>
    <w:p>
      <w:r>
        <w:rPr>
          <w:b/>
          <w:color w:val="FF0000"/>
        </w:rPr>
        <w:t>id 144</w:t>
      </w:r>
    </w:p>
    <w:p>
      <w:r>
        <w:rPr>
          <w:b w:val="0"/>
        </w:rPr>
        <w:t>fi fi kaksikäyttötuotteiden vientiä , siirtoa , välitystä ja kauttakulkua koskevan yhteisön valvontajärjestelmän perustamisesta kaksikäyttötuotteiden vientiä , siirtoa , välitystä ja kauttakulkua koskevan yhteisön valvontajärjestelmän perustamisesta ( uudelleenlaadittu ) ( uudelleenlaadittu ) EUROOPAN UNIONIN NEUVOSTO , joka EUROOPAN UNIONIN NEUVOSTO , joka ottaa huomioon Euroopan yhteisön perustamissopimuksen ja erityisesti sen 133 artiklan , ottaa huomioon Euroopan yhteisön perustamissopimuksen ja erityisesti sen 133 artiklan , ottaa huomioon komission ehdotuksen , ottaa huomioon komission ehdotuksen , sekä katsoo seuraavaa : sekä katsoo seuraavaa : ( 1 ) Kaksikäyttötuotteiden ja -teknologian vientiä koskevan yhteisön valvontajärjestelmän perustamisesta 22 päivänä kesäkuuta 2000 annettua neuvoston asetusta ( EY ) N:o 1334/2000 [ 1 ] on muutettu useita kertoja ja huomattavilta osin . Koska asetusta muutetaan uudelleen , se olisi selkeyden vuoksi laadittava uudelleen . ( 1 ) Kaksikäyttötuotteiden ja -teknologian vientiä koskevan yhteisön valvontajärjestelmän perustamisesta 22 päivänä kesäkuuta 2000 annettua neuvoston asetusta ( EY ) N:o 1334/2000 [ 1 ] on muutettu useita kertoja ja huomattavilta osin . Koska asetusta muutetaan uudelleen , se olisi selkeyden vuoksi laadittava uudelleen . ( 2 ) Kaksikäyttötuotteita ( mukaan lukien ohjelmistot ja teknologia ) olisi valvottava tehokkaasti silloin , kun niitä viedään Euroopan yhteisöstä . ( 2 ) Kaksikäyttötuotteita ( mukaan lukien ohjelmistot ja teknologia ) olisi valvottava tehokkaasti silloin , kun niitä viedään Euroopan yhteisöstä . ( 3 ) Tarvitaan tehokas yhteinen kaksikäyttötuotteiden vientivalvontajärjestelmä sen varmistamiseksi , että jäsenvaltioiden erityisesti asesulkua koskevia sekä Euroopan unionin kansainvälisiä sitoumuksia ja vastuita noudatetaan . ( 3 ) Tarvitaan tehokas yhteinen kaksikäyttötuotteiden vientivalvontajärjestelmä sen varmistamiseksi , että jäsenvaltioiden erityisesti asesulkua koskevia sekä Euroopan unionin kansainvälisiä sitoumuksia ja vastuita noudatetaan . ( 4 ) Yhteinen valvontajärjestelmä ja yhdenmukaistetut täytäntöönpano- ja seurantapolitiikat kaikissa jäsenvaltioissa ovat edellytys kaksikäyttötuotteiden vapaan liikkuvuuden toteuttamiselle yhteisön sisällä . ( 4 ) Yhteinen valvontajärjestelmä ja yhdenmukaistetut täytäntöönpano- ja seurantapolitiikat kaikissa jäsenvaltioissa ovat edellytys kaksikäyttötuotteiden vapaan liikkuvuuden toteuttamiselle yhteisön sisällä . ( 5 ) Kansalliset viranomaiset vastaavat yksittäisten vientilupien , vientiä koskevien koontilupien tai kansallisten yleisten vientilupien , välityspalveluja koskevien lupien , muiden kuin yhteisön kaksikäyttötuotteiden kauttakuljetusten taikka liitteessä IV lueteltujen kaksikäyttötuotteiden siirtoa yhteisössä koskevien lupien ratkaisemisesta . Kaksikäyttötuotteiden vientiin vaikuttavat kansalliset säännökset on annettava ja päätökset tehtävä yhteisen kauppapolitiikan ja erityisesti yhteisen vientimenettelyn käyttöönotosta 20 päivänä joulukuuta 1969 annetun neuvoston asetuksen ( ETY ) N:o 2603/69 [ 2 ] puitteissa . ( 5 ) Kansalliset viranomaiset vastaavat yksittäisten vientilupien , vientiä koskevien koontilupien tai kansallisten yleisten vientilupien , välityspalveluja koskevien lupien , muiden kuin yhteisön kaksikäyttötuotteiden kauttakuljetusten taikka liitteessä IV lueteltujen kaksikäyttötuotteiden siirtoa yhteisössä koskevien lupien ratkaisemisesta . Kaksikäyttötuotteiden vientiin vaikuttavat kansalliset säännökset on annettava ja päätökset tehtävä yhteisen kauppapolitiikan ja erityisesti yhteisen vientimenettelyn käyttöönotosta 20 päivänä joulukuuta 1969 annetun neuvoston asetuksen ( ETY ) N:o 2603/69 [ 2 ] puitteissa . ( 6 ) Vientivalvonnan kohteena olevien kaksikäyttötuotteiden yhteisen luettelon ajantasaistamista koskevien päätösten on oltava niiden velvoitteiden ja sitoumusten mukaisia , jotka jäsenvaltiot ovat hyväksyneet asiaa koskevien kansainvälisten asesulku- ja vientivalvontajärjestelyjen osapuolina tai ratifioimalla asiaa koskevia kansainvälisiä sopimuksia . ( 6 ) Vientivalvonnan kohteena olevien kaksikäyttötuotteiden yhteisen luettelon ajantasaistamista koskevien päätösten on oltava niiden velvoitteiden ja sitoumusten mukaisia , jotka jäsenvaltiot ovat hyväksyneet asiaa koskevien kansainvälisten asesulku- ja vientivalvontajärjestelyjen osapuolina tai ratifioimalla asiaa</w:t>
      </w:r>
    </w:p>
    <w:p>
      <w:r>
        <w:rPr>
          <w:b/>
          <w:color w:val="FF0000"/>
        </w:rPr>
        <w:t>id 145</w:t>
      </w:r>
    </w:p>
    <w:p>
      <w:r>
        <w:rPr>
          <w:b w:val="0"/>
        </w:rPr>
        <w:t>" Blackjack " kutsutaan myös " 21 " . Blackjack on yksi suosituimmista kasinopeleistä maailmassa . Ne jotka pelaavat eri kasinopeliä viettävät suurimman osan ajastaan ​​pelaa Blackjack . Blackjack säännöt on helppo ymmärtää ja oppia . Blackjack antaa taitava pelaaja johdonmukainen voittavan etu taloon ! Jälleenmyyjä ja useat pelaajat osallistuvat Blackjack . Jokainen pelaaja ja jakaja on kaksi korttia kullekin . Jokaisen pelaajan käsi häntä vastaan ​​jakajan kädellä . Jos saat käden arvo lähempänä kahteenkymmeneen yksi ilman menee nurin kuin jakaja , kätesi voittaa . Tavoitteena Blackjack on saada käden arvo niin lähellä kahteenkymmeneen-onia mahdollista ilman menee yli . Tavoitteena Blackjack on voittaa jakaja ! Tehokkain mahdollinen käsi on käsi arvo viimeistään kaksikymmentäyksi yksi kaksi ensimmäistä korttiasi . Ässä ja kymmenen arvostettu kortti antaa sinulle 21 tai blackjack . Kun saat blackjack , jakaja maksaa sinulle kolme siruja joka toinen , että sinulla on veto . Jos sekä sinä ja jakaja on pamput vetosi on yksinkertaisesti säilyttää sinut . Tässä tapauksessa sinun ei menetä eikä voittaa . Pelaaja päättää itse siitä lyödä tai seistä , mikä on suuri etu jälleenmyyjä . On kiinteitä sääntöjä pelata jälleenmyyjä . Tärkein sääntö jälleenmyyjän on osuma kunnes hänen koko on 17. Jos pelaaja saa käden arvo on vähemmän kuin 21 tai yhtä 21 ja suurempi kuin jakajan käden arvo sitten pelaaja voittaa summan hänen vedon . Push on comeout , kun käsi yhteensä jälleenmyyjän ja soitin ovat yhtä . Push ei ole voittanut eikä kadonnut . Kun kyseessä push kukaan ei voita , eikä kukaan häviää . Jos summa ylittää 21 häviät vetosi , ja se on nimeltään " menee nurin " . Jos molemmat kätesi ja jakajan käsi on rintakuva , häviät vetosi , koska jakaja aina pelaa kätensä viimeisen . Kauppiaan suurin etu pelaajaan nähden on , että jälleenmyyjä on aina viimeinen pelata kätensä . Pelaajilla on hyödyntää joustavia pelata . Pelaajat on neljä vaihtoehtoa . Pelaajan on päätettävä , mitä tehdä saatuaan ensimmäiset kortit : hän voi seistä , lyödä tai jakaa . Alkuperä peli Blackjack on vielä keskustellaan . Jotkut ihmiset uskovat , että Blackjack perustuu joidenkin Euroopan korttipelejä . Blackjack on osa Ranskan " Vingt-Un " ( 21 ) , " Trente et Quarente " ( 20 ja 30 ) , " Chemin de fer " ( Railroad ) , Espanjan " yksi ja kolmekymmentä " ja italialainen " Baccara " ja " Seitsemän , ja Half " . Ranskan " Vingt-Un " ( 21 ) , " Trente et Quarente " ( 20 ja 30 ) , " Chemin de fer " ( Railroad ) , Espanjan " yksi ja kolmekymmentä " ja italialainen " Baccara " ja " seitsemän ja puoli " tulevat Yhdysvalloissa 19th century ja olivat hyvin suosittuja . Jo jonkin aikaa kasinot ja rahapelit taloa kielletty . Vuonna länsiosassa Yhdysvalloissa uhkapeli oli laiton peräisin 1850-luvulta vuoteen 1910 . Nevadassa uhkapeli oli laitonta 1910-1931. Vuonna 1931 uhkapeli laillistettiin Nevadassa . Kun kasino uhkapeli laillistettiin Blackjack tuli yksi suosituimmista peleistä . Kasino uhkapeli ja Blackjack olivat hyvin suosittuja . Blackjack pelattiin lähes jokainen kasino ja uhkapeli talossa . Sitten yksi tai kaksi kantta käytettiin Blackjack . Vuonna 1956 ensimmäinen artikkeli Blackjack julkaistiin . Artikkelin otsikko oli " Optimum strategia Blackjack " . Artikkeli otettiin käyttöön Roger Baldwin . In " Optimum strategia Blackjack " Roger Baldwin kirjoitti joitakin strategioita . Roger Baldwin selitti kuinka vähentää " House " , tai kasino , etu perustuu todennäköisyys ja tilastot . Seuraava askel oli kirja " Beat the Dealer " kirjoittanut Edward O . Thorp vuonna 1962 . Ensimmäinen kortti laskemisen otettiin käyttöön tässä artikkelissa . " Beat the Dealer " tuli hyvin suosittu keskuudessa pelaajille . Monet ihmiset lukevat kirjoja kasinot , kasinopelejä ja uhkapeli . Kun " Beat the Dealer " julkaistiin paljon ihmiset alkoivat pelata kasinot . Ihmiset halusivat toteuttaa Thorpin strategiaa . Jotkut kasinot muuttunut Blackjack säännöt Thorpin strategian todella toimi . Kun Blackjack säännöt muuttuivat joissakin kasinoissa useimmat ihmiset lopetti pelaamisen Blackjack</w:t>
      </w:r>
    </w:p>
    <w:p>
      <w:r>
        <w:rPr>
          <w:b/>
          <w:color w:val="FF0000"/>
        </w:rPr>
        <w:t>id 146</w:t>
      </w:r>
    </w:p>
    <w:p>
      <w:r>
        <w:rPr>
          <w:b w:val="0"/>
        </w:rPr>
        <w:t xml:space="preserve">     Mielipide RICOH FT 4622 :sta Sen käyttäjät pitivät tuotetta RICOH FT 4622 käytännöllisenä ja käyttäjäystävällisenäHe pitivät sitä hyvin luotettavana . , Enimmäkeen samaa mieltä tässä kohtaa Jos sinulla on ongelma tai haluat apua Diplofix keskustelupalsta voi auttaa valitsemaan RICOH FT 4622 ja toisen tuotteen välillä Keskivertoisesti sen käyttäjät ovat tyytyväisiä sen suorituskykyyn. , Mutta mielipiteet eroavat hiema Ei erityisen hyvä hinta-laatusuhde Varmista tuotteen RICOH FT 4622 yhteensopivuus #käyttöoppaasta ennen ostoa Helppokäyttöinen Käyttäjät ovat kysyneet seuraavia kysymyksiä : Onko FT 4622 helppo käyttää ? 28 käyttäjät vastaukset kysymyksiin ja tuotteen sijoitukset asteikolla 0-10 . Sijoitus on 10/10 jos RICOH FT 4622 on hyvin käyttäjäystävällinen . Keskiarvo pisteet mielipiteiden jakautumisesta on 7.25 ja tavallinen ero on 2.61 Korkea suorituskyky Käyttäjät ovat kysyneet seuraavia kysymyksiä : Onko FT 4622 erittäin suorituskykyinen ? 28 käyttäjät vastaukset kysymyksiin ja tuotteen sijoitukset asteikolla 0-10 . Sijoitus on 10/10 jos RICOH FT 4622 on toimialallaan paras tekniseltä tasoltaan , tarjoaa parasta laatua tai tarjoaa suurinta sijoitusta ominaisuuksissaan .</w:t>
      </w:r>
    </w:p>
    <w:p>
      <w:r>
        <w:rPr>
          <w:b/>
          <w:color w:val="FF0000"/>
        </w:rPr>
        <w:t>id 147</w:t>
      </w:r>
    </w:p>
    <w:p>
      <w:r>
        <w:rPr>
          <w:b w:val="0"/>
        </w:rPr>
        <w:t>Muista nämä viisumi- ja oleskelulupaa hakiessa Suomen suurlähetystö Pristinassa käsittelee yli 1000 viisumihakemusta vuosittain . Hakemukset käsitellään noin 2 viikon kuluessa , mutta hakemusprosessiin liittyvä haastatteluaika on hyvä varata ajoissa . Haastatteluun voi tulla vain ajanvarauksella ja jonotusaika on usein yli kuukauden . Tällä hetkellä seuraava vapaa aika haastatteluun on vasta maaliskuussa . Ole siis ajoissa liikenteessä ! Tämän vuoksi on myös tärkeää , että saavut paikalle sinulle varattuna aikana . Jos et jostain syystä pääse paikalle , sinun on peruttava aikasi . Peruutus on tehtävä viimeistään edellisenä päivänä klo 12.00 mennessä . Peruutuksen voit tehdä sähköpostitse osoitteeseen visa .pri@formin.fi . Hakemuksen tehtyäsi sinun tulee kuitenkin tehdä ajanvaraus suurlähetystöön . Hakemus tulee täyttää huolella ja sen tulee olla allekirjoitettu . Tarvittavat liiteasiakirjat on hankittava etukäteen ennen hakemuksen jättämistä . Hakemuksen kielet ovat suomi , ruotsi ja englanti . Kaikkien liitteiden tulee olla käännetty joillekin näistä kielistä . Sinulta otetaan sormenjäljet haastattelun yhteydessä . Hakemusta ei voi jättää asiamiehen tai postin välityksellä . Voit tehdä lähes kaikki oleskelulupahakemukset Maahanmuuttoviraston verkkopalvelussa . Perhesiteen ja paluumuuton perusteella lupaa tulee hakea paperilomakkeilla . Nämä lomakkeet ovat tulostettavissa Maahanmuuttoviraston verkkosivuilta .</w:t>
      </w:r>
    </w:p>
    <w:p>
      <w:r>
        <w:rPr>
          <w:b/>
          <w:color w:val="FF0000"/>
        </w:rPr>
        <w:t>id 148</w:t>
      </w:r>
    </w:p>
    <w:p>
      <w:r>
        <w:rPr>
          <w:b w:val="0"/>
        </w:rPr>
        <w:t>PROVENTIA EMISSION CONTROL OY Proventia on kansainvälinen ympäristöteknologiakonserni . Proventia työskentelee puhtaan ilman puolesta kehittämällä pakokaasun puhdistusratkaisuja työkoneisiin ja ajoneuvoihin niin OEM kuin jälkiasennusmarkkinoille . Proventian avainosaamista ovat pienhiukkasia ja typenoksideja vähentävät teknologiat yhdistettynä omaan suunnitteluun , tuotekehitykseen ja testaukseen . Proventian kilpailukyky perustuu Finnkatalyt Oy:n lähes 20 vuoden kokemukseen työkoneiden päästöistä ja niiden hallinnasta . Proventian menestys perustuu innovatiivisiin , räätälöityihin ratkaisuihin sekä kokonaisvaltaiseen palveluun . Monet omien alojensa johtavat toimijat luottavat Proventian monipuoliseen kilpailukykyyn ja laaja-alaiseen asiantuntemukseen . Head Invest Oy haluaa kehittää Proventiasta kansainvälisesti merkittävän ympäristöteknologiayrityksen .</w:t>
      </w:r>
    </w:p>
    <w:p>
      <w:r>
        <w:rPr>
          <w:b/>
          <w:color w:val="FF0000"/>
        </w:rPr>
        <w:t>id 149</w:t>
      </w:r>
    </w:p>
    <w:p>
      <w:r>
        <w:rPr>
          <w:b w:val="0"/>
        </w:rPr>
        <w:t>Perussuomalaiset kritisoivat hallitusta sote-uudistuksen käyttämisestä vipuvartena kuntaliitosten aikaansaamiseksi . Heidän mukaansa toimivaa sosiaali- ja terveydenhuollon järjestelmää ei voida saada aikaan ilman kokonaiskuvan huomiointia . Keskeisiä asioita on jätetty kokonaan huomiotta : - Sosiaali- ja terveydenhuollon kannalta olennaiset asiat kuten esimerkiksi rahoituspohjan tarkastelu ja työterveyspalveluiden sovittaminen yhteen muiden terveyspalveluiden kanssa on jätetty uudistuksen ulkopuolelle . - Myös työllisyyspolitiikka on jätetty huomiotta , vaikka sosiaali- ja terveyssektori on suuri työllistäjä ympäri Suomen . Palveluiden järjestäminen vaikuttaa myös työpaikkojen sijaintiin . Erikoissairaanhoito pirstaloituu Sosiaali- ja terveysvaliokunnan perussuomalaiset korostavat asiantuntijoiden näkemystä , jonka mukaan erikoissairaanhoito uhkaa hajautua 40-45 toimijalle , vaikka osaa nykyisistä 20:stä sairaanhoitopiireistäkin on pidetty liian pieninä . - Hallituksen esityksessä ei huomioida päivystyspalveluiden järjestämistä , vaikka se on oleellisin tekijä erikoissairaanhoidon alueellisen järjestämisen kannalta . Perussuomalaiset eivät hyväksy toimivan erikoissairaanhoidon romuttamista . Lähipalvelut turvattava lailla Perussuomalaiset vaativat , että lähipalvelut turvataan lailla , jotta voidaan varmistaa , että kansalaiset saavat jatkossakin palveluita riittävän läheltä . Uudistus ei heidän mukaansa saa johtaa siihen , että lähipalvelut muuttuvat etäpalveluiksi . Uudistuksen keskiössä pitää olla palvelujen saatavuus , laatu ja oikea-aikaisuus . - Hallituksen esityksen käsittelyn edetessä on käynyt yhä ilmeisemmäksi , että uudistuksen eteneminen tulee olemaan vakava virhe sosiaali- ja terveydenhuollon palveluiden ja järjestelmän kestävyyden kannalta . Avoimia ja ratkaisemattomia kysymyksiä on paljon . - Uudistus ei ratkaise tulevaisuuden haasteita palveluiden saatavuuden , laadun tai rahoituksen osalta . Lopputuloksena on entistä monimutkaisempi neliportainen järjestelmä . Ainoa oikea ratkaisu on pysäyttää uudistus ja palauttaa se parlamentaariseen valmisteluun . Lukuisat asiantuntijat ovat syvästi huolissaan uudistuksen vaikutuksista ja niin olemme mekin , Mäntylä toteaa . Tagit Perussuomalainen verkkomedia haluaa toimia korkeatasoisen poliittisen keskustelun alustana . Siksi jokaiselta keskusteluun osallistuvalta edellytetään muiden keskustelijoiden kunnoittamista ja asiassa pysymistä . Verkkokeskustelun pelisäännöt : - Kirjoita tiiviisti ja lyhyesti . Käyttäydy kohteliaasti muita keskustelijoita kohtaan ja muista noudattaa kirjoittaessasi hyviä tapoja sekä Suomen lakia . - Älä käy henkilöön . Jos joku on kanssasi eri mieltä , hänellä on kantaansa oikeus . - Kunnioita toisten anonymiteettiä . Älä koskaan käy edes arvailemaan kuka on nimimerkin takana ja jos tiedät , älä paljasta tietoasi . - Ylläpito poistaa asiattomia viestejä eikä päätöksestä ole valitusoikeutta . Sääntöjä rikkova kirjoittaja voidaan kokonaan estää keskusteluista . Miksi kommentti on asiaton ? 16 kommenttia Kirjoita kommentti Merja Hellsten kesäkuu 7 , 2013 18:31 Mutta millä tämän voi estää . Näillä tiedoilla sekametelihallitus ajaa tämän väkisin läpi . Tavallisella ihmisellä ei ole enää mitään sanottavaa tai oikeutta tehdä mitään . ainoastaan äänestäminen , mutta sekin on myöhäistä , jos ja kun tämä runnotaan alkavaksi heinäkuun alusta . Mitäs täsä teet … Pakollisilla kuntaliitosselvityksillä ei pidä hosua , kun vaikuttavat asiat ovat piilossa kesäkuu 9 , 2013 15:30 Kuntien talouteen vaikuttaa kunnille jäävät tehtävät ja yksikanavainen alueellinen sote-rahoitus . Suomessa pidetään selvänä , että kunnilla on kansainvälisessä tarkastelussa euromääräisesti liikaa tehtäviä . Silti kunnilta ei oteta tehtäviä pois . Miksi ? Kataisen hallitus on ainoa EU:ssa ja Pohjoismaissa siinä , että kokonaisuudistuksessa KUNNAT rahoittavat laissa säädetyt lähiterveyspalvelut ja maakuntatasoisen erikoissairaanhoidon . Kataisen kuuden puolueen hallitus hötkyilee ja hosuu kuntarakennelain eli kuntajakolain kanssa , saadakseen pakolliset kuntaliitosselvitykset käyntiin kaikissa Suomen kunnissa , ennen kuin todelliset kokonaisuudistuksen kuntien talouteen vaikuttavat faktat tulevat paljon jälkikäteen julkiseksi . Tästä eriaika</w:t>
      </w:r>
    </w:p>
    <w:p>
      <w:r>
        <w:rPr>
          <w:b/>
          <w:color w:val="FF0000"/>
        </w:rPr>
        <w:t>id 150</w:t>
      </w:r>
    </w:p>
    <w:p>
      <w:r>
        <w:rPr>
          <w:b w:val="0"/>
        </w:rPr>
        <w:t>AIHE: Fennosskandian geologia tät pelleilyy o sen verra jo jatkunu et kysytään polttava kymysys . moreeni on suomen yleisin maalaji - moreeni peittää yli 50 % suomen maa-alasta - ei sii mittää uutta ? mut koko moreeni o myös jääkauden jälkeens jättämä . kun nimimerkki " jukkis " yrität kumota jääkaude olemasolon niin seuraavax olis jo hyvä kertoo et ku jääkautta ei ole ollu nii mikä o moreenin muodotanut ? onhan sen asian pohtiminen paljon älykkäämpää kun keskustella tyypin kanssa joka tarjoaa valokuvaa tavallisesta vuoresta ja väittää sitä jäätiköksi jonka päällä on moreenia . " August 1997 north-looking oblique aerial photograph of the moraine-covered surface of part of the stagnant terminus of the Malaspina Glacier , Wrangell-Saint Elias National Park , Saint Elias Mountains , Alaska . The maximum sediment thickness exceeds 3 feet . " Tässä puolestaan kuva Etelämantereelta : Vaihtaisimmeko keskustelun aiheen tsunameihin ja harjuihin ? Tämä oli häiriköiden käyttöön tarkoitettu avoin nimimerkki , mutta ei ole enää . Videolla näytettiin koe , jolla voidaan empiirisesti havaita jäätikön liikkuvan myös syvällä sen sisällä . Alaosa liikkuu hitaammin kuin pintaosa , mutta liikkuu kuitenkin . Video oli kuvattu rannikolla alamäkeen viettävällä rinteellä . Noissa oloissa jopa maaperä vajoaa alaspäin nimimerkillä Pispalassa asunut . Tässä nyt kuitenkaan on mitään ihmeellistä . Tässä puolestaan kuva Etelämantereelta : Joo niin näkyy olevan niin . Kuva talvisesta kallioperästä . Luuletko että sun kannattais opetella erottaan toisistaan jäätiköt ja peruskalliot . vinkiksi että toinen koostuu lumesta ja jäästä ja toinen peruskalliosta . seuraavalla oppitunnilla voidaan sitten opetella vaikka vuoren ja jäävuoren erotttamista toisistaan mutta minua kiistatta kiehtoo väitteesi että moreeniaines kipuaa jäätikön päälle . Puolestasi olen sille kehitellyt jo teoriankin . Paikalla on ollut tiibetiläismunkkeja pitämässä toisiaan käsistä kiinni ja laulaneet OM-äänillä . Näin he ovat luoneet levitaatiokentän jossa kivet alkavat leijua . Muuta teoriaa en sitten tähän hätään keksikään mikä voisi kumota painovoiman . Itseasiassa oli mies joka kehitteli moottorin joka toimi vedellä , juttu 80 -luvulla , kuoli jutun julkaistuaan yllättäen , eli vedestä energiaa ? Mitä , kuinka voi vedestä saada energiaa , ihmisen tärkein elonjäämis elementti valon / auringon jälkeen , Niinhäne ne Teslan jekut hävis yllättäin yks kaks kuolemansa jälkeen ..nooh tuskin Jukkis uskaltaa edelleen kertoa sitä " hansa " -kirkkoa Houtskarista .. vai kuinka väistelet kysymystä .. ? ? ? Tarkoitat varmaankin Stanley Meyeriä . Meyer pääsi pitkälle laitteensa kanssa , loppu viimeksi se oli sytytystulppaan kehitelty vesi / vetyruisku ja siinä vaiheessa ukolta kuulemma vietiin nirri . Ajatuksessa on sikäli järkeä kun käytetään sairaalaputkea katalyyttinä ja vesisumua tai höyryä , korkeajännite kipinällä saadaan plasmapalo sylinteriin . Toinen mielenkiintoinen on australialaisen Joen kenno . Ihmelaite jossa vuosia käyttämättömän kennon jännite palautuu kkaatamalla vain vettä sisään . Kennolla saa moottorin käymään , sytytys vain piää olla hirmuisen aikaisella , muistaakseni 75 astetta ennen yläkuolokohtaa . Moottori käy männän päälle aikaansaadulla alipaineella , imploosiolla . Tulipa tuollaisen aikoinaan rakenneltua ... Huonona puolena siinä on se , että korvat alkaa tinnittää ja sähkölaitteet reistailla . Tarkoitat varmaankin Stanley Meyeriä . Meyer pääsi pitkälle laitteensa kanssa , loppu viimeksi se oli sytytystulppaan kehitelty vesi / vetyruisku ja siinä vaiheessa ukolta kuulemma vietiin nirri . Ajatuksessa on sikäli järkeä kun käytetään sairaalaputkea katalyyttinä ja vesisumua tai höyryä , korkeajännite kipinällä saadaan plasmapalo sylinteriin . Minä taas olin siinä luulossa että kyse on aikas pitkälle urbaanilegendasta</w:t>
      </w:r>
    </w:p>
    <w:p>
      <w:r>
        <w:rPr>
          <w:b/>
          <w:color w:val="FF0000"/>
        </w:rPr>
        <w:t>id 151</w:t>
      </w:r>
    </w:p>
    <w:p>
      <w:r>
        <w:rPr>
          <w:b w:val="0"/>
        </w:rPr>
        <w:t>Tasa-arvoista avioliittolakia ei vielä Suomeen Keskiviikkoisessa eduskunnan lakivaliokunnan istunnossa päätettiin äänin 8–9 , ettei tasa-arvoista avioliittolakia oteta käsittelyyn eduskunnassa . Lakia yritettiin ajaa läpi jo toista kertaa . Mikael Jungner ( sd . ) ja Ville Niinistö ( vihr. ) syyttivät lakivaliokunnan puheenjohtajaa Anne Holmlundia käsittelyn jarruttamisesta . Eduskunnan puhemiesneuvosto tutki Holmlundin pyynnöstä hänen toimintaansa , eikä löytänyt siitä mitään moitittavaa . Vaikka lakialoite ei tälläkään kertaa mennyt läpi , näyttää siltä , että sitä tullaan tulevaisuudessa yrittämään yhä uudestaan , kunnes se menee läpi .</w:t>
      </w:r>
    </w:p>
    <w:p>
      <w:r>
        <w:rPr>
          <w:b/>
          <w:color w:val="FF0000"/>
        </w:rPr>
        <w:t>id 152</w:t>
      </w:r>
    </w:p>
    <w:p>
      <w:r>
        <w:rPr>
          <w:b w:val="0"/>
        </w:rPr>
        <w:t>You are here Liam Gallagherin kaupan tuhoaja sai 8 kuukautta Iso-Britannian mellakoissa kärsineiden kauppojen tuhoajia on ryhdytty laittamaan edesvastuuseen nopealla tahdilla . Oikeusistuimet tekevät nyt työtä " kellon ympäri " , joten Britannian vankiloissa tulee olemaan lähiaikoina ahdasta . Lontoolaisen varastotilan räjähdysmäisessä palossa runsaasti tuotteitaan menettäneiden indie-levymerkkien tueksi on puolestaan perustettu rahasto , jonka avulla yhtiöiden toivotaan pääsevän takaisin jaloilleen , toiminnan liikaa kärsimättä . Liam Gallagherin päälliköimä Beady Eye julkaisee kakkoslevynsä tänä vuonna , mutta levyn ilmestymisen tarkka ajankohta on vielä hämärän peitossa .Amerikkalainen radioasema KCRW on nyt soittanut ensimmäisen albumilta lohkaistun biisin ja Flick Of The Fingerin pariin pääseekin Soundcloudissa . Beady Eye purkitti tulevan pitkäsoittonsa TV On The Radio -herra Dave Sitekin kanssa . Gallagher on kuvaillut albumia seuraavasti : " I hate the word experimenting , but we are definitely experimenting . In five words , it's ' majestic ' , 'imperial ' , ' out there' and , er , what was the other one ? Syksyllä 2008 Tero Alanko matkusti Lontooseen haastatellakseen Liam Gallagheria . Syystä tai toisesta Liamin ei haastatteluun saapunut , joten Tero jututti sen sijaan Oasiksen rivijäseniä Andy Bellia ja Gem Archeria . Juttutuokio Liaminkin kanssa kuitenkin järjestyi vähän myöhemmin puhelimitse . Julkaisemme tuon arkistojutun uudelleen tänään 21.9.2012 , Liam Gallagherin 40-vuotispäivän kunniaksi . Onneksi olkoon , William John Paul Gallagher ! Oasis-yhtyeen keulalta Beady Eyen johtohahmoksi siirtynyt Liam Gallagher ei ole kuullut Radioheadin klassista OK Computeria kokonaan . Ta niin laulaja ainakin sanoi Q-lehdelle . - Kaikki puhuvat Radioheadin edistyksellisyydestä , mutta sitten heidän kuuluisin biisinsä on Creep . Eikö tässä ole jotakin outoa , Gallagher pohtii .</w:t>
      </w:r>
    </w:p>
    <w:p>
      <w:r>
        <w:rPr>
          <w:b/>
          <w:color w:val="FF0000"/>
        </w:rPr>
        <w:t>id 153</w:t>
      </w:r>
    </w:p>
    <w:p>
      <w:r>
        <w:rPr>
          <w:b w:val="0"/>
        </w:rPr>
        <w:t>Jukolassa tavoitteena kympin sakki Tuomas Tervo Kuva : Simo Kiviruusu Jukola on suomalaiselle suunnistajalle viesti , jossa eniten haluaisi pärjätä . – Kympin sakkiin mieli tekisi , sanoo maajoukkueen Vuokatti-ryhmään kuuluva Tuomas Tervo ( Rajamäen Rykmentti ) , kun kysytään tavoitteita tulevaan Jämsä Jukolaan . Tämä vaatisi parin pykälän korotuksen , sillä paras Jukola-sijoitus Tuomaksella on 12. sija . Tavoitin Tuomaksen maailmancupin osakilpailureissulta Norjasta ja Ruotsista . Maailmancupissa juoksu on kulkenut tasaisesti ja sijoitukset ovat olleet 30 tuntumassa . Ennen Jukolaa kisakalenterissa ovat vielä maailmancupin sprintti- ja takaa-ajokilpailut Turussa . Tuomaksen kausi on alkanut kohtalaisen hyvin , vaikka muutaman viikon takaisessa huippuliigan osakilpailussa polvi vääntyikin ikävästi . Kunto on hyvä ja odotukset kauteen korkealla . Päätavoite on heinäkuun MM-kisoissa , jossa pyrkimyksenä on parhaan sijoituksen ( 13. ) parantaminen ja palkinnoille , eli kuuden parhaan joukkoon sijoittuminen . Jukolan viestilläkin on oma merkityksensä . – Jukola on suomalaiselle suunnistajalle viesti , jossa eniten haluaisi pärjätä , hän sanoo . Jukola on Tuomaksen mukaan tunnetusti hyvin järjestetty tapahtuma , jossa on ihan omanlaisensa tunnelma , – Siellä tapaa aina tuttuja kasvoja vuosien varrelta . Tuntumaa keskisuomalaisiin maastoihin hän ja tukku muita rykmenttiläisiä kävivät ottamassa reilu viikko sitten Himoksen leirillä ja Mäntän Seudun Eräpirkkojen järjestämässä kansallisessa suunnistuskilpailussa . Jämsä ja erityisesti Hallin seutu tulivat Tuomakselle tutuksi syksyn ja talven mittaan , sillä hän suoritti lennonjohtajakurssiin kuuluvan loppuharjoittelujakson Hallin lentoasemalla . Helmikuussa valmiiksi saatu koulutus on tällä tietoa viemässä miestä Norjaan töihin .</w:t>
      </w:r>
    </w:p>
    <w:p>
      <w:r>
        <w:rPr>
          <w:b/>
          <w:color w:val="FF0000"/>
        </w:rPr>
        <w:t>id 154</w:t>
      </w:r>
    </w:p>
    <w:p>
      <w:r>
        <w:rPr>
          <w:b w:val="0"/>
        </w:rPr>
        <w:t>Lucky Emperor online-kasino toivottaa sinut tervetulleeksi . Tämä online-kasino tarjoaa sinulle parhaan online blackjack , ruletti , videopokeri , kasino lähtö , progressiiviset ja baccarat . Se on jopa $ 75 ilmaiseksi . Asiakaspalvelu on myös nopea vastata , ja voi ottaa yhteyttä sähköpostitse , puhelimitse tai live chat löydät osoitteesta Lucky Emperor Casino sivusto - joten voit saada vastauksia kysymyksiin välittömästi . Wager Lucky Emperor Casino ja voita tai pelaa ilmaisia ​​kasinopelejä ja hauskaa online casino viihdettä . Knights on erityinen kokoelma aarteita , joita voidaan voittaa vain pelaamalla valtava progressiivinen jackpot lähtö , kuten CashSplash , LotsaLoot ja eksoottisia Treasure Nile joka Knights toi takaisin keräilyesineitä varten choicest haasteita . Ensimmäinen online-kasino , joka perustettiin vuonna 1995 , Gaming Club jatkaa tarjoavat ilmaisia ​​ja nopea lataukset , ja usein maksuja , joten tämä palkittu sivusto . Gaming Club Casino on osa Belle Rock Gaming Group Microgamingin kasinoissa ja online pokerrooms . Kokeile kätesi vastaan ​​eläviä , oikeita pelaajia ympäri maailmaa Gaming Club Multi-Player Poker Room plus saat jopa $ 300 ilmaiseksi ensimmäisestä 20 dollaria talletus - vain rake kättä . Näin Gaming Club varmistaa , että se pystyy tarjoamaan tuoretta ja jännittävää pelaamista kokemus sen pelaajan kuukausitasolla . Jos et ole todellinen pelaaja Gaming Club suosittelemme sinulle liittymällä yksi parhaista perustettu ja hyvämaineinen online-kasino . Gaming Club tarjoaa yli 70 pelejä , kuten Blackjack , Ruletti , Craps , Baccarat , raaputusarvat , Keno , Pai Gow Poker , Video Poker , Slots ja paljon muuta . Gaming Club tuki on ystävällinen ja avulias . Ei ainoastaan ​​Gaming Club luvata viihdyttävän pelikokemuksen , he ovat tehneet kaikkemme varmistaa , että pankkialan kokemus pysyy turvallisen ja huolettoman . Gaming Club käynnissä Microgamingin ohjelmisto on mielestämme näkemisen arvoinen . Nosto käyttäen FirePay , Neteller , PrePaidATM , Gaming Card , PaySpark , EcoCard , Citadel , tarkastukset . Käyttämällä toimintoja , kuten Pelitilanne ? joka näyttää täydellisen historian vedonlyöntivaatimuksesi ? Kaikki pelaajat hyötyvät yksi parhaista uskollisuuden klubeja teollisuudessa , ja sinun pitäisi törmätä mitään ongelmia asiakastuki on käytettävissä 24 tuntia vuorokaudessa , seitsemän päivää viikossa . Osa Lucky keisari ryhmän Lucky Emperor Casino toimii käyttämällä Kerroin-ohjelmistoja , yksi vähemmän tunnettuja ohjelmiston tyyppejä . Jos sinulla ei ole PC tai ovat vain kiire , voit kokeilla klikkaa ja pelaa instant flash pelejä . Jos olet todella ongelmia latauksen kanssa , he menevät niin pitkälle kuin lähettää sinulle CD ROM jossa ohjelmisto on ilmainen .</w:t>
      </w:r>
    </w:p>
    <w:p>
      <w:r>
        <w:rPr>
          <w:b/>
          <w:color w:val="FF0000"/>
        </w:rPr>
        <w:t>id 155</w:t>
      </w:r>
    </w:p>
    <w:p>
      <w:r>
        <w:rPr>
          <w:b w:val="0"/>
        </w:rPr>
        <w:t>Syksyn päätteeksi Siitä pitäen rauhoittuu odottelemaan joulua . Onneksi SP:n juhlavuoteen on mahtunut opiskelu- ja työkiireiden ohessa myös lausunnan iloa . Tämän vuoden hienon keikkapaketin jälkeen odotammekin jo innolla ensi vuoden uusia kuvioita täysin uuden materiaalin parissa . Mikä olisikaan parempi tapa valmistautua jouluun ja uuteen vuoteen kuin istua kirjan ääreen glögimukin kanssa . Mikäli kaipaat hyvää kirjavinkkiä , katso tämän kuun suositukset .</w:t>
      </w:r>
    </w:p>
    <w:p>
      <w:r>
        <w:rPr>
          <w:b/>
          <w:color w:val="FF0000"/>
        </w:rPr>
        <w:t>id 156</w:t>
      </w:r>
    </w:p>
    <w:p>
      <w:r>
        <w:rPr>
          <w:b w:val="0"/>
        </w:rPr>
        <w:t>Avohoito Peliklinikan avohoitoon voivat päästä Helsingin , Vantaan ja Kauniaisten vähintään 18-vuotiaat asukkaat . Avohoito on luottamuksellista ja maksutonta . Hoito on yleensä yksilö- , pari- , perhe- tai ryhmähoitoa . Lisäksi annetaan neuvontaa ja ohjausta . Hoidon tavoitteet suunnitellaan yhdessä asiakkaan kanssa . Tiltti Tieto- ja tukipiste Tiltti palvelee Peliklinikalla kaikkia rahapeliongelmista kiinnostuneita . Tiltistä saa tukea ja tietoa rahapelaamisen hallintaan . Tiltissä on avoimet ovet maanantaisin ja keskiviikkoisin klo 15-18. www.tiltti .fi Vertaisryhmät Pelaajien ja läheisten vertaisryhmiä kokoontuu Peliklinikalla . Ryhmien kokoontumisajoista ja toiminnasta voi kysyä Tiltistä tai Peliklinikan puhelimesta .</w:t>
      </w:r>
    </w:p>
    <w:p>
      <w:r>
        <w:rPr>
          <w:b/>
          <w:color w:val="FF0000"/>
        </w:rPr>
        <w:t>id 157</w:t>
      </w:r>
    </w:p>
    <w:p>
      <w:r>
        <w:rPr>
          <w:b w:val="0"/>
        </w:rPr>
        <w:t>Liiketapaperiaatteet Tikkurilan liiketapaperiaatteissa määritellään yhtiön liiketapaa koskevat perusvaatimukset eli miten menettelemme ammattimaisissa liikesuhteissa , eturistiriidoissa , yhtiön omaisuuteen , reiluun kilpailuun , ihmisoikeuksiin ja tasa-arvoon sekä turvallisuuteen , luottamukseen ja yksityisyyden suojaan liittyvissä asioissa . Jokaisen tikkurilalaisen edellytetään toimivan liiketapaperiaatteiden mukaisesti . Tikkurilan johdolla ja esimiehillä on erityinen vastuu liiketapaperiaatteiden viestimisessä ja monitoroinnissa organisaatioissaan sekä niiden mukaisesta toiminnasta . Edellytämme myös liikekumppaneidemme toimivan samojen periaatteiden mukaisesti . Liiketapaperiaatteet on otettu Tikkurilassa osaksi jokapäiväistä toimintaa . Vuonna 2011 konsernissa lanseerattiin liiketapaperiaatteita käsittelevä verkko-oppimismateriaali . Materiaalissa henkilöstö tutustuu konkreettisiin esimerkkitapauksiin , joiden avulla he ymmärtävät entistä paremmin miten liiketapaperiaatteita voi soveltaa päivittäisissä tilanteissa . Tavoitteena on , että kaikki tikkurilalaiset käyvät liiketapaperiaatteita käsittelevän materiaalin läpi määräajoin . Ensimmäinen konsernilaajuinen koulutus järjestettiin vuonna 2011 ja toinen kierros vuonna 2013 . Arviolta reilut 90 prosenttia tikkurilalaisista suoritti online-koulutuksen vuonna 2013 . Materiaali on myös osa paikallisen tason perehdytysprosesseja . Väärinkäytöksistä raportointi Tikkurilassa on käytössä internet-pohjainen ilmoituksentekojärjestelmä , jonka avulla sekä henkilöstö että muut sidosryhmät voivat raportoida anonyymisti liiketapaperiaatteiden vastaisista väärinkäytöksistä , yrityksen kannalta riskialttiista toimintatavoista , liiketapaperiaatteiden vastaisista rikkomuksista tai muista lainvastaisista tai epäeettisistä toimintatavoista . Järjestelmän tavoitteena on varmistaa , että Tikkurilan päivittäisessä toiminnassa noudatetaan asianmukaisesti hyvää hallintotapaa ja liiketapaperiaatteita ja että niiden vastaisista rikkomuksista tai muista lainvastaisuuksista raportoidaan . Liiketapaperiaatteet Tikkurilan liiketapaperiaatteissa määritellään liiketapaamme koskevat perusvaatimukset . Kysymys on laista ja etiikasta . Jokaisen Tikkurilan henkilöstöön kuuluvan velvollisuutena on toimia Tikkurilan hallituksen hyväksymien liiketapaperiaatteiden mukaisesti . Tikkurilan liiketapaperiaatteet</w:t>
      </w:r>
    </w:p>
    <w:p>
      <w:r>
        <w:rPr>
          <w:b/>
          <w:color w:val="FF0000"/>
        </w:rPr>
        <w:t>id 158</w:t>
      </w:r>
    </w:p>
    <w:p>
      <w:r>
        <w:rPr>
          <w:b w:val="0"/>
        </w:rPr>
        <w:t>Alussa kukin pelaaja saa yhden kortin , jonka hän katsoo . Jokerit ovat mafiaa , muut kortit ovat vastarintaa . Loput pakasta on järjestettävä suunnitelmiksi siten , että joka toinen kortti on punainen . Jaettavien suunnitelmien määrä kasvaa kierrosten mukana . Vastarinnalla ja imperiumilla on molemmilla kolme elämää . Seuraavaksi koittaa yö . Yöllä joku pelaajista laskee hitaasti kahteenkymmeneen , välillä 5-15 vakoojat heräävät ja näkevät toisensa . Ennen peliä on sovittu , kuka on ensimmäinen johtaja . Johtaja saa ehdottaa , kenelle suunnitelmat annetaan . Kun hän on tehnyt ehdotuksen , siitä äänestetään . Jos yli puolet pelaajista hyväksyy ehdotuksen , se hyväksytään . Muuten johtajuus siirtyy myötäpäivään . Suunnitelman saaneet henkilöt saavat pakasta kaksi korttia , punaisen ja mustan . Pelaajat laittavat valitsemansa kortin esim. pussiin , ja kortit sekoitetaan . Sitten paljastetaan kortit . Jos yksikin korteista on musta , niin suunnitelma on sabotoitu ja vastarinta menettää elämän . Muutoin imperiumi menettää elämän . Vastarinta häviää myös , jos kaikkien pelaajien ehdotukset hylätään peräkkäin . Tietysti pelissä saa ja pitää keskustella , aivan kuten mafiosossa . Toistaiseksi vain maunuliinien on raportoitu pelaavan peliä . Kiistelevän vastarintaringin saattaa löytää niin hypäreiltä kuin junastakin . Vastarintaa pelataan myös mafiosoilloissa pelaajamäärän ollessa liian pieni .</w:t>
      </w:r>
    </w:p>
    <w:p>
      <w:r>
        <w:rPr>
          <w:b/>
          <w:color w:val="FF0000"/>
        </w:rPr>
        <w:t>id 159</w:t>
      </w:r>
    </w:p>
    <w:p>
      <w:r>
        <w:rPr>
          <w:b w:val="0"/>
        </w:rPr>
        <w:t>Ottelusarja katkolla Kärpille perjantaina Kärppien ja Pelicansin puolivälieräsarjan neljäs ottelu pelattiin keskiviikkona Raksilassa . Joukkueet esittivät parastaan ja täysi tupa sai nauttia hyvästä kiekosta . Kolmannen voiton myötä oululaisilla on mahdollisuus ratkaista sarja perjantaina Lahdessa . Illan isäntä oli Juha-Pekka Haataja , joka iski lahtelaisten verkkoon kolme osumaa . Kuvassa syntyy Haatajan illan toinen . Ottelun muut suttuiset ja pelitilanteen ulkopuolelta otetut ruudut löytyvät Jatkoajalle tehdystä kuvakoosteesta . Puolivälieräsarjan kuudes kohtaaminen kulki Kärpiltä kahden ensimmäisen erän ajan kuin unelma . Kolmannen erän alussa Raksila hiljeni . 2-0-johto vaihtui muutamassa minuutissa 2-3-tappiotilanteeksi . Oululaiset tulivat vielä tasoihin kuvan …</w:t>
      </w:r>
    </w:p>
    <w:p>
      <w:r>
        <w:rPr>
          <w:b/>
          <w:color w:val="FF0000"/>
        </w:rPr>
        <w:t>id 160</w:t>
      </w:r>
    </w:p>
    <w:p>
      <w:r>
        <w:rPr>
          <w:b w:val="0"/>
        </w:rPr>
        <w:t>Jakohihnat Sääksmäellä Moottorin jakohihna . Jakohihna on moottorissa sijaitseva hihna , joka saa moottorin eri osat liikkumaan oikeassa tahdissa . Jakohihnan välityksellä moottorin kampiakseli pyörittää nokka-akselia . Jakohihnan tehtäviin saattaa kuulua moottorin muiden laitteiden , kuten öljy- ja vesipumpun pyörittäminen . Hihnan materiaali on kumia , jota on vahvistettu esimerkiksi kevlar- tai lasikuiduilla . Tietyt auton valmistajat käyttävät moottoreissaan jakohihnan sijasta metallista jakoketjua . Jotta jakohihna toimii kunnolla tulee pitää huolta , että se on asetettu oikein hammaspyörästölle sillä väärin asetettu hihna saattaa aiheuttaa esimerkiksi voiman menetystä ja moottorin käyntihäiriöitä . Jotkut moottorit on suunniteltu niin , että ne kestävät jakohihnan katkeamisen . Niitä kutsutaan vapaasti pyöriviksi moottoreiksi . Miksi jakohihnan vaihto on tärkeää ? Jakohihna kuluu , venyy ja haurastuu ajan myötä ja se tulee vaihtaa auton valmistajan ohjeistuksen mukaisesti . Suositus vaihtoväliin vaihtelee auton merkistä ja mallista ja autolla ajettujen kilometrien määrästä riippuen . Yleisin vika on hihnan hammasten liiallisesta kulumisesta johtuva luistamaan . Jakohihna tulisi vaihtaa uuteen myös silloin kun se on halkeillut , siinä on leikkauksia tai jos sen pinnalle on päässyt öljyä . Jakohihnan varsinainen katkeaminen on hyvin epätavallista , mutta hihnan katkettua moottori ei enää toimi . Jakohihnan katkeaminen aiheuttaa moottorin nokka-akselin pyörinnän pysähtymisen ja männät ja venttiilit pääsevät törmäämään toisiinsa aiheuttaen moottorin osille vahinkoa esimerkiksi mäntien vaurioitumista .</w:t>
      </w:r>
    </w:p>
    <w:p>
      <w:r>
        <w:rPr>
          <w:b/>
          <w:color w:val="FF0000"/>
        </w:rPr>
        <w:t>id 161</w:t>
      </w:r>
    </w:p>
    <w:p>
      <w:r>
        <w:rPr>
          <w:b w:val="0"/>
        </w:rPr>
        <w:t>● Douppii shittii Jari Tamminen Levyt Arvostelussa Tuomai Nurmion Dumari ja Spuget , Kaikki slangiprojektit ovat snadisti tekemällä tehtyjä . Epätoivossaan tekijät tunkevat slangisanoja sinnekin minne ne eivät sovi , ja jopa keksivät slangahtavia sanoja kuulostaakseen niinku sillai tosi doupeilta . Ehkä kauhein esimerkki ilmiöstä on telkkarissakin kekkuloinut Sami Garam , jonka puhe ei muistuttanut mitään ikinä puhuttua kieltä ja joka oli Himastakin fuulampi . Tuomari Nurmio on ollut raikas tuulahdus näiden viritysten keskellä , eikä hän petä uudella levyllään . Ei haittaa , vaikka nykyslangi poikkeaa Nurmion käyttämästä kielestä melkoisesti , minkä taiteilija auliisti myöntääkin . Dumari toimii hyvin myös SMC Lähiörottien kanssa nautittuna . Rytmiryhmä Spuget sattuu vielä olemaan ensiluokkaisen hyvä ja onnistuu puhaltamaan uutta eloa myös Nurmion vanhoihin kappaleisiin , joita levyllä on muutama . Tätä kelpaa kuunnella Voiman toimituksessa Sörkassa , jonka välittömään läheisyyteen lähes kaikki levyn tarinat sijoittuvat .</w:t>
      </w:r>
    </w:p>
    <w:p>
      <w:r>
        <w:rPr>
          <w:b/>
          <w:color w:val="FF0000"/>
        </w:rPr>
        <w:t>id 162</w:t>
      </w:r>
    </w:p>
    <w:p>
      <w:r>
        <w:rPr>
          <w:b w:val="0"/>
        </w:rPr>
        <w:t>14 kommenttia SPV:n maalikoosteet olivat laatutavaraa aiemmin . Nyt meni todella ärsyttävästi osa tilanteista ohi kun silmille vilkkui mainosta keskelle ruutua jatkuvasti . Mustekalat ovat muutenkin tosi ällöttäviä , hyi hyi . En minäkään lähtisi voittomaalia edeltävää tilannetta viheltämään , vaikkakin tuomarit kyllä haparoivat läpi ottelun . Olisin vaihtanut SPV:n veskan jossain vaiheessa peliä , vaikka maalit eivät menneet täysin Ihmeen piikkiin . Täytyy kyllä ihastella Raikamo , Hänninen , Kaartinen kolmikkoa . Siinä on oikeasti todella kovat pelimiehet ! Ja tämä katsottuna punaisten lasien läpi ! ! Tähän mennessä molemmat joukkueet ovat saaneet ryssittyä ottelut omilla virheillä . Vielä kumpikaan joukkue ei ole osoittautunut selkeästi paremmaksi . Todella tiukka matsi tulossa jos vaan kasetti kestää . p.s. mustekalamainos on häiritsevä ..jos se täytyy laittaa sinne niin editoisivat videot kunnolla ettei mitään jää näkemättä .. Mainos pitäisi ehdottomasti leikata fiksummin . Ei voi kesken 4-2 maalia tulla koko ruudun peittävä logo . Muutenkin parissa hidastuksessa kriittisessä kohtaa peittää näkökentän . Jos tulee logo , niin nopeammin ja selkeästi ennen hidastusta . Ei siten , että ensin tuijotat mustekalaa ja yhtäkkiä pallo on maalissa . Muuten aivan maailmanluokan matskua ja ei voi muuta kuin nostaa hattua . Juuri sen takia tuo logo häiritsikin niin paljon . Toivottavasti salibandyssakin siirrytään mahdollisimman pian yhteinäiseen videointiin ja sisällön tuottoon . Kovin amatöörimaista touhua kun maalikoosteet pitää tonkia pääkallon sivuilta , jotkut videot on kuvattu ilmeisesti kännykällä hyttysverkon läpi , jossain videoissa pyörii mustekala keskellä ruutua maalien aikana … Kaiken lisäksi hyvin monesta ottelusta koosteita ei ole ollenkaan saatavilla . Kaikki kunnia toki greatplay , hirvitv ja muut ketkä sisältöä tuotatte , mutta olisikohan aika siirtyä vähän ammattimaisempaan suuntaan . Lähinnä meinaan että yksi ja sama pulju kuvaisi jokaisella ottelupaikkakunnalla ottelut ja koosteet yms . löytyisi yhdestä paikasta . Ja samalla kuvanlaadulla riippumatta pelattiinko Joensuussa vai Hesassa . Älkää köyhät valittako .. mustekala on juuri niin oikean kokoinen ja ajoitettu hyvin .. kun se on tarkoitettu Ostakaa katsekukoodi ja näyttäkää että haluatte nähdä hyvin toteutettua lähetystä myös tulevaisuudessa . Huonosti toteutettu mainos kääntyy mainostajaa itseään vastaan kuten tässäkin tapauksessa , jossa yrityksen logo viedään maalikimarassa ruudun keskelle peittämään kenttänäkymää . Logon olisi voinut aivan hyvin viedä johonkin kulmaan ja hieman pienempänä , mutta laittaa se keskelle ruutua ärsyttää suurinta osaa maalikoosteen katsojia ja sen seuraksena ärsytys kohdentuu mainostajaan . Lopputulos oli harrastajamaista puuhastelua , jonka seurauksena en tule vahingossakaan käyttämään Meridan mittaus- tai rakennuspalveluja . Yllä olevaan keskusteluun sen verran ,eipä tarvi enään mustekalaa katsella … ….tälläkaudella…Muuten speven koosteet ,höystettynä hyvällä ja asiantuntevalla selostuksella ja Helasen kommentoinnilla ovat huippuluokkaaa .. kaikesta huolimatta toivottavasti jatkuu taas ensikaudella kun järkytyksestä on toivuttu .. voimia ..</w:t>
      </w:r>
    </w:p>
    <w:p>
      <w:r>
        <w:rPr>
          <w:b/>
          <w:color w:val="FF0000"/>
        </w:rPr>
        <w:t>id 163</w:t>
      </w:r>
    </w:p>
    <w:p>
      <w:r>
        <w:rPr>
          <w:b w:val="0"/>
        </w:rPr>
        <w:t>Mahdolliset kotiin mukaan annettavat lääkkeet ja tarvikkeet eivät sisälly hintaan . Hinnat eivät myöskään sisällä lääkekäsittelymaksua 3,70 € /lääke . Annamme mielellämme hinta-arvion eläimesi hoitokustannuksista . Mikäli et pääse sovitulle käynnille , olethan yhteydessä ajanvaraukseemme p . 0201 750 260 tai laitathan sähköpostia kiiminki@animagi.fi , näin aika vapautuu toiselle asiakkaalle . Peruuttamattomasta tai samana päivänä peruutetusta ajasta veloitamme 30€:n peruutusmaksun</w:t>
      </w:r>
    </w:p>
    <w:p>
      <w:r>
        <w:rPr>
          <w:b/>
          <w:color w:val="FF0000"/>
        </w:rPr>
        <w:t>id 164</w:t>
      </w:r>
    </w:p>
    <w:p>
      <w:r>
        <w:rPr>
          <w:b w:val="0"/>
        </w:rPr>
        <w:t>Materiaalit Kuvat Tervetuloa tutustumaan Hyvän mielen talon toimintaan liittyviin kuviin . Valitse haluamasi aihepiiri alla olevista valikoista . Huom . Joissakin kuva-albumeissa on useita sivuja – tarkista sivujen määrä kuvasivun alalaidasta , kiitos !</w:t>
      </w:r>
    </w:p>
    <w:p>
      <w:r>
        <w:rPr>
          <w:b/>
          <w:color w:val="FF0000"/>
        </w:rPr>
        <w:t>id 165</w:t>
      </w:r>
    </w:p>
    <w:p>
      <w:r>
        <w:rPr>
          <w:b w:val="0"/>
        </w:rPr>
        <w:t>Linkkejä Arkeen Voimaa -ohjelma Sivun sisältö Mikä Arkeen Voimaa -ohjelma on ? Arkeen Voimaa on aivan uudenlainen ryhmätoimintamalli . Sen tarkoituksena on tukea henkilöitä , joilla on pitkäaikaissairaus . Ryhmän tavoitteena on auttaa osallistujia tekemään myönteisiä muutoksia elämässään ja pitämään niitä yllä arjessa . Ryhmässä saat kannustusta ja ideoita toisilta samankaltaisessa elämäntilanteessa olevilta ryhmäläisiltä . Toiminta perustuu luottamukselliseen vuorovaikutukseen ja kokemusten jakamiseen ryhmäläisten kesken . Ryhmään osallistuminen on maksutonta .</w:t>
      </w:r>
    </w:p>
    <w:p>
      <w:r>
        <w:rPr>
          <w:b/>
          <w:color w:val="FF0000"/>
        </w:rPr>
        <w:t>id 166</w:t>
      </w:r>
    </w:p>
    <w:p>
      <w:r>
        <w:rPr>
          <w:b w:val="0"/>
        </w:rPr>
        <w:t>MBA Latinalaisen Amerikan kauppa Yhdysvallat Kalifornia , CA - Opiskele MBA Latinalaisen Amerikan kauppa Kalifornia , CA Masters of Business Administration ( MBA ) on jatko-tutkinto-ohjelmia hallintaan , omassa liigassa . MBA on perinteinen akateeminen tarjous johdon koulutukseen . Yliopistojen vastata kysymyksiin liiketoimintaa tarkka ja syvällinen pätevyys tulevaisuuden ja moderni johtajat perustuu standardoituun otsikko . Se on usein lyhentää MBA tai MBA ja oppositiossa Master of Science ( MSc ) tai Master of Arts ( MA ) on epäilemättä pistettä yhden ohjelman yksin . Rakennus sen uran Latinalaisen Amerikan markkinoilla edellyttää erikoistietoja ja-taitoja tutkii Latinalaisen Amerikan toiminnot . Siten , että saada MBA Latinalaisen Amerikan Focus aseita sinulle asiantuntemusta tarvitaan tällä alalla . Tämä ohjelma liittyy tutkimuksen perustavaa liiketoiminnan periaatteita , kulttuurin ja etiikan miten Latinalaisen Amerikan markkinoilla toimivat globaaleilla markkinoilla . Yhdysvallat on edelleen maailman suosituin kohde kansainvälisille opiskelijoille . Yliopistoissa Yhdysvalloissa hallitsevat maailman rankingissa ja maa tarjoaa myös laajan valikoiman jännittäviä tutkimuksen paikoissa . State University järjestelmät ovat osittain rahoittavat valtion hallitukset , ja voi olla monia kampuksilla levinnyt ympäri valtio , satoja tuhansia opiskelijoita . Kaliforniassa on suurin väestö kaikkien kesken Yhdysvaltojen osavaltioissa , joissa talouden vertoja koko maassa . Se on koti suurin yliopisto järjestelmän Yhdysvalloissa . MBA Latinalaisen Amerikan kauppa Kalifornia , CA - Suorita MBA-tutkinto Kalifornia , CA Yhdysvallat . Säästä aikaa ja ota yhteyttä kouluun suoraan tästä . Viime vuosikymmen on ollut rakennemuutoksen hegemonian eri teollisuuden aloilla . Yli vuosisadan päähenkilöitä eri toimialoilla tuli 3 suurten taloudellisten ryhmittymien : Euroopassa , Yhdysvalloissa ja Japanissa . Tämä skenaario on muuttunut rajusti . Etelä-North virrat ovat kasvaneet nopeammin kuin Pohjois-ja Etelä . Vuonna sementtiteollisuudessa ja rakennusmateriaalit , eurooppalaiset ovat väistyneet monikansallisen yrityksen pääkonttori sijaitsee Meksikossa . Vuonna laitteita , eivät enää johtavat Yhdysvaltoihin , mutta Kiinassa , jossa tuontioluita , eikä hollannin , mutta meksikolainen brändi .Markkinoiden johtava lohen ja Norjasta , mutta ei Chilessä . Ja suunnittelee ja valmistaa lentokoneiden uusi pelaaja kärkisijaa myynnin alueellisten suihkujen lentoyhtiöitä ympäri maailmaa : Brasiliassa . Ja motivoi hidas kasvu , yritysten kehittyneissä talouksissa yrittää jalansijaa voimakkaasti useimmissa dynaaminen talous . ... [ - ]</w:t>
      </w:r>
    </w:p>
    <w:p>
      <w:r>
        <w:rPr>
          <w:b/>
          <w:color w:val="FF0000"/>
        </w:rPr>
        <w:t>id 167</w:t>
      </w:r>
    </w:p>
    <w:p>
      <w:r>
        <w:rPr>
          <w:b w:val="0"/>
        </w:rPr>
        <w:t>Darren Duncan Vilppaan kolmas jenkki 24.7.2014 Varsinais-Suomi Koripallo Korisliiga Salon Vilppaan kokoonpano lokakuun alussa alkavaan Korisliigaan sai viimeisen silauksen , kun seura teki sopimuksen 182-senttisen takamiehen Darren Duncanin kanssa . 25-vuotias amerikkalainen on pelannut kaksi viimeistä kautta Kanadan NBL-liigaa ja pelintekijä johdatti viime kaudella Windsorin Kanadan mestariksi . Vilppaan työhakemuksessa pääpaino on ollut pelinjohdollisella puolella , ja sitä osaamista New Yorkista kotoisin olevalta Duncanilta löytyy . Yliopistoajan mies pelasi NCAA2:n Merrimackissa neljä kautta yli seitsemän syötön keskiarvoilla ja sama tahti jatkui Kanadassa . Duncan teki ensimmäisellä vaahteranlehtikaudellaan Saint John Mill Ratsin riveissä 18,2 pistettä ja jakeli 7.5 syöttöä peliä kohden . Viime kauden hän aloitti Halifaxissa , mutta siirtyi marraskuussa Windsoriin , jonka hän johdatti Kanadan mestaruuteen . Seitsemännessä finaalissa kaatui Island Storm 121-106 ja Duncan iski tauluun triplatuplan . Kauden 53 pelissä syntyivät tehot 16.1 pistettä ja 8.9 syöttöä . Vaikka Duncanilta löytyy korintekovoimaa , tärkeimmäksi sopimuskriteeriksi päävalmentaja Mikko Tupamäen listalla nousi pelinjohdolliset taidot . - Haussa on koko ajan ollut ykköspaikan pelaaja ja johtaja , jolla on riittävä heittotaito sekä kykyä päästä myös renkaalle . Olemme katsastaneet toistasataa ehdokasta ja taustatyössä ovat olleet mukana myös amerikkalaispelaajamme Walker ja Constantine . Duncanista saimme hyvää palautetta myös samassa joukkueessa pelanneilta Chris Commonsilta ( ex-Lapua ) ja Quinell Brownilta ( ex-Kataja ) . Uskon , että Darren tekee ympärillään olevista pelaajista parempia ja se on pelinjohtajalle tärkeä ominaisuus , toteaa Tupamäki uudesta luottomiehestään . Vilppaan sopimuspelaajat kaudelle 2014-2015 : Darren Duncan ( USA ) , William Walker ( USA ) , Adam Constantine ( USA ) , Jukka Kataja , Samu Kaaresvirta , Ilmari Kalllio , Sakari Salminen , Sami Ikävalko , Ville Hänninen , Vesa-Pekka Laine ja Jesse Virtanen . Joukkuetta täydennetään vielä omilla kasvateilla .</w:t>
      </w:r>
    </w:p>
    <w:p>
      <w:r>
        <w:rPr>
          <w:b/>
          <w:color w:val="FF0000"/>
        </w:rPr>
        <w:t>id 168</w:t>
      </w:r>
    </w:p>
    <w:p>
      <w:r>
        <w:rPr>
          <w:b w:val="0"/>
        </w:rPr>
        <w:t>Tue toimintaamme Lapin ensi- ja turvakoti ry:n tehtävänä on turvata lapsen oikeus suotuisiin kasvuolosuhteisiin , vaikuttaa riskiolosuhteissa elävien raskaana olevien naisten sekä synnyttäneiden äitien ja heidän lastensa elinolosuhteiden ja aseman parantamiseen , tukea vanhemmuutta ja perheenjäsenten keksinäistä vuorovaikutusta , ennaltaehkäistä perheväkivaltaa sekä auttaa väkivallasta kärsiviä ja kriisitilanteissa olevia perheitä ja perheenjäseniä . Sinä voit auttaa lahjoittamalla ! Lahjoitetut varat käytetään : lapsiperheille avoimien tapahtumien järjestämiseen virkistäytymismahdollisuuksien ( mm. uimahalliliput , elokuvat ja kulttuuritapahtumat ) järjestämiseen perheille ja vapaaehtoistoimijoille Lahjoitusvarojen käytöstä ja lahjoittamiseen liittyvistä käytännön asioista saat lisätietoja Lapin ensi- ja turvakodin toiminnanjohtajalta , puh . 040 550 8381 tai pirjo. kairakari ( at )lapinensijaturvakoti .fi</w:t>
      </w:r>
    </w:p>
    <w:p>
      <w:r>
        <w:rPr>
          <w:b/>
          <w:color w:val="FF0000"/>
        </w:rPr>
        <w:t>id 169</w:t>
      </w:r>
    </w:p>
    <w:p>
      <w:r>
        <w:rPr>
          <w:b w:val="0"/>
        </w:rPr>
        <w:t>Koska perinteiset käyttäjä näkee , jos yksi kuulokkeet Stick kohde , se ei ole hyvä timbre ( odottaa muutamista harvoista tuotteista ) .Vastoin joitakin tuotteita , joka näyttää lajin ruma voi olla parempi ääni .Olemme todella don ei ole tämän tuotteen , joka voi koostua ulkoasu ja laatu ? Ehkä MONSTER Solo HD HF-nimisen uuden tuotteen voi vastata siihen . Ei vain se on Hehkuva punainen väri , se on fantastinen puun , joka perustuu uudestaan attune , vanha SOLO . Tyypillinen Amerikan-äänen HF hirviö SOLO HD kuulokkeet on catched paljon yongestling n huomiota . Kun puhumme MONSTER , kuuma mies ja fanshion kaveri on oltava tuntee . Kuuluisa Hifi lanka valmistajana.MONSTER’s tuote on suuri määrä käyttäjiä ja saadun yhdenmukainen tunnista teollisuudessa . Äänen tuotteen valmistajana MONSTER yrityksen kuuloke on korkea timbre ja muoti symboli . American basketball Playerin kobe kuulokemikrofoni emporer käyttö on MONSTER tuote . WORLD Cup-KILPAILUIHIN , aikana näiden kuuluisa jalkapalloa nousi ylös yllään MONSTER kuulokkeet , joka oli paras mainos monster’s tuotteiden linja . Yhteisen käyttäjälle , jos Tavutuskohta MONSTER Studio melun reduing funktio tai MONSTER studio äänen insinööri määrä on suuri , miksi et kiinnittää huomiota MONSTER SOLO kuulokkeita ? Vuonna 2010 , hirviö Corporationin tuotettu SOLO kutsuttu SOLO HD, turvapiirissä sen yksinkertainen käännös päivityksen , on korkea selvä Editionin SOLO HD kuuloke , jossa vanhat SOLO , että se oli liian ongelma katosi dinginess . kykynsä tarkkuus on kehittynyt välin . Tällä hetkellä olemme saaneet tämän SOLO HD kuulokkeet , Hehkuva punainen ulkoasun houkutella työtoverit huomiota eristä . Me teemme nyt , erityisesti arvioida tämän MONSTER SOLO HD. Jos olet kiinnostunut , miten tulla meille ? MONSTER SOOLO HD LYHYT JOHDANTO ? S ULKONÄKÖ: MONSTER SOLO HD on näyttöä ero verrattuna vanha tyyli SOLO ulkoasua . Aluksi viileä Hehkuva punainen ulkoasu on harvoin kuulokkeet samaan hintaan . Odottaa , MONSTER SOLO HD tekee kiillotus vanha MONSTER jauhamisessa käsitöiden alalla toimivat yritykset eikä muovi käsitöiden alalla toimivat yritykset.On jäähdytin kokonaan . Kuitenkin vaikka , se on helposti MONSTER SOLO HD lähteä sormenjälkien päälle .Jotta käyttäjien olisi huolehdittava puhdistus . MONSTER SOLO HD fyysinen voi replikoida .Vaikka asema ei vielä ole pieni jälkeen replikoitu , se voidaan ottaa kätevä pussiin , jotka oli esitetty tuotteen vapaasti .Tässä osassa , joka on täydellinen kuin MONSTER äänen insinööri perustilastot . Bnc yhdistin pistokkeet kohdistuspisteen MONGSTER SOLO HD kuuloke on 3,5 mm: n gild flex Lisää .Diffently , se on kolmannen luokan lisääminen , joka tukee mikrofonin.MONSTER SOLO HD lanka lisätä ja siepata.On olemassa mahdollisuus Syvyysvaikutelman päivityksen johtojen ja ennakon SOLO HD HEADSET ? s timbre.Lukuun ottamatta tämä , MONSTER SOLO HD myös integroida ohjausjohdon urut joka voi Kaukokäyttölaitteet uusimmat APPLE-liiketunnus aseman ja tukea ilman hissin puhua IPhone .We?ll viitata siihen tache järjestää ryhmät pareittain . MONSTER SOLO HD HEADSET JÄRJESTÄÄ YHDESSÄ RYHMIEN PAREITTAIN . Se raportoi , että MONSTER SOLO HD suurin etu on , että sen ohjausobjektin rivin tuotteen voi veloittaa uusimmat APPLE laitteiden , kuten TOUCH , 3GS , klassinen 120 G sisältyy myös i Pad . SUBJEKTIIVINEN KUVAUS MONSTER SOOLO HD ASEMAN: Kuulin vain kannettavan HF: n tuotteen MONSTE , acoustics’exhibition , CAL-käyttöoikeuden , mutta muista , että MONSTER ? s tuote on täydellinen vähäisyys.Kuunteluun tunne on convulsing.I reslly ihmetellä , mitä uutta MONSTER SOLO HD tunne on . Odotetusti yksi jatkuva riville tulevat sen</w:t>
      </w:r>
    </w:p>
    <w:p>
      <w:r>
        <w:rPr>
          <w:b/>
          <w:color w:val="FF0000"/>
        </w:rPr>
        <w:t>id 170</w:t>
      </w:r>
    </w:p>
    <w:p>
      <w:r>
        <w:rPr>
          <w:b w:val="0"/>
        </w:rPr>
        <w:t>Ympäristöosaaminen kiinnosti Kirkon ympäristöpäivillä 27.8.2014 SYKLI oli jälleen mukana Kirkon ympäristöpäivillä , jotka järjestettiin tänä vuonna Jyväskylän Laajavuoressa 20.-21.8.2014. Erityisen lämmittävää oli kuulla SYKLIN aiempien opiskelijoiden kuulumisia ja kertomuksia seurakunnille räätälöidyn ympäristöhuollon ammattitutkinnon mukanaan tuomista hyödyistä seurakunnille . Yleisesti jätehuollon kustannuksia oli saatu pudotettua merkittävästi opiskelijoiden koulutuksessa tekemien jätehuollon kartoitusten ja suunnittelun avulla . Joten koulutus maksaa itsensä nopeammin kuin arvaisikaan ! Ympäristöpäivien keskusteluissa ja alustuksissa korostui moneen otteeseen ympäristötiedostavuuden merkitys ja koulutuksen rooli tiedostavuuden vahvistajana seurakuntien henkilöstön keskuudessa . Tiedostavuudelle pontta antoi syväekosofi , kalastaja Pentti Linkola , jonka sykähdyttävä puheenvuoro elonkehämme kurjistuvasta tilanteesta jätti varmasti jäljen jokaiseen kuulijaan . Osallistujia kiinnostivat Syklin tarjonnassa ammattitutkinnon lisäksi erityisesti ympäristökasvattajan erikoisammattitutkintokoulutukset , erilaiset lyhytkurssit , ympäristöosaaja.fi-palvelu sekä vesihuollosta pienpumppaamojen huoltokoulutukset . Myös Vihreä Leiri -käsikirjasta saimme kiitosta .</w:t>
      </w:r>
    </w:p>
    <w:p>
      <w:r>
        <w:rPr>
          <w:b/>
          <w:color w:val="FF0000"/>
        </w:rPr>
        <w:t>id 171</w:t>
      </w:r>
    </w:p>
    <w:p>
      <w:r>
        <w:rPr>
          <w:b w:val="0"/>
        </w:rPr>
        <w:t>Menu Wishlist for PersunMall PersunMall contacted me a few days ago about their online store . It is based in China and ships around the world . They sell women apparel , formal wear , jewelry and accessories . I spent a good part of my day going through their collections and I have to say half the time I just wanted to click the items to the shopping cart . I made a wish list of my favorites and I’m trying to decide which ones to order . My wish list includes : Suomeksi : PersunMall otti yhteyttä minuun jokin aika sitten ja pyysi tutustumaan heidän valikoimiinsa . He toimittavat kansainvälisesti tuotteita Kiinasta . Olen itse tilannut aikaisemmin eBayn kautta aika paljon vastaavanlaisia tuotteita ja olen ollut hyvin tyytyväinen niihin . Itse asiassa heiltä löytyi tämän talven ehdottomasti lempitakkini , joka maksaa heillä vain 18.60€ . Tein toivelistaa muutamista lempituotteistani ( jätin suosiolla kengät ja laukut väliin , koska muuten olisi mennyt koko päivä ) ja kokosin ne kaikki kätevästi kollaasiin . The post has been done in collaboration with PersunMall . / Postaus on toteutettu yhteistyössä PersunMall :n kanssa Hah joo tekisi mieli klikata kaikki noista takeista ostoskoriin . Toimitusajat on expressinä 3-5 päivää + käsittelyaika ja standardina tais olla 15-20 et aika kauanhan niissä kestää , kun ne Kiinasta asti tulee jos ihan standardina tilaa , mutta sama se on ainakin eBayssa , kun tilaa Kiinasta . Laitoin tähän kommentin loppuun linkin tohon sivustolle , mistä voi laskea noi postimaksut . Yli 65 dollarin ostoksiin näköjään on ilmaiset postikulut .</w:t>
      </w:r>
    </w:p>
    <w:p>
      <w:r>
        <w:rPr>
          <w:b/>
          <w:color w:val="FF0000"/>
        </w:rPr>
        <w:t>id 172</w:t>
      </w:r>
    </w:p>
    <w:p>
      <w:r>
        <w:rPr>
          <w:b w:val="0"/>
        </w:rPr>
        <w:t>Kirjoittaja Aihe : Eläintaulut ( Luettu 1161 kertaa ) Onkohan kukaan havainnut , tai löytänyt netistä tulostettavia tauluja ? Onhan niitä kyllä myytävänä ja ovat parempi laatuisiakin mahdolliset tulostettavat versiot , mutta tähän hätään riittäisi tulostettavakin taulu . Jos haluat tulostaa kuvia malleiksi ja tehdä siten omia tauluja , niin kannattaa laittaa googleen eläimen nimi ja ottaa suoraan oikeita kuvia . Itse olen toiminut näin ja tehnyt mallia katsoen oikeankokoisia maaleja . Olen päätynyt harjoittelemaan 3-D ja siluettimaaleihin . Todella usein meinaan oikeassa metsästystilanteessa eläin näkyy siluettina ja siitä tummasta siluetista olisi osattava ottaa osumapiste . Itselläni on jo aika mukava kokoelma mallisiluetteja pyystä hirveen . Niiden avulla tarpeen mukaan leikkelen maaleja neopreenilevystä . Kestää vettä ja ampumista todella pitkään !</w:t>
      </w:r>
    </w:p>
    <w:p>
      <w:r>
        <w:rPr>
          <w:b/>
          <w:color w:val="FF0000"/>
        </w:rPr>
        <w:t>id 173</w:t>
      </w:r>
    </w:p>
    <w:p>
      <w:r>
        <w:rPr>
          <w:b w:val="0"/>
        </w:rPr>
        <w:t>Joulutähtiin kirjoitettu : luukku 11 Disneyn Phineas &amp; Ferb ( suom. Finias ja Ferb ) on täynnä hyviä roolisuorituksia , jotka tuovat oman lisänsä sarjan nautittavuuteen . Joukosta on vaikea valita yhtä , mutta eräs , joka aina tuon tuostakin kiinnittää huomion , on nimipoikien isosiskoa Candace Flynniä esittävä Ashley Tisdale . Se , mitä Tisdalesta kuulussa High School Musical -roolissa olemme nähneet , ei vakuuttanut – osittain myös siksi , etteivät lukiomusikaalit ole mitään elokuvataiteen merkkipaaluja . Candacen nahoissa näyttelijä on kuitenkin kotonaan . Neuroottiselle teinitytölle Tisdalen luonnollinen , tyypillisen amerikkalaisen neidon ääni sopii hyvin , mikä antaa runsaasti mahdollisuuksia kunnon revittelyyn . Koomisen kireä Candace yrittää jatkuvasti narauttaa pikkuveljensä vuoristoratojen ja avaruusalusten kaltaisten mitä ihmeellisimpien laitteiden pykäämisestä , mutta on toki tuomittu epäonnistumaan status quon nimissä . Tisdale saa panna esitykseensä jatkuvasti täyttä dramatiikkaa aina suurieleisistä ” You are so busted ! ” -julistuksista voipuneisiin protesteihin , kun ei taaskaan ehditä ajoissa . Meininki heittelee ääripäästä toiseen ja on hurmaavan eläväistä . Candacen innostuneet hihitykset voiton häämöttäessä suorastaan tartuttavat tunteen katsojaan . Vaikka sarja on hyvin kaavamainen , Candacea ei aina ängetä samaan antagonistin rooliin . Joskus hän kaipaa Phineasin ja Ferbin apua , ja toisinaan näiden luomukset saavat hänetkin lumoihinsa ja hän liittyy poikien seuraan jakson ajaksi . Myös Jeremy -ihastusta pitää jahdata ja parhaan kaverin Stacyn kanssa hengata . Candacen elämän monet huolet ja tempaukset antavat Tisdalelle kosolti tilaa moniulotteisen hahmon luomiseen monomaanisuudesta huolimatta . Herkkinä hetkinä hän on liikuttava , muina taas hersyvän hauska , kuten yhden sarjan koomisimmista hahmoista kuuluukin olla . Ilonpilaajaisosiskosta saisi helposti ärsyttävän , mutta Tisdalen roolisuoritus tekee Candacesta kaikkine vikoineenkin hyvin sympaattisen tytön , jonka edesottamuksia seuraa mielellään . Kenties kaikkein ihanimpia ovat kuitenkin Candacen ilkeät naurut – toinen matala ja nopeatahtinen , toinen lavea ja maaninen – jotka ovat Tisdalen tulkitsemina aina yhtä nautinnollisia . Tai sitten ne laulut , sillä kun lauluääntä kerran on , sitä pitää toki käyttää . Yksi kommentti : “ Joulutähtiin kirjoitettu : luukku 11” [ ... ] varmaan huomanneet , että Disneyn veikeä piirrossarja Phineas &amp; Ferb on Sisarusten suosiossa . Viime vuoden kalenterissakin kuultiin taidonnäytteitä tästä sarjasta , mutta tällä kertaa pääosassa on Flynn-Fletcherin [ ... ]</w:t>
      </w:r>
    </w:p>
    <w:p>
      <w:r>
        <w:rPr>
          <w:b/>
          <w:color w:val="FF0000"/>
        </w:rPr>
        <w:t>id 174</w:t>
      </w:r>
    </w:p>
    <w:p>
      <w:r>
        <w:rPr>
          <w:b w:val="0"/>
        </w:rPr>
        <w:t>Joe Allen turhautunut loukkaantumisiinsa Walesin ja Liverpoolin keskikenttäpelaaja Joe Allen kertoo olevansa turhautunut loukkaantumisiinsa ja siitä seuranneeseen penkittämiseen . Allenin olkapää leikattiin viime toukokuussa , ja hän koki uuden akillesjännevamman syyskuussa . Tällä kaudella Allen on pelannut ainoastaan 83 minuuttia neljässä ottelussa Liverpoolin paidassa . - Valehtelisin jos väittäisin etten ole välillä turhautunut . Teen kovasti töitä ja odotan mahdollisuuttani , mutta Liverpool on jättimäinen seura ja olemme pelanneet hyvin , Allen sanoo . Vuosi sitten elokuussa 15 miljoonalla punnalla Swanseasta Liverpooliin siirtynyt Allen on Walesin kokoonpanossa heidän kohdatessa Suomen harjoitusottelussa lauantaina . Neljästä viimeisimmästä Walesin ottelusta ulkona ollut Liverpool-pelaaja huokuu innostusta päästessään jälleen edustamaan maataan . - Viime ottelustani Walesin paidasssa tuntuu olevan ikuisuus . On hienoa päästä takaisin , nähdä jätkiä ja ottaa menetetty aika takaisin .</w:t>
      </w:r>
    </w:p>
    <w:p>
      <w:r>
        <w:rPr>
          <w:b/>
          <w:color w:val="FF0000"/>
        </w:rPr>
        <w:t>id 175</w:t>
      </w:r>
    </w:p>
    <w:p>
      <w:r>
        <w:rPr>
          <w:b w:val="0"/>
        </w:rPr>
        <w:t>ÄHTÄRIN HAUKUT RY Linkit Vuoden TulokasHaukku &amp; AktiiviHaukku Vuoden TulokasHaukku -kisaan voit osallistua ihan millä tahansa 1.9.-31.8. tuloksilla ! Kaikki koiramainen aktiivisuus lasketaan eduksi vaikkei kisoissa olisikaan käynyt . Haukkujen jäsenten joukosta hallitus valitsee 1-3 aktiivista harrastajaa , jotka palkitaan pokaalein ja stipendein . Tässä tarkastellaan enemmänkin sitkeää yrittämistä ja puurtamista koiraharrastuksissa kuin tuloksia . Tarkoituksena on antaa palkinto tunnustukseksi hyvästä harrastamisesta ja motivoida näin Vuoden TulokasHaukkuja sekä muita yhä aktiivisempaan toimintaan !</w:t>
      </w:r>
    </w:p>
    <w:p>
      <w:r>
        <w:rPr>
          <w:b/>
          <w:color w:val="FF0000"/>
        </w:rPr>
        <w:t>id 176</w:t>
      </w:r>
    </w:p>
    <w:p>
      <w:r>
        <w:rPr>
          <w:b w:val="0"/>
        </w:rPr>
        <w:t>Ikärajasuositus : K-12 Varoitus : Ginny on vasta 16-vuotias , Tonks puolestaan aikuinen - &amp;gt ; VAROITUS ALAIKÄISEEN SEKAANTUMISESTA ! Tosin ei tässä pusuja pitemmälle mennä :E Kolmas kerta toden sanoo Rakas päiväkirja , minä vihaan joulua ! Inhoan sitä sydämeni kyllyydestä ! Paitsi että en saa niitä lahjoja joita haluan , joudun kärsimään isän hulluudesta viettää jästijoulua . Nytkin he ovat hakemassa kuusta ilman taikaa ! Sain jäädä kotiin ainoastaan siksi , että ääliökaksoset päättivät pommittaa minut nuoskalumella läpimäräksi juuri ennen lähtöä . Kerrankin heistä oli hyötyä . Ja paljostako vetoa , että äiti kuuntelee taas koko illan Taigorin akkaa ? AAARGH , TULEN HULLUKSI ! ! ! Hermione seurustelee nykyään idioottiveljeni kanssa eikä hänellä ole enää aikaa minulle , joten joulu olisi täysin pilalla , ellei Tonks olisi täällä . Mistä tulikin mieleen , olen melkein varma , että ... Oveen koputettiin , ja Ginny nosti katseensa päiväkirjastaan . Hänen lisäkseen kotiin oli jäänyt ainoastaan äiti , jonka piti olla parastaikaa keittiössä kokkaamassa joulupäivällistä . Äidillä ei myöskään ollut tapana koputtaa hänen oveensa . Ei , äiti ei kunnioittanut toisten yksityisyyttä vaan tulla paukkasi huoneeseen juuri silloin kun häntä sattui huvittamaan . Ehkäpä tämä oli hänen joululahjansa Ginnylle — edes jonkin verran yksityisyyttä . Se olisikin jotain uutta . " Mene pois ! " Ginny huusi ja kastoi sulkakynänsä mustepulloon . Oven takaa kuului iloinen naurahdus , joka ei taatusti ollut Ginnyn äidistä peräisin . Tonks ! Ginny kiirehti ovelle ja veti sen auki , mutta ei nähnyt käytävällä ketään . Kummastuneena hän astui huoneesta ulos ja katseli ympärilleen , mutta ei vieläkään nähnyt Tonksia . Hän oli aivan varma , että oli kuullut tämän äänen . Juuri kun hän veti henkeä huutaakseen äidilleen , oliko tämä koputtanut hänen oveensa , hän kuuli takaansa kikatusta ja pyörähti salamana ympäri napaten sauvan taskustaan . " Ei kirouksia ! " Tonks huudahti nauraen ja nosti kätensä ylös antautumisen merkiksi . Hän istui Ginnyn sängyllä risti-istunnassa pukeutuneena punavihreään tonttupukuun . Ginny painoi oven takanaan kiinni ja jäi tuijottamaan ilmestystä . " Mitä tuo on olevinaan ? " hän kysyi ja katsoi merkitsevästi Tonksin outoa vaatetusta . " Minä " , Tonks hypähti seisomaan ja teki hovikumarruksen , " olen joulumielen virallinen sanansaattaja ja olen tullut tänne hoitamaan hommani . " Ginny tuhahti . " Ei tule onnistumaan . Kuule , tätä joulua et voi sinäkään pelastaa . " Tonks kohotti kulmakarvaansa ja vilkaisi Ginnyn pään päälle saaden myös tämän katsomaan ylös . Katonrajassa leijui mistelinoksa , josta leijaili pikkuriikkisiä lumihiutaleita , jotka haihtuivat juuri ennen kuin koskivat Ginnyn leimuavanpunaisia hiuksia . Ginny katsoi Tonksia , sitten misteliä , sitten taas Tonksia . Sitten hänen silmänsä pyöristyivät ymmyrkäisiksi , kun hän tajusi , mitä oli tapahtumassa . " Juuri niin . Ja täten tuon sinulle ilon " , Tonks sanoi heleällä äänellä , astui askeleen lähemmäs ja painoi huulensa Ginnyn huulille . minä vihaan joulua ! Inhoan sitä sydämeni kyllyydestä ! Paitsi että en saa niitä lahjoja joita haluan , joudun kärsimään isän hulluudesta viettää jästijoulua . Aivan kohta minun täytyy lähteä mukaan hakemaan kuusta ilman taikaa ! Tämä on sietämätöntä ! Ja paljostako vetoa , että äiti kuuntelee taas koko illan Taigorin akkaa ? AAARGH , TULEN HULLUKSI ! ! ! Hermione seurustelee nykyään idioottiveljeni kanssa eikä hänellä ole enää aikaa minulle , joten joulu olisi täysin pilalla , ellei Tonks olisi täällä . Mistä tuli</w:t>
      </w:r>
    </w:p>
    <w:p>
      <w:r>
        <w:rPr>
          <w:b/>
          <w:color w:val="FF0000"/>
        </w:rPr>
        <w:t>id 177</w:t>
      </w:r>
    </w:p>
    <w:p>
      <w:r>
        <w:rPr>
          <w:b w:val="0"/>
        </w:rPr>
        <w:t>Kaupan liiton uutiskirje ilmestyy joka torstai . Uutiskirjeessä on koottuna tärkeimmät ja ajankohtaisimmat uutiset , tiedotteet ja tapahtumat . Tapahtumakirjeestä saat tietoa Kaupan liiton koulutuksista ja seminaareista . Reseptittä myytäviä lääkkeitä vaaditaan ruokakauppojen hyllyille . Asiaa pitkään ajanut PTY saa tukea myös Kuluttajaliitosta , jonka mielestä apteekkien monopolille ei ole enää perustetta . Apteekkariliitossa väitettä ei niellä vaan uskotaan vapauttamisen vaarantavan potilasturvallisuuden ja lääkkeiden maankattavan saatavuuden . Suomi on hämmästyttävän pitkään pysynyt yksinäisenä saarekkeena itsehoitolääkkeiden monopolin ylläpitämisessä . Itse kaipaan apteekista pois myös rohdosvalmisteita , joita esim. Ruotsista saa ostaa mistä itse haluaa . Näin tulisi olla myös Suomessa , sillä apteekin henkilökunnalla ei ole edes koulutusta rohdoksista . Lääkeasioissa ammattitaitoa kyllä löytyy , mutta saman tiedon saa jo lääkärillä käydessä ennen kuin edes apteekkiin menee . Lisäksi kuluttaja saa kaiken tarvittavan tiedon pakkauksesta . Kyse on ensinnäkin siitä , kumpi toimii suuremmalla ammattitaidolla ja valikoimalla itsehoitolääkkeiden myyjänä ja toiseksi , saako voiton pt-kauppias vai apteekkari . Apteekkien reseptilääkehinnat ovat tippuneet mukavasti , joten itsehoitolääkkeet lienevät entistä tärkeämmät apteekkien elinkelpoisuudelle . Näyttäisi siltä , että kauppias haluaa kuoria kerman ja jättää muun hankalamman ja kannattamattomamman busineksen apteekkarille . Ostan ilman muuta mieluummin erikoisliikkeestä , josta saan tietoa ja palvelua - ja reseptilääkkeeni .. Onhan se nähty mitä isot kauppaketjut ovat tehneet ruuan hinnalle . Se on jatkuvasti noussut vaikka alkutuottaja , leipuri , saa entistä vähemmän tuotteestaan . Lääkejakelu tarvitsee huippuosaamista ja siksi ainut oikea lääkkeiden jakelukanava on apteekki . Kauppaketjujen mielenkiinto lääkemyyntiin on puhtaasti taloudellinen kerman kuorinta . EPSI Rating mittasi suomalaisten tyytyväisyyttä apteekkeihin ja päivittäistavarakauppaan loka-marraskuussa 2011 . Valtakunnallisen ja riippumattoman tutkimuksen mukaan apteekeilla on Suomen tyytyväisimmät ja uskollisimmat asiakkaat . Apteekkien valtteja ovat sijainti , aukioloajat sekä ystävällinen ja ammattitaitoinen palvelu . Apteekkitoimiala sai asiakastyytyväisyydestä 81,4 indeksipistettä sadasta , mikä tarkoittaa hyvää tai erittäin hyvää tulosta . Päivittäistavarakauppa jäi 74 pisteellään kauas taakse . Apteekkien saama tyytyväisyysluku on kansainvälisestikin korkea , esimerkiksi Ruotsissa vastaava luku on ainoastaan 71,7 . Apteekkien asiakaspalvelua mitattiin paitsi koko toimialana , myös ryhmittäin . Apteekeista tutkimuksessa olivat mukana Hyvän Mielen Apteekit , Oma Plus Apteekit ja Yliopiston Apteekki . Korkeimman tyytyväisyysluvun saavuttivat Hyvän Mielen Apteekit . Paras imago on asiakkaiden mukaan Yliopiston Apteekilla , joka on myös parantanut asiakasuskollisuuttaan viime vuodesta huikeat 6,5 indeksiyksikköä . Erot ryhmittymien välillä ovat kuitenkin hyvin pieniä . Eli ei se päivittäistavarakauppa koskaan tule pärjäämään Apteekkien palvelulle ja siksi he ovatkin luopuneet itsehoitolääkkeiden vaatimisesta kauppoihin . Nikotiinipurkan myynti on hyvä varoittava esimerkki miten kauppa on epäonnistunut siinä ja islannin mallin mukaan tupakka on siirtymässä apteekkeihin Lisää kommentti Keskusteluun osallistuminen edellyttää rekisteröitymistä . Voit käydä keskustelua määrittelemälläsi nimimerkillä . Rekisteröidy tästä sivulle , ja määrittele käyttäjätunnuksesi , joka keskustelussa näytetään . Keskustelun ohjeistus Kauppa.fi:n keskustelu on kaikille avoin foorumi keskustella kauppaan ja kuluttamiseen liittyvistä asioista . Keskustelun voit aloittaa artikkelin lopusta tai uuden aiheen Aloita keskustelu -kohdasta . Keskusteluun osallistyminen edellyttää rekisteröitymistä , mutta keskustelua voi käydä nimimerkillä .</w:t>
      </w:r>
    </w:p>
    <w:p>
      <w:r>
        <w:rPr>
          <w:b/>
          <w:color w:val="FF0000"/>
        </w:rPr>
        <w:t>id 178</w:t>
      </w:r>
    </w:p>
    <w:p>
      <w:r>
        <w:rPr>
          <w:b w:val="0"/>
        </w:rPr>
        <w:t>You are here Aasialaiset tasoitusvedot Aasialaisten tasoitusvetojen rajakertoimet +0 &amp; +0,5 -tyyppiset tasoitusvedot -1.75 , -0.75 , +0.25 , +1.25 , o1.75 , o0.75 , u1.25 ja u0.25 tyyppiset rajakertoimet saadaan laskettua samalla tavalla , koska jokaisessa on sama tilanne : Veto voitetaan joko kokonaan , puolittain tai hävitään . Koska kyseessä on rajakerroin , pitää palautuvan rahan odotusarvon olla 1. OA = p1*k + ( p2*( k-1 ) / 2 + p2 ) = 1 , jolloin rajakerroin k = ( 2 – p2 ) / ( 2p1 + p2 ) . Esimerkki Norwich-Everton 38 29 33 , rajakerroin Everton +0.25:lle : k = ( 2 – 0.29 ) / ( 2*0.33 + 0.29 ) = 1.8 -0 &amp; -0,5 -tyyppiset tasoitusvedot -1.25 , -0.25 , +0.75 , +1.75 , o3.25 , o2.25 , o1.25 , o0.25 , u0.75 , u1.75 , u2.75 ja u3.75 tyyppiset rajakertoimet voidaan laskea samalla tavalla . Näissä veto joko osuu , menetetään puolet panoksesta tai koko panos hävitään . Merkitään pw = tn , että veto osuu pb = tn , että puolet panoksesta saadaan takaisin kr = rajakerroin Odotusarvoksi saadaan OA = pw*kr + pb /2 = 1 jolloin rajakerroin kr = ( 2 - pb ) / 2pw Esimerkki Esim. Norwich-Everton 38 29 33 , rajakerroin Norwich –0.25:lle kr = ( 2 - 0.29 ) / 2*0.38 = 2.25 Vihje Rajakertoimet voidaan laskea myös toistensa avulla . Jos k ja kr ovat vastakkaistapahtumien ( esim. Everton +0.25 ja Norwich –0.25 ) rajakertoimia , saadaan</w:t>
      </w:r>
    </w:p>
    <w:p>
      <w:r>
        <w:rPr>
          <w:b/>
          <w:color w:val="FF0000"/>
        </w:rPr>
        <w:t>id 179</w:t>
      </w:r>
    </w:p>
    <w:p>
      <w:r>
        <w:rPr>
          <w:b w:val="0"/>
        </w:rPr>
        <w:t>perjantai 8. lokakuuta 2010 330 . Vanhas-jutussa tympeää pallottelua menettelytapakysymyksillä Matti Vanhasen jääviyskysymyksen käsittely näyttää menevän , jollei nyt piirileikiksi , niin ainakin pahasti hakoteille . Kun asiantuntijoita oli määrä kuulla perustuslakivaliokunnassa Vanhasen esteellisyydestä ja asian rikosoikeudellisesta puolesta sekä esitutkinnan aloittamiskynnyksen ylittymisestä , onkin valiokunnan puheenjohtaja Kimmo Sasi ryhtynyt paasaamaan julkisuudessa lähinnä vain menettelytapakysymyksistä ja siitä , että oikeuskanslerin olisi pitänyt käynnistää omalla päätöksellään asian esitutkinta . Kun näin ei ole tapahtunut , on asia tuotu Sasin mukaan epäkypsänä valiokuntaan . Sasia ovat säestäneet valiokunnan varapuheenjohtaja Jacob Söderman ja eilen asian rikosoikeudellisesta puolesta valiokunnassa kuultu ex-professori Pekka Koskinen . Pekka Koskisen lausumat ihmetyttävät , sillä eilen hänellä ei tuntunut olevan lehtimiehille mitään sanottavaa virkavelvollisuuden rikkomista koskevasta kysymyksestä , josta häntä valiokunnassa lähinnä kuultiin . Koskinen puuttui yksinomaan edellä mainittuun menettelytapakysymykseen ikään kuin hän olisi jonkinlainen valtiosääntöoikeuden asiantuntija ja häntä olisi kuultu valiokunnassa yksinomaan tässä ominaisuudessa . Menettelytapa-asiassa on kysymys oikeuskanslerin toimivaltuudesta eli siitä , olisiko oikeuskansleri voinut määrätä poliisin suorittamaan esitutkinnan , jos tutkinnan aloittamiskynnys " on syytä epäillä rikosta " on ylittynyt . Jonkka katsoi ilmoituksessaan 16.9 . lyhyesti ja ilman asiallisia perusteluja , että oikeuskanslerilla ei ole tällaista oikeutta . Jonkan mukaan mainittu kanta on johdonmukainen , koska kanslerilla ei ole ministerivastuuasiassa " rikosoikeudellistakaan roolia " , vaan hän toimii ainoastaan laillisuusvalvojan ominaisuudessa . Ilmoituksessaan 16.9 . Jaakko Jonkka toteaa yhdessä virkkeessä lyhyesti ja perustelematta , että " esitutkinnan käynnistäminn on vain perustuslakivaliokunnan harkinnassa . " Alaviitteessä hän sanoo , että " tätä voidaan pitää nykylainsäädännön mukaisena vallitsevana kantana " . Hän viittaa mainitussa alaviitteessä ainoastaan yhteen omaan kirjoitukseensa vuodelta 2006 , jossa kanta on esitetty . Lisäksi Jonkka viittaa Esitutkinta- ja pakkokeinotoimikunnan mietintöön ( KM 2009 :3 ) s . 293 , jossa sanottu kanta myös todetaan ikään kuin itsestään selvyytenä ja ilman minkäänlaisia perusteluja . - Ei tämä nyt niin kovin vakuuttavalta vaikuta ! Jonkka on puolustellut näkemystään selittämällä , että hänen kantansa on " vallitseva " ja että hän ei ole " nähnyt oikeudellisesti perusteltua vastakkaista tulkintaa missään . " Jonkka kertoi olleensa yhteydessä eduskunnan oikeusasiamies Petri Jääskeläiseen , joka oli Jonkan mukaan ollut hänen kanssaan samaa mieltä . Jääskeläisenkään kantaa ei ole tosin " näkynyt missään , " vaan kyse lienee ainoastaan suupuheesta . Olen itse ottanut kantaa kirjoituksessani 321/21.9 . " Ministereiden syytesuoja aikansa elänyt . " Tulin siihen johtopäätökseen , että kysymys on tulkinnanvarainen ja että molempia kantoja - oikeuskanslerilla joko on tai ei ole sanottua valtaa määrätä esitutkinnan käynnistämisestä - voidaan puoltaa . Totesin kuitenkin , että reaaliset asia-argumentit samoin kuin monet oikeussystemaattiset argumentit puoltavat melko yksiselitteisesti kantaa , jonka mukaan oikeuskanslerilla samoin kuin oikeusasiamiehellä on jo nykyisin voimassa olevan lain eli ministerivastuulain 4 §:n mukaan oikeus valta käynnistää ministerisyyteasiaa koskeva esitutkinta ilman , että asiaa pitäisi tätä varten kierrättää perustuslakivaliokunnan kautta . Virkatoimissaan hyvin varovaisen miehen maineessa oleva Jaakko Jonkka on kuitenkin valinnut toisen tulkinnan ja halunnut saattaa kysymyksen esitutkinnan käynnistämisestä perustuslakivaliokunnan tutkittavaksi . Jonkan tulkintaa ei voida virheellisenä , kun kysymystä ei ole laissa yksiselitteisesti säännelty . Minusta on outoa , että perustuslakivaliokunta ja sen johtoporras ( Kimmo Sasi ja Jocob Söderman ) haluaa jatkaa narina</w:t>
      </w:r>
    </w:p>
    <w:p>
      <w:r>
        <w:rPr>
          <w:b/>
          <w:color w:val="FF0000"/>
        </w:rPr>
        <w:t>id 180</w:t>
      </w:r>
    </w:p>
    <w:p>
      <w:r>
        <w:rPr>
          <w:b w:val="0"/>
        </w:rPr>
        <w:t>Kaikki Suomen naiset sprintin EM-finaaliin Suunnistuksen EM-sprintin karsinta sujui Suomen naisilta mallikkaasti ja kaikki kuusi suomalaisnaista nÃ¤hdÃ¤Ã¤n sunnuntain EM-finaalissa . Suomen miesten karsinta sen sijaan oli vaisumpi , ja vain MÃ¥rten BostrÃ¶m ja Severi KymÃ¤lÃ¤inen selvisivÃ¤t finaaliin . - Tuomo MÃ¤kelÃ¤ jÃ¤i finaalista sekunnin ja Otto Simosas kuusi . NÃ¤mÃ¤ pienet erot olisi saanut monessa paikassa pois , mutta nyt vain jÃ¤Ã¤tiin viivan vÃ¤Ã¤rÃ¤lle puolelle . EnemmÃ¤nkin olisi miehiÃ¤ voinut finaaliin pÃ¤Ã¤stÃ¤ , jos minulta kysytÃ¤Ã¤n , harmitteli pÃ¤Ã¤valmentaja Juha Taini . Sprintin karsinta kÃ¤ytiin mÃ¤kisellÃ¤ kaupunkirinteellÃ¤ , jossa oli paljon korkeuseroa . Portaat ja muurit tuottivat suomalaisille ongelmia . - Kisa ei ollut mikÃ¤Ã¤n supervaativa , ja eniten eroja syntyi reitinvalinnoilla . Karsinnaksi tÃ¤mÃ¤ oli erittÃ¤in hyvÃ¤ ja mukava sprintti , Taini kertasi . Suomalaisista parhaat lÃ¤htÃ¶asemat finaaliin hankki erÃ¤ssÃ¤Ã¤n yhdeksÃ¤nneksi suunnistanut Marika Teini . Muut Suomen sprinttifinalistit Portugalin Palmelassa ovat Venla Niemi , Maija Sianoja , Tuulia Viberg , Anna NÃ¤rhi ja Sari Anttonen . Sprintin erÃ¤voitot ottivat lauantaina Sveitsin Judith Wyder ja Rahel Friederich sekÃ¤ Ruotsin Karolin Ohlsson .</w:t>
      </w:r>
    </w:p>
    <w:p>
      <w:r>
        <w:rPr>
          <w:b/>
          <w:color w:val="FF0000"/>
        </w:rPr>
        <w:t>id 181</w:t>
      </w:r>
    </w:p>
    <w:p>
      <w:r>
        <w:rPr>
          <w:b w:val="0"/>
        </w:rPr>
        <w:t>Secondary menu Tunnelma kiristyy Moskovassa , kun Venäjän presidentinvaalien äänestyspäivään on kaksi viikkoa . Tämä viikko alkoi katumielenosoituksia järjestävän oppositioliikkeen edustajien ja presidenttiehdokas Vladimir Putinia kannattavien nuorisojärjestöjen nujakoinnilla pormestarin toimiston edessä Tverskajalla . Tapasin eilen kolmikymppisen moskovalaisen naisen , joka osallistuu huomenna lauantaina elämänsä ensimmäiseen mielenosoitukseen ystäviensä kanssa . Se alkaa kello 13 Kaluzhkajan aukiolta , missä seisoo Leninin patsas .</w:t>
      </w:r>
    </w:p>
    <w:p>
      <w:r>
        <w:rPr>
          <w:b/>
          <w:color w:val="FF0000"/>
        </w:rPr>
        <w:t>id 182</w:t>
      </w:r>
    </w:p>
    <w:p>
      <w:r>
        <w:rPr>
          <w:b w:val="0"/>
        </w:rPr>
        <w:t>Arvaamaton kärkikamppailu Oulun Kärpät ja Helsingin Jokerit ovat kohdanneet tällä kaudella kolme kertaa . Kaikki ottelut ovat olleet maalin pelejä lukuunottamatta kauden ensimmäistä kohtaamista , jossa Juha-Pekka Haataja sai revittyä Kärpille kahden maalin voiton sekuntia ennen ottelun päättymistä . Lauantai-illan kamppailusta voi odottaa melkein mitä vain . Molemmilta joukkueilta puuttuu liuta pelaajia . Joukkueet eivät luultavasti ole aivan terävimmässä iskussa , sillä kummallakin on takana edellispäivänä jatkoajalle venynyt ottelu sekä matka halki puolen Suomen . Jos joukkueilla väsy painaa , siitä seuraa armotta virheitä ja virheistä syntyy maaleja . Joukkueiden edellinen kohtaaminen Helsingissä oli melkoinen maalijuhla päättyen isäntien 6-5 -voittoon , mutta näin hurjiksi maalitalkoot tuskin lauantaina äityvät . Taas maalin peli ? Kärppien joulukuu ei ollut tuloksellisesti kovinkaan hyvä , vaikka pelillisesti poissaolojen riivaama paketti pysyi jopa yllättävän hyvin kasassa . Keskiviikkona Tapparaa vastaan Kärpät oli todella nihkeä , mutta perjantainen vieraspeli Turussa lupaili jo parempaa jatkon kannalta . Oululaisten suurimmat murheet löytyvät tällä hetkellä peräpäästä , sillä pelistä ovat poissa molemmat maalivahdit sekä tukku kärkipään puolustajia . Tilanteen tukaluutta kuvaa parhaiten se , että viime pelit keskushyökkääjä Joonas Komulainen on pelannut oululaisten kakkospakkiparissa . Siinä missä Kärpillä on ollut tuloksellisesti vaikeampaa viime aikoina , on Jokerit porskuttanut vahvassa myötätuulessa . SM-liigan alkutalven kovin joukkue on kärsinyt myös loukkaantumisista , mutta se ei ole tulostaululla näkynyt . Helsinkiläisten hyvin toiminut ylivoimapelaaminen koki viime viikolla kovan kolauksen , kun liigan ykköspakki Erik Karlsson jätti seuran ja samaan aikaan ykkössentteri Ilari Filppula loukkaantui . Filppulan ja Karlssonin pelatessa viimeksi Jokerit iski neljä ylivoimamaalia , mutta nyt kahdessa pelissä verkko ei ole heilunut kertaakaan pakkopelin aikana . Myös oululaisten ylivoimasta lähti paljon pois Jason Demersin myötä . Jos ottelusta tulee aiempien kohtaamisten tapaan tasainen , nousee erikoistilannepelaaminen luultavasti ratkaisevaan asemaan . Poissaolijoita riittää Kärppien riveistä puuttuu lauantaina maalivahdit Johan Backlund ja Tomi Karhunen , puolustajat Jason Demers , Oscar Eklund , Vladimir Eminger sekä Ville Pokka . Hyökkäyksestä puuttuu keskiviikkona kätensä loukannut Toni Kähkönen sekä nuorten MM-kisoissa pelaava Miikka Salomäki . Jokereiden rivistä puuttuvat edelleen Filppulan veljekset sekä Teemu Henritius ja Ben Eaves . Nuorten MM-kisajoukkueessa Jokerit-edustus on vahva , sillä kisoissa ovat Teuvo Teräväinen , Saku Salminen , Matti Lamberg , Markus Hännikäinen sekä Petteri Lindbohm .</w:t>
      </w:r>
    </w:p>
    <w:p>
      <w:r>
        <w:rPr>
          <w:b/>
          <w:color w:val="FF0000"/>
        </w:rPr>
        <w:t>id 183</w:t>
      </w:r>
    </w:p>
    <w:p>
      <w:r>
        <w:rPr>
          <w:b w:val="0"/>
        </w:rPr>
        <w:t>Info Informointi on mielestäni tärkeää jokaisessa roolipelissä . Se auttaa roolipelaajaa näkemään paikan mielessään ja roolauskin on silloin helpompaa . Infon avulla saa tietää myös historiaa ja pysyy ajan tasalla uusimmista tapahtumista , myöskin mm. lauman arvoista . Desír Desír on roolipeli eli internetin syövereissä oleva paikka johon netin eri käyttäjät luovat oman hahmonsa jolla sitten ropettavat tietyillä alueilla .Kaikki tapahtuu virtuaalisesti ja kuten päätellä saattaa mikään ei ole siis totta .Desír:in ikäraja on K10 eli siihen malliin pitäisi olla mutta onhan silti näitä tappeluita ja tällaisiakin olemassa sillä eihän täällä muuten tapahtuisi mitään ja kaikki juoni katoaisi kuin pois pyyhkäistynä . Aiheena tällä roolipelillä on nelijalkaiset ystävämme eli hevoset , jotka elävät villeinä ja vapaina tasangoilla sekä metsissä joita ei vielä ole asutettu . Ihmisiä ei näy mailla halmeillakaan ja hyvä niin sillä hevosten elintila on pienentymässä .Desíren juoni perustuu ihmisiä vastaan käytävään taisteluun elintilasta jossa kistellään elämästä ja vapaudesta hinnalla millä hyvänsä .Ihmisiä ei ole näkynyt vuosikymmeniin mutta tällä hetkellä hyvin kaukana tehtävänsä suorittavat tarkkailijat ovat huomanneet vihollisiaan näköpiirissä . Tällöin tunkeilijat eliminoitiin jotta Desíren lauman sijainti ei paljastuisi .Pienikin riski oli liian suuri , näin oli päättänyt lauman alkuperäinen johtaja joka oli karvaasti saanut tuntea virheensä nahoissaan kun oli luottanut muuan ihmiseen .Tuolloin elettiin vuotta 1009 jH. ( jälkeen Heradeksen ) jolloin sota oli saanut alkunsa .... Korvia vihlaisevat hirnahdukset ja kavioiden pauke jymisi ilmassa kun kaksijalkaiset hyökkäsivät suuriin hevoslaumoihin ja surmasivat armotta hevosia , varsoja kuin vanhempiakin .Kaikki kävi äkkiä , kuin pillin vihellyksestä jokainen kaksijalka oli poissa jättäen perässään verivanan jota seurasi kyltymätön surun tunne .Hevosten lukumäärä oli selvästi pienentynyt hyökkäyksen jäljiltä .Vaikka pystyssä seisoikin vielä n . 1000 hevosta , oli kadotus silti silmiä huimaava .Kaikkea tuota tähyili korkealta kalliolta Desírenda , lauman johtaja joka sanattomana tuijotti edessä aukevaa kamalaa näkyä , verilätäköiden kirjo peitti autiomaasta muhkean osan ja hevosten raatoja lojui pitkin poikin maassa .Näky oli surullinen .Desírendan silmissä liekehti koston halu joka voimistui tamman sisällä kuohuvaksi putoukseksi jolla ei ollut rajaa.Mielessä pyöri vain sana " kosto " . Johtaja laukkasi alas kalliolta ja etsi käsiinsä lauman tietäjän joka toimi myös neuvonantajana .Tuo oli saanut lieviä vammoja taistelun aikana toisin kuin muut .Joiltakin puuttui toinen silmä , toisilta taas ehkä jalkakin .Desírenda kysyi neuvoa tietäjältä kysymykseen jonka esitti kaikessa hiljaisuudessa . " Milloin olemme valmiita vastahyökkäykseen ? " . Johtajan äänensävy enteili pahaa .Tietäjä sulki silmänsä ja mietti . " Pelkäämpä että siihen saattaa mennä jopa 5 vuotta . Kaksijalkaisia kun on niin paljon ettemme voi muuten pärjätä heille , tarvitsemme enemmän väestöä " . Desírenda nyökkäsi vaisusti ja poistui paikalta .# Miksi luotinkaan siihen kaksijalkaan ? Olisihan se pitänyt arvata että hänellä ei ollut mielessään mikään muu kuin sota ... # Hän mietiskeli ja katui tekoaan mitä ei voinut enää tekemättömäksi muuttaa , luotti ihmiseen joka käytti hyväkseen viattoman hevosen hyväluontioisuutta ja aiheutti ihmiset ja hevosten välille sodan . Tämä paikka on virtuaalimaailmaan kuuluva ja sijoittuva hevosroolipeli . Mitään ei todellisuudessa tapahdu oikeasti . Kaikkien hahmojen kuvat ja niiden tiedot eroavat toisistaan täydellisesti . Hahmojen tiedot ovat kirjoittaneet niiden ropettajat .</w:t>
      </w:r>
    </w:p>
    <w:p>
      <w:r>
        <w:rPr>
          <w:b/>
          <w:color w:val="FF0000"/>
        </w:rPr>
        <w:t>id 184</w:t>
      </w:r>
    </w:p>
    <w:p>
      <w:r>
        <w:rPr>
          <w:b w:val="0"/>
        </w:rPr>
        <w:t>Ja jatkoaaa . ^^ Väsäsin tätä pitkään , koska en keksinyt mitään kirjoitettavaa ( saattaa siis olla hivenen tylsä osa ) mutta yritin samalla sekoittaa hieman huumoriakin mukaan . Toivottavasti en epäonnistunut siinä ihan täydellisesti . :) 16-vuotias Sasuke on juuri muuttanut veljensä kanssa uuteen asuntoon- ja myös uuteen kaupunkiin - ja veljesten tulevaisuus alkaa vihdoinkin , monien vaikeuksien jälkeen , näyttää valoisalta . Mutta mitä tapahtuukaan , kun jokin alkaa kutsua Sasukea luokseen ? Auringon aamuiset säteet pilkottivat korkeiden rakennusten välistä ja tunkeutuivat Sasuken huoneeseen raollaan olevien verhojen välistä . Paiste osui ikävästi suoraan pojan silmiin ja tämä käänsi selkänsä ikkunalle , yrittäen sitten jatkaa uniaan . Kului hetki ja Sasuken silmät rävähtivät auki , kun hän tajusi erään asian : hän ei ollut laittanut illalla kelloa soimaan . Poika nousi nopeasti istumaan ja etsi tokkuraisena käsiinsä kännykkänsä , josta hän saattoi nähdä kellon . Pahus . Hän oli nukkunut pommiin mutta jos toimisi nopeasti , hän saattaisi vielä ehtiä bussiin . Sasuke heitti peiton syrjään , pomppasi ylös ja veti vaatekaappinsa auki . Hän valitsi sattumanvaraisesti ylleen valkoisen t-paidan , tummansinisen , hupullisen puseron ja farkut . Pukeuduttuaan poika tunki koulukirjansa ja -tarvikkeensa reppuunsa ja ryntäsi ulos huoneestaan niin nopeasti , että oli törmätä veljeensä , joka oli kaiketi ollut tulossa herättämään häntä . " Heräsitkin jo " , Itachi tokaisi ja Sasuke loi mieheen vihaisen katseen . " Miksi et voinut herättää minua aikaisemmin ? " " Ajattelin sinun olevan jo hereillä . Taisin olla väärässä " , Itachi vastasi katsastaessaan pikkuveljensä silmillään päästä varpaisiin ja pörrötti pojan jo valmiiksi sekaisin olevia hiuksia . " Laita ensi kerralla kello soimaan . Se voisi auttaa . " Sasuke tuhahti huitaisten Itachin käden pois hiuksistaan ja mies hymyili , jolloin nuorempi Uchiha marssi keittiöön ja istui valmiiksi katettuun pöytään nappaamaan suuhunsa jotain ennen lähtöään . Itachi asteli myös huoneeseen , joskin huolettomammin kuin veljensä , ja kaatoi itselleen mukillisen vastakeitettyä kahvia . " Oletko suunnitellut tälle päivälle mitään ? " " Miten niin ? " Sasuke kysyi nielaistuaan leivänpalasen ja katsoi Itachia silmiään siristäen , kun mies istui pöydän ääreen . " Oletko suunnitellut jotain ? " " En minä , vaan Yoko " , Itachi vastasi . " Hän haluaisi meidän esittelevän kaupunkia hänelle . Lisäksi hänen pitäisi löytää itselleen työpaikka , joten voisimme samalla käydä kiertämässä muutaman kahvilan , jos sattumoisin löytäisimme hänelle töitä . " " Eikö hän muka osaa lukea karttaa ? Mihin hän meitä tarvitsee ? " Sasuke kysyi ja Itachi pyöräytti veljelleen silmiään . " Hänestä olisi mukavaa viettää jälleen aikaa veljiensä kanssa . Yoko tietää kyllä , että olemme kiireisiä ... " " Sinä olet " , Sasuke korjasi ja Itachi jatkoi . " Miten vain . Hän haluaa vain yrittää korvata kaiken sen ajan , jonka oli poissa luotamme . Kai ymmärrät , mitä tarkoitan ? " Sasuke katsoi veljeään hetken ennen kuin haukkasi leivästään uuden palan suuhunsa ja oli juuri nielaisemassa sen , kun Yoko juoksi keittiöön pyörremyrskyn tavoin . " On tapahtunut jotain kamalaa ! " Sasuke oli tukehtua leipäänsä , ja Itachi ojensi hänelle vesilasillisen , johon poika tarttui empimättä ja yskäisi muutaman kerran ennen kuin joi lasista kunnon kulauksen . Itachi ja Sasuke tuijottivat sisartaan hämillään ja Yoko risti kädet rinnalleen . " Se oli vielä illalla eteisessä . Missä se on nyt ? " " Kannoin sen vierashuoneeseen " , Itachi sanoi ja Yoko kurtisti kulmiaan . " Teit mitä ? Tajuatko , että olin saada sydänkohtauksen</w:t>
      </w:r>
    </w:p>
    <w:p>
      <w:r>
        <w:rPr>
          <w:b/>
          <w:color w:val="FF0000"/>
        </w:rPr>
        <w:t>id 185</w:t>
      </w:r>
    </w:p>
    <w:p>
      <w:r>
        <w:rPr>
          <w:b w:val="0"/>
        </w:rPr>
        <w:t>” Luonnonkosmetiikassa voidepohjat tehdään aina joko kylmäpuristettuihin öljyihin tai kasvirasvoihin . Voidepohjan osuus voiteesta on yleensä 80 % , joten ero synteettisesti tuotettuun pohjaan on merkittävä . ” – Ei todellakaan . Luonnonkosmetiikassa voidaan tehdä toki pohjat öljyihin ja kasvirasvoihin , niin tavallisessakin kosmetiikassa . Tärkeämpää kuitenkin huomata , että voide kuin voide , vettä on yleensä aina reilusti yli puolet , muuten ei emulsio synny . Voidepohjalla taas tarkoitetaan minun mielestäni koko emulsiota ilman mahdollisia tehoaineita . Öljyfaasin osuus on prosentuaalisesti sama , oli kyseessä luonnonkosmetiikkavoide tai normivoide , yhtä paljon sielläkin on vettä . Ei siis voida sanoa , että toisessa voiteessa on voidepohjaa enemmän kuin toisessa . Huulipunista en edes viitsi sanoa mitään . Huulipunan syönti ei henkeä vie , se on varma . ” Sitten omalla listallani olisivat deodorantti , aurinkovoiteet ja parfyymit , koska ne sisältävät niin paljon kemikaaleja . Kaikkein pienimpänä pahana pitäisin ripsiväriä ja kulmakynää . ” – Ihan hyvä periaate , jos jostain haluaa kosmetiikkakuormaa karsia niin deukasta on hyvä aloittaa jos sitä ei tarvitse . Sen sijaan väite ” koska ne sisältävät niin paljon kemikaaleja ” on väärin , ihan yhtä paljon kemikaaleja sisältää luonnonkosmetiikka . Hyvät kanssaeläjät , KAIKKI ympärillämme on kemiaa ja KAIKKI raaka-aineet ovat kemikaaleja , niin synteettiset kuin luonnonaineet . ” – mielestä kaikkein pahimmat kosmetiikkakemikaalit ovat hajusteet , formaldehydia vapauttavat aineet sekä tensidit , jotka aikaansaavat vaahtoamisen sekä kemialliset UV-filtterit , joita on aurinkosuojissa ja kemialliset väriaineet , kuten hiusvärit . ” - Tässä olen samaa mieltä , hajusteet ja varsinkin formaldehydinvapauttajat ovat yleisimmin allergisoivia aineita . ” Mitä hiusväreihin tulee , niin mitä tummempi väri sitä enemmän kemikaaleja . Blondaaminen on kemikaalinäkökulmasta ehdottomasti parempi vaihtoehto . On hyvä pitää kuitenkin mielessä , että vaikka luonnonkosmetiikka ei juuri sisällä kemikaaleja , se voi silti allergisoida . ” - Ei , ei ja ei . Kemikaaleja on saman verran . Mitä tummempi väri , sitä enemmän PPD:tä ( para-fenyleenidiamiini ) ja siksi huonompi . Blondaaminen on herkistymisen kannalta parempi vaihtoehto , koska vetyperoksidi ei ole kovin herkistävä aine , ei sen vuoksi , että blondausaineissa olisi vähemmän kemikaaleja . Mutta totta , luonnonkosmetiikka voi allergisoida ja allergisoikin usein , koska sisältää esimerkiksi paljon etanolia . Ihan kiva juttu , mutta tuo kemikaalittomuudella meuhkaaminen pitäisi saada loppumaan ehdottomasti . Kemikaaliton tuote tarkoittaisi käytännössä tyhjiöpakattua purkkia , koska ilmakin on kemikaali . Pitäkää siis tyhjiöpakatut purkkinne ja perustelkaa luonnonkosmetiikan käyttöä sillä , että yksinkertaisesti haluatte käyttää mahdollisimman luonnonmukaisia ainesosia . Se ei todellakaan ole väärin . Koneeni on palannut takaisin elävien kirjoihin ! Itseasiassa se kotiutui jo aiemmin viikolla , mutta kaiken palautteluun meni tuhottomasti aikaa ja vaivaa , joten vasta nyt alamme päästä taas yhteisymmärrykseen . Asiaan , asiaan . Haluaisin teidän kaikkien lukevan tämän mahtavan kirjoituksen Viiden tähden toimittajat , jos ette ole vielä ehtineet . 100/10 pistettä Sanna Ukkolalle rohkeasta kirjoituksesta , joka ilmestyi tuossa joulun alla . Teksti on todella silmiäavaavaa luettavaa ja kertoo karun totuuden tämänhetkisen journalismin tasosta esimerkiksi juuri naistenlehtien kauneuspuolelta . Osaa toimittajista viedään kuin pässejä narussa ; kritiikkiä tai epämieluisia totuuksia ei saa kirjoittaa . Tilanne siis todellakin on se , että mainostajat sanelevat hyvin pitkälle mitä jutuissa kirjoitetaan . Katselkaapa ympärillenne lukiessanne , kummasti pomppii mainokset silmille . Halusin</w:t>
      </w:r>
    </w:p>
    <w:p>
      <w:r>
        <w:rPr>
          <w:b/>
          <w:color w:val="FF0000"/>
        </w:rPr>
        <w:t>id 186</w:t>
      </w:r>
    </w:p>
    <w:p>
      <w:r>
        <w:rPr>
          <w:b w:val="0"/>
        </w:rPr>
        <w:t>Unelmien Helsinki - opi , osallistu , vaikuta Osallistava koulutushanke yhteistyössä Hgin työväenopiston kanssa Visio toteuttaa keväällä 2012 Unelmien Helsinki – nimisen koulutushankkeen yhteistyössä Hgin työvänopiston itäisen alueopiston kanssa . Hanke pyrkii lisäämään kansalaisten osallisuutta tarjoammalla konkreettisia työkaluja toimintaan sekä luomalla uusia yhteistyömuotoja itäisen työväenopiston ja sitä ympäröivien paikallisten järjestöjen kanssa . Hanke koostuu pitkin kevättä järjestettävistä koulutustilaisuuksista osana työväenopiston opetusohjelmaa huhtikuussa toteutettavasta Paikallistoimijoiden järjestötorista sekä näitä tukevasta markkinointi- ja aktivointitoiminnasta . Hankkeeseen kuuluvat tapahtumat : Järjestötorin ohjelmassa tietoa kuntalaisten eri vaikutusmuodoista ja yhteisöllisistä toimintamahdollisuuksista . Paikalla toimintaansa esittelemässä myös Itä-Helsingin alueella toimivia kansalaisjärjestöjä ja muita vapaaehtoisorganisaatioita .</w:t>
      </w:r>
    </w:p>
    <w:p>
      <w:r>
        <w:rPr>
          <w:b/>
          <w:color w:val="FF0000"/>
        </w:rPr>
        <w:t>id 187</w:t>
      </w:r>
    </w:p>
    <w:p>
      <w:r>
        <w:rPr>
          <w:b w:val="0"/>
        </w:rPr>
        <w:t>Aloittelija kitara Lessons – Valitse viisaasti Kokemukset ovat instrumentaali menestyksen riippumatta haluavat oppia , onko se puhuu vierasta kieltä , Uinti tai toistaminen musiikki-instrumentin . Oppitunnit tarjoavat rakenne , joka on hyödyllinen väline mahdollistaa määräävänä perusteet . Hyppääminen uima-allas ilman miten uimaan perustiedot syvä lopussa ei ole viisasta Siirrä . Eikä on suorittaa Carnegie Hall , voit poimia kitara hyvin ensimmäisen kerran . Kaikki tapahtuu käytännössä . Kun noudatat järkevää käytännön aikataulun , kitara pelaaminen kukoistaa ja pian tarpeeksi voit olla delighting itse kaikki ympärilläsi musiikin . Toistamisen instrumentin äänittäminen on todellakin rikas hyödykkeen elämässä . Muista syistä keskuudessa on osaamisalue , joka yksinkertaisesti tehdä olet onnellinen . Kitaransoiton voi Vondel rauhallinen , nosta teidän hengessä , viihdyttää lastesi tai tehdä oman sweetheart heikko polvissa . Onneksi kitara on yksi helpoin välineiden oppia . Tietenkin toistaa sen poikkeuksellisen hyvin , voi toteuttaa käyttöikä perustyyliin , mutta älä huoli . Nauti joka hetki , koska se tapahtuu ja tehdä musiikkia juuri nyt ainevarantojen hauskaa . Tietoja Aloittelija kitara oppitunnit parhaiten asiat ovat , että ne ovat kohtuuhintaisten ja hyvin palkitsevaa koska vain yhden oppitunnin voi toistaa kappaleen jälkeen . Opit sointuja muutaman ensimmäisen voi olla d ja A , sellaisina kuin ne toimivat yhdessä erittäin hyvin . Tietenkin voit rakentaa että , lisäämällä yhä useamman sointuja , eri tapoja tehdä niistä , ja lisätietoja yhteydet yksittäisten muistilappujen on muiden kanssa . Haluat ehkä olla lead kitaristi . Ole kärsivällinen , Opettele perusteet ja voi käytännön kanssa . Puolen tunnin kitara oppitunti on $15-$30 , vaikka tämä voi olla enemmän Jos keskimääräinen kustannus haluttu opettaja on valtava kysynnän . Muista , että opettaja ei tarvitse olla riffien opettaa perusasiat . Ota aikaa valita yksi , joka parhaiten sopii käyttötarpeisiisi – on monta kokeneita ja potilaiden opettajien , missä olet , jotka ovat onnellinen opettaa sinulle . Tietenkin käynnistettäessä , voi olla varma täsmälleen , mitä haluat oppia , mutta joka ei ole ongelma tämän varhaisessa vaiheessa . Jos olet kiinni kanssa se , taitoa , tyyliä , Tyylilaji etusija lopulta tullut sinulle . Riippumatta siitä , onko teidän Aloittelija toteutettava kitara opetus offline- tai online-tilassa , varmista , että voit mukavasti sulatella , mitä teidän opettaja on näkyvissä voit . Jos voit helposti ymmärrä ensimmäinen oppitunti tai kaksi ( jonka saat usein ilmaiseksi , erityisesti verkossa ) , sitten mahdollisuudet ovat , jatkamista , että opettaja ei ehkä viisas valinta . Muista ota aikaa ja valita kieliavustaja huolellisesti , se voi tehdä kaikki ero pitkällä aikavälillä .</w:t>
      </w:r>
    </w:p>
    <w:p>
      <w:r>
        <w:rPr>
          <w:b/>
          <w:color w:val="FF0000"/>
        </w:rPr>
        <w:t>id 188</w:t>
      </w:r>
    </w:p>
    <w:p>
      <w:r>
        <w:rPr>
          <w:b w:val="0"/>
        </w:rPr>
        <w:t>Suunnistus Info Tulosseuranta Online - Online Results Vastaava palvelu on saatavilla myös viestistä . Tarkoituksena on tarjota mahdollisuus päivittää tuloksia Internetiin sanomatekniikalla vaikka GRPS-yhteyden avulla . Tuloksia ei siirretä uudelleen ja uudelleen vaan kukin tulossanoma siirtyy palvelimelle heti tuloksen laskennan tapahduttua eli alle sekunti leiman tarkastuksen jälkeen ... Perustekniikka on testattu jo Jukolassa 2000 ja pikkuhiljaa on jalostunut . Järjestelmä on versiossa 1.1.ap ( 22.1.2003ap ) Palautetta voi laittaa sivun alalaidassa olevaan osoitteeseen . Eli oliko vasteajat ok , mitä jäi kaipaamaan , ...</w:t>
      </w:r>
    </w:p>
    <w:p>
      <w:r>
        <w:rPr>
          <w:b/>
          <w:color w:val="FF0000"/>
        </w:rPr>
        <w:t>id 189</w:t>
      </w:r>
    </w:p>
    <w:p>
      <w:r>
        <w:rPr>
          <w:b w:val="0"/>
        </w:rPr>
        <w:t>PeliPakinat esittelee Astral Disorderin ! Meille Pelipakinoissa on tärkeää nostaa pelaamisen arkea esille , niin itse pelaajien kuin pelintekijöiden näkökulmasta . Yksi osa tätä arjen kokonaisuutta on klaanipelaaminen . Meillä on nyt kunnia saada tehdä yhteistyötä Astral Disorder -nimisen klaanin kanssa , johon tutustuimme Rovaniemen BitPartyilla . Törmäsimme heihin eräässä rovaniemeläisessä virkistyspaikassa ja päätimme häiriköidä poikia haastattelun merkeissä . Katso yllä oleva video ja tutustu poikiin itse !</w:t>
      </w:r>
    </w:p>
    <w:p>
      <w:r>
        <w:rPr>
          <w:b/>
          <w:color w:val="FF0000"/>
        </w:rPr>
        <w:t>id 190</w:t>
      </w:r>
    </w:p>
    <w:p>
      <w:r>
        <w:rPr>
          <w:b w:val="0"/>
        </w:rPr>
        <w:t>Big Bang ( 빅뱅 ) on viisihenkinen etelä-korealainen , hiphopahtavaa popmusiikkia soittava poikabändi . Big Bang perustettiin vuonna 2006 . Bändin " Leader " on räppäri , laulaja , sanoittaja , lauluntekijä ja tuottaja , G-Dragon ( Kwon Ji Yong ) . Big Bang oli hyvin aktiivinen vuoteen 2009 asti . Sen jälkeen alkoi ilmestyä ainoastaan singlejä ( pääosin japanilaisia ) . Albumeissa oli taukoa jopa 2 vuotta ja 3 kuukautta . Vihdoin vuonna 2011 teki comebackin Tonightin kanssa . Tonight on minialbumi ja sisältää vain 6 kappaletta . Huhtikuussa ilmestyi Tonightin Special Edition , joka sisälsi 3 uutta kappaletta ja kappaleita GD&amp;TOP:in , Seungrin ja Taeyangin albumeilta . Sen jälkeen 13.5 ilmestyi myös japanilainen täysipitkä albumi , " Bigbang 2 " Se sisältää mm. singlejä vuosilta 09-10 ja Tonightin kappaleiden japanilaiset versiot . 29.02.2012 Big Bangilta ilmestyi täysin korealainen viides minialbumi , nimeltään Alive . Se sisälsi kappaleet Intro ( Alive ) , Blue , Love Dust , Bad Boy , Ain't No Fun , Fantastic Baby , sekä Daesungin soolokappale Wings . Sen jälkeen , 6.3.2012 ilmestyi erikoispainos Alive-albumista , albumi Still Alive . Se sisälsi kappaleet Still Alive , Monster , Feeling , Fantastic Baby ( Special Edition ver. ) , Bad Boy ( Special Edition ver. ) , Blue ( Spescial Edition ver. ) , 빙글빙글 ( Bingle Bingle ) , Ego sekä 사랑 먼지 ( Special Edition Ver. ) ( Love Dust Special Edition ver. ) . Ennen Big Bangin comebackia perustettiin yhtye GD&amp;TOP. Siihen kuuluvat G-Dragon ja T.O.P. Heidän ensimmäinen albuminsa , High High , ilmestyi joulukuussa 2010 . Siitä singlet , High High , Oh Yeah ja Knock Out menestyivät hyvin Koreassa ja Aasiassa . GD&amp;TOP:in jälkeen tammikuussa 2011 yhtyeen nuorin , Seungri teki comebackin . Häneltä ilmestyi minialbumi VVIP , siitä singlet What can I do ja VVIP. Tämän jälkeen tapahtui vasta Big Bangin varsinainen comeback . ( 24.2.11 ) Bigbangin tunnetuimpia kappaleita ovat mm. Tonight , Love Song , Haru Haru , Lies ja Lollipop ( yhteistyössä 2NE1 - nimisen yhtyeen kanssa . ) Big Bang esiintyy pääasiassa koreaksi , mutta lauluihin on sekoitettu myös englantia , ja suurimmasta osasta kappaleista on tehty myös japaninkielinen versio . 06.11.2011 Big Bang voitti MTV European Music Awardsissa Worldwide act palkinnon , joka jaettiin ensimmäistä kertaa . Big Bang sai yli 58 miljoonaa ääntä ja voitti mm. Britney Spearsin ja Lenan . Ji-Yong Kwonin siskon nimi on Dami Kwon Vanhat jäsenet : Jang Hyun-Seung ( SO-1 ) . Kun Big Bang perustettiin , jäseneksi valittiin vain G-Dragon , T.O.P , Taeyang ja Daesung . Kaksi muuta jäsentä , Seungri ja Hyun Seung , kuitenkin tiputettiin ryhmästä mutta saivat toisen mahdollisuuden näyttää taitonsa jonka jälkeen Seungri valittiin ryhmän viidenneksi jäseneksi ja Hyun Seung tiputettiin . Hänelle annettiin mahdollisuus jäädä vielä harjoittelijaksi YG Entertainmentille mutta hän päätti lähteä . Hyun Seung on nykyään jäsenenä poikabändissä B2ST Cube Entertainmentilla . Hyun Seung ja Big Bangin jäsenet ovat kuitenkin vielä hyvissä väleissä .</w:t>
      </w:r>
    </w:p>
    <w:p>
      <w:r>
        <w:rPr>
          <w:b/>
          <w:color w:val="FF0000"/>
        </w:rPr>
        <w:t>id 191</w:t>
      </w:r>
    </w:p>
    <w:p>
      <w:r>
        <w:rPr>
          <w:b w:val="0"/>
        </w:rPr>
        <w:t>OnlineMatrikkelin päivitykset 31.10.2011 mennessä On taas tullut se aika vuodesta , jolloin kamarin tulee varmistaa , että kamarin ensi vuoden hallituksen ja kaikkien kamarilaisten tiedot ovat ajan tasalla Online-Matrikkelissa . Tiedot tulee olla päivitettynä 31.10.2011 mennessä . Jos tarvitset apua tehtävässä tai et tiedä tunnuksia , ole yhteydessä tietohallintopäällikkö Turo Vihermaahan ( turo . vihermaa@jci.fi tai puh . 0405159021 ) . Tarvitaessa sinua auttaa myös secy@keskuspuisto .org On tärkeää , että jäsenten yhteystiedot ovat ajan tasalla . Näillä tiedoilla lähetetään mm. Meriitti jäsenistölle sekä Online-matrikkelista kerätään tiedot myös painettuun Matrikkeliin . Tehdään yhdessä Martikkelista onnistunut ja meitä kaikkia palveleva painos !</w:t>
      </w:r>
    </w:p>
    <w:p>
      <w:r>
        <w:rPr>
          <w:b/>
          <w:color w:val="FF0000"/>
        </w:rPr>
        <w:t>id 192</w:t>
      </w:r>
    </w:p>
    <w:p>
      <w:r>
        <w:rPr>
          <w:b w:val="0"/>
        </w:rPr>
        <w:t>Namika nousi kakkoseksi Grant nousi esille ratkaisuhetkillä ja kaatoi Huiman Marcus Grant naulasi viimeisellä jaksolla 13 pistettä ja johdatti joukkueensa niukkaan vieravoittoon . Huima-Namika 93-96 Namika Lahden juoksu kohti koripallon SM-sarjan kakkostilaa on ollut sitkeää . Keskiviikkoinen 96-93 ( 46-51 ) -voitto Äänekosken Huimasta vieraskentällä toi lopulta kaivautun tuloksen : Namika nousi Joensuun Katajan rinnalle ja keskinäisten otteluiden edun vuoksi edelle . Lopullinen kakkossija on kuitenkin kaikkea muuta kuin varmaa . Katajan loppuohjelma on niin helppo ( Huima kotona , varma putoaja Nokia vieraissa ) , että Namikan pitänee jatkaa ... more » Tehokaksikko tehtaili yli puolet Namikan pisteistä Teemu Laine järjesti Lappeenrannan urheilutalossa show'n . LrNMKY-Namika 80-93 Viime vuoden SM-pronssimitalisti Namika Lahti vieraili lauantaina Lappeenrannan NMKY:n kotihallissa koripallon miesten SM-sarjan avausottelussa . Viime vuonna kauden yhdeksän ensimmäistä otteluaan hävinnyt LrNMKY esitteli Urheilutalon täydelle ... Neljännen finaalin ratkaisija astui vaihtopenkiltä parrasvaloihin Toni Ilmonen päästi tunteet irti onnistumisensa jälkeen . Lahti Esa Rauhanlaakso Namika Lahti teki mahdottomasta mahdollisen neljännessä koripallofinaalissa . Koko ottelun ajan alakynnessä ollut kotijoukkue nousi 16 pisteen tappioasemasta jatkoajalle , toisti tempun jatkoajalla seitsemän pisteen takaa ja nousi ... Toni Ilmonen ratkaisi jatkoaikojen kolmosillaan Juha Luhtanen sytytti viimeisen jakson tärkeillä koreillaan kotijoukkueen hirmuiseen takaa-ajoon . Markus Hemdahl on tilanteessa myöhässä . Namika-Honka 104-93 2.ja Voitot 2-2 Lahden Namikan ja Espoon Hongan välinen koripallon SM-finaalin neljäs kamppailu Lahden jäähallissa lauantaina kulki kolme jaksoa vieraiden hallinnassa . Neljäs ... Kataja kaatui lahtelaisten kokemukseen ja paikkapuolustukseen Namikan karkumatkan arkkitehti Juha Luhtanen estämässä Katajan kapteenin Jukka Toijalan ja Clifton Jonesin syöttelyä . Kataja-Namika 71-85 Otteluvoitot 0-2 Namika Lahti on yhden voiton päässä koripallofinaalista . Namika otti tiistaina Joensuussa välieräsarjan toisen voittonsa Katajasta hyvällä toisen jakson pelillään . ...</w:t>
      </w:r>
    </w:p>
    <w:p>
      <w:r>
        <w:rPr>
          <w:b/>
          <w:color w:val="FF0000"/>
        </w:rPr>
        <w:t>id 193</w:t>
      </w:r>
    </w:p>
    <w:p>
      <w:r>
        <w:rPr>
          <w:b w:val="0"/>
        </w:rPr>
        <w:t>Red Bull taistelee voitoista vasta Aasiassa Red Bullin tallipäällikön mukaan talli taistelee voitoista vasta Aasian kisoissa . Red Bullin tallipäällikkö Christian Horner myöntää , että itävaltalaistalli ei pysty ilman poikkeuksellisia olosuhteita haastamaan Mercedestä seuraavissa Span ja Monzan kisoissa . Viimeiset neljä kautta F1-ratoja hallinnut Red Bull on voittanut tällä kaudella vain kahdesti . Daniel Ricciardo on tuonut tallin molemmat voitot , kun tallikaveri ja nelinkertainen maailmanmestari Sebastian Vettel ei ole saanut aivan vastaavanlaista suorituskykyä irti autostaan . Horner uskoo , että Red Bull taistelee voitosta , kun F1-sarja suuntaa Aasiaan syyskuun loppupuolella . - Seuraava kultainen voittomahdollisuus tulee meille Singaporessa . Spassa ja Monzassa keskitymme vahinkojen minimoimiseen , sillä Force India voi nousta nopeasti mukaan kärkitaistoon , Williams ja McLaren ovat nopeita ja tietenkin Mercedes on myös nopea , Horner kertasi voimasuhteita Autosportin mukaan . - Meidän täytyy ottaa se mitä on otettavissa seuraavista kahdesta kisasta . Sen jälkeisissä kaukokisoissa yritämme kääntää tilanteen takaisin eduksemme , Horner summasi .</w:t>
      </w:r>
    </w:p>
    <w:p>
      <w:r>
        <w:rPr>
          <w:b/>
          <w:color w:val="FF0000"/>
        </w:rPr>
        <w:t>id 194</w:t>
      </w:r>
    </w:p>
    <w:p>
      <w:r>
        <w:rPr>
          <w:b w:val="0"/>
        </w:rPr>
        <w:t>Akustiikkalevyt kattoon Korkea tila kaikuu helposti , mutta kaikumista voidaan vaimentaa asentamalla tilaan akustiikkalevyjä . Akustiikkalevy voi samalla olla myös sisustuslevy , jolloin akustiikan ohella tiloihin saadaan valmista pintaa . Kohteessa käytettiin PARAFON Exclusive -akustiikkalevyä . Akustiikkalevyt odottamassa asennusta . PARAFON Exclusive -levyn valmistusmateriaalina on kivivilla , jonka pinnassa on lasikuituhuopa .</w:t>
      </w:r>
    </w:p>
    <w:p>
      <w:r>
        <w:rPr>
          <w:b/>
          <w:color w:val="FF0000"/>
        </w:rPr>
        <w:t>id 195</w:t>
      </w:r>
    </w:p>
    <w:p>
      <w:r>
        <w:rPr>
          <w:b w:val="0"/>
        </w:rPr>
        <w:t>Sivut tiistai 19. helmikuuta 2013 Milja Kaunisto : Synnintekijä Milja Kaunisto : Synnintekijä Alkuperäinen julkaisuvuosi : 2013 Sivumäärä : 308 Kaksi suomalaisen esikoiskirjailijan teosta perätysten . Tämä on minulta melkein jo jonkinlainen saavutus . Kirja alkaa kertomuksesta , miten ylhäinen neito Beatrix lankeaa englantilaisen miehen käsivarsille ja tulee raskaaksi hänelle . Kirjan jatkuessa selviää , miten Beatrixin hairahdus liittyy muuhun juoneen . Tämän jälkeen alkaa toinen osa , joka kertoo Olavi Maununpojan opinvuosista Pariisissa . Tulevan papin ei ole helppoa pitää ajatuksiaan ja tekojaan synnittöminä . Vaikeuksia tuottaa muun muassa hieman liiankin läheinen ystävyys toisen studiosuksen , Miraclen , kanssa . Synnintekijä on hyvin rietas keskiajan kuvaus . En muista lukeneeni toista historiallista romaania , jossa seksi ja himot olisivat näin suuri osa kirjaa . Synnintekijä on myös erittäin lahjakas kuvaus keskiajan Euroopasta . Olen myös käsittänyt , että Kaunisto on perehtynyt keskiajan historiaan , joten kuvaus on varmaankin myös autenttinen . Naiset ovat Olavi Maununpojalle , tulevalle papille , syntisiä olentoja , jotka houkuttelevat miehiä kiusaukseen . Miracleella on kuitenkin kyseenalaistavampi suhtautuminen perisyntiin : " Entä Aatami ? Lankesiko hän Eevan tahdosta vai omasta tahdostaan ? " " Eevan tahdosta ! Nainen on syy perisyntiin " , olin huutanut ensin , mutta Miracle oli hymyillyt tyytyväistä hymyään . " Sehän tarkoittaisi vain että naisen tahto on miehen tahdon yläpuolella ja että Jumala halusi miehen seuraavan naisen tahtoa " , hän sanoi . " Se tulkinta sopii kyllä minulle . " Kirjan suurin paljastus oli jo hyvissä ajoin ennen loppua , eivätkä viimeiset vajaa sata sivua tuottaneet enää suuria yllätyksiä . Tätä paljastusta en kyllä osannut arvata . En täysin tiedä , miksi kirjan päähenkilöksi on täytynyt valita aito historian henkilö . Eiköhän täysin fiktiivinen henkilö olisi käynyt yhtä hyvin . Synnintekijä aloittaa Olavi Maununpojan vaiheista kertovan kirjasarjan . Kirja oli lupaava aloitus sarjalle , ja Kaunisto on ehdottomasti muistamisen arvoinen esikoiskirjailija . Jollei kestä roisia kieltä , tätä kirjaa ei voi suositella . Ehkä tämä voi olla myös shokki perinteisten historiallisten romaanien ystäville . Minä pidin Synnintekijän tuomasta lukukokemuksesta , mutta en ole täysin varma , kenelle tätä kirjaa suosittelisin . Kokeilla kannattaa , jos yhtään kirja herättää kiinnostusta . Varmaankin tässä on vain keskitytty liioitellusti keskiajan seksuaaliseen puoleen . Toisaalta osittain siitä pidinkin , sillä se oli ainakin minulle uusi tapa lähestyä keskiaikaa . Toisaalta en nyt ihan hirveästi historiaan ole perehtynyt . Hieman tottumista tuo teksti vaati ja ehkä riettautta korostettiin hieman liikaa joissakin kohdin , mutta kyllä minä silti jäin odottamaan toista osaa .</w:t>
      </w:r>
    </w:p>
    <w:p>
      <w:r>
        <w:rPr>
          <w:b/>
          <w:color w:val="FF0000"/>
        </w:rPr>
        <w:t>id 196</w:t>
      </w:r>
    </w:p>
    <w:p>
      <w:r>
        <w:rPr>
          <w:b w:val="0"/>
        </w:rPr>
        <w:t>Ainoastaan seitsemän ja puolen tunnin käsittelyn jälkeen kaupunginvaltuusto hyväksyi kokouksessaan 19.11.2011 kaupunginhallituksen esityksen vuoden 2013 talousarvioksi ja vuosien 2013 – 2015 taloussuunnitelmaksi . Epävarmojen talousnäkymien varjossa valmisteltu Tampereen vuoden 2013 talousarvion loppusumma on noin 1,6 miljardia euroa . Kaupunginvaltuuston miltei yksimielisesti tekemät lisäykset kasvattivat loppusummaa 1,8 miljoonaa euroa . Talousarvio on ensi vuonna 16,3 miljoonaa euroa alijäämäinen . Toimintamenojen [ … ] Kotkan kaupunginhallitus käsitteli maanantaina ( 19.11. ) kaupunginjohtaja Henry Lindelöfin esitystä Kotkan ensi vuoden talousarvioksi . Kaupunginhallitus kävi talousarviokirjan läpi , mutta ei tehnyt kaupunginjohtajan esitykseen yhtään muutosta . Vasemmistoliiton ja vihreiden edustajat olisivat tosin halunneet poistaa kaupunginjohtajan ehdotuksen Jäppilän koulun toiminnan lakkauttamisesta vuoden 2013 alkupuolella , mutta muutosesitys hävisi äänestyksessä lukemin 8-3. Yksi vasemmistoliiton edustaja äänesti tyhjää . Lisäksi vihreät , vasemmistoliitto , [ … ] Päivä Paloasemalla -tapahtumia järjestetään taas tulevana lauantaina , 24.11. , ja ne avaavat valtakunnallisen Paloturvallisuusviikon . Tänä vuonna ovet ovat auki noin 230 paloasemalla eri puolilla Suomea . Tapahtumissa painotetaan huolellisuuden ja varovaisuuden merkitystä kodin paloturvallisuudelle . Erityisen tärkeää turvallinen toiminta on näin joulun alla : talven kuukausista joulukuussa on eniten tulipaloja . Kaikenikäiset ja -kokoiset perheet ovat tervetulleita teemapäivään osallistuville paloasemille . [ … ] kuva vastaavanlaisesta potkurista Pietarsaaressa Alholminkatu 40:stä on 11.11.-19.11. välisenä aikana pihamaalta anastettu pronssinen , 3-lapainen Hundested -potkuri . Potkuri on kolmilapainen kääntöpotkuri ja siinä on 1.5 m pitkä akseli mukana . Potkurin halkaisija on n 1 m ja se painaa n 500 kg . Tapausta tutkitaan törkeänä varkautena . Mikäli tiedät asiasta jotakin soita Pietarsaaren poliisille 071 87 46 160 . Itä-Suomen aluehallintovirasto selvitti alueensa kuntien lastensuojelun sosiaalityöntekijöiden määrän , kelpoisuudet ja lastensuojelun asiakkaana olevien lasten ja perheiden lukumäärän lastensuojelun sosiaalityöntekijää kohden . Pohjois-Savon , Etelä-Savon ja Pohjois-Karjalan kunnissa työskentelee yhteensä 146,5 lastensuojelun sosiaalityöntekijää , joista 74 % on päteviä ja 26 % epäpäteviä . Alueella on yhdeksän kuntaa , joiden lastensuojelussa ei selvityksen mukaan ole yhtään pätevää sosiaalityöntekijää . Aluehallintovirasto on huolestunut [ … ] Suomen Setlementtiliiton liittokokous kutsui 17.11.2012 presidentti Tarja Halosen liiton kunniapuheenjohtajaksi . Presidentti Halonen on toiminut Setlementtiliiton liittohallituksen puheenjohtajana vuosina 1989–1995 . Presidentti Halonen on työskennellyt sosiaalisesti kestävän kehityksen puolesta niin suomalaisessa yhteiskunnassa kuin monissa kansainvälisissä verkostoissa . Toiminnallaan hän on myötävaikuttanut setlementtiliikkeen pyrkimyksiin yhteiskunnallisen konsensuksen vahvistamisessa , sosiaalityön kehittämisessä , maahanmuuttajien aseman parantamisessa sekä köyhyyden ja syrjäytymisen vastaisessa työssä . Hän [ … ] Karsten Sloten on myös Fazerin konsernijohtaja Elintarviketeollisuusliiton liittokokous valitsi 19.11.2012 Fazerin konsernijohtaja Karsten Sloten liiton puheenjohtajaksi vuonna 2013 . Alkava kausi on Sloten kolmas peräkkäinen vuosi elintarviketeollisuuden kattojärjestön puheenjohtajana . ” Elintarviketeollisuuden suurin haaste liittyy voimakkaaseen kustannusten nousuun , joka jatkuu edelleen vuonna 2013 . Myös alaa koskeva uudistuva lainsäädäntö nostaa kustannuksia ja heikentää kannattavuutta . ETL:n strategia on kiteytetty vastaamaan muuttuvaa toimintaympäristöä , [ … ] Nuori nainen loukkaantui vakavasti pudottuaan kevyeliikenteen sillalta Helsingin Kontulassa . Onnettomuus tapahtui perjantaina 16.11.2012 noin kello 16.30 aikaan Kontulantiellä lähellä Porttitien risteystä Karpalopuiston ja Kontulan kelkkapuiston yhdistävällä sillalla . 24-vuotias nainen putosi sillalta noin seitsemän metrin korkeudelta tielle , jolla oli samaan aikaan autoliikennettä . Paikalle osuneet autoilijat saivat kuitenkin estettyä törmäyksen</w:t>
      </w:r>
    </w:p>
    <w:p>
      <w:r>
        <w:rPr>
          <w:b/>
          <w:color w:val="FF0000"/>
        </w:rPr>
        <w:t>id 197</w:t>
      </w:r>
    </w:p>
    <w:p>
      <w:r>
        <w:rPr>
          <w:b w:val="0"/>
        </w:rPr>
        <w:t>Suomessa on tällä hetkellä yli 300 työtöntä lentäjä ja lisää koulutetaan koko ajan . Suomen lentäjäliitto FPA peräänkuuluttaakin avointa keskustelua koulutuksen tavoitteista ja määristä . Työpaikka tulisi saada pian koulutuksen jälkeen , koska koulutukset vanhenevat nopeasti ja käteen jää pian vain iso jopa yli 100 000 euron velkataakka . Suomen Lentäjäliitto FPA:n mukaan nyt tarvitaan avointa keskustelua lentäjäkoulutuksen tavoitteista ja määristä tulevaisuudessa . Edullisesti kortistoon kouluttaminen liiton mukaan ole järkevää eikä koulutuksen hankkiminen kalliilla rahallakaan voi olla ainoa vaihtoehto . Työpaikka pitäisi saada pian koulutuksen jälkeen , koska kaikki koulutukset vanhenevat nopeasti . Euroopassa lentoyhtiöt jopa vaativat lentäjien tekevän työtä yrittäjinä , jolloin normaalit työntekijäoikeudet jäävät pois . Koulutuksesta velkaantunut lentäjä on pakotettu tekemään mitä tahansa ammatissa , jossa työajat ja velvollisuudet vaihtelevat . Lentäjäkoulutuksen kustannukset jakautuvat peruskoulutukseen , konetyyppi- ja yhtiökohtaiseen koulutukseen . Peruskoulutusta Suomessa antavat Suomen ilmailuopisto Porissa , Patria Pilot Training Malmilla sekä Salpauslento Malmilla . Näistä vain Suomen Ilmailuopisto nauttii valtion tukea ja myös lentokoulutuksen hinta on huomattavan pieni verrattuna markkinoiden muihin koulutusorganisaatioihin . Valtion tukeman koulutuksen hinta on noin 10 000 euroa , kun muiden kurssittajien hinta on yli 100 000 euroa . Markkinaehtoisiin lentokouluihin on omat vaatimuksensa . Salpauslento tekee yhteistyötä Flybe Finlandin kanssa niin kutsutulla ab initio -valinnalla , joka tarkoittaa jonopaikkaa Flybe Finlandille . Koulutuksen kustannukset kuitenkin jäävät oppilaan hoidettavaksi . Konetyyppi- ja yhtiökohtaisia koulutuspaketteja myy Finnair Flight Academy yhtiöiden määritelmien mukaisesti . Näitä kursseja voi ostaa myös muilta eurooppalaisilta koulutusorganisaatioilta . Flybe siirtyi maksulliseen tyyppikoulutukseen Lentoyhtiö Flybe Finland ilmoitti äskettäin laskuttavansa 24 000 euroa uusilta lentäjiltä näiden ensimmäisestä , pakollisesta lentokoneen tyyppikoulutuksesta , vaikka perinteisesti tyyppikurssin on katsottu kuuluvan työnantajan antamaan koulutukseen .</w:t>
      </w:r>
    </w:p>
    <w:p>
      <w:r>
        <w:rPr>
          <w:b/>
          <w:color w:val="FF0000"/>
        </w:rPr>
        <w:t>id 198</w:t>
      </w:r>
    </w:p>
    <w:p>
      <w:r>
        <w:rPr>
          <w:b w:val="0"/>
        </w:rPr>
        <w:t>Metallurgian keksintötehdas Täällä keksitään uusia ja kehitetään nykyisiä teknologioita , summaavat Outotecin Porin tutkimuskeskuksessa työskentelevät Elina , Tuomas ja Rodrigo . Kyseessä on oikea metallurgian keksintötehdas . Yrityksellä on pari tuhatta patenttia ja lisää tehdään vuosittain . Tuomas van der Meer , 29 , Kehityspäällikkö DI , TTY 2005 , Bio- ja ympäristötekniikka Minut taloon toi diplomityöni , jonka aihepiirin työt ovat jatkuneet täällä . Nykyisin toimin kehityspäällikkönä ryhmässä , jossa suunnitellaan ja kehitetään hydrometallurgisia prosesseja asiakkaiden tarpeisiin . Projekteissa tehtäviini kuuluvat usein kokeiden suunnittelu ja toimeenpano , mallinnus ja tulosten raportointi . On hienoa olla yhtenä tärkeänä lenkkinä asiakkaan isossa kuviossa . Outotecissa kuljetaan teknologian eturintamassa . Seuraamme mitä muualla tutkimuksessa tapahtuu . Tuntuu hienolta huomata , että kuljemme samassa virrassa , luomme jotain uutta . Keksiminen on olennainen ja kannustettu osa yrityksessä . Työtä tehdään paljon teorioiden ja ajatusleikkien pohjalta . Työssä kiehtovaa onkin sen monimuotoisuus . Jokainen tapaus on uudenlainen , joten aina on keksittävä jotain uutta tai ainakin laitettava asiat uuteen järjestykseen . Olen tehnyt työssäni keksintöjä - mutta ne pysyvät asiakassalaisuuksina . Elina Wiik , 33 , Koetoiminnan päällikkö FM , Jyväskylän yliopisto 2001 , pääaine kemia Outotecin tutkimuskeskuksessa pääsee tekemään kaikkea , mikä liittyy metallurgiaan ja prosesseihin . Yritys tarjoaa useita eri työmahdollisuuksia ja valmiita urapolkuja vaativampiinkin tehtäviin . Itse tulin tänne bongattuani lehdestä työpaikkailmoituksen , jossa haettiin fysikaalisen kemian osaajaa . Kuvaus natsasi täysin : se olen just minä ! Aikaisemmasta tehtävästä mieleeni ovat jääneet erään suuren projektin demonstraatioajot , joiden laboratorio- ja online-analyyseista vastasin . Meillä oli tärkeä osa prosessista ja opimme koko ajan lisää . Nyt olen edennyt esimieheksi . Haastavinta tehtävässäni on se , että töitä on todella paljon ja minun on ratkaistava , miten resurssit jaetaan . Uudet projektit tuovat työhön mukavaa säpinää . Mieluista työssäni ovat myös asiakaspalvelutehtävät sekä omille tutkijoillemme että ulkomaalaisille asiakkaillemme . Rodrigo Grau , 33 , Kehityspäällikkö TkT , TKK 2006 , materiaalitekniikka Aloitin työt Outotecillä väiteltyäni tohtoriksi . Toimin esimiehenä tutkimus- ja kehitysosastolla ja lisäksi minulla on omia tutkimusprojekteja . Työalueeni on mineraalitekniikka . Työssä pidän siitä , että jokainen projekti on erilainen . Hienointa on huomata , että prosessi on toiminut ja tulos on sitä , mitä asiakas tarvitsee . Esimerkiksi uusi rikastamo on voinut kehittyä siitä , että olemme tehneet vaahdotuskokeita ja rakentaneet mallin . Tuntuu hyvältä , että avaus johonkin uuteen on tehty täällä . Työn suola on se , että saa tehdä töitä ihmisten parissa . Asioita ratkaistaan yhdessä ja resursseja voi jakaa . Nautin myös siitä , että saan tehdä töitä kansainvälisessä ympäristössä . Tiimimme on hyvin kansainvälinen , minunkin äidinkieleni on espanja . Lisäksi yritys tarjoaa paljon mahdollisuuksia tehdä töitä eri paikoissa ympäri maailman . Itse olen ollut Australian kaivoksilla tutkimuskehitystyössä . Outotec Oyj on johtava kansainvälinen mineraaleihin ja metalleihin keskittyvä teknologian kehittäjä ja toimittaja , joka tarjoaa asiakkailleen innovatiivisia ja ympäristöystävällisiä ratkaisuja — tehtaita , prosesseja ja laitteita sekä suunnittelu- , projekti- ja tukipalveluja — maailmanlaajuisesti . Outotecin Porin tutkimuskeskuksessa kehitetylle kuparinvalmistusmenetelmälle on myönnetty vuoden 2007 laatuinnovaatiopalkinto . Outotec Oyj on listattu OMX Pohjoismaiseen Pörssiin Helsingissä . www.outotec.com</w:t>
      </w:r>
    </w:p>
    <w:p>
      <w:r>
        <w:rPr>
          <w:b/>
          <w:color w:val="FF0000"/>
        </w:rPr>
        <w:t>id 199</w:t>
      </w:r>
    </w:p>
    <w:p>
      <w:r>
        <w:rPr>
          <w:b w:val="0"/>
        </w:rPr>
        <w:t xml:space="preserve">  Liikelahjat Tuotteeni soveltuvat yksilöllisyyttä hakevalle asiakkaalle kaikkiin lahjatarpeisiin . Valmiiden tuotteiden lisäksi voin suunnitella ja valmistaa uniikkeja esineitä tai erillisiä sarjoja . Tuotteet voidaan muotoilla tarpeen mukaan ja niihin voidaan stanssata tai kaivertaa nimi , logo tai muu tunnus .</w:t>
      </w:r>
    </w:p>
    <w:p>
      <w:r>
        <w:rPr>
          <w:b/>
          <w:color w:val="FF0000"/>
        </w:rPr>
        <w:t>id 200</w:t>
      </w:r>
    </w:p>
    <w:p>
      <w:r>
        <w:rPr>
          <w:b w:val="0"/>
        </w:rPr>
        <w:t>Maalareita Nuojuassa - Kainuu - Maalareita Nuojua -Kun tarvitset laadukasta maalaus- tai sisustustyötä kohtuuhintaan tarvitset tämän hyvämaineisen ammattimaalarin . Olipa maalaus- tai sisustustyösi kuinka suuri tai pieni tahansa tapetoinnista kiiltomaalaukseen ja pattereista puutöihin tämä ammattilainen voi auttaa sinua . Nuojua -Kun sinun tarvitsee löytää hyvämaineinen maalaus- ja sisustusfirma tekemään siistiä työtä kotonasi tämä paikallinen ammattilainen on juuri oikea sinulle . Olipa maalaus- ja sisustusprojektisi mikä vain uudisrakennusten ikkunoista ja ovista jalkalistoihin ja portaikkoihin tai haluat vain piristää kotiasi tämä maalaus- ja sisustusasiantuntija tunnistaa tarpeesi . Nuojua -Laadukkaan maalarin tai sisustajan löytäminen voi viedä aikaa mutta tämä kokenut ystävällinen paikallinen ammattilainen on juuri oikea tarjoamaan täydellistä palvelua sinulle . Tämä asiantunteva maalari-sisustussuunnittelija auttaa kaikissa maalaus- ja sisustustarpeissasi tapetoinnista ja boordien asentamisesta maalin poistamiseen ja ikkunanpielien ja ovien lakkaamiseen . Rakentamiseen on Suomessa käytetty perinteisesti rikkaita metsiä . Matalan kivijalan päälle on rakennettu talot milloin näreestä , milloin tukista , silti pintakäsittely on asia joka kaikkia puurakenteisia taloja yhdistää . Ilman pintakäsittelyä kosteus ja vuoden ajat tuhoavat puun hyvin nopeasti . Kunnollisella maalipinnalla saadaan puupinnoille pitkä elinkaari . Huolimatta siitä miten pieni tai suuri maalausprojektisi on , ikkunanpielilautojen ja nurkkalautojen maalaamisesta koko pihapiiriä käsittävän väriremontin suorittamiseen voit aina luottavaisin mielin kutsua helppokoti .fi sivuston ammattitaitoiset pintakäsittelyalan yhteistyökumppanit Kainuu apuun . Heillä on parhaimmat työkalut ja vuosien ammattitaito yhdistettynä viimeisimpiin maalaustrendeihin ja väreihin . Surffaa itsesi viipymättä osoitteeseen helppokoti .fi ja jättämällä meille yhteystietosi ja lyhyt työnkuvaus , yhteistyökumppanimme Kainuu ottavat sinuun yhteyttä tarjouksen merkeissä . Ulkomaalausprojektisi toteuttaminen ei voi olla enää helpompaa . Rikasta Suomalaista metsää on käytetty rakentamiseen kautta aikojen . Matalan kivijalan päälle on rakennettu talot milloin hirrestä , milloin laudoista , silti pintakäsittely on asia joka kaikkia puurakenteisia taloja yhdistää . Vuoden aikojen vaihtelu ja sään ja kosteuden vaikutuksesta puinen ulkovuoraus tuhoutuu nopeasti ilman suojaavaa pintakäsittelyä . Oikein suoritetulla pintakäsittelyllä saadaan ulkovuoraukselle erittäin pitkä ikä . Olkoonpa maalaustyösi pieni tai suuri , yksittäisten maalivaurioiden paikkaamisesta kartanon uudelleen maalaamiseen pohjatöineen voit aina luottaa saavasi ensiluokkaista laatua ja asiakaspalvelua helppokoti .fi-sivuston ripeiltä pintakäsittelyalan yhteistyöyrityksiltä Kainuu . Heillä on parhaimmat työkalut ja vuosien ammattitaito yhdistettynä niin perinteisiin kuin moderneihin värimaailmoihin . Surffaa itsesi viipymättä osoitteeseen helppokoti .fi ja jättämällä meille yhteystietosi ja lyhyt työnkuvaus , yhteistyökumppanimme Kainuu ottavat sinuun yhteyttä tarjouksen merkeissä . Ulkomaalausprojektisi toteuttaminen ei voi olla enää helpompaa . Suomen rikasta metsää on käytetty rakentamisessa kautta aikojen . Luonnonkivestä hakatun perustuksen päälle on talot pystytetty milloin laudoista , milloin hirrestä , siitä huolimatta ulkoseinän pintakäsittely yhdistää kaikkia puusta tehtyjä taloja . Vuoden aikojen vaihtelu ja sään ja kosteuden vaikutuksesta puinen ulkovuoraus tuhoutuu nopeasti ilman suojaavaa pintakäsittelyä . Oikein suoritetulla pintakäsittelyllä saadaan ulkovuoraukselle erittäin pitkä ikä . Olipa maalausprojektisi pieni tai suuri , ikkunanpielilautojen ja nurkkalautojen maalaamisesta koko pihapiiriä käsittävän väriremontin suorittamiseen voit aina luottavaisin mielin kutsua helppokoti .fi sivuston ammattitaitoiset pintakäsittelyalan yhteistyökumppanit Kainuu apuun . Heillä on parhaimmat työkalut ja vuosien ammattitaito yhdistettynä viimeisimpiin pintakäsittely- ja kuviointitrendeihin sekä väreihin ja materiaaleihin . Surffaa itsesi viipymättä osoitteeseen helppokoti .fi ja jättämällä meille yhteystietosi ja lyhyt työnkuvaus , yhteistyökumppanimme Kainuu ottavat sinuun yhteyttä tarjouksen merkeissä . Ulko</w:t>
      </w:r>
    </w:p>
    <w:p>
      <w:r>
        <w:rPr>
          <w:b/>
          <w:color w:val="FF0000"/>
        </w:rPr>
        <w:t>id 201</w:t>
      </w:r>
    </w:p>
    <w:p>
      <w:r>
        <w:rPr>
          <w:b w:val="0"/>
        </w:rPr>
        <w:t>Taustaa Satakunnan Klubin syntysanat lausuttiin jo 12.10.2004. Taina Hanhinen Porin tekniikkaopistolta oli kutsunut palaveriin satakuntalaiset ennakointitoiminnan kanssa tekemisissä olevat henkilöt . Tilaisuudessa keskusteltiin ennakoinnin ja tulevaisuudentutkimuksen näkymistä Satakunnassa , Porin tekniikkaopiston OSUKO-hankkeen suunnittelusta sekä tarpeesta verkottua ennakointitiedon levittämiseksi . Tilaisuuden anti katsottiin niin hyödylliseksi , että kokoontumisista päätettiin tehdä säännöllisiä . Allekirjoittanut sekä tutkija Katja Laitinen olimme juuri käynnistäneet SataEnnakointi-projektin . Kokoontumisten vetäminen tuli osaksemme ikään kuin luonnostaan . Satakunnan Klubi on vaatimaton paikallinen vastine Rooman Klubille . Nimen keksi Satakuntaliiton aluetutkija Tuula Hermunen . Klubin alustusten ja keskustelujen aiheita ovat olleet mm. verkostoituminen ja yhteistyö , ennakoiva innovaatiotoiminta , HEMASU-laskentamalli ja käytännön ennakointi , Olkiluodon rakentamisprojektin vaikutukset , Satakunnan ammattikorkeakoulun yrityskiihdyttämön toiminta sekä Satakunnan maakuntasuunnitelman tarkisteprosessi . Kokouksissa keskustellaan hyvin käytännönläheisesti Satakunnan tulevaisuuteen vaikuttavista asioista . Nykyinen toimintamalli on osoittautunut toimivaksi . Noin vuoden toiminnan jälkeen huomattiin , että Klubin toiminta tosiasiallisesti vastaa Tulevaisuuden tutkimuksen seuran toimintaa . Paikallistoimintaryhmäksi liittyminen on siten looginen Klubin institutionalisoitumisen muoto .</w:t>
      </w:r>
    </w:p>
    <w:p>
      <w:r>
        <w:rPr>
          <w:b/>
          <w:color w:val="FF0000"/>
        </w:rPr>
        <w:t>id 202</w:t>
      </w:r>
    </w:p>
    <w:p>
      <w:r>
        <w:rPr>
          <w:b w:val="0"/>
        </w:rPr>
        <w:t>Mielipide GRACO H-2000 :sta Sen käyttäjät antoivat tuotteelle GRACO H-2000 hyvin hyvän sijoituksen sen käyttäjäystävällisyydestäHe pitivät sitä hyvin luotettavana . , Lisäksi useimmat jakavat saman mielipiteen Jos haluat olla varma että GRACO H-2000 on ratkaisu ongelmiisi , saat suurinta apua ja tukea toisilta Diplofix käyttäjiltä Käyttäjien mukaan se on hyvin suorituskykyinen , Lähes kaikki ovat samaa mieltä tässä kohdassa Keskivertoisesti erittäin hyvä hinta-laatusuhde Löydät kysymyksiisi vastaukset GRACO H-2000 käyttöoppaasta ( tiedot , ohjearvot , turvallisuusohjeet , koko , lisävarusteet jne. ) Helppokäyttöinen Käyttäjät ovat kysyneet seuraavia kysymyksiä : Onko H-2000 helppo käyttää ? 1 käyttäjät vastaukset kysymyksiin ja tuotteen sijoitukset asteikolla 0-10 . Sijoitus on 10/10 jos GRACO H-2000 on hyvin käyttäjäystävällinen . Keskiarvo pisteet mielipiteiden jakautumisesta on 10 ja tavallinen ero on 0 Korkea suorituskyky Käyttäjät ovat kysyneet seuraavia kysymyksiä : Onko H-2000 erittäin suorituskykyinen ? 1 käyttäjät vastaukset kysymyksiin ja tuotteen sijoitukset asteikolla 0-10 . Sijoitus on 10/10 jos GRACO H-2000 on toimialallaan paras tekniseltä tasoltaan , tarjoaa parasta laatua tai tarjoaa suurinta sijoitusta ominaisuuksissaan .</w:t>
      </w:r>
    </w:p>
    <w:p>
      <w:r>
        <w:rPr>
          <w:b/>
          <w:color w:val="FF0000"/>
        </w:rPr>
        <w:t>id 203</w:t>
      </w:r>
    </w:p>
    <w:p>
      <w:r>
        <w:rPr>
          <w:b w:val="0"/>
        </w:rPr>
        <w:t>Viialan Eläkeläiset järjesti bocciaturnauksen Eläkeläiset ry:n Tampereen Aluejärjestön yhdistyksille . Ensimmäistä kertaa turnauksen osallistunut Nokian Eläkeläiset voitti miesten sarjan . Tasapisteisiin yltänyt Viialan Eläkeläiset jäi toiseksi huonomman eräpiste-eron takia . Naisten sarjassa oli Tampereen Eläkeläiset ykkösenä edellisvuosien tapaan . Viialan Sampolan saliin mahtuu juuri ja juuri kaksi bocciakenttää , mikä tekee näinkin monen joukkueen turnauksen järjestämisen kohtuullisessa ajassa mahdolliseksi . Naiset pelasivat kaksinkertaisen sarjan . Tampereen Eläkeläiset joutui aikaisempaa tiukemmalle . Miinuspuolelle tuli häviö Viialalle ja tasapeli Lempäälää vastaan . Vaikka Viialan naiset jäivät taaskin jumbosijalle , antoi voitto Tampereesta ja tasapeli Lempäälää vastaan varmasti uskoa omiin mahdollisuuksiin tulevaisuudessa . Miehissä Viiala aloitti voittamalla ensimmäisessä pelissä aikaisemmat turnaukset voittaneen Tampereen . Jatkossa kaatuivat Lempäälän ykkönen ja kakkonen , joten ratkaisevaksi tuli Viialan ja Nokian välinen peli . Lähtökohta oli jännittävä . Nokialla oli rasitteena häviö Tampereelle , joten Viialalle olisi tasapeli riittänyt turnausvoittoon . Siinä vaiheessa taisi onni hylätä Viialan joukkueen . Mikään ei näyttänyt onnistuvan , ja Nokia voitti pelin murskaluvuin 10–1 ja voittopisteitten ollessa tasan 6–6 turnausvoiton vei Nokia selvästi paremmalla eräpiste-erolla suurinumeroisten voittojen ansiosta . Eräpisteet ratkaisivat myös kolmannen sijan Lempäälä I:n ja Tampereen voittopisteitten ollessa tasan 4–4. Tampereen eräpiste-ero oli 0 ja näin Lempäälä jäi neljänneksi eräpiste-erolla -4 . Tuoreimmat AKAAN SEUTU Akaan Seutu Lehti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204</w:t>
      </w:r>
    </w:p>
    <w:p>
      <w:r>
        <w:rPr>
          <w:b w:val="0"/>
        </w:rPr>
        <w:t xml:space="preserve">   Yritin mennä ajamaan mut se kysyy ja kysyy toistamiseen vaan rekisteröitymistä eikä etene Mitä se sanoo kun kirjotat alkuun tunnuksen ja salasanan ja painat enteriä ? Mitä selainta käytät ? Toimiiko muilla ? Mulla ainakin kirjautuu ongelmitta . Mulla kanitti kanssa kun käytin persuselainta , mutta ongelma poistui lataamalla ilmainen Google Chrome selain . Nyt on poikien kanssa yhdessä tahkottu samalla tunnuksella kierroksia - kele kun koukuttaa Viritetyillä vehkeillä ... koska on jälkikatsastus ? No positiivista on että Lahden ja Vihdin radoilla todellisuudessa pääsee kovempaa kuin tietokoneella , ainakin itse . Lahden radalla pääsin koneella sentään jo koko kierroksen rataa pitkin ... eli onneksi autoja ei ohjata nuolinäppäimillä . Nyt pääsee ajamaan Vihdin radalla kisaa tietokone-autoja vastaan . Paina Vihdin radan kohdalla nuolinäppäintä alas , niin pelimuoto vaihtuu " Race " -pelimuodoksi . Kierrosmäärää voi vaihtaa painamalla nuolinäppäintä ylös . HUOM " Race " -pelimuodon kierrosaikoja ei lasketa " Online " -pelimuodon rataennätyksiin . Tietokone-autoja vastaan ajetut kisat kyllä tallentuvat tilastoihin ( kisat , kierrokset ja voitot ) . Nämä tilastot tulevat näkyviin myöhemmin .</w:t>
      </w:r>
    </w:p>
    <w:p>
      <w:r>
        <w:rPr>
          <w:b/>
          <w:color w:val="FF0000"/>
        </w:rPr>
        <w:t>id 205</w:t>
      </w:r>
    </w:p>
    <w:p>
      <w:r>
        <w:rPr>
          <w:b w:val="0"/>
        </w:rPr>
        <w:t>Kaksivaikutteinen ihmisen papilloomavirus ( HPV ) -rokote ( kuten Cervarix , GlaxoSmithKline ) suojaa erittäin hyvin vakavammalta kohdunkaulan syövän esiasteelta etenkin , kun rokote annetaan teini-ikäisille tytöille ennen kuin heistä tulee seksuaalisesti aktiivisia . Kahden The Lancet Oncology -lehden Online First -versiossa julkaistun tutkimuksen tulokset osoittavat myös , että rokote suojaa osittain myös neljältä muulta syöpää aiheuttavalta HPV-tyypiltä , joihin rokotteen vaikutusta ei ole varsinaisesti suunnattu , ja jotka HPV 16/18-viruksen kanssa aiheuttavat noin 85 prosenttia kohdunkaulan syövistä maailmassa . - Jos järjestelmälliset rokotusohjelmat kattavat suuren osan varhaismurrosikäisistä ennen kuin he aloittavat seksielämänsä , HPV-rokote vähentää merkittävästi kohdunkaulan syövän esiintyvyyttä . Tämä todennäköisesti sallisi seulontaohjelmien muuttamisen , kun muutos tehtäisiin rinnan rokotestrategian kanssa , selittää yksi johtavista tutkijoista , professori Matti Lehtinen Tampereen yliopistosta . Kaksivaikutteinen rokote on suunnattu ihmisen papilloomaviruksen tyyppejä 16 ja 18 vastaan , jotka aiheuttavat noin 70 prosenttia kohdunkaulan syövistä . Useimmat rokotetutkimukset ovat keskittyneet kohdunkaulan limakalvon pahanlaatuisten solujen liikakasvun ( CIN2-muutos ) ehkäisyyn . Pidemmälle edennyt CIN3-muutos kuitenkin ennustaa luotettavimmin liikakasvun etenemistä kohdunkaulan syöväksi . Tähän mennessä laajin HPV 16 ja 18 -tyyppeihin kohdistuva rokotetutkimus ( PATRICIA , the PApilloma TRIal against Cancer In young Adults ) osoitti vuonna 2009 , että kaksivaikutteinen rokote ehkäisi tehokkaasti syövän esiasteeseen liittyviä kohdunkaulan soluvaurioita , jotka voivat lopulta johtaa kohdunkaulan syöpään . Tutkimukseen osallistui lähes 20 000 tervettä , 15 - 25 -vuotiasta naista 14:stä Aasian ja Tyynenmeren , Euroopan , Latinalaisen Amerikan ja Pohjois-Amerikan maasta . Naiset saivat satunnaisesti joko kaksivaikutteisen HPV-rokotteen tai kontrollirokotteen ( hepatiitti A -rokotteen ) , jotka annettiin kolmena annoksena heidän ilmoittautuessaan tutkimukseen sekä kuukauden ja kuuden kuukauden kuluttua . Loppuraportissaan tutkijat selvittivät ( neljän vuoden seuranta-ajan jälkeen ) rokotteen tehoa pidemmälle edenneitä kohdunkaulan syövän esiastemuutoksia ( CIN3 ) ja paikallisesti rajoittunutta lieriöepiteelisyöpää ( AIS ) vastaan sekä kahtatoista muuta sellaista syöpää aiheuttavaa HPV-tyyppiä vastaan , joihin rokotetta ei ollut varsinaisesti suunnattu . Nuorilla naisilla , jotka eivät olleet vielä saaneet HPV-tartuntaa , rokote ehkäisi 93 prosenttia CIN3-asteisista solumuutoksista ja 100 prosenttia lieriöepiteelisyövistä ( AIS ) HPV-tyypistä riippumatta . Tutkijoiden johtopäätös on , että on aiheellista tutkia rokotusten ja uusien seulontastrategioiden yhdistelmiä . Toisen tutkimuksen tulosten mukaan rokotteella oli kohonnut immunologinen ristisuoja muita syöpää aiheuttavia HPV-tyyppejä 31,33 , 45 ja 51 vastaan erilaisissa tutkituissa naisryhmissä . - HPV33-tulehduksilla on erityisen korkea riski johtaa kohdunkaulan vaurioihin ja HPV45 on yliedustettu lieriöepiteelisyövän aiheuttajana … Tuloksemme osoittavat , että ristisuojavaikutus voisi tuottaa merkittävän lisäsuojan kohdunkaulan syöpää vastaan sen lisäksi , että se suojaa HPV16/18:lta , kiteyttää yksi tutkimuksen päätekijöistä , tri Cosette Wheeler yhdysvaltalaisesta New Mexicon yliopiston terveystieteiden keskuksesta .</w:t>
      </w:r>
    </w:p>
    <w:p>
      <w:r>
        <w:rPr>
          <w:b/>
          <w:color w:val="FF0000"/>
        </w:rPr>
        <w:t>id 206</w:t>
      </w:r>
    </w:p>
    <w:p>
      <w:r>
        <w:rPr>
          <w:b w:val="0"/>
        </w:rPr>
        <w:t>Dündar-Järvinen : Vartijoita ja toripoliiseja Keskustorille ! Demarivaltuutettu Aila Dündar-Järvinen esittää maanantaina jättämässä valtuustoaloitteessaan , että Tampereen kaupunki turvaa Keskustorin turvallisuuden ja siisteyden varaamalla riittävän määrärahan välttämättömien toimenpiteiden suorittamiseksi . Hän myös esittää , että kaupunginvaltuutettuja pidetään ajan tasalla Keskustorin tilanteesta ja toimenpiteistä turvallisuuden ja siisteyden suhteen , ja että kaupunki ostaa vartijoita ja toripoliiseja Keskustorin alueelle . Toimenpiteisiin tulee ryhtyä Dündar-Järvisen mukaan välittömästi , ja myös yrittäjien kokemukset tulee ottaa huomioon . Dündar-Järvinen arvioi aloitteessaan , että Tampereen keskustan levottomuus , turvattomuus ja epäsiisteys on jälleen kerran aiheuttanut paljon huolta ja keskustelua . Kuntalaiset ovat kyselleet , ymmärtävätkö Tampereen päättäjät , miten suuresta ongelmasta keskustorin häiriköinnissä on kyse . – Olen tehnyt vuosien varrella useita valtuustoaloitteita julkijuopottelun ja häiritsevän käyttäytymisen kitkemiseksi Tampereen ydinkeskustasta . Turvallisuuden lisäksi siisteys on heikentynyt . Valitettavasti nämä samat ongelmat jatkuvat vuodesta toiseen . Vuonna 1999 elokuussa aloitettiin vuoden kestävä poliisin Nollatoleranssi- projekti . Tarkoituksena oli vähentää Tampereen ydinkeskustan väkivaltaa . Poliisi alensi rikkomusten puuttumiskynnystä , näin häiritsevä käyttäytyminen saatiin loppumaan heti alkuunsa . Poliisi valvoi kaikkea , myös julkista virtsaamista ulkona , kertoo Dündar-Järvinen taustoista . – Alkoholin nauttimisesta annettiin sakko , alaikäiselle riitti myös sen hallussapito . Tavoitteet saavutettiin ja Tampereen keskusta rauhoittui silminnähtävästi . Moro- lehti julkaisi 19.5.2011 valtuutetuille tekemänsä kyselyn mollatoleranssista ja Tampereen keskustan pelottavuudesta yöaikaan . Kyselyn perusteella niukka enemmistö kaupunginvaltuutetuista halusi ottaa tiukan linjan julkijuopotteluun ja palauttaa kaupunkiin nollatoleranssin . Valitettavasti keskustelu häiriöistä meni välillä asiattomaksi , ”ihmisroska ” - tasolle .</w:t>
      </w:r>
    </w:p>
    <w:p>
      <w:r>
        <w:rPr>
          <w:b/>
          <w:color w:val="FF0000"/>
        </w:rPr>
        <w:t>id 207</w:t>
      </w:r>
    </w:p>
    <w:p>
      <w:r>
        <w:rPr>
          <w:b w:val="0"/>
        </w:rPr>
        <w:t>Fernando Alonso tyytyväinen kisaansa Formula ykkösten maailmanmestari Fernando Alonso oli tyytyväinen sunnuntain kisaan . Renault-kuski muistaa myös mainita , että Kimi Räikkösen kanssa kilpaileminen on jännittävää . Fernando Alonson F1-kilpailu Kiinassa oli vahva osoitus sekä espanjalaisen ajotaidoista että Renaultin vahvuudesta . " Hienointa tässä päivässä oli se , että onnistuimme voittamaan myös valmistajien maailmanmestaruuden . Vähän auto yliohjautui kisan alussa , mutta muuten koko kisa meni läpi ilman teknisiä ongelmia " , tyytyväinen Alonso kertoo . " Tänään näytimme , että kun otimme vähän enemmän riskejä automme ja moottorimme kanssa se auttoi meitä lyömään McLarenit " , Alonso sanoo . Alonso jaksoi hienona hetkenään ajatella myös vahvinta vastustajaansa Kimi Räikköstä . " Koko kauden ajan olemme ajaneet kilpaa Kimin kanssa ja monet kisat ovat olleet jännittäviä . Kunnioitan häntä paljon vastustajana ja todennäköisesti kilpailumme tulee jatkumaan ensi kaudellakin . " Moni uskoi , että turva-auton radelletulo 18 ajetun kierroksen jälkeen , olisi parantanut Kimi Räikkösen mahdollisuuksia , sillä Alonso oli kerennyt repimään suomalaiseen jo yli 18 sekunnin kaulan , mutta Alonso itse oli eri mieltä . " Turva-auton radalletulo ei ratkaissut mitään , sillä olen varma , että olisimme pystyneet ajamaan pitemmän ensimmäisen stintin kuin McLaren " , Alonso uskoo . " Meillä oli nyt suurin piirtein yhtä vahva moottori kuin McLarenillakin ja siksi en epäillyt hetkeäkään , ettemmekö me onnistuisi lyömään heitä . Automme oli täsmälleen sama mitä käytimme Suzukassa , mutta moottorissa oli iso ero " , Alonso lisää . Renaultin kannalta tilanne muuttui siinä vaiheessa , kun Juan Pablo Montoya keskeytti . " Heti kun Montoya putosi pois kilpailusta , vähensin moottorini tehoja merkittävästi , koska silloin ei ollut enää pakko painaa täysillä . Lopussa varmistelin vain , ettei mikään estä voittoani ja siksi otin viimeiset kierrokset todella rauhallisesti " , Alonso sanoo . " Tänä iltana meillä on omat juhlamme lentokoneessa matkalla Englantiin " , Alonso hymyilee .Erkki Mustakari , Shanghai</w:t>
      </w:r>
    </w:p>
    <w:p>
      <w:r>
        <w:rPr>
          <w:b/>
          <w:color w:val="FF0000"/>
        </w:rPr>
        <w:t>id 208</w:t>
      </w:r>
    </w:p>
    <w:p>
      <w:r>
        <w:rPr>
          <w:b w:val="0"/>
        </w:rPr>
        <w:t>perjantai 28. syyskuuta 2012 Ihastuin Paula Havasteen Kaksi rakkautta kirjaan , kun tartuin siihen muutama vuosi sitten ilman ennakko-odotuksia . Yhden toivon tie on itsenäinen jatko-osa Kahdelle rakkaudelle . Kirjassa seurataan edellisen romaanin päähenkilön Annan sisarta , Oilia . Toki Anna perheineen on myös keskeisessä osassa tässäkin kirjassa . Annan mies Voitto on yhä sodassa , käy kotona kun lomille pääsee . Kolmatta lastaan odottava Anna huolehtii talosta , perheen kahdesta kouluikäisestä tyttärestä , sekä pienestä Armas-vauvasta joka on puheiden mukaan Voiton poika . Anna viimeistelee myös maisterin työtään sielutieteessä yliopistolla ja käy kerran kuukaudessa linjurikyydillä Helsingissä . Suurimman osan ajasta Anna kuitenkin viettää kotitöiden parissa Lehtimäellä , päiviä piristävät Aila-ystävän tapaamiset ja kasvava eläinperhe . Annan sisko Oili työskentelee Kemissä saksalaisessa sotilassairaalassa . Hän viihtyy työssään , sairaalassa työskentelevät muut suomalaiset tytöt ovat Oilille kuin omaa perhettä , mutta viikkojen kohokohta on kuitenkin Horstin tapaaminen . Horst on komea saksalainen sotilas , ja hän on luvannut hankkia avioliittoluvan Oilille ja itselleen . Oili odottaa kuumesesti päivää , jolloin hän pääsee Horstin mukana Saksaan , uuteen kotimaahansa viettämään onnellista elämää Horstinsa kanssa . Lapin sodan alkaessa saksalaiset komennetaan Norjan kautta takaisin kotimaahansa . Oili haluaa mukaan , muuten hän menettää Horstin lopullisesti . Oilin rankka taistelu Horstin tavoittamiseksi alkaa , taistelu jonka jälkeen nuori nainen ei enää palaa ennalleen ja taistelu , jonka aikana Oili joutuu miettimään suunnitelmiansa ja elämäänsä uudemman kerran . Yhden toivon tie on rankka selviytymistarina . Se on samalla hieno kuvaus ystävyydestä , sokeasta rakkaudesta , sota-ajan Suomesta ja sisaruudesta . Yhden toivon tie antaa hienon kuvan suomalaisen naisen sinnikkyydestä , se kuvailee sodan aikaista Suomea hyvine ja pahoinen seurauksineen . Yhden toivon tie kuvailee kauniisti myös erilaisia ihmissuhteita , kahden siskon välistä vahvaa sidettä , sodassa taistelevan miehen ja kotona taistelevan vaimon ajatuksia ja tunteita . Havaste kirjoittaa sujuvasti ja tarina on mukaansatempaava . Minä pidin kovasti siitä , että tarina jatkui siitä mihin Kaksi rakkautta jäi . Minusta oli onnistunut ratkaisu seurata sekä Annan että Oilin tarinaa vuorotellen , tämä piti mielenkiintoa yllä koko tarinan ajan . Kirja on varmasti vaatinut paljon taustatyötä , niin tarkkoja yksityiskohtia jatkosodan Suomesta tässä on . Minä olen tavattoman huono historiassa , mutta minusta kirja antaa uskottavan , todentuntuisen kuvan tuosta ajasta . Vaikka Yhden toivon tie on myös todella rankka kertomus , tästä kirjasta jäi lämmin fiilis . Etenkin Oilin kokemukset Lapissa on todella rankkaa luettavaa , mutta toisaalta taas koskettavat ja tunteita herättävät tapahtumat ja kokemukset on kirjoissa minusta parasta . Yhden toivon tie on kokonaisuutena hieno kirja , mutta jostain syystä ( jota en osaa sen tarkemmin kuvailla ) Kaksi rakkautta oli minulle vielä ihan pikkuhitusen parempi . Toivon kuitenkin , että Havaste jatkaisi kirjasarjaansa vielä ainakin yhdellä osalla . Yhden toivon tie n lopussa jäi juuri sopivasti avoimia kysymyksiä ... keskiviikko 26. syyskuuta 2012 Petri Karra oli minulle ennestään tuntematon kirjailija , kun tartuin hänen tuoreeseen romaaniinsa Pakenevat unet . Minkälaisen lukukokemksen sainkaan ! Pakenevat unet on aivan upea , otteessaan pitävä , koskettava ja hienosti kirjoitettu romaani . Nasta on teini-ikäinen poika . Hän käy koulua kuten kaikki muutkin samanikäiset , mutta kotiolot eivät ole kuin kaikkien muiden . Nasta joutuu huolehtimaan pikkusiskostaan , kuusivuotiaasta Nadjasta , sillä lasten äiti Marina kärsii pahasta huumeongelmasta . Äiti on omilla reissuillaan , tulee kolistellen ja rämistellen huonokuntoisena kotiin keskellä yötä . Nasta leikkii siskon kanssa , myy varastettua tavaraa saadakseen ruokaa itselleen ja siskolle . Iltais</w:t>
      </w:r>
    </w:p>
    <w:p>
      <w:r>
        <w:rPr>
          <w:b/>
          <w:color w:val="FF0000"/>
        </w:rPr>
        <w:t>id 209</w:t>
      </w:r>
    </w:p>
    <w:p>
      <w:r>
        <w:rPr>
          <w:b w:val="0"/>
        </w:rPr>
        <w:t>Lämmitysjärjestelmällä näkyykin olevan aivan olennainen vaikutus energiatehokkuuslaskelmiin . Tuolta löytyy laskuri , jolla voi kokeilla : http://www.puuinfo.fi/rakentaminen / mitoitusohjelmat/e-lukulaskuri Tuohon esimerkkilaskelmaan kun valitsee lämmitysmuodon , niin näkee että suora sähkö jää kauas vaatimuksesta , mutta puukattila alittaa sen selvästi . Eli kyllä suora sähkölämmitystalolle vaaditaan paljon parempia eristyksiä kuin puukeskuslämmitystalolle . Kyllähän nyt vaaditaan ( järjettömyyksiä ) . Itsellä juuri rakennusprojekti menossa ja tuo e-luku on kyllä rehellisesti sanottuna aika epäonnistunut viritys . Rankaisee sähkölämmitystä turhan rajusti eikä huomio mitenkään itse rakentamisesta aiheutuvia kustannuksia / päästöjä . Vanhoihin passiivitason taloihinkin joudutaan tuon takia laittamaan uunia tai muuta " energiataloudellista " lämmitysmuotoa , jotta saadaan e-luku riittävän alas . Noiden aiheuttamia materiaalimenekkiä ( kustannuksia , jolla ostaa paljon sähköä ) tuo e-luku ei huomio taas mitenkään . Uuni voi olla pakko tehdä lukujen takia , mutta kukaanhan ei sano , että sitä pitää käyttää . Muutenkin koko luku on teoreettinen ilman mitään käytännön pohjaa ja paperilla hyvä e-luku saadaan rakennusvaiheen hutiloinnilla muutettua kyllä huonoksi , mutta ei se papereihin päivity . Vielä kannustaisin miettimään kattilalämmitystä . Ensinnäkin lattia ei lämpiä sillä ilpillä ja leivinuunilla mukavan lämpöiseksi koskaan . Myös käyttöveden lämmitys voi olla tilanteesta riippuen paljonkin energiaa haukkaavaa . Siksi itse valitsimme omaan uuteen taloomme kattilalämmityksen ja tietysti se leivinuuni myös muttei lämmitystä vaan sitä kerran vuodessa tapahtuvaa kinkunpaistoa varten ;) Noh paistetaan siinä toki muutakin . Toinen juttu mikä on tässä ketjussa ihmetyttänyt on tuo hinta mitä monet arvelevat systeemille tulevan . Meillä maksoi kattila ( veto 40b ) ja varaaja ( 3000 akva ) yhteensä noin 5 tonnia . Kaikkineenkin pannuhuone ja systeemit asennettuna ollaan alle 10 tonnissa . Pannuhuone muurattiin itse talon yhteyteen . Lämmitysväli näillä keleillä 2-3 päivää jopa 4. Kiitokset Jullelle kannustamisesta Kyllä toisten käyttökokemukset ja tieto vaan on tarpeen , kun näitä hommia suunnitellaan . Käyttöveden lämmitystä olen myös miettinyt , että milläs sen saisi tuotettua edullisesti ? ! No puulämmityksellä tulisi sekin aivan samalla . Kyllä se vaan on poijat ja tyäret semmonen homma , että on täsä koitettu miettiä pää puhki , mutta kyllä se joka suunnasta näyttää , että paras vaihtoehto olisi puulämmitys , monen asian hoitamiseen samalla latauksella . No jos lähdetään suunnittelemaan pelkästään talon ( 120m2 ) lämmitystä puulla , niin kertokaapa hinta-laatusuhteeltaan sopivat kamppeet lämmitykseen ? Ja onko lambda anturilla varustetussa kattilassa niin suuri ero , että sen ero rahallisesti kannattaa maksaa verrattuna ylä/ala / käänteispalokattilaan . Olen kuullut , että 10L neliötä kohden olisi sopiva varaajan koko ! ? Eli 1200L olisi sopiva koko ? Tiedä sitten . Toivomus kuitenkin se , että lämmitys hoituisi yhdellä latauksella päivässä , poislukien aivan myrkkypakkaset . Eli 1200L olisi sopiva koko ? Tiedä sitten . Toivomus kuitenkin se , että lämmitys hoituisi yhdellä latauksella päivässä , poislukien aivan myrkkypakkaset . Täällä 109m2 -88 rakennettu omakotitalo , varaajana 1200l ja 500l . Suurempi on Attack 25kwh lambdan perässä ja tuohon pienempään liitetty aurinko ja vesitakka . Kovimmilla pakkasilla riittää kerta päivässä , avustan kuitenkin lämmitystä tuolla vesitakalla . Ja onhan tuossa leivinuunissakin tulta pidetty . Tuo 1200l taitaa olla juuri hieman piikanen , mieluummin jos mahtuu niin &amp;gt;1500l varaaja niin jää vähän pelivaraa . Tuo 500 litranen varaaja on aamulla jo melko tyhjä jos pakkanen hipoo 25 astetta . Nyt kuiten tuo aurinko jo mukavasti alkanut päiväsaikaan avittamaan lämmitystä . Tässä tapauksessa ilmeisesti puulämmitystalo saadaan hyvinkin samoilla kuluilla kuin sähkölämmitystalo , kun vain ei lähdetä tavoittelemaan mitään</w:t>
      </w:r>
    </w:p>
    <w:p>
      <w:r>
        <w:rPr>
          <w:b/>
          <w:color w:val="FF0000"/>
        </w:rPr>
        <w:t>id 210</w:t>
      </w:r>
    </w:p>
    <w:p>
      <w:r>
        <w:rPr>
          <w:b w:val="0"/>
        </w:rPr>
        <w:t>Kännissä olen kuvauksellinen Päätinpä käyttää kahvitaukoni rakentavasti ( lue : proffa söisi pääni , jos tietäisi , mitä teen työajalla ) ja kyttäillä , joko ovat saaneet Lappeenrannan Gemmin maailman kartalle täällä inthecity.fi- palvelussa , ja sieltähän se vihdoin löytyi ! Kuvat ja kaikki . Bongasin jo mooooonta tuttua kuvista . Enpä tiedä teistä lopuista , mutta mie olen aina kärsinyt hurjasta linssikammosta . Kaikki kuvat kautta rantain on aina tuntuneet epäonnistuvan . Vaan asiaanpa saatiin muutosta vuoden 2010 alussa , kun pidin majaa Trondheimissa kolme kuukautta . Siis eihän miusta vieläkään kauneuskuningatarta saa , mutta valokuvissa on helpompi olla . Tässähän on vaa yksi oikotie onneen ; RELAA ! Kun kuvissa oppii olemaan rennosti oma itsensä , jää ne turhat venkoilut pois eikä tuu mitään mörököllikuvia . Toiseksi , älä räpäytä ennen kuin kuva on otettu . Ja onhan näitä muitakin ihme kikkoja ; olkapäät taakse , kieli kitalakeen , kuvat yläviistosta , tai oma hölökohtainen suosikkini pout ( eli se naisten huulien mutristelu ) . Say waaaat ? ! Pornoteollisuus sen tekee ( ja Angelina Jolie ) ! Mie näytän ainakin enemmän vesinokkaeläimeltä viimeisintä tehdessäni , eikä siinä ole niin mitään seksikästä . Mutta pienessä hiprakassahan sitä usein huomaa rentoutuvansa . Ajattelee vähemmän ympäristöään ja itseään . Ääri-ilmiöitäkin toki on , kun baarissa näet tytön lähes heittäytyvän poikaraasun päälle , koska " mä oon vaa niin kuuma " ja herrasmiesten riisuvan paitojaan esitellen enemmän tai vähemmän treenattuja kaljatynnyreitään . Jotkun asiat on vaan parempi jättää sinne makuuhuoneen puolelle . Am I right ? Noita meiän ihmisiä kun tuossa nyt tuli kateltua , niin onnistuvat kyllä hyvin kuvissa . Tässä kun vielä vähän harjotellaan , niin myöhän pistetään kampoihin tuolle Helsingin " meidät on tehty muovista " - kulttuurille . ;) 2011 2010 InTheCity.fi on Suomen yöelämän tapahtumia kuvien ja blogien muodossa seuraava portaali . Mikäli haluat kuvasi poistettavan InTheCity.fi:stä katso lisätietoja osoitteessa : www.inthecity.fi/info . Kaikki esitetyt materiaalit ovat InTheCity.fi portaalin omaisuutta .</w:t>
      </w:r>
    </w:p>
    <w:p>
      <w:r>
        <w:rPr>
          <w:b/>
          <w:color w:val="FF0000"/>
        </w:rPr>
        <w:t>id 211</w:t>
      </w:r>
    </w:p>
    <w:p>
      <w:r>
        <w:rPr>
          <w:b w:val="0"/>
        </w:rPr>
        <w:t>Käyttäjän tiedot Ensimmäinen gems arvostaneet ihmisissä on helmi . Shell , loppui helmi on valmis adorn ja parantaa kiinnityslaitteet kauneutta . Varhainen sivilisaatioita johtuvan taianomainen toimivallan helmi . Nämä päivät mystistä toimivallan liittyivät helmet . Terveyttä , iankaikkisen nuoriso , siviilisäädyn bliss ja elinvoimaisuuden olivat muutamia liittyvä yllään helmet määritteitä . Heidän loistava ominaisuuksiensa vuoksi viljellyt helmet tallennettiin kirkot , temppeleitä ja shrines . Queens , kings , nobles ja tunnettuutta ihmiset wore helmet kuin Prestigen kalastuskapasiteettinsa symboli . Tänään helmiä ovat kuluneet enimmäkseen niiden luontaisten kauneus vuoksi . Kaikkien kulttuurien naisten on kulunut ja kunnioittaa meri-jalokiviä tuhansia vuosia . Takaamme , että nämä lajitelma helmet kasvaa , minkä tahansa yhden , jotka ajattelevat ne kauneus ja hyvin parhaillaan . Helmet käyttötarkoitukset eivät ole muuttuneet paljon tuhansia vuosia . Eri aikoina helmet käytettiin vaatteet , kirjankansien ja jopa ryijyt . Kuitenkin useimmissa helmet löytyi matkalla yhteisöön koruja . Kellonperiä helmet kanssa ovat erittäin suosittu ; Näin ollen ottaa huolellisesti esittäessään meille paras rivin riipus kaulanauhoja havaitaksesi mielikuvitus . Ne riippuvat jalokiviä on esitetty eri mallit kultaa tai hopeaa . Kukin malli on yksilöllinen ja saaren suuntautunut . Pearl ananakset valkoinen tai keltainen kullan on mahtava . Ihmeelliset renkaiden kanssa eri koot ja värit jalometallit määrittää helmet houkuttelee tyylillä ja maku lady . Yksi pudota lasso kaulanauhoja Tahitian , South meren ja makean veden helmet ovat eri ja kaikkien suosikki . Myös eri yhdistelmää helmet kaulanauhoja ovat hyvin erilaisia ja kaunis . Yksi yksilöllinen pikanäppäimet on kaulakoru-osio , jossa on kolikon helmet , sauvan helmet ja faceted crystal helmiä , jotka erottavat ne . Tikku ja kolikon helmet tulevat rich helmiäisväriä sisältävä ruskea väri , joka täydentää selkeä faceted kiteitä . Toisen wining suunnittelu on meidän kuuluisa “ klassinen ” kaulakoru pudota helmet riippuva yksisäikeistä silmäkoko kullattu white gold ja rannekorun vastaamaan kanssa . Meillä on harvinainen riipus tyyppiä kutsutaan pearl , mabe , joka on virheetön Etelä-meri pearl vaihtelevat 14 mm 16 mm pearl upotettu oyster-käyttöliittymän ja leikkauksen kullattu white gold . Jos ole kuullut hematiitti , ne voi hämmästynyt Tutustu meidän magneettinen hematiitti ohjelmalohkojen , joka tehdään helmet , hopea ja värillinen kiteitä . Nämä ohjelmalohkojen rivittää Rannekellot , nilkan tai kaula , tekeminen Creativen chokers ; kaulanauhoja , rannerenkaita tai mitään mielikuvitus voi loihtimaan . Hematiitti crystal on magneettinen ; sen vuoksi , osa sauvat yhdessä tehdä helppoa luomista . Viimeisimmät viestit Useimmat , jos ei Kaikki vanhemmat samaistaa niiden Taaperoikäisten hauskaa määräaika leluja . Valitettavasti jotkin niistä eivät tunnista osa , joka Taaperoikäisten pöytä ja tuolit pelata niiden kid to .. Jatkaa lukemista Akateemisen s dishonesty , akateemisen rikkomukseen huijaamisen se eri nimillä mutta on yksi ainoa merkitys akateemisen uransa tehty väärennös puhelun . Tämän prosessin enemmän tai vähemmän valitsee op .. Jatkaa lukemista Juuri minun kolmekymmentä viidennen Syntymäpäivä kanssa ystävät ja Asiakkaat ovat usein järkyttynyt kun sanon I ole koskaan käytetään anti-erääntymisen tuotteiden tai oli jopa kasvohoito ! Kun saat ky .. Jatkaa lukemista 1975 Giorgio Armani , joka on 40-vuotias , sijoittautunut " Giorgio Armani " -yrityksen omissa nimissään . 30 vuotta myöhemmin Armani on ollut tuotemerkin arvo on enemmän kuin 2 bilion dollaria , nyt Armani .. Jatkaa lukemista Yritysten omistajille , jotka perustuvat Singaporessa ja haluat laajentaa niiden markkinoiden yrittää luoda web-sivuston niiden yritysten</w:t>
      </w:r>
    </w:p>
    <w:p>
      <w:r>
        <w:rPr>
          <w:b/>
          <w:color w:val="FF0000"/>
        </w:rPr>
        <w:t>id 212</w:t>
      </w:r>
    </w:p>
    <w:p>
      <w:r>
        <w:rPr>
          <w:b w:val="0"/>
        </w:rPr>
        <w:t xml:space="preserve"> Lähes kaksi vuotta on kulunut Rogue Galaxyn Japanin julkaisusta ja tällä viikolla peli vihdoin saatiin Eurooppaan . On se vain järkyttävää kuinka kauan tuo lokalisointi voi kestää . Toki vanhan mantereen ja USAn versiossa on törkeän paljon lisätty kaikkea uutta verrattuna Japaniin , mutta kumminkin . Omani ostin verkkokaupasta ja tämä onkin sitten sen verran laaja peli , että ihan heti ei tarvitse muita pelejä pelailla . Tosin Valkyrie Profile : Silmeria ilmestyi tänään , joten sen joutuu ensi viikolla käydä ostamassa hyllyyn odottelemaan . Molemmat pelit siis pleikkari kakkoselle , joten vielä se vanha jaksaa ja hyvä niin . Tosin nuo kaksi olivatkin sitten suurella todennäköisyydellä viimiset vanhan sukupolven pelit mitä tulee itse hankittua . Muita kiinnostavia nimikkeitä ei enään ole valitettavasti tiedossa . Onpas ! Ensi vuoden alkupuolella pitäisi ilmeistyä Euro-versio Persona 3:sta . Ja satunnaisluolastomätkintä-RPG-deittisimulaattori-hässäkkä on vähintäänkin kiinnostava . Tuskin ollaan täällä päin saamassa mitään taidekirjoja tai muuta sälää , mutta kai niitä ilmankin pärjää . Onpas ! Ensi vuoden alkupuolella pitäisi ilmeistyä Euro-versio Persona 3:sta . Ja satunnaisluolastomätkintä-RPG-deittisimulaattori-hässäkkä on vähintäänkin kiinnostava . Tuskin ollaan täällä päin saamassa mitään taidekirjoja tai muuta sälää , mutta kai niitä ilmankin pärjää . Muaaaaaa ! ! ! ! ! Tuo uutinen on jäänyt täysin huomaamatta . Hieno homma , että vihdoin saadaan tännekkin Persona- sarjan edustaja . Ehdottomasti ostettava tuo . Kiitokset tuosta tiedotuksesta . En ole vielä tuohon Digital Devil Sagaan tutustunut , joten saas nähdä miten peli kolahtaa . DQ8-peliohjain tuli Play-Asiasta hankittua , kun kohtalaisen halvalla lähti . Ja onhan tuo Metal Slime hienompi kuin se normi sininen Slime . Slime Controller on kyllä yllättävän kiva ohjain . Mihinkään toimintapainotteiseen peliin siitä ei todellakaan ole , mutta roolipeleihin , ja varsinkin Dragon Questiin , se on aivan ihana kapine . Ohjain on jännän pehmeän tuntuinen ja mukavan pyöreä , joten sitä on kiva pitää käsissä montakin tuntia putkeen . Kunhan vain johto olisi edes hieman pisempi ja napit jotenkin . . . napsuvampia , kait . Jep , kyllähän tuota on ergonomisuudestaan kehuttu . Saas nähdä kuinka paljon raaskin ohjaimella pelailla vai jääkö se vain hyllylle somisteeksi . Onneksi ohjain sopii varsin mainiosti molempiin tarkoituksiin . Nyt kun vielä jaksaisi viimeistellä sen vikan bossin DQ8:ista Tampereelle oli ilmeisesti ihan tovi sitten ilmestynyt Gamestop , jossa on kiva " vie kolme peliä vaihtoon , saat uuden pelin eurolla " -tarjoushässäkkä , jota piti hyödyntää . Metal Slug 3 , Second Sight ja SSX3 muuttuivat HL2 Orange Boxin ennakkovaraukseksi , jonka olisi parasta ilmestyä ensi kuussa . Jos ei , niin syytän Fraeonia . Tinglen DS-pelinkin olisin ostanut , jos olisin sen jostain löytänyt . Anttilassa olisi yksi kappale ollut , mutta en minä halua maksaa yhdestäkään DS-pelistä viittäkymppiä . Tiger Jäsen Viestejä : 81 Basaaripisteet : 0 Jep todella hyva tarjous tuo on . Mitenkohan on voiko pelin laittaa ennakkovaraukseen ja vaikka se ilmestyisi joulukuussa niin kayttaisi tuota tarjousta hyvaksi silla lailla , etta maksaisi sen euron siita pelista jo nyt ? Tuulisti " Nurse Joyta vähän väsyttää " Jäsen Viestejä : 863 Basaaripisteet : 0 Wild Arms -sarja on aika haalia kokoon , Alter Code F on jo matkalla , kohta myös vitososa ja kun julkaisu joskus suvaitsee tapahtua , myös PSP-peli . Vanhaa kunnon hyvää keskitasoa koko sarja . Vaikka olin pettynyt tylsään Blue Dragon demoon , ajattelin että ostan sen pois kun se joskus on todella edullinen . Tosin samaa olen jo pitkään ajatellut Suikoden V:stä , mutta vaikka sitä tietääkseni on</w:t>
      </w:r>
    </w:p>
    <w:p>
      <w:r>
        <w:rPr>
          <w:b/>
          <w:color w:val="FF0000"/>
        </w:rPr>
        <w:t>id 213</w:t>
      </w:r>
    </w:p>
    <w:p>
      <w:r>
        <w:rPr>
          <w:b w:val="0"/>
        </w:rPr>
        <w:t>Kyöstilän tila Lomaa ja humputtelua ! LOMA , kuinka tuo sana kuulostaa ihanalta ! Mistään 4 viikon kesälomasta on turha edes haaveilla , mutta muutama päivä siellä täällä . Lähettelin lomitustoimistoon johtavalle lomittajalle jonkin aikaa sitten loppu vuoden lomatoiveet omasta ja isännän puolesta . Tällä kertaa vuosilomapäivien ajankohtaan vaikuttivat suurimmaksi osaksi emännän kulttuuririennot ! En minä mikään ” kultturelli ” ole , mutta tykkään käydä teatterissa ja konserteissa silloin tällöin . Isäntää kulttuuririennot eivät juuri kiinnosta , joten mukaani lähtee useasti joku ystävistäni tai sitten lapsista jompikumpi tai molemmat . Kesään kuuluu mielestäni kesäteatterit . Tänä kesänä on tarkoitus katsastaa puolenkymmentä erilaista näytöstä . Oman kylän kesäteatterissa meidän perheen poika tekee tänä kesänä ensi esiintymisensä mykän avustajan roolissa . Lisäksi liput on varattu Tampereelle Pyynikille ja Heinolaan . Suomenlinnan kesäteatteri myös kiinnostaisi , koska siellä esitetään Peter Pan . Ja suunnitelmia on maakuntamatkailla Kymenlaaksonkin puolelle teatteriin . Lahden Sibeliustalolla on omaan makuuni taas monenlaista esiintyjää tulevanakin syksynä . Omasta ” lippuhyllystäni ” löytyy liput ainakin Jesus Christ Superstar -esitykseen . Oopperaa ja balettiakin haluaisin mennä kokeilemaan , mutta tietämykseni niistä on olematon , joten tarvitsisin joltakin apua mistä teoksista kannattaisi ensikertalaisen aloittaa . Esitykset eivät saisi olla liian raskaita vaan aika kevyitä . Onko sinulla alkaa vinkkiä ? Kulttuuriterveisin Outi PS . Naivistit Iittalassa on koko perheelle sopiva taidenäyttely Käyttäjien kommentit ( 4 ) Minna | | 12.7.2012 , klo . 9.01 : Ei pysty antamaan vinkkiä oopperaan ainakaan tämä emäntä :) Kerran kävin jotain katsomassa ja testaamassa unenlahjat *noloa* … Minna , juurikin tuon takia haluaisin vinkkejä . Silmien lepuuttaminen kesken näytöksen voi olla mahdollista , jos ei tiedä yhtään millaista on menossa katsomaan . Voi olla parasta aloittaa tämä ooppera puoli finnkinon näytöksissä …</w:t>
      </w:r>
    </w:p>
    <w:p>
      <w:r>
        <w:rPr>
          <w:b/>
          <w:color w:val="FF0000"/>
        </w:rPr>
        <w:t>id 214</w:t>
      </w:r>
    </w:p>
    <w:p>
      <w:r>
        <w:rPr>
          <w:b w:val="0"/>
        </w:rPr>
        <w:t>Lennot Tukholma Lappeenranta Tukholma - Lappeenranta lennot edullisesti Ebookersilta ! Onko tulevan matkasi kohteena Lappeenranta ? Meiltä löydät edullisimmat lennot helposti ja nopeasti . Haustamme löytyy yli 400 lentoyhtiön lennot , ja jos haluat löytää lentoja välillä Tukholma - Lappeenranta , olet oikeassa paikassa . Voit käyttää vasemmalla olevaa hakukonetta , tai jos et ole vielä lyönyt lukkoon paluupäivääsi , voit katsoa alla olevasta kalenterista suoraan edullisimmat paluuajat . Hakua voit tarkentaa eri tavoin , vaikka sen mukaan , mihin vuorokaudenaikaan haluat mieluiten lentää . Mikäpä sen mukavampaa kuin olla kohteessa Lappeenranta heti aamulla ja ottaa paluulento vasta lähtöpäivän illalle . Varaa koko matkapaketti edullisesti kauttamme Me Ebookersilla haluamme tarjota asiakkaillemme edulliset hinnat , toimivan palvelun ja tottakai sujuvan matkan . Meiltä saatkin varattua yhdellä kertaa lennot , hotellin sekä vuokra-auton matkaasi varten . Hotelleja pystyt hakemaan esimerkiksi hinnan , sijainnin tai tähtiluokituksen mukaan . Näet myös muiden matkalaisten arviot hotelleista valintaasi helpottamaan . Varatessasi kauttamme voit saada myös loistavia lisäetuja , kuten ilmaisen aamiaisen . Teemme yhteistyötä maailman johtavien autonvuokrausfirmojen kanssa , joten jos haluat liikkua vapaasti kohteessasi Lappeenranta , saat kauttamme helposti auton haluamallesi aikavälille . Varatessasi koko paketin kauttamme , kokonaishinta on hyvin varmasti edullisempi , kuin jos varaisit jokaisen erikseen . Unohda siis matkavalmisteluista ja varauksista stressaaminen , ja varaa koko paketti kauttamme ! Jos myös rekisteröidyt jäseneksemme , voit hallinnoida koko varaustasi yhdestä paikasta , ja saat tottakai ensimmäisenä tiedon uusista tarjouksistamme , kilpailuistamme ja muista mielenkiintoisista aiheista ! Vasteras-Hasslo ( VST) Lentokentät Lappeenranta , FI Lappeenranta lentokenttä ( LPP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215</w:t>
      </w:r>
    </w:p>
    <w:p>
      <w:r>
        <w:rPr>
          <w:b w:val="0"/>
        </w:rPr>
        <w:t>Kirjaudu sisään Niukka voitto Bolliksella vs . 17.09.13 18:30 HIFK - FC Futura 2-1 ( 0-0 ) Tiistai-iltana pelattiin taas jalkapalloa , kun HIFK ja porvoolainen FC Futura kohtasivat Töölön Pallokentällä Kakkosen itäisen lohkon ottelussa . Avausjakso oli maaliton mutta toisella puoliajalla isännät puristivat voittoon tarvittavat osumat . Lopputulos siis 2-1 ( 0-0 ) ja samalla tähtirinnat palasivat sarjan kärkipaikalle . Voitosta huolimatta on myönnettävä että IFK:lla ei ollut pelillisesti paras päivänsä ja etenkin ottelun ensimmäiset 20 minuuttia sujuivat punapaidoilta varsin heikosti . FC Futura oli tapansa mukaan hankala vastustaja ja porvoolaiset hidastivat peliä varsin onnistuneesti . IFK piti palloa mutta tähtirintojen hyökkäykset pysähtyivät toistuvasti paitsioliputukseen . Niinpä tauolle siirryttiin maalittomissa tasalukemissa . Kotijoukkue sai toiselle puoliajalle hyvän alun , kun Esa Terävä keskitti vasemmalta ja Jonathan Karlsson puski pallon komeasti takanurkkaan . IFK:n hyvä ote jatkui ja Miikka Suikilla oli läpiajo , jonka FC Futuran maalivahti Alessandro Marzuoli kuitenkin torjui . Tähtirintojen toisesta osumasta vastasikin Jukka Halme , joka kiersi Marzuolin ja pisti pallon pienestä kulmasta sisään . Esityöstä vastasi Matias Hänninen . Tilanne siis 2-0 ja peli vaikutti selvältä , mutta aivan näin helpolla ei IFK kuitenkaan päässyt . Porvoolaisten Ville Kuusela onnistui nimittäin kaventamaan kymmenisen minuuttia ennen loppua . Rangaistusalueen sisältä lähtenyt tarkka laukaus upposi alanurkkaan . Tämän jälkeen punapaitojen ote herpaantui mutta enempää maaleja ei enää nähty , joten lukemat 2-1 jäivät myös ottelun lopputulokseksi . IFK on nyt pelannut 20 peräkkäistä sarjaottelua saman kauden aikana ilman tappiota , mikä on seuran ennätys . IFK:n päävalmentaja Jani Honkavaara : - Huono peli kääntyi voitoksi , mikä kertoo joukkueesta aika paljon . Jengin tekeminen on sillä tasolla että tällaisestakin selvittiin kuivin jaloin . Lauantaita ajatellen joka tapauksessa hyödyllinen ottelu ja uskon että olemme silloin paremmalla jalalla liikenteessä kuin nyt . Kenellekään ei tänään tainnut jäädä ainakaan liian suuria luuloja itsestään . Voiton myötä IFK nousi kahden pisteen erolla sarjan kärkeen , sillä MP pelasi maanantaina maalittoman tasapelin Atlantiksen kanssa . Pelaamatta on enää kolme kierrosta joten ratkaisun hetket lähestyvät . Tähtirinnat matkustavat ensi lauantaina Keravalle , jossa vastaan asettuu Pallokerho Keski-Uusimaa . IFK:n seuraava ja sarjan viimeinen kotiottelu on puolestaan ohjelmassa ensi viikon torstaina eli syyskuun 26. päivänä , jolloin Töölön Pallokentällä vierailee FC POHU.</w:t>
      </w:r>
    </w:p>
    <w:p>
      <w:r>
        <w:rPr>
          <w:b/>
          <w:color w:val="FF0000"/>
        </w:rPr>
        <w:t>id 216</w:t>
      </w:r>
    </w:p>
    <w:p>
      <w:r>
        <w:rPr>
          <w:b w:val="0"/>
        </w:rPr>
        <w:t>Unenpuutteen ennaltaehkäisy on mietityttänyt . En malttaisi mennä nukkumaan tai uni ei tule jos on jotain erityistä meneillään . Oman sängyn ulkopuolella tulee aina nukuttua huonommin . Korvatulppien lisäksi tuttu jättityyny BOBiin ? Thu Jul 21 , 2011 5:30 am Zoni_B Kultajäsen Joined : Sat Mar 19 , 2011 3:26 pm Posts : 2493 Location : GROUND ZERO Re : Unenpuutteessa toimiminen Jossain taisi olla maininta , että ihminen pysyy jotenkin toimintakuntoisena 4pv. Itselleni maksimi on 3pv ja silloin ei tosiaan ajella autolla vaan pitää olla jalan liikkeellä koko aika ja jotain tekemistä oltava . Muuten nukahtaa heti jos istahtaa vaikka . _________________ Se hetki kun luovutat , on hetki jona annat jonkun toisen voittaa . Mon Jan 16 , 2012 2:56 pm Rokka Tulokas Joined : Mon Jul 11 , 2011 10:36 am Posts : 95 Re : Unenpuutteessa toimiminen Unenpuute on pirullinen juttu . Itse aikoinaan kun tein sekalaista kolmivuorotyötä , saattoi olla neljääkin eri työaikaa viikossa heti aamusta väli- yö ja iltavuoroihin . Välillä oli niin väsynyt ettei edes saanut nukutuksi . Pienet vartin torkut teki aina terää . Muistan lukeneeni että ns. hyvän ja huonon hetken heräämiselle voi laskea , eli silloin milloin uni ei ole jaksottunut " syvään uneen " niin kannattaa päräyttää kello soimaan . Koitan ettiskellä asiasta tietoa .. Niin , itselläni on kokemusta noin 3vrk valvomisesta . Kyllä siinä toimintakunto kummasti muuttuu aikamoiseksi haperteluksi . Tue Jan 17 , 2012 7:58 am Ikaros Hopeajäsen Joined : Sat Nov 12 , 2011 8:25 pm Posts : 208 Re : Unenpuutteessa toimiminen Uni jaksottuu eri univaiheille . Kevyenunen vaihe on aina 90 minuutin välein joten siitä voi laskea . kyllä se 4 pv taitaa olla max . ilman lääkkeitä . Itse ku olin armeijas niin tiedustelu leirillä pidettiin meidät hereillä 4 päivää . tuli nukuttuu about tunti siinä . Ja tos joulun aikaan tuli juostua 3 vrk mettässä samoilla silmillä . Itse ainakin 3 vrk kohdalla toiminta kuntoinen jos on ulkona ja fyysisen rasituksen alaisena , mutta sammuu ku sauna lyhty ku menee autoon istuu tai pötkölleen metsään . _________________ Sano mitä sanot , tankki se oli ! Mon Mar 26 , 2012 6:32 pm Arabi Kultajäsen Joined : Thu Mar 17 , 2011 7:41 am Posts : 694 Location : Oulu Re : Unenpuutteessa toimiminen 11 vuorokautta on kai edelleen maailmanennätys , vuodelta 1964 . Valvominen on sen verran ikävää touhua ettei yrittäjiä taida liiemmälti olla , helpompiakin ennätyksiä voi rikkoa . Joskus , kun homma on ollut vaiheessa , olen ollut valveilla puolisentoista vuorokautta ja ollut suhtkoht normaalissa kunnossa , mutta n . 36 tunnin jälkeen tekee mieli nukkua ja ellei ole pakko valvoa , niin annan periksi . Muukalaislegioonalaiset kuulemma pärjäävät kuukauden neljä tuntia vuorokaudessa nukkuen , ja kaiketi ovat toimintakunnossa . Harjoitus tekee mestarin jne . Quote : Mikä on valvomisen maailmanennätys ? Yhdysvaltalainen 17-vuotias koulupoika Randy Gardner valvoi 11 vuorokautta vuonna 1964 . Apuna valvottamassa olivat kaverit , televisiotoimittajat ja flipperi . Myös pari tutkijaa tarkkaili koetta . Neljän vuorokauden kohdalla Gardner alkoi nähdä harhoja ja kuvitella olevansa kuuluisa jalkapalloilija . Yllättäen hän pysyi kuitenkin melko toimintakykyisenä kokeen loppuun asti . Syyt liian vähään uneen saattavat olla monenlaisia , mutta vaikutukset ihmisiin ovat yhtäläiset . Lääketieteellisesti on todettu , että pitkän yhtämittaisen valvomisen vaikutus on verrattavissa humalatilaan . Yhtämittainen 16 tunnin valvominen vaikuttaa samalla tavalla kuin 0,5 - 0,6 promillen humalatila . Koko vuorokauden eli 24 tunnin valvominen vaikuttaa samalla tavalla kuin 1 promillen humalatila . 36 tunnin valvominen vaikuttaa kuin 1,5 promillen humalatila . " Unenpuute vaikuttaa minu</w:t>
      </w:r>
    </w:p>
    <w:p>
      <w:r>
        <w:rPr>
          <w:b/>
          <w:color w:val="FF0000"/>
        </w:rPr>
        <w:t>id 217</w:t>
      </w:r>
    </w:p>
    <w:p>
      <w:r>
        <w:rPr>
          <w:b w:val="0"/>
        </w:rPr>
        <w:t>Kyläavustaja rakentaa rakennuksia tarkalleen siinä järjestyksessä mitä sivu näyttää . Jos annat määräyksen rakentaa 20 tasoa kasarmia , kyläavustaja rakentaa kaikki 20 tasoa ennen kuin siirtyy seuraavaan rakennukseen . Jos annat käskyn rakentaa 2 tasoa kasarmia ja 2 tasoa takomoa ja toistat tämän 10 kertaa , kyläavustaja päivittää näitä rakennuksia 2 tasoa vuorotellen . Kyläavustaja rakentaa rakennuksia tarkalleen siinä järjestyksessä mitä sivu näyttää . Jos annat määräyksen rakentaa 20 tasoa kasarmia , kyläavustaja rakentaa kaikki 20 tasoa ennen kuin siirtyy seuraavaan rakennukseen . Jos annat käskyn rakentaa 2 tasoa kasarmia ja 2 tasoa takomoa ja toistat tämän 10 kertaa , kyläavustaja päivittää näitä rakennuksia 2 tasoa vuorotellen . You can confirm that the template was assigned by looking at the ' ' Status ' ' column for the village in question . It should now say ' ' Active ' ' . + Voit varmistaa että pohja tuli käyttöön katsomalla ' ' Tila ' ' -saraketta . Siinä pitäisi lukea ' ' Aktiivinen ' ' niiden kylien kohdalla , jotka käyttävät pohjaa . − To remove a template from a village you can do the same as above but by selecting ' ' Remove ' ' from the drop down box . + Poistaaksesi pohjan kylän käytöstä toimi samoin kuin edellä mutta valitse ' ' Poista ' ' alasvetovalikosta . − You can also assign a template to a village by going into the village ' s Headquarters , clicking on the ' ' Village Manager ' ' tab and using selecting a template from the list in the ' 'Change template' ' section . + Voit myös asetta kylän käyttämään tiettyä pohjaa kylän päämajasta valitsemalla ' ' Kyläavustaja ' ' -alalehdeltä käyttävän pohjan ja klikkamalla pohjan käyttöön Voit myös kilkata suoraan ' ' Pysäytä ' ' tai ' ' Jatka ' ' kylän kohdalla tila-sarakkeessa . == General notes == == General notes == Versio 15. kesäkuuta 2011 kello 11.56 Tiliavustaja tarjoaa tehopelaajalle mahdollisuuksia , joita ei ole normaalissa Premium-tilissä . Tiliavustaja on tarkoitettu auttamaan etenkin isomman tilin pelaamista . Tiliavustaja voidaan aktivoida ainoastaan jos sinulla on tietty määrä kyliä ja olet aktivoinut normaalin Premium-tilin . Kylien yleisnäkymä Kylien yleisnäkymässä olevat eriväriset pallot kertovat tiliavustajan eri osien , kuten kyläavustajan , rekrytointiavustajan ja kauppa-avustajan , tilasta eri kylissä . Vihreä pallo tarkoittaa että avustaja on käytössä . Harmaa pallo tarkoittaa että yhtään toimenpidettä ei ole jonossa . Keltainen pallo tarkoittaa että avustaja on toistaiseksi pysäytetty . Vihreän tai keltaisen pallon klikkaus yrittää pysäyttää/käynnistää kyseisen avustajan kyseisessä kylässä . Harmaan pallon klikkaus vie kylän tiliavustajanäkymään Oman pohjan luominen Voit luoda oman pohjan mikäli valmiit pohjat eivät ole mielesi mukaisia . Tehdäksesi tämän , anna pohjalle nimi ja valitse haluatko aloittaa pohjan teon alusta vai käyttää jotain toista pohjaa alustuksena . Pohjien katselu , muokkaus ja poistaminen Luo pohja osion alla näet listan olemassaolevista pohjista . Rakennustasot ovat tasoja , joihin kyläavustaja pyrkii kylän rakentamaan . Painamalla -ikonia voit uudelleennimetä pohjan tai klikkaamalla -ikonia poistaa pohjan . Et voi poistaa tai nimetä uudelleen kolmea vakiopohjaa . Jos haluat katsella tai muokata pohjaa klikkaa sen nimeä . The list of templates in the Village Manager Pohjien muokkaus Esimerkki rakennusjonon alusta Kuten edellinen sivu , Yhteenveto -osio näyttää jokaisen rakennuksen tavoitetason . Tämän alapuolella Rakennusjono näyttää järjestyksen jossa rakennuksia rakennetaan . Kohdat rakennusjono -listassa näyttää rakennettavan rakennuksen ja kuinka monta tasoa sitä rakennetaan ja rakennuksen tason sen jälkeen kun rakentaminen on päättynyt . Voit poistaa rakennusmääräyksen klikkaamalla -ikonia . Jos haluat vaihtaa rakennusten järjestystä , voit tehdä sen klikkaamalla ja siirtämällä -ikonia . Toisin kuin muualla pelissä , uudelleenjärjestettyjä jonoja ei tallenneta suoraan . Paina " Tallen</w:t>
      </w:r>
    </w:p>
    <w:p>
      <w:r>
        <w:rPr>
          <w:b/>
          <w:color w:val="FF0000"/>
        </w:rPr>
        <w:t>id 218</w:t>
      </w:r>
    </w:p>
    <w:p>
      <w:r>
        <w:rPr>
          <w:b w:val="0"/>
        </w:rPr>
        <w:t>Rakkauden vastakohta ei ole viha , vaan välinpitämättömyys . Julkaistu 07.02.2013 . Opiskelijat äänestämässä eri väittämistä Vaasan yliopistossa järjestettiin 30.1.2013 opiskelijoiden World Café -tilaisuus . Tilaisuus järjestettiin opintojaksolla ” Hyvinvointipalvelut uudistuvassa toimintaympäristössä ” . Järjestäjänä toimi sosiaali- ja terveyshallintotieteen henkilökunta ja osallistujina hallintotieteenalan ensimmäisen vuoden opiskelijat . Tilaisuudella oli kahdenlaiset tavoitteet . Ensinnäkin tilaisuudella pyrittiin vastaamaan opiskelijoiden esittämiin toiveisiin vuorovaikutteisimmista opetusmetodeista . Toisena tavoitteena oli pilotoida modifioitua World Café -mallia . Kyseistä deliberatiivista mallia tullaan soveltamaan myöhemmin Koneen Säätiön rahoittamassa kaksivuotisessa ( 2013-2014 ) tutkimushankkeessa ” Eutanasia yhteiskunnan päätöksentekoprosesseissa : Metadeliberaatiota oikeudesta hyväksyä tai kieltää avustettu kuolema Suomessa ” . Opiskelijat käsittelivät tilaisuudessa opintojakson teemaa eli hyvinvointipalveluita suomalaisessa hyvinvointiyhteiskunnassa . He kuulivat asiantuntijoita , kävivät pienryhmäkeskusteluja ja lopuksi äänestivät teemaan liittyvistä eri väittämistä . Tilaisuuden tuloksista tullaan kertomaan myöhemmin julkaistavassa artikkelissa . Opiskelijoiden toiveesta julkaisemme tässä blogikirjoituksessa yhden asiantuntijaesityksistä . Vaasan kaupungin nuorisovaltuuston puheenjohtaja Calle Koskela esitelmöi World Café –tilaisuudessa nuorten hyvinvoinnista : Nuoret ja hyvinvointi Verrattuna aikasempiin vuosikymmeniin voimme havaita suuria , sekä positiivisia että negatiivisia , muutoksia tämän päivän nuorten hyvinvoinnissa . Nykyajan nuorista valtaosa kokee oman terveydentilansa hyväksi . Nuorten tupakointi sekä humalahakuinen juominen ovat vähentyneet huomattavasti 2000-luvulla . Vapaa-aikaa katsotaan olevan riittävästi , ja erityisesti Pohjanmaalla yhdistyselämä on hyvin vilkasta . Oppilaskunnat ja nuorisovaltuustot takaavat useille nuorille mahdollisuuden vaikuttaa yhteiskunnallisiin asioihin . Viime vuodet ovat kuitenkin tuoneet mukanaan myös uusia haasteita . Internet , vaikka hyödyllinen väline onkin , on luonut uusia nuorten hyvinvointia haittaavia riskitekijöitä . Nettiriippuvaisuus ja internetin välityksellä tapahtuva kiusaaminen ovat varsin yleisiä nykynuorten keskuudessa . Uskon myös että nuorten laaja tyytymättömyys omaan ulkonäköönsä ja tästä johtuvat terveydelliset ongelmat ovat sidoksissa internetin ja sosiaalisen median käyttöön . Erilaiset syömishäiriöt ovat valitettavasti lisääntyneet nuorten keskuudessa . Samalla ylipainosta on tullut yksi länsimaiden suurimmista vitsauksista , mikä näkyy myös suomalaisissa nuorissa . Nuorten psyykkiset ongelmat ovat olleet runsaasti esillä julkisuudessa , usein varsin surullisissa merkeissä . Suomalaiset nuoret ovat maailman itsetuhoisimpia , mutta itsemurhien määrä on kaikeksi onneksi varsin pieni . Syrjäytyneistä nuorista on tullut yksi maamme julkisen keskustelun keskeisimmistä käsitteistä . Tulen tässä puheessani keskittymään aika paljon nuorten mielenterveydellisiin ongelmiin . En siksi , että vähättelisin nuorten muita ongelmia . Mutta mielenterveys on nyt hyvin ajankohtainen aihe , ja tämän lisäksi mielenterveydellisiä ongelmia on vaikeampi havaita , ja täten myös hankalampi hoitaa . Kun Vaasassa muutama kuukausi sitten järjestettiin nuorten kansalaisraati , jonka järjestäjiin itse lukeuduin , siihen osallistujat pohtivat myös hyvinvointipalveluiden kehittämistä . Haluan tuoda esiin kaksi keskeistä kohtaa kansalaisraadin julkilausumasta : Kouluterveydenhuoltoon tulee lisätä resursseja . Kouluterveydenhuollon tulee olla lähellä oppilasta ( muun muassa psykologin tulisi olla useammin tavoitettavissa ) . Tätä kautta voidaan ehkäistä nuorten syrjäytymistä . Pitkällä tähtäimellä kouluterveydenhuoltoon panostaminen on kustannustehokkaampaa , vaikka alkuun kustannukset ovatkin suuret . Avohoitopaikkoja tulee lisätä . Tämä koskee erityisesti mielenterveyspalveluita . Myös tämä on pitkällä aikavälillä kustannustehokkaampaa . Avohoitopaikat eivät ole myöskään yhtä leimaavia kuin laitoshoito . Lisäksi avohoito mahdollistaa ihmisten paremman arjessa pysymisen . Tässä tulee mielestäni varsin hyvin esille se , että kansalaisraatiin osallistuneiden nuorten mielestä juuri mielenterveydellisten ongelmien hoitaminen ja niistä keskusteleminen ovat laiminlyötyjä alueita . Henkilökohtaisesti uskon , että hyvinvointipalvelut ovat melko toimivia ja laadukkaita ,</w:t>
      </w:r>
    </w:p>
    <w:p>
      <w:r>
        <w:rPr>
          <w:b/>
          <w:color w:val="FF0000"/>
        </w:rPr>
        <w:t>id 219</w:t>
      </w:r>
    </w:p>
    <w:p>
      <w:r>
        <w:rPr>
          <w:b w:val="0"/>
        </w:rPr>
        <w:t>Firefox ei ole tulossa iPhoneen Avoimen lähdekoodin Firefox-selain ei ole tulossa iPhoneen , kertoo Webware-sivusto . Mozilla-säätiön pääjohtajan John Lillyn ja teknologiajohtaja Mike Schroepferin mukaan Apple ei ole tehnyt lisenssiä , joka mahdollistaisi Firefoxin käytön puhelimessa . Heidän mukaansa Mozilla-säätiö on kääntänyt katseensa muualle , eikä ole kiinnostunut iPhonesta . Säätiössä ollaan kiinnostuneita vain täysin avoimista alustoista , joiden tulemiseen se uskoo . Esimerkkinä mainitaan muun muassa Nokian N810 .</w:t>
      </w:r>
    </w:p>
    <w:p>
      <w:r>
        <w:rPr>
          <w:b/>
          <w:color w:val="FF0000"/>
        </w:rPr>
        <w:t>id 220</w:t>
      </w:r>
    </w:p>
    <w:p>
      <w:r>
        <w:rPr>
          <w:b w:val="0"/>
        </w:rPr>
        <w:t>Katso kartalla Läheiset kaupungit Hotelli kaupungissa Zürich ( Sveitsi ) : löytyi 178 hotellia Zuricj on paitsi Sveitsin taloudellinen keskus , myös taiteen ja kulttuurin keskittymä . Vanhassa kaupungissa on lukuisia vanhoja rakennuksia , ja kaupungin monet museot muistuttavat Zurichin pitkästä suosiosta Euroopan avant-garde-taiteilijoiden keskuudessa . Järviristeilyllä voit ihailla ympäröiviä metsiä ja vuoria . Voit myös nauttia Zurichin eläväisyydestä elokuisen katuparaatin aikaan tai rentouttavasta kulttuuriviikonlopusta . Keskus-Zürich on helposti saavutettavissasi , sillä matka vie autolla vain 17 minuuttia . Osoitteessa Walter-Mittelholzer-Strasse 8 sijaitseva hotelli on ihanteellinen tukikohta , kun haluat nauttia kaik... Lisätietoja Neljä tähteä -kategoriaan kuuluvan luksus-tyylisen hotellin sijaintina on Zürich . Hotelli tarjoaa käyttöösi useita eri palveluja , joihin kuuluvat mm. Ravintola , Huonepalvelu , Baari , 24h vastaanotto , ... Lisätietoja Keskus-Zürich on helposti saavutettavissasi , sillä matka vie jalan vain 15 minuuttia . Osoitteessa Central 1 sijaitseva hotelli on ihanteellinen tukikohta , kun haluat nauttia kaikista kaupungin antimis ... Lisätietoja Hotelli ( Zürich ) on luksus-tyylinen ja tasoltaan se kuuluu neljä tähteä-kategoriaan . Hotelli tarjoaa erilaisia palveluja , joihin kuuluvat mm. Ravintola , Huonepalvelu , Baari , 24h vastaanotto , sanomale ... Lisätietoja Hotelli ( Zürich ) on budjetti-tyylinen ja tasoltaan se kuuluu kolme tähteä-kategoriaan . Hotelli tarjoaa erilaisia palveluja , joihin kuuluvat mm. Ravintola , Huonepalvelu , 24h vastaanotto , sanomalehdet , ... Lisätietoja Hotellin sijaintina on Marktgasse 17 , luoteis-Zürich . Matka jalan kaupungin keskustaan vie vain 10 minuuttia .Kaksi tähteä -kategoriaan kuuluvan budjetti-tyylisen hotellin sijaintina on Zürich . Hotell ... Lisätietoja Sijaintina on Bahnhofplatz 7 , luoteis-Zürich , ja etäisyys keskustasta jalan vain 17 minuuttia .Hotelli ( Zürich ) on luksus-tyylinen ja tasoltaan se kuuluu neljä tähteä-kategoriaan . Hotelli tarjoaa erila ... Lisätietoja Hotelli ( Zürich ) on luksus-tyylinen ja tasoltaan se kuuluu neljä tähteä-kategoriaan . Hotelli tarjoaa erilaisia palveluja , joihin kuuluvat mm. Ravintola , Huonepalvelu , Baari , 24h vastaanotto , Savuttom ... Lisätietoja Alden Luxury Suite Hotel Zurich ( Zürich ) tarjoaa kaikki ne palvelut , joita voi odottaa tässä kaupungissa sijaitsevalta viisi tähteä-kategorian hotellilta - mm. Ravintola , Huonepalvelu , Baari , 24h vas ... Lisätietoja Hotellin sijaintina on Rössligasse 7 , luoteis-Zürich . Matka jalan kaupungin keskustaan vie vain 7 minuuttia .Hotel Rössli ( Zürich ) tarjoaa kaikki ne palvelut , joita voi odottaa tässä kaupungissa sijait ... Lisätietoja Hotel Europe ( Zürich ) tarjoaa kaikki ne palvelut , joita voi odottaa tässä kaupungissa sijaitsevalta neljä tähteä-kategorian hotellilta - mm. Ravintola , Huonepalvelu , Baari , 24h vastaanotto , sanomaleh ... Lisätietoja Keskus-Zürich on helposti saavutettavissasi , sillä matka vie jalan vain 7 minuuttia . Osoitteessa Utoquai 45 sijaitseva hotelli on ihanteellinen tukikohta , kun haluat nauttia kaikista kaupungin antimis ... Lisätietoja Luksus-tyylinen Park Inn by Radisson Zurich Airport kuuluu neljä tähteä-kategoriaan , ja se on varustettu kaikilla mukavuuksilla : Ravintola , Baari , 24h vastaanotto , Business-keskus , Pesula , Pika-check ... Lisätietoja Budjetti-tyylinen Walhalla Guest House kuuluu kaksi tähteä-kategoriaan , ja se on varustettu kaikilla mukavuuksilla : Huonepalvelu , 24h vastaanotto , sanomalehdet , Savuttomat huoneet , Business-keskus , P... Lisätietoja Sijaintina on Seehofstrasse 11 , lounais-Zürich , ja etäisyys keskustasta jalan vain 4 minuuttia .Hotel Seehof ( Zürich ) tarjoaa kaikki ne palvelut , joita voi odottaa tässä kaupungissa sijaitsevalta kolme ... Lisätietoja Perhe-tyylinen Hotel Franziskaner kuuluu kolme tähteä-kategoriaan , ja se on varustettu kaikilla muka</w:t>
      </w:r>
    </w:p>
    <w:p>
      <w:r>
        <w:rPr>
          <w:b/>
          <w:color w:val="FF0000"/>
        </w:rPr>
        <w:t>id 221</w:t>
      </w:r>
    </w:p>
    <w:p>
      <w:r>
        <w:rPr>
          <w:b w:val="0"/>
        </w:rPr>
        <w:t>Reja aloitti valmennusuransa vuonna 1979 Serie D:ssä pelanneen Molinella Calcion päävalmentajana . Yhden kauden jälkeen hän siirtyi sarjaporrasta ylemmäksi Monselicen päävalmentajaksi . Hän valmensi läpi 1980-luvun pieniä italilaisseuroja , kunnes 1987 siirtyi Pescara Calcion juniorivalmentajaksi . 1989 hän siirtyi Serie B:ssä pelanneen Pescara Calcion edustusjoukkueen peräsimeen . Rejan ura jatkui Serie B:n ja Serie A:n hissijoukkueissa , joiden sarjataso vaihtui tiuhaan tahtiin . Tammikuussa 2005 Reja siirtyi perinteikkään , mutta 2000-luvulla ongelmiin ajautuneen SSC Napolin päävalmentajaksi . Reja luotsasi ensimmäisellä puolikkaalla Napoli-kaudellaan seuran Serie C1:n mestariksi ja nousu Serie B:hen varmistui . Kausi toiseksi ylimmällä sarjatasolla oli menestyksekäs ja Napolissa juhlittiin kakkossijan myötä paluuta pääsarjatasolle kuuden vuoden tauon jälkeen . Pääsarjakausi 2007/08 oli Rejalle ja Napolille menestyksekäs . Kahdeksanneksi sijoittunut Napoli pääsi mukaan UEFA Intertoto Cupiin ja vuosien tauon jälkeen eurokentille . Kausi 2008/09 alkoi hyvissä merkeissä , vaikkakin SL Benfica pudotti Napolin UEFA Cupista jo ensimmäisellä kierroksella . Napoli keikkui syyskauden aivan kärjen tuntumassa , mutta kevätkaudella suoritustaso laski ja Napoli ajautui tappiokierteeseen . Rejan kohtaloksi koitui lopulta yhdeksän ottelun tappioputki , jonka seurauksena seura oli pudonnut Serie A:ssa sijalle 11. Maaliskuussa 2009 hän sai potkut tehtävistään . [ 1 ] Elokuussa 2009 Reja siirtyi Kroatian pääsarjassa pelaavan HNK Hajduk Splitin päävalmentajaksi . [ 2 ] Rejan johdolla edelliskauden hopeajoukkue Hajduk ei pysynyt kärkiseura NK Dinamo Zagrebin vauhdissa . Reja ei nähnyt kauden loppua , sillä helmikuussa 2010 hän jätti Hajdukin ja siirtyi Serie A:ssa ongelmiin ajautuneen SS Lazion päävalmentajaksi . [ 3 ] Rejan tynkäkausi Laziossa päättyi lopulta sijalle 12 , eli hän onnistui tehtävässään välttää seuran katastrofaalinen putoaminen sarjasta . Kaudella 2010/11 hän nosti joukkueen takaisin Serie A:n kärkikahinoihin ja lopulta viidenneksi . Kausi 2011/12 lähti hyvin käyntiin Lazion pelattua tasan puolustavan mestarin AC Milanin kanssa . Tappio Genoalle sai Rejan ilmoittamaan erostaan päävalmentajan tehtävistä 20. syyskuuta . Taustalla on myös fanien negatiivinen suhtautuminen Rejaan ja heidän käyttäymisensä Genoa-ottelussa . Lazion seurajohtaja Claudio Lotito ilmoitti Rejan kuitenkin jatkavan tehtävässä . [ 4 ] Toistamiseen Reja ilmoitti eroavansa tehtävästään joukkueen pudottua Atlético Madridille Eurooppa-liigan ensimmäisellä pudotuspelikierroksella . Lotito ei kuitenkaan hyväksynyt Rejan eronpyyntöä ja lopulta hän ilmoitti jatkavansa päävalmentajana . [ 5 ] Reja luotsasi Lazion lopulta liigassa neljänneksi , mikä varmisti seuralle paikan Eurooppa-liigaan kaudelle 2012/13 . Kauden jälkeen Reja ilmoitti jättävänsä seuran , vaikka puheenjohtaja Lotito olisi halunnut hänen jatkavan . [ 6 ] Joulukuun lopussa 2013 spekulaatiot Rejan paluusta Lazion päävalmentajaksi kiihtyivät , kun Vladimir Petkovićin sopimus Sveitsin jalkapallomaajoukkueen kanssa julkistettiin . 30. joulukuuta Reja johti Lazion harjoituksia , vaikkei ollut virallisesti nimetty seuran päävalmentajaksi . [7 ] Lazio virallisti Petkovićin potkut ja Rejan nimityksen seuran päävalmentajaksi 4. tammikuuta 2014 . [8 ] [9 ] Rejan johdolla Lazio jäi Serie A:ssa lopulta yhdeksänneksi ja europelien ulkopuolelle . Kesäkuussa Reja jätti Lazion . [ 10 ] Reja on ollut vuodesta 1969 lähtien naimisissa Livia Rejan kanssa . Hän tutustui vaimoonsa asuessaan Fabio Capellon kämppäkaverina Ferrarassa . Livia oli Capellon tulevan vaimon Lauran hyvä ystävä . [ 14 ]</w:t>
      </w:r>
    </w:p>
    <w:p>
      <w:r>
        <w:rPr>
          <w:b/>
          <w:color w:val="FF0000"/>
        </w:rPr>
        <w:t>id 222</w:t>
      </w:r>
    </w:p>
    <w:p>
      <w:r>
        <w:rPr>
          <w:b w:val="0"/>
        </w:rPr>
        <w:t xml:space="preserve">  Yhteisöpalvelut Pääkaupunkiseudulla lähetyksensä helmikuussa 2011 aloittanut Radio Nostalgia laajenee toukokuun alussa Poriin , Lappeenrantaan , Hämeenlinnaan ja Lohjalle . Lisäksi Lahden taajuus vahvistuu sekä vaihtuu ja on toukokuun alusta alkaen 87 ,6 MHz . Laajenemisen myötä Radio Nostalgian kuuluvuusalueella asuu 3,4 miljoonaa suomalaista . Radio Nostalgia on NRJ Finland Oy:n omistuksessa . – Laajentuminen on vastaus kasvavaan kysyntään . Sana hyvän mielen radiokanavasta tuntuu kiirivän ja Radio Nostalgiaa on toivottu useille eri paikkakunnille . Olemme iloisia valtavasta positiivisen palautteen määrästä , toteaa Radio Nostalgian kanavapäällikkö Jami Kananen .</w:t>
      </w:r>
    </w:p>
    <w:p>
      <w:r>
        <w:rPr>
          <w:b/>
          <w:color w:val="FF0000"/>
        </w:rPr>
        <w:t>id 223</w:t>
      </w:r>
    </w:p>
    <w:p>
      <w:r>
        <w:rPr>
          <w:b w:val="0"/>
        </w:rPr>
        <w:t>Frankin onnistunut www-uudistus 14.9.2011 Frank Communications uudisti www-sivunsa alkuvuonna 2011 . Tavoitteena oli aiempaa uskottavampi , modernimpi ja paremmin myyntityötä tukeva kokonaisuus . - Halusimme kytkeä www-sivut osaksi laajempaa netissä toimivaa ekosysteemiä . Tavoitteena oli , että Frank näkyy ja kuuluu kohderyhmilleen huomattavasti aiempaa tehokkaammin , toimitusjohtaja Kaisa Hernberg kertoo . Www-sivuista haluttiin myös rakentaa eräänlainen tehokkaan digimarkkinoinnin testilaboratorio . - Meidän mielestämme markkinointiviestintäalan yrityksen on syytä toimia esimerkillisesti omassa markkinoinnissaan ja myös kokeilla rohkeasti uusia asioita – välillä jopa vähän mokaillakin – jotta voimme aidosti auttaa asiakkaitamme saavuttamaan mahdollisimman hyvän lopputuloksen , Hernberg toteaa . Tavoitteena kohtuullinen dynaamisuus Kaisa Hernberg ideoi sivuston konseptin ja rakenteen ja toimi tiiviissä yhteistyössä sivuston rakentamisesta vastanneen Eastin kanssa . Ulkoasun suunnitteli graafikko Pekka Jussila . - Ensimmäisessä vaiheessa pohdimme yhdessä Frankilla sivuston myynnillisiä , markkinoinnillisia ja toiminnallisia tavoitteita . Halusimme hyödyntää laajasti verkossa tarjolla olevia mahdollisuuksia , mutta pitää kokonaisuuden hallittuna . “ Hyväkin sisältö on tarpeetonta , jos sivustolla ei ole kävijöitä . „ Hernbergin mukaan pienen yrityksen on olennaista pohtia , minkälaiseen jatkuvaan sisällöntuotantoon ja ylläpitoon rahkeet riittävät , ja luoda sisällöntuotannolle selkeät prosessit ja vastuut . – Muuten käy se perinteinen : Ajankohtaista-sivua päivitetään kahden vuoden välein . Frankin asiakasprojekteissa on usein otettu lähtökohdaksi parivaljakko www-sivut ja uutiskirje . – Toinen toimii sisältögeneraattorina toiselle . Meillä homma toimii niin päin , että sivuille tulee koko ajan uutta sisältöä , jota sitten nostetaan esiin uutiskirjeessä ja muissa kanavissa . Saittia pitää markkinoida Hyväkin , aktiivisesti päivittyvä sisältö on kuitenkin tarpeetonta , jos sivustolla ei ole kävijöitä . – Tämä asia helposti unohtuu yrityksissä . Verkkoprojekteissa keskitytään aivan liikaa tekstien tuotantoon , Hernberg toteaa . Frankilla rakennetaan kaiken aikaa eri online-kanavien muodostamaa ekosysteemiä , jossa uutiskirjeen , mediaosumien ja sosiaalisen median kanavien kautta kasvatetaan kohderyhmien kiinnostusta ja pyritään ohjaamaan kävijöitä www-sivuille . – Sivuilla sitten rohkaisemme joka käänteessä ottamaan yhteyttä ja muutenkin aktivoitumaan . - Uutiskirjeen myötä sivustolle tulee aina useamman sadan prosentin lisäys kävijämääriin . Sisältöjämme myös jaetaan esimerkiksi Twitterissä , Facebookissa ja Google+:ssa sekä meidän että muiden toimesta , mikä sekin lisää kävijöitä . Kaikki viittaukset myös parantavat hakukonelöydettävyyttä , Hernberg listaa . Odotukset täyttyivät Frankilla ollaan erittäin tyytyväisiä uudistuksen tuloksiin . Sivusto koukuttaa kävijöitä hyvin – kävijät viipyvät sivuilla osapuilleen neljä kertaa niin pitkään kuin www-sivuilla keskimäärin . Lähes puolet kävijöistä myös vierailee enemmän kuin yhdellä sivulla , keskimääräinen kävijä katselee 3,39 sivua per käynti . - Analyysitietojen perusteella kävijät noudattavat sivustolla pitkälti niitä polkuja , joita olemme heille pyrkineet viitoittamaan . He myös palaavat aktiivisesti uudelleen , Hernberg toteaa tyytyväisenä . Www-uudistuksen muistilista Tärkeintä on sivuston löydettävyys : miten se näkyy hakutuloksissa , missä kanavissa sivustoa markkinoidaan , miten kävijöitä ohjataan sivuille Ylläpitoalustan valinta on kriittinen tekijä : hyvässä alustassa hakukoneoptimointi on sisäänrakennettuna , ja alusta tarjoaa riittävän monipuoliset rakenteelliset mahdollisuudet</w:t>
      </w:r>
    </w:p>
    <w:p>
      <w:r>
        <w:rPr>
          <w:b/>
          <w:color w:val="FF0000"/>
        </w:rPr>
        <w:t>id 224</w:t>
      </w:r>
    </w:p>
    <w:p>
      <w:r>
        <w:rPr>
          <w:b w:val="0"/>
        </w:rPr>
        <w:t>Online Educa Berlin 2010 – ideoita ja ajatuksia Jos joulukuun alussa järjestetty maailmaan laajuinen verkko-opetuksen konfrenssi Online Educa Berlin 2010 pitäisi kiteyttää kolmeen sanaan , sanat olisivat mobiili , ipad ja lumisade . Mobiili näkyi ja kuului esitysten sisällöissä ja messuilla . i Pad-tablettitietokoneita vilisi siellä täällä sekä osallistujilla että esiintyjillä . Lumisateen ihmettely puolestaan hallitsi keskusteluita käytävillä ja kahvitauoilla . Interaktiiviset kyselyt suoraan PowerPointissa Shakespeak.com on PowerPointiin asennettava lisäpalikka , jonka avulla voi tehdä interaktiivisia kyselyitä suoraan PowerPointissa . Yleisö voi äänestää verkkosivun , Twitterin tai tekstiviestin kautta . Ohjelman ilmaisversiossa vastaajia voi olla enintään 20. Noin 7 €:n kuukausimaksulla tai 10 €:n kertamaksulla vastaajien lukumäärää ei rajoiteta . Shakespeak vaikutti helpolta ja näppärältä välineeltä , josta voisi olla hyötyä etenkin isoilla luennoilla . Koska vastaajat ovat anonyymeja , voi opettaja saada realistisen tilannetiedon siitä , miten opiskelijat ovat ymmärtäneet opetetut asiat ja mitkä teemat jäivät epäselviksi . Lyhyt tutoriaali löytyy osoitteesta https ://shakespeak.com/en / free-download/ Visuaalisuus sisällöissä korostuu Nykyään iso osa tuotetuista kulttuurisista artefakteista on visuaalisia ( kuvaa , videota ) . Myös opetuksen , sen sisältöjen ja materiaalien tulisi olla visuaalista ja vastata ympärillä olevaa kulttuurista suuntaa . Olemassa olevat opetussisällöt ovat useimmiten relevantteja ja ajantasaisia . Kyse ei kuitenkaan ole pelkästään sisällöistä vaan siitä , MITEN ne esitetään . Studion , videokuvausten ja esimerkiksi Optiman Ääni- ja videonauhurin avulla myös JAMKissa voidaan helposti tuottaa monimuotoista ja visuaalista sisältöä .</w:t>
      </w:r>
    </w:p>
    <w:p>
      <w:r>
        <w:rPr>
          <w:b/>
          <w:color w:val="FF0000"/>
        </w:rPr>
        <w:t>id 225</w:t>
      </w:r>
    </w:p>
    <w:p>
      <w:r>
        <w:rPr>
          <w:b w:val="0"/>
        </w:rPr>
        <w:t>Emilia Pippolan valokuvablogi . Häivähdyksiä ja hairahduksia , joista joskus saattaa itää jotain suurempaakin . Aihearkisto : suku Kaksi viikkoa sitten olimme Seinäjoella muuttokaaosta paossa . Nyt on kaaos vihdoin asettunut sen verran , että olen saanut purettua kuviakin kamerasta . Kesäisiin Seinäjoen vierailuihin kuuluu perinteisesti aamu-uinti äidin kanssa Sahalammella sekä torikahvit . Uotilla on kymmenen serkkua . Vanhin heistä on jo 21 , mutta samanikäisiäkin serkkuja löytyy . Yhdet pienet sisarukset asuvat Pohjanmaalla . Tuntuu , että se vanhempikin heistä syntyi ihan äskettäin . Ristiäiskuvia ehdin skannata vasta viikko sitten , ja lauantaina se jo täytti kolme ! Toki kolmessa vuodessa on tapahtunut paljonkin . Sen todistaa muun muassa marraskuussa isäni luona otettu näpsykuva serkuksista . Artikkelien selaus Ituja-blogin olemus 33-vuotias valokuvaaja , kumisaapasbiologi ja maailmanparantaja-idealisti-hippi yrittää kuvata , skannata ja penkoa kuva-arkistoja enemmän . Joskus ehkä luvassa myös piirroksia , askarteluja , ... tai mitä lie . Mukava lisä on , jos joku muukin saa tästä jotain .</w:t>
      </w:r>
    </w:p>
    <w:p>
      <w:r>
        <w:rPr>
          <w:b/>
          <w:color w:val="FF0000"/>
        </w:rPr>
        <w:t>id 226</w:t>
      </w:r>
    </w:p>
    <w:p>
      <w:r>
        <w:rPr>
          <w:b w:val="0"/>
        </w:rPr>
        <w:t>Terveisiä unten mailta Hyvän olon aineksia suoraan unten mailta . Familon-tuotemerkki valmistaa hyvän unen laatutuotteita vaalien Finlaysonin perinteikästä yrityskulttuuria . Vuonna 1820 perustettu Finlayson on toiminut laadun takeena jo useammalle sukupolvelle . Finlayson Oy:lle on myönnetty sertifikaatit ympäristöasioista , työterveydestä , työturvallisuudesta ja laadusta . Tietoa familonista Hyvää yötä on kehitetty jo vuosikymmeniä Vietämme jopa kolmanneksen elämästämme nukkuen , siksi hyvään uneen kannattaa panostaa . Familon on tehnyt kymmeniä vuosia tutkimusta ja tuotekehitystä , jotta me suomalaiset nukkuisimme paremmin . Familon-tuotteet ovat kotimaisia , turvallisia ja huolellisesti testattuja . Ne valmistetaan aina parhaista materiaaleista vastuullisesti ja ympäristöä kunnioittaen . Familon-tyynyjä ja -peitteitä on kehitetty yhteistyössä Allergia- ja Astmaliiton kanssa jo vuodesta 1996 . Yhteistyöllä on saavutettu Allergiatunnus® , joka takaa sopivuuden myös kaikkein herkimmille . Kotimaisuudesta kertoo Avainlippu-merkki . Turvallisesta tekstiilistä kertoo Öko-tex-sertifiointi . Familonin kanssa voitkin nukahtaa levollisin mielin , sillä mistään ei ole tingitty . &amp;gt ; Familon-vuoteita ammattitaidolla Parasta vuodeteknologiaa hyödyntävät Familon-sängyt valmistetaan Heinolan tehtaalla yli 30 vuoden kokemuksella . Vuoteiden valmistus sisältää useita taitoa ja tarkkuutta vaativia työvaiheita . Vuodetuotteet verhoillaan ja päälliset ommellaan huolellisesti käsityönä . Joustinsänkyjen ja -patjojen jousistot valmistetaan erityisen kestävästä erikoishiiliteräksestä . Jokainen jousiston jousi on lämpökarkaistu valmistuksessa , minkä tuloksena saadaan paras kestävyys . Familon-patjat ja -sijauspatjat valmistetaan ja testataan Heinolassa ja Kouvolassa , joista lähetetään maailmalle joka vuosi yhteensä noin 150 000 tuotetta . &amp;gt ; Familon- tyynyjä ja -peitteitä luotettavasti läheltä Parhaista materiaaleista valmistetut Familon-tyynyt ja -peitteet saavat muotonsa Familonin tehtaalla Kankaanpäässä . Ammattitaitoinen henkilökunta ja nykyaikainen konekanta mahdollistavat sen , että vuosittain peitetehtaalla valmistetaan noin miljoona tyynyä ja 500 000 tikattua tuotetta . Koko tuotanto noudattaa laatu- , ympäristö- ja tuoteturvallisuusjärjestelmiä , joita vaaditaan myös yhteistyökumppaneilta . Kotimaisuus ja korkea laatu Familon-tuotteet ovat tutkitusti turvallisia ja huolellisesti testattuja kotimaisia hyvinvointituotteita . Ne on valmistettu laadukkaista materiaaleista ympäristöystävällisesti . Familon-tuotteiden tuotekehitystä tehdään aktiivisesti yhteistyössä monien eri asiantuntijoiden kanssa , jotta sinäkin voit herätä virkeänä ja energiaa riittää iltaan asti . Kaikille Familon-tuotteille on myönnetty suomalaisesta työstä kertova Avainlippu-alkuperämerkki . Familon kuuluu suomalaiseen Finlayson Oy:n merkkiperheeseen , jossa laadun perinnettä on vaalittu jo vuodesta 1820. Finlayson panostaa materiaalien laadun , toimivuuden ja miellyttävän kosketuksen lisäksi voimakkaasti tuoteturvallisuuteen . Perusteellinen tutkimus ja testaus on tärkeä osa toimintaa . Koko tuotanto noudattaa laatu- , ympäristö- ja tuoteturvallisuusjärjestelmiä , joita vaaditaan myös yhteistyökumppaneilta . &amp;gt ; Luonnolle ystävällinen Familon-vuoteita valmistava Finlayson Oy on ensimmäinen suomalainen vuodevalmistaja , jolle on myönnetty Joutsenmerkki eli pohjoismainen ympäristömerkki . Joutsenmerkki asettaa merkittäviä vaatimuksia käytettyihin materiaaleihin ja edellyttää ympäristövaikutusten minimointia koko tuotteen elinkaaren ajalta . Familonin laajasta tyyny- ja peitevalikoimasta löytyy tuotteita , jotka on valmistettu niin innovatiivisesta kierrätetystä uusioraaka-aineesta kuin erityisen ympäristömyötäisesti energiaa , vettä ja luontoa säästäen valmistetuista EU-Kukka-merkityistä kuiduistakin . Tutkitusti turvallinen Familon-tuotteita on kehitetty yhteistyössä Allergia- ja Astmaliiton kanssa jo vuodesta 1996 , jotta myös kaikkein herkimmät voivat nauttia ihanista aamuista . Allergiatunnus ® takaa sen</w:t>
      </w:r>
    </w:p>
    <w:p>
      <w:r>
        <w:rPr>
          <w:b/>
          <w:color w:val="FF0000"/>
        </w:rPr>
        <w:t>id 227</w:t>
      </w:r>
    </w:p>
    <w:p>
      <w:r>
        <w:rPr>
          <w:b w:val="0"/>
        </w:rPr>
        <w:t>Tavaraliikennelupaa voi nyt hakea sähköisesti 3.1.2007 Tietoyhteiskuntaohjelma Lääninhallitusten myöntämiä tavaraliikennelupia voi nyt hakea sähköisesti . Marraskuun 2006 alusta koko maassa käyttöön otettu uusi sähköinen hakemus helpottaa ja nopeuttaa merkittävästi useita liitteitä vaativan luvan hankkimista . Aikaisemmin tavaraliikenneluvan hakeminen edellytti paperilomakkeen täyttämisen lisäksi jopa viiden liitteen hankkimista eri rekistereistä . Uusi sähköinen hakemus mahdollistaa useiden rekisteritietojen tarkistamisen automaattisesti , mikä vähentää asiakkaan työtä huomattavasti . Nykyisin asiakas joutuu lähettämään vain yhden paperisen liitteen ( Todistus tavaraliikenneluvan hakijan taloudellisista voimavaroista ) , koska siihen tarvitaan edelleen käsinkirjoitettu allekirjoitus . Hakemuksen käsitteleminen tapahtuu täysin sähköisesti . Päätökset kirjataan valtakunnalliseen liikennelupajärjestelmään ( VALLU ) , josta ne myös tulostetaan ja lähetetään edelleen asiakkaalle postitse . Myönnetyt luvat toimitetaan paperisena EU:n säädösten vuoksi . Tavaraliikennelupahakemusten sähköistyminen helpottaa paljon myös käsittelijöiden työtä . Sähköisen hakemuksen myötä virheellisen tiedon määrä vähenee ja käsittelijöiden työmäärä pienenee varsinkin erilaisten rutiinitarkastusten ja viranomaisille aiemmin paperilla toimitettujen tiedonsaantipyyntöjen poistuessa . Esimerkiksi henkilötunnusten , puhelin- ja postinumeroiden oikea muoto voidaan määrittää etukäteen hakemukseen , jolloin virheelliset tiedot eivät tallennu . Sähköisen hakemuksen käyttöönotto on myös yhdenmukaistanut lupaprosessia koko maassa , minkä vuoksi valvonta tehostuu , tavaraliikennealan kilpailutilanne pysyy terveenä ja kuluttajansuoja paranee . Uudistettu prosessi onkin heti mahdollistanut resurssien suuntaamisen valvontaan ja opastukseen . Valtion lupiin kuuluvan tavaraliikenneluvan myöntää kotipaikkakunnan lääninhallitus ja se tulee uusia viiden vuoden välein . Viime vuonna myönnettiin yhteensä noin 15000 tavaraliikennelupaa . Myönnettyjen lupien määrä vaihtelee hieman vuosittain . - Luvanvaraista tavaraliikennettä on moottoriajoneuvolla ja liikennetraktorilla korvausta vastaan tiellä suoritettava tavarankuljetus . Tavaraliikennelupahakemuksen sähköistämisprojekti sai alkunsa Etelä-Suomen lääninhallituksen liikennehallintopäällikö Olli Saurin visiosta vuosien 2001 ja 2002 vaihteessa . Vuoden 2004 alkupuolella tavaraliikennelupahakemuksen sähköistämisprojektista tuli yksi lääninhallituksen verkkoasiointistrategian pilottihankkeista ja sille laadittiin etenemissuunnitelma . Vuoden 2004 loppupuolella projekti liitettiin osaksi Julkiset palvelut verkkoon ( JUPA ) -hanketta , mistä saatiin osa projektin rahoituksesta . Verkkopalveluhankkeen toteutuksessa on JUPA-hankkeen lisäksi ollut mukana tietoyhteiskuntaohjelma , liikenne- ja viestintäministeriö , sisäasiainministeriö ja Hämeen liitto . Sähköinen lupaprosessi soveltuu sellaisiin lupaprosesseihin , joissa ei ole tarveharkintaa . Etelä-Suomen lääninhallituksessa aiotaankin tulevaisuudessa soveltaa sähköisen asioinnin ratkaisua myös muihin lupiin , kuten joukkoliikenne- ja autokoululupiin .</w:t>
      </w:r>
    </w:p>
    <w:p>
      <w:r>
        <w:rPr>
          <w:b/>
          <w:color w:val="FF0000"/>
        </w:rPr>
        <w:t>id 228</w:t>
      </w:r>
    </w:p>
    <w:p>
      <w:r>
        <w:rPr>
          <w:b w:val="0"/>
        </w:rPr>
        <w:t>Huhuja ( AC Milan ) Chelseaa tuskin kiinostaa Kaka ollenkaan . Chelsea ehtikin aikaisemmin tällä viikolla ilmoittaa , että mitään tarjousta ei ole Kaka'sta tehty ( ja tuskin tullaan tekemäänkään ) . Huhut muuten kertoivat , että Bosco olisi itse pistänyt huhun liikkeelle siitä , että Chelsea olisi tehnyt tarjouksen jotta Kaka'n hinta ( ja sitä kautta Boscon oma palkkio tuosta kaupausta ) nousisi ylöspäin . Jos Kaka jonnekin siirtyy Milanista niin silloin Madridiin . Kaka on sellainen pelaaja jonka ympärille pitää rakentaa koko joukkue ja Chelseassa tuo ei vain ole tällä hetkellä mahdollista . Kuitenkin itse asiaan . Pyörittelin mahdollisia vaihtoehtoja ja päädyin seuraavanlaisiin kysymyksiin . Miksi juuri Kakàn kohdalla on rahat loppu , mutta meillä on varaa maksella miljoonapalkkoja penkinlämmittäjille ( esim. Dida 4milliä , Kaladze 4milliä , Emerson 5milliä ja Sheva 6.5 milliä ) . Halusiko Silvio Ancelottista ja Kakàsta eroon , jotta hänen obsession ikenet pääsisivät loistamaan taas ja siksi hän myös palkkasi sätkynuken ( lue Leonardo ) , jotta hän voisi olla ohjaksissa kulissien takana . Vai onko italomedian huhuissa perää ja joidenka mukaan Silvion lapset vaativat häneltä myymään lelunsa ja kaiken kruunaa tuleva avioero ja pahimmillaan Silvion omaisuudesta lohkeaa puolet pois , siksi Silvio yrittää lypsätä Milanista kaikken mahdollisen ennen seuran myyntiä ? Miksi Silvio tulee päättämään Kakàn siirrosta vasta maanantaina , eikä nyt ennen viikonlopun vaaleja ? Kakàn myynnin motiiveja en tiedä , mutta sen tiedän , että myyntirahat tulevat päätymään Silvion povitaskuun ja , että seura ja Serie A:n imago tulee kärsimään . Btw , löysin goal.comista lainauksia suoraan Galljun suusta vuosien saatossa koskien Rickyä . Olkaa hyvä ja nauttikaa : Goalin " tietojen " mukaan Chelsea olisi valmis maksamaan Pirlosta 30m. Pirlo on ollut pitkään Ancelotin yksi suosikki pelaajista . London based club is ready to offer €30m in order to lure Pirlo to the Blues and offer the player a four-year deal of six and a half million Euros a year . Saa nähdä miten käy , Chelsea on havitellut myös Patoa . Viikkoon en ehtinyt seurata AC Milanin koskevia uutisia ja nyt ollaan taas kovaa vauhtia viemässä Kakaa Realiin Ei hitto tätä Milanin touhua ! Alkanut v**uttaa oikein kunnolla lukea Gallinin ja Silvion kommentteja Milanin taloudellisesta tilanteesta . OK , seura on tehnyt tappiota . Silviolla on rahaa kuin roskaa ja tämän lisäksi viikottain joku uusi yhtiö olisi valmis syynäämään Milaniin rahaa , kuten esimerkiksi Fly Emirates-lentoyhtiö , joka sponssaa myös Arsenalia . Sitä en tajua , että jos Silviolta ja Gallianilta on motivaatio kadonnut seuraa kohtaan ( kuten nyt pahasti näyttää ) , niin miksi hitossa he vielä sitten roikkuvat siinä ? ! ? Jos he todella haluavat Milanille parasta , niin myisivät sen jumakeuta jollekin öljypohatalle , joka pystyisi rahaa antamaan joukkueelle . Itse en todellakaan noista öljypohatoista perusta , mutta pienempi paha se on , kuin tämä nykyinen Silvion ja Gallianin linja , jonka takia Milan on syöksymässä lujaa vauhtia alaspäin ! ! Ja sitten tapaus Kakasta vielä muutama sananen . Kun Kaka tässä viime viikolla lähti Brasiliaan , sanoi , että tulee jatkamaan Milanissa . Nyt taas Silvio ja Galliani ovat taas hyväksyneet Realin tarjouksen . Kusipäistä toimintaa heiltä Kakaa kohtaan , joka on kokoajan vannonut uskollisuuttaan Milania kohtaan aina , kun huhuja hänen siirtymisestään pois , on ollut . Milanin siirtopolitiikkahan on aina ollut se , ettei pelaajia myydä pois elleivät he itse sitä halua , niin tässä kohtaa S &amp; G pakottavat Kakan siirtymään pois . Sinällään ymmärrän heitä , että Kakan todellinen arvo on paljon vähemmän kuin huhuiltu 65milj. mutta Gallianin ja Silvion tuntien rahat menevät jonnekin muualle kuin Milaniin . Samalla lailla kuten Shevankin tapauksessa . Huomennahan Kakan kohtalo vissiinkin pitäisi selvitä . No saapahan Silvio Kakasta saaduilla miljoonille hemmoteltua 18-</w:t>
      </w:r>
    </w:p>
    <w:p>
      <w:r>
        <w:rPr>
          <w:b/>
          <w:color w:val="FF0000"/>
        </w:rPr>
        <w:t>id 229</w:t>
      </w:r>
    </w:p>
    <w:p>
      <w:r>
        <w:rPr>
          <w:b w:val="0"/>
        </w:rPr>
        <w:t>Valtiokonttori / Valtion IT-palvelukeskus ( VIP ) on tehnyt 22.6.2011 Väestörekisterikeskuksen ( VRK ) kanssa puitesopimuksen ( VRK 2179/2401/11 ) , joka koskee valtionhallinnon varmennepalvelujen ja toimikorttien hankkimisessa noudatettavia periaatteita ja menettelyjä sekä eräitä muita ehtoja , jotka valtionhallinnon asiakkaat voivat saada hyväkseen , kun ne tekevät VRK:n kanssa puitesopimukseen perustuvat asiakassopimukset . Väestörekisterikeskuksen , Valtion IT-palvelukeskuksen ja Valtion tieto- ja viestintätekniikkakeskus Valtorin ( jäljempänä osapuolet ) neuvottelemat ja VRK:n ja Valtorin allekirjoittamat puitesopimusmuutosasiakirjat koskevat varmenteiden rekisteröintiä ja puitesopimuksen / asiakassopimuksen liitteiden täydentämistä alla esitetyn mukaisesti . Tarkemmat tiedot löytyvät Väestörekisterikeskuksen sivulta www.fineid.fi</w:t>
      </w:r>
    </w:p>
    <w:p>
      <w:r>
        <w:rPr>
          <w:b/>
          <w:color w:val="FF0000"/>
        </w:rPr>
        <w:t>id 230</w:t>
      </w:r>
    </w:p>
    <w:p>
      <w:r>
        <w:rPr>
          <w:b w:val="0"/>
        </w:rPr>
        <w:t>Wallander : Kosto 21:00 - 22:55 Revenge . Ystadissa tapahtuu sarja tuhoisia räjähdyksiä - samaan aikaan , kun kaupungissa on esillä kiistelty Islam-aiheinen näyttely . Sähköt katkeavat , ja kunnanvaltuuston puheenjohtaja löydetään kuolleena . Paniikin ja muukalaisvihamielisyyden velloessa Wallander lähtee etsimään murhaajaa lähes sotatannerta muistuttavasta , pimentyneestä kaupungista . Ohjaaja : Charlotte Brändström , Ruotsi 2009 ( 90 ' ) . Pääosissa : Krister Pettersson , Mats Bergman , Lena Endre , Stina Ekblad . Wallander : Askeleen jäljessä 21:00 - 22:50 Steget efter . Kolme roolileikkejä harrastanutta ystadilaisnuorta joutuu hurjistuneen psykopaatin uhriksi . Komisario Kurt Wallanderin kollega Karl Svedberg on tapauksesta normaalia kiinnostuneempi ja joutuu maksamaan siitä hengellään . Miksi hän piti elinaikanaan Kurtista niin paljon ? Oliko hänellä ydinperhe ? Ruotsalaissarjan brittiversion komisario Wallanderia esittää Kenneth Branagh . Ohjaaja : Philip Martin , Britannia 2008 ( 89' ) . Pääosissa : Kenneth Branagh , Sarah Smart , Tom Beard , Tom Hiddleston , Jeany Spark , Ben Meyjes , Richard McCabe . - Ohjelma sisältää kohtauksia , jotka saattavat olla haitallisia lapsille . Wallander : Väärillä jäljillä 21:00 - 22:50 Komisario Kurt Wallanderin painajaisviikko alkaa , kun nuori tyttö polttaa itsensä hengiltä keskellä skoonelaista rypsipeltoa . Samaan aikaan kaupunkia piinaa sarjamurhaaja , joka näyttäisi valikoivan uhrinsa täysin sattumanvaraisesti . Tapahtumien rinnalla kulkee myös Kurtin ja hänen isänsä Povel Wallanderin suhde . Ruotsalaisen menestyssarjan brittiversiossa komisario Wallanderia esittää näyttelijä Kenneth Branagh . Ohjaaja : Philip Martin , Britannia 2008 ( 89' ) . Pääosissa : Kenneth Branagh , Sarah Smart , Sadie Shimmin , Tom Beard , Tom Hiddleston , Richard McCabe , Nicholas Hoult . 16 Wallander : Viides nainen 22:40 - 00:30 Lintujen tarkkailija kohtaa julman kuoleman pudotessaan teräviä bambukeppejä täynnä olevaan kuoppaan . Kadonnut kukkakauppias löytyy metsästä riutuneena ja kuristettuna . Kolmannen murhan jälkeen Kurt Wallander uskoo olevansa kostonhimoisen sarjamurhaajan jäljillä . Henning Mankellin menestysteoksiin perustuvassa BBC:n tuottamassa brittiversiossa komisario Wallanderia esittää näyttelijä Kenneth Branagh . Ohjaaja Aisling Walsh , Iso-Britannia 2009 ( 89' ) Pääosissa : Kenneth Branagh , Richard McCabe , Tom Hiddleston , David Warner . - Ohjelma sisältää kohtauksia , jotka saattavat olla haitallisia lapsille . 16 Wallander : Hymyilevä mies 22:40 - 00:25 Virantoimituksessa sattuneiden dramaattisten tapahtumien vuoksi järkyttynyt komisario Kurt Wallander on jo eroamassa poliisivoimista , mutta ajautuukin tutkimaan asianajaja Gustaf Torstenssonin kuolemaa . Oliko autiossa skoonelaismaisemassa tapahtunut auto-onnettomuus sittenkin murha ? Miten Afrikan maanosa liittyy tapahtumiin ? Kuka uskoo saavansa määrätä ihmisen hinnan dollareissa ? Ruotsalaissarjan brittiversion komisario Wallanderia esittää Kenneth Branagh . Ohjaaja : Philip Martin , Britannia 2008 , 89' . Pääosissa : Kenneth Branagh , Rupert Graves , Tom Hiddleston , Roland Hedlund , David Sibley , Sally Hurst , Sadie Shimmin , Sarah Smart , Richard McCabe , Vincent Regan , Kimmo Rajala . - Ohjelma sisältää kohtauksia , jotka saattavat olla haitallisia lapsille . 16 Wallander : Faceless Killers 22:40 - 00:20 Wallander : Kasvoton kuolema . Skånelainen maanviljelijä vaimoineen pahoinpidellään raa'asti . Poliisi ei millään tahdo löytää motiivia järjettömälle väkivallan puuskalle , eikä vaimon viimeisistä sanoista ole apua . Tapaus saa äärioikeiston riehaantumaan . Terveytensä kanssa ta</w:t>
      </w:r>
    </w:p>
    <w:p>
      <w:r>
        <w:rPr>
          <w:b/>
          <w:color w:val="FF0000"/>
        </w:rPr>
        <w:t>id 231</w:t>
      </w:r>
    </w:p>
    <w:p>
      <w:r>
        <w:rPr>
          <w:b w:val="0"/>
        </w:rPr>
        <w:t>Pirjopäivi Pihlanto 15 Kenraalitar saa kohtauksen Onko Pavlistsevilla poikaa Tunnollisesti Ganja on suorittanut ruhtinaalta saamansa selvittelytyön ja tunnollisesti hän raportoi tulokset . Burdovski on äitinsä ja isänsä poika , Pavlistsev on ollut ulkomailla siihen aikaan kun Burdovskin vanhemmat solmivat avioliiton ja sen jälkeenkin , viettäen vain satunnaisesti aikaa Venäjällä . Burdovski uskoo Ganjan hankkiman tiedon oikeaksi ja luopuu vaateestaan todeten , että hänet on petetty jo aikoja sitten ja aikoo poistua , mutta Ganja haluaa antaa täyden selonteon . Burdovskin tukijoukko ei ole lainkaan innostunut asian saamasta käänteestä ja vielä vähemmän kiinnostunut kuuntelemaan Ganjan yksityiskohtaista raporttia . Ganja kuitenkin jatkaa ja kertoo , että Pavlistsev oli ollut nuoruudessaan rakastunut Burdovskin äidin sisareen , joka kuoli ennenkuin P ehti solmia tämän kanssa av ioliiton . Tästä syystä Pavlistsev oli aina tuntenut suurta kiintymystä sekä Burdovskin äitiä että tätä itseään kohtaan ja oli tukenut Burdovskin koulutusta . Näitä faktoja eivät Burdovskin tukijoukot eivät malta kuunnella mutta myöskin ruhtinas hermostuu kertomuksen sisällöstä . Hän pyytelee anteeksi sitä että oli lähettänyt rahoja Burdovskille . Lebedevin sisarenpoika mairittelee ruhtinasta tämän ovelasta tavasta tarjota rahoja Burdovskille , joka nyt ei mitenkään voi ottaa niitä vastaan . Sen sijaan , että olisi ollut nolostuneena hiljaa Lebedevin sisarenpoika käy röyhkeään hyökkäykseen väittäen ruhtinaan yrittäneen leimata Burdovskin kunniattomaksi ja tehdä tämän tukijoukon naurunalaiseksi . Molemmat arviot ovat niin kaukana totuudesta kuin voi ajatella , kuten kaikki ruhtinaan tuntevat ( lukijat ) hyvin tietävät . Kenraalitar ottaa ohjat Kenraalitar ei enää kestä moista älyttömyyttä , hän ottaa nyt puheenvuoron nimeten tapahtuman alhaiseksi , matalamieliseksi mielettömyydeksi . Lizaveta käsittelee yksitellen keskusteluun osallistuneet nimeten ruhtinaan idiootiksi , Lebedevin sisarenpojan rehvastelijaksi , Burdovskin todennäköisesti yön turvin toimivaksi ryöstömurhaajaksi , Koljan nulikaksi ja huipentaa sanomansa paheksumalla " naisasiaa " . Lizaveta on havainnut , että " Pavlistsevin poika " -juoni on rakennettu sen varaan , että ruhtinas on hyväsydäminen ja tuntee suurta kiitollisuutta Pavlistsevia kohtaan . Ruhtinasta hän ei aio enää tunteakaan , jos tämä on niin tyhmä , että vielä tyrkyttää rahojaan Burdovskille . " Menetkö vielä tuon ateistin luo " kysyy Lizaveta ja osoittaa Ippolitia tarttuen tätä kädestä . Ippolit alkaa äkkiä yskiä . Hän rauhoittaa Aglajaa , että tämän äiti ei hyökkää kuolevan kimppuun . " Hänhän on kuolemaisillaan mutta pitää yhä puheita " huutaa kenraalitar ja yhtä äkkinäisesti kuin hänen raivonsa on puhjennut herää hänen äidillinen hoivaajanvaistonsa : " Mene , mene pitkäksesi " . Lopulta kenraalitar ja Ippolit istuvat vastakkain ja tunnelma koko huoneessa laukeaa kun Ippolit pyytää teetä . Kenraalitar pyytää anteeksi ruhtinaalta , ja muutkin rentoutuvat . Lebedevillä on ilmeisesti ollut tee jo valmiina koska se tuodaan heti . Ymmärrän täydelleen kenraalittaren mielenpurkauksen : on todella käsittämättömän röyhkeätä tulla vaatimaan ruhtinaalta rahoja mitä oudoimmin perustein eikä siinä kyllin . Kun rahastussuunnitelman hataratkin perusteet raukeavat asia onkin ruhtinaan vika . Hänen kataluuttaan ja oveluuttaan osoittaa joukkion mielestä hänen avokätinen avustustarjouksensa . Kaava on jo valmiina:vallankumouksen uhrien on määrä rahoittaa vallankumous .</w:t>
      </w:r>
    </w:p>
    <w:p>
      <w:r>
        <w:rPr>
          <w:b/>
          <w:color w:val="FF0000"/>
        </w:rPr>
        <w:t>id 232</w:t>
      </w:r>
    </w:p>
    <w:p>
      <w:r>
        <w:rPr>
          <w:b w:val="0"/>
        </w:rPr>
        <w:t>Hotellikuvaus Laadukas Hotel Vasterås käsittää 88 eri kokoista huonetta ja 17 neuvottelutilaa . Vieraidemme käytössä on myös allasalue , sauna ja solarium . Keittiömme tarjoaa kokonaisia aterioita , myös perinteistä ruotsalaista ruokaa . Hotelli sijaitsee kivalla , hiljaisella alueella Västeråsin koillisosassa 500 metrin kävelymatkan päässä lämimmältä golf-kentältä ja vain muutaman minuutin päässä E18-moottoritien liittymästä . Keskustaan on 5 minuutin matka henkilöautolla ja 10 minuuttia linja-autolla . Pysäköinti on maksutonta . Huomaathan , että kaikki Skandinavian Choice-hotellit ovat täysin savuttomia . Lisähinta lemmikistä : 200 kr per vierailu per lemmikki . 12-vuotiaat ja sitä nuoremmat lapset veloituksetta samassa huoneessa vanhempiensa tai isovanhempiensa kanssa , mikäli lisävuodetta ei tarvita . Palvelut Ilmainen aamiainen Wi-Fi Savuton Yleistä Savuton Lemmikkieläimet sallittu Hissit Aktiviteetit Kuntosali Sauna Ruokailu Ilmainen aamiainen Ravintola Palvelut Pesuautomaatti Tallelokero Autonvuokraus palvelut Faksi Valuutanvaihto Internet Wi-Fi Pysäköinti Parkkeeraus Ulkoparkkipaikat Parkkipaikat rekoille Parkkipaikat linja-autoille Huone Kaapelitelevisio Hiustenkuivaaja huoneessa Sohvasänky Silitysrauta Housuprässi Suosituksia Asiakkaat , jotka kävivät katsomassa Quality Hotel Vasteras myös varasivat nämä hotellit Hotellin kartta Hotellin ehdot Matkaehdot Hotellihinnat ovat riippuvaisia valuuttakurssimuutoksista . Kaikki hotelliyöt eivät välttämättä ole samanhintaisia ( arki- / viikonloppuhinnat ) . Per yö hinta on keskiarvo kokonaishinnasta . Lapsista / lisävuoteista peritään lisäkulu . Ylimääräiset palvelut , kuten huonepalvelu tai minibaari , eivät sisälly hintaan Palvelut ja/tai tilat saattavat sijaita muualla kuin hotellissa , mutta järkevällä etäisyydellä . Palveluiden käyttö saattaa olla lisämaksullista . Kaikki tiedot on antanut tämä hotelli , ei Ebookers. Kaikki sivuilla annetut hotellia koskevat tiedot ( mm. sijainti , etäisyys keskustasta , huonekuvaus , tähditys , hotellin varustetaso ) ovat ohjeellisia . Ne saattavat poiketa todellisuudesta . Suosittelemme tarkistamaan tiedot . Emme ole vastuussa kolmannen osapuolen tuottamista tiedoista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233</w:t>
      </w:r>
    </w:p>
    <w:p>
      <w:r>
        <w:rPr>
          <w:b w:val="0"/>
        </w:rPr>
        <w:t>Lapsellisia sarjakuvia aikuisille Petteri Tikkanen ( s. 1975 Iisalmessa ) , Lahden muotoiluinstituutin medianomi ja graafikko , on tunnetuin suurelle yleisölle Kanerva -sarjakuvastaan , joka on viimein saatu julkaistua myös albumina . Tällä kertaa kyseessä on kokoelma vanhempia sivun tai puolen mittaisia tarinoita . Tikkanen voitti Kemin sarjakuvakilpailun historiallisesti kahtena vuonna peräkkäin , vuosina 1997 ja 1998 . Ensin pitkällä sarjakuvalla Outo äitipuoli ja sitten tällä Kanervalla . Viimeisin palkinto on tämänvuotinen Master of Arts 2006 -tapahtuman parhaan graafikon palkinnon voitto . Se myönnettiin pitkästä Kanerva-tarinasta Kanerva ja yks juttu jossa käsiteltiin mummon kuolemaa . Sitä ei ole jostain syystä vieläkään julkaistu . Ehkä nämä vanhemmat sarjat haluttiin tuoda pehmeämpänä laskuna ensin kootuksi . Tikkanen on piirtäjänä tekninen virtuoosi . Hän rakentaa hämmästyttävän hienosti sarjakuvasivun lasten ajatusmaailmaan ja tuo sen lähelle aikuista lukijaa . Sama pätee albumin loppuun tuotuihin vanhimpiin strippeihin . Siveltimen käyttö ja tyhjän tilan täyttäminen hakee vertaistaan . Mutta hienointa albumissa on miten tekijä on saanut tuotua lapsen ajatusmaailman esiin . Lapsi rakentaa pienistä tiedonsirpaleista yhdistämällä oman maailmankuvansa . " Venäjälle ei kannata mennä kun siellä kumminkin kuolee . Tai jos menee niin kannattaa ottaa mukaan digitaalikello " , kertoo albumin takakannen esittely . Tikkanen on sanonut sarjan olevan osittain omaelämäkerrallinen , vaikka nimihenkilö onkin tyttö . Hahmot ovat Kanerva ja Eero , parhaat ystävykset , jotka miettivät maailman menoa omien havaintojensa ja aikuisten antamien vastausten pohjalta . Mutta eiväthän he ihan kaikkea noin vain usko . Aikuisia esiintyy sarjassa suorapuheinen mummo , filosofinen setä ja tupakkaa kiskova äiti . Pappikin vilahtaa kertomassa Kanervalle avioliitosta . Ukki ja isä myös mainitaan , ettei tässä hajonneesta perheestä kerrota . Albumissa pohditaan seksiä , kuolemaa ja muita aikuisten ongelmia . Mutta niitä lapsetkin pohtivat , tosin omalla tavallaan . Ja lasten näkökulmaan koko sarjakuva rakentuu . Tikkasen töitä on sanottu feminiinisen herkiksi . Minäkin kuvittelin että Iltasanomien kuukauden kotimaisena ilmestyneet stripit ovat jonkun Päivin tai Pian käsialaa , kun signeeraus oli vain P. Tikkanen . Sitten viimeistään Suomen Kuvalehden kuvasta huomastin että karvainen äijähän tuo on . Kansiratkaisu on mahtava . Kuin keskeneräinen Letraset -siirtokuva-arkki . Minäkin siirsin kuvia vääriin paikkoihin pienenä , ja jopa ihan väärään arkkin kuten Eero tekee sisäsivuilla . Sarjakuva ei ole varsinaisesti lapsille suunnattu , mutta voivat lapsetkin tätä lukea . Aku Ankan nettisivuillakin Kanervaa sanottiin lastensarjakuvaksi . Suositellaan kuitenkin erityisesti aikuisille . Painojälki on erinomaista . Ja Hämärä -kauhuomakustanteetkin voisi Like tai joku muu koota albumiksi . Tähänkin olisi ollut hyvä laatia luettelo missä ja milloin näitä on ensi kerran julkaistu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 kommentoi 14.10.2006 klo 13:28:57 seuraavaa : " lahtelainen " ? kuinka niin lahtelainen . jos tikkanen ei asu lahdessa eikä ole sieltä kotoisin niin kuinka hän on lahtelainen ) JL kommentoi 14.10.2006 klo 13:37:41 seuraavaa : Lähteet sanovat että asuu . Jos on parempaa tietoa niin kertoo missä . korjooja kommentoi 14.10.2006 klo 13:53:53 seuraavaa : Viime keväisten tietojen mukaan asuu LAPINlahdella , joka sijaitsee siis noin 25km Iisalmesta etelään . korjooja korjoo itteään kommentoi 14.10.2006 klo 13:57:01 seuraavaa : selvennykseksi siis vielä että paikka on Lapinlahti , jos joku jäi tuota edellisen kommentin kirjoitusasua arva</w:t>
      </w:r>
    </w:p>
    <w:p>
      <w:r>
        <w:rPr>
          <w:b/>
          <w:color w:val="FF0000"/>
        </w:rPr>
        <w:t>id 234</w:t>
      </w:r>
    </w:p>
    <w:p>
      <w:r>
        <w:rPr>
          <w:b w:val="0"/>
        </w:rPr>
        <w:t>Tapaturmien ehkäisy elämänkulun eri vaiheissa Fyysinen kasvu Lapsen fyysinen kehitys koostuu useiden kudosten kasvusta ja kehittymisestä : lihaskudos luukudos hermokudos verikudos epiteelikudos Näiden kudosten kasvun ja kehittymisen seurauksena lapsen fyysinen kasvu ja koko kehittyvät nopeasti . Lapsi on syntyessään n 3 kg ja paino lisääntyy ensimmäisen elinvuoden aikana n . kolminkertaiseksi . Pituus kasvaa n 20 -10 cm ensimmmäisen kahden vuoden aikana ja sen jälkeen leikki-iässä n 5 cm vuodessa ja siitä lähtien hyvin yksilöllisesti riippuen ympäristö- ja perintötekijöistä . Lapsen vartalon suhteet muuttuvat kehitysiän aikana . Pää on lapsen syntyessä suuri suhteessa vartaloon ja sen koko muuttuu niin , että n . 6 vuotiaalla pään koko on sama kuin aikuisella suhteessa muuhun vartaloon . Lapsen pää ja raajat voivat joutua erilaisissa lapsen toimintaympäristöissä paikkoihin , jotka ovat vaaranpaikkoja ja erityisesti vaara-analyysissä huomioitavia asioita . Lapsen luusto on vastasyntyneenä joustava ja jopa periksi antava . Toisaalta pienen lapsen käsittelyssä on huomiota varovaisuus , luut myös kietyvät ja murtuvat herkästi . Luuston rakenne vahvistuu ensimmäisten elinvuosien aikana . Pohdi vaara-analyyssissä vaikkapa : Miten lapsen fyysinen koko ja rakenne altistaa lapsen tapaturmille ? Miten tämä on huomioitu lapsen toimintaympäristössä , leikkivälineissä ja yleensä ennaltaehkäisyssä ?</w:t>
      </w:r>
    </w:p>
    <w:p>
      <w:r>
        <w:rPr>
          <w:b/>
          <w:color w:val="FF0000"/>
        </w:rPr>
        <w:t>id 235</w:t>
      </w:r>
    </w:p>
    <w:p>
      <w:r>
        <w:rPr>
          <w:b w:val="0"/>
        </w:rPr>
        <w:t>Nykykulttuurin tutkimuksen dosentti Tuija Saresma ( FT ) Jyväskylän yliopistosta : Taiteen tekijät , kokijat ja kommunikaatio internetissä . Turku Biennaaliin liittyvät yleisöluennot pidetään Aboa Vetus &amp; Ars Novan pääsisäänkäynnin läheisyydessä sijaitsevassa Factory-tilassa ja ne ovat avoimia ja maksuttomia kaikille . Taide pyrkii kommunikoimaan . Taiteilijan lisäksi taiteen katsojilla tai kuuntelijoilla on aktiivinen rooli . Internetin merkitys taiteen tekemisessä , esittelemisessä ja markkinoinnissa kasvaa . Kaikki Turku Biennaali 2011 -taiteilijat ovat mukana monilla verkkofoorumeilla , kuten taiteilijoiden henkilökohtaisissa blogeissa ja taiteilijoiden työnäytteitä ja portfolioita kokoavissa yhteisöpalveluissa . Luennolla tarkastellaan taiteen tekemisen , julkaisemisen ja esittämisen paikkojen muutoksia ja niiden vaikutuksia taiteilijoiden ja yleisön toimintaan .</w:t>
      </w:r>
    </w:p>
    <w:p>
      <w:r>
        <w:rPr>
          <w:b/>
          <w:color w:val="FF0000"/>
        </w:rPr>
        <w:t>id 236</w:t>
      </w:r>
    </w:p>
    <w:p>
      <w:r>
        <w:rPr>
          <w:b w:val="0"/>
        </w:rPr>
        <w:t>Elämä on vaiva ja liian pitkä eikä se siitä muutu mihinkään Kun oon kuollu en kanna kaunaa vihdoin Interpolikin jättää mut rauhaan Kaikenlaisia helmiä sitä musiikkikirjastosta löytääkään BD Se on kuitenkin Immon oma pää , sitä ei voi poliisi tai sairaanhoitaja käännyttää , eikä etenkään Puolustusvoimat , sillä se on kenties pahin Immoa vainoavista lukuisista instituutioista , ties mitä mikrosiruja asentelevat , ajatuksiaan kuuntelevat , herkeämättä tarkkailevat BD Ja mitäpä parempaa käyttöä päälleen olisi Immo keksinyt kuin ajatuksen lentoa hieman tuliaseella avittaa , kun kirjoitti pettymyksekseen pitkästä matematiikasta vain E:n , eikä salaliiton takia päässyt lääkikseenkään BD Semmoisen statementin teki sitten , jonka naapurit huomasivat vasta kun rappukäytävässä alkoi haista kuolema , eivät laukaustakaan kuulleet , kun niin ovat systeemin alistamia , orjuuttamia BD Vasemmimmalla tuossa Siviili-Immo , selvästi progemetallimiehiä , sen jälkeen Immo palveluksessa ja tuossa viimeisenä rähjäinen kasinolainen on BD Onpa muuten Immo saanut rasitteekseen olla Marjamaille sukua , Tuuren , Pyryn ja Hallan isäpappa on Immon äidin veli , vielä fanaattisempi sota-asiaintoilija BD Sentään ei Immo sitä valtaisaa nenää perinyt , mutta taipumuksen mielen järkkymiseen sai osakseen BD Varsinainen asiani tässä siis oli , että tämä onpi Pasin improon hahmo , sinne haen , vielä täytyy se hakemus viimeistellä BD Kuvan asettelu on 4½,5/5 , ja kenties luovin otsikko pitkään aikaan , tai paremminkin ainoa BD Hirveän hidas olen kyllä kaiken tekemisessä , tämänkin tekemisen aikana hairahduin välillä tekemään jotakin muuta , mutta sentään luin aiheeseen liittyvää kirjaa , esimerkillistä , hymmm BD Häiritsevää oli , kun olisin halunnut korjata tuon vinon naaman , mutta sen nyt vain kuuluu olla sellainen BD Voi nyt pershana , kun toiselle tyypille jäkätin kamalasti tuollaisesta sisäelimien näkymisestä , niin jouduin pahan tilanteeseen , kun pitäisi sinuakin kieltää käyttämästä , vaikka et mitenkään voinut tietää BD Voi nyt BD Jos sitten annan vaikka luvan tälle toisellekin hakijalle näyttää sisäelimiä BD</w:t>
      </w:r>
    </w:p>
    <w:p>
      <w:r>
        <w:rPr>
          <w:b/>
          <w:color w:val="FF0000"/>
        </w:rPr>
        <w:t>id 237</w:t>
      </w:r>
    </w:p>
    <w:p>
      <w:r>
        <w:rPr>
          <w:b w:val="0"/>
        </w:rPr>
        <w:t>Linkkivinkki seikkailukasvatus-kokoelma Nuorisotiedon kirjaston Seikkailukasvatus-kirjakokoelmasta voivat seikkailukasvatuksesta ja elämyspedagogiikasta kiinnostuneet lainata aineistoa . Kirjoja ja artikkeleita voi selata myös kirjaston tietokannasta hakusanoilla seikkailukasvatus ja elämyspedagogiikka . Seikkailukasvatus-verkkoaineistoja löytyy Nuorisotiedon talo -linkkikirjastosta , opinnäytetöitä Seikkailukasvatus.fi -sivuilta . Clarijs , René : Unlimited talents and non-formal education . A contribution to the discussion about the future role and position of after-school education in Europe . Praha : René Clarijs , 2008 . - 54 , 58 s . Humberstone , Barbara ; Nicol , Robbie : Old Traditions and New Trends . Examining What is Continuous and What is Changing in Young People's Lives and Outdoor Experientieal Learning . 7th European Seminar 2004 of the European Institute for Outdoor Adventure Education and Experiential Learning in Partnership with Brathay Academy . Cumbria : Brathay Hall Trust , 2005 . - 160 s . Kleiser , Katharina [ et al. ] ( red . ) , Thoughts on Kurt Hahn - from the Award's point of view . Festschrift on the occasion of the 125th birthday of Kurt Hahn Osterburken : Das International Jugendprogramm in Deutschland e.V. , 2013 Löfblom , Katariina : Seikkailutoiminnan kasvatuksellisuus : mikä tekee seikkailusta kasvatuksellista ? Turku : Turun yliopisto , 1995 . - 112 s . ( Kasvatustieteen laudatur-tutkielma ) Mehtonen , Tuija : Elämä on seikkailuista suurin - oppimismatkalla Grip - ote elämästä - projektissa 1997-2000 . Life is the biggest of all adventures . Final report of the Grip on life -project 1997-2000 . Suomen Setlementtiliitto , 2000 . - 58 s . Suoranta , Juha ( toim. ) : Nuorisotyöstä seikkailukasvatukseen . Professori Matti Telemäen juhlakirja . Tampere : TAJU Tampereen yliopiston julkaisujen myynti , 1999 . - 222 s . Telemäki , Matti : Taitava nuorisokasvattaja . Suomalainen nuorisotyö 1940-luvulta tähän päivään tekijöidensä kokemana : The skilful youth educationist . Finnish youth work from the 1940s to the present day . Experiences from those in the field . Kajaani : Oulun yliopisto . Kajaanin kehittämiskeskus . Aikuiskoulutus , 1999 . - 169 s . ( Oulun yliopiston Kajaanin opettajankoulutuslaitoksen julkaisuja . Sarja A : Tutkimuksia 19/1999. Series A : Research Reports 19/1999 ) Telemäki , Matti ; Bowles , Steve : Seikkailukasvatuksen teoria ja käytäntö . Osa I . On the theory and practice of outdoor adventure education . Part I . Kajaani : Oulun yliopisto . Kajaanin opettajankoulutuslaitoksen julkaisuja , 2001 . - 110 s . ( Sarja B : Opetusmonisteita ja selosteita ; 15/2001 )</w:t>
      </w:r>
    </w:p>
    <w:p>
      <w:r>
        <w:rPr>
          <w:b/>
          <w:color w:val="FF0000"/>
        </w:rPr>
        <w:t>id 238</w:t>
      </w:r>
    </w:p>
    <w:p>
      <w:r>
        <w:rPr>
          <w:b w:val="0"/>
        </w:rPr>
        <w:t>Päätoimittaja paljastaa : Tämän takia Halosta ei kutsuttu Valkoiseen taloon Presidentti Tarja Halosta ei kutsuttu Yhdysvaltain valtiovierailulle Valkoiseen taloon pitkään aikaan ensimmäisen vierailun jälkeen . Sen on huhuttu johtuneen Halosen jyrkästä kannasta Irakin sotaan . Ex-päätoimittajalla on omat epäilyksensä . Ilta-Sanomien entinen vastaava päätoimittaja Martti Huhtamäki kertoo Studio55.fi-lähetyksessä , että päätös tehtiin oikeastaan kulisseissa ystävysten kesken . Huhtamäki muistelee , että suomalainen iskelmätähti Eljon " Johnny " Liebkind joutui vankilaan Israelissa . Hän oli vankina kymmenen kuukautta ja koki Suomen kohdelleen kansalaistaan huonosti . – Sen jälkeen hän meni New Yorkiin ja tapasi maailmanpankissa herran , joka järjesteli Valkoisessa talossa pienten maiden vierailuja presidentille . Huhtamäen mukaan Liebkind ystävystyi vaikuttajan kanssa . Suomen valtiovierailu oli pitkään jäissä , koska Liebkind oli jakanut ystävälleen kokemuksiaan vankeudesta . – Eljon halusi kostaa huonon kohtelunsa ja sai pidätellyksi näitä kutsuja .</w:t>
      </w:r>
    </w:p>
    <w:p>
      <w:r>
        <w:rPr>
          <w:b/>
          <w:color w:val="FF0000"/>
        </w:rPr>
        <w:t>id 239</w:t>
      </w:r>
    </w:p>
    <w:p>
      <w:r>
        <w:rPr>
          <w:b w:val="0"/>
        </w:rPr>
        <w:t>Väitökset Lektio . Vuodelta 1514 peräisin oleva ehdotus Turun tuomiokirkossa pidettäväksi tarkoitetusta piispa Hemmingin autuaaksi julistamisen juhlasta kuvailee yksityiskohtaisesti tapahtuman järjestelyjä ja kulkua . Tuomiokirkon keskelle oli ensimmäisenä rakennettava 30 kyynärän levyinen ja 4 kyynärän korkuinen juhla-alue laudoista . Tämän alueen keskelle oli rakennettava … → Lektio . Georges Bataille , joka eli vuodesta 1897 vuoteen 1962 , on ollut aiheena väitöstutkimuksessani Georges Bataille , historia ja taide . Tutkimus on pyrkinyt ennen kaikkea hahmottamaan Bataillen taidetta käsittelevien tekstien teoreettisia suuntaviivoja ja selittämään niiden kautta hänen taidehistoriallisten teostensa periaatteita , niiden historiografisia … → Vätöskirja-arvio . Ulla Pohjamo : Esikaupunki moniäänisenä kulttuuriperintönä – Oulun Hietasaari . Taidehistoriallisia tutkimuksia 43 , 2012 . ( 262 s. ) Ulla Pohjamon väitöskirjan nimi on informatiivisessa ytimekkyydessään esimerkillinen . Siinä käytetyt viisi sanaa muodostavat mielekkään ja ymmärrettävän otsikon , joka kertoo oleellisen sisällöstä . Ne ovat myös tutkimuksen … →</w:t>
      </w:r>
    </w:p>
    <w:p>
      <w:r>
        <w:rPr>
          <w:b/>
          <w:color w:val="FF0000"/>
        </w:rPr>
        <w:t>id 240</w:t>
      </w:r>
    </w:p>
    <w:p>
      <w:r>
        <w:rPr>
          <w:b w:val="0"/>
        </w:rPr>
        <w:t>Vanhustyön keskusliitto on maan laajin valtakunnallinen vanhustyön järjestö . Toiminta-ajatuksena on vanhusten ja ikääntyvien hyvinvoinnin sekä sosiaalisen turvallisuuden edistäminen . Keskusliittoon kuuluu noin 340 vanhusten parissa työskentelevää yhteisöä . Ne ylläpitävät muun muassa palvelutaloja , vanhainkoteja ja dementiakoteja eri puolilla maata . Yhteisöt tarjoavat myös muita palveluita , järjestävät monipuolista vapaa-ajan toimintaa vanhuksille ja ohjaavat vapaaehtoistyötä . Keskusliiton jäseninä on myös valtakunnallisia eläkejärjestöjä , potilasjärjestöjä sekä tutkimusyhteisöjä . Keskusliitto tukee jäsenyhteisöjensä toimintaa neuvonnalla ja koulutuksella . Liitto vaikuttaa yhteiskuntapolitiikkaan osallistumalla lainsäädännön valmisteluun ja valtion hallinnon työryhmiin sekä pitämällä yhteyttä viranomaisiin sekä muihin järjestöihin . Liiton kehittämistoiminnan tavoitteena on luoda uusia vanhustyön toimintamalleja ja antaa työntekijöille uutta tietoa . Keskusliitto tiedottaa aktiivisesti ikäihmisiä koskevista asioista ja liiton sekä jäsenyhteisöjen toiminnasta tavoitteena luoda myönteistä suhtautumista ikääntymiseen ja vanhuksiin . Vanhustyön keskusliitto on perustettu vuonna 1949 ja sen keskeinen rahoittaja on Raha-automaattiyhdistys . Vanhustyön keskusliitto ry:n sivuilla voit tuoda esiin ideoita ja keskustella vanhustyöhön liittyvistä asioista . Käy tutustumassa , tykkäämässä ja kertomassa omista ideoistasi myös Vanhustenpäivä ja -viikko sivuilla . KÄKÄTE – Käyttäjälle kätevä teknologia Facebookissa . Suomen SeniorSurfin sivut . _____________________________________________________________ Tutustu palveluhakuun Tiedot Vanhustyön keskusliiton jäsenyhteisöistä on koottu Palveluhaku-toimintoon , joka löytyy keskusliiton internetsivuilta . Palveluhaku on työkalu , jonka kautta löytyvät palveluntuottajien ja muiden toimijoiden yhteystiedot sekä linkit heidän internetsivuilleen . Palveluhaku</w:t>
      </w:r>
    </w:p>
    <w:p>
      <w:r>
        <w:rPr>
          <w:b/>
          <w:color w:val="FF0000"/>
        </w:rPr>
        <w:t>id 241</w:t>
      </w:r>
    </w:p>
    <w:p>
      <w:r>
        <w:rPr>
          <w:b w:val="0"/>
        </w:rPr>
        <w:t>Asiakkaiden omat matkavinkit Coral Bay Resort , Koh Samui Lue täältä asiakkaidemme omat matkavinkit kohteesta . Nämä vinkit ovat asiakkailta jotka ovat yöpyneet hotellissa Coral Bay Resort FFF+ ja täyttäneet palautelomakkeemme matkan jälkeen . - Asiakasarvio Huone - Hotellipalvelu - Ruoka - Siivous - Asiakasarvio puuttuu , koska hotellista on alle 20 arviota . Upea hotelli upeassa ympäristössä Bungalowit ovat todella hienoja ja monesta niistä on upeat merinäkymät . Mutta vaadi itsellesi joku 101-105 välillä . Me olimme rannan paritaloissa ja niissä on hyttysiä yötä päivää . Takimmaisissa riveissä taas ei tiedä merenrannalla olevansakaan . Hotellin puutarha on mielettämän kaunis , varsinkin illalla ja ranta on oikeastaan ihan hotellin oma , ohikulkijoita on todella vähän . Ruoka hotellissa on lähes parasta saarella eli kannattaa syödä siellä .</w:t>
      </w:r>
    </w:p>
    <w:p>
      <w:r>
        <w:rPr>
          <w:b/>
          <w:color w:val="FF0000"/>
        </w:rPr>
        <w:t>id 242</w:t>
      </w:r>
    </w:p>
    <w:p>
      <w:r>
        <w:rPr>
          <w:b w:val="0"/>
        </w:rPr>
        <w:t>Mediajulkisuus tänään Yrityksillä ja yhteisöillä on monta syytä hakeutua julkisuuteen , esimerkiksi informoidakseen toimistaan , synnyttääkseen keskustelua , vaikuttaakseen tai markkinoidakseen . Sosiaalinen media on tuonut oman ulottuvuutensa julkisuuteen ja sen hallintaan .</w:t>
      </w:r>
    </w:p>
    <w:p>
      <w:r>
        <w:rPr>
          <w:b/>
          <w:color w:val="FF0000"/>
        </w:rPr>
        <w:t>id 243</w:t>
      </w:r>
    </w:p>
    <w:p>
      <w:r>
        <w:rPr>
          <w:b w:val="0"/>
        </w:rPr>
        <w:t>Kannattaa ehkä kokeilla , riippuen millainen syylä ja millainen paikka . Itse olen poistanut syylän onnistuneesti jalkapohjastani , ensin leikkasin pään saksilla ja sitten repäisin pinseteillä reunasta , syylä lähtikin yllättävän helposti , pieni kuoppa jäi jalkaan . Lähti eikä ole 10v jälkeenkään palannut . Sormesta leikkasin tänään pienen syylänalun , mutta en saanut leikattua tarpeeksi syvälle , luulen että kasvaa takaisin . pitäisi olla pienemmät ja terävämmät sakset . Sille joka pelkäsi kipua : Kyllä lapsen synnytettyäni kestän hyvin vaikka miljoona syylänleikkausta , siihen verrattuna lastenleikkiä . Vertaan sitä esim. tulehtuneen finnin puristamiseen , suurinpiirtein yhtä kivuliasta mielestäni . Tietysti pitää desifioida väline ja syylä ennen ja jälkeen hyvin . [ quote author= " Vierailija " time= " 14.11.2007 klo 23:01 " ] Itse olen poistanut syylän onnistuneesti jalkapohjastani , ensin leikkasin pään saksilla ja sitten repäisin pinseteillä reunasta , syylä lähtikin yllättävän helposti , pieni kuoppa jäi jalkaan . Lähti eikä ole 10v jälkeenkään palannut . Sormesta leikkasin tänään pienen syylänalun , mutta en saanut leikattua tarpeeksi syvälle , luulen että kasvaa takaisin . pitäisi olla pienemmät ja terävämmät sakset . Sille joka pelkäsi kipua : Kyllä lapsen synnytettyäni kestän hyvin vaikka miljoona syylänleikkausta , siihen verrattuna lastenleikkiä . Vertaan sitä esim. tulehtuneen finnin puristamiseen , suurinpiirtein yhtä kivuliasta mielestäni . Tietysti pitää desifioida väline ja syylä ennen ja jälkeen hyvin . Lueskelin kaikkia syylänpoistovinkkejä mitä löysin , ja yhdistävä tekijä on happo : etikka , sitruuna , etikassa uitettu sipuli , salisyylihappo , aamusylki , soodavesi ... Seitsemän vuotiaan jalasta lähti kivulias syylä parissa viikossa : Kun Verruxinilla oli saatu kova nahka pois syylän päältä , pantiin kolmena iltana pumpulipuikolla etikkaa ja ihoteippi päälle . Jalka alkoi kutiamaan kamalasti , joten etikkakäsittely lopetettiin , mutta reilun viikon päästä syylä irtosi . Jäljelle jäi vain iso monttu . Voi sitä riemua ! [ quote author= " Vierailija " time= "04.11.2011 klo 20:17 " ] Lueskelin kaikkia syylänpoistovinkkejä mitä löysin , ja yhdistävä tekijä on happo : etikka , sitruuna , etikassa uitettu sipuli , salisyylihappo , aamusylki , soodavesi ... Seitsemän vuotiaan jalasta lähti kivulias syylä parissa viikossa : Kun Verruxinilla oli saatu kova nahka pois syylän päältä , pantiin kolmena iltana pumpulipuikolla etikkaa ja ihoteippi päälle . Jalka alkoi kutiamaan kamalasti , joten etikkakäsittely lopetettiin , mutta reilun viikon päästä syylä irtosi . Jäljelle jäi vain iso monttu . Voi sitä riemua !</w:t>
      </w:r>
    </w:p>
    <w:p>
      <w:r>
        <w:rPr>
          <w:b/>
          <w:color w:val="FF0000"/>
        </w:rPr>
        <w:t>id 244</w:t>
      </w:r>
    </w:p>
    <w:p>
      <w:r>
        <w:rPr>
          <w:b w:val="0"/>
        </w:rPr>
        <w:t>Paikallaan .. Sitä mietin että jotta ... Missä menee raja siihen että mitä kaikkea on valmis sietämään , kestämään tai ylipäänsä ottamaan vastaan .. siis olenko ystävä aina kun siltä tuntuu , tarvii jotain .. Mutta kun saa mitä haluaa niin voi tyyliin haistattaa pitkät tai jotain .. Siis kuuluuko minun olla aina valmis auttamaan , kuunteleen ja paikalla kun on tarvis .. Mutta jos esimerkiksi minä tarvisin apua kuuntelijaa tai jotain muuta niin ollaan paikalla kun siltätuntuu tai vastataan jos vastataan .. Niin joskushan se täyttyy se isompikin mitta .. Eix vain ... Mutta mutta .. Siis joo ystävän juhlissa lauantaina olin .. Valmistujais synttärit olivat nämä bilheet ja ilma suosi meitä ja ruoka ja seura olivat tietty ihan superia . :) Söin bileissä ekaa kertaa täytettyja tomaatteja . JA VOI NAM ! Että net oli hyviä ;) .. siis ihan sata ja varmasti tehen niitä itsekkin . :) Laiskana löhöten ;) Eilen olikin sitten laiska sunnuntai ja tänään onkin sitten täydellä tohinalla pesty sohva , ja tyynyt ... ja sellaisenkin ihanan asian sain tehtäväksi kuin tapettien uusien etsimisen :) .. Vaihdetaan tapetit poitsun vanhaan huoneeseen , kun seinät on täynnä tarroja ja piirustuksia :D .. son sitä tilataidetta varmaankin :D Tarkoitus olisi vaihtaa meidän makkari sitten tähän poitsun vanhaan huoneeseen joka nyt toimii tietokonehuoneena tai jonakin .. Ja ei oikein minun silmään sovi noi tarrat ja piirustukset :) .. Onhan noiden seinämaalausten tekijällä varmasti mukavaa ollut kun hän on taiteellista minäänsä tänne toteutellut ;) pottuja , porkkanoita ja tsiippuliakin .. Perjantaina sitten laitettiin , potut ja porkkanat maahan muhiin ;) .. Laitettiin myös sipulia ja kurkkuakin vielä kylvetään .. Onhan se erikiva Eetunkin tehdä ja kasvattaa porkkanoita ja pottuja alusta ja loppuun :) .. Saa nauttia tekemisestä ja syömisestä sitten . Tuotoksista oman maan :D Muttamutta .. näillä mennään taas tänään .. Huomenna ehkä uutta jotain :) Muksua viikkoa ! Ollaan kiltisti ja kivasti .. vais midä ? *miltsu* Uusimmat kommentit Jaa tämä sivu Kokeile 123kotisivu-palvelua ilmaiseksi “ 123kotisivu on nopein tapa luoda oma kotisivu . Ulkoasun muuttaminen ja sisällön lisääminen käy käden käänteessä . Jopa minä osaan tehdä sen . ... kokeile siekin ;) Kokeile 123kotisivu-palvelua nyt , niin saat yhden kuukauden ilmaiseksi .</w:t>
      </w:r>
    </w:p>
    <w:p>
      <w:r>
        <w:rPr>
          <w:b/>
          <w:color w:val="FF0000"/>
        </w:rPr>
        <w:t>id 245</w:t>
      </w:r>
    </w:p>
    <w:p>
      <w:r>
        <w:rPr>
          <w:b w:val="0"/>
        </w:rPr>
        <w:t>Onko roller derby urheilua ? Media Roller derby on toistaiseksi Suomessa melko tuntematon laji . Lajilla on kuitenkin SM-sarja ja Jyväskylästäkin löytyy oma seura . Roller derby Jyväskylän pelaaja Satu Vesterinen sekä tuomari Arttu Hiltunen kävivät Kompassilla Elsa Kalervon haastattelussa avaamassa mystisen urheilulajin saloja . Vai onko roller derby urheilua ? Jyväkylän roller derby hakee toimintaansa uusia pelaajia , tuomareita sekä toimitsijoita . Puuhaa riittää sekä miehille että naisille , vaikka pelaajat naisia ovatkin . Roller derbyyn pääsee tutustumaan tänään torstaina Kypärämäen koululla klo 20.45-22 järjestettävässä open skate-tapahtumassa . Lisätietoa löytyy os . jyvaskylarollerderby.fi .</w:t>
      </w:r>
    </w:p>
    <w:p>
      <w:r>
        <w:rPr>
          <w:b/>
          <w:color w:val="FF0000"/>
        </w:rPr>
        <w:t>id 246</w:t>
      </w:r>
    </w:p>
    <w:p>
      <w:r>
        <w:rPr>
          <w:b w:val="0"/>
        </w:rPr>
        <w:t>Kirja esittelee esteettömän luontoympäristön ratkaisuja , jotka hyödyttävät meitä kaikkia . Kirja keskittyy rakennetun luontoliikkumisympäristön toimivaan mitoitukseen , käyttömukavuuteen ja -turvallisuuteen . Runsaasti kuvitettu opas antaa virikkeitä ja malleja luontoliikkumisympäristöjen kehittämiseen . Päämääränä on toimintaa tukevan ympäristön suunnittelu , rakentaminen , ylläpito ja kehittäminen . Kirja on suunnattu päättäjille , suunnittelijoille , rakentajille , toiminnan järjestäjille ja ylläpitäjille sekä esteetöntä liikkumisympäristöä tarvitseville . Hinta : 26 euroa + toimituskulut . ESTEETTÖMÄT SISÄLIIKUNTATILAT Esteettömät sisäliikuntatilat -kirja esittelee erilaisia ratkaisuja , joiden avulla liikuntatilat soveltuvat mahdollisimman laajoille käyttäjäryhmille . Runsaasti kuvitettu kirja antaa esimerkkejä kaikkien liikuntaympäristöjen kehittämiseen . Kirja keskittyy tilojen toimivaan mitoitukseen ja varusteluu , ja esittelee myös vammaisurheilun ja soveltavan liikunnan suorituspaikkojen esteettömiä ratkaisuja . Julkaisu on kokonaan uudistettu painos vuonna 1997 ilmestyneestä Esteettömät liikuntatilat -kirjasta . Kirja on suunnattu päättäjille , suunnittelijoille , rakentajille , toiminnan järjestäjille sekä ylläpitäjille , mutta myös kaikille esteetöntä liikkumisympäristöä tarvitseville .</w:t>
      </w:r>
    </w:p>
    <w:p>
      <w:r>
        <w:rPr>
          <w:b/>
          <w:color w:val="FF0000"/>
        </w:rPr>
        <w:t>id 247</w:t>
      </w:r>
    </w:p>
    <w:p>
      <w:r>
        <w:rPr>
          <w:b w:val="0"/>
        </w:rPr>
        <w:t xml:space="preserve">  Vain 70 minuutin ajomatkan päässä Helsingin keskustasta ja 15 minuuttia Loviisasta ja Kotkasta oleva NEXT Hotel Patruunantalo on monipuolinen majoitus- , kokous- ja juhlakartano , jonne voit tuoda vaativimmatkin asiakkaasi . Olipa kyse majoituksista , kokouksista , kursseista tai vaikkapa isoista yritysjuhlista , palvelemme sinua ensiluokkaisesti . Rakkaudella ja historiaa kunnioittaen entisöidyt rakennukset luovat upeat puitteet monipuolisten tapahtumien pitopaikaksi . Alakerran saleja voidaan käyttää kokous- , ja juhlatiloina , yläkerrassa on seitsemän tunnelmallisesti sisustettua majoitushuonetta sekä oleskelutilat . Viereisessä Hunajatalossa sijaitsee 10 upeasti uudistettua huonekohtaisella jäähdytyksellä varustettua majoitushuonetta ja sauna . Pihapiirissä sijaitsevalla viehättävällä Wanhalla Paloasemalla on 4 majoitushuonetta jopa 12 hengelle ja viihtyisä olohuone sekä keittiö . Paloasema sopii vaikka viikon perhe- tai kalastusmatkan majoitukseen . Vanhassa kartanossa on 8 uudistettua huonetta , missä vanhat kattohirret luovat uniikin tunnelman . Vaikka olemmekin viihtyisä kartano , mahtuu tiloihimme yöpymään parhaimmillaan yli 40 henkeä . Upea rantasauna ja palju Kymijoen rannalla kruunaavat päivän kuin päivän . Tervetuloa elämysten NEXT Hotel Patruunantaloon , vain tunnin ajomatkan päässä pääkaupunkiseudulta ! Varaa huone Siirry huonevarausjärjestelmään allaolevasta painikkeesta : Huoneita voi olla vapaana , vaikka kapasiteettimme ei olisi vapaasti myytävänä . Lähetä tarjouspyyntö ! Patruunantalon historia Patruunantalo sijaitsee historiallisella Stockforsin tehdasalueella . Kaksi norjalaista herrasmiestä , Ole Nerdrum ja Olaf Bulow " löysivät " Stockforsin alueen vuosisadan vaihteessa , ja perustivat aluelle puuhiomon . Oy Stockfors Ab olikin yksi Suomen suurimmista puuhiomoista tuohon aikaan , valmistaen puuhioketta ja märkämassaa paperiteollisuuden tarpeisiin , toki myös vientiin . Kuten tehtaan norjalaiset perustajat , heidän seuraajansakin oli yritYksen johtajana ulkomaista sukujuurta . Leonard Baumgartner oli sveitsiläistä sukua , jonka juuret pn pystytty jäljittämään aina 1300-luvulle saakka . Baumgartner siirtyi 1909 Stockfors Oy:n puuhiomon ja sahan isännöitsijäksi Pyhtäälle . Vaikka Olaf Bülow johtikin yhtiötä , Baumgartner otti heti alusta lähtien ohjakset lujasti käsiinsä , mistä oli osoituksena esimerkiksi uuden myllyn rakentaminen Pyhtään kirkonkylään . Baumgartner ehdotti myllyn rakentamista yhtiökokouksessa kesäkuussa 1910 , mutta asia päätettiin lykätä vuodella . Asian tullessa uudelleen esille Baumgartner ilmoitti , että mylly oli jo paitsi rakennettu myös täydessä käynnissä . Kokous ei voinut muuta kuin tunnustaa ja hyväksyä tosiasian . Baumgartner ryhtyi myös pian hankkimaan yhtiön osakkeita . Yhtiökokouksessa 1910 hän ilmoitti ostaneensa eräältä alusta lähtien mukana olleelta osakkaalta 36 osaketta . Hän oli maksanut osakkeiden nimellisarvosta 40 prosenttia , mikä osoitti myyjän pessimististä suhtautumista Stockforsin tulevaisuuteen . Yksi pessimismin syy oli yhtiön entisen johdon kyvyttömyys turvata edullinen raaka-aine . Baumgartner sai kuitenkin tämän keskeisen menoerän laskemaan 40 prosenttia jo toisena isännöitsijävuotenaan . Tehokkuus oli yksi niistä ominaisuuksista , jotka tekivät Baumgartnerista sopivan henkilön kehittämään Stockforsista vakavaraisen teollisuuslaitoksen . Baumgartner halusi turvata raaka-aineen saannin vähitellen yhtiön omilla metsävaroilla . Stockforsin maaomaisuuteen kuului 1903 metsää 2 000 hehtaaria , ja vuosikymmenen lopulla ostettiin 5 000 hehtaaria lisämaata . Näiden hankintojen laskettiin turvaavan yhtiön raaka-ainehuollon kahdeksaksi vuodeksi eteenpäin . Stockforsin maaomaisuus kasvoi 30 000 hehtaariin 1918–1939 , ja Baumgartnerin henkilökohtaiseen omaisuuteen kuuluneet Näsen kartano Perniössä ja Sköldvikin kartano Porvoon maalaiskunnassa ( yhteensä noin 15 000</w:t>
      </w:r>
    </w:p>
    <w:p>
      <w:r>
        <w:rPr>
          <w:b/>
          <w:color w:val="FF0000"/>
        </w:rPr>
        <w:t>id 248</w:t>
      </w:r>
    </w:p>
    <w:p>
      <w:r>
        <w:rPr>
          <w:b w:val="0"/>
        </w:rPr>
        <w:t>Otin ne esiin siksi , että Star Trek ja Mass Effect ovat hyviä esimerkkejä tieteistarinoista , joissa keskeisen miljöön muodostavat avaruusalus , kuten Enterprise tai Normandy , ja sen miehistö . Pidän tätä hyvänä ja vakaana asetelmana tilanteessa , jossa muuten kuljetaan käytännössä rajaamattomassa avaruudessa . Koko Turbulenssilootuksen idea oikeastaan lähti liikkeelle siitä , kun kysyin itseltani , jos haluan tehdä avaruusaluksen ympärille keskittyvän tieteistarinan , millainen sen haluaisin olevan ? Avaruusalus ja sen puitteissa toimiva keskeinen henkilökaarti tuo olennaista vakautta suhteessa muuten alati muuttuvaan ympäristöön . Se auttaa asettamaan tietynlaisia hyödyllisiä raameja tarinalle , jossa olisi muuten liikaa vapausasteita . Olen päättänyt joidenkin kokeilujen jälkeen rajoittaa tarinan pääosan kolmelle näkökulmakertojalle . Nämä ovat Lootuksen kapteeni Vilem Tarkhang , viestittäjä Janisee Nevjen ja demoninmetsästäjä Tiikeri . Vilem on tarinan eräänlainen vastine Kirkille , Pickhardille tai Shepardille . Hän joutuu tekemään isoimmat avaruusalusta ja sen miehistöä koskevat päätökset . Siten hän on luonteva näkökulmakertoja tarinalle . Vilem on joutunut elämänsä aikana ajoittaisen xenophobian uhriksi , koska hän on alunperin kotoisin eräästä avaruudessa vaeltaviem paimentolaisten tai rosvojen heimosta , josta hän lähti aikuisena pois syystä , joka selviää tarinan kehittyessä eteenpäin . Hän ei ole sotilas kuten muut yllä mainitut sankarit , mutta hän on luotsinut avaruuslaivoja vaarallisten seutujen läpi , ja osaa arvostaa hyvälaatuista viiksivahaa . Tarinan toinen keskeinen näkökulmakertoja on Janisee . Hän on koulutettu telepaatti , joka on koko ammattiuransa työskennellyt tähtienvälisenä viestittäjänä . Turbulenssilootuksen maailmassa ainoa keino kommunikoida valoa nopeammin on käyttää telepatiaan kykenevää ihmistä välikappaleena . Ammattinsa vuoksi Janisee on suhteellisen syrjäänvetäytyvä , joskin hänen taitonsa ovat äärimmäisen tarpeellisia . Hänen keskeinen roolinsa tarinassa on tuoda mukaan pohtivampaa otetta , hiljaisempia hetkiä toiminnan seassa . Tiikeri edustaa kolmatta näkökulmaa . Demonit kummittelevat turbulenssilootuksen maailmassa . Ihmiset eivät luonnollisesti ole ainoita älykkäitä olentoja Linnunradassa . Se sisältää lukuisia muita olentoja , joista osan fyysisestä olemassaolosta tiedetään , mutta monta muuta ei koskaan olla tavattu reaaliavaruudessa . Joidenkin olentojen manifestaatioita nähdään vain niin kutsutussa uniavaruudessa , jonka kautta avaruusalukset matkustavat tähtien välillä . Suurin osa uniavaruuden ilmiöistä ovat sellaisia , että niiden heijastumat reaaliavaruudessa eivät ole laikaan merkittäviä . On kuitenkin muun muassa olentoja , jota pystyvät siirtymään uni- ja reaaliavaruuden välillä . Ne jotka eivät esittäydy avoimesti , voivat olla hyvinkin vaarallisia . Tiikeri on erikoistunut näiden uhkien ehkäisemiseen . Kun Lootus matkustaa tähtienväliseen pimeyteen , Tiikerin on hyvä olla mukana , joskin hän saattaa olla muiden mielestä ennalta-arvaamaton , vaikeaselkoinen ja pelottava . Tämä kolmikko ei toki käsitä kaikkia tarinan toistuvia henkilöhahmoja , mutta he tarjoavat kolme erilaista perspektiiviä tarinan tapahtumiin . Viimeisen pari viikkoa ovat sisältäneet työntekoa , matkustamista ja matkustamisen jälkeistä sairastelua . Nyt sairaspäivinäni en jaksa kirjoittaa erästä pohtivampaa tektiä Neal Stephensonin Anathem -romaanista , jonka vähän aikaa sitten luin , mutta sain rustattua pienen raapaleen : Pinta Ne peittivät Kuun varjojen kautta . Ensin ne veivät vain yksinäisiä ja kaipaamattomia mutta ne kasvoivat yhä ahneemmiksi . Pian kokonaisia perheitä eksyi ilmalukkojen tuolle puolen . Sain vihiä niiden olemassaolosta jo varsin ajoissa , sillä ne veivät ystäväni . Opin jäljittelemään niiden liikkeitä Kuun pinnalla , enkä voinut ymmärtää lainkaan viranomaisten ilmiselvää piittaamattomuutta</w:t>
      </w:r>
    </w:p>
    <w:p>
      <w:r>
        <w:rPr>
          <w:b/>
          <w:color w:val="FF0000"/>
        </w:rPr>
        <w:t>id 249</w:t>
      </w:r>
    </w:p>
    <w:p>
      <w:r>
        <w:rPr>
          <w:b w:val="0"/>
        </w:rPr>
        <w:t>" Ja kirkko vaikeni " - " Kuinka voit yhä kuulua katoliseen kirkkoon ? " YLEn heinäkuun alussa kahdesti näyttämä dokumenttiprojekti " Ja kirkko vaikeni " on järkyttävää katsottavaa . Sain ymmärrettävästi muutamia yhteydenottoja , joiden ydin voitaisiin tiivistää sanoihin : " Mitäs tähän sanot ? " Katsottuani dokumentin vilkaisin myös keskustelupalstoja ja blogeja , ja vastaava haaste toistuu vahvemmassa ja joskus tragikoomisessakin muodossa . Seuraavassa sitaatteja : " Hämmentävää , miten suosittua on katoliseen kirkkoon kuuluminen edelleen kaikkien näiden juttujen jälkeen . " " Se laitos om umpipervertti ja pysyy sellaisena . Mielenkiintoista on että vieläkin niin moni ihminen hyväksyy perversiot ja pysyy jäsenenä maksaen jopa selvää rahaa sinne . " " Hämmästyttää yhä uudestaan , miten ihmeessä vielä vuonna 2013 kirkko vaan porskuttaa ja niin monelta puuttuu kyky ajatella omilla aivoillaan " " Mikä mahtaa olla se taivaallishelvetillinen voima , joka saa ihmiset tällaisen toiminnan jälkeenkin vielä kuulumaan katoliseen kirkkoon ? " Tämä viimeinen “hymyilevän eläkeläisen ” kysymys vihjaa oikeaan suuntaan . Sen voiman nimi on Kristus . On mielenkiintoista , että “omilla aivoillaan ” ajattelevat eivät ymmärrä , miksi todellisuus on sellainen kuin se on ( miksi kirkko on niin suosittu ja vahva ) . Niin kauan kuin kirkkoa luullaan puhtaasti inhimilliseksi organisaatioksi , todellisuus ei käy järkeen . Paradoksaalisesti pääsemme skandaalin kautta ydinsanoman äärelle : kirkko on Kristuksen ruumis maailmassa , mystinen ja voittamaton Kristus , syntiä ja kuolemaa vahvempi . Kaiken pahennuksen keskellä kirkon pelkkä olemassaolo julistaa Kristusta . Tämä “ miten voit vielä olla katolilainen ” -haaste on outo . Käännetäänpä asia toisinpäin . Miten sinä voit vielä kuulua ihmiskuntaan , kun kerran ihmiskunta on järjestelmällisesti tehnyt niin kauheita asioita pitkin historiaa ? Vastaus on yksinkertainen : minne minun pitäisi mennä , haluan elää ! Samasta syystä olen katolilainen : haluan elää ! Katolisessa kirkossa on Elämä , ikuinen ja yltäkylläinen elämä Kristuksessa , hänen ruumiissaan , eikä maailma voi tarjota mitään sen kaltaista . Kirkossa on ylösnousemus , kirkon ulkopuolella kuolema . Niin kauan kuin ulkopuoliset katsovat vain ulkokuorta , he eivät näe . Miten voit vielä olla suomalainen , kun kerran Suomessa on ollut sisällissota ja niin monet suomalaiset ovat totaalisia juntteja , pissiksiä , alkoholisteja ja itsemurhaajia ? Mitä sitten , mitä tekemistä minulla on heidän kanssaan ? Eivät he ole suomalaisuuden määritelmä eivätkä elinehto . Olen ylpeä suomalainen , koska rakastan Suomea , Sibeliusta , saunaa , sisua , salmiakkia , suksia ja suvea ! Samalla lailla : mitä tekemistä minulla on pedofiilipappien kanssa , eivät he määritä kirkkoa eivätkä paljasta sen todellisia kasvoja . Olen katolilainen , koska rakastan Kristusta , Pietaria , Paavalia , kirkkoisiä , pyhimyksiä , paavia , kirkkoa ja eukaristiaa ! Näin olen toivottavasti päästänyt myös Timo Soinin pälkähästä . Keskustelupalstat ja blogit ovat nimittäin täynnä surkuhupaisia kommentteja kuten seuraavat : “ Suomessa tätä perverssiä katolilaista järjestelmää tukee esim. Timo Soini , joka on naiivi ja vallanhimoinen poliitikko . ” “ Tällaista pedofiiliuskontoa ne persefinnit yrittävät ujuttaa Suomeen Soinin ohella . ” “ Pitäisikö katoliseen kirkkoon kuuluvia syyttä rikollisjärjestöön kuulumisesta ? Soini eroa rikollisesta pedofiilikirkosta , niin kannatuksesi nousee . ” “ Hämmästelen kuinka käsittämättömän hiljaa Soini on ollut kirkkonsa skandaaleista ... Timo Soinille toistaiseksi valtaisat pedofiliatapaukset kirkossa ei näytä olevan mikään ongelma . ” Soini parka . Mitä ihmettä hänellä on tämän kanssa tekemistä ? Joku vastasikin tähän osuvalla ironialla : “ Kun Soini sanoo vatikaanissa : so so pojat ei tollai , kaikki tottelee ja kumartaa suurta johtajaa . :- ) ” Tässä artikkelissa olen vastannut mielestäni tärkeimpään asiaan , katolila</w:t>
      </w:r>
    </w:p>
    <w:p>
      <w:r>
        <w:rPr>
          <w:b/>
          <w:color w:val="FF0000"/>
        </w:rPr>
        <w:t>id 250</w:t>
      </w:r>
    </w:p>
    <w:p>
      <w:r>
        <w:rPr>
          <w:b w:val="0"/>
        </w:rPr>
        <w:t>Casino opas Oletko uusi ja melko kokematon casinopelaaja ? Siinä tapauksessa casino opas aloittelijoille voi auttaa sinua suuresti koska hyvä ja korkealaatuinen casino opas kertoo perusteellisesti miten eri uhkapelit toimivat ja mitä sinun tulisi pitää mielessäsi kun valitset netticasino sivun jolla pelaat . Hyvästä oppaasta löydät myös viimeiset online-kasinouutiset mikä voi olla erittäin hyvä apuväline koska eri online-kasinouutiset kertovat yleensä myös eri ajankohtaisista bonuksista ja erikoistarjouksista joiden avulla voit kasvattaa pelitiliäsi huomattavasti . Kun valitset oppaan jota käytät oppiaksesi kaikki eri casinoihin liittyvät asiat suosittelemme että perustat valintasi seuraaviin asioihin : Siihen että kyseinen casino opas on puolueeton eikä minkään tietyn casinon omistama . Siihen että kyseisestä oppaasta löytyy ajankohtaista tietoa eikä opas siksi ole vanhentunut millään lailla . Siihen että oppaasta löytyy neuvoja koskien kaikkia eri suosittuja casinopelejä ja että useita casinoita on arvosteltu . Muut käyttäjät tykkäävät myös Ruletti on alunperin ranskalainen peli ja siksi pelin alkuperäistä muotoa kutsutaan juuri ranskalaiseksi ruletiksi . Ranskalainen ruletti peli onkin pelaajan näkökannalta kaikkein kannattavin ruletti pelimuoto ja siksi juuri tämä ruletti muoto onkin kaikkein suosituin kaikista . Pelaa ranskalaista rulettia siksi jos haluat sekä parantaa voittomahdollisuuksiasi ruletissa niin paljon kun ... Jos etsit parasta tapaa hoitaa casino maksut kun pelaat netticasinoissa olet varmasti jo huomannut että yksi suosittu tapa on niin sanotut nettishekki casino maksut . Mutta onko tämä hyvä maksutapa vai tulisiko suomalaisten pelaajien valita jokin muu maksutapa ? Mielestämme nettishekki netticasinoissa on melko vanhanaikanen maksutapa ja siksi nettishekki netticasinoissa ei ole kovinkaan monen ... Netticasinoiden slottipelit ovat suunnattoman suosittuja koska ne ovat hauskoja ja hyvin tehtyjä . Nykyajan slottipeleissä on nimittäin erittäin hyvä grafiikka sekä ääniefektit ja usein myös hauska ja viihdyttävä teema . Kaikki slottipeleistä pitävät eivät kuitenkaan tiedä kuinka paljon slottipelejä pelaamalla voi itse asiassa voittaa . Kyseessä ei kuitenkaan ole ihan tavalliset ... Jos etsit hauskaa videopokeri peliä jota pelata voimme suositella Deuces Wild peliä . Deuces Wild videopokeri netissä eroaa nimittäin muista videopokeripeleistä sillä lailla että voit Deuces Wild pelissä vaihtaa minkä tahansa saamasi kakkosen mihin tahansa korttiin haluat . Tätä mahdollisuuttahan ei tietysti muissa videopokeri peleissä ole . Pelaa Deuces Wild peliä tai kokeile sitä ...</w:t>
      </w:r>
    </w:p>
    <w:p>
      <w:r>
        <w:rPr>
          <w:b/>
          <w:color w:val="FF0000"/>
        </w:rPr>
        <w:t>id 251</w:t>
      </w:r>
    </w:p>
    <w:p>
      <w:r>
        <w:rPr>
          <w:b w:val="0"/>
        </w:rPr>
        <w:t>05/09/2013 Laita Javascript päälle ! Ekoveneilyilta Irtautuminen oravanpyörästä sekä Lauttasaaren venesataman laiturista tapahtui klo 17.35. Simo oli löytänyt kartalta vielä yhden lähisaaren , jonka aioimme nyt käydä tägittämässä . Kyseessä oli Korkeasaari Helsingin ja Espoon rajoilla , tasan 1 merimaili Nokian , entisen kännykkävalmistajan , Keilaniemen pääkonttorilta kohtisuoraa etelään . Tämä pian jo tuntemattomaksi jäävä kännyköiden uranuurta ilmoitti puhelinvalmistustoimintojen myynnistä Microsoftille kaksi päivää ennen veineilyreissuamme . Saarella tehtiin pikainen saarikierros auringon uhkaavasti laskiessa . Laura kerkesi noukkurilla noukkimaan rasiallisen puolukoita saaresta . Aaro ja Joonas treenasivat kiipeilytaitoja saaren haastavassa maastossa . Korkeasaari on yksi alueen korkeimmista saarista . Haasteita pelkäämätön miehistömme päättikin hyvin pian että saaren korkein kohta on saavutettava . Veneilykierroksemme oli noin 7,5 NM mittainen . Dieseliä lienee 6-7 s nopeudella kulunut noin 0,8L/NM , eli noin 6 litraa yhteensä . Tämä veneilyilta säästi siten sekä luontoa että lompakkojamme pienen kulutuksen muodossa moniin muihin reissuihin verrattuna .</w:t>
      </w:r>
    </w:p>
    <w:p>
      <w:r>
        <w:rPr>
          <w:b/>
          <w:color w:val="FF0000"/>
        </w:rPr>
        <w:t>id 252</w:t>
      </w:r>
    </w:p>
    <w:p>
      <w:r>
        <w:rPr>
          <w:b w:val="0"/>
        </w:rPr>
        <w:t xml:space="preserve">      Viljelyn tavoitteena on tuottaa mahdollisimman runsas ja laadultaan käyttötarkoitukseen sopiva sato . Tähän asiaan vaikuttavat mm. kasvinjalostus , viljelykierto , lannoitus , tekniikka , maaperä ja kasvinsuojelu . Tavanomaisessa viljelyssä kasvinsuojeluaineita käytetään aina havaintoihin ja tunnistamiseen perustuvan tarpeen mukaan . Jos kasvinsuojelutoimia jätetään tekemättä , voi vaarana olla kasvustoon iskevät taudit ja tuholaiset . Tämä vaikuttaa taas sadon laatuun ja määrään , eikä vastaa silloin elintarviketeollisuuden tai rehukäytön tarpeita . Kasvinsuojelu voidaan hoitaa pelloilla joko kemiallisesti , biologisesti tai mekaanisesti . Ennen markkinoille hyväksymistä valmisteiden biologinen käyttökelpoisuus ja tehokkuus samoin kuin mahdolliset terveysvaikutukset , työhygieniset haitat ja ympäristövaikutukset selvitetään . Ympäristötuen tavoitteiksi torjunta-aineiden osalta määritellään torjunta-aineiden käytön optimointi viljelyteknisin ja kasvinvuorotukseen perustuvin keinoin . Torjunta-aineiden käytön tarkentamisen tavoitteena on pienentää niistä aiheutuvia ympäristöriskejä ja haitallisia terveysvaikutuksia .</w:t>
      </w:r>
    </w:p>
    <w:p>
      <w:r>
        <w:rPr>
          <w:b/>
          <w:color w:val="FF0000"/>
        </w:rPr>
        <w:t>id 253</w:t>
      </w:r>
    </w:p>
    <w:p>
      <w:r>
        <w:rPr>
          <w:b w:val="0"/>
        </w:rPr>
        <w:t>Yleisten markkina-arvioiden mukaan laitevalmistajat tuovat ensimmäiset WAP-puhelimet markkinoille kuluvan vuoden aikana . Soneralla on valmius tarjota päätelaitevalmistajasta riippumatonta WAP-ratkaisuaan välittömästi . Paitsi omia palveluitaan , Sonera tulee tarjoamaan myös yhteistyökumppaneilleen mahdollisuuden tarjota palveluitaan WAP-konseptinsa kautta . Kehityspäällikkö Timo Ahomäki Sonerasta toteaa WAP:n olevan erinomainen alusta uudenlaisten , entistä interaktiivisempien palveluiden tuottamiselle . - WAP on kuitenkin vain tekninen rajapinta palveluiden toteuttamiselle . Aika näyttää millaisia uusia palveluita WAP:n avulla lopulta päästään tarjoamaan , totesi Ahomäki . Myös perinteisiä palveluita kehitetään Tiistaina esitellyt palvelut hyödyntävät WAP:n mahdollisuuksista vain pienen osan , koska uuden tekniikan mahdollisuuksia ja rajoituksia ei vielä täysin tunneta . Vaikka WAP tarjoaakin uusia kiinnostavia mahdollisuuksia , tullaan palveluita edelleen kehittämään myös " perinteisille " , vain GSM-tekstiviestiä tukeville matkapuhelimille . Soneran tarjoamat WAP-palvelut perustuvat pääosin jo olemassa oleviin GSM-tekstiä hyödyntäviin tietopalveluihin sekä Soneran kesäkuussa käyttöönottamaan messi.net Internet-palveluun . Messi.net on palvelu , joka täydentää Soneran GSM-palveluita tarjoamalla toisen käyttöliittymän matkapuhelinliittymän hallintaan Internetin kautta . Soneran WAP-palvelupaketissa asiakas voi hakea WAP-yhteensopivaan matkapuhelimeensa mm. saldotietoja , Doris-soittoääniä sekä tehdä puhelinluettelohakuja Telefinderista . Soneran WAP-ratkaisu perustuu pohjoisirlantilaiselta Apionilta hankittuun WAP-yhdyskäytävään . Sonera valitsi sen , koska Apionin ratkaisu tukee markkinoilla olevista tuotteista parhaiten juuri Soneran ratkaisun perustana olevia personointiominaisuuksia . Lisäksi suuri painoarvo on Soneran mukaan asetettu laskutus- ja asiakashallintaominaisuuksille . - GSM-tietopalvelut on otettu erittäin hyvin vastaan Suomen markkinoilla . Soneran matkaviestintäliiketoiminnan liikevaihdosta 7 prosenttia tulee matkaviestinnän dataliikenteestä . Sonera uskoo sen nousevan noin 10 prosenttiin kuukausitasolla kuluvan vuoden loppuun mennessä . Suurin osa matkaviestinnän dataliikenteestä on SMS-pohjaisten viestien välitystä . - WAP:n käyttöönotto antaa hyvät edellytykset matkaviestinnän dataliikenteen lisääntymiselle , koska se tarjoaa perinteisiä tekstiviestipalveluita helpomman käyttöliittymän palveluihin , johtaja Olavi Koistinen Sonerasta uskoo . - WAP tarjoaa mielenkiintoisen lisän olemassa oleviin tekstiviestipohjaisiin tekniikoihin , joiden avulla Sonera tarjoaa tieto- ja asiointipalveluja GSM-asiakkailleen . WAP-pohjaiset palvelut ovat luonnollinen askel nykyisestä palveluvalikoimasta kohti kolmannen sukupolven langattomia multimediapalveluja , toteaa Koistinen . WAP on teollisuusstandardiksi kehitetty yhteyskäytäntösuositus , jonka avulla Internet-pohjaisia palveluja voidaan tarjota matkapuhelimille . Suositus mahdollistaa palvelujen kehittämisen standardisoidun kielen , WML:n ( Wireless Markup Language ) avulla . Sisällöntuottajat voivat tämän ansiosta ottaa matkapuhelinasiakkaat kohderyhmäksi ilman laajempaa kokemusta langattomista verkoista . Myös Radiolinja julkistaa WAP-palveluja GSM-operaattori Radiolinja tarjoaa myös GSM-käyttäjilleen WAP-palveluja vielä tänä syksynä . Kuluneen vuoden aikana Radiolinja yhteistyökumppaneineen on toteuttanut lukuisia WAP-pilottihankkeita , joissa on testattu mm. pankki- , sijoitus- , informaatio- ja viihdepalveluita sekä sähköistä kaupankäyntiä WAP-maailmassa . - Radiolinjan WAP-kehityksen painopiste on asiakkaille todellista lisäarvoa tuovien palvelukonseptien kehittämisessä , sillä itse palveluntuotantoympäristö , Internet , on avoin ja dynaaminen . - GSM-liiketoimintamallit ovat kuitenkin erilaisia kuin Internetissä , jossa suurin osa palveluista on vapaasti käytettävissä . WAP-teknologia tuo mukanaan mahdollisuuden luoda mm. uusia hinnoittelumalleja Internet-maailmaan . Tämä innostanee mukaan yhä useampia sisällöntuottajia , Radiolinjan johtaja Jouko Lintunen arvioi . Ennen uusien WAP-palvelujen julkistamista Radiolinja haluaa varmuuden siitä , että palvelut toimivat samalla</w:t>
      </w:r>
    </w:p>
    <w:p>
      <w:r>
        <w:rPr>
          <w:b/>
          <w:color w:val="FF0000"/>
        </w:rPr>
        <w:t>id 254</w:t>
      </w:r>
    </w:p>
    <w:p>
      <w:r>
        <w:rPr>
          <w:b w:val="0"/>
        </w:rPr>
        <w:t>Aktiviteettipuistoon tavoitellaan yli 100 000 kävijää ja kaikkien yritysten kokonaisuuteen 400 000 kävijää . Puistossa ja ravintola Robson’sissa on yhteensä 20 työntekijää ja kokonaisuuteen on tulossa noin 80 työntekijää . Uusi puisto on ympärivuotisen tekemisen kohde lähialueen kuluttajille ja yrityksille , sekä tervetullut lisä Oulun matkailuun . Myös alueellisesti puisto on merkittävä investointi , sillä investointien arvo muutostöineen on 6-7 miljoonaa euroa . Puiston pääteemoina ovat Duudsonit ja Hevisaurus , jotka ovat keskeisesti näkyvillä puiston aktiviteeteissa . SuperPark muodostaa ainutlaatuisen toimintakokonaisuuden , joka tarjoaa monipuolista tekemistä aktiivisille perheille , seikkailun- ja jännityksenjanoisille sekä hyvinvointia hakeville . Kantavana ideana SuperParkissa on kaikenikäisten liikuntaan aktivoiminen . Tarjolla on monenlaisia liikunta-aktiviteetteja koko perheelle . Periaatteena on se , että jokaisessa puiston aktiviteetissa laitteen liikuttajana on käyttäjä itse . Aktivititeettipuiston lisäksi SuperParkin tiloihin on sijoittumassa myös muita , pääosin hyvinvoinnin ja liikunta-alan yrittäjiä . SuperPark muodostaa 13 000 neliön kokonaisuuden , johon kuuluu aktiviteettipuisto sekä liikunta- ja hyvinvointipalveluiden lisäksi 1500 henkeä vetävä tapahtuma-areena , Areena Super Park . Tanssikeskus CityDance , Liikuntakeskus Voitto , Pilates Oulu ja Oulun Kamppailuklubi avaavat ovensa elokuussa ja täydentävät sisäaktiviteettipuiston ainutlaatuiseksi koko perheen elämyskeskukseksi monipuoliseni palveluineen .</w:t>
      </w:r>
    </w:p>
    <w:p>
      <w:r>
        <w:rPr>
          <w:b/>
          <w:color w:val="FF0000"/>
        </w:rPr>
        <w:t>id 255</w:t>
      </w:r>
    </w:p>
    <w:p>
      <w:r>
        <w:rPr>
          <w:b w:val="0"/>
        </w:rPr>
        <w:t>sunnuntai 6. helmikuuta 2011 Android on pahuksen hyvä Viime vuoden lopussa mobiilimarkkinoilla tapahtui jotain hyvin merkittävää : Android-käyttöjärjestelmällä varustettujen puhelinten myynti ylitti ensi kertaa Symbian-järjestelmän myynnin . Symbian -- nykyään käytännössä Nokia -- oli pitänyt paalupaikkaa kymmenen vuoden ajan . Meille suomalaisille Nokian putoaminen ykkössijalta kakkoseksi on iso asia . Millään toisella yrityksellä ei ole kotimaassa niin suurta taloudellista ja symbolista merkitystä kuin Nokialla on Suomessa . Nokian menestys tietää menestystä koko Suomelle , ja tietenkin myös päinvastoin . Googlen kehittämä Android nousi suosituimmaksi mobiilialustaksi nopeasti ja lähes varkain . Mediassa päähuomion on varastanut Applen iPhone . Se kuvaa hyvin Applen ällistyttävää mediahallintaa ja Steve Jobsin todellisuutta vääristävää voimakenttää . Mitä tahansa Apple tekeekin , media jumaloi sitä . Media ei ole edes huomannut , miten nopeasti iPhone on vanhentunut . Se , mikä neljä vuotta sitten oli uutta ja ällistyttävää , on nyt kömpelöä ja vanhanaikaista . iPhonen staattiset kuvakkeet , kömpelö puhelujen hallinta , muistikorttituen puuttuminen ja monet muut yksityiskohdat kalpenevat vertailussa uusien Android-mallien kanssa . Android on vuoden 2011 iPhone . Androidin menestys on avointen markkinoiden ansiota . Kun kehittäjille annetaan vapaat kädet , vauhti on huimaa . Applen strategia on tyystin toinen : se haluaa pitää kaiken Jobsin käsissä . Sinänsä hyödyllisiä ominaisuuksia ( kuten mp3-tiedoston käyttö soittoäänenä ) estetään , jotta ne eivät pilaisi bisnestä . Suljetun maailman etu on tietoturvassa . Hyväksymällä sovellukset itse Apple pystyy varmistamaan puhelinten turvallisuuden . Androidin avoimmuus voi tulevina vuosina kostautua haittaohjelmina -- aivan kuten kävi pc-maailmassa ( tosin ensimmäiset tietokonevirukset tehtiin Mac-koneisiin , mikä kaikilta on jo unohtunut ) . Jos iPhone vaikuttaakin vanhalta , Symbian on suorastaan antiikkinen . Uusi Symbian^3 on toivoton yritys tekohengittää jo koomassa olevaa ympäristöä . Uuden toimitusjohtajan tehtäväksi jää Symbianin saattohoito . Aiheesta kuullaan lisää ensi viikolla , kun Nokia julkistaa uuden strategiansa 11.2.2011. Päivästä tulee taatusti mielenkiintoinen ja sillä on kauaskantoisia vaikutuksia koko Suomelle . Monet toivovat , että Nokia liittyisi Android-valmistajien joukkoon . Se olisi epäilemättä käyttäjien etu , mutta laitevalmistajan kannalta tilanne on ihan toinen . Markkinoilla olevat Android-luurit ovat ulkoisesti erilaisia , mutta sisäisesti lähes identtisiä eivätkä siksi tarjoa valmistajille riittävästi mahdollisuuksia erottua toisistaan . Myös Androidin tiukka kytkeytyminen Googlen palveluihin on ongelmallista . Aiheesta on puhuttu vielä kovin vähän , vaikka kyseessä on mitä ilmeisin tietosuojariski . Kiinalainen halpa-Android palvelee käyttäjää yhtä hyvin kuin eurooppalainen merkki-Android . Miksi siis maksaa moninkertainen hinta ? Androidin myötä mobiilimaailmassa toteutuu pc:stä tuttu kehitys . Kun Microsoft käytännössä standardoi ensin Dosilla ja myöhemmin Windowsilla pc-markkinat , tietokoneiden hinta romahti ja valmistajat joutuivat armottomaan hintakilpailuun . Vain muutama valmistaja jäi jäljelle , nekin toimivat nollakatteilla . Androidin valinta voisi olla käyttäjien voitto , mutta Nokian tappio . Nokian toinen vaihtoehto on liittoutuminen Microsoftin kanssa . Sen Windows Phone 7 -järjestelmä julkistettiin viime lokakuussa ja muutama valmistaja onkin jo tuonut markkinoille uusia Windows-puhelimia . Microsoft ei ole säästellyt aikaa eikä rahaa yrittäessään valloittaa asemia mobiilimarkkinoilla . Tulokset ovat kuitenkin jääneet laihoiksi , mikä on jossain määrin yllättävää . Microsoftilla on osaamista ja valtava rahamäärä käytettävissään , mutta mikään ei näytä auttavan . iPhone on saanut julkisuuden , Google avoimet kehittäjät ja Symbian markkinaosuuden . Microsofitlle on jäänyt ikuisen mobiilimokaajan maine . Microsoftille liittoutuminen Nokian kanssa olisi epäilemättä tervetullut vaihtoehto . Me suomalaiset emme välttämättä näe asiaa samoin . Nokian tarrautuminen mobiilialan krooniseen epäonnistujaan voi koitua kohtalokkaaksi molemmille . Suo siellä , vetelä täällä . Tuoreella toimitusjohtajalla</w:t>
      </w:r>
    </w:p>
    <w:p>
      <w:r>
        <w:rPr>
          <w:b/>
          <w:color w:val="FF0000"/>
        </w:rPr>
        <w:t>id 256</w:t>
      </w:r>
    </w:p>
    <w:p>
      <w:r>
        <w:rPr>
          <w:b w:val="0"/>
        </w:rPr>
        <w:t>Kohtasiko Lönnrot matkoillaan sanataiteilijoita , runoilijoita ? Miksi Kalevala ei saanut kaunokirjallisia sovelluksia kovinkaan nopeasti ? Miten kalevalaisia teemoja käsitellään toisaalta 1890-luvun , toisaalta 2000-luvun proosassa ? Mikä on runoilijan ja runomitan suhde ? Kuvat mielessämme syntyvät kuvista , joita näemme ympärillämme . Vaikka runonlaulaja jättäisi kertomatta Kullervon hevosen värin , maalari ei voi maalata hevosta , joka ei ole minkään värinen . Kuvataide tarvitsee yksityiskohtia , värejä , esikuvia . Niinpä jokainen yritys kuvata kalevalaista maailmaa tarkoittaa samalla sen tulkintaa , ja jokaisella kuvallisella tulkinnalla on kulttuuriset , historialliset ja poliittiset kytköksensä . Näyttämötaiteen juuret ovat uskonnossa , rituaalissa . Myös Kalevalassa on vahva ritualistinen juonne . Ei siis ole ihme , että ne vetävät toisiaan puoleensa – eikä sekään , että kirjallisen eepoksen ja auditiivis-visuaalisen draaman kohtaaminen ei aina ole käynyt kitkattomasti . Mitä tekemistä Kalevalalla on suomalaisen elokuvan synnyn kanssa ? Miksi Kalevalaa ei filmattu suurten tuotantoyhtiöiden kultakaudella ? Onko Kalevalan filmaaminen ” kerrassaan mahdottomuus ” , kuten kuvanveistäjä Emil Wikström kerran totesi ? Vaikka Kalevala onkin ollut itsenäisyyden ajan tulkituimpia kirjallisia teoksia Suomessa , sen elokuvallistamisen historia on katkelmallinen . Kalevalan filmatisoinneissa ja toteutumatta jääneissä filmaushaaveissa on lähes yhdeksän vuosikymmenen aikana kuljettu pitkä matka kansatieteestä ja kansallisesta epiikasta ensin ylikansalliseen ystävyystuotantoon , sitten tieteisfiktioon ja kansainväliseen toimintafantasiaan . Ehkä valkoisella kankaalla sittenkin , toisen kuvanveistäjän Alpo Sailon sanoin , ” kaikki on mahdollista ” ?</w:t>
      </w:r>
    </w:p>
    <w:p>
      <w:r>
        <w:rPr>
          <w:b/>
          <w:color w:val="FF0000"/>
        </w:rPr>
        <w:t>id 257</w:t>
      </w:r>
    </w:p>
    <w:p>
      <w:r>
        <w:rPr>
          <w:b w:val="0"/>
        </w:rPr>
        <w:t>Black and White Reviewed by Momizat on Maa 15 . Black and WhiteMustavalkoiset kuosit ovat yksi tämän kevään muotitrendeistä ja niihin törmää kaikkialla ! Tässä minun lempparimustavalkoiset , raitaa ja pilk Black and WhiteMustavalkoiset kuosit ovat yksi tämän kevään muotitrendeistä ja niihin törmää kaikkialla ! Tässä minun lempparimustavalkoiset , raitaa ja pilk Rating : Black and White 15.3.2013 Black and White Mustavalkoiset kuosit ovat yksi tämän kevään muotitrendeistä ja niihin törmää kaikkialla ! Tässä minun lemppari mustavalkoiset , raitaa ja pilkkua . Tällä kertaa matkustin kevyemmin ja minulla oli vähän vaatteita mukana ja tätä asua varten jouduin turvautumaan äitini vaatekomeroon mistä tämä pilkullinen mekko ja jakku ovat kotoisin ! Tähän lisäsin sitten koristeeksi kimaltelevan hatun jossa on kissankorvat ! Super tyylikkäät Kookengän korkkarit täydentävät upean kokonaisuuden !</w:t>
      </w:r>
    </w:p>
    <w:p>
      <w:r>
        <w:rPr>
          <w:b/>
          <w:color w:val="FF0000"/>
        </w:rPr>
        <w:t>id 258</w:t>
      </w:r>
    </w:p>
    <w:p>
      <w:r>
        <w:rPr>
          <w:b w:val="0"/>
        </w:rPr>
        <w:t>maanantai 7. helmikuuta 2011 " Jumalan 10 käskyä on yhä voimassa , tappaminen ei edelleenkään ole luvallista . Siis kymmeneen käskyyn sisältyy kielto tappaa lapsia ( älä tapa ) . Samoin niihin sisältyy kielto harjoittaa homoutta ( älä tee huorin ) . " Tutkimme täällä Raamattua ja keskustelemme siihen liittyvistä aiheista . Otan tässä esille ajatuksen " tappaminen ei edelleenkään ole luvallista " , joka perustuu viidenteen käskyyn " Älä tapa " . Tarkkaan ottaen se ei nimittäin pidä paikkaansa , vaan Raamatussa Herra Jumala käskee monessakin kohdassa tappamaan . Eräissä kohdissa ihmiskunta voisi vetää Jumalan oikeuteen Haagin kansainvälisessä tuomioistuimessa siitä , että Hän käskee kansaansa toteuttamaan kansallista puhdistusta ( ethnic cleansing ) ja tekemään massamurhia ( genocide ) . 2. käsky " Älä tee itsellesi patsasta äläkä muutakaan jumalankuvaa , älä siitä , mikä on ylhäällä taivaalla , älä siitä , mikä on alhaalla maan päällä , äläkä siitä , mikä on vesissä maan alla . Älä kumarra äläkä palvele niitä , sillä minä , Herra , sinun Jumalasi , olen kiivas Jumala . Aina kolmanteen ja neljänteen polveen minä panen lapset vastaamaan isiensä pahoista teoista , vaadin tilille ne , jotka vihaavat minua . Mutta polvesta polveen minä osoitan armoni niille tuhansille , jotka rakastavat minua ja noudattavat minun käskyjäni . 3. käsky " Älä käytä väärin Herran , Jumalasi , nimeä , sillä Herra ei jätä rankaisematta sitä , joka käyttää väärin hänen nimeään . 4. käsky " Muista pyhittää lepopäivä . 5. käsky Kuutena päivänä tee työtä ja hoida kaikkia tehtäviäsi , mutta seitsemäs päivä on Herran , sinun Jumalasi , sapatti . Silloin et saa tehdä mitään työtä , et sinä eikä sinun poikasi eikä tyttäresi , orjasi eikä orjattaresi , ei juhtasi eikä yksikään muukalainen , joka asuu kaupungissasi . Sillä kuutena päivänä Herra teki taivaan ja maan ja meren ja kaiken , mitä niissä on , mutta seitsemännen päivän hän lepäsi . Sen vuoksi Herra siunasi lepopäivän ja pyhitti sen . 6. käsky " Kunnioita isääsi ja äitiäsi , että saisit elää kauan siinä maassa , jonka Herra , sinun Jumalasi , sinulle antaa . 2. käsky " 'Älä tee itsellesi patsasta äläkä muutakaan jumalankuvaa , älä siitä , mikä on ylhäällä taivaalla , älä siitä , mikä on alhaalla maan päällä , äläkä siitä , mikä on vesissä maan alla . Älä kumarra äläkä palvele niitä , sillä minä , Herra , sinun Jumalasi , olen kiivas Jumala . Aina kolmanteen ja neljänteen polveen minä panen lapset vastaamaan isiensä pahoista teoista , vaadin tilille ne , jotka vihaavat minua . Mutta polvesta polveen minä osoitan armoni niille tuhansille , jotka rakastavat minua ja noudattavat minun käskyjäni . 3. käsky " 'Älä käytä väärin Herran , Jumalasi , nimeä , sillä Herra ei jätä rankaisematta sitä , joka käyttää väärin hänen nimeään .* 4. käsky " 'Pidä lepopäivä mielessäsi ja pyhitä se , niin kuin Herra , sinun Jumalasi , on sinua käskenyt . Kuutena päivänä tee työtä ja hoida kaikkia tehtäviäsi , mutta seitsemäs päivä on Herran , sinun Jumalasi , sapatti . Silloin et saa tehdä mitään työtä , et sinä eikä sinun poikasi eikä tyttäresi , orjasi eikä orjattaresi , härkäsi , aasisi eikä mikään muu juhtasi eikä yksikään muukalainen , joka asuu kaupungissasi . Näin sinun orjasi ja orjattaresi saavat levätä kuten sinä itsekin . Muista , että itse olit orjana Egyptissä , kun Herra , sinun Jumalasi , kohotti voimakkaan käsivartensa ja johdatti sinut sieltä pois . Sen tähden Herra , sinun Jumalasi , käski sinun viettää lepopäivää . 5. käsky "</w:t>
      </w:r>
    </w:p>
    <w:p>
      <w:r>
        <w:rPr>
          <w:b/>
          <w:color w:val="FF0000"/>
        </w:rPr>
        <w:t>id 259</w:t>
      </w:r>
    </w:p>
    <w:p>
      <w:r>
        <w:rPr>
          <w:b w:val="0"/>
        </w:rPr>
        <w:t>Jäin miettimään johtamista , johtamiskirjoja ja -koulutusta nopeasti muuttuvassa , verkottuvassa bisnesympäristössä : mitä yksittäinen luettu johtamiskirja voi antaa ja toisaalta miten johtamiseen liittyvä valmennuskurssi vaikuttaa ? Johtamiskirjan opeilla ? Kirjan arvostellut toimittaja huomaa , että ” johtamiskirjallisuus kuvaa usein sitä , minkälaisia johtajien pitäisi olla , kun taas kaunokirjallisuus sitä , mitä johtajat oikeasti saattavat olla . ” Tästä on helppo olla samaa mieltä . Ikisuosikkini Kari Hotakainen kuvaa johtoa ja toimiston työntekijätyyppejä hykerryttävästi kirjassaan Klassikko ( 1997 WSOY ) : ” Toimistojen työntekijät voidaan jakaa karkeasti neljään pääluokkaan : Moottoripäihin , Toteuttajiin , Energiansyöjiin ja Sivustakatsojiin . Moottoripäät ideoivat ja ahertavat lakkaamatta jonkin uuden ajatuksen parissa . He tekevät töitä kuin omassa yrityksessään , puhuvat tauotta , eivät ole hiljaa edes kahvitauolla , jotka on pyhitetty esimiesten vikojen etsintään . Moottoripäät syöttävät tietoa eteenpäin , mutta kohtaavat innostumattomuuden muurin miltei kaikkialla . He eivät helposti lannistu , koska heidän päänsä erittävät lakkaamatta endorfiiniä , ainetta joka lähtee liikkeelle urheilusuorituksen jälkeen . Se on laillista huumetta , ja kun on kerran sen huurun kukkuloille noussut , ei tunnetta unohda koskaan . Yrityksen johto kannustaa Moottoripäitä , sillä johto näkee heidän maanisissa toimissaan yrityksen tulevaisuuden , mikä onkin oikea johtopäätös . Johdon ei tarvitse nostaa moottoripäiden palkkaa , sillä nämä katsovat etuoikeudekseen olla töissä yrityksessä , joissa heidän ideoilleen on kasvualusta . ” Viestintä- ja vuorovaikutusteknologioiden nopea kehitys vie pohjan monelta tottumukselta , myös perinteisiltä johtamistyyleiltä ja siltä miten arvoa syntyy . Tuottavuuden mittaamiseen eivät riitä määrälliset mittarit , vaan tarvitaan myös laadullisia mittareita . Olemme tilanteessa , jossa sekä johtamisen että organisaatiorakenteiden on muututtava . Painettu sana , eli johtamiskirjat , eivät tahdo vauhdissa pysyä . Suosittelenkin seuraamaan työn uudesta arkkitehtuurista ja johtamisesta kiinnostavasti kirjoittavan Esko Kilven blogia . Esko Kilpi korostaa tietotyössä toisiaan tarvitsevien ihmisten vuorovaikutusta eli suhteita . Fiksu yritys varmistaa tiedon ja erityisesti hiljaisen tiedon rikkaan virtaamisen . Perustaksi tälle tarvitaan monipuolisten suhteiden synnyttämää ja vahvistamaa luottamusta . Hotakaisen toimiston moottoripäät eivät ehkä ole tässä parhaimmillaan . Luottamuksesta ja hiljaisesta tiedosta lisää aikaisemmassa kirjoituksessani . Siilomaisesti toimivan organisaatioiden sisäiset kommunikaatiokäytännöt ovat usein puutteellisia , läpinäkyvyys loistaa poissaolollaan ja vuorovaikutusta ei tueta riittävästi . Siilon asukin on vaikea tietää mitä yrityksessä tapahtuu ja mikä on oikeasti tärkeää . Klassikon sivuilla – ja monissa organisaatioissa – seikkailee sivustakatsoja : ” He muistavat tulla ajoissa töihin katsomaan sivusta ja lähtevät kotiin juuri kun toteutunut seitsemän tunnin neljänkymmenenviiden minuutin sivustakatsomisaika on kulunut ” . Kun suomalainen yritys huomaa , että vanhat mallit eivät toimi , se kääntyy energisen valmentajan puoleen . Valmennuskurssi , jossa valmentaja on maaninen moottoripää ? Tästä syntyy mielenkiintoinen tilanne : valmennuksen ostava yrityksen johto ihastuu valmentajan energiaan ja korkeaan sykkeeseen ja haluaa samaa vauhtia nuupahtaneeseen organisaatioonsa . Pysyvä energiatason kohotus onnistuu kuitenkin yhtä heikosti johtamiskirjan lukemisella kuin yksittäisellä vauhdikkaalla tiimivalmennuksella . Vaikutuksesta organisaation tuottavuuden kasvuun puhumattakaan ! Johtamisvalmennus herätyskokouksen muodossa päättyy usein krapulaan – syketason ero on liian suuri ja perusta on valettu eri tonteille . Mitä lääkkeeksi ? En tiedä ! Onneksi Esko ja kumppanit etsivät vastausta tähän . Minä tutkin amatöörin innostuksella ns. Enterprise 2.0 -lähestymistapaa , sekä johtamisen että vuorovaikutuksen , tiedon hallinnan ja jakamisen näkökulmasta . Monille #E20 ja</w:t>
      </w:r>
    </w:p>
    <w:p>
      <w:r>
        <w:rPr>
          <w:b/>
          <w:color w:val="FF0000"/>
        </w:rPr>
        <w:t>id 260</w:t>
      </w:r>
    </w:p>
    <w:p>
      <w:r>
        <w:rPr>
          <w:b w:val="0"/>
        </w:rPr>
        <w:t>Olet täällä Pelastuskoirakokeet Haku- ja jälkikokeissa tasoja on kaksi : peruskoe ja loppukoe . Kumpikin taso käsittää kokeen valoisassa ja pimeässä . Rauniokokeissa tasoja on kolme : soveltuvuus- , perus- ja loppukoe . Koiran liittyminen hälytysryhmään edellyttää joko haku- tai jälkikokeiden suorittamista . Kaikissa lajeissa suoritetaan loppukokeiden suorittamisen jälkeen taidontarkistuskoe yleensä vuosittain , mutta vähintään joka toinen vuosi . Hakukokeet Koira voi osallistua hakukokeisiin , kun se on saavuttanut riittävän varmuuden hallittavuudessa , etsintätyöskentelyssä ja ilmaisussa . Kokeessa testataan myös koiran sosiaalisuus ja hallittavuus . Koealue on n . 1,5 hehtaarin kokoinen , ja sille on piiloutunut kolme henkilöä . Koirakon tulee löytää henkilöt annetun ajan kuluessa , ja koiran on ilmaistava löydöt selvästi . Loppukoealue on n . 3 hehtaaria . Jälkikokeet Koira voi osallistua jälkikokeisiin , kun jäljen nosto , jäljestäminen ja esineiden ilmaisu sujuu koiralta riittävän varmasti . Koiran sosiaalisuus ja hallittavuus testataan myös jälkikokeessa . Koiran on nostettava maastosta kaksi tuntia vanha jälki , ilmaistava kolme jäljelle pudotetuista neljästä käyttöesineestä ja löydettävä jäljen lopussa oleva maalihenkilö . Jälki on peruskokeessa noin kilometrin mittainen , loppukokeessa noin kaksi kilometriä pitkä . Rauniokokeet Rauniokokeissa testataan koiran taidot sortunutta rakennusta simuloivissa oloissa . Kokeessa kiinnitetään huomiota normaalin hakutyöskentelyn lisäksi meluarkuuteen ja kykyyn liikkua erilaisilla alustoilla . Koiran sosiaalisuutta ja hallittavuutta tarkkaillaan myös rauniokokeessa .</w:t>
      </w:r>
    </w:p>
    <w:p>
      <w:r>
        <w:rPr>
          <w:b/>
          <w:color w:val="FF0000"/>
        </w:rPr>
        <w:t>id 261</w:t>
      </w:r>
    </w:p>
    <w:p>
      <w:r>
        <w:rPr>
          <w:b w:val="0"/>
        </w:rPr>
        <w:t>Millaista on kuolla ristillä ? Muistamme , että Jeesus oli ruoskittu julmasti aikaisemmin . Monet meistä eivät ole todellista ruoskimista kokeneet , kiitos Jumalan , emmekä tiedä omasta kokemuksesta , miltä se tuntuu ( jotkut ovat kokeneet ) . Roomalaisen ruoskan alle saattoi kuolla . Muistamme , että Jeesuksen päänahkaan oli upotettu monia hyvin teräviä pitkiä piikkejä , joita Lähi-idän ohdakkeissa kasvaa ja joista juutalaisten kuninkaalle oli tehty kruunu . Päänahka vuotaa voimakkaasti verta . Muistamme , että matkalla tuomiopaikalta Golgatalle ristiään kantava Jeesus oli kaatunut useamman kerran uupumuksesta Jerusalemin kaduille . Näin haavoitettuna Hänet lyötiin ristille - ei parhaassa fyysisessä kunnossa , niin sanoaksemme . Muistamme , että Jeesus kieltäytyi ottamasta armollista huumaavaa juomaa , joka olisi lieventänyt ruumiillisia kärsimyksiä " He tarjosivat hänelle viiniä , johon oli sekoitettu mirhaa , mutta hän ei ottanut sitä vastaan . " Markus 15:23 Pääkallopaikalla oli teloitettavia varten lujasti maahan istutettuna kolme tukevaa pystypuuta , joiden kärkeä oli kirvesmies ohentanut . Ristiinnaulittu kantoi omaa ristiään , raskasta poikkipuuta , jossa oli kesekllä kirvesmiehen tekemä pystypuun huipussa olevaan ohennukseen sopiva reikä . Poikkipuu asetettiin maahan , sotilaat tarttuivat Jeesusta käsistä ja painoivat Hänet makaamaan maahan . Naulat lyötiin ranteessa olevaan pehmeään kolmiomaiseen alueeseen , jossa ei ole laisinkaan luuta . Se sujahtaa helposti läpi ranteen , mutta katkaisee mennessään käden päähermon . Tuntuu samalta , kuin naula lyötäisiin suoraan selkärankaan . Käsien naulaamisen jälkeen miehet nostavat poikkipuun ja siinä nyt avuttomana roikkuvan uhrin yksinkertaisesti pystypuun ylle ja sovittavat sen valmiiksi hakattuun aukkoon . Tällainen rakennelma on erittäin kestävä T muotoinen risti , helppo tehdä ja uhri on siihen nopea kiinnittää . Ristin kauhut unohtuivat sen jälkeen , kun keisari Konstantinus Suuri kielsi tämän teloitustavan Rooman valtakunnassa 300-luvun alussa . Taiteessa näkee usein ristin , joka on jotenkin lyöty pystypuuhun sivulta päin . Kyllä sellaisenkin + ristin voi veistää , mutta työ on paljon vaativampi kuin T ristin nopea teko ja tulos huomattavasti heikompi . National Geography teki ristiinnaulitsemisesta dokumentaarin , jossa näitä puusepän työn vaihtoehtoja kokeiltiin käytännössä ja T risti osoittautui erittäin helpoksi tehdä ja kestäväksi . ( ohjelma on siitä ikävä , että se on kuin ristiinnaulitsemisen käsikirja ) Uhrin jalat lyötiin nyt sivulta kiinni pystypuuhun . Toisen teloittajan pitäessä jalasta kiinni toinen löi raskaalla vasaralla naulan kantapään luun läpi lujasti kiinni puuhun . Muuta ei tarvittu . Josefus kertoo Jerusalemin hävityksen ajalta , että jotkut omaiset pyysivät armahdusta ja että vielä elossa oleva omainen otettaisiin ristiltä alas . Nämä kaikki kuitenkin kuolivat - kukaan ei selvinnyt tästä kokemuksesta . Ristiinnaulittu on kiinnitetty siten , että hän voi tukea itseään lävistettyihin jalkoihinsa . Tästä sitten alkaa niin hirveä kiduttava kuolema , etteivät roomalaiset pahempaa keksineet . Ja he olivat aika kekseliäitä . Jotkut ovat ajatelleet , että risti olisi ollut korkea . Eräs syy tähän on , että kun sotilas tarjosi janoiselle Jeesukselle hapanviiniä ( etikkaa ) kostutetulla sienellä hän pani tämän isoppikorren päähän . Kokenut sotilas ei tehnyt sitä siksi , että risti olisi ollut korkea , vaan siksi , että jos hän pistäisi kätensä uhrin suun lähelle , sinne voisi jäädä muutama sormi matkalle . Tämä johtui siitä , että niinkauan kuin uhri jaksoi seistä lävistettyjen jalkojensa varassa naulat kantapäissään , hän pystyi myös hengittämään ja puhumaankin . Mutta väsymys ja lihaskouristukset siinä alkavat tulla ajan kuluessa , ja on pakko lysähtää käsien varassa lepäämään . Mutta</w:t>
      </w:r>
    </w:p>
    <w:p>
      <w:r>
        <w:rPr>
          <w:b/>
          <w:color w:val="FF0000"/>
        </w:rPr>
        <w:t>id 262</w:t>
      </w:r>
    </w:p>
    <w:p>
      <w:r>
        <w:rPr>
          <w:b w:val="0"/>
        </w:rPr>
        <w:t>ME Mallorca , Palma Nova-Magaluf Hotellin luokitus : 4 Moderni ja siisti hotelli Magalufin rannalla . ME Mallorca -hotellin lähellä on myös ravintoloita ja huvittelumahdollisuuksia . Hotellissa on oma spa-osasto , jossa voit nauttia erilaisista hoidoista tai voit treenata pienellä kuntosalilla . Ravintolassa ja baarissa soittaa DJ, iltaohjelmaa järjestetään tiettyinä iltoina . Asuminen – huoneet &amp;nbsp Moderniin tyyliin sisustetut kahden hengen huoneet ja tyylikäät juniorsviitit . Nettiyhteys Sijainti &amp; kuljetus hotelliin Lento laskeutuu Palman lentokentälle . Ajoaika bussilla kentältä Palma Novaan/ Magalufiin on n . 40 min - 1 t 30 min . Lentokenttäkuljetukset eivät sisälly hintaan , mutta tilauslennolla ne voi ostaa erikseen matkavarauksen yhteydessä . Mikäli matkustat reittilennolla , kuljetukset on järjestettävä itse , eivätkä ne sisälly hintaan .</w:t>
      </w:r>
    </w:p>
    <w:p>
      <w:r>
        <w:rPr>
          <w:b/>
          <w:color w:val="FF0000"/>
        </w:rPr>
        <w:t>id 263</w:t>
      </w:r>
    </w:p>
    <w:p>
      <w:r>
        <w:rPr>
          <w:b w:val="0"/>
        </w:rPr>
        <w:t>Online-varaus Tapahtumat Tilat , välineet ja tarjoilut kokouksesi mittojen mukaan Tilaisuuden luonteen ja osallistujamäärän mukaan Kalajoki Resortilla on tarjota ryhmällesi useita eri tyylin ja tunnelman tiloja . Kokoustarjoilut järjestetään Kylpylähotelli Sanissa aina ryhmänne toiveiden mukaan – joko valitsemaanne kokoustilaan tai uudistuneisiin ravintoloihimme . Aaltosali sijaitsee hotellin 1. kerroksessa . Tila soveltuu jopa 400 henkilön seminaarien , cocktail-tilaisuuksien , häiden sekä erilaisten konserttien viettoon . Myös maakunnan parhaat pikkujoulut vietetään Aaltosalissa . Hiekkakabinetti sijaitsee hotellin 2. kerroksessa . Tila soveltuu enintään 18 henkilön kokouksen lisäksi myös ryhmätyötilaksi . Pöytämuodot : Diplomaatti 18 Kokoustila Kalla Kalla sijaitsee hotellin 2. kerroksessa . Tila soveltuu enintään 25 henkilön kokouksen lisäksi myös ryhmätyötilaksi . Pöytämuodot : Teatteri 25 , Luento 20, U-pöytä 16 Kokoustila Maininki Maininki sijaitsee kylpylän päärakennuksessa . Tämä valoisa tila soveltuu 10–50 henkilön kokouksiin . Pöytämuodot : Teatteri 50 , Luento 36 , U-pöytä 20, Diplomaatti 20 Izumo-kabinetti Koe japanilainen tunnelma kaikin aistein . Izumo-kabinetti on hyvä valinta 2–10 henkilön vapaamuotoisempaan kokoukseen . Pöytämuodot : Diplomaatti 10 Kuuttikabinetti Kalajoen merellistä historiaa huokuva Kuuttikabinetti sijaitsee hotellin 2. kerroksessa ja on oiva valinta vapaamuotoiseen kokoukseen tai ryhmätyötilaksi enintään 8 henkilölle . Pöytämuodot : Diplomaatti 8 Telikabinetti Täysin valkoinen Telikabinetti on hotellin uusin kokoustila . Huoneen tarkoitus on luoda stressiä poistava , ärsykkeetön ilmapiiri . Tunnelmaa voi tarpeen mukaan muuttaa erilaisella musiikilla , värillisillä tyynyillä , valaistuksella jne . Tilassa on 12 tuolipaikkaa , jotka ovat vapaamuotoisesti aseteltavissa ja helposti siirrettävissä . Pöytämuodot : Vapaamuotoisesti 12 Saunakabinetti Kylpylän päärakennuksen alakerrassa sijaitseva Saunakabinetti soveltuu enintään 12 henkilön vapaamuotoiseen kokoukseen . Hyviä päätöksiä voi sulatella jälkeenpäin saunan lauteilla . Saunakabinetista on myös suora yhteys allasosastolle . Pöytämuodot : Diplomaatti 10, lisäksi sohvaryhmiä Puutarhasali Vehreässä Puutarhasalissamme tarjoillaan päivittäin kylpylähotellimme Hyvän Olon Aamiainen . Tämän lisäksi tila on varattavissa yksityistilaisuuksiin . Pöytämuodot : Ravintolapöydät 100 Kokoustila Majakka Majakka sijaitsee ravintolan tiloissa . Tila soveltuu kokouksien lisäksi myös pieniin juhlatilaisuuksiin ja illanviettoon .</w:t>
      </w:r>
    </w:p>
    <w:p>
      <w:r>
        <w:rPr>
          <w:b/>
          <w:color w:val="FF0000"/>
        </w:rPr>
        <w:t>id 264</w:t>
      </w:r>
    </w:p>
    <w:p>
      <w:r>
        <w:rPr>
          <w:b w:val="0"/>
        </w:rPr>
        <w:t>Kategoriat Linkit SOOC = Small Open Online Course Moni tietää mikä on MOOC ( Massive open online course eli Massiivinen avoin verkkokurssi ) . SOOC on MOOCin pikkusisar – Pieni avoin verkkokurssi . Pieni viittaa osallistujien samanaikaiseen määrään . Emme odota näille kursseille tuhansia suorittajia , vaan heitä , ketkä kaipaavat opetus- , oppimis– ja koulukäyttöön sosiaalisen median hyviä käytänteitä . Osa malleista on syntynyt Opetushallituksen rahoittamissa kehittämishankkeissa . Ne ovat testattuja siis autenttisissa oppimisympäristöissä . Osa kurssimateriaaleista taas on syntynyt tuottajaporukan arvioinnin tuloksena . Olemme yrittäneet rakentaa sisältöjä vastaukseksi usein kuultuihin kysymyksiin . Osan kursseista voi ” suorittaa ” muutamassa tunnissa yksin , osa taas kaipaa ympärilleen kanssaoppijoita ja pidempää prosessia . Ideaali tilanne kuitenkin kaikkiin on löytää joko läheltä tai kaukaa kanssaoppijoita , joiden kanssa jakaa onnistumiset ja ratkoa mahdolliset ongelmat . Toistaiseksi materiaalit ovat kaikki SOMY -koordinointihankkeen tuottamia , mutta kehitämme mallia , missä kuka tahansa voisi halutessaan tuottaa uusia kursseja suomalaisten koulujen oppilaiden ja opettajien käyttöön .</w:t>
      </w:r>
    </w:p>
    <w:p>
      <w:r>
        <w:rPr>
          <w:b/>
          <w:color w:val="FF0000"/>
        </w:rPr>
        <w:t>id 265</w:t>
      </w:r>
    </w:p>
    <w:p>
      <w:r>
        <w:rPr>
          <w:b w:val="0"/>
        </w:rPr>
        <w:t>Tämä käsite on usein sovellettu samaa kuin termi " nettibaccarat " joka tarkoittaa että se on käytettävissä Internetissä . Online tarkoittaa , että se on jäljitelmä todellinen peli , jossa ei voi käyttää kaikkia mahdollisia aisteja läpi että . Siinä tapauksessa , jos olet rahapelit virtuaalisen baccarat , sanovat , saatat nähdä taulukosta ja kuulla simuloitu ääniä . Mutta ihminen ei voi koskettaa sujuvaa kansi taulukon , haistaa ilmassa , joka ympäröi tai maistaa juomaa että tarjoilija vain toi yli . Siksi nettibaccarat pidetään virtuaalinen . Kuitenkin , sinun ei tarvitse laittaa kaikkia aistejasi työtä on iloinen toiston yout sydämensä kyllyydestä . Jotkut online-pelit tarjoavat } tarjoavat chat tila , jossa voit tavata muita pelaajia , jotka jakavat samat kiinnostusta . Ei vain huomaat mm , mutta sinulla on myös tapa saada apua että sinun pelisi . Usein voidaan oppia paljon muilta ja tämä virtuaalinen maailma ei ole poikkeus . Tapaat paljon pelaajille , jotka ovat paljon kokeneempia kuin sinä . Tai jos olet pelannut useita vuosia ja sai taitava peli , voit tarjota auttavan kätensä joku on vasta alussa ulos . Tämä vahvistetaan yhteisöllisyyttä , joskus vahvempi kuin todellisuudessa . Virtual baccarat ei se käytti olla . Se on paljon kehittyneempi ja realistinen grafiikka myös uskottavampi . On helppo olla mukana pelissä niin paljon , että et edes ymmärrä pelaat verkossa . Sen sijaan , näet itsesi pöydän käsittelyyn kortit . Tämä on yksinkertaisesti temppu , joka nykypäivän teknologialla on mielessämme . Ja me nauttia tästä , eikö niin ? Jopa $ 300 ilmaiseksi ! Kun olet saanut ladata bonuksen , saat 15 % bonuksen jokaisen tapahtuman teet käytät Neteller tai Click2 Pay , 10% NETeller InstaCASH , ja 5 % kaikista luottokortilla ja FirePay ostot $ 50 tai enemmän . Japani , espanja ja turkki pelaajat annamme 10% bonuksen kaikista ostoista kuukauden aikana käyttämällä NETeller , Click2 Pay , ja Moneybookers jopa 2000 dollaria . $ 20 ilmaiseksi ! Kaikkien meidän Real Tilinomistajat , teidän ensimmäinen hankinta 40 dollaria , saat ilmaisen 20 dollaria lahja , juuri tulossa aluksella kanssamme . Kahden tunnin välein olemme tallettamalla $ 20 uutta " oikeaa " pelaajien tileille , jotka ovat tehneet ostoksen luottokortilla tai jokin muu ostaa esim. pankkisiirrolla , pankki tarkistaa . Pelaaminen Baccarat Kun panos on asetettu , " Player " ja " pankkiiri " on kukin jaetaan 2 korttia . Kymmenet ja kasvot kortit ovat arvoltaan 0 ( nolla ) , ja kaikki muut kortit lasketaan niiden nimellisarvo , Ässät joiden arvo 1. Kun käsi summa on suurempi 9 , ensimmäinen numero on laskenut ( 11 tulisi 1 ) . Korkeampi kädet voittaa . Jos " Tie " , veto on push ja " Tie " veto maksetaan . Todennäköisyys " pankkiiri " voittaa on lähes 46 % , ja todennäköisyys " Pelaaja " win on 44 ,6 % . Todennäköisyys " Tie " win on 9,5 % Jos olet valinnut voittava käsi , voittopotti jaetaan tehdään taulukon mukaisesti : Winning Hand Palautusprosentti Banker voitti kahdesti veto -5 % provision voitot House . Pelaaja voittaa kahdesti veto Tie voittaa , voittaa 8 kertaa panos . Jos käsi että valitsitte takaisin voittaa , sinulle maksetaan kaksinkertainen vedon , ellet vetoa tie , jolloin voitto on kahdeksan ( 8 ) kertaa summa lyöt . Jos voitat , kun tuki pankkiirin käsi House veloittaa pienen . Jos olet vetoa menettää käden teidän " Ante " on kadonnut . Jos kädet ovat sidotut , ja et ole vetoa Tie sitten teidän " Ante " palautetaan .</w:t>
      </w:r>
    </w:p>
    <w:p>
      <w:r>
        <w:rPr>
          <w:b/>
          <w:color w:val="FF0000"/>
        </w:rPr>
        <w:t>id 266</w:t>
      </w:r>
    </w:p>
    <w:p>
      <w:r>
        <w:rPr>
          <w:b w:val="0"/>
        </w:rPr>
        <w:t>Tietoturvan taso on huippuluokkaa Ohjelmistot toimivat nopeasti , toimintavarmasti ja tarvittavan kapasiteetin määrää voidaan säädellä joustavasti . Alustaratkaisujemme tietoturva , kuten muissakin konesalipalveluissamme , ovat huippuluokkaa ja palveluun kuuluu säännöllinen tietojen varmuuskopiointi . Olemme erityisen hyviä Microsoft NAV talous- ja toiminnanohjausjärjestelmien sekä Microsoft Dynamics AX – ratkaisujen integroinnissa sovelluksille suunniteltuun alustapalveluumme . DataCenterin vastuut DataCenter huolehtii järjestelmien ylläpidosta , valvonnasta ja ajan tasalla olevasta teknologiasta , joten voit itse keskittyä ydinosaamiseesi .</w:t>
      </w:r>
    </w:p>
    <w:p>
      <w:r>
        <w:rPr>
          <w:b/>
          <w:color w:val="FF0000"/>
        </w:rPr>
        <w:t>id 267</w:t>
      </w:r>
    </w:p>
    <w:p>
      <w:r>
        <w:rPr>
          <w:b w:val="0"/>
        </w:rPr>
        <w:t xml:space="preserve"> Sivut maanantai 16. joulukuuta 2013 Tänään olin viettämässä ansaittua vapaapäivää , sillä huomisesta eteenpäin vietänkin viikon töissä . Aattona kun asiakkaat saadaan pois kaupasta , pääsen mäkin viettämään joulua . :) sitä ennen tässä on ollut pikkujoulua , on nähty jo pukkikin ;) mutta en saanu lahjoja , toivottavasti saan jouluaattona :D On ollu ihanaa paketoida lahjoja , rakastan sitä ! :) miks kaikki aina sanoo ettei tarvi mitään ? :) kaikki tykkää saada lahjoja :) ! Löysin kirpparilta tälläsen Pentikin sydänvadin 8€:lla . Se oli uudenveroinen ja hieno . Pentik on aina Pentik :) Haittaakse jos kotiin ostaa Aku ankan joulumantelin ja toisen akun vaikka taloudessa ei asu ketään alle 20v :D Anttilan lehtee selasin aamulla ja ihankuin vahingossa löysin sieltä tälläsen keksipurkin , jonka myös päätin hakee kotiin kympillä . Mukaan tuli myös viiden vuoden takuu ? :D lasipurkille . Muru teki mulle herkkukahvia , joka tuli hieman yli . Ups mukana myös likainen hella , joka nyt jo puhdas :D keskiviikko 11. joulukuuta 2013 Hetki sit olin työkavereiden kanssa kattomassa Jari Sillanpäätä Tamperetalossa kun veikkaus tarjos :D ei siinä Jari veti kivan setin ja tuli mieleen kaikki lapsuuden ajat ku olin mummulassa ja lauloin sydän luo bumbumbum . Liekeissä oli ihana :D heitin ennen konsertin alkua , että kai Jari on pukeutunu punasiin ja eikös sillä ollu punanen takki ja housut :) Se on kyllä sellanen persoona , joka tekee asiat omalla tavallaan eikä aattele muiden mielipiteitä . Tunsin itseni tuolla kyllä hieman nuoreks kun kaikki muut oli sellasia +60v. :D Meillä oli namit välipalat väliajalla . Entiä mitä toi torttu oli , mutta sellasta vaahtoo oikeestaa vaan . Sain pitkästä aikaa kukan :) joka on vieläkin hengissä ! Löysin kirpparilta tälläsen kortti/laskutelineen . :) äidillä on samanalainen , mutta valkonen . Sitä oon vinkunu itelle vaikka kuinka kauan . :) mutta nyt mulla on oma . Kuinka paljon persimoneja yleensä syödään ? Mää tutustuin näihin vasta tässä kuussa ja naminami . :) tosi makeita . Suosittelen jos et oo maistanu . Viime viikonloppuna mun yks suurimmista idoleista Eva Wahlström palas pitkän sairastamisen jälkeen nyrkkeilykehään ja voitti komeesti ! Ja nii . Tatlikin vei voiton kotiin . Raahasin murun pubiin ja siellä me katteltii yhes nyrkkeilyä melkein 4 tuntia :D maanantai 2. joulukuuta 2013 Joulu tulee kovaa vauhtia ja mulla on kauhee halu ostaa lahjoja . Yks ongelma mikä puuttuu on raha . :D tuleehan kohta veronpalautukset :) Diipadaa . Olin viikonloppuna ihanassa seminaarissa , joka oli niin täynnä energiaa , upeita ihmisiä ja upeita tarinoita , että ei kyllä kyyneliäkään voinut välttää . Oli upeeta koulutusta , ruokaa ja ihanat gatsby-bileet illalla . &amp;lt;3 Oli silti tottakai ihanaa tulla takas kotiin . Pistin kalaa uuniin ja minä onneton yritin nyppiä kalasta ruotoja pois , enkä niitä hirveesti ees löytäny . Tosin syömisvaiheessa selvis , ettei niitä ees ollu paljoo . Tein myös elämäni ekaa kertaa pannaria . :D joka ilmeisesti onnistu ihan ok , koska toi ukkeli on syöny sitä paljon . Tänään kävin ettimäs varastosta kyntteliköt ja laitoin muutenkin esille joulukoristeita ja vessakin sai punaisemman ilmeen . :) Kattokaa nyt tätä tonttuperhettä &amp;lt;3 Tänään olin myös reeneissä ja tuli puhetta Tampereen polte-salista , mikä on keskittyny grosstraining tyyppiseen harjotteluun , mua kiinnostais hirveesti käydä kokeilemassa ja aattelin saada ton murun mukaan . :) Huomenna sit salille ennen töitä ja käymään iki-ihanalla uudestaan avatulla kirpparilla . :) Minä Tässä blogissa pääset seuraamaan minun matkaani kohti unelmavartaloa , matka on ehkä kivinen ja tie pitkä , mutten aio luovuttaa ! Pikku hiljaa hyvä tulee , takana kuitenkin jo -</w:t>
      </w:r>
    </w:p>
    <w:p>
      <w:r>
        <w:rPr>
          <w:b/>
          <w:color w:val="FF0000"/>
        </w:rPr>
        <w:t>id 268</w:t>
      </w:r>
    </w:p>
    <w:p>
      <w:r>
        <w:rPr>
          <w:b w:val="0"/>
        </w:rPr>
        <w:t>Appelsiinirooibos luomu ( 100g ) Rooibos on Etelä-Afrikassa kasvava kofeiiniton yrttitee , jota voidaan nauttia paljolti teen tapaan haudutettuna . Tämä luomurooibos on maustettu appelsiininkuorilla ja luonnollisella aromilla . Appelsiinin makea ja kirpeähkö maku sulautuu rooiboksen paksuun ja makeaan luonteeseen .</w:t>
      </w:r>
    </w:p>
    <w:p>
      <w:r>
        <w:rPr>
          <w:b/>
          <w:color w:val="FF0000"/>
        </w:rPr>
        <w:t>id 269</w:t>
      </w:r>
    </w:p>
    <w:p>
      <w:r>
        <w:rPr>
          <w:b w:val="0"/>
        </w:rPr>
        <w:t>Terrorizer ( lehti ) Terrorizer on metallimusiikkiin keskittynyt lehti , jota julkaistaan 13 numeroa vuodessa joka neljäs viikko . Sen päätoimisto sijaitsee Lontoossa . Lehti on englanninkielinen ja sen levikki on maailmanlaajuinen . Julkaisija on Dark Arts Ltd .</w:t>
      </w:r>
    </w:p>
    <w:p>
      <w:r>
        <w:rPr>
          <w:b/>
          <w:color w:val="FF0000"/>
        </w:rPr>
        <w:t>id 270</w:t>
      </w:r>
    </w:p>
    <w:p>
      <w:r>
        <w:rPr>
          <w:b w:val="0"/>
        </w:rPr>
        <w:t>Elisa jatkaa investointejaan Pohjanmaan alueella . 4G-nopeudet Dual Carrier -teknologialla ovat saatavilla nyt myös Luodossa , Närpiössä , Uusikaarlepyyssä ja Pedersöressä . Entistä suuremmat langattomat nopeudet mahdollistavat aivan uudenlaisen kokemuksen nettisurffaukseen , pelaamiseen ja videoneuvotteluihin . Elisa investoi vuosittain merkittävästi verkkojensa kehitykseen varmistaakseen jatkuvasti paremman peittoalueen , nopeammat ja häiriöttömämmät yhteydet sekä uusimpien teknologioiden käyttöönoton . Mobiililaajakaistan markkinajohtajana Elisa on tuonut 3G-verkkoonsa 4G-nopeudet jo yli 200 paikkakunnalle . 4G lyhyesti : 4G eli ns. neljännen sukupolven mobiilitekniikka on jatkoa jo laajasti käytössä olevalle 3G-tekniikalle . Elisan 4G-liittymillä käytettävissä ovat LTE- ja HSDPA+ Dual Carrier -tekniikat perinteisten 3G-tekniikoiden lisäksi . 4G-nopeuksia voi hyödyntää Elisan ja Saunalahden valikoimissa olevilla älypuhelimilla , tableteilla ja nettitikuilla , jotka tukevat 4G-teknologioita ja käyttävät aina nopeinta yhteyttä Elisan verkossa . Elisan 4G-nopeudet ovat saatavilla jo yli 200 paikkakunnalla , joista LTE-nopeuksia on yli 70 paikkakunnalla . Lisätietoja : www.elisa.fi/ 4G Elisa on tietoliikenne- , ICT- ja online-palveluihin keskittyvä yritys , jonka asiakkaana on 2,2 miljoonaa kuluttajaa , yritystä ja julkishallinnon organisaatiota . Elisan palvelut tarjoavat kuluttajille uusia mahdollisuuksia viestimiseen , oppimiseen ja viihtymiseen sekä organisaatioille välineitä toimintatapojen kehittämiseen ja tuottavuuden parantamiseen . Markkinajohtaja Elisa investoi Suomeen vuosittain noin 200 miljoonaa euroa . Yhteistyö Vodafonen ja Telenorin kanssa mahdollistaa palvelujen käytön kansainvälisesti . Liikevaihto vuonna 2012 oli 1,55 miljardia euroa ja henkilöstömäärä 3 870 . Lisätietoja www.elisa.fi</w:t>
      </w:r>
    </w:p>
    <w:p>
      <w:r>
        <w:rPr>
          <w:b/>
          <w:color w:val="FF0000"/>
        </w:rPr>
        <w:t>id 271</w:t>
      </w:r>
    </w:p>
    <w:p>
      <w:r>
        <w:rPr>
          <w:b w:val="0"/>
        </w:rPr>
        <w:t>Mikä Crianza ? + Viikon rypäleessä Tempranillo Tempranillo ( tempraniijjo ) on Espanjan ” kansallisrypäle ” , muttei suinkaan maan viljellyin rypäle . Se selviää lähes minkälaisissa olosuhteissa tahansa ja sen ansiosta sitä vilejllään myös muualla maailmassa . Tempranillolla ei ole idioottivarmasti tunnistettavaa ominaismakua , mutta mansikka , luumu , karhunvatukka ja kirsikka ovat kaikki tyypillisiä makuja viinin ” hedelmäosalle ” . Tempranilloa blendataan usein muihin rypäleisiin kuten Grenacheen ( grenaasheen ) ja viini kypsytetään tammitynnyreissä , joka antaa viiniin mausteisia aromeja kuten suklaata , vaniljaa , tupakkaa ja kahvia . Viinit ovat usein keskitanniinisia . Espanjan Rioja ja Ribera del Duero ovat maan tärkeimpiä alueita Tempranillolle , joiden laatuluokituksissa tammen käyttö on pääroolissa .Alimman tason viinit saavat käyttää DOC Rioja tai DO Ribera del Duero merkintää , jolloin tammen käytöstä ei ole välttämättä tietoa . Tähän luokitukseen kuuluu myös suoraan käymisen jälkeen pullotetut nuoret Joven viinit tai viinintekijän omalla kypsytyssuunnitelmalla tehdyt viinit . CRIANZA on vuoden tammitynnyrissä ja vuosi pullossa kypsytettyä viiniä RESERVA on kypsynyt vuoden tammitynnyrissä ja kaksi vuotta pullossa GRAN RESERVA on kypsynyt kaksi vuotta tammitynnyrissä ja kolme vuotta pullossa Vaikka Gran Reserva onkin korkeamman luokituksen ja hinnan viini kuin Crianza , se ei missään nimessä tarkoita sitä , että viini olisi automaattisesti parempaa . Koko homma riippuu tuottajasta , alueesta ( esim. hilloinen Ribera del Duero vs . maanläheinen Rioja ) ja viinin käyttötarkoituksesta ! Tempranillo on monikäyttöinen rypäle , joka sopii hyvin naudanlihan , grilliruoan , kovien juustojen ja paahdettujen kasvisten , kuten paprikoiden kaveriksi . Ruoan intensiteetin ( mausteet , kypsyysaste , rasvaisuus ) kasvaessa kannattaa tietty nostaa myös viinin intensiteettiä . Helppo aloituskohta Riojaan viinien tai tempranillojen maailmaan on esimerkiksi Marques de Caceresin Crianza 2010 13,28€ ( hehhehheee , täällä yllättäen yli puolet halvempaa ! ) . Kovin mausteinen , tasapainoinen ja hitusen vehreä viini meni eilen ihan sellaisenaan , mutta paremmalta olisi tietty maistunut juusto- ja kinkkulautasen kanssa . Kommentit Hih , tunnistin heti kuvasta tutun pullon . Kyseisen punaviinin kohdalla tajusin ensimmäistä kertaa , että punkkuhan on hyvää . Enää ei elämä onnistuisi ilman punaviinilasillista . Ensirakkaus , sitä ei hevillä unohda ;) Toi pikailmaaja on merkiltään Ver el Vino ja löysin sen yhden viinitilan turistikrääsäkaupasta , hintaa oli muistaakseni 13€ :) Täältä löytyi aikamoisella katteella : http://aerators-oxygenators.uvinum.co .uk/oxygenator-ver-el-vino mutten valitettavasti osaa sanoa , kuinka hyvin tai huonosti vekotin ilmaa , en nimittäin tajunnut tehdä suoraan pullosta ja hököttimen läpi kaadetun viinin välistä makutestiä ..</w:t>
      </w:r>
    </w:p>
    <w:p>
      <w:r>
        <w:rPr>
          <w:b/>
          <w:color w:val="FF0000"/>
        </w:rPr>
        <w:t>id 272</w:t>
      </w:r>
    </w:p>
    <w:p>
      <w:r>
        <w:rPr>
          <w:b w:val="0"/>
        </w:rPr>
        <w:t>Firecreek Firecreek ( 1968 ) . Näyttelijät : James Stewart , Henry Fonda , Gary Lockwood , Inger Stevens , Jack Elam , James Best , Ed Begley , Dean Jagger , Jacqueline Scott , Jay C Flippen , Morgan Woodward , John Qualen . Ohjaus Vincet McEveety , käsikirjoitus Calvin Clements , kuvaus William H. Clothier , musiikki Alfred Newman , tuottaja Philip Leacock . Firecreek on tyypillinen pikkukaupunki , joka elää omaan tahtiinsa . Johnny Cobb ( JS ) asuu vaimonsa ja kahden poikansa kanssa kaupungin ulkopuolella . Cobbin vaimo odottaa lasta ja pyytää miestään hakemaan avuksi paikallista ” kätilöä ” . Cobb lähtee ja vie pojat mukanaan hoitoon tutun tädin luokse . Elokuva alkaa tämän tavallisen , mutta täynnä elämää olevan perheen kuvauksella . Asiat näyttävät olevan kunnossa ja perheenjäsenten välit ovat hyvät . Cobb on lisäksi kaupungin osa-aikainen sheriffi kahden dollarin kuukausipalkalla , joskin heti käy ilmi , että hän on tavallinen maanviljelijä , joka on kaikkea muuta kuin taitava revolverinkäyttäjä . James Stewart esittää tässä taas kerran vakaan juohevaa roolihahmoa , jonka hän on tehnyt kymmeniä kertoja . Tuo tuttu puhetyyli tuntui ärsyttävältä moneen kertaan kuultuna . Stewart oli tuolloin 60-vuotias ja vähän vanhakin tällaiseen osaan ( jopa tällaisen 62-vuotiaan mielestä ) . Kaupunkiin saapuu joukko miehiä , jotka ilmeisesti eivät ole puhtain asein liikkeellä . He ovat ilmeisesti olleet karjankasvattajien palkkalistoilla . Yksi heistä ahdistelee jokirannassa olevaa tyttöä , mitä muut nauraen seuraavat . Joukon johtaja Larkin ( HF ) puuttuu kuitenkin asiaan ja tyttö saa lähteä rauhassa kotiin . Larkin on haavoittunut ja vaatii hoitoa , minkä vuoksi he pysähtyvät kylässä . Miesten kesken syntyy raaka tappelu , johon kaupunkiin saapunut Cobb puuttuu . Jotkut miehistä haluaisivat antaa Cobbille opetuksen , mutta Larkin puuttuu tähänkin ja miehet lupaavat olla rauhallisia . Rauha ei kuitenkaan kestä kauan , sillä yksi miehistä näkee puoliverisen naisen lähtevän kotiinsa ja seuraa tätä . Vähitellen miehille selviää kuinka avuton kaupunki on . Tilannetta kannattaa siis käyttää hyväksi . Miesten julmuus alkaa paljastua ja seurauksena on hyvin väkivaltainen yhteenotto . Kerrotaan , että Fonda ja Stewart pohdiskelivat , kumpi näyttelee Cobbia ja kumpi Larkinia . Fonda kuitenkin arveli , että Stewartia ei hyväksytä konnana , mutta hänelle se on mahdollista . Hän ei ole samalla tavalla amerikkalaisuuden ikoni kuin Stewart . Fonda tekee hiukan samantyylisen roolin kun Huuliharppukostajassa ( myös v. 1968 ; kumpikohan tehtiin ensin ? ) ja on hyvin uskottava . Toki tästä roolista puuttuu Huuliharppukostajan kylmyys ja jäisyys . Fonda on alun tapahtumissa syrjästäkatsoja , mutta ei halua hylätä omaa joukkoaan . Toki myös Stewart on ihan mainio , mutta tuo ” home-spun ” tyyli vain jo alkaa ärsyttää . Näyttelijät ovat kauttaaltaan hyviä , kuten tältä joukolta voi odottaakin . Jack Elam on aina yhtä vetävä tyyppi olipa tehtävä mikä tahansa . Myös kuvaus toimii , kuten William Clothierilta voi odottaa . Musiikki ei jäänyt mieleen , mutta varmaan se oli ihan kunniallista . Monta kertaa huomaan toivovani , että musiikkia olisi elokuvissa paljon vähemmän tai ei lainkaan . Tälle elokuvalle on annettu ” A geriatrics ’ High Noon ” -nimitys , mutta tämä on liian tyly arvio . Elokuvan ongelmana on se , että siihen on ladattu vähän liikaa tunteita herättäviä aineksia . Mukana on kaikkea mahdollista lapsen syntymästä raiskauksiin ja hirttäjäisiin . ” Melodramaattinen ” lienee osuva nimike juonen käänteille . Käsikirjoittaja Brian Garfieldin mielestä ” elokuva on hidas ja aika tylsä ja säädyllisen käsikirjoituksen tuhoaa vaimea ( lacklustre ) toteutus ja ohjaus . Mielestäni juuri käsikirjoitus elokuvassa on heikointa , koska siihen on pakattu liikaa asioita . Silti lopputulos on</w:t>
      </w:r>
    </w:p>
    <w:p>
      <w:r>
        <w:rPr>
          <w:b/>
          <w:color w:val="FF0000"/>
        </w:rPr>
        <w:t>id 273</w:t>
      </w:r>
    </w:p>
    <w:p>
      <w:r>
        <w:rPr>
          <w:b w:val="0"/>
        </w:rPr>
        <w:t>Jäsenkirje 1/2014 Salla-seuran 23. vuosi pyörähti käyntiin . Seuran vuosikokous pidettiin Sallan kunnanviraston kahviossa sunnuntaina 9.3.2014. Vuosikokoukseen oli saapunut 14 seuran jäsentä . Seuran puheenjohtajana jatkaa Pekka Moilanen . Erovuoroiset hallituksen jäsenet valittiin uudelleen . Seuran hallitukseen kuuluvat Pekka Moilanen ( pj ) , Martti Niskala ( vpj ) , Pentti Arola , Liisa Brandestein , Elli Partanen , Kaarina Siivola ja Eeva-Liisa Vuonnala . Seuran sihteerinä jatkaa Pasi Purhonen . Kokouksen päätteeksi seuran ahkerat naiset olivat taas kerran tehneet maittavan perinneruoan , pottumuusia ja punasrieskaa . TOIMINNASTA Kulunut vuosi oli Salla-seuran toiminnan osalta taas kerran hyvin työntäyteinen . Vanhan Sallan hautausmaan korjaus- ja siistimisurakka viimeisteltiin kesällä talkoovoimin . Yhdessä Lapin Sotavainajien muiston vaalimisyhdistyksen kanssa raivattiin Vanhan Sallan kirkon raunioiden ympärystää avoimeksi puustosta ja samoin Sankarihautausmaan tien puoleinen osa . Uudelle hautausmaalle pystytettiin uusi risti ja opastekyltti . Talkoopäiviä tehtiin parikymmenhenkisen talkooporukan myötä kymmenkunta . Jumalanpalvelusmatka tehtiin Salla-päivän aattona 18.7.2013 . Kotiseutumatkoja sen sijaan tehtiin perinteiseen tapaan muutamia . Vuorijärvelle juhannuksena ja Tuutijärvelle elokuussa . Ainoastaan rajan läheisyydessä olevalle Korjalle suunniteltu matka peruuntui . Keväällä järjestettiin pilkkimaaottelu Suomi-Venäjä Kursun Kotijärvellä ja osallistuttiin vastaavaan maaotteluun Venäjän Kuolajärven jäällä . Muusta toiminnasta mainittakoon Salla-päivien aikana järjestetty kuivalihavellin myynti sekä Kaatuneiden muistopäivänä ja Itsenäisyyspäivänä järjestetyt seppelten laskutilaisuudet Vanhan Sallan Sankarihautausmaalla . TULEVISTA TAPAHTUMISTA Tämän vuoden tapahtumista ovat edelleen hautausmaan kunnostus- ja raivaustyöt . Vuokra-alueen laajennuksesta neuvotellaan edelleen . Suosittu Vanhan Sallan Jumalanpalvelusmatka järjestetään entiseen malliin . Matkalle osallistujat tarvitsevat voimassaolevan passin ja oman viisumin . Kotiseutumatkoja ei enää järjestetä Salla-seuran toimesta , mutta seura voi tukea mahdollisia yksityishenkilöiden matkojen järjestelyjä . Muita tapahtumia Salla-seura järjestää Salla-päivien kuivalihavellin myynnin lisäksi mm. huhtikuussa pidettävän ystävyyspilkkimaaottelun Suomi-Venäjä , osallistuminen vastaavaan tapahtumaan Venäjän Kuolajärvellä . Lisäksi on ohjelmassa Karhutunturi-hiihto yhdessä venäläisten kanssa keväällä ja ruskavaellus Rohmoivalle syksyllä . Seura pyrkii edelleen osallistumaan Sallan kylien kyläyhdistysten kanssa yhteistyöhön mahdollisuuksien mukaan . Salla-seuran jäsenmäärä on hieman laskusuunnassa . Ehkä luonnollisen poistuman kautta ! Uudet jäsenet ovat tervetulleita . Jäsenmaksu on edelleen 10 euroa .</w:t>
      </w:r>
    </w:p>
    <w:p>
      <w:r>
        <w:rPr>
          <w:b/>
          <w:color w:val="FF0000"/>
        </w:rPr>
        <w:t>id 274</w:t>
      </w:r>
    </w:p>
    <w:p>
      <w:r>
        <w:rPr>
          <w:b w:val="0"/>
        </w:rPr>
        <w:t>Puolue ja Politiikkalehti Vasemmistoliiton Kari Uotila : Vuokratyön määrää vähennettävä ja työehtoja parannettava ” Kansanedustaja Kari Uotila puhui lauantaina Vasemmistonuorten Tammitapaamisessa vuokratyöhön liittyvistä ongelmista . Kansanedustaja vaati puheenvuorossaan vuokratyön merkittävää vähentämistä suomalaisessa työelämässä . Vuokratyö täytyy Uotilan mielestä saada tilanteeseen , jossa työnantajalle ei ole edullisempaa keinotella vuokratyöntekijöillä suhteessa vakituisiin työntekijöihin . ” Vuokratyöstä on tullut yhteiskunnassamme laillinen ja legitiimi keino keinotella työehtosopimusten kanssa ” , sanoo Uotila . Uotila oli erityisesti huolissaan vuokratyötä tekevien maahanmuuttajien ja opiskelijoiden asemasta . Uotilan mukaan esimerkiksi vuokratyötä tekevät maahanmuuttajat jäävät uudessa kotimaassa ilman vakituisen työsuhteen tarjoamaa tukiverkostoa . Kansanedustaja painotti vuokratyön ongelmia myös opiskelijoiden keskuudessa . Tutkimuksen mukaan vuokratyötä tekevien opiskelijoiden työelämän laatu on huomattavasti muita työtä tekeviä opiskelijoita huonompi . Lisäksi vuokratyötä tekevien opiskelijoiden mediaanipalkka on jopa 27 prosenttia pienempi . ” Vuokratyöntekijöiden oikeuksiin puuttuminen on näin ollen myös tärkeä nuoriso - ja opiskelijaliikkeen tavoite ” , sanoo Uotila . Uotila viittasi tuloksilla tohtori Antti Tanskasen valmisteilla olevaan artikkeliin vuokratyötä tekevien opiskelijoiden asemasta . Artikkelissa todetaan lisäksi myös , että vuokratyötä tekevät opiskelija työskentelevät muita harvemmin kokoaikaisesti , työskentelevät muita useammin alle vuoden työsuhteissa , ovat harvemmin esimiesasemassa ja haluaisivat tehdä nykyistä enemmän työtunteja .</w:t>
      </w:r>
    </w:p>
    <w:p>
      <w:r>
        <w:rPr>
          <w:b/>
          <w:color w:val="FF0000"/>
        </w:rPr>
        <w:t>id 275</w:t>
      </w:r>
    </w:p>
    <w:p>
      <w:r>
        <w:rPr>
          <w:b w:val="0"/>
        </w:rPr>
        <w:t xml:space="preserve">  Työpaikkailmoitus Sosiaalityöntekijä Länsi-Uudenmaan sairaala Helsingin ja Uudenmaan sairaanhoitopiirin kuntayhtymä , Uusimaa , Raasepori Haku päättyy 30.6.2014 15:00 Ilmoitus jätetty 2.6.2014 Työsuhteen kesto Vakinainen Työn luonne Kokoaikatyö Tehtävän kuvaus Länsi-Uudenmaan sairaanhoitoalue julistaa haettavaksi sosiaalityöntekijän vakinaisen toimen 1.10.2014 alkaen . Sosiaalityöntekijän ensisijainen sijoituspaikka on lastenpsykiatrian poliklinikka , joka tekee intensiivistä yhteistyötä muiden lastenpsykiatrian yksikköjen kanssa . Lastenpsykiatriassa sosiaalityöntekijä on osa moniammatillista hoitotiimiä . Arvostamme hyvää yhteistyökykyä , kokemusta terveyssosiaalityöstä ja verkostotyöstä sekä yhteiskunnan palvelujärjestelmien ja sosiaaliturvan tuntemusta . Sosiaalityön suuntautumista ajatellen perheterapiakoulutus katsotaan eduksi . Länsi-Uudenmaan sairaanhoitoalueen sosiaalityöntekijöiden yksikkö palvelee sairaanhoitoalueen kaikkia tulosyksikköjä , mutta kuuluu organisatorisesti sairaanhoitoalueen hallintoon . Työnantajakuvaus HUS on Suomen suurin erikoissairaanhoidon toimija ja työnantaja . Vahvuutemme on osaava ja työssään viihtyvä henkilökunta , joka arvostaa avoimuutta ja yhdenvertaisuutta . Työmme tavoitteena on korkea laatu ja korostamme potilaan parasta . Tervetuloa työkaveriksemme !</w:t>
      </w:r>
    </w:p>
    <w:p>
      <w:r>
        <w:rPr>
          <w:b/>
          <w:color w:val="FF0000"/>
        </w:rPr>
        <w:t>id 276</w:t>
      </w:r>
    </w:p>
    <w:p>
      <w:r>
        <w:rPr>
          <w:b w:val="0"/>
        </w:rPr>
        <w:t>Kannanotot Suomen Nuorisoyhteistyö – Allianssi ry:n puheenjohtaja Hanna-Mari Manninen otti Allianssi-risteilyn avajaisseminaarissa kantaa vellovan maahanmuuttokeskustelun laatuun . - Allianssi haluaa tuomita viime aikaiset rasistiset syytökset maahanmuuttajia ja päättäjiä kohtaan . Meidän nuorison edustajien on oltava edelläkävijöitä ja edellytettävä , että myös puolueet ja valtakunnan päättäjät sanoutuvat selvästi irti rasismista ja sitoutuvat syvästi ihmisoikeussopimuksiin . Se ei ole pois moniäänisestä maahanmuuttokeskustelusta tai sananvapaudesta , sanoi Manninen kymmenennen risteilyseminaarin avajaispuheessa . Allianssin jäseninä ovat kaikki suomalaiset nuorisojärjestöt ja nuorisotyötä tekevät tahot . Avajaisseminaarissa Helsingissä jaettiin myös Nuorisotyön tunnustuspalkinto ( 10 000 euroa ) sekä Nuori toimija -tunnustukset . Nuorisotyön tunnustuspalkinnon jakoi kulttuuri- ja urheiluministeri Stefan Wallin . Mannisen mukaan suomalaisen yhteiskunnan yhteistä tulevaisuutta suunnitellaan tällä hetkellä monessa eri prosessissa , esimerkiksi Kasvu-hankkeessa , EU:n 2020 strategiassa ja Pekka Himasen 2010-luvun kukoistuksen käsikirjoituksessa . - Nuorten tulisi olla kaikkien näiden prosessien keskiössä . Ei erillisenä ryhmänä tai objektina , vaan aktiivisena toimijana , subjektina . Tavoitteet on asetettava korkealle . Nuoret ansaitsevat kannustavan , monikulttuurisen ja yhdenvertaisen yhteisön , jossa mahdollisuus opiskella , työskennellä ja kehittyä on jokaiselle taattu , vaatii Manninen . Allianssi-risteilyn avajaisseminaari on nuorisotoimialan suurin , joka toinen vuosi järjestettävä tilaisuus , jossa pääosassa ovat kuntien , järjestöjen ja seurakuntien tärkeimmät työntekijät – nuorisotyöntekijät . Avajaisseminaariin osallistuu noin 700 toimialan keskeistä tekijää , risteilyseminaarin osallistujamäärä oli tänä vuonna noin 1 400 . Kunnat käyttävät Suomessa nuorisotyöhön vuosittain noin 160 miljoonaa euroa , tämän lisäksi on vielä kirkollisissa yhteyksissä ja järjestöissä tehtävä nuorisotyö . Kymmenennen Allianssi-risteilyn ohjelmassa juhlittiin samalla myös neljäkymmentä vuotta täyttävää kulttuurisen nuorisotyön järjestelmää , Nuorta Kulttuuria .</w:t>
      </w:r>
    </w:p>
    <w:p>
      <w:r>
        <w:rPr>
          <w:b/>
          <w:color w:val="FF0000"/>
        </w:rPr>
        <w:t>id 277</w:t>
      </w:r>
    </w:p>
    <w:p>
      <w:r>
        <w:rPr>
          <w:b w:val="0"/>
        </w:rPr>
        <w:t>[ quote]23.08.2006 12:37 sateet kirjoitti : Sateet on siellä melkoisia . Kovan sadepäivän jälkeen kaduilla saattaa olla pahimmillaan puoli metriä vettä kun viemärit ei vedä . Hassun näköstö kun paikalliset yrittää ajaa mopoilla niin että koko moottori on veden alla . No eihän sillä pitkälle pääse kun[ /quote ] Varmistuskoodi : Kirjoita vieressä olevassa kuvassa näkyvät merkit . Kirjainkoko ei ole merkitsevä .</w:t>
      </w:r>
    </w:p>
    <w:p>
      <w:r>
        <w:rPr>
          <w:b/>
          <w:color w:val="FF0000"/>
        </w:rPr>
        <w:t>id 278</w:t>
      </w:r>
    </w:p>
    <w:p>
      <w:r>
        <w:rPr>
          <w:b w:val="0"/>
        </w:rPr>
        <w:t>RTG Casino ohjelma Eri netticasinoissa käytetään todella monta eri casino ohjelmaa mutta mielestämme RTG peliohjelma on yksi netticasino maailman parhaimmista . Tämä arvostelu , jossa RTG ohjelma käydään läpi perusteellisesti , kertoo miksi . Siksi RTG online casino ohjelma on mielestämme hyvä RTG on kehittänyt casino ohjelmia vuodesta 1998 lähtien joten RTG online casino ohjelma on ollut kehityksessä huomattavasti kauemmin kuin useimmat muut netticasino ohjelmat , ja sen huomaa . Pelaaminen sujuu todella nopeasti , virheettömästi ja pelaaminen on sen johdosta ohjelman avulla todella hauskaa . Kaikki ohjelmasta löytyvät pelit ovat myös todella korkealaatuisia joten itse peleissä ei ole mitään valituksen aihetta , ja se on mielestämme yksi tärkeimmistä asioista kun pelaat netticasinoissa . Pelivalikoimasta löytyy myös progressiivisiä pelejä ja pokeri pelit ovat saanet oman ohjelmistonsa . RTG peliohjelma mahdollistaa lisäksi sekä oikealla rahalla että ilmaiseksi pelaamisen . Näin ollen voit aina kokeilla RTG:n pelejä ennen kuin päätät haluatko pelata niitä oikealla rahalla vai et . RTG ohjelma kehittyy lisäksi koko ajan ja siihen lisätään koko ajan uusia pelejä ja toimintoja joten uskomme että tämä peliohjelma tulee myös jatkossa olemaan erittäin hyvä . Muutama casino jossa RTG casino ohjelma on käytössä RTG ohjelma löytyy muun muassa seuraavista netticasinoista : Cherry Red Casinosta Rushmore Casinosta All Star Slots Casinosta WinPalace Casinosta ja Manhattan Slots Casinosta .</w:t>
      </w:r>
    </w:p>
    <w:p>
      <w:r>
        <w:rPr>
          <w:b/>
          <w:color w:val="FF0000"/>
        </w:rPr>
        <w:t>id 279</w:t>
      </w:r>
    </w:p>
    <w:p>
      <w:r>
        <w:rPr>
          <w:b w:val="0"/>
        </w:rPr>
        <w:t>Kiinteistösijoituspalveluja tarjoava Newsec jälleen Suomen parhaiden työpaikkojen joukossa Newsec tarjoaa muun muassa neuvonantoa kiinteistökauppa -asioissa , tekee kiinteistöarviointia ja -analyyseja sekä tarjoaa investoreille , omistajille ja kiinteistön käyttäjille laadukasta kiinteistöosaamista . Newsec osallistui kolmatta kertaa Suomen parhaat työpaikat 2010 -tutkimukseen ja on tässä tutkimuksessa jälleen sijoittunut Suomen parhaiden työpaikkojen joukkoon ja on myös kiinteistöalan Paras Työpaikka Suomessa . ” Olemme erittäin ylpeitä tuloksesta , sillä uskomme vakaasti , että henkilöstö- ja asiakastyytyväisyydellä on vahva korrelaatio . Uskomme myös , että työssään viihtyvä , ammattitaitoinen ja motivoitunut henkilöstömme saa myös aikaan parhaat tulokset asiakkaillemme ” kertoo toimitusjohtaja Kai Keituri Newsec Finland Oy:stä . Newsec tarjoaa palveluja kiinteistösijoittajille , kiinteistönomistajille sekä toimitilojen käyttäjille . Yhtiö on perustettu vuonna 1994 ja on yksityisten partnereiden omistama . Konsernissa on yli 600 työntekijää , joista n . 130 Suomessa . Markkina-aluettamme ovat kaikki Pohjoismaat ja Baltia . Lue lisää www.newsec.fi</w:t>
      </w:r>
    </w:p>
    <w:p>
      <w:r>
        <w:rPr>
          <w:b/>
          <w:color w:val="FF0000"/>
        </w:rPr>
        <w:t>id 280</w:t>
      </w:r>
    </w:p>
    <w:p>
      <w:r>
        <w:rPr>
          <w:b w:val="0"/>
        </w:rPr>
        <w:t>tiistai 18. lokakuuta 2011 YLLÄTYKSIÄ Jaahas , muutamaan päivään ei ole tullut kirjoittettua , vanha ystävä on ollut kylässä . Ja onkin ollut todella mukavaa nähdä pitkästä aikaan ! Kaikki vaan jatkuu siitä mihin viime tapaamisella jäi ... Ja siitäkin on jo vähän aikaa ... Meillä on ollut tapana ostella syntymäpäivälahjoja toisillemme ja taitaakin olla viimeinen syntymäpäivälahja jonka tänä vuonna saan . Sain tuliaisiksi/lahjaksi Maisan ja Kaarinan Rokulipäivä tyynyliinan sekä alla olevan Oraakkeli kirjan . Ihan loistava ja paikkaansapitävä ! Joten kysykää mitä vaan , mä vastaan mitä vaan ! :D Kävimme ystäväni kanssa myös eilen himan kaupoilla ja näin alla olevan mukin . Äidilläni ei ole ajokorttia ja hän ajeleenkin skotterilla työmatkoja ja kunnanhallituksen kokouksiin . Todettakoon tässä vaiheessa , että äitini on ylittänyt jo viidenkympin virstanpylvään ... Mukista tuli mieleen äiti , koska äiti juo myös aivan hullunlailla kahvia ! Joten , koska minut oli yllätetty aikasemmin niin annoin hyvän kiertää ja ostin äidille mukin . Koska hyvällä on tapana kertautua niin olikin taas minun vuoro yllättyä . Ja se onnistuikin ! Minulla ei ole mitään päiviä tässä lähellä . Kaverini halusi vain yllättää . PIIRTOPÖYDÄLLÄ ! En ole vielä ehtinyt kokeilla pöytää , mutta enköhän huomenna jo avaa paketin ... Tämän päivän kuvien laatu on todella huono ! Pahoittelut siitä , Värit näyttävät omituisilta ja olin yksinkertaisesti liian laiska säätämään enempää ... Ehkä taas huomenna muistan ammattini ... :D VALOKUVAT Pyrin siihen , että käytän blogissani mahdollisimman paljon omia valokuvia . Kunnioitathan tekijänoikeuksia kuviin . Mikäli löydät kuvan , jota haluat käyttää , jätä kommentti blogiin . Kiitos , kun ymmärrät !</w:t>
      </w:r>
    </w:p>
    <w:p>
      <w:r>
        <w:rPr>
          <w:b/>
          <w:color w:val="FF0000"/>
        </w:rPr>
        <w:t>id 281</w:t>
      </w:r>
    </w:p>
    <w:p>
      <w:r>
        <w:rPr>
          <w:b w:val="0"/>
        </w:rPr>
        <w:t>Teologiaa ja teologiaa Wikipediassa kirjoitetaan teologiasta mm. seuraavasti : ” Nykyisin teologia voidaan sanana jakaa kahteen merkitysluokkaan . Tieteenalana teologia ei ole uskonnon harjoittamista , vaan uskontoa , erityisesti kristinuskoa , uskomuksia ja uskonnollisuutta tutkiva oppiala . Uskonnollinen teologia puolestaan on jonkun tietyn uskonnon opillista järjestelmää tai ajattelua koskevaa , uskonnollisen yhteisön itsensä harjoittamaa tutkimusta . ” Valtion yliopistossa teologia käsitetään luonnollisesti tieteenalaksi , ja teologian maisterit siis opiskelevat tieteellisen teologian asiantuntijoiksi . Valmistuttuaan heidän kuitenkin pitäisi olla kykeneviä toteuttamaan uskonnollista teologiaa , jos tahtovat kirkon virkaan . Teologialla tieteenalana ja uskonnollisella teologialla ei välttämättä ole paljonkaan tekemistä toistensa kanssa . Tarkkaan ottaen tuoreiden pappien siis pitäisi osata sellaista , johon he eivät ole saaneet koulutusta . Helsingin yliopiston kansleri Ilkka Niiniluoto kommentoi asiaan liittyen Kotimaa24:ssä 8.3.2011: ” Helsingin yliopistossa voidaan suorittaa teologian maisterin tutkintoja , jotka tutkimukseen perustuen kouluttavat uskonnon asiantuntijoita . Kyseessä ei siis ole evankelis-luterilaisen papin virkatutkinto , vaan pappistutkinnosta vastaa kirkko itse . ” Mikähän on pappistutkinto , josta kirkko itse vastaa ? Ehkä pastoraalitutkinto , mutta sehän suoritetaan vasta , kun ollaan pappisvirassa , eikä sitä edes ole pakko suorittaa . Minä olen ollut pappivirassa jo 25 vuotta enkä ole ( vielä ) suorittanut pastoraalitutkintoa . Vai tarkoitetaanko pappistutkinnolla ehkä ennen pappisvihkimystä toteutettavaa muutaman päivän ordinaatiokoulutusta ? Kovin heppoisin eväin nuoret papit aloittavat työnsä , jos eivät ole saaneet yliopistokoulutuksen lisäksi muuta valmennusta . Silti , vaikka yliopisotkoulutuksen hyöty " perinteisessä " seurakuntaelämässä onkin kenties usein marginaalinen , näkisin sen kuitekin pappisviran vaatimuksena erittäin perusteltuna , varsinkin nykyaikana . Kirkon nykyhaasteiden edessä nimittäin toivoisi , että papit saisivat ja uskaltaisivat rohkeasti hyödyntää tieteellistä osaamistaan ja retoriikkaa julkisessa keskustelussa . Samalla toivoisin , että tätä ei nähtäisi jonkinlaisena uhkana tai vastakkainasetteluna kirkon perinteisille toimintatavoille . Tärkeä kysymys . Totta on , että eväät ovat heppoiset . Ns . tieteellinen teologia antaa erinomaiset lähtökohdat tietää paljosta jotain , mutta papin hommista vähän . Toivottavasti lääkäreitä ei kouluteta samalla tavoin ... Keskeinen kysymys on myös se , että kirkon opetukseen ja opillisiin tulkintoihin vaikuttaa ratkaisevasti se , miten sen papit koulutetaan . Kysymys on siitä , minkälaista pappisideaalia tavoitellaan ? Kumpaa painotetaan papin työssä enemmän : tieteellisen teologian asiantuntemusta vai henkilökohtaista uskoa ? On vaikea moralisoida kirkon jäsenmäärän kadolla tai jäsenistön maallistumisella , jos kirkko ymmärtää omat pappinsa jonkinlaisina tieteellisinä asiantuntijoina , tiukat ja ajan hengen mukaiset soveltuvuustestit läpäisseinä teologisina konsultteina . Kyse on myös erilaisista sisällöistä , niin määrällisesti kuin laadullisestikin . Jos saisin nyt päättää , mitä minulle pitäisi opettaa teologisessa tiedekunnassa , jotta pärjäisin seurakuntapappina , paljon siitä , mitä minulle silloin opetettiin , jäisi pois , ja paljon siitä opetettaisiin toisesta näkökulmasta . Minulla oli onni saada pääaineeksi dogmatiikka vielä Seppo Teinosen ollessa professorina . Hurjalta silti tuntuu , etten esimerkiksi ole lukenut ensimmäistäkään patristista tekstiä opintojeni puitteissa Augustinusta lukuunottamatta . Tai että heprean kurssin kohtuullisesti suorittaneena en tarvinnut sitä missään ennen kuin nyt , kun en enää muista siitä mitään . Eikö voisi ajatella , että teologia ( kin ) on soveltavaa tiedettä , jonka pitäisi antaa valmiuksia myös käytännön työhön . Onhan yliopistossa monia muitakin soveltavia tieteenhaaroja , joiden tutkintovaatimuksissa kyllä otetaan työelämän tarpeet huomioon . Lääketieteellinen tiedekunta kouluttaa sairauksien parantamiseen tähtääviin tietoihin ja taitoihin , ei pelkästään ihmisruumiin tutkimiseen .</w:t>
      </w:r>
    </w:p>
    <w:p>
      <w:r>
        <w:rPr>
          <w:b/>
          <w:color w:val="FF0000"/>
        </w:rPr>
        <w:t>id 282</w:t>
      </w:r>
    </w:p>
    <w:p>
      <w:r>
        <w:rPr>
          <w:b w:val="0"/>
        </w:rPr>
        <w:t>Jäsen- ja kanta-asiakaskortit Jäsen- ja kanta-asiakaskortit Jäsen- ja kanta-asiakaskortit yleensä esipainetaan ja tarvittaessa me voimme tehdä sen alusta loppuun Suomessa avainlipputuotteena . Paikallinen tuotantomme ei ole pelkästään joustavuutta , nopeutta ja kotimaisuutta , vaan myös vähemmän ympäristöä rasittavaa , kun kortit eivät matkusta merten takaa . Yhä useammin kortille valitaan yksilöivän viivakoodin tai magneettiraidan sijaan etäluettava RFID -siru , jossa yksilöllinen tunniste on jo valmiina sirutehtaan toimittamana . Tunniste on suojassa kortin sisällä ja käytettävissä monin eri tavoin . Tästä syystä RFID-kortit ovat kasvattaneet suosiotaan vuosi vuodelta ja tällä hetkellä tätä moneen soveltuvaa toiminnallista korttia menee kauttamme jo satojatuhansia vuodessa . Korttien yksilöinti voidaan tehdä joko tulostamalla pintaan tai pistottamalla pankkikorttimaisesti kohokirjaimin tai näiden yhdistelmällä . Lisäksi koodaamme korttien magneettiraidat ja sirut , niin kontaktilliset- kuin etäluettavat RFID -sirut . Nykyaikaisella postituslinjallamme voimme toimittaa yksilöidyt kortit toimitetaan haltijalle kuoressa . Korttituotannon ja postituksen laadun ja oikeellisuuden takeeksi tuotantomme on suunniteltu siten , että kortit tarkistetaan useampaan otteeseen tuotannon ja postituksen aikana , jolloin kortin haltijalle ei voi mennä esimerkiksi toisen liiton korttia omalla nimellä .</w:t>
      </w:r>
    </w:p>
    <w:p>
      <w:r>
        <w:rPr>
          <w:b/>
          <w:color w:val="FF0000"/>
        </w:rPr>
        <w:t>id 283</w:t>
      </w:r>
    </w:p>
    <w:p>
      <w:r>
        <w:rPr>
          <w:b w:val="0"/>
        </w:rPr>
        <w:t>Kysely easyHairStyler easyHairStyler on online hiusstylisti ( toisin sanottuna virtuaalikampaamo tai kampausohjelma ) , joka on tarkoitettu kaiken ikäisille naisille ja miehille . easyHairStyler antaa käyttäjilleen mahdollisuuden kokeilla kampauksia omaa kuvaa käyttäen ilman korjaamattomien muutosten vaaraa . Valittavissa on tuhansia maailman parhaiden leikkausten inspiroimia kampauksia ja julkkisten uusia kampauksia . Virtuaalikampaamon kehityksestä vastaa ammattimaisten hiusstylistien , graafikkojen ja ohjelmoijien muodostama tiimi . Tarjoamme web-ohjelmaa , joka toimii online virtuaalikampaamona ilman tarvetta minkäänlaiseen asennukseen ja johon sisäänpääsy on helppoa kenelle tahansa , jolla on edes vähän kokemusta internetin käytöstä . Näiden web-sivujen luomiseen on käytetty valtava määrä työtä ja ideoita ja päämääränä on tarjota käyttäjille mahdollisuus toimia itse omana hiusstylistinään . Valmistelutöiden alusta alkaen on huomiota kiinnitetty liittymän käyttäjäystävällisyyteen , hiusten leikkauksen ja värien realistisuuteen ja käyttäjäyhteisön laajaan tukeen . easyHairStyler mahdollistaa sinulle parhaiten sopivan kampauksen etsinnän lisäksi keskustelun foorumissa muiden käyttäjien kanssa ja uuden „lookisi“ lisäämisen kampausten galleriaan , jossa muut voivat arvioida sitä ja auttaa valinnassa . easyHairStyler auttaa sinua päätöksenteossa jo ennen kampaajalla käyntiä . Niin voit välttää epäonnistuneita muutoksia , joita et saa korjattua moneen kuukauteen . Voit lähettää easyHairStylerista kampauksen ( uuden LOOKIN ) sähköpostiosoitteeseesi tai voit tulostaa sen ja näyttää toiveesi kampaajalle . Hiusten leikkaustavat on suunniteltu niin , että ne sopivat lähes välittömästi kaikille kasvotyypeille . Mottomme on : paljon toimintoja – yksinkertainen käyttö ! Vain easyHairStyler mahdollistaa myös maailman julkkisten uusimpien kampausten kokeilun . Joka kuukausi lisäämme kymmeniä uusia kampauksia , jotka on otettu elokuva- ja musiikkialan uusimmista tapahtumista tai kuumista muotitrendeistä . Vain easyHairStyler mahdollistaa myös maailman julkkisten uusimpien kampausten kokeilun . Joka kuukausi lisäämme kymmeniä uusia kampauksia , jotka on otettu elokuva- ja musiikkialan uusimmista tapahtumista tai kuumista muotitrendeistä .</w:t>
      </w:r>
    </w:p>
    <w:p>
      <w:r>
        <w:rPr>
          <w:b/>
          <w:color w:val="FF0000"/>
        </w:rPr>
        <w:t>id 284</w:t>
      </w:r>
    </w:p>
    <w:p>
      <w:r>
        <w:rPr>
          <w:b w:val="0"/>
        </w:rPr>
        <w:t>Opintoluotsista on linkit koulutusnettiin ja ammattinettiin . Koulutusnetin valintalomakkeen avulla saat tietoa juuri sinua kiinnostavista koulutuksista ja niiden hakumenettelystä . Ammattinetissä on eri alojen ja ammattien esittelyjä , joihin on linkitetty lisätietoa , esim. videoita ammateista . www.studentum.fi tarjoaa lisäksi kattavasti tietoa erilaisista koulutuksista . Koulutusohjelmia pääsee helposti etsimään kategorioittain ja paikkakunnittain , jolloin on mahdollista vertailla eriasteisia koulutuksia eri paikkakunnilla .</w:t>
      </w:r>
    </w:p>
    <w:p>
      <w:r>
        <w:rPr>
          <w:b/>
          <w:color w:val="FF0000"/>
        </w:rPr>
        <w:t>id 285</w:t>
      </w:r>
    </w:p>
    <w:p>
      <w:r>
        <w:rPr>
          <w:b w:val="0"/>
        </w:rPr>
        <w:t>Luonteenpiirteet Koulutettu , Ystävällinen , Hauska , Villi , Seikkailunhaluinen Mikä kiihottaa ? Kiihkeä suutelu , Hardcore seksi , Suuseksi , Anaaliseksi , Tissien väliin paneminen , Seksiä seksilelujen kanssa , Masturbointi , Seksi julkisilla paikoilla , Filmattavana oleminen , Katseltavana oleminen , Kaksi naista ja mies , Kaksi miestä ja nainen , Parinvaihto , Ryhmäseksi , " Sämpylä " Mandrakos kuvagalleria . Linjalla on esiintyjiä joka makuun , haluun ja fetissiin . Palvelu on anonyymi ja turvallinen : Esiintyjä ei saa sinusta mitään tietoja . Esiintyjä näkee vain anonyymin nimimerkin . Voit seurata hänen esiintymistään , chattailla vapaasti tai esittää hänelle toiveitasi ja fantasioitasi . CAM2CAM Lisää jännitystä saat , kun kytket oman kamerasi , jolloin esiintyjä näkee myös sinut ... Voit myös valita tirkistely-tilan ilman chattia , jolloin esiintyjä ei tiedä että katselet häntä . ESIINTYJÄLISTA Listauksessa näkyy vain online tilassa olevat esiintyjät . Esiintyjälista päivittyy noin minuutin välein ja uusia esiintyjiä tulee online-tilaan jatkuvasti . KUVAKKEET Malli on linjoilla ja valmiina chattiin kanssasi . Mallin livekameran laatu on normaalia korkeatasoisempi . Esiintyjän livelähetyksessä on myös äänet . Esiintyjä on kuvannut itsestään vähintään yhden ilmaisen esittelyvideon . Uusi esiintyjä . Tämä esiintyjä on aloittanut livechatissa neljän vuorokauden sisällä . Suosittu esiintyjä . Hän on ollut monelle käyttäjälle antoisaa seuraa ... SEKSILELUT VERKOSSA SEKSIKAMERAT Seksikamerassa eroottiset ja estottomat nais- ja mies esiintyjämme ovat valmiina kiihottamaan sinua ja tyydyttämään tarpeesi nopeasti ja tehokkaasti . Valitse mieleistäsi seksiseuraa itsellesi livekamera kategorioista ja aloita extra-kuuma seksikamerasessio ! PORNOELOKUVAT Meillä on maan ylivoimaisesti suurin leffa-arkisto . 13.552 täyspitkää ja täyslaatuista DVD-Videota , kymmenissä eri kategorioissa ! Paljon erikoisuuksia , harvinaisuuksia ja klassikoita . TIHEÄT PÄIVITYKSET Pornomaata päivitetään säännöllisesti . Uusia huippulaadukkaita videoita eri formaateissa lisätään päivittäin ja live-esiintyjien puolella tapahtuu vielä enemmän ... Pornomaassa kannattaa siis vierailla usein . Aina on jotain uutta katseltavaa ! Pornomaan ystävät Tienaa Rahaa € € € Palvelun käyttö on ehdottomasti kielletty alle 18 vuoden ikäisiltä ! Pornomaa sisältää erittäin runsaasti aikuisviihteeksi luokiteltavaa materiaalia kuvissa , videoissa ja seksikameroissa ! Kaikki tässä palvelussa esiintyvät mallit ovat olleet kuvaushetkellä todistettavasti täysi-ikäisiä . Kaikessa teini , koulutyttö , tyttö , nuori jne . sanoilla kuvatussa sisällössä esiintyvät mallit ovat yli 18 vuoden ikäisiä .</w:t>
      </w:r>
    </w:p>
    <w:p>
      <w:r>
        <w:rPr>
          <w:b/>
          <w:color w:val="FF0000"/>
        </w:rPr>
        <w:t>id 286</w:t>
      </w:r>
    </w:p>
    <w:p>
      <w:r>
        <w:rPr>
          <w:b w:val="0"/>
        </w:rPr>
        <w:t>Joka huoneessa on jo verhot , pesukone on saanut uuden hanan , uudesta suihkusta tulee vettä ja kahden viikon piinan jälkeen vessakin on taas käytössä . Kristallikruunu on katossa ja tyynyt odottavat sohvaa . Kuvia tästä kaikesta tietysti löytyy ja lisää tulee samaa tahtia kuin homma edistyy .</w:t>
      </w:r>
    </w:p>
    <w:p>
      <w:r>
        <w:rPr>
          <w:b/>
          <w:color w:val="FF0000"/>
        </w:rPr>
        <w:t>id 287</w:t>
      </w:r>
    </w:p>
    <w:p>
      <w:r>
        <w:rPr>
          <w:b w:val="0"/>
        </w:rPr>
        <w:t>Eurokankaan Eero Aarnio -sarja kiri mainossarjan voittoon 3.5.2012 Eurokankaan Eero Aarnio -sarja kiri mainossarjan voittoon Aikakausmedia palkitsee alan ammattilaisia vuosittaisessa Aikakauslehtikilpailussa , jonka tavoitteena on nostaa esiin erinomaisia aikakauslehtien tekijöitä . Aikakauslehtikilpailun 2011 voittajat julkistettiin 25.4.2012 Ajankuva-tilaisuudessa . Eurokankaan aikakauslehdissä julkaistu Eero Aarnio - mainossarja keräsi asiantuntijatuomaristolta eniten ääniä Vuoden aikakauslehtimainos -kilpailussa . Mainossarjan on toteuttanut mainostoimisto Folk Finland ja mediatoimistona on Voitto . Tänä vuonna tuomaristo halusi antaa tunnustusta erityisesti Suomessa tehdyille oivalluksille . Päätökseen ei vaikuttanut yrityksen tausta tai koko , saati budjetin suuruus . Mainonnan piti olla positiivisella tavalla mielikuvaa rakentavaa , ei pelkästään huomiota herättävää , totesi tuomaristo . Vuoden 2011 voittoisan aikakauslehtimainossarjan tekijät ovat tehneet rohkean strategisen valinnan . He ovat siirtyneet tarjousmainonnasta brändin rakentamiseen . Luova ratkaisu on rento ja konstailematon , yrityksensä näköinen . Voittaja valittiin Aikakausmedia ADS Oy:n välityspalvelun kautta viime vuonna välitetyistä , yli 20 000 mainoksesta useiden karsintakierrosten jälkeen .</w:t>
      </w:r>
    </w:p>
    <w:p>
      <w:r>
        <w:rPr>
          <w:b/>
          <w:color w:val="FF0000"/>
        </w:rPr>
        <w:t>id 288</w:t>
      </w:r>
    </w:p>
    <w:p>
      <w:r>
        <w:rPr>
          <w:b w:val="0"/>
        </w:rPr>
        <w:t>Todistaja antaa todistuksen Ilmestyskirjassa sanotaan Jumalan palvelija Johanneksesta , että hän " todistaa Jumalan sanan ja Jeesuksen Kristuksen todistuksen , kaiken sen , minkä hän on nähnyt " . ( Ilm. 1:2 ) 1 Todistaja Todistaja on henkilö joka tuo todistuksen . Oikeusjutuissa tarvittiin pyhän kansan keskuudessa kaksi todistajaa : 5.Moos . 19:15 Yksi ainoa todistaja älköön olko pätevä ketään vastaan , olkoonpa mikä pahanteko tai rikkomus , mikä synti tahansa , jonka joku tekee . Kahden tai kolmen todistaja n sanalla on asia vahva Johannes oli Jumalan todistaja . Näin hän liittyi Vanhan testamentin perinteeseen . Jesajan kirjassa sanotaan : 43:10 Te olette minun todistaja ni , sanoo Herra , minun palvelijani , jonka minä olen valinnut , jotta te tuntisitte minut ja uskoisitte minuun ja ymmärtäisitte , että minä se olen . Ennen minua ei ole luotu yhtäkään jumalaa , eikä minun jälkeeni toista tule . Älkää vavisko älkääkä peljätkö . Enkö minä aikoja sitten antanut sinun kuulla ja sinulle ilmoittanut , ja te olette minun todistaja ni : Onko muuta Jumalaa kuin minä ? Ei ole muuta pelastuskalliota , minä en ketään tunne . Johannes kulkee samaa tietä kuin Jeesuksen lähetyskäsky : Luuk. 24:48 Te olette tämän todistaja t . Myös apostoli Paavalista kerrotaan samaa : Ap.t . 22:15 Sinä olet oleva hänen todistaja nsa kaikkien ihmisten edessä , sen todistaja , mitä olet nähnyt ja kuullut . Paavali todisti siitä mitä hän oli nähnyt . Samoin Patmoksen Johannes oli sen todistaja mitä hän oli nähnyt . 2 Todistaa Väärällä todistuksen antamisella voi tehdä paljon pahaa . Sananlaskut sanovat Snl 25:18 Nuija ja miekka ja terävä nuoli on mies , joka väärin todista a lähimmäistänsä vastaan . Patmoksen Johannes liittyi Vanhan testamentin profeettoihin . Heistä sanotaan : Ap.t . 10:43 " Hänestä kaikki profeetat todista vat , että jokainen , joka uskoo häneen , saa synnit anteeksi hänen nimensä kautta . " Johannes Kastaja antoi todistuksen Jeesuksesta . Joh . 1:7-8 , 34 Hän tuli todistamaan , todistaaksensa valkeudesta , että kaikki uskoisivat hänen kauttansa . Ei hän ollut se valkeus , mutta hän tuli valkeudesta todistamaan . " Ja minä olen sen nähnyt ja olen todistanut , että tämä on Jumalan Poika . " Samaa linjaa kuin Johannes Kastaja jatkaa Ensimmäinen Johanneksen kirje edelleen meidänkin aikanamme : 1. Joh . 1:2 Elämä ilmestyi , ja me olemme nähneet sen ja todistamme siitä ja julistamme teille sen iankaikkisen elämän , joka oli Isän tykönä ja ilmestyi meille . Apostoleille annettiin todistajan tehtävä . Tämä tehtävä jatkuu kirkossa . Kirkon tehtävänä on toimia Kristuksen todistajana . Apostolinen jatkumo velvoittaa tähän , liittymään siihen mikä oli jo alusta alkaen . Jeesuksen sanat jotka antavat periaatteen : Joh . 15:27 " Ja te myös todista tte , sillä te olette alusta asti olleet minun kanssani . " Ja sitten sen seuraus eli katsaus käytäntöön . Ap.t . 8:25 Ja kun he olivat todistaneet ja Herran sanaa puhuneet , palasivat he Jerusalemiin ja julistivat evankeliumia monessa Samarian kylässä . Apostolien julistus oli Herran sanan julistusta . Sama toiminta jatkuu Ilmestyskirjassa . Patmoksen Johannes todistaa Jumalan sanan . 3 Todistus Ruutin kirjassa on kengän antaminen todistus . Ruut 4:7 Muinoin oli Israelissa lunastus- ja vaihtokauppoja vahvistettaessa tapa tällainen : riisuttiin kenkä ja annettiin toiselle ; tätä käytettiin Israelissa todistuksena . Todistuksen keskeinen sisältö on Jumalan oma sana . 1. Kun . 2:3 Noudata Herran , Jumalasi , määräyksiä , niin että vaellat hänen teitänsä ja noudatat hänen säädöksiänsä , käskyjänsä , oikeuksiansa ja todistuksiansa ,</w:t>
      </w:r>
    </w:p>
    <w:p>
      <w:r>
        <w:rPr>
          <w:b/>
          <w:color w:val="FF0000"/>
        </w:rPr>
        <w:t>id 289</w:t>
      </w:r>
    </w:p>
    <w:p>
      <w:r>
        <w:rPr>
          <w:b w:val="0"/>
        </w:rPr>
        <w:t>Spark Mini Booster – voimaa sooloon ! TC Electronicin " pikku kipinä " antaa enimmillään 20 desibeliä lisäpotkua kitarasignaaliin ja mikä parasta , sen voi steppailla päälle kahdella eri tavalla . Perinteinen kertanaksautus kytkee laitteen toimintaan ja seuraava palauttaa tilanteen jälleen by passille . Vaihtoehtoisesti kytkintä voi pitää alas painettuna yhtäjaksoisesti , jolloin laite pysyy aktiivisena niin pitkään kunnes kytkin päästetään palautumaan yläasentoon .</w:t>
      </w:r>
    </w:p>
    <w:p>
      <w:r>
        <w:rPr>
          <w:b/>
          <w:color w:val="FF0000"/>
        </w:rPr>
        <w:t>id 290</w:t>
      </w:r>
    </w:p>
    <w:p>
      <w:r>
        <w:rPr>
          <w:b w:val="0"/>
        </w:rPr>
        <w:t>URHOtv torstaina : Tami täräyttää tuomionsa 09.03.2011 - AS Täydellisen runkosarjan paketti on rusettia vaille valmis . Juhani Tamminen laittaa perussarjan tyylillään teeseiksi , eikä kaikki ole kaunista kuunneltavaa . URHOtv listaa myös omat kentällisensä . No Stars ja Old Stars on poimittu huolella . Uudesti syntyneet on yksi kaunis luku tämän kauden erinomaisessa runkosarjassa . Nämäkin onnistujat käydään illan lähetyksessä läpi . Risto Dufva ja JYP on lyönyt lähes kaikki ennätykset . JYP:in kolmas runkosarjan voitto on selvä , mutta Jokerit pelaa isosta asiasta : Onko narrin paikka pakassa kuudes vai valahtaako jokeri Villi kortti –kierrokselle ? Lähetyksessä seurataan tiukasti tuloksia myös muilta paikkakunnilta . Pelicans vai TPS , kumpi pääsee karkuun karsintapeikkoa ?</w:t>
      </w:r>
    </w:p>
    <w:p>
      <w:r>
        <w:rPr>
          <w:b/>
          <w:color w:val="FF0000"/>
        </w:rPr>
        <w:t>id 291</w:t>
      </w:r>
    </w:p>
    <w:p>
      <w:r>
        <w:rPr>
          <w:b w:val="0"/>
        </w:rPr>
        <w:t>Käyttäjän tiedot Mother poika suhde neuvoja myös masennus siviilisäädyn ongelma virginia avioliiton perhe unihäiriöiden yhdistettynä Dating voitaisi kuvailla siviilisäädyn järjestelyn Käynnistä mies ja nainen , että marriageable ikä ovat . Mutta tarkastelemme olisi dating avioliiton , kun kaksi ovat sopineet , että ja kun ne ovat vahvistaneet niiden rakkautta toisilleen . Tutustu , saada oman avioliiton menetelmien takaisin raiteilleen – vaikka kamppailevat oman puolison kanssa ja ovat ainoa käyttäjä haluaa käsitellä sitä ! Lopettamaan stressi ja ahdistuneisuus ei tietää , mitä tekevän markkinaperiaatteet avioliiton Tallenna &amp;gt ; &amp;gt ; napsauttamalla tätä nyt &amp;gt ; &amp;gt ; On oman avioliitto on ongelmia viime aikoina ? Does se seem kuten ja muitakin merkittäviä jatkuvasti torjuntaan yli kaikkein inane asioita ? Ehkä sinun ei edes puhua enää ? Olet ajattelu suhteesi nimikkeeseen avioeroon tiellä ? Jos vastasit Kyllä kaikkiin näihin kysymyksiin ja haluat tallentaa oman avioliiton sitten aiot tarvita . Näiden seitsemän vihjeet ja stop Mietitkö ‘miten tallentaa omat avioliitto ’ ja vain saada sisään tallentamatta sitä . Jos tarvitset avioliiton counseling vihjeitä ne löytyvät tietokoneesi ja suuri osa se on hyvä auttaa Lopeta ei-toivotut avioeroa . Opettele vieressäsi eri tavalla kuunnella ja säilyttää Optimistinen asenne on täsmälleen paljon loukkaantunut ja tarvittavat parantaminen . Ei ole yllättävää , että monet parit apua avioliiton . On arvioitu , että huikea 50 prosenttia kaikkien avioliittojen päättyy avioeroa . Surullinen osa on se , että avioeroon verokannan saa jopa korkeampi toinen ja kolmas avioliittojen . Meidän kysymyksiin Internetistä etsiminen on tullut lähes toisen luonteen useimmat ihmiset . Niin se olisi ei ole yllättävää , että kun avioliiton ongelmia ihmisiä Internetin lisätietoja Tallenna avioliiton . Mutta voi voit todella etsittäviä uskottavia tietoja verkossa samaan tapaan Jos etsitään jos ostaa uusimman elokuvan ? Vastaus on … Kyllä ! Kaksi viikkoa sitten meidän toinen poika Luke naimisissa ihana Christian tyttö . Voit kuvitella , miten vaimoni ja tunsin kuin me seurattavat Luke ja toteutettava niiden avioliiton valat Amanda . Olimme niin kiitollisia siitä , että ne löytyi toisiaan . Mitä tullittomuuden ! Kuten monet minun kanssakäyminen arvioijat pidetty my breath jälkeen Dead Man arkkuun , toivon maksuerä kolmen “ Pirates of the Caribbean : Maailman laidalla ‘ ei jää rintaan kanssa Davy Jones inhottavaa esittää limainen sykkivä sydän . Kolme voisi mennyt dumper kanssa Priates , kaksi keskimääräistä toimintaa , mutta onneksi Maailman laidalla saa ensimmäisen Pirates esityksen “ Curse of Black Pearl ” kuten erinomainen luokitus . Viimeisimmät viestit Centers for Disease Control and Prevention raporttien lapa kipua koettelevasta lähes 1/10 ihmisiä . Lavat on suurempi kuin muiden ihmisten yhteinen viran puolesta . Ei ihme , ne ovat usein loukkaantunut .. Jatkaa lukemista Taiteen pieniä puita tai kasvien muistuttavien puiden astioissa kutsutaan Bonsai . Bonsai on harrastus ihmisille , ja tällaisia kasveja viljellään säännöllisesti viljelytekniikat kuten ruukkuihin ja li .. Jatkaa lukemista Epäilystäkään , olet todennut , että windows on virheitä , joten jos haluat korjata ongelmat vahvistaa , i kertoo parasta tekniikkaa tietoja tähän . Monet ihmiset eivät ole tietoisia siitä , että suuri osa .. Jatkaa lukemista Kun tilaamisen TV-palvelut kuluttajien uskoa , että satelliitti-TV on kiistaton johtaja viihde-kentässä . Päivä ja jona astian verkkopalveluiden tekniikkaa ulos muuttuu nopeasti . Palveluntarjoajat ovat .. Jatkaa lukemista 1 ) Tämä on hänen tyttärensä suhde aiheuttamien Vaikein kysymys . Alusta kuin todetaan , että ei Play Chess on Jumala ja vain Brahma tietää troth tietoja erityisesti kotoperäisten destiny . 2 ) Puhelimi .. Jatkaa lukemista Joskus on helppo ymmärtää väärin siirrostusta kirjoitusten ja erityisesti joten jos kaikenlaisia näin ohje ovat saaminen . Paavalin lauseen 1 Cor. 1: 17 on tällainen matka . Se kuuluu seuraavasti : " Osa .. Jatkaa lukemista On olemassa joitakin forex elinkeinonharjoittaja voi yrittää ymmärtää hyvin yksinkerta</w:t>
      </w:r>
    </w:p>
    <w:p>
      <w:r>
        <w:rPr>
          <w:b/>
          <w:color w:val="FF0000"/>
        </w:rPr>
        <w:t>id 292</w:t>
      </w:r>
    </w:p>
    <w:p>
      <w:r>
        <w:rPr>
          <w:b w:val="0"/>
        </w:rPr>
        <w:t xml:space="preserve">    Käyttäjän tiedot Arkisto ‘ Kulttuuri ja viihde ’ Luokka Voit myydä valokuvia verkossa ja tehdä melko hyvää rahaa . Kuitenkin tämä merkitse myydään kaikentyyppisiä valokuvia ja tehdä rahaa . Mitä myydä ja mitä ei myydä ymmärtämiseksi on yksi tärkeimmät kohdat , jotka valokuvaaja on tiedettävä kuvavalikoimasta tietoja . Kuvavalikoimasta Mikä on kuvavalikoimasta ? Varastossa valokuva on yksi , joka valokuvaaja voi myydä kolmannelle tiettyihin .. Lue lisää Seuraavan sukupolven . Drake Konserttiyhteistyössä 2010hiphop.info Rapper , kuten hän suorittaa moony Drake mukaisesti , hän on nyt vain parhaat MC yhteyksissä ja hänellä on kestää tehdä alkuun . Seuraavassa on hieman enemmän tietoja hänelle . Varhainen ura Graham syntyi Toronto , Ontario , Drakes setä muusikko Teenie Hodges suosittu muusikko . Drake Isä on Afroamerikkalaiset ja hänen äitinsä .. Lue lisää Hei Telugu fanit Uusimmat Telugu elokuvateollisuudessa , Maryada Ramanna on edistäneet ennen luovutusta hitself osuma sensaatio . Sunil , joka toimii komedia , tekee hänen toinen elokuva ja hän vihdoin onnistunut valloittamaan telugu elokuvateollisuus . Johtaja SS-Rajamouli , joka on antanut suoraan takaisin takaisin osumia tulee uudelleen ylös lihavoitu kalvon kanssa kuin sankari Sunil koomikko . .. Lue lisää Kun ihmiset ajattelevat oppia soittamaan kitara , monet eivät ymmärrä kitara musiikki on kuinka monta eri tyylejä . Joka suuri kitaristi vaikutti ennen häntä muusikot ja näiden vaikutusten muotoinen hänen musiikkia valintoja , joka johtaa entistä enemmän musiikkia kehitetään uusia tyylejä . Sähkökitara musiikkia voi olla hyvin erilaista akustinen kitara musiikista ja kussakin luokassa ovat .. Lue lisää Nizzan menestys saatu anime-sarjakuva televisio - Last Airbender Avatar edelleen fascinate uusien ja nykyisten jotka huomannut televisio-katseluohjelmia . Tämä esitys on hankkinut tällaisen suosio , että kaupankäynti johtanut monipuolisesta Nizzan trifles , jotka on linkitetty tässä työstä , paidat , caps , kirjat , videopelien kuten Avatar viimeisen Airbender lelut . Avatar Last Airbender on .. Lue lisää Kaupallisten toimien Kamera Kaupallisten toimien on alalla toimivat , joka keskittyy commercials toimivat kurinalaisuutta . Commercials lentoliikenteen yleensä alle minuutin , joka edellyttää yksilöllinen toimivat taitojen sen varmistamiseksi , että kauppa viesti on kuljetettu riittävästi ja asianmukaisesti yleisölle . Toimijoiden , jotka ovat erikoistuneet commercials voi tulla niiden .. Lue lisää Koska ihmiskunnan on ympärille , olemme katsoi yön taivaan over-head ja lukuisia mysteereistä spekuloinut . Kuten asiassa astrologia ja astrologien on ollut tähän paljon pidempään kuin silloin , kun aika on luotu ja tallennettu . Aikaisin varmennettujen syntymäaika-kaavion löydettiin Irakissa ja kohdistetaan on luotu 410 BC. Syntymäpäivä-kaaviota on erilainen jokaiselle henkilölle , joka antaa .. Lue lisää Miten saada sisällön artikkelien avulla kasvaa kohdennettuja liikenteen ja saada enemmän rahaa Google AdSense-ohjelman kanssa . Tänään kaikki puhuvat hyvää sisältöä ja kuinka tärkeää on yksi tahansa sivustossa on . Hakukoneet niin rakasti hyvä , asiaankuuluvat sisältöä . Laadukkaan sisällön on tehokas etu Internetissä . Laadukkaan sisällön kysyntä antoi toisen syntymän artiklan . Olen varma , .. Lue lisää Tämä on erittäin hyvä paketti . Hinta on hieman jyrkkä , mutta sitten voimme maksaa jollekulle on verta , hiki , ja kyyneleet ( kanssa joitakin korotuksen osalta talo ) , joten täysin ymmärrä . Olen lukenut joitakin tarkastelut ja olen sekava , miten jotkut ihmiset ovat saaminen pyydetty niin usein tämän gimmick . Ainoa mahdollisuus saada pyydettyjen on " puhdistus " -vaiheen aikana ja ainoa syy , että .. Lue lisää Se voi olla hyvin jännittävä , jos tietää , miten voit ladata ja katsella upea Desolation elokuvan . Tällä tavalla voi tietää , että ihminen ensimmäinen Matka Kuuhun takana tarina . Tämä on tosiasiallisesti dokumenttielokuva , Apollo 11 ja sen takana ihmisiä . Ja jos olet kiinnostunut todella kanssa tällaiset liikkeet , sitten varmasti jotain , että voit olisi lisätietoja . On juuri valitettavaa , .. Lue lisää Net ympäri ja useissa kaup</w:t>
      </w:r>
    </w:p>
    <w:p>
      <w:r>
        <w:rPr>
          <w:b/>
          <w:color w:val="FF0000"/>
        </w:rPr>
        <w:t>id 293</w:t>
      </w:r>
    </w:p>
    <w:p>
      <w:r>
        <w:rPr>
          <w:b w:val="0"/>
        </w:rPr>
        <w:t>Harva ymmärtää , miten voisi vaikuttaa omaan palkkaansa tai miksi ylipäätään saa sellaista palkkaa kuin saa . Palkkatietämys vaikuttaa jopa työilmapiiriin , kertoo Aalto-yliopiston tutkimus . Palkkatietämyksen taso ei Suomessa päätä huimaa . Palkkatietämyksellä tarkoitetaan sitä , että yksilö tuntee palkan määräytymisperusteet ja ymmärtää , miten oma työsuoritus vaikuttaa palkkaukseen . Jopa puolet vastaajista ei tutkimuksessa tiennyt , miten heidän suorituksensa vaikuttaa heidän palkkaansa . Joka toisella ei myöskään ollut käsitystä , miten heidän on toimittava , jotta he voisivat saada palkankorotuksen . Palkkatietämys on parempi , jos palkka-asioita ei organisaatiossa salailla , vaan niistä viestitään avoimesti – esim. tiedot palkkatasojen määrittelyistä ovat kirjallisesti saatavilla . Tämä ns. palkka-avoimuus on kuitenkin lapsen kengissä Suomessa . Palkkatietämystä voi lisätä myös pitämällä palkka-asioita esillä kehityskeskusteluissa ja erilaisissa työpaikan tilaisuuksissa . Esimiehet tuntevat palkka-asiat muita paremmin , ja esimies koetaan myös hyödyllisimpänä palkkatiedon lähteenä . Kuitenkin yleisimmin käytetty tiedonlähde palkka-asioissa ovat työtoverit , ja tutkimuksen mukaan tiedon hankkiminen työtovereilta huonontaa palkkatietämystä . Tietämys parantaa palkkatyytyväisyyttä ja ilmapiiriä Palkoista ei paljon tiedetä , mutta ei niihin myöskään olla tyytyväisiä . Ansiotasosta toki nuristaan aina , mutta yllättäen kaikkein suurin tyytymättömyys liittyi itse järjestelmään , esimerkiksi palkkauksen toimintatapojen johdonmukaisuuteen . Tähän oli tyytymättömiä melkein 60 % . Kun ihmiset ymmärtävät palkka-asioita , he ovat palkkoihinsa tyytyväisempiä . Palkkatietämys johtaa siis parempaan palkkatyytyväisyyteen . Mutta palkkatietämys on yhteydessä myös sitoutumiseen : Kun palkkausjärjestelmää sovelletaan oikeudenmukaisesti ja henkilö tietää , miten hänen työsuorituksensa vaikuttaa palkkaan , kasvaa hänen tunnepohjainen sitoutuminen organisaatioon . Samat tekijät ( oikeudenmukaisuus ja ymmärrys työsuorituksesta ) yhdessä palkka-avoimuuden kanssa parantavat myös yhteistyöilmapiiriä työyhteisössä . Tutkimuksessa oli mukana 5200 henkeä eri henkilöstöryhmistä ja toimialoilta , 46 eri palkkausjärjestelmää ja 20 organisaatiota . " Hyvinvointi kasvaa ensimmäisen kahdeksan lomapäivän ajan . Sen jälkeen tilanne ei juuri muutu . Loman vaikutus hyvinvointiin haihtuu noin kuukaudessa loman jälkeen . Sen vuoksi lomapätkiä kannattaa ripotella pitkin vuotta . Yksi pitkä jakso ei riitä työstä palautumiseen koko vuodeksi . "</w:t>
      </w:r>
    </w:p>
    <w:p>
      <w:r>
        <w:rPr>
          <w:b/>
          <w:color w:val="FF0000"/>
        </w:rPr>
        <w:t>id 294</w:t>
      </w:r>
    </w:p>
    <w:p>
      <w:r>
        <w:rPr>
          <w:b w:val="0"/>
        </w:rPr>
        <w:t>Reijo Frank , työväen laulaja Monelle työväen musiikkia laulaneelle herkkä ja kaunis Veli , sisko on yksi rakastetuimmista lauluista . Vaikuttavimman tulkinnan laulun sanoille ja hienovireiselle sävelelle on antanut Reijo Frank . Veli , sisko -laulu on muodostunut jopa Reijo Frankin tavaramerkiksi . Häntä on pyydetty laulamaan usein tuota laulua , liikkuipa hän missä tahansa . Nyt Reijo Frankista on julkaistu muistelmateos Reijo Frank , Työväen laulaja . Toimittaja Pentti Peltoniemen kirjoittamassa elämänkerrassa tuodaan esille Frankin ajatuksia ja elämänkulkua . Reijo Frankin ääni on löytänyt vuosien aikana aina uutta yleisöä . Hänet tunnetaan erityisesti työväenlauluistaan . Hän on esiintynyt useiden kaupunginorkestereiden solistina kotimaassa sekä mm. Pohjoismaissa , Unkarissa ja Virossa . Taiteilijaura ei kuitenkaan alkanut aivan nuorena . Ensikonserttinsa hän piti 50-vuotiaana ääriään myöten täydessä Finlandia-talossa. Helsingin kaupungin konekorjaamo Pleuna oli koneasentaja Reijo Frankin työpaikka 40 vuotta . Sieltä hän lähti esiintymään , konsertoimaan , levyttämään . Reijo Frankin kirjan mukana lukija saa kulkea kokeneen ja lukeneen miehen mukana läpi sodanjälkeisen Suomen nykyiseen hyvinvointivaltioon . Kirjan mukana on CD-levy , jolla Frank laulaa muutamia tunnettuja laulujaan . Reijo Frank , Työväen laulaja -kirjan on julkaissut yhteistyössä Kustannusosakeyhtiö Tammi ja Työväen Musiikkitapahtuma .</w:t>
      </w:r>
    </w:p>
    <w:p>
      <w:r>
        <w:rPr>
          <w:b/>
          <w:color w:val="FF0000"/>
        </w:rPr>
        <w:t>id 295</w:t>
      </w:r>
    </w:p>
    <w:p>
      <w:r>
        <w:rPr>
          <w:b w:val="0"/>
        </w:rPr>
        <w:t>Mielipide BLAUPUNKT GTA 470 MYSTIC SERIES :sta Keskiarvoisesti sen käyttäjät pitivät tuotetta BLAUPUNKT GTA 470 MYSTIC SERIES hyvin käytännöllisenäHe antoivat hyvin korkean sijoituksen sen luotettavuudelle ja kestävyydelle . , Kuitenkin mielipiteet ovat jakautuneet Jos haluat olla varma että BLAUPUNKT GTA 470 MYSTIC SERIES on ratkaisu ongelmiisi , saat suurinta apua ja tukea toisilta Diplofix käyttäjiltä Keskiarvo pisteet mielipiteiden jakautumisesta on 8.03 ja tavallinen ero on 2.59 Korkea suorituskyky Käyttäjät ovat kysyneet seuraavia kysymyksiä : Onko GTA 470 MYSTIC SERIES erittäin suorituskykyinen ? 37 käyttäjät vastaukset kysymyksiin ja tuotteen sijoitukset asteikolla 0-10 . Sijoitus on 10/10 jos BLAUPUNKT GTA 470 MYSTIC SERIES on toimialallaan paras tekniseltä tasoltaan , tarjoaa parasta laatua tai tarjoaa suurinta sijoitusta ominaisuuksissaan . Keskiarvo pisteet mielipiteiden jakautumisesta on 8.14 ja tavallinen ero on 2.54 Luotettava Käyttäjät ovat kysyneet seuraavia kysymyksiä : Onko GTA 470 MYSTIC SERIES luotettava , kestävä ? 37 käyttäjät vastaukset kysymyksiin ja tuotteen sijoitukset asteikolla 0-10 . Sijoitus on 10/10 jos ajattelet että BLAUPUNKT GTA 470 MYSTIC SERIES on kestävä tuote , joka kestää kauan ennen vikaantumista . Keskiarvo pisteet mielipiteiden jakautumisesta on 8.41 ja tavallinen ero on 2.49 Hyödyllinen hinta-laatusuhde Käyttäjät ovat kysyneet seuraavia kysymyksiä : Onko GTA 470 MYSTIC SERIES hyvä hinta-laatusuhteeltaan ? 37 käyttäjät vastaukset kysymyksiin ja tuotteen sijoitukset asteikolla 0-10 . Sijoitus on 10/10 joten jos ajattelet että BLAUPUNKT GTA 470 MYSTIC SERIES on todella edullinen huomioon ottaen sen omiaisuudet .</w:t>
      </w:r>
    </w:p>
    <w:p>
      <w:r>
        <w:rPr>
          <w:b/>
          <w:color w:val="FF0000"/>
        </w:rPr>
        <w:t>id 296</w:t>
      </w:r>
    </w:p>
    <w:p>
      <w:r>
        <w:rPr>
          <w:b w:val="0"/>
        </w:rPr>
        <w:t>Lukijablogi : Kuinka tutustuin Aku Ankkaan ja mitä se on minulle antanut ? Aku Ankka lukemisena sekä keräilykohteena on minulle tuttu aihe jo vuosien ajalta . Se alkoi ehkä vuonna 2002 äitini tilatessa minulle Akkaria loppuvuodesta . En ollut silloin viisivuotiaana vielä kovin kiinnostunut lukemisesta – hyvä kun olin edes lukemaan oppinut . Tilaaminen päättyikin siltä erää vuoden loppuun . Tämä kuitenkin antoi luultavasti sen verran tietoa Akkarista , että sitä saattoi hyvillä mielin alkaa tilata taas hieman kasvettuani , vuoden 2004 alusta . Taisi ollakin nro . 07/2004 ollut ensimmäinen Akkari joka kolahti postiluukusta sisään tuon päälle vuoden tauon jälkeen . Osaltaan tähän Aku Ankan maailmaan sisäänpääsemiseen saattoi auttaa se , kun löysin olohuoneeni hyllystä äitini taannoin , joitakin vuosia sitten ostamat Aku Ankan Taskukirjat , numerot 25 ja 46. Kyseiset Taskukirjat olivat räsäisiä kolmansia painoksia , eivätkä keräilyarvoltaan mitenkään hääppöisiä , vaan eipä se paljoa haitannut , ei sen ikäinen hyvässä kunnossa niitä saisi pidettyäkään . Kun kiinnostuminen alkoi nousta , myöskin unelma suuresta Aku Ankka -kokoelmasta alkoi saada tuulta purjeisiin . Aloitin keräämiseni lähinnä Taskukirjoista , joita alunperin keräsin oikeastaan vain lukemiseksi . Kerääminen jatkui entistä innokkaampana ja vuonna 2008 aloitin tämän hauskan , kiinnostavan , joskin rahaa vievän harrastuksen toden teolla . Siitä lähtien on keräily kuulunut suurena osana Aku Ankka -innostukseeni . Nykyisin kokoelma sisältää mm. kaikki Taskukirjat , Roope-sedät ja yli 200 kovakantista . On monia syitä , miksi lukea Aku Ankkaa . Yksi niistä on pelkästään se , että saa piristystä päivään nauraessaan lyhyille vitsisarjoille tai lukiessaan kiinnostuneena hyvin onnistunutta seikkailusarjaa . En ole aivan varma , mistä tämä innostus ' maailman hauskimman kuvasarjalehden ' lukemiseen ja keräilemiseen syttyi , mutta joka tapauksessa Aku Ankka kuuluu suurena aktiviteettinä nykyiseen elämääni . Kyseisen sarjakuvan lukeminen ja keräileminen antaa sisältöä ja iloisia yllätyksiä arkeeni . Katso myös nämä : Tietoa kirjoittajasta Myös lukijat pääsevät bloggaamaan Aku Ankan saitilla . On aina mielenkiintoista lukea toisten suosikkipiirtäjistä ja -tarinoista ja suhtautumisesta Aku Ankkaan muutenkin . Jos haluat mukaan lukijablogiin , kirjoita oma blogiteksti ja lähetä se osoitteeseen aku.ankka @sanoma.com . Toimitus julkaisee blogit saapumisjärjestyksessä . Ohjeet bloggaamisen voit lukea täältä .</w:t>
      </w:r>
    </w:p>
    <w:p>
      <w:r>
        <w:rPr>
          <w:b/>
          <w:color w:val="FF0000"/>
        </w:rPr>
        <w:t>id 297</w:t>
      </w:r>
    </w:p>
    <w:p>
      <w:r>
        <w:rPr>
          <w:b w:val="0"/>
        </w:rPr>
        <w:t>Kysymys : Puh.johtajan esteellisyys Taloyhtiön rakennusoikeudelliset kysymykset pvm: 11.11.2010 17:48 1. Taloyhtiömme hallituksen kokouksessa oli puheenjohtaja läsnä käsittelemässä sekä hyväksymässä oman firmansa nimissä jättäämäänsä pannuhuoneen urakkatarjoustaan . Hallitus hyväksyi tarjouksen , puheenjohtaja urakoi homman firmansa nimissä , ilman työnaikaista valvontaa , ilman valmistuneen työn vastaanottoa . 2. Talousarviossa varattu 0 euroa korjauksiin , kassavarat ei riittänyt urakkalaskujen maksuun , hallitus kutsui ylimääräisen yhtiökokouksen koolle , hall.puh.johtaja kokouksen puheenjohtajana esitti jo tehdyn urakan jälkeen urakkalaskujen maksuun kahta ylimääräistä yhtiövastiketta . Osakkaat hyväksyi , äänestyksellä , tosin osa ilman valtakirjaa . Miten reklamoin ? puh.johtaja esteellinen molemmissa kokouksissa ? Kommentoi :* Huomaathan , että viestien ilmestyminen kestää hetken , koska kaikki viestit tarkistetaan ennen julkaisua . * Tähdellä merkityt kentät ovat pakollisia . Vastaus Hallituksen jäsenen esteellisyydestä säädetään asunto-osakeyhtiölain ( 1599/2009 ) 7 luvun 4 §:ssä . Hallituksen puheenjohtaja on ollut esteellinen päättämään asiasta , jossa taloyhtiön ja hallituksen puheenjohtajan omistaman yhtiön välinen urakkatarjous on hyväksytty . Hallituksen puheenjohtaja on velvollinen korvaamaan vahingon , jonka hän on yhtiölle aiheuttanut . Vahinkoa nyt on voinut tulla , mikäli remontti näin toteutettuna on tullut kalliimmaksi kuin asianmukaisesti kilpailutettuna . Päätöksenteko vahingonkorvausta koskevassa asiassa kuuluu ensisijaisesti yhtiökokoukselle . Esitä kirjallisesti hallitukselle , että se ottaa asian esityslistalle , kun yhtiökokous kokoontuu seuraavan kerran . Ennen kokousta ja päätöksentekoa asiassa sinun tai hallituksen on tietenkin selvitettävä , onko vahinkoa aiheutunut . Yhtiökokoukseen liittyvässä asiassa esteellisyyskysymys on epäselvempi , koska siinä on ollut kysymys ensisijaisesti vastikkeesta . Jari Määttä Lakimies Asianajotoimisto Juntura Oy Pekankatu 4 B 16 96200 Rovaniemi puh . 0400 975 775 fax . 016 319 600 www.juntura .eu &amp;gt ;Jahas , onpas kinkkinen kysymys . Tilanne ei välttämättä ole aivan suoraviivainen siitä huolimatta , vaikka hallituksen puheenjohtaja olisikin jäävi , kuten kysymyksen esittäjän kuvaamassa tilanteessa on laita käsiteltävänä olleen asian suhteen . Yleensä kuvatun laisessa tilanteessa hallituksen puheenjohtajan olisi tullut pidättäytyä osallistumasta äänestykseen , ja jos näin on tapahtunutkin riippumatta siitä onko ao . henkilö ollut läsnä kokouksessa esimerkiksi esittelijän roolissa , varsinaista virhettä ei ole tapahtunut . Toisaalta hallituksen eräs keskeisistä tehtävistä on huolehtia taloyhtiön kunnosta ja tekniikan toimimisesta , sekä tehdä riittävän nopeita päätöksiä osakkeen omistajien puolesta mm. teknisten laitteiden korjauksessa , minkä toimenpiteiden viivästämisellä saattaisi olla yhtiön omaisuuden tai osakehuoneistojen käytettävyyden näkökulmasta tuhoisia seurauksia . ( Esimerkiksi jos yhtiön lämmitysjärjestelmä on rikkoutunut , tulee hallituksen ryhtyä välittömiin toimenpiteisiin viivytyksittä asian kuntoonsaattamiseksi näin talven kynnyksellä ) Koska budjetissa ei kysyjän selvityksen mukaan ollut varauksia tehtyyn korjaukseen , syynä pikainvestointiin on saattanut olla nimenomaan äkillinen ennalta arvaamaton lämmitysjärjestelmän rikkoutuminen talven kynnyksellä , mihin korjaustoimeniteeseen on apu löytynyt kätevästi läheltä , ja hallitus on näinollen toiminut osakkaiden edun mukaisesti . Jos kyseessä ei ole ollut edellä kuvatun kaltainen hätätyö , vaan pannuhuoneen kunnostustyö on tehty osakkaiden edun vastaisesti ilman yhtiökokouksen tukea , oikea paikka asian käsittelyyn on yhtiön vuosikokous ja se asiakohta missä päätetään hallituksen vastuuvapaudesta . Jos yhtiöjärjestyksessä määrätty riittävän suuri määräenemistö osakkeen omistajista on sitä mieltä , että vastuuvapautta ei voida myöntää ja yhtiökokous näinollen kieltäytyy antamasta hallitukselle vastuuvapautta , mahdollistaa tämä asian uudelleen käsittelyn . [ P59 ] 14.11.2010 20:44 Hallituksen jäsenen esteellisyys Hallituksen jäsen ei saa osallistua sellaisen asian käsittely</w:t>
      </w:r>
    </w:p>
    <w:p>
      <w:r>
        <w:rPr>
          <w:b/>
          <w:color w:val="FF0000"/>
        </w:rPr>
        <w:t>id 298</w:t>
      </w:r>
    </w:p>
    <w:p>
      <w:r>
        <w:rPr>
          <w:b w:val="0"/>
        </w:rPr>
        <w:t>Tää on jo klassikko Joo miettikää ku suomalainen mies esittelee ittensä AA-kerhossa : " Terve . Oon Vilperi ja tykkään viinasta . *sniif* Anteeks , koitan uuestaan . Niinku sanoin ni mää tykkään TOSI paljon viinasta . *yhyhyyy* Rakastan viinaa , perkele . *lohdutonta porua* " Kuulostaako uskottavalta tai edes mahdolliselta ? Ei tuo likka voi olla tosissaan ! Jos on niin ... ei vaan sanat riitä . Tää on jo klassikko Joo miettikää ku suomalainen mies esittelee ittensä AA-kerhossa : " Terve . Oon Vilperi ja tykkään viinasta . *sniif* Anteeks , koitan uuestaan . Niinku sanoin ni mää tykkään TOSI paljon viinasta . *yhyhyyy* Rakastan viinaa , perkele . *lohdutonta porua* " Kuulostaako uskottavalta tai edes mahdolliselta ? Ei tuo likka voi olla tosissaan ! Jos on niin ... ei vaan sanat riitä . Kissan / viinan tilalla Naga Morich tms niin siinä olisi jo järkeä . Mä en kykene edes kattomaan tota videota loppuun , järkyttävää paskaa Bruce Willis Käväsin Lahdessa Paavolan sittarissa ja huomasin että pikkulinnut syövät autojen maskeihin liiskaantuneita ötököitä ! Olipa ovela näky ! Mutta siinähän saavat helpon aterian , ja kyllä se luonto osaa olla ovela sekä aika kekseliäs . Kävin myös katsomassa Fast and Furious 6 joka oli jo mennyt liiankin yli mutta hyvää viihdettä- Luomua ja lähiruokaa suomalaisille . Tälläinen naurattaa todella , koska tämänkin jälkeen ihmiset ostavat samaa tuotetta edelleenkin uskoen siihen että on se luomua . Ainoa asia johon olen itse retkahtanut on kananmunat , nykyään ostan yleensä niitä ruskeita munia , oliko ne nyt sitten vapaan tai kotipihan vai liberaalin kanan munimia . Ihan siksi että niistä saa kuoret irti normaalisti . Ja kaikki on ainakin vielä pysyneet mustumattomina sen pari viikkoa keittämisen jälkeen . Munakunnan yms . munat sai yleensä vetää veitsellä halki ja lusikalla pyöräytettävä sisältö irti . Ei hermot kestä kananmunan kuoria nyppiä pieni pala kerrallaan irti . Ja joka toinen oli yleensä mustunut sisältä jo seuraavana päivänä .</w:t>
      </w:r>
    </w:p>
    <w:p>
      <w:r>
        <w:rPr>
          <w:b/>
          <w:color w:val="FF0000"/>
        </w:rPr>
        <w:t>id 299</w:t>
      </w:r>
    </w:p>
    <w:p>
      <w:r>
        <w:rPr>
          <w:b w:val="0"/>
        </w:rPr>
        <w:t>Kesäteatteria vuoden ympäri , tule mukaan ! Koko ensemblen ensimmäinen yhteinen treenipäivä Samppalinnan mäellä alkoi sateisen koleissa mutta iloisissa tunnelmissa . Kesän pinkki teema näkyi alkukahvittelun pöytäliinoissa ja vaahtokarkeissa . Ai ihanaa , kerrankin on pinkkiä ja vaaleanpunaista joka puolella , ihan luvan kanssa … ;) Sitten kohti mäkeä katsomaan että mitäs tästä tulee . Suoraan alusta lähdettiin koreografi Tiinan kanssa liikkeelle . Sieltä tytöt putkahtelivat korkokengästä lavalle ja siitä se pikkuhiljaa alkoi muotoutua . Sunnuntaina sitten tutustuttiin keilaten toisiimme . Kyllä on hauska porukka . Hyvältä vaikuttaa siis tämä kesä , kuten oli odotettavissakin . Kivaa musaa on ilo harjoitella , varsinkin näin hyvien laulajien kanssa ! Torstaina jo ensimmäinen läpimeno , huh , kuinkahan selvitään … Aurinkoa onneksi jo näkyvissä ! :) Saara Sadetta ja vaahtokarkkeja Viimeiset ”irtolaulutreenit ” ennen mäelle siirtymistä olivat eilen ja ajattelin tässä jakaa muutamia ajatuksia Blondin alkutaipaleelta . Jotain erityistä juuri tässä produktiossa taitaa olla , kun pelkkä ajatuskin siitä saa hymyilemään . Menneen kuukauden ajan lenkkiä ja pyöräilyä tahdittanut Blondin musiikki todellakin saa energian pulppuamaan . :) Eilen kuorotreeneihin liittyi mukaan jo Kikekin , jonka soolonumeroon saatiin tutustua ensimmäistä kertaa . ” Sut piiskaan pinkeeksi niin , hukutan punnerruksiin ” kuului laulun sanat ja jonkinäköistä hilpeyttä siinä saatiin aikaiseksi , kun tenorit saivat pistää sanoihin jo jokseenkin korkeita ääniä . ;) Ai niin ja tässähän oli se jumppanumero…oho . Haastetta riittää kyllä meille kaikille , mikä on vain ja ainostaan mahtavaa ! ! ! Tunnelmat ennen varsinaisen treenijakson alkamista ovat odottavat ja jännittävät . Pieni ryhmä näyttelijöitä aloittivat jo tänään maanantaina ja loput sitten perjantaina . Ennen sitä pitää kuitenkin valmistautua kotona Helsingissä minimuuttoon . Talvivaatteisiinkaan en ole edes koskenut vielä , koska illat treeneissä ovat kylmiä ja mietin tässä juuri josko untuvatakkini matkaa myös mukaan . Luultavasti . Niin ja onhan se jännää , miten paljon sadetakille tulee käyttöä . ;) Eilisen treenin lomassa katselin tyyppejä ja mietiskelin , että näiden kanssa sitä vietetään taas kokonainen kesä . Onkin mielenkiintoista nähdä mitä kaikkea tämä poppoo saa vielä aikaseksi ! Uskon , että kesästä tulee ikimuistoinen ! Nähdään mäellä ! Blondin esiintyjät kertovat blogissa harjoitusten etenemisestä ja omista tunnelmistaan epäsäännöllisen säännöllisesti . Tässä Erik Kantokosken mietteitä toukokuun alun laulutreeneistä : Tulevan kesän esityksen ensimmäiset harjoitukset , eli laulutreenit alkoivat ja aloimme käymään läpi tulevan musikaalin ensemble -ryhmän stemmaosuuksia . Monet näkyivät tuntevan toisensa jo entuudestaan . Itse olen ensikertalainen Samppalinnassa , joten ekat treenit menivät vielä tutustuessa toisiin ja toimintaan yleensä . Totuuden nimissä täytyy tunnustaa , että stemmalaulamisessakaan en vielä mikään konkari ole , joten edessäni oli monenlaisia haasteita . Mutta tunnelma oli iloinen ja kannustava , joten en tuntenut oloani epämukavaksi . Pikemminkin päinvastoin . Elikkä hyvissä meiningeissä mennään seuraaviin harjoituksiin :) . Koirien omistajat olivat selvästi jännittyneitä , mutta chihut tutustuivat toisiinsa rauhallisesti nuuhkien ja onnellisena saadessaan seuraa . Ohjaaja Heikki Sankari ja koiratarvikeliike Pinky &amp; Perkyn edustaja Jaana Talonen arvioivat koiria ja näiden sopeutumista erikoiseen tilanteeseen lavalla . Jokainen koira vuorollaan nousi lavalle musiikin soidessa ja muun muassa käveli hihnassa liikkuvien ihmisten seassa , otettiin vieraan ihmisen syliin ja nostettiin kantolaukkuun . Hakijoiden kuvat olivat etukäteen nähtävillä teatterin Facebook -sivulla ja yleisöllä oli mahdollisuus äänestää omaa suosikkiaan 6.5. mennessä . Äänestyksen 215 äänellä voittanut Nikita palkittiin koe-esiintymisessä Pinky &amp; Perkyn tuotelahjalla ja ra</w:t>
      </w:r>
    </w:p>
    <w:p>
      <w:r>
        <w:rPr>
          <w:b/>
          <w:color w:val="FF0000"/>
        </w:rPr>
        <w:t>id 300</w:t>
      </w:r>
    </w:p>
    <w:p>
      <w:r>
        <w:rPr>
          <w:b w:val="0"/>
        </w:rPr>
        <w:t>Kolmemetrinen skootteri tv-monitoreilla ja muita erikoisuuksia Heinäkuu 23 , 2010 - 04:33 Kuinka leveän takarenkaan voi laittaa skootteriin ? Entä missä kulkee skootterin ja moottoripyörän raja ? Useat japanilaiset rakentelijat ovat muokanneet ” lälläripyöriään ” ( kuten Mika Sundqvistin hittibiisissä leikkisästi sanotaan ) melko reippaalla kädellä :</w:t>
      </w:r>
    </w:p>
    <w:p>
      <w:r>
        <w:rPr>
          <w:b/>
          <w:color w:val="FF0000"/>
        </w:rPr>
        <w:t>id 301</w:t>
      </w:r>
    </w:p>
    <w:p>
      <w:r>
        <w:rPr>
          <w:b w:val="0"/>
        </w:rPr>
        <w:t>KOULUTUSMESSUT ROVANIEMELLÄ 16.-17.11.2010 Pohjois-Suomen Messut järjestää marraskuussa 2010 Koulutusmessut Rovaniemellä Lappia-talossa . Näytteilleasettajien ja messuvieraiden toivomuksesta ajankohtaa on siirretty marraskuuhun . Tässä messutapahtumassa oppilaitoksilla ja yrityksillä on erinomainen mahdollisuus kohdata kasvotusten niin opiskelija , työntekijä kuin työnhakijakin . Kaksipäiväinen tapahtuma on erinomainen tilaisuus esitellä opiskelupaikkoja koulutus- ja suuntautumisvaihtoehtoineen sekä tutustuttaa eri toimialoihin ja yrityksiin . Opastamalla ja tarvittavaa tietoa jakamalla helpottaa ammatinvalintaa , harjoittelu- tai työpaikan löytämistä , järjestötoimintaan liittymistä sekä uusien vaihtoehtojen ja näkökulmien avautumista . Myös ohjelmalava on käytössä . Oppilaitoksilla ja yrityksillä on mahdollisuus näkyä , kuulua ja esitellä toimintaansa Koulutusmessujen ohjelmalavalla . Ohjelmalava varataan ennakkoon messutoimistosta alla olevista puhelinnumeroista tai sähköpostitse .</w:t>
      </w:r>
    </w:p>
    <w:p>
      <w:r>
        <w:rPr>
          <w:b/>
          <w:color w:val="FF0000"/>
        </w:rPr>
        <w:t>id 302</w:t>
      </w:r>
    </w:p>
    <w:p>
      <w:r>
        <w:rPr>
          <w:b w:val="0"/>
        </w:rPr>
        <w:t>Viisiparasta blogi tarjoaa tuotevertailuja sekä parhaita tarjouksia ja alennuskoodeja kompaktissa muodossa . Blogi listaa sen hetken viisi parasta tuotetta kategorioittain paremmuusjärjestyksessä . Tavoitteena on tarjota lukijoille erittäin lyhyitä , mutta perusteltuja tuotearvosteluita . maanantai 25. helmikuuta 2013 5parasta : IOS –sovellusta helmikuu 2013 Päätimme tällä kertaa nostaa esille Helmikuun 2013 parhaat IOS -sovelukset . 3. SportTracker – Ilmainen urheilu sovellus , jolla teet Iphonesta urheilutietokoneen . Mittaa aikaa , matkaa ja lisätarvikkeiden avulla myös sykettä . 4. WhatsApp Messenger – Säästä puhelinkuluissa ja viesti ilmaiseksi kavereiden kanssa WhatsApp:lla . Ohjelma etsii automaattisesti puhelinluettelosta henkilöt joilla on WhatsApp ja heidän kanssaan voit viestitellä ilmaiseksi sekä käyttää muita monipuolisia ohjelman ominaisuuksia . 5. Hill Climb Racing – Oululaisen Fingersoftin kehittämä erittäin koukuttava ajopeli ja kaikenlisäksi vielä ILMAINEN – ÄLÄ lataa jos sinun pitää tänään mennä ajoissa nukkumaan :)</w:t>
      </w:r>
    </w:p>
    <w:p>
      <w:r>
        <w:rPr>
          <w:b/>
          <w:color w:val="FF0000"/>
        </w:rPr>
        <w:t>id 303</w:t>
      </w:r>
    </w:p>
    <w:p>
      <w:r>
        <w:rPr>
          <w:b w:val="0"/>
        </w:rPr>
        <w:t>SCM Best Practise Rekisteröidy Facts &amp; Figures - käyttäjäksi SCM BEST OY Omat henkilökohtaiset tunnuksesi määrittelet rekisteröitymisen yhteydessä . Järjestelmämme on erittäin turvallinen . Valitset itse oman käyttäjätunnuksen ja salasanasi . Syöttämiisi tietoihin ei muilla ole mitään pääsyä . * Huom ! Kaikki kentät ovat pakollisia . Etu- ja sukunimi Yritys Yrityksen osoite Puhelin Sähköposti Tietoturvasyistä rekisteröityminen on kaksivaiheinen . Kun lähetät yllä pyydetyt tiedot , saat vastauksena antamaasi sähköpostiosoitteeseen linkin , jolla pääset omien tunnustesi määrittelyyn . Antamasi sähköpostiosoitteen tulee siis olla toimiva . Rekisteröityminen on täysin automatisoitu , joten pääset kokeilemaan sovellusta täysillä oikeuksilla muutamassa minuutissa .</w:t>
      </w:r>
    </w:p>
    <w:p>
      <w:r>
        <w:rPr>
          <w:b/>
          <w:color w:val="FF0000"/>
        </w:rPr>
        <w:t>id 304</w:t>
      </w:r>
    </w:p>
    <w:p>
      <w:r>
        <w:rPr>
          <w:b w:val="0"/>
        </w:rPr>
        <w:t>Lumooja 2/2014 on ilmestynyt ! Tämän vuoden toinen Lumooja lähtee huomenna tilaajille ja löytyy jo tänään myös kaupoista . Vuoden toisen lehden teemana on ääni . Lehdestä löytyy räppäri Paperi T :n haastattelu , kirjallisuuden jatko-opiskelija Maria Forss taas pohtii nonsense-runouden ääniä ja Korppi taas kirjoittaa omasta äänestä . Lisäksi mukana on juttua tekijyyden äänistä ja Turun Kirjapääkaupunki 2017 -hankkeesta . Tuoreimmat artikkelit Taiteilijoita koskeva neromyytti on pitkälti haihtunut , mutta kaunokirjallisuuden tekijät esiintyvät yhä useammin kasvot ja brändi edellä , teokset perässä . Kirjallisuudentutkija Kaisa Kurikka ja kirjailija Aina Bergroth keskustelivat Kirjakahvilassa tekijyyden ulottuvuuksista ja kirjallisuuden vastaanotosta . Kuka tai mikä on … Räp-artisti Paperi T ei halua juuttua normeihin . “ Harva ties mitä oli . Jos myyn kaks levyy eläes , meen Van Goghin ohi ” , alkaa Paperi T:n säkeistö Ruger Hauerin kappaleella “ Mä halun kuolla ennen Bonoo ” . Taiteilijanimen takana piilevän Henri Pulkkisen …</w:t>
      </w:r>
    </w:p>
    <w:p>
      <w:r>
        <w:rPr>
          <w:b/>
          <w:color w:val="FF0000"/>
        </w:rPr>
        <w:t>id 305</w:t>
      </w:r>
    </w:p>
    <w:p>
      <w:r>
        <w:rPr>
          <w:b w:val="0"/>
        </w:rPr>
        <w:t>Marvin Lubenowin kirja paljastaa ihmisen esihistoriaan liittyvän fossiiliaineiston todellisen luonteen ja osoittaa miten darvinismi on menettämässä näennäistä järkevyyttään ja osoittautumassa tieteelliseksi myytiksi ... LISÄÄ Juhani on aivan tavallinen ihminen . " Enhän minä ole sen huonompi kuin muutkaan “ hän ajattelee itsestään ... LISÄÄ Karismaattisessa liikkeessä painotetaan „yliluonnollisia “ ilmiöitä . Miten niihin tulisi suhtautua ? Mistä kielillä-puhumisessa , merkeissä ja ihmeissä on kyse ? Tämä englannin-kielinen kirja pyrkii auttamaan asian ymmärtämisessä . LISÄÄ Evoluutiouskon ihmemaassa Matti Leisola Koko : 170 x 244 mm Sivuja : 267 Kovakantinen , sidottu KPL Hinta : 25,00 € Yli 4:n kirjan tilauksissa 20,00 €/kpl ja yli 9:n kirjan 15,00 €/kpl</w:t>
      </w:r>
    </w:p>
    <w:p>
      <w:r>
        <w:rPr>
          <w:b/>
          <w:color w:val="FF0000"/>
        </w:rPr>
        <w:t>id 306</w:t>
      </w:r>
    </w:p>
    <w:p>
      <w:r>
        <w:rPr>
          <w:b w:val="0"/>
        </w:rPr>
        <w:t>Internet Cleaner tukee useita ohjelmia mukaan lukien sellaisia suosittuja pikaviestiohjelmia kuin Yahoo Messenger ja AOL sekä sellaisia P2P ohjelmia kuin Kazaa , Morpheus ja iMesh . Voit lisätä puhdistuslistalle myös esim. tiedostoja ja rekisteriarvoja . Internet Cleaner sisältää vaikuttavan tiedostojen silppurin joka tuhoaa lopullisesti arkaluonteista tietoa . Sillä on tiivis , hyvin organisoitu , ja helposti navigoitava käyttöliittymä joka tekee ohjelmasta helpon ja mukavan uusillekin käyttäjille . Oletko Neron käyttäjä ? Joskus on tarpeen poistaa tietokoneellasi olevia Nero ohjelmia ja työkaluja . Haluat varmistaa , että kaikki tietokoneesi Nero tiedostot poistetaan oikealla tavalla . Käytämällä Nero ... Oletko kärsinyt joskus systeemin kaatumisista , hitaudesta , tai virheilmoituksista ? On aika käyttää Registry Mechanicia . Se on ohjelma jonka tarkoitus on puhdistaa , eheyttää , ja tiivistää rekisterisi . Nä ...</w:t>
      </w:r>
    </w:p>
    <w:p>
      <w:r>
        <w:rPr>
          <w:b/>
          <w:color w:val="FF0000"/>
        </w:rPr>
        <w:t>id 307</w:t>
      </w:r>
    </w:p>
    <w:p>
      <w:r>
        <w:rPr>
          <w:b w:val="0"/>
        </w:rPr>
        <w:t>Mediakatsaukset , 9.6.2008 Toukokuun kulttuurikatsaus Lontoosta : Kimmo Pohjosen Earth Machine Music -projekti herätti kiinnostusta Suomalaisen kulttuurin toukokuun lehdistönäkyvyys Britanniassa keskittyi voimakkaasti musiikin saralle . Erityisesti hanuristi Kimmo Pohjonen oli esillä Earth Machine Music -projektin Englannin kiertueen myötä sekä valtakunnallisissa että paikallislehdissä . Guardian ja Sunday Times kävivät myös haastattelemassa Pohjosta . Lontoon sinfoniaorkesterin esitys Osmo Vänskän johtamana sai brittilehdiltä erinomaiset arvostelut . Myös koreografi Tero Saarisen Next of Kin -teos huomioitiin laajalti . Lisäksi BBC Music Magazine kävi haastattelemassa kapellimestari Sakari Oramoa , ja Sibelius oli esillä levy- ja kirja-arvosteluiden kautta . Kimmo Pohjonen on aina pyrkinyt esiintymisissään uudenlaisiin ratkaisuihin , ja tällä kertaa inspiraation lähteenä olivat englantilaiset maatilat . Earth Machine Music -projektissa oli mukana paikallisia maanviljelijöitä , jotka lypsykoneiden , traktoreiden ja muiden maatalouskoneiden avulla toivat maatilojen äänimaailman osaksi ainutlaatuista kiertuetta . Sunday Times ( 27.5. ) ja Guardian ( 9.5. ) tapasivat Pohjosen maaliskuussa , kun tämä kävi Englannissa nauhoittamassa maatilojen ääniä . Sunday Timesin Jon Lusk kertoo artikkelissaan Pohjosen epäsovinnaisista ideoista ja asettaa hänen teoksensa osaksi suurempaa kokeellisen musiikin traditiota . Lusk on yllättynyt siitä , että Pohjonen on saanut englantilaiset maanviljelijät osaksi projektiaan , mutta uskoo " tulevan kiertueen olevan jymymenestys " . Guardian suitsuttaa Pohjosen olevan " maailman ainoa avantgarde-hanuristi " . Puolen sivun mittaisessa värikuvallisessa artikkelissa Garth Cartwright on huolissaan myös siitä , että yleisö - joka myös koostuu suureksi osaksi englantilaisista maanviljelijöistä - kuvittelee , että Pohjonen pitää heitä pilkkanaan . " Tiedäthän , etten koskaan pyri miellyttämään yleisöä , " Pohjonen kuittaa Cartwrightin huolen . Myös paikallinen maanviljelijä vahvistaa , että ajatus taiteen ja maanviljelyksen yhdistämisestä on omituinen , mutta kerrassaan upea . Cartwright ennustaakin Pohjosen kiertueesta tämän kesän erikoisinta kokemusta . East Anglian Daily Timesin toimittaja Ivan Howett oli pettynyt , että eksyi matkalla eikä nähnyt Pohjosen konsertin alkua . Artikkelissa ( 12.5. ) hän kuvailee Pohjosta " ainutkertaiseksi , mahtavaksi kokeellisen musiikin säveltäjäksi ja muusikoksi " . Independent ( 27.5. ) puolestaan antoi arvostelussaan Pohjosen esitykselle neljä tähteä viidestä ja kutsui teosta " maatalousarkeologiaksi " . Rakastettavan mysteerinen suomalainen psyyke Koreografi Tero Saarisen uusin teos Next of Kin sai Lontoon ensi-iltansa 23.5. Queen Elizabeth Hallissa . Esitys herätti reaktioita puolesta ja vastaan , eivätkä arvostelijat välttämättä olleet edes itse varmoja siitä , mitä Next of Kinistä olisi pitänyt ajatella . Yleisesti ottaen Saarisen teoksen lavastus , musiikki ja valaistus saivat kiitosta , mutta koreografian ja kantavan idean ei koettu pystyvän pitämään esitystä kasassa . Metro- lehti pitää esitystä " outona ja kieroutuneen rakastettavana " ( 23.5. ) . Saarinen sopii täydellisesti Aki Kaurismäen ja Lordin rinnalle edustamaan " rakastettavan mysteeristä suomalaista psyykettä " . Ylistävä artikkeli kuvaa Next of Kiniä tanssin ja taiteen installaationa , joka on hakenut inspiraatiota 1930-luvun kauhuelokuvista . Ballet Magazinen Graham Watts ylistää myös vuolaasti teoksen kokonaisvisiota : " Saarisella on harvinainen voima kuljettaa yleisönsä toiseen maailmaan ja tehdä heistä kanssamatkustajiaan päihdyttävän epätodellisella matkallaan . " Timesin Debra Craine puolestaan teilaa esityksen lähes täysin . Musiikki ja valot luovat täydellisen tunnelman , mutta " tuskallisen lattea koreografia " ei saa yhtään</w:t>
      </w:r>
    </w:p>
    <w:p>
      <w:r>
        <w:rPr>
          <w:b/>
          <w:color w:val="FF0000"/>
        </w:rPr>
        <w:t>id 308</w:t>
      </w:r>
    </w:p>
    <w:p>
      <w:r>
        <w:rPr>
          <w:b w:val="0"/>
        </w:rPr>
        <w:t>{ { Taksonomia /eläimet | nimi = Makrilli | kuva =makrilli .jpg | leveys = 250 | kuvateksti = | domeeni = Aitotumaiset ' 'Eucarya ' ' | yläkunta = | kunta = Eläinkunta ' 'Animalia ' ' | alakunta = | pääjakso = Selkäjänteiset ' 'Chordata ' ' | pääjakso_auktori = | alajakso =Selkärankaiset ' 'Vertebrata ' ' | yläluokka = [ [ Luukalat] ] ' 'Osteichthyes ' ' | luokka = [ [ Viuhkaeväiset] ] ' 'Actinopterygii ' ' | alaluokka = ' 'Neopterygii ' ' | lahko = [ [ Ahvenkalat] ] ' 'Perciformes ' ' | alalahko = ' 'Scombroidei ' ' | heimo =[ [ Makrillit] ] ' 'Scombridae' ' | suku = ' 'Scomber ' ' | laji = ' 'scombrus ' ' } } ' ''Makrilli ' ' ' ( ' 'Scomber scombrus ' ' ) on Pohjois-Atlantin vesissä esiintyvä makrillien heimon [ [ahvenkalat|ahvenkala] ] , joka elää lähellä vedenpintaa ja syö [ [eläinplankton] ]ia . Koska sen selkäpuoli on metallinsinisen tumma ja vatsapuoli hopeanvärinen , makrillia syövät kalat eivät näe niitä kovin helposti . Makrillit ovat tärkeä osa monien suurten merieläinten , kuten delfiinien , haiden ja [ [miekkakala|miekkakalojen] ] ruokavaliota . Myös niiden kalataloudellinen merkitys on suuri . Makrilli kasvaa noin 30-50 &amp;nbsp;cm pitkäksi . Makrillia tavataan pääsääntöisesti Pohjois-Atlantilla ja Pohjanmerellä , mutta toisinaan myös [ [Itämeri|Itämerellä] ] , yksittäisiä kaloja on saatu Suomestakin . Sen sukkulamaisen virtaviivainen muoto tekee siitä nopean uimarin . Makrillin ravintoon kuuluvat muut kalat , äyriäiset ja nilviäiset . Keväällä makrillit nousevat suurissa parvissa lähelle mannerta kutemaan . Naarasmakrilli voi laskea kerralla jopa 500 &amp;nbsp;000 mätimunaa . == Lähteet == *{ { Verkkoviite|Osoite=http:/ /fi .wikipedia .org/wiki/ Makrilli|Nimeke=fi .wikipedia .org} } [ [luokka:makrillit] ] Huomaa , että kuka tahansa voi muokata , muuttaa ja poistaa kaikkia sivustolle tekemiäsi lisäyksiä ja muutoksia . Muokkaamalla sivustoa luovutat sivuston käyttäjille tämän oikeuden ja takaat , että lisäämäsi aineisto on joko itse kirjoittamaasi tai peräisin jostain vapaasta lähteestä . Lisätietoja sivulla Kalapedia :Tekijänoikeudet . TEKIJÄNOIKEUDEN ALAISEN MATERIAALIN KÄYTTÄMINEN ILMAN LUPAA ON EHDOTTOMASTI KIELLETTYÄ !</w:t>
      </w:r>
    </w:p>
    <w:p>
      <w:r>
        <w:rPr>
          <w:b/>
          <w:color w:val="FF0000"/>
        </w:rPr>
        <w:t>id 309</w:t>
      </w:r>
    </w:p>
    <w:p>
      <w:r>
        <w:rPr>
          <w:b w:val="0"/>
        </w:rPr>
        <w:t>Post by Ziegrand on Feb 27 , 2008 12:28:29 GMT 3 Mies nojasi seinää vasten hiljaa ja joi taskumatistaan katsellen taivasta , katsellen kuuta ja nostaen keskisormensa kuuta kohti . " Seuraavalla kerralla minä voitan sinut . " Hän mutisi ja yski pienesti juoden lisää , ja lähtien sitten kävelemään pois päin , jotain kujaa jossa olisi vaikka lehtiroskis , johon voisi mennä nukkumaan .. " Kyllä se tästä vielä , joskus .. " Hän mutisi . Sometimes " The Majority " only means All the fools are on the same side Post by nirna on Feb 27 , 2008 12:32 :07 GMT 3 Freija pääsi kotiinsa ja meni suoraan sänkyynsä . Ne harvat , jotka hän oli tuonut kotiinsa , olivat ihmetelleet hänen niukkaa sisustustaan ja värien ristiriitaa . Häntä ei moinen haitannut . Mitä hyötyä oli taulusta , kun hän ei nähnyt siinä olevaa pintaa ? Tai mitä väliä oli värien yhteensopivuudella , kun hän ei nähnyt niitäkään ? Nyt päällimmäisenä naisen ajatuksissa oli kujalla kohdattu tuntematon mies . Tämä oli ilmeisesti tuntenut hänen äitinsä . Ehkä joku tietäisi tästä enemmän , Freija ajatteli juuri ennen nukahtamistaan . Kun kaikki voitava on tehty , voi vain toivoa mahdotonta mahdolliseksi . Post by nirna on Feb 27 , 2008 14:04:15 GMT 3 Freija kuljeskeli seuraavana päivänä kaupungilla aurinkolasit päässään . Hän tiesi kyllä saavansa osan naureskelevista katseista käyttäessään laseja jopa näin ... hämäränä , pilvisenä päivänä , mutta hymyt olisivat olleet ihmetystä , jos laseja ei olisi ollut . Freija laski askeleitaan . Vaikka hänen tehtävänsä veivät hänet useimmiten syrjäkujille , myös keskusta oli hyvä tuntea hänen työssään . Välimatkat olivat hänelle helppoja näkönsä vuoksi , ja tällainen ... varmistuksen varmistus reittien suhteen turhautti häntä . Mutta viimeöinen uusi tuttavuus oli saanut hänet miltei pulaan , mikään ei tuntunut nyt kovin ... turvalliselta . Kun kaikki voitava on tehty , voi vain toivoa mahdotonta mahdolliseksi . Post by nirna on Feb 28 , 2008 12:05:05 GMT 3 Freija huomasi tulleensa edellisiltaisen kamppailupaikkansa läheisyyteen . Järjestön miehet olivat käyneet hänen jälkeensä puhdistamassa paikan , mutteivät olleet löytäneet naista uhanneesta miehestä mitään jälkiä . Freija asteli kujalle ja alkoi luodata paikkoja katseellaan . Johonkin olisi ehkä jäänyt jotain ... Kun kaikki voitava on tehty , voi vain toivoa mahdotonta mahdolliseksi . Post by Ziegrand on Mar 2 , 2008 18:02 :11 GMT 3 Kuja oli sinäänsä siinä kunnossa että sieltä ei löytäisi mitään erikoista , mutta . Roskien seassa oli merkki . Järjestön merkki , ne eivät olleet enään käytössä usein , mutta nyt siellä lepäsi yksi kaiken sen lian ja moskan seassa . Mies istui hiljaa keskustan suihkulähteen viereen ja pesi kasvonsa . Ja yskähti . " Viinaa jos jostain nyt saisi .. " Sometimes " The Majority " only means All the fools are on the same side Post by nirna on Mar 16 , 2008 0:41:49 GMT 3 Freija asteli takaisin kohti keskustaa . Kuja oli siivottu hyvin taistelun jäljiltä , eikä jälkiä ollut jäänyt . Nainen asteli pitkin ostoskatua , jonka varrella oli suuri suihkulähde . Suihkulähteen kohdalla Freija astui sisään kirjakauppaan , joka oli hänen ehdoton suosikkinsa . Odottaen viimein mukavaa vapaapäivää hän asteli ensimmäiseksi romaanien ääreen ja alkoi valita lukemista . Kun kaikki voitava on tehty , voi vain toivoa mahdotonta mahdolliseksi .</w:t>
      </w:r>
    </w:p>
    <w:p>
      <w:r>
        <w:rPr>
          <w:b/>
          <w:color w:val="FF0000"/>
        </w:rPr>
        <w:t>id 310</w:t>
      </w:r>
    </w:p>
    <w:p>
      <w:r>
        <w:rPr>
          <w:b w:val="0"/>
        </w:rPr>
        <w:t>Nuorisotyöttömyys on kasvanut Pohjois-Pohjanmaalla noin 10 prosenttia vuoden takaisesta . Alle 25-vuotiaita työttömiä oli toukokuun lopussa 4000 . Eniten työttömänä on keskiasteen koulutuksen suorittaneita , kertoo Pohjois-Pohjanmaan TE-toimiston johtaja Maire Mäki . Toukokuun lopussa alle 25-vuotiaista runsas 20 prosenttia oli työttömänä , mikä on kuusi prosenttiyksikköä enemmän kuin maassa keskimäärin . Osaltaan alkukesän korkeita lukuja selittävät oppilaitoksista valmistuneet . Maire Mäki korostaa , että ilman tutkintoa työllistyminen on hyvin hankalaa . - Näissä tilastoissa näkyy , että jos ei ole tutkintoa suoritettuna , niin työllistyminen on yhä vaikeampaa . Meidänkin alueella on niin paljon koulutettua väkeä , että tutkinto pitää olla valmiina ennen kuin työmarkkinoille pääsee . Työttömyys kasvaa edelleen Työttömyys on edelleen kasvussa Pohjois-Pohjanmaalla . TE-toimiston mukaan maakunnan työttömyysprosentti oli toukokuun lopussa prosenttiyksikön verran viimevuotista korkeampi , eli 13,5 prosenttia työvoimasta . TE-toimistossa oli 24 650 työtöntä työnhakijaa , mikä on lähes 2000 henkilöä korkeampi kuin vuosi sitten vastaavaan aikaan . Avoimia työpaikkoja oli toukokuun lopussa lähes 1900 , eli 350 vähemmän kuin vuotta aiemmin .</w:t>
      </w:r>
    </w:p>
    <w:p>
      <w:r>
        <w:rPr>
          <w:b/>
          <w:color w:val="FF0000"/>
        </w:rPr>
        <w:t>id 311</w:t>
      </w:r>
    </w:p>
    <w:p>
      <w:r>
        <w:rPr>
          <w:b w:val="0"/>
        </w:rPr>
        <w:t>Tämä spesiaali-kevät ei ole kuitenkaan kovin hyvä sipulikukille . Kun hangen suoja puuttui ja aurinko porotti ja välillä oli jo yli + 10 asteisia päiviä , ovat nyt tulppaanin lehtien kärjet kellastuneet . Samoin krookukset odottelevat yhä kukkien avaamista . Keltaisia on jo jonkin verran , sinisiä vain muutama . Tätä on jatkunut jo kolme viikkoa . Viime keväänä kaikki ryöpsähti upeasti heloittamaan lähes yht´aikaa . Kyllä . Sitä ei ole voinut olla huomaamatta . Nyt siitä on kuitenkin osa sitä tienvarsimetsää hakattu , ja ainakin vaikuttaa että vuokotkin ovat vähentyneet . Teilläkin on koivikkoinen etälärinne . Siinä ne viihtyvät , eivät kovin kuivassa paikassa . Minäkin olen siirtänyt tätä lahtelaista lajiketta mökille . Olisin halunnut tänään nähdä äitini lapsuuden kodin lähellä sinivuokkoja kun siellä kävimme . Mutta ei ollut vielä eikä enojen aitan luonakaan . Teen jonkun päivän päästä uuden reissun sinne josko sitten jo olisivat kukassa . Idänsinililja l . scilla on tänä keväänä kukkinut valtoimenaan . Hautausmaallakin se oli sinisinä mattoina siellä-täällä . Se on myrkyllinen kuten helmililjakin . Hämmästyin kun tuossa linkissä kerrotaan että se luetaan nyk . parsakasveihin . Hyasintin malliset lehdet , ja kukkakin , joskin yksittäinen . http://www.luontoportti .com/ suomi / fi / kukkakasvit/idansinililja Otsikko : Vs : Kasvit 2,5 Kirjoitti : öppiäinen - 09.05.14 - klo:14:47 Ai tuo , niitähän on omalla pihallanikin . Ja joo , hyvin ovat kukkineet . Sivumennen ihmettelen tässä sitä , miksi jotkut kukkia puun juurelle , ihan rungon viereen , renkaaksi puun ympärille . Tulos näyttää Marge Simpsonin kaulalta . Otsikko : Vs : Kasvit 2,5 Kirjoitti : 1944 - 09.05.14 - klo:22 :40 Nyt täällä paluumatkalla hedelmäviljelijöiden kaskenviertosavut siis edell vuosien oksien poltto on loppunut , sen sijaan vihreää on kaikkialla ja nautaeläimiä syömässä ruohoa tyytyväisenä . Pohjois-Saksassa on vielä selviä itämisen alussa olevia kevätkylvöjä . Jännä katsella kasvuston eri vaiheita . Pikku-akkojen äiti toi tuliaisiksi mökille valkoisen jaloruusun taimen ja pussillisen gladioluksen sipuleita . Istutin ne kyllä , vaikka eivät ne minusta oikein istu meidän hämäläiseen maalaismaisemaan . Ne ovat niin hienoja ladyjä . Ajatus oli kaunis ja sydämellinen . :057: Otsikko : Vs : Kasvit 2,5 Kirjoitti : Pyryharakka - 11.05.14 - klo:23:29 Kladiolukset on tois komeita leikkokukkia vaikka omasta pihasta kyläreissulle . :023 : No muuten , mutta miulle punaisista neilikoista ja värikkäistä gladioluksista tulee mieleen Neuvostoliitto . :076 : Samoin kuin sifonkihuivit tyttösten hiuksissa . Otsikko : Vs : Kasvit 2,5 Kirjoitti : Pena - 12.05.14 - klo:07:39 Ranteeseenhan sifonki kuuluu , ainakin Dingo-fanien mielestä . Otsikko : Vs : Kasvit 2,5 Kirjoitti : malla - 14.05.14 - klo:15:33 Enolla oli mukavan kokoisia tomaatin taimet , olivat vielä sisällä . Ja oli ihanan vihreää siellä , enemmän kuin täällä kotona vaikkei tuo matka kauhean pitkä ole , on silti etelämpänä . Ja hän on aina ollut kasvi-kukka-ihminen . Samoin luonto-valokuvaaja-metsästäjä-kalastaja-talous-ihminen . Ennen leipoi pullat ja leivät ja teki ruoatkin itse mutta nyt ei enää leivo . No tuo tuli sivulauseina tähän kasviketjuun kun aloitin tomaatintaimista . Enemmän enoni tietää kukista ja kaikenlaisista kasveista kuin minä . Kun olin lapsi opetti minulle tutuimpia ensin ja sitten vähän epätavallisempia , samoin lintuja tunnistamaan ja eläimistä . Toinen enoni opetti kalastamaan ...tai siis</w:t>
      </w:r>
    </w:p>
    <w:p>
      <w:r>
        <w:rPr>
          <w:b/>
          <w:color w:val="FF0000"/>
        </w:rPr>
        <w:t>id 312</w:t>
      </w:r>
    </w:p>
    <w:p>
      <w:r>
        <w:rPr>
          <w:b w:val="0"/>
        </w:rPr>
        <w:t>Tunneli luo mahdollisuuksia , pintavaihtoehto sulkee niitä Rantaväylän tunneli jakaa mielipiteet . Jakoa voidaan kuvata monella tavalla , mutta yksi tärkein on se , miten suhtaudutaan kaupungin kehittämiseen . Vastustajat haluavat ylläpitää nykyistä tilannetta , jossa valtion maantie halkoo Näsijärven rantoja . Ihaillaan jopa tilannetta , jossa autoilijat voivat katsella järvimaisemia . Kannattajat haluavat painaa tien maan alle ja muuttaa rannat osaksi kaupungin keskustaa . Kaupungin kehittäminen on tärkeämpää kuin autoilijoiden maisemat . Mielestäni kaupungin kehittämisen näkökulma on monin verroin tärkeämpi kuin autoilijoiden näkymät . Toinen iso jako on suhtautuminen rahaan . Tunnelin vastustajat näkevät investoinnin vain menona , joka vieläpä kuuluisi valtiolle . Kannattajat näkevät investoinnin välilliset vaikutukset , kuten Ranta-Tampellan asuinalueen ja sen tuomat hyödyt , samoin kuin laajat rakentamisen positiiviset vaikutukset . Osataan myös laskea , että vaihtoehdot maksaisivat vähintään yhtä paljon , mutta eivät ratkaisisi liikenneongelmia eivätkä toisi keskustaan lisää asumista . Pintavaihtoehto sulkisi Näsijärven rannat lopullisesti kaupungin keskustasta . Mielestäni iso kuva on tässä merkittävämpi , välilliset vaikutukset satavat lopulta myös kaupungin laariin . Kolmas jako liittyy liikenteeseen . Vastustajat eivät näe tunnelilla olevan mitään liikenteellisiä hyötyjä . Tämä kuvastuu toistuvassa kyselyssä , että miten kaksi väylää tunnelissa vetäisi paremmin kuin kaksi väylää pinnalla . Tunnelin kannattajat vastaavat toistuvasti , että seitsemän liikennevalon poistaminen mahdollistaa sujuvamman liikenteen ja isomman välityskyvyn . Myös keskustaan tulevan liikenteen erottaminen ohitusliikenteestä lisää välityskapasiteettia . Mielestäni tunnelin kannattajien ajattelu on tässä realistisempaa ja sen takana on kaikki todellinen liikenteen asiantuntemus . Olisi pöhköä ja vastuutonta , jos kaupunki ei perustaisi päätöksiään liikenneasiantuntijoiden selvityksiin , vaan tunteenomaiseen ja vääriin mielikuviin perustuvaan mielipideilmastoon . Minusta Ratinan suvannon rannassa olevien kerrostalojen vieressä kulkeva kevyen liikenteen väylä on ihan riittävä julkinen tila sillä kohtaa , samoin Ratinan uusien talojen edessä kulkeva raitti laitureineen . Ne eivät ole talojen aluetta eivätkä taloyhtiöt ole niitä pyrkineet omimaan , molemmat ovat suosittuja reittejä . Samalla periaatteella tulee jatkossakin tehdä julkiset väylät rannan ja talojen väliin , ja toki viheralueitakin tarpeen mukaan , kuten esimerkiksi Ranta-Tampellassa on tehty . Rantarakentaminen on Tampereen suuri mahdollisuus saada uusia houkuttelevia asuinalueita lähelle keskustaa . Härmälänranta on tästä hyvä esimerkki . Siitä tulee hieno alue ja vain 3 km keskustasta , mainioiden kevyen liikenteen ja joukkoliikenteen reittien varrella . Pyhäjärven rantaa pääsee pyöräilemään todellista maisemareittiä läpi Arboretumin keskustaan . Samalla tavalla Ranta-Tampellasta tulee uskomattoman hieno kevyen liikenteen reitti niin Tammerkosken rantoja pitkin kuin Näsijärven rantoja pitkin Kaupin ja Lielahden suuntiin . Kyllä nämä alueet houkuttelevat Tampereelle uusia asukkaita . Seuraavaksi syntyy varmasti keskustelua Eteläpuistosta . Siellä viheralue ja asuntorakentaminen ovat törmäyskurssilla , toisin kuin muissa Juhanin esimerkeissä . Kuitenkin hyvällä suunnittelulla Eteläpuistoonkin voitaisiin rakentaa jonkin verran painottuen kadun varteen . Sinne tekisin rantaan leveän puiston , jossa voisi ottaa aurinkoa ja tietysti uimarannan . Pauli Välimäki , Härmälänranta on hyvä esimerkki huonosta suunnittelusta ja rakennusliikkeen ahneudesta . Siellä on lähimmäs rantaa rakennetujen ensimmäisen vaiheen talojen ja rannan väli otettu käytännössä asukkaiden omaan käyttöön . Siitä länteen päin lähimmäs rantaa rakeenetut kome isoa kerrostaloa on kaikki rakennettu kaavasta poikeamisluvalla lähemmäs rantaa ja niissä on joka talossa ylitetty rakennusalan rakennusoikeutta . Pyhäjärven rantaa ei pääse Härmälässä pyöräilemään , eikä leirintäalueen kohdala ole tarpeenkaan . Mutta Leirintäalueestä länteen päin on rantaa kaavan vastaisesti jätetty ex-apu</w:t>
      </w:r>
    </w:p>
    <w:p>
      <w:r>
        <w:rPr>
          <w:b/>
          <w:color w:val="FF0000"/>
        </w:rPr>
        <w:t>id 313</w:t>
      </w:r>
    </w:p>
    <w:p>
      <w:r>
        <w:rPr>
          <w:b w:val="0"/>
        </w:rPr>
        <w:t>Craps on yksi mielenkiintoisimmista sosiaalisen pöytäpelejä . Craps on pelannut lähes jokainen kasino tänään . Craps on erittäin helppo pelata . Noppaa heitetään mukaan "ampuja " . Shooter on pelaaja , joka on kulloinkin noppia . On olemassa useita vetoja valita . Karpit on yksi suosituimmista peleistä Yhdysvalloissa . Craps on nopea ja jännittävä peli , jossa on paljon toimintaa . Monimutkaisuus sääntöjen , vedonlyönti vaihtoehtoja , ja voitto suhdeluvut tehdä Craps joukossa ainutlaatuinen kasinopelejä . Monet Craps vedot tarjoavat erittäin suotuisat kertoimet soittimen . Jos panostat viisaasti , voit pitää talon etu hyvin pieni osa ( noin 0 . 6 % parhaassa tapauksessa ) . Se on kasino versio pelistä , joka antaa Craps sen maine on nopeatempoinen , jännittävä peli . Jokainen numero paitsi 7,11,12 ,3 ,2 on pisteen numero . Menetät jos heität seitsemän ennen heität pisteen numero . Lisäksi alkuperäisen panoksesi voit tehdä yhden vedon . Jossain kasinot voit pelata ilmaiseksi ennen kuin pelaat oikealla rahalla . Craps on yksi kasinopelejä , että on pienin talo reunan sinua vastaan . Jos teet oikean vedot sinun mahdollisuutesi voittaa ovat erittäin korkeat Tietoja Craps Noppapari on yksi tärkeimmistä osatekijöistä pelin . Toinen tärkeä komponentti on taulukossa . Taulukko craps on suurempi kuin standardi biljardipöytä . On puu kaiteeseen , joka kulkee ulkopuolella pöydän reunaan . Nopat on heitetty puuta vasten kaiteen . Puun kaide toimii takalevyn varten noppaa heitetään vastaan . Pöydän pinnan on vihreä ja siinä on paljon erilaisia ​​malleja Taulukon asettelu Nykyinen pelaaja heittää seitsemän ja peli alkaa . Ennen noppien heittämistä uusi pelaaja on tehdä vedon . Jos pelaaja heittää 7 tai 11 , hän on sanonut tehneen pass . Jos pelaaja tekee pass pass line vedot voittavat ja eivät läpäise linjat menetä . Jos kyseessä on " craps " pass line vedot menettää eivätkä pass line vedot voittavat . Älä pass line vedot eivät voita , jos " craps " numero on 12 Las Vegasissa tai 2 Reno ja Tahoe . Jos 4,5 ,6,8,9 ,10 rullataan comeout että numero on nimeltään " paikka " numero tai " kohta " . Kun kyseessä on " piste " numero ampujan on edelleen rullalle saakka , että " kohta " määrä on rullattu uudelleen , jota kutsutaan " tekee kohta " . Jos kyseessä " pisteen " numero pelaajat voivat valita yhden vedot . Voit tehdä vetoja kunkin seuraavan heittokierroksella kunnes 7 heitetään kuinka pelata craps Line vedot maksaa jopa rahaa , jos he voittavat . Laitat vedon " pass Line-vedon 'aluetta , jos luulet , että ampuja heitetään 7 tai 11 comeout rulla tai että heittäjä roolia yhden pisteen numeroiden ja heitetään uudelleen ennen liikkuvan 7 ( sevening ulos ) . Jos luulet , että ampuja heitetään 2 tai 3 comeout rulla tai vierii 7 jälkeen liikkuvan pisteen numeron ja ennen liikkuvan tässä vaiheessa numero uudelleen valitset "älä pass Line-veto " alue . Kertoimet Line-veto . Jos piste numero rullataan comeout pelaaja aloowed ottamaan paikkansa kertoimet vastaan ​​7 esiintyvät ennen pisteen numero on rullattu uudelleen . Joissakin kasinoissa kertoimet vedon määrä on summa linja panossummasta tai matalampi . Jotkut kasinot sallia tehdä kertoimet vedot kaksi , kolme tai jopa useampia kertoja määrä line panoksen . Muista , että et löydä alue kertoimet vedot craps taulukossa . Muista , että kaikki pelaajat saavat tehdä kertoimet vedot , vaikka talo ei halua rohkaista kertoimet vedot . Muista , että voit tehdä lisää vetoa tahansa sen jälkeen comeout kohta on rullattu . Pass Line-veto on yksi yleisimmistä vedon Craps . Jos olet valinnut pass Line-vedon ja 7 tai 11 heitetään voitat . Jos 2,3 tai 12 on rullattu häviät . Jos piste numero on rullattu olet jatkaa liikkuvaa kunnes olet sama numero . Jos sinua seitsemän OIT ennen liikkuvan pisteen numeron uudelleen häviät . Pass Line-veto maksaa 1-1 kertoimella . Ker</w:t>
      </w:r>
    </w:p>
    <w:p>
      <w:r>
        <w:rPr>
          <w:b/>
          <w:color w:val="FF0000"/>
        </w:rPr>
        <w:t>id 314</w:t>
      </w:r>
    </w:p>
    <w:p>
      <w:r>
        <w:rPr>
          <w:b w:val="0"/>
        </w:rPr>
        <w:t>lauantaina , huhtikuuta 29 , 2006 Siena-Juventus Juventus parhaalla miehistöllään Sienan kaatoon , vain Cannavaro epävarma . Kolme kierrosta jäljellä , kolme pistettä uhkaaja Milaniin ja kaikki edelleen omissa käsissä - Juventus pelaa huomenna mestaruudesta Sienassa . Sarja on ollut pitkä , ja johto Milaniin taisi joskus olla jo 12 pistettä , joten suorituskykyä ja peli-iloa on ollut joskus vaikea pitää yllä . Nyt kuitenkin tilanne on toinen : Milan on aivan niskassa kiinni ja jokaisessa pelissä on kyse mestaruuden voittamisesta tai häviämisestä - tämän viimeistään uskoisi herättävän Juven tai sitten joukkue on todellakin kaikin tavoin loppu , henkisesti ja fyysisesti . Ainakin jokainen pelaaja on päättänyt antaa kaikkensa : Gigì Buffon on toipinut vammastaa ja palaa maaliin . Puolustuksessa Zambrotta pelaa vasemmalla laidalla ja oikealla laidalle Capello laittanee Balzarettin Zebinan sijaan . Toppareina pelannevat tutusti Thuram-Cannavaro . Tosin Fabio on vetänyt pienen vammansa vuoksi harjoituksia erillään muista , mutta ne ovat menneet hyvin , joten mies lienee valmis huomenna . Keskikentän oikealle laidalle palaa Mutu ja Nedved pelaa vasemmalla . Keskellä Mister luottaa pariin Emerson-Vieira . Vaikka brassi pelaakin nivusvammaisena , lienee hän avauksessa . Vaihto kesken pelin Giannicheddaan on kuitenkin mahdollinen . Hyökkäyksessä Capello joutuu tekemään vaikeimman valintansa : peluuttaako silmäterää Ibrahimovicia , joka on kadottanut maalijyvänsä , vai maagisella keskiarvolla Sienan verkoon maaleja laukovaa Del Pieroa ( maali joka 47. minuutti , 8 maalia / 6 ottelua ) . Tilastojen luulisi puhuvan Del Pieron puolesta , mutta Capello on suosinut Ibraa . Parina heistä toisella pelaa kuitenkin loistavassa pelikunnossa oleva Trezeguet . Kaiken kaikkiaan Juven pitäisi siis olla vahva ja Sienan vastaantulija , mutta tämä paljastuu vasta kentällä . Tilastojen mukaan Siena ei ole kummoisessa vireessä , eikä sillä ole edes paljon hävittävää ottelussa , sillä putoamisviivaan on vielä matkaa . Tietenkin Sienalla on myös paljon taloudellisia intressejä Juven kanssa : monta Juven vuokraamaa pelaajaa pelaa Sienan avauksessa . Sienan valmentajakin lupasi hyvälle ystävälle vain reilun vastuksen , kuulostaa todella reilulta . Kaikesta päätellen tämän ottelun pitäisi olla se helpoin kolmesta jäljellä olevasta .</w:t>
      </w:r>
    </w:p>
    <w:p>
      <w:r>
        <w:rPr>
          <w:b/>
          <w:color w:val="FF0000"/>
        </w:rPr>
        <w:t>id 315</w:t>
      </w:r>
    </w:p>
    <w:p>
      <w:r>
        <w:rPr>
          <w:b w:val="0"/>
        </w:rPr>
        <w:t>Laatoittajia Aurassa - Varsinais-Suomi - Laatoittajia Aura Keskus -Kun haluat laatutyötä kohtuuhintaan et voi mennä vikaan tämän asiantuntevan laatoittajan kanssa Aurassa joka on ylpeä korkeatasoisesta työstään ja yksityiskohtien huomioimisestaan . Keittiöistä kylpyhuoneisiin ja saunoista kodinhoitohuoneisiin tämä laatoittaja auttaa sinua laattojen valinnassa ja paikalleen asentamisessa vaikka yksilöllisten kuvioiden luomiseen . Aura Keskus -Kun haluat laatutyötä kohtuuhintaan et voi mennä vikaan tämän asiantuntevan laatoittajan kanssa Aurassa joka on ylpeä korkeatasoisesta työstään ja yksityiskohtien huomioimisestaan . Tämä laatoitusasiantuntija neuvoo sinua kaikissa yksityiskohdissa joita tarvitse ottaa huomioon uudistusprojektisi tai remonttisi loppuun saattamisessa vesieristyksestä lasitiilien asennukseen . Aura Keskus -Kun haluat laatutyötä kohtuuhintaan et voi mennä vikaan tämän asiantuntevan laatoittajan kanssa Aurassa joka on ylpeä korkeatasoisesta työstään ja yksityiskohtien huomioimisestaan . Keittiöistä kylpyhuoneisiin ja saunoista kodinhoitohuoneisiin tämä laatoittaja auttaa sinua laattojen valinnassa ja paikalleen asentamisessa vaikka yksilöllisten kuvioiden luomiseen . Aura Keskus -Kun haluat laatutyötä kohtuuhintaan et voi mennä vikaan tämän asiantuntevan laatoittajan kanssa Aurassa joka on ylpeä korkeatasoisesta työstään ja yksityiskohtien huomioimisestaan . Olivatpa laatoitustarpeesi mitä vain neuvoista parhaiten tarpeisiisi sopivista kivilaatoista lasimosaiikeista kylpyhuoneenkaakeleihin ja posliinista keraamisiin laattoihin tämä paikallinen ammattilainen on täydellinen sinulle . Aura Keskus - Jos olet päättänyt uudistaa kotisi ja tarvitset hyvämaineisen ystävällistä palvelua tarjoavan laatoittajan Aurassa tämä laadukas ammattilainen on juuri oikea sinulle . Olivatpa laatoitustarpeesi mitä vain neuvoista parhaiten tarpeisiisi sopivista kivilaatoista lasimosaiikeista kylpyhuoneenkaakeleihin ja posliinista keraamisiin laattoihin tämä paikallinen ammattilainen on täydellinen sinulle . Oletko etsimässä laatoittajaa WC:huoneen remonttiin ? Onko suihkuhuoneen laatat rikkoutuneet tai saumaus vahingoittunut vai haluatko uudistaa värimaailman ? Näppärin tapa on mennä helppokoti .fi-sivustolle sillä luotettavat yritykset joiden kanssa teemme yhteistyötä Varsinais-Suomi tekevät kohtuuhinnoin ensiluokaista työtä olkoon laatoitustyösi miten suuri tai pieni tahansa . Kylpyhuoneen laatoituksesta lattiasta kattoon yksittäisten laattojen vaihtamiseen . Halusitpa mosaiikki- tai luonnonkivilaatoitusta tai vanhan laatoituksen päälle laatoittamista yhteistyökumppanimme ammattitaitoiset kostean tilan saneeraajat Varsinais-Suomi tekevät työsi suunnittelusta loppusiivoukseen . Klikkaa siis itsesi viipymättä osoitteeseen helppokoti .fi ja jätä yhteys- ja työtietosi , jotka toimitamme hyvämaineisille laatoituseksperteille ja he ottavat sinuun yhteyttä . Tästä ei kylpyhuoneremontti enää helpommaksi tule . Oletko hakemassa laatoittajaa kylpyhuoneesi remonttiin ? Onko suihkuhuoneen laatat rikkoutuneet tai saumaus vahingoittunut vai haluatko muuttaa värimaailman trendikkäämmäksi ? Helpoimmalla selviät kun otat kohteeksi helppokoti .fi-sivuston sillä luotettavat yritykset joiden kanssa teemme yhteistyötä Varsinais-Suomi tekevät kohtuuhinnoin ensiluokaista työtä olkoon laatoitustyösi miten suuri tai pieni tahansa . Suihkuhuoneen laatoittamisesta lattiasta kattoon yksittäisten laattojen vaihtamiseen . Halusitpa sitten marmori- tai liuskekivilaatoitusta tai lämmityksen asentamista laatoituksen alle yhteistyökumppanimme ammattitaitoiset kostean tilan saneeraajat Varsinais-Suomi toteuttavat projektisi vaikka avaimet käteen-periaatteella . Surffaa viipymättä osoitteeseen helppokoti .fi ja jätä yhteystietojesi lisäksi lyhyt työnkuvaus , jotka toimitamme hyvämaineisille laatoituseksperteille ja he ottavat sinuun yhteyttä . Tästä ei kylpyhuoneremontti enää helpommaksi tule . Oletko etsimässä laatoittajaa suihkuhuoneesi remonttiin ? Onko suihkuhuoneen laatat rikkoutuneet tai saumaus vahingoittunut vai haluatko uudistaa värimaailman ? Helpoimmalla selviät kun otat kohteeksi helppokoti .fi-sivuston sillä meidän luotettavat yhteistyökumppanimme Varsinais-Suomi tekevät kohtuuhinnoin ensiluokaista työtä olipa laatoitustarpeesi miten suuri tai pieni</w:t>
      </w:r>
    </w:p>
    <w:p>
      <w:r>
        <w:rPr>
          <w:b/>
          <w:color w:val="FF0000"/>
        </w:rPr>
        <w:t>id 316</w:t>
      </w:r>
    </w:p>
    <w:p>
      <w:r>
        <w:rPr>
          <w:b w:val="0"/>
        </w:rPr>
        <w:t>Kerro millainen on kesäaamun idylli Ertsulla ? - Peippo laulaa , pihlaja kukkii , kaksi viikkoa etuajassa . Harakkapariskunta puuhailee auton konepellillä . - Ja ne tulevat siihen , kun napsautat sormiasi , vai ? - Ei , autolla täytyy ensiksi ajaa . - Nyt en ymmärrä , mitäs muuta autolla tehdään . - Ajoin illalla Tuntsalta kotiin hyttys- , mäkärä- ja paarmapilvien läpi . Kuolleet ovat yöllisen sadekuuron liottamana muusina maskissa , lamppujen umpioissa ja tuulilasinpyyhkijöissä . - Siis hyvää valkuaista harakoille . - Kyllä , harakan mittapuun mukaan lihaa on kuin Alakylän hautuumaalla niin kuin ennen sanottiin sakeasta porokeitosta . - Mutta mikä rupi tuolla toisella on silmässä ? - Jokin silmätulehdus , toinen silmä on vielä pahempi . Ilmeisesti silmiä kutittaa tai kirvelee , koska se hankaa kulmiaan puun oksaan tai kaivon kanteen niin että höyhenet ja sukaset ovat irronneet . - Onpa kurjaa . - Niin varmasti , mutta näkö on sentään tallella . - Sittenhän se pystyy ruokkimaan poikasiaan . - Periaatteessa kyllä , mutta niitä ei ole . Ilmeisesti varis rosvosi ne kesäkuun alussa . - Lihaa kuin Alakylän hautuumaalla , kummitusmainen rupisilmäinen harakkaemo , jonka poikaset on tapettu . Ja tätä sinä sanot idylliksi . - Anteeksi , tarkoitus ei ollut sitä rikkoa . Vastasin , kun kysyit .</w:t>
      </w:r>
    </w:p>
    <w:p>
      <w:r>
        <w:rPr>
          <w:b/>
          <w:color w:val="FF0000"/>
        </w:rPr>
        <w:t>id 317</w:t>
      </w:r>
    </w:p>
    <w:p>
      <w:r>
        <w:rPr>
          <w:b w:val="0"/>
        </w:rPr>
        <w:t>Kartta From Address : JavaScript pitää olla käytössä jotta voit käyttää Google Mapsiä . Näyttää kuitenkin siltä että selaimesi ei tue JavaScriptiä tai se on poissa käytöstä . Nähdäksesi Google Mapsin ota JavaScript käyttöön selaimen asetuksista ja yritä uudestaan . Tykkäätkö ? Palaute E-mail osoitteeni Aihe Palaute Haluatko vastauksen ? Kyllä En Kirjoita kuvassa näkyvät merkit h t w h i l s h Auta meitä torjumaan roskapostia ! Lähetä minulle kopio Löytötavarat Suomen Löytötavarapalvelu sijaitsee Vallilassa hyvien liikenneyhteyksien varrella . Toimiston eteen tulevat raitiovaunut 1 ja 7 sekä kaikki Tuusulantien suuntaan kulkevat bussit . Pysäkki : Mäkelänrinne . Pasilan asemalta toimistollemme on n . 10 min kävelymatka . Autolla saapuville pysäköintipaikkoja on molemmin puolin Mäkelänkatua .</w:t>
      </w:r>
    </w:p>
    <w:p>
      <w:r>
        <w:rPr>
          <w:b/>
          <w:color w:val="FF0000"/>
        </w:rPr>
        <w:t>id 318</w:t>
      </w:r>
    </w:p>
    <w:p>
      <w:r>
        <w:rPr>
          <w:b w:val="0"/>
        </w:rPr>
        <w:t>Super 8 Union Square Tämä savuton hotelli sijaitsee San Franciscossa , kävelyetäisyydellä Union Square -aukiolta . Se tarjoaa huoneita , joissa on ilmainen Wi-Fi ja taulu-tv satelliittikanavilla . Hotelli on vain 10 minuutin ajomatkan päässä Fisherman’s Wharfin alueelta . Super 8 Union Squaren kaikissa huoneissa on pieni jääkaappi , työpöytä ja kahvinkeitin . Jokaisessa huoneessa on oma kylpyhuone ja hiustenkuivaaja . Tästä hotellista on lyhyt matka monille San Franciscon nähtävyyksille . Golden Gate -silta on 8 km:n päässä . Lombard Street , joka tunnetaan San Franciscon kiemuraisimpana katuna , on 8 minuutin ajomatkan päässä . San Franciscon kansainvälinen lentokenttä on 23 km:n päässä hotellista . Union Square Super 8 tarjoaa mannermaisen aamiaisen joka aamu . Hotellin henkilökunta on apunasi 24h-vastaanotossa ympäri vuorokauden . Lähtöpäivä Viimeisin varaus tähän hotelliin tehtiin 14. kesäk . klo 22:56 maasta Sveitsi . Mukavuudet : Super 8 Union Square Yleiset WiFi koko majoituspaikassa Ruoka &amp; juoma Huonepalvelu Myyntiautomaatti ( juomia ) Liikkuminen Kuljetuspalvelu ( lisämaksullinen ) Lentokenttäkuljetus ( lisämaksullinen ) Vastaanottopalvelut 24h-vastaanotto Lippupalvelu Matkatavarasäilytys Concierge-palvelu Siivouspalvelut Pesula Bisnespalvelut Faksi / kopiokone Sekalaista Savuttomia huoneita Huoneita / palveluja liikuntarajoitteisille Hissi Lämmitys Kokonaan savuton Ilmastointi Erillinen tupakointialue Internet Wi-Fi on saatavilla koko hotellissa ja se on maksuton . Pysäköinti Yksityinen pysäköinti on mahdollista lähistöllä , varausta ei tarvita ja pysäköinti maksaa 25 USD / vuorokausi . Hotellin säännöt Nämä ovat hotellin Super 8 Union Square yleiset säännöt . Koska ne saattavat vaihdella huonetyypistä riippuen , tarkistathan myös huonekohtaiset ehdot . Sisäänkirjautuminen Klo 15:00 alkaen Uloskirjautuminen Klo 11:00 asti Peruutus / Etukäteismaksu Peruutus- ja ennakkomaksuehdot vaihtelevat huonetyypin mukaan . Lapset ja lisävuoteet Maksuton ! Kaksi alle 18-vuotiasta lasta majoittuu ilmaiseksi kun käytetään huoneessa olevia vuoteita . Huoneeseen mahtuu korkeintaan 0 lisävuode( tta ) / vauvansänky( ä ) . Huoneeseen mahtuu korkeintaan 4 henkilöä . Lemmikkieläimet Lemmikkieläimet eivät ole sallittuja . Hyväksytyt luottokortit American Express Visa Euro/Mastercard Discover Hotelli pidättää oikeuden varata katteen luottokortilta etukäteen . Tärkeää tietoa Sisäänkirjautumisen yhteydessä on esitettävä valokuvallinen henkilötodistus ja luottokortti . Erikoistoiveita toteutetaan sisäänkirjautumisen yhteydessä saatavuuden mukaan . Erikoistoiveiden toteutumista ei voida taata , ja ne voivat olla lisämaksullisia . Huomaathan , että hotelli on täysin savuton . Huomaathan , että hotelli tarjoaa 24h-pysäköintipalvelun lisämaksusta . Hotelli tarjoaa myös lentokenttäkuljetuksen San Franciscon kansainväliselle lentoasemalle lisämaksusta . Lisätietoja saat ottamalla yhteyttä hotelliin .</w:t>
      </w:r>
    </w:p>
    <w:p>
      <w:r>
        <w:rPr>
          <w:b/>
          <w:color w:val="FF0000"/>
        </w:rPr>
        <w:t>id 319</w:t>
      </w:r>
    </w:p>
    <w:p>
      <w:r>
        <w:rPr>
          <w:b w:val="0"/>
        </w:rPr>
        <w:t>Pelisäännöt ja ehdot Roll ‘Em-pelille ( " Roll ‘Em Conditions " ) 1. Roll ‘Em-peliä pelataan näiden Ehtojen , sivuston Käyttöehtojen ja ( jos tarpeellista ) Yleisten Sääntöjen edellyttämällä tavalla . Käyttöehtoja and Ladbrokesin Yleisiä Sääntöjä sovelletaan sellaisissa tilanteissa , joita ei ole mainittu näissä Roll ‘Em-ehdoissa , mutta ristiriitatilanteissa sovellamme kuitenkin näitä Roll ‘Em-ehtoja . Pelaamalla Roll ‘Em-peliä käyttäjä hyväksyy nämä Roll ‘Em-ehdot , Käyttöehdot ja Yleiset säännöt . 2. Roll ‘Em on Ladbrokesin nimeämä peli , jossa lyödään vetoa kiinteillä kertoimilla kahden 6-tahoisen nopan yhteenlasketusta silmäluvusta . Nopat on numeroitu numeroilla 1-6 , jolloin mahdolllisia lopputuloksia on 11 lukujen 2 ja 12 välillä . to betting at fixed odds on the combined outcome of 2 standard 6 sided dice numbered 1-6 . 3. Otamme vastaan vetoja näiden kahden nopan yhteenlasketusta silmäluvusta . 4. Suurin mahdollinen voitonmaksu ( tarkoittaen kokonaisvoittoja , jotka sisältävät palautetut panokset ) Roll ‘Em- millä tahansa 24 tunnin aikajaksolla kelle tahansa yksittäiselle asiakkaalle ( tämä pitää sisällään myös toisen henkilön pelaamisen Roll ’ Em-peliä kirjautuneena samalla käyttäjänimellä ) tai yhdessä toimivalle asiakasryhmälle on £100 000 ( tai vastaava summa toisessa valuutassa ) . 5. Pelit toimivat ns. ’ on demand ’ -periaatteella asiakkaan käynnistäessä pelin . Tämän vuoksi , poikkeuksena Käyttöehdot sekä Yleiset Säännöt-osioissa mainittuihin ehtoihin , käyttäjä ei saa erillistä vahvistusviestiä tekemistään vedoista . 6. Jokaisen pelin jälkeen voitot maksetaan pelaajan Ladbrokes.com-pelitilille . 7. Roll ‘Em vetoja ei voi yhdistää mihinkään toiseen vedonlyöntikohteeseen , eikä kahta tai useampaa kierrosta voi yhdistää kumuloituvaksi vedoksi . 8. Pidätämme oikeuden muutoksiin tarjoamissamme voitonmaksuissa ja vetoissa . www.ladbrokesgames.com - yksi Euroopan suurimmista pelisivustoista . Me tarjoamme sinulle parhaan valikoiman online-pelejä joista saat voittosi välittömästi . Valittavanasi on mm. virtuaaliurheilua , hi-lo pelejä , numero- ja keno-pelejä , raaputusarpoja sekä jättipotteja . Hienoja voittoja kaiken kokoisilla panoksilla - voit myös kokeilla pelejämme vaikka ilmaiseksi !</w:t>
      </w:r>
    </w:p>
    <w:p>
      <w:r>
        <w:rPr>
          <w:b/>
          <w:color w:val="FF0000"/>
        </w:rPr>
        <w:t>id 320</w:t>
      </w:r>
    </w:p>
    <w:p>
      <w:r>
        <w:rPr>
          <w:b w:val="0"/>
        </w:rPr>
        <w:t>Kehittäminen ja haasteisiin vastaaminen perustuu aina tilanneanalyysiin . On tiedettävä , missä mennään ja miten on tultu nykytilanteeseen . On mahdotonta auttaa , ellei ole tietoa siitä missä mennään . Kun tavoitteet ovat selvillä , voidaan tarkastella , missä on poikkeamia ja tämän jälkeen selvittää , miten on jouduttu nykyiseen tilanteeseen . Tilanne on toinen , jos emme tiedä tai ole selvittäneet , mikä on oikeastaan tavoitteena . Silloin tavoitteiden määrittely ja analysointi on ensimmäinen tehtävä . Tarvitaan uusi strategia ja vasta sen jälkeen voidaan tutkailla , miten se voidaan saavuttaa . Toiminnan eri vaihtoehdot on hahmotettava ja analysoitava aina kulloisenkin tilanteen vaatimalla tavalla . Lopulta on saatava aikaan tavoitteet , tehtävät , ja aikataulut . Tämä ei riitä , vaan koko henkilöstön on tiedettävä , mihin ollaan menossa ja mitä heiltä odotetaan . Jos kaikki saadaan mukaan tekemään oikeita asioita oikein , on mahdollista onnistua . Tavoitteet on yhdessä määriteltävä , myös niiden tarkistukset . Tässä me econtactilaiset voimme auttaa Sinua ja yritystäsi , järjestöä tai julkishallinnon toimijaa . Mikään ongelma ei liene ainutkertainen , vaan useimmat asiat ovat ainakin jossakin eletty jo aiemmin . Kokemus auttaa ja helpottaa myös Sinua .</w:t>
      </w:r>
    </w:p>
    <w:p>
      <w:r>
        <w:rPr>
          <w:b/>
          <w:color w:val="FF0000"/>
        </w:rPr>
        <w:t>id 321</w:t>
      </w:r>
    </w:p>
    <w:p>
      <w:r>
        <w:rPr>
          <w:b w:val="0"/>
        </w:rPr>
        <w:t>Mielipide PANASONIC LUMIX DMC-TS2 :sta Sen käyttäjät pitivät tuotetta PANASONIC LUMIX DMC-TS2 hyvin käyttäjäystävällisenäKeskivertoisesti he pitivät sitä enemmän luotettavana kuin kilpailijoitaan. , Tässä kohteessa on yksimielisyys Jos haluat olla varma että PANASONIC LUMIX DMC-TS2 on ratkaisu ongelmiisi , saat suurinta apua ja tukea toisilta Diplofix käyttäjiltä Keskiarvo pisteet mielipiteiden jakautumisesta on 7.97 ja tavallinen ero on 1.85 Korkea suorituskyky Käyttäjät ovat kysyneet seuraavia kysymyksiä : Onko LUMIX DMC-TS2 erittäin suorituskykyinen ? 116 käyttäjät vastaukset kysymyksiin ja tuotteen sijoitukset asteikolla 0-10 . Sijoitus on 10/10 jos PANASONIC LUMIX DMC-TS2 on toimialallaan paras tekniseltä tasoltaan , tarjoaa parasta laatua tai tarjoaa suurinta sijoitusta ominaisuuksissaan .</w:t>
      </w:r>
    </w:p>
    <w:p>
      <w:r>
        <w:rPr>
          <w:b/>
          <w:color w:val="FF0000"/>
        </w:rPr>
        <w:t>id 322</w:t>
      </w:r>
    </w:p>
    <w:p>
      <w:r>
        <w:rPr>
          <w:b w:val="0"/>
        </w:rPr>
        <w:t>Kotiväki lukiolaisen tukena Lukiossa kurssit ovat tiiviitä ja käsiteltävät asiakokonaisuudet laajoja . Läksyjä on paljon , samoin kokeisiin luettavaa . Itsenäisen työn ja oman vastuun osuus kasvaa koko ajan . Lukio-opiskelu voikin ajoittain tuntua raskaalta . Kotiväen tärkein tehtävä on huolehtia opiskelun edellytyksistä , eli siitä että opiskelija : - nukkuu riittävästi - syö kunnon aamupalan - lähtee ajoissa kouluun - hankkii hyvissä ajoin oppikirjat ja muuta koulutarvikkeet - varaa riittävästi aikaa kotitehtävien tekemiseen - ehtii levätä ja harrastaa itseään kiinnostavia asioita Jos lukiolaisen tilanne alkaa jollain tavoin teitä vanhempia huolestuttaa , ottakaa yhteyttä ryhmänohjaajaan tai opinto-ohjaajaan . Opintotuki Lukion opiskelija voi saada opintotukena opintorahaa , asumislisää ja valtion takaamaa opintolainaa . Opintorahaa voidaan myöntää 17 vuotta täyttäneelle . Opiskelijan omat ja vanhempien yhteenlasketut tulot vaikuttavat myöntämiseen . KELA:n sivulla voit käydä laskemassa mahdollisuutesi opintorahaan . KELA:n opintotukiasiat hoituvat myös koulusihteerin kautta . Koulumatkatuet KELA:n koulumatkatuki Lukiolainen voi saada koulumatkatukea . Kun koulumatka yhteen suuntaan ylittää 10 km , KELA tukee koulumatkaa korvaamalla seutulipun hinnasta noin puolet . Omavastuuosuus on 43 euroa . Koulumatkatuen saaminen edellyttää , että opiskelija ostaa kuukautta vastaavalle ajalle halvimman mahdollisen lipun . Linja-autossa se on yleensä 44 matkan opiskelijavuosilippu tai 30 päivän opiskelijaseutulippu . Ensimmäisen kerran lippu ja kortti on ostettava Matkahuollosta . Sen jälkeen sen voi ladata uudelleen linja-autossa tai R-kioskilla . Opiskelija täyttää syksyllä koulun alkaessa KELA:n sivulta tulostettavan koulumatkatukihakemuksen . Hakemus jätetään koulun kansliaan , josta annetaan ostotodistus . Ostotodistuksella saa ostettua lipun Matkahuollosta suoraan omavastuuhintaan . Lipun voi ostaa jo ennen koulun alkua ja välttää ensimmäisten koulupäivien ruuhkat Matkahuollosta . Limingan kunnan koulumatkatuki Limingan kunta maksaa koulumatkatukea liminkalaisille oman kunnan lukion opiskelijoille , joiden koulumatka on 5-10 km . Perusteet ja ehdot ovat samat kuin KELA:n koulumatkatuessa . Kunnan koulumatkatuen hakuaika on syyslukukaudelta joulukuussa ja kevätlukukaudelta toukokuussa . Tuki maksetaan kuittien perusteella . Kuitit toimitetaan lukion kansliaan .</w:t>
      </w:r>
    </w:p>
    <w:p>
      <w:r>
        <w:rPr>
          <w:b/>
          <w:color w:val="FF0000"/>
        </w:rPr>
        <w:t>id 323</w:t>
      </w:r>
    </w:p>
    <w:p>
      <w:r>
        <w:rPr>
          <w:b w:val="0"/>
        </w:rPr>
        <w:t>Lähetä uutinen kaverille Uutinen Kouvolan Sanomat : Olut virtaa ja musiikki raikaa Korialla Kotimaisten pienpanimoiden olut- ja siideritarjontaan pääsee tutustumaan tänään ja huomenna Kymijoki Beer Festivalilla . Tapahtuma järjestetään Korialla Kallioniemen lavalla jo toista kertaa . Viime vuoden suosion ja hyvien säiden vuoksi tapahtumapäällikkö Matti Kukkonen uskoo paikalle saapuvan yhteensä yli 2000 kävijää . Tarjolla on yhteensä 45 erilaista juomalaatua , useita ruokakojuja ja kaksi kokonaista , palvattua possua . Irlantilaiset ja saksalaiset esiintyjät vastaavat tapahtuman musiikkitarjonnasta .Iltayhdeksästä alkaen Kallioniemen lavalta on bussikuljetus Kouvolan keskustaan . Bussit kulkevat noin puolen tunnin välein . Viimeinen bussi lähtee kello 23. Kommentit 3 kpl Haluatko ilmoittaa asiattoman viestin ? On se totta 1 päivä sitten 2 Bisnestä kirjoitti : Lääketieteessä on aina tiedetty , myös yleisesti , että alkoholi täyttää kaikki vaarallisen huumausaineen kriteerit . Sanokaa se Alkon työntekijöille ja toimeksiantajalle , myös r-kioski yrittäjille , anniskeluravintola yrittäjille , ruokakauppiaille , huoltoasemien työntekijöille jne . Hehän ovatkin yllättäen " huumekauppiaita " ja suomessa on miljoonia narkomaaneja ..</w:t>
      </w:r>
    </w:p>
    <w:p>
      <w:r>
        <w:rPr>
          <w:b/>
          <w:color w:val="FF0000"/>
        </w:rPr>
        <w:t>id 324</w:t>
      </w:r>
    </w:p>
    <w:p>
      <w:r>
        <w:rPr>
          <w:b w:val="0"/>
        </w:rPr>
        <w:t>1.3 Desimaali- ja tuhaterotin laskimessa Desimaalierotin vaihtelee eri maissa ja kielissä . Suomen kielessä on käytössä desimaalipilkku . Pilkku kertoo siis sen , että vasemmalla puolella on kokonaisosat ja oikealla desimaalit . Useimmat laskimet on valmistettu kansainvälisten standardien mukaan ja niissä käytetään pistettä desimaalierottimena . Tämä on hyvä muistaa , kun tulkitaan laskimen antamaa tulosta . Suuria lukuja kirjoitettaessa on suomen kielessä tapana erottaa tuhatkerrat välilyönnillä . Tämäkään ei mukaile kansanvälisiä standardeja , vaan laskimissa käytettän tuhaterottimina pilkkua . Ellei olla tarkkoja laskimen tuloksia tulkitessa , voidaan antaa virheellinen vastaus tehtävään .</w:t>
      </w:r>
    </w:p>
    <w:p>
      <w:r>
        <w:rPr>
          <w:b/>
          <w:color w:val="FF0000"/>
        </w:rPr>
        <w:t>id 325</w:t>
      </w:r>
    </w:p>
    <w:p>
      <w:r>
        <w:rPr>
          <w:b w:val="0"/>
        </w:rPr>
        <w:t>Archives Saavuimme maanantai-iltana takaisin opistolle hyvin levänneinä . Tiistaina alkoi liikuntalautakunnan järjestämä solujen välinen sählyturnaus . Jokainen solu sai muodostaa oman joukkueensa ja pelata sillä muita soluja vastaan liikuntalautakunnan laatiman otteluohjelman mukaisesti . … Turnauksen Saavuimme maanantai-iltana opistokotiin ja huomasimme iloksemme , että kauan odotetut pelipaidat olivat viimeinkin saapuneet . Viikon aikana uudet paidat ovat olleet ahkerassa käytössä . … Säät ovat suosineet ulkoilijoita , aurinko on paistanut ja järven Torstaina tulimme joululomalta takaisin opistokotiimme virkein ja iloisin mielin . Oli mukavaa palata pitkän loman jälkeen takaisin “ kotiin ” ja nähdä kaikki opistoystävät . Lauantaina meillä oli teemapäivä , jolloin kuulimme Päivi Jokitalon luennon … … Lauantaina aamulla , hyvin nukutun yön jälkeen , pääkkäri täyttyi virkeistä ja iloisista opiskelijoista . Ohjelmassa oli pop up-koulupäivä . Opiskelijat olivat järjestäneet erilaisia toimintapajoja , kuten itsepuolustus- , sähly- , soitin sekä ratsastuspaja , joissa sai opetella Toiseksi viimeinen viikko ennen joululomaa opistolla . Osalla opistolaisista oli kokeita ja he lukivat niihin innokkaasti . Keskiviikkona saimme kokeiltavaksi peliasut sisäliikuntaa varten . Kaikki halukkaat saivat tilata oman asun haluamallaan numerolla ja …</w:t>
      </w:r>
    </w:p>
    <w:p>
      <w:r>
        <w:rPr>
          <w:b/>
          <w:color w:val="FF0000"/>
        </w:rPr>
        <w:t>id 326</w:t>
      </w:r>
    </w:p>
    <w:p>
      <w:r>
        <w:rPr>
          <w:b w:val="0"/>
        </w:rPr>
        <w:t xml:space="preserve"> treeniohjelmaan kommentteja Tällainen olis tämänhetkinen treeniohjelma , kommentoikaa please , onko jotakin liikaa/liian vähän , mitä voisi tehdä toisin . Tavoite on ensisijaisesti pitää kunto korkealla ja siinä sivussa myös tietysti hallita painoa ;) Eli viikko-ohjelma : Treeniohjelmassa saattaa tulla välillä koko viikonloppu lepoa , eli lauantain treeni saattaa jäädä väliin . Välillä myös korvaan cross/juoksutreenejä esim. käymällä uimassa tms . Syksyllä todennäköisesti tulee mukaan jotain tanssia , tanssillista jumppaa , nämä lienevät sopivia korvaamaan pk-treeniä , toisaalta ovat sen verran kevyempää hommaa että voisi ajatella tekevänsä myös ylläolevan ohjelman lisäksi . Vai tuleekohan sitten jo liikaa treeniä ... ? Siis vedät joka viikko tuon saman ohjelman ? Voisit välillä pitää palauttavia viikkoja , jolloin lepopäiviä enemmän ja noita intervalli yms sykettä nostattavia treenejä vähemmän . JOs tavoitteenasi on pitää kunto korkealla . Kroppa tarvitsee lepoa kehittyäkseen , liika , yksipuolinen , kova treenaaminen syö naista / miestä . Jaksottaminen pop . Kovien treenien väliin palauttava , ehkä kaksikin ja kovien määrä tai tehoviikkojen jälkeen palauttava viikko . Noi tanssilliset jumpat voisi olla ihan hyviä palauttavia treenejä . Onko siulla sykemittaria ? Se on hyvä " jarru " , aina ei tiedä treenaavansa liian lujaa . Sitä arvelinkin ! Täällä keho.netissä ei varmaan käy niin paljon kilpaurheilijoita , sillä tunnistaa aika nopeasti teksteistä onko sellainen vai ei . Missä lajeissa kisaat ? Vai haluatko paljastaa itsestäsi enempää täällä netissä ? ;) No , kestävyyslajeja . Yksiöurheilun kannattaja . En taida sen enempää paljastaa ;) Kilpailetkos itsekin ? Ei oo tullut lueskeltua viime aikoina täällä viestei , ni en oikein ole selvillä mitä tänne kukakin kirjottelee . Sulla on siis periaatteessa kolme rankkaa aerobista viikossa ( loput peruskestävyyttä tai kevyehköä ) . Mun mielestäni tunnin rankka treeni on melkein liikaa - puolikin tuntia riittäisi kerrallaan . Mutta , jos olet itse luottavaisin mielin , niin ainakin tarkkaile kehoasi , jotta et ylirasitu . Kehoaan kannattaa muutenkin kuunnella - jos olet hirvittävän väsynyt fyysisesti ja henkisestikin , niin ei kannata lähteä painamaan vuoristospinninkiä ...</w:t>
      </w:r>
    </w:p>
    <w:p>
      <w:r>
        <w:rPr>
          <w:b/>
          <w:color w:val="FF0000"/>
        </w:rPr>
        <w:t>id 327</w:t>
      </w:r>
    </w:p>
    <w:p>
      <w:r>
        <w:rPr>
          <w:b w:val="0"/>
        </w:rPr>
        <w:t>Sivut keskiviikko 12. lokakuuta 2011 Romantika - Takkula 2.10 . 80cm mini kisapostaus Yksäri tunnilla olikin liian vähän porukkaa , joten mennään sitten sille mun vanhalle tunnille illemmalla kun ne hyppäävät :) mutta tässä teksti sieltä takkulan kisoista joissa olin Romantikalla . ( c ) viimeinen.net Tiksu on maailma söpöin &amp;lt;3 Saatii heppa hyvin koppii iskän kaa kahestaaki , onneks Romantikalla ei oo enää lastaus ongelmaa niinku joskus vuos sitte vielä oli , nykyään tarvii enää ottaa liina käteen ni kävelee suoraa koppiin . Verkassa heppa oli super hyvä , liikku hyvin eteen mut oli kuiteski hallinnassa , hypyt oli hyviä ja Tiksu tuntu tosi hyvältä muutenkin . Rata meni ihan ok , kun meillä oli pelhamit ni alempi ohja lähti irti ni keräsin sen sit vaan nopeesti ja siitä tuli liian lyhyt ja tempo oli semmosta etana vauhtia .. Ja ku se oli liian lyhyt enkä tajunnu pidentää sitä ohjaa ni Tiksuu ärsytti eikä meinannu kääntyy , yhelle sarjalle tuliki sitte semmonen hirvee käännös ni tuli ihme hyppy ja pudotus , sitte kans viimeselle esteelle pudotus . Virhepiste saldo oli 10vp , ku tuli 2aikavirhettä :DD rata oli helppo 8-esteen rata ja arvostelu oli A.2.0 . No mut olin kuiteski ihan tyytyväinen , koska en oo paljoo yhtää Romantikalla hypänny :) ( c ) nelly . Mikä toi mun jalka oikee on ? ? ^^ Ja jos jotkut ei tiiän ni tää on meijän toinen heppa :) Niin ja kysyn viel kerran et teenkö sen kysymyspostauksen vai en et onks sille tarvetta ku on formspring ? koska edelliseen postaukseen ei tullu vastauksia ..</w:t>
      </w:r>
    </w:p>
    <w:p>
      <w:r>
        <w:rPr>
          <w:b/>
          <w:color w:val="FF0000"/>
        </w:rPr>
        <w:t>id 328</w:t>
      </w:r>
    </w:p>
    <w:p>
      <w:r>
        <w:rPr>
          <w:b w:val="0"/>
        </w:rPr>
        <w:t>Asiakirja käsittelee naisten asemaa ja oikeuksia konflikteissa , rauhan rakentamisessa ja konfliktien ehkäisyssä . Naiset , rauhan ja turvallisuus perustuu YK:ssa aiemmin hyväksyttyihin asiakirjoihin ja sisältää konkreettisia vaatimuksia naisten ja tyttöjen ihmis- ja perusoikeuksien kunnioittamisesta konfliktitilanteessa . Se muistuttaa naisten ja tyttöjen erityisestä suojelutarpeesta konflikteissa ja edellyttää , että naiset voivat osallistua tasavertaisesti rauhanrakentamiseen ja konfliktien ehkäisemiseen kaikilla tasoilla . Konfliktit luovat maaperää naiskaupalle Konfliktien uhreista noin 90 prosenttia on siviilejä , heistä valtaosa naisia ja lapsia . Pakolaisista kolme neljästä on lapsia tai naisia . Konflikteissa naiset joutuvat usein väkivallan , mm. raiskausten kohteiksi , joiden seurauksena voi olla epätoivottuja raskauksia ja naisten sairastumista erilaisiin tauteihin , kuten hi-virukseen ja aidsiin . Konfliktit luovat maaperää naiskaupalle ja naisten ajautumiselle prostituutioon . Moni nainen tai tyttö elää konfliktien varjossa eri puolilla maailmaa . Olemassa olevien valtarakenteiden vuoksi konfliktit vaikuttavat naisiin ja miehiin hyvin eri tavoin . Naiset joutuvat konflikteissa luopumaan perheestään , kodistaan , omaisuudestaan , toimeentulostaan sekä hyvin usein myös yksityisyydestään . Köyhyydessä eläminen ja pakolaiseksi joutuminen on osa yhä useamman naisen kohtalo . Päätöslauselmassa vahvistetaan Kansainvälisen rikostuomioistuimen määritelmä , jonka mukaan raiskaus , seksuaalinen orjuus , pakkoprostituutio , pakkoraiskaus , pakkosterilisaatio tai muu törkeä seksuaalisen väkivallan muoto lasketaan rikokseksi ihmisyyttä vastaan . Uhrin näkökulma mukaan rauhanneuvotteluihin Naisten ruohonjuuritason aktivismi luo pohjaa rauhanrakentamiselle . Naiset ovat arkikokemustensa perusteella parhaita pohtimaan pysyviä ja kestäviä konfliktien ratkaisumenetelmiä . He myös tuovat rauhanneuvotteluihin usein uhrin näkökulman . Naiset pääsevät harvoin mukaan virallisiin neuvottelutilanteisiin , vaikka muodostavat 52 prosenttia maapallon väestöstä . Kestävän rauhan rakentamiseksi tarvitaan sekä naisten että miesten osallistumista . Rauhanneuvotteluissa päätetään usein lainsäädäntöön , hallintoon ja sosiaalisiin rakenteisiin liittyvistä kysymyksistä , kuten ihmisoikeuslainsäädännöstä , talouden ja vallankäytön rakenteista , maanomistusoloista ja kansalaisyhteiskunnan vahvistamisesta . Ne vaikuttavat kaikkien ihmisten – niin miesten kuin naisten – yhteiskunnalliseen asemaan ja hyvinvointiin .</w:t>
      </w:r>
    </w:p>
    <w:p>
      <w:r>
        <w:rPr>
          <w:b/>
          <w:color w:val="FF0000"/>
        </w:rPr>
        <w:t>id 329</w:t>
      </w:r>
    </w:p>
    <w:p>
      <w:r>
        <w:rPr>
          <w:b w:val="0"/>
        </w:rPr>
        <w:t>Ajatuksia ja kommentteja ajankohtaisiin ilmiöihin , tapahtumiin ja kysymyksiin kristillisen uskon ja Raamatun valossa . Ihmisille , joiden mielestä kristinusko on ajattelemisen arvoinen asia . keskiviikko 27. maaliskuuta 2013 Pääsiäissaarna - Getsemanesta Golgatalle kirjoitusten mukaan Hiljainen viikko on tullut . Pääsiäinen on käsillä . Kristikunnan suurin juhla pysäyttää kristityt yli kirkkokuntarajojen kaikkein tärkeimpien uskontotuuksien äärelle . Apostoli Paavali määritteli evankeliumin siten , että kaikkein luovuttamattominta on se mikä liittyy pääsiäiseen : ” Minä johdatan teidät tuntemaan sen evankeliumin … jonka kautta te myös pelastutte … että Kristus on kuollut meidän syntiemme tähden , kirjoitusten mukaan , ja että hänet haudattiin , ja että hänet haudattiin ja että hän nousi kuolleista kolmantena päivänä , kirjoitusten mukaan , ja että hän näyttäytyi … ” ( 1 Kor. 15:1-5 ) . Kärsimysviikko oli kirjoitusten täyttymys . Harhaan eksyvät ne , jotka yrittävät ymmärtää Jeesuksen kärsimystä ilman kirjoituksia . On näet mahdotonta ymmärtää pelkän inhimillisen järkeilyn pohjalta miksi Kristus , jos Hän kerran oli Kuningas ja Jumalan oma Poika , joutui häväistäväksi ja sekä ihmisten että Jumalan hylkäämäksi ristillä . ” … jos olet Jumalan Poika astu alas ristiltä ” , herjasivat ohikulkijat ihmisviisauden varassa ( Matt . 27:40 ) . Samoin oppineet päättelivät pilkallisesti , että ” Onhan hän Israelin kuningas ; astukoon nyt alas ristiltä , niin me uskomme … vapahtakoon nyt Jumala hänet jos on häneen mielistynyt ” ( Matt . 27:42-43 ) . Nykypäivän ihmiset eivät puolestaan voi käsittää miten hyvä Jumala voisi rangaista omaa Poikaansa jostain mitä toiset ovat tehneet . Hänhän kuoli ” meidän syntiemme tähden ” . Monet liberaaliteologitkin ovat valmiita hylkäämään ristin merkityksen , koska eivät saa mahtumaan järkeen ( ! ) sitä tosiasiaa , että Jumala rankaisi ristillä riippuvaa Poikaansa ” meidän syntiemme tähden ” . Heidän mielestään sellainen ei ole edes mahdollista . Pääsiäisen salaisuus ei alistu järjen ruumiinavaukselle . Jeesus itse ei kärsimysmatkaa tehdessään Getsemanen kautta Golgatalle tuntunut olevan huolissaan siitä mitä hänelle oli tapahtumassa . Toki Kristuskin kohtasi kärsimyksen mukanaan tuoman pelon ja kauhun . Kuitenkaan Hän itse ei nähnyt asiassa sen enempää teologista kuin moraalistakaan ongelmaa . Jokaisella askeleella Hän halusi seuraajiensa ymmärtävän , että se mitä Hänelle tapahtuu ei ole inhimillinen tragedia , vaan Jumalan sanojen täyttymys . Kärsimystien päässä häämötti voitto , joka , aivan samoin kuin hänen kärsimyksensä , ylitti kaiken inhimillisen järkeilyn . Orjantappurakruunusta huolimatta Hän oli oikea Kuningas . Kun Pietari olisi halunnut säästää mestarinsa edessä olevalta kauhealta kärsimykseltä Jeesus nuhteli häntä siitä , että hän ei ajatellut ” sitä mikä on Jumalan vaan sitä mikä on ihmisten . ” ( Mark . 8:33 ) . Opetuslasten yrittäessä estää Jeesuksen joutuminen vangitsijoidensa käsiin Vapahtaja muistutti heitä : ” Luuletteko , etten voisi rukoilla Isääni , niin että hän lähettäisi heti minulle enemmän kuin kaksitoista legioonaa enkeleitä ? Mutta kuinka silloin kävisivät toteen kirjoitukset , jotka sanovat , että n äin pitää tapahtua ? … . Tämä kaikki on tapahtunut , että profeettain kirjoitukset kävisivät toteen . ” ( Matt . 26:53-54 , 56 ) . Pääsiäisenä ei ole tarkoitus sääliä Kristusta , vaan riemuita Hänen kanssaan siitä , että Hän kärsi ja kuoli ” meidän syntiemme tähden ” kirjoitusten mukaan . Jeesus tiesi mitä Hän teki vaikka tiesi mitä oli tulossa . Pääsiäisen sanoman tulisi saada meidät painamaan päämme kiitolliseen rukoukseen . Kristus kärsi rangaistuksen meidän puolestamme : ” Rangaistus oli Hänen päällänsä , että meillä olisi rauha ” ( Jes 53:5 ) . Joka etsii rauhaa Jumalan kanssa , jonka on synneillään vihoittanut , löytää sen Kristuksen</w:t>
      </w:r>
    </w:p>
    <w:p>
      <w:r>
        <w:rPr>
          <w:b/>
          <w:color w:val="FF0000"/>
        </w:rPr>
        <w:t>id 330</w:t>
      </w:r>
    </w:p>
    <w:p>
      <w:r>
        <w:rPr>
          <w:b w:val="0"/>
        </w:rPr>
        <w:t>Tasavallan presidentti Niinistö Liettuassa : Energia ja Eurooppa-asiat esillä Liettuan valtiovierailulla Energiayhteistyö ja ajankohtaiset Eurooppa-asiat ovat olleet esillä tasavallan presidentti Sauli Niinistön valtiovierailulla Liettuaan 14.-15 . toukokuuta . Vierailun aluksi presidentti Niinistö kävi keskustelut Liettuan presidentin Dalia Grybauskait ? n kanssa . Keskusteluissa olivat esillä Suomen ja Liettuan väliset suhteet , erityisesti talous- ja energiayhteistyö . Myös Itämeren alueen yhteistyöstä sekä ajankohtaisista EU- ja kansainvälisistä kysymyksistä puhuttiin . Keskusteluissa oli esillä myös Liettuan valmistautuminen tulevaan EU-puheenjohtajuuskauteen , joka alkaa heinäkuussa . Liettuan tavoitteena on liittyä euroon vuonna 2015 . Lisäksi presidentti Niinistö tapasi Liettuan pääministerin Algirdas Butkevi ?iusin sekä parlamentin puhemiehen Vydas Gedvilasin . Presidentti Niinistö vieraili tiistaina myös EU:n tasa-arvoinstituutissa sekä Vilnan yliopistossa . Valtiovierailun yhteydessä järjestettiin energia-alan kysymyksiä käsittelevä korkean tason keskustelutilaisuus , johon osallistui Suomesta elinkeinoministeri Jan Vapaavuori sekä energiayhtiöiden edustajia . Valtiovierailun toisena päivänä Suomen ja Liettuan presidentit osallistuvat Fortumin lämpö- ja voimalaitoksen avajaisiin Klaipedassa . Laitos on ensimmäinen yhdyskuntajätettä hyödyntävä voimalaitos Baltiassa . Lisäksi presidentti Niinistö vierailee Baltija Shipyard -telakalla sekä tutustuu Kuurinkynnääseen , joka on Itämeren rannalla sijaitseva Unescon maailmanperintökohde .</w:t>
      </w:r>
    </w:p>
    <w:p>
      <w:r>
        <w:rPr>
          <w:b/>
          <w:color w:val="FF0000"/>
        </w:rPr>
        <w:t>id 331</w:t>
      </w:r>
    </w:p>
    <w:p>
      <w:r>
        <w:rPr>
          <w:b w:val="0"/>
        </w:rPr>
        <w:t>Meta Radiossa kerrottiin aamulla , että tänään on Welttag des Mannes , Men world’s day tai suurin piirtein suomennettuna siis kansainvälinen miestenpäivä . En tiedä mitenkä uusi juhlapäivä tämä sitten lie onkaan , mutta ihan kohtuullinen kuitenkin . Onhan kuitenkin olemassa naisten päivä myös . Naisten päivänä taitavat naiset toivoa vähintään kukkia tuotavaksi . Mitähän miehet miesten päivänä sitten saavat ? Pitäisköhän alkaa jännittämään jo . Suomessa on näköjään yritetty masinoida vastaavaa jo aiemmin . http://www. miestenpaiva.fi/ Parempi varmasti kuitenkin Suomenkin pysyä tässä kansainvälinessä versiossa , näin kolmantena marraskuuta . Niimpä näyttää tosiaan englanninkielinen wikipedia kertovan … Ja sitten kun klikkaa kieleksi ” Deutsch ” on miesten päivän päivämäärä taas 3.11. Johannyt ! Syynä lienee se , että ” International Men’s Day ” ja ” Men’s World Day ” ( Weltmännertag ) ovatkin kaksi eri asiaa , ja linkitys ei ole wikipediassa osunut ihan nappiin . Tuosta saksankielisestä artikkelista , kun klikkaa taas takaisin englanniksi , niin ei päädykään tuolle linkittämällesi sivulle , vaan sivulle http://en.wikipedia .org/wiki/ Men%27s_World_Day , joka täsmää tuon saksankielisen artikkelin kanssa . Ehkä on parasta vetää varman päälle ja viettää miesten päivää molempina päivinä , 3.11. ja 19.11. Vai mitä mieltä olet ? :)</w:t>
      </w:r>
    </w:p>
    <w:p>
      <w:r>
        <w:rPr>
          <w:b/>
          <w:color w:val="FF0000"/>
        </w:rPr>
        <w:t>id 332</w:t>
      </w:r>
    </w:p>
    <w:p>
      <w:r>
        <w:rPr>
          <w:b w:val="0"/>
        </w:rPr>
        <w:t>Panaman parempi puoli Voin tunnustaa , että keskimäärin olen puhunut vähän pahaa Panaman selän takana . Viimekertainen visiitti tänne meni duunin puolesta ihan jees , mutta juuri sen enempää ei banaa … kanaalivaltiosta jäänyt mieleen . Kuitenkin näin Juhannuksen ja vapaapäivän kunniaksi päätin tänään lähteä luontoretkelle läheiselle Tabogan saarelle . Ajelin heti seitsemältä aamulla legendaariselle ” Cohhwaylle ” , josta otin lautan kolumbialaisten turistien kanssa saarelle . Kolumbiaanot tulevat muuten tänne entiseen provinssiinsa hävettävästi omistajan elkein lomailemaan - vähän samalla tyylillä kuin suomalaiset Viroon . Vain paskahousudeeku-tason viinanvetämistä ei näy . Matkalla Tabogalle tajusin , että olen saattanut aliarvioida Panaman pahan kerran . Miten mikään maa , missä pääsee alta tunnissa Peter Pan ja Kapteeni Koukku – elokuvien kulisseihin ( vihreitä vuorisaaria , trooppinen imasto , eksoottisia eläimiä , turkoosi meri ) voi olla läpensä surkea ? Ihmiset tosin käyvät täällä vähän hitaalla , mutta niin ne kävivät Cairnsissakin - ja ainakin siellä tästä syytettiin samaa kosteankuumaa ilmastoa . Jotenkin ajauduin saarella juttusille erään vanhan venezuelalaisen merikarhun kanssa . Jauhassani sille tuntikausia Chavezin ulkopolitikasta iski hillitön trooppinen sadekuuro . Pelastauduin muovikasseineni laiturin katoksen alle , josta muutaman mutkan kautta seuraani lyöttäytyi nuori merimies Costa Ricasta . Ja sen kaveri , viiskymppinen perulainen sähkömies , jolla oli kauhea koti-ikävä . Älkää kysykö miten ja miksi , mutta iltapäivästä löysin itseni tutustumasta tonnikala-alukseen ja lopulta kaahasin laivayhtiön Hummerilla takaisin hotellille . Nyt suuntaamme seiloripoikien kanssa ulos , sillä minun pitää saada juhannustanssit . Otsa tosin on palanut ja uusi lyhyt kesäpolkka näyttää harakanperätöyhdöltä , mutta en jaksa välittää . Eihän nämä pojat ole naisia nähneet moneen viikkoon .</w:t>
      </w:r>
    </w:p>
    <w:p>
      <w:r>
        <w:rPr>
          <w:b/>
          <w:color w:val="FF0000"/>
        </w:rPr>
        <w:t>id 333</w:t>
      </w:r>
    </w:p>
    <w:p>
      <w:r>
        <w:rPr>
          <w:b w:val="0"/>
        </w:rPr>
        <w:t>Vieraskirja Tervetuloa kommentoimaan kerhomme toimintaa . ( Tämä vieraskirja on avattu noin vuoden kestäneen tauon jälkeen uudestaan käytettäväksi 11.5.2012 alkaen . ) Lähettämällä meille alla olevalla lomakkeella nimesi ja kommenttisi saat mielipiteesi kaikkien tätä vieraskirjaa lukevien tiedoksi . Julkaisemme kaikki julkaisukelpoisiksi arvioidut kirjoitukset normaalisti alle vuorokauden kuluessa niiden lähettämisestä . Pidätämme oikeuden päättää mikä on julkaisukelpoista ja mikä ei .</w:t>
      </w:r>
    </w:p>
    <w:p>
      <w:r>
        <w:rPr>
          <w:b/>
          <w:color w:val="FF0000"/>
        </w:rPr>
        <w:t>id 334</w:t>
      </w:r>
    </w:p>
    <w:p>
      <w:r>
        <w:rPr>
          <w:b w:val="0"/>
        </w:rPr>
        <w:t>&amp;gt ; &amp;gt;26642591 samat , mietin vain , että olisko milloin sopiva aika suunnitella miittiä kouvolaan tai jonnekkin :--D itse pyrin lähtemään helsingistä joskus 10 aamulla jos vain julkisilla tuohon aikaan pääsen . Painui ikuisesti mieleen kun tulin ensimmäisten joukossa lähes tyhjälle kasarmille , ja kun laitoin ensimmäisen kerran palvelusvaatteet päälle , tein punkan ja pysähdyin tuijottelemaan tyhjässä tuvassa pihalle ikkunasta ja tuumasin että voi vittu nyt sitä sitten ollaan armeijassa . Se tunne oli sekoitus jännitystä , innostusta , pelkoa ja hitusen vitutusta . Se on kuitenkin parhaita muistoja koko palveluksen ajalta Hyi saatana sitä tunnetta kun tuli kynittynä sinne varuskuntaan ja eka juttu mitä tapahtuu on , että mennään sinne " prosessointikeskukseen " missä spollet ja niiden koirat tonkii sun kamat ja meininki näyttää siltä kuin olisi jossain venäläisessä rangaistuslaitoksessa kun ympärillä on vain nahkatukkia ja spollet on siellä pitämässä jöötä . &amp;gt ; &amp;gt;26650330 &amp;gt;kuinkahan top-lel-secrettejä nuo viikko-ohjelmat nimineen on ? Ketään ei oikeasti kiinnosta mitä kuvia noista napsit , mutta varmuuden vuoksi noista voi sensuroida vaikka skappareitten nimet jos kuumotuttaa . &amp;gt ; &amp;gt;26650670 &amp;gt;PSTOKOM TURPO Muistan kun mietittiin viikkokaupalla että mikä vitun turbokoulutus sieltäkin on tulossa . Mutta kyllä niihin lyhenteisiin lopulta tottui jonka jälkeen ne avautuivat parissa sekunnissa . &amp;gt ; &amp;gt;26650670 Okei korjataan " välittömästi " muotoon " välittömästi kontekstissa " . Lähdetään vaikka ekalla viikolla ampumaradalle ja ohjelmassa lukee myös MKA. Marsimaan lähtiessä maastokuorma-auto starttaa vieressäsi ja olet valaistunut . Kaiken kaikkiaan , suurin osa noista lyhenteistä on itsestäänselviä .</w:t>
      </w:r>
    </w:p>
    <w:p>
      <w:r>
        <w:rPr>
          <w:b/>
          <w:color w:val="FF0000"/>
        </w:rPr>
        <w:t>id 335</w:t>
      </w:r>
    </w:p>
    <w:p>
      <w:r>
        <w:rPr>
          <w:b w:val="0"/>
        </w:rPr>
        <w:t>Ylivoimamaalien ilta kääntyi Jokereille Lisää aiheesta Jokerien ja Pelicansin välisen ottelun valopilkkuja olivat kummankin joukkueen ylivoimakoostumukset , jotka väsäsivät ottelussa yhteensä viisi täysosumaa . Lisäksi tapahtumaa väritti myönteisessä mielessä hyväntekeväisyystempaus , joka täytti kaukalon pehmoleluilla . Synkempää väriä jäälle toi Kimmo Koskenkorvan loukkaantuminen . Helsingin Jokerit ja Lahden Pelicans juhlivat molemmat ylivoimalla lauantain liigakierroksella . Ottelun neljä ensimmäistä jäähyä päättyivät kukin ennen aikojaan , kun kumpikin joukkue osui kahdesti . Kolmannen alivoimansa Pelicans selvitti , mutta neljäs oli liikaa – sen aikana Jokerit siirtyi ottelussa ensimmäistä kertaa johtoasemaan . Pelicansin karvaus- ja ohjauspeli oli Jokereille myrkkyä ottelun kahden ensimmäisen erän ajan . Kun vieraat joutuivat takaa-ajoasemaan , ei peruuttaminen punaviivalle enää riittänyt , ja keskialueelle avautui tilaa . – Vaikka saimme ensimmäisen syötön ulos omalta alueeltamme , vastassa oli edelleen viisi heikäläistä , kuvaili Jokerien Jeremy Dehner Pelicans-sumppua . – Kun ottelu eteni , saimme peliä avattua paremmin – kiekkoja syvään ja karvauksen päälle . Pystyimme myös pitämään kiekon hallussamme , emmekä menettäneet sitä joka kerta siniviivaa ylittäessämme , Dehner jatkoi . Johtoasemassa Jokerit sai kiekollisen pelinsä ja hyökkäysrytminsä vihdoin kohdalleen . Kotijoukkueen ainoa tasakentällisin tehty maali syntyi juuri suorasta hyökkäyksestä , kun Jani Rita säntäsi läpiajoon Antti-Jussi Niemen syötöstä . Pelicans pääsi vielä maalin päähän , mutta lopussa Rita kaunisteli loppulukemia tyhjään maaliin . Koskenkorvan verivana säikäytti Ottelun ikävin tilanne sattui toisessa erässä , kun Kimmo Koskenkorva punnersi alivoimalla kohti Jokerien maalia . Jokerien Mikko Kousa onnistui pysäyttämään Koskenkorvan , mutta kun kaksikko kaatui , Kousan luistin viilsi Pelicans-laiturin käsivarteen syvän haavan . Koskenkorva ryntäsi saman tien pukukoppiin paikattavaksi , ja joutui jatkamaan sieltä sairaalahoitoon . Vamman vakavuudesta ei vielä ole tarkempaa tietoa . Jäälle jäänyttä verivanaa siivottiin lähes yhtä pitkään kuin Jokerien avausmaalin jälkeen kaukaloon sataneita pehmoleluja , mutta ottelu pääsi lopulta jatkumaan . Dehner paikkasi laidassa Jokerien hyökkäyksestä puuttui lauantaina jälleen pitkä liuta pelaajia , joten Dehner sai komennuksen laitahyökkääjän paikalle . Amerikkalainen ei edes muistanut , koska olisi viimeksi esiintynyt hyökkääjänä tosipelissä , mutta tottuminen outoon pelipaikkaan oli silti yllättävän kivutonta . – Kun pelaa itse puolustajana , tietää kyllä , missä haluaisi hyökkääjien olevan . Yritin siis mennä niille alueille , auttaa puolustajia parhaani mukaan ja tehdä hommasta mahdollisimman helppoa , Dehner kuvaili . – Meni siinä ehkä vaihto tai kaksi , että löysi paikkansa jäällä , mutta tärkeintä on kuitenkin pelata fiksusti ja pysyä kiinni kiekossa . Valmennusjohdon näkökulmasta Dehner oli helppo valinta hyökkääjän paikalle . Amerikkalaisen luistelu ratkaisi asian . – Halusimme tänään isolle jäälle luisteluvoimaisen pelaajan laitaan . Meiltä löytyy kuitenkin kahdeksan liigatason puolustajaa , niin ajattelimme , että on varaa heittää sieltä yksi ylös . Tänään se toimi hyvin , päävalmentaja Tomi Lämsä kuittasi . Lisää aiheesta Jokerit palasi voittojen tielle lauantaina Helsingin areenalla . Kahden edellisen ottelun malliin pelin alku ei näyttänyt kotijoukkuelle hyvältä . Pelicans meni ensimmäisessä erässä ylivoimalla 1-0-johtoon , mutta Jokerit ei tästä lannistunut , vaan tasoitti ottelun kahteen kertaa ja meni sen jälkeen menojaan . Loppulukemat 5-3 olivat ehkä jopa hieman mairittelevat vierasjoukkueelle . Kommentit Avaintapahtumat • Pietilän nousu , Lambergin nukahdus Pelicans pääsi</w:t>
      </w:r>
    </w:p>
    <w:p>
      <w:r>
        <w:rPr>
          <w:b/>
          <w:color w:val="FF0000"/>
        </w:rPr>
        <w:t>id 336</w:t>
      </w:r>
    </w:p>
    <w:p>
      <w:r>
        <w:rPr>
          <w:b w:val="0"/>
        </w:rPr>
        <w:t xml:space="preserve"> Strike Witches englannin kielelle Verkossa toimiva animelevittäjä BOST TV kertoo , että se tulee julkaisemaan Strike Witches -animesarjan myös englanniksi . Tekstitykset sarjaan BOST TV aikoo tuottaa itse . Samaa menetelmää on sovellettu jo muille maailmanlaajuiseen ilmaislevitykseen annetuille sarjoille The Tower of Druaga : The Aegis of Uruk ja Blassreiter . Strike Witches on tehty Humikane Shimadan mecha-tyttö -piirrosten pohjalta . BOST TV on julkaissut jo sivuillaan sarjaan liittyviä japaninkielisiä mainoksia . Emoyhtiö GDH on myös kertonyt tiedottavansa julkaisusta pian lisää yksityiskohtia . Strike Witchesiin minun on jo pitempää pitänyt tutustua … yksi sarjan hahmoista taisi olla suomalainen ellen ihan väärin muista ? Pisteet : -3 Vierailija sanoi : eila ilmatar juutilainen ? Lisää kommentti Kommentti jätetään anonyyminä . Jos sinulla on tunnus , kirjaudu sisään ennen kommentin jättämistä ! Anime on Pohjoismaiden suurin manga- ja animelehti , joka opastaa lukijansa animen ja mangan maailmaan . Se seuraa ajankohtaisia teoksia niin Suomessa kuin maailmallakin , syväluotaa klassikoita , raportoi tapahtumista ja käsittelee ilmiöitä .</w:t>
      </w:r>
    </w:p>
    <w:p>
      <w:r>
        <w:rPr>
          <w:b/>
          <w:color w:val="FF0000"/>
        </w:rPr>
        <w:t>id 337</w:t>
      </w:r>
    </w:p>
    <w:p>
      <w:r>
        <w:rPr>
          <w:b w:val="0"/>
        </w:rPr>
        <w:t>Yli 30 vuoden työrupeama sisätauteihin ja kardiologiaan erikoistuneena lääkärinä tarjoaa Raimo Kettuselle hyvän perspektiivin aina ajankohtaiseen keskusteluun lääkkeistä . Ilman asianmukaisia lääkkeitä sydän- ja valtimosairauksien hallinta olisi lähes mahdotonta . Uusien lääkkeiden käyttöönotossa kannattaa kuitenkin olla maltillinen . Kolesterolilla on tärkeä merkitys valtimotautien taustalla , sekä sydän- ja verisuonitautien että esimerkiksi aivohalvauksen ennaltaehkäisyssä . Korkea verenpaine on suuri riski nimenomaan aivoinfarktin ja -verenvuotojen taustalla . Veritulppien ehkäisyyn ja eteisvärinän hoitoon tarvitaan myös lääkkeitä . Kuuma peruna kolesteroli Haastattelua tehdessämme lokakuussa esitettyjen rasvaa ja kolesterolia käsitelleiden MOT-ohjelmien nostattamat laineet ja epätietoisuus näkyivät selvästi sisätautilääkärien työssä . Potilaat ottavat monin tavoin yhteyttä lääkäreihin ja haluavat keskustella kolesterolilääkityksen lopettamisesta . Ja kaikenlaisten mahavaivojen taustalla epäillään nyt heti haimatulehdusta . Mielestäni Yle teki tässä varsinaisen karhunpalveluksen kansanterveydelle lähettämällä kyseisen ohjelman , harmittelee Kettunen . Meidän lääkärien täytyy pystyä aina perustelemaan potilaillemme määrättyjen lääkkeiden valinnat . Kun statiinit tulivat markkinoille , me lääkärit emme ehkä riittävästi tarttuneet siihen , että niitä markkinoitiin ponnekkaasti myös primaaripreventioon potilaille jotka eivät niitä tarvitse . Eli joissakin tilanteissa pelkkiä kohonneita kolesteroliarvojakin alettiin hoitaa . Tarkoitus oli kuitenkin hyvä ja uskon , että tilanne on tasaantunut . Suuren valtimoriskin potilailla ja jo sairastuneilla en ole havainnut ylilyöntejä statiinien käytössä . Ja nyt tuntuu erittäin pahalta , että juuri nämä valtimotauteihin jo sairastuneet lopettavat lääkitystään luullen sen turhaksi . Erityisen vaarallisena pidin ohjelmassa esitettyä väitettä , että kolesterolin lasku olisi tarpeetonta vanhoilla ihmisillä . Muuten terveellä 75-vuotiaalla kolesterolin hoitaminen statiinilla ei ole yleensä tarpeen , mutta jos hänellä on muita valtimotautien riskitekijöitä tai jo sairastettu sepelvaltimotauti , statiinilääkitys on ehdottomasti tarpeen . Haimatulehdus sai ohjelmassa paljon huomiota . Kun sitä esiintyy statiinilääkitystä syövillä , kyse on tilastollisesta sattumasta tai rasva-aineenvaihdunnan häiriöön liittyvästä korkeasta triglyseridipitoisuudesta , joka on tunnettu haimatulehdusten aiheuttaja . Tehokkaaksi tutkitut statiinit Statiineja oli kolesterolilääkkeinä käytössä jo 1990-luvulla , mutta varsinaisesti niiden käyttö on laajentunut 2000-luvulla . Jo 1990-luvun puolimaissa ns. 4S-tutkimus mullisti Pohjoismaissa kolesterolin hoidon . Vihjausta siitä , että tuon tutkimuksen tulokset olisivat johtuneet vain sen tehneen lääketehtaan intresseistä , Kettunen pitää perusteettomana . Maailman kaikki halukkaat tilastotieteilijät ovat kyllä päässeet käsiksi tehtyihin tilastoihin . Tulokset olivat lisäksi niin kiistattomia että on aivan turha kyseenalaistaa asiaa viittaamalla sitoumuksiin . Britit olivat tässä suhteessa konservatiivisempia , mutta nyt hekin myöntävät , pitkälti ns. HPS-tutkimuksen perusteella että statiinilääkityksen on osoitettu tehoavan hyvin myös yli 75-vuotiailla korkean valtimotautiriskin vanhuksilla . Uusia 2000-luvulla markkinoille tulleita rosu- ja atorvastatiineja markkinoitiin ponnekkaasti myös Suomessa ja ainakin alkuun niitä käytettiin turhan paljon verrattuna simvastatiiniin , jota Kettunen pitää hyvänä , turvallisena ja tutkittuna lääkkeenä , joka riittää suurimmalle osalle potilaista . Se osa potilaista , joka kaipaa tehokkaampaa lääkitystä saa sen tarvitessaan . Kun lääketehtaita arvostellaan ahneiksi rahastajiksi , on hyvä muistaa , ettei lääkkeitä pysty kehittämään mikään muu taho kuin lääketeollisuus . Millään muulla toimijalla ei ole mahdollisuutta tehdä sellaisia riskisijoituksia kuin teollisuudella . Siksi lääkekehitystyöhön tehtyjä panostuksia täytyy arvostaa . Lääkärien täytyy kuitenkin muistaa tietty perusvarovaisuus suhteessa joskus hyvinkin aggressiiv</w:t>
      </w:r>
    </w:p>
    <w:p>
      <w:r>
        <w:rPr>
          <w:b/>
          <w:color w:val="FF0000"/>
        </w:rPr>
        <w:t>id 338</w:t>
      </w:r>
    </w:p>
    <w:p>
      <w:r>
        <w:rPr>
          <w:b w:val="0"/>
        </w:rPr>
        <w:t>Helsingin Messukeskuksessa vuoden sporttisin viikonloppu GoExpo eli Fillari , Kunto , Golf , Retki , Kalastus ja Metsästys -messut yhdessä on runsas ja monipuolinen kokonaisuus , jossa kävijöillä on mahdollisuuksia erilaisiin lajikokeiluihin perhokalastuksesta salsaan ja kiipeilystä jousiammuntaan . Välinepuolella testattavana ovat muun muassa kauden 2009 golfmailat , kalastusvavat ja uutuusfillarit . Perjantai 13.3. on hyvä päivä kokeilla jotain uutta - etenkin niille rohkeille , jotka eivät pelkää luvun 13 ja perjantain magiaa . Tarjolla on huimia lajikokeiluja : kiipeilyä , cross-fillareita tai Slackline-tasapainoilua 5 senttimetriä leveän hihnan päällä . Messuilla erilaisten lajien kirjo on huikea : tarjolla on opastusta tanssillisesta Bongo Flevasta sisäsoutuun ja jousiammunnasta golfiin . Lauantaina 14.3. messuille kannattaa tulla hakemaan vinkkejä ja virikkeitä harjoitteluun , itselle sopivan lajin etsimiseen ja oikeiden teho- ja harjoitusmäärien löytämiseen . Tarjolla on myös mm. jalkojen liikkuvuusanalyysi , rasvaprosentin mittaus ja ryhtiklinikka . Samalla voi testata eri lajien uutuusvälineitä . Golf-messuilla testissä ovat kevään uutuusdraiverit ja Kalastus-messuilla perhonheitto- ja viehekalastusvavat . Fillari-messujen testiradalla on pyöriä joka lähtöön : maastopyöriä , citypyöriä , erikoispyöriä ... Sunnuntaina 15.3. messuille voi lähteä vaikka koko perheen voimin . Lapset pääsevät fillaroimaan Lasten Liikennekaupunkiin ja testaamaan tietojaan retkeilystä , jokamiehenoikeuksista , metsästyksestä ja luonnossa liikkuvista eläimistä Eräpolulla . Koko perhe voi tutustua Sporttilavalla mm. värikuulapeliin ja kevään urheilumuotiin . Golf-messujen puttiareenalla perheenjäsenet voivat ottaa mittaa toisistaan . Metsästys-messujen jousiammuntarata ja simulaattorit tarjoavat koko perheelle mahdollisuuden testata osumatarkkuuttaan . Matkalehti toimitus 11.03.2009 14:00 Kommentit Kirjoita kommentti : Nimi : * Otsikko : * Kommentit : * Varmistuskoodi : Kirjoita vieressä olevassa kuvassa näkyvät merkit . Kirjainkoko ei ole merkitsevä . * Matkamessut kansainvälisempi kuin koskaan Matkamessut Pohjois-Euroopan suurin matkailualan tapahtuma , joka järjestetään ensi vuonna jo 28. kerran . Tapahtuma on kansainvälistynyt voimakkaasti , ja viime vuonna edustettuina oli ennätykselliset 80 maata . Vapaa pääsy Heurekaan Lasten lääketieteen päivien ajan Lasten lääketieteen päivinä 9.-10 . helmikuuta maksuttomia ovat niin lääketieteelliset erikoistapahtumat kuin tiedekeskus Heurekan näyttelytkin . Tarjolla on lapsille suunniteltuja työpajoja , esityksiä , luentoja ja kohteita sekä vapaa pääsy Heurekan päänäyttelyyn , Klassikot-näyttelyyn , Tiedettä pallolla -kohteelle ja planetaarion Se on solu ! -elokuvan esityksiin . Jerusalemin kansainväliset kirjamessut viettävät juhlavuotta Jerusalemin kansainväliset kirjamessut ovat joka toisena vuotena järjestettävä tärkeä tapahtuma , joka houkuttelee 600 kustantajaa ja kirjailijaa yli 30 maasta ja jossa on esillä yli 100 000 monella eri kielellä kirjoitettua kirjaa . Messut järjestetään 10-15 . helmikuuta 2013 kaupungin kansainvälisessä messukeskuksessa . Messuille osallistuvat 600 kustantajaa ja kirjailijaa viettävät tänä vuonna messujen juhlavuotta , ja Jerusalemin kansainväliset kirjamessut jakavat arvokkaan Jerusalem-palkinnon ylistetylle espanjalaiselle kirjailijalle Antonio Muñoz Molinalle . Palkinto annetaan kirjailijalle , jonka teos edustaa ja edistää ideaa " yksilön vapaudesta yhteisössä " . Elämykset , kohtaamiset ja tarjoukset vetivät Matkamessuille Helsingin Messukeskuksessa järjestetyt Matka- ja Caravan-messut antoivat matkailuvuodelle 2013 vauhdikkaan startin . Kävijät tulivat messuille tutustumaan uusiin matkakohteisiin ja hakemaan tietoa . TNS Gallupin tekemän kävijätutkimuksen mukaan neljä viidestä tuli tapahtumaan matkatarjousten houkuttelemana . 61 prosenttia kävijöistä tuli messuille tapaamaan matkailun asiantuntijoita , eli</w:t>
      </w:r>
    </w:p>
    <w:p>
      <w:r>
        <w:rPr>
          <w:b/>
          <w:color w:val="FF0000"/>
        </w:rPr>
        <w:t>id 339</w:t>
      </w:r>
    </w:p>
    <w:p>
      <w:r>
        <w:rPr>
          <w:b w:val="0"/>
        </w:rPr>
        <w:t>AVOIN , OIKEUDENMUKAINEN JA ROHKEA SUOMI Näin paljon lupaa uusi hallitus ja jatkaa : ” Jyrki Kataisen hallituksen tavoitteena on välittävä ja menestyvä Suomi . ” Hallituksella on neljä vuotta aikaa vastata julistukseensa . Tuore neuvottelutulos vilisee mielenkiintoisia yksityiskohtia , kuten ” TV-lupien tarkastamisesta luopuminen ” . Hallituksen painopistealueet ovat sinänsä erinomaisia : - Köyhyyden , eriarvoisuuden ja syrjäytymisen vähentäminen - Julkisen talouden vakauttaminen - Kestävän talouskasvun , työllisyyden ja kilpailukyvyn vahvistaminen Keinot ovatkin sitten politiikkaa eli valintoja ja jännitteitä . Hallitusohjelma on sisäisesti jännitteinen ja herkästi haavoittuva kokonaisuus , jossa yhden ja toisen asian toteuttaminen edellyttää monien muiden asioiden samanaikaista toteuttamista . Esimerkkinä hallituksen tavoite vahvistaa kunnallista itsehallintoa ja paikallista demokratiaa , samalla kun valtionosuuksia vähennetään merkittävästi . Tämän ristiriidan hallitus haluaa ratkaista kuntarakenteen reippaalla uudistuksella eli ajamalla kuntia yhteen kuin käärmettä pyssyyn , tavoitteena ” vahvoihin peruskuntiin pohjautuva elinvoimainen kuntarakenne ” . Hallitus ei luota kuntien väliseen yhteistyöhön , ilmoittaessaan , että ” kuntarakenteen eheytyessä ja vahvistuessa tarve kuntien välisille yhteistoimintarakenteille vähenee ” . Vastuu ammattikorkeakoulujen perusrahoituksesta siirretään kokonaan valtiolle ja ammattikorkeakouluista tehdään itsenäisiä oikeushenkilöitä . Eli Savonia-ammatti- korkeakoulusta tehdään osakeyhtiö tai säätiö ? Hallitus valmistelee erillisen Itä- ja Pohjois-Suomen kehittämisohjelman . Oikein hyvä , toivoaksemme ohjelma on mahdollisimman konkreettinen . Tässä valmistelussa Ylä-Savon Kehitys Oy haluaa olla aktiivisesti mukana . Hallitus välillisesti tunnustaa yhtiömme roolin ja merkityksen , myös sitä vahvistaen , jatkaessaan , että " sopimusperusteista kaupunkipolitiikkaa , jolla valtio , yliopistot , ammattikorkeakoulut , kaupunkiseudut ja elinkeinokehitysyhtiöt sopivat alueen pitkäjänteisistä kehittämistoimista . " Ensimmäinen konkreettinen hyvä uutinen on se , että ” hallitus antaa pikaisesti työllisyyslisätalousarvion ” , mitä Ylä-Savossa olemme esittäneet . Olemme esittäneet myös yhteispalvelupisteiden verkkoa , minkä hallitus nyt lupaa luoda , kattavasti kuntiin koko maassa . Liikennepolitiikka on kirjoitettu elinkeino- , työllisyys-ja innovaatiopolitiikan alle . ” Liikennepolitiikka kytketään kokonaisvaltaisesti ja poikkihallinnollisesti elinkeinoelämän , talouden ja työllisyyden sekä alueiden kehittämisen kehykseen . ” Tämä vastaa Ylä-Savossa hyväksyttyjä linjauksia , sillä voimme perustella liikennehankkeitamme elinkeinoperusteilla ml . maaseutuelinkeinojen ja metsä- talouden toimintojen turvaamisella . Raideliikenteeseen osoitetaan 35 miljoonaa euroa vuodessa , mikä voi vauhdittaa Iisalmi-Kiuruvesi-Ylivieska -radan sähköistämistä . Edessä on taas niin vilkas uudistus- ja kehittämissavotta , kaikkine kipuineen ja särkyineen , mutta myös mahdollisuuksineen , että tässähän vanhakin vetristyy . Ylä-Savon kannalta tämä tarkoittaa aktiivista myös poliittista seudullista voimien kokoamista yhteisten asioiden taakse . On tärkeää avata suora kuuma linja uuteen valtioneuvostoon , myös kutsumalla ministerit vuorotellen paikanpäälle tutustumaan Ylä-Savon asioihin , oloihin ja ihmisiin . Ensimmäisen vierailukutsun voi saada yhtiömme järjestämille minikunta- päiville hallinto- ja kuntaministeri Henna Virkkunen , joka on kotoisin Jyväskylästä , ja heti seuraavana liikenneministeri Merja Kyllönen , joka on Suomussalmelta . Tarkoituksena on , että valtioneuvoston jäsenet tuntevat Ylä-Savon asiat ja ihmiset kuin omat taskunsa , mikä osaltaan edistää sekä kunkin ministerin onnistumista palvelutehtävässään että alueemme kehitystä . Pakinat Iisalmen ja Ylä-Savon imagosta puhutaan , vaaditaan seutukunnalle uutta ilmettä ja uusia tuulia . Elinkeinoelämän taholta tuodaan esille huoli osaavan työvoiman saatavuudesta . Toimittaja Juha Halonen tuo keskusteluun yhden näkökulman . Blogit Jouko Pennanen muistele</w:t>
      </w:r>
    </w:p>
    <w:p>
      <w:r>
        <w:rPr>
          <w:b/>
          <w:color w:val="FF0000"/>
        </w:rPr>
        <w:t>id 340</w:t>
      </w:r>
    </w:p>
    <w:p>
      <w:r>
        <w:rPr>
          <w:b w:val="0"/>
        </w:rPr>
        <w:t>Kamujen jäsenkirje 2/2010 Kamujen uusin jäsenkirje on ilmestynyt 16.6.2010 . Alamme pikkuhiljaa siirtyä ansaitulle kesätauolle . Elokuussa jälleen lähdetään hyvällä vauhdilla liikkeelle ! Kansalliset Maahanmuuttajat ry. 16.6.2010 Jäsenkirje 2/2010 Hyvät jäsenet , Meillä on takana hieno kevät ! Olemme olleet alkuvuoden 2010 aikana ollut runsaasti esillä ja vahvasti mukana keskustelussa . Yhteistyömme Kokoomuksen kanssa on monin tavoin vahvistunut ja yhdistyksemme toiminta on aktivoitunut huomattavasti . Haluamme kiittää jokaista Kamujen jäsentä erikseen mahtavasta työstä . KEVÄÄN 2010 KUULUMISIA Olette varmasti kaikki huomanneet , että olemme tänä vuonna järjestäneet yhdessä Kokoomuksen kanssa ” Hei me kaikki puhutaan maahanmuutosta ” – kiertueen . Tapahtumia järjestettiin kymmenellä paikkakunnalla , joissa keskusteltiin aktiivisesti ja vaihdettiin näkemyksiä ajankohtaisista kysymyksistä koskien maahanmuuttopolitiikkaa . Jokaisessa tilaisuudessa oli mukana kamulaisia johtamassa puhetta yhdessä ministerin kanssa sekä herättämässä keskustelua . Yhdistyksemme sai paljon kiitosta ja positiivista huomiota . Tämä oli hieno ponnistus meiltä . Lisäksi Kamut on näkynyt kevään ja alkukesän aikana myös Kokoomuksen puoluekokouksessa ja Maailma kylässä-festareilla . Käy katsomassa tunnelmia ja uutisia tapahtumista nettisivuiltamme . Lisäksi monet kamujen jäsenet ovat saaneet paljon positiivista näkyvyyttä mediassa , hyvänä esimerkkinä tuore hallituksemme jäsen Seida Sohrabi , jonka näkemyksiä on kuultu niin hänen kotialueellaan Pohjanmaalla kuin valtamediassakin . Tällaisia keskustelunavauksia ja positiivisia mielikuvia me todella tarvitsemme . Tapahtumien lisäksi hyvää lupaa jäsenkehityksemme . Asetimme viime vuoden syyskokouksessa tavoitteeksemme tuplata jäsenistömme määrä . On hienoa kertoa , että jo tässä vaiheessa vuotta olemme jo lähes saavuttaneet tavoitteemme . Jäsenmäärämme kasvaa siis kohisten . Kiitämme kaikkia teitä , että olette lähteneet mukaan toimintaamme ja houkutelleet myös ystäviänne liittymään Kamuihin . Jatkakaa tätä hyvää työtä myös tulevaisuudessa . Vain teidän kauttanne jäsenmäärämme todella kasvaa . SYKSYN 2010 SUUNNITELMIA Syksyllä 2010 jatkamme toimintaamme samanlaisella innolla . Vaikka ensimmäinen puolivuotta onkin ollut monella tapaa positiivinen , emme pysähdy . Meillä on vielä paljon tehtävää . Tulevana syksynä tarjoamme jäsenillemme aktiivista toimintaa koulutuksen ja yhteisen ajanvieton merkeissä . Koska jäseniä on tullut paljon lisää , toivomme tutustuvamme mahdollisimman moniin teistä . Syksyn tapahtumista saatte lisätietoa viimeistään elokuussa sähköpostitse .</w:t>
      </w:r>
    </w:p>
    <w:p>
      <w:r>
        <w:rPr>
          <w:b/>
          <w:color w:val="FF0000"/>
        </w:rPr>
        <w:t>id 341</w:t>
      </w:r>
    </w:p>
    <w:p>
      <w:r>
        <w:rPr>
          <w:b w:val="0"/>
        </w:rPr>
        <w:t>Merjalla oli aivan ihanan näköisiä piparimarenkeja blogissaan , ja siitä sainkin sitten idean tehdä niitä meillekin . Osan jätin ilman piparia kyllä . Tein tuolla Merjan ohjeella , sen oli Merja pienentänyt sopivan kokoiseksi . Meillä koulussakin tehtiin tuota kuumaa marenkia , mutta en ole jaksanut sitä ohjetta itse pienennellä . Tässä ohje suoraan Merjalta : Kuuma marenki 0,6 dl vettä 340 g sokeria 2 dl valkuaisia 160 g sirosokeria Vatkaa valkuaiset ja sirosokeri vaahdoksi . Keitä kattilassa vesi ja sokeri 116 asteiseksi . Lisää sokerivesi kuumana marenkiin , ohuena nauhana kaataen ja vatkaa massaa kokoajan . Voit halutessasi värjätä massan elintarvikevärillä . Kuuma sokeriliemi kypsentää valkuaisvaahdon , joten marenkia ei tarvitse laittaa uuniin . Laita massa pursotinpussiin . Pursota leivinpaperin päälle pellille haluamasi kokoisia leivospohjia tms . Anna kuivua huoneenlämmössä . Yhden vuorokauden kuivatuksen jälkeen marengit saa irti leivinpaperista ja sisus on pehmeä . Kahden vuorokauden kuivatuksen vaatii , mikäli haluaa marengit pinota päällekkäin . Kuivatusaika riippuu myös hiukan pursotuksen koosta . Vieraita kävi tuossa joulunaikaan , niin tarjosimme sitten heille tällaista . Kakussa kolmen munan tavallinen vaalea pohja , kostutus jollain ( en enää muista … ) ja täytteenä appelsiinisuklaamoussea . Se on vaan niin hyvää ! Kuorrutus Flora Vispillä . Koristeet kaikki vaahtokarkkitaikinaa . Kukkaset yrittää esittää joulutähtiä ja tuo punainen pallero tuossa etualalla tonttuvauvaa … Vauvan asun valkoiset “ somisteet ” on pikeeriä . Miehen mukana töihin nautittavaksi lähti tällainen kakku . Pikainen toimitus Torstaina tein kakkupohjan , perjantaiaamuna kakku oli jo työpaikalla . Kakussa tavallinen kuuden munan pohja , kostutus appelsiinilimsalla . Täytteenä appelsiinisuklaamousse ja pursotukset flora vispillä . Kakun reunan vedin kuvioraapalla , pursotus tähtityllalla . Kakun pinnalla sipaisu kermavaahtoa , päällä vaahtokarkkimassalevy . Koristeet vaahtokarkkimassaa , lumihiutaleet pikeeriä . On muuten todella herkullista tämä täyte ! ! Tein siitä joskus aiemmin hyydykekakun , ja sekin meni alta aikayksikön ! Minulta oli piparitöistä jäänyt muutamia ylimääräisiä osia , ja tyttäreni niitä pyöritteli hetken käsissään ja kysyi sitten : “ Äiti , saanko käyttää nämä ? ” Luvan saatuaan ryhtyi heti puuhaan . Sulatti sokerin pannulla ja alkoi liittämään osia toisiinsa . Lopputuloksen näette tässä ! Koristelu pikeerillä , ranskalaisilla pastilleilla sekä suklaarusinoilla . Mökin sisälle piilotimme jouluisia suklaakarkkeja , ja kun pikkupojat huomasivat sivujen tähti-ikkunoista jotain paperia , he tuumasivat että siellä on roskia . Niinpä isosisko olikin tehnyt veljien mielestä roskiksen Nyt koko ajan nimittävät tätä hienoa luomusta roskikseksi , kun se tuossa pöydällä kotiamme koristaa … Neiti vaan nauraa nimitykselle , siellä odottaa malttamattomana talon avaamista , että saa yllättää veljet Tällaisen herkun ohjeen löysin Feetun blogista . Ai että olikin hyvää ! ! Jos pidät suklaasta , ja erityisesti jos pidät Kinder-suklaasta , tämä piirakka on tarkoitettu juuri Sinulle ! Itse käytin pinnalla Maraboun maitosuklaata 300g , en Fazerin sinistä kuten ohjeessa sanotaan . Makuasioita Koristeluna valkosuklaaraitoja ( vasemmalla kädellä tehtynä , kun vauva vei toisen käden … ) ja Marianne-kuulia . Ps . Vinkiksi tuohon palojen leikkaamiseen voisin kertoa , että kannattaa leikata kylmä , hieman kohmeinen piirakka terävällä , pitkäteräisellä ( ei sahalaitaisella ) veitsellä , jota</w:t>
      </w:r>
    </w:p>
    <w:p>
      <w:r>
        <w:rPr>
          <w:b/>
          <w:color w:val="FF0000"/>
        </w:rPr>
        <w:t>id 342</w:t>
      </w:r>
    </w:p>
    <w:p>
      <w:r>
        <w:rPr>
          <w:b w:val="0"/>
        </w:rPr>
        <w:t>Kirjaudu portaaliin . Poikkeusjärjestelyt Kerhohuone Isäntä on avaamassa ovia yleensä n . 2 tuntia aloitusajasta , ota tämä huomioon kun saavut paikalle . Pelata voi pidempäänkin . Soita isännälle että pääset alaovesta sisään . Kerhohuoneen isäntien yhteystiedot Chaosboyz -turnauksen ekan päivän kuvasatoa 27.12.2011 Kaaospojat tempaisevat vielä kerran , ja järjestävät hienoa turnausta Otaniemessä . Kerrankin maalauksesta palkitaan kunnolla , ja pelaaminen on vain sivujuonne . Valitettavasti kamera jäi kotiin , mutta Nokialaisellakin saa jonkunlaisia kuvia sentäs . Lähikuvat todella hienoista armeijoista jäivät valitettavasti luokattoman huonoiksi . Paikalla oli kerholaisista ainakin Teemu ja Niilo . Vuodenvaihteen turnausputki jatkuu torstaina ORC:in ETC -kompatulla turnauksella , jossa ei puolestaan jaeta maalauspisteitä ollenkaa , itse valitsin tämän jälkimmäisen , kun kumpaankin ei vaan mitenkään pysty osallistumaan . Tässä Chaosboyzien turnauksen ekan päivän kuvia . Maastot ja armeijat ovat poikkeuksellisen näyttävät , johtuen ehkä siitä , että osallistumismaksusta sai rabattia tuomalla hienot maastot paikalle , ja toisaalta paikalla oli aavistuksen enemmän veteraanipelaajia , paikoitellen jopa nostoväkeä … Viimeksi sanottua mk-s on Poikkeusjärjestelyt Eksentrikot ovat kesälomalla heinäkuun . Keskiviikkoisin ei ole kerhohuoneella päivystystä . Palaamme uusien kujeiden kera elokuun alussa , 6.8. mk-s on Jää Murtuu ! Ei nyt kaikkia kepulikonsteja voi kerralla paljastaa , heh heh ... Mihin jäi kenraalin veljenpoika ? Castle Volkgora 3-D... Sami K. on Jää Murtuu ! Ketäs / missäs ne KGB:n velhot olivat ? Eivät ne kai vaan unohtuneet :P ? mk-s on Jää Murtuu ! Ja tässä taas Pravdan ehdottoman puolueeton raportti : http://www.smallcuts.net/comics/comic.jsp?id=wintermore-3 Pidetään pientä kesäpaussia ja katsellaan jatkoa sitten . Systeemi on ihan kiva , tällä voi vetää … Sami K. on Jää Murtuu ! Huikaisevan jännittävä ja dramaattinen peli loppumetreille , tästä tulee hieno loppusarjakuva . Jäi niin hyvä maku suuhun että tekisi mieli uudestaankin pelailla , ja …</w:t>
      </w:r>
    </w:p>
    <w:p>
      <w:r>
        <w:rPr>
          <w:b/>
          <w:color w:val="FF0000"/>
        </w:rPr>
        <w:t>id 343</w:t>
      </w:r>
    </w:p>
    <w:p>
      <w:r>
        <w:rPr>
          <w:b w:val="0"/>
        </w:rPr>
        <w:t>Kategoria arkisto : Rohkaisu Katso , sinun edessäsi on este , joka tukkii sinun tiesi . Se näyttää sinun silmissäsi ylitsepääsemättömältä esteeltä ja koet kiusausta kääntyä ympäri ja palata takaisin . Sinä haluat etsiä uuden reitin eteenpäin , koska edessäsi on korkea aita . Sinä olet jo alkanut rukoilla , että minä ohjaisin sinua toisaanne . Mutta katso : ei sinun edessäsi ole aitaa eikä muuria , vaan ovi . … Jumalan ihmisen ei tarvitse pelätä tulevaisuutta , vaikka ilmassa onkin synkkiä ennusteita siitä , mihin maailmantalous on menossa , miten ilmasto kehittyy , kuinka ympäristö saastuu ja kuinka kristillinen usko on yhä epäsuositumpaa . Uskovina voimme nostaa päämme : Kun nuo tapahtumat alkavat , nostakaa rohkeasti päänne pystyyn , sillä teidän vapautuksenne on lähellä ( Luuk.21:28 ) . Lopun ajan tapahtumienkin vyöryessä turvamme on ikiaikojen Jumalassa . … Kuinka kauan minun pitää huutaa , etkö kuule minua , Herra ? Kuinka kauan minun täytyy valittaa väkivallan tähden , etkö sinä auta ? Hab.1:3 . Näin profeetta parahtaa , kun hän kärsii ongelmasta , josta myös monet meidän aikamme ihmiset kärsivät . Sinäkin voit joutua kärsimään väkivaltaa eri muodoissaan , jos ei fyysistä , niin henkistä . Sinun tulee Jumalan palvelijana osata valita oikea tie : olla … Raamattu on lupausten kirja . Jos sinun elämässäsi on jokin asia , joka kaipaa korjaamista , etsi Raamatusta sitä koskeva lupaus ja tartu siihen lujasti kiinni . Kun alamme turvautua Jumalan antamiin lupauksiin , se merkitsee , että haluamme uskon avulla päästä kokemaan lupausten täyttymisen . Usko merkitsee lupaukseen tarttumista , Jumalan antaman lupauksen mietiskelyä ja ajatusten suuntaamista niin , että alamme vähitellen olla … Olkaa siis kärsivällisiä , veljet , Herran tuloon asti . Niin maamieskin : kärsivällisesti hän odottaa maan kallista hedelmää kevään ja syksyn sadonkorjuuseen saakka . Jaak.5:7 . Minä olen kasvanut maalaistalossa ja isäni oli maanviljelijä . Syksyisin ja keväisin tehtiin pelloilla maanmuokkausta ja lannoitusta , kunnes siemen voitiin kylvää . Sitten satoa piti odottaa kesän yli . Kesä saattoi olla liian kuiva tai liian sateinen . … Sinä olet rukoillut kauan sinulle tärkeätä asiaa . Sinä olet alkanut väsyä , koska vastausta ei ole kuulunut . Sinä olet lähellä sitä pistettä , jossa alat luovuttaa . Mutta kestä vielä hetki , sillä näin sanoo Herra : pyytävä saa , etsijä löytää , ja jokaiselle , joka kolkuttaa , avataan ( Luuk.11:10 ) . Ja Kristus neuvoo meitä myös olemaan lannistumatta vaikka rukousvastausta ei kuulu , kun hän … Olen väsynyt helmasynteihini , joista en pääse irti ja ne raastavat elämääni : Suun synnit ( juoruilu , valehtelu , pahan puhuminen ) , ihmistenmiellyttämisongelma , itsetunto-ongelma , pelastusvaruusongelma . Apua ! Lähetin eräälle nuorelle naiselle jonka tunnen , erilaisia hengellisiä esitteitä postitse . Hän ei ole vielä uskossa , mutta rukoillaan sen puolesta , että tulisi uskoon . Tein siinä oikein , sen tiedän , koska tänään tässä ulkona pyörällä ajaessani koin hengessäni sen , että olen kylvä ... Tunnen itseni yksinäiseksi ja arvottomaksi . Kaipaisin kipeästi kosketusta , halausta ja että joku sanoisi suoraan , että olen rakas ja tärkeä . Kaipaisin myös , että arvoni näkyisi teoissa . Ei jaksaisi olla aina itse se joka ottaa yhteyttä ihmisiin . Tuntuu , että olemassaolollani ei ole mitä ...</w:t>
      </w:r>
    </w:p>
    <w:p>
      <w:r>
        <w:rPr>
          <w:b/>
          <w:color w:val="FF0000"/>
        </w:rPr>
        <w:t>id 344</w:t>
      </w:r>
    </w:p>
    <w:p>
      <w:r>
        <w:rPr>
          <w:b w:val="0"/>
        </w:rPr>
        <w:t>Hotel La Plaça Kuvagalleria Katso lisää kuvia Tarkista hotellin Hotel La Plaça hinta ja varaustilanne : Saapuminen : Lähtö : Booking.com Hotels.com Expedia Tarkista hinnat Hotel La Plaça - Kuvaus Hotellissa on 9 Lue lisää huonetta tyypistä Room kategoriaan Room . Hotel La Plaça -hotellin edullisin huonehinta on 110 euroa .Perhe-tyylinen Hotel La Plaça kuuluu kolme tähteä-kategoriaan , ja se on varustettu kaikilla mukavuuksilla : Ravintola , Baari , Aamiainen huoneeseen , Ilmainen pysäköinti , Ilmastointi .Sijaintina on Plaça De L'església , 2 , lounais-Garriguella , ja etäisyys keskustasta jalan vain 3 minuuttia .Terassi on mukava lisä hotellin palveluihin . Laajakaista-Internet-yhteys on saatavilla hotellissa .Hotellissa on ulkouima-allas , jossa voit virkistäytyä . Muuta hyödyllistä tietoa:Hotellissa on ilmainen pysäköinti .</w:t>
      </w:r>
    </w:p>
    <w:p>
      <w:r>
        <w:rPr>
          <w:b/>
          <w:color w:val="FF0000"/>
        </w:rPr>
        <w:t>id 345</w:t>
      </w:r>
    </w:p>
    <w:p>
      <w:r>
        <w:rPr>
          <w:b w:val="0"/>
        </w:rPr>
        <w:t xml:space="preserve">   Lähdekoodi sivulle Ajas FAQ Pyytämäsi toiminto on rajoitettu käyttäjille , jotka kuuluvat seuraavaan ryhmään : käyttäjät . Voit katsoa ja kopioida tämän sivun lähdetekstiä : ' ' 'Nettivaraus FAQ' ' ' == Kun asiakas tekee varauksen , tulee teksti " Varaus vahvistetaan erikseen " . Miten saan tämän toiminnon pois päältä ? == Nettivarausten hallinnasta " Asiakkaiden tekemät varaukset vahvistettava erikseen " rastin pois ottamalla kaikki varaukset vahvistetaan automaattisesti ja vahvistusviesti lähtee , mikäli sähköpostiosoite on annettu . " Varaus vahvistetaan erikseen " -teksti jää tällöin myös automaattisesti pois sivulta . Yksi rasti vaan pois niin varaukset vahvistetaan automaattisesti . == Mitä järjestelmä maksaa ? == Ohjehinnat löytyvät osoitteesta [ http://www.ajas.fi ajas.fi ] . Jos tarvitset ominaisuuksien ja hinnan suhteen räätälöityä pakettia , voit kysyä tarjousta Yhteydenotto-lomakkeella . == Onko hinnassa ilmoitetut kustannukset ainoat vai tuleeko päälle vielä jotain muita-maksuja ? == Normaalisti muita maksuja ei tule . Tekstiviestipalveluiden käytön yhteydessä veloitetaan lähetetyistä tekstiviesteistä . Hinnat on ilmoitettu ajas.fi sivuston hinnastossa . == Kuulin , että internet-ajanvarauksen tekstejä ja termejä voi muokata itse . Miten tämä onnistuu ? == Lähes kaikki internet-ajanvarauksen termit ja sanat ovat muokattavissa xml-muotoisesta kielitiedostosta . Mikäli olet kiinnostunut tekemään internet-ajanvarauksesta termeiltään räätälöidyn mallin , ota yhteyttä asiakaspalveluun sähköpostitse niin Eneroc Oy toimittaa oman kielitiedoston , johon voi tehdä halutut muutokset . == Mitä jos tulee palveluntarjoajalla yhteyskatkos , niin onko teillä kuitua kahdelle eri operaattorille , eli kun /jos toinen on katki niin data alkaa kulkemaan toisesta ? == Internet on redundanttinen järjestelmä , joten yhden reitin katketessa löytyy toinen reitti korvaamaan sen . Palvelimiimme on yhteys käytännössä aina . Asiakkaan omasta internet-yhteydestä aiheutuu 95 % yhteyskatkoksista , joten ne ovat todennäköisin ongelmien aiheuttaja . Oman yhteyden katkeamisen varalta on ehdottomasti varmin tapa hankkia Ajas asiakashallinta , joka sisältää käyttäjän omalla koneella rinnakkaisen tietokannan , joka synkronoituu yhteyden palauduttua . == Jos palvelin kaatuu , niin onko varapalvelinta , jonka kautta pääsee tarkastamaan varaustilanteet netistä ? == Todennäköisin ongelman syy on asiakkaan oma internet-yhteys . Jos haluaa siis täydellisen luotettavan varausten toimivuuden , varmin tapa on ostaa Ajas asiakashallinta -ohjelman online-versio . Se jatkaa toimintaansa myös käyttäjän oman internet-yhteyden katketessa sekä myös mahdollisten palvelimen ruuhkan aikana . Varauksien tekemistä ja tarkastelemista voi jatkaa offline-tilassa saumattomasti . Sen jälkeen kun päästään taas palaamaan online-tilaan , ohjelma synkronoi automaattisesti tietokannat ajan tasalle . Näin katkosta ajanvaraukseen ei pääse tulemaan missään tilanteessa . Ohjelma tarjoaa lisäksi lukuisan määrän toimintoja , joilla varausten tekeminen helpottuu . Lisäksi mukana on myös asiakasrekisteri , laskutus ynnä muita ominaisuuksia . == Onko mahdollista saada jotenkin niin että tuo " Aseta viikkonäkymä " vaihtoehto olisi poissa kokonaan sivuilta/näytöstä , ja olisi vain ja ainoastaan tuo kk-näkymä olemassa ? == Pitäisi onnistua lisäämällä linkin perään : &amp;disabloiviikko=1 Näin koko linkiksi tulee : http://nettivaraus.ajas.fi/ ?lid=OMA_ID&amp;disabloiviikko=1 Lisää yleisimpiä parametreja nettivarauksen säätämiseen löytyy osoitteesta : http://nettivaraus.com/index.php5?title=Etusivu#Asiakasvarauksen_lis.C3.A4parametrit == Liitin ajanvarauksen sivuilleni . Varausjärjestelmä ei kuitenkaan tule sivuille vaan ainoastaan linkki . Ajanvaraus aukeaa lisäksi uudelle sivulle . Mikä vikana ? == Teidän tulee tavalla tai toisella päästä muokkaamaan sivun html-lähdekoodia , johon tilausvahvistuksessa kerrottu koodinpätkä liitetään . Se sivu , jonka lataatte palvelimelle , pitäisi esimerkiksi av</w:t>
      </w:r>
    </w:p>
    <w:p>
      <w:r>
        <w:rPr>
          <w:b/>
          <w:color w:val="FF0000"/>
        </w:rPr>
        <w:t>id 346</w:t>
      </w:r>
    </w:p>
    <w:p>
      <w:r>
        <w:rPr>
          <w:b w:val="0"/>
        </w:rPr>
        <w:t>Lennot Kalmar Exeter Oletko lähdössä lomalle tai työmatkalle , ja etsit Kalmar - Exeter lentoja ? Älä suotta jatka pitemmälle , meiltä löydät varmasti sopivan hintaiset lennot haluamillesi päiville ! Me Ebookersilla haluamme palvella sinua aina vain paremmin ja paremmin , ja teemmekin jatkuvasti työtä löytääksemme lisää lentoja , hotelleja ja vuokra-autoja , jotta matkasi varmasti sujuisi hyvin . Aloita siis matkasi suunnittelu hakemalla lennot Kalmar - Exeter välille hakukoneellamme ! Markkinoiden paras haku Hakukonettamme ei suotta kehuta helppokäyttöiseksi ja selkeäksi . Sinun ei tarvitse syöttää kuin matkasi päivämäärät sekä matkustajien lukumäärä , ja tulokseksi saat yli 400 lentoyhtiön valikoimista kaikki lennot välille Kalmar - Exeter . Lentoja voit selailla hinnan , lentoajan , välilaskujen määrän tai lentoyhtiön mukaan . Voit myös halutessasi hakea lentoja tarkemmilla kriteereilla , esimerkiksi lähtöajan mukaan . Mikäpäs sen mukavampaa kuin olla perillä määränpäässäsi Exeter jo aamulla ja lähteä kotimatkalle vasta iltalennolla . Tarvitsetko matkallasi majoitusta ja autoa ? Teemme yhteistyötä yli 100 000 hotellin kanssa ympäri maailmaa , ja myös kohteessasi Exeter meillä on useita laadukkaita hotelleja tarjolla . Jos varaat majoituksesi samalla kertaa , voit saada mukavia alennuksia ja etuja , ja säästyneen rahan voit käyttää vaikkapa matkakohteesi ruokakulttuuriin tutustumiseen . Omalla autolla liikkuminen on usein näppärin tapa tutustua matkakohteisiin , eikä Exeter ole poikkeus . Autonvuokraamista ei kannata jättää paikan päälle , jos haluat varmasti saada sopivan kokoisen auton käyttöösi . Kauttamme pystyt vuokraamaan auton maailman johtavilta autonvuokrausfirmoilta , joten voit luottaa siihen , että kulkuvälineesi on varmasti luotettava . Lentokentät Kalmar , SE Kalmar Airport ( KLR ) Lentokentät Exeter , GB Exeter Airport ( EXT ) Hinta , verot &amp; maksut : ebookers.fi sivuston hinnat päivittyvät kerran päivässä . Hinnat sisältävät kaikki verot ja maksut poislukien mahdolliset matkatavaramaksut . Takaisinmaksut/muutokset/peruutukset : Lipun salliessa muutokset tulee maksettavaksi 45.00 € ebookersin muutoskulu sekä mahdolliset verojen ja lentohintojen erotukset sekä lentoyhtiön muutoskulut . Muut ehdot : Aikatauluissa , hinnoissa ja ehdoissa muutokset mahdollisia ilman erillistä ilmoitusta . Paikkoja on rajoitetusti ja hinnat eivät ole välttämättä saatavilla kaikilla lennoilla / päivillä . Hinnat eivät ole voimassa takautuvasti ja niitä ei voi käyttää vaihdossa kokonaan tai osittain käyttämättömiin lippuihin . Lipuissa ei ole muutos- eikä peruutusoikeutta . Hintasäännöt kullekkin lipulle tulee tarkistaa ennen varauksen maksamista ja vahvistamista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347</w:t>
      </w:r>
    </w:p>
    <w:p>
      <w:r>
        <w:rPr>
          <w:b w:val="0"/>
        </w:rPr>
        <w:t>Tulipa katseltua talteenpantuja vanerin paloja sillä silmällä jos pistäisi hellanpesään tai tulisko niistä jotain . Tuli jotain ja jäi vielä poltettavaakin . Huonompi homma oli , että piti käydä kalustenikkarilta hakemassa lisää vanerin paloja ja toi avaimen perä teetkö myös rautapaitoja ? itselläni on ollu kesken hyvän aikaa ja viimeaikoina vähän innostunu taas jatkamaan tällähetkellä lenkkejä on abaut 6-7 tuhatta ja valmiiseen tulee 20-25 tuhatta lenkit väännän itsetehdyllä viritelmällä porakoneesta hukkapaloista ja alumiini tangosta lenkejen halkasia on noin 8 mm ja paksuus muistaakseni jotain 1mm luokaa Ketjulla mittaa 41cm ja 1,2mm pronssilankaa taisi mennä viitisen metriä Komeastihan se bysanttilainen sopii "avaimenperäksikin " . Oletko kokeillut punoksen vetolujuutta ? Onhan siinä tietty aina kaksi rengasta " sidottu yhteen " , mutta mulle tuli heti mieleen tuo vedonkestävyys . Toki 1,2mm lanka on aika jöötiä jo , luulisi senkin jo jotain kestävän , mutta kun se kerran mieleen juolahti , niin pakkohan sitä on kysyä . ( Itse olen tutustunu toistaiseksi ainoastaan samanpaksuiseen alumiinilankaan , hopealanka odottaa vielä seinällä kiepillä . ) ja toi avaimen perä teetkö myös rautapaitoja ? itselläni on ollu kesken hyvän aikaa ja viimeaikoina vähän innostunu taas jatkamaan tällähetkellä lenkkejä on abaut 6-7 tuhatta ja valmiiseen tulee 20-25 tuhatta lenkit väännän itsetehdyllä viritelmällä porakoneesta hukkapaloista ja alumiini tangosta lenkejen halkasia on noin 8 mm ja paksuus muistaakseni jotain 1mm luokaa En ole tehnyt paitoja , huppuja tai muutakaan rautalangasta . Välillä miettinyt kyllä , mutta enpä vaan ole ruvennut . Sen kun taas tietää että jos rengaspanssaria alan tekemään niin sitten tehdään niitattuna ... Millä teet sahaamisen /leikkaamisen ? Itte oon sahannut lenkit mutta hopealla , messingillä ja pronssillakin se on varmasti helpompaa kuin raudan kanssa . Kiertämiseen käytän ihan vapaalla kädellä akkuporakonetta ja neulepuikoista , virkkuukoukuista , ja mistä milloinkin sopivasta tangosta tehtyjä ' veivejä ' . Tossa tais olla nelosen sukkapuikko . Komeastihan se bysanttilainen sopii "avaimenperäksikin " . Oletko kokeillut punoksen vetolujuutta ? Onhan siinä tietty aina kaksi rengasta " sidottu yhteen " , mutta mulle tuli heti mieleen tuo vedonkestävyys . Toki 1,2mm lanka on aika jöötiä jo , luulisi senkin jo jotain kestävän , mutta kun se kerran mieleen juolahti , niin pakkohan sitä on kysyä . ( Itse olen tutustunu toistaiseksi ainoastaan samanpaksuiseen alumiinilankaan , hopealanka odottaa vielä seinällä kiepillä . ) Kiitos vaan . Tuntuu pronssilangalla kestävän ihan hyvin . En mä siinä nyt ihan roikkunut ole mutta tommonen selkänojallinen tuoli sillä nousi Toi pronssi on tosiaan paljon lujempaa kuin hopea ja messinkikin . Lenkkien sahaukseen meni suhteessa tuplaten aikaa ja myös sahanteriä kuin mitä hopeaa oon sahaillut . Ei se hopia pure . On mun mielestä tosi miellyttävää ainetta työstää . Kestää ihan hyvin kunhan mittasuhteet on kunnossa , muttei kuitenkaan tarvi pihtejä puristaa rystyset valkosina kuten ton pronssin kanssa . Ja onhan se nätin väristä ... Minusta vähän tuntuu että telkkarin katsominen on jäänyt aika vähiin tuota tehdessä Olen tehnyt hopeasta tuota kuningasketjua aika paljon enkä ainakaan pysty katsomaan samalla tv:tä Oli se ainakin auki Katseen kohdistamisen kanssa on kieltämättä pientä ongelmaa ... Alla Toopelin pyytämiä kuvia . Mulla on varmaan aika minimivarustus . Veivaukseen on hienoja telineitä ja sahaukseen voisi tehdä tuen ja laarin joka kerää renkaat . Periaate kuitenkin selvinnee . Tässä on kyseessä 0,8mm hopealankaa ja 2,5mm puikko . Tuo lanka menee vielä ihan sormin kirraamalla , mutta sen pronssilangan kiinnitin toisesta päästä puristimeen ja liikutin porakonetta langan kelautuessa . Sahauksen teen kultasepän sahalla käyttäen puik</w:t>
      </w:r>
    </w:p>
    <w:p>
      <w:r>
        <w:rPr>
          <w:b/>
          <w:color w:val="FF0000"/>
        </w:rPr>
        <w:t>id 348</w:t>
      </w:r>
    </w:p>
    <w:p>
      <w:r>
        <w:rPr>
          <w:b w:val="0"/>
        </w:rPr>
        <w:t>Se ei ole salaisuus , että Baccarat vaihtelut poikkeavat toisistaan ​​jollain tavalla . Ja ne kaikki roolin pankin pelataan eri tavalla , eri ihmiset , jotka ovat pelin . Vuonna versio pelistä tunnetaan Chemin de Fer , asema pankkiiri kulkee myötäpäivään pelaajalta pelaajalle joka kerta pankkiiri menettää sijaan vahvistetaan yksittäisten kasino . Talo tarjoaa kuitenkin pankkiiri varoilla koko pelin . Rooli pankkiiri voidaan välittää seuraavalle pelaajalle . Tavoitteena kunkin version peli on sama : päästä 9. Peli alkaa pankkiiri käsitellään neljä korttia jokaiselle pelaajalle ja itselleen , niin jokainen pelaaja kääntää korttinsa ympäri ja summa kaikkien kortit . Jos kokonaismäärä on pienempi kuin 5 parasta piirtää , jos koko on 5 tai suurempi parasta seistä . Yhteensä käsien verrataan sitten ja pelaaja jolla on paras käsi ( lähinnä 9 ) voittaa . 100 % bonus ! Vegas Palms Casino antaa pois enemmän vapaata rahaa kuin mikään muu online casino ! Mahdollisimman maksut ja instant bonuksen Jokainen &amp; Joka talletus . Säännöllisesti voittanut lukuisia palkintoja , kuten Best Online Casino ja rehellisin Casino . Vegas Palms Casino tarjoaa valtavan valikoiman pelejä kuten Blackjack , Ruletti , Craps , Baccarat ja Keno vain muutamia mainitakseni . Vegas Palms Casino järjestää myös suurin valikoima vallan pokeripelejä Net . Baccarat Säännöt Baccaratin tavoitteena on saada käsi kohta koko lähimpänä 9. Ässät yksi , 2 kautta 9 niiden nimellisarvo ; kymmenet ja kuvakortit lasketaan nollaan . Jos arvo käsi on kymmenen pistettä tai enemmän , vähennä kymmenen , ja loput on baccarat pisteen arvo käsin . Esimerkiksi : 7 +6 = 13 = 3 ja 4 +6 = 10 = 0 Aseta panoksesi pankkiirin käsi ja / tai pelaajan käsi ja / tai solmio . Soitin ja pankkiiri on sitten jokainen käsitellään kahden kortin käsi . Tietyissä tapauksissa kolmas kortti jaetaan pelaaja tai pankkiiri tai molemmat ( kolmas kortti Säännöt ) . Kortit jaetaan siitä kenkä , joka on 6 korttipakkaa . Kannet sekoitetaan jokaisen kierroksen . Mini-baccarat myöhemmin otettiin käyttöön , jotta pelin ulottuville tavallisten asiakkaiden . Mini baccarat , panokset ovat paljon alhaisemmat , ja peli on paljon nopeampaa . Kuitenkin monet ihmiset ovat yhä houkutelleet glamouria alkuperäisen pelin , jossa on ylellinen ympäristö ja ylellinen ilmapiiri . Online baccarat on yhä suosittu , koska säännöt ovat yksinkertaiset , ja " talon etu " ( prosenttiosuus mikä tahansa peli suosii kasino ) on alhainen . Selvitä itsellesi miksi baccarat on suosikki peli jet set - pelata online baccarat peli , ja tuntuu elokuvatähti ! Kaikki mitä tarvitset pelata online baccarat peli lyhyesti sign-up for ilmainen jäsenyys , ja olet poissa . lue lisää</w:t>
      </w:r>
    </w:p>
    <w:p>
      <w:r>
        <w:rPr>
          <w:b/>
          <w:color w:val="FF0000"/>
        </w:rPr>
        <w:t>id 349</w:t>
      </w:r>
    </w:p>
    <w:p>
      <w:r>
        <w:rPr>
          <w:b w:val="0"/>
        </w:rPr>
        <w:t>Neiden Joustava Executive MBA Neiden on rajoitettu oleskelu Executive MBA-ohjelma tarjoaa Whitman School of Management on Syracuse University . Jo yli 30 vuotta Whitman koulu on antanut MBA kautta yksilöllisesti joustava formaatti yhdistetään henkilön asumista ja etäopiskelua . Residenssit järjestetään SU kampuksella ja muissa sivustoissa Yhdysvalloissa ja ulkomailla . Oppiminen välillä residenssit tukee kokoaikaista tiedekunnan ja Web-pohjainen kurssi hallintajärjestelmä . Neiden Ohjelmassa on sama opetussuunnitelman sisällön , tiedekunnan ja tutkinnon kokopäiväinen MBA-ohjelma on Whitman School . Neiden opiskelijat myös samat mahdollisuudet osallistua kerhotoimintaa ja yhteydessä Whitman yhteisö . gif " width = " 265 " height = " 90 " border = " 0 "alt = " " &amp;gt ; - &amp;gt ; Tutkinto on imba ohjelma tutkinnon on akkreditoitu AACSB International on identtinen MBA tutkinto muut Whitman Schoolin MBA tutkinnon . Joustavuus Whitman Neiden opiskelijoiden tulee osallistua viikon residenssiä kolme kertaa vuodessa aikana ilmoittautuminen ohjelmassa . Jälkeen residenssit opiskelijat osallistuvat niiden kursseja asynkronista pohjalta käyttämällä Web-pohjainen kurssi hallintajärjestelmä . Tämä tiedostomuoto mahdollistaa opiskelijoille joustavuutta järjestää oppimisen aikaa yhteistuumin ammatillista ja henkilökohtaista elämää . Ei tarvita kokous kertaa viikossa , vaikka luokat voivat liittyä viikoittain tehtävä . Opiskelijat yleensä täysin imba ohjelman kolmen vuoden aikana . Residency viikko Residenssi viikko on alku neiden kokemusten lukukausittain . Residenssit tarjotaan SU kampuksella tammikuussa , toukokuussa ja elokuussa Syracuse , NY . Sijaintipaikan viikko alkaa lauantaina ja tekee viimeisen luokan jälkeen torstaina . Residenssin aikana viikolla opiskelijat suorittaa kokeita ja luokat . Sarjat opettavat samassa tiedekunnassa , jotka opettavat kokopäiväinen MBA-ohjelma . Tiedekunta ei ole mitään muuta opetusta sitoumuksia residenssi viikolla . Residency luokat ovat samat kuin perinteisen ohjelman tehokkaamman luokan aikaa ja keskittynyt materiaalia . Ulkopuolella kotipaikkaa luokan tunnin opiskelijat viettävät aikaa käsittelyssä , työskentelevät tehtävissä , osallistuvat tapahtumiin , sekä saada tietää luokkatoverit ja tiedekunnassa . Valinnainen ylimääräinen residenssit tarjotaan säännöllisesti muissa kaupungeissa Yhdysvalloissa ja ulkomailla . Web-pohjainen Weeks Välinen aika residenssien on sydän imba kokemus . Neiden ohjelma hyödyntää BlackBoard teknologiaa kurssien johtaminen ja viestintä . Tämä online yhteistyössä työkalun avulla opiskelijat ja henkilökunnan helposti pitää yhteyttä ja jakaa tietoa eri aikavyöhykkeillä . Vuosina residenssit opiskelijat ovat kiireisiä valmiiksi toimeksiantoja ja valmistella tulevia kokeita . Lopullinen tentit ovat proctored ja tehdään kampuksella ensimmäisenä päivänä seuraavan asuinpaikkaa . Kansainvälinen Residenssit Vapaaehtoiset residenssit tarjotaan säännöllisesti ulkomailla . Kansainvälinen Residenssit tarjoavat erinomaiset mahdollisuudet opiskella ulkomailla kokemusta ammatillinen , intensiivinen asetus . Opiskelijat tyypillisesti yksi tai kaksi kurssia yhteydessä kansainvälisen asuinpaikkaa . On mahdollista osallistua useisiin kansainvälisiin residenssiä aikana opiskelijan ilmoittautuminen on imba ohjelmassa . Aikaisemmat sivustot ovat mukana : Lontoo , Bermuda , Shanghai , Dublin , ja Florence . Viimeksi päivitetty 05.06.2014 Jos haluatte lisätietoja tai Teillä on kysymyksiä , täyttäkää tämä tämä kaavake . Se vie noin 45 sekuntia .</w:t>
      </w:r>
    </w:p>
    <w:p>
      <w:r>
        <w:rPr>
          <w:b/>
          <w:color w:val="FF0000"/>
        </w:rPr>
        <w:t>id 350</w:t>
      </w:r>
    </w:p>
    <w:p>
      <w:r>
        <w:rPr>
          <w:b w:val="0"/>
        </w:rPr>
        <w:t>Kun sisarkateus iskee Uusi vauva ei ole kaikille perheenjäsenille aina pelkästään miellyttävä yllätys . Kaiken huomion saanut isosisko tai -veli voi saada voimakkaitakin mustasukkaisuusreaktioita pikkuisen saavuttua kotiin . Sisarkateus on joskus hankalaa , mutta se on kuitenkin täysin normaalia . - Sisarkateus voi ilmetä sisaruksen mitätöimisenä , piikittelynä , nimittelynä , nolaamisena , haukkumisena tai jopa kimppuun käymisenä . Joskus se voi ilmetä myös siten , että sisarukseen suhtaudutaan välinpitämättömän oloisesti , ikään kuin hän ja hänen asiansa olisivat yhdentekeviä , Marie Rautava , Mannerheimin Lastensuojeluliiton psykologi kertoo . Pohjimmiltaan kilpaillaan vanhempien huomiosta , hyväksynnästä ja rakkaudesta . Kateuden määrä vaihtelee eri ikävaiheissa . Tähän vaikuttaa sisarusten ikäero sekä se , miten tasapuolisesti vanhemmat lapsiaan kohtelevat . Vauvan tulo perheeseen on usein kova paikka siihen asti kaiken keskipisteenä olleelle lapselle . - Jos vanhempi lapsi on vasta parivuotias , niin vauvan tulo voi olla helpompaa , kuin esimerkiksi nelivuotiaan kohdalla , joka on jo oppinut olemaan kaikkien huomion keskipiste , Rautava kertoo . Tasapuolinen kohtelu tärkeää Lasten mahdollisimman oikeudenmukainen ja tasapuolinen kohtelu ehkäisee sisarkateutta . Lapsen yksilölliset ominaisuudet asettavat kuitenkin vanhemmille omat haasteensa . - Tasapuolisuutta ei aina ole se , että kohtelee kaikkia lapsia samalla tavalla , vaan on syytä ottaa huomioon lasten yksilöllisyys ja erilaiset tarpeet . Vaikka vanhempi kokisi olevansa kuinka tasapuolinen , lapsi voi kokea , että sisarusta suositaan , Rautava muistuttaa . Toisaalta on hyvä muistaa , että riidat ja kahinat kuuluvat sisarusten välisiin suhteisiin . Kaikissa kiistoissa ei ole kyse kateudesta tai kilpailusta , vaan arkeen kuuluvista yhteentörmäyksistä ja tunteiden purkauksista . - Kotona voi näyttää turvallisesti niitä tunteita , mitä muualla ei voi . Toisaalta kun asutaan päivästä toiseen saman katon alla , niin välillä läheisimmätkin ihmiset käyvät toistensa hermoille , Rautava sanoo . Tärkeintä on välittää kaikille lapsille tunne siitä , että vanhemmat rakastavat heitä juuri sellaisina kuin he ovat . Lapset kelpaavat omana itsenään , eivätkä suoritusten perusteella . Lasten vertaileminen toisiinsa tai muihin lapsiin on pahasta . Se saa aikaan tunteen siitä , että itseltä puuttuu jotain ja sisarus tai muut lapset ovat parempia . Lapselle on tärkeää antaa yksilöllistä rakkautta ja kertoa miksi juuri hän on ihana , arvokas ja tärkeä vanhemmilleen . - Vaikka kaikille lapsille ei voi antaa joka hetki yhtä paljon huomiota , heille voi ilmaista , että kaikkien tarpeet ovat yhtä tärkeitä . Tämä käy esimerkiksi sanomalla : ” juuri nyt minun täytyy nukuttaa vauva , mutta sen jälkeen autan mielelläni sinua läksyjen teossa . ” , Rautava valottaa . Miten valmistella isompaa ? Isompi lapsi kannattaa ottaa mukaan uuden tulokkaan odotukseen kertomalla jo odotusaikana sisaruksen tulosta . Lapselle on hyvä kertoa , mitä kaikkea mukavaa voi seurata , kun perheessä on toinenkin tai useampi lapsi . Esimerkiksi mitä sisarukset voivat myöhemmin tehdä yhdessä , ja miten tärkeä rooli isosiskolla tai isoveljellä on pikkusiskon tai pikkuveljen elämässä . Lisäksi kannattaa korostaa , miten rakkaita kaikki lapset ovat vanhemmilleen iästä riippumatta . Kun vauva on syntynyt , sisarkateutta voi torjua ottamalla isomman lapsen mukaan vauvan hoitamiseen ja antamalla tälle paljon myös omaa aikaa ja huomiota . On tärkeää , että lapsi saa vanhemmiltaan jakamatonta huomiota ja hetkiä , jolloin vanhemmat keskittyvät vain häneen . - Vanhemmat voivat vuorotella siten , että toisen hoitaessa vauvaa toinen lähtee isomman lapsen kanssa pihalle tai uimaan . Tärkeää on , että myös äidillä on kahdenkeskisiä tuokioita isomman lapsen kanssa , Rautava neuvoo . Mitä sitten vierailijoille kannattaisi sanoa ? Useinhan he pyörivät vain uuden vauvan ympärillä unohtaen isomman lapsen . - On hyvä korostaa vanhemmankin lapsen huomioonottamista . Jos esimerkiksi vauvalle tuodaan lahja , niin isommallekin voidaan tuoda jotain</w:t>
      </w:r>
    </w:p>
    <w:p>
      <w:r>
        <w:rPr>
          <w:b/>
          <w:color w:val="FF0000"/>
        </w:rPr>
        <w:t>id 351</w:t>
      </w:r>
    </w:p>
    <w:p>
      <w:r>
        <w:rPr>
          <w:b w:val="0"/>
        </w:rPr>
        <w:t xml:space="preserve"> Coyote Ugly Piper Perabon roolihahmo Violet sai mainetta ja mammonaa New Yorkin ronskimmassa juottolassa vuoden 2000 elokuvassa Coyote Ugly , mutta tarina ei suinkaan päättynyt tähän . Haluaisimme kernaasti päästä takaisin saluunaan , eikä baaritiskille tanssimaan nousevista nuorista , kuumista Hollywood-kyvyistä luulisi olevan pulaa . Mamma Mia ! Mamma Mia ! -elokuvan tarttuva viihde saa hymyn kenen tahansa huulille . Kaikki olivat varmasti mielissään Meryl Streepin ja Pierce Brosnanin sanottua tahdon , mutta jäimme miettimään , mitä tapahtuikaan Sophielle ja Skylle . Haluamme nähdä heidän tarinansa Madonnan musiikin siivittämänä . Forgetting Sarah Marshall Forgetting Sarah Marshall sai tavallaan jatko-osan elokuvassa Keikkaa pukkaa , jossa Russell Brand palasi yliampuvan rokkarin Aldous Snow'n rooliin . Mutta meitä kiinnostaa paljon enemmän , mitä tapahtui kuherteleville Jason Segelille ja Mila Kunisille , joten musikaalimainen jatko-osa pariskunnasta olisi poikaa . 500 Days of Summer Elokuvassa 500 Days of Summer Zooey Deschanel sai sekä Joseph Gordon-Levittin että katsojien sydämet pirstaleiksi . Elokuvan lopussa Tom siirtyy kesästä syksyyn ja tapaa Minka Kellyn näyttelemän upean Autumnin … ja tottahan haluaisimme tietää , mitä sitten tapahtui . Superbad Mahtavien näyttelijäsuoritusten ja loistavan dialogin ansiosta vuoden 2007 Superbad pääsee helposti kaikkien aikojen mahtavimpien teinileffojen joukkoon . Elokuva keskittyi pääasiassa Sethin ( Jonah Hill ) ja Evanin ( Michael Cera ) temppuihin , mutta jatko-osassa voitaisiin paneutua Fogelliin , joka tunnettiin myös nimellä McLovin ( Christopher Mintz-Plasse ) . Anna palaa Alkuperäinen , vuoden 2000 Anna palaa sai katsojat hurraamaan , joten se on saanut kokonaista neljä jatko-osaa . Valitettavasti ne kaikki olivat kehnoja . Kirsten Dunstin , Eliza Dushkun ja Gabrielle Unionin on aika lyödä jälleen hynttyyt yhteen ja näyttää , miten homma hoidetaan . Morsianten sota Anne Hathaway ja Kate Hudson olivat hykerryttävän hauskoja vuoden 2009 Morsianten sodassa , jossa vanhat ystävykset kääntyivät toisiaan vastaan häidensä alla . Ja koska elokuvan lopussa Emman ja Livin vauvoilla oli sama laskettu aika , pitäisi toki selvittää , miten kävi toisella kierroksella – miten olisi Mammojen sota ? 27 Dresses – hääkuumetta 27 Dresses – hääkuumetta -elokuvassa Katherine Heiglin roolihahmo Jane sai kärsiä lukemattomat ystävien häät ja kamalat morsiusneitomekot ennen kuin tapasi vertaisensa James Marsdenin hahmossa . Mutta kuten kaikki avioparit tietävät , häät eivät ole tarinan loppu vaan uuden seikkailun alku . Neljä tyttöä ja maagiset farkut Neljä tyttöä ja maagiset farkut sai vuonna 2008 jatko-osan , jossa selvisi , mitä upealle nelikolle tapahtui opiskeluaikoina . Nyt haluamme tietää , mitä Bridgetille ( Blake Lively ) , Lenalle ( Alexis Bledel ) , Tibbylle ( Amber Tamblyn ) ja Carmenille ( America Ferrera ) tapahtui aikuisina . Kaikki neljä näyttelijätärtä ovat saaneet loistavan uran , mutta he ovat myös ilmaisseet haluavansa palata yhteen – kenet meidän täytyy lahjoa , että näin tapahtuisi ? Kuinka hukata kundi 10 päivässä Matthew McConaugheyn päivät romanttisissa komedioissa saattavat olla takana päin , mutta elokuvan Kuinka hukata kundi 10 päivässä konsepti voisi silti jatkua . Meistä olisi ihanaa nähdä jatko-osa , jossa Kate Hudson olisi Composure-lehden toimittaja ja pitäisi kolumnia , joka perustuisi fantastiseen , aivan oikeasti olemassa olevaan Tumblr-sivuun nimeltä How to Lose a Guy in One Tinder . Takuuvarma naurattaja . Adventureland Hollywoodin kömpelöin – ja tuottoisin – kaksikko löysi rakkauden Greg Mottolan komediassa Adventureland vuonna 2009 . Mutta kaikkihan tiedämme , että nuori lempi on yhtä vuoristorataa – kestikö siis Jesse Eisenbergin ja Kristen Stewartin rakkaus vai tuliko ärsyttävä Ryan Reynolds taas väliin ? Amélie Jean-Pierre Jeunetin omintakeinen roman</w:t>
      </w:r>
    </w:p>
    <w:p>
      <w:r>
        <w:rPr>
          <w:b/>
          <w:color w:val="FF0000"/>
        </w:rPr>
        <w:t>id 352</w:t>
      </w:r>
    </w:p>
    <w:p>
      <w:r>
        <w:rPr>
          <w:b w:val="0"/>
        </w:rPr>
        <w:t>Mistä eduskunnassa puhutaan ? Koulutuksen ja tutkimuksen kehittäminen Arvoisa puhemies ! Koulutus- ja ammattirakenteet ovat muuttuneet perinpohjaisesti viimeisen 30 vuoden aikana . Muutos on ollut erityisen voimakas juuri Suomessa . Avoimet markkinat ja lisääntyvä kansainvälisyys tarkoittavat sitä , että vahva osaaminen pysyy keskeisenä menestyksen ehtona . Milloinkaan aikaisemmin koulutuksen taso ei ole ollut niin tärkeää kuin se on tänä päivänä . Hallituksen tavoitteena onkin nostaa suomalaiset maailman osaavimmaksi kansaksi vuoteen 2020 mennessä . Koulutuksen ja tutkimuksen kehittämissuunnitelma linjaa sen , miten hallitusohjelmaa toteutetaan koulutuksen osalta seuraavan neljän vuoden aikana . Valtioneuvosto käsittelee ja päättää kesusta vuoden loppuun mennessä . Tämä keskustelu on ainoa foorumi , jossa eduskunta pääsee keskustelemaan asiasta . Tämä keskustelu on meidän ainoa mahdollisuutemme pohtia suunnitelman sisältöä . On tärkeää , että eduskunta käy syvällisen ja visioivan keskustelun osaamisen ja tutkimuksen kehittämistarpeista . Arvoisa puhemies ! Maailman muuttuessa myös työssä vaadittava osaaminen muuttuu entistä vaikeammin ennakoitavaksi . Siinä sivussa muuttuvat myös koulutustarpeet . Vanhoja ammatteja katoaa ja uusia syntyy . Tärkeimmät uuden ajan kansalaistaidot ovatkin : uteliaisuus , aktiivisuus , vuorovaikutustaidot sekä kyky ratkoa ongelmia ja seuloa laajoja tietomassoja . Koulutuksen ja työelämän yhteyksien vahvistamisenkin kannalta keskeistä on , että yrittäjyyskasvatusta , työelämäyhteistyötä ja -tietoutta kehitetään kaikilla koulutusasteilla . Kun työelämä ja maailma muuttuu nopeasti , on tärkeää , että myös koulutusjärjestelmämme pystyy vastaamaan muutoksiin . Meidän tulee olla ketteriä , joustavia ja pystyä mukautumaan . Ja tässä suhteessa olisin kaivannut suunnitelmalta enemmän visioita ja enemmän katsetta tulevaisuuteen . Kukaan ei odota , että Nokian kännyköitä muotoillaan puukolla veistellen . Kukaan ei odota , että Angry Birdsin pelimaailmoja suunnitellaan liitutaululla . Onko koulu yhteiskunnan ainoa paikka , jossa eletään vielä liidun ja liitutaulun varassa ? Siinä tilassa kuitenkin ovat monet koulumme . Juuri ne yhteiskunnan laitokset , joiden pitää kasvattaa lapsemme tulevaisuuteen , ovat pahiten jääneet jälkeen kehityksestä . Digitaalisuus on läpäissyt koko yhteiskunnan . Jätämme veroilmoituksemme netissä , katsomme ajoreittimme kännykästä , ostamme teatterilippumme sähköisesti . Muutamien vuosien päästä paperille painettuja kirjoja on vaikea saada . Siitä huolimatta kesussa ei puhuta koulujen ja koulutuksen digitalisoitumisesta . Arvoisa puhemies ! Suomella ei ole osoittaa valtavia resursseja koulutukseen ja innovointiin . Siksi resurssit pitää osata käyttää parhaalla mahdollisella tavalla . On keskeistä , että kaikki päällekkäisyydet , jotka syövät resursseja monelta muulta hyvältä asialta , minimoidaan . Kesussa on nostettu esiin koulutuksellinen tasa-arvo . Se on tärkeä tavoite . Se on edellytys väestön koulutustason nostamiselle . Kouluilla pitää olla mahdollisuudet tämän tavoitteen toteuttamiseen . Esimerkiksi juuri digitalisaatiossa perheiden edellytykset ovat täysin erilaisia . Toisille lapsille digitaalisen maailman tablettitietokoneet ja älykännykät ovat itsestäänselvyyksiä — kuulin juuri tositarinan lapsesta , jonka mielestä painettu sanomalehti oli rikki oleva lukulaite . Toiset lapset eivät ole edes nähneet lukulaitetta . Näitäkin eroja koulun pitää pystyä tasaamaan . Kaikki oppilaat eivät ole samanlaisia . Meidän pitää pystyä vastaamaan erilaisuuden tarpeisiin . Kesussa yksilöt ja yksilöllisten tarpeiden turvaaminen ovat valitettavasti kuitenkin jääneet taka-alalle . Koulutuksellinen tasa-arvo tarkoittaa sitä , että jokainen oppilas saa mahdollisuuden koetella kykyjään ja kehittyä huippuunsa yksilöllisesti . Vain tällä tavoin Suomen kaikki resurssit osaamisessa saadaan kanavoitua yhteiseksi hyväksi . Arvoisa puhemies ! Kun toimintaympäristö muuttuu , hyvän ja monipuolisen pohjakoulutuksen rooli korostuu entisestään . Koulutus luo pohjan elinikäiselle oppimiselle . Kaikki osaaminen lähtee varhaiskasvatuksesta ja perusopetuksesta . Tärkein lahja , jonka voimme lapsillemme antaa , on into oppia . Pidän erittäin tärkeänä sitä , että — kuten hallitusohjelmaankin on kirjattu — varhaiskasvatuslain valmisteluun ja hallinnon siirto</w:t>
      </w:r>
    </w:p>
    <w:p>
      <w:r>
        <w:rPr>
          <w:b/>
          <w:color w:val="FF0000"/>
        </w:rPr>
        <w:t>id 353</w:t>
      </w:r>
    </w:p>
    <w:p>
      <w:r>
        <w:rPr>
          <w:b w:val="0"/>
        </w:rPr>
        <w:t>Nappaa 270 000 pelikolikkoa Casumolta 27 MARRASKUUTA 2013 Casumo casino jakaa erikoistarjouksia ja – palkintoja uudelle NetEntin videokolikkopelille Twin Spin , joka on yhtiön viimeisin pelijulkaisu menestyksekkään South Park – videoslotin jälkeen . Pelissä on 243 mahdollisuutta voittaa ja yhdellä pyöräytyksellä voi saada jopa 270 000 pelikolikkoa . Casumo tekee uudella tarjouksellaan selvää pesäeroa muiden casinojen itseään toistaviin kampanjoihin julkaisemalla sarjan uusia tarjouksia , jotka asettavat pelaajien pelitaidot koetukselle . Twin Spin – videokolikkopelissä voi voittaa seuraavia palkintoja : Mitä muihin palkintoihin tulee , pelaajan saadessa kaikki edellä mainitut mitalit , Casumo myöntää ‘ All Twin Spin palkintona ’ erikoismitalin , jolla pelaaja kruunataan Twin Spin – kuninkaaksi . Casumo julkistaa joulun alla lisäkampanjoita ja muita tarjouksia , joihin sisältyy esimerkiksi NetEntin uusi outo mutta erilaisen haastava Creature from the Black Lagoon videoslotti , joka julkaistaan vielä joulukuun aikana . 13 KESäKUUTA 2014 Viimeaikaisen teknologisen kehityksen ansiosta videopokerin pelaaminen netissä on nyt mahdollista . Pelikonsolin pokeri on pöytäpeli , jota pelataan yleensä erityisellä viihde-elektroniikan laitteella tai tietokoneella , ja sitä kutsutaan osuvasti ‘pelikonsoliksi’ . Suosittuja pelikonsoleja ovat [ ... ] 13 KESäKUUTA 2014 Anteliaat urheilukertoimet , live-vedonlyönti , yli 460 pelillä sekä live-jakajilla varustettu kasino ja paljon muuta odottaa vetojasi … SuperLennystä löydät kaiken kerralla ! Jos etsit kaiken kattavaa pelielämystä , siinä tapauksessa suosittelemme , että avaat tilin SuperLennyyn [ ... ] 12 KESäKUUTA 2014 Casino Room on yksi viime aikojen parhaista kasinoista . Pelitarjonnan laajuus on taattu , sillä heillä on runsaasti pelejä maailman johtavilta pelien kehittäjiltä , ja lisäksi kasinolla on erittäin innovatiivinen lähestymistapa pelaamiseen , mikä [ ... ] TIETOA MEISTÄ Casinolehti .com on casino-opas . Me surffaamme netissä , puhumme ammattilaisten kanssa ja pidämme korvamme auki tuodaksemme sinulle uusimmat casinouutiset eri puolilta maailmaa . Innokkaista rahapeliharrastajista , arvostelijoista ja huippu-verkkoetsivistä koostuva tiimimme Casinolehti .com:issa haravoi lukuisia eri verkkosivustoja päivittäin pitääkseen tietoutesi maailman casinouutisista ajan tasalla . Ainahan on tietysti varaa parantaa , mutta pyrimme olemaan paras online -casino-opas , joka on käytettävissä missä tahansa . Casinolehti .com on ollut olemassa jo jonkin aikaa ja kehitämme toimintaamme jatkuvasti jotta saisit varmasti ensiluokkaista tietoa luettavaksesi . MIKSI Kaikki verkossa muuttuu jatkuvasti . Mikä näyttää joltakin tänään , saattaakin olla täysin toisin jo huomenna . Online-casinot ja -pelit eivät ole poikkeus tästä . Hyvä casinouutissivusto pysyy muutoksien tapahtuessa kehityksen vauhdissa mukana ja voi varmistaa sen , että saat casinouutisesi aina tuoreena suoraan lähteestä kun sitä tarvitset . Casinouutisten lukemisessa on myös kyse varman päälle pelaamisesta . On olemassa tuhansia eri online-casinoita ja kymmeniä tuhansia eri pelisivustoja . Mistä voit tietää mitkä niistä ovat turvallisia ja mitkä eivät ? Casino-opas voi auttaa sinua tässä ja luonnollisesti , parhaat casino-oppaat pitävät sinut ajan tasalla tapahtuneista muutoksista turvallisuusluokituksissa ja standardeissa . MITÄ Online-uhkapelaamisesta ja muusta nettipelaamisesta on tullut monille ihmisille osa jokapäiväistä viihdettä . Casinolehti .com on yhteydessä peliteollisuuteen ja kokoaa yhteen tietoa operaattoreista , casinoista , ohjelmistoista , peleistä ja muista uusista ja tulevista aiheista jotka koskevat casinouutisia . Casino-oppaamme laatijat pitävät silmällä uusia kehityskulkuja peli- ja ohjelmistoalalla . Me käymme läpi ja arvostelemme uutuuspelien ominaisuudet ja teemme niistä osan omaa online-casino-opastamme . Kuvittele uudet grafiikat , ainutlaatuiset teemat , upeat äänitehosteet – me tarkastelemme niitä</w:t>
      </w:r>
    </w:p>
    <w:p>
      <w:r>
        <w:rPr>
          <w:b/>
          <w:color w:val="FF0000"/>
        </w:rPr>
        <w:t>id 354</w:t>
      </w:r>
    </w:p>
    <w:p>
      <w:r>
        <w:rPr>
          <w:b w:val="0"/>
        </w:rPr>
        <w:t xml:space="preserve">    Uniikit huvilat vihreässä ympäristössä Kargicakissa , Kargicak , Alanya Granada Residence , huvilat vuoren rinteellä , Kargicak , Alanya Granada Residence on uusi kiinteistöprojekti Alanyassa . Huoneistoja on 164 joista 34 erillisiä huviloita ja 6 paritalohuviloita . Granada Residencen sijainti on parhaita koko Turkin Rivieralla - Taurus-vuoren rinteellä , Kargicakin alueella . Mahmutlariin , suosittuun lomakylään , on vain 5 km matka ja Alanyaan 17 km . Uusi Gazipasan lentokenttä on vain 25 km päässä . Rannalle matkaa on 2,3 km ja jokaisella huvilalla on näkymä Välimerelle saakka . Huvilat on rakennettu moderniin tyyliin . Ulkoasu on valko-ruskea . Jokaiselle huvilalle kuuluu noin 300 m² alue ja huvilalla on oma uima-allas ja autotalli . Sisäänkäynti on yläkerrassa . Yläkertaan kuuluu iso olohuone jossa on myös avokeittiö , parveke ja vieras-wc . Olohuoneessa on isot ikkunat joten valoa on paljon ja näkymä on esteetön luontoon , vuorille ja Välimerelle . Olohuoneen vieressä on iso terassi . Terassilla on uima-allas ja suihku . Alakerrassa on kolme makuuhuonetta , kaksi kylpyhuonetta ( toinen makuuhuoneessa ) , varasto , sauna ja harrastehuone . Tästä osasta huvilaa on käynti puutarhaan . Ota meihin yhteyttä ja voimme lähettää esitteitä ja kuvia . Tarjoamme jopa esittelymatkoja joihin kuuluu lennot , kuljetukset sekä kolme hotelliyötä puolihoidolla . Tarjoamme koko matkan ilmaiseksi , jos ostat asunnon meidän kauttamme .</w:t>
      </w:r>
    </w:p>
    <w:p>
      <w:r>
        <w:rPr>
          <w:b/>
          <w:color w:val="FF0000"/>
        </w:rPr>
        <w:t>id 355</w:t>
      </w:r>
    </w:p>
    <w:p>
      <w:r>
        <w:rPr>
          <w:b w:val="0"/>
        </w:rPr>
        <w:t>The Finnish Freeride Magazine Huipun kansi 1/13 Huippu 1/13 on täällä ! Ensimmäisen kansikuvan on ottanut Suomen kansainvälisesti tunnetuin hiihtokuvaaja Tero Repo . Kuva on otettu tämän vuoden huhtikuussa Alaskassa , Hainesissa . Mitä voisit kertoa kansikuvan kuvaustilanteesta Tero ? Se oli aika nopea sutaisu . Heitettiin Samuel [ Anthamatten ] töppyrälle kopterilla . Sitten ovi auki , ja kuvattiin lasku kopterista . Lunta oli pirusti ja pientä vyöryvaaraa , mutta Samuel hoiti homman kotiin komealla linjalla , välttäen pahinta sluffia . Millaiset olivat omat tunnelmasi ja tavoitteesi tuona päivänä ? Silloin kun on kelit ja olosuhteet kunnossa , mennään täysillä . Laskijat tietää , että matskua tulee . Nekin vetää täysillä kelien ollessa suosiolliset . Itse yritän stressata laskijoita mahdollisimman vähän , mutta samaan aikaan viestiä , että nyt on liipaisin herkässä . Tämmöisinä päivinä itsellä on varmaan pulssi lähellä sataa , vaikka istun kopterissa lähes kaikki kuvaukset . Jännittää pirusti laskijan puolesta , kuten tuonakin päivänä . Onneksi näillä aamuilla tietää , että kun ammattilaskija on linssin edessä , niin kyllä usein tulee tulosta . Jos ei tule , niin sitten pitää syyttää itseään . Miten päädyit juuri tämän kansikuvan kuvakulmaan ? Alaskan reissuilla me kuvataan lähes 80 % kopterista . Ennen kuvausta jutellaan pilotin kanssa linjoista , ja tehdään ehkä yksi testiajo . Mulla ja filmaajalla on koko ajan radioyhteys pilottiin ja kommunikoimme lennon aikana tosi paljon tyyliin : ylös , alas , vasen , oikee . Simppeliä , mutta samalla pitää tietää mihin kopteri ja kuski pystyy . Oliko kylmä ? Kopterissa kun lentää ovi auki , on polvet ja etenkin sormet tosi kohmeessa . Olitko kauan passissa ? Tommonen yhden linjan kuvaus kestää pari minuuttia . Menikö kaikki putkeen ? Aina voisi tehdä asiat paremmin , mutta olen kyllä ihan tyytyväinen tuohon laskuun ja kuviin . Mitä olisit tehnyt toisin ? Ehkä olisin ollut 50 metriä ylempänä helillä . Olisi näyttänyt kuva vielä paremmalta .</w:t>
      </w:r>
    </w:p>
    <w:p>
      <w:r>
        <w:rPr>
          <w:b/>
          <w:color w:val="FF0000"/>
        </w:rPr>
        <w:t>id 356</w:t>
      </w:r>
    </w:p>
    <w:p>
      <w:r>
        <w:rPr>
          <w:b w:val="0"/>
        </w:rPr>
        <w:t>Euroopan Unioni on Suomen tukemana tekemässä tulliliiton Turkin kanssa ja antamassa tälle mittavaa taloudellista apua ( HS 4.12 ) . Moraaliset argumentit eivät kuitenkaan tue tämänkaltaista päätöstä . Turkki on määrätietoisesti vainonnut kurdivähemmistöään . Solmimalla tulliliiton Turkin kanssa EU antaa tukensa sorron jatkumiselle . Turkkihan on passittanut vankilaan suuren määrän toisinajattelijoita , kirjailijoita , toimittajia , poliitikkoja ja etnisiä vähemmistöjä . Useita kurdikansanedustajia on yhä vankilassa . Turkki on merkittävä saksalaisten aseiden ostaja . EU siis tukisi Turkin aseiden ostoa välillisesti , niidenkin aseiden , joilla surmataan vapautta rakastavaa kurdikansaa . On kohtalokasta typeryyttä solmia tulliliitto Turkin kanssa vedoten siihen , että muuten äärimuslimit saattavat nousta Turkissa valtaan . Oikeudenmukaisuuden periaatteesta tinkiminen antaa nimittäin muille sortajakansoille selvän signaalin : sortoa voidaan jatkaa . Suomelle on häpeällistä , että hallitus kannattaa tulliliittoa . Suomi on itse pieni kansa , joka eli pitkään sorron alaisena . Mikä oikeus Suomella on itsenäisyyteen , jos se itse omalla toimillaan tukee vahvemman oikeutta sorron jatkamiseen ? EU:n ihmisoikeuksia vähättelevä politiikka johtaa vihan ja katkeruuden kasvamiseen . Jos me tahdomme tehdä työtä rauhallisen maailman puolesta , meidän on tehtävä työtä oikeudenmukaisen maailman puolesta . Jos EU tukee Turkkia , joka jatkaa kurdien sortamista , niin odotettavissa on yhä uusia kurdi-iskuja ympäri Euroopan Unionia . Tällöin syyllisiä eivät ole vain kurdit , vaan Euroopan Unioni saa syyttää myös itseään .</w:t>
      </w:r>
    </w:p>
    <w:p>
      <w:r>
        <w:rPr>
          <w:b/>
          <w:color w:val="FF0000"/>
        </w:rPr>
        <w:t>id 357</w:t>
      </w:r>
    </w:p>
    <w:p>
      <w:r>
        <w:rPr>
          <w:b w:val="0"/>
        </w:rPr>
        <w:t>Rekrytori on paikkakunnan suurin työnantajien ja -hakijoiden kohtaamispaikka . Torilla on tarjolla tuhansia työ- ja opiskelupaikkoja sekä elämänhallintaa . Paikalta löytyy Ammattitori , Kesätyötori , Tulevaisuustori , Palvelutori ja Kuntatori sekä myös myös yhteiskunnallisen keskustelun foorumi . Rekrytori on suunnattu yli 18-vuotiaille . Tarjolla on kesä- ja kausityötä , määräaikaista ja vakituista työtä sekä tietoa ammatinvaihdosta ja opiskelupaikoista . Painopisteenä nyt vuonna 2012 ovat kunnat ja julkiselle sektorille palveluja tarjoavat yritykset . Kuntatori näkyy mm. Tampereen Rekrytorin ohjelmalavalla . Rekrytori tarjoaa foorumin yhteiskunnalliseen keskusteluun mm. paneelikeskustelun muodossa .</w:t>
      </w:r>
    </w:p>
    <w:p>
      <w:r>
        <w:rPr>
          <w:b/>
          <w:color w:val="FF0000"/>
        </w:rPr>
        <w:t>id 358</w:t>
      </w:r>
    </w:p>
    <w:p>
      <w:r>
        <w:rPr>
          <w:b w:val="0"/>
        </w:rPr>
        <w:t>Mietelause : Who are you besides an angel of mercy giving a -time loser like me the night of his life Maahanmuuttopolitiikka loka 3 , 2009 , 04.10 Jussi Häkkinen kirjoitti : Minä olisin . Todnäk . tuota käytetään jossain vaiheessa oman asian keppihevosena ja jeesustellaan sillä , miten Homma auttaa porukkaa siellä kaukana , joten heitä ei tarvitse päästää Suomeen . Miksi tarvitsisi päästää , jos maailmanparannushyötysuhde on näin parempi ? Laitoinkin tuossa aiemmin ehdotuksen mamurahastosta , jonka joku voisi laittaa alulle . Mikä sinua estää perustamasta sellaista ? Ainakin yksi varma lahjoittaja on tiedossa .Tekemisen meininkiä tässä tarvitaan eikö vain ? Miksi valtion tulisi hoitaa kaikki , varsinkaan jos valtion eteen ei olla valmiita tekemään mitään ? Ksenofobinen vajakkipoppoo ei muutu paremmaksi noin . Kirjoitustesi perusteella uskallan väittää , että olet yksi potkun rasistisimmista ja totalitaristisimmista kirjoittajista . Jännää , jollet itse tätä huomaa , koska tyhmästä olet kaukana . Näitä keskusteluja olisi muuten oikeasti kiva jatkaa , mutta lienee turha toivo , että näin taantumuksellisille ajatuksille antaisit mitään arvoa ? Maahanmuuttopolitiikka Jussi Häkkinen kirjoitti : Minä olisin . Todnäk . tuota käytetään jossain vaiheessa oman asian keppihevosena ja jeesustellaan sillä , miten Homma auttaa porukkaa siellä kaukana , joten heitä ei tarvitse päästää Suomeen . Miksi tarvitsisi päästää , jos maailmanparannushyötysuhde on näin parempi ? Koska nämä yhdistämällä ei tarvitse pelleillä yksin ja omassa nurkassaan isänmaallisuus- ja rotupuhtausargumenteilla russuttaen . Ei ole pelkästään yhtä oikeaa tai toimivaa avustustapaa - sekä avoimet rajat ( mieluusti kansallisvaltiojärjestelmästä ainakin EU-tasolla läänityyppiseen järjestelmään siirtyen ) että kaukoavustukset ovat molemmat tarpeen . Mikä sinua estää perustamasta sellaista ? Eristäytymispolitiikka on hyvin kaukana siitä , millaisena minä haluan Suomen , Euroopan tai maailman nähdä . Miksi valtion tulisi hoitaa kaikki , varsinkaan jos valtion eteen ei olla valmiita tekemään mitään ? Huvittaisi tietää , mitä keskiverto-hommalainen on valtion eteen tehnyt . Ostanut leijonakorun , kuunnellut Rammsteiniä ja lukenut Mein Kampfin tiivistetyn tavuviivasarjisversion ? Kirjoitustesi perusteella uskallan väittää , että olet yksi potkun rasistisimmista ja totalitaristisimmista kirjoittajista . Jännää , jollet itse tätä huomaa , koska tyhmästä olet kaukana . Mitä rotua olen erityisesti syrjinyt ? Rasismi on yksinomaan rotusyrjintää . Totalitaarisuudestakin olen hyvin kaukana - minä vain jätän äärioikeistolaiset pelleryhmittymät huomiotta , kuten kuka tahansa järkevä ihminen tekee . Näitä keskusteluja olisi muuten oikeasti kiva jatkaa , mutta lienee turha toivo , että näin taantumuksellisille ajatuksille antaisit mitään arvoa ? Kyllä , isänmaallisuus- , rajasulku- ja rotuoppiajattelu eivät anna hyviä lähtökohtia kanssani keskusteluun . En myöskään arvosta näitä edustavia ihmisiä kovinkaan korkealle enkä näe , että heillä on mitään annettavaa tulevaisuuden yhteiskunnalle . " Mamu " ja " moku " -nimitykset voi sitten jättää ovelle . Niissä on sangen selkeästi halventava sävy . Maahanmuuttopolitiikka loka 3 , 2009 , 09.07 Jussi Häkkinen kirjoitti : Kyllä , isänmaallisuus- , rajasulku- ja rotuoppiajattelu eivät anna hyviä lähtökohtia kanssani keskusteluun . En myöskään arvosta näitä edustavia ihmisiä kovinkaan korkealle enkä näe , että heillä on mitään annettavaa tulevaisuuden yhteiskunnalle . . Olipa siinä melkoinen niputus , jos pidät isänmaallisuutta ja rotuoppia jotenkin yhteenkuuluvina . Toki jotkut rotuopin kannattajat käyttävät isänmaallisuutta argumenttina , mutta kyllä kommunistitkin puhuvat demokratiasta , joten ... . " Mamu " ja " moku " -nimitykset voi sitten jättää ovelle . Niissä on sangen selkeästi halventava sävy . Maahanmuuttopolitiikka loka 3 , 2009 , 09.33 Jussi Häkkinen kirjoitti : Kyllä , isänmaallisuus- , rajasulku- ja rotuoppiajattelu eivät anna</w:t>
      </w:r>
    </w:p>
    <w:p>
      <w:r>
        <w:rPr>
          <w:b/>
          <w:color w:val="FF0000"/>
        </w:rPr>
        <w:t>id 359</w:t>
      </w:r>
    </w:p>
    <w:p>
      <w:r>
        <w:rPr>
          <w:b w:val="0"/>
        </w:rPr>
        <w:t>Kun olin lukenut Hanna Jensenin kirjan 940 päivää isäni muistina ( Teos 2013 ) , päätin kertoa miehelleni ja pojalleni , mistä kohtaa kotikirjastostamme sen sitten löytävät , jos … Hanna Jensen kirjoitti tietokirjan , mutta hän pureutuu muistisairauteen , sen etenemiseen ja kohtaamiseen hyvin henkilökohtaisesti . Faktan ja henkilökohtaisen taidokas yhteen punonta on vahvuus , joka erottaa teoksen tavanomaisten tietokirjojen joukosta . Vaikka Jensen kirjoittaa ammattitaidolla ja eloisasti , ei kirja silti ole helppoa luettavaa . Asia painaa . Jensen havahtui keväällä 2009 siihen , että hänen isäänsä oli ilmestynyt kummallisia piirteitä : suun pärisyttämistä , ylettömän runsaita hymyilyjä puhumisen sijasta , tasapainon horjumista , kiinnostuksen herpaantumista , puheen puuroutumista . Sitten tulivat maksamattomat laskut ja pesemättömät pyykit . Sairaus oli muhinut havaitsematta ehkä jo pitkäänkin . Apuvälineekseen isä oli kehittänyt kalenterin ja kaiken muistiin merkitsemisen . Alkoi pitkä prosessi . Jensen otti selvää , loputtomasti . Internetistä ja kirjallisuudesta tuli hänelle tärkeitä työvälineitä . Hän alkoi pitää isänsä sairaudesta ja omasta huolenpitosuhteestaan päiväkirjaa . Hän taisteli terveydenhoitojärjestelmän viidakossa kuin pikkutiikeri . Ja hän oppi , oppi valtavasti . Tärkeä opettaja oli isä itse . Hanna Jensen oppi sairauden edetessä , ettei isältä ole suinkaan menossa järki vaan muisti ja että isä on paljon enemmän kuin pelkästään potilas . Hänellä on oma tahto , omat toiveet , mieltymykset , tavat ja tarpeet . Vaikka menneisyys ja nykyisyys sekoittuvat muistisairaan päässä , kyse ei ole harhoista , vaan todellisista muistoista ja mielikuvista . Jensen oppi , ettei isän outoja väittämiä pidä oikaista tai kiistää , sillä muistisairas ahdistuu siitä ja kokee avuttomuutta . On lähdettävä mukaan isän todellisuuteen . Sen isä palkitsikin aina hyväntuulisuudella ja asiat etenivät . ” Kohtele muistisairasta kuin tervettä . Lopeta paapominen ” , Jensen kiteyttää . Viisautta , diplomatiaa ja huumoria tarvittiin , kun iältään vielä varsin nuorekas isä lopetti ruuanlaiton , ei imuroinut tai pyyhkinyt pölyjä , ei vaihtanut vaatteita tai tuulettanut ja lopulta lakkasi huolehtimasta henkilökohtaisesta hygieniastaan ( ” suihkun lattia kastuu ” ) . Se oli rankka muutos pukeutumisessaan ennen niin tarkassa maailmanmiehessä , jonka solmiotelineessä komeili yhä 300 solmiota . Kirjassa on paljon kokemuksen tuomaa viisautta , mutta myös kerrontaa rytmittämässä suorastaan ehtymättömäntuntuisesti hyödyllisiä tietoiskuja nettiosoitteineen ja -linkkeineen , tuki- ja vertaispalveluineen tai kodin sisustus- ja varustusohjeineen . Jensen ei malta olla potkaisematta terveydenhoitojärjestelmäämme : tiedon hän etsi netistä itse . Sitä ei tarjottu . Kaikki omaiset eivät jaksa tai osaa hakea samalla vimmalla . Tytär sai kokea , millainen määrä erilaisia lääkkeitä muistisairaalle määrätään – kunnes hän löysi sen viisaan lääkärin , joka vähensi isän lääkitystä roimasti lähtötasosta . Isää ei enää huumattu höperöksi . Hän sai kokea , ettei muistisairaalla sovi olla tunteita . Jos muistisairas itkee tai on muuten surullinen , hänelle määrätään kiireesti masennuslääkkeitä . Tunteet tasoitetaan ja potilaasta tehdään helppo . Välillä isä passitetaan terveyskeskuspotilaaksi . Hanna Jensen kirjoittaa : ” Miksi terveyskeskukset ja sairaalat oli ylipäänsä suunniteltu vain makaamiseen ? Vain harva sairaus vaatii hoitovaiheessa makaamista . Mitä turha makaaminen aiheutti elämänhalulle ? Minusta jokainen liikuntakykyinen , muistisairas ihminen , joka makaa vuoteessa pelkän muistisairausdiagnoosin takia , oli hoitovirhe . ” Yhteiskunta on monta askelta kehitystä jäljessä . Kun Hanna Jensenin isän tauti on lopulta edennyt viimeiseen vaiheeseensa loppuvuonna</w:t>
      </w:r>
    </w:p>
    <w:p>
      <w:r>
        <w:rPr>
          <w:b/>
          <w:color w:val="FF0000"/>
        </w:rPr>
        <w:t>id 360</w:t>
      </w:r>
    </w:p>
    <w:p>
      <w:r>
        <w:rPr>
          <w:b w:val="0"/>
        </w:rPr>
        <w:t>Asevelvollisuus Asevelvollisuus alkaa sen vuoden alusta , jolloin mies täyttää kahdeksantoista vuotta . Asevelvollisuus jatkuu sen vuoden loppuun , jona asevelvollinen täyttää kuusikymmentä vuotta . Asevelvollinen kuuluu joko vakinaiseen väkeen , reserviin tai nostoväkeen . Varusmiespalvelus suoritetaan normaalisti kutsuntaa seuraavana vuonna 19- tai 20- vuotiaana . Erikoistapauksissa vapaaehtoisuudesta tai lykkäyksestä johtuen , se voidaan suorittaa 17-29 ikävuosien välillä . Kertausharjoitukset ovat samanlaista asevelvollisuuslakiin perustuvaa palvelusta kuin varusmiespalveluskin . Varusmiespalveluksen jälkeen asevelvollisuus jatkuu reservissä miehistöön kuuluvalla sen vuoden loppuun , jona hän täyttää 50 vuotta . Upseerilla , opistoupseerilla ja aliupseerilla reservissä olo jatkuu sen vuoden loppuun , jona hän täyttää 60 vuotta . Miehistöön kuuluva on cialis and online consultation asevelvollisuusaikansa loppuosan nostoväen 1 luokassa sen vuoden loppuun , jona hän täyttää 60 vuotta .</w:t>
      </w:r>
    </w:p>
    <w:p>
      <w:r>
        <w:rPr>
          <w:b/>
          <w:color w:val="FF0000"/>
        </w:rPr>
        <w:t>id 361</w:t>
      </w:r>
    </w:p>
    <w:p>
      <w:r>
        <w:rPr>
          <w:b w:val="0"/>
        </w:rPr>
        <w:t>Kallion Stallions Julkiset viestit Joacim Me otettiin tolla toisella harrasteporukalla vakiovuoro merihaasta Tiistaisin klo 22-23. sopimus alkaa vuoden vaihteessa ja yytsitään toinen jengi splittaa se tos ois mahollisesti yks toinen jengi kiinostunu mut en oikeen saanu selkoo siitä ... joten jos täältä lähtis porukka messiin niin ois exelente . 8 kuukautta sitten Joacim se on 200eekii kuussa ja meit on 10 messis eli jos täält lähtee se toine 10 niin se on kybä peru nenu / kk 8 kuukautta sitten Antti Hei ! Ensi alkuun todella suuret ja nöyrät pahoittelut kaikille joukkueille , että otteluohjelmassa luki pelipäivänä su 17.11. Meiltä todella suuri virhe , että tullut väärä päivämäärä . Tällaista ei saisi tapahtua , pahoittelut kaikille turhaan paikan päälle saapuneille . Pelit pelataan siis ensi tiistaina 19.11. Alla lopullinen runkosarjan sarjataulukko ja otteluohjelma tiistain otteluille . Mikael Jos jollain on liivit niin vois ottaa tänään peleihin mukaan . Iraqilla samanväriset paidat .. 8 kuukautta sitten Kuivanen Tuli pari valitettavaa viime hetken feidausta joita ei kerkee paikkaamaan , joten turnaus kutistuu kuuden jengin yksinkertaiseksi sarjaksi jonka jälkeen välierät ja finaali . Kaikille siis vähintään 5 , enintään 7 matsia . Ohjelma : Peliaika 20 minuuttia , koitetaan saada matsit alkamaan heti edellisen perään . Tuomareille • Dumari edellisen matsin hävinneestä jengistä • Suoraan vapariin ( käytännössä fyysisistä rikkeistä suora ja muista rikkeistä epäsuora ) johtaneet virheet lasketaan ja kuudennesta kumuloituvasta virheestä tulee vastustajalle pilkku 10 metrin pisteeltä . • Kaikki muut pilkut vedetään 6 metristä . • Kun veska on avannut pelin niin sille ei saa palauttaa palloa ennen kuin pallo on koskenut vastustajaa . Palautuksesta epäsuora . • Punasen saanu jengi 2 min . vajaalla tai siihen asti kun vastustaja tekee nyytin .</w:t>
      </w:r>
    </w:p>
    <w:p>
      <w:r>
        <w:rPr>
          <w:b/>
          <w:color w:val="FF0000"/>
        </w:rPr>
        <w:t>id 362</w:t>
      </w:r>
    </w:p>
    <w:p>
      <w:r>
        <w:rPr>
          <w:b w:val="0"/>
        </w:rPr>
        <w:t>Käyttäjäryhmä Wilmassa -kohtaan valitaan se ryhmä , joka saa nähdä keskiarvoja , esim. " opinto-ohjaajat " . Sama käyttäjäryhmä merkitään Opettajat -rekisterissä kenttään Käyttäjäryhmä Wilmassa . Wilman käyttäjätunnus ( testaus ) -kohtaan kannattaa laittaa testiopettajan tunnus siksi ajaksi , että lomakkeen määritykset on korjattu oman koulun mukaiseksi ja lomakeen näkyminen Wilmassa on testattu . Lomake näkyy testitunnuksella , vaikka Näkyy Wilmassa -kenttää ei rastita . Kaikkien aineiden keskiarvo otetaan tässä lomakkeessa Primus-kurssista , jolloin siinä on mukana kaikki ne oppiaineet , joista annetaan ( keskiarvossa huomioitava ) numeroarvosana . Lukuvuosien keskiarvot otetaan tässä Keskiarvo.Aikaväli -funktiolla , Aloituspäivä -kentän mukaan . 1. vuoden keskiarvon aikaväli on Aloituspäivä + 365 päivää , 2. vuoden keskiarvon aikaväli on tästä seuraavat 365 päivää jne . 4. vuosi päättyy Valmistumispäivään . Toinen vaihtoehto on antaa päivämäärät käsin , ja päivittää ne lomakkeeseen lukuvuosittain . Jos Aloituspäivän sijaan on käytetty jotain muuta kenttää , voi päivämääränä käyttää sitä . Pyydä tarvittaessa vaihtoapua StarSoftin asiakastuesta . Keskiarvojen luominen Lomakkeen käyttö vaatii , että Primukseen on määritelty , millaisia keskiarvoja halutaan ja mitkä kurssit tai aineet lasketaan mihinkin keskiarvoon mukaan . Nämä ilmestyvät Kurssit -rekisterin Sisältyy keskiarvoihin -kentän valintalistaan . Perusta Keskiarvomääritykset -rekisterissä ne keskiarvot , joita koulussa halutaan käyttää , esim. " Lukuaineet " , " Kielet " ja " Päättötodistuksen keskiarvo " . Lomakkeessa on käytetty seuraavia keskiarvoja : Kielet Lukuaineet Matemaattis-luonnontieteelliset Taito- ja taideaineet Yhteiskunnalliset Lisäksi lomakkeeseen tulee kaikkien aineiden keskiarvo , mutta sitä varten ei tarvitse luoda omaa keskiarvomääritystä , sillä tämän luvun Primus laskee automaattisesti . Mitä aineita tai kursseja mihinkin keskiarvoon lasketaan ? Avaa Kurssit -rekisteri ja ota esiin kohdalle Sisältyy keskiarvoihin -kenttä . Seuraavaksi merkitään , mihin keskiarvoihin mikin aine /kurssi lasketaan mukaan . Käy samalla tavalla läpi muutkin aineryhmät , ja lisää niille oikeat keskiarvot . Sama aine voi kuulua moneen eri keskiarvoon . Lomakkeeseen oman koulun keskiarvomääritykset Lomakkeen määritykset eivät vastaa suoraan oman Primuksesi määrityksiä , joten seuraava toimi on vaihtaa lomakkeeseen oman koulun keskiarvomääritykset . Avaa lomake Lomake-editorissa , ja käy läpi punaiset Määriteltävät keskiarvot ( xxx ) -kentät . Klikkaa punaista aluetta ( ei kynän kuvaa vaan nimenomaan punaista osaa ) . Avautuu ruutu , jossa ensin poistetaan lomakkeen mukana tullut määritys Tyhjää -painiketta klikkaamalla . Seuraavaksi valitaan oman Primuksen määrityksistä tätä kohtaa vastaava määritys . Kuvassa " Lukuaineiden keskiarvo " -kohtaan on tullut " 7. lk " -keskiarvo . Tilalle vaihdetaan " Lukuaineet " . Kuittaa ok , ja käsittele samalla tavalla muut punaiset kentät . Kun jokaiseen kohtaan on valittu oikea keskiarvo , tallenna lomake . Päivitä vielä Ohje -kenttien tekstit . Kirjoita kunkin keskiarvon ohjeeseen ne oppiaineet , jotka omassa lukiossasi huomioidaan tässä keskiarvossa . Ylioppilaskokeiden arvosanat Lomakkeessa on esillä myös opiskelijan ylioppilaskokeiden arvosanat ja pistemäärät ( ent . puoltoäänet ) , sekä koekohtaisten pisteiden summa . Tämän osuuden muokkaaminen on estetty . Peruskoulun päättötodistuksen keskiarvo Peruskoulun keskiarvon saa lomakkeelle näkyviin , jos tämä tieto on siirretty lukiolle oppilassiirtojen yhteydessä . Kouluta-järjestelmästä on saatavana mm. seuraavat tiedot : Lukuaineiden keskiarvo , Tulokeskiarvo ja Painotettavien aineiden keskiarvo . Samat tiedot on mahdollista saada myös yläkoululta , jos 9. luokkalaiset on siirretty suunnitteluopiskelijoina lukioon jo kevään aikana . Yläkoulu tallentaa keskiarvotiedot kenttiin , ja lisää kentät</w:t>
      </w:r>
    </w:p>
    <w:p>
      <w:r>
        <w:rPr>
          <w:b/>
          <w:color w:val="FF0000"/>
        </w:rPr>
        <w:t>id 363</w:t>
      </w:r>
    </w:p>
    <w:p>
      <w:r>
        <w:rPr>
          <w:b w:val="0"/>
        </w:rPr>
        <w:t>Esittely JOUKO NIEMINEN SEPPÄMESTARI Sepäntyön ja taonnan avulla saadaan metallirakenteet heräämään eloon aivan omalla tavallaan . Kuumana muokattu teräs , erilaiset liitosmenetelmät , niittaukset , sidokset , lävistykset ja muut taonnalle ominaiset tekniikat voivat jo pieninä yksityiskohtinakin saada , muuten pelkistettyihin kohteisiin , vaikutelman yksilöllisyydestä ja suunnittelun taidosta . Siinä missä perinteinen taontatyö lumoaa katsojaansa tuhlailevalla muodon ja osaamisen runsaudella voi seppämestari tänä päivänä takoa alasimellaan pienen herkullisen detaljin ja , sitä harkiten käyttäen , antaa työlle leiman ja luonteen kädentaidoista sekä laadusta .</w:t>
      </w:r>
    </w:p>
    <w:p>
      <w:r>
        <w:rPr>
          <w:b/>
          <w:color w:val="FF0000"/>
        </w:rPr>
        <w:t>id 364</w:t>
      </w:r>
    </w:p>
    <w:p>
      <w:r>
        <w:rPr>
          <w:b w:val="0"/>
        </w:rPr>
        <w:t>Haluatko jakaa hurjimman Särkänniemi-ilmeesi muidenkin kanssa ja osallistua kilpailuun ? Ota kuva omasta Särkänniemi-lookistasi yksin tai kaveriporukalla . Lataa otos kilpailusovellukseen Särkänniemen Facebook - tai verkkosivuilla . Kuvalleen eniten tykkäyksiä saanut voittaa neljä Elämysavainta , neljä ruokaseteliä ja neljä pelilippuvihkoa ( arvo 238 € ) . Kilpailuaika on 7.6.-7.7.2014. Joka viikko valitaan yksi voittaja . Jaossa on siis yhteensä neljä palkintopakettia ! 3. Kilpailun säännöt Särkänniemen kilpailusivustolla ” Särkänniemi Look ” , kilpailija lataa kuvan Särkänniemi Lookistaan kilpailusivustolle . Eniten ääniä saanut kuva voittaa kilpailuaikana viikoittain palkinnon . Jokainen osallistuja voi voittaa vain kerran . Kisaan osallistujan on jätettävä yhteystietonsa osallistuakseen kilpailuun . Kilpailuun voi osallistua Särkännimeen Facebook -sivuilla tai muissa sosiaalisissa medioissa . Kilpailun järjestäjä ei vastaa teknisistä syistä perille tulemattomista viesteistä . 4. Palkinto Kilpailun voittaja saa palkinnoksi 4 kpl Elämysavaimia , 4 kpl ruokaseteleitä ja 4 kpl pelivihkoja ( arvo yhteensä max . 238 € ) . Palkinto pitää käyttää vuoden 2014 aikana ja sitä ei voi muuttaa rahaksi . 5. Voitosta ilmoittaminen Viikottaisen kilpailun voitosta ilmoitetaan voittajille henkilökohtaisesti sähköpostitse . Särkänniemellä on oikeus julkaista voittajien nimi eri medioissa ilman erillistä suostumusta tai korvausta . Palkinnoista ilmoitetaan kunkin kilpailuviikon jälkeen . 6. Tietojen luovuttaminen Särkänniemi ei luovuta yhteystietoja kolmannelle osapuolelle , eikä käytä yhteystietoja muuhun tarkoitukseen kuin arvonnassa voittaneiden kontaktointiin ellei osallistuja ole ilmoittanut haluavansa Särkänniemeltä mainoskirjeitä .</w:t>
      </w:r>
    </w:p>
    <w:p>
      <w:r>
        <w:rPr>
          <w:b/>
          <w:color w:val="FF0000"/>
        </w:rPr>
        <w:t>id 365</w:t>
      </w:r>
    </w:p>
    <w:p>
      <w:r>
        <w:rPr>
          <w:b w:val="0"/>
        </w:rPr>
        <w:t>Ministeriön kirjaamo on avoinna arkisin klo 8.00-16.15 . Asiakirjan katsotaan saapuneen ministeriöön sinä päivänä , jona asiakirja on annettu viranomaiselle . Postitse lähetetyn asiakirjan saapumispäiväksi katsotaan se päivä , jona lähetys on saapunut ministeriön postilokeroon tai viranomaiselle on toimitettu ilmoitus lähetyksen saapumisesta postiin . Kirjaamossa asiakirja rekisteröidään hallintodiaariin ja siirretään valmisteltavaksi ko . asioita hoitavalle virkamiehelle . Rekisteröinti on tärkeää oikeusturvan ja asian käsittelyn seurannan kannalta . Kun asia on ratkaistu , lähettäjälle tai hakijalle lähetetään toimituskirja ( kirje , päätös tms. ) . Päätöksiin liitetään valitusosoitus tai ilmoitus valituskiellosta tai -kelvottomuudesta . Erikseen määrätyistä päätöksistä peritään hakijoilta niistä määrätty maksu , joka perustuu liikenne- ja viestintäministeriön asetukseen liikenne- ja viestintäministeriön maksuista . Lain viranomaisten toiminnan julkisuudesta mukaan kenellä tahansa on pääsääntöisesti oikeus saada tieto viranomaisen asiakirjoista niiltä osin kun asiakirjoihin ei sisälly ei-julkisia osia . Asiakirjan saamista koskeva pyyntö on yksilöitävä riittävästi siten , että ministeriössä voidaan selvittää , mitä asiakirjoja pyyntö koskee . Lisäksi jokaisella on oikeus julkisuuslain ja henkilötietolain nojalla tarkistaa itseään koskevat tiedot ministeriön rekistereistä ja asiakirjoista ja tarvittaessa pyytää tietojen oikaisemista . Ministeriön vanhimmat asiakirjat vuosilta 1918-1956 säilytetään Kansallisarkistossa . Valtioneuvoston arkistossa on asiakirjat vuosilta 1957-1979 ja liikenne- ja viestintäministeriön arkistossa vuodesta 1980 eteenpäin . Työryhmistä , komiteoista , lautakunnista , neuvottelukunnista ja lainsäädäntö- ym. hankkeista on koottu tiedot valtioneuvoston hankerekisteriin vuodesta 1998 lähtien .</w:t>
      </w:r>
    </w:p>
    <w:p>
      <w:r>
        <w:rPr>
          <w:b/>
          <w:color w:val="FF0000"/>
        </w:rPr>
        <w:t>id 366</w:t>
      </w:r>
    </w:p>
    <w:p>
      <w:r>
        <w:rPr>
          <w:b w:val="0"/>
        </w:rPr>
        <w:t>Mielipide AEG-ELECTROLUX EON63140W DE :sta Sen käyttäjät pitivät tuotetta AEG-ELECTROLUX EON63140W DE hyvin käyttäjäystävällisenäHe pitivät sitä hyvin luotettavana . , Lähes kaikki ovat samaa mieltä tässä kohdassa Voit katsoa AEG-ELECTROLUX EON63140W DE keskustelupalstalta ongelmista joita on tullut esille suositelluista ratkaisuista Keskivertoisesti sen käyttäjät pitivät paljon suorituskykyisempänä kuin kilpailijoitaan. , Tässä kohteessa on yksimielisyys Hinta-laatusuhteen hyvät pisteet voit ladata AEG-ELECTROLUX EON63140W DE käyttöoppaan varmistaaksesi tuotteen ominaisuuksien sopivuudesta Helppokäyttöinen Käyttäjät ovat kysyneet seuraavia kysymyksiä : Onko EON63140W DE helppo käyttää ? 3 käyttäjät vastaukset kysymyksiin ja tuotteen sijoitukset asteikolla 0-10 . Sijoitus on 10/10 jos AEG-ELECTROLUX EON63140W DE on hyvin käyttäjäystävällinen . Keskiarvo pisteet mielipiteiden jakautumisesta on 9 ja tavallinen ero on 1.41 Korkea suorituskyky Käyttäjät ovat kysyneet seuraavia kysymyksiä : Onko EON63140W DE erittäin suorituskykyinen ? 3 käyttäjät vastaukset kysymyksiin ja tuotteen sijoitukset asteikolla 0-10 . Sijoitus on 10/10 jos AEG-ELECTROLUX EON63140W DE on toimialallaan paras tekniseltä tasoltaan , tarjoaa parasta laatua tai tarjoaa suurinta sijoitusta ominaisuuksissaan .</w:t>
      </w:r>
    </w:p>
    <w:p>
      <w:r>
        <w:rPr>
          <w:b/>
          <w:color w:val="FF0000"/>
        </w:rPr>
        <w:t>id 367</w:t>
      </w:r>
    </w:p>
    <w:p>
      <w:r>
        <w:rPr>
          <w:b w:val="0"/>
        </w:rPr>
        <w:t>Raskausviikko 38 Näin viimeyönä unta että vauva kääntyi vatsassa oikeinpäin . Heräsin uneen ja tunnustelin vatsaa ja totesin että vielä se on perätilassa . Unet yöllä olivat muutenkin vauva painotteisia : Pitelin vastasyntynyttä alle kahden viikon ikäistä pienokaista sylissä ja hän nukkui todellasikeästi . Olin huolissani ettei tämä herää syömään kun oli nukkunut jo monta tuntia putkeen . Äidin vaistot eivät jätä rauhaan edes nukkuessa . Kävin tänään äitiys- ja sikiötutkimuspolilla gravidassa . Ipana on vieläkin perätilassa ja ehdottivat siksi ulkokäännöstä . En suostunut moiseen ja sitä piti ihan perustella kätilöille ja lääkäreille kun pyörein silmin asiaa ihmettelivät . Häpyluussa ja lantiossa paineen tunne on kova joten oletan vauvan olevan jo kiinnittynyt , minulla on erittäin supistusherkkä kohtu , vauva ei ole edes hakenut muita asentoja koko raskauden aikana joten tuskin kääntö onnistuu . Ultrattiin ja pepun alla oli vielä vähän lapsivettä välissä joten se ei aivan kokonaan ollut kiinnittynyt , mutta hyvin alhaalla se oli . Kääntö siis olisi vielä ollut mahdollista , mutta en siitä huolimatta halunnut sitä . Ajatuskin puistattaa . Harmi kun kaveripiirissä ei ole ketään kätilöä niin ei voi jutella näistä asioista . Ultrassa myös selvisi että pystyisin hyvin synnyttämään ipanan alakautta . Olen jo henkisesti valmistautunut sektioon , mutta pyysin vielä aikaa miettiä , joten minulla on huomenna soittoaika gravidalle . Tuli jotenkin todella itsekäs ja syyllinen olo kun lääkärit suosittelivat ensisijaisesti perätilasynnytystä alakautta ja itse olin aivan toista mieltä . Synnytys olisi vauvalle kuulema parempi kuin sketio . Minun on todella vaikea uskoa moista ja kyseenalaistin nuorien lääkäreiden ammattitaidon . Olen kuullut että perätila synnytys on vaikeampi ja vauva voi saada murtumia tai vähintäänkin joutua fysioterapiaan jos jotain sattuu . Se olisi kamalaa jos tämä " oivalliset valmiudet synnyttämään perätilassa " onkin virhearvio ja vauva vahingoittuisi . Jotenkin koen sektion turvallisempana vaikka he eivät sitä ensisijaisesti suositelleetkaan . Minua ei niin vain aivopestä noihin touhuihin . Lääkäri kertoi hyvin vähän perätilasynnytyksen ja sektion eroista , hyödyistä ja hatioista . Sellaisia asioita ei oikein osaa itse kysyä kun niistä ei tiedä . Jotenkin tuli sellainen olo että minulta pimitetään tietoa ja väitetään silmät kirkkaina että perätilasynnytys olisi helpompi ratkaisu . Vaihea sanoa tähän juuta eikä jaata . Kai ne ammattilaiset sitten tietää . Unohdin kysyä että onko enää todennäköistä tai ylipäätään laisinkaan mahdollista että vauva kääntyisi itse pää alastpäin . Lääkärikäynnin jälkeen kävin vielä magneettikuvauksissa , joista myös tulee tieto huomisessa soittoajassa . Kaikki on jo valmiina vauvaa varten ja tutitkin on keitetty . Olisin jo aivan valmis lapsen syntymään , mutta mahdollinen leikkaus onnistuisi vasta viikolla 39 tai entiedä tarkoittiko lääkäri 39+0 eteenpäin eli viikolla 40 . Pelottavaa jos synnytys ehtiikin käynnistyä ennen suunniteltua sektiota . Supistukset eivät ole olleet vähään aikaan kivuliaita , mutta niitä on runsaasti . Kyllähän tämä vartaloa rasittaa eikä ulkoilua oikein voi harrastaa kun alkaa supistamaan . Kovasti väsyttää ja yritän nyt loppuajan kerätä voimia ja lepäillä . Suunniteltu sektio kyllä yleensä aina tehdään ennen laskettua aikaa , jotta ( hyvällä tuurilla ) vältytään juurikin synnytyksen luonnolliselta käynnistymiseltä . Itse olen ymmärtänyt perätilasynnytyksistä sen , että ne sitten on pakko puskea vaan läpi alakautta omin voimin eli äidin motivaatio on avainasemassa , kun lääkärit eivät tahdo vauvaan koskea ennen kuin pään ulosavustamisvaiheessa , jotta vauva ei räväytä refleksin omaisesti käsiään morotusasentoon ( gotta love that term.. ) . Ja jos painoarvio heittää vaikkapa puoli kiloa ylöspäin niin kyllähän se vaikeampaa taas on ... Itse valitsisin sektion , vaikka siitä paraneminen onkin hitaampaa . Ymmärrän huolesi , täysin .</w:t>
      </w:r>
    </w:p>
    <w:p>
      <w:r>
        <w:rPr>
          <w:b/>
          <w:color w:val="FF0000"/>
        </w:rPr>
        <w:t>id 368</w:t>
      </w:r>
    </w:p>
    <w:p>
      <w:r>
        <w:rPr>
          <w:b w:val="0"/>
        </w:rPr>
        <w:t>Käynnistetty , fooling watercolors kanssa hiljattain ja lukea tietoja waterbrush , jota voit käyttää oman standardin kuiva paint-kakku—ruudusta . Sijasta at bawang na oman sivellin puhtaan veden -jar märkään se saada Paintin Paintin kakku , purista sivellin piipun . Puhdistus likainen vesi-jar oman nyt dirty-siveltimen sijasta saada enemmän vettä sivellin ilmavirran piipun purista ja romu paperille , kunnes se suoritetaan vapaa piirto Poista . NERO ! Tästä on hyötyä henkilöille , jotka akvarelli ulkopuolella , sinun ei tarvitse tuoda veden kanssa voit käyttää purkit . Pidän waterbrush ajatus juuri , koska olen laiska.Oli taide-säilön tänään ja etsineet waterbrush , mutta ne olivat ulos . Myöhemmin satuin on Target siskoni kanssa ja ne oli joitakin 5 $ 4 kids ’ taide jaksossa . ( Tämä on halvempia $6ish + toimitus tarvitse viettää saada yksi online-tilassa . Olen myös Halvat.) Ongelma : ne olivat jo täynnä väri !ERITYINEN Huomautus : Tämä Instructable on enimmäkseen sanoa “ Hei , katso , vaihtoehto ” ja Näytä kuvat waterbrush tällaista sisäinen doohickeys . Tässä ovat vaiheet : 1 ) toteutettava toisistaan ; 2 ) vedosta väri ja huuhdellaan ; 3 ) täytetään vedellä . Ei laimeissa haastava . Vaihe 1. Osta , kotiin Tuotemerkki oli Elmer : n Paintastics . Mitä hirvittävä nimi kid-kohteen.Onneksi panin merkille , että oli jonkinlainen Välilevy ( joka näytti elintarvikeväri ) väri ja sivellin-Vihje välillä . Mikä merkitsi pohjaa ei että vihjeitä olivat edelleen muuteta värin . Pahuus koealan oli haudottu .( Olivat myös muita merkkejä , mutta oli halvin ja en tiennyt tuolloin jos mitä suunnitellut oli mahdollista . ) Nämä ovat melko ihmisarvoisen tosiasiallisesti . Waterbrushes ovat hyvä koon , eikä sinulla ole squeeze superhard saada vesi virtaa . Koira ne myös Älä jatkuvasti kuolata vettä .Sain ‘em koti ja otti ‘em toisistaan käsittelytoimintoa . Vaihe 2. Toteutettava toisistaan yli Sivellin-Vihje unscrews ja puolet kynä on sininen korkki doohickey putki , joka on valkoisen tulppa toisessa päässä liitetty väri-säiliö . En tiedä miten se toimii . Voit saada teidän kynnet nojalla sininen korkki reunat ja putki-kokoonpanon erilleen . Sininen korkki-putken toisessa päässä on valkoinen suljetaan tulpalla . Erilleen , ja huuhdotaan kaikki hyvin . Säiliö , joka on puolet on tosiasiallisesti värillinen muovi , joita en tiennyt ensimmäisen kynän “ muunnettu . ” Pidetään huuhtelu ja ihmetellyt , miksi väri-vesi ei ollut tulossa . Minusta tuntui todella älykäs kun tajusin säiliötä puolet oli värillinen muovi . Huuhdotaan vain , kunnes vesi suoritetaan selvästi ( valkoinen sink-auttaa tässä ) . Se on OK , jos käytät vielä muutama tippa vasemmalle ; Voit ‘re gonna purista kynän ja virtauksen veden läpi kaiken joka tapauksessa . Vaiheessa 3. Täytetään vedellä ja laittaa takaisin yhdessä Ohittaa vaiheet mitätöintiparametria kuvia . Sijoita valkoisen YMP takaisin sininen rajattuun putki , täytä säiliötä , sininen rajattuun putki laittaa takaisin paikalleen . Ruuvi sivellin-Vihje takaisin käyttöön . On yllättävän hyvä super-cheap harjalla ja squeezy osa on takaisin takana , jossa se pitoa . Tosi watercolorists voi tuntea eri tavalla , otaksun , mutta saat juuri fooling , mielestäni tämä on yllättävän hyvä waterbrush , erityisesti aloittaa . Tämän kokeen pitävät : MENESTYS ! Kiitos kiinnostuksestasi ja nauttia oman maalaus ! Pal , El Rey Vaiheessa 4. Valinnainen : Käytä käsinkirjoitusta veden sijaan ! Muistutus ajatus SeamusDubh ansiota : Voit käyttää käsinkirjoituksen veden sijasta silloin , kun täytät takaisin ylös ! Käytin Higgins Black Magic musteella , jonka värin valinta-YMP : n mukana . Virtaus on hieman kuiva ,</w:t>
      </w:r>
    </w:p>
    <w:p>
      <w:r>
        <w:rPr>
          <w:b/>
          <w:color w:val="FF0000"/>
        </w:rPr>
        <w:t>id 369</w:t>
      </w:r>
    </w:p>
    <w:p>
      <w:r>
        <w:rPr>
          <w:b w:val="0"/>
        </w:rPr>
        <w:t>tiistai 1. tammikuuta 2013 Uuden vuoden lupauksia 2013 Tervetuloa uusi , kaunis vuosi ! Täällä Kiinassa se tietysti on vaihtuva vasta helmikuun alussa , siitä lisää myöhemmin . Uuden vuoden korvilla on syytä tehdä uuden vuoden lupauksia , joten tänäkin vuonna teen niistä nyt listan tähän . 1. Normaalipainon tavoittelu Kotiinpäästyäni aion tosissani ottaa härkää sarvista tämän kanssa . Kiinassa olen lahtunut ja miksen voisi jatkaa hyvää putkea kohti normaalipainoa ? Ruokailutottumukset ovat muuttuneet tosissaan täällä - koko perheellä tykkäämme syödä entistä enemmän kasvisruokaa ja sitä pitää rueta laittamaan kotonakin . Vihreät pavut , kiinankaalit , munakoisot ja tofut - täältä tullaan . 2. Lupaan vähentää yksityisautoilua Oikeasti minulla ei ole mitään syytä olla kävelemättä ( tai pyöräilemättä ) töihin päivittäin . Yritän ainakin muuntaa tilanteen siten , että kävelisin vähintään kolme kertaa viikossa ja autoilisin vain kaksi . Kattoo miten käy . 3. Väikkärin viimeistely Nyt on oikeasti aika pyöräyttää ne loput artikkelit . Minulla on kyllä tutkimustuloksia kasassa , nyt olisi aika analysoida ja panostaa näihin . Olen hieman skeptinen siihen , että saanko koko väikkärin ulos vuoden loppuun , mutta ainakin artikkelit pitää olla kirjoitettuna ja lähetettyinä lehtiin , näin on . Ennen sitä en saa haaveilla uusista pidemmistä reissuista tai muustakaan maailmaa mullistavasta . 4. Treenaus Säännöllinen liikunta on hyvinvoinnin perusta . Siksipä olenkin hankkinut kuntosalijäsenyyden vuodeksi ja tarkoitus on siis käydä kaksi kertaa viikossa . Muita tähän liittyviä lupauksia on käydä in body-mittauksessa ja parantaa lihaskuntoa selkeästi . Kempossakin on parasta jaksaa käydä se 2-3kertaa viikossa . Haave olisi tehdä embua syksyllä Japanissa joko serkuttaren taikka sitten jonkun muun kanssa ... Hyvä tavoite embulle olisi se , ettei sijoituttaisi viimeiseksi sarjassamme ! 5. Hygienia Pyhitä siivouspäivä ( lauantaiaamu ? ) - tai hommaa rahat siivoojaan . 6. IMDB Top250 listaprojektin jatko Viime vuonna oli näköjään 85 minulla jäljellä . Nyt taitaa olla vajaa 50 , eli samalla tahdilla ei tämä lista taitu vuonna 2013 . Toisaalta meillä ei Virpin kanssa ole kiire . Lähemmäs 40 leffaa listalta on minusta aika hyvä saavutus viime vuodelta , joten eiköhän tänäkin vuonna jatketa samalla linjalla . Eli aika perusjuttuja , niin kuin yleensäkin . Lisäksi haluan oikeasti : - Päästä Sanada Sensein leirille maaliskuussa ja Japaniin elokuussa - Päästä sitseille huhtikuussa - Viettää juhannusta mökillä ja joulua Englannissa - Käydä Kajaanissa ja Iissä , mieluiten pari kertaa - Olis mahtavaa nähdä muutamaa kaveria Brysselissä keväällä , mut kattoo , miten onnistuu . Vielä hienompaa olisi vierailla ystäväni luona Barcelonassa vielä hänen vaihtarivuonaan , mutta arvelen , että tää on niitä ekstrajuttuja , jotka ei vaan mahdu budjettiin , eikä aikatauluihin . - Kirjoittaa runokokoelman ajoissa !</w:t>
      </w:r>
    </w:p>
    <w:p>
      <w:r>
        <w:rPr>
          <w:b/>
          <w:color w:val="FF0000"/>
        </w:rPr>
        <w:t>id 370</w:t>
      </w:r>
    </w:p>
    <w:p>
      <w:r>
        <w:rPr>
          <w:b w:val="0"/>
        </w:rPr>
        <w:t>jope , vielä kerran , älä riko lakia , nopeusrajoitus on suurin sallittu eikä se hyväksy 7km/ h ylinopeutta . Koita nyt jumalauta ymmärtää että ylinopeutta et saa edes sinä ajaa . 7 km/h:ssa ylinopeus on sitä " rikesakon rajalla ajamista " , mitä mm Eki on kritisoinut voimakaasti ! Minä ajan jos tieliikenne sen sallii sekä sääolosuhteet 2-5 km/h:ssa yli GPS:n mukaan cruise päällä , mutta voin toki ajaa "alinopeuttakin " , jos on ruuhkaa tai paha keli . Ei se minua haittaa , ei vaan auta ottaa stressiä kaikistä pienistä asioista , you know ? ! PS Ja minä päästän ohi , jos joku ajaa ylinopeutta , täytyyhän sitä kohtelias olla . Et ole kohtelias liikentessäkään ja siksi se kassajono-kirjoitukseni meni sinulta ohi/yli hilseen ... :) Lainsäädäntö nyt vaan on sellainen jape , että lakipykälää ei voi rikkoa 0,2-kertaisesti , vaan lakia joko rikkoo tai sitten ei . Edes se ei auta , että sanoo , että " en minä tahallaan " . Kuten olen todennut , pykälän sanamuotoa ei tarvitse muuttaa lainkaan , vaikka rajoja nostettaisiinkin kuten Jarrujalka kuvasi jokunen sivu sitten . Siksi että en ole edes periaatteellisella tasolla sitä mieltä , että Tieliikennelain 25 §:ää tulee noudattaa . Minulla periaate ja käytäntö eivät ole ristiriidassa enkä harrasta kaksinaismoralismia . Eli valittamalla liian alhaisista nopeusrajoituksista ja sen perusteella olet oikeutettu niitä rikkomaan vaatien samalla kaikilta muilta autoilijoilta kaikkien tieliikennelakien noudattamista olet sitä mieltä , ettei se ole kaksinaismoralismia tai " rusinoiden poimimista pullasta " ? ? ? Aika uskomaton kirjoitus sinulta , en paljon muita syyttelisi sen perusteella ... Siksi että en ole edes periaatteellisella tasolla sitä mieltä , että Tieliikennelain 25 §:ää tulee noudattaa . Minulla periaate ja käytäntö eivät ole ristiriidassa enkä harrasta kaksinaismoralismia . Eli valittamalla liian alhaisista nopeusrajoituksista ja sen perusteella olet oikeutettu niitä rikkomaan vaatien samalla kaikilta muilta autoilijoilta kaikkien tieliikennelakien noudattamista olet sitä mieltä , ettei se ole kaksinaismoralismia tai " rusinoiden poimimista pullasta " ? ? ? Aika uskomaton kirjoitus sinulta , en paljon muita syyttelisi sen perusteella ... En minä vaadi toisilta lain noudattamista käytännössä , tässä on pikku hiljaa käynyt ilmi , että kaikki " poimivat rusinoita pullasta " , toiset vedoten milloin mihinkin toleranssiin , toiset tolensseja kyttäämättä . Mutta jos itse sanoo , että lakia on noudatettava , niin on ehkä kohtuullista olettaa , että käytäntö myös vastaa tätä . En siis hyväksy väitettä siitä , että vain minä " poimin rusinat pullasta " , kaikki poimivat . Laitan tämän Jarrujalan kuvauksen Tieliikennelain 25 § tarkoituksesta uudelleen koska se on kuvaava : Rajoituksen tarkoitus on lain mukaan olla suurin sallittu , katto nopeus , sellainen että liikenteessä voit luottaa ettei kukaan aja kovempaa . Ei ole tarkoitus että suurinta sallittua ajetaan , yleensä nopeuden pitäisi olla alle , tilanteen vaatiessa väistöä , ennakointia tai muuta huomiota selvästikin alle . Ikävä kyllä rajoitukset on asetettu niin alas , että ne ovat pikemminkin jotain takuunopeuksia , jota on oikeus vähintään ajaa . Sinäkin syyllistyt tähän ajellessasi sitä ihan hyvää nopeutta . Nopeutesi lipsahtaa kertomuksiesi mukaan monta kertaa rajoituksen yli . Et selvästikään pidä näitä rajoituksia järkevinä , vaan ajat sakkorajan alle . Laitan tämän Jarrujalan kuvauksen Tieliikennelain 25 § tarkoituksesta uudelleen koska se on kuvaava : Rajoituksen tarkoitus on lain mukaan olla suurin sallittu , katto nopeus , sellainen että liikenteessä voit luottaa ettei kukaan aja kovempaa . Ei ole tarkoitus että suurinta sallittua ajetaan , yleensä nopeuden pitäisi olla alle , tilanteen vaatiessa väistöä , ennakointia tai muuta huomiota selvästikin alle . Ikävä kyllä rajoitukset on asetettu niin alas , että ne</w:t>
      </w:r>
    </w:p>
    <w:p>
      <w:r>
        <w:rPr>
          <w:b/>
          <w:color w:val="FF0000"/>
        </w:rPr>
        <w:t>id 371</w:t>
      </w:r>
    </w:p>
    <w:p>
      <w:r>
        <w:rPr>
          <w:b w:val="0"/>
        </w:rPr>
        <w:t>Iskelmäkummit Kiuruvedellä Ilmojen viilennyttyä tulee taas kesä mieleen ja siinä päällimmäisenä Kiuruveden Iskelmäviikko , joka pidettiin 17.–21.7.2013 viidennentoista kerran . Ensimmäisellä kerralla saimme tietoa ko . tapahtumasta naapurilta , he olivat jo käyneet kerran tai pari aikaisemmin . Tänä vuonna tapahtuma järjestetään Kiuruvedellä 16.–20.7.2014. Eipä muuta kuin kartasta katsomaan , missä Kiuruvesi on ja sieltä se löytyi Iisalmen läheltä . Vaikka olemme karavaanareita pitkältä aikaa , emme olleet aikaisemmin käyneet Kiuruvedellä . Saapuessamme vastaanotto oli lämmin ja tuttavallinen , niin kuin vain savolaiset sen tekevät . Iloisesti toivotetaan tervetulleeksi ja paikalle saatetaan henkilökohtaisesti , sitten vaan leiriytymään . Olemme leiriytyneet uimahallin alueella , jossa uimahalli saunoineen ja suihkuineen on käytössämme . Erinomaista . Karavaanareille on paljon muitakin leiriytymispaikkoja , viime kesänä niitä tarvittiinkin noin kuusisataa . Ensimmäisen kerran jälkeen tuli tunne , että tämä on meidän juttu . Nyt olemme osallistuneet jo viisi kertaa . Kerran oli tosi sateinen sää ja ajattelimme viitsiikö lähteä , mutta lähdettiin kuitenkin , eikä sade paljon haitannut . Juhlamieltä kuitenkin löytyi . Ainoastaan se askarrutti , päästäänkö nurmikolta pois , mutta naapureiden ja järjestäjien avustuksella sekin onnistui . Musiikkitarjonta ja ohjelma on monipuolista , eturivin artistit jotka vaihtuvat vuosittain takaavat sen . Sari Tamminen ja Klaus Thomasson juontavat letkeään tyyliinsä . Jos alkaa tanssijalkaa kuumottelemaan , niin Puistorinteen lava on katsastamisen arvoinen ( suoraan kuin Suomi-filmistä wc-varusteluineen ) . Oman mausteensa tuo ” Pullapojat ” ja ” Pullopojat ” molemmat hyvällä asialla , toiset tuovat aamuisin lämpimiä leivonnaisia ja toiset keräävät pullot talteen . Vuosien kuluessa olemme saaneet ystäväperheitäkin mukaan , mikä on aina mukavaa , sillä vaikka siellä pitää kiirettä , voi järjestää aikaa seurusteluunkin . Muutaman kerran käytyämme tarjoutui mahdollisuus iskelmäkummiksi ja mikä ettei . Kiuruveden Iskelmäviikkojen kummit ” kummittelee ” joka vuosi . Pääsimme Iskelmäviikkojen kummeiksi . Iskelmäviikkojen kummit tekevät tapahtumaa tunnetuksi ja kummius on luottamustehtävä . Meitä on nyt 8 pariskuntaa eri puolelta Suomea . Kerromme tapahtumasta ja jaamme autotarroja sekä mainoksia , missä liikummekin . Jutellaan kun tavataan . Odotellaan ensi kesän juhlia ja toivotaan , että meitä olisi 7:lla alkava luku .</w:t>
      </w:r>
    </w:p>
    <w:p>
      <w:r>
        <w:rPr>
          <w:b/>
          <w:color w:val="FF0000"/>
        </w:rPr>
        <w:t>id 372</w:t>
      </w:r>
    </w:p>
    <w:p>
      <w:r>
        <w:rPr>
          <w:b w:val="0"/>
        </w:rPr>
        <w:t>Innovaatioita markkinatutkimukseen Markkinointi on muutoksessa . Menestys edellyttää entistä parempaa ymmärrystä kuluttajista ja heidän käyttäytymisestä , markkinointitoimenpiteiden analysointia ja tulosten optimointia . Nepa tarjoaa innovatiivisia markkinatutkimustuotteita , jotka helpottavat tiedon analysoimista ja visualisointia , ja auttavat siten menestymään paremmin . Innovaatio merkitsee asioiden tekemistä uudella tavalla . Meille innovaatio merkitsee markkinointiviestinnän mittaamista paremmalla ja tehokkaammalla tavalla . Keräämme , käsittelemme sekä visualisoimme tiedon täysin online-pohjaisesti , ja prosessimme ovat pitkälle automatisoituja ( malli on saanut ESOMAR-tunnustuksen 2007 ) . Sinulle innovaatiomme merkitsee korkealaatuisen markkinatutkimuksen toteuttamista markkinoiden alhaisimpaan hintaan . Tuotteemme tarjoavat paremman näkemyksen markkinointiviestinnän vaikutuksiin ja tuotemerkin positioon , mahdollisuuden verrata omaa menestymistä kilpailijoihin sekä työkaluja tulosten optimointiin . Nepa on Pohjoismaiden suurin tuotemerkkien seurantaan ( brand tracking ) erikoistunut toimija . Seuraamme päivittäin yli 130 kategorian kehitystä yli 30 markkinalla . Lisäksi toteutamme vuosittain yli 1000 kampanjatutkimusta ympäri maailmaa , mikä tarjoaa ainutlaatuisen mahdollisuuden verrata kampanjatuloksiasi muihin toimijoihin . Asiakkaitamme ovat muun muassa johtavat media- ja bränditoimistot , monimediatalot sekä suuret mainostajat . Toimistomme sijaitsevat Tukholmassa ( pääkonttori ) , Helsingissä , Oslossa , Lontoossa , Düsseldorfissa , Mumbaissa ja Shanghaissa . Ota yhteyttä meihin . Me autamme sinua kääntämään näkemyksen menestykseksi !</w:t>
      </w:r>
    </w:p>
    <w:p>
      <w:r>
        <w:rPr>
          <w:b/>
          <w:color w:val="FF0000"/>
        </w:rPr>
        <w:t>id 373</w:t>
      </w:r>
    </w:p>
    <w:p>
      <w:r>
        <w:rPr>
          <w:b w:val="0"/>
        </w:rPr>
        <w:t>Purkujätteenkäsittely Koneurakointi S. Erkkonen Ay : johdossa oleva Sami Erkkonen on perustanut yrityksen vuonna 2000 ja vuonna 2012 yhtiömuoto muuttui Ay:ksi . Yrityksemme kantavana ajatuksena on tarjota kaikki maanrakennukseen , maansiirtoon ja purkupalveluihin liittyvät palvelut saman katon alta . Purkupalvelut meillä kattavat myös purkujätteen jatkokäsittelyn . Palvelut Koneurakointi Talonpohjat Kunnallistekniikka Kaivuupalvelut Purkupalvelut Purkujätteen jatkokäsittely Koneurakointi S. Erkkonen Ay toimii Pojanluomasta käsin Etelä-Pohjanmaan alueella , Seinäjoella , Ilmajoella , Kurikassa ja Kauhajoella .</w:t>
      </w:r>
    </w:p>
    <w:p>
      <w:r>
        <w:rPr>
          <w:b/>
          <w:color w:val="FF0000"/>
        </w:rPr>
        <w:t>id 374</w:t>
      </w:r>
    </w:p>
    <w:p>
      <w:r>
        <w:rPr>
          <w:b w:val="0"/>
        </w:rPr>
        <w:t>Asimina Pohjois-Amerikan intiaanit tunsivat tämän kasvin nimellä assimin ja söivät sen kookkaita hedelmiä . Euroopasta tulleiden siirtolaisten mielestä hedelmä ilmeisesti muistutti papaijaa ( Carica papaya ) ja asimiina sai uuden nimen , paw paw . Asimiina ei kuitenkaan ole sukua papaijalle , vaan aivan toiselle trooppiselle hedelmälle , annoonalle eli kermaomenalle ( Annona cherimola ) . Luontaisena se kasvaa kaukana tropiikista , itäisen Pohjois-Amerikan lehtometsissä aina eteläisimpään Kanadaan asti . Asimiinan hedelmät ovat lauhkean vyöhykkeen oloissa aivan poikkeuksellisia . Ne muistuttavat lyhyttä , paksua banaania ja painavat muutamasta kymmenestä grammasta puoleen kiloon . Niiden makuakin on verrattu banaaniin höystettynä ananaksella , mangolla tai mansikalla , lajikkeesta riippuen . 1900-luvun alkupuolella viljelyssä oli satakunta lajiketta , joista yli puolet on nyt kadonnut . Supermarketkulttuurin vallatessa Amerikan nämä herkulliset mutta huonosti säilyvät hedelmät katosivat markkinoilta . Mustilan Juhlapaikan vieressä kasvavat kaksi puuta on saatu siemeninä Michiganista asimiinan levinneisyysalueen pohjoislaidalta ja istutettu vuosituhannen alussa . Ne ovat kasvaneet hyvin hitaasti , mutta arboretumin väen yllätykseksi talvehtineet toistaiseksi erittäin hyvin . Aika näyttää kykenevätkö ne koskaan tuottamaan kukkia tai hedelmiä , mutta jo kookkaiden , nuokkuvien lehtien takia niissä silmä lepää .</w:t>
      </w:r>
    </w:p>
    <w:p>
      <w:r>
        <w:rPr>
          <w:b/>
          <w:color w:val="FF0000"/>
        </w:rPr>
        <w:t>id 375</w:t>
      </w:r>
    </w:p>
    <w:p>
      <w:r>
        <w:rPr>
          <w:b w:val="0"/>
        </w:rPr>
        <w:t>Mikään ei ole turhempaa kuin salasanojen muistaminen . Nyt voit kirjoittaa foorumille viestejä myös ilman rekisteröitymistä . Jokainen vieraana kirjoitettu viesti jää kuitenkin moderointijonoon ja tulee esille vuorokauden sisällä . Joskus nopeammin ja joskus hitaammin . Jos haluat viestit heti näkyviin niin voit rekisteröityä käyttäjäksi . Juoksijoita Espoon seudulta Perustetaanpa tällainenkin tänne koska nuo Ratiopharm Arenan lenkit tässä keväänmittaan päättyvät monilta ja siirrytään ulos juoksemaan . Tuolla Lenkkarin puolella oli jo puhetta että tällainen viikottain tapahtuva kimppalenkki voisi vetää vähitellen porukkaa mukaansa ... Hyvänä esimerkkinä näille tapahtumille on Turunseudun Karikonlenkit torstaisin . Ehdotettu on keskiviikkoa vakituseksi ajankohdaksi ... Paikkana aluksi Arena noin kello 18.00 eteenpäin ja ehkäpä myöhemmin keväällä Espoon Keskuspuisto ... Kaikki vielä auki ... aika , paikka . Mutta varmasti lähiviikkoina selviää . Aluksi kuitenkin vielä tuolla Arenalla , eli keskiviikkona 16.03 kello 17.30 eteenpäin , seuraavana viikkona samoin keskiviikkona 23.3 kello 17.30 eteenpäin ... Ulkona on tarkoitus juosta niin että kaikki pysyisivät mukana , mutta vähitellen jos porukkaa tulee enempi , niin voidaan tietenkin jakaa erivauhtisiin ryhmiin ... Millainen reitti se Turun Karikko on ? Onko se vähän niinkuin Pirkkolan kolmonen eli jokainen juoksee sitten niin kovaa kuin pystyy eli samaa rinkiä kierretään tunnista toiseen ? En tiedä missä Esportin tienoilla voisi olla tuollainen reitti . Toisaalta en tunne oikein muita reittejä kuin Rantaraitti , mikä on ihan hyvä juostava sitten , kun lumet ovat pois tai no Rantamaratonilla oli se joku hiekkatie ihan näppärää pohjaa , mikä meni sinne Kivenlahteen , mutten muista mistä se meni muuta kuin alussa juostiin Sportscarcenterin ohi . Karikko on pururata / hiekkapohjainenreitti ( kesäisin ) Turun urheilupuistossa . Lenkin pituus on noin 1,4 km . Reitti on melko mäkinen . Torstain yhteislenkillä vauhti on maltillista , juoksun lomassa jutellaan aiheeseen liittyvää ja aiheen vierestä . Kierrosten määrä riippuu kerrasta ja kukin juoksee haluamansa määrän . Porukkaa tulee vähän eriaikaankin ja samoin lähtee eriaikaan . Kuullostaa mukavalta tuo Turunmalli . Keskuspuisto lumien kadottua tarjoaa paljon mahdollisuuksia ja olisi sellaisella etäisyydellä , että voisi juosta paikalle . Nykyisellään jaksaisi Areenalle ja takaisin , mutta yhteislenkki jäisi lyhyemmäksi :D Olarin kuntorata 1,6 km on suht . kiva . Varmaan puolet joko ylä/alamäkeä . Olarin hölkän reitti 5,2 km vielä parempi , tasaisia osuuksia enempi ( osin sama reitti ) . Matinkylän nesteen takaa lahtee hiekkatie rantaan päin , siitä rantsua pitkin Kaitaalle ( 8 km ) , tasainen , voimalaitoksen kohd . n 1 km asfalttia , minun suosikkireitti mukamas vähän reippaammille köpötyksille . Rantamaratonin puolikkaan reitti myös erinomainen , myös erikoisenkin tasainen . Sais nuo lumet minun puolesta sulaa ja polut kuivua vaikkapa kahden viikon kuluttua . Niin joo ja se keskuspuisto-latis-kivenlahti-soukka-kaitaa-matinkylä alue mäkistä hiekkareittiä valtaosin , aivan huippua , voi muokata vaikkapa 20 - 35 km reittejä . Karikko on pururata / hiekkapohjainenreitti ( kesäisin ) Turun urheilupuistossa . Lenkin pituus on noin 1,4 km . Reitti on melko mäkinen . Torstain yhteislenkillä vauhti on maltillista , juoksun lomassa jutellaan aiheeseen liittyvää ja aiheen vierestä . Kierrosten määrä riippuu kerrasta ja kukin juoksee haluamansa määrän . Porukkaa tulee vähän eriaikaankin ja samoin lähtee eriaikaan . Mielestäni tuollainen Turun systeemi on sopiva , missä reitti on aika lyhyt niin saa juosta omaa vauhtiaan ja löytää porukkaa , vaikka tulisi eri aikaan . Samahan se on Arenallakin . Jos rinki olisi 400 metrin sijaan 4 kilsaa niin olisi huomattavasti vaikeampi bongata tuttuja . Sen sijaan juoksun aikana lörpöttely ei ole välttämätöntä , voihan</w:t>
      </w:r>
    </w:p>
    <w:p>
      <w:r>
        <w:rPr>
          <w:b/>
          <w:color w:val="FF0000"/>
        </w:rPr>
        <w:t>id 376</w:t>
      </w:r>
    </w:p>
    <w:p>
      <w:r>
        <w:rPr>
          <w:b w:val="0"/>
        </w:rPr>
        <w:t>' ' 'Iran ' ' ' , oikeastaan ' 'Persia ' ' , on valtio [ [Irak] ]in ja [ [Afganistan] ]in välissä . Pohjoisessa siihen kai rajoittuu jotain entisen [ [ Neuvostoliitto|Neuvostoliiton] ] osavaltioita , joissa hallitsee tässä laintulkintasyistä mainitsematta jäävä uskonto ja joista kukaan ei jaksa pitää lukua . Irania hallitsi vuoteen 1979 shaahiksi kutsuttu [ [jumalkuningas] ] . Maassa tapahtui vallankumous . ' ' 'Iran ' ' ' , oikeastaan ' 'Persia ' ' , on valtio [ [Irak] ]in ja [ [Afganistan] ]in välissä . Pohjoisessa siihen kai rajoittuu jotain entisen [ [ Neuvostoliitto|Neuvostoliiton] ] osavaltioita , joissa hallitsee tässä laintulkintasyistä mainitsematta jäävä uskonto ja joista kukaan ei jaksa pitää lukua . Irania hallitsi vuoteen 1979 shaahiksi kutsuttu [ [jumalkuningas] ] . Maassa tapahtui vallankumous . - Iranin pääkieli on [ [ Persian kieli|persia] ] eli farsi , mutta maata hallitaan käytännössä arabiaksi eikä koulutettukaan iranilainen ymmärrä mitään hallitusherrojen tiedonannoista . Alle puolet väestöstä puhuu persiaa äidinkielenään , ja pienet iranilais- ja turkkilaisperäiset heimot heimokielineen ( azerit , kurdit , mazandaranit , qasqait ym. ) rikastavat maan kulttuuria suuresti ja ovat voimavara . + Iranin pääkieli on [ [ Persian kieli|persia] ] eli farsi , mutta maata hallitaan käytännössä [ [Arabian kieli| arabiaksi ] ] eikä koulutettukaan iranilainen ymmärrä mitään hallitusherrojen tiedonannoista . Alle puolet väestöstä puhuu persiaa äidinkielenään , ja pienet iranilais- ja [ [turkki] ]laisperäiset heimot heimokielineen ( azerit , kurdit , mazandaranit , qasqait ym. ) rikastavat maan kulttuuria suuresti ja ovat voimavara . [ [ Luokka:Iran] ] [ [ Luokka:Iran] ] [ [ Luokka:Islamilaisen konferenssin valtiot] ] [ [ Luokka:Islamilaisen konferenssin valtiot] ] [ [ Luokka:OPEC] ] [ [ Luokka:OPEC] ] Nykyinen versio 7. tammikuuta 2011 kello 20.12 Iran , oikeastaan Persia , on valtio Irakin ja Afganistanin välissä . Pohjoisessa siihen kai rajoittuu jotain entisen Neuvostoliiton osavaltioita , joissa hallitsee tässä laintulkintasyistä mainitsematta jäävä uskonto ja joista kukaan ei jaksa pitää lukua . Irania hallitsi vuoteen 1979 shaahiksi kutsuttu jumalkuningas . Maassa tapahtui vallankumous . Iranin pääkieli on persia eli farsi , mutta maata hallitaan käytännössä arabiaksi eikä koulutettukaan iranilainen ymmärrä mitään hallitusherrojen tiedonannoista . Alle puolet väestöstä puhuu persiaa äidinkielenään , ja pienet iranilais- ja turkkilaisperäiset heimot heimokielineen ( azerit , kurdit , mazandaranit , qasqait ym. ) rikastavat maan kulttuuria suuresti ja ovat voimavara .</w:t>
      </w:r>
    </w:p>
    <w:p>
      <w:r>
        <w:rPr>
          <w:b/>
          <w:color w:val="FF0000"/>
        </w:rPr>
        <w:t>id 377</w:t>
      </w:r>
    </w:p>
    <w:p>
      <w:r>
        <w:rPr>
          <w:b w:val="0"/>
        </w:rPr>
        <w:t>Sana enkeli ( kreik. angelos , lat . angelus , ven . angel ) merkitsee sanansaattajaa tai lähettiä . Sana ei ilmaise olemusta ja luontoa vaan virkaa ja tehtävää . Enkelit , jotka kuuluvat näkymättömään eli hengelliseen maailmaan , luotiin ennen ihmistä ( 1 Moos . 1:1 ) , sillä enkelit lasketaan kirkon opin mukaan kuuluviksi taivaaseen . Enkelit ovat kulkeneet ihmisen mukana koko ihmiskunnan historian ajan . Enkelit suojelevat , auttavat ja lohduttavat . Enkelit tuovat meille välähdyksen näkymättömästä maailmasta , joka on paitsi todellinen , hyvin kaunis . Kun ajattelemme enkeliä , niin mieleemme tulee enkeli naisen taikka lapsen hahmossa , vaikka Raamatun ensimmäiset enkelit olivat miehiä . Vasta renessanssin aikakausi synnytti tyttöenkelit . Lapsienkeleiden esikuvana olivat hellenistisenä aikana suositut erootit eli siivekkäät lapsihahmot . Lapsienkeleitä eli puttoja suosivat erityisesti varhaisgotiikka , renessanssi ja barokki . Enkelit ovat kaiken aikaa keskellämme . Jotkut ihmiset vakuuttavat tietenkin , ettei enkeleitä ole olemassa , koska he eivät ole koskaan nähneet niitä . 2000-luvun alkupuolella Suomessa tehdyssä kyselyssä 51 % suomalaisista kertoi uskovansa enkeleiden olemassaoloon . Heistä 6 % kertoi uskovansa , että on nähnytkin joskus enkelin . Gabriel ilmestyy Marialle Kuvassa oikealla keskellä , arkkienkeli Gabriel ilmestyy nuorelle Neitsyt Marialle . Raamattu puhuu enkeleistä yli kolmesataaviisikymmentä kertaa . Heidät kuvataan Jumalan lähettiläiksi , joilla on jokin tehtävä suoritettavanaan ihmisten maailmassa . Suojeluspyhimykset Kuvassa yllä Beatrice Cenci , joka ei ole virallisesti pyhimys , mutta jota muistetaan kuin pyhimystä hänen traagisten elämänkohtaloidensa vuoksi . Maalauksessa oikealla yllä , enkeli ja musiikin suojeluspyhimys Cecilia . Maalaus enkelistä oikealla alla liittyy Aloysius Gonzagaan . Hän oli italialainen aristokraatti ja jesuiitta , joka kuoli 23-vuotiaana ja josta tuli myöhemmin pandemian eli maailmanlaajuisen epidemian , kristittyjen nuorten ja Aids-potilaiden suojeluspyhimys . Uudesta testamentista ei tapaa koston eikä kuoleman enkeleitä , eivätkä enkelit suorita sankaritekoja , eivät pommita kaupunkeja tulella , eivät surmaa assyrialaisia eivätkä egpytiläisiä lapsia , eivät tartuta kuninkaisiin spitaalia . Sen sijaan he näyttävät ilmestyvän vain ylimmän ilon hetkillä . Enkelit hallitsevat neljää elementtiä Myöhäiskeskiajalle tultaessa enkelien uskottiin hallitsevan neljää elementtiä , maata , ilmaa , vettä ja tulta . He liikuttivat tähtiä , huolehtivat kasveista ja kunnioittivat läheisyydellään kaikkien elävien olentojen lisääntymistä , ihmissuvun edustajien syntymä mukaan lukien . Kullakin viikonpäivällä oli oma suojelusenkelinsä , kullakin vuodenajalla , kullakin taivaan tähtimerkillä , jokaisella päivän ja yön tunnilla . Itse asiassa kaikkea , mitä ihminen suinkin ajatteli tai teki tai kirjoitti tai katseli , hallitsi oma enkelinsä . Arkkienkelit suojelijoina Arkkienkelikolmikosta jokainen on myös suojeluspyhimysten lailla suojelija . Mikaelin erityissuojelussa ovat kaikki vaarallista työtä tekevät , kuten poliisit ja sotilaat , Gabrielin hallussa ovat viestitysvälineet , kuten radio ja televisio , Rafaelin suuressa suojeltavien ryhmässä erityisen ryhmänsä muodostavat kaikki suojelusenkelit ja rakastavaiset . Arkkienkeleitä Raamatussa mainitaan seitsemän . Mikaelin , Gabrielin ja Rafaelin lisäksi neljä muuta ovat Uriel , Barachiel , Salafiel ja Jehudiel. Aikoinaan enkelit saavuttivat suuren suosion ihmisten parissa . Niinpä rajankäynti enkeleiden osasta kohosi visaiseksi pulmaksi kirkolle . Enkeleitä kohtaan tunnettu kiinnostus levisi kulovalkean tavoin talonpoikaiston keskuudessa , ruohonjuuritasolta käsin ja aika ajoin se näytti jättävän taakseen Jeesuksen palvelemisen . Siitä seurasikin , että kirkon</w:t>
      </w:r>
    </w:p>
    <w:p>
      <w:r>
        <w:rPr>
          <w:b/>
          <w:color w:val="FF0000"/>
        </w:rPr>
        <w:t>id 378</w:t>
      </w:r>
    </w:p>
    <w:p>
      <w:r>
        <w:rPr>
          <w:b w:val="0"/>
        </w:rPr>
        <w:t>Lisää kommentti Oma nimesi : Aihe : Kommentti : Roskapostivarmennus :: Lähetä Esikatsele Kommentit ( 5 ) Pirkka 1 05.10.2010 12:29 Vilppola Jiri Hieno veto , ja " joku " kyllä mielestäni ennusti hyvää suoritusta . Kiitos tsempeistä , ja tätä kautta myös muillekin seurakavereille jotka ovat olalle taputelleet henkisesti tai fyysisesti . Tämä on aika katkeraa kalkkia , kuten moni tietää , mutta ei auta muu kuin katsoa eteenpäin ja pikkuhiljaa taas päästä hommiin kiinni . Komeat rakot . Mulla oli samanlaiset ekassa puolikkaan kisassa , kun olin kuullut että oikeat triathlonistit juoksevat ilman sukkia . Sen kokemuksen jälkeen on kyllä sitten löytynyt aikaa laittaa ne sukat kiltisti jalkaan . Rakkuloista 2 05.10.2010 13:13 Laitinen Mikko Juu , ei edes viitti miettiä mitä olis ollut ilman sukkia ... Toisaalta , Joroisilla oon kyllä mennyt vissiin joka kerta ilman sukkia ( eri kengät ) , mutta pikkasen pienemmillä vaurioilla . Rakot sieltäkin on aina tullut , mutta ehkä puolta iisimmät . Kengät oli tässä pirkan tapauksessa suurin syy vaurioihin , ei vaan passaa mun jaloille noi maasto adrenalinet .</w:t>
      </w:r>
    </w:p>
    <w:p>
      <w:r>
        <w:rPr>
          <w:b/>
          <w:color w:val="FF0000"/>
        </w:rPr>
        <w:t>id 379</w:t>
      </w:r>
    </w:p>
    <w:p>
      <w:r>
        <w:rPr>
          <w:b w:val="0"/>
        </w:rPr>
        <w:t>Katso myös nettikilpailujen mainostamisen ja järjestämisen ammattilainen : Kilpailumedia Näin hyödynnät Internetin tarjoamat mahdollisuudet Internet avaa yrityksellesi täysin uuden maailman : se laajentaa asiakaskuntaasi ja antaa asiakkaille mahdollisuuden tutustua yrityksesi toimintaan ja tuotteisiin entistä paremmin ja helpommin . Koska tekniikka kehittyy hurjaa vauhtia , on myös yrityksesi kehityttävä !</w:t>
      </w:r>
    </w:p>
    <w:p>
      <w:r>
        <w:rPr>
          <w:b/>
          <w:color w:val="FF0000"/>
        </w:rPr>
        <w:t>id 380</w:t>
      </w:r>
    </w:p>
    <w:p>
      <w:r>
        <w:rPr>
          <w:b w:val="0"/>
        </w:rPr>
        <w:t>Usko ; Jumalan lahja , vai käännytysten tahi vippaskonstien tulos ? 5.3.2012 | Vuokko Ilola Usein kuulee ylistettävän apostoli Paavalin puhelahjoja ja hänen älykkyyttään ( =juonikkuuttaan ? ? ? ) , kun hän saikkaroi eri seurakuntien kanssa erimielisyyksiä ja ongelmatilanteita ratkoessa , sekä ojentaessaan heitä evankeliumin " ruotuun " . Kirkon piiristä kuulee usein puhetta siitä , mimmoisia jumalanpalvelusten tulisi olla , jotta porukka kiinnostuisi tulemaan niihin . Pitäisikö papin puhua ajankohtaisista asioista ja ottaa kantaa niihin , vai pitäisikö hänen kertoa eläviä esimerkkejä ihmisten asioista ja elämänkohtaloista ja pitäisikö jumalanpalveluksiin liittää mukaansatempaavaa musiikkia , jota sitten tultaisiin mielellään kuuntelemaan ja siinä ohessa tultaisiin sitten uskoonkin . Vl-liikkeen kantavia voimia saada ihmisiä uskovaisiksi , on aina ollut puhuttelut epäuskosta ja parannuskehoitukset . Uskovaisia sitten on taas saatu pysymään uskovaisina erinäisin , usein arveluttavinkin keinoin . Huolestuminen ; ollaan avoimesti ääneen huolissaan jonkun uskonelämästä , puhuttelu ; käydään kohti vikaan joutunutta ko . asian kanssa , painostus ; tee parannus tai joudut ulos Jumalan valtakunnasta , kiristys ja uhkailu ; jos et tee parannusta , alkaa alamäki , Jumala ei siunaa jne . Lopuksi vielä hoitokokous käytäntöön , jos mitkään muut konstit ei auta tottelemattoman saamiseksi takaisin ruotuun . Lähes kaikki tietämäni puhuttelut ovat koskeneet vl-tapanormistoa . Niin Paavali , kirkon piiri , kuin vl-liikekkin , ovat kaikki tietty mielestään Jumalan ja Kristuksen asialla . En tiedä Paavalista , että aiheuttiko hänen toimintatapansa uskontielle käännyttämisissä kenessäkään henkisiä romahduksia , kirkon toimintatavat näyttäisivät olevan pelkkä hellästi kutsuvia , joskaan ei kovin perusraamatullisia , vaan enempikin " vippaskonsteja " , vl-liikkeen toimintatavat ovat vuosikymmenet olleet sellaiset , että niiden jäljiltä on enempi ja vähempi " ruumiita " . Ovatko käännyttämisen tiellä kaikki keinot sallittuja ? Mihin tähän kaikkeen , noihin em. toimintatapoihin , mahtuu ajatus , että usko on Jumalan lahja ? 1. Korinttolaiskirje 3:5 Mikä sitten Apollos on ? Tai Paavali ? He ovat palvelijoita , jotka ovat johtaneet teidät uskoon , kumpikin siinä tehtävässä , jonka Herra on hänelle antanut . 6 Minä istutin , Apollos kasteli , mutta Jumala antoi kasvun . 7 Istuttaja ei siis ole mitään , ei myöskään kastelija , vaan kaikki on Jumalan kädessä , hän suo kasvun .8 Istuttaja ja kastelija ovat samassa työssä , mutta kumpikin saa palkan oman työnsä mukaan . 9 Me olemme Jumalan työtovereita , te olette Jumalan pelto ja Jumalan rakennus . 10 Jumalalta saamani armon mukaan olen taitavan rakentajan tavoin laskenut perustuksen , jolle joku toinen rakentaa . Mutta kukin katsokoon , miten rakentaa . Olen selkeitten asioitten immeinen . Asioitten " toisaalta ja toisaalta " -selittely saa mut helposti sekopäiseksi . Toisaalta usko on toisen ihmisen johdettavissa , taitavissa sanoissa ja puhutteluissa ja vieläpä ihmisen omissa valinnoissaankin ja sitten loppuviimeksi sanotaan , että se on 100-varmasti Jumalan työtä alusta loppuun asti . Kristityn pitää olla toisaalta kuin Ellun kana ja toisaalta hän ei todellakaan voi olla sitä ; vaarat vaanivat oikealla ja vasemmalla . Yksin armosta , mutta vältä syntiä ja omavanhurskautta ja oikein taistele niitä vastaan . Niin , Jumalan lahjaahan se on :S Lahjaa , jonka saamiseksi on tehtävä töitä suunnalla jos toisellakin , käännyttäjän tehtävässä , valitsemisen yhteydessä ja kilvoittelun tiellä . Paavali oli " juonikas " puhemestari , joka oli vahvasti aina kaikkea sitä mitä olikin . Tämän opin eräällä luennolla männä viikolla ja josta tämänkertainen porpatukseni juontuukin . Väliin hän kehui itseään " pilvin pimein " ja väliin hän oli syntis</w:t>
      </w:r>
    </w:p>
    <w:p>
      <w:r>
        <w:rPr>
          <w:b/>
          <w:color w:val="FF0000"/>
        </w:rPr>
        <w:t>id 381</w:t>
      </w:r>
    </w:p>
    <w:p>
      <w:r>
        <w:rPr>
          <w:b w:val="0"/>
        </w:rPr>
        <w:t>Nav view search Navigation Search Haluatko näytteilleasettajaksi ? Vanhustyön ammattilaisille tarkoitettu tapahtuma Pohjanmaan Vanhustyö järjestetään 14.4.2014 Seinäjoella . Koulutuspäivän kohderyhmänä on vanhustyön henkilöstö . Tapahtuma on suunnattu kaikille vanhuspalvelun parissa työskenteleville kunnissa , yksityisissä organisaatioissa , kuntayhtymissä , sekä sosiaali- että terveystoimen alueelta . Näyttely Tapahtuman näyttelyssä on useita näytteilleasettajia , joiden tuotteisiin ja palveluihin osallistujien on mahdollista tutustua ja tehdä hankintoja . Varaa paikkasi ajoissa - tilaa on vain rajoitetusti ! Näyttelypaikan hinta Näyttelypaikan hinta 890€ + alv 24 % . Näyttelypaikka ei sisällä rakenteita . Pöytäpaikan hinta 490€ + alv 24 % . Hinta sisältää pöydän . Näyttelypaikan varaus Voit tehdä paikkavarauksen jo nyt ! Ilmoittaudu mukaan sähköpostitse /puhelimitse :</w:t>
      </w:r>
    </w:p>
    <w:p>
      <w:r>
        <w:rPr>
          <w:b/>
          <w:color w:val="FF0000"/>
        </w:rPr>
        <w:t>id 382</w:t>
      </w:r>
    </w:p>
    <w:p>
      <w:r>
        <w:rPr>
          <w:b w:val="0"/>
        </w:rPr>
        <w:t>4 Tieteellinen tieto ihmisestä on havainnoitua tietoa , totuuksia , tilastoaineistoa ja todennakoisyyksiä 49 4.1 Tieteellisen ajattelun kehittyminen 50 4.1.2 Yliopisto-opintojen tavoitteena on akateeminen asiantuntijuus ------- Minusta tämä kappale kertoo enemmän opiskelemisesta kuin itse pääsykokeeseen mahdollisista tulevista asioista ... :) Musta kappaleeni paras pointti :D oli se , että tieteellisessä ajattelussa voi kehittyä , se ei ole synnynnäinen taito . :wink : Että tieteellistä tekstiä ei tarvitse tästä nyt justiinsa vielä ymmärtää , kun sitä lukee eikä osata puhua tieteellisesti . Että ne asiat alkavat luonnistua yliopisto-opiskelun aikana . Tieteellinen ajattelu ? Onko se oikeasti taito , joka saavutetaan opiskellen ? Kun mietin kappaletta lukiessa sitä enemmänkin , tulin kyllä toisiin ajatuksiin . Vaikka nuorena kaikki on mustavalkoista , en kuitenkaan usko sen olevan kaikille olennainen . Uskon siis , että tieteellinen ajattelu on luontaista , joka toisille kehittyy ja toisille ei . Minulla olisi tähän paljon esimerkkejä , mutta keskustelu tilaa veisi liikaa . Tossa kohtaan kuitenkin kritisoin kirjan tietoa . Minun pitäisi asia perustella , mutta miettikää jokainen osaltanne , miten sen itse näette . Itse en ole yliopistokoulutusta saanut , mutta uskon omaavani tieteellisen ajattelutavan kuitenkin . Siskoni , joka ei myöskään ole yliopistokoulutusta käynnyt , ei omaa sitten lainkaan kyseistä ajattelumallia . Vaikka hän on aikuinen , hänelle on jäänyt ns nuorten mustavalkoinen ajattelumalli eli dualistisuus . Tieteellinen ajattelumalli kehittyy mielestäni ihmisissä , jotka ovat kiinnostuneita tiedosta ja sen etsimisestä , eikä halua tyytyä vain yhteen totuuteen . Tieteellinen kirjoittaminen ? Kirjan mainitut asiat eivät yksin riitä . Jos haluaa julkaista jotain , on pyrittävä se kirjoittamaan englanniksi . Englannin kieli kuitenkin kansainvälisempää kuin suomi ja sillä oma tieteellinen julkaisu saa kannanottoja enemmän kuin vain suomeksi kirjoitettu . Tieteellinen lukutaito ? Se vaatii myös ns ammattikäitteistön käsittämisen . Muuten ei tieteellinen teksti avaudu ja tutkimuksista lukeminen voi olla hankalaa . Nämä tässä osiossa olevat asiat eivät meitä valmista pääsykokeeseen , mutta ehkä tauamaan miten kannattaa pääsykoekirjaa lukea . Kun valmennamme tieteellistä ajattelutapaa lukiessa , saamme enemmän irti kirjasta ja muistamme asiat kauemmin . Siihen tämä osio on tärkeää . Jos osaamme kritisoida lukemaamme , muistamme myös sen paremmin , koska muistamme ehkä juuri sen miksi emme ole ehkä kirjan tekstin kanssa samaa mieltä . Tieteellinen ajattelu ? Onko se oikeasti taito , joka saavutetaan opiskellen ? Kun mietin kappaletta lukiessa sitä enemmänkin , tulin kyllä toisiin ajatuksiin . Vaikka nuorena kaikki on mustavalkoista , en kuitenkaan usko sen olevan kaikille olennainen . Uskon siis , että tieteellinen ajattelu on luontaista , joka toisille kehittyy ja toisille ei . Minulla olisi tähän paljon esimerkkejä , mutta keskustelu tilaa veisi liikaa . Tossa kohtaan kuitenkin kritisoin kirjan tietoa . Minun pitäisi asia perustella , mutta miettikää jokainen osaltanne , miten sen itse näette . Itse en ole yliopistokoulutusta saanut , mutta uskon omaavani tieteellisen ajattelutavan kuitenkin . Siskoni , joka ei myöskään ole yliopistokoulutusta käynnyt , ei omaa sitten lainkaan kyseistä ajattelumallia . Vaikka hän on aikuinen , hänelle on jäänyt ns nuorten mustavalkoinen ajattelumalli eli dualistisuus . Tieteellinen ajattelumalli kehittyy mielestäni ihmisissä , jotka ovat kiinnostuneita tiedosta ja sen etsimisestä , eikä halua tyytyä vain yhteen totuuteen . Juu tämä on totta . Osaltaan vaikuttaa varmasti " omat kyvyt " . Mutta jos vertaan kahteen sisarukseeni , jotka on molemmat yliopistossa opiskelleita , niin itselleni tulee alemmuudentunne jos mietin minkälaista tekstiä he lukevat ja ymmärtävät ja tuottavat . Kyllä se on opiskelun tulosta myös . Jos luen vaikka veljeni väitöskirjan ' esittelytekstiä ' , en ymmärrä siitä juuri mitään . Koska joka toinen sana on minulle tuntematon , hänen alansa kun on kauppatiede . Tuo kiinnostus tiedon etsimisestä ,</w:t>
      </w:r>
    </w:p>
    <w:p>
      <w:r>
        <w:rPr>
          <w:b/>
          <w:color w:val="FF0000"/>
        </w:rPr>
        <w:t>id 383</w:t>
      </w:r>
    </w:p>
    <w:p>
      <w:r>
        <w:rPr>
          <w:b w:val="0"/>
        </w:rPr>
        <w:t>Tulevia tapahtumia Uusimmat uutispalat Arttu Kiitokset vanhemmille ja pojille mukavasta ylläristä ! Poikien kausi päättyi mahtavasti ja ansaitusti KULTAJUHLIIN ! ! Pääkoutsi Hemmulle eritoten kiitokset ! T . Antti Noin kuukausi sitten Hemmu Kiitokset myös minun puolesta POJILLE , ANTILLE ja vanhemmille . Pelattiin erinomainen säbäkausi . Runkosarjassa oli 18 peliä , joista 16 voittoa , 1 tasuri ja 1 tappio . Tappio pelissä päästettiin 5 maalia , muissa peleissä ei päästetty 2 maalia enempää . Loistavaa puolustamista pojilta . Laitan vielä yhden tapahtuman tänne nh , jossa kysellään ens kauden innokkuutta säbän pelluuseen . Ja oisko syytä vaihtaa sarjaa ( fitpipe ) vai jatketaanko leijonaliigassa . Olihan mohikaanit fatpipe sarjan voittajat , mutta ei leijonaliigan ... Hyvää kesää kaikille ! TACK ! Noin kuukausi sitten Hemmu Hyvää joulua kaikille ! 6 kuukautta sitten Niko Samoin täältä ! Huippu koutsausta ei tappion tappioo leijonaliigassa . ;)</w:t>
      </w:r>
    </w:p>
    <w:p>
      <w:r>
        <w:rPr>
          <w:b/>
          <w:color w:val="FF0000"/>
        </w:rPr>
        <w:t>id 384</w:t>
      </w:r>
    </w:p>
    <w:p>
      <w:r>
        <w:rPr>
          <w:b w:val="0"/>
        </w:rPr>
        <w:t>AOC International ( Europe ) GmbH takaa tämän tuotteen olevan virheetön materiaalin ja työn osalta kolmen ( 3 ) vuoden ajan alkuperäisestä kuluttajan ostopäivästä lukien . Tänä ajanjaksona AOC International ( Europe ) GmbH valintansa mukaan joko korjaa viallisen tuotteen uusilla tai korjatuilla osilla , tai vaihtaa sen uuteen tai korjattuun tuotteeseen ilman kustannuksia paitsi kuten *alla on todettu . Korvatut vialliset tuotteet tulevat AOC International ( Europe ) GmbH:n omaisuudeksi . Jos tuote vaikuttaa vialliselta , ota yhteys paikalliseen myyjään tai viittaa takuukorttiin , kun liität sen tuotteeseen . Toimita tuote rahti ennakkoon maksettuna yhdessä päivätyn ostotodisteen kanssa AOC:n valtuutettuun huoltokeskukseen . Jos et voi toimittaa tuotetta henkilökohtaisesti : AOC International ( Europe ) GmbH ei ole vastuullinen mistään vauriosta tai menetyksestä saapuvan kuljetusvaurion aikana eikä saapuvasta tuotteesta , joka ei ollut oikein pakattu . AOC International ( Europe ) GmbH maksaa palautuskuljetuksen kulut sellaisen maan sisällä , joka on mainittu tässä takuutodistuksessa . AOC International ( Europe ) GmbH ei ole vastuullinen mistään kuluista , jotka liittyvät tuotteen kuljetukseen kansainvälisten rajojen yli . Tämä sisältää kansainvälisen rajan Euroopan unionin sisällä . * Tämä rajoitettu takuu ei kata mitään menetyksiä tai vaurioita , jotka tapahtuvat seurauksena lähetyksestä tai väärästä asennuksesta tai huollosta väärinkäytöstä laiminlyönnistä mistä tahansa muusta syystä kuin tavallinen kaupallinen tai teollinen soveltaminen ei valtuutetun lähteen suorittamasta säädöstä korjauksesta , muutoksesta , tai lisävarusteiden tai osien asennuksesta , jotka ovat muun kuin AOC:n valtuuttaman huoltokeskuksen toimittamia virheellisestä ympäristöstä liiallisesta tai puutteellisesta lämmityksestä tai ilmastoinnista tai sähkövioista , äkillisistä piikeistä , tai muista epäsäännöllisyyksistä Tämä rajoitettu takuu ei kata tuotteen laiteohjelmistoa tai laitteistoa , jota sinä tai joku muu kolmas osapuoli on muokannut tai muuttanut ; sinä yksistään kannat koko vastuun ja rasitteen sellaisesta muokauksesta tai muutoksesta .</w:t>
      </w:r>
    </w:p>
    <w:p>
      <w:r>
        <w:rPr>
          <w:b/>
          <w:color w:val="FF0000"/>
        </w:rPr>
        <w:t>id 385</w:t>
      </w:r>
    </w:p>
    <w:p>
      <w:r>
        <w:rPr>
          <w:b w:val="0"/>
        </w:rPr>
        <w:t>Versio 23. huhtikuuta 2010 kello 14.38 Usein kristinuskoa väitetään koostuvan muista uskonnoista plagioiduista elementeistä . Samankaltaisuudet eivät kuitenkaan välttämättä tarkoita sitä , että ideoita olisi plagioitu , vaan se voi olla merkki siitä , että useat uskonnot kertovat samoista , todellisista asioista . Ihmisten elintavoilla on paljon keskinäisiä vastaavuuksia riippumatta siitä , ovatko ihmiset ajallisesti tai maantieteellisesti tekemisissä toistensa kanssa . Sama pätee uskontoihin . Esimerkiksi nykyään Sri Lankassa toimivat helluntailaiset karkottavat riivaajia samantapaisesti kuin juutalainen Eleazer , jonka toimintaa 100-luvulla elänyt historijoitsija Josefus Flavius on kuvannut . Molemmissa manausperinteissä odotetaan , että riivaaja lähtiessään rikkoo erityiseen paikkaan asetetun ruukun . 1 Sen lisäksi esimerkkinä voidaan mainita myös Afrikan pygmit , bushmannit sekä arktisen alueen samojedit , jotka kaikki uskovat Auringon olevan korkeimman jumaluuden silmä . 1 Uskomusten vastaavuutta on vaikeaa selittää kansojen keskinäisellä kanssakäymisellä , niin ajallisista kuin maantieteellisistäkin syistä . Olisi mielekkäämpää selittää vastaavuus sillä , että ihminen useimmiten reagoi uskonnollisiin ilmiöihin hyvin samantapaisesti .</w:t>
      </w:r>
    </w:p>
    <w:p>
      <w:r>
        <w:rPr>
          <w:b/>
          <w:color w:val="FF0000"/>
        </w:rPr>
        <w:t>id 386</w:t>
      </w:r>
    </w:p>
    <w:p>
      <w:r>
        <w:rPr>
          <w:b w:val="0"/>
        </w:rPr>
        <w:t>Kahvila Soihdun teekevÃ¤t 2011 Soihdun teekevÃ¤t kÃ¤ynnistyy juuri ennen huhtikuun alkua ja jatkuu kesÃ¤kuuhun asti . EnsimmÃ¤isenÃ¤ jÃ¤rjestetÃ¤Ã¤n 31.3. yleistajuinen johdatus teehen ja teen maisteluun . TÃ¤mÃ¤n jÃ¤lkeen huhtikuu 2011 on varattu teen maistelun syvempiin hienouksiin tutustumiseen . Helsingin teesnobien kanssa yhteistyÃ¶ssÃ¤ jÃ¤rjestettÃ¤vÃ¤ maistelukurssi valaisee mikÃ¤ teen maussa on niin kiehtovaa ja tarjoaa tietoja ja taitoja teen maisteluun syventymiseen . Jokainen kurssin neljÃ¤stÃ¤ sessiosta toimii itsenÃ¤isenÃ¤ kokonaisuutenaan , mutta eniten niistÃ¤ saa irti jos on vÃ¤hintÃ¤Ã¤n ollut paikalla 31.3. johdantotilaisuudessa . Touko-kesÃ¤kuussa sitten otetaan kaikki irti kerÃ¤Ã¤ntyneestÃ¤ maistelukokemuksesta , kun siirrymme jo perinteeksi muodostuneeseen uusien kevÃ¤tsatojen maisteluun . Johdantokerralla tutustutaan eri teetyyppejÃ¤ edustavien esimerkkiteiden avulla teen makuavaruuksiin ja makujen skaaloihin . Jaettavan oheismateriaalin avulla voi jÃ¤sentyneesti jatkaa omaa tutustumistaan teehen ja teen maisteluun . Kerran teemana ovat teen maut ja niiden kuvailu . TÃ¤llÃ¤ kerralla tarkoitus on oppia poimimaan teestÃ¤ eri vivahteita , ja kenties vÃ¤littÃ¤mÃ¤Ã¤n kokemustaan muillekin . Eri teetyypeissÃ¤ usein esiintyviÃ¤ makuja kartoitetaan erilaisia teitÃ¤ maistelemalla , perusmakuja unohtamatta . Maistellaan mm. samaa teetÃ¤ eri tavoin haudutettuna , erilaisista astioista . Vertailuun pistetÃ¤Ã¤n myÃ¶s âsamaaâ  teetÃ¤ eri laatuluokista , sadoista ja toimittajilta . Torstai 21.4 . klo 17:30 Maun vaiheet ja ominaisuudet MikÃ¤ on huÃ­ gÄn ? Miten teen maku kehittyy maistellessa ? Miten teen yksittÃ¤isistÃ¤ mauista muodostuu kokonaisuus ? Teet x ja y maistuvat molemmat hedelmÃ¤isiltÃ¤ , mutteivÃ¤t samalla tavalla . MitkÃ¤ maun ominaisuudet erottavat ne toisistaan ?</w:t>
      </w:r>
    </w:p>
    <w:p>
      <w:r>
        <w:rPr>
          <w:b/>
          <w:color w:val="FF0000"/>
        </w:rPr>
        <w:t>id 387</w:t>
      </w:r>
    </w:p>
    <w:p>
      <w:r>
        <w:rPr>
          <w:b w:val="0"/>
        </w:rPr>
        <w:t>View Kevät Klaukkalassa on hehkeä kevät . Jos sääennusteet pitävät paikkansa , lumet katoavat ennen huhtikuuta . Lätsyttelimme tovin Vesitorninmäen metsässä . Katin tepotusaskel on jo lyhentynyt , eikä masu salli mättäikössä pompottelua . Kun lumi seuraavan kerran peittää maan , elämä on muuttunut aivan toisenlaiseksi . Pinnasänkyjä , potkuhousuja ja turvakaukaloita yritetään kovasti etsiä . Vaununrenkaita mennään potkimaan ehkä ensi viikolla . Avarampi ja optimistisempi katsomuskaan ei liene pahitteeksi . Aloittelin Judith Butlerin äskettäin suomennettua feminismin merkkiteosta Hankala sukupuoli . Ettei maailma jää mustavalkoiseksi , olen lukenut Dawkinsin The God Delusion in rinnalla Alister McGrathin vastinetta Dawkinsin Jumala . Lainasin kirjastosta myös Matti Klingen Teetä ja suurmiehiä . Kuin lukisi hieroglyfeistä Ra:n matkaa taivaankannen yli . Klingen päiväkirjojen maailmankuvaa ei voi ymmärtää . Se taito katosi viktoriaanisen ajan vapaaherrojen myötä .</w:t>
      </w:r>
    </w:p>
    <w:p>
      <w:r>
        <w:rPr>
          <w:b/>
          <w:color w:val="FF0000"/>
        </w:rPr>
        <w:t>id 388</w:t>
      </w:r>
    </w:p>
    <w:p>
      <w:r>
        <w:rPr>
          <w:b w:val="0"/>
        </w:rPr>
        <w:t>Tietokonetyö Näyttöpäätetyötä arvioitaessa kalusteiden ja välittömän työympäristön lisäksi tarkastelun kohteena tulee olla myös oheislaitteet ja käytettävät ohjelmistot . Työpisteen ergonomiaa on arvioitava yksittäisen työntekijän terveyden ja hyvinvoinnin kannalta . Näkövaatimukset sekä haitallinen fyysinen ja psykososiaalinen kuormitus tulee erityisesti ottaa huomioon . Työtä on tarpeen mukaan tauotettava . Jos epäkohtia havaitaan , työnantajan on ryhdyttävä tarvittaviin toimiin epäkohtien korjaamiseksi . Toimet voivat koskea laitteiden ja välineiden mitoitusta , sijoittelua ja työjärjestelyjä . Työnantajan tulee tarvittaessa käyttää apuna työterveyshuollon ammattilaisia , kun selvitetään näyttöpäätetyön aiheuttamia terveydellisiä haittoja . Työterveyshenkilöstö kartoittaa yhteistyössä työsuojeluhenkilöstön kanssa näyttöpäätetyöpisteet työpaikkaselvitysten avulla ja esittää arvioinnin perusteella parannusehdotuksia . Näyttöpäätetyöpisteen ergonomiaan vaikutetaan parhaiten jo suunnitteluvaiheessa . Myös näyttöpäätetyötä tekevän henkilön oma aktiivisuus työpisteensä kehittämiseksi ja korjaamiseksi on tärkeää , jotta saataisiin aikaan paras mahdollinen tulos . Näyttöpäätetyöhön on olemassa varta vasten suunniteltuja työpöytiä , joiden säätöominaisuudet mahdollistavat työskentelyn sekä istuen että seisten . Monitilatoimistot Monilla työpaikoilla on irtauduttu perinteisestä työpöytäajattelusta ja työtilat räätälöidään käyttäjälähtöisesti niissä tehtävien toimenpiteiden ja työvaiheiden mukaisesti . Toimistoon voidaan rakentaa erilaisiin tehtäviin soveltuvia tiloja . Mobiilit järjestelmät mahdollistavat niiden joustavan käyttämisen työssä . Monitilatoimistoissa työntekijöillä ei ole välttämättä omaa työpistettä . Omille papereille ja tavaroille on ainoastaan henkilökohtainen säilytyskaappi . Tällöin on erityisen tärkeää kiinnittää huomiota kalusteiden ja työvälineiden säädettävyyteen ja mahdollisuuksiin vaihdella työasentoa . Ohjeita näyttöpäätetyöhön Säädetään työtasot niin , että näppäimistö ja hiiri ovat vierekkäin samalla tasolla tuolin korkeus : kyynärpäät ovat n . 90 asteen kulmassa , hartiat rentoina käsien ollessa pöydällä ja jalat tukevasti lattialla tai jalkatuella . selkänojan korkeus ja etäisyys siten , että se tukee hyvin selän tarvittaessa käsinojien asento siten , että kyynärvarren tukeminen on mahdollista näyttöruutu niin , että katseen suunta on n . 25 astetta alaviistoon . Usein tarvittavat työvälineet ja -tarvikkeet sijoitetaan mahdollisimman lähelle , jotta voidaan välttää jatkuvaa kurkottelua , kumartelua ja kiertoliikkeitä . Yleisvalaistuksen olisi hyvä olla hieman hämärämpi ja kirkkaampi kohdevalo työtasolle ; kirkas päivänvalo voidaan himmentää sälekaihtimilla . Apuvälineitä hankitaan tarvittaessa , esim. hiiri- ja rannetuki , aineistoteline sekä jalkatuki . Rentouttavat mikrotauot ja taukoliikunta ovat tärkeitä , kuten myös silmien lepuuttaminen . Työntekijän on hyvä huolehtia siitä , että silmälasit ovat asianmukaiset ; näöntarkastusta suositellaan riittävän usein . Mikäli työ sisältää yhtä aikaa näppäimistö- ja hiirityöskentelyä sekä puhelimessa puhumista , suositellaan kuulokepuhelinta . Mikäli työ sisältää runsaasti hiirityöskentelyä , suositellaan ergonomista hiiriohjainta tai muuten vuorottelua vasemman ja oikean käden työskentelyssä . Hiiren sopivuus käyttäjälle on tärkeä . Hiirellä työskentely Monissa ohjelmissa käytetään paljon hiirtä . Tällöin pääasiallisesti hiirtä käyttävä yläraaja saattaa rasittua haitallisesti ja kipeytyä . Perinteisen hiiren käyttö kuormittaa kättä sitä enemmän mitä kauempana vartalosta sitä käytetään . Hiiren käyttö edellyttää myös etu- ja keskisormen staattista kannattelua , josta voi seurata lihas-jännejärjestelmän oireita . Näppäintyössä käsiin ei kohdistu yhtä haitallista rasitusta , koska ne ovat lähempänä keskiasentoa . Niin sanotun hiirikäsivaivan oireita voivat olla : kipu kädessä , ranteessa ja/tai kyynärvarressa . Lisäksi voi esiintyä puutumista , pistelyä ja lihasheikkoutta .</w:t>
      </w:r>
    </w:p>
    <w:p>
      <w:r>
        <w:rPr>
          <w:b/>
          <w:color w:val="FF0000"/>
        </w:rPr>
        <w:t>id 389</w:t>
      </w:r>
    </w:p>
    <w:p>
      <w:r>
        <w:rPr>
          <w:b w:val="0"/>
        </w:rPr>
        <w:t>http://www.naantalinseudunurheiluautoilijat.fi/ lopettaa toimintansa piakkoin ! Kiitos ! Eilen 3.4.2014 ajetun Kartingkisan tulokset . Jokainen ajoi 25 minuuttia , joista otettiin henkilökohtainen paras kierros ja lopputulokset saatiin seuraavasti : 1. Tero Grönfors nopein kierros aikaan 23.06 2. Janne Laine - JÄRJESTYKSEN VALVOJAT Onko korttisi vielä voimassa ? Jos ei niin hoida homma kuntoon . NaSU:n järjestämissä tapahtumissa toimiville järkkäreille seura on myös mukana kortin kustannuksissa . Tiedustella asiaa voit NAANTALIN JM 18.5 Pienen tauon jälkeen tänä vuonna järjestetään taas jokkiskisa . Paikka on vanha tuttu Krouvinnummen rata Laitilassa ja päivämäärä siis 18.5. Hommia on tarjolla kaikille halukkaille . Siis ota Jämsä-jukolan raportti muutamin kuvin ja sanoin ( Käsiala K.Virtanen ) . Jukolanviesti suunnistettiin viikkoa ennen juhannusta Jämsässä . Matkaan saatiin tälläkin kertaa vain yksi joukkue , vaikka talven mittaan hieman Hyvä NaSU:n AS-väki ja vähän muutkin , taas on yksi vuosi vierähtänyt ja kautemme on ollut aika vilkas niin kilpaillessa kuin järjestämisen puolella . Kilpailemisen puolella parasta antia antoivat Jari ja Riku</w:t>
      </w:r>
    </w:p>
    <w:p>
      <w:r>
        <w:rPr>
          <w:b/>
          <w:color w:val="FF0000"/>
        </w:rPr>
        <w:t>id 390</w:t>
      </w:r>
    </w:p>
    <w:p>
      <w:r>
        <w:rPr>
          <w:b w:val="0"/>
        </w:rPr>
        <w:t>Villin Biisonin Saluuna – vakava ruoka leikkisässä ympäristössä Biisonitila Virossa ? Ja vielä saluunakin ! Kummallinen yritys ...Kun biisonitilan intiaanikylän kodat lopulta tulevat näkyviin , käy ilmi että uteliaita on melko paljon . Tilan ovet ovat avoinna torstaisin lihansyöntijuhlaa varten ja sunnuntaisin perhepäivää varten . Muuna aikana voi tapahtuman ajan sopia erikseen . Miksi pitää leikkiä juuri cowboyta ja intiaania ? Leikki on leikkiä . On aina mahtavaa , kun siihen osallistutaan sydämellä . Leikin ohella tehdään kuitenkin sellaista ruokaa , mikä on leikistä kaukana . Kaikki mitä pöydälle pannaan on täysin omaa tuotantoa . Ruokailu tapahtuu kirjaimellisesti biisonien kanssa ja tulokseksi on kaikin puolin upea farmikokemus . Palvelun huolellisuuden puolesta biisonitila on valitettavasti parempi kuin suurin osa edustusravintoloista .</w:t>
      </w:r>
    </w:p>
    <w:p>
      <w:r>
        <w:rPr>
          <w:b/>
          <w:color w:val="FF0000"/>
        </w:rPr>
        <w:t>id 391</w:t>
      </w:r>
    </w:p>
    <w:p>
      <w:r>
        <w:rPr>
          <w:b w:val="0"/>
        </w:rPr>
        <w:t>Kurssien hinnat Tampereen flamencoyhdistyksen jäsenmaksu on 25 €/vuosi , lasten jäsenmaksu 10 €/vuosi ( alle 15 v. ) . Jäseneksi voi liittyä milloin vain , mutta lukujärjetyksen mukaisilla tanssi- ja soittotunneilla käyminen edellyttää jäsenmaksun maksamista . Muskarissa kävijöille riittää vanhemman jäsenmaksu .</w:t>
      </w:r>
    </w:p>
    <w:p>
      <w:r>
        <w:rPr>
          <w:b/>
          <w:color w:val="FF0000"/>
        </w:rPr>
        <w:t>id 392</w:t>
      </w:r>
    </w:p>
    <w:p>
      <w:r>
        <w:rPr>
          <w:b w:val="0"/>
        </w:rPr>
        <w:t>Neljä Etelä- Amerikan presidenttiä vastasivat vaalivoittonsa jälkeen seuraavasti : Argentiinan Néstor Kirchner 1034 dollaria , Chilen Ricardo Lagos 2600 , Kolumbian Álvaro Uribe 6665 ja Perun Alejandro Toledo 18000 dollaria . Logiikka palkkapyynnöissä on selkeä : mitä köyhempi maa , sitä enemmän ongelmia hoidettavana ja sitä suurempi liksa . Tämän logiikan mukaisesti Perun presidenttiä Alejandro Toledoa enemmän palkkaa nauttii vain Keski-Amerikassa sijaitsevan Nicaraguan Enrique Bolaños ( 19000 dollaria ) . Nicaraguahan on Haitia lukuun ottamatta Latinalaisen Amerikan köyhin maa , joten ongelmia riittää ratkottavaksi ja tämä raskas tehtävä on korvattava päättäjille rahallisesti . Nicaraguan kansanedustajat tienaavatkin enemmän kuin vauraampien naapurimaiden presidentit . Nicaraguan entinen presidentti Arnoldo Alemán ( tällä hetkellä vankilassa korruptiosyytteiden takia ) perusteli kohtuuttomia palkkoja seuraavasti : " Olemme niin köyhiä ja ongelmamme ovat niin suuria , että tarvitsemme parhaat ammattilaiset esittämään ongelmiimme ratkaisuja . Parhaat ammattilaiset ovat tietysti kaikkein kalleimpia . Heidän työnsä tulokset nostavat kuitenkin kansalaisten elintasoa , joten kilpailukykyisten palkkojen maksaminen on kaikkien kansalaisten etu . " Niinhän se tietysti on . Hyvästä joutuu aina maksamaan korkean hinnan . Valitettavasti Alemán ei ole kuitenkaan vankilasta käsin pystynyt selittämään , miksi puolet näistä korkeapalkkaisista valonlapsista on tällä hetkellä vankilassa tai maanpaossa , korruptiosyytteiden takia . Oltuaan vuoden vallassa Perun Alejandro Toledo joutui pienentämään palkkaansa kolmanneksella . Tämä ei johtunut Perun ongelmien vähentymisestä , vaan hänen suosionsa lähes täydellisestä hiipumisesta . Suuresta palkastaan johtumatta Toledo ei ollut pystynyt lunastamaan lupauksiaan , joita hän antoi vaalikampanjassaan . Kannattajia löytyy enää lähinnä hyväpalkkaisten ja ammattitaidottomien valtion virkamiesten joukosta . Ei Toledon perheen kuitenkaan tarvitse nälkää nähdä , vaikka miehen palkasta lohkaistiinkin kolmannes . Hänen belgialaiselle vaimolleen järjestettiin vaalikauden alussa 10000 dollarin kuukausitulot . Syykin oli selvä , vaikka joillekin machokulttuurissa eläville perulaisille perheille ajatus oli hieman vieras . Vaimo oli eurooppalaisena naisena tottunut aina käyttämään " omaa rahaa " . *** Istun nyt kulmabaarissa argentiinalaisen ystäväni kanssa ja keskustelemme yhä presidenttien palkoista . Ihmettelen , miten Argentiinan pressa tulee toimeen tonnin liksalla kun itseltäni se ei onnistu . Syy on kuulemma selvä . Rahattomia ei presidenteiksi haluta , sillä heidän voisi olla vaikeaa kieltäytyä lahjuksista tai he voisivat sortua varojen väärinkäyttöön . Kiusaus voisi olla liian suuri . Pätäkkää on oltava jo ennestään jos presidentiksi aikoo . Asuntovelkaiset älköön vaivautuko . Muistutan ystävälleni tämän ennakkokriteerin täyttyneen myös Yhdysvaltain viime vaaleissa . On siis päivänselvää , ettei tämän varallisuuskriteerin täyttäminen johda aina parhaimpaan lopputulokseen . Pöytäämme istuu yhdysvaltalainen Dick , joka kertoo analysoineensa kahden Perussa viettäneensä lomapäivän aikana , miksi Perussa on köyhiä ja miten köyhyydestä päästäisiin eroon . Olen naama vihreänä kateudesta . Dick on selvittänyt kahdessa päivässä sen mihin itseltäni on mennyt toista vuotta , enkä vielä ole edes johtopäätösten asteella . Syytän hitaudestani identifioida yhteiskunnallisia lainalaisuuksia eurooppalaista koulutustani ja ruokakulttuuria . Pikaruokaloissa kasvaneena olisin ehkä päässyt nopeammin johtopäätöksiin . Dickin mukaan ongelma löytyy heikoista sisämarkkinoista . Hän antaa meille valaisevan esimerkin : kun keskiverto jenkki menee ruokakauppaan kymmenen artikkelin ostoslistan kanssa , hän poistuu kaupasta kaksikymmentä artikkelia kassissaan . Tämä pistää sisämarkkinat vetämään , talous rullaa ja ihmiset voivat hyvin . Kun perulainen kotirouva menee kauppaan listansa kanssa , hän poistuu sieltä vain puolet listalla olleista artikkeleista kassissaan . Tämä johtaa siihen , ettei sisämarkkinat vedä , talous kurjistuu ja kansa kärsii . Perun pitäisikin vientiteollisuuden sija</w:t>
      </w:r>
    </w:p>
    <w:p>
      <w:r>
        <w:rPr>
          <w:b/>
          <w:color w:val="FF0000"/>
        </w:rPr>
        <w:t>id 393</w:t>
      </w:r>
    </w:p>
    <w:p>
      <w:r>
        <w:rPr>
          <w:b w:val="0"/>
        </w:rPr>
        <w:t>Sisällysluettelo Gunnar von Wright kirjoitti ylioppilaaksi Helsingin uudesta ruotsalaisesta yhteiskoulusta vuonna 1913 ja liittyi Uusmaalaiseen osakuntaan . Opintojaan hän jatkoi Teknillisen korkeakoulun koneinsinööriosastolla vuosina 1913–1915 . Hän kävi Sotakorkeakoulun yleisen osaston vuosina 1925–1926 . [ 2 ] [ 3 ] Gunnar von Wright saapui Suomeen ( Vaasaan ) jääkäreiden pääjoukon mukana luutnantiksi ylennettynä 25. helmikuuta 1918. Hänet komennettiin Suomen sisällissotaan adjutantiksi 3. Jääkärirykmentin 7. jääkäripataljoonaan . Hän otti osaa sisällissodan taisteluihin Tampereella , Aittolahdella , Lyykylässä , Mannikkalassa ja Talissa , missä hän haavoittui taistelussa 24. huhtikuuta 1918. [ 2 ] [ 3 ] Gunnar von Wright siirrettiin sisällissodan lopussa 24. toukokuuta 1918 Päämajan kenraaliohjaamoon , josta hänet siirrettiin edelleen kesäkuussa samana vuonna toimistoupseeriksi Yleisesikunnan järjestelyosastoon . Järjestelyosastolta hänet siirrettiin 1. marraskuuta 1918 Sotaministeriön yleiselle sota-asiainosastolle ja edelleen 19. joulukuuta 1918 Yleisesikunnan liikekannallepano-osastolle . Liikekannallepano-osaston päälliköksi hänet nimitettiin 3. maaliskuuta 1920. Puolustusministeriön intendenttiosastolle hänet siirrettiin 13. heinäkuuta 1926 . Hänen tehtävänsä osastolla oli huolehtia liikekannallepanoasioita . Puolustusministeriössä hänet siirrettiin 1. tammikuuta 1927 vanhemmaksi toimistoesiupseeriksi sota-asiainosaston järjestely- ja liikekannallepanotoimistoon , minkä toimiston päälliköksi hänet nimitettiin 1. heinäkuuta 1928 . liikekannallepanotoimiston päälliköksi . Puolustusministeriön Taloudellisen puolustusneuvoston toimiston päälliköksi hänet nimitettiin 1. elokuuta 1929. Armeijasta Gunnar von Wright erosi 17. huhtikuuta 1935 ja siirtyi Suomen metalliteollisuusyhdistyksen toimitusjohtajaksi ja palveli yhdistystä aina vuoteen 1960 saakka . [ 2 ] [ 3 ] Gunnar von Wright osallistui talvisotaan yhdysupseerina Puolustusministeriön ja Kansanhuoltoministeriön välillä . Jatkosodan puhjettua hänet siirrettiin Päämajaan , missä hän toimi yhdysupseerina Sotatalouspäällikön ja Kansanhuoltoministeriön välillä . Sotien jälkeen hän siirtyi toimitusjohtajaksi ensin Teollisuuden Polttoöljy Oy:öön ja myöhemmin Länsi-Suomen Polttoöljy Oy:öön . [ 3 ] Gunnar von Wright toimi puheenjohtajana , jäsenenä ja sihteerinä useissa puolustuslaitoksen järjestelyä ja valtakunnan taloudellisen puolustusvalmiuden kehittämistä käsitelleissä komiteoissa vuosina 1922–1928 . Hän toimi myös ruotsinkielellä suoritettavien tutkintojen varalle asetetun tutkintolautakunnan apujäsenenä vuosina 1928–1935 ja kutsuntalaitoksen keskuslautakunnan sotilasjäsenenä vuosina 1928–1933. Yleisesikunnan kunniatuomioistuimen jäsenenä hän toimi vuosina 1922 , 1924–1925 ja kunnianeuvoston varajäsenenä vuosina 1922–1923. Hän toimi Keskinäinen Vakuutusyhtiö Teollisuus-Tapaturman johtokunnan jäsenenä vuosina 1945–1964 ja Helsingin Säästöpankin isännistön jäsenenä vuosina 1947–1971. Hän kuului myös useisiin valtiovallan tai talouselämän järjestöjen asettamiin teknillis-teollisia ja talouspoliittisia kysymyksiä käsitteleviin toimikuntiin , valiokuntiin , ja lautakuntiin . Gunnar von Wright osallistui myös GATT ja EFTA sopimusneuvotteluihin . [ 2 ] [ 3 ]</w:t>
      </w:r>
    </w:p>
    <w:p>
      <w:r>
        <w:rPr>
          <w:b/>
          <w:color w:val="FF0000"/>
        </w:rPr>
        <w:t>id 394</w:t>
      </w:r>
    </w:p>
    <w:p>
      <w:r>
        <w:rPr>
          <w:b w:val="0"/>
        </w:rPr>
        <w:t xml:space="preserve">      Eye Wrinkle kerma mukaisesti joka käsittelee Eye ryppyjä ja silmä pussien nopeasti ! Useimmat ihmiset voivat käsitellä joitakin ryppyjä ilman huoli tunne vanhempi . Kuitenkin kun ryppyjä alkavat näkyä voimakkaasti noin silmät , mikä vaikuttaa aivan kuin oman 10 tai jopa 20 vuotta vanhempia jotain on nyt tehtävä . Mutta siinä on kysymys–mitä voidaan tehdä vähentää Ohuet viivat &amp; ryppyjä ympärille silmien ulkoasua ? On helppo–tarvitset vain käyttämällä nojalla silmän wrinkle kerma . Silmien wrinkle kerma on muodostetun käsitellä silmät , ympäröivän alueen , kyseisellä alueella on paljon herkempiä kuin muiden alueiden kasvot . Jos koskaan sovellettu kerma “liian lähellä ” silmäsi , tiedät tarkasti miksi tällainen kerma on tärkeää–kuin säännöllisesti anti-wrinkle voiteet usein sekä Ärsyttää silmiä , johtaa sidekalvon , kutinaa , puffiness jne . Ottaa sanoi , että , on tärkeää käyttää kerma , kuten silmän wrinkle kerma , joka on luonnollisia ainesosia rauhoittava ja caressing silmissä ; kuin ne , jotka sekä Ärsyttää ja vaivata niitä . Ja on rehellinen , kaupankäynnin Ryppyinen ihon nuorempi näköisiä ihon , joka on jatkuvasti puffy , itchy ja punainen ei liian hyvä menevät . Kuten anti-wrinkle kerma ihon on sovellettava wrinkle silmän kerma . Tämä tarkoittaa sitä , että olisi sovellettava ennen sängyssä samoin kuin silloin , kun sinun herätä , aamulla–ja naisten , muista soveltaa ennen oman put wrinkle kerma oman make-up . Ja kuten kanssa käyttämällä muita wrinkle voiteet , sinun on käytännössä hyvä ihonhoito ; puhdistaa naamasi perusteellisesti , välttää , squinting , tupakoinnin lopettamiseen , välttää kosmeettisten valmisteiden ainesosien vahingoittamatta iholle , lopettaa hankaumajälkiä silmäsi , käyttää säännöllisesti moisturizers laatu jne . Jos lisäksi nojalla silmän wrinkle kerma , voit suorittaa youthfulness &amp; ihon eheyden säilyttämiseksi perusasetuksen huolto , saavutetut tulokset on enemmän vaikuttava . Silmien wrinkle kerma ei ole tietoja fast &amp; ihmeellisen wrinkle poistamisen kohtelun–on tietoja pitkällä aikavälillä , laadun wrinkle poistaminen tulokset . Tämä tarkoittaa oletat ei sovelleta silmän wrinkle kerma ja sitten on täydellinen räätälöinnistä ihon silmäsi noin minuutin . Se vain toimi tällä tavoin . Kuitenkin , se ei tarkoita , sinulla on odotettava month jälkeen month saavuttamiseksi tulokset joko . Itse asiassa suurin osa ihmisistä , jolle silmän wrinkle kerma käyttää Katso havaittavaa tulokset vain 1-2 kuukauden kuluessa . “ Tulokset ” merkitse täydelliset wrinkle poistamista ? Ei , ei välttämättä–se vain tarkoitetaan ne oli merkittäviä parannuksia silmä-wrinkle vähentämiseen . Joka sanoi , jos olet kiinnostunut hetkellinen wrinkle poistaminen , wrinkle silmän kerman todennäköisesti on epäilyttävä puolestasi . Joten nyt suuri kysymys on ; Kokeile silmän wrinkle kerma nojalla ? Kaikissa rehellisesti , vain todella vastaat kysymykseen–mutta sitten again awesome edut , jotka tulevat käyttäen tämän wrinkle , vastaus on ilmeistä . Viimeisimmät viestit Monet ihmiset ovat edessään tilityksessä nykyisessä talouden ilmapiirissä . Jos on edessään taloudellisia vaikeuksia pitäisi tehdä viimeinen asia on saatettu päätäsi hiekka ja Ohita velkasitoumukset j.. Jatkaa lukemista Auton lisävarusteita ovat jotain yksi lisää auton siten , että se antaa se lisää joitakin tyyliä ja ulkoasua . Monet ihmiset , kuten viileä auton lisälaite auton elävöittämiseen . Auto-lisälaite tehdä au .. Jatkaa lukemista Ennen kuin saamme huomioon mitä aiheuttaa akne , avulla ilmenee joitakin harhaluuloja ylös ja puhua mitä ei aiheuta akne . Ensinnäkin paistettua elintarvikkeiden kuten ranskalaiset perunat eivät aiheut .. Jatkaa lukemista Kannattaa harkita , kun ajattelu rakennusten ja sisällön vakuutus monet syyt . Joista ensimmäinen on haluamaasi tulee vakuutuksen</w:t>
      </w:r>
    </w:p>
    <w:p>
      <w:r>
        <w:rPr>
          <w:b/>
          <w:color w:val="FF0000"/>
        </w:rPr>
        <w:t>id 395</w:t>
      </w:r>
    </w:p>
    <w:p>
      <w:r>
        <w:rPr>
          <w:b w:val="0"/>
        </w:rPr>
        <w:t>TALLINNAN ääniopas on valmiina ! Lataa tästä oma äänioppaasi ! Ääniopasta voi käyttää MP3- ja MP4-soittimissa , iPodeissa , kämmentietokoneissa , monissa matkapuhelimissa ja kaikissa muissa laitteissa , joilla voi toistaa MP3-tiedostoja . Ääniopas on todella kirjaimellisesti opas omassa taskussasi : lataat vain tiedostot MP3-soittimeesi ja kuuntelet tarinoita matkasi varrella . Olet oman ajankäyttösi herra ja voit käydä nähtävyyksillä kiinnostuksesi mukaan .</w:t>
      </w:r>
    </w:p>
    <w:p>
      <w:r>
        <w:rPr>
          <w:b/>
          <w:color w:val="FF0000"/>
        </w:rPr>
        <w:t>id 396</w:t>
      </w:r>
    </w:p>
    <w:p>
      <w:r>
        <w:rPr>
          <w:b w:val="0"/>
        </w:rPr>
        <w:t>Auton huoltopalveluita Merijärvellä Aiheeseen liittyvät kategoriat Jos autosi jarrut tai kytkin aihuttaa ongelmia , AutotKuntoon -palvelun ammattitaitoiset yhteistyö autokorjaamot Merijärvi ovat avuksesi , jotta tarvittavat huoltotyöt tehdään nopeasti ja luotettavasti . Auton jarrujen säännöllinen huolto on erittäin tärkeää , jotta ajaminen on turvallista ja viallinen kytkin tulisi tarkastuttaa , jotta vältät mahdollisesti kalliimmat ongelmat . Erinomainen AutotKuntoon palvelu on oikea paikka kaivatessasi luotettavan , kytkimen ja jarrujen korjaukseen ja huoltoon erikoistuneen autokorjaamon apua Merijärvi . Yleensä perushuoltoon kuuluu esimerkiksi auton suodattimien ja nesteiden tarkastus tai mahdollinen vaihto . Auton osat rikkoontuvat tai kuluvat käyttökelvottomiksi , kausittaista huoltoa vaaditaan vuodenajan vaihtuessa tai ajetut kilometrit kertovat määräaikaishuollon tarpeellisuuden . AutotKuntoon voi auttaa sinua löytämään tunnetun autohuoltamon huoltamaan autoasi Merijärvi . Henkilöauto pitää määräaikais- eli vuosikatsastaa ensimmäisen kerran kolmen vuoden kuluttua sen käyttöönottopäivästä . Katsastus on autolle suoritettava tarkastus , jossa tarkastetaan auton päästöt ja varmistetaan niiden olevan riittävän alhaiset , auton ja sen varusteiden kunnon olevan säädösten mukaiset , auton turvallisuus liikenteessä ja , että pakolliset maksut ja vakuutukset ovat suoritettu . Valtio ei enää säätele katsastuksen hintaa , vaan katsastusyritykset määrittävät itse katsastuksen hinnan kilpailutilanteen ja kysynnän mukaan . Hintojen vertailu siis kannattaa ja AutotKuntoon on tässä avuksesi . Kun haluat paikallisen autohuollon ammattilaisen tulostamaan autosi OBD-mittauksen tulokset Merijärvi , AutotKuntoon on juuri oikea paikka sinulle . Nykyautoissa olevat itsediagnoosijärjestelmät kertovat kojelaudan merkkivaloilla autossa olevista ongelmista . Jos autosi " Service Engine Soon " lamppu on syttynyt täytyy sinun löytää laadukas mekaanikko lukemaan OBD-järjestelmät vikakoodi ja suorittaamaan tarvittavat korjaukset . Olkoon ongelma sitten auton moottorin käyntinopeus tai sen sytytyksen ajoituksessa , AutotKuntoon yhdistää sinut ja tarvitsemasi autoalan ammattilaisen Merijärvi . Yleensä autosi renkaiden kuntoon kiinnitetään huomiota vasta kun on aika vaihtaa talvirenkaita kesärenkaisiin . Renkaiden hyvä kunto on kuitenkin erittäin tärkeää , jotta turvallinen ja taloudellinen ajo säilyy . Renkaiden vaihto asuntosi parkkipaikalla on likaista ja aikaa vievää puuhaa , joten anna AutotKuntoon -palvelun etsiä sinulle asiantunteva rengasmies Merijärvi tekemään työ puolestasi . Nämä autojen renkaisiin erikoistuneet ammattilaiset vaihtavat renkaasi ja tarkastavat samalla niiden kunnon , he huolehtivat , että rengaspaine on suositusten mukainen ja he tasapainoittavat renkaat tarvittaessa . Tämän lisäksi voit luottaa heidän ammattitaitoon ostaessasi uusia renkaita tai kun etsit vakuutettua rengashotellia Merijärvi . Kun haluat löytää hyvämaineisen , lähellä toimivan autohuoltamon korjaamaan autosi peltejä Merijärvi tai autoosi on tullut kolhuja tai naarmuja onnettomuudessa , AutotKuntoon yhdistää sinut peltikorjaamoon aluellasi . Kun olet myymässä autoasi ja haluat parhaan mahdollisen hinnan ja haluat , että kolhut ja painaumat suoristetaan , autosi puskuri on naarmuuntunut , tai alumiinivanteesi tarvitsevat pinnoitusta , AutotKuntoon -palvelu on ratkaisu . Matkasi voi katkaista pieni tekninen vika autossasi ja tämä voi sattua illalla , yölla tai pyhänä sekä sinulle tuntemattomalla paikkakunnalla . Jos ajoneuvosi rikkoutuu tien päällä ja tarvitset luotettavan tiepalvelun apua AutotKuntoon palvelu on erinomainen paikka sinulle . Jos autostasi on puhjennut rengas , olet lukkiutunut ulos autostasi , sinulta on loppunut polttoaine tai tarvitset käynnistysapua , AutotKuntoon pystyy etsimään sinulle juuri sopivan tiepalvelun Merijärvi . Jos autoasi ei pystytä korjaamaan tien päällä , asiantuntevat tiepalvelu mekaanikot järjestävät autosi hinauksen joko kotiisi tai autohuoltamoon . Autosi moottorissa oleva jakohihna on kuluva ja vaihdettavissa oleva osa . Sen rikkoutuminen saattaa aiheuttaa moottorille</w:t>
      </w:r>
    </w:p>
    <w:p>
      <w:r>
        <w:rPr>
          <w:b/>
          <w:color w:val="FF0000"/>
        </w:rPr>
        <w:t>id 397</w:t>
      </w:r>
    </w:p>
    <w:p>
      <w:r>
        <w:rPr>
          <w:b w:val="0"/>
        </w:rPr>
        <w:t>Asplan Oy Insinööritoimiston referenssit Dynamicum , Ilmatieteen laitos ja Merentutkimuslaitos , Helsinki Rakennuttaja : Senaatti-kiinteistöt Arkkitehti : Gullichsen Vormala Arkkitehdit Ky Senaatti-kiinteistöt järjesti suunnittelu- ja toteutuskilpailun Ilmatieteen laitoksen ja Merentutkimuslaitoksen toimitiloiksi Kumpulaan . Kilpailuun oli sisällytetty huolto- ja kunnossapitovelvoitteet 30 vuoden ajalle , mikä toi suunnitteluun ja toteutukseen oikeanlaisen elinkaariajattelun . Rakennukseen suunniteltiin sekä toimisto- että laboratoriotilat käyttäjien tarpeisiin . Rakennusta hallitsee suuri valokatteinen atriumtila vesialtaineen . Atriumtilassa sijaitsee käyttäjien tauko- ja tapaamistilat . Vesiallas toimii myös vesisammutuslaitteiston varastoaltaana .</w:t>
      </w:r>
    </w:p>
    <w:p>
      <w:r>
        <w:rPr>
          <w:b/>
          <w:color w:val="FF0000"/>
        </w:rPr>
        <w:t>id 398</w:t>
      </w:r>
    </w:p>
    <w:p>
      <w:r>
        <w:rPr>
          <w:b w:val="0"/>
        </w:rPr>
        <w:t>Sydän ja verisuonet aikuisella marfaanikolla Arto Nemlander , dosentti , osastonylilääkäri Historiaa Marfan -oireyhtymä ( syndroma ) määritellään perinnölliseksi sidekudoksen häiriöksi . Sidekudosta on kaikissa elimissä , erityisesti luustossa ja ligamenteissa , silmissä , sydämessä ja verisuonissa , keuhkoissa ja aivoa sekä selkäydintä peittävässä säiekalvossa . Oireyhtymä on saanut nimensä rans-kalaisen lastenlääkärin Antoine Marfanin mukaan vuonna 1896 kuvatessaan tyttöä , jonka kädet , ja-lat , sormet ja varpaat olivat suhteettoman pitkät ja ohuet ja jonka selkäranka kaareutui epänormaa-listi . Tähän oireyhtymään liittyen vuonna 1943 kuvattiin nousevan aortan pullistuma ja vuonna 1955 julkaistiin laaja verenkiertojärjestelmän kuvaus . Ennuste Aikaisemmin keskimääräinen odotettavissa oleva elinikä oli noin 30 vuotta . Koska merkittävimmät elinikään vaikuttavat seikat tässä oireyhtymässä liittyvät sydämeen ja verenkiertojärjestelmään , oli tehostuneella lääkehoidolla ja 1960 –luvulla alkaneella avosydänkirurgialla huomattava vaikutus ennusteeseen : keskimääräinen odotettavissa oleva elinikä 1970 –luvulla oli noin 45 vuotta , 1990 –luvun alussa noin 60 vuotta ja nykyisin noin 70 vuotta . Lisääntynyt tietoisuus oireyhtymästä , var-hainen diagnostiikka , huolellinen hoito , lääkkeellisen hoidon ja kirurgisten menetelmien jatkuva paraneminen ovat suuresti parantaneet ennustetta ja pidentäneet ennustetta . Ilmentymät Hiippaläppä . Lähes 90 prosentilla Marfan –oireyhtymää sairastavista on verenkiertojärjestelmän sairaus . Sydämen läpät ovat hienorakenteisia pieniä kudosliuskoja , jotka ohjaavat veren virtausta oikeaan suuntaan . Useimmiten Marfan –oireyhtymässä läppäpurjeiden ja sen tukirakenteen koostu-mus on epänormaali . Hiippaläpässä läppäpurjeet voivat pullistua taaksepäin sydämen vasemman kammion supistuessa . Tätä epänormaalia liikettä sanotaan hiippaläpän prolapsiksi ja se esiintyy noin 75 prosentilla Marfan –oireyhtymän potilaista . Toisaalta hiippaläpän prolapsia esiintyy keski-määrin 5 prosentilla väestöstä ja useimmilla prolapoitunut hiippaläppä ei vuoda . Noin kolmannek-sella sekä Marfan –oireyhtymän että normaaliväestön ihmisistä prolapoitunut hiippaläppä vuotaa . Vähäisen läppävuodon sydän pystyy kompensoimaan varsin hyvin eikä oireita ei ole . Läppävuodon lisääntyessä sydämen kompensaatiomekanismit eivät riitä ja oireita alkaa esiintyä epäsäännöllisenä sydämen sykkeenä , hengästyneisyytenä ja fyysisen suorituskyvyn alentumisena . Sydänlihas ja sepelvaltimot . Sydänlihaksessa ja sydänlihakseen verta tuovissa sepelvaltimoissa saattaa kehittyä Marfan –oireyhtymään suoraan liittyviä ongelmia . Sydänläpän vuoto on kuitenkin yleisin syy sydänlihaksen vaurioitumiseen . Marfan –oireyhtymän potilailla on sama vaara kuin muillakin ihmisillä kehittää valtimonkovetustauti ja korkeaa verenpainetta , jotka molemmat syyt voivat johtaa sydänsairauteen . Aortta . Verisuoniin kuuluvat valtimot , laskimot ja pienet hiussuonet niiden välissä . Veri virtaa valtimoissa pois sydämestä ja palaa sinne laskimoissa . Marfan –oireyhtymä vaikuttaa pääasiassa suurimpaan valtimoon , aorttaan . Aortta lähtee suoraan vasemmasta kammiosta ja kaiken sydämestä pumpatun veren on ensin virrattava tähän valtimoon . Sydämestä poispäin edetessään aortta jakautuu suuriin valtimoihin , jotka kuljettavat happirikasta verta koko kehoon . Aorttaläppä sijaitsee vasem-man kammion ja aortan välissä estäen jo sydämestä ulos pumpatun veren vuotamasta takaisin sydä-meen . Aortan seinämä koostuu kolmesta osasta : ( 1 ) ohuesta yhden solun paksuisesta sisäkerrok- sesta ( intima ) , ( 2 ) paksusta joustavasta keskiker</w:t>
      </w:r>
    </w:p>
    <w:p>
      <w:r>
        <w:rPr>
          <w:b/>
          <w:color w:val="FF0000"/>
        </w:rPr>
        <w:t>id 399</w:t>
      </w:r>
    </w:p>
    <w:p>
      <w:r>
        <w:rPr>
          <w:b w:val="0"/>
        </w:rPr>
        <w:t>Ayrshire-Foorumi ...jo silloin kun on keksitty että tietokoneellahan jalostus hoituu luotettavasti ja sutjakasti . Olen pitkään miettinyt tätä ja tullut tulokseen , että kun suomessahan on ongelmana alhainen keskipoikimakerta . Toisin sanoen lehmät eivät kestä , kuka mistäkin syystä . Hiehojen kasvatus maksaa ja helposti on kiusaus hiehopulassa jättää lihasonnit käyttämättä ja ottaa myös niistä karjan huonoimmista lehmistä lehmävasikoita kasvamaan . Sitten kun karjoissa on sellaisia kestäviä lehmiä , vuodesta toiseen kellon lailla toimivia lehmiä , se onkin pahasta . " Jalostus " hidastuu . Näillä kestävillä lehmillä( ja yleensä nämä vanhat mammat ovat niitä parempia lypsäjiä kuin karjan keskituotos ) kun on on vuosien varrella toisinaan tapana menettää arvoaan sillä herrojen meille luomalla jalostusmittarilla mitattuna , toisinsanoen jalostusarvot putoavat . Sitten nämä lehmät " palkitaan " kestävyydestä lihasonneilla , tarkoituksena estää tämä nk. " jalostuksen hidastuminen " ! :o Siis voi luoja , voiko asiat enää enempää pieleen mennä ! ? Tarkoitus on saada kestäviä eläimiä , kun niitä saadaan se on pahasta , kun sukupolvien välin pidentyessä nk.perinnöllinen edistyminen hidastuu ts . " jalostus hidastuu " . Mitä sitten tässä asianyhteydessä " jalostus " ? Indeksien jalostamista ? Onko se mitään todellista ? Nähtyjen tulosten perusteella ei sitten yhtään mitään . Mitä lehmän pitäisi olla jollei vuodesta toiseen tuottava , terve ja helppohoitoinen lehmä ? Onko se ainoa jalostamisen "arvoinen asia " , vain ja ainoastaan tämä nk. " perinnöllinen edistyminen " , hataria lupauksia tulevasta ja hetken hurmaa eli tuotospotentiaalia jota muu kokonaisuus( terveys , rakenne ja olosuhteet myös ) ei vastaa ? Miten on voitu mennä näin pieleen , ongelma tiedostetaan ( lehmien keski-ikä ) , mutta silti toimitaan aivan päin vastoin . En tiedä moniko jalostuksen ulkoistanut karjanomistaja tämän hyväksyisi jos asiaan perehtyisi . Moni vaan luottaa siihen että ostopalvelu on automaattisesti hyvä ja karjanomistajan parhaaksi . Voivoi . &amp;gt ;:( Tuota Janin kirjoittamaa sopiikin meidän karjanomistajien miettiä . Tietokone on tosiaan värkki , joka laskee sujuvasti numeroita , mutta lehmän kaltaisesta monimutkaisesta olennosta se ei ymmärrä yhtään mitään . Tähän sopii jatkoksi seuraava : " Me ihmiset uskomme osaavamme suunnitella , mutta kun Suuri Arkkitehti suunnitteli lehmää , hän se vasta osasi . " -Hugh Lasgarn Meikäläinen on yllättäen " kovana " indeksijalostajana Janin kanssa vähän eri mieltä . Oma mielipiteeni on sellainen , että kyllä indeksijalostuskin on huomattavasti helpompaa , kun lehmät tarvittaessa poikivat useita kertoja . On nimittäin jokseenkin vaikeaa saavuttaa todella hyviä indeksejäkään , jos eläinten poistuminen karjasta on kovin sattumanvaraista . Indeksijalostus toimii hyvin silloin kun todella hyvän jalostusarvon omaavat lehmät pysyvät karjassa pitkään , eli pystyvät tuottamaan myös jälkeläisiä . Jos taas tilanne on poistojen runsauden takia sellainen , että periaatteessa jälkeläisen joutuu jättämään karjaan lehmästä kuin lehmästä , niin edistyminen on ( indeksipuolellakin ) kohtuullisen hidasta . Indeksit lisäksi kuitenkin laskevat aika hitaanlaisesti( noin vajaa 2 pinnaa vuodessa , eli jos mitään muuta ei tapahdu , niin +30 lehmä on viiden vuoden päästä luokkaa +20 ) , jos lehmä on todella hyvä , joten sekään ei ole iso este pitää lehmiä vähän vanhemmiksi . Nuo omat havainnot lähinnä rajoittuvat kyllä toisenväriseen rotuun , jossa liki jokainen menestynyt ( ulkomainenkin ) jalostaja sanoo jalostuksen olevan puoliksi tiedettä , puoliksi taidetta . Joskus tuntuu , että ay- jalostus taas on ( tai sen monen mielestä pitäisi olla ) 100 % taidetta . :o Onneksi Jari mainitsit , että jalostelet pitkälti siellä " mustemmassa maailmassa " . Äykkyjen kohdalla tällä hetkellä tuntuu olevan 100 % taidetta ja tuuria . Onneksi on</w:t>
      </w:r>
    </w:p>
    <w:p>
      <w:r>
        <w:rPr>
          <w:b/>
          <w:color w:val="FF0000"/>
        </w:rPr>
        <w:t>id 400</w:t>
      </w:r>
    </w:p>
    <w:p>
      <w:r>
        <w:rPr>
          <w:b w:val="0"/>
        </w:rPr>
        <w:t>Pages 26/08/2013 Ihana ja ahdistava syksy Olisin voinut kirjoittaa tämän tekstin jo pariin kertaan viime viikkojen aikana . Toisina päivinä pienoinen ahdistuksen ( tai identiteettikriisin ? ) tunne on ollut vahvempi , toisina päivinä sitä ei ole ollut lainkaan . Joka tapauksessa nämä tuntemukset eivät ole tulleet yllätyksenä . Arvelin jo viime keväänä , että siinä vaiheessa , kun alkaa koittamaan aika jolloin viimeiset neljä vuotta olen suunnannut Skotlantiin voi jonkinlaisia kriisin poikasia alkaa ilmaantumaan . Mistäkö tämä sitten johtuu ? Siitä samalla jännittävästä ja kivasta , mutta myös hieman pelottavasta ja ahdistavasta elämäntilanteesta jolloin et oikein tiedä mitä tulee tapahtumaan . Haaveita ja toiveita löytyy , vaikka muille jakaa , mutta mitä jos et pääsekään toteuttamaan niistä oikeasti mitään ? Mitä jos et yksinkertaisesti saa sen alan työtä mitä haluat eniten ? Tai edes sitä mitä haluat toiseksi eniten ? Ja mitä , kun et edes tiedä mitä haluaisit toiseksi eniten ? Sinulla on plan A joka on rehellisyyden nimissä ehkä jokseenkin jopa utopistinen , mutta ei lainkaan varsinaisesti plan B:tä . Ainakaan sellaista , joka olisi yhtään sen todennäköisempi . Pitäisi nyt myös sopeutua asumaan vuosi Suomessa . Vaikka Suomi on kotimaa , ja siellä on tullut asuttua huomattavasti enemmän tässä elämän aikana kuin Briteissä , niin kyllä tänne hetkeksi asettuminen silti vaatii sopeutumista . Tietenkin maan vaihtaminen itsessään on suuri juttu , mutta siihen päälle tulee vielä kaikkia pikkujuttuja joihin on tottunut ja joita toisessa paikassa kaipaa . Jollain hassulla tavalla tunnen itseni täällä välillä jotenkin ' outolinnuksi . ' En ole varma miten sitä tunnetta voisi edes lähteä kunnolla kuvailemaan ja , jos lähtisin sitä kuvailemaan niin se vaatisi varmaan jo ihan oman postauksensakin jo .. Ei sillä , että olisin mitenkään pesunkestävä britti , en todellakaan . Olen varmaan jonkinlainen kahden maan välinen hybridi .. En halua , että kukaan ajattelee , että nyt jotenkin valittaisin ja surkuttelisin , että minulla on niiin rankka elämä . Ei ole ja itse asiassa pidän itseäni onnekkaana , koska olen päässyt tekemään asioita joista joskus vaan unelmoin . Kuitenkin sen tajuaminen , että tietty mahtava vaihe elämässäsi on ohi on samalla jännittävää ja hirmu surullista . Ne neljä vuotta jotka vietin yliopistossa Skotlannissa ovat varmaankin toistaiseksi elämäni parhaat neljä vuotta ja , vaikka en haluaisikaan jäädä junnaamaan samaan niin sen tajuaminen , että kyseinen ajanjakso on nyt todella täysin ohi on yksinkertaisesti hieman surullista ja haikeaa . Tiedän , että edessä on varmasti vielä paljon kaikkea mahtavaa ja kannattaa elää päivä kerrallaan , mutta väkisinkin välillä puseroon iskee epäilyksen siemeniä , kun tulevaisuus on hyvin epävarmaa . Useimpina päivinä se ei juurikaan vaikuta mihinkään , mutta joskus iskee niitäkin päiviä jolloin se selkeästi kaihertaa mieltä . Samalla kun kaikki epäilyttää ja ehkä ihan vähän hetkittäin ahdistaa niin olen myös innoissani tulevasta vuodesta . Olen jo ilmoittautunut parille avoimen yliopiston kauppatieteelliselle kurssille . Jos joku olisi vielä kolmisen vuotta sitten kertonut , että innostun kauppatieteellisen opiskelusta niin olisin varmaan silmiä pyöritellen nauranut päin naamaa . Hassua miten sitä mieli ja kiinnostukset muuttuu kun kasvaa . Niiden lisäksi ajattelin syksyllä tehdä myös pari kurssia oikeustieteellisestä . Näiden lisäksi suunnitelmiin kuuluu myös hieman vapaaehtoistyötä , urheilua , matkustelua ja töiden hakua . Tylsä syksy ei siis todellakaan ole tulossa ! Ehkä kuitenkin loppujen lopuksi olen syksystä vaan innoissani . Vaikka kaikissa vuodenajoissa onkin puolensa , niin rakastan syksyä ! Rakastan , kun voin heittää päälle farkut , neuleen , saappaat ja huivin . Rakastan niitä ihanan kirpeitä syysaamuja ja pientä usvaa . Rakastan syksyn kaikkia ruskan värejä eikä sadekaan silloin haittaa mitään . Rakastan aurinkoisia syyspäiviä ja syksyistä tuoksua luonnossa . Rakastan pimeitä syysiltoja jolloin voin käpertyä ikkunan viereen juomaan kaakaota , lukemaan hyvää kirjaa ja kuuntelemaan sadepisaroiden iskeytymistä ikkunalaudalle . Ehkä siksi viihdynkin Briteissä niin hyvin ; siellähän on suorastaan ainainen syksy ( välillä kurjempi , välillä vähän</w:t>
      </w:r>
    </w:p>
    <w:p>
      <w:r>
        <w:rPr>
          <w:b/>
          <w:color w:val="FF0000"/>
        </w:rPr>
        <w:t>id 401</w:t>
      </w:r>
    </w:p>
    <w:p>
      <w:r>
        <w:rPr>
          <w:b w:val="0"/>
        </w:rPr>
        <w:t xml:space="preserve">      Määritelmät Tässä asetuksessa tarkoitetaan : 1 ) epävarmuustilanteella meripelastuslain ( 1145/2001 ) 2 §:n 1 kohdan a alakohdassa tarkoitettua vaaratilannetta , jolloin vallitsee epävarmuus ihmisen turvallisuudesta merellä taikka jolloin muuten on aihetta ryhtyä toimenpiteisiin mahdollisen avuntarpeen selvittämiseksi ; Etsintä- ja pelastustoimien johtaminen Meripelastusjohtaja ratkaisee saamiensa tietojen perusteella vaaratilanteen asteen ja vastaa siitä , että tarvittavat etsintä- ja pelastusyksiköt hälytetään sekä että niille annetaan vaaratilanteen edellyttämät tehtävät . Toiminta hätätilanteessa Etsintä- ja pelastustoimien lopettaminen ja keskeyttäminen Vaaratilanteen johdosta käynnistetyt toimenpiteet saadaan lopettaa , kun suoritettujen tiedustelu- tai etsintätoimien perusteella on selvitetty , ettei tarvetta lisätoimiin ole , tai kun kaikki hätään tai vaaraan joutuneet ovat löytyneet ja pelastuneet , taikka kun on ilmennyt , ettei perusteltua toivoa elossa olevien löytymisestä ole . Vaaratilanteen johdosta käynnistetyt toimenpiteet voidaan keskeyttää tilapäisesti , jos toiminta-alueella vallitsevat olosuhteet pimeyden , sään tai muun vastaavan syyn vuoksi estävät tarkoituksenmukaiset etsintä- ja pelastustoimet . Päätöksen etsintä- ja pelastustoimien lopettamisesta ja keskeyttämisestä tekee meripelastusjohtaja . Meripelastustoimen johtajalla tai hänen sijaisellaan on oikeus ottaa yksittäistapauksessa asia ratkaistavakseen . ( 29.12.2009/1661 ) Etsintä- ja pelastustoimien sovittaminen yhteen muun meri- ja lentoliikenteen kanssa Meripelastusjohtajan on huolehdittava tarpeellisten ilmoitusten tekemisestä alusliikennepalvelujärjestelmän alueelliselle palvelukeskukselle , ilmailulaitoksen alueelliselle lennonvarmistuskeskukselle sekä poliisille , jotta nämä voisivat ryhtyä tarpeellisiksi katsomiinsa toimenpiteisiin onnettomuusalueella tai sen läheisyydessä olevan liikenteen ohjaamiseksi tai rajoittamiseksi . Meripelastusjohtajan kelpoisuusvaatimukset Meripelastusjohtajan on oltava : 1 ) upseerin tai sotatieteiden kandidaatin tutkinnon suorittanut upseeri , jolla on aluksen miehityksestä , laivaväen pätevyydestä ja vahdinpidosta annetun asetuksen ( 1256/1997 ) 21 §:n 1 momentissa tarkoitettu vahtiperämiehen koulutus ; tai 2 ) rajavartiolaitoksen oppilaitoksessa merivartiolinjan täydennyskurssin tai niitä vastaavan aikaisemman kurssin suorittanut opistoupseeri . Meripelastusjohtajan on lisäksi oltava suorittanut yleisen radioaseman hoitajan tutkinnon sekä raja- ja merivartiokoulun järjestämät meripelastusjohtajan ja onnettomuuspaikan johtajan kurssit sekä muut rajavartiolaitoksen tarkemmin määräämät meripelastustoimen kurssit . Meripelastusjohtajalla on oltava suomen tai ruotsin kielen hyvä suullinen ja kirjallinen taito sekä toisen kielen tyydyttävä suullinen taito . Lisäksi edellytetään englannin kielessä yleisistä kielitutkinnoista annetussa laissa ( 964/2004 ) tarkoitetun yleisen kielitutkinnon taitotasoa kolme puheen- ja tekstinymmärtämisen sekä puhumisen osakokeissa . Meripelastusjohtajalla on lisäksi oltava vaativien meripelastustoimen tehtävien menestyksellisen johtamisen edellyttämä kyky ja taito . Meripelastuksen johtokeskuksessa hätäradioliikenteestä vastaavan on oltava yleisen radioaseman hoitajan tutkinnon sekä muut rajavartiolaitoksen tarkemmin määräämät meripelastustoimen kurssit suorittanut . Lisäksi hänellä on oltava rajavartiolaitoksen ja muiden merellisten toimijoiden toiminnan perustuntemus . Meripelastuksen johtokeskuksessa hätäradioliikenteestä vastaavalla on oltava suomen tai ruotsin kielen hyvä suullinen ja kirjallinen taito sekä toisen kielen tyydyttävä suullinen taito . Lisäksi edellytetään englannin kielessä yleisistä kielitutkinnoista annetussa laissa tarkoitetun yleisen kielitutkinnon taitotasoa kolme puheen- ja tekstinymmärtämisen sekä puhumisen osakokeissa . Rajavartiolaitoksen osallistuminen perustasoiseen ensihoitopalveluun Rajavartiolaitoksen meripelastushelikopterin tulee voida osallistua meripelastuslain 8 §:n 2 momentissa tarkoitetuissa tapauksissa perustasoiseen ensihoitopalveluun tarjoamalla sellaista hoitoa ja kuljetusta , jossa on riittävät valmiudet valvoa ja huolehtia potila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