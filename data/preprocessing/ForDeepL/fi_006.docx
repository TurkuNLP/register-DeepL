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Mielipide SAMSUNG GT-S5670 :sta SAMSUNG GT-S5670 käyttäjien mukaan se on vaikeasti käytettäväKeskivertoisesti he pitivät luotettavuutta tyydyttävänä . , Mutta mielipiteet eroavat hiema Voit katsoa SAMSUNG GT-S5670 keskustelupalstalta ongelmista joita on tullut esille suositelluista ratkaisuista Keskiarvo pisteet mielipiteiden jakautumisesta on 6.09 ja tavallinen ero on 2.73 Korkea suorituskyky Käyttäjät ovat kysyneet seuraavia kysymyksiä : Onko GT-S5670 erittäin suorituskykyinen ? 571 käyttäjät vastaukset kysymyksiin ja tuotteen sijoitukset asteikolla 0-10 . Sijoitus on 10/10 jos SAMSUNG GT-S5670 on toimialallaan paras tekniseltä tasoltaan , tarjoaa parasta laatua tai tarjoaa suurinta sijoitusta ominaisuuksissaan .</w:t>
      </w:r>
    </w:p>
    <w:p>
      <w:r>
        <w:rPr>
          <w:b/>
          <w:color w:val="FF0000"/>
        </w:rPr>
        <w:t>id 1</w:t>
      </w:r>
    </w:p>
    <w:p>
      <w:r>
        <w:rPr>
          <w:b w:val="0"/>
        </w:rPr>
        <w:t>Käyttäjän tiedot On paljon ihmiset kärsivät korkea kolesteroli kaikkialla maailmassa . Ruumiimme on hyvä ja huono cholesterols . HDL on hyvä kolesteroli Jos kuin VLDL ja LDL on virheellinen cholesterols . Lipidil EZ on fibrate ja sitoo huono kolesteroli kanssa . Tämä estää huono kolesterolia alimentary järjestelmämme absorboidaan . Kun tulee yleinen käytettäväksi Lipidil EZ ? Fenofibrate on Lipidil EZ yleinen ja on huumeiden yrityksen TheDrugCompany.com osoitteessa Miten Lipidil EZ käyttää ? Lipidil EZ on lääkemääräystä huume . Lääkärin mukaan määrätyn annostus on kliinisiä sääntöä kohti . On suositeltavaa , että tätä lääketieteen otetaan noin puoli tuntia ennen aterian . Siinä tapauksessa , että et menetä annos , lääkäriltä tai apteekista olisi kuultava . Huomautus : Ota juoda paljon vettä Lipidil EZ ottaen . Miten voit ostaa yleinen Lipidil EZ ? Fenofibrate on Lipidil EZ yleinen . Voit ostaa fenofibrate osoitteessa huumeiden-yritys , joka tarjoaa luotettavan tuotteiden ja parhaat hinnat . Miten voin ostaa Lipidil EZ verkossa ? Lipidil EZ voi ostaa TheDrugCompany.com kanssa muutamalla napsautuksella . Huumeiden yritysten voit ostaa vain muutamalla napsautuksella valinta tuotteen . Miten säästää rahaa Lipidil EZ ? Huumeiden yritys tarjoaa parhaat hinnat . Kun ostat Lipidil EZ paikallisen farmasian , yksi Tablet PC : n kustannukset $4.52. 90 tablettien kustannukset yhteensä $406.8. Lipidil EZ alentaa huono cholesterols , jotka sitovat niitä veren pitoisuus . On Lipidil EZ sama kuin Fenofibrate ? Fenofibrate on sama kuin Lipidil EZ . Mistä saan tietoa käyttää Lipidil EZ ? Voit vierailla TheDrugCompany.com ja Lipidil EZ käyttöä koskevat yksityiskohtaiset tiedot . Kuinka monet ihmiset ovat ottaen Lipidil EZ ? Virheellinen kolesterolin suuri uhka terveydelle ja on ensisijainen syy siihen , sydän- ja verisuonitauti ja muiden elinten -järjestelmän tautien kaikkialla maailmassa . Lipidil EZ tiedetään käsitellä hyperlipidemia tehokkaalla tavalla vähintään sivuvaikutuksia . On edullinen Lipidil EZ käytettävissä muissa maissa kuin Yhdysvalloissa ? ” Lipidil EZ valinta huumeiden ja on käytettävissä muissa maissa kuin meille erittäin kohtuulliseen hintaan . Viimeisimmät viestit Henkilö , joka työskentelee maanantaista perjantaihin tai jopa 7 päivää viikossa vapaa-aika on taivaallisen lahja . Se on vain , että hetkellä ansainneet ja täysin ansaitsevat ja se todella on oltava kä .. Jatkaa lukemista Internet on tehdä kehitykseen by leaps ja bounds tämän uuden ikä , mikä tarkoittaa , että online-markkinoinnin muuttuu paljon . Kerran siirtyy eteenpäin , Headsets liikenteen ja myynnin käytettäviä tekni .. Jatkaa lukemista Ensinnäkin , haluan huomauttaa , että jotta voidaan suunnitella ja kehittää työ- ja Nizzan näköisiä sivuston asiakkaan on ilmeinen useimmissa tapauksissa ei ole a clue hän haluaa . Käynnistäminen , web .. Jatkaa lukemista Windows XP : n rekisterin uudelleenjärjestäminen voidaan tehdä eri tavalla riippuen siitä , miten tech savvy ovat ja rekisterin on vahingon / korruption laajuuden . Kuitenkin on olemassa 2 perusasetuksen .. Jatkaa lukemista Näyttää siltä , että ei pääse vapaaksi ! Riippumatta siitä , mitä Henkilökohtainen hygienia tuotteen emme käytä , erityisesti kuntokeskuksessa ja muodostavat ei ole haitallisia kemikaaleja , jotka ovat si .. Jatkaa lukemista Haluatko oma suositun Web-sivuston ? Haluatko tehdä suositun Web-sivuston avulla ansaita paljon rahaa , jotta sinun ei tarvitse siirtyä viraston joka päivä ? Jos Kyllä , sinun tarvitse tietää oikea tukio .. Jatkaa lukemista Oma ravintola on Ranskan -amerikkalainen Bistro kutsutaan Brasserie-II . Keittiö koostuu Ranskan elintarvikkeiden kuten pihvi Diane , etanat ja sammakko jalat Provencal. Tietenkin on hampurilaiset ja as .. Jatkaa lukemista Se on tuolloin vuoden uudelleen . Olet aikeissa liittyä tradeshow ja juuri nyt , sinun on erotuttava ja antaa vaikutelman . Kilpailun tullessa entistä cutthro</w:t>
      </w:r>
    </w:p>
    <w:p>
      <w:r>
        <w:rPr>
          <w:b/>
          <w:color w:val="FF0000"/>
        </w:rPr>
        <w:t>id 2</w:t>
      </w:r>
    </w:p>
    <w:p>
      <w:r>
        <w:rPr>
          <w:b w:val="0"/>
        </w:rPr>
        <w:t>Moi . Totanoin .. Jos alotetaan miks oon täällä . Uskotteko jos kerron että mä en joskus tykänny Narutosta ? Mä luulin että se oli pelkkää verilöylyilyy ja ninjapellejä täynnä koko sarja . Häpeän . Nykyään rakastan Narutoa . Voisi sanoa että se on yksi elämäni tärkeimmistä asioista . Tai en voisi tulla toimeen ilman sitä . :3 Mangoista vähintään se on ehdottomasti paras ! Tykkään myös parista muustakin sarjasta , niinkuin vaikka Karin ja Death Note , mutta en ole animangaihminen henkeen ja vereen . Mangan piirtotyylissä olen erittäin nirso , mikä tahansa ei käy . Ja inhoan sitä piirrettä itsessäni . Cosplay bytheway voisi olla ihanaa jos osaisi . Kiitos kommentistasi . C: Naruto-ficcejä ei nyt ole ainakaan vähään aikaan tulossa , kun keskityn muihin projekteihini mutta ehkä joskus kesällä sitten täytän ficcipuolen NaruSasuNaruilla , just wait . :--- ) Ole kuule oikein hyvä :DVai että Gain tiimi myös mukaan ? Jes , Lee ja Neji vihdoinkin suljetulle osastolle xDNo juu , ja ei mulla mitään SasuNaruakaan vastaan ole :3TemaKarin O.O Jes ! :DDOle hyvä siis , kirjotukses oli hyvä , lisää vain ~ Kiitos oikein paljon kommentista :) ihanaa kun joku aina silloin tällöin löytää vanhempiakin kirjoituksiani , ja vielä pitää niistä ^^ Kyllähän tuota voisi lisääkin kirjoitella , kunhan inspistä ja aikaa vain löytyisi , nyt en oo pitkään aikaan ehtiny kirjotta</w:t>
      </w:r>
    </w:p>
    <w:p>
      <w:r>
        <w:rPr>
          <w:b/>
          <w:color w:val="FF0000"/>
        </w:rPr>
        <w:t>id 3</w:t>
      </w:r>
    </w:p>
    <w:p>
      <w:r>
        <w:rPr>
          <w:b w:val="0"/>
        </w:rPr>
        <w:t>Vaalentaa ylös Nainen , joka kulkee paljon kertoo , hän haluaa huolehtia viimeiseksi vetämällä asuntovaunu kömpelö matkatavaroiden ympärille . Onko se on matkalla sekä liikematkailijoille , fluttering kivuttomasti lentoaseman kautta on avainasemassa meidän mielenterveyden pitämästä . Mutta välillä leningit , jeans , puvut , meikit , kenkien ja että palvella tärkeää perusenergian kannettavan tietokoneen – mikä on tyttö tehdä ? Vaikka saattaa vaikuttaa joidenkin naurettavaa , I vaatia tosiasiallisesti nostamisen rajoitetuiksi matkatavaroiden vain ! Tällä tavoin lentoyhtiö ei voi menettää minun laukku , säästää rahaa , koska ei tarvitse Vihje matkatavaratoimistojen ja I saapuvat hieman myöhemmin pysyvä rivillä voit tarkistaa ang aking mga bag sijasta lentoasemalla . Vaikka tehtävänä on sovittaa kaikki rajoitetuiksi saattaa tuntua turha , on joitakin salaisuuksien etsiminen täydellinen pk-matkatavarat ja pakata sitä olekaan : * Ensinnäkin heittää pois likainen , rappeutunut , vanha matkatavaroiden ja ostaa värikkäällä , kevyt rajoitetuiksi laukku , joka voidaan helposti pakattu ja varastoitu ( noin 20 cm leveä ja korkea 14 tuumaa pussin taataan lähes useimmat lentoyhtiöt ilman ongelmia mahdu . ) lentokone Mieluummin todetulla pyöriä runsaalla taskut – erityisesti vetoketjullinen taskut ulkopuolelta pidä minun lippuja , maihinnousukortit , kirjat , jne . CalPak tekee suuri yksi kutsutaan Apostoli 20 tuuman liikkuvan Duffel ja tämän matkatavaroiden on ylimääräinen taskut ja tilava sisustus ! Korallien , kalkki vihreä tai violetti väri valita sinun on uusi laukkuusi meri drab matkatavaran tunnistaminen ei ole ongelmia . * Jos olet kuten minä , kannattaa myös nostaa tämän kannettavan tietokoneen aluksella . Mutta oleskelevat vapaan käsissä on mennä , niin saat itsellesi hyvä Tietokonereppu tapa . Rakastan Clava Square-Mini-Backpack . Se on tyylikäs ja moderni , tulee musta , kahvila tai tan ja kaksoisnapsauta kuin Kukkaro voidaan ! On suuri etu pocket tallennustilaa ja mukava olkaimellisia , jotka helpottavat cinch suorittaa . Sinun on tilaa stick ylimääräiset nimikkeet lompakko , kamera , meikit , aikakauslehtien ja unmentionables kuten sisällä tämän kannettavan tietokoneen laukku tallentaminen paljon tilaa . * Nyt , jos Kukkaro voidaan valita yli kannettavan tietokoneen laukku , muista nostaa yksi , jotka sopivat paljon kohteita . Olisi oltava mahtuu ja kaikki peruspaketin ! BK pussien matkailijoille Tote kierrenuotan muistuttaa mini-suitcase ja kierrenuotalla , kaikki samassa . Se on valtava ulkoa taskut neljä taskut sisäpuolella ( kaksi puhelin ja silmälasit , yksi pehmustettu Avaa , yksi vetoketjullinen ) , lisättynä magneettinen sulkeminen ja pitää se olkahihna täytäntöönpanorakenteet . Löydät runsaasti kohteita täältä , että melko tee sitä pienempiä rajoitetuiksi-laukku voi sovittaa . * Tietenkin , kuinka suuri on teidän matkatavarat , tekemään matkoja , todella konvertointi avain on älykäs riippumatta siitä pakkaus ! Kuten olet repeä kautta että closet , kysy itse jos todella sinun nostaa tietyn nimikkeen pitkin ( esimerkiksi , että ylimääräinen pari housut mustaa–yksi hyvä pari housut mustaa on yleensä tarpeeksi viikon loma . ) Näiden vihjeiden ja ei tarvitse sekä lentoaseman ja perille ei ajoissa toteuttivat oman sanity kanssa . Matkustan ympäri maailmaa ja alennuksen matkatavaroiden pysyvällä lisälaite käyttää lentoaseman ja mitään sen dish ulos . Viimeisimmät viestit Tässä artikkelissa on tietoja hyödyllistä niille , jotka itse päättää julkaista oman osoitteiston . On tiettyjä asioita , joka tulisi tarjota paketti . Ensimmäinen : Voit säilyttää työtä ? Perinteinen ku .. Jatkaa lukemista Parhaillaan rehellisiä itseämme voi olla vaikeaa , mutta on täysin välttämätöntä peläten tulemme petetyiksi . Nähdä joitakin deluded ihmiset ympäri kulkeva " normaalin " yksi tarpeen vain Kuuntele todell.. Jatkaa lukemista Monia , jotka kärsivät kipua tai sairauden voi pyrkiä lääkärin hoitoa ja lääk</w:t>
      </w:r>
    </w:p>
    <w:p>
      <w:r>
        <w:rPr>
          <w:b/>
          <w:color w:val="FF0000"/>
        </w:rPr>
        <w:t>id 4</w:t>
      </w:r>
    </w:p>
    <w:p>
      <w:r>
        <w:rPr>
          <w:b w:val="0"/>
        </w:rPr>
        <w:t xml:space="preserve">   Elsi-projekti ja Synoste-ryhmä TKK:n vuoden keksijöitä 07.12.2009 VTT Ventures ja Aalto-yliopiston Innovation Cup 2009 palkitsi ja jakoi tunnustusta tutkimusryhmille 3.12 . Design Factoryllä Otaniemessä . Innovation Cupin 2009 teema oli " CleanTech " eli ympäristöystävälliset teknologiat . Tilaisuudessa palkittiin myös TKK:n vuoden keksijät . Palkituista neljästä TKK:laisesta tutkimusryhmästä kaksi tulee elektroniikan , tietoliikenteen ja automaation tiedekunnasta . Ryhmät ovat : Professori Raimo Sepponen , Matti Linnavuo , Henri Rimminen , Antti Ropponen , Kimmo Rajala ja Heikki Ruotoistenmäki . Projekti on lähtenyt sähkömagneettisten häiriöiden mittauksista . Ryhmän ELSI-projekti on parantanut vanhusten turvallisuutta ja hoitohenkilökunnan kykyä ottaa vastuuta palvelun korkeasta tasosta ja samalla parantanut työtyytyväisyyttä . ELSI-järjestelmä on jo otettu ja tullaan ottamaan käyttöön useissa palvelutaloissa Suomessa ja ulkomailla . Elsi Technologies Oy on nykyisin Mari Cap-yhtiön omistuksessa . Lisätietoja sovelletun elektroniikan tutkimusryhmästä . Synoste-ryhmä , Harri Hallila , Antti Ritvanen ja Juha Haaja .</w:t>
      </w:r>
    </w:p>
    <w:p>
      <w:r>
        <w:rPr>
          <w:b/>
          <w:color w:val="FF0000"/>
        </w:rPr>
        <w:t>id 5</w:t>
      </w:r>
    </w:p>
    <w:p>
      <w:r>
        <w:rPr>
          <w:b w:val="0"/>
        </w:rPr>
        <w:t>Lumityöt Käylässä - Etelä-Lappi - Lumityöt Käylä- Patoniemi - Jos olet yrittänyt löytää laadukkaan lumityöntekijän Käylässä etsintäsi ovat ohi - tämä paikallinen ammattilainen tarjoaa asiantuntevaa ja tehokasta palvelua . Olivatpa auraustarpeesi mitä vain piha- tai mökkitien kunnossapidosta katolla olevan lumikuorman pienentämiseen tämä paikallinen asiantuntija auttaa sinua ongelmassasi . Käylä- Patoniemi - Jos olet yrittänyt löytää laadukkaan lumityöntekijän Käylässä etsintäsi ovat ohi - tämä paikallinen ammattilainen tarjoaa asiantuntevaa ja tehokasta palvelua . Lumenpoistokuljetuksista parkkipaikkojen hiekoittamiseen tällä paikallisella lumityöekspertillä on vastaus tarpeisiisi . Käylä- Patoniemi -Kun etsit kohtuuhintaista lumityöntekijää tämä paikallinen ammattilainen Käylässä on juuri oikea sinulle . Tämä lumityöfirma tarjoaa ratkaisun kaikkiin auraustarpeisiisi määräaikaissopimuksista yksittäiseen ja kiireelliseen lumen poistoon mäkin katolta . Onko muutto suunnitelmissa kauas tai lähelle ? Toisinaan elämän muutoksien kuten uuden työn tai koulun aloittamisen takia joudutte muuttamaan toiseen osoitteeseen . Perheen kasvaessa muutto isompaan asuntoon on edessä tai lasten muuttaessa omiin asuntoihinsa , muutto on usein työläs rupeama . Nyt on osoitteessa helppokoti .fi tähän apu sillä yhteistyöyrityksemme Etelä-Lappi ovat alansa ehdotonta parhaimmistoa , jotka hoitavat kaikenkokoiset muutot luottamuksella ja ajallaan . Surffaa itsesi osoitteeseen www.helppokoti .fi ja löydät suorimman ja vaivattomimman reitin vanhan ja uuden kiinteistön välille kun valitset meiltä suositeltavan muuttofirman joihin voit luottaa . Lähetä kauttamme yhteystietosi ja lyhyt kuvaus muuttoreitistä ja kuormasta ja yhteistyöyrityksemme Etelä-Lappi ottavat sinuun yhteyttä tarjouksen merkeissä . Kätevää eikö totta ! Harkitsetko muuttoa kauas tai lähelle ? Toisinaan elämän muutoksien kuten uuden työn tai koulun aloittamisen takia muutto uuteen osoitteeseen tulee ajankohtaiseksi . Olette muuttamassa perheinenne isompaan asuntoon lasten lähtiessä maailmalle haluatte muuttaa pienempään asuntoon , muutto on usein työläs rupeama . Nyt on osoitteessa helppokoti .fi tähän apu siksi yhteistyökumppanimme Etelä-Lappi ovat alansa parhaita , jotka ripeästi ja luotettavasti vievät muuttokuormasi perille . Surffaa itsesi osoitteeseen www.helppokoti .fi ja löydät suorimman ja vaivattomimman reitin vanhan ja uuden kiinteistön välille kun valitset meiltä suositeltavan muuttofirman joihin voit luottaa . Lähetä kauttamme yhteystietosi ja lyhyt kuvaus muuttoreitistä ja kuormasta ja yhteistyöyrityksemme Etelä-Lappi ottavat sinuun yhteyttä tarjouksen merkeissä . Helppoa vai mitä ! Harkitsetko muuttoa lähelle tai kauas ? Usein elämäntilanteen muuttuessa esimerkiksi uuden työn tai koulun aloittamisen takia joudutte muuttamaan paikkakunnalta toiselle . Perheenlisäyksen ansiosta olette hankkineet isomman asunnon tai jälkikasvun lähtiessä omille teilleen olette päättäneet muuttaa pienempään asuntoon , muutto on usein työläs rupeama . Osoitteessa helppokoti .fi on apua saatavilla sillä teemme yhteistyötä alansa parhaiden muuttajien kanssa Etelä-Lappi , jotka suorittavat kaikenlaiset muuttotyöt luotettavasti ja aikataulussa pysyen . Sivustomme kautta löydät myös usein tarvittavia siivous palveluita . Olipa muuttosi miten suuri tai pieni tahansa , ulkomailta Suomeen tai varastosta kotiin , yhteistyökumppanimme , joiden erikoisalana ovat muutot , suoriutuvat siitä kädenkäänteessä . Poista itseltäsi ylimääräinen stressi ja pääset keskittymään olennaiseen , rauhalliseen muuttoon perheen kanssa opastaessasi luotettavia muuttomiehiä saadaksesi muuttosi hoitumaan siististi ja ajallaan viimeistä piirtoa myöten . Surffaa itsesi osoitteeseen www.helppokoti .fi ja löydät suorimman ja vaivattomimman reitin vanhan ja uuden kiinteistön välille kun valitset meiltä suositeltavan muuttofirman joihin voit luottaa . Lähetä kauttamme yhteystietosi ja lyhyt kuvaus muuttoreitistä ja kuormasta ja yhteistyöyrityksemme Etelä-Lappi ottavat sinuun yhteyttä tarjouksen merkeissä . Kätevää eikö totta !</w:t>
      </w:r>
    </w:p>
    <w:p>
      <w:r>
        <w:rPr>
          <w:b/>
          <w:color w:val="FF0000"/>
        </w:rPr>
        <w:t>id 6</w:t>
      </w:r>
    </w:p>
    <w:p>
      <w:r>
        <w:rPr>
          <w:b w:val="0"/>
        </w:rPr>
        <w:t>Pysäyttävä vaikutus , niin paljon tunteita joista pälimmäisenä tuntuu ikävä , katkeruus ja rakkaus . Tuo vähiten sinua - kohta sopii hyvin , ja muuttaa samalla jollain tapaa koko runoa . &amp;gt ; Arvostelija : Brindille 05.02.2009 rakastuin tähän . miks musta tuntuu et oon sanonu sen jo ? &amp;gt ; Arvostelija : pakkomielle 09.02.2009 Mahtava otsikko . Runosi on muutenkin kaunis ja täynnä ajatuksia ja tunteita .. Pidin paljon ! &amp;gt ; Arvostelija : downgirl 11.02.2009 tää osu niin omalle kohalle . kauniin kipeetä tekstiä , tykkäsin paljon , ei tähän oikeen muuta voi satuilla . vau . &amp;gt ; Arvostelija : timanttityttö 12.02.2009 Sinä sanot asioita , jotka saavat minut nauramaan melkein hulluuden partaalle , vaikka tiedostankin halusi satuttaa Analysoit minut tunteettomaksi sadistiksi , miten sinä nyt luulet , että osaisin tuntea edes häpeää miten saisit minulta lämpöä pakkasella , kun en antanut sitä kesääsikään ? En suostu enää olemisesi tekosyyksi . Milloin annat minun olla ilman sinua ? &amp;gt ; Sinä . Minä . Kaksi eri pronominia , uskoisitkin sen jo . 29.01.2009 " Kiillottaisit huurteisia muistikuviasi todellisuuteen " Varasti heti huomion , vaikka piti aluksi sulle vain viestiä lähettää ... Arh , tässä oli juuri sitä kaikkea mitä tarvitsin sanoiksi ! Mä vaan heilutan käsiäni täällä ja pitelen päätä , kun yritän selittää , mitä tämä mulle merkitsee . Ja tuo teksti kahdesta eri pronomista oli hyvin uniikki ja osuva ! &amp;gt ; Arvostelija : Umbriel 29.01.2009 Muistutat minua tällä ajasta noin vuosi sitten . Luonani oli silloin henkilö , joka sai minut kokemaan tismalleen näin - olisin voinut huutaa päin hänen naamaansa vaikkapa tuon toisen säkeistön . Onneksi olen päässyt siitä ajasta eroon . Tämä muistuttaa minua siitä , muttei enää oikeastaan pahassa mielessä . Todella taitaviksi sanakiemuroiksi olet ajatuksia ja tunteita yhdistänyt , liikkuen kliseen ja omaperäisen rajamailla , kuitenkaan kuluneeksi muuttumatta . Se on taito , jota kannattaa vaalia . Sinulla on oma tyylisi , oma persoonallinen tyylisi - pidä se . Unohdan tarinoiden traagisuuden ja loppujen onnettomuuden . Jos edes olisi sitä tarinaa , ainoa tuntemani loputtomuus on yksinäisyydessäni . Kun käännän selkäni , kosketuksesi muisto haihtuu . Kaipaan edes mieleni seiniin varjoasi , mutta kuvitelmasta ei jää muuta kuin tyhjät raamit . &amp;gt ; Todella hiomatonta . Tämän rehellisempää ja herkempää ette minusta kuitenkaan saa , arvostatte tai ette . Luulen aina haluavani sen , mitä en voi saada . Milloin tajuan , että mikään ei riitä ( tai sitten lopulta on liikaa ) ? 24.01.2009 Anteeksi että kommentoimiseen on mennyt aikaa . Runojasi olen lukenut monta kertaa tässä välissä -olen vain ollut sanaton . Kunpa osaisikin aina kertoa juuri sen mitä runo herättää . Runossasi on tarpeeksi muttei liikaa . Lopetus toimisi myös ilman muuta-sanaa , mutta toisaalta toimii myös sen kera . Runosi puhuu minulle ja minä ymmärrän , tunnen saman . Loputon yksinäisyys-yksinäisyyden loputtomuus-loputtomuuden yksinäisyys -pidän siitä kuinka voin leikkiä tällä ajatuksella , maistella sitä ja löytää sen itsestäni . Selän kääntäminen vaatii rohkeutta . Kuulen , että olen kokenut paljon näin nuoreksi ja etten voi ymmärtää vielä , miten sattua ja satuttaa . Been there done that , en uskonut eläväni 16-vuotiaaksi . Nyt on ikuisuus teiniangstivuosista , kylkiluiden näkymisen riittämättömyydestä , niin ja varsinkin siitä , kun suurin haave oli Sid ja Nancy -loppu . Elämä on kyynistänyt minua liikaakin , ikuisuus ei enää kuulu sanavarastooni , ja selviän ehkä hengissäkin kaksiseiskaksi . En vain ole oppinut yhtä asiaa : onnellisuutta . &amp;gt ; Voisi melkein sanoa , että tämä on jonkinlainen jatko vaja</w:t>
      </w:r>
    </w:p>
    <w:p>
      <w:r>
        <w:rPr>
          <w:b/>
          <w:color w:val="FF0000"/>
        </w:rPr>
        <w:t>id 7</w:t>
      </w:r>
    </w:p>
    <w:p>
      <w:r>
        <w:rPr>
          <w:b w:val="0"/>
        </w:rPr>
        <w:t>Merkittävin ja samalla vuosituhansia vanha menetelmä kesäisen maitorunsauden konservoimiseksi koko vuoden kestäväksi varastomuonaksi on ollut kansanomainen juustojen valmistaminen . Juuston valmistaminen munien tai juoksuttimen avulla opittiin jo esihistoriallisen ajan lopussa samoilla alueilla kuin pitkän piimän käyttö . Hämeessä ja Uudellamaalla juustot tehtiin piimän avulla . Usein juustoon lisättiin munia ja saatiin munajuustoja . Hera valutettiin juustokehässä . Juusto taputeltiin leiväksi ja paistettiin erityisellä puisella juustolaudalla avotulen loisteessa . Juuston säilyvyyden parantamiseksi se joskus paistettiin uunissa olkien päällä . Varsinais-Suomessa käytettiin maidon juoksettamiseen piimän ohella vasikan juoksutinmahaa , sian mahalaukkua tai hauen suolta . Pohjanmaalla , Lapissa ja Kainuussa juustot valmistettiin yksinomaan juoksuttimella . Keinotekoinen juustonjuoksutin keksittiin vuonna 1873 , ja se syrjäytti muut käytöstä viime vuosisadan alkukymmeninä . Kehäjuustojen alue kulkee Etelä-Pohjanmaan ja Pohjois-Satakunnan halki Hämeeseen ja sieltä Itäiselle Uudellemaalle . Kehäjuustoja ovat ns. juoksutinjuustot eli lyöppijuustot , muna - ja piimäjuustot ja kutun - eli vuohenjuustot . Kehäjuustojen valmistukseen on monenlaisia juustokehiä , joista vanhimmat ovat olleet yhdestä puusta koverrettuja . Tavallisesti kehä on nelikulmainen ja kauniisti kaiverrettu kannellinen tai kanneton puumuotti . Vanhimmat museoissa säilyneet juustokehät ovat peräisin 1700-luvulta , mutta jo 1500-luvulta on muutamia juustokehiä esittäviä piirroksia . Suomesta on viety juustoja veroina Ruotsiin jo 1500-luvulla ja pappien kymmenyksiin juustot ovat kuuluneet satojen vuosien ajan . Kehäjuustoja on tehty lehmän . lampaan ja vuohen maidosta . Saamelaisella poronhoito alueella juustoja on valmistettu myös poron maidosta . Teksti : Hanne Lehtonen Lähteet : Suomalaisen ruokaperinteen keittokirja , Hilkka Uusivirta Perinteinen suomalainen keittiö , Leena Heikkinen ja Anita Patala Isien työ , Kustaa Vilkuna ja Eino Mäkinen</w:t>
      </w:r>
    </w:p>
    <w:p>
      <w:r>
        <w:rPr>
          <w:b/>
          <w:color w:val="FF0000"/>
        </w:rPr>
        <w:t>id 8</w:t>
      </w:r>
    </w:p>
    <w:p>
      <w:r>
        <w:rPr>
          <w:b w:val="0"/>
        </w:rPr>
        <w:t>Jaana Lamberg Kuvaus : Kirjoittajana Jaana Lamberg : Seuraan luvattoman huonosti uutisia , mutta sen olen sentään huomannut , että eläkeiän nostamista suunnitellaan ja että siitä kohistaan . Ihmettelen kohua . Olen sanonut ehkä parikymppisestä asti puolileikilläni mutta myös vähintään puolitosissani , ettemme me pääse koskaan eläkkeelle . Että eläkeikä nous Iisakin muutaman päivän takainen etukäteispaljastuskolumni kommentteineen kirvoitti itsenikin kommentoimaan ja sitten vielä jatkamaan omana kirjoituksenaan aiheesta lapset , joka sattumoisin on neljän lapsen kotiäidille tälläkin hetkellä melko ajankohtainen . Kun HäSa:n uutispäällikkökin vielä innostu</w:t>
      </w:r>
    </w:p>
    <w:p>
      <w:r>
        <w:rPr>
          <w:b/>
          <w:color w:val="FF0000"/>
        </w:rPr>
        <w:t>id 9</w:t>
      </w:r>
    </w:p>
    <w:p>
      <w:r>
        <w:rPr>
          <w:b w:val="0"/>
        </w:rPr>
        <w:t>Tuhannet suomalaiset veikkaajat tekevät vetonsa Unibetin kautta . Lue lisää suomalaisten luottamasta vedonlyöntiyhtiöstä . Muita kohteita Mestareiden liigan otteluun Dortmund-Napoli Unibetilla voi tietenkin lyödä vetoa muistakin kuin perinteisestä 1X2:sta sekä tulosvedosta . Alla on osa Unibetin laajasta valikoimasta . Huomion arvoista on myös veikkaajan mahdollisuus live-vedonlyöntiin , eli vetoja voi iskeä pelin aikanakin .</w:t>
      </w:r>
    </w:p>
    <w:p>
      <w:r>
        <w:rPr>
          <w:b/>
          <w:color w:val="FF0000"/>
        </w:rPr>
        <w:t>id 10</w:t>
      </w:r>
    </w:p>
    <w:p>
      <w:r>
        <w:rPr>
          <w:b w:val="0"/>
        </w:rPr>
        <w:t>Lähdekoodi sivulle Vanhin ( Kōga ) Pyytämäsi toiminto on rajoitettu käyttäjille , jotka kuuluvat seuraavaan ryhmään : käyttäjät . Voit katsoa ja kopioida tämän sivun lähdetekstiä : { { GDW-GDWO | nimi = Vanhin | nimi japaniksi = 長老 | ääntäminen = chooroo | merkitys = ( klaanin / kylän ) vanhin | kuva = [ [ Kuva:Vanhinväri .png|250px] ] [ [ Kuva:Kurojakigdwm.jpg|250px] ] | kotipaikka = [ [ Kōga] ] , [ [ Wikipedia : Shigan prefektuuri|Shigan prefektuuri] ] ( jap. 滋賀県・甲賀 ) | ensiesiintyminen = osa 12 | ääninäyttelijä = [ http://www.animenewsnetwork.com/encyclopedia / people .php?id=18568 Kan Tanaka ] | rotu = | sukupuoli = uros | paino = | korkeus = | turkinväri = | silmät = siniset | tuntomerkit = oikea silmä puhki , koko keho rokonarpinen ( manga ) | ikä-gdw = | liittouma-gdw = [ [ Kōga] ]t , [ [ Tesshin] ] | kuolema-gdw = | ikä-gdwo = | liittouma-gdwo = [ [Tsukikage ( Kōga ) |Tsukikage] ] , [ [ Toshimitsu] ] , [ [ Orion] ] | kuolema-gdwo = } } ' ' 'Vanhin ' ' ' ( jap. ' 'Chōrō ' ' ) on [ [ Kōgan ninjakoirat|Kōgan ninjakoirien] ] vanhin jäsen [ [ Ginga Densetsu Weed] ]issä ja [ [ Ginga Densetsu Weed : Orion] ]issa . ==Ginga Densetsu Weed == ===Manga== = Vanhin oli yli 10 vuotta sitten yksi [ [ Kurojaki] ]n seitsemästä alaisesta , jotka hyppäsivät tämän mukana palavaan [ [Itō Iga-no-kamin kartano|Itōn kartanoon] ] . Ihme kyllä , Vanhin selvisi hengissä , mutta hänellä ei ole enää lainkaan turkkia , vaan pelkkää rokonarpista nahkaa . Vanhin ilmeisesti kasvatti orvoiksi jääneet ninjakoirien pennut ja asui näiden kanssa luolassa , jonne pääsee [ [ Gyōjanuma] ]n kautta . Hän toimi johtajan asemassa , mutta antoi roolin Kurojakin pojalle , [ [ Tesshin] ]ille , tämän palattua Kōgaan . Vanhin vihaa [ [ Gin] ]iä ja [ [ Ōun soturit|Ōun sotureita] ] , ja hän antaakin Tesshinin uskoa [ [Sniper|Murder S]]:n kertomaan valheeseen , jonka mukaan ōulaiset olisivat tappaneet Kurojakin . Vihamielisyyksistä huolimatta [ [ Weed] ] pääsee sopuun Tesshinin kanssa , ja hän lähtee Weedin joukkojen mukaan – tosin Vanhin ei hyväksy tätä ollenkaan . Tesshinin lähtiessä hyvästelemään Vanhinta , hän löytää vanhuksen Sennindaki-putouksen luota . Kōgien esi-isät heittäytyivät putoukseen silloin , kun heistä ei ollut enää täyttämään tehtäviään . Vanhin ei voi uskoa Tesshinin liittyvän Weedin joukkoihin , mutta kun hän ei saa käännettyä Tesshiniä , [ [Tsukikage ( Kōga ) |Tsukikage] ]a tai [ [ Toshimitsu] ]a puolelleen , Vanhin päättää kertoa heille totuuden isiensä kuolemasta . Sen jälkeen hän heittäytyy vesiputoukseen , mutta Weed , [ [ Jerome] ] , [ [ Ken] ] ja [ [ Hiro] ] saavat vedettyä hänet ylös . Weed kertoo Vanhimmalle , että hänellä on vielä tehtävää . Hän jättää kaikki alle yksivuotiaat pennut Vanhimman huolehdittavaksi . Vanhin opettaa pennuille ninjataitoja , kuten puussa kiipeilyä . ===Anime== = Vanhin johtaa Kōga-koirien kylää , mutta on huonokuntoinen . Weedin lauma tulee pyy</w:t>
      </w:r>
    </w:p>
    <w:p>
      <w:r>
        <w:rPr>
          <w:b/>
          <w:color w:val="FF0000"/>
        </w:rPr>
        <w:t>id 11</w:t>
      </w:r>
    </w:p>
    <w:p>
      <w:r>
        <w:rPr>
          <w:b w:val="0"/>
        </w:rPr>
        <w:t>Alusten avoimet ovet Suurin osa ulkomaisista aluksista saapuu Suomeen perjantaina 10. syyskuuta ja ne kokoontuvat Turkuun Aurajoen varrelle . Aluksia voi ihailla joen molemmin puolin ja suurimpaan osaan niistä pääsee tutustumaan viikonloppuna 11.-12.9 . klo 13 - 16. Turun kaupunki järjestää viikonloppuna harjoitukseen liittyvä yleisöohjelmaa , josta saa lisätietoja tämän linkin kautta . Viikonlopun jälkeen alukset siirtyvät harjoitusalueelle merelle . Suomalaiset alukset eivät tule Aurajoelle , joten niihin ei tällä kertaa pääse tutustumaan .</w:t>
      </w:r>
    </w:p>
    <w:p>
      <w:r>
        <w:rPr>
          <w:b/>
          <w:color w:val="FF0000"/>
        </w:rPr>
        <w:t>id 12</w:t>
      </w:r>
    </w:p>
    <w:p>
      <w:r>
        <w:rPr>
          <w:b w:val="0"/>
        </w:rPr>
        <w:t>Kysymys- ja vastauspalstalle ei toistaiseksi voi jättää uusia kysymyksiä . Ei aihetta Hei ! Olen lukenut palstaasi joka on muuten tosi hyvä ! Olen selannut myös nettiä , mutta en oikein löytänyt selventäviä vastauksia . Olen 26-vuotias mies . Harrastin seksiä reilu kuukausi sitten erään tytön kanssa . Käytin kondomia , mutta epäilen että joitain eritteitä pääsi penikselleni . Harrastin myös suuseksiä . Heti päivän tai parin jälkeen tunsin outoa kutinaa terskassa , sekä kiveksieni sivulla . Virtsaamistarve myös lisääntyi . Odottelin reilun viikon , mutta oireet eivät menneet ohi , joten menin lääkäriin . Koska oireet tulivat niin pian ajattelin että kyseessä voisi olla jokin bakteeritulehdus . Lääkärissä minulta otettiin virtsanäyte , sekä annettiin kerta-annos antibiotit klamydian takia . Söin antibiotit ja myöhemmin sain vastauksen klamydiasta ja tippurista , mutta ne olivat negatiiviset . Noin kaksi viikkoa tapahtuneesta ja muutama päivä lääkärikäynnin jälkeen tunsin eräänä iltana voimakasta kipua alavatsassa . Tämä meni ohi mutta , lievä kipu ja arkuus jatkui alavatsassa ja kyljissä sekä selässä . Myös lievä kutina on jatkunut . Menin lääkäriin uudelleen noin kolme ja puoliviikkoa tapahtumasta ja sain 10 pv antibioottikuurin eturauhasen tulehdukseen . Siitä ei vain ole tarkkaa tietoa jos minulla on tulehdus , onko se tullut yhdynnästä bakteerin kautta , stressistä , kylmettymisestä vai muusta . Virtsanäyte oli puhdas myös tällä kertaa . Alavatsakivut eivät ole enää paljoa häirinneet , mutta kutina on palannut ( tai ollut kokoajan ) voimakkaampana . Toissa iltana masturboinnin jälkeen huomasin muutamia noin millinkokoisia tai pienempiä punaisia näppyjä terskassani . Näpyt näyttävät aika normaalilta joten kyseessä voi olla vain ärsytyksestä johtuvia näppyjä . Mutta jokin on pielessä vielä . Voisi kyseessä olla esim. hiivatulehdus ja lievä stressistä tai kylmyydestä johtuva eturauhastulehdus yhtä aikaa ? Oireet viittaavat vahvasti eturauhastulehdukseen , mutta mistä tulee kutina ja arkuus terskaan ? Vai voikohan kyseessä olla joku virussairaus esim. kondylooma ? Herpekseen en oikein usko . Kolyndoomallahan näytti olevan lyhin itämisaika . Yritin etsiä tietoa netistä kondyloomasta , mutta en löytänyt miehiä koskevaa selventävää tietoa . Mitkä ovat oireet miehillä ja minkälaiset ovat ulkoiset muutokset . Jokapaikassa puhutaan vain kukkakaalimaisista muutoksista , voivatko ne olla vain pieniä lähes näkymättömiä näppyjä ? Eli mikähän hätänä ? Pitäisikö mennä jo urologille ? Kiitos vastauksesta jo etukäteen ! --------------------------- VASTAUS Ilmeisesti hätäilet ja oireilet aivan suotta . Ensinnäkään mikään sukupuoliteitse tarttuva sairasu ei anna oireiat 1-2 vrk.yhteyden jälkeen , -ja lisäksi käytit kertomasi mukaan kondomia . Joten tulehdustartunnan mahdollisuuden voit unohtaa . Eturauhasen tulehdushan voi kuvaamiasi oireita aiheuttaa , mutta se on perin harvoin taudinaiheuttajien aikaansaama , vaan katarrimainen ärsytystila . Condyloma taas saattaa olla sukupuolelimissä näkymätönkin sairaus , mutta vastaanotolla etikkahappopenslauksella se tulee esiin . Jos oireesi vaivaavina jatkuvat , voisit toki hakeutua urologi-erikoislääkärin vastaanotolle . Ps . Tricomoniasis tutkin tulee kysymykseen . Pellervo Petäys urologian erikoislääkäri Masa 20.2.2008 0.00 Lisäys edelliseen kysymykseen Vai voisko kyseessä olla sittenkin joku bakteeipohjainen tauti ? Mitkä on trikomoniaasin oireet miehillä ? ( tiedän ettei ole kovin yleinen meilläpäin ) . Huolestunut 20.2.2008 0.00 Punaisia , kipeitä täpliä terskassa . Hei , olen 15 vuotias ja huomasin n.20-30h yhdynnän jälkeen , että terskassa ja terskan päässä on punaisia , kipeitä läiskiä .</w:t>
      </w:r>
    </w:p>
    <w:p>
      <w:r>
        <w:rPr>
          <w:b/>
          <w:color w:val="FF0000"/>
        </w:rPr>
        <w:t>id 13</w:t>
      </w:r>
    </w:p>
    <w:p>
      <w:r>
        <w:rPr>
          <w:b w:val="0"/>
        </w:rPr>
        <w:t>​Asiantuntija : ” Älä laita kuvia maksukortistasi nettiin ! ” Sivun sisältö Kuvanjakopalvelu Instagramissa on yleistynyt ilmiö , jossa palvelun käyttäjät lataavat kaiken kansan nähtäville kuvia omista luotto- ja maksukorteistaan . Pahimmillaan kuvista on tunnistettavissa kortin käyttäjän nimi ja maksukortin yksilöivä numero . Korttimaksamisen asiantuntijan mukaan tällainen kuvien jakaminen on riski . Maksukortin ehtojen mukaan se on usein myös kiellettyä . Korttia ja tunnuslukua on säilytettävä huolellisesti . ” Omasta maksukortista ei missään tapauksessa saa levittää verkkoon kuvia , joista voi yksilöidä kortin tiedot . Joissakin verkkokaupoissa kortilla maksamiseen riittää pelkkä luottokortin numero , voimassaoloaika ja käyttäjän nimi ” , sanoo Finanssialan Keskusliiton asiantuntija Kirsi Klepp . Suurin osa verkkokaupoista vaatii ostotilanteessa myös kortin kääntöpuolella olevan kolminumeroisen tunnisteen tai tunnistautumisen pankkitunnuksilla . On kuitenkin varmempaa olla jakamatta maksukorttinsa tietoja kaikkien käyttöön . Toivottavasti ilmiö ei rantaudu Suomeen Instagramin lisäksi kuvia on myös Twitterissä ( @NeedADebitCard ) . Suurin osa Instagramissa olevista maksukorttien kuvista on ulkomaalaisten lataamia , mutta joukossa on myös muutama suomalaisen käyttäjän kuva . Ilmiö ei ole aivan tuore . Samantyyppisiä maksukorttikuvia on löytynyt verkosta jo pari vuotta sitten . Kuvia kuitenkin jaetaan edelleen . Klepp toivoo , etteivät suomalaiset ryhtyisi seuraamaan ulkomaalaisten esimerkkiä . Suurin osa kuvista on nuorten lataamia . Osassa hehkutetaan oman maksukortin saamisella ja rahan käytöllä , toiset taas tahtovat jakaa kuvan uudesta kortista , jossa on tyylikäs , personoitu kuvapohja . ” Maksukortti on arvotavaraa . Sen käytössä on oltava huolellinen . Kortista tulee huolehtia kuten käteisestä rahasta . Mikäli korttia käytetään verkkokaupoissa väärin ja käy ilmi , että kortin käyttäjä on itse levittänyt kortin tiedot kaikelle kansalle , joutuu hän väärinkäytöksen maksumieheksi ” , Klepp muistuttaa . Faktalaatikko ​ Erilaisia maksukorttipetoksia ja maksukortteihin liittyvää turvallisuutta ruotii Uuden Suomen blogissaan myös maksukorttirikosten ja rahaväärennösten asiantuntija Tero Toivonen . Kannattaa käydä lukemassa , miten ihmisiä yritetään huiputtaa erilaisilla huijauksilla ! Finanssialan Keskusliitto ry Mikä FK on ja mitä se tekee ? FK on finanssialan yhtiöiden toimialajärjestö . Tavoitteemme on turvata jäsenyhtiöillemme hyvä toimintaympäristö , toimivat finanssimarkkinat ja tehokas maksujenvälitysjärjestelmä . Lisäksi edistämme vahingontorjuntaa sekä yhteiskunnan turvallisuutta ja hyvinvointia .</w:t>
      </w:r>
    </w:p>
    <w:p>
      <w:r>
        <w:rPr>
          <w:b/>
          <w:color w:val="FF0000"/>
        </w:rPr>
        <w:t>id 14</w:t>
      </w:r>
    </w:p>
    <w:p>
      <w:r>
        <w:rPr>
          <w:b w:val="0"/>
        </w:rPr>
        <w:t>Talvimyrskyt aiheuttivat joulun alla ympäri Suomea päivien mittaisia sähkökatkoksia . Tuhannet taloudet olivat ilman sähköä . Sähkökatkot saivat ihmiset pohtimaan , miten koko yhteiskuntamme ja päivittäinen elämämme on rakennettu sähkön varaan . Päätin kokeilla , millaista elämä on viikon sähkökatkon aikana . Ajatus sähköttömyydestä tuntui romanttisen vanhanaikaiselta , mutta viikon aikana se paljastui lähinnä karun ja koruttoman arkiseksi . Huomasin heti , että joudun tekemään joitakin myönnytyksiä . Toimituksessa joutuisin käyttämään sähköä työntekoon . Enkä tietenkään voisi välttyä sähköltä kodin ulkopuolella . Päätin kuitenkin välttää sähkön käyttöä muuallakin kuin kotona . Työpaikalla netin käyttö rajoittui viikon ajan pelkkään sähköpostin lukemiseen . Lisäksi myös akulla toimivien laitteiden , kuten kannettavan tietokoneen , käyttö kotona olisi kielletty , lukuun ottamatta kännykkää . Puutalossa asuminen toi tiettyjä etuja sähköttömyyteen . Vaikka sähköpatterit olivat pois päältä , asuntoa pystyi lämmittämään puilla . Toisaalta koska lämminvesivaraaja oli pois päältä , saatavilla oli vain kylmää vettä . Todellisen sähkökatkon aikana vedentulo lakkaisi kokonaan . Päivä 1. Sähköttömyys ei vielä tunnu missään . Ennemminkin kotona on mukavan hiljaista . Eniten huolettaa se , että asuntoon tulee kylmä . Myös se , että en voi keittää aamukahviani ärsyttää . Mietin pitäväni samalla kahvittoman viikon , mutta heti työpaikalle päästyäni haen keittiöstä kupin kahvia . Päätän kuitenkin , että sähköttömällä viikolla rajoitan kahvinjuontiani . Työpaikalla vietän päivän sähkövalojen loisteessa ja näyttöpäätteen ääressä . Illalla kotiin palatessani asunto on kolea ja pimeä . Jos sähköt lähtisivät koko kaupungista , ensimmäinen asia , jonka huomaisimme , olisi pimeys . Nytkin katulamppujen kova valo loistaa ikkunoista sisään , valaisten enemmän kuin huoneessa palavat neljä kynttilää . Katulamput , liikennevalot ja mainoskyltit ovat vieneet meiltä pimeyden . Helsingissä yleinen valaistus alkoi vuonna 1818. Katuja valaistiin talilyhdyillä , joista siirryttiin kaasuvalaistukseen 1860 . Joulukuun 10. päivänä 1877 Valtionrautateiden konepajan ratapihalla Helsingissä sytytettiin Suomen ensimmäinen sähkövalo . Tampereella sähkövalon otti ensimmäisenä käyttöönsä Finlaysonin tehdas vuonna 1882 . Tampereen katuja valaistiin öljylampuilla vielä 1880-luvun lopulle saakka . Väsyttää . En tiedä , johtuuko se pimeydestä , huonosti nukutusta yöstä vai siitä , että olen juonut päivän aikana vain yhden kupin kahvia , mutta silmät eivät meinaa pysyä auki , vaikka kello on vasta kahdeksan . Päätän siivota . En ole siivoamisen tai tiskaamisen suuri ystävä , ja kynttilänvalossa askareet ovat vielä työläämpiä . Kädet paleltuvat jääkylmässä vedessä tiskatessa ja yhteen kulhoon jää inhottava rasvainen pinta . Lämmittelen käsiäni kakluunin äärellä , jossa polttopuut palavat . Alma ei näytä välittävän pimeydestä , tosin kissat näkevät pimeässäkin . Korkeintaan se vaikuttaa hieman levottomammalta kuin tavallisesti . Päätän herätä aikaisin , jotta saan siivottua auringonvalossa ja poltettua pesällisen puita takassa ennen töitä . En tiedä kuvittelenko , vai onko sähköjen katkaisu tehnyt hiljaisuudesta syvemmän . Päivä 2. Suunnitelmani herätä aikaisin kariutuu . Pääsen ylös sängystä vasta kymmeneltä . Päivänvalossa sähköttömyyttä ei juuri huomaa , tosin on kylmä . Toimettomuus vaivaa . Olin ajatellut hoitavani sähköttömällä viikolla tekemättä jääneitä askareita , mutta pimeässä se ei houkuttele . Silti jokin tilanteessa viehättää . Pysähtyneisyys . Hiljaisuus . Usein ajattelemme , että elämä oli aidompaa menneinä aikoina , kun se oli karumpaa , vaikeampaa , yksinkertaisempaa . En tiedä , tuoko viikko ilman modernin elämän perushyödykettä minut lähemmäs jotain todellisempaa olemisen tapaa , mutta</w:t>
      </w:r>
    </w:p>
    <w:p>
      <w:r>
        <w:rPr>
          <w:b/>
          <w:color w:val="FF0000"/>
        </w:rPr>
        <w:t>id 15</w:t>
      </w:r>
    </w:p>
    <w:p>
      <w:r>
        <w:rPr>
          <w:b w:val="0"/>
        </w:rPr>
        <w:t>Luo sukkapuikoille 64 s ja jaa silmukat neljälle puikolle seuraavasti : 20 s , 12 s , 12 s ja 20 s . Kerroksen vaihtumiskohta on aina I ja IV puikon välissä . Neulo joustinneuletta 3 cm ja aloita joustinneule seuraavasti : neulo 1 n , *2 o , 2 n* , toista *-* ja neulo lopuksi 2 o , 1 n . Jokaisella puikolla on ensimmäisenä 1 n silmukka . Aloita pitsineuleraidat ja sileä neule ruutupiirroksen 1. krs:lta nuolella merkitystä kohdasta seuraavasti : neulo 9 s pitsineuletta , 14 s sileää neuletta , ruutupiirroksesta 18 s:n kuvio , 14 s sileää neuletta ja vielä ruutupiirroksen oikeasta reunasta 9 s . Toista sitten ruutupiirroksen krsia 2-9 . Kun varren pituus on 15 cm , aloita kavennukset keskellä takana puikoilla I ja IV pitsineuleraidan molemmin puolin seuraavasti : neulo 9 s , 2 s oikein yhteen ja kun kerroksella on jäljellä 11 s , tee ylivetokavennus ja neulo 9 s . Toista kavennukset kuten edellä vielä 8. krs:n kuluttua kerran ja sitten joka 4. krs 6 kertaa . Jokaisella puikolla on nyt 12 s . Kun varren pituus on noin 35 cm ja olet viimeksi neulonut ruutupiirroksen 9. krs:n , aloita kantatilkku neulomalla I puikon silmukat IV puikolle = 24 s . Jätä muut s:t odottamaan . Käännä työ ja aloita vahvennettu neule seuraavasti : 1. krs : ( työn nurja puoli ) nosta 1. s neulomatta ja neulo muut s:t nurin . Käännä työ . 2. krs : *nosta 1 s neulomatta , neulo 1 s oikein * , toista *-* vielä 11 kertaa . Toista krsia 1-2 yhteensä 12 kertaa ( = 24 krs ) . Neulo vielä nurjan puolen kerros ja aloita kantapohjan kavennukset . Jatka samaa vahvennettua neuletta kuin aiemmin . Neulo kantalapun oikeasta reunasta , kunnes toisessa reunassa on jäljellä 9 s . Tee ylivetokavennus ( = nosta 1 s neulomatta , neulo 1 s oikein ja vedä nostettu s neulotun yli ) ja käännä työ . Nosta 1. s neulomatta , neulo 6 s nurin ja neulo 2 seuraavaa s:aa nurin yhteen , käännä työ . Nosta 1. s neulomatta , neulo kunnes on jäljellä 8 s , tee ylivetokavennus . Jatka edelleen samalla tavalla siten , että sivusilmukat vähenevät koko ajan ja keskiryhmän s:t pysyvät samana eli 8:na . Kun sivus:t loppuvat , jaa kantalapun s:t 2 puikolle ( 4 s ja 4 s ) . Poimi sitten vapaalle puikolle kantalapun vasemmasta reunasta 12 s + 1 s puikkojen välistä . Neulo poimitut s:t kiertäen oikein I puikolle . Neulo II ja III puikon s:t . Poimi kantalapun oikeasta reunasta 12 s + 1 s puikkojen välistä ja neulo poimitut silmukat kiertäen oikein IV puikolle . Jatka neulomista näillä kaikilla 58 s:lla . Neulo puikoilla II ja III edelleen pitsineuletta , puikoilla I ja IV sileää neuletta ja aloita kiilakavennukset : neulo I puikon lopussa 2 viimeistä s:aa oikein yhteen ja tee IV puikon alussa ylivetokavennus . Toista kavennukset joka 2. krs , kunnes kaikilla puikoilla on jäljellä 12 s . Jatka sileää neuletta ja pitsiä , kunnes pohjan pituus on 20 cm tai pikkuvarvas peittyy . Aloita sitten kärkikavennukset : neulo I ja III puikon lopussa 2 s oikein yhteen , 1 s oikein ja neulo sekä II ja IV puikon alussa 1 s oikein ja tee ylivetokavennus . Jatka pitsineuletta mahdollisimman pitkään ja kun pitsineuleen s:t loppuvat , jatka sileän neuleen keskellä 2 s:lla sileää nurjaa . Tee kavennukset kuten edellä joka 2. krs , kunnes</w:t>
      </w:r>
    </w:p>
    <w:p>
      <w:r>
        <w:rPr>
          <w:b/>
          <w:color w:val="FF0000"/>
        </w:rPr>
        <w:t>id 16</w:t>
      </w:r>
    </w:p>
    <w:p>
      <w:r>
        <w:rPr>
          <w:b w:val="0"/>
        </w:rPr>
        <w:t>no kyllä mä oon ihan huoletta pusutellu mun tyttöä ja ihan huulillekkin pelkäämättä mitään pöpöjä , mä sanoisin että nuo reikiintymiset riippuu myös vähä ihmisestä ...jotkut ei saa reikiä vaikka ne ei edes pese hampaita kun taas joku saa niitä vaikka putsaa hampaat harjalla , langalla ja suuvedellä :D ja siis jos tyttö tulee ite ja antaa pusun suulle nii en mä ala ainakaan häntä työntämään pois jotta välttyis pöpöiltä jotka on mun suussa :D sitäpaitsi mä kokeilen aina et onko hänen ruoka kuumaa omalla huulellani joten ne pöpöt on jo yhteiset :p me aina vitsillä sanotaan että mitä väliä ku ne hampaat kuitenkin irtoo ja tulee uudet tilalle ;) siis kyllä me tiedetään että vaikuttaa niihin rautahampaisiin kans vaikka eivät näkyvillä ole vielä moneen vuoteen mutta en jaksa tässäkään asiassa olla pilkunnussija :) varmasti saadaan valituksia hammaslääkärissä kun ollaan tehty sitä ja tätä ( ehkä täälläkin joku valittaa , se selviää jossain vaiheessa ) mutta tämäkin on meidän valinta :) Tähän hammaspöpö asiaan ... Meille hammashoitaja just sano et ensimmäinen seittemän vuotta on semmoset ku tarttis varoo niitä " kuolakosketuksia " ku se kariespöpö voi tarttua .. Kai jotenki liittyy niiden pysyvien hampaiden tuloon ? :) no se mitä ne ennen vanhaan testaili 1v iässä ja sitten uoteltiin niitä tuloksia jännäkakka housussa :D Just semmonen pöpö mikä vaikutti siihen reikiintymiseen , jos siltä vältty ekan vuuen niin sitte ei jatkossakaan reikiintynyt niin helposti , tai jotain :D ja jos puhutaan tuosta ompusta ( ihanaa ku ketju rönsyilee :D ) niin mie oon allerginen koivulle , ja se on usein ristiin sitte omenan , porkkanan jne kanssa . Eli mie en voi syyvä raakaa omenaa en sitte ollenkaan . Jos syön niin miun suu ja nielu turpoo ja se ei oo kivvaa . Mutta jos siitä omenasta tehhään vaikka piirakkaa , sosetta tai mehua niin mie voin syyvä ihan huoletta . Samaten raaka peruna saa miut pärskimään , vaikka jos muussii varten kuorin , ja auta armias jos syön raakana . Kypäs pottu taasen ei kun pistää ääntä kohti :D Lisäks kannattaa kokeilla piltin omenasosetta . Meilläkin tytölle tuli alkuun pestyistä-kuorituista ulkomaalaisista omenoidta suun ympärille pilkkuja . Kesällä söi suoraan puusta ja niistä ei tullut . Nyt syö myös ulkomaalaisia , ilman tuota pilkku ongelmaa . Periaatteet Esitä kysymys foorumilla Ota muut huomioon , kun kirjoitat tekstiä vanhempien juttuihin . Alentavia kommentteja ja loukkauksia ei sallita . Jotta kaikki viihtyisivät sivustolla , poistamme sääntöjen vastaiset viestit ja varoitamme käyttäjää tai suljemme hänet sivustolta . On tärkeää , että kaikki noudattavat rekisteröinnin yhteydessä hyväksyttyjä sääntöjä . Muistat kai vielä ne ? Voit lukea ne tarvittaessa täällä . Foorumin tarkoituksena on , että voit keskustella muiden kanssa mieltäsi askarruttavista asioista , esittää kysymyksiä tai saada hyviä neuvoja . Se on mittaamattoman arvokasta ! Jotta voimme olla levollisin mielin , olemme antaneet foorumin valvonnan alaan erikoistuneen yrityksen tehtäväksi . Emme halua , että foorumilla on linkkejä . Syynä siihen on se , että useita kertoja linkit ovat yhdistäneet Libero-sivut sivuihin , joiden kanssa emme halua olla tekemisissä . Jos säikeet poistetaan , emme halua asiasta uusia säikeitä . Julkaisemalla viestejä foorumissa sitoudut siihen , ettet käytä asiatonta tai loukkaavaa kieltä etkä lähetä aineistoa , joka on tai voi olla loukkaavaa , karkeaa tai vihamielistä tai loukata jonkun henkilön yksityisyyttä tai vahingoittaa muita käyttäjiä . Napsauta tätä ja lue Liberon ehdot täydellisinä .</w:t>
      </w:r>
    </w:p>
    <w:p>
      <w:r>
        <w:rPr>
          <w:b/>
          <w:color w:val="FF0000"/>
        </w:rPr>
        <w:t>id 17</w:t>
      </w:r>
    </w:p>
    <w:p>
      <w:r>
        <w:rPr>
          <w:b w:val="0"/>
        </w:rPr>
        <w:t>” Haluamme aktiivisesti hyödyntää teknologian tuomia mahdollisuuksia asiakkaan matkan aikana tavoilla , jotka sujuvoittavat matkantekoa . Olemme ylpeitä siitä , että olemme edelläkävijöitä teknologian hyödyntämisessä , josta lentoasemallamme ensimmäisenä maailmassa tarjottu langaton lataus PowerKiss on yksi esimerkki . Helsinki Airport mobiilisovellus tarjoaa kiitotien matkustusta helpottaviin palveluihin ja tietoihin " , sanoo Helsinki-Vantaan lentoaseman johtaja Ville Haapasaari Finaviasta . Ajankohtaiset tiedot kätevästi kännykkään Windows Phone -sovelluksella on helppo seurata Helsinki-Vantaan saapuvia ja lähteviä lentoja . Yksittäisen lennon voi tallentaa omaksi lennoksi , jolloin sen tilaa voi seurata sovelluksen etusivulla . Oman lennon tiedoista näkee muun muassa mistä terminaalista lento lähtee ja muuttuuko lennon aikataulunmukainen aika . Sovelluksessa on myös muita matkustusta helpottavia palveluita . Esimerkiksi parkkikartasta voi tarkistaa ajo-ohjeet ja pysäköintihinnat . Sovellus tarjoaa tietoja myös lentoaseman palveluista . Sen avulla löydät niin autonvuokrauspisteet , lasten leikkihuoneet ja apteekin kuin Suomen ainoat Starbucks-kahvilatkin . Englanninkielisen Helsinki Airport sovelluksen voi ladata ilmaiseksi Windows Phone -kaupasta . Helsinki Airport sovellus on aiemmin julkaistu iOS-käyttöjärjestelmälle ja se on ladattavissa myös iPhoneen ja iPadiin ilmaiseksi . Tähän mennessä sekä Windows Phone- että Android-versiota on ladattu yli 10 000 kertaa , iPhone-versiota useita kymmeniä tuhansia . Finavia tarjoaa ja kehittää lentoasema- ja lennonvarmistuspalveluja , joiden kulmakivinä ovat turvallisuus , asiakaslähtöisyys ja kustannustehokkuus . Finavian kattava 25 lentoaseman verkosto mahdollistaa kansainväliset yhteydet Suomesta maailmalle − ja maailmalta eri puolille Suomea . Helsinki-Vantaan lentoasema on Pohjois-Euroopan johtava vaihtoasema Aasian liikenteessä . Vuoden 2012 liikevaihto oli 359 miljoonaa euroa ja henkilöstömäärä 2800 . Yrityksestä Finavia tarjoaa ja kehittää lentoasema- ja lennonvarmistuspalveluja , joiden kulmakivinä ovat turvallisuus , asiakaslähtöisyys ja kustannustehokkuus . Finavian kattava 24 lentoaseman verkosto mahdollistaa kansainväliset yhteydet Suomesta maailmalle − ja maailmalta eri puolille Suomea . Helsinki-Vantaan lentoasema on Pohjois-Euroopan johtava vaihtoasema kaukoliikenteessä . Vuoden 2013 liikevaihto oli 353 miljoonaa euroa ja konsernin henkilöstömäärä 2800 .</w:t>
      </w:r>
    </w:p>
    <w:p>
      <w:r>
        <w:rPr>
          <w:b/>
          <w:color w:val="FF0000"/>
        </w:rPr>
        <w:t>id 18</w:t>
      </w:r>
    </w:p>
    <w:p>
      <w:r>
        <w:rPr>
          <w:b w:val="0"/>
        </w:rPr>
        <w:t>Voisiko tehdä jotain ? Kysymys : Olen ollut työkyvyttömyyseläkkeella 7 vuotta , syntynyt 1951 , tässä on tullut mieleen voisiko tehdä jotain työtä . Minun pojallani sekä miehelläni on rakennusliike ja joskus he tarvitsivat apua , jota ehkä voisin voimieni mukaan tehdä - voisinko tehdä työtä ja missä määrin , etten menettäsi eläkettäni - paljonko voisin hankkia rahallisesti esim. kk , minkä suuruinen verotus olisi - kartuttaisiko tämä minun lopullsita eläkettäni missä määrin nimim: leena -51 Vastaus : 18.11.2009 Hei , työtä on mahdollista tehdä myös työkyvyttömyyseläkkeellä . Työskentelyyn liittyy muutamia ehtoja . Ensinnäkin ennen työn aloittamista asiasta täytyy ilmoittaa eläkkeen maksavasta tahosta riippuen työeläkelaitokselle ja/tai Kelalle . Toisena ehtona on se , ettei työkyky ole olennaisesti parantunut . Ansiot eivät myöskään saa ylittää henkilökohtaista ansaintarajaa . Lisäksi tapauksessanne tulee huomioida se , että miehenne ja poikanne omistamassa yrityksessä työskennellessänne myös Teidät voidaan ymmärtää yrittäjäksi . Ansaintarajan puitteissa hankittavat tulot voivat olla ansio- tai yrittäjätuloja . Palkkatyöläisestä hieman poikkeava asema täytyy kuitenkin tilanteestanne riippuen huomioida muun muassa vakuuttamisessa . Lisätietoja perheyrityksiin liittyvistä palkkaamisjärjestelyistä voisitte tiedustella perheenne yrityksen vakuutusyhtiöltä tai Perheyritysten liitolta www.perheyritystenliitto.fi/ . Ansaintarajat riippuvat siitä , mikä taho työkyvyttömyyseläkkeenne maksaa . Jos työkyvyttömyyseläke on kokonaan kansaneläkettä , on kuukausiansioiden raja tällä hetkellä 588,66 euroa . Täydellä työeläkelaitoksen maksalla työkyvyttömyyseläkkeellä olevan ansaintaraja on yleensä 40 prosenttia ennen työkyvyttömyyttä vakiintuneista työtuloista . Jos eläkettä tulee sekä Kelalta että työeläkelaitokselta , noudatetaan tavallisimmin matalampaa rajaa . Omat henkilökohtaiset tulorajanne selviävät eläkkeestänne riippuen Kelalta ja/tai työeläkelaitokseltanne . Vuodenvaihteessa tilanne kuitenkin hieman muuttuu . Työkyvyttömyyseläkkeen maksajatahosta riippumatta noudatetaan 600 euron ansaintarajaa - ellei työeläkkeen pohjalta muodostu vielä korkeampaa rajaa . Lisäksi , jos tuloja on enemmän , on ensi vuoden alusta alkaen mahdollista pyytää sekä kansan- että työeläkkeen lepäämään jättämistä . Ansaintarajan ylittäviä tuloja voi hankkia vapaasti eläkkeen ollessa tietyn , tarkasti rajatun ajan " hyllyllä " . Ennen vuodenvaihetta eläkkeen lepäämään jättäminen on ollut mahdollista vain sellaisten työkyvyttömyyseläkkeiden kohdalla , jotka ovat kokonaan Kelan maksamia . Työkyvyttömyyseläke on veronalaista tuloa siinä , missä tulot muutenkin . Verotus tapahtuu siis pääsääntöisesti kokonaistulojen mukaisesti , mutta työkyvyttömyyseläkeläisen verotusta voivat tilanteesta riippuen lieventää tietyt vähennykset . Lisäksi yrittäjäasema voi vaikuttaa verotukseen . Veroasioissa kehotan kääntymään Verohallinnon puoleen . Työkyvyttömyyseläkkeellä tehtävä työ kartuttaa yleensä vanhuuseläkettä 1,5 prosentilla vuosiansioista . Ystävällisin terveisin , Aura Pasila , Takaisin toimeen -tiimi Työkyky bloggarit 26.05.2014 Sanna Lönnfors Hyvät ja huonot neuvot Olen viime aikoina tuskastunut ihmisiin , jotka kuvittelevat tuntevansa minua paremmin sairauden , jota olen sairastanut kohta puolet elämästäni – vieläpä sellaisiin ihmisiin , joilla ei ole minkäänlaista lääketieteen alan tai edes läheltä liippaavaa koulutusta eikä itsellään mitään kroonista sairautta .</w:t>
      </w:r>
    </w:p>
    <w:p>
      <w:r>
        <w:rPr>
          <w:b/>
          <w:color w:val="FF0000"/>
        </w:rPr>
        <w:t>id 19</w:t>
      </w:r>
    </w:p>
    <w:p>
      <w:r>
        <w:rPr>
          <w:b w:val="0"/>
        </w:rPr>
        <w:t>Kantti antaa maistiaiset toimittajan työstä Keväällä 2010 avautui osoitteessa www. kanttia.fi uusi verkkolehti Kantti , johon kuka tahansa Seinäjoen seudun nuori voi ryhtyä toimittajaksi . Kantissa nuori voi kokeilla kykyjään kirjoittajana , valokuvaajana tai videoijana . Kanttia ylläpitää JIBBO , Seinäjoen seudun nuorisotiedotus- ja neuvontahanke . Ideana on , että Ilmajoelle , Jalasjärvelle , Kurikkaan , Lapualle ja Seinäjoelle saadaan omat toimittajaporukat . Paikallisia toimittajaryhmiä vetää kunnan nuorisotyöntekijä , joka auttaa ideoinnissa ja käytännön asioissa . Jutut voivat kertoa arkisista asioista , harrastuksista , tapahtumista , mielipiteistä tai vaikka mielimusiikista .</w:t>
      </w:r>
    </w:p>
    <w:p>
      <w:r>
        <w:rPr>
          <w:b/>
          <w:color w:val="FF0000"/>
        </w:rPr>
        <w:t>id 20</w:t>
      </w:r>
    </w:p>
    <w:p>
      <w:r>
        <w:rPr>
          <w:b w:val="0"/>
        </w:rPr>
        <w:t>Mielipide KONICA MINOLTA DIGITAL REVIO KD-510Z :sta Sen käyttäjät pitivät tuotetta KONICA MINOLTA DIGITAL REVIO KD-510Z hyvin käyttäjäystävällisenäKeskivertoisesti he pitivät sitä enemmän luotettavana kuin kilpailijoitaan. , Tässä kohteessa on yksimielisyys Jos sinulla on ongelma tai haluat apua Diplofix keskustelupalsta voi auttaa valitsemaan KONICA MINOLTA DIGITAL REVIO KD-510Z ja toisen tuotteen välillä Sen käyttäjät antoivat erittäin hyvät pisteet suorituskyvystä . , Ja monet jakavat saman mielipiteen Oikeahintaiset palvelut Varmista tuotteen KONICA MINOLTA DIGITAL REVIO KD-510Z yhteensopivuus #käyttöoppaasta ennen ostoa Keskiarvo pisteet mielipiteiden jakautumisesta on 8 ja tavallinen ero on 1 Korkea suorituskyky Käyttäjät ovat kysyneet seuraavia kysymyksiä : Onko DIGITAL REVIO KD-510Z erittäin suorituskykyinen ? 8 käyttäjät vastaukset kysymyksiin ja tuotteen sijoitukset asteikolla 0-10 . Sijoitus on 10/10 jos KONICA MINOLTA DIGITAL REVIO KD-510Z on toimialallaan paras tekniseltä tasoltaan , tarjoaa parasta laatua tai tarjoaa suurinta sijoitusta ominaisuuksissaan . Keskiarvo pisteet mielipiteiden jakautumisesta on 7.88 ja tavallinen ero on 1.05 Luotettava Käyttäjät ovat kysyneet seuraavia kysymyksiä : Onko DIGITAL REVIO KD-510Z luotettava , kestävä ? 8 käyttäjät vastaukset kysymyksiin ja tuotteen sijoitukset asteikolla 0-10 . Sijoitus on 10/10 jos ajattelet että KONICA MINOLTA DIGITAL REVIO KD-510Z on kestävä tuote , joka kestää kauan ennen vikaantumista . Keskiarvo pisteet mielipiteiden jakautumisesta on 7. 63 ja tavallinen ero on 1.32 Hyödyllinen hinta-laatusuhde Käyttäjät ovat kysyneet seuraavia kysymyksiä : Onko DIGITAL REVIO KD-510Z hyvä hinta-laatusuhteeltaan ? 8 käyttäjät vastaukset kysymyksiin ja tuotteen sijoitukset asteikolla 0-10 . Sijoitus on 10/10 joten jos ajattelet että KONICA MINOLTA DIGITAL REVIO KD-510Z on todella edullinen huomioon ottaen sen omiaisuudet .</w:t>
      </w:r>
    </w:p>
    <w:p>
      <w:r>
        <w:rPr>
          <w:b/>
          <w:color w:val="FF0000"/>
        </w:rPr>
        <w:t>id 21</w:t>
      </w:r>
    </w:p>
    <w:p>
      <w:r>
        <w:rPr>
          <w:b w:val="0"/>
        </w:rPr>
        <w:t xml:space="preserve">      Gould Campbell Vintage Port 1985 Alko : Ruskeanpunainen , makea , kypsän kirsikkainen , karhunvatukkainen , hennon suklainen , lämmin , pitkä ( 72,80€ ) Me : 19- pistettä . Ylimääräinen ohjelmanumero . Viini oli dekantoitu ( ja osin jo nautittukin ) edellisenä päivänä , ja se oli vain parantunut vuorokauden aikana . Loistava viini , joka ei ole menettänyt nuorekkuuttaan . Hieno tuoksu . Voimakas ( jopa tulinen ) , makea , mustaherukkahilloinen maku . Alkosta löytyi tätä vielä maaliskuussa 2010 noin 30 pulloa . Kun aloittelin viiniharrastustani 1980-luvulla , punaviinin tyypillinen alkoholipitoisuus oli 12 % . Nykyisin punaviinissä on alkoholia usein 14,5 % , joskus jopa enemmän . Kehitykseen on vaikuttanut monta tekijää : viininvalmistustekniikoiden paraneminen , rypäleiden jalostus , viininviljelyn leviäminen lämpimämmille alueille ja ehkä vähän ilmaston lämpeneminenkin jne . Monet tuottajat ovat halunneet lisätä viininsä alkoholipitoisuutta , koska se tekee viinin täyteläisemmäksi ja peittää alleen pikku virheitä . Ja jos haluat saada paljon pisteitä Robert Parkerilta , pitää viinissä olla paljon kaikkea . More is better — and too much is best . Viininystävä toivoisi kuitenkin , että tällainen kilpavarustelu loppuisi ja palattaisiin takaisin kohtuullisen alkoholisiin viineihin , joissa erottuu myös mm. alueen erityisominaisuudet , terroir , ja ehkä ne pikku virheetkin , jotka tekevät viinistä persoonallisemman . Samanlainen vastaisku on käynnissä musiikkiteollisuudessa , jossa kuluttajat ovat ryhtyneet vaatimaan laadukkaampaa ääntä CD-levyille . Alkoholinkulutuksen kannalta ”paluu menneisyyteen ” olisi myös hyvin kannatettava asia . Tyypillisesti viinipullo nautitaan kahdestaan illallisen kyytipoikana , ja alkoholi heikentää terveyttä tarpeeksi suurina annoksina . Muutos 12 prosentista 14,5:een merkitsee 20 % enemmän alkoholia , mikä on jo kansanterveystilastollisestikin merkittävä ero . Matkavinkki Madeiralla ( tammikuu 2009 ) Maailman parhaimpien viinien maistaminen ei välttämättä ole kallista . Varsinkin sellaisia viinejä , jotka eivät ole muodissa , voi saada uskomattoman halvalla laatuun nähden . Yksi esimerkki on madeira , joka on parhaimmillaan taivaallisen hyvää mutta silti varsin edullista . Erityisesti Madeiran saarelle matkustavien kannattaa tutustua vuosikerta-madeiraan , jota saa maistaa laseittain ainakin The Old Blandy Wine Lodgessa ( Avenida Arriaga , Funchal ) . Vuonna 2007 halvimman vuosikertaviinilasin sai siellä muutamalla eurolla , mutta toisaalta vuoden 1908 Bualista joutui kylläkin maksamaan liki 50 euroa . Sittemmin hinnat lienevät muuttuneet . Itse kävin siellä lomamatkallani kahtena päivänä maistamassa ( kuivahkoa ) Sercialia vuodelta 1959 , ( puolikuivaa ) Verdelhoa vuosilta 1934 ja 1954 , ( puolikuivaa ja saaren ulkopuolella suhteellisen harvinaista ) Terrantezia vuodelta 1975 sekä ( makeahkoa ) Bualia vuosilta 1954 ja 1964 . Kuusi lasia jumalaista viiniä vuosikymmenten takaa maksoi yhteensä alle 50 euroa . Paras viinisijoitus , mitä olen toistaiseksi tehnyt . Vaikka monissa turistipaikoissa maistateltiin perusmadeiroja ilmaiseksi , kannattaa silti maksaa hieman Wine Lodgen tapaisissa paikoissa , sillä vuosikerta-madeira on unohtumaton viinikokemus . Ensimmäisen kerran maistoin vuoden 1940 Sercialia joskus 1980-luvun lopulla , ja muistan vieläkin sen voimakkaan ja monikerroksisen tuoksun . Parasta vuosikerta-madeiroissa on mielestäni huumaava tuoksu , joka suorastaan tulvii lasista ja viettelee moniuloitteisuudellaan . Yhtenä hetkenä se tuoksuu makealta banaanileivältä , seuraavana sitrus-hunajalta ja sitten aromaattiselta vaniljatoffeelta . Lasissa tuoksu muuttaa joka hetki muotoaan ja paljastaa viinistä aina vain uusia puolia . Eli jos kaipaat lomavinkkiä : nauti madeiraa Madeiralla . Eläköön 2005 ! Eläköön lama ! ( joulukuu 2008 ) Eläköön vuosikerta 2005 ! Vuosikerta 2005 on suuri ilonaihe ainakin kaikille Bordeaux'n alueen</w:t>
      </w:r>
    </w:p>
    <w:p>
      <w:r>
        <w:rPr>
          <w:b/>
          <w:color w:val="FF0000"/>
        </w:rPr>
        <w:t>id 22</w:t>
      </w:r>
    </w:p>
    <w:p>
      <w:r>
        <w:rPr>
          <w:b w:val="0"/>
        </w:rPr>
        <w:t>Cleaning Women elokuvamusiikin kimpussa koti- ja ulkomailla Cleaning Womenin tulevat elokuvasäestykset : Elokuvakonsertti koko perheelle . 2 esitystä ; kello 14 ja 16 , kesto noin 60 min . Buster Keaton : Viikko rakennusmiehenä ( One Week , USA 1920 ) Laurel &amp; Hardy : Vapaus ( Liberty , USA 1929 ) Charlie Chaplin : Valkokankaan takana ( Behind the Screen , USA 1916 ) 06.09 . Silent Film Days , Tromsø , Norway Matka Kuuhun ( A Trip to the Moon , Ranska 1902 ) Aelita ( Aelita - the Queen of Mars , Neuvostoliitto 1924 ) 20.09 . Encounters Short Film and Animation Festival , Bristol , UK Aelita ( Aelita - the Queen of Mars , Neuvostoliitto 1924 ) Maailmalla mainetta niittänyt , omintakeisista soitinvalinnoistaan tunnettu kotimainen Cleaning Women puuhailee syksyn tiiviisti elokuvien parissa . Syyskuun ensimmäisenä sunnuntaina yhtye säestää Helsingin Orionissa ensimmäistä kertaa urallaan komediaklassikoita . Koko perheen kinokonsertti Äänekkäät Mykät on osa Helsingin Juhlaviikkojen ohjelmaa . Musiikki on sävelletty sekä sovitettu mittatilaustyönä näytöksen elokuviin ja esitys sopii myös lapsille . Seuraavana viikonloppuna siivoojattaret suuntaavat Pohjois-Norjaan Tromssan Mykkäelokuvapäiville , jossa yhtye säestää sci-fi -klassikon Aelita - Marsin kuningatar sekä kaikkien trikki- ja fiktioelokuvien äidin Matka Kuuhun , joka esitetään näytöksessä kolmella eri musiikilla ; Cleaning Womenin ja Ben Modelin livesäestyksillä , sekä Airin elokuvan restauroituun versioon varta vasten säveltämällä soundtrackillä . Yhtye tekee myös klubikeikan paikallisessa Bastard-klubissa . Elokuvakiertue jatkuu Englantiin Syyskuun 20. päivä , jolloin Cleaning Women singahtaa Bristoliin Encounters - lyhytelokuva- ja animaatiofestivaaleille . Suomalaisen kulttuurin erikoisuuksia esitellään omassa Focus on Finland -sarjassa , jonka erikoisnäytöksessä Cleaning Women säestää elokuvan Aelita - Marsin kuningatar .</w:t>
      </w:r>
    </w:p>
    <w:p>
      <w:r>
        <w:rPr>
          <w:b/>
          <w:color w:val="FF0000"/>
        </w:rPr>
        <w:t>id 23</w:t>
      </w:r>
    </w:p>
    <w:p>
      <w:r>
        <w:rPr>
          <w:b w:val="0"/>
        </w:rPr>
        <w:t>Category Archives : Tarvikkeet äidille ja vauvalle Imetysongelmat ovat hyvin yleisiä . Tyypillisin imetyksen pulma on kipu . Kivun lisäksi yleisimpiä pulmia ovat liian runsas maidontulo tai toisaalta madion loppuminen ennen kuin äiti olisi halunnut lopettaa imetystä . Imetysongelmien helpottamiseksi AVENT -tuoteperheellä on useita apuvälineitä . AVENT on suunnitellut ja valmistanut … Continue reading → Imetyksen alussa voi esiintyä monia ongelmia . Rinnanpäiden kipeytyminen johtuu tavallisesti huonosta imetysasennosta tai imemisotteesta . On tärkeää löytää hyvä ja rento imetysasento , sillä imetys kestää kerrallaan noin 30 minuuttia . Imettäessä ei tule nojautua vauvaa kohti , vaan äidin tulee istua suorassa ja tuoda … Continue reading → Vesi ja Lumi heijastavat aurinkoa ja se on armoton etenkin lasten herkille silmille . Lumesta heijastuva auringonvalo lisää säteilyä ja voi altistaa jopa pysyville vaurioille . Oleellista on , että aurinkolasit istuvat hyvin lapselle . Hyvä UV-suoja on tietysti tärkeää , samoin sankojen joustavuus . Linssit … Continue reading → Lasinen tuttipullo Lifefactory muuttuu lapsen kasvaessa nokkamukiksi . Lasipullosta ei irtoa kemikaaleja . Lifefactory lasinen tuttipullo sekä muut lapsen terveyden kannalta turvalliset tuotteet löydät täältä ! Vauva kannattaa viedä potalle säännöllisesti tiettyinä aikoina : aamulla heräämisen jälkeen , ruokailujen ja päiväunien jälkeen ja illalla ennen nukkumaan menoa . Jos lapsi on vastahakoinen eikä halua istua potalla , harjoittelua ei kannata jatkaa väkisin . Kannattaa pitää tauko , jonka jälkeen opettelu voi lähteä … Continue reading → Kuivaksi opettelu vie aikaa ja vaatii kärsivällisyyttä . Jokainen lapsi opettelee kuivaksi oman rytminsä mukaan . Kun päivävaippa on jäänyt pois , omaa pottaa kannattaa pitää mukana liikenteessä . Vaikka lapsi osaakin ilmoittaa hädästä , hän ei välttämättä pysty pidättelemään . Esikoisemme kanssa jouduimme välillä turvautumaan … Continue reading → Kesä on hyvä aika kokeilla , tuleeko lapsi toimeen ilman vaippoja . Jos vahinkoja sattuu , pyykkivuori ei kasva tolkuttoman isoksi . Pottaharjoitukset voi aloittaa kun lapsi osaa tukevasti istua ja potalla käyminen on hänestä kivaa . Lapsi on yleensä kiinnostunut potasta , kun se tehdään … Continue reading → Lasten Oz Oy Lasten Oz Oy on kahden , alalla pitkään toimineen , ammattilaisen perustama lastentarvikkeiden ja vaatteiden kauppaa ja maahan- tuontia harjoittava suomalainen perheyritys . Yritys toimii alan vähittäiskaupassa rekisteröidyllä toiminimellä OZ BABY koko Suomen alueella . Yrityksellä on Turussa suurmyy- mälä osoitteessa Satakunnantie 162 , Länsikeskuksen kauppa- keskusalueen laidalla Iskun talossa . Liike on myyntineliöil- tään yksi Suomen suurimmista . Lisäksi yrityksellä on verkko- kauppa , jonka toimialueena on koko maa ja asiakkaina kaikki Suomen lapsiperheet ja sellaisiksi haluavat .</w:t>
      </w:r>
    </w:p>
    <w:p>
      <w:r>
        <w:rPr>
          <w:b/>
          <w:color w:val="FF0000"/>
        </w:rPr>
        <w:t>id 24</w:t>
      </w:r>
    </w:p>
    <w:p>
      <w:r>
        <w:rPr>
          <w:b w:val="0"/>
        </w:rPr>
        <w:t>Logistiikka Jenni Lindholm Laskutus Ritva Lievonen Ota yhteyttä Nimi Puhelinnumero Sähköposti Yritys Viesti Sulje x Siparila Siparila Oy on palveleva puutoimittaja ja pintakäsittelyn mestari . Tarjoamme asiakkaillemme tuotteita , ratkaisuja ja palveluja ulkoverhoiluun , sisustukseen , saunatiloihin sekä pihalle . Innostumme puun mahdollisuuksista ja kehitämme jatkuvasti uusia tapoja hyödyntää puuta rakentamisessa ja sisustamisessa . Vastuullisuus Siparila Oy on perinteitä kunnioittava puunjalostusteollisuuden perheyritys , joka ottaa toiminnassaan huomioon vastuullisuuden . Töihin Siparilaan Ammattilaisille Siparila Oy on kokenut ja palveleva puutuotteiden valmistaja . Meillä on kokemusta puun käytöstä vaativissa arkkitehtikohteissa ja unelmien kotien toteuttamisesta . Tarjoamme arkkitehtien ja projektiasiakkaiden käyttöön oman asiantuntemuksemme puutuotteista . Suoritustaso-ilmoitukset Siparilan paneelit CE-merkitään yhtenäistetyn massiivipuupaneeleita ja -verhouksia koskevan eurooppalaisen standardin EN 14915 mukaan . Sisustuslistoille ei ole CE-merkintä vaatimusta Euroopan Unionin toimesta . Sisustuskohteet Siparila Oy on luonut kattavan sisustuspaneeleiden malliston , jonka avulla sisustaminen on helppoa ja täynnä mahdollisuuksia . Värien , pintojen ja muotojen yhdistämisessä vain mielikuvitus toimii rajana . Suunnittelijat Siparila tekee jatkuvasti yhteistyötä tuotekehityksessä erilaisten ammattilaisten kanssa tarjotakseen asiakkaillensa parhaat mahdolliset rakentamisen ja sisustamisen ratkaisut . Täällä voit tutustua suunnittelijoihimme . Ulkoverhouskohteet Puun henki Äijästen kodissa puu ei ole toissijainen sivuosanäyttelijä , vaan sille on annettu tilasuunnittelussa pääosan rooli . Seinien ja katon vaaleat puupaneelit kehystävät kodin tiloja ja muodostavat pohjan sisustukselle , jossa kauniit design-klassikot pääsevät oikeuksiinsa . Puu avartaa kotia ja yhdistää tilat toisiinsa , se luo esteetöntä liikkumatilaa sekä luonnonvalolle että kevyelle keinovalolle . Tunnelma kodissa on aistillinen , mutta kotoinen sekä ennen kaikkea lämpimän seesteinen . Äijäset ovat asuneet kodissaan jo yli kaksi vuotta , mutta talo henkii vieläkin uutta . Piijaa puussa viehättääkin erityisesti sen raikas tuoksu . - Olemme käyttäneet kodissamme paljon puuta , sillä virkistävällä ja luonnonmukaisella tuoksullaan se puhdistaa ja uudistaa kodin ilmaa . Se myös lisää kodikkuuden tunnetta . - Puu on rauhoittava elementti , lisää Ante . Puun eksoottinen viehätys perustuu myös sen jännittäviin ja vaihteleviin muotoihin . - Puu elää omaa elämäänsä . Se ei ole aina samanlainen , toteaa Piija ja kertoo viettävänsä suurimman osan ajastaan nykyaikaisessa ja tilavassa valkoisessa keittiössä , jonka seinällä Struktuuri-sisustuspaneeli lumoaa vaihtelevilla muodoillaan . Ante sanoo viihtyvänsä eniten kodin keskiössä sijaitsevassa olohuoneessa , jossa on miellyttävä rentoutua pitkän työpäivän jälkeen . Olohuoneessa huomio kiinnittyy kahteen kapeaan lasitiili-ikkunaan , jotka päästävät valon kulkemaan esteettä eteisen ja olohuoneen välillä . Kivi ja puu ovat läsnä joka tilassa joko yhdessä tai erikseen . Materiaalit kytkeytyvät toisiinsa erityisen kauniisti vanhempien makuuhuoneessa , jossa silmää ruokkii loistelias kiviseinä . Tarkka kohdevalaistus muistuttaa kiven kauneudesta . Valkoinen Struktuuri-puupaneelikatto pehmentää tilaa taitavasti . Valintoja tehdessä huomioitiin myös materiaalien myyntiarvo . Äijästen kodin kivi- ja puumateriaalit ovatkin poikkeuksetta laadukkaita , elämän kuormitusta kestäviä ja ajattomia . Puu ja kivi ovat esteetikkoa miellyttäviä luonnonmateriaaleja , jotka eivät häpeile uusille materiaaleille vuosien jälkeenkään . Puulle on kodissa annettu rohkeasti oma roolinsa . Tauluja ei seinille ole ripustettu , sillä puun ainulaatuisten elementtien vuoksi sopivan taulun löytäminen on tarkkaa työtä . Äijästen koti on kuitenkin malliesimerkki siitä , ettei puupaneeliseinä edes tarvitse tauluja . Puu verhoaa itse itsensä</w:t>
      </w:r>
    </w:p>
    <w:p>
      <w:r>
        <w:rPr>
          <w:b/>
          <w:color w:val="FF0000"/>
        </w:rPr>
        <w:t>id 25</w:t>
      </w:r>
    </w:p>
    <w:p>
      <w:r>
        <w:rPr>
          <w:b w:val="0"/>
        </w:rPr>
        <w:t>Tehtävän kuvaus Tarjoamme sinulle monipuolisia ja kiinnostavia siivous- , ateria- ja asiakaspalvelu tehtäviä . Työhön perehdytetään . Etusija valinnoissa annetaan hakijoille , joilla on jo kokemusta siivousalan tehtävistä ja jotka voivat sitoutua koko kesälomakauden pituiseen sijaisuuteen . Puhtauspalvelu- , terveydenhuolto- tai ravitsemusalan opinnot katsotaan eduksi . Opiskelijat , abiturientit ja mahdollisesti välivuotta pitävät opiskelijat huomioidaan pidemmissäkin sijaisuuksissa . Työ on vuorotyötä , myös viikonloppuisin . Täytä hakemuksesi alla olevasta linkistä ja tule tekemään kanssamme siistii duunii siivouskes-kuksessa ! Työnantajakuvaus Satakunnan sairaanhoitopiiri on erikoissairaanhoidon ja sosiaalipalvelujen järjestäjä ja tuottaja . Tarjoamme viihtyisän ja toimivan työympäristön ja työyhteisön , joka antaa mahdollisuuden haastaviin työtehtäviin ja ammattitaidon ylläpitämiseen . Työllistämme noin 3 600 henkilöä . Sairaalatoimintaa meillä on Porissa , Raumalla ja Harjavallassa sekä Antinkartanon kuntoutuskeskus Ulvilassa . Palveluihimme kuuluvat lisäksi useat psykiatrian ja kuntoutuksen sekä kehitysvammaisten toimipisteet ympäri maakuntaa . Satakunnan sairaanhoitopiiri on savuton työpaikka .</w:t>
      </w:r>
    </w:p>
    <w:p>
      <w:r>
        <w:rPr>
          <w:b/>
          <w:color w:val="FF0000"/>
        </w:rPr>
        <w:t>id 26</w:t>
      </w:r>
    </w:p>
    <w:p>
      <w:r>
        <w:rPr>
          <w:b w:val="0"/>
        </w:rPr>
        <w:t>10.5.2011 00:39 Heh , eipä kaikki tosiaan rakastu keväisin tai halua pukeutua kukkamekkoihin ja hypellä vaaleanvihreillä niityillä . On aina hyvä , jos löytää uusia näkökulmia tuttuihin asioihin . : ) Tässä runossa iskee eniten otsikko ja muotoilu .</w:t>
      </w:r>
    </w:p>
    <w:p>
      <w:r>
        <w:rPr>
          <w:b/>
          <w:color w:val="FF0000"/>
        </w:rPr>
        <w:t>id 27</w:t>
      </w:r>
    </w:p>
    <w:p>
      <w:r>
        <w:rPr>
          <w:b w:val="0"/>
        </w:rPr>
        <w:t>Sivut keskiviikko 13. marraskuuta 2013 Vatsaystävälliset raakapiparkakut Tyytyväinen maha on myös varsinkin joulun aikaan tavoittelemisen arvoinen asia . Kaikesta sokerista , rasvasta ja vaikeasti sulavasta lihasta mieltäänosoittavasti möyryävä vatsa ei varmastikaan tee joulumieltä . Siksipä on kiva popsia vähän raakapiparkakkuja , joissa hyvä maku ja mahan onnea edistävät ainesosat yhdistyvät ! Näissä pipareissa on pellavansiemeniä , jotka hoivaavat hellästi ruoansulatuselimistöäsi korkealla kuitupitoisuudellaan tarjoen samalla omega-3-boostin , sekä tuoreita taateleita , jotka kuidun lisäksi sisältävät paljon rautaa , mineraaleja luuston ylläpitoon , aminohappoja ja tietysti upean karamellista makeaa makua ! Auringonsiemenistä saat erityisen reippaasti E-vitamiinia , joka on molekyylejä tuhoavia vapaita radikaaleja vastaan taisteleva antioksidantti . Herkulliset mausteet kaneli , inkivääri ja kardemummaa tuovat pipareihin paitsi joulun makua , myös auttavat muun muassa verensokerin tasaamiseen ( kaneli ) , ruoan rasvojen ja proteiinien pilkkomiseen ruoansulatuksessa ( inkivääri ) sekä pahanhajuiseen hengitykseen ( kardemumma ) . Aikamoiset piparit . Enkä edes ehtinyt vielä mainita , miten taivaallisilta ne maistuvat . En tiedä sinusta , mutta parhaat jouluruokamuistoni liittyvät varmasti lämpimän juuri valmistetun piparitaikinan syömiseen . Kyllä se yön yli jääkaapissa huilinut kylmä taikinakin seuraavana päivänä maistuu ( sillä pitäähän niille reunoille , jotka piparimuoteista jäävät tähteeksi , jotain tehdä ! ) , mutta siinä juuri lämpimään mausteiseen siirappi-voi-seokseen huljautetuissa vehnäjauhoissa ja kananmunissa on uskomattoman upea maku . Tosin sillä siirappi- ja voimäärällä passaa ollakin ! Mutta joulu on kerran vuodessa vaan ... Näissä pipareissa siirapin roolin ottaa aromikkaan makea tuore taateli , voita sen sijaan esittävät siemenet ja maapähkinävoi . Mausteet ovat ennallaan alkuperäisestä reseptistä - tosin lisää toki ripaus pomeranssinkuorta ja neilikkaa , mikäli ne kuuluvat pipareihisi ja niitä kaapista löytyy ! Itse olisin ehdottomasti laittanut niitä , jos olisin muistanut niitä kaupasta ostaa ... Jos taatelisi ovat mehukkaita , niitä ei ole välttämätöntä liottaa ( kuivalta tuntuvia taateleita kannattaa liottaa kylmässä vedessä puoli tuntia , valuta vedet pois ennen käyttöä ) . Poista kivet taateleista , mikäli käytät tuoreita . Blendaa taatelit , mantelijauhe , siemenet , maapähkinävoi ja mausteet sauvasekoittimella tai blenderissä tasaiseksi massaksi , jos haluat autenttisempia pipareita , ja vähemmän tasaiseksi massaksi , jos tykkäät hampaissa rouskuvista pellavansiemenistä ( kuten minä , siispä kuvan piparit ovat " sattumaisia " ) . Kiitos Jonna mieltäni lämmittävästä kommentista :- ) Taatelit ovat kyllä superhyviä , ja löysin alkuviikosta puolen kilon rasian tuoreita taateleita kolmella eurolla ( ! ! ! ) , niin nyt näitä taatelireseptejä saattaa vähän sadella :D Mutta sehän on vain jouluista ...</w:t>
      </w:r>
    </w:p>
    <w:p>
      <w:r>
        <w:rPr>
          <w:b/>
          <w:color w:val="FF0000"/>
        </w:rPr>
        <w:t>id 28</w:t>
      </w:r>
    </w:p>
    <w:p>
      <w:r>
        <w:rPr>
          <w:b w:val="0"/>
        </w:rPr>
        <w:t>Kodisjoki -Kun haluat edullisen hintatarjouksen ja laadukasta työtä etsintäsi ovat ohi - tämä luotettava laatoittaja Kodisjoella tarjoaa ystävällistä palvelua ja takaa työn johon voit olla tyytyväinen . Jos olet asentamassa suihkuhuonetta ja haluat lattialämmityksen tällä asiantuntevalla laatoittajalla on vastaus graniittilaatoista ylelliseen marmoriin ja yksinkertaisiin käytännöllisiin keraamisiin laattoihin . Kodisjoki - Jos olet remontoimassa kotiasi ja tarvitset laadukkaan laatoittajan joka tekee siistiä työtä tämä ammatti-ihminen Kodisjoella on juuri oikea valinta . Oletpa valinnut minkälaiset laatat tahansa marmorista lasitiiliin tai kaakelista mosaiikkiin tämä laatoittaja tekee sinulle unelmiesi kylpyhuoneen . Kodisjoki - Jos haluat yrityksen joka on ylpeä tarjoamastaan kohtuuhintaisesta mutta laadukkaasta palvelusta tämä hyvämaineinen laatoittaja Kodisjoella on juuri oikea valinta . Jos suunnittelet uutta kylpyhuonetta ja tarvitset neuvoja parhaiten seiniisi tai lattioihisi sopivista laatoista tämä ammattilainen neuvoo sinua ja auttaa sinulle sopivan ratkaisun löytämisessä . Kodisjoki -Kun tarvitset korkealuokkaista palvelua ja kilpailukykyisen hintatarjouksen laatoitustyöstä tämä laadukas laatoittaja Kodisjoella on juuri oikea valinta . Jos suunnittelet uutta kylpyhuonetta ja tarvitset neuvoja parhaiten seiniisi tai lattioihisi sopivista laatoista tämä ammattilainen neuvoo sinua ja auttaa sinulle sopivan ratkaisun löytämisessä . Oletko hakemassa laatoituseksperttiä suihkuhuoneesi remonttiin ? Onko suihkuhuoneen laatat rikkoutuneet tai saumaus vahingoittunut vai haluatko muuttaa värimaailman trendikkäämmäksi ? Näppärin tapa on mennä helppokoti .fi-sivustolle sillä meidän hyvämaineiset yhteistyöyrityksemme Varsinais-Suomi tekevät ensiluokkaista työtä kohtuuhinnoin olipa laatoitustarpeesi miten suuri tai pieni tahansa . Kylpyhuoneen laatoituksesta lattiasta kattoon ja nurkkien silikonien vaihtamiseen . Halusitpa sitten marmori- tai liuskekivilaatoitusta tai vanhan laatoituksen päälle laatoittamista yhteistyöyrityksemme luotettavat kostean tilan saneeraajat Varsinais-Suomi toteuttavat projektisi vaikka avaimet käteen-periaatteella . Surffaa viipymättä osoitteeseen helppokoti .fi ja jätä yhteys- ja työtietosi , jotka toimitamme hyvämaineisille laatoituseksperteille ja he ottavat sinuun yhteyttä . Tämän helpommalla ei suihkuremonttia saa tehtyä . Oletko hakemassa laatoituseksperttiä kylpyhuoneesi remonttiin ? Ovatko suihkuhuoneen saumausaineet karisseet irti tai laatat lohkeilleet vai haluatko muuttaa värimaailman trendikkäämmäksi ? Helpoin tapa on ottaa suunnaksi helppokoti .fi-sivusto sillä meidän hyvämaineiset yhteistyöyrityksemme Varsinais-Suomi tekevät kohtuuhinnoin ensiluokaista työtä olipa laatoitustarpeesi miten suuri tai pieni tahansa . WC:n laatoituksen uusimisesta kauttaaltaan ja nurkkien silikonien vaihtamiseen . Olipa toiveissasi sitten lasi- tai metallilaatoitusta tai keittiön lattian pinnoittamista laatoilla yhteistyöyrityksemme luotettavat kostean tilan saneeraajat Varsinais-Suomi tekevät työsi suunnittelusta loppusiivoukseen . Klikkaa siis itsesi viipymättä osoitteeseen helppokoti .fi ja jätä yhteys- ja työtietosi , jotka toimitamme hyvämaineisille laatoituseksperteille ja he ottavat sinuun yhteyttä . Tämän helpommalla ei suihkuremonttia saa tehtyä . Oletko etsimässä laatoituseksperttiä suihkuhuoneesi remonttiin ? Ovatko suihkuhuoneen saumausaineet karisseet irti tai laatat lohkeilleet vai haluatko vaihtaa yleisilmeen ? Helpoimmalla selviät kun otat kohteeksi helppokoti .fi-sivuston sillä meidän hyvämaineiset yhteistyöyrityksemme Varsinais-Suomi tekevät ensiluokkaista työtä kohtuuhinnoin olipa laatoitustarpeesi miten suuri tai pieni tahansa . WC:n laatoituksen uusimisesta kauttaaltaan ja nurkkien silikonien vaihtamiseen . Olipa toiveissasi sitten lasi- tai metallilaatoitusta tai vanhan laatoituksen päälle laatoittamista yhteistyökumppanimme luotettavat kostean tilan saneeraajat Varsinais-Suomi tekevät työsi suunnittelusta loppusiivoukseen . Mene viipymättä osoitteeseen helppokoti .fi ja jätä yhteys- ja työtietosi , jotka toimitamme hyvämaineisille laatoituseksperteille ja he o</w:t>
      </w:r>
    </w:p>
    <w:p>
      <w:r>
        <w:rPr>
          <w:b/>
          <w:color w:val="FF0000"/>
        </w:rPr>
        <w:t>id 29</w:t>
      </w:r>
    </w:p>
    <w:p>
      <w:r>
        <w:rPr>
          <w:b w:val="0"/>
        </w:rPr>
        <w:t>Vesa Rasta , 2.vaalisija 1. Kerro itsestäsi - kuka olet ja mistä tulet ? Olen Vesa Rasta , 41-vuotias pappi . Toimin nykyisin Ypäjän kirkkoherran virassa . Aiemmin olen ollut Isojoen seurakunnan kirkkoherrana 1.12006-31.3 2012 . Sitä ennen olen ollut Heinolan silloisen maaseurakunnan kappalaisena 2002-2005 . Aloitin pappistyön vuonna 1999 tammikuussa Savonlinnassa . Olen toiminut sitä ennen opettajana peruskoulussa opintojen ohella 1996-1998 . Myös Isojoen Yhteiskoulun tuntiopettajan tointa olen sivutoimisesti hoitanut 2006-2011 , luokille 6-9 . Syntyjäni olen Hämeenlinnasta . Sukujuuria on pohjanmaalla Lapuan ja Peräseinäjoen seudulla ( äitini isän suku on nimeltään Lamminheimo ) . Isän puolelta juureni ovat Merikarvian ja Isojoen ”rajakylästä ” Lauttijärveltä . Suomea olen kiertänyt suhteellisen paljon työn vuoksi . Myös projektiluontoisesti olen käynyt useaan otteeseen Venäjällä Karjalasta Baikalille vuosina 1999-2004 ja Afrikassakin on tullut poikettua , tosin hyvin lyhyesti Keniassa 2014. Harrastukseni ovat lähinnä musiikkiin . Soitan kitaraa , rumpuja ja pianoakin hiukan tarvittaessa hipelöin . Nuorempana olen harrastanut pitkän matkan juoksua , maratooneja myöten . Nykyisin liikun , mutta rennommalla otteella . 2. Miksi päätit hakea Kuortaneen seurakunnan kirkkoherran virkaan ? Kuortaneen seurakunta tai pikemminkin Kuortane on jäänyt mieleen lukuisista käynneistä Isojoen kirkkoherrana Hiippakuntakartanossa ja Kuortaneen urheiluopistolla . Kuortaneen seurakunnasta olen saanut miellyttävän käsityksen . Asiat vaikuttavat hyvin hoidetuilta ja paikkakunta kauniilta . Pohojalaista rehellisyyttä ? uskoisin ! Sukujuuriakin on lähettyvillä . Tyttäreni Elsa- joka täyttää 6 vuotta syksyllä aloittaa esikoulun Kurikassa , joten haluaisin olla myös lähempänä häntä . Tähän saakka Elsa on viettänyt luonani Ypäjällä joka kolmannen viikon , mutta nyt tilanne muuttuu . Olen motivoitunut myös kirkkoherran työhön juuri Kuortaneen kokoisessa seurakunnassa . Suurempaa työyhteisöjä/lähiyhteisöä en kaipaa . Pohjanmaa on tullut sen verran tutuksi että sinne osaa kaivata . 3. Miten kuvailet itseäsi hengellisenä johtajana ? Hengellisenä johtajana koen omaavani monipuolista kokemusta . Olen tehnyt avoimesti yhteistyötä eri herätysliikkeiden kanssa ja joskus joutunut selvittelemään visaisia pulmia hengellisten asioiden tiimoilta . Myös erehdysten kautta olen joutunut oppimaan . Käsitykseni on että kirkkoherran tulee olla tasapuolinen eri liikkeiden välillä ja ENNEN KAIKKEA koko seurakunnan ja kaikkien seurakuntalaisten paimen . Johtamistutkinnoista saadun palautteen perusteella minut on koettu helposti lähestyttäväksi . Pyrin hoitamaan asiat keskustellen ja toisten näkemyksiä arvostaen , mieluummin kuin arvostellen . Pidän työssäni ihmisten kohtaamisesta niin arjessa kuin juhlassa . Ilot ja surut ovat osa elämää jossa kirkkoherra paimenena on rinnalla kulkija . Lohtu ja voima tulevat toki Herralta Jeesukselta . Häneen tahdon luottaa . En pysty väittämään ratkaisevani ongelmia omaan järkeeni nojautuen . Siksi tarvitsen Kristusta kaikessa ja tahtoisin myös ihmisten kohtaamisissa , että kaikki käsitellään Hänen viisautensa varassa . Tämä ei saa olla pakotie , järjen käyttöä kun ei kaiketi ole vielä kielletty ? Mutta kaikki hyvät lahjat tulevat Jumalalta . 4. Miksi olet hyvä hakija tähän virkaan ? Kahdeksan ja puoli vuotta kirkkoherran virassa sekä kolme ja puoli vuotta työalan vastuukappalaisen virassa ( kasvatustyö ) ovat antaneet rutiineja , joilla uskon selviäväni myös Kuortaneen kirkkoherrana . Kokouskäytännöt ja perusrutiinit siis ovat tulleet tutuiksi . Olen kouluttautunut johtamiseen ja hallintoon KIRJO 1ja 2 tutkintojen kautta . Parhaillaan käyn Tampereen hiippakunnan esimiesvalmennuskoulutusta . Faktojen ja ihmisten kohtaamisen yhdistäminen ovat johtajuuden peruspilareita . Lisäksi olen ollut myös muunlaisissa työyhteisöissä mukana . Esimerkiksi koulumaailma ja varhaisemmilta ajoilta t</w:t>
      </w:r>
    </w:p>
    <w:p>
      <w:r>
        <w:rPr>
          <w:b/>
          <w:color w:val="FF0000"/>
        </w:rPr>
        <w:t>id 30</w:t>
      </w:r>
    </w:p>
    <w:p>
      <w:r>
        <w:rPr>
          <w:b w:val="0"/>
        </w:rPr>
        <w:t>Artikkelien selaus Erilaisia tekstejä lukiessani olen havainnut , miten värikäs käännösten maailma on . Löytyy paljon todella hyviä käännöksiä , mutta myös aika usein suoranaisia virheitä tai ainakin ” käännöskukkasia ” , jotka vaikuttavat siihen , miten tekstin viesti ymmärretään . Yrittäjälle käännösvirheet voivat käydä kalliiksi – ehkä pahimmillaan jopa estää kauppojen synnyn - , koska voi olla , etteivät viestit mene niiden takia perille halutulla tavalla . Millaisia mokia sitten käännöksissä voi olla ? Tässä kuusi yleistä kompastuskiveä englannin kielen kohdalla . 1 Käännöskieli on jäykkää Käännöskielen on oltava sujuvaa . Tekstin lukeminen helpottuu , kun ylipitkät virkkeet katkotaan ja muunnetaan useammaksi lyhyeksi lauseeksi . Turhaa toistoa voidaan välttää lauseita yhdistämällä ja ilmaisuja muuttamalla . Passiivilauseet ( tehdään ) kannattaa usein kääntää aktiivisina ( tekee ) , koska ne eivät ainoastaan ole kankeita ja virallisen kuuloisia ; englantia äidinkielenään puhuva voi myös pitää niiden käyttöä outona tai jopa epäkohteliaana . Esimerkiksi lauseen ” Ongelmiin puututaan etukäteen ” kääntäminen suoraan ” Problems are dealt with beforehand ” vaikuttaa persoonattomalta , koska lauseella ei ole selvää tekijää . ” We deal with problems beforehand ” ei ole ainoastaan iskevämpi käännös ; se voi myös antaa yrityksestä tai yhteisöstä paremman kuvan . Kokonaan oman lukunsa muodostavat omalaatuiset manuaalikäännökset , joissa sanat on välillä vain pistetty peräkkäin ilman , että muodostuu minkäänlaisia suomen kieliopin mukaisia lauseita . Kieli onkin joskus kuin suoraan Googlen online-kääntäjäpalvelusta . 2 Kielellinen kohderyhmä on unohdettu Tekstiä kääntäessä on myös hyvä ottaa huomioon sen kielellinen kohderyhmä . Vaikka sekä Englannissa että Amerikassa puhutaankin englantia , löytyy kielen käytössä paljon alueellisia eroja mm. sanastossa , sanajärjestyksessä ja muissa kielioppiasioissa . Esimerkiksi ” first floor ” tarkoittaa amerikanenglannnissa ensimmäistä ja brittienglannissa toista kerrosta , ja viikonloppuna on brittienglannissa ” at the weekend ” ja amerikanenglannissa ” on the weekend ” . Alueellisten erojen huomiointi on kohteliasta viestin vastaanottajaa kohtaan , mutta myöskin varmistaa sen , että viesti menee perille . Erityisesti sopimuksien ja lakitekstien kohdalla on tärkeä tarkistaa vastaanottajan kansallisuus , jotta käytetty terminologia ym. asiaan liittyvät seikat tulevat varmasti oikein . 3 Käännösversio ei sovi tekstiin Koska sanoille ja ilmaisuille on usein monia erilaisia käännösversioita , on myös varmistettava , että käytetty sanasto sopii tekstiin . Tämä koskee sekä tekstin aihepiiriä , kohderyhmää , että tyyliä . Esimerkiksi sanan tahti käännös riippuu siitä , onko kyseessä musiikillinen termi ( tempo/beat ) vai puhutaanko vaikka moottoreista ( stroke ) . Kohderyhmää arvioitaessa valitaan sopivat käännösversiot eri ikäpolville tai vaikkapa ammatti- ja harrasteryhmille . Asiatyylisen tekstin kohdalla käytetään erilaisia käännöksiä kuin vapaammassa tai kuvailevassa tekstissä . 4 Käännöskieli ei seuraa aikaansa Ei pidä unohtaa , että kieli elää ja kehittyy koko ajan . Vanhahtavat ilmaisut sopivat ehkä värssyjen tai runojen kääntämiseen , mutta jotta mainokset ja muut vaikuttamiseen pyrkivät tekstit saisivat paremmin viestinsä kuuluviin , niiden kielen pitää olla elinvoimaista ja ilmaisujen tuoreita ja aikaansa seuraavia . 5 Käännös poikkeaa alkuperäistekstistä On itsestään selvää , että käännösten tulee vastata alkuperäistekstiä . Erityisesti numeroiden kanssa saa olla erityisen tarkkana . Esimerkiksi luvusta fifteen tulee helposti 50 eikä 15 , ja ilmaisusta ” 20th century ” 2000-luku eikä 1900-luku , mikä vääristää tekstin sisältämää viestiä . Vääränlaisia mielikuvia voi myös syntyä , jos sanonnat ja idiomit käännetään automaattisesti suoraan kielestä toiseen . Esimerkiksi idiomi ” täyttä hepreaa ” ei suinkaan ole englanniksi ”all Hebrew ” vaan ”all Greek” – ” täyttä kreikkaa ” . Joskus lopputulo</w:t>
      </w:r>
    </w:p>
    <w:p>
      <w:r>
        <w:rPr>
          <w:b/>
          <w:color w:val="FF0000"/>
        </w:rPr>
        <w:t>id 31</w:t>
      </w:r>
    </w:p>
    <w:p>
      <w:r>
        <w:rPr>
          <w:b w:val="0"/>
        </w:rPr>
        <w:t>Näin SAK selittää Saksan erinomaisia työllisyyslukuja Kuva : Jussi Nukari / Lehtikuva 11.01.2012 12:47 Saksan työttömyysluvut ovat laskusuunnassa . Suunta ei kerrokaan siitä , että taloudessa ja työväestöllä pyyhkisi aiempaa paremmin , vaan siitä , että yhä useampi saksalainen tekee huonosti palkattua tai pätkätyötä , arvioi SAK . Saksassa työttömyysaste putosi 6,4 prosenttiin marraskuussa , ja työttömien määrä laski alle 2,8 miljoonaan henkilöön , pienimmilleen kahteen vuosikymmeneen . Palkansaajien keskusjärjestön SAK:n mukaan tiedot osoittavat työllisyyden paranemisen perustuvan kuitenkin paljolti epätyypillisen ja matalapalkkaisen työn lisääntymiseen . Sadat tuhannet uudet työpaikat olivat osa-aikaisia , ja palkat pieniä . Lisäksi viidennes viime vuoden uusista palkkauksista oli vuokratyötä , SAK kertoo tiedotteessaan . Saksassa lähes 1,5 miljoonaa täyspäivätyötä tekevää oli oikeutettu toimeentulotukeen . Lähes kahdella miljoonalla työntekijällä oli kaksi työtä . Työttömyysetuuksien ehtojen tiukentaminen 2000-luvulla on Saksassa nopeuttanut työllistymistä , mutta varjopuolena on epätyypillisten ja matalapalkkaisten työpaikkojen yleistyminen , saksalaiset asiantuntijat sanovat SAK:n mukaan . Toimeentulo-ongelmat vaivaavat myös eläkeikäisiä .</w:t>
      </w:r>
    </w:p>
    <w:p>
      <w:r>
        <w:rPr>
          <w:b/>
          <w:color w:val="FF0000"/>
        </w:rPr>
        <w:t>id 32</w:t>
      </w:r>
    </w:p>
    <w:p>
      <w:r>
        <w:rPr>
          <w:b w:val="0"/>
        </w:rPr>
        <w:t>Nyheter Hyvä vastaanotto Huddigille Maxpo-messuilla Suomessa 2011-09-13 Maxpo-messut keräsivät yhteensä lähes 14 000 kävijää Hyvinkäälle 8-10 syyskuuta . Pirtsakka Huddig -tiimi oli luonnollisesti mukana messuilla esittelemässä Huddig -yritystä ja sen tuotteita . ” Huddig osaa kaiken ja vähän päälle ” , kuului uteliaan yleisön joukosta , kun Huddig 1260B pelasi perinteistä suomalaista Mölkky-peliä pelipölkkyjä nostellen ja kaataen . Tarkkuutta vaativa pölkkyjen poimiminen onnistui Huddig-kaivurikuormaajalta helposti . Kaikilla halukkailla oli mahdollisuus koeajaa Huddig 1260B ja testata kätevää radio-ohjausta . Kiitos kaikille messuvieraille ! Kahden hengen matkan Tukholmaan ja Huddigin tehdasvierailun Hudiksvalliin voitti Iiris Lehmuskenttä Tampereelta . Huddig yllätyspalkinnot saivat Mikael Pellas Siltakylästä ja Juha Mäkelä Vantaalta . Maailman johtava runko-ohjattujen kaivurikuormaajien valmistaja hakee kasvua Suomesta 2011-09-07 Ruotsalainen Huddig AB hakee reilua kasvua Suomen markkinoilta . Yrityksen tuotekehitysidea on uniikki ja Huddig-kaivurikuormaajat ovat kautta aikojen olleet Ruotsin myydyimpiä . - Tavoite on nostaa viennin osuutta 30 prosentilla ja tehdä siitä pitkällä tähtäimellä Ruotsin myyntiä suurempi , kertoo Huddigin vientijohtaja Daniel Majgren . Tällä hetkellä viennin osuus kokonaismyynnistä on 8-9 prosentin luokkaa . Suomen jälkeen Huddig AB tähyää Baltian , Venäjän ja Saksan markkinoille . Majgren uskoo , että jos kentällä toimii hyvä kilpailija , riittää asiakkaita ja työkenttää varmasti myös haastajalle . Suomessa Huddig rekrytoi hiljattain aluemyyntipäälliköksi alan konkarin , Seppo Lähteenmäen , joka siirtyi tehtäväänsä Huddigin suomalaiselta kilpailijalta , Lännen Tractors Oy:lta . Pitkäaikainen , hyvä yhteistyö Huddigin jälleenmyyjän , Aweko Ky:n kanssa jatkuu kentällä kuten ennenkin . Huddigin erottaa kilpailijoista keskittyminen tuotannossaan ja tuotekehityksessään ainoastaan Huddig-kaivurikuormainten ja niiden pohjalta rakennettujen erikoiskoneiden valmistukseen . Vuosittain tehdas toimittaa maailmalle 140 kaivurikuormaajaa ollen näin luokkansa suurin valmistaja . Yrityksellä on myyntiä 13 maassa ja 25 valtuutettua jälleenmyyjää . Huddig AB:n liikevaihto on 38 miljoonan euron luokkaa . Huddigin erikoisvarustellut koneet palvelevat urakoitsijoita rautatietöissä ja linjanrakennuksissa mutta myös tavallisimmissa urakoissa . Vaativat pohjoisen käyttöolosuhteet edellyttävät huippuunsa kehitettyä tekniikkaa , hydrauliikkaa ja komponenttien toimintavarmuutta . -Urakoitsija pääsee tekemään töitä , mitä muilla koneilla ei yksinkertaisesti voi hoitaa . Huolella tehdyt rata- ja sähkökaapelityöt vaikuttavat monen ihmisen elämään ja säästävät selvää rahaa kun yksi riittävästi varusteltu kone voi tehdä työt kerralla ja turvallisesti , kertoo yli kolmekymmentä vuotta kaivurikuormaajien parissa työskennellyt aluemyyntipäällikkö Seppo Lähteenmäki Huddig AB:lta . Huddig AB esittelee tuotteitaan ja yritystään Hyvinkään lentokentällä Maxpo-messuilla 8-10 syyskuuta , osastolla A181 . Osastolla on mahdollisuus tavata myös Aweko Ky:n Atle Westmania . Huddig satsaa rajusti vientiin 2011-08-31 Huddig AB vahvistaa vientitoimintojaan ja nimittää Daniel Majgrenin vientipäälliköksi . Aikaisemmin Majgren työskenteli myyyntijohtajana hydraulisia komponenttien asiantuntijayrityksessä , Colfax Corporationissa Tukholmassa . Suomeen Huddig nimitti hiljattain Seppo Lähteenmäen aluemyyntipäälliköksi . Suomen jälleenmyyjänä jatkaa entiseen tapaan myös Atle Westman , Aweko Ky . Huddigin seuraavat strategiset myynnin painopisteet ovat Baltiassa , Venäjällä ja Saksassa . Nimityksiä Huddig AB:lla 2011-08-30 Daniel Majgren on aloittanut vientipäällikkönä Huddig AB:n palveluksessa . Aikaisemmin Majgren työskenteli myyntijohtajana hydraulikomponentteihin erikoistuneessa yrityksessä Colfax</w:t>
      </w:r>
    </w:p>
    <w:p>
      <w:r>
        <w:rPr>
          <w:b/>
          <w:color w:val="FF0000"/>
        </w:rPr>
        <w:t>id 33</w:t>
      </w:r>
    </w:p>
    <w:p>
      <w:r>
        <w:rPr>
          <w:b w:val="0"/>
        </w:rPr>
        <w:t>Steelers kovassa iskussa – pelkkiä voittoja tilille Steelers osoitti viikonloppuna Porissa pelatussa harjoitusturnauksessa kovan kuntonsa ennen sarjakauden alkua voittamalla kaikki pelaamansa ottelut . Näistä kaksi ensimmäistä voittoa se otti murskalukemin . Steelersiä voi pitää yhtenä Divarin suurimmista nousijasuosikeista . Aiemmissa harjoitusotteluissa Steelers on kaatanut muun muassa Salibandyliigan Nokian KrP:n ja pyöritellyt rumin lukemin Forssan Suuppareita . Steelers voitti Porissa SalBan 8-3 , pari peliä lyhyellä palautumisajalla pelanneen SB Vaasan peräti 14-6 ja päätösottelussa Karhut lukemin 10-9 . Tehokkaina häärivät joukkueen kärkihyökkääjät Iiro Nurminen ( 6+5 ) ja Sami Saarinen ( 4+5 ) sekä Nokialta täksi kaudeksi palanneet Timo Johansson ( 4+3 ) ja Risto Parikka ( 4+3 ) . Steelersin takana SalBa ja SB Vaasa keräsivät kolmesta ottelusta kolme pistettä . Kaikki ottelunsa hävinneille Karhuille turnaus toi huonoja uutisia myös loukkaantumisten osalta . Ainakin Ville Mattila ja Juha Tikka joutuvat leikkauspöydälle ja myös Petteri Hulkon osalta tilanne saattaa olla sama .</w:t>
      </w:r>
    </w:p>
    <w:p>
      <w:r>
        <w:rPr>
          <w:b/>
          <w:color w:val="FF0000"/>
        </w:rPr>
        <w:t>id 34</w:t>
      </w:r>
    </w:p>
    <w:p>
      <w:r>
        <w:rPr>
          <w:b w:val="0"/>
        </w:rPr>
        <w:t>Jos haluat olla foorumilla aktiivinen ja osallistua keskusteluihin tai haluat aloittaa oman ketjun tai aiheen , sinun tulee kirjautua peliin sisään ensin . Ole hyvä ja rekisteröidy ensin , jollei sinulla ole omaa pelitiliä . Odotamme innolla seuraavaa käyntiäsi foorumillemme ! Peliin Laiskiaisen cocktail - 20kp/3h Farmerama voitti Saksan Game Developer -palkinnon 2010 parhaana online-selain pelinä . Tästä voitosta kiitoksena pelaajille lahjoitettiin joulukuun alussa trooppinen laiskiaisen cocktail . Lähde - 5 yksikköä vettä/8h Farmerama voitti Mashable award for best online game –palkinnon . Kiitoksena tästä pelaajille jaettiin tämä palkinto . Ei anna lisää vettä jo ennestään täyteen isoon vesisäiliöön ; premium-pelaajille lähde on siis vain koriste . Voidaan asettaa myös Bahamaramalle . Alttari Jos menee naimisiin Farmeramassa toisen farmarin kanssa , saa molemmat osapuolet lahjaksi alttarin . Alttari tuottaa kokemuspisteitä vuorotellen kummallekin farmarille ja kokemuspisteiden määrä riippuu vaihdetuista sormuksista . Kastanjapuu - kastanjat ja 120kp/12h Voi myös voittaa onnenpyörästä tai saada salaperäisestä taimesta , ulkonäkö nykyisellä puulla on hieman erilainen . Leijaa lennättävä kananen - 200kp/10h/250 kertaa Elonkorjuun paraati - 450kp/20h/250 kertaa Superorava - +50 % kp:ta/ 15min aktivoinnin jälkeen . Joka 24. tunti se voidaan aktivoida , jolloin 15 minuutin aikana saatte +50 % kokemuspistebonuksen sadonkorjuuseen . Pysti pitää purkaa ja rakentaa uudelleen , jotta muutokset tulevat voimaan . Elojuhlien 500 parhaimmalle viljelijälle myönnetty palkinto .</w:t>
      </w:r>
    </w:p>
    <w:p>
      <w:r>
        <w:rPr>
          <w:b/>
          <w:color w:val="FF0000"/>
        </w:rPr>
        <w:t>id 35</w:t>
      </w:r>
    </w:p>
    <w:p>
      <w:r>
        <w:rPr>
          <w:b w:val="0"/>
        </w:rPr>
        <w:t>Kaapeli on varustettu urospuoleisella Mini DIN8-liittimellä ja se liitetään Apple sarjaporttiin ( Serial Port ) tai Apple Macintosh modemi-/tulostinporttiin ( Modem / Printer Port ) , käytön aikana GPS toimii omilla paristoillaan . GPS toimii yleensä vain PC:lle tarkoitettujen ohjelmistojen kanssa . Näitä ohjelmia voidaan kuitenkin tavallisesti ajaa Macilla Windows-emulointiympäristössä ( esim. Connectix VirtualPC ) . Lisätietoja ohjelman asetuksista ja käytöstä löydät mm. osoitteesta http://www.cycoactive.com/gps/gps_vpc.html Garminin liittimessä on kytketty myös GPS:lle menevä jännitejohdin , sen toinen pää löytyy PC:n avattavan D-liittimen sisältä , siihen voidaan myöhemmin yhdistää käyttöjännitteen syöttö ulkoisesta lähteestä GPS:lle . Jos käytät omaa jännitelähdettä , muista tarkistaa jännitteen arvo käytettävän GPS-laitteen käsikirjasta ennen käyttöä , liian korkea jännite yleensä rikkoo laitteen .</w:t>
      </w:r>
    </w:p>
    <w:p>
      <w:r>
        <w:rPr>
          <w:b/>
          <w:color w:val="FF0000"/>
        </w:rPr>
        <w:t>id 36</w:t>
      </w:r>
    </w:p>
    <w:p>
      <w:r>
        <w:rPr>
          <w:b w:val="0"/>
        </w:rPr>
        <w:t>Vaalit kolkuttavat ovelle Eurovaalien kolkuttaessa ovelle olen havainnut erityisesti eräiden ehdokkaiden ja jopa kokonaisten puolueiden olevan liikkeellä todella suurella itseluottamuksella . " Nyt kaiken on muututtava " . Ehkäpä matematiikka ei ole kaikkien laji ? Suomesta valitaan 13 europarlamentaarikkoa . Kaikkiaan parlamentissa on 736 paikkaa . Ihan rehellisesti . On härskiä p**skapuhetta väittää , että yksi meppi , tai edes koko Suomen edustusto pystyisi muuttamaan yhtään mitään EU:ssa . Meikäläisiä on parlamentissa alle kaksi prosenttia ! Toki isompien ryhmien jäseninä periaatteessa voi joukkoon pystyä ujuttamaan suomalaisia ajatuksia , mutta silti . Älkää siis nielkö sitä pajunköyttä , jota teille syötetään . En usko , että edes Perussuomalaiset pystyvät ihmeisiin . Tai varsinkaan he . Mainoksissa annetut vaalilupaukset ovat yhtä paksua kuin jos seuraavissa kuntavaaleissa vetoaisin äänestäjiin sillä , että lupaan muuttaa talvet taas lumisiksi ja kesät aurinkoisiksi . Vettä sataa vain öisin , jotta ilma pysyy raikkaana . Minä lupaan ! ! Heh . Ja hei , äänestäkää silti eurovaaleissa ! Tarvitsemme täysipäisiä meppejä edes kokoamaan EU-pullasta ne rusinat , joihin meillä on saumaa . Mutta unohtakaa jo muutokset ja mullistukset . Ei se niin mene . Vastaavia polttariviikonloppuja on tulollaan , joten jos kaipaat vauhdikasta ja elämyksellistä , sekä ennen kaikkea näyttävää ohjelmanumeroa , ota rohkeasti yhteyttä ! Operoimme pääasiassa Hyvinkäällä , mutta pistokeikkoja tehdään myös mm. Lopelle , Ikaalisiin ja Crazy Miken rallikyytejä on tarjolla myös Orimattilassa . Yllätykseni oli kuitenkin suuri . Yksi valokuvaajaa alihankkijaksi etsinyt yritys ilmoitti , että ei tällä hetkellä tarvitse ketään . Silti palvelukseen halutaan –ilmoitus oli ja on yhä MOL:n sivuilla . Mitä ihmettä ? Teki mieleni laittaa uusi hakemus vaikkapa eri nimellä ja väärillä ikätiedoilla . Olisivat edes myöntäneet , etten ole sopiva avoimeen tehtävään . Olen varmasti liian vanha ja luultavasti yrityksessä pääteltiin , että myös liian kallis heidän alihankkijakseen . Tiedä häntä . Ainoa vastaus oli , että emme tällä hetkellä tarvitse kuvaajaa . Muista paikoista ei ole kuulunut sen koommin , ei myöntävää eikä kieltävää , vaikka hakuajat ovat menneet aikoja sitten umpeen . Tätäkö se on ? Palvelukseen halutaan , mutta ei sittenkään haluta ? Eniten kaipaisin jotain vastausta . Voin kuvitella , että ne , jotka ihan oikeasti ovat kokopäiväisesti työttömiä ja etsivät henkensä pitimiksi töitä , kärsivät jos eivät saa minkäänlaista vastausta . Edes sitä kieltävää . Onko huijaamisesta tullut " kansallisurheilua " ? Me suomalaiset usein ylpeilemme rehellisyydellä ja peräänantamattomuudella . Totta toinen puoli . Mutta joukossamme on myös umpisuomalaisia pesunkestäviä huijareita . Yksi meitä yrittäjiä alati piinaava huijarijoukkio myy ns. medianäkyvyyttä . Käytännössä tämä tarkoittaa sitä , että joku auttavasti koodaustaitoinen kyhää pystyyn sivut , joille haalitaan Patentti- ja Rekisterihallituksesta yritysten yhteystiedot . Prosessin seuraavassa vaiheessa soitellaan yrityksille ja uskotellaan , että on olemassa jokin sopimus , jota kannattaa jatkaa . Tapoja on monia , mutta kaikkia yhdistää tahallinen harhaanjohtaminen . Tässä yksi esimerkki . Sain toissa torstaina puhelun oudosta numerosta . Koska olin lehdistötilaisuudessa , en voinut soittoon vastata . Aikani kuluksi ja jo vakiintuneen käytäntöni tapaan kuitenkin tsekkasin numerotiedustelusta , kuka soitti . Kävi ilmi , että liittymän omistaa Apec Oy Kuopiosta . Salapoliisi minussa heräsi ja tutkin , mikä on Apec Oy . Yritys on perustettu 8.2.14 ja sen omistaa sama kuopiolaismies , joka on , tai on ainakin ollut myös Endora Oy -nimisen yrityksen omistaja ja hallituksen jäsen . Endorasta tein syksyllä rikosilmoituksen</w:t>
      </w:r>
    </w:p>
    <w:p>
      <w:r>
        <w:rPr>
          <w:b/>
          <w:color w:val="FF0000"/>
        </w:rPr>
        <w:t>id 37</w:t>
      </w:r>
    </w:p>
    <w:p>
      <w:r>
        <w:rPr>
          <w:b w:val="0"/>
        </w:rPr>
        <w:t>Tunne orkesterisi -luentosarja huipentuu sfäärien harmonioihin ! Torstaina 16.5. , tuttuun tapaan klo 16.30–18.00 Musiikkitalon harjoitussali Paavossa pidettävän luennon vieraina ovat tähtitieteilijä , professori Tapio Markkanen sekä säveltäjä Olli Virtaperko . Luennon punaisena lankana on antiikista lähtöisin oleva ajatus maailmankaikkeuden — erityisesti planeettojen liikkeiden — ja musiikin yhteneväisistä lainalaisuuksista . Pythagoras loi 500-luvulla eaa. matemaattisen musiikinteorian perusteet ja ajatuksen maailmankaikkeuden , ihmisen ja musiikin perustumisesta yksinkertaisiin lukusuhteisiin . Pythagoralaisen opin mukaan sfäärien harmonia ( planeettojen tuottama musiikki ) , planeettojen ja auringon etäisyydet maasta sekä niiden kiertonopeudet olivat keskenään samoissa suhteissa kuin diatonisen asteikon sisältämät intervallit . ( Lue lisää antiikin musiikinteoriasta täältä . ) Oppi kantoi keskiajalle , jossa musiikin teoria — muista taiteita poiketen — nähtiin yhtenä seitsemästä vapaista taidoista latinan kielen käytön ( eli grammatiikan , dialektiikan ja retoriikan ) sekä aritmetiikan , geometrian ja tähtitieteen rinnalla . Musiikin nähtiin pythagoralaisessa hengessä olevan läheisessä suhteessa luonnontieteisiin harmonian ja kontrapunktin rinnastuessa matematiikkaan ja kielitieteeseen . Saksalainen tähtitieteilijä Johannes Kepler ( 1571–1630 ) oli myös protestanttinen pappi , jolle Jumala oli geometrikko , ja jolle maailmankaikkeuden rakenteen tutkiminenkin oli luomistyön päämäärien ja ratkaisujen tutkimista . Hänen pääteoksensa Harmonices mundi keskeisenä antina pidetään nykyisin planeettojen kiertokulkua auringon ympäri ; teoksessa esitellään kuitenkin huomattavasti laajemmin planeettojen liikkeiden ja eri sävelsuhteiden yhteyksiä . Kirkon vaikutusvallan vähetessä valistuksen ajan 1700-luvulla myös musiikki menetti asemiaan sekä suhteessa tieteihin että teologiaan . Harmonian ja kontrapunktin , länsimaisen taidemusiikin filosofisten periaatteiden joutuminen kyseenalaiseksi antoi mahdollisuuden uudelle ilmaisulle , jossa melodisuudella ja välittömällä tunneilmaisulla oli keskeinen rooli . Samalla musiikkikin lakkasi värähtelemästä maailmankaikkeuden harmonioita — vai lakkasiko ?</w:t>
      </w:r>
    </w:p>
    <w:p>
      <w:r>
        <w:rPr>
          <w:b/>
          <w:color w:val="FF0000"/>
        </w:rPr>
        <w:t>id 38</w:t>
      </w:r>
    </w:p>
    <w:p>
      <w:r>
        <w:rPr>
          <w:b w:val="0"/>
        </w:rPr>
        <w:t>Maanviljelijän , maataloussepän , talonmies-lämmittäjän , talonmiehen , valtakunnallisen pääluottamusmiehen työt ovat työelämän ja valtionhallinnon rakennemuutoksen myötä loppuneet tai vähentyneet Jaakko Veijalaiselta . Viimeinen vaihe alkoi 1999 , jolloin valtakunnallisen pääluottamusmiehen työt osa-aikaistuivat 55 prosenttiin työajasta ja oheen tulivat virastomestarin tehtävät opetushallituksen talossa Helsingissä .  Ei ole takeita , että tällä konseptilla vielä eläkkeelle pääsen . Liike on mielenkiintoista  pysyvä olotila vain turvallista , toteaa Veijalainen sarkastisesti . Kerratessaan työhistoriaansa Jaakko Veijalainen sanoo aikoneensa elää maanviljelyksestä ja sen sivuelinkeinoista , kunnes havaitsi , ettei perheviljelmä elätä . Ensimmäisen ammatin hän hankki maamieskoulussa ja sitten hän vielä valmistui maataloussepäksi . Leivän perään piti kuitenkin lähteä Helsinkiin 1960-luvun lopulla . Aluksi hän työskenteli rakennuksilla , mutta jäi työttömäksi ja hakeutui valtion virastotalojen talonmies-lämmittäjäksi . 1970-luvulla valtion virastoja oli Helsingissä yli 30 rakennuksessa ja suurimmassa osassa oli hiili- , halko- tai koksilämmitys .  Ja virastoissa piti aamulla olla lämmintä ennekuin virkailijat tulivat töihin . Toki lumetkin piti olla luotuna katukäytäviltä . Niinpä me tehtiin töitä kahdessa vuorossa . Oman talon hän sai hoidettavakseen Vallilasta 1973 , mutta muutti jo 1976 Järvenpään kotitalousopettajaopistolle talonmieheksi , koska Järvenpää oli Helsingin Vallilaa rauhallisempi ympäristö perheen pienille lapsille .  Kotitalousopettajaopistolla sain peruspalkkaisen viran . Sillä oli siihen aikaan hyvä status . Sitä pidettiin elinikäisenä virkana ja jos valtiolla peruspalkkaisen viran työt loppuivat , viranhaltijat pääsivät lakkautuspalkalle . Järvenpäässä Veijalainen kertoo viihtyneensä . Työtä oli paljon , koska alueella oli teitä kaksi ja puoli kilometriä ja viisi hehtaaria nurmikoita leikattavana .  Ja yli 200 naista käskemässä , luonnehtii Veijalainen työn raskautta pilke silmäkulmassa . Vuonna 1982 Veijalaisesta tuli silloisen ammattikasvatushallituksen ja kouluhallituksen valtakunnallinen pääluottamusmies . Hän sai virkavapaan , mutta taustavirka katosi opiston kunnallistamisen myötä . Valtiolla työntekijöitä on heitellyt hallinnon rakennemuutos . Kouluja ja laitoksia on yksityistetty tai kunnallistettu . Näin VAL:n sopimusten piiriin kuuluvien jäsenmäärä on samalla vähentynyt ja valtakunnallisen pääluottamusmiehen tehtävästäkin on jo kadonnut kohta puolet . Nyt Jaakko Veijalainen tekee virastomestarin töitä opetushallituksen talossa Helsingin Hakaniemessä . Pääosin työt ovat postituksessa ja eri puolilla taloa . Talonmies-lämmittäjän ammattitutkinnon ammattitaidolla hän lämmittelee enää harvakseltaan opetushallituksen talon edustussaunaa . Luottamusmies Veijalainen taas vastailee milloin talon postitushuoneesta , varastosta tai joskus jopa pääluottamusmiehen huoneesta jäsenten kyselyihin puhelimella tai sähköpostilla . Valtakunnallisen pääluottamusmiehen kaukaisin edunvalvontakohde on Saamelaisalueen koulutuskeskus Inarissa ja läheisimpiä ovat valtion omistuksessa olevat Suomalais-Venäläinen , Helsingin ranskalais-suomalainen ja Ruskeasuon koulut . Valtiolla on koko ajan paineista tehtävien ulkoistamiseen , joten Jaakko Veijalainen ei uskalla lähteä ennustamaan , riittääkö hänellä eläkkeelle asti pääluottamusmiehen töitä sen paremmin kuin virastomestarinkaan töitä .</w:t>
      </w:r>
    </w:p>
    <w:p>
      <w:r>
        <w:rPr>
          <w:b/>
          <w:color w:val="FF0000"/>
        </w:rPr>
        <w:t>id 39</w:t>
      </w:r>
    </w:p>
    <w:p>
      <w:r>
        <w:rPr>
          <w:b w:val="0"/>
        </w:rPr>
        <w:t>Näkymät Herran Pyhä Ehtoollinen ( opetuspuhe ) Kristityn ajallisen elämän tulisi olla Jumalaa kohti kulkemista . Tämä tarkoittaa sitä , että me kaikissa asioissa pyrkisimme tekemään niin kuin on sielumme pelastumisen kannalta tärkeintä . Lähimmäisen rakastaminen sekä harras rukouselämä vie meitä omalta osaltaan lähemmäksi Jumalaa . Kaiken tuon täyttymys on kuitenkin osallisuus Herran Pyhästä Ehtoollisesta . Tämän vuoksi Herran pyhän Ehtoollisen sakramentti on keskeisin asia kirkossamme . Siinä me tulemme täydellisesti osalliseksi Kristuksesta . Kristushan on itse sanonut : Meidän on kuitenkin hyvin vaikea suhtautua oikealla tavalla tähän suureen salaisuuteen . Ehtoollisen sakramentti on joutunut usein väärinkäsitysten ja monien virheellisten tulkintojen kohteeksi . Lähtökohta on kuitenkin se , että Ehtoollisen sakramenttiin tulisi osallistua usein ja säännöllisesti . Ehtoollisen sakramentti on liturgisen elämän keskipiste , jonka ympärille kaikki rakentuu . Tämän vuoksi Ehtoollista ei missään nimessä voida pitää ylimääräisenä lisänä , johon liturgiassa osallistutaan " jos siltä nyt sattuu tuntumaan " . Ehtoolliseen valmistautuminen ja siitä osallistuminen Vaikka Ehtoolliseen tulisikin osallistua usein , niin siihen tulee kuitenkin valmistautua aina rukouksella ja paastolla . Lisäksi esimerkiksi Venäjällä on edelleen vallitsevana käytäntönä se , että ennen Ehtoollista osallistutaan myös katumuksen sakramenttiin . Meillä Suomessa tätä ei kuitenkaan edellytetä . Erittäin suotavaa kuitenkin on , että katumukseen osallistuttaisiin muulloinkin kuin pelkästään Suuren Paaston aikana . Ehtoolliseen valmistavat rukoukset ja paasto ovat siis oikea valmistautumistapa Ehtoolliseen . Ehtoolliseen valmistavat rukoukset ( löytyvät mm. Rukous- ja hartauskirjasta ) tulisi lukea edellisenä iltana ja sinä aamuna kun osallistumme liturgiaan . Paastoamisella ymmärrämme sen , että emme syö emmekä juo liturgia-aamuna mitään . Tästä säännöstä voidaan kuitenkin poiketa silloin kun terveydelliset syyt sitä vaativat . Oman rippi-isän tai seurakunnan papin kanssa on hyvä keskustella omista paastosäännöistä ja siitä , kuinka usein Ehtoollisella tulisi käydä . Pyhän Ehtoollisen sakramenttia ei kuitenkaan tulisi vältellä vetoamalla , että me olemme liian syntisiä ja kelvottomia osallistumaan siihen . Emme näet koskaan voi olla täysin synnittömiä ja kelvollisia Herran Pyhään Ehtoolliseen osallisuuteen . Tämän periaatteen mukaan emme siis koskaan voisi osallistua Ehtoolliseen . Mutta itse asiassa juuri Ehtoollinen on se asia , joka vie meitä lähemmäksi Jumalaa . Me emme pyhity , ellemme tule osallisiksi Herran pyhistä Salaisuuksista . On totta , ettei paasto ja rukous voi meitä kaiken kattavasti valmistaa tähän suureen Salaisuuteen , mutta kuitenkin se valmistaa meitä kelvollisemmin osallistumaan siihen . Tärkeintä on , että erotamme Kristuksen Ruumiin ja Veren muusta ja ymmärrämme sen merkityksen . Tästä myös apostoli Paavali puhuu ensimmäisessä korinttilaiskirjeessä seuraavasti : " Niin usein kuin te syötte tätä leipää ja juotte tästä maljasta , te siis julistatte Herran kuolemaa , siihen asti kun hän tulee . Niinpä se , joka arvottomalla tavalla syö tätä leipää ja juo Herran maljasta , tekee syntiä Herran ruumista ja verta vastaan . Jokaisen on tutkittava itseään , ennen kuin syö tätä leipää ja juo tästä maljasta . Se , joka syö ja juo ajattelematta , että kysymys on Kristuksen ruumiista , syö ja juo itselleen tuomion . " ( 1.Kor. 11:26-29 ) Jos kerran hartaudella valmistaudumme Herran Pyhään Ehtoolliseen , niin silloin meidän tulee myös olla kiitollisia siitä . Tämän vuoksi niiden , jotka ovat osallistuneet Herran Pyhästä Ehtoollisesta tulisi lukea erityiset kiitosrukoukset . Monissa kirkoissa nämä rukoukset luetaankin ääneen liturgian päätteeksi . Ehtoolliseen osallistuneiden tulisikin jäädä kuulemaan näitä kiitosrukouksia . Mikäli kirkossa näitä rukouksia ei jostain syystä lueta , niin silloin ne tulisikin lukea kotona . ( Kiitosrukoukset löytyvät rukous- ja hartauskirjasta aivan kuten Ehtoolliseen valmistavatkin rukoukset . ) Kirkko tulee ihmisten luokse Herran Pyhän Ehtoollisen jakaminen ei aina kuitenkaan tapahdu kirkon seinien sisäpuolella . Mikäli ihminen on liian heikossa kunnossa osallistua</w:t>
      </w:r>
    </w:p>
    <w:p>
      <w:r>
        <w:rPr>
          <w:b/>
          <w:color w:val="FF0000"/>
        </w:rPr>
        <w:t>id 40</w:t>
      </w:r>
    </w:p>
    <w:p>
      <w:r>
        <w:rPr>
          <w:b w:val="0"/>
        </w:rPr>
        <w:t>Arkisto ‘ Internet ja yritysten online- ’ Luokka Mikä on suurin este internet-liiketoiminnan luomista ? Tämä on valtava kysymys . Olet ehkä kuullut sanoa , tarvitsevat oman tuotteen Gurut . Jotkut väittävät , että niillä ei ole postituslista tai asiakkaita . Jotkut sanovat , se johtuu siitä , että he eivät tiedä miten kävijät tai liikennettä . Hämmentävän , suurin ongelma useimmat ihmiset kasvot ei olisikaan oman verkkosivuston netto . Jos .. Lue lisää Sinun valikoimastamme kuinka nopeasti voit luoda online-toimintaan , tarjoamalla suuri sisällön kautta blogeja , artikkeleita ja säännöllisesti lähettäminen luettelon jäsenille . Joskus on helppoa olla huomaamatta , sinun täytyy luoda täysin edistää Web-sivuston ja tuotteen sisällön määrän . Mutta saat internet-kaupan liiketoiminnan huomannut hakukoneita ja mahdollisille asiakkaille , saaminen sisä .. Lue lisää Meidän koko maailma ja kaikki sen yksiköt sekä määritteitä voi edustaa grafiikan avulla . Graafinen suunnittelu on taide- ja visuaalista viestintää mitään ja kaiken edustaa . Suunnittelu on esitys sanoja , merkkejä ja kuvat yhdistetään . Se on kykyä parantaa luovuuden ja innovoinnin joukossamme . Suunnittelija voi tuottaa erittäin tarkkoja ja erinomainen laatu tuloksia , käytä typografia , .. Lue lisää HostMee on joitakin parhaat hinnat , kun kodin yrityksen http://www.hostmee.com goMobi Matkaviestinsivuilta muodostin Mikä on goMobi ? Yksinkertainen kuvake perustuva käyttöliittymä antaa elämys tahansa matkapuhelimeen ja hyödyntää yksilöllisiä ominaisuuksia , matkapuhelin , jotka muuntaa liikenteen asiakkaat . * Nykyisen sivustosi , vain optimoitu mobile phones * Automaattinen tunnistus * .. Lue lisää Auton ja kasvu liikenteen ongelma suosio auton DVR järjestelmän kuten auton mustana tai videon aseman tallennin joka auton tuulilasi kirjaa videon ja muita tietoja asennetun laitteen ajoneuvon vaikutus tai onnettomuuksien on erittäin kuuma . Kokeneita ja ammatillinen Kiinan elektroniikka tukkumarkkinoilla , kuten umibuy.com julkaisee suuri valikoima auton DVR järjestelmien seurata kehitystä . .. Lue lisää Android tabletit ja iPad vertailu tarvitsee yhden on selkeä ymmärrykseen sekä laitteiden eri näkökohtia . Vaikka Google täysin tue Android Tablet , iPad nauttii Apple Inc . tuki Sekä tarjoaa sama eri ominaisuudet ja laatu ja kaikki tietävät , nämä kaksi ovat maailman paras yrityksen , mutta vaikea määrittää sekä paras , mutta tässä Me vertaa molempien laitteiden käyttökokemusta , tarkastelu ja .. Lue lisää zcache = " 2 " sizset = " 63 " &amp;gt ; Liiketoimintaa , suuri tai pieni on aina vedota mainonta voi houkutella asiakkaita ostaa niiden tuotteiden . Sanomalehti mainonnan päivän korvattiin internet mainonnan ja nyt me olet aloittaminen sivulle toisen markkinointivuoden malli ; Mobiili mainontaa . Katsoin mobiili mainonta on parhaillaan kuin seuraava ISO juttu yrityksille niiden tuotemerkin .. Lue lisää Sivustolla kävijät miljoonia ja jakaa tietoja muiden kanssa , sinun on täydellinen web-sivustotilapalvelua suunnitelman ja oikea web-isäntään . Hyvä web ylläpitävä yritys voi tarjota tarjoavat useita W WW-isännöintiin suunnitelmien ja palveluja parantaa sivustosi uskottavuutta . On paljon yrityksiä , mukaan lukien yrityksen Halvat tukiominaisuudet markkinoilla , mutta valitsemalla oikean .. Lue lisää Nyt päivää , kuten Internet on parhaillaan aika pass erityisesti keskuudessa teini suosituin asia . Minä olen myös yksi niistä . Yksi päivä kuin i oli saaminen ikävystynyt , ajattelin tehdä sähköposti-tunnuksen . Aion oli vain jakaa joitakin hyviä ajatuksia tilapäivitykset sellaisena mutta ei tehdä jokin kuin online-tilassa ystäväni . Koska olen sitä mieltä , että online-tilassa ystävien voi olla vä .. Lue lisää Tänään online markkinoiden tasataan Poista tekniikoita elinkelpoisuuden turvaaminen . Maverick rahaa päättäjille-järjestelmä on yksi kehitykselliset työkaluja , jotka pystyvät toimittamaan tämän tason menestys . Tämä tarkastelu menee jollakin tavalla tarkasteltaessa tämän järjestelmän . Tietyt käsitteet ansioiden Ensimmäinen esiintymä on kohtuuhintaisen jäsenyys-hinta . Tämä käynnistää aikana 20 .. Lue lisää</w:t>
      </w:r>
    </w:p>
    <w:p>
      <w:r>
        <w:rPr>
          <w:b/>
          <w:color w:val="FF0000"/>
        </w:rPr>
        <w:t>id 41</w:t>
      </w:r>
    </w:p>
    <w:p>
      <w:r>
        <w:rPr>
          <w:b w:val="0"/>
        </w:rPr>
        <w:t>Veren muisti Merlotte’s-baariin heitetään polttopullo . Koska nykyään baarin omistajan Sam Merlotten tiedetään olevan kaksiluontoinen , epäilykset kohdistuvat heti Bon Tempsin muodonmuuttajavastaiseen väestöön . Sookie Stackhousella on kuitenkin omat epäilyksensä . Hänen rakastajansa Ericin ja tämän jälkeläisen Pamin raivostuttavan salamyhkäiset juonittelut meinaavat kuitenkin viedä Sookien huomion kokonaan toisaalle . Kun sekä työ- että rakkauselämä ovat uhattuina , Sookie ei totisesti tyydy sivustakatsojan rooliin . Tultuaan vähitellen vedetyksi mukaan juonitteluihin hän ymmärtää , että tilanne on vielä uhkaavampi – ja kuolettavampi – kuin hän olisi voinut arvatakaan . Kirjailija Mississipissä vuonna 1951 syntynyt Charlaine Harris aloitti kirjailijanuransa 1980-luvulla . Hän kirjoitti useaa mysteerisarjaa , jotka saivat hyvän vastaanototon kriitikoilta mutta eivät koskaan päässeet suuren yleisön tietoisuuteen . Vuosituhannen vaihteessa Harris päätti kirjoittaa juuri sellaisen kirjan kuin oli aina halunnut . Syntyi telepaattisen tarjoilijattaren ja tämän vampyyripoikaystävän seikkailuista kertovan Sookie Stackhouse -sarjan ensimmäinen osa , Veren voima ( Dead Until Dark ) . Sarjan suosio kasvoi kirja kirjalta , ja nykyään Harris on Yhdysvaltain luetuimpia kirjailijoita . Harrisin Sookie Stackhouse -kirjoista sovitettu True Blood -tv-sarja on ollut suurmenestys niin kotimaassaan kuin ulkomailla . Harris asuu Magnoliassa , Arkansasin eteläosassa , puolisonsa ja kolmen lapsensa kanssa .</w:t>
      </w:r>
    </w:p>
    <w:p>
      <w:r>
        <w:rPr>
          <w:b/>
          <w:color w:val="FF0000"/>
        </w:rPr>
        <w:t>id 42</w:t>
      </w:r>
    </w:p>
    <w:p>
      <w:r>
        <w:rPr>
          <w:b w:val="0"/>
        </w:rPr>
        <w:t>Tiepalvelu Saramo-Petäiskylä-Mujejärvellä Miksi saatat tarvita tiepalveluja ? Tiepalvelut ovat pulaan joutuneen autoilijan apuna erilaisissa tilanteissa , aikaan tai paikkaan katsomatta . He pystyvät auttamaan kun tankkiin on laitettu väärää polttoainetta , autossasi on rengasrikko , ajoneuvoosi on tullut tekninen vika tai kun tarvitset apukäynnistystä . Heidän tavoitteenaan on saada sinut ja matkustajasi mahdollisimman pian matkaan omalla ajoneuvollasi . Jos tämä ei onnistu he pystyvät varaamaan ja järjestämään kuljetuksia sijaisautolla , taxilla tai julkisilla kulkuvälineillä . He auttavat myös järjestämään ajoneuvosi hinauksen asiantuntevalle autokorjaamolle ja majoituksen sinulle sekä matkustajillesi kunnes saat autosi takaisin . Koska tiepalvelua tarvitaan ? Kun olet perheesi kanssa matkalla viettämään kesälomaa ja autosi tekniikka pettää yllättäen tai olet hiihtoloma reissulla , pysähdytte pitämään taukoa huoltoasemalle ja auton avaimet jäävät lukitun auton sisään on aika soittaa avuksi ystävällinen tiepalvelu . Ammattitaitoisten tiepalveluiden autonasentajat huoltavat tien päällä sekä henkilöautot että paketti- , kuorma- ja matkailuautot , asuntovaunut , peräkärryt sekä moottoripyörät . Tiepalvelut ovat avuksi usein myös silloin kun olet Suomen rajojen ulkopuolella , etenkin EU ja ETA maissa .</w:t>
      </w:r>
    </w:p>
    <w:p>
      <w:r>
        <w:rPr>
          <w:b/>
          <w:color w:val="FF0000"/>
        </w:rPr>
        <w:t>id 43</w:t>
      </w:r>
    </w:p>
    <w:p>
      <w:r>
        <w:rPr>
          <w:b w:val="0"/>
        </w:rPr>
        <w:t>' ' 'Aristobulos ' ' ' ( joissain teksteissä : ' 'Aristobulus ' ' tai ' 'Aristovoulos ' ' ) oli yksi [ [ Seitsemänkymmentä apostolia|seitsemästäkymmenestä apostolista] ] . Hän eli ensimmäisellä vuosisadalla ja oli eräiden tietojen mukaan kotoisin Kyprokselta . Hänet on mainittu Raamatussa , kun apostoli [ [ Paavali ( apostoli ) | Paavali] ] sanoo [ [ Kirje roomalaisille|roomalaiskirjeessään] ] ( Room.16:10 ) : ' ' 'Aristobulos ' ' ' ( joissain teksteissä : ' 'Aristobulus ' ' tai ' 'Aristovoulos ' ' ) oli yksi [ [ Seitsemänkymmentä apostolia|seitsemästäkymmenestä apostolista] ] . Hän eli ensimmäisellä vuosisadalla ja oli eräiden tietojen mukaan kotoisin Kyprokselta . Hänet on mainittu Raamatussa , kun apostoli [ [ Paavali ( apostoli ) | Paavali] ] sanoo [ [ Kirje roomalaisille|roomalaiskirjeessään] ] ( Room.16:10 ) : Joissain lähteissä apostoli Aristobulos on yhdistetty apostolien [ [ Johannes Teologi] ]n ja [ [ Jaakob ( apostoli ) | Jaakobin] ] isään Sebedeukseen . Joidenkin tiuetojen mukaan Aristobulos olisi ollut apostoli [ [ Barnabas ( apostoli ) |Barnabaan] ] veli . + Joissain lähteissä apostoli Aristobulos on yhdistetty apostolien [ [ Johannes Teologi] ]n ja [ [ Jaakob ( apostoli ) | Jaakobin] ] isään Sebedeukseen . Joidenkin tietojen mukaan Aristobulos olisi ollut apostoli [ [ Barnabas ( apostoli ) |Barnabaan] ] veli . Terveisiä Apellekselle , joka on koeteltu Kristuksen palvelija . Terveisiä Aristobuloksen perheväelle . Joissain lähteissä apostoli Aristobulos on yhdistetty apostolien Johannes Teologin ja Jaakobin isään Sebedeukseen . Joidenkin tietojen mukaan Aristobulos olisi ollut apostoli Barnabaan veli . Britannian apostoli Häntä pidetään ja kunnioitetaan Britannian apostolina , sillä tradition mukaan hänet lähetettiin Britanniaan levittämään kristinuskoa . Hänet lähetti sinne apostoli Paavali , mutta joidenkin tietojen mukaan hän olisi avustanut myös apostoli Andreasta eräitten muiden apostolien kanssa , ja hänen sanotaan olleen Britannian ensimmäinen piispa . Myös hänen kuolemastaan on kahdenlaista tieto . Toisen tiedon mukaan hän kuoli rauhassa , mutta toisen tiedon mukaan koki marttyyrikuoleman . Muistopäivä Apostoli Aristobuloksen oma muistopäivänsä on maaliskuun 16. päivä . Häntä muistellaan myös 31.10 . yhdessä Ampliaksen , Apelleksen , Stakhysin , Urbanoksen ja Narkissoksen kanssa sekä 4.1. yhdessä kaikkien 70 apostolin kanssa .</w:t>
      </w:r>
    </w:p>
    <w:p>
      <w:r>
        <w:rPr>
          <w:b/>
          <w:color w:val="FF0000"/>
        </w:rPr>
        <w:t>id 44</w:t>
      </w:r>
    </w:p>
    <w:p>
      <w:r>
        <w:rPr>
          <w:b w:val="0"/>
        </w:rPr>
        <w:t>Yritys Kamerahuollon lisäksi JAS Tekniikka myy laitteistoja ja tarjoaa kattavat IT -tukipalvelut vaativiinkin ammattiratkaisuihin . Mikä yhdistää tinalautasia , kameroita ja hammaslääkäreitä ? Se selviää , kun tutustuu tekniikasta ja kädentaidoista innostuneeseen Juha Saviluotoon ja tämän menneisyyteen . Lue lisää JAS Tekniikan tarinasta ...</w:t>
      </w:r>
    </w:p>
    <w:p>
      <w:r>
        <w:rPr>
          <w:b/>
          <w:color w:val="FF0000"/>
        </w:rPr>
        <w:t>id 45</w:t>
      </w:r>
    </w:p>
    <w:p>
      <w:r>
        <w:rPr>
          <w:b w:val="0"/>
        </w:rPr>
        <w:t>Meitä on 12 nuorta , 14-17 vuotiaita . Keräämme rahaa , jotta pääsemme ulkomaille muiden ulkomaalaisten nuorten kanssa . Järjestämme discoja ja muita hauskoja tapahtumia . Kv-kioski myy nuorille snäksejä , limua ja pientä suupalaa . Nuorisotalomme oli ollut kiinni n . 1,5v joten päätimme keväällä 2013 yhdessä 10 jakomäkeläisen nuoren kanssa aloittaa suunnittelemaan nuorisotalon avajaisia . Tapasimme n . kerran viikossa kokouksen merkeissä ja suunnitelmamme eteni hyvää vauhtia . Jaoimme jokaiselle oman vastuualueen , joka toi mukanaan tehtäviä avajaisiin liittyen . Mietimme yhdessä mm. mitä avajaisissa tarjoiltaisiin , millaista ohjelmaa siellä olisi , tulisiko sinne joku esiintyjä , ja jos tulisi , niin kuka , keitä avajaiset koskisivat jne . Avajaiset olivat lauantaina 8.6 . Esiintyjäksi saimme Sana- nimisen suomalaisen naisräppärin . Vieraitten tullessa toivotimme kaikki tervetulleiksi ja ohjastimme heidät hakemaan herkkuja kahvipöydästä . Olimme hankkineet mm. voileipäkakkuja , täytekakkua ja muuta suolaista purtavaa . Aluksi näytti siltä , ettei paikalle saapuisi ollenkaan nuoria , vaikka olimme mainostaneet avajaisia facebookissa , flaijereilla koulussa jne . Pikkuhiljaa väkeä kuitenkin alkoi tulla yhä enemmän ja enemmän , niin nuoria kuin aikuisiakin . Olimme suunnitelleet avajaisia maaliskuusta lähtien . Kaikki meni suunnittelu- ja toteutusvaiheessa hyvin , vaikka loppua kohden kaikkien järjestäjien voimavarat alkoivat käydä vähiin . Avajaiset saatiin kuitenkin kunnialla päätökseen ; vieraat viihtyivät ja pitkästä prosessista huolimatta avajaiset olivat kuitenkin onnistuneet . Opin sen , ettei tapahtuman järjestäminen ole todellakaan helppoa ; kaikille sopivan aikataulun löytäminen oli hankalaa ja omia menoja täytyi karsia , jotta ehti mukaan tapaamisiin . Mielestäni avajaisten suunnittelu ja toteutus oli jälkikäteen ajateltuna erittäin palkitsevaa ja koko prosessista oppi todella paljon tulevaisuutta ajatellen . Ylipormestari tapasi nuoria Malmitalolla Teksti : Malmin nutakummit Meitä muutamaa nuorta pyydettiin kuuntelemaan pormestarin puhetta Malmitalolle . No kun päivä koitti , tapasimme Malmin nuorisotalolla ja lähdimme kävelemään Malmitaloa kohti . Matkalla kaikkia mietitytti , kuka esittäisi pormestarille suunnatut kysymykset , eikä kukaan halunnut ottaa vastuuta kyseisestä tehtävästä . No onneksi mukana oli yksi rohkea , joka mielellään suostui ottamaan vastuun tehtävästä . Istuimme salissa pienen hälinän keskellä . Tuntui että kukaan paikalla olevista ei osannut olla hiljaa ennen kuin pormestari avasi suunsa . Jokainen nuori ja vanhempikin hätkähtyi , kun pormestari sanoi ensimmäisen sanan . Kaikki oli hiljaa . Pormestari piti alussa pienen puheen ja antoi sitten vuoron muille paikalla oleville asiantuntijoille . He esittäytyivät ja sitten olikin yleisön vuoro kysyä heitä mietityttäviä kysymyksiä . Meidänkin nuorisotalolta Denis Lippert pääsi ääneen erilaisilla kysymyksillään . Hän kysyi esimerkiksi Malmin ylikulkusillan siisteydestä yms . Mitään suoria ja selkeitä vastauksia emme kysymyksiimme saaneet . Tilaisuuden edetessä nuoriso alkoi herpaantumaan . No okei … tilaisuus kesti kaksi tuntia , ja nuorisoa ei kamalasti kiinnostanut vanhusten kysymykset Malmin lentokentästä tai katulamppujen lisäämisestä . Kaikki kumminkin jaksoivat olla suhteellisen hiljaa koko tilaisuuden ajan . Ideoista esitykseen ja jännityksestä rohkeuteen - Nuoret esiintymismatkalla Lontoossa Kaksi teatteriryhmää : Kiertotähti ja Sankarit Nuorten Toimintakeskus Hapesta ja Narrin näyttämöltä toteuttivat onnistuneen ja muistorikkaan esiintymismatkan kansainväliselle nuorten taidefestivaalille ( IYAF ) Lontoon Kingstoniin 21.-26.7.2013 . Kiertotähti ryhmässä esiintyi yhdeksän nuorta tyttöä ja Sankarit ryhmässä oli viisi erilailla vammaista nuorta . Molemmat ryhmät esittivät itse ideoimansa näytelmät : Se vaatii rohkeutta ja Tämä on ryöstö . Nämä rohkeutta , varastamista ja oman tien kulkemista käsittelevät näy</w:t>
      </w:r>
    </w:p>
    <w:p>
      <w:r>
        <w:rPr>
          <w:b/>
          <w:color w:val="FF0000"/>
        </w:rPr>
        <w:t>id 46</w:t>
      </w:r>
    </w:p>
    <w:p>
      <w:r>
        <w:rPr>
          <w:b w:val="0"/>
        </w:rPr>
        <w:t>Lähetä uutinen kaverille Uutinen Etelä-Saimaa : Nuorisotoimi rekrytoi kesää varten Lappeenrannan nuorisotoimi palkkaa 21 nuorta vertaisohjaajiksi kesätoimintoihinsa . Työsuhteiden kestot vaihtelevat viikosta kolmeen viikkoon . Työtehtäviin kuuluvat muun muassa nuorisotilojen avoinna pitämisessä avustaminen , tapahtumien suunnitteleminen ja pienet kunnostus- ja siivoustehtävät . Kesätyöpaikat ovat tarkoitettu 14-17 -vuotiaille . Työhakemuksen voi jättää kuntarekry.fi -palvelussa 31.maaliskuuta kello 15.00 mennessä . Lisäksi nuorisotoimi järjestää kesätyöleirin Asinsaaren leirikeskuksessa 2.- 6.6 . sekä kaupunkityöpajoja 9.-13.6 .</w:t>
      </w:r>
    </w:p>
    <w:p>
      <w:r>
        <w:rPr>
          <w:b/>
          <w:color w:val="FF0000"/>
        </w:rPr>
        <w:t>id 47</w:t>
      </w:r>
    </w:p>
    <w:p>
      <w:r>
        <w:rPr>
          <w:b w:val="0"/>
        </w:rPr>
        <w:t>Ysikolmosten seitsemän ottelun tappioputki katkesi kahden voiton viikonloppuun 11.3.2009 Tällä hetkellä ysikolmosilla on siis meneillään kahden ottelun voittoputki . Voitot tulivat ansaitusti ja hyvällä pelillä . Helmikuun lopulla La Pa-93 lähti luottavaisin mielin päättämään tappioputkeaan . Tuloksena oli kuitenkin jälleen kaksi niukkaa tappiota . Ensimmäisessä ottelussa ÅIF oli parempi 7-5 , LaPan tehomiehinä Justus ja Tuomas ( 1+2 ) . Ottelu ratkaistiin ensimmäisessä erässä ( 4-0 ) , jossa ÅIF oli ainut joukkue kentällä . Sorruimme jälleen perusvirheisiimme ja huonoon alkuun . Toiseen erään Joel nostettiin viltistä ja normaali ykköskenttä saatiin kokoon . Tuloksena yhden maalin voitot tasaisista toisesta ja kolmannesta erästä . Toisessa ottelussa vastassa oli Tiikerit , joilla oli vierekkäisillä kentllä samaan aikaan ottelut , joten meitä vastassa oli vain maalivahtija kahdeksan kenttäpelaajaa . Tiikerit pelasi rauhallisesti ja viisaasti ja jäädytti peliä . Vaikka meitä oli enemmän , emme saaneet nostettua pelin tempoa ja väsytettyä vajaamiehistä vastustajaa . Tuloksena 2-3 tappio ottelusta , jossa ehkä olisi ollut otettavissa enemmänkin . Maalinteossa onnistuivat Miko-Matti ja Toni . Turnaustsemppari Eemilille . Kauden viimeisessä turnauksessa tappioputki sitten katkesi . Ensimmäiseen otteluun lähdettiin ketjuilla : Joel - Tuomas - Teemu Taneli - Jarno - Jocke Eemil/Henkka/ Ville - Toni - Ville/Eemil/Henkka Justus - Juuso Miko-Matti - Pekka Olli - Erik Ottelu oli täysin hallinnassamme alusta loppuun . Vastustajan paikat olivat harvassa ja maalivahti liekeissä . Toisaalta viimeistelyssämme oli parantamisen varaa myös . Vastustajan maalit syntyivät rankkarista ja ylivoimalla . Oltuamme vielä viimeisessä erässä 2-1 tappiolla , lopussa tuli palkinto . Maltti riitti ja kun tilanteita syntyi liukuhihnalta , tuli myös lopulta maaleja . Miko-Matti iski toisessa ottelussa peräkkäin ja Tuomas - Joel akseli saalisti yhteensä tehot 2+3 . Ansaittu voitto hienolla pelillä 3-2 . Toisessa ottelussa vastassa oli Rangers. Ennen ottelua sovimme jatkavamme siitä , mihin Oilersia vastaan jäätiin . Maalinteon helpottamiseksi kävimme läpi Ruotsin Elitserien jääkiekkoilijoillekin tehdyn psykologisen testin annin . Sen perusanti on seuraava : " Mitä näet kun olet yksin maalivahtia vastassa ? " Maalintekijät näkevät maalin ja peruspelaajat maalivahdin . Psykologinen kikkailu tuotti ilmeisesti tulosta , sillä jo viiden minuutin kohdalla johdimme 3-0 . Valitettavasti siihen loppui pelaaminen ja kun 10 minuuttia oli takana , peli olikin jo 3-3. Erätauolla sovittiin , että palataan jälleen Oilers ottelun meininkiin , jota nähtiin myös tässä ottelussa ensimmäiset viisi minuuttia . Seitsemän minuutin kohdalla toisessa erässä olimmekin latoneet jälleen peinteiset kolme maalia lisää . Viimeisessä erässä tuli vielä yksi lisää ja kun Elmeri oli hyvässä iskussa maalillaan ja piti sen puhtaana kaksi viimeistä erää , voitimme ansaitusti 7-3.</w:t>
      </w:r>
    </w:p>
    <w:p>
      <w:r>
        <w:rPr>
          <w:b/>
          <w:color w:val="FF0000"/>
        </w:rPr>
        <w:t>id 48</w:t>
      </w:r>
    </w:p>
    <w:p>
      <w:r>
        <w:rPr>
          <w:b w:val="0"/>
        </w:rPr>
        <w:t>Truck Stop on viiden reelin , yhdeksän voittolinjan , ja yhdeksän kolikon kolikkopeli . Useat voittolinjat lisäävät voiton mahdollisuuksiasi . Truck Stop on villi symboli ja scatter symboli . Wild Olut symboli on jokeri . Tämä tarkoittaa , että se korvaa minkä tahansa muun symbolin täydentääkseen voittavan yhdistelmän , paitsi Scatter Horn symboli . Scatter Horn-symboli on scatter symboli . Tämä tarkoittaa ei tarvitse ilmestyä linjaan pelilinjalla voittaakseen . Se voi olla siroteltuna minne tahansa viidestä rullasta , vähintään kolme Scatter Horn symbolit . Wasabi San On kuumaa kamaa valikosta tässä kuussa , koska Wasabi San jouset teoiksi ! Kun kaikki ainekset eksoottinen kolikkopeli , tämä peli on viihdettä tuntikausiksi . Ja kuten kaikki hyvä sushiravintola , se pitää sinut tulossa takaisin enemmän . Liity Chef Wasabi , Wild symboli , kun lämmittää hänen keittiö harjoittamisesta bonus kalojen ja piilotettu palkintoja kalamarkkinoilla , ja vihreä-kuuma Wasabi symboleja , jotka aktivoivat ilmaiskierrosta . Top Slot Machines Sun Vegas Casino - yli 50 peliä , mukaan lukien 11 progressiivinen jättipotti valita voit rentoutua ja nauttia pelaa tyylikkäin ympäristöä enemmän vapaa bonuksia kuin muita online-kasino netissä . Kuten useimmat online-kasinot , pelaajan täytyy käydä yhtiön verkkosivuilla käyttää tarvittava ohjelmisto . Sun Vegas Casino on jatkuvasti tarjoaa uskomattoman tarjouksista ja ilmaisia ​​bonuksia . Samoin sivustolla on useita osia tarjota mahdollisille pelaaja kaikki keskeiset tiedot , joita ne tarvitsevat todennäköisesti ( pankki , tukea , pelit esikatselu jne. ) InterCasino on maailman ensimmäinen ja paras online casino ! Ne ovat vanhimmista online kasinot toiminnassa avaa ovensa vuonna 1996 alkuperäisen online-pelaajille . Äänestin Top Online Casino 2001 , 2002 , 2003 ja 2004 Lukijat Gambling Online Magazinen . Niissä ihana sarja progressiivisia jättipotteja , jotka ovat antaneet ulos miljoonia onnekas asiakkaille . Heidän 70 + pelejä ovat laadukkaita grafiikka ja ääni ja mukava sekoitus pöydän ja slot pelejä .</w:t>
      </w:r>
    </w:p>
    <w:p>
      <w:r>
        <w:rPr>
          <w:b/>
          <w:color w:val="FF0000"/>
        </w:rPr>
        <w:t>id 49</w:t>
      </w:r>
    </w:p>
    <w:p>
      <w:r>
        <w:rPr>
          <w:b w:val="0"/>
        </w:rPr>
        <w:t>Metla Hanke 7084 Ravinteiden menetys kuusikoiden biomassan korjuussa Tavoitteet Pohjoismaissa yhä suurempi osa puubiomassasta ( hakkuutähteet : oksat , neulaset ja latvat ) käytetään energian tuotantoon . Koska näiden puunosien ravinnepitoisuudet ovat korkeita , on epäilty hakkuutähteiden poistamisen metsästä aiheuttavan pitkällä tähtäimellä metsän tuotoskyvyn heikkenemistä . Jotta voitaisiin arvioida kokopuun korjuun seurannaisvaikutuksia tietyllä kasvupaikalla , on tärkeää laatia ravinnetaseita ja niitä varten mallintaa puiden ravinnesisältö .</w:t>
      </w:r>
    </w:p>
    <w:p>
      <w:r>
        <w:rPr>
          <w:b/>
          <w:color w:val="FF0000"/>
        </w:rPr>
        <w:t>id 50</w:t>
      </w:r>
    </w:p>
    <w:p>
      <w:r>
        <w:rPr>
          <w:b w:val="0"/>
        </w:rPr>
        <w:t>Työpaikka paikkakunnat Myynnin aluemyyntivastaava , M-Light Oy , Jyväskylä M-Light Oy on kotimainen kasvava valaisinsuunnittelija ja -valmistaja . Haemme valaisintuotteillemme aluemyyntivastaavaa Keski-Suomeen . Tehtävänä on esitellä ja myydä tuotteitamme kohderyhmillemme , kuten esim. suunnittelutoimistot , urakoitsijat , arkkitehdit jne . Myyntialueena on koko Keski-Suomi ja myöhemmin myös laajempi alue . Esittely / myynti tapahtuu myös mahdollisesti tähän tarkoitukseen suunnitellulla esittelyautolla . Tässä työssä ovat siksi ajokortti ja matkustusvalmius välttämättömiä . Arvostamme aikaisempaa kokemusta myyntityöstä . Sähkötekniikkaan ja valaisimiin liittyvä kokemus katsotaan eduksi .</w:t>
      </w:r>
    </w:p>
    <w:p>
      <w:r>
        <w:rPr>
          <w:b/>
          <w:color w:val="FF0000"/>
        </w:rPr>
        <w:t>id 51</w:t>
      </w:r>
    </w:p>
    <w:p>
      <w:r>
        <w:rPr>
          <w:b w:val="0"/>
        </w:rPr>
        <w:t xml:space="preserve">      Ostetuimmat tuotteet Kissan ravintolisät -tuoteryhmästä : Paras kissanruoho ! : " Ruoho on helppo , myös tumpelolle kuten minä , joka tappaisi varmaan muovikasvitkin ! Siemen-rae-seoksessa on mukana myös jonkinnäköisiä geelipalloja , jotka pitävät kosteuden , ... " - Windy-Salla Kaikki 7 arvostelut … Hyvin toimi . : " Ruoho kasvoi hyvin ja kissat sitä tykkäsivät käydä aina välillä maistelemassa :) Pitää vain varoa , ettei kissat pudota astiaa lattialle , muuten on tulee kamala sotku . " Kaikki 1 arvostelut … Ei enää kuopsuttelua : " Erinomainen tuote niille , jotka eivät halua piilotella ruohovatia kissoilta ruohon itämiseen asti . Edes vilkas ocicattimme ei onnistunut murtautumaan tämän sisään ennen aik... " Kaikki 8 arvostelut … kissanmaito : " minulla on yli 20 vuotias kissa jolle olen antanut kissan maitoa nyt noin kuukauden . Oli aika huonossa kunnossa , nyt on virkeä ja ruoka ja maito maistuu " -anna-liisa riikonen Kaikki 3 arvostelut … Hyvä tuote : " Wow helppo valmistaa ja hyvin on kelvannut ,Toisin kuin nettisivulla , , mainitaan purkin käyttöohjeissa valmiin maidon säilyvän kauemmin kuin 8t/jääkaapissa .Eli olen tehnyt p... " - Merja Miettunen Kaikki 1 arvostelut …</w:t>
      </w:r>
    </w:p>
    <w:p>
      <w:r>
        <w:rPr>
          <w:b/>
          <w:color w:val="FF0000"/>
        </w:rPr>
        <w:t>id 52</w:t>
      </w:r>
    </w:p>
    <w:p>
      <w:r>
        <w:rPr>
          <w:b w:val="0"/>
        </w:rPr>
        <w:t xml:space="preserve"> TOINEN MAKKABEALAISTEN KIRJA Tämä on olevinansa toinen Makkabealaisten kirja , niinkuin nimi osoittaa , mutta ei se taida oikein olla , sillä se luettelee monikahtoja asioita , jotka ennen ensimäisen kirjan asioita tapahtuneet ovat , eikä edemmä ulotu kuin Juudas Makkabealaiseen , se on , ensimäisen kirjan seitsemänteen lukuun asti , että tämä paremmin ensimäiseksi kuin toiseksi pitäis kutsuttaman . Eli jos se pitää kutsuttaman erikirjaksi , ja ei toiseksi Makkabealaisten kirjaksi , non secundus . Mutta me annamme tämän niin olla , kauniin kertomuksen tähden seitsemästä Makkabealaisesta marttyyrista ja heidän äidistänsä , ja monen muun asian tähden . Mutta se näkyy , ettei se ole kaikki yhden teko , mutta kokoon haettu monesta kirjasta . On hänessä myös kova solmu 14 luvussa v. 37 Rasiaksesta , joka itsensä surmasi , jolla myös p . Augustinus ja muut vanhat isät itsiänsä vaivanneet ovat . Sillä senkaltaiset työt ei kelpaa , eikä ole kiitettävät , ehkä niitä kärsiä ja hyvin selittää taidettaisiin . Niin kirjoittaa hän myös Antiokuksen kuoleman paljoa toisin kuin ensimäinen kirja . Ja pian sanottu , niinkuin ensimäinen kirja Pyhän Raamatun sekaan otettava on , niin on tämä toinen siitä hyljättävä , vaikka jotain hyvää siinä on . Mutta nämät kaikki olkoon kristillisen lukian haltuun annetut , tuomita ja tutkia . 1. Luku . Kirkon puhdistusjuhlan pitämisestä , ja pyhän tulen jälleen löytämisestä . Me Juudalaiset , teidän veljenne , jotka Jerusalemissa ja koko Juudan maalla asumme , toivotamme teille Juudalaisille , meidän veljillemme , jotka Egyptissä olette , onnea ja terveyttä ! 2. Jumala siunatkoon teitä , ja muistakoon liittonsa , jonka hän Abrahamille , Isaakille ja Jakobille , uskollisille palvelijoillensa luvannut on ; 3. Ja antakoon teille vaan sydämen , että te hänen laissansa luojana ja vahvana pysyisitte , 4. Ja lainatkoon teille , että te viriät olisitte hänen käskynsä , ja lohduttakoon teitä ; 5. Hän kuulkoon teidän rukouksenne , olkoon teille armollinen : ja älköön teitä hyljätkö tuskassa ! 6. Näin me alati teidän edestänne rukoilemme . 7. Me olemme teidän tykönne kirjoittaneet suurimmassa tuskassamme , ( kuin Jason ja hänen joukkonsa pyhästä maasta ja valtakunnasta erkanivat , 8. Ja polttivat meidän porttimme , ja vuodattivat viatointa verta . Niin me rukoilimme , ja Herra kuuli meitä , ja me uhrasimme hänelle sämpyläjauhoja , ja sytytimme lamput , ja panimme näkyleivät edes . 9. Ja anomme , että te nyt meidän kanssamme pitäisitte lehtimajan juhlapäiviä Kasleun kuulla . 10. Kirjoitettu yhdeksäntenävuotena seitsemättäkymmentä toista sataa kuningas Demetriuksen aikana . 11. Me Jerusalemissa ja kaikessa Juudeassa vanhimpain kanssa , ja Johannes , toivotamme Aristobulukselle , kuningas Ptolomeuksen opetusisälle , joka paplllisesta suvusta on , ja muille Juudalaisille , jotka Egyptissä ovat , onnea ja terveyttä ! Me kiitämme täydestä syystä Jumalaa , että hän meidät niin suuresta tuskasta pelastanut on , joiden itsiämme niin väkevää kuningasta vastaan varjeleman piti . 12. Sillä Jumala on ajanut pois meidän vihollisemme pyhästä kaupungista Persiaan asti . 13. Siellä kuningas voittamattoman joukkonsa kansa Nanen kirkossa tapettiin , Nanen pappein kavaluudesta . 14. Sillä hän Antiokus sinne tuli ystävinensä , naisjumalan Dianan tykö , niinkuin naimaan häntä , ja kaiken rahan templistä huomenlahjaksi ottamaan , 15. Ja kuin Nanen papit sen ymmärsivät , ja hän muutamain kanssa kappeliin mennyt oli , lukitsivat he hänen peräänsä kirkon , 16. Ja laskettivat hänen ja kaikki , jotka hänen kanssansa olivat kivillä kuoliaaksi ; sitte hakkasivat he hänen kappaleiksi</w:t>
      </w:r>
    </w:p>
    <w:p>
      <w:r>
        <w:rPr>
          <w:b/>
          <w:color w:val="FF0000"/>
        </w:rPr>
        <w:t>id 53</w:t>
      </w:r>
    </w:p>
    <w:p>
      <w:r>
        <w:rPr>
          <w:b w:val="0"/>
        </w:rPr>
        <w:t>Marjutin neuleet 30.06.2005 Suuri määrä kirjoja Ehei , en minä vielä ole kadonnut Turkuun , täällä minä olen . Olen vain ollut kiireinen töissä ( viimeinen viikko ennen lomaa ja kaikki kerääntyneet työt pitäisi saada alta pois ) ja vapaa-ajalla olen juossut kaiken maailman asioiden perässä . Eilen taas oli Jussin syntymäpäivä , joten kävimme katsomassa Maailmojen sodan . Se oli hyvä . Jos klassinen sci-fi kolahtaa , voin suositella leffaa . Se oli paljon parempi elokuva kuin vaikkapa Independence Day , jossa alienit myöskin hyökkäävät ilman minkäänlaista varoitusta ja alkavat hajottaa paikkoja ihan lämpimikseen . Kirjojakin on taas tullut ostettua . Eilen "ihan vain poikkesimme kotimatkalla " Kampin uuden terminaalin Suomalaiseen kirjakauppaan ja kävelimme ulos kahden kassin kanssa . Minun mukaani tarttuivat nämä kaksi : Suuri solvaussanakirja ja Nykysuomen etymologinen sanakirja . ( Olen vonkunut etymologista sanakirjaa varmaankin kaksikymmentä vuotta eli siitä lähtien , kun pienenä tyttönä bongasin sellaisen kotipaikkakunnan kirjastosta . Sanojen alkuperä on kiinnostanut minua jo pitkään . ) Taidan olla menetetty tapaus : vain kielitieteilijä voi ostaa kaksi sanakirjaa impulssiostoksina ! Jussia ja minua miellytti kovasti se ( vuoronperään , ei samaan aikaan ) , että Suuresta solvaussanakirjasta löytyivät hakusanat "insinööri " , " diplomi-insinööri " ja " humanisti " . ( Arvatkaa vain , mikä sana niistä etsittiin ensin ja kumpi sen teki ! ) Mutta se solvauksista , siirrytään neulekirjoihin eli ei-enää-lähellekään-niin-uusiin ostoksiini Loop-d-Loop ja Shawls and Scarves . Loop-d-Loop :in on kirjoittanut Teva Durham ja kirja on lähes uunituore . Minna sai omansa hieman ennen minua ja olen ihan samaa mieltä hänen kanssaan : kirja oli kaiken kaikkiaan raikas ja inspiroiva tuttavuus . Pidin lyhennetyin kerroksin tehdystä fairisle-neuleesta . Itse en sitä neuloisi , koska se olisi minun ylläni liian levoton , mutta se näyttäisi taatusti hyvältä sellaisen ihmisen päällä , jolle värikkäät neuleet sopivat . Ehdoton suosikkini oli Lace Leaf Pullover , joka ( kuten minua valistettiin ) on julkaistu jo neulelehdessä ennen kirjaa , ilmeisestikin Interweave Knitsissä . Shawls and Scarves ( The Best of Knitter's Magazine ) on vuodelta 1999 . Jos jotkut kuvat näyttävät kasarihenkisiltä , se johtuu siitä , että ne ovat aitoa kasarikamaa . Kirja sisältää Knitter's -lehden parhaita huiviohjeita ( tarkkaavainen lukija pystyi varmaankin päättelemään sen jo kirjan nimestä ) sekä muutaman artikkelin ja vinkkisivun . Kirjassa on suorakulmaisten huivien , sekä ylhäältä alas että alhaalta ylös neulottujen kolmiohuivien ja jopa pyöreiden huivien ohjeita . Ohjeet ovat klassisia ja perinteisiä tai moderneja . Jos pidät pitsineuleista ja keksit käyttöä iso ( i )lle huiv( e )ille , tämä kirja on ihan ehdoton . Ai niin , on kirjassa yhden hatunkin ohje . Sitä ei tietenkään voi jättää mainitsematta , eihän ? The black one is The Great Book of Insults ( Calling names ) and the blue-grey one underneath it is the Etymology Dictionary of Modern Finnish . ( I've wanted an etymology dictionary for maybe 20 years now , I developed an interest for the history of words at a very young age and now I finally bought did something . ) Hey , only a linguist could just pop into a book store and happen to buy two dictionaries ! 27.06.2005 Huomio Turku ! Viikonloppuna järjestetään taas Turun keskiaikaiset markkinat ja olemme Jussin kanssa tulossa sinne lauantaina . Jos bongaatte meidät väkijoukosta , tulkaa moikkaamaan ! Minä olen se , joka nuuskii kaikki käsinvärjätyt langat ja Jussi se , joka näyttää tylsistyneeltä siinä vieressä . Neuletapaamista en uskalla ehdottaa , ettei miespolo ikävysty , mutta minulle voi aina mai</w:t>
      </w:r>
    </w:p>
    <w:p>
      <w:r>
        <w:rPr>
          <w:b/>
          <w:color w:val="FF0000"/>
        </w:rPr>
        <w:t>id 54</w:t>
      </w:r>
    </w:p>
    <w:p>
      <w:r>
        <w:rPr>
          <w:b w:val="0"/>
        </w:rPr>
        <w:t>Verkkokauppa tai ostaminen Internetistä – kaupankäynnin tulevaisuutta Evoluutio ja nopea informaatioteknologian kehitys ovat saaneet aikaan nopean elektronisen kaupankäynnin kehityksen . Yksi suosituimmista muodoista on online-yritystoimintaa on verkkokauppa . Vuonna 2012 mobiililaitteiden avulla maailmassa maksettiin ostoksia Internetissä noin 25 miljardin dollarin arvosta . Ostosten määrä , joita tehtiin Internetissä , kasvaa vuosittain keskimäärin 20 % . Täten verkkokauppa on epäilemättä lupaavaa kaupankäynnille . Joulukuun alussa vuonna 2013 Jykes ( Jyväskylän seudun kehittämisyhtiö , Jykes Oy ) piti tapahtuman , missä oli mahdollista saada ajankohtaista tietoa Internetissä käytävästä kaupasta . Tilaisuudessa puhuivat tämän alan asiantuntijat , jotka kertoivat Internet-kauppojen perustamisesta ja niiden käytöstä , tietoturva-asioista , maksukeinoista , tavaran toimittamisesta sekä paljon muusta . Onlinen kautta myydään tuotteita , palveluita , juna- , lento- ja paikallisliikenteen lippuja jne . Tällä hetkellä Internetissä on valtava määrä tarjouksia , ja on erittäin helppo siirtyä yhdestä kaupasta toiseen , verrata , etsiä halvempia hintoja tai nopeampaa palvelua . Jos potentiaalinen ostaja ei löydä heti sopivaa tuotetta tai löydä siitä tarpeeksi tietoa , niin hän siirtyy helposti seuraavalle sivulle . Tämän vuoksi verkkoyrityksen tehtävänä on kiinnittää asiakkaan huomio nimenomaan omaan verkkosivuunsa . Ja tässä ratkaisee sivun ulkoinen muotoilu : yksinkertaisuus , selkeys ja tiedontäyteisyys , valokuvien saatavuus jne . Asiakkaan lojaalius voidaan saavuttaa , jos hän vakuuttuu tuotteen ja palvelun laadusta sekä siitä , että hankinta tulee olemaan hänelle helppo ja onnistunut . Tuotetilausten tekemiseen vaikuttaa suuresti se , miten paljon bonuksia ja alennuksia saa sekä se , miten kätevä toimitus on . Jopa pieni hankaluus tai tarpeeton tungettelevuus voi johtaa asiakkaan kieltäytymiseen ostosta . Jotta ihminen tekisi myönteisen päätöksen ostosta , joskus tarvitsee kiinnittää huomiota sellaisiin merkityksettömiin asioihin , kuten esimerkiksi , ” Jatka maksamaan ” -painikkeen muuttaminen yksinkertaisesti ” Jatka ” -painikkeeksi . Asiakasta saattaa kiehtoa myös se , että hän voi ostaa tuotteita yhdestä paikasta niin paljon kuin haluaa . Kolme perussääntöä täytyttyä ei voi menettää asiakkaita , mutta voi myös houkutella uusia : tuotteen ostaminen ei saa synnyttää minkäänlaisia esteitä , lähestymistapa asiakkaaseen tulee olla yksilöllinen , eri asiakasryhmien oikea arviointi . Jatkuva verkkokaupan toimiminen riippuu sellaisista tekijöistä kuin suuri määrä tuotteita , hinta , laatu ( brändi ) ja markkinointi . Menestyksekkään markkinoinnin kulmakivenä on kyky saada tarvittava tieto potentiaaliselle asiakkaalle hänelle sopivana aikana . Tämä tarkoittaa sitä , että joku ostaja käy sivuillanne , on tyytyväinen tarjottuun tuotevalikoimaan , tekee valintansa ja ostaa tuotteen . Oston jälkeen , hänen niin halutessaan , asiakas tulee saamaan automaattisesti sähköpostiinsa edullisia tarjouksia , esimerkiksi , ostamansa tuotteen varaosista . Jos ostaja hankkii leivontavuoan , niin hänelle voidaan osuvasti ehdottaa erilaisten leivonnaisten ja kakkujen reseptejä . Myös Facebookissa yritys voi mainostaa muita tuotteita tästä tuoteryhmästä . Kaupankäynti tietokoneverkossa on muuttunut tavalliseksi viime vuosina ja kansainväliset Internet-kaupat kattoivat myös Suomen . Tehdyn tutkimuksen tulos osoittaa , että yli 90 % Internetin käyttäjistä Suomessa suhtautuvat verkkokauppoihin positiivisesti tai ainakin neutraalisti . Tämä on selvä merkki siitä , että käyttäjät ovat ottaneet käyttöönsä uuden palvelumuodon . Suomi on maa , joka on erittäin sopiva internet-kaupankäyntiin , mihin on syynä väestön korkea elämänlaatu , tietokoneiden ja Internet-yhteyksien suuri määrä , syvä luottamus kaupalliseen toimintaan sekä pitkät välimatkat ja se , että ihmiset jo melko pitkän aikaa ovat käyttäneet puhelinyhteyksiä ja tottuneet siihen . Ostojen määrät kasvavat mobiiliyhteyksien kautta . Esimerkiksi Stockmann avasi verkkokaupastaan älypuhelinten mobiiliversion , joka on erittäin suosittu . Tilastojen mukaan nuoret ihmiset ovat tottuneet käyttämään enemmän rahaa onlinessa , mutta myös vanhempi sukupolvi muuttaa kulutustottumuksiaan . On totta , että Internet-kauppa ei korva</w:t>
      </w:r>
    </w:p>
    <w:p>
      <w:r>
        <w:rPr>
          <w:b/>
          <w:color w:val="FF0000"/>
        </w:rPr>
        <w:t>id 55</w:t>
      </w:r>
    </w:p>
    <w:p>
      <w:r>
        <w:rPr>
          <w:b w:val="0"/>
        </w:rPr>
        <w:t>Tampereen helluntaiseurakunnan pastori Usko Katto kirjoitti Paimen plus lehdessä ( 4/2013 ) artikkelin : Seurakunnan johtajuus roolit Raamatun valossa . Usko Katon kirjoitus on epäraamatullinen ja todella vaarallinen , sillä hän yrittää syrjäyttää ja kumota Uuden Liiton järjestyksen mukaisen paikallisen seurakunnan johtajuuden . Kehotan sinua tutkimaan ja koettelemaan kirjoitukseni Jumalan sanan kautta rukouksen kera . Usko Katto kirjoitti : Tasapäinen seurakunnan johtaminen ei ole raamatullista . Jumala asetti niin vanhassa kuin uudessa testamentissa johtajia , joiden kautta hän puhui kansalle . Jumala on asettanut niin vanhan kuin Uuden Liiton aikakauteen johtajia , johtamaan seurakuntaa . Herra on asettanut aina johtajuuden seurakuntaan siten , että Jumala itse saa johtaa seurakuntaansa . Vanha ja Uusi Liitto ovat erilaisia liittoja , joissa johtajuus on myös asetettu seurakuntaan eri tavalla . Uudessa Liitossa ei ole sellaista johtajuusjärjestystä kuin oli vanhassa liitossa . Uuteen Liittoon Jumala asetti jokaiselle paikkakunnalle ryhmän miehiä , vanhimmat ( kaitsijat , paimenet ) , jotka ovat kaikki paimenia ja johtajia , joiden tehtävänä on yhdessä johtaa paikkakunnan seurakuntaa . Tämä on kiistaton Raamatun opetus Uuden Liiton aikakaudessa . Tuon myöhemmin esille kuinka selkeästi voimme nähdä Raamatusta sen , että Uuden Liiton paikallisia seurakuntia johtivat aina vanhimmat yhdessä , ei yksi mies . Usko Katto kirjoitti : Raamattu esittelee selkeän ja terävän hengellisen johtajuuden , joka alkoi Aabrahamista ja Mooseksesta ja jatkui tuomareiden , kuninkaiden ja profeettojen kautta apostoleihin ja seurakunnan johtajiin . Hengellisen johtajuuden kautta Jumala antoi Sanansa ja siunauksensa . Johtajien kautta hän puhui kansalle ja kasvatti omiaan . Maalliset organisaatiot edellyttävät selkeää johtamista ja johtamisjärjestystä . Tähän viittaa Raamatun opetus esivallan tärkeydestä ja sen kunnioittamisesta . Johtajuutta ei pidä pelätä , se on Jumalasta ! Johtajuus edustaa itsensä Jumalan asemaa kaiken johtajana . Hän on järjestyksen Jumala . Raamatusta voimme nähdä selkeästi , että esimerkiksi vanhan liiton ja Uuden Liiton järjestykset seurakunta elämässä on hyvin erilaisia . On totta , että Uudessa Liitossa vanhimpien tulee johtaa seurakuntaa sekä opettaa seurakuntaa . Tässä ei ole mitään ongelmaa . Uuden Liiton seurakunnan järjestykseen ei kuitenkaan kuulu se että Jumala puhuisi , rakentaisi ja siunaisi seurakuntaa vain seurakunnan johtajien kautta . Kol 3: 14 Mutta kaiken tämän lisäksi pukeutukaa rakkauteen , mikä on täydellisyyden side . 15 Ja vallitkoon teidän sydämissänne Kristuksen rauha , johon te olette kutsututkin yhdessä ruumiissa , ja olkaa kiitolliset . 16 Runsaasti asukoon teissä Kristuksen sana ; opettakaa ja neuvokaa toinen toistanne kaikessa viisaudessa , psalmeilla , kiitosvirsillä ja hengellisillä lauluilla , veisaten kiitollisesti Jumalalle sydämissänne . 17 Ja kaikki , minkä teette sanalla tai työllä , kaikki tehkää Herran Jeesuksen nimessä , kiittäen Isää Jumalaa hänen kauttansa . Ef 5: 19 puhuen keskenänne psalmeilla ja kiitosvirsillä ja hengellisillä lauluilla , veisaten ja laulaen sydämessänne Herralle , 20 kiittäen aina Jumalaa ja Isää kaikesta meidän Herramme Jeesuksen Kristuksen nimessä . Paavali opetti Kolossaan ja Efeson seurakuntia kehottaen heitä opettamaan ja neuvomaan toinen toisiaan esimerkiksi Jumalan sanan ja hengellisten laulujen kautta . Raamatun selkeä opetus on että Jumala puhuu ja siunaa kansaansa koko seurakunnan kautta , niin että seurakunta rakentaa ja rakentuu toinen toisistaan riippumatta palvelutehtävistä . Ef 4: 13 kunnes me kaikki pääsemme yhteyteen uskossa ja Jumalan Pojan tuntemisessa , täyteen miehuuteen , Kristuksen täyteyden täyden iän määrään , 14 ettemme enää olisi alaikäisiä , jotka ajelehtivat ja joita viskellään kaikissa opintuulissa ja ihmisten arpapelissä ja eksytyksen kavalissa juonissa ; 15 vaan että me , totuutta noudattaen rakkaudessa ,</w:t>
      </w:r>
    </w:p>
    <w:p>
      <w:r>
        <w:rPr>
          <w:b/>
          <w:color w:val="FF0000"/>
        </w:rPr>
        <w:t>id 56</w:t>
      </w:r>
    </w:p>
    <w:p>
      <w:r>
        <w:rPr>
          <w:b w:val="0"/>
        </w:rPr>
        <w:t>19.40 N 19 3 x 800 m , N 17 3 x 800 m Osanottajien vähyyden vuoksi muutamia sarjoja on yhdistetty samaan lähtöön . Numeroita ei käytetä pikaviesteissä ( 4x 100 m ja aitaviestit ) Numeroita käytetään vain pitkissä viesteissä ( 4 x 300 m ja pidemmillä matkoilla ) Aikataulu muutokset mahdollisia . Lopulliset osanoton varmistukset säännöistä poiketen 30 min ennen lajin alkua . PSM -mitalit jaetaan kolmelle parhaalle välittömästi tulosten tultua selvitetyksi . PSM-viestit Raahessa 24. 6.2014 klo 18.00 Kirjoittanut Kaija Mainio Raahen Vesa järjestää Koivuluodon urheilupuistossa PSM-viestit tiistaina 24.06. klo 18:00 alkaen . Toimitsijoita pyydetään saapumaan paikalle viimeistään klo 17.30 . Tervetuloa ! Lajit : M: 4 x 100m , 4 x 400m , 4 x 1500m N: 4 x 100m , 4 x 400m , 4 x 800m M19 : 4 x 100m , 4 x 400m , 3 x 800 m , 4 x 100m aj N19 : 4 x 100m , 4 x 400m , 3 x 800 m , 4 x 100m aj M17 : 4 x 100m , 4 x 300m , 3 x 800 m , 4 x 100m aj N17 : 4 x 100m , 4 x 300m , 3 x 800 m , 4 x 100m aj Vuoden 2014 SM-kisojen ajankohdat Kirjoittanut VP Maantiejuoksujen ja maastojuoksujen SM-kisat ovat jo pidetty . Seuraavana ovat vuorossa maantiekävelyt Vaasassa 15.6.14. SM-viestit ovat tänä vuonna Lahdessa 5.- 6.7.14. Kalevan kisat ovat puolestaan heinä-elokuun vaihteeessa Kuopiossa . SUL:n nettisivuilta saa tarkempia tietoja kunkin kilpailun osalta . Raahen Vesa pystyi vajaallakin joukkeella varsin hyvään menestykseen Pohjois-Pohjanmaan piirin Vattenfall-seurapussacup´n ensimmäisessä osassa , joka kisailtiin Oulussa 5.6.14. Vesalle tuli kahdeksan henkilökohtaisia voittoa ja lisäksi vielä pikaviestit kiidätettiin ykköstiloille kolmessa sarjassa , nimiittäin tyttöjen ja poikien 11v sarjassa sekä lisäksi T15 4x100 metrillä . Yhteispisteissä olimme hienosti kolmantena . Hei Jokainen joka osallistuu Keskuskoulun majoitusvalvontaan , saa oman ID-kortin . Kortilla pääsee mm. syömään jäähallille ja konserttiin . Kortit ovat haettavissa Keskuskoululta iltavuorojen aikaan klo 16-23 , keskiviikko 4.6 . klo 16.00 lähtien . Kannustajaksi Pääyhteistyökumppanit Yhteistyössä mukana Raahen Vesa Raahen Vesa on vuonna 1921 perustettu yleisurheiluseura , jonka lajiohjelma on ollut historian saatossa hyvin laaja ja menestyksekäs , kuten pesä- , jalka- ja lentopalloa , hiihtoa , painia ja yleisurheilua . Tällä hetkellä seuran lajina on yleisurheilu , jossa se on ollut valioluokan seura yhtäjaksoisesti vuosikymmeniä . Raahen Vesan urheilijat ovat menestyneet seuran historian aikana erinomaisesti ja saavuttaneet seuran väreissä olympiakisojen , maailman- ja Euroopan mestaruuskisojen edustuksia , puhumattakaan yli 150 Suomen mestaruudesta ja lähes saman verran on tullut hopea- ja pronssimitaleita . Raahen Vesa liikuttaa niin lapsia , nuoria kuin aikuisia harrastelijoista eri ikäluokkien huippuyleisurheilijoihin . Tällä sivustolla voit tutustua tarkemmin seuran tämän hetken toimintaan .</w:t>
      </w:r>
    </w:p>
    <w:p>
      <w:r>
        <w:rPr>
          <w:b/>
          <w:color w:val="FF0000"/>
        </w:rPr>
        <w:t>id 57</w:t>
      </w:r>
    </w:p>
    <w:p>
      <w:r>
        <w:rPr>
          <w:b w:val="0"/>
        </w:rPr>
        <w:t>Kulttuuri Joulunpyhät alkavat vähitellen Venäjälläkin päättyä . Vanhan Uuden vuoden ja suomalaisen nuutin päivän 13.1. kunniaksi vielä kertauksena muutama venäläinen joulu /uudenvuodenasia saatteeksi . Onnekasta vanhaa uutta vuotta 2013 ! Keväällä ilmestynyt YLE:n entisen taloustoimittaja Jyrki Koulumiehen kirjoittama teos " Kohtalona Kostamus " on mielenkiintoinen kuvaus idänkaupan kulta-ajasta 1970- ja 80 -luvuilla . Kirja on vain reilu kolmikymppisenä rakennusyhtiö Finn-Stroin toimitusjohtajaksi nousseen diplomi-insinööri Risto Kangas-Ikkalan elämäkertakuvaus . Venäläisistä kesäbiiseistä puhuttaessa tulee mieleen heti monta kivaa kappaletta ja pari vähän ärsyttävääkin renkutusta vuosien varrelta . Tässä molempia iloksenne näin kesän ollessa kukkeimmillaan myös Suomessa . Kerro oma kesähittisuosikkisi kommenteissa ! Kuten Buranovon mummot osoittivat , Venäjän pienten kansojen ja alkuperäiskansojen perinnekulttuuri vielä elää ja hengittää . Aina ei tilanne ole ollut tämä . Neuvostoliitossa pienet kansat joutuivat välillä hyvinkin ahtaalle , ja vähemmistökulttuuria ja kieltä hävettiin ja piiloteltiin . Tiesittekö , että Karjalassa jo monta vuotta järjestetty kansainväliset " Kindasovo " -humorifestivaalit ? Kaksi vuotta sitten perheeni kanssa kävimme näillä huumorin ja folkloren 25-vuotisjuhlafestivaaleilla .</w:t>
      </w:r>
    </w:p>
    <w:p>
      <w:r>
        <w:rPr>
          <w:b/>
          <w:color w:val="FF0000"/>
        </w:rPr>
        <w:t>id 58</w:t>
      </w:r>
    </w:p>
    <w:p>
      <w:r>
        <w:rPr>
          <w:b w:val="0"/>
        </w:rPr>
        <w:t>Porilainen tanssiorkesteri Harri Lehtonen &amp; Silver on keikkaillut lähinnä eteläistä Suomea ristiin rastiin . Orkesterin skaala on todella laaja , Oskar Merikannosta Roy Orbisoniin ... Ohjelmistonsa laajuuden , musiikin rytmikkään toteutuksen ja esitettävän musiikin tanssittavuutensa ansiosta Harri Lehtonen &amp; Silver on suosittu orkesteri mm.tanssipaikoilla , ravintoloissa ja erilaisissa yksityistilaisuuksissa kuten esim. häissä , syntymäpäivillä , firmojen pikkujouluissa jne ...</w:t>
      </w:r>
    </w:p>
    <w:p>
      <w:r>
        <w:rPr>
          <w:b/>
          <w:color w:val="FF0000"/>
        </w:rPr>
        <w:t>id 59</w:t>
      </w:r>
    </w:p>
    <w:p>
      <w:r>
        <w:rPr>
          <w:b w:val="0"/>
        </w:rPr>
        <w:t>Maitohapot Julkiset viestit Helinä Rintapumpun futsal-vuorolla olis tänään runsaasti tilaa innokkaille ! Klo 20-21 Hakaniemen torin alla Arena Centerissä . Jos on jottai kysyttävää niin Mirvalle voi soittaa 050 3619035. Menkää , joo ! 11 kuukautta sitten Mikaela Hei , Olen löytänyt meille TÄYDELLISEN Maitohappopipon Etsystä ! Pipo on alunperin tarkoitettu lapsille , mutta kysyin onko sitä mahdollista tilata aikuisten koossa ja on . Mitä mieltä olette ? Löytyiskö mielenkiintoa kyseisen tyyppisen pipon hommaamiselle . Meidän pitäisi tilata vähintään 10 kpl ja kappelehinta olisi noin 32 puntaa + postikulut . Myyjä ehdotti että helpoimmin kyseinen malli olisi toteutettavissa resorillisena aikuisille , mutta tätä voi varmaan miettiä . Andreas Ina messissä . 11 kuukautta sitten Sanna mukana . 11 kuukautta sitten Anne Hei maitikset ! Kuinka moni teistä olis tulossa meidän kanssa keskiviikon vuorolle ? Voitais mahdollisesti aloittaa jo tällä viikolla . Vähän säistä riippuen . Ja jos ei vielä sisään , niin uloskin saa tulla meidän kanssa pelaamaan . Anne Ina Mikaela Futsal-maksu ! Hei Anniina sun maksu puuttuu vielä , olethan osallistumassa vuorolle ? Nyt on käymässä niin , että on tullut usemapia peruutuksia Futsal-vuoroille : Ina , Saara Tamminen ja Sandra joka ei juurikaan pääse osallistumaan niin juodun karhuamaan valitettavasti kaikilta vielä lisämaksua jos emme saa lisää osallistujia vuoroille . Anna B ilmaisi ainakin jossain vaiheessa mielenkiintoa sunnuntaivuoroa kohtaan , miten on tuletko pelaamaan ? Ja Ina , oletko saanut jonkun huokuteltua tilallesi vuorolle ? T:Miksu 12 kuukautta sitten Ulla Muutamia kiinnostuneita on ollut , joille olen lupaillut , että saa tulla kokeilemaan futsalia ennen kuin maksaa koko kauden maksun . Mielestäni olisi ihan hyvä ja reilua , että karhuat nyt tarvittavat lisärahat kaikilta . Ei kai haittaa , vaikka Maitohapoilla olisi muutama kymppi hanskoja tms . varten valmiina . Nyt kaikki sunnuntaina treeneihin , niin pääsevät uudet mukaan ! 12 kuukautta sitten Anna Moikka , Mä joudun nyt feidaamaan osallistumiseni teidän sunnuntai vuorolle / sarjaan.Sori . Ripu sai ihmeenkaupalla oman vuoron ja päätettiin ilmottautua sarjaan omalla jengillä . Ei muutakuin kiitokset viime kauden peleistä ja tsemppiä Maitiksille ! Ina Ulla Maksettu ! 11 kuukautta sitten Anniina Heippa , mä maksoin muutama päivä sitten . Pahoittelut , kun viivästyi . 11 kuukautta sitten Anniina RiPun futsalvuoro on 20.9 . alkaen perjantaisin klo 20-21 Hakaniemen torin alla Arena Centerissä ! Jos kiinnostaa joskus tulla pelaamaan , niin kertamaksu on n.5e . Ens perjantaille meitä on 8 ilmoittautunutta . Toinen valmentajista tulee paikalle ainakin ekalla kerralla .</w:t>
      </w:r>
    </w:p>
    <w:p>
      <w:r>
        <w:rPr>
          <w:b/>
          <w:color w:val="FF0000"/>
        </w:rPr>
        <w:t>id 60</w:t>
      </w:r>
    </w:p>
    <w:p>
      <w:r>
        <w:rPr>
          <w:b w:val="0"/>
        </w:rPr>
        <w:t>Deiraman Hahmoja Subtitle More Nimi : Brigit Ikä , rotu , SP: Kutakuinkin 18 , lilliputtikeijutyttö . Tarina : Bridgit syntyi , kaikkien lilliputtikeijujen tapaan , Cawayn metsän virkeissä syvyyksissä , vesipisarasta tai kukannupusta tai auringonsäteestä kirkkaan kiven pinnalla . Jo nuorena neiti kuitenkin ymmärsi , että ei koskaan tulisi viihtymään Lilliputtien yhteiskunnassa , elämään luonnosta ja luonnolle , pukeutumaan kukanlehtiin ja jutustelemaan eläimille . Toki lilliputtienkin korviin kantautui tarinoita suuresta kaupungista , vähän toisenlaisesta elämästä . Bridgit ihastui ajatukseen kaupungista , joka ei koskaan nuku , kaikista mahdollisista lajeista ja luonteista samassa paikassa , ennen kaikkea hän janosi ääniä , värejä ja kaikkea , mitä tasaisen rauhallisesta Lilliputtiyhteiskunnasta ei löytynyt . Kuusitoista vuotta täytettyään Bridgit luonnollisesti pakkasi laukkunsa ja lähti kohti tätä luvattua Kaupunkilinnaa . Luonne : Bridgit on luja , omatahtoinen ja rohkea mutta yllättäväkin jalo . Metsästä kaupunkiin muuttaminen toi toki Bridgitin ajatusmaailmaan hiukan kyynisyyttä , mutta pahanilkinen hän ei ole . Bridgit on kovin tyylitajuinen , esteetikko ja kauneuden rakastaja . Hän osaa itsekin piirtää ja ommella , ja hänelle on tärkeää näyttää aina huolitellulta . Suhteet : Ei mainittavaa Aseet : Ei taistele , pienen kokonsa vuoksi pakenee helposti , tarpeen tullen puree . Asuu/työ : Bridgit asuu Welláren kauppahallin katosta roikkuvassa pesäkolossaan , työskentelee tatuointiartistina samaisessa rakennuksessa . Hänen musteluomuksensa ovat tarkkoja ja suosittuja , myös omassa jalassa loistava perhonen on ihan itse tehty .</w:t>
      </w:r>
    </w:p>
    <w:p>
      <w:r>
        <w:rPr>
          <w:b/>
          <w:color w:val="FF0000"/>
        </w:rPr>
        <w:t>id 61</w:t>
      </w:r>
    </w:p>
    <w:p>
      <w:r>
        <w:rPr>
          <w:b w:val="0"/>
        </w:rPr>
        <w:t>Uusliberalistinen talousmeno on tullut tiensä päähän . Valtioita - siis meitä- on tarvittu rahavallan riskien ja omien bonusten aiheuttaman kuplan ja sen puhkeamisen laskun maksajiksi . Nyt on aika ottaa valta taas ihmisille pääomilta . Nyt on aika puhua kapitalismista ja miksi juuri sosialidemokratiaa tarvitaan , ettei kapitalismi orjuuttaisi , alistaisi , hyväksikäyttäisi saati tekisi ihmisestä tavaraa tai tuotannontekijää . Meillä Suomessa tulo- ja terveyserot ovat kiistatta revenneet kasvuun sosialidemokraattien ollessa hallitusvastuussa 1990-luvun lopulta . Samoin oli virhe nostaa talous yhteiskunnan yläpuolelle . Eikö nyt olisi aika sanoa , että olemme tehneet politiikassamme virheitä ja että tätä emme halunneet . Ja että juuri virheitten tunnustamisen vuoksi olemme tekemässä politiikassamme linjanmuutoksen . Eikö nyt olisi aika sanoa , että maassa maan tavalla- politiikkalinjaus oli virhe ? Sillä emmehän aikaisemminkaan ole hyväksyneet harmaita markkinoita tai ihmisten hyväksikäyttämistä . Mutta sitä vastoin olemme tarkkoja sen suhteen , etteivät köyhät ihmiset nouse toisiaan vastaan kun todellinen vihollinen on kansainvälisen kapitalismin aiheuttamat sokkihoidot . Ne ovat pakottaneet ihmiset liikkeelle kodeistaan ja hakemaan turvaa muualta . Eikö juuri meidän tehtävä ole tuottaa yhteiskunnalliseen keskusteluun käsitteitä , jotka korvaavat uusliberalistisen menon käsitteet arvojemme mukaisina ? Eikö poliittinen taistelu aina käydä sanoista ja teoista ja että ne ovat tasapainossa , ei ristiriidassa ? Jutta , älä suostu olemaan tuulensuoja entisille puheenjohtajille . Kun Paavo Lipponen sanoi SDP:n puoluekokouksessa jättäessään puheenjohtajan tehtävät : " Olen saanut puolueeltani miltei kaiken " , haluaisin , että sinä sanoisit " Olen antanut puolueelleni nuoruuteni , tinkimättömyyteni ja kaikkeni arvojemme liekin pitämisenä kirkkaana . " Ja minä kiitän .</w:t>
      </w:r>
    </w:p>
    <w:p>
      <w:r>
        <w:rPr>
          <w:b/>
          <w:color w:val="FF0000"/>
        </w:rPr>
        <w:t>id 62</w:t>
      </w:r>
    </w:p>
    <w:p>
      <w:r>
        <w:rPr>
          <w:b w:val="0"/>
        </w:rPr>
        <w:t>Uusi palvelutalo Johannisbergin vanhainkodin viereen Porvoon kaupunki on käynnistämässä uuden palvelutalon suunnittelu- ja hankintaprosessia . Palvelutalo on tarkoitus rakentaa Johannisbergiin vuoden 2013 aikana . Tiedote 31.5.2011 Sosiaali- ja terveyslautakunta päätti kokouksessaan 24. maaliskuuta käynnistää hankintaprosessin sosiaali- ja terveysjohtaja Pia Nurmeen esityksen mukaisesti . Kaupunginhallitus käsittelee asiaa 6. kesäkuuta ja kaupunginvaltuusto 15. kesäkuuta . Vanhuspalveluiden palvelurakenteen muutos etenee ikääntymispoliittisen ohjelman mukaisesti Kaupunginhallitus hyväksyi vuonna 2010 Porvoon kaupungin ikääntymispoliittisen ohjelman vuosille 2010–2020. Ohjelman tukee ja ohjaa ikääntyneiden palvelujen suunnittelua , toteuttamista ja kehittämistä . Ohjelma perustuu valtakunnallisiin ikäihmisten palveluiden laatusuosituksiin sekä muutoksiin väestön ikärakenteessa . Yli 75-vuotiaiden määrä Porvoossa kasvaa noin 1500 henkilöllä vuoteen 2020 mennessä . Tehostetun palveluasumispaikkojen tarve kasvaa vuoteen 2020 mennessä yhteensä noin 140 paikalla . Vuonna 2013 paikkatarve on 60 paikkaa ja vuonna 2017 tarvitaan vielä 60–80 paikkaa lisää . Vuonna 2013 tarvittavia tehostetun palveluasumisen lisäpaikkoja ei ole mahdollista sijoittaa olemassa oleviin palvelutaloihin , vaan niitä varten tarvitaan uusi rakennus . Sosiaali- ja terveyslautakunta on päättänyt , että vanhusten palveluasumista laajennetaan ensisijaisesti Johannisbergin alueella vuosina 2013 ja 2017. Johannisbergin alueelle suunniteltu uusi tehostetun palveluasumisen yksikkö sisältää 60 asukaspaikkaa kahdessa kerroksessa , jaettuna neljään ryhmäkotiin . Ryhmäkoti soveltuu sekä muistisairautta sairastaville sekä fyysisesti huonokuntoisille asukkaille . – Tämä hanke on ensimmäinen vaihe Johannisbergin alueen palvelurakenteen muuttamisessa avohuoltopainotteiseksi . Vanhainkodin peruskorjaus ja siihen liittyvät mahdolliset uudisrakennukset ajoittuvat vuosille 2014–2016 . Tontilla on käynnistetty kaavamuutostyö ja hankesuunnitelma uudelle palvelutalolle on laadittu , toteaa vanhuspalveluiden johtaja Marlit Backman . Nyt kilpailutetaan vain rakennuttaminen Ikääntymispoliittisen ohjelman suosituksen mukaisesti kaupungin tulisi jatkossa hallinnoida tiloja , joissa ympärivuorokautista hoivaa järjestetään . Palvelut voidaan tuottaa joko omana tuotantona tai ostopalveluna . Johannisbergin palvelutalohankkeessa kilpailutetaan ensimmäisessä vaiheessa vain rakennuttaminen . Vuonna 2012 päätetään hoivapalvelun tuotantotavasta , jonka toimiala sisällyttää käyttötalousmenoihin . Palvelusta aiheutuvat nettokäyttötalousmenot tulevat olemaan noin 1,7–2 ,3 miljoonaa euroa . – Kaupungin investointisuunnitelmaan ei ole varattu määrärahoja palvelutalon rakentamiseen . Rakennushanke kilpailutetaan niin , että ulkopuolinen investoija rakentaa rakennuksen ja vuokraa sen kaupungille pitkäaikaisella 25 vuoden vuokrasopimuksella . Kilpailutus toteutetaan avoimena laatukilpailuna , jossa enimmäiskuukausivuokrataso määritellään etukäteen , selvittää toimitilajohtaja Börje Boström. – Tavoitteena on , että palvelutalon omistajaksi tulee yleishyödyllinen sijoittaja , jolla on mahdollisuus saada rakennuttamiselle korkotukilainaa ja investointiavustusta ARA:lta . Pyrimme siihen , että vuokrataso olisi kohtuullinen , ja palvelutalon asukkaiden maksamat yhteenlasketut vuokrat olisivat yhtä suuret kuin kaupungin sijoittajalle maksama vuokra , jatkaa Boström.</w:t>
      </w:r>
    </w:p>
    <w:p>
      <w:r>
        <w:rPr>
          <w:b/>
          <w:color w:val="FF0000"/>
        </w:rPr>
        <w:t>id 63</w:t>
      </w:r>
    </w:p>
    <w:p>
      <w:r>
        <w:rPr>
          <w:b w:val="0"/>
        </w:rPr>
        <w:t>Potilaan kliininen tutkiminen 19.11.2014 klo 8.30-15.30 Koulutus on tarkoitettu terveydenhuollon ammattihenkilöille ja opiskelijoille , jotka työssään osallistuvat potilaan kliiniseen tutkimiseen , sekä arvioivat potilaan terveydentilaa ja vointia erilaisissa työympäristöissä . Sisältö ja toteutus Koulutuksessa syvennytään potilaan kliiniseen tutkimiseen sekä siihen oleellisena osana liittyviin vuorovaikutustaitoihin . Päivän aikana käydään läpi sydämen ja keuhkojen , korvien ja nielun , sekä vatsan tutkimisen kliinisiä tutkimusmenetelmiä , joita hoitaja tarvitsee itsenäisen päätöksenteon tukena esim. sairaanhoitajan vastaanotolla tai päivystyksen hoidon tarpeen arvioinnissa .</w:t>
      </w:r>
    </w:p>
    <w:p>
      <w:r>
        <w:rPr>
          <w:b/>
          <w:color w:val="FF0000"/>
        </w:rPr>
        <w:t>id 64</w:t>
      </w:r>
    </w:p>
    <w:p>
      <w:r>
        <w:rPr>
          <w:b w:val="0"/>
        </w:rPr>
        <w:t>Tehdyt toimenpiteet Leipää ja viiniä Muutoksen jälkeen paremmin 19.08.2003 ETSIKKOAJAKSI KUTSUTAAN sitä , kun Jumala kutsuu ihmistä erityisesti . Hän kutsuu meitä parannukseen ja lähemmäksi itseään . Joku esimerkiksi voi kokea luonnossa olevansa lähellä Jumalaa . Silloin voi hakeutua luonnon hiljaisuuteen , kauneuden keskelle tunteakseen vielä paremmin Jumalan läsnäolon . KRIISIN KESKELLÄ IHMINEN etsii vaistomaisesti Jumalan apua , suurempaa voimaa . Joskus voi olla , että silloin ei koekaan Jumalan auttavan . Ja ehkä se , mitä eniten pelkää tapahtuvan , tapahtuu avunpyynnöistä huolimatta . Vasta myöhemmin voi nähdä tapahtuneessa Jumalan tarkoituksen ja huomata , että hän oli kuitenkin rinnalla . Voi tietysti olla niinkin , että ihminen katkeroituu ja ajattelee , että Jumalaa ei ole , koska hän ei vastannut huutoon niin kuin itse olisi halunnut . Olemme työssämme kuulleet sanottavan , että tuntuu raukkamaiselta pulassa ollessaan pyytää Jumalalta apua , kun ei hyvinä päivinä muista häntä ollenkaan . Raamattu kuitenkin sanoo , että hädän päivänä saa huutaa Jumalaa apuun ja hän tahtoo auttaa meitä . KYSELIMME ERI IHMISILTÄ , mitä on parannuksen tekeminen . Yksi sanoi , että parannuksen tekeminen on laitteen tai asian muuttamista niin , että se toimii sen jälkeen paremmin . Elämässä pitäisi muuttaa jotain , että se olisi parempaa muutoksen jälkeen . Jotkut meistä ovat kuitenkin niin lannistettuja , että on vaikea uskoa itsessä olevan mitään hyvää . Ja voi olla , että joku väheksyy omia hyviä puoliaan ja tekojaan . Haluamme tukea ja rohkaista jokaista välittämään lähimmäisistä ja auttamaan heitä . Apu ja tuki ovat ehkä pieniä asioita omasta mielestä , mutta avunsaajalle ne ovat merkittäviä . Kun auttaa toista , silloin ehkä omakin elämä muuttuu paremmaksi ja saa merkitystä . Olisiko aika pysähtyä miettimään , mitä voisin muuttaa omassa elämässäni ? Ensi sunnuntain aiheena on etsikkoajat . Ihmisen ja ihmisyhteisöjen elämässä on aikoja , jolloin erityisesti joutuu ratkaisujen ja valintojen eteen . Päivän tekstit ovat Ps . 81 : 9–17 , 1. Moos . 18: 20–32 , Hepr. 3: 15–19 ja Matt . 11: 20–24 . OLETKO KOSKAAN HUOMANNUT likatahraa vaatteissasi ja ihmetellyt , mistä se on tullut . Miten et ole huomannut sitä . Joskus paha ajatus tai asenne hiipii elämään samalla tavalla . Pahan asenteen tai ajatuksen huomaa vasta sitten , kun se on ollut itsellä jo jonkin aikaa . Kristityn elämään hiipii helposti haitallisia asenteita . Helposti voi varoa niin sanottuja julkisyntejä , mutta ei huomaa , että elämään Lue lisää ... AASEJA KÄYTETÄÄN työjuhtina edelleen monissa maissa . Näissä maissa on usein myös aasien lepokoteja . Lepokoteihin pelastetaan aaseja erilaisista syistä . Jotkut ovat liian vanhoja raskaaseen työhön . Toiset on jätetty yksin kuolemaan , koska ne eivät ole tarpeeksi tehokkaita työläisiä . Jotkut aasit ovat puolestaan parhaassa työiässä , mutta niitä on pahoinpidelty tai kohdeltu muuten kaltoin . Lue lisää ...</w:t>
      </w:r>
    </w:p>
    <w:p>
      <w:r>
        <w:rPr>
          <w:b/>
          <w:color w:val="FF0000"/>
        </w:rPr>
        <w:t>id 65</w:t>
      </w:r>
    </w:p>
    <w:p>
      <w:r>
        <w:rPr>
          <w:b w:val="0"/>
        </w:rPr>
        <w:t>Puhdasta ja aitoa ruokaa Nykyruoka on tosi puhdasta , suorastaan liian puhdasta ja prosessoitua . Se puhdas ruoka , jonka puolesta tässä puhun , on luonnollista ja käsittelemätöntä ruokaa . Sellaista , jota vielä 100 vuotta sitten syötiin . Tässä puhtaassa , luonnollisessa ruuassa on jäljellä luonnon sinne tarkoittamat vitamiinit , kivennäisaineet , hivenaineet , kuidut . Rasvat ovat kylmäpuristettuja ja luomulaatuisia . Puhtaasta ruuasta ”puuttuvat ” lisätty sokeri , lisäaineet , prosessoidut rasvat ja myrkkyjäämät niin pitkälle kuin nykymaailmassa on mahdollista . Liika sokeri ja huonolaatuiset rasvat haittaavat normaalia aineenvaihduntaa – seurauksena väsymystä , immuniteetin alenemista , sitkeässä istuvia kiloja , ynnä muita vitsauksia . Lähiruoka ja luomu ei sinänsä tietenkään ole tae terveellisyydestä . Niistäkin voi valmistaa sokeripommeja ja rasvaakin voi ahmia liikaa . Kohtuus siis tässä kohdin on paikallaan ! Mistä voisi aloittaa ? Vaikkapa seuraavista : Osta leipä aina täysjyväisenä . Kannattaa kuitenkin olla tarkkana täysjyväleipäostoksilla , sillä monissa leivissä on mukana mitäpäs muuta kuin valkoista vehnäjauhoa ! Kannattaa siis kääntää leipäpussi ja vilkaista ainesosaluetteloa . Lisää kotimaisten marjojen käyttöä . Hommaa tai kaiva kaapin kätköistä tehosekoitin ja surauta aamun alkajaisiksi , evääksi tai välipalaksi ihana ”pirtelö ” . Heitä sekaan reilusti marjoja , banaania makeutukseksi , maustamatonta jugurttia jos siitä tykkäät tai vaikkapa kauramaitoa . Sekaan voi laittaa myös kauranlesettä tai pellavarouhetta . Mahdollisuudet ovat rajattomat ja uusia versioita voi keksiä mielin määrin . Ja marjathan ovat ihania myös puuron päällä .</w:t>
      </w:r>
    </w:p>
    <w:p>
      <w:r>
        <w:rPr>
          <w:b/>
          <w:color w:val="FF0000"/>
        </w:rPr>
        <w:t>id 66</w:t>
      </w:r>
    </w:p>
    <w:p>
      <w:r>
        <w:rPr>
          <w:b w:val="0"/>
        </w:rPr>
        <w:t>Autovuokraamo Portugali EasyTerra Autovuokraamo on riippumaton yritys . Järjestelmämme vertailee tunnettujen autovuokraamojen hintoja . Tällä voimme varmistaa , että voit varata itsellesi edullisen vuokra-auton mistä tahansa , myös silloin , kun matkakohteenasi on Portugali . Suosittuja kaupunkeja kohteessa Portugali Ylläolevat hinnat ovat vuorokausihintoja kun vuokra-aika on vähintään 7 vuorokautta . Hintaan voidaan lisätä veroja ja lisävarusteista perittäviä kuluja . Lisätietoja vuorokausihinnoista saa klikkaamalla tästä . Tietoa maasta Portugali Autonvuokraus Portugali Johdanto Portugali on suosittu lomakohde . Tämä Länsi-Eurooppalainen maa tarjoaa vierailleen kauniita rantoja , hyvän majoituksen ja uskomattomia maisemia . Lissabonin ja Porton kaupungit on erityisesti vierailemisen arvoisia , ja niissä voi nauttia herkullisesta välimerellisestä keittiöstä . Aurinkoinen ilmasto tekee matkasta täydellisen . Historia Nykyisen Portugalin ensimmäiset asukkaat olivat kelttejä ja lusitaanit . 200 eaa. lähtien maa oli roomalaisten asuttama , ja he pysyivät maassa noin 600 vuosen ajan . Lyhyen germaanisen miehityksen jälkeen islamilaiset maurit ottivat kontrollin . Maurien miehitys kesti vuosisatojen ajan . Portugalin kuningaskunta nousi esiin 1100-luvulla . Portugali erosi Galiciasta ja maa julistautui itsenäiseksi Burgundin kreivin Henrikin avulla . Kreivin kuoltua valta siirtyi hänen pojalleen Alfonso Henriquekselle . Alsonsosta tuli Portugalin ensimmäinen virallinen kuningas . Vuonna 1385 valtaistuimelle nousi Juhana I , joka esti Portugalin joutumisen naapurimaiden vallan alle . Juhana I:sen poika Henrik Purjehtija teki useita tutkimusmatkoja , jotka olivat merkityksellisiä Portugalin maailmanlaajuisen imperiumin rakentamiselle . 1400- ja 1500-luvuilla Portugalista tuli suuri siirtomaavalta . 1500-luvun alussa Portugal miehitti useita eri alueita Afrikassa , Amerikassa ja keski-Idässä . Kuitenkin Espanjan Filip II:sesta tuli Portugalin hallitsija vuonna 1580 . Espanjalaisten miehitys kesti vuoteen 1640 . Bragançan herttua järjesti vallankaappauksen ja hänestä tuli Portugalin kuningas . Herttua muutti nimensä Juhana IV:nneksi . Maan pääkaupungissa Lissabonissa oli vuonna 1775 maanjäristys , joka tuhosi kaupungin ja muita Portgalin alueita . Vuonna 1807 Napoleon ja hänen armeija valloitti nopeasti Portugalin . Portugali pystyi kuitenkin Iso-Britannian avulla karkottamaan loput ranskalaisista sotilaista vuonna 1812 . Vuosien 1808 ja 1821 välillä Portugalin pääkaupunki oli Brasialiassa sijaitseva Rio de Janeiro . Brasilia julistautui itsenäiseksi vuonna 1822 , ja Lissabonista tuli taas Portugalin pääkaupunki . Vuosisata myähemmin ( 1910 ) kuningaskunta hajosi . Portugalista tuli tasavalta , ja Teófilo Bragasta maan ensimmäinen presidentti . Poliittinen epävakaus oli tuolle ajalle ominaista . Useat hallitukset seurasivat toinen toistaan ja yhdeksän presidenttiä irtisanoutui . Vähän myöhemmin alkoi ensimmäinen maailmansota , ja taloudellisesti epävakaa Portugali liittyi Liittoutuneisiin . Tasavallan hallitus kumottiin oikeistolaisten nationalistien vallankumouksessa vuonna 1926 . Antonio de Oliveira Salazar toimi Portugalin presidenttinä vuoteen 1968 saakka . Salazarin politikka oli sekoitus katolista korporativismia ja fasismia . Espanjan sisällissodan aikaan hän oli Francon puolella ( 1936-1939 ) . Toisessa maailmansodassa Portugali pysyi miehittämättömänä . Myöhemmin Portugali oli NATO:n ( Pohjois-Atlantin liiton ) perustajajäsen . Salazarin presidenttikaudelle oli ominaista siirtomaasodat . Salazarin hallintojärjestelmä eristäytyi kansainvälisesti . ' Neilikkavallankumouksen ' aikana vuonna 1974 Salazarin oikeistolainen johtajuus päättyi . Portugalista tuli poliittinen demokratia , ja hallitus vaihtui oikeistolaisesta vasemmistolaiseksi vähän väliä . Vuonna 1986 Portugalista tuli Euroopan unionin ( EU ) jäsen . 1990-luvulla maa luovutti Macaun siirtomaan takaisin kiinalaisille . Tästä hetkestä lähtien Portugali ei ollut enää siirtomaavalta . Yhteiskunta ja Kulttuuri</w:t>
      </w:r>
    </w:p>
    <w:p>
      <w:r>
        <w:rPr>
          <w:b/>
          <w:color w:val="FF0000"/>
        </w:rPr>
        <w:t>id 67</w:t>
      </w:r>
    </w:p>
    <w:p>
      <w:r>
        <w:rPr>
          <w:b w:val="0"/>
        </w:rPr>
        <w:t>Etsi Hotellit Torrejon De Ardoz Halvat hotellit Torrejon De Ardoz Etsitkö matkallesi täydellisesti sopivaa hotellia kohteessa Torrejon De Ardoz , mutta et tiedä mistä etsintäsi aloittaisit ? Sinun ei tarvitse mennä yhtään kauemmas , sillä me eBookersilla olemme koonneet yhteen yli 100 000 eri hotellin tarjonnan ympäri maailman , jotta voisit hoitaa kaikki matkajärjestelysi yhdestä paikasta ; helposti , nopeasti ja ennen kaikkea mahdollisimman edullisesti . Torrejon De Ardoz on kaupunki , jossa on paljon tekemistä ja nähtävää , ja siitä syystä onkin erityisen tärkeää , että löydät hotellin , joka sopii juuri sinun tarkoituksiisi ja matkasuunnitelmiisi . Voit aloittaa sopivien hotellien etsimisen syöttämällä yllä olevaan hakukoneeseen haluamasi päivämäärät yöpymistä ajatellen . Mikäli sinulla on vielä lennotkin ostamatta , voit halutessasi etsiä samalla sopivia lentoja kohteeseen Torrejon De Ardoz . Olemme rakentaneet hakukoneemme palvelemaan monia eri tarpeita , jotta jokainen löytäisi mieleisensä hotellin helposti ja nopeasti määränpääkohteessa Torrejon De Ardoz . Jos ajatuksenasi oli esimerkiksi löytää hotelli , joka on mahdollisimman lähellä keskustaa , voit järjestää hakutulokset sijainnin mukaan , jolloin näet hotellit kartalla . Kartalla näet sijainnin lisäksi ajantasaiset hinnat hakuehtoihin perustuen . Voit järjestää hakutuloksina olevia hotelleja myös niiden tähtiluokituksen , asiakasarvioiden ja hinnan mukaan , jotta löytäisit juuri sinulle sopivimman hotellin . Mikäli esimerkiksi langaton Internetyhteys on ehdoton edellytys yöpymiselle , voit halutessasi valita näytettäväksi vain ne hotellit , joista yhteys löytyy . Mikäli olet ajoissa liikkeellä , voimme usein antaa sinulle myös muita lisäetuja joita et muualta saa ! Mahdollisiin lisäetuihin lukeutuu muun muassa prosenttialennuksia yöpymisen kokonaishinnasta , kolme yötä kahden hinnalla , tai saatat saada ilmaisen aamiaisen huoneen hintaan kuuluvaksi . Mikäli teitä on lähdössä reissuun useampi henkilö , hoituvat isommankin porukan huonevaraukset kätevästi kerralla , sillä voit varata useamman huoneen yhdellä varauksella . Sinuna en enää odottelisi pitempään , vaan aloittaisin oitis itselleni sopivimman hotellin etsimisen kohteessa Torrejon De Ardoz . Me eBookersilla haluamme olla apunasi jo heti matkasi suunnitteluvaiheesta lähtien , joten muistathan , että voit olla meihin yhteydessä , mikäli sinulla on mitä tahansa kysyttävää tulevaan matkaasi liittyen . Aloita matkasi suunnittelu heti syöttämällä päivämäärät yllä olevaan hakukoneeseen ja painamalla ’ Etsi ’ -nappia ! Hinnat ovat edullisimpia perushintoja , joita on saatavilla seuraavan 30 päivän aikana . Hinnanmuutokset ovat mahdollisia ja eivät välttämättä sisällä hotellin palvelumaksuja , lisävuoteen hintaa tai sivukuluja , kuten huonepalvelumaksua . Hotelli kuitenkin veloittaa paikallisessa valuutassa sen hetkisellä kurssilla . paikalliset maksut veloitetaan erikseen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68</w:t>
      </w:r>
    </w:p>
    <w:p>
      <w:r>
        <w:rPr>
          <w:b w:val="0"/>
        </w:rPr>
        <w:t>Artikkelit Viisauden sanaa pidetään eräänä tärkeimmistä ilmoituksista . Joka rikkoo sitä , on heikko . Mikäli ei paranna tapojaan , ei voi päästä temppeliin , jne . Joseph Fielding Smith , kirkon kymmenes presidentti , väittää , että tapa juoda teetä voi estää ihmistä pääsemästä Jumalan selestiseen valtakuntaan : Pelastus ja kuppi teetä ... veljeni , jos juotte kahvia tai teetä tai käytätte tupakkaa , annatteko kupin teetä tai vähän tupakkaa seistä tiellänne ja estää pääsynne Jumalan selestiseen valtakuntaan , missä muutoin olisitte saaneet kirkkauden täyteyden ? ... Mikään maailmassa ei ole pientä kokonaisuudessaan . Yksi kuppi teetä , sitten toinen kuppi teetä , ja vielä yksi kuppi teetä , ja kun laskette ne kaikki yhteen , ne eivät olekaan niin vähän . ( Doctrines of Salvation , osa 2 , s . 16 ) Mormoni John J. Stewart väittää , että profeetta Joseph Smith noudatti Viisauden sanaa huolellisesti : ... kukaan ei voi olla korkeassa kirkon virassa , tai edes vaarnan tai seurakunnan tasolla , tai ottaa osaa temppelityöhön , jos on tunnettu teen , kahvin , alkoholin tai tupakan käyttäjä . ... Profeetta itse noudatti Viisauden sanaa huolellisesti , ja vaati muita kirkon korkeissa viroissa olevia miehiä huomioimaan sen ... ( Joseph Smith the Mormon Prophet , s . 90 ) Vaikka useimmat kirkon jäsenet luulevat , että kirkon perustaja " noudatti huolellisesti Viisauden sanaa " , tutkimus tuottaa aivan päinvastaisia tuloksia . Itse asiassa Joseph Smith , mies , joka toi temppeliseremonian mormonikirkkoon , ei voisi itse ottaa menoihin osaa alkoholinkäyttönsä takia . Sivulla 72 kirjassaan Sounding Brass , tri . Hugh Nibley kysyy , missä ovat todisteet Joseph Smithin juomisesta . Vastaamme hänelle , että niitä löytyy joka puolelta Joseph Smithin omasta historiasta History of the Church . M. m. osassa 2 , sivulla 26 lukee : Neuvosto jatkoi tiettyjen , vanhin Rigdonin Martin Harrisia vastaan esittämien syytösten tutkimista ; yksi niistä kuului , että hän kertoi herra A.C. Russellille , että Joseph joi liikaa alkoholia kun hän käänsi Mormonin kirjaa ... Veli Harris ei kertonut herra Russellille , että veli Joseph joi liikaa alkoholia kääntäessään Mormonin kirjaa , vaan tämä tapahtui ennen kirjan kääntämistä ... Harrisin , yhden kolmesta Mormonin kirjan todistajasta , lausuntoa pitää verrata erään Barton Staffordin todistukseen . Stafford , joka tunsi Joseph Smithin ennen kuin hän jätti Palmyran , kertoi , että Smith " oli hyvin viinaanmenevä . " ( Barton Staffordin todistus , päivätty 3.11.1833 , siteerattu teoksessa Joseph Smith and Money Digging ) Voidaan väittää , ettei tällä ole merkitystä , koska se tapahtui ennen Viisauden sanan ilmoituksen antoa , ja että Smith muutti tapansa vuoden 1833 jälkeen . Todisteet näyttävät kuitenkin selvästi , että Joseph Smith jatkoi alkoholinkäyttöä vielä Viisauden sanan saamisen jälkeenkin . Seuraava teksti on kirkon omasta teoksesta History of the Church , ja se on päivätty 2.5.1843: Keskiviikko , 3.  Kävin toimistossa ja join sisar Jenetta Richardsin kanssa lasin viiniä , jonka hänen äitinsä oli tehnyt Englannissa , ja tarkastin osan konferenssipöytäkirjoja . ( History of the Church , osa 5 , s . 380 ) Benjamin F . Johnson , Joseph Smithin henkilökohtainen ystävä , kirjoitti Smithistä seuraavaa : Hän oli hyvin katetun pöydän ääressä eikä aina kieltäytynyt viinistä , joka "ilahduttaa sydämet " . ( Benjamin F . Johnsonin kirje vanhin George S. Gibbsille , 1903 , painettu julkaisussa The Testimony of Joseph Smith's Best Friend , s . 4 [ suom . Joseph Smithin parhaan ystävän todistus ] ) Seuraavat sitaatit ovat kirkon historiakirjasta History of the Church tammikuulta 1836 : Sitten me nautimme virvokkeita , ja sydämemme ilahtuivat viinipuun hedel</w:t>
      </w:r>
    </w:p>
    <w:p>
      <w:r>
        <w:rPr>
          <w:b/>
          <w:color w:val="FF0000"/>
        </w:rPr>
        <w:t>id 69</w:t>
      </w:r>
    </w:p>
    <w:p>
      <w:r>
        <w:rPr>
          <w:b w:val="0"/>
        </w:rPr>
        <w:t>Painitko vuodesta toiseen toistuvien laihdutuskuurien kanssa ? Vaikka kuinka yrität , niin et vaan saavuta pysyviä tuloksia ja koko homma loppuu turhautumiseen . Et ole yksin ongelman kanssa ja meillä on siihen helppo ratkaisu . huco diet-profiilin avulla tunnistat omat piilevät ongelmakohtasi suhteessa ruokaan , liikuntaan ja suhtautumiseesi arkielämään . Usein keskitymme painonhallinnassa vääriin asioihin , koska emme tiedosta , mistä ongelmat painon kanssa johtuvat . Yleensä ongelmat johtuvat juuri näistä kolmesta tekijästä . Syömisesi Kun olet tunnistanut eri syömismallit ja oman tapasi , näet laihduttamisen ja siihen liittyvät haasteet ja ongelmat uudessa valossa . Tämän uuden itsetuntemuksen ansioista , pystyt aloittamaan helpommin ja tehokkaammin laihduttamisen ja osaat vihdoinkin räätälöidä sinulle sopivan ruokavalion . Liikuntasi Jos haluat laihtua pysyvästi ja terveellisesti , elämääsi tulee kuulua liikuntaa . Liikunnan ottaminen osaksi jokapäiväistä toimintaa helpottuu , kun tunnistat omat liikuntatottumuksesi . Jotkut tarvitsevat apua aloittaakseen ylipäätänsä liikunta , kun taas toisten tulee tehostaa omaa liikuntaansa . Se , että tietää minkälainen liikunta sopii eri tyyleille ja mikä ei , auttaa meitä aloittamaan säännöllisen liikunnan ja pysymään sen parissa . Suhtautumisesi arkielämään Ne , jotka muokkaavat omia suhtautumis- ja käyttäytymismallejaan ovat motivoituneempia pitämään kiinni laihduttamisesta ja siten pääsevät parempiin tuloksiin . Monille oman suhtautumistyylin ymmärtäminen on puuttuva pala laihduttamispalapelissä , joka koostuu näistä kolmesta osasta . huco diet-profiilin näyttää sinulle miten toimit nyt , huco sport -profiili näyttää toimintasi taustalla olevat persoonaasi liittyvät tekijät . Käyttäjien mielipiteitä huco diet-palvelusta " huco diet-kartoitus on hyvä , koska joutuu ( viimeistään siinä kohtaa ) todella miettiä omia tottumuksiaan ja tapojaan . Tulokset ovat helposti tulkittavissa selkeiden palkkien muodossa ja niistä saa heti ensisilmäyksellä kiinni , mitkä ovat omat ongelma- ja kehittämiskohdat . Henkilökohtaisesta profiilista saa loistavat vinkit näihin kaikkiin kehitettäviin kohtiin ! Hyvä työkalu itselle , jos on täysin hukassa , miten omaa toimintaa tulisi muuttaa tai sitten tueksi jo alkaneelle muutosmatkalle . Ehdoton lisäplussa ryhmässä asioiden läpi käyminen ! Vertaistuki on tärkeää ja ajatusten vaihtaminen samassa tilanteessa olevien kohtalotovereiden kanssa oli hienoa ! Hauska porukka , unohtamatta asiantuntevaa ja selkeäsanaista huco sportin edustajaa , niin täytyy sanoa , että suosittelen . " " Profiili aukaisi silmät . Kyselyyn oli loppujenlopuksi aika helppo vastata . Kysymykset oli selkeitä ja vastausvaihtoehtoja oli tarpeeksi . Aikaa ei todellakaan mennyt kuin korkeintaan se 10 minuuttia . Vastaaminen oli tavallaan hauskaakin , kun jo kyselyä tehdessä oivalsi omat " syömis " virheensä ja tekosyynsä välttääkseen niitä terveitä elämäntapoja . Yleensä tuskastun jos tekstiä on paljon . Valmis profiili on sopivan lyhyt luettavaksi ja tutkittavaksi , se on myös selkeä . Ohjeet ja vinkit ovat helppoja ja ne ovat osin ns. " päivänselviä " asioita , jotka tulee nyt profiilissa esiin hyvänä muistutuksena . Suosittelen kyllä muitakin tekemään oman profiilinsa ja näkemään omat " piilotetut " virheet päivärutiineissaan . "</w:t>
      </w:r>
    </w:p>
    <w:p>
      <w:r>
        <w:rPr>
          <w:b/>
          <w:color w:val="FF0000"/>
        </w:rPr>
        <w:t>id 70</w:t>
      </w:r>
    </w:p>
    <w:p>
      <w:r>
        <w:rPr>
          <w:b w:val="0"/>
        </w:rPr>
        <w:t>Steno 2 -tutkimukseen otettiin mukaan 160 tyypin 2 diabeetikkoa , joilla oli mikroalbuminuria . Heidät satunnaistettiin ns. tavanomaiseen hoitoon tai tehostettuun hoitoon , jossa pyrittiin tehokkaalla elämäntapaohjauksella ja lääkehoidolla tiukasti asetettuihin diabeteksen , verenpaineen ja lipidien hoitotavoitteisiin . Glykolysoituneen hemoglobiinin tavoite oli alle 6.5 % . Tehostetun hoidon ryhmän potilaista valtaosa saavutti asetetut tavoitteet lipiditasoissa ja diastolisessa verenpaineessa , mutta vain noin 15 % saavutti asetetun GHbA1 tason . Seurannassa sekä kuolleisuus että kardiovaskulaaritapahtumien esiintyvyys oli pienempi tehostetun hoidon ryhmässä kuin tavanomaista hoitoa saaneilla «Gaede P , Lund-Andersen H , Parving HH ym. Effect of a multifactorial intervention on mortality in type 2 diabetes . N Engl J Med 2008;358:580-91 » 7 . Web-sisällön esitys Web-sisällön esitys Web-sisällön esitys Web-sisällön esitys Web-sisällön esitys Web-sisällön esitys Vastuunrajaus Käypä hoito -suositukset ovat parhaiden asiantuntijoiden laatimia yhteenvetoja yksittäisten sairauksien diagnostiikan ja hoidon vaikuttavuudesta . Ne eivät korvaa lääkärin tai muun terveydenhuollon ammattilaisen omaa arviota yksittäisen potilaan parhaasta mahdollisesta diagnostiikasta , hoidosta ja kuntoutuksesta hoitopäätöksiä tehtäessä .</w:t>
      </w:r>
    </w:p>
    <w:p>
      <w:r>
        <w:rPr>
          <w:b/>
          <w:color w:val="FF0000"/>
        </w:rPr>
        <w:t>id 71</w:t>
      </w:r>
    </w:p>
    <w:p>
      <w:r>
        <w:rPr>
          <w:b w:val="0"/>
        </w:rPr>
        <w:t>keskiviikko 4. elokuuta 2010 Apina-housut Monessa blogissa olen saanut ihastella erilaisia apina-aplikaatioita ja nyt vihdosta viimein sain aikaiseksi omalle tytöllekin vastaavan tehdä . Ei ole vain oikein sopivaa kangasta ollut , mutta kun sattui tuo eurokankaan turkoosi joustofrotee kangaskorista käteeni , niin se oikein huusi apinaa pintaansa ;) Housujen kaava on oma ja aplikaatiossa on käytetty velouria sekä pikkukohdissa trikoota . Ihan näköinen tuosta mielestäni tuli :D Apinan meinaan ... Tietoja minusta Kahden lukio- ja yhden päiväkoti-ikäisen tytön äiti ompelee omaksi nautinnokseen sekä rentoutuakseen hektisen työelämän ohessa . Välillä saattaa valmistua jotain pienempääkin näperrystä , siitä enemmän nukkekotiblogissani www . villasofiina .blogspot.com Yhteyttä voit ottaa : tanttarallalla ( at )gmail.com</w:t>
      </w:r>
    </w:p>
    <w:p>
      <w:r>
        <w:rPr>
          <w:b/>
          <w:color w:val="FF0000"/>
        </w:rPr>
        <w:t>id 72</w:t>
      </w:r>
    </w:p>
    <w:p>
      <w:r>
        <w:rPr>
          <w:b w:val="0"/>
        </w:rPr>
        <w:t>Kun sairas tai vammautunut ihminen menettää joko väliaikaisesti tai kokonaan työkykynsä , hän ei pysty palkkatyöllä enää ansaitsemaan toimeentuloaan . Hänen ainoa tulonlähteensä tällöin on sairauspäiväraha ym. vastaavat tuet , jotka on tarkoitettu ihmisten perustoimeentulon varmistamiseen . Jos tämä perustoimeentulo evätään , jää sairastunut tai vammautunut ihminen joko kokonaan ilman tuloja tai elämiseen riittämättömien minimaalisten korvausten varaan , yleensä köyhyysrajan alapuolelle . Monet menettävät myös asuntonsa tällaisessa taloudellisessa ahdingossa . Tästä syystä on aiheellista tutkia , onko muutoksenhakuelimien toiminta lainmukaista ja toimiiko järjestelmämme niin kuin sen sivistysvaltiossa voisi olettaa toimivan . Tässä artikkelisarjassa esitellään todellisia päätöksiä ja keskitytään siihen , onko ne perusteltu selkeästi ja lakien edellyttämällä tavalla . Mikäli perustelut eivät ole riittävän selkeitä ja informatiivisia , on hakijan käytännössä mahdotonta valittaa päätöksestä , koska hän ei voi tietää mihin seikkoihin hylkäävä päätös perustuu . Siitä syystä puutteelliset tai ympäripyöreät perustelut päätöksissä polkevat suomalaisten perustuslaillisia oikeuksia ja oikeusturvaa . KOKO ARTIKKELI LAKIKATSAUS - muutoksenhakuelimet ja kansalaisen oikeusturva Lainsäädännössä suomalaiselle on jo perustuslaissa taattu oikeus saada asiansa käsitellyksi tuomioistuimessa tai muun virallisen instanssin toimesta ”asianmukaisesti ja ilman aiheetonta viivytystä ” . Perustuslaissa taataan kansalaiselle oikeus saada asiansa tuomioistuimen tai muun ”riippumattoman lainkäyttöelimen ” käsiteltäväksi . Oikeudenmukainen oikeudenkäynti ja prosessin hyvä hallinto taataan lailla . Lisäksi kansalaiselle luvataan perustuslaissa oikeus ” tulla kuulluksi ja saada perusteltu päätös ” asiassaan . " Oikeusturva Jokaisella on oikeus saada asiansa käsitellyksi asianmukaisesti ja ilman aiheetonta viivytystä lain mukaan toimivaltaisessa tuomioistuimessa tai muussa viranomaisessa sekä oikeus saada oikeuksiaan ja velvollisuuksiaan koskeva päätös tuomioistuimen tai muun riippumattoman lainkäyttöelimen käsiteltäväksi . Käsittelyn julkisuus sekä oikeus tulla kuulluksi , saada perusteltu päätös ja hakea muutosta samoin kuin muut oikeudenmukaisen oikeudenkäynnin ja hyvän hallinnon takeet turvataan lailla . " OIKEUS SAADA PÄÄTÖKSILLE KUNNOLLISET PERUSTELUT Lisäksi Hallintolainkäyttölaissa säädetään toiminnasta hallintotuomioistuimissa ja ” muutoksenhakuasioita käsittelemään perustetuissa lautakunnissa ” . Tätä lakia siis sovelletaan sekä Vakuutusoikeuden että Somlan ( Sosiaaliturvan muutoksenhakulautakunta ) ja muiden muutoksenhakulautakuntien toimintaan . ” Päätöksen perusteleminen Päätös on perusteltava . Perusteluista on ilmettävä , mitkä seikat ja selvitykset ovat vaikuttaneet ratkaisuun ja millä oikeudellisella perusteella siihen on päädytty . ” ESIMERKKITAPAUS ( Case Esimerkki-01 ) Tarjoamme nyt lukijalle mahdollisuuden tehdä itse omat päätelmänsä TODELLISEN TAPAUKSEN eli Esimerkki-01:n asiakirjojen perusteella . Tässä sarjassa esittelemme jatkossa lisää näitä päätöksiä ja niiden ”perusteluja ” . SOSIAALITURVAN MUUTOKSENHAKULAUTAKUNTA – Päätös 16.9 . 2009 PERUSTELUT : ” … T:n terveydentilasta esitetyn lääketieteellisen selvityksen mukaan hänellä on todettu keskivaikea masennustila , krooninen kipuoireyhtymä , alaselän ja kaularangan välilevysairaus ja hermojuuren sairaus . Kaularanka on leikattu 1999 . Selässä on jatkuvasti kipuja , mutta selän toiminnallista tilaa ei ole kuvattu tarkemmin . T:lle on suositeltu kivunhallintapainotteista kuntoutusta . Asiassa on esitetty lääkärinlausuntoja , joissa T:tä on pidetty työkyvyttömänä . Lääketieteellisistä selvityksistä ilmenevät sairauslöydökset ja tilankuvaukset on otettu huomioon työkykyä arvioitaessa . Sosiaaliturvan muutoksenhakulautakunta toteaa , että T:n työkyky on alentunut . Kokonaisuutena arvioiden T:llä on kuitenkin vielä työkykyä jäljellä eikä</w:t>
      </w:r>
    </w:p>
    <w:p>
      <w:r>
        <w:rPr>
          <w:b/>
          <w:color w:val="FF0000"/>
        </w:rPr>
        <w:t>id 73</w:t>
      </w:r>
    </w:p>
    <w:p>
      <w:r>
        <w:rPr>
          <w:b w:val="0"/>
        </w:rPr>
        <w:t>Ajankohtaista Helimäki Akustikot vastaa Helsingistä länteen suuntaavan metron asemien huoneakustisesta suunnittelusta . Työ etenee kohti asema kerrallaan - Espooseen metrolla pääsee ajamaan kuitenkin vasta vuonna 2016 ! [ lisää ] Helimäki Akustikkojen liiketoiminta laajeni vuonna 2012 jälleen kaikilla toiminta-aluilla eli rakennusten vaativassa akustiikkasuunnittelussa , melu- ja värähtelyselvityksissä sekä alan mittauksissa niin kentällä kuin ... [ lisää ]</w:t>
      </w:r>
    </w:p>
    <w:p>
      <w:r>
        <w:rPr>
          <w:b/>
          <w:color w:val="FF0000"/>
        </w:rPr>
        <w:t>id 74</w:t>
      </w:r>
    </w:p>
    <w:p>
      <w:r>
        <w:rPr>
          <w:b w:val="0"/>
        </w:rPr>
        <w:t>Rata avoinna kesällä/talvella 09.00 - 21.00 , ratamaksu jäsenet 5€/päivä tai 40€/kausi . Ei jäsenet 10€ /päivä tai 80 €/kausi . Alle 80cc ilmaiseksi . Rata on suljettu , jos muilla alueen radoilla on kilpailuja .</w:t>
      </w:r>
    </w:p>
    <w:p>
      <w:r>
        <w:rPr>
          <w:b/>
          <w:color w:val="FF0000"/>
        </w:rPr>
        <w:t>id 75</w:t>
      </w:r>
    </w:p>
    <w:p>
      <w:r>
        <w:rPr>
          <w:b w:val="0"/>
        </w:rPr>
        <w:t>Mikäli olet unohtanut sähköpostiosoitteesi , johon olet aineiston tilannut niin ota yhteyttä puh 09-4250 550 tai deski@deski.fi LÄHETÄ EDELLEEN Täytä oheiset tyhjät kentät ja paina Lähetä-painiketta . Vastaanottajan sähköpostiosoite Sinun nimesi Sähköpostiosoitteesi Tämä viesti lähtee vastaanottajalle : K-ryhmä kokoontuu Helsingin Messukeskukseen 3.11. K-kauppiasliitto järjestää perinteisen pyhäinpäivän suurtapahtuman lauantaina 3.11.2007 Helsingin Messukeskuksessa . K-Team Päivät –ammattitapahtumaan on tulossa 6 000 osallistujaa ympäri Suomen . Mukana on K-kauppojen ja Keskon henkilökuntaa sekä yhteistyökumppaneita . Tapahtuman yhteydessä pidettävässä K-kauppiasliiton syyskokoukse ...</w:t>
      </w:r>
    </w:p>
    <w:p>
      <w:r>
        <w:rPr>
          <w:b/>
          <w:color w:val="FF0000"/>
        </w:rPr>
        <w:t>id 76</w:t>
      </w:r>
    </w:p>
    <w:p>
      <w:r>
        <w:rPr>
          <w:b w:val="0"/>
        </w:rPr>
        <w:t>tekisin jotai hulluu , tyhmää tai jotain sellast mitä ei tulis muuten tehtyy esim kuseskelisin ihmisten päälle katoilta tai ammuskelisin ihmisii paintball aseilla kaupungilla niin ja tietysti kuuntelisin musiikkii ihan täysillä ! jaa-a . tässä kun nyt pohtii tätä topickia , niin aika turhis . jos sais tietää , et " sä kuolet parin tunnin päästä " , vois elämä mennä " hieman " sekasin . pitäisi tehdä " kaikki " , mitä ei vielä ole tehnyt ... sanoa " kaikille " , miten välittää ja niin edelleen . tai sitten vaan istuisi jossain ja odottaisi , että tunnit kuluvat . eihän tuommoista voi oikein ajatella ... Kaikkea spedeä . Pistelisin ihan ekaksi ränniin . Sit kävisin edustamassa kotikulmilla . Sit hoitelisin päiviltä pari todella kovaa HIV positiivista yhteiskuntarasitetta joiden elämän tarkoitus on ollut ( jos ennen kamaa ) tehdä maksimaalista tuhoa lähipiiriin ja yhteiskuntaan . Sit chillaisin kaikki legendat Rappers Delightistä Nuthin bu G thangiin läpi ja goijaisin pois Mä tappaisin ensiksi mun perheen ja paistaisin niiden maksat ja söisin ne , jonka jälkeen hajottaisin kaiken mun himasta ja sytyttäisin sen palamaan . Meen jonnekki missä on paljon ihmisiä ja tappaisin mahdollisimman monta ja sitten jos ehdin niin raiskaan ne hyvännäköiset kuolleeet . Ensin pitäis soittaa kaikille näteille belloille jotka tunnen .. " Moi , kuolen kohta ja rakastan sua niin ! " Sit vähän itkis niin ei tartteis kauan vongata tytöilt vikoi kyytei .. Säälittävää eikö ? Kuolema oikeuttais . Kaivaisin esiin kaikki tekstit ja kaikki riimit mitä oon tallettanu ylös paperille . Siis kaikki sellaset tuotokseni . Sit etsisin pari postimerkkii ja kolikoita . Kaivaisin kuopan , syvän sellaisen , metsään jonkun kallion viereen ja laittaisin yllä olevat esineet + kaikkea henkilökohtaista kamaa metalliseen työkalupakkiin ja viskaisin kuoppaan . Sit vaan kuoppa kiinni ja vaikka kivi päälle . Jos joku onnistuis löytään nää tavarat vaikka 1000vuoden päästä nii se saattais vaikka rikastuu .. Tai jotai .. Aika tyhmä idea itseasias mut tekisin sen varmaa silti . Ihan ekaksi pitäisi saada pillua . Jos sitä ei hätäseen löytyisi niin sitten olisi vedettävä handuun . Myös kokkelia / konia olisi hyvä saada ja kellon tikittäessä kohti loppuaan vetäisin vittuillakseni kokkeli / koni överit ja kuolisin siihen . Ennen high kuolemaani niittaisin pari kyttää ettei tarviisi yksin lähteä ja näin ollen myös katu-uskottavuus olisi huipussaan . Minusta tulisi legenda josta puhuttaisiin paskaa vielä 50:n vuoden päästäkin . Shoutbox Jäseniä Oy Basso Media ltd Basso syntyi vuonna 2006 , kun aikakauslehti Posse , netissä toiminut Bassoradio ja foorumi suomihiphop.com yhdistyivät urbaaniksi mediaksi yhden nimen alle . Tänä päivänä Basso luo sisältöä 24/7 yli sadan dj:n sekä tuhansien käyttäjien toimesta .</w:t>
      </w:r>
    </w:p>
    <w:p>
      <w:r>
        <w:rPr>
          <w:b/>
          <w:color w:val="FF0000"/>
        </w:rPr>
        <w:t>id 77</w:t>
      </w:r>
    </w:p>
    <w:p>
      <w:r>
        <w:rPr>
          <w:b w:val="0"/>
        </w:rPr>
        <w:t>Jou jou Jou jou on suomalaisen rap -artisti Asan , Asa Masa -nimellä julkaisema , kuudes studioalbumi . Albumi julkaistiin 23. helmikuuta 2011 Asan oman levy-yhtiön Roihis Musikan kautta . Se julkaistiin CD:nä ja vinyylinä . Contents Taustaa Levyn taustalla vaikuttaa myös Uusi Fantasia -yhtyeestä tuttu DJPP . Albumin ensimmäinen kappale " Hip hop hurraa " julkaistiin tammikuun lopulla 2011 . Kappaleesta on julkaistu myös musiikkivideo . Albumi sijoittui ilmestyttyään Suomen virallisen listan toiselle sijalle ( 9/2011 ) . Rumban listalla sijoitus oli ensimmäinen sija . Kesäkuun alussa 2011 julkaistiin albumilta toinen musiikkivideo kappaleesta " Iso Pete " .</w:t>
      </w:r>
    </w:p>
    <w:p>
      <w:r>
        <w:rPr>
          <w:b/>
          <w:color w:val="FF0000"/>
        </w:rPr>
        <w:t>id 78</w:t>
      </w:r>
    </w:p>
    <w:p>
      <w:r>
        <w:rPr>
          <w:b w:val="0"/>
        </w:rPr>
        <w:t>Portugalin ja Espanjan hotellit SW hotelliopas on laaja listaus parhaista oman ateriapalvelun , kolmen , neljän ja viiden tähden hotelleista Espanjan ja Portugalin loma- ja liiketoimi huippukohteissa . Opas tarjoaa tarkan kuvauksen hotellista ja sen sijainnista linkillä suoraan hotellin kotisivulle , jossa voitte tarkistaa kaikki yksityiskohdat ; erikoistarjoukset , kuvat , sijainnin , tilat ja varatkaa turvallisesti ja suoraan online parhailla lopullisilla hinnoilla . Parhaat hinnat Kun selailette internetiä etsien parhaita hintoja lomaa varten tulette kohtaamaan monia kaupallisia hotelliluetteloita liioitelluilla väitteillä uskomattomista säästöistä . “ Säästäkää 75 % ” … tarkasti sanoen mistä ? Sitä he eivät teille kerro . Luetteloihimme listatut hotellit tarjoavat teille alhaiset hinnat ; meillä on omistautunut tiimi joka työskentelee parhailla saatavilla olevilla hinnoilla jokaiselle hotellillemme . Todella , luotamme niin paljon listattuihin hintoihin ja erikoistarjouksiin että jos näette että hotellihuonetta tarjotaan alhaisemmalla hinnalla , ilmoittakaa siitä meille . Löytääksenne todelliset parhaat hinnat majoituksesta , valitkaa maa ja alue jossa suunnittelette käyvänne meidän yläpuolella olevasta pudotusvalikostamme joka vie teidät hotellioppaaseemme , huolellinen valikoima alueen parhaista hotelleista linkillä hotellin kotisivulle jossa voitte varata suoraan .</w:t>
      </w:r>
    </w:p>
    <w:p>
      <w:r>
        <w:rPr>
          <w:b/>
          <w:color w:val="FF0000"/>
        </w:rPr>
        <w:t>id 79</w:t>
      </w:r>
    </w:p>
    <w:p>
      <w:r>
        <w:rPr>
          <w:b w:val="0"/>
        </w:rPr>
        <w:t>Olympiakisoissa korkeushypyn kolmeen osaan jaetusta pronssimitalista osille päässyt Qatarin Mutaz Essa Barshim ponnisti Saksan Eberstadtissa maansa ennätystä sivuavan 235 , jolla irtosi voitto kahden sentin erolla Ison-Britannian Robbie Grabarziin . Olympiavoittaja , Venäjän Ivan Uhov jätettiin peräti viidenneksi tuloksella 224 , kun hänen maanmiehensä Sergei Mudrov ylitti 230 ja Aleksandr Shustov 227. Tulevaisuutta ajatellen erittäin huomionarvoista oli 17-vuotiaan saksalaisen Falk Weinrichin tulos 224 . Olympiakakkonen , Saksan Björn Otto voitti seiväskilvan Landaussa , ja Kreikan Konstadinos Filippidis sijoittui toiseksi maansa ennätyksellä , 576 . Olympiapronssimies , Saksan Raphael Holzdeppe taivutti 571. Minna Nikkanen jäi ilman tulosta Saksan Beckumin seiväskilvassa , jonka olympiahopeamitalisti Yarisley Silva voitti tuloksella 460 . Saksan Lisa Ryzih pääsi 444 . USA:n Cory Martinin tuhti kuulavire jatkui Itävallan Linzissä , jossa hän pölläsi kauden parhaansa 21,31. Maanmies Ryan Whiting työnsi 20,84 ja Christian Cantwell 20,21 . Ei mitään uutta auringon alla : Kroatian Sandra Perkovic kolmannellaan 66,26 ja viimeisellään peräti 68,77 ja nousi voittoon . Olympiakakkonen , Venäjän Darja Pishtshalnikova nimittäin oli mennyt viitosheitollaan 66,85 ohi . Sanksan Nadine Müllerin toinen heitto kantoi 65,07 , ja kolmossija oli sillä selvä . 18.30 M kolmiloikka : Vain Taylor ja El-Sherif yli 17 metrin Olympiakarkelot taisivat vielä painaa , sillä USA:n Christian Taylorille riitti voittoon kolmannen kiekan 17,11. Erittäin epätasainen Ukrainan Sherif El-Sherif venytti neljännellään seitsemän sentin päähän , ja Venäjän Ljukman Adams otti kolmosrahat 16,93:lla . USA:n Will Clayen pomppu kantoi vain 16,88 . 18.40 N kuula : Adams neljästi yli 20 metrin viivan Ilman Nadzjeha Ostaptshukiakin 20 metriäö saatiin neljästi puhku , ja joka kerran oli asialla Uuden-Seelannin Valerie Adams : 20,05 , 20,26 , 20,06 ja 20, 17. Venäjän Jevgenia Kolodko oli toinen 19,08:lla ja Saksan Christina Schwanitz kolmas 18,72:lla . 19.45 M 200 m kelaus : Tähti kelasi mitaleita ennustelevaa vauhtia Leo-Pekka Tähti oli aivan ylivoimainen , mikä lupaa hyvää Lontoon paralympiakisoja varten . Tähti kelasi 24,96 , kun Hollannin Kennt van Weeghel kellotti 25,62 ja Saksan Marc Schuh 26,58 . Esa-Pekka Mattila jäi kuuden miehen kilvan viimeiseksi ajalla 28,35. 20.20 N seiväs Suhr ilman tulosta , Silva voittoon Yllätten jo 455 muodostui vedenjakajaksi . Saksan Silke Spiegelburg ylitti sen ensimmäisellään Lontoon karsinnassa pudonnut Brasilian Fabiana Murer toisellaan . Kolme pudotusta saivat kotiyleisön pettymykseksi Ruotsin MM-juniori Angelica Bengtsson , Ison-Britannian Holly Bleasdale , Tshekin Euroopan mestari Jirina Ptacnikova - ja uskokaa tai älkää USA:n olympiavoittaja Jenn Suhr jääden ilman tulosta ! Kuuban olympiakakkonen Yarisley Silva meni toisellaan 464 , jonka Spiegelburg jätti väliin . Murer ja Saksan Liza Ryzih pudottivat , joten mukaan jäi vain kaksi naista . Kun Silva ylitti 470 ensimmäisellään , Spiegelburgin oli pakko jättää pudotuksen jälkeen kaksi yritystä seuraavaan korkeuteen , 476:een . Ei onnistunut , joten voitto meni Silvalle . 20.23 M kuula : Hoffa ratkaisi heti alkukierroksilla Olympiakolmonen , USA:n Reese Hoffa aloitti tanakasti : 21,24 ensimmäisellä ja 21,20. Olympiavoittonsa uusinut Puolan Tomasz Majewski venyi kolmannellaan 21,01:een , ja Lontoossa epäonnistunut USA:n Ryan Whiting ensimmäisellään 20,94:een . Kanadan Dylan Armstrong vert</w:t>
      </w:r>
    </w:p>
    <w:p>
      <w:r>
        <w:rPr>
          <w:b/>
          <w:color w:val="FF0000"/>
        </w:rPr>
        <w:t>id 80</w:t>
      </w:r>
    </w:p>
    <w:p>
      <w:r>
        <w:rPr>
          <w:b w:val="0"/>
        </w:rPr>
        <w:t>Muu myrskyilmiö Itse tuli nyt henkilökohtaisesti nähtyä , kuinka runsaasti ns. back-building konvektiosta voi tulla paikoittain pienessä ajassa vettä . Olin käymässä vanhemmilla ja päälle syntynyt komvektiosolu synnytti vain uutta pilveä peräänsä . Salamointia oli tosi vaisua , noin 1,5 tunnin aikana 5-6 jyräystä . Ilmatieteen laitoksen viralliseen valkoiseen pönttöön kertyi sademääräksi vajaan 1,5 tunnin aikana 32 mm. Lisäksi tätä aikaisemmin viikolla parista muusta ukkoskuurosta oli samalla paikalla satanut yhteensä noin 30 mm. En ole edes koskaan keväisin nähnyt , että mökkirannan ojansuusta tulee niin kovalla ... Kuva hienosta ukkospilvestä Etäinen jyrähtely keskeytti pihatyöt , tutkakuvat kertoivat että Urjala / Kylmäkosken suunnilta olisi tulossa laiskasti salamoiva ukkonen . Pikaisesti havaintopaikalle ja vastaanottamaan tulevaa ukkosta . Valitettavasti se vähäinenkin ukkostelu oli tuossa vaiheessa hyytynyt , mutta komean pilven mukana tuli kunnon sade , omalla pihalla mittariin kertyi 30 minuutissa 17 mm. Aurinko 7.6.2014 klo 09.00 - Tampere Havaitsija : Kari A. Kuure , Tampereen Ursa Tämän päivän kuvaussessio alkoi erinomaisessa säässä . Se kuitenkin hyvin nopeasti huononi , aluksi vahvistuvan yläpilven ja lopulta keskipilvien vaikutuksesta . Onneksi olin liikkeellä tavanomaista aikaisemmin , joten ehdin ottaa perusetin lisäksi yksityiskohtia pilkkuryhmistä ja prominensseista . Pilkkuryhmäkuvissa on selkeästi nähtävissä filamentit ja spigulat . Negatiivinen yöpilvihavainto Sää oli hyvä , mutta ei vieläkään valaisevia yöpilviä näkynyt . Taivaalla näkyi vain Lyyran Vega ja kuu . ISS:ää yritin katsoa myös , mutta katsoin ajan väärin , joten sekin jäi näkemättä . Puoli kahdelta päätin mennä nukkumaan . Ensi yönä voisi taas yrittää . No , luultavasti yöpilvet ilmestyy taivaalle sinä yönä kun minä en ole hereillä ... 1. kuva otettu klo 00:34 , 2. kuva klo 01:10 . Tulipallo yöllä , kuin täysikuu Olimme vastakkaisella ruohosaaren rannalla veneessä istumassa . Ilma oli hyvin tyyni . Ihastelimme tyyntä veden pintaa . Yhtäkkiä yksi huomasi taivaalta putoavan suuren kirkkaan valon , joka oli aika suuri n . reilu metrin halkaisija , saattoi olla jopa melkein kaksikin metriä siltä etäisyydeltä katsottuna . Tästä ei kuulunut mitään ääntä , eikä siinä ollut pyrstöä . Neljä ihmistä näki tämän . Valon putoamisen / katoamisen jälkeen saaren taa ? tapahtui veden pinnassa lähellä naurissaarta jotain käsittämätöntä . Tyyni vesi alkoi väreillä ja tuli suuri pyörre ja "aallonharjatikkaat " menivät kovaa vauhtia pyö ... Pääsateenkaari Ukkoset karttoivat , mutta sentään sateen jälkeen näkyi hetken aikaa allekirjoittaneelle kesän ensimmäinen sateenkaari . Yritin etsiä hyvää kuvauspaikkaa . Sellaista ei kuitenkaan ehtinyt löytyä ja himmeä sivusateenkaari meinasi jäädä kuvaamatta , mutta tarttuihan se yhteen kuvaan . Kuva hienosta ukkospilvestä Hienot pilvet näyttäytyivät illalla auringon laskun aikaan . Huomion kiinnitti erikoinen muoto ja tasainen rintama jossa pilvet etenivät . Kuvassa on pilvimassasta vain loppuosa . Paikallinen sää oli kirkas mutta lienevät nämä pilvet olleet kauempana ja pahimmat rytinänsä jo pihalle tuhauttaneet . Kuva hienosta ukkospilvestä Hieno jo kuolleiden ukkospilvien jono matalalla koillishorisontissa , 3 tai 4 alasinpilveä samassa jonossa .. !Tutkan mukaan jossain Juvan eteläpuolella 60 km:n päässä . Samaisen tutkan mukaan pilvet olivat aktiivisia tuntia kahta aikaisemmin , kuvien ottoaikaan jo " jäähtyneitä " ,kuten pilvien kuituisuudesta voi päätellä . 1.vasen , pohjoisempi menosuuntaan nähden etureuna . 2.usmattu 3.koetin saada suurennuksen äärivasemmasta ,nuorimmasta pilvestä . 4.oikea ,menosuuntaan nähden takareuna , vanhimmat pil</w:t>
      </w:r>
    </w:p>
    <w:p>
      <w:r>
        <w:rPr>
          <w:b/>
          <w:color w:val="FF0000"/>
        </w:rPr>
        <w:t>id 81</w:t>
      </w:r>
    </w:p>
    <w:p>
      <w:r>
        <w:rPr>
          <w:b w:val="0"/>
        </w:rPr>
        <w:t>Käyttäjän tiedot Internet Marketing on toi yritysten mahdollisuudet laaja numero , joka mahdollistaa käytännesäännöissä niiden liiketoiminnan tehokasta ja kannattavaa tavalla . Toisin sanoen Internet tai Online kaupan pitämisen yritys on osoittautunut tällaisia hyödyllisiä foorumi , että yritysten ei voi ajatella niiden yritysten ilman ottaa online-tavoitettavuuden . On useita palveluja Internet-markkinoille saattamista , jotka organisaatio käyttää tänään online näkyvyyttä ja tavoittaa asiakkaat niiden virallinen www-sivustot Internetin kautta . Se saattaa näkyä yksinkertainen mutta rekisteröidä vahva Online henkilöllisyys ei ole child’s play ja vaatii huomattavan osan organisaation kuin useat tekijät huomioon Optimoi Web-sivustossa käyttäjät ja hakukoneet . Search Engine Optimization työkalun SEO tulee ulos paras vaihtoehto , että yritykset voivat käyttää online-maailman mahdollisuuksia voidaan täysin . Organisaatiossa voidaan saavuttaa uusi korkeus tekemällä , SEO palvelut Intian , kuten linkki rakennus , sisällön tarkastelu ja hallinta , sosiaalinen media optimointi , blogi Creation ja hallinta käyttää Business jne . Näin ollen vuokraus SEO Company-Intia näyttää olevan järkevän päätöksen ja tuottaa hyötyä , että se kykenee antamaan konkreettisiin tuloksiin internet markkinointistrategioita toteuttamalla . Ovat Intiassa useita yrityksille , jotka tarjoavat kohtuuhintaisia palveluja eri SEO-pakettiin . Vuoden kokemus niiden luottolaitosten , joilla ne esittävät täydellinen ratkaisu yrityksille , jotka haluavat online liiketoiminnan kasvua . Vaikka jotkut yritykset ovat erikoistuneet tarjoavien SEO palvelut vain mutta Internet Marketing yritys tarjoaa laajan valikoiman palveluja , kuten Web-sivuston suunnitteleminen ja kehittäminen , SEO , Seurantaryhmä , maksulliset napsauttamalla ( PPC ) ja sähköisen kaupankäynnin ratkaisuja . Vaikka SEO on edelleen saada online altistumisen periaate-tekniikkaa , mutta PPC palveluja käytetään myös käytetään laajasti päästä kohde-käyttäjät . Se voi suorittaa useita toimintoja liiketoiminta-organisaation puolesta ja joskus voidaan antaa koko tehtävän luominen ja sähköisen kaupankäynnin W WW-sivustojen hallinta . Internet marketing yritysten tarjota kannattavaa sähköisen kaupankäynnin ratkaisuja liiketoiminnan asiantuntemuksen ja tietämyksen web-maailman kaikki luokat . Tämän vuoksi ainoastaan ne joskus kutsutaan sähköisen kaupankäynnin ratkaisun yrityksen . Huolehtivat erilaiset tarpeet ja online-tilassa teollisuus yleisiä suuntauksia , ne kehittää tällaisia ratkaisuja , jotka voidaan hyödyntämään suurin voitto tarjoaa näin rahaa proposition arvo Business . Tämä on kasvava suosio Internet-kaupan palvelut sekä internet marketing yritysten ensisijainen syy . Viimeisimmät viestit Omistavaa joukko keittiö veitset , niiden tyypistä riippumatta edellyttää tiettyjen käyttö ja huolto , jotta ne jyrkästi ja toimii oikein . Onko laadun keittiö veitset sijoitettu tai omia alennus veitse .. Jatkaa lukemista Kun World Wide Web kasvaa suuria yksikölle maailmanlaajuista business etupuolella , yhä useammat yritykset ovat valitsevat valjastaa web-sovellusten kehittäminen , voit luoda ja ylläpitää yksilöllinen .. Jatkaa lukemista Siltä osin kuin kyseessä ovat sähköiseen kaupankäyntiin ja Internet-kaupan SEO palvelut ovat tärkein tekijä koko prosessin . Ammatillinen seo yrityksen Intiasta ei Paras laatu-palvelut ja tärkein työ , .. Jatkaa lukemista Häät sivustot ovat tulossa trendikäs ja se helpottaa monia etuja niille vakiosalauksen ne häät-parit keskuudessa suosittu ne tehdä niiden häät päivä mieleenpainuva ja voi jäädyttää sen ikuisesti . Tär .. Jatkaa lukemista Käytetty auto ostamaan AA perheen Motors käytettyjen autojen Adelaide , luotettavien käytetyn auton jakaja , lisää asiakkaita on toteutettu monia syitä . Yksi syy on eräitä halvin käytettyjen autojen Ad .. Jatkaa lukemista Miksi tarvitaan kyseisen kuherruskuukausi JACQUELINE CHAMPIER mukaan Maanantai , 26 huhtikuu 2010 Kuherruskuukausi viittaa määritetyn ajan jälkeen häät seremonia , kun pari viettää aikaa yhdessä .. Jatkaa lukemista Normaali koti koristeluun tekee practisingbgeomancy jälkeen , koska jokaisessa huoneessa on sen Geomantia . 09 Winter , A-One AA maailman cree taskulamppu ! Nyt puhua oletetaan makuuhuoneen Geomantia . Ul.. Jatkaa lukemista</w:t>
      </w:r>
    </w:p>
    <w:p>
      <w:r>
        <w:rPr>
          <w:b/>
          <w:color w:val="FF0000"/>
        </w:rPr>
        <w:t>id 82</w:t>
      </w:r>
    </w:p>
    <w:p>
      <w:r>
        <w:rPr>
          <w:b w:val="0"/>
        </w:rPr>
        <w:t xml:space="preserve">  Moskova kokee Naton laajenemisen uhkana Venäjän haluaa pitää Suomen liittoutumattomana Puolalainen rajavartija Puolan ja Venäjään kuuluvan Kaliningradin rajalla . STT " Venäjän diplomatian tärkein tavoite Suomen suhteen on sen liittoutumattomuuden säilyttäminen " , sanotaan Venäjän ulko- ja puolustuspoliittisen neuvoston raportissa , jossa käsitellään Venäjän suhteita Pohjoismaihin . Neuvostoa johtaa arvostettu politiikan tutkija Sergei Karaganov ja raportin laatineen ryhmän jäsenenä on ollut mm. Venäjän entinen Helsingin-suurlähettiläs Juri Derjabin . Raportti on tarkoitettu erityisesti Venäjän johdon käyttöön puolustus- ja ulkopolitiikan suunnittelussa . ... more » Related News Uuden neuvoston toivotaan helpottavan Naton laajentumista entisiin sosialistimaihin STT-DPA Yhdysvaltain ja Venäjän presidentit George W. Bush ja Vladimir Putin kirjoittavat yhdessä 18 Nato-maan valtionpäämiehen kanssa Roomassa tiistaina sopimuksen uudesta Naton ja Venäjän neuvostosta . Uuden neuvoston myötä Venäjä voi osallistua tasaveroisena Nato-maiden kanssa yhteisen ... LK/AFP Venäläinen SU-27 laskeutumassa Kaliningradin lähistöllä sijaitsevalle sotilaskentälle . Vain muutaman lentominuutin päässä ovat Naton Baltian ilmatilaa valvovat koneet . Venäjän parlamentin alahuone duuma teki keskiviikkona oman arvionsa Naton laajenemisesta . Sen kannanotto noudattelee pääpiirteittäin Venäjän virallista poliittista linjaa mutta esittää asiat suoremmin kuin ... LEHTIKUVA Juhani Kaskeala STT Puolustusvoimain komentajan amiraali Juhani Kaskealan mukaan Naton laajenemisessa ei Yhdysvaltojen näkökulmasta enää ole kyse valtapolitiikasta . TV1:n Lauantaiseurassa vieraillut Kaskeala arvioi , ettei kyse ole enää kylmän sodan aikaisesta etupiirien laajentamisesta . Hän sanoi näkevänsä Naton laajenemisen jo paljon " pehmeämpänä prosessina " . ... Läntisen tiedustelun tietojen mukaan Venäjä on siirtänyt ydinkärkiä Kaliningradin alueelle . Niitä voidaan kiinnittää alueelle sijoitettuihin lyhyen kantaman ohjuksiin . Tuore Nato-maa Puola aikoo tänään aloittaa venäläisen tukikohdan tarkastuksen alueella . On selvä , että ydinkärkien siirto Pietarista Kaliningradiin ei ole tapahtunut pelkkänä sotilaallisena toimena . Siirron ... LK/REUTERS Vladimir Putin Saksan liittokansleri Gerhard Schröder ja Ranskan presidentti Jacques Chirac neuvottelevat tänä viikonloppuna Moskovassa presidentti Vladimir Putinin kanssa . Putinin arvellaan yrittävän taivuttaa vieraansa Venäjän puhemiehiksi Natossa ja EU:ssa , joiden laajenemisen yhteydessä Moskovalla on runsaasti vaatimuksia . Sekä Schröderin ja Chiracin piti tulla ... Erkki Tuomioja pitää Nato-jäsenyyden kansanäänestystä välttämättömänä kansalaisten luottamuksen säilyttämiseksi . STT Ulkoministeri Erkki Tuomioja ( sd ) katsoo , että Suomi voi liittyä Naton jäseneksi vain , jos päätös hyväksytään kansanäänestyksessä . Tuomioja on myös sitä mieltä , ettei Suomessa nyt ole tarvetta Naton jäsenyyden hakemiselle . Kansanäänestys on ulkoministerin ... Kymmenen Uutiset - Vain Natoliitto takaa puolustuksen Paavo Lipponen : " Mitä vikaa on Natossa ? " Published : 08 May 2014 Paavo Lipponen : " Mitä vikaa on Nat Paavo Lipponen : " Mitä vikaa on Natossa ? " Keskustelu Suomen Nato-jäsenyydestä kärjistyy . SDP:n puheenjohtaja Paavo Lipponen moittii suomalaista Nato-keskustelua ja ihmettelee , miksi kukaan ei uskalla keskustella itse asiasta . Silti myös Lippo ... Kymmenen Uutiset - Vain Natoliitto takaa puolustuksen Paavo Lipponen : " Mitä vikaa on Natossa ? " Keskustelu Suomen Nato-jäsenyydestä kärjistyy . SDP:n puheenjohtaja Paavo Lipponen moittii suomalaista Nato-keskustelua ja ihmettelee , miksi kukaan ei uskalla keskustella itse asiasta . Silti myös Lipponen kieltäytyy kertomasta suoraan omaa kantaansa Nato-jäsenyyteen . Samalla Lipponen kuitenkin kysyy , mitä vikaa Natossa on . ( YLE Uutiset , 10.11.2003. )</w:t>
      </w:r>
    </w:p>
    <w:p>
      <w:r>
        <w:rPr>
          <w:b/>
          <w:color w:val="FF0000"/>
        </w:rPr>
        <w:t>id 83</w:t>
      </w:r>
    </w:p>
    <w:p>
      <w:r>
        <w:rPr>
          <w:b w:val="0"/>
        </w:rPr>
        <w:t>Hankkeeseen kuuluu 59 Natura 2000 -aluetta Saaristomereltä Kuusamoon . Kaikilla tehdään luonnonhoito-toimia . Hoitotoimien suunnittelussa ja toteutuksessa otetaan eri kasvi- , eläin- ja sienilajien vaatimukset huomioon mahdollisimman kattavasti , jotta arvokas lajisto saadaan säilytettyä . Ennen hoitotoimia myös kulttuuriperintökohteet kartoitetaan , jotta ne eivät vaarannu . Neljälle Natura-alueelle laaditaan hoito- ja käyttö-suunnitelmat , joiden avulla sovitetaan yhteen erilaisia käyttötarpeita suhteessa luonnonsuojelutavoitteisiin . Kuudella kohteella luonnonhoitotöitä tehdään WWF:n talkooleirien yhteydessä . Lisäksi kahdeksalla kohteella järjestetään erityisesti eläkeläisille suunnattuja Senior Ranger -tapahtumia , joissa jaetaan tietoa kohteiden luonto- ja kulttuuriperintöarvoista sekä tehdään käytännön hoitotöitä .</w:t>
      </w:r>
    </w:p>
    <w:p>
      <w:r>
        <w:rPr>
          <w:b/>
          <w:color w:val="FF0000"/>
        </w:rPr>
        <w:t>id 84</w:t>
      </w:r>
    </w:p>
    <w:p>
      <w:r>
        <w:rPr>
          <w:b w:val="0"/>
        </w:rPr>
        <w:t xml:space="preserve">      Miten Will lukukausimaksuja toimii tulevaisuudessa ? 10 Päivänä marraskuuta näki ensimmäinen julkinen protesteja vastaan uuden Ison-Britannian hallitus , koska se tuli voimaan toukokuussa . Protestilla vastaan koulutuksesta perittävät maksut , jotka on määrä tulla niille alkaen korkea-asteen koulutuksen kursseille vuonna 2012 ja sen jälkeen tehdyt muutokset . Arvioitu 50 tuhatta ihmistä on toteuttanut London kaduilla Protestoi , joka oli loukattiin väkivallan konservatiivisen puolueen pääkonttori on stormed , julisteita , vahvistettiin tuleen ja ohjuksia aiheutuivat . MitΣ on uuden järjestelmän rahoitusta korkea-asteen koulutuksen ja miten se toimii ? Tällä hetkellä on suurin , että yliopistot voivat periä lukukausimaksuja ? ? 3,290 kohti vuoden , mutta tämän yhteisen maatalouspolitiikan aiotaan nousta ? ? 9,000 . Jotkut olivat ennustettaessa YMP : n poistetaan kokonaan , mutta tämä ei ole asia ja niille , jotka veloittaa yli ? ? 6,000 vuodessa on toteutettava toimenpiteitä , joilla kannustetaan köyhempien oppilas osallistuu niiden . Hallitus on väittänyt , että ne voidaan periä vain yli ? ? 6,000 “poikkeuksellisia olosuhteita ” . The loan scheme edelleen samalla tavalla kuin tällä hetkellä entisten opiskelijoiden maksaa takaisin 9 prosenttia mitä tienaavat on yli kunnes ne re-pay niiden lainan osalta . Kynnys on ottaa esille vaikka tarkoitettu entisen opiskelija , jotka ansaitsevat vähemmän hyötyvät . Tällä hetkellä ne ansaitsee päälle ? 15 000 vuodessa on maksettava niiden tulot ylittävät tämän 9 prosenttia , mutta tämä nostettava ? ? 21 000 Euroa . Tämä tarkoittaa niille , jotka ansaitsevat ? ?20 000 , esimerkiksi ei maksa mitään , tallentamalla ne ? ?450 verrattuna aiempien yliopisto-opiskelijoiden tällä hetkellä . Riippumatta tulojen entisen opiskelijan maksaa vähemmän kuin ne tällä hetkellä tehdä vuodessa mutta on maksettava se takaisin varten enää korkeampi lukukausimaksuja ja vuotuisten maksujen väheneminen . Tässä on comparing nykyisten ja uusien järjestelmien vieraan pääoman määrää enintään lukukausimaksuja ( mutta ei Muut lainasaamiset kaltaisia elin kustannusten ) , joka ansaitsee valtakunnallinen keskiarvo opiskelijoiden vertailu ? ? 24,000 vuodessa : Nykyisessä järjestelmässä vuosittainen tuotot joiden ? ? 24 000 maksaa takaisin ? ? 810 kohti vuoden , mutta sen tulevaisuudessa tämä on vain kolmasosa että ? ? 270 vuodessa . Tämä tarkoittaa entisen opiskelijoille nykyisen järjestelmän mukaisesti ovat huonommin kuin ne olisivat tulevan järjestelmän mukaisesti . Kuitenkin kestää kauemmin maksaa takaisin . Tämän saman esimerkin avulla se tekee 12 vuotta maksaa takaisin yhteensä lainan ? ? 9,870 ( ? ? . kolme vuotta 3,290 ) , mutta tulevaisuudessa järjestelmässä maksaa vähemmän vuodessa ja lisää se teoriassa toteuttaa 100 vuotta maksettava se takaisin kokonaisuudessaan yli kaksinkertainen keskimääräinen työelämässä . Todellisuudessa tämä toiminto ei ole asia vaikka kuten lainan kirjataan kuluksi 30 vuoden kuluttua , eli ne ansaitsee ? ? 24,000 nämä 30 vuoden ajaksi ( vaikka palkat kasvaa ajan mittaan ) vain maksaa takaisin ? ? 8,100 , joka on pienempi kuin nykyinen lukukausimaksuja . On ollut paljon keskustelua koskevat väitteet uuden järjestelmän , joka ei todennäköisesti jonkin aikaa . On yleisesti hyväksyttyä , että opiskelijoiden myötävaikutettava heidän koulutustaan mutta näkemykset vaihtelevat siitä , miten ne olisi edistettävä ja kuinka paljon . Oppilaiden tulevien tulojen mukaan tuleva järjestelmä merkitsee joitakin on parempi , kun taas toiset eivät huonommin . Niille , jotka ansaitsevat mukaisesti ? ?25 000 vuodessa niiden elinkaaren aikana entistä paremmin käytöstä uudessa järjestelmässä samalla , kun ne ansaitsee enemmän vielä maksaa takaisin pienempi vuodessa , mutta maksaa pidempään ja enemmän kokonaisuudessaan . Maksamaan takaisin koko summa mukaisesti uuden järjestelmän entisten opiskelijoiden on ansaita ympärille ? ? 32 000 : Een . entisten opiskelijoiden suurin lopulta maksaa enemmän tulevan järjestelmän mukaisesti , mutta se jaetaan pidemmällä aikavälillä niin , että se voi olla vähemmän suoraa vaikutusta pienempiin kuukausimaksut vuoksi . Andrew Marshall ( c ) Viimeisimmät viestit Mini-sivuston kaavan väittää opettaa sinulle , miten voit ansaita $3 päivän rakennuksen mini verkkosivuilla . Mutta miten tehdä $3 päivässä ? Ovat sinun tosissasi ? Miksi vaivata ? Jos olet sitä mieltä , e .. Jatkaa lukemista On</w:t>
      </w:r>
    </w:p>
    <w:p>
      <w:r>
        <w:rPr>
          <w:b/>
          <w:color w:val="FF0000"/>
        </w:rPr>
        <w:t>id 85</w:t>
      </w:r>
    </w:p>
    <w:p>
      <w:r>
        <w:rPr>
          <w:b w:val="0"/>
        </w:rPr>
        <w:t>Arto Antturi 18.11.2007 Viikon vieraana 18.11. ja 2.12.2007 Arto Antturi mukanaan kirjansa Syvistä vesistä valoon , Rukousmietiskelyjä psalmitekstien äärellä . Ohjelman muut kirjat Lois Rock , Ensimmäinen iltasatukirjani , David Bordon ja Rick Killian , Paavalin rukoukset ja Raimo Mäkelä , Terve mieli  terve usko Arto Antturi , Syvistä vesistä valoon , Rukousmietiskelyjä psalmitekstien äärellä , Katharos Psalmien kirja on kokoelma muinaisen Israelin ja varhaisen juutalaisuuden parissa syntyneitä rukouksia . Sekä juutalaiset että kristityt ovat lukeneet , rukoilleet , laulaneet , selittäneet psalmeja alusta alkaen . Evankelista Matteus kertoo , että kiusaajan koetellessa Jeesusta tämä vastasi psalmien sanoilla ( Matt.4:1-11 ) . Heprealaiskirjeen kirjoittaja sitoo opetuksensa Jeesuksesta Jumalan Poikana psalmilainausten verkostoon ( luvut Hepr.1-2 sisältävät yksitoista psalmisitaattia ) . Uuden testamentin kirjoittajat viittaavat heprealaisen Raamatun kirjoista profeetta Jesajan ohella kaikkein eniten juuri Psalmeihin . Näin alkaa Arto Antturin kirja Syvistä vesistä valoon , Rukousmietiskelyä psalmitekstien äärellä . Kirja vie lukijansa kirkkovuoden toisen puoliskon eli ajallisesti helluntaista tuomiosunnuntaihin sijoittuvien psalmitekstien pariin . Kuvatessaan psalmien kauneutta ja syvällisyyttä Arto Antturi herkistyy itsekin suorastaan runolliseksi . Hän mm. toteaa , miten psalmien rukoilija huomaa olevansa instrumentti , jota Pyhä Henki soittaa . Kirjan rakenne on hyvä . Vaikka kieli on runollista , se on myös selkeää . Jokaisen luvun alussa on kyseinen psalmi sellaisenaan . Sitä seuraa selitys , jossa sukelletaan ajoittain syvälle juutalaisuuden historiaan tai saatetaan jopa ottaa mukaan Eino Leinon runojen tunnelmat . Selityksen perässä on aina lyhyt rukous , jonka jälkeen on usein vielä lyhyt Uuden testamentin kautta teemaa avaava teksti . Ja jos jotain jää kirjan varsinaisten tekstien äärellä vielä epäselväksi , niin vastauksia voi hakea kirjan lopussa olevasta Selityksiä  osuudesta . Hylätessään luostarilaitoksen uskonpuhdistus kuin huomaamattaan vieroitti ihmisiä psalmeista . Toivottavasti kirja Syvistä vesistä valoon  saa yhä useammat meistä syventymään psalmeihin ja ammentamaan niistä voimaa ja virvoitusta matkalle . Kirjassaan Arto Antturi ei puhu niinkään psalmien lukemisesta vaan paremminkin psalmien rukoilemisesta ja laulamisesta . Lukijalle käy hyvin nopeasti selväksi eräs tärkeä asia : Arto Antturi tuntuu olevan syvästi rakastunut , paitsi vaimoonsa Tiinaan , myös psalmeihin . Kirjan johdannon lopussa viittaat jatko-osaan , jossa tulisivat olemaan psalmitekstit tuomiosunnuntaista helluntaihin . Jäämme innolla odottamaan tuota kirjaa ! OHJELMAN MUUT KIRJAT: Lois Rock , Ensimmäinen iltasatukirjani , Lasten Keskus Lois Rock on tehnyt suurikokoisen ja värikkään kirjan Ensimmäinen iltasatu-kirjani . Kirjan takakannessa luvataan Kymmenen satua ja rukousta lasten iltapuuhiin . Takakannen teksti on varsin vaatimattomasti muotoiltu . Siinä olisi voitu hyvin perustein luvata paljon enemmän . Kirja on hauskasti toteutettu , värikkäästi kuvitettu ja kaikkien kymmenen iltasadun taustalta löytyvät tutut Raamatun kertomukset lasten maailmaan ja leikkeihin sovellettuina . Jokaisen kertomuksen perässä on lapsen kanssa luettavaksi lyhyt iltarukous . Lähes hupaisana pikku lisänä kirjan lopussa on lapsille tarkoitettu sanakirja Unisanoja . Siinä mm. kerrotaan , että huopa on pehmoinen peitto , joka lämmittää sinua vuoteessa  ja suukko on tapa sanoa , että tykkää toisesta tai , että uni on tarina , jonka keksit kun nukut . Ensimmäinen iltasatu-kirjani on raikas ja onnistunut kirja , jota on helppoa suositella lasten ja heidän vanhempiensa iltahetkiin . David Bordon ja Rick Killian , Paavalin rukoukset , Uskon Sanan Kustannus Apostoli Paavali oli rukouksen mies ,</w:t>
      </w:r>
    </w:p>
    <w:p>
      <w:r>
        <w:rPr>
          <w:b/>
          <w:color w:val="FF0000"/>
        </w:rPr>
        <w:t>id 86</w:t>
      </w:r>
    </w:p>
    <w:p>
      <w:r>
        <w:rPr>
          <w:b w:val="0"/>
        </w:rPr>
        <w:t>Laki säätelee hoitoon pääsyaikaa Lain mukaan sairaalan tulee arvioida potilaan hoidon tarve kolmen viikon kuluessa siitä , kun lähete on saapunut sairaalaan . Jos arviointi edellyttää erikoislääkärin arviointia tai erityisiä kuvantamis- tai laboratoriotutkimuksia , on ar­viointi ja tarvittavat tutkimukset toteutettava kolmen kuukauden kuluessa lähetteen saapumisesta sairaalaan . Terveyskeskuksen ja erikoissairaanhoidon kiireettömän hoitopaikan valinnanvapaus perustuu kotimaassa terveydenhuoltolakiin . EU:n potilasdirektiivin mukaan EU:n kansalaiset voivat vuoden 2014 alusta lähtien hakeutua hoitoon myös ulkomaille . Potilaalla on oikeus saada hoitoa toisessa jäsenmaassa samoin perustein kuin hän saisi vastaavaa hoitoa kotimaassaan . Potilasdirektiivin mukaista hoitoa korvataan samoin periaattein kuin sairausvakuutus ( Kela ) korvaa hoidosta Suomessa yksityisessä terveydenhuollossa . Hoidon kustannukset ja kunkin maat käytännöt esimerkiksi hoitovirheiden kohdalla on hyvä selvittää etukäteen .</w:t>
      </w:r>
    </w:p>
    <w:p>
      <w:r>
        <w:rPr>
          <w:b/>
          <w:color w:val="FF0000"/>
        </w:rPr>
        <w:t>id 87</w:t>
      </w:r>
    </w:p>
    <w:p>
      <w:r>
        <w:rPr>
          <w:b w:val="0"/>
        </w:rPr>
        <w:t>Kysymys : Parkettiremontti Hankkeen valmistelu Ostin kesällä rivitaloasunnon talosta jossa oli ollut vesivahinko n . 10v sitten ( lattialämmitysputkiston vuoto ) . Kauppaa tehdessä ymmärsin , että vauriot oli asianmukaisesti korjattu , mm. sauna oli uusittu ja laatoitettu . Parketti oli tarkoitus hioa ja lakata sisustusremontin yhteydessä , mutta ilmenikin , että mosaiikkiparketti oli suurelta osin irti alustastaan , ja parkettimies arveli sen olevan perua ko . kosteusongelmasta . Puhuin isännöitsijän ja hallituksen puheenjohtajan kanssa ko . asiasta jo silloin kun työ oli aloitettu . Seinänaapurin kanssa oli asiasta myös puhetta ja hän totesi , että ainakin heillä tehtiin vesivahingon jälkeen parkettiremontti taloyhtiön lukuun . Tarkemmin en tiedä enkä ole saanut selville ( isännöitsiä ei tiennyt ) , kuinka monessa huoneistossa se tehtiin yhtiön lukuun , mutta ainakaan minun ostamassani huoneistossa näin ei ollut tehty , vaan parketti oli useissa kohdin irti , mikä aiheutti huomattavasti lisätyötä ( pohjustus , sopivien palojen tekeminen , liimaus yms . ) Parkettityön hinnaksi muodostui n . 1900 € ja aikaisemmin vastaavan kokoisista parkettihionnoista olen maksanut n . 400€ . Yhdenvertaisen menettelyn perusteella mielestäni se osa ,joka liittyy irti olevan parketin korjaamiseen tulisi korvata taloyhtiön varoista , vai olenko tulkinnut asian väärin ? Vastausta odottaen Nim. mosaiikkimies Kommentoi :* Huomaathan , että viestien ilmestyminen kestää hetken , koska kaikki viestit tarkistetaan ennen julkaisua . * Tähdellä merkityt kentät ovat pakollisia . Vastaus Parketin irtonaisuus olisi pitänyt havaita asunnon kuntotarkastuksen yhteydessä . Tällöin asia olisi voitu sopia tarkemmin myyjän ja taloyhtiön välillä . Nyt olet ilmeisesti ottanut parketin vastaan sellaisenaan , ja korjauskustannukset kuuluvat sinulle . Tämä on vastaus tuntematta asiaa tarkemmin , ja siksi pitää vielä käydä neuvottelu myyjän ja taloyhtiön kanssa .</w:t>
      </w:r>
    </w:p>
    <w:p>
      <w:r>
        <w:rPr>
          <w:b/>
          <w:color w:val="FF0000"/>
        </w:rPr>
        <w:t>id 88</w:t>
      </w:r>
    </w:p>
    <w:p>
      <w:r>
        <w:rPr>
          <w:b w:val="0"/>
        </w:rPr>
        <w:t>Kivimäen ruuti ei kostu Keskiviikko-iltana Sportin vieraaksi saapui TUTO . Samuli Kivimäen johdolla Sport otti turkulaisista ensimmäisen kotivoittonsa luvuin 5-2 ( 1-2 , 2-0 , 2-0 ) . − Tiedettiin kyllä , kuinka vaarallinen kaveri on kyseessä , mutta hän pääsi iskemään kahdesti , kommentoi TUTOn päävalmentaja Ismo Lehkonen . Samuli Kivimäki oli ottelun sankari iskien tasoitus- ja johtomaalin toisessa erässä , lievästä silmävammasta huolimatta . Toinen tähti oli slovakialaistulokas Michal Kristof , joka merkkasi itselleen kaksi syöttöpistettä . − Ennen viimeistä erää pukukopissa sovittiin jätkien kanssa , että nyt otetaan TUTOsta ensimmäinen kotivoitto , kommentoi Sportin käskyttäjä Pasi Räsänen . Pelivälineenä kiekko vai superpallo ? Koko ottelun ajan molemmilla joukkueilla kiekko pomppi paikasta toiseen harvinaisen paljon . Molempien puolien onneksi pomput eivät menneet maaliin asti . − Neljäs maali kuvasi sitä , kuinka paljon kiekko pomppi pelissä ja varsinkin meillä , analysoi Lehkonen . Sport rikkoi heti ottelun alussa ja TUTO käytti sen hyödyksi . Juuso Pokan poikittaissyötöstä Anrei Hakulinen veti b-pisteeltä ranteella ohi Joonas Kuuselan . Tämä ei vaasalaisten mieltä lannistanut , vaan Kristian Tuohilampi vei kiekon hyökkäysalueelle ja Mika Halava tykitti kiekon TUTO-veskari Kimmo Meriläisen taakse . Minuutteja myöhemmin TUTO otti jälleen johdon , kun Sportin hyökkäyspäässä tekemästä virheestä TUTO pääsi kolmella yhtä vastaan hyökkäämään , eivätkä turkulaiset erehtyneet . Antti Virtasen syötöstä Ville-Vesa Vainiola siirsi kiekon Sportin maaliin . Loppuerä oli päädystä toiseen seilaamista , eikä merkittäviä tilanteita ollut . Kotijoukkue painoi täysiä päälle Toisen erän alku tarjosi fyysisyyttä ja kiekon päätyyn heittoja , kunnes Kivimäki laukoi TUTO-puolustajan mailan kautta kiekon yläkulmaan . Tämän jälkeen TUTO painosti toden teolla pari minuuttia , mutta heitä oli jäällä yksi pelaaja liikaa . Sport sai ylivoimansa pyörimään ja se tuotti tulosta . Kivimäki laukoi tuttuun tapaan Eetu Heikkisen syötöstä viivalta kotijoukkueen johtoon . − Ensimmäisessä erässä oli vähän käynnistämisvaikeuksia , mutta toisessa erässä saatiin fyysisyyttä , väsytettyä kaveria ja tilanteista maaleja tehtyä , analysoi Räsänen . Päätöserä alkoi turkulaisten painostuksella , mutta Kristofin esimerkillinen kiekonriisto käänsi tilanteen . Sport pääsi kahdella yhtä vastaan ja slovakialaisnuorukainen tarjoili Marko Luomalalle , eikä konkarihyökkääjä tästä erehtynyt . − Oltiin jo voitossa kiinni , mutta ei voi pelaajia syyttää , valmentaja oli perseestä , harmitteli Lehkonen . Loppuerä oli laidassa pelaamista ja pieniä kaverista mittaa ottamista ja loppuminuuteilla Lehkonen otti aikalisän . Meriläinen luisteli pois maalilta , mutta kuudes pelaajakaan ei auttanut TUTOa , kun Sportin kapteeni Antti Uitto heitti kiekon omasta päädystä tyhjiin . Näin Sport otti ensimmäisen kotivoittonsa turkulaisista ja kuudennen peräkkäisen voittonsa . − Kaikki kunnia joukkueelle . Tästä on hyvä jatkaa . Krediittiä vieraille , kovan vastuksen antoivat , kehui Räsänen ja Lehkonen jatkoi : − Meillä oli 90-luvulla syntyneitä kokoonpanossa vain 15 ja pelattiin näinkin hyvin karvapyllyjoukkuetta vastaan . Olen silti ollut tyytyväinen joukkueeseen tähän mennessä . Sport aloittaa Itä-Suomen kiertueensa perjantaina , kun Jokipojat ottaa vaasalaiset vastaan . TUTO puolestaan isännöi Sportia Kupittaalla kymmenen päivän päästä .</w:t>
      </w:r>
    </w:p>
    <w:p>
      <w:r>
        <w:rPr>
          <w:b/>
          <w:color w:val="FF0000"/>
        </w:rPr>
        <w:t>id 89</w:t>
      </w:r>
    </w:p>
    <w:p>
      <w:r>
        <w:rPr>
          <w:b w:val="0"/>
        </w:rPr>
        <w:t>Suomen irtauduttua Ruotsista Suomessa alkoi kansallinen herääminen , eli suomalaisuutta alettiin arvostaa ja kehittää . Suomen ollessa Venäjän hallinnon alla Euroopan tilanne ja Napoleonin hyökkäyksen pelko vaikutti suuresti Suomeen antaen Suomelle &amp;nbsp;lukuisia etuuksia autonomian aikana . Suomalaisuuden kehittyminen näkyi 1800-luvun puolivälin paikkeilla yhteiskunnassamme mm. suomen kielen aseman virallistamisen vaatimisena ja &amp;nbsp;kiinnostuksena tutkia suomalaista perinnettä , kansanrunoutta . Vuonna 1835 E. Lönnroth kirjoitti Kalevalan . Ruotsin vallan alla suomalaisten maksamat verot menivät Ruotsille . Suomalaiset nuoret miehet joutuivat lähtemään Ruotsiin armeijaan . Suomen siirtyessä Venäjän vallan alle &amp;nbsp;Suomen olosuhteet paranivat huomattavasti , mm. uskonnonharjoittaminen oli vapaanpaa . Pietarin läheisen sijainnin takia Suomi sai paikoitellen turismista tuloja . Venäjälle Suomen autonominen hallinto oli mieluisa koska ruotsalaisuuden rippeet alkoivat vähitellen kadota . Venäjä halusi yhdistymishankkeella luoda Suomen näyteikkunaksi Eurooppaan merkiksi hyväntahtoisuudesta . + Suomen irtauduttua Ruotsista Suomessa alkoi kansallinen herääminen , eli suomalaisuutta alettiin arvostaa ja kehittää . Suomen ollessa Venäjän hallinnon alla Euroopan tilanne ja Napoleonin hyökkäyksen pelko vaikutti suuresti Suomeen antaen Suomelle &amp;nbsp;lukuisia etuuksia autonomian aikana . Suomalaisuuden kehittyminen näkyi 1800-luvun puolivälin paikkeilla yhteiskunnassamme mm. suomen kielen aseman virallistamisen vaatimisena ja &amp;nbsp;kiinnostuksena tutkia suomalaista perinnettä , kansanrunoutta . Vuonna 1835 E. Lönnroth kirjoitti Kalevalan . Ruotsin vallan alla suomalaisten maksamat verot menivät Ruotsille . Suomalaiset nuoret miehet joutuivat lähtemään Ruotsiin armeijaan . Suomen siirtyessä Venäjän vallan alle &amp;nbsp;Suomen olosuhteet paranivat huomattavasti , mm. uskonnonharjoittaminen oli vapaanpaa . Pietarin läheisen sijainnin takia Suomi sai paikoitellen turismista tuloja . Venäjälle Suomen autonominen hallinto oli mieluisa koska ruotsalaisuuden rippeet alkoivat vähitellen kadota . Venäjä halusi yhdistymishankkeella luoda Suomen näyteikkunaksi Eurooppaan merkiksi hyväntahtoisuudesta . aotonomian alussa ei käyty sotia ja elämä suomessä oli pikään rauhallista , + + [ [ Luokka : Suomen historia] ] Nykyinen versio 3. syyskuuta 2008 kello 06.10 Suomen irtauduttua Ruotsista Suomessa alkoi kansallinen herääminen , eli suomalaisuutta alettiin arvostaa ja kehittää . Suomen ollessa Venäjän hallinnon alla Euroopan tilanne ja Napoleonin hyökkäyksen pelko vaikutti suuresti Suomeen antaen Suomelle lukuisia etuuksia autonomian aikana . Suomalaisuuden kehittyminen näkyi 1800-luvun puolivälin paikkeilla yhteiskunnassamme mm. suomen kielen aseman virallistamisen vaatimisena ja kiinnostuksena tutkia suomalaista perinnettä , kansanrunoutta . Vuonna 1835 E. Lönnroth kirjoitti Kalevalan . Ruotsin vallan alla suomalaisten maksamat verot menivät Ruotsille . Suomalaiset nuoret miehet joutuivat lähtemään Ruotsiin armeijaan . Suomen siirtyessä Venäjän vallan alle Suomen olosuhteet paranivat huomattavasti , mm. uskonnonharjoittaminen oli vapaanpaa . Pietarin läheisen sijainnin takia Suomi sai paikoitellen turismista tuloja . Venäjälle Suomen autonominen hallinto oli mieluisa koska ruotsalaisuuden rippeet alkoivat vähitellen kadota . Venäjä halusi yhdistymishankkeella luoda Suomen näyteikkunaksi Eurooppaan merkiksi hyväntahtoisuudesta . aotonomian alussa ei käyty sotia ja elämä suomessä oli pikään rauhallista ,</w:t>
      </w:r>
    </w:p>
    <w:p>
      <w:r>
        <w:rPr>
          <w:b/>
          <w:color w:val="FF0000"/>
        </w:rPr>
        <w:t>id 90</w:t>
      </w:r>
    </w:p>
    <w:p>
      <w:r>
        <w:rPr>
          <w:b w:val="0"/>
        </w:rPr>
        <w:t>Kuinka lopettaa koira nuolee Etsitkö Koira on tunnettu ihmisen paras ystävä , ja on yksi rakastava lemmikki voi omistaa . Yksi tapa , että koira osoittaa tämän kiintymyksen paras kautta nuolemista , joka on olennaisesti vastaa ihmisen suudella . Samalla se merkitsi kanssa hyvistä aikeista mutta se voi joskus olla sopimatonta tai liian paljon , varsinkin jos se saa sinut märkä tai jos kävijä ei pelkää koiria . Ongelma sitten tulee , kun yrittää saada koiran lopettamaan nuolee sinua ja muita niin paljon , mutta silti näyttää sitä kiintymystä . Täällä me käsitellään miten lopettaa koira nuolee ystävällisellä tavalla . Jokainen , joka on opiskellut psykologiaa ( ja monet niistä , jotka eivät ole ) on kuullut Pavlov ja hänen koiria . Täällä Pavlov osoitti , miten koirat ( ja oletettavasti kaikki eläimet ) voi oppia yhdistämään kaksi asiaa yleensä elvytystoimien kanssa palkita tai rangaista . Täällä hän sai hänen koirien kuolata joka kerta kun he kuulivat kellon soimisen saada niitä yhdistää kellon kanssa saa ruokaa . Kun tämä on saavutettu ne sitten kuolata on kohinaa kellon onko ruoka oli läsnä . Tämä sitten johtaa kokonaan uuteen kouluun psykologian kutsutaan behaviorismin , joka kenties laajentaa lait koirilla hieman liian täydellisesti ihmiselle , mutta silti opetti meille paljon siitä , miten opettaa meidän lemmikki . Yhdistämällä ärsykkeen tai toimia rangaistus , on mahdollista lopettaa käyttäytymistä eläimen . Tietenkin vaikka se ei ole reilua maiskuttaa koiraasi aina kun se alkaa köniinsä sinulle se vain yrittää olla ystävällinen ja tämä mahdollisesti vaikuttaa temperamentin ja onnea oman lemmikin . Samalla kuitenkin täytyy yrittää olla palkita koiran käyttäytymisen silitti ja hyväily sitä milloin se nuolee sinua . Monet ihmiset tahti koiriaan , kun he alkavat saada nuolaisi tapana vastavuoroisesti ja kiintymystä , mutta kaikki tämä tekee on opettaa heille , että nuoleminen johtaa palkita . Niille ihmettelevät miten lopettaa koira nuolee niin , vastaus on yksinkertaisesti näännyttää heidät hellyyttä ja sivuuttaa niitä , kunnes ne lakkaavat köniinsä . Jos koira alkaa nuolemaan sinun sitten vain siirrät tai nostat käsivarret näyttämään youre aio aivohalvaus sitä , ja sitten kun se pysähtyy kertoa se se kiltti poika tai tyttö ja aloita hyväily sitä . On myös tärkeää kouluttaa koirasi ei heti käynnisty nuolee ja hyppää ylös kävijöitä kun he tulevat käymään . Voit tehdä tämän yksinkertaisesti noudattaa samaa periaatetta ja jättää koiran ja kerro se istua , kun sinä tai joku muu astuu huoneeseen . Odota , kunnes he tekevät niin kuin käsketään ja istua alas ennen aivohalvauksen ja he oppivat , että paras tapa saada hellyyttä on istua alas ja pysyä rauhallisena . Yksinkertaisesti on valikoiva kanssa arvostusta ja hellyyttä onkin , kuinka lopettaa koira nuolee .</w:t>
      </w:r>
    </w:p>
    <w:p>
      <w:r>
        <w:rPr>
          <w:b/>
          <w:color w:val="FF0000"/>
        </w:rPr>
        <w:t>id 91</w:t>
      </w:r>
    </w:p>
    <w:p>
      <w:r>
        <w:rPr>
          <w:b w:val="0"/>
        </w:rPr>
        <w:t xml:space="preserve"> Korkeasti koulutetuille tarjotaan tukea työn löytämiseen Kouvolassa 19.4.2014 11:19 Helsingin yliopiston Koulutus- ja kehittämiskeskus Palmenia käynnistää mentoriohjelman korkeasti koulutetuille nuorille Kouvolassa ja Kotkassa toukokuussa . Mentoroinnilla tarkoitetaan tukea ja ohjausta , jota osaava ja ammatillisesti kokenut henkilö antaa toiselle , kehityshakuiselle henkilölle . Ohjelma etsii nuorelle oman mentorin . Mentorit ovat Kymenlaakson alueella asuvia asiantuntijoita , jotka haluavat jakaa omaa kokemustaan työelämästä nuorille . Oman mentorin avulla nuori saa hyödyllistä tietoa työmarkkinoista Kymenlaaksossa , ohjausta ja apua työn etsimiseen , ammatillista verkostoitumista ja mahdollisuuden esitellä omaa osaamistasi ja vaihtaa kokemuksia ja ajatuksia . Mentoriohjelmaan valitaan kaksitoista yliopistosta valmistunutta nuorta sekä Kouvolasta että Kotkasta . Nuorten toivotaan olevan alle 30-vuotiaita . He voivat olla joko työttömiä , työttömyysuhan alaisia tai etsimässä paremmin koulutustaan vastaavaa työtä . Mentoreiksi etsitään sekä yksityisen tai julkisen sektorin edustajia ja yrittäjiä , koulutettuja oman alansa ammattilaisia . Kuusi kuukautta kestävä mentoirointiohjelma on ilmainen . Mentorointi perustuu vapaaehtoisuuteen , joten siitä ei makseta palkkiota . Hanketta rahoittavat Euroopan sosiaalirahasto ( ESR ) ja Kouvolan ja Kotkan kaupungit . Lähetä uutinen kaverille Uutinen Kouvolan Sanomat : Korkeasti koulutetuille tarjotaan tukea työn löytämiseen Kouvolassa Helsingin yliopiston Koulutus- ja kehittämiskeskus Palmenia käynnistää mentoriohjelman korkeasti koulutetuille nuorille Kouvolassa ja Kotkassa toukokuussa . Mentoroinnilla tarkoitetaan tukea ja ohjausta , jota osaava ja ammatillisesti kokenut henkilö antaa toiselle , kehityshakuiselle henkilölle.Ohjelma etsii nuorelle oman mentorin . Mentorit ovat Kymenlaakson alueella asuvia asiantuntijoita , jotka haluavat jakaa omaa kokemustaan työelämästä nuorille . Oman mentorin avulla nuori saa hyödyllistä tietoa työmarkkinoista Kymenlaaksossa , ohjausta ja apua työn etsimiseen , ammatillista verkostoitumista ja mahdollisuuden esitellä omaa osaamistasi ja vaihtaa kokemuksia ja ajatuksia .Mentoriohjelmaan valitaan kaksitoista yliopistosta valmistunutta nuorta sekä Kouvolasta että Kotkasta . Nuorten toivotaan olevan alle 30-vuotiaita . He voivat olla joko työttömiä , työttömyysuhan alaisia tai etsimässä paremmin koulutustaan vastaavaa työtä . Mentoreiksi etsitään sekä yksityisen tai julkisen sektorin edustajia ja yrittäjiä , koulutettuja oman alansa ammattilaisia . Kuusi kuukautta kestävä mentoirointiohjelma on ilmainen . Mentorointi perustuu vapaaehtoisuuteen , joten siitä ei makseta palkkiota . Hanketta rahoittavat Euroopan sosiaalirahasto ( ESR ) ja Kouvolan ja Kotkan kaupungit . Käytännössä koettu . eerik 20.4. 14:12 3 Varmaan kinno tai protomo kehittänyt idea , siellä kun on ammattitaitoisia yrittäjäkouluttajia , joilla valitettavasti ei kokemusta tai uskallusta yrittäjiksi , näin niitä verorahoja laitetaan kuin vessasta alas Töihin vaan 20.4. 14:08 4 osaan mä rakentaa , ja muutakin .. kirjoitti : Aina vain hölmömpää kirjoitti : Vai ei koulutus riitä edes työpaikan hakuun ? No riittäähän se hakuun , mutta mietippä sitä , että jos kannattavampaa on olla esim. rakennushommissa , kuin korkeakoulutettuna oman alan töissä ....juu , kyl mä ne rakennushomat osaan , paremmin kuin ammattikoulun juuri käyneet , mutta silti ? Ois varmasti ihan paikallaan kokeilla käytäntöä jos on korkeakoulutettuna rakennusalalle . Sellaisista tulee oikeasti päteviä . Jussi Tinassa 20.4. 14:08 4 Jos ei ole töitä , niin ei ole , jos ei äly riitä itsellä työn hakuun , niin ei riitä , onko niin tyhmäksi mennyt tämä yhteiskunta , että tarvii tukirahojen turvin perustaa ryhmä opastamaan korkeastikoulutettujen työnhakua ? tyhmyys on globaali ilmiö osaan mä rakentaa , ja muutakin .. 20.4. 7:01 2 Aina vain hölmömpää kirjoitti : Vai ei koulutus riitä edes työpaikan hakuun ? No riittäähän se hakuun , mutta mietippä sitä , että jos kannattavampaa on olla esim. rakennushommissa , kuin korkeakoulutettuna oman alan töissä ....juu , kyl mä ne rakennushomat osaan</w:t>
      </w:r>
    </w:p>
    <w:p>
      <w:r>
        <w:rPr>
          <w:b/>
          <w:color w:val="FF0000"/>
        </w:rPr>
        <w:t>id 92</w:t>
      </w:r>
    </w:p>
    <w:p>
      <w:r>
        <w:rPr>
          <w:b w:val="0"/>
        </w:rPr>
        <w:t>====Perusasetukset=== = * &amp;lt;tt &amp;gt;personality Tracker &amp;lt;/tt &amp;gt ; ** Hamdr:ssä on useita eri persoonallisuuksia , jotka on räätälöity eri käyttötarkoituksiin . Käytettäessä hamdr:ää GPS:n kanssa ( ilman tietokonetta ) APRS-träkkerinä on oikea asetus tähän kohtaan &amp;lt;tt &amp;gt;Tracker &amp;lt;/tt &amp;gt ;. * &amp;lt;tt &amp;gt;ttybaud 0 &amp;lt;/tt &amp;gt ; ** Sarjaportin nopeus asetetaan tällä parametrilla . Tässä toimii usein asetus 0 , jolloin nopeus vaihtuu automaattisesti toimintatilan mukaan . Tracker-tilassa oletus on 4800 bit/ s ( tai jotain muuta jos asetus gps kertoo ettei olla NMEA-gps ) . Ohjelmanlataustilassa nopeus on aina 19200 bit/ s , ja tämä säilyy ensimmäiseen konfigurointiin tultaessa . ' restart ' ei palauta 19200 bit/ s , mutta ' reboot ' palauttaa . Asetukset 1...65535 käyvät kaavan round_integer( 524288.0 / baud ) läpi ja asettavat nopeuden . Tyypilliset PC-maailman nopeudet ovat siis hitusen pielessä , mutta ei liikaa . Muita nopeusoletuksia ( kuin GPS-spesifiset ) ei tämän kirjoitushetkellä ole . KISS-oletusnopeus 0 on laturilta peritty 19200 . * &amp;lt;tt &amp;gt;fre q 144.800 &amp;lt;/tt &amp;gt ; * &amp;lt;tt &amp;gt;tx_fre q 0 &amp;lt;/tt &amp;gt ; ** Vastaanotto- ja lähetystaajuuden asetus . APRS:ssä käytetään Euroopassa taajuutena 144.800 MHz:aa , joten sitä on hyvä käyttää jos haluaa saada pakettinsa muillekin kuuluviin . Erikoistilanteissa voi olla hyvä idea käyttää muita taajuuksia ( esim. erikoistapahtuma pienellä alueella , tai Ilmarin lennätys ) . Mikäli haluaa käyttää vastaanottotaajuudesta poikkeavaa lähetystaajuutta , sen voi asettaa parametrilla &amp;lt;tt &amp;gt;tx_fre q &amp;lt;/tt &amp;gt ;. tx_fre q:n arvolla 0 lähetystaajuus on sama kuin vastaanottotaajuus . * &amp;lt;tt &amp;gt ;app_port 2&amp;lt;/tt &amp;gt ; ** Tällä valitaan toimintatilassa ( Tracker/ KISS ) käytettävä hamdr:n sarjaportti . GPS kannattaa kytkeä hamdr:n porttiin 2 [ [ Hamdr#GPS-kaapeli .2C_portti_2|esitetyn kytkennän] ] mukaisesti . * &amp;lt;tt &amp;gt ;use_softdcd on &amp;lt;/tt &amp;gt ; ** Tällä asetuksella ( on /off ) valitaan hamdr:ssä käyttöön ohjelmistopohjainen kohinasalpa , jolloin ei tarvitse huolehtia kohinasalvan säätämisestä kohdalleen häiriötasoltaan erilaisissa ympäristöissä . Jos use_softdcd on käytössä , ei tarvitse välittää squelch-alkuisista asetuksista eikä laitteen fyysisen kohinasalpatrimmerin asennosta . * &amp;lt;tt &amp;gt;mycall kutsu-SSID&amp;lt;/tt &amp;gt ; ** AX.25-mukainen radioamatöörikutsu , jota käytetään pakettien lähettäjänä . AX.25-mukainen tarkoittaa sitä , että kutsussa on ensin 1-6 alfanumeerista merkkiä , väliviiva ja sitten mahdollinen [ [APRS SSID|SSID ( Secondary Station ID ) väliltä 1-15] ] . ' ' ' Älä käytä SSID:tä 0 , esimerkiksi OH1XYZ-0 , vaan tässä tapauksessa pelkkää kutsua OH1XYZ. ' ' ' Numerolla voidaan yksilöidä max . 16 eri asemaa saman kutsumerkin alle . Eri asemilla ' ' 'on oltava ' ' ' eri kutsu-SSID yhdistelmät , muuten näyttää siltä että sama asema pomppii paikasta toiseen asemien lähettäessä vuorotellen sijaintejaan ! Kotiasemalla ei yleensä käytetä SSID:tä , ja SSID:tä 9 käytetään yleensä autoon sijoitetuissa asemissa , mutta mitään pakkoa käyttää juuri näitä ei tietenkään ole . Huomaa , että pitkiä kutsuja , esimerkiksi OH6SRAL , ei voida käyttää pakettiradiossa lähettäjäkutsuna . Pitkä</w:t>
      </w:r>
    </w:p>
    <w:p>
      <w:r>
        <w:rPr>
          <w:b/>
          <w:color w:val="FF0000"/>
        </w:rPr>
        <w:t>id 93</w:t>
      </w:r>
    </w:p>
    <w:p>
      <w:r>
        <w:rPr>
          <w:b w:val="0"/>
        </w:rPr>
        <w:t>Kaakkois-Suomen metsäkeskuksen Luonnonhoitoa liekillä -hanke on yksi vapaaehtoisuuteen perustuvan Etelä-Suomen metsien monimuotoisuuden toimintaohjelman ( METSO ) valituista yhteistoimintaverkostoista . Tornator on mukana edistämässä talousmetsien luonnonhoitoa sekä paahde- ja palolajistojen elinympäristöjen ylläpitoa luonnonhoidollisten polttojen avulla . Ekologiset perusteet luonnonhoidollisten kulotusten lisäämiseen Etelä-Karjalan alueella ovat vahvat . Luonnonhoidollisilla kulotuksilla voidaan parantaa harjurinteiden ääreviin olosuhteisiin sopeutuneiden ja harvinaistuneiden lajien elinolosuhteita , jotka ovat heikentyneet tehokkaan metsäpalotorjunnan , metsänkäsittelytoimien ja ilmasta tulevan typpilaskeuman myötä . Lähes kaikkien harjukasvien vähenemiselle löytyy yhteinen nimittäjä : runsaasti valoa vaativina lajeina ne eivät kestä elinympäristöjen umpeenkasvua . Etelä-Karjalan harjuilla tavattavia paisterinteiden kasvilajistoa ovat muun muassa hietaneilikka , idänkeulankärki , kangasajuruoho ja kangasvuokko . Kulotuksesta ja palosta vaurioituneesta puuaineksesta hyötyy myös runsas joukko kotelosieniä , kääväkkäitä , kovakuoriaisia , luteita ja perhosia , joista osa on uhanalaisia . Yhteistoimintaverkostossa ovat mukana Tornatorin lisäksi muun muassa Etelä-Karjalan pelastuslaitos , Metsähallitus , Metsänhoitoyhdistys Etelä-Karjala , Kaakkois-Suomen elinkeino- , liikenne- ja ympäristökeskus , Pro Agria Etelä-Karjala , Etelä-Karjalan ammattioppilaitos , Etelä-Karjalan allergia- ja ympäristöinstituutti .</w:t>
      </w:r>
    </w:p>
    <w:p>
      <w:r>
        <w:rPr>
          <w:b/>
          <w:color w:val="FF0000"/>
        </w:rPr>
        <w:t>id 94</w:t>
      </w:r>
    </w:p>
    <w:p>
      <w:r>
        <w:rPr>
          <w:b w:val="0"/>
        </w:rPr>
        <w:t>Töihin Aktia Arenalle ? Etsimme työntekijää vastaanottoomme . Toivomme kokemusta löytyvän kahvila- ja kassatyöskentelystä sekä / tai asiakaspalvelutehtävistä . Lisäksi liikunnallisuus ja kaksikielisyys lasketaan plussiksi . Tarjoamme aluksi 2-4 vuoroa viikossa , iltaisin ja viikonloppuisin . Tämä työ sopii siis loistavasti opintojen oheen . Yhteydenotot 040 687 9942.</w:t>
      </w:r>
    </w:p>
    <w:p>
      <w:r>
        <w:rPr>
          <w:b/>
          <w:color w:val="FF0000"/>
        </w:rPr>
        <w:t>id 95</w:t>
      </w:r>
    </w:p>
    <w:p>
      <w:r>
        <w:rPr>
          <w:b w:val="0"/>
        </w:rPr>
        <w:t>Elokuvavuosi 2011 : Kotimaan parhaat Viime vuonna kotimaisten elokuvien rintamalla ei nähty ihan yhtä suuria ilmestyksiä kuin vaikkapa vuosi aiemmin . Filmitähden toimituksen suosikeiksikaan ei kovin monta nimeä noussut . Yksi syy saattoi olla se , että läheskään kaikkia kotimaisia elokuvia ei toimituksemme ehtinyt nähdä . Zaida Bergrothin ohjaama Hyvä poika oli toimituksen yhteinen suosikki . Bergroth , joka vakuutti jo esikoisohjauksellaan Skavabölen pojat , tuo Hyvässä pojassa katsojan iholle tiivistunnelmaisen draaman kieroon kasvaneesta äiti-poika -suhteesta . Elokuvallaan hän myös luo uskoa siihen , että Suomessa on kasvamassa joukko hienoja elokuvantekijöitä . Suomen ylpeys , Oscar-ehdokkaaksikin veikattu Aki Kaurismäen Le Havre jakoi toimituksen mielipiteitä . Visuaaliselta kuvakieleltään kaunis elokuva on sydämellinen köyhän yhteiskuntaluoka satu , josta jää jälkeen hyvä ja kepeä mieli . Humaaneja arvoja ei nykypäivänä korosteta liikaa , siksi Kaurismäen elokuvalla on paikkansa maailmassa . Pussikaljaelokuva Ville Jankerin ohjaama Pussikaljaelokuva on Mikko Rimmisen Pussikaljaromaanin elokuvaversio . Toimituksessamme ei harmillisesti elokuvaa ehditty arvostella , sillä kyseessä on kuitenkin vuoden pienkomediahelmi . Kolmen kaveruksen oluthuuruista päivää Helsingin Kalliossa seuraava elokuva on ystävyyden ja toveruuden ylistys , jossa parannetaan oluttuopin äärellä maailmaa . Pussikaljaelokuva tarjoaa yhdet vuoden parhaista nauruista .</w:t>
      </w:r>
    </w:p>
    <w:p>
      <w:r>
        <w:rPr>
          <w:b/>
          <w:color w:val="FF0000"/>
        </w:rPr>
        <w:t>id 96</w:t>
      </w:r>
    </w:p>
    <w:p>
      <w:r>
        <w:rPr>
          <w:b w:val="0"/>
        </w:rPr>
        <w:t>Vastataan aiheeseen Miten teille kohdellaan naisia ? Viestin vaihtoehdot Haluatko sallia hymiöt tässä viestissä ? Kirjoita nimesi Ainutkertainen turvakoodisi * [ quote name= " FinBrand " post= " 42006 " timestamp= " 1198497309 " ] Oho löysin tämmöisen ja mahdollisesti osaisin auttaa . Suomessa kun nykyään puhutaan pelastustoimen alueellisesta toiminnasta , jos palokuntasi päällystö on läähättävää porukkaa niin ilmoitappa asiasta vakinaisen henkilöstön puolelle ihmiselle joka hoitaa sopimuspalokuntien asioita tai vastaa niistä . Yleisesti tuohon virkaan on nimetty henkilö pelastuslaitoksen puolelta .[ /quote ] [ quote name= " FinBrand " post= " 42006 " timestamp= " 1198497309 " ] Oho löysin tämmöisen ja mahdollisesti osaisin auttaa . Suomessa kun nykyään puhutaan pelastustoimen alueellisesta toiminnasta , jos palokuntasi päällystö on läähättävää porukkaa niin ilmoitappa asiasta vakinaisen henkilöstön puolelle ihmiselle joka hoitaa sopimuspalokuntien asioita tai vastaa niistä . Yleisesti tuohon virkaan on nimetty henkilö pelastuslaitoksen puolelta .[ /quote ] Aiheen yhteenveto FinBrand Kirjoitettu 24 joulukuu 2007 - 14:55 Oho löysin tämmöisen ja mahdollisesti osaisin auttaa . Suomessa kun nykyään puhutaan pelastustoimen alueellisesta toiminnasta , jos palokuntasi päällystö on läähättävää porukkaa niin ilmoitappa asiasta vakinaisen henkilöstön puolelle ihmiselle joka hoitaa sopimuspalokuntien asioita tai vastaa niistä . Yleisesti tuohon virkaan on nimetty henkilö pelastuslaitoksen puolelta . rollikka Kirjoitettu 12 huhtikuu 2007 - 09:42 Olen ollut kahdessa palokunnassa aktiivijäsen yhteensä 13 vuotta . Aktiivijäsenenä tarkoitan , että olen ollut paljon paikalla . Sinä aikana , jolloin paikalla on ollut nainen tai useampi , on käytös ollut jollain tavalla harkitumpaa . Jopa kiroilua pyydeltiin joltain uudemmalta naisjäseneltä anteeksi . Ikinä en ole ole havainnut minkäänlaista sukupuolisyrjintää . Ne naispuoliset henkilöt , jotka ovat olleet samaan aikaan palokunnan porukassa , ovat olleet " hyviä jätkiä " . Ja mielestäni näin pitääkin olla . Ei noista hommista tule mitään , jos siellä aletaan " kuhertelemaan " . Siihen hommaan täytyy valita jokin muu paikka . On ikävää kuulla , että " firegirl " on joutunut tälläiseen mukaan . Tuollainen saattaa vaikuttaa harrastusmotivaatioon . Tuohon ei auta muu , kuin asian esille ottaminen päällystön kanssa . Ellei sitten juuri joku päällystöstä kuulu " läähättävään ukkomies " porukkaan . Taistele oikeuksistasi ! simpe Näkökulma on miehen , mutta kai sekin kelpaa ? Minusta meidän naiset on yhtä tasa-arvoisia kuin miehetkin . Tehtävät vastaavat koulutusta ja kokemusta yms . Huumori on minusta ajoittain hyvän maun tuolla puolen ja tarvitsee tietynlaista suodatusta , jottei siitä ota itseensä . ( Sama on todettava myös miesten keskisestä läpästä . ) Todellista pyrkimistä sänkyyn tms . en ole kuitenkaan havainnut . Kirjoitettu 07 huhtikuu 2007 - 19:46 Vaihdoin viime vuoden lopussa palokuntaa . Entisen palokuntani kanssa tulin toimeen huippu hyvin . Jätkät olivat mulle kuin isiä ja veljiä . Ottivat mukaan hyvin ja sain olla yksi jätkistä , ilman seksuaalista latausta , vaikka puheet olivat kauheita ja seksi oli pää puheenaihe . Nykyään tilanne on toinen . Uudessa palokunnassa tunnen olevani objekti . Naimisissa olevat miehet lähentelevät ja lähettelevät viestejä ja ehdottelevat ties mitä . Kyseissä palokunannassa on pari tyyppiä , jotka ovat tosi hyviä kavereitani ja olemme paljonkin tekemisissä . Voisiko olla mahdollista , että se yllyttää muita palokuntalaisiani pitämään minua jakorasiana , jota todellakaan EN OLE . Myönnän olevani suulas ja toimeen tuleva , mutta en mielestäni flirttaile , enkä ole edes antanut missään vaiheessa ymmärtää .</w:t>
      </w:r>
    </w:p>
    <w:p>
      <w:r>
        <w:rPr>
          <w:b/>
          <w:color w:val="FF0000"/>
        </w:rPr>
        <w:t>id 97</w:t>
      </w:r>
    </w:p>
    <w:p>
      <w:r>
        <w:rPr>
          <w:b w:val="0"/>
        </w:rPr>
        <w:t>Ilonen tuloslistan puolivälissä Australiassa Mikko Ilonen aloitti torstaina golfin Euroopan Touriin kuuluvan Johnnie Walker Classic kilpailun tuloksella 72 , joka on sama kuin Vines Resortin kentän par. Eroa kärkeen on kahdeksan lyöntiä , sijoitus 155:n pelaajan joukossa kierroksen ollessa vielä osittain kesken noin 75:s . Kahden kierroksen jälkeen pelejään jatkaa 65 parasta ja tämän kanssa samassa tuloksessa olevat , joten perjantaina Ilonen tarvinnee tuloksen 70-71 pelatakseen viikonlopun kierroksilla .Torstaina aamuryhmässä startannut Ilonen teki avausreiällään , helpolla par-viitosella bogeyn , mutta kierroksen edetessä myös neljä birdietä , bogeja kertyi saman verran . " Kierroksen aikana oli vaikeuksia , heikkojakin lyöntejä jotka toivat bogeja . Tein loppureiíllä kaksi birdietä jotka paransivat oleellisesti oloa ja tulosta . Kierros lähti alussa väärään suuntaan , ensimmäisellä ( par-5 ) sinällään hyvä avaus hivenen väärään suuntaan ja päätyi puskaan . Kolmella seuraavalla mielestäni hyvät birdieputit noin kahden metrin matkoilta jäivät reiän reunalle . Kokonaisuuten tulos oli kuitenkin lyömisen mukaista , kouluarvoasanaksi antaisin 6+ , en yhtään enempää . Olosuhteet olivat erinomaiset , leutoa tuulta ja viheriötkin yllättävän pehmeät . Mies ei vaan ollut parhaimmillaan " , Ilonen kertoi työpäivänsä päätettyään . Kierroksen jälkeen Ilonen lounasti , teki rangeharjoituksen ja kävi punttisalilla . " Lämpöä on 35 astetta , ei auta rehkiä harjoitusalueillakaan liian pitkiä aikoja . Hain alkuasentoon jämäkkyyttä ja oikeaa linjausta harjoitussession aikana ja löysin varsin hyvin ne asiat joita tavoittelin . Kun kisan edetessä parantaa sopivasti , voi sunnuntaina olla tuloslistalla aivan eri luvuilla . " Kisan kärjessä on aamupäivän pelien jälkeen Hollannin Robert -Jan Derksen ( 64 ) . Kilpailun supertähdistä parhaiten aloitti Lee Westwood ( 66 ) , Kolumbian Camilo Villegas on samassa tuloksessa Ilosen kanssa , Greg Norman ( 75 ) kolme suomalaista jäljessä .Perjantaina Ilonen pelaa paikallista aikaa iltapäivällä . Ilosen seuraava kilpailu on Indonesian Open , joka pelataan 26.2.-1.3 Balilla . Ilonen voiti tämän Euroopan Tourin ja Aasian Tourin yhteiskisan maaliskuusa 2007 . Suomen golfin ykköspelaajana vuodesta 2001 maailmaa kiertänyt Ilonen kiertää alkaneella kaudella ennätyksellisen paljon kaukomailla . Euroopan Tourin vuosi käynnistyi marraskuussa 2008 , ensimmäisten kuuden kuukauden aikaan Ilosen kalenterissa on kisoja yhdeksässä eri maassa Aasiassa , Lähi-Idässä sekä Australiassa . Ensimmäinen Euroopan mantereella pelattava kisa on Irlannin avoimet joka pelataan toukokuun puolivälissä . Kauden viidessä aiemmassa kilpailussaan Ilonen on päässyt kolmasti jatkoon . Viimeisessä kisassaan Dubaissa hän oli hienon päätöskierrroksensa johdosta kovassa seurassa 24:s .</w:t>
      </w:r>
    </w:p>
    <w:p>
      <w:r>
        <w:rPr>
          <w:b/>
          <w:color w:val="FF0000"/>
        </w:rPr>
        <w:t>id 98</w:t>
      </w:r>
    </w:p>
    <w:p>
      <w:r>
        <w:rPr>
          <w:b w:val="0"/>
        </w:rPr>
        <w:t>Helsingin seudun kesäyliopiston tarjonnassa on mm. avointa yliopistollista ja ammattikorkeakouluopetusta , kielikursseja , suomea ulkomaalaisille , täydennyskoulutusta , avoimia yleisötilaisuuksia ja abiturienttikursseja . Kursseja järjestetään myös talvella . Opetus on avointa kaikille kiinnostuneille koulutuksesta , iästä tai opinto-oikeuksista riippumatta . Kesän 2014 ja lukuvuoden 2014-15 kurssiohjelma löytyy verkkosivuiltamme kohdasta Koulutustarjonta . Ohjelmassamme on yli 600 kurssia . Löydä omasi ! Ilmoittautuminen kursseillemme on käynnissä . K ursseille voi ilmoittautua verkossa , ja kurssimaksu suoritetaan ilmoittautumisen yhteydessä verkkopankkitunnuksilla tai luottokortilla ( Visa , Visa Electron tai Master Card ) . Luottokorttimaksujen yhteydessä on hyvä muistaa , että kortin numero tulee syöttää ilman välilyöntejä . Ilmoittautua voi kunkin kurssin alkuun asti , mikäli kurssilla on tilaa eikä kurssiesittelyssä ole toisin mainittu . OPINTOSETELIT Kesäyliopisto-opintoihin on mahdollista hakea opintoseteliavustusta . Opintoseteleitä voi hakea elokuussa 2014 ja sen jälkeen alkaville kursseille . Touko-heinäkuun kursseille opintoseteleitä ei voi hakea ! Lisätietoja näillä sivuilla myöhemmin keväällä . Katso lisätietoja opintoseteleistä .</w:t>
      </w:r>
    </w:p>
    <w:p>
      <w:r>
        <w:rPr>
          <w:b/>
          <w:color w:val="FF0000"/>
        </w:rPr>
        <w:t>id 99</w:t>
      </w:r>
    </w:p>
    <w:p>
      <w:r>
        <w:rPr>
          <w:b w:val="0"/>
        </w:rPr>
        <w:t>Äänekosken kaupunki tarjoaa tänä kesänä kahden viikon työpaikan kaikille sellaista hakeneille peruskoulun päättäville hyväksytyn valtuustoponsin mukaisesti . Lisäksi vanhempia eli vuosina 1995–1997 syntyneitä nuoria otetaan töihin kaupungin eri toimipaikkoihin neljän viikon jaksoille . Mahdollisuutena oli myös työllistyminen yrityksiin kesätyö-seteleiden muodossa . Kaikille kesätyötä hakeneille nuorille pyritään ilmoittamaan kesätyöpaikasta 11. huhtikuuta mennessä sähköpostitse .</w:t>
      </w:r>
    </w:p>
    <w:p>
      <w:r>
        <w:rPr>
          <w:b/>
          <w:color w:val="FF0000"/>
        </w:rPr>
        <w:t>id 100</w:t>
      </w:r>
    </w:p>
    <w:p>
      <w:r>
        <w:rPr>
          <w:b w:val="0"/>
        </w:rPr>
        <w:t>Perttu ja Antti taiteilivat sormet luumuhillossa joulutorttuja . Perttu pähkäili veitsen kanssa , mistä kohtaa lehtitaikina pitäisi leikata . Antti puolestaan oli huolissaan siitä , että tortut aukeisivat uunissa . - Koko kansa tsiikailee näitä , Perttu tajusi . Perttu vei innoissaan ensimmäisen pellin torttuja uuniin . Tiina varmisti vielä , että Perttu katsoi kellosta aikaa , etteivät tortut palaisi .</w:t>
      </w:r>
    </w:p>
    <w:p>
      <w:r>
        <w:rPr>
          <w:b/>
          <w:color w:val="FF0000"/>
        </w:rPr>
        <w:t>id 101</w:t>
      </w:r>
    </w:p>
    <w:p>
      <w:r>
        <w:rPr>
          <w:b w:val="0"/>
        </w:rPr>
        <w:t>Pro Starsin voittoisalla härkäviikolla haaveri Viime viikko oli Pro Starsilla varsinainen härkäviikko , varsin menestyksekäs sellainen . Keskiviikkona M35-alatoiminnedivisioona löi Classicin 6-3 , lauantaina M40 otteluissa ensin MäntU:n 13-1 ja sitten hieman tuonnempana , kuitenkin saman päivän aikana SC Läsimäen 12-0 . Sunnuntaina edustusjoukkue sai vastaansa sympaattisen sarjanelosen JU:n . Ottelun lopputulos oli 12-4 , mutta enemmän puhututti erään lahjakkaan Hautausmaan pelaajan vakava loukkaantuminen . K.o . pelaaja oli dominoinut koko ottelua , joten oli kohtalon ivaa että juuri hän osui pelikunnon alentumisen kohteeksi saadessaan ylävartalovamman . Organisaation lääkäri Carl Henrik Liliuksen toivomuksesta pelaajan nimeä ei julkaista . ” On parempi että hän saa toipua kovasta kohtalostaan ilman median painetta ” Lilius perustelee . Julkaisemme vamman kuvan lisäksi kuitenkin joitakin häntä parhaiten kuvaavia vihjesanoja k.o . pelaajasta : juoksuvoimainen ärhäkkä lähtönopeus tarkat ja voimakkaat laukaukset jotka lähtevät vaivattomasti pienestä tilasta hyvä pelisilmämaksaa kausimaksunsa ajallaan voimakasrakenteinen sympaattinen luonne urheilullinen lojaali muuntautumiskykyinen sopeutuva rehellinen positiivinen Enempää Pro Stars ei halua julkaista vihjeitä , toivomme pelaaja X:lle toipumisrauhaa .</w:t>
      </w:r>
    </w:p>
    <w:p>
      <w:r>
        <w:rPr>
          <w:b/>
          <w:color w:val="FF0000"/>
        </w:rPr>
        <w:t>id 102</w:t>
      </w:r>
    </w:p>
    <w:p>
      <w:r>
        <w:rPr>
          <w:b w:val="0"/>
        </w:rPr>
        <w:t>Vaunusiivoojan törkeä pahoinpitely selvinnyt 10.3.2013 Kainuun poliisi on selvittänyt viime tiistai-iltana junan vaunusiivoojaan kohdistuneen törkeän pahoinpitelyn . Vuonna 1991 syntynyt Kajaanissa asuva ulkomaalaistaustainen mies on tunnustanut teon . Teon tunnustanut mies on entuudestaan tuntenut pahoinpitelyn uhrin . Hän oli pidätettynä Kajaanin poliisiasemalla ja hänet vapautettiin 9. maaliskuuta . Uhri on päässyt toisen leikkauksen jälkeen kotiin toipumaan hyväkuntoisena . Poliisin esitutkinta jatkuu edelleen todistajien kuulusteluilla ja todisteiden tukinnalla .</w:t>
      </w:r>
    </w:p>
    <w:p>
      <w:r>
        <w:rPr>
          <w:b/>
          <w:color w:val="FF0000"/>
        </w:rPr>
        <w:t>id 103</w:t>
      </w:r>
    </w:p>
    <w:p>
      <w:r>
        <w:rPr>
          <w:b w:val="0"/>
        </w:rPr>
        <w:t>perjantai 15. maaliskuuta 2013 Onhan tää biitsielämää ... ...saa päivät nahkaa ruskettaa . Heh . Mitähän pitäisi tapahtua , että minut saisi inhoamaan rantaa . Merenranta , siinä on vain jotain . Jos saisin valita , missä asun , niin rannan ääressä . Siksipä olenkin saanut olla super onnellinen , rantaa Australiassa nimittäin riittää ! Airlie beachilta loka-marraskuulta on jonkun näköinen päivitys ollutkin , mutta tässä sieltä vielä yksi kuva . Airlie beach Mt Isan jälkeen ensimmäinen ranta , jolle pääsin , sattuikin sitten olemaan mitä hienointa valkoista hiekkaa ja puhtainta vettä . Hiekka-aavikon jälkeen Gold Coastin Coolangatta oli oikea taivas ! ( Sorry , kuvia en oo vieläkään saanut pelastettua . ) Brisbanesta suuntasin vähän pohjoiseen hetkeksi , ensimmäinen stoppi Rainbow beachilla , Sateenkaarirannalla . Rainbow beach Rainbow beach oli tosi pikkuinen paikka , yllätyin ihan . Ei siellä ollut juuri mitään , ei edes kunnollista ruokakauppaa , vain pieni ja kallis supermarket . Veikkaan , että ei se kylämitsessään ole semkohde , minne ihmiset tulee vartavasten , vaan saari siinä vieressä , jonne tehdään reissuja . Siellä totta kai kävin minäkin muutaman päivän , siitä oma juttunsa , toivottavasti kuvien kera , oli nimittäin sen verran kuvaukselliset maisemat . Takaisin Brisbaneen bussilla huristaessa pysähdyin Noosassa , kiva paikka , yllätyin , että oli niinkin iso . Siellä oli kans upeeta biitsiä , yksi isompi valvottu ranta ja pienempiä kans . Noosassa tosin meni ainut kokonainen vietetty päivä lähinnä kansallispuiston puiden latvoja pällistellessä : siellä asuu koalia , ja niitä yleensä bongaakin kuulemma aika helposti . Mutta mulla on muutenkin ollut näitten eläinten bongailussa niin huono tuuri , että en tietenkään sellaista nähnyt . Höh . Noosan jälkeen pysähdyin pari yötä Mooloolabassa ( jesta näitä nimiä ) . Luulin , että se ois kans saman tyylinen hyvin pieni paikka ku Rainbow beach , mutta höpö höpö ! Vaikka siellä olikin vain yks hostelli , niin se olikin sitten täynnä lomahotelleja . Ilmeisesti aika yleinen australialaisten lomakohde , tai jotain . Biitsi oli kyllä kiva , vaikkakin aika ruuhkainen , jo heti aamulla . Mooloolaba beach Brisbanesta etelään suunnatessa ensimmäinen stoppi oli Gold Coastilla , Surfers Paradisessa , surffarin paratiisissa . Siellä oltiin kyllä yksi sunnuntai läyyybihan päiväreissulla , vain noin tunnin matka Brisbanesta kätevästi junalla . Menin sinne just myrskyjen jälkeen , niin meri oli vielä sen verran epävakaa , että ei ollut kovin suositeltavaa ottaa surffitunteja . Eli en päässyt surffaamaan vielä . Mutta muuten tykkäsin paikasta todella paljon ! Korkeita rakennuksia vähän siellä täällä ja aivan rannan tuntumassa , mutta silti aika pikkuinen paikka . Kovinkin rento ja viihtyisä ! Sinne olisin mielellään jäänyt vaikka töihin , mutta aika kehnosti oli mitään saatavilla , kun kaikki muut totta kai ajatteli samalla tavalla . Surfers Paradise Surferilta nappasin bussin Byron bayhin , muutama tunti etelään . Melkein kaikki kehuu Byronia todella paljon , vaikka olen kuullut kans aika negatiivistakin kommenttia . No , kaikki ei voi tykätä kaikesta , ei Byron mullekaan mikään unelma ollut . Biitsikin oli ..noh . Yksi monen joukossa . Mutta biitsi kuitenkin niin en valita , heh . Byron bay Kiipeilin Byron bayn majakalle kans Australian itäisin spotti Seuraava biitsi , jolla kävin , olikin sitten se kenties Aussien kuuluisin .. Arvaatteko mikä ?</w:t>
      </w:r>
    </w:p>
    <w:p>
      <w:r>
        <w:rPr>
          <w:b/>
          <w:color w:val="FF0000"/>
        </w:rPr>
        <w:t>id 104</w:t>
      </w:r>
    </w:p>
    <w:p>
      <w:r>
        <w:rPr>
          <w:b w:val="0"/>
        </w:rPr>
        <w:t>On olemassa paljon kirjoja siitä , kuinka voimme kehittää hengellisiä lahjojamme tai kuinka voimme löytää elämän päämäärän , ja useimmat niistä ovat ehdottomasti meidän huomiomme arvoisia . Se , että tunnistamme lahjamme ja meitä koulutetaan palvelemaan Jumalaa oman kutsumuksemme puitteissa , on osa Hänen tahtonsa tekemistä . On kuitenkin olemassa syvempi ja paljon olennaisempi päämäärä – tavoite , joka on äärimmäisen paljon arvokkaampi sekä meille että Jumalalle . Puhun aidosta pyrkimyksestä tulla Kristuksen kaltaisiksi . Me ihailemme Paavalin elämää . Siinä oli mies , joka kirjoitti Sanaa , joka johti tuhansia Kristuksen luo , hän perusti seurakuntia ja oli etevä kaikkien hengen lahjojen käyttämisessä . Kuitenkin se , mikä vei häntä elämässä eteenpäin , ei ollut hänen kutsumuksensa , vaan hänen intohimonsa olla Kristuksen kaltainen . Hän tuo esiin tämän syvällisesti Filippiläiskirjeessä : Minä tahdon tuntea Kristuksen ja hänen ylösnousemisensa voiman ja tulla hänen kaltaisekseen osallistumalla hänen kärsimyksiinsä ja kuolemaansa . Fil.3:10 . Minun huoleni on ollut vuosien ajan , että olen nähnyt aivan liian monien omistautuvan armoituksensa ja palvelutyönsä kehittämiseen samalla kun ovat laiminlyöneet tarpeensa tulla yhdenmukaisiksi Kristuksen kanssa . Jos etsimme hengellistä täyttymystä ” sananpalvelijan työstä ” tai ” hengen lahjojen alueelta ” , kävelemme polkua , joka itse asiassa vie poispäin täyttymyksestä . Haluan painottaa tätä näkökohtaa meidän kutsumuksemme luonteesta : minun kutsumukseni ei ole minun tulevaisuuteni ydin . Henkilön kutsumus on yhdistelmä jumalallista valmentautumista ja tämän päivän toimeksiantoja . Kutsumus usein paljastuu vähitellen ja muuttuu eri elämänvaiheiden saatossa . Niin tärkeä kuin kutsumus onkin , meidän tulevaisuutemme ydin ei ole juurrutettu siihen , mitä teen Herralle , vaan siihen yhdenmukaisuuteen Kristuksen kanssa , jota kannan sydämessäni . Kristuksen kaltaisuus on minun tulevaisuuteni kohtalo . Jumala voi käyttää kutsumustani kasvattaakseen minua Kristuksen kaltaiseksi , mutta minun elämäni tarkoitus on tulla sellaiseksi kuin Jeesus on . Hengelliset lahjat ja palvelutyöhön liittyvät toimeksiannot ovat vain matkustajia siinä autossa , jossa teen matkaa kohti Kristuksen täyteyttä . Määrätyt muuttumaan Puhuen tulevaisuudestamme Paavali kirjoitti : Ne , jotka hän edeltäkäsin on valinnut , hän on myös edeltä määrännyt oman Poikansa kaltaisiksi , niin että hänen Poikansa olisi esikoinen suuressa veljesjoukossa . Room.8:29. Ymmärrämmekö tämän ? Meidät on ” edeltä määrätty muuttumaan ” Jumalan Pojan kaltaisiksi . Kun Uusi Testamentti puhuu tulevaisuudestamme , se ilmenee melkein aina Kristuksen kaltaisuuden yhteydessä . ” Kutsumus ” tai tehtävä voi olla palvella pastorina tai opettajana tai kotiäitinä tai torimyyjänä , mutta riippumatta ulkonaisista vastuistani , minun kutsuni ydin on – todellisuus , joka jatkuvasti tulee enemmän ja enemmän esiin minun sisimmässäni riippumatta ulkoisista olosuhteista – tulla yhä enemmän elämässäni muutetuksi hänen ” Poikansa kaltaiseksi ” . Ymmärräthän : meidän tulevaisuutemme ei määräydy siitä , mitä teemme Jumalalle , vaan keneksi me tulemme hänen edessään . Kun kurottaudumme kohti Kristuksen muotoa , rakkautemme Jumalaan rikastuu , meidän todistuksemme syntisille tulee voimakkaammaksi ja meidän salassa eletty elämämme pyhemmäksi . Kun etsimme yhdenmukaisuutta Jeesuksen kanssa , me tajuamme , että kaikki meidän hengelliset tarpeemme ovat juurtuneet tähän ja ne saavat kasvunsa tässä yhdenmukaisuudessa hänen kanssaan . Voimme hänestä riippumatta ajatella , että teemme suuria ja tärkeitä asioita , mutta Kristus sanoo meille : Joka ei pysy minussa , on kuin irronnut oksa : se heitetään pois , ja se kuivuu . ( ks . Joh.15:1-8 ) . Kristuksen kanssa me kuitenkin julistamme – keskellä ristiriitoja , koetuksia ja kiusauksia : ” Jeesuksen elämä … kuolevaisen ruumiimme kautta ” ( 2.Kor.4:8 ) . Tämä se on todella j</w:t>
      </w:r>
    </w:p>
    <w:p>
      <w:r>
        <w:rPr>
          <w:b/>
          <w:color w:val="FF0000"/>
        </w:rPr>
        <w:t>id 105</w:t>
      </w:r>
    </w:p>
    <w:p>
      <w:r>
        <w:rPr>
          <w:b w:val="0"/>
        </w:rPr>
        <w:t>Vain konkreettisilla hyöty-argumenteilla ja uskottavilla hypoteeseilla voidaan perustella Management Auditin ja/ tai resurssikartoitusten tarve . Hinta on aina suhteellista , kuten esimerkissäsi tuot sen osuvasti esiin .</w:t>
      </w:r>
    </w:p>
    <w:p>
      <w:r>
        <w:rPr>
          <w:b/>
          <w:color w:val="FF0000"/>
        </w:rPr>
        <w:t>id 106</w:t>
      </w:r>
    </w:p>
    <w:p>
      <w:r>
        <w:rPr>
          <w:b w:val="0"/>
        </w:rPr>
        <w:t>Tiina , jäin oikein miettimään oma blogini kirjoituksia ja ihan totta on , että aika monesti puhun asioista negatiiviseen sävyyn . Ja sitä kun en haluaisi ollenkaan ! Viihdymme Virossa ja Tallinnassa eikä täällä mikään asia ole tosissaan lähtenyt jurppimaan . Olen prikulleen samaa mieltä , että telkkarissa ja lehdissä on aivan samaa kuraa , oli sitten missä päin maailmaa tahansa . Ehkä vain olen näistä ilmiöistä koettanut löytää sen eroavaisuuden suomalaiseen kuraan nähden :) Tiedotusvälineistä puhun aika paljon siksi , että se elämänala kiinnostaa kovasti . Toivon hartaasti , etten sorru isoveli-asenteeseen kirjoittelussani , koska se on oksettavaa eikä minulla todellakaan ole oikeutta eikä eväitä ryhtyä neuvomaan täkäläisiä siinä , miten heidän pitäisi elää . Jatkossakin koetan parhaani mukaan tehdä huomioita virolaisista ilmiöistä , hyvässä ja pahassa - ja samalla koetan muistaa olla vähemmän märisevä ja vähemmän yleistävä . Siinä sitten onnistun tai en . Tietoja minusta I am a Finnish entrepreneur living in Otepää , South Estonia where I keep a small family hotel Villa Ottilia . I am also an eager photographer and a writer , trying to catch the essence of Estonian life from the point of an expat .</w:t>
      </w:r>
    </w:p>
    <w:p>
      <w:r>
        <w:rPr>
          <w:b/>
          <w:color w:val="FF0000"/>
        </w:rPr>
        <w:t>id 107</w:t>
      </w:r>
    </w:p>
    <w:p>
      <w:r>
        <w:rPr>
          <w:b w:val="0"/>
        </w:rPr>
        <w:t>Kategoria : harjoitus Lähden tänään Tampereelle . Ajan ohi , oikeastaan kiiruhdan ohi . Harjoittelen kulkemista huomista varten , sillä ajan huomennakin ohi Tampereen . On pakko harjoitella . Tampere on paikkunta , jonka ohittaminen on ihmiselle hankittu ominaisuus , eikä sitä asiaa voi oppia äidinmaidossa . Pirkkalan ohitustietä ei ole koodattu geeneihimme . Näin sanovat Lamarck ja Väinö Linna Mutta metallinpaljastimeni on Vieremällä . Vieremällä , jossa pohjalaiskuulia ei ihminen voi maasta löytää . Sitäpaitsi , on hankalaa etsiä pohjalaiskuulia työaikana . Pitäisi pystyä erittelemään se , mikä on työtä ja huvia . Ja mikä osuus siitä on pohjalaista . Paloauto kiskoi romua pois ajoradalta . Miehet huutelivat toisilleen ja kyselivät minulta etupyöristä . Niitä ei löytynyt mistään . - Mikä viikonpäivä nyt on ? Ajattelin sanoa palomiehelle , että perjantai , vaikka nyt olikin keskiviikko . Se kysyi vielä , olinko ollut autossa yksin , mutta siitä vastauksesta en ollut varma . Niitä ei kiinnostanut kuka , vaan se , oliko vai eikö ? Occamin partaveitsi heilahti ja leikkasi epämääräisen selitykseni viipaleiksi . - Tuliko ketään vastaan ? Sanoin , että en tiedä . Ajattelin , että yritän pelastaa minä pelastettavissa on . Toisaalta , harkitsin asioiden sekoittamista ja monimutkaistamista . Poliisit tulivat . Menin sinne päin , sillä olin varma , että nekin haluavat tästä jutusta selvitä yksinkertaisella selityksellä nopeasti ja kivuttomasti . - Minä ajoin . Poliisi sanoi nimensä . Minä sanoin omani . Se tarjosi puhalluspilliä minulle . Minua heikotti se puhaltaminen . Ajattelin , että pyörryn tähän kohta ja kun herään sairaalassa , koko tapausta ei ole ollutkaan . Auto on ehjänä työpaikan tallissa ja minä istun takan edessä ja lisään puita liekkeihin . Ambulanssi tuli hiljaa ja varoi lasinsiruja . Sisällä istui kaksi naista . Kuljettaja katsoi romua ja toinen nainen minua . Ambulanssin perässä tuli hinausauto . Sen hytissä oli vain yksi mies . - Nukuitko rattiin ? Nyökkäsin . Sanoin lähteväni kotiin . Poliisi sanoi , että voisin mennä , mutta ambulanssin nainen otti minua käsivarresta kiinni ja sanoi , että minä lähden sen mukaan . Sanoin sille , että siitä on pitkä aika , kun nainen on viimeksi ottanut minua käsivarresta kiinni ja sanonut ottavansa mukaansa . Toinen nainen tuli taakse viereeni ja toinen hyppäsi kuljettajan paikalle . Se lähti ajamaan ihan väärään suuntaan , sinne , mistä minä olin tullut . Istuin vuoteella ja katselin tietä . Maisemat tuntuivat oudoilta ja erilaisilta , vaikka olin satoja kertoja ajanut tästä . Autot antoivat meille tietä . Niissä olevat ihmiset luulivat , että sisällä on verisenä mössönä kuoleva ihminen taikka kohtauksen saanut vanhus . Tienvarsilla ihmiset pysäyttivät liikkeensä ja kääntyivät katsomaan meitä . Minun teki mieli puhua niille kovaäänisen kautta . Minua pelotti se , että välissämme oli maitolasia ja peltiä , eikä kukaan tiennyt , kuka täällä sisällä on . Olisin puhunut niille usvasta aamuöisellä pellolla . Olisin kertonut niille Rawlsin oikeudenmukaisuusperiaatteesta . Olisin opettanut heille kovaäänisen välityksellä sen , missä järjestyksessä suuret filosofit elivät täällä maanpinnalla . Aristoteles , Sokrates , Platon , muistakaa kaikki ASP , asuntosäästöpalkkio . Kun olisimme ehtineet sairaalaan asti , olisin aurannut sata kilometriä pitkän uoman tiedostamattomuuteen . Se väylä olisi tällä hetkellä kirkkain väylä koko maassa ja sitä tulisivat ensi viikolla katsomaan ihmiset tiedekunnista ja korkeakouluista . Sanoin hoitajalle , että Idin alueeni syöttää nyt ajatuksiini outoja juttuja . Juttuja , joista en vielä aamulla tiennyt mitään . Kysyin siltä , tulisiko se minua pitämään</w:t>
      </w:r>
    </w:p>
    <w:p>
      <w:r>
        <w:rPr>
          <w:b/>
          <w:color w:val="FF0000"/>
        </w:rPr>
        <w:t>id 108</w:t>
      </w:r>
    </w:p>
    <w:p>
      <w:r>
        <w:rPr>
          <w:b w:val="0"/>
        </w:rPr>
        <w:t>Toivo Isänmaa : Terppa : in your head : 10.11.2012 VA:F [ 1.9.7_1111 ] Tulos : +83 ( 89 ääntä ) Juu , mehän toki eletäänkin pari kuukautta edellä Amerikan aikaa … Tässä tapauksessa , ja muuten sitten ihan miten sattuu eri ulotuvuusaikavyöhykkeellä . Välillä tulevaisuudessa ja välillä menneisyydessä . Mä kun olin ihan luullut että Suomi on aina vaan sen vakio 7-10h edellä USAta ( riippuen mistä kohti verrataan ) jos kelloa / kalenteria kattoo . Koivu : foo : 10.11.2012 VA:F [ 1.9.7_1111 ] Tulos : +88 ( 92 ääntä ) Minttu puhuu hienosti itsensä pussiin toiseksi viimeisessä kommentissaan . “ [ ... ] 11.9 . on toisin päin [ A]merikassa kuten ite sanoit se on 9/11 [ ... ] se on sama ku hätänumero [ ... ] ( 911 ) JA TÄNÄÄN ON 9.11.2012 ! ! ! ! ! ” Tuolla logiikalla 9/11 on kaksi eri päiväystä yhtäaikaa . kalervoGSM: Tilitantti : 11.11.2012 VA:F [ 1.9.7_1111 ] Tulos : +66 ( 82 ääntä ) Kertokaa mulle , miksi 11/9 tai mitenpäin sen nyt haluakaan ilmottaa , on suomalaisillekin joku surun päivä ? Aika tekopyhää , ku mennään mukaan USAn propagandaan , jonka mukaan , kun heitä vastaan isketään niin isketään koko maailmaa vastaan ! Jos terrori-iskut huolettaa , niin on niitä lähempänäkin tapahtunut ! Muistella voisi vaikka Myyrmannin räjähdystä tai Tukhoman pommi-iskuja Olihan se Yhdysvaltojen WTC vähän isompaa luokkaa , mutta ärsyttää , että siitä tehdään niin iso touhu Suomessakin ! Ja ihmisiä kuolee isompiakin määriä pahemmissakin iskuissa , mut kun niitä ei uutisoida samalla tavalla , niin ei se kenenkään persettä sit kutita . Pallosalama : kuki : 11.11.2012 VA:F [ 1.9.7_1111 ] Tulos : +37 ( 39 ääntä ) Hassu pieni erehdys ja Minttu vaikuttaa reikäpäältä joo .. Mutta mielestäni moka tässä oli myös se että , nuo _suomalaiset_ leidit muistelee tekopyhästi WTC-iskuja , vaikka maailmassa on kuollut sen jälkeen paljon muitakin ihmisiä monissa terrori-iskuissa ja onnettomuuksissa . Miksi näitä ihmisiä pitäisi liikuttaa se yhtään enemmän kuin mikä tahansa muu ihmisuhreja vaativa tragedia . Kaikki sympatia uhreille ja omaisille mutta näyttää siltä , että media on pahasti aivopessyt näitä mokaajia . Nemo : Kyllähh : 11.11.2012 VA:F [ 1.9.7_1111 ] Tulos : +28 ( 32 ääntä ) Tilitantti : Kertokaa mulle , miksi 11/9 tai mitenpäin sen nyt haluakaan ilmottaa , on suomalaisillekin joku surun päivä ? Aika tekopyhää , ku mennään mukaan USAn propagandaan , jonka mukaan , kun heitä vastaan isketään niin isketään koko maailmaa vastaan ! Jos terrori-iskut huolettaa , niin on niitä lähempänäkin tapahtunut ! Muistella voisi vaikka Myyrmannin räjähdystä tai Tukhoman pommi-iskuja Olihan se Yhdysvaltojen WTC vähän isompaa luokkaa , mutta ärsyttää , että siitä tehdään niin iso touhu Suomessakin ! Ja ihmisiä kuolee isompiakin määriä pahemmissakin iskuissa , mut kun niitä ei uutisoida samalla tavalla , niin ei se kenenkään persettä sit kutita . Niinpä . Voitaisiin ottaa myös esimerkki , joka ei liity mitenkään pommi-iskuihin tai muihin . Miksei 19. maaliskuuta ilmesty facebookkiin tälläisiä päivityksiä ? Ja jos joku ei tiedä , niin19. maaliskuuta 2004 Konginkankaalla tapahtui linja-auton ja rekan yhteentörmäys , jossa kuoli 23 ihmistä . Ais : 11.11.2012 VA:F [ 1.9.7_1111 ] Tulos : +26 ( 26 ääntä ) Mitähän muuten ajattelevat ne kymmenen ihmistä , jotka ovat tuosta Mintun tilasta tykänneet ? Onko se vain jonkinlaista sarkastista väärästä tiedosta tykkäilyä , vai ovatko Mintun kaverit Jounia lukuun ottamatta yhtä typeriä kuin tämä itse ? Oman muistopäivänsä ansaitsisivat ehkä myös Japanilaiset jotka edelleen joutuvat kärsimään Amerikkalaisten joukkojen raiskauksista yms . No hei , pidetään muistopäivä myös esim. Unit 731:n</w:t>
      </w:r>
    </w:p>
    <w:p>
      <w:r>
        <w:rPr>
          <w:b/>
          <w:color w:val="FF0000"/>
        </w:rPr>
        <w:t>id 109</w:t>
      </w:r>
    </w:p>
    <w:p>
      <w:r>
        <w:rPr>
          <w:b w:val="0"/>
        </w:rPr>
        <w:t>PedersÃ¶ren keskiaikainen , mutta 1780-luvulla laajennettu kirkko kuuluu kustavilaisen kiviarkkitehtuurin merkittÃ¤vimpiin rakennuksiin Suomessa . Kirkko ympÃ¤ristÃ¶ineen on ollut laajan keskiaikaisen suurpitÃ¤jÃ¤n keskus . Pohjalaistyyppisen kellotapulin pohjakerros on kivestÃ¤ . Se on rakennettu Thomas Rijfin ja Matti Hongan johdolla 1769-1775. Tapulin kelloista yksi on vuodelta 1488 . TodennÃ¤kÃ¶isesti Tallinnassa valettu kello on alkuaan ollut Turun tuomiokirkossa , josta Jacob de la Gardie on hankkinut sen 1615 ja lahjoittanut lÃ¤Ã¤nityksenÃ¤Ã¤n olleen PedersÃ¶ren kirkolle . Kirkkotarhan kiviaidan koilliskulmassa oleva kahdeksankulmainen luuhuone on tehty Thomas Rijfin johdolla 1775. Kirkkorannan vanha kylÃ¤asutus sijaitsee Pietarsaaren maaseurakunnan kirkon ohi kulkevan maantien vastakkaisella puolella . KylÃ¤ on sÃ¤ilyttÃ¤nyt tiiviin vanhan luonteensa uudisrakentamisesta huolimatta . Alueella on sÃ¤ilynyt merkittÃ¤vÃ¤ ryhmÃ¤ kirkkotupia , jotka vielÃ¤ 1900-luvun alussa olivat yleisiÃ¤ kirkkomatkojen tukikohtia kirkkorakennusten tuntumassa . Kirkkotuvista vanhimmat ovat 1700-luvun puolivÃ¤listÃ¤ . Saaristolaisten venekuntien kivilaiturien jÃ¤Ã¤nteitÃ¤ on jÃ¤ljellÃ¤ rannassa . Kirkkoaukion laidalla on pitÃ¤jÃ¤n vanha lainajyvÃ¤stÃ¶ sekÃ¤ hirsinen kÃ¤rÃ¤jÃ¤tupa . Historia PedersÃ¶ren kirkon runkona oleva keskiaikainen kirkko oli kulmaprofiloitujen pilasterin varaan holvattu yksilaivainen lÃ¤nsitornillinen harmaakivikirkko . Tornin paanupeitteisen korkean huipun esikuvana lienee ollut Tukholman suurkirkon vastaavanlainen 1490-luvulla tehty tornin pÃ¤Ã¤te . Kirkko laajennettiin ristikirkoksi 1787-1795 Jacob Rijfin johdolla . Kirkontornin huippu tuhoutui tulipalossa 1985 , jolloin myÃ¶s sisÃ¤tila koki pahoja vaurioita . Kirkko korjattiin arkkitehti Erik KrÃ¥kstrÃ¶min suunnitelmien mukaan .</w:t>
      </w:r>
    </w:p>
    <w:p>
      <w:r>
        <w:rPr>
          <w:b/>
          <w:color w:val="FF0000"/>
        </w:rPr>
        <w:t>id 110</w:t>
      </w:r>
    </w:p>
    <w:p>
      <w:r>
        <w:rPr>
          <w:b w:val="0"/>
        </w:rPr>
        <w:t>Roolipelissä on nyt n . aamuyö , kaksijalkojen kielessä kello on noin 3-4 yöllä . Nyt eletään Viherlehden aikaa . HUOMIO ! Seuraava kokoontuminen järjestetään 7.8. eli tämän kuun seitsemäs päivä ! Klaanien päälliköillä roolaajaat ilmoittakoot pääsevätkö tuolloin paikalle , ja valitsevat myös kokoontumiseen lähtijät ( Valitkaa sellaisia joilla on aktiivinen roolaaja ! ) . Ja kokous ei välttämättä pääty heti ensimmäisenä päivänä , itseasiassa 7. päivä on sen "aloituspäivä " meille ihmisille , kun taas klaanikissoille sekin on ns. "illan alku " . Jos et ole kärryillä missä mennään ropessa , päästäksesi tietouteen klikkaa tästä " Haukkahalla ! " Jääsilmä kiljaisi . Hän syöksyi tämän luo . " He ovat niin pieniä etteivät he osaa päättää .. " Jääsilmä naukui jäätävän tyynellä äänellä . Hän siirsi katseensa Haukkahallaan . Jääsilmä kävi salamannopeasti parantajanpesällä hakemassa hämähäkinseittiä . Hän tuli takaisin ja laittoi hämähäkinseittiä Hallahaukan haavoihin . Nimi : Kuolonhenkäys 30.01.2013 09:01 Naaras laskeutui maahan , ja nuoli veriset tassunsa puhtaiksi . Sitten tämä kohotti katseensa Jääsilmään . " Jos pennut haluavat luokseni , ne tulevat mukaani . Jos he eivät halua , ne jäävät Jokiklaaniin . " Hän maukui hiljaa . Nimi : Hallahaukka 30.01.2013 08:58 En kerennyt reagoimaan , kun naaras iski voimakkaasti kollin kurkkuun . Veri pulpahti ulos , ja kolli kaatui henkeään haukkoen maahan . Nimi : Kuolonhenkäys 30.01.2013 08:57 " Harmi kun et ole päällikkö , Haukkahalla . Muuten sinulla olisi 9 henkeä ! " Ulvaisin , ja puristin hampaani melkein yhteen . " Tätä tekniikkaa ette ole kuunaan nähnyt . " Hän naukui , hyppäsi ilmaan , pyöri sitten vimmatusti ilmassa , kohti Haukkahallan kurkkua ( ? ) Nimi : Hallahaukka 30.01.2013 08:53 Kolli yritti heittää tämän ilmaan , mutta ei voinut . Hampaat olivat syvällä kurkussa . Hän ei saanut kunnolla henkeä . Nyt hänestä tuntui ,kuin olisi ollut pieni heikko pentu . Naaras sähähti raivosta . Hän loikkasi ilmaan , ja heitti kiepin Hallahaukkaa päin terävät kynnet esillä ( ? ) Nimi : Hallahaukka 30.01.2013 08:46 " Miksi me ne sinulle antaisimme ? " Suuri vaalea kolli murisi . " Ne kuuluvat Jokiklaaniin . " Sitten hän astui askeleen eteenpäin , ja irvisti naaraalle . " Nyt Jokiklaanissa , aina Jokiklaanissa . " Tämä lausui . Nimi : Kuolonhenkäys 30.01.2013 08:44 Naaras syöksyi pusikosta Lumiturkin vierestä . Sitten hän nelisti suoraan Jokiklaanin aukiolle , ja näki Jääsilmän . " Antakaa pentuni takaisin , tai käy huonosti . " Hän murisi . Tämä paljasti kyntensä , ja nosti huulensa irveen . Häntä piiskasi ilmaa ärtyneenä . Vain silmissä näkyi kaipaus . " Nyt . " Hän kuiskasi . Nimi : Lumiturkki 30.01.2013 08:43 Jääsilmä kääntyi katsomaan tätä ( ? ) . " Hei . Halusin vain nähdä että sinulla on kaikki hyvin . Olethan ystäväni . " tämä hymyili Jääsilmälle " Ja pysymme aina ystävinä . En ikinä unohda sinua . " hän katsoi Jääsilmää suoraan silmiin . " On mentävä . Nähdään . Ja olethan sinäkin aina minun ystäväni ? ? " sitten tämä kääntyi ja rynnisti Myrskyklaaninleiriin . Nimi : Lumiturkki 30.01.2013 08:34 Kissa hiipi hiukan lähemmäs . " Jääsilmää .... " Nimi : Lumiturkki 30.01.2013 08:33 Tämä juoksi Jokiklaanin leiriä kohti . ( ( Haluan tavata myös Jääsilmän . ) ) Tämä ui joen yli ja meni piiloon pens</w:t>
      </w:r>
    </w:p>
    <w:p>
      <w:r>
        <w:rPr>
          <w:b/>
          <w:color w:val="FF0000"/>
        </w:rPr>
        <w:t>id 111</w:t>
      </w:r>
    </w:p>
    <w:p>
      <w:r>
        <w:rPr>
          <w:b w:val="0"/>
        </w:rPr>
        <w:t>Juhlavuosi Tervetuloa mukaan Arkin juhlavuoden tapahtumiin ! Lasten ja nuorten arkkitehtuurikoulu Arkki ry on perustettu v. 1993 . Vietämme 20v -juhlavuotta lukuvuonna 2013-2014. Arkkitehtuurikoulu Arkki on Suomen ensimmäinen Arkkitehtuurikoulu , ja maailmallakin ainutlaatuinen . Arkin juhlavuosi on enemmän kuin vain kertomus yhdestä koulusta ja sen taipaleesta , se myös kertoo suomalaisesta taidekasvatuksesta ja sen kehityksestä ja monimuotoisuudesta . Juhlavuoden projektit , tapahtumat , työpajat ja näyttelyt innostavat , ihastuttavat ja osallistavat . Niillä herätetään kiinnostusta ja suunnataan huomiota arkkitehtuuriin ja omaan elinympäristöömme . Arkin juhlavuosi huipentuu keväällä 2014 oppilastöiden näyttelyiden sarjaan , joissa Arkin toimintaa esitellään eri-ikäisten tekijöiden töiden kautta . Näyttelyiden sarja levittäytyy niin kaduille , metroasemille kuin museoihinkin . Päänäyttely on esillä toukokuun ajan Helsingin Kaupunkisuunnitteluviraston info- ja näyttelytila Laiturilla Kampissa . Näyttelyiden kautta kävijä voi saada kipinän tutustua rakennettuun ympäristöön syvemmin ja löytää vaikutusmahdollisuuksia sen kehittämiseen . Näyttelyiden yhteydessä järjestetään kaikille avoimia työpajoja . Kansainvälinen arkkitehtuurikasvatuksen konferenssi Toukokuun 8.-9 . päivä Aleksanterin teatterissa järjestettävän Creating the Future 2 -konferenssin puheenvuorot avaavat näkökulmia luovuuteen ja ympäristön kokemiseen . Osallistujat tutustuvat erilaisiin pedagogisiin lähestymistapoihin ja onnistuneisiin projekteihin . Konferenssiin odotetaan saapuvan yli 200 osallistujaa noin 15 maasta . Konferenssi sopii esimerkiksi arkkitehdeille , taidekasvatuksen parissa työskenteleville , taidekasvatuksesta vastaaville virkamiehille , sekä peruskoulun opettajille . Arkkitehtuurin opetusmateriaali peruskoulun alaluokille Lokakuussa 2013 Arkki julkaisi opetuspaketin Tilat , Talot ja Kaupungit . Opetusmateriaali sisältää 12 tehtäväkokonaisuutta , ja 19 tehtäviin liittyvää apukorttia . Tehtävissä eri oppiaineiden opetussisällöt yhdistyvät arkkitehtuurin avulla . Opetusmateriaali on kokonaisuudessaan nettisivustolla , jossa on myös kustakin aihepiiristä opetuskäyttöön tarkoitettu kuvasarja teksteineen sekä inspiroivaa lisämateriaalia . Arkki 20v -juhlajulkaisu Pitkän taipaleen kunniaksi on tekeillä julkaisu , joka valottaa Arkin historiaa , nykypäivää ja tulevaisuuden näkymiä . Kirjaan tulee kertomuksia niin opettajilta kuin oppilailta , mutta pääosassa ovat oppilastyöt ja kuvat kursseilta , leireiltä ja tapahtumista . Juhlakirja tulee myyntiin kevään 2014 aikana . Juhlavuoden tuotteet Arkin kaikki 500 oppilasta ovat piirtäneet Helsingin merkkirakennuksia , jotka esiintyvät Arkin juhlavuoden graafisessa ilmeessä eri tavoin . Juhlavuoden aikana julkaistaan erilaisia tuotteita , kuten mm. 96 -osainen korttirakentelusarja . Arkin uudessa nettikaupassa on nyt jo myynnissä Arkin tornilogosta tehdyt laserleikatut korut . SEMINAARIYHTEISTYÖ JUHLAVUODEN KUMPPANIT JUHLAVUODEN TUKIJAT Arkkitehtitoimisto A-Konsultit Oy , ARK-house arkkitehdit Oy , Arkkitehdit Anttila &amp; Rusanen Oy , Arkkitehdit Hannunkari &amp; Mäkipaja Oy , Arkkitehdit Tommila Oy , Arkkitehti Reijo Lahtinen , Arkkitehtitoimisto CJN Oy , Arkkitehtitoimisto Hannu Jaakkola Oy Arkkitehtitoimisto Helin &amp; Co Oy , Arkkitehtitoimisto HKP Oy , Arkkitehtitoimisto L&amp; M Sievänen Oy , Arkkitehtuuritoimisto Käpy ja Simo Paavilainen Oy , Kuvatoimisto Kuvio Oy , Manner Oy , PES-Arkkitehdit Oy , Tapio Wirkkala Rut Bryk –säätiö</w:t>
      </w:r>
    </w:p>
    <w:p>
      <w:r>
        <w:rPr>
          <w:b/>
          <w:color w:val="FF0000"/>
        </w:rPr>
        <w:t>id 112</w:t>
      </w:r>
    </w:p>
    <w:p>
      <w:r>
        <w:rPr>
          <w:b w:val="0"/>
        </w:rPr>
        <w:t>Puhetta paleosta – osa 1 kesäkuu 28th , 2013 by Jukka Tätä aihepiiriä ei voi kuitenkaan käsitellä ottamatta lukuun maantieteellistä sijaintia . Voisi olettaa , että joku jostain päiväntasaajan lähistöltä on mukautunut hyödyntämään hiilihydraatteja paremmin kuin joku Skandinaviasta kotoisin oleva . Jos täällä Suomessa katsoo ikkunasta ulos joulukuussa , niin vihreä syötävät ovat luonnosta kortilla , ellei kuusen oksista osaa tehdä itselleen salaattia . Voisi siis vetää jonkinlaisen johtopäätöksen , että vaikkapa täällä Suomessa on siis käytetty proteiinin ja rasvan lähteitä jokseenkin reilusti ainakin osan vuodesta . Kasviksia ja juureksia on varmasti varastoitu talven varalle , mutta missä määrin se on tapahtunut onkin jo vaikeampi kysymys . Charles Poliquin on sanonut , että noin ¾-osuus nykyisistä länsimaalaisesta ei siedä hiilihydraatteja hyvin . Tämä tarkoittaa käytännössä huonoa insuliiniherkkyyttä , vähemmän kuin optimaalista olotilaa ja rasvakudoksen kertymistä tiettyyn pisteisiin kehossa . Jäljelle jäävä ¼ onkin sitten onnekasta porukkaa , joko omasta ansiostaan tai perimän puolesta . Otetaan vielä kerran uudestaan : Eli mitä paleo ei ole ? Paleo ei ole mielestäni rasvalla ” läträämistä ” ja/tai pelkän proteiinin syömistä . Paleo ei ole leipomista vain manteli- ja kookosjauhoa käyttäen . Paleo ei ole pähkinöiden syömistä joka kerta , kun käsi osuu lähellekin taskua . Paleo ei ole pekonin syömistä joka aterialla . Paleo ei ole kilon pihvin syömistä joka päivä Paleolla avokado ei ole ainoa sallittu hedelmä . Paleo ei ole oletusarvoisesti vähähiilihydraattinen . Paleo ei ole oletusarvoisesti runsasrasvainen . Paleo ei siis mahdollista laadukkaiden , mutta silti energiatiheiden ruokien syömistä ilman minkäänlaisia ” seuraamuksia ” . Tällä tarkoitan lähinnä housujen vyötärökoon muuttumista ja yleistä kehonkoostumuksen muutosta . Vaikka laadukkaiden ruoka-aineiden syöminen jättää varmasti paremman olon kuin valion eskimopaketin tyhjentäminen yhdeltä istumalta , niin siitä ei pääse kuin koira veräjästä . Laadukkaat ja jalostamattomat lihat , rasvat , kasvikset ja hedelmät sekä hiilihydraatin lähteet ovat paleota . Jos ihmiset söisivät näin , niin todennäköisesti länsimaalaisesta väestöstä 99 % ravitsemuksessa tapahtuisi selvää parannusta . Muutama sana hiilihydraattien tarpeesta Olen jossakin määrin kääntänyt kelkkaani tässä asiassa . Olin muutaman vuoden vahvasti jonkinasteisen VHH:n kannattaja . Olen kuitenkin liikkunut enemmän kultaista keskitietä siitä yksinkertaisesta syystä , että se tuntuu toimivan paremmin . Jos treeni kulkee paremmin ja kehonkoostumus pysyy samana ja jopa paranee , niin tilanne ei jätä paljoakaan jahkailtavaa . Vaikka tästä voisi tehdä erillisen kirjoituksen ( minkä todennäköisesti jatkossa teenkin ) , niin asiaa on hyödyllistä sivuta myös tässä asiayhteydessä , koska paleo yhdistetään yleisesti VHH-ruokavalioon . Kysymys kuuluu , että kuinka paljon tarvitsemme hiilihydraatteja ? Tarve riippuu voimakkaasti yksilöstä ja hänen päivittäisestä aktiviteettitasostaan . Muutamia yleistyksiä , joita voi tehdä suhteellisen luottavaisin mielin ovat : Mitä aktiivisempi henkilö on , sitä enemmän hiilihydraatteja tarvitaan päivittäin . Mitä enemmän henkilön harrastukset ja toiminta anaerobisen energiantuoton käyttöön , sitä enemmän hiilihydraatteja tulee syödä . Mitä parempi kehonkoostumus ( =alhainen rasvaprosentti ) , sitä enemmän hiilihydraatteja voi syödä . Aivot toimivat pelkästään hiilihydraateilla . Elimistö tekee ne , tavalla tai toisella , että perustoiminnot voidaan ylläpitää . Pitkään jatkunut hiilihydraattien voimakas rajoitus voi olla terveydelle vahingollista . Kaikki nämä kohdat pitävät kutinsa myös päinvastoin . Mitä korkeampi rasvaprosentti , sitä vähemmän hiilihydraatteja voi suositella ruokavalioon . Niiden lähteisiin tulee kiinnittää luonnollisesti myös erityistä huomiota . Saantisuosituksena heitän ilmoille , että kohtalaisen aktiivisen henkilön tulisi saada 1,5-2 ,</w:t>
      </w:r>
    </w:p>
    <w:p>
      <w:r>
        <w:rPr>
          <w:b/>
          <w:color w:val="FF0000"/>
        </w:rPr>
        <w:t>id 113</w:t>
      </w:r>
    </w:p>
    <w:p>
      <w:r>
        <w:rPr>
          <w:b w:val="0"/>
        </w:rPr>
        <w:t>Artikkeli : Tutkimus : Kaksi kolmesta vanhemmasta antaa lapsensa maistaa alkoholia , mutta kieltÃ¤ytyy ostamasta sitÃ¤ KesÃ¤lomille rientÃ¤vÃ¤t nuoret juhlistavat koulun loppumista reput kilisten , vaikka vanhempien asenne alkoholijuomien ostamiseen on vankasti kielteinen . Tuore tutkimus paljastaa vanhempien ristiriitaisen suhtautumisen alaikÃ¤isten alkoholinkÃ¤yttÃ¶Ã¶n . Suurin osa vanhemmista uskoo alaikÃ¤isten saavan alkoholia helposti , mutta samalla kieltÃ¤Ã¤ itse ostavansa . Tuoreen tutkimuksen mukaan kouluikÃ¤isten vanhemmista noin 70 prosenttia pitÃ¤Ã¤ hyvÃ¤ksyttÃ¤vÃ¤nÃ¤ tarjota alaikÃ¤iselle alkoholia tÃ¤ysi-ikÃ¤isen seurassa . TÃ¤mÃ¤ selvisi Panimo- ja virvoitusjuomateollisuusliiton teettÃ¤mÃ¤stÃ¤ tutkimuksesta , jossa selvitettiin suomalaisten alkoholiasenteita ja mietojen alkoholijuomien ostamista . Opetusalan ammattijÃ¤rjestÃ¶n puheenjohtajan Olli Luukkaisen mukaan tulos kuvastaa laajempaa yhteiskunnallista muutosta . â  Asiaa voi ajatella positiivisesti : on parempi opetella alkoholin kÃ¤yttÃ¶Ã¤ kotona turvassa kuin kokeilla sitÃ¤ piilossa jossain pusikossa . Luulen , ettÃ¤ tÃ¤ssÃ¤ on tÃ¤llainen yleinen maailmanmuutos taustalla , OAJ:n puheenjohtaja Olli Luukkainen arvioi . Nuorempien vastaajien asenteet alaikÃ¤isten alkoholinkÃ¤yttÃ¶Ã¶n ovat lÃ¶ysempiÃ¤ kuin vanhemmilla . 18â24-vuotiaista yli kolmannes hyvÃ¤ksyy vÃ¤hÃ¤isen alkoholimÃ¤Ã¤rÃ¤n ostamisen alaikÃ¤iselle ja neljÃ¤ viidestÃ¤ tarjoaisi vÃ¤hÃ¤isen mÃ¤Ã¤rÃ¤n alkoholia alaikÃ¤iselle tÃ¤ysi-ikÃ¤isen valvonnassa . Sen sijaan puolet 50â70-vuotiaista ei hyvÃ¤ksy alkoholin tarjoamista missÃ¤Ã¤n tilanteessa ja jopa 90 prosenttia pitÃ¤Ã¤ alkoholin ostamista alaikÃ¤iselle aina tuomittavana . Kaiken kaikkiaan kolme neljÃ¤stÃ¤ suomalaisesta uskoo alkoholin ostamisen alaikÃ¤iselle olevan yleistÃ¤ , mutta vain 12 prosenttia kertoo ostaneensa alkoholia alaikÃ¤iselle . â  KyseessÃ¤ on ehkÃ¤ vanhempien kaksinaismoralismi . Lain mukaan alkoholin ostaminen alaikÃ¤iselle on laitonta , mutta todellisuudessa moni aikuinen kuitenkin tekee nÃ¤in , Luukkainen toteaa . â  Alkoholikasvatus on yleensÃ¤ osa laajempaa pÃ¤ihteiden kÃ¤yttÃ¶Ã¶n liittyvÃ¤Ã¤ kokonaisuutta . On tÃ¤rkeÃ¤Ã¤ , ettÃ¤ alkoholikasvatuksen ideasta ja muodosta pidetÃ¤Ã¤n kiinni . Keskustelun tulisi olla asiallista ja kiihkotonta . Luukkainen korostaa koulun alkoholikasvatuksessa tiivistÃ¤ yhteistyÃ¶tÃ¤ oppilaiden vanhempien kanssa , jotta molemmille osapuolille olisi selvÃ¤Ã¤ , millainen rooli koululla on nuorten pÃ¤ihdekasvatuksessa . â  Alkoholikasvatus olisi hyvÃ¤ aihe vanhempainiltoihin , joissa kÃ¤ydÃ¤Ã¤n muutenkin yleisesti lÃ¤pi koulun tavoitteita ja toimintaperiaatteita . Vanhempien kanssa voisi keskustella , mitkÃ¤ tehtÃ¤vÃ¤t alkoholikasvatuksesta koululle on annettu ja kysyÃ¤ , miten vanhemmat nÃ¤kevÃ¤t asian . YhteistyÃ¶ on paras ratkaisu , ja keskustelu on parasta yhteistyÃ¶tÃ¤ . Miten sitten toimitaan niiden vanhempien kanssa , jotka eivÃ¤t kÃ¤y vanhempainilloissa ? â  Koulun kannattaa aina yrittÃ¤Ã¤ . Kaikkiin vanhempiin ei koskaan saada yhteyttÃ¤ koulun suunnalta , mutta siihen ei kannata kuitenkaan takertua . Uskon , ettÃ¤ tieto menee lasten kautta myÃ¶s niille vanhemmille , jotka eivÃ¤t vanhempainilloissa kÃ¤y . Tutkimuksessa selv</w:t>
      </w:r>
    </w:p>
    <w:p>
      <w:r>
        <w:rPr>
          <w:b/>
          <w:color w:val="FF0000"/>
        </w:rPr>
        <w:t>id 114</w:t>
      </w:r>
    </w:p>
    <w:p>
      <w:r>
        <w:rPr>
          <w:b w:val="0"/>
        </w:rPr>
        <w:t>Fitness &amp; Sport , Sunprime Palma Beach Fitness - Lomalla kohti parempaa hyvinvointia Täällä sinulla on aikaa . Ja haluja , sillä kun aivot saavat levätä , tunnet mitä kehosi tarvitsee . Voit harrastaa kehonrakennusta , pelata golfia , uida , huristella polkupyörällä tai käydä kuntosalilla tai vaikka ohjatuilla SatsYoga ja CrossTraining -tunneilla . Vetäjinä toimivat SATSin kouluttamat , pätevät ohjaajat . Lähellä on myös useita golfkenttiä . Valitse sinua miellyttävin vaihtoehto tai kokeille jotain aivan uutta . Treenaa altaassa Tervetuloa uima-altaaseen , jossa voit osallistua yhteen suosituimmista aktiviteeteistamme - vesiaerobiciin . Tai testaa uusin treenimuoto - Water Circuit , jossa kestävyys ja kunto joutuvat koetukselle eri harjoittelupisteissä . Reippaat ja ammattitaitoiset ohjaajat vetävät unohtumattoman tunnin , josta riittää pitkään iloa vielä jälkeenkin päin . Polkupyörät Sunprime Palma Beachistä on helppo lähteä pyöräilemään . Yhdessä yhteistyökumppanimme , Lexbergin , kanssa tarjoamme sinulle mahdollisuuden vuokrata itsellesi pyörä suoraan hotellista . Tarjolla on laaja valikoima erilaisia pyöriä . Hotellissa on myös pyörävarasto , korjaamo ja mekaanikot sekä pyöräilyopas .</w:t>
      </w:r>
    </w:p>
    <w:p>
      <w:r>
        <w:rPr>
          <w:b/>
          <w:color w:val="FF0000"/>
        </w:rPr>
        <w:t>id 115</w:t>
      </w:r>
    </w:p>
    <w:p>
      <w:r>
        <w:rPr>
          <w:b w:val="0"/>
        </w:rPr>
        <w:t>Osakekurssit Osaketietäjä : Tämä nousu kestää " Se on se miljoonan taalan kysymys , jota tässä on joutunut pähkimään joka päivä " , Mika Heikkilä ( kuvassa ) toteaa heti kättelyssä . Heikkilä on Danske Bankiin kuuluvan Arvo Rahastojen sijoitusstrategi , yksi Suomen kokeneimmista ja arvostetuimmista alallaan . Kysymys kuuluu , voiko nousu osakemarkkinoilla jatkua , kun osakkeet ovat nousseet lähes 50 prosenttia maaliskuun pohjalukemista , mutta yritysten tulokset ovat edelleen yhtä tyhjän kanssa . P/e-luvut ovat nykytuloskunnolla pitkälti toisellakymmenellä , ja Heikkilän tarkasti seuraama hinnan ja tasearvon suhdetta kuvaava p/b-luku on 1,5 . " Ei voi kiistaa , osakkeet ovat kalliita . Mutta eivät ne vielä ole huipulla . " " Ei voi kiistää , osakkeet ovat kalliita , koska tulokset ovat mitä ovat . Mutta eivät kurssit ole vielä huipulla , vaikka kovaa on noustu . Ainakin neljä asiaa puhuu osakkeiden puolesta " , Heikkilä uskoo . Ne neljä asiaa ovat : Tulosennusteet tälle vuodelle on vedetty niin alas , että yritysten tulokset tuskin yllättävät ainakaan ikävästi . Analyytikot olivat 6 - 7 vuosineljännestä liian optimistisia , mutta eivät enää huhti-kesäkuussa . Yritykset ovat leikanneet kuluja nopeammin kuin koskaan . Kulut ovat vielä lähteneet kalliista maista , joten tuloksissa on tavallista enemmän " kustannusvipua " . Elvytyspaketit alkavat vaikuttaa toden teolla vasta syksyllä . Maailmalla on valtavasti sijoitusrahaa , joka on tyystin karttanut osakkeita - tähän asti . Myyjien puute nostaa kursseja . Ensi vuosi pelottaa Lisäksi Heikkilä huomauttaa , että makrotaloudesta on tullut pieniä positiivisia uutisia esimerkiksi Yhdysvaltain asuntomarkkinoilta . Kun kauppa alkaa taas käydä , taseihin kirjatut varallisuusarvot ovat aiempaa luotettavimpia . Osakkeet ovat siis kalliita , mutta pian ne ovat halvempia , kun tulokset nousevat . Takapakkeja pörssissä aina tulee , mutta Heikkilä ei usko , että syksyllä nähtävät pakitukset olisivat kovin paljon yli viiden prosentin . " Ei tämä vielä lässähdä . Suuremmat haasteet liittyvät ensi vuoteen ja alkuvuoteen 2011 . Siellä on jo aika kovat tulosodotukset . Niihin pääseminen voi olla haastavaa , kun kuluttajat on velkaantuneita ja verot ja korot alkavat jossain vaiheessa nousta " , Heikkilä miettii . Finanssikriisistä alkanutta taantumaa edeltäville tasoille osakekurssit eivät Heikkilän mukaan palaa vielä pitkään aikaan .</w:t>
      </w:r>
    </w:p>
    <w:p>
      <w:r>
        <w:rPr>
          <w:b/>
          <w:color w:val="FF0000"/>
        </w:rPr>
        <w:t>id 116</w:t>
      </w:r>
    </w:p>
    <w:p>
      <w:r>
        <w:rPr>
          <w:b w:val="0"/>
        </w:rPr>
        <w:t>POWER ‧ ja POWER ‧ ovat satunnaistettuja ja kontrolloituja tutkimuksia , jotka koostuvat tutkimuksen alussa tapahtuvasta annoshakuvaiheesta ja sitä seuraavasta pidempikestoisesta vaiheesta , jonka aikana kaikki PREZISTAn ja ‧ mg : n ritonaviiriannoksen yhdistelmään satunnaistetut potilaat saavat suositusannosta ‧ mg kahdesti vuorokaudessa Näin oli esimerkiksi Garzweilerin ruskohiililouhosta koskevan vetoomuksen kohdalla . Koska me pidimme vetoomusten esittäjien tietoja valiokunnassa epätäydellisinä , päätimme lähettää sinne tosiasioita etsivän valtuuskunnan . Haluan kuitenkin sanoa teille , että Euroopan unioni ei ole ollut välinpitämätön Tiibetin-kysymyksessä : se on esimerkiksi jo lähettänyt Tiibetiin johtajatroikasta koostuvan tilanteenkartoitusvaltuuskunnan , ja tämä kysymys on järjestelmällisesti ja säännöllisesti mukana siinä ihmisoikeuksia koskevassa vuoropuhelussa , jota käydään Euroopan unionin ja Kiinan välillä . Olisi myös harkittava vuoden ‧ Geneven yleissopimuksiin liitetyn I lisäpöytäkirjan ‧ artiklan nojalla perustetun kansainvälisen humanitaarisen tiedonkeruukomission ( International Humanitarian Fact- Finding Commission , IHFFC ) palvelujen hyödyntämistä . IHFFC voi auttaa kansainvälisen humanitaarisen oikeuden noudattamisen edistämistä , sillä sen tehtäviin kuuluvat tosiasioiden selvittäminen ja hyvät palvelukset Olemme myös kuulleet , että on mahdollista , että eri ryhmien edustajista koostuva parlamentin valtuuskunta lähtee tilapäiseltä pohjalta tutustumaan Tsetsenian tilanteeseen parhaissa mahdollisissa olosuhteissa voidakseen vierailla kaikilla tarpeellisiksi katsomillaan alueilla maassa . Komission Benes-asetuksista laatima ‧ . lokakuuta ‧ päivätty asiakirja The Czechoslovak presidential decrees in the light of the acquis communautaire- Summary Findings of the Commission Services on toimitettu parlamentin ja kansalaisten saataville Me kehotamme komissiota tutkimaan yhteisessä julkilausumassa vaikutuksia sopimukseen ja pyydämme komissiota panemaan nämä tutkimukset myös yhteisen fact finding mission in kontekstiin neuvoston kanssa ja ilmoittamaan tuloksen myös meille . Vaadin sen vuoksi , että ECHOn valtuuksia Prigorodnijiin laajennetaan ja että EU pyrkii osaltaan vaikuttamaan siihen , että ETYJin tiedonhankintavaltuuskunta voisi yrittää siellä kansainvälisen tuen hankkimista alueen selkkauksen ratkaisemiseksi . Olisi myös harkittava vuoden ‧ Geneven yleissopimuksiin liitetyn I lisäpöytäkirjan ‧ artiklan nojalla perustetun kansainvälisen humanitaarisen tutkimuskomission ( International Humanitarian Fact- Finding Commission , IHFFC ) palvelujen hyödyntämistä . IHFFC voi auttaa kansainvälisen humanitaarisen oikeuden noudattamisen edistämistä , sillä sen tehtäviin kuuluvat tosiasioiden selvittäminen ja hyvät palvelukset Yhdysvaltain puolustusministeriön ‧ . joulukuuta ‧ julkistamaa , apulaispuolustusministeri Wolfowitzin allekirjoittamaa Determination and Findings-asiakirjaa sovelletaan ‧ urakkasopimukseen , jotka tekee joko liittouman väliaikainen hallinto Irakissa tai puolustusministeriö liittouman väliaikaisen hallinnon puolesta Näytetään sivua 1. Löydetty 28 lausetta , jotka rinnastuvat lauseeseen Finding Neverland.Löydetty : 1,156 ms.Käännösmuisteja synnyttävät ihmiset tietokoneella , mikä saattaa aiheuttaa virheitä . Ne tulevat monista lähteistä ja niitä ei tarkisteta . Pidä se vara .</w:t>
      </w:r>
    </w:p>
    <w:p>
      <w:r>
        <w:rPr>
          <w:b/>
          <w:color w:val="FF0000"/>
        </w:rPr>
        <w:t>id 117</w:t>
      </w:r>
    </w:p>
    <w:p>
      <w:r>
        <w:rPr>
          <w:b w:val="0"/>
        </w:rPr>
        <w:t xml:space="preserve"> Artikkeli Olemme palanneet kesälomilta ja palvelemme jälleen arkisin kello 9-17. Ota yhteyttä kun tarvitset apua sähköalan asioissa . Suunnittelemme sähköistyksen ja teemme asennuksen ammattitaidolla niin uusiin kuin vanhoihin kohteisiin . Myymälästä löydät sähköalan tarvikkeet sekä isot ja pienet kodinkoneet . Tervetuloa ! Vaihda vanha saunankiuas uuteen Mondex Balance-kiukaaseen . Kiukaassa on aivan uudenlainen spiraalivastus , joka antaa nopean ja tasaisen lämmön . Kiukaan runko on ruostumatonta terästä . Vakiona kiinteä ohjauskeskus . Palautettava lämpötilanrajoitin . Tarjoushintaan 399e . Meiltä voit tilata myös kiukaan asennuksen . Ilmalämpöpumppu sopii hyvin asuntoihin , toimistoihin , autotalleihin ja mökkeihin sekä lämmittämään että viilentämään . Laite toimii varsinaisen lämmitysjärjestelmän rinnalla vähentäen lämmityskustannuksia . Kuumalla ilmalämpöpumput poistavat liian kosteuden sekä viilentävät miellyttävästi ja parantavat sisäilman laatua . Käyttö on helppoa , koska järjestelmää voidaan ohjata kaukosäätimellä . Ilmalämpöpumppu ei vaadi käyttäjältä mitään suurempia huoltotoimenpiteitä . Sisäyksikön suodattimet on pidettävä puhtaina säännölliseti ja ulkoyksikön kennon taakse mahdollisesti kertyneet roskat poistetaan pari kertaa vuodessa . Kysy meiltä lisätietoja sopivan laitteen valitsemiseksi . Hoidamme asennuksen ammattitaidolla ja työn osuudesta voit tehdä kotitalousvähennyksen . Verkkokaupastamme löydät lisätietoa eri merkeistä ja malleista .</w:t>
      </w:r>
    </w:p>
    <w:p>
      <w:r>
        <w:rPr>
          <w:b/>
          <w:color w:val="FF0000"/>
        </w:rPr>
        <w:t>id 118</w:t>
      </w:r>
    </w:p>
    <w:p>
      <w:r>
        <w:rPr>
          <w:b w:val="0"/>
        </w:rPr>
        <w:t>KY lähtee vuosien tauon jälkeen mukaan liiketoimintaan , kun se 27.9 . osti 25 prosentin osuuden opiskelijoille töitä välittävästä aTalent Recruiting Oy:stä . Kaupan myötä aTalent tavoittaa paremmin kylterit ja pystyy tarjoamaan entistä paremmin oman alan töitä KY:läisille . – Yksi KY:n tavoitteista on kauppislaisten työllistäminen jo opiskelujen aikana . Siivun ostaminen aTalentista osoittautui vuoden selvitystyön jälkeen parhaaksi tavaksi tukea … Lue KY mukaan opiskelijarekrybisnekseen » Syksyisenraikasta maanantaita ! Kun Pohjoisella Rautatiekadulla näkyy enemmän pudonneita lehtiä kuin turisteja ja rautatiekuilun pyöräilijät suojautuvat ihonmyötäisiin GoreTex-asuihin , tietää syksyn lopulta tulleen aurinkoiseen Töölöönkin . KY:llä ei vaivuta syysmasennukseen , sillä tarkoittaahan syksyn alku myös uuden kauden alkua KY:llä ! Tänä syksynä Helsingin kylterit näkyvät ja kuuluvat Suomessa ja maailmalla ! KY-meininkiä esitellään ylpeänä niin Ruotsin Abiskossa tällä hetkellä käynnissä … Lue Maanantaiposti 39/12 » Huh , olipahan Mursujaisviikko ! Torstain Mursujaiset huipensivat uusien rutkuloiden orientaation . Päivän aikana mursut näkyivät ja kuuluivat Helsingissä , kun KY:n kulkue kulki läpi keskustan , ja illalla Mursujaiskuntiksessa Apollossa bailasi yli 900 kylteriä . Mursujen viiksien vielä väpättäessä torstain bakkanaaleista lähdetään jo tutkimaan tämän viikon tarjontaa . Toimistolle on saapunut uusi erä jokaisen kylterin himoitsemaa I &amp;lt;3 KY –paitaa ! Tule … Lue Maanantaiposti 38/12 » Helsingin kauppatieteiden ylioppilaiden säätiö ( KY-säätiö ) on julistanut syksyn 2012 toiminta-avustusten projektihaun auki . Toiminta-avustusta voi hakea 24. 8.–21.9.2012 välisenä aikana . Syksyn toiminta-avustuskierros toteutetaan paitsi projektiluontoisiin tapahtumiin kohdistuvana hakuna , myös sellaista toimintaa varten , joka ei ole ollut tiedossa varsinaisen haun yhteydessä keväällä 2012 . Mikäli yhdistys tai opiskelijaryhmittymä ei ole hakenut toiminta-avustusta säätiöltä vuoden 2012 varsinaisen hakukierroksen aikana , voi … Lue KY-säätiön toiminta-avustusten projektihaku auki 21.9 . asti »</w:t>
      </w:r>
    </w:p>
    <w:p>
      <w:r>
        <w:rPr>
          <w:b/>
          <w:color w:val="FF0000"/>
        </w:rPr>
        <w:t>id 119</w:t>
      </w:r>
    </w:p>
    <w:p>
      <w:r>
        <w:rPr>
          <w:b w:val="0"/>
        </w:rPr>
        <w:t>Uutiset Inkerin kirkon nuorten lähetyskurssi päättyi huhtikuussa ja edessä on kesän aktiotoimintaa Siperiassa ja Virossa . Kurssin vetivät Tiita ja Pekka Jauhiainen ( kuvassa vas. ) . Osanottajat olivat eli puolilta Venäjää . - Kun sain kuulla nuorten lähetyskurssista , ajattelin heti , että haluan sinne . Mietin , että nuorten lähetyskurssi olisi minulle sopiva , hymyilee helmikuussa 40 vuotta täyttänyt Marat Fozloulline Kazanista . - Ei ne nuoret tiedä mitään lähetyksestä ! Hän samoin kuin Joshkar-Olasta kotoisin oleva Artjom Dmitrev asuvat yhä synnyinkaupungissaan . Kotiseurakunnassaan Marat auttaa pappia järjestelemään jumalanpalvelusta ja ajaa tarvittaessa autoa seurakunnan tarpeisiin . - Kuljetan kirkkoon niitä , jotka eivät muuten pääsisi . Seurakunnan autossa on virallisesti seitsemän paikkaa , mutta autoon tulee niin monta kuin saadaan mahtumaan . Meidän seurakunta tekee myös lähetysmatkoja ympäristöön . Autan mielelläni muita niiden organisoinnissa . Artjom puolestaan on ollut suomalaisen lähetystyöntekijän Juha Väliahon apuna . - Menen sinne minne hän käskee ja teen mitä pyydetään . Ajan myös seurakunnan autoa . Suomalaisille vieraille toimin tulkkina , kuljetan heitä ja esittelen paikkoja . Joskus toimitan jumalanpalveluksia . Marat kertoo Kazanin seurakunnan toiminnasta : - Sunnuntaisin meillä on jumalanpalvelus kello 13.00 . Kirkkorakennuksessamme on baptisteilla oma jumalanpalveluksensa aamulla , ja joku toinenkin ryhmä kokoontuu siellä . On hyvä , että kristityt keskustelevat keskenään . Käymme paljon toistemme tilaisuuksissa . Seurakunnassamme on joka päivälle jotain ohjelmaa . Artjom kertoo Joshkar-Olan seurakunnan Maria-kerhosta , joka oli alkujaan tarkoitettu naisille , mutta miehetkin alkoivat käydä siellä . Kerhossa rukoillaan paljon . Marat haluaa myös korostaa rukouksen tärkeyttä seurakunnassa ja lähetystyössä . - Minä en enää mene minnekään , jos puolestani ei rukoilla . Ennen olin kovin innokas tekemään lähetysmatkoja . Nyt tajuan , että jos lähetysmatkojen puolesta ei rukoilla , niin Saatana tulee ja sotkee asioita . Pyydän monia ihmisiä rukoilemaan , kun lähdemme matkalle . Ilman esirukoilijoita en matkusta . Nuorten lähetyskurssi oli järjestyksessä toinen ja siitä vastasi Inkerin kirkon lähetysosasto .</w:t>
      </w:r>
    </w:p>
    <w:p>
      <w:r>
        <w:rPr>
          <w:b/>
          <w:color w:val="FF0000"/>
        </w:rPr>
        <w:t>id 120</w:t>
      </w:r>
    </w:p>
    <w:p>
      <w:r>
        <w:rPr>
          <w:b w:val="0"/>
        </w:rPr>
        <w:t>Skopio XV-1 “ Uskoen kylien aikovan tappaa hänet ja ottaa hänen suunnitelmansa ja varusteensa , Telluris ryhtyi rakentamaan niin voimakasta kulkuneuvoa , ettei kukaan voisi kukistaa sitä . Tulos oli Skopio XV-1 , yhdistelmä neroutta ja hulluutta . ” — Kertoja , Mata Nui's Guide to Bara Magna Sisällysluettelo Rautaheimon tuhouduttua muutamat Agorit yrittivät ystävystyä Telluriksen kanssa . Vainoharhaisena hän luuli , että he halusivat vain tuhota hänet ja viedä hänen suunnitelmansa . Niinpä Telluris rakensi Skopio XV-1:n suojakseen , ottaen mallia Skopio -nimisiltä eläimiltä . Rikkoutumisen seurauksena Telluris jäi Bara Magnaan ja kierteli aluksensa avulla joutomailla . Kohdatessaan jonkun hän taisteli ajoneuvollaan heitä vastaan , ja häntä alettiin pelätä . Skopio XV-1 taittuneena kokoon Telluris hyökkäsi kerran Luunmetsästäjiä vastaan Skopio XV-1:llä . Tapettuaan tai haavoitettuaan kaikkia kuolettavasti hän hautautui ajoneuvolla hiekkaan . Tunnin kuluttua paikalle saapui Exsidiania kuljettava karavaani , ja Telluris nousi ajoneuvollaan hiekasta . Karavaanin saattajat hajaantuivat eri suuntiin , jolloin Telluris päätti ampua yhtä saattajista , Glatorian Ackara , Skopio XV-1:n Thornax-laukaisimella . Hän ei huomannut Kiinan kiipeävän aluksen kyytiin , ja samalla Ackar ja Gresh hajottivat kaksi Skopio XV-1:n telaketjuista . Telluriksen pudottua ajoneuvon kyydistä tajuttomana Glatorianit tekivät Skopio XV-1:stä toimintakyvyttömän . Telluris pakeni aavikolle noutamatta ajoneuvoaan . Myöhemmin Telluris palasi rikkinäisen kulkuneuvonsa luokse . Sahmad saapui paikalle ja suostutteli Telluriksen mukaansa matkalle pohjoiseen , mistä Telluris voisi etsiä korjaamiseen vaadittavat osat . Matka koitui Telluriksen kohtaloksi , sillä Uneksintaruton aiheuttanut Annona tappoi hänet . Skopio XV-1 on suuri taistelukulkuneuvo . Se voi liikkua joko neljällä jalalla kävellen tai teloillaan nopeasti rullaten . Ajoneuvon päällä on häntämäinen osa , jossa on Thornax-laukaisin ja kaksi voimaräjäytintä . Ohjaamon edessä on pihdit .</w:t>
      </w:r>
    </w:p>
    <w:p>
      <w:r>
        <w:rPr>
          <w:b/>
          <w:color w:val="FF0000"/>
        </w:rPr>
        <w:t>id 121</w:t>
      </w:r>
    </w:p>
    <w:p>
      <w:r>
        <w:rPr>
          <w:b w:val="0"/>
        </w:rPr>
        <w:t>Esitilauksen arvioitu saatavuus Date . Luottokorttiasi ei veloiteta , ennen kuin tuote on lähetetty . Arvioitu saatavuuspäivä voi muuttua . Esitilauksen arvioitu saatavuus Date . Luottokorttiasi ei veloiteta , ennen kuin tuote on ladattavissa . Arvioitu saatavuuspäivä voi muuttua . UUSI Lomakkeiden nopea laadinta Pääset nopeaan alkuun esisuunnitellun lomakkeen avulla , jonka mukautus käy kätevästi . Voit luoda lomakkeen vaihtoehtoisesti alusta alkaen käyttämällä vedä-ja-pudota-lomake-editoria . UUSI Tietojen keruu PDF- tai web-lomakkeiden avulla PDF-lomakkeiden , jotka kuka tahansa voi täyttää maksuttomalla Adobe Readerillä , luonti on kätevää . Web-lomakkeen * , jonka kuka tahansa voi täyttää web-selaimella , luonti ja julkaisu on yhtä vaivatonta . UUSI Ihmisten auttaminen lomakkeiden oikeassa täyttämisessä Ohjaa ihmisiä lomakkeen täytössä lisäämällä tukitekstejä ja vaadittuja kenttiä . Jos olet tekemässä web-lomaketta* , voit lisätä ohituslogiikan , joten vastaaja näkee vain ne kysymykset , jotka soveltuvat hänelle . Voit lisätä myös maksuvaihtoehtoja , kuten Pay Pal. Sivutyökalut * Tarvitaan Adobe FormsCentral -verkkopalvelun voimassa oleva tili . Saatavana on maksuttomia ja maksullisia palveluita . * Acrobat Pro -tilaukset sisältävät FormsCentral Plus -tilin vain , kun ne hankitaan tietyissä maissa . Adoben verkkopalvelut ovat saatavana vain vähintään 13-vuotiaille käyttäjille . Niiden käyttöön tarvitaan lisäehtojen ja Adoben yksityisyyttä koskevan Online-toimintaohjelman hyväksyminen . Verkkopalvelut eivät ole saatavilla kaikissa maissa tai kaikilla kielillä . Niiden käyttö saattaa edellyttää käyttäjän rekisteröintiä . Niitä voidaan muuttaa tai perua ilman erillistä ilmoitusta . Hintaan saatetaan lisätä kuluja tai erillisiä lisämaksuja .</w:t>
      </w:r>
    </w:p>
    <w:p>
      <w:r>
        <w:rPr>
          <w:b/>
          <w:color w:val="FF0000"/>
        </w:rPr>
        <w:t>id 122</w:t>
      </w:r>
    </w:p>
    <w:p>
      <w:r>
        <w:rPr>
          <w:b w:val="0"/>
        </w:rPr>
        <w:t>aklinikka Kuvaus : Hämeenlinnan A-klinikkatoimen tavoitteena on ehkäistä erilaisten riippuvuusongelmien syntymistä sekä auttaa ja tukea Hämeenlinnan seudun asukkaiden selviytymistä niissä elämäntilanteissa , joissa päihteiden käyttö tai jokin muu riippuvuus haittaa yksilön , perheen tai yhteisön elämää , toteuttamalla ehkäiseviä , hoidollisia- ja asumiseen liittyviä palveluja . Palvelut ovat A-klinikkasäätiön tuottamia erityispalveluja , jotka ovat seudun asukkaiden ja yhteisöjen käytössä . Keskeisiä periaatteitamme ovat vapaaehtoisuus ja luottamuksellisuus . Paikallista toimintaa ohjaa A-klinikkasäätiön ja seudun kuntien välinen kumppanuussopimus , joka perustuu luottamukseen ja yhteiseen vastuuseen hyvinvointitehtävän toteuttamisesta . Kirjoittajana aklinikka : Näin alkoi vuoden 2004 Tapaturmapäivän julisteen slogan . Tapaturmapäivää on vietetty vuodesta 1995 , aina vuoden jonain perjantaina 13.päivä .Alkoholiohjelman teemana ovat tänä vuonna päihteet , tapaturmat ja arjen turvallisuus . Kesän alussa voitaisiin mielestäni viettää joka vuosi tapaturma päivää ai Jouluun liittyy monia tunteita . Monille se on vuoden kohokohta , joka verhoutuu täydellisyyden viittaan . Kaunis koti , puunatut lapset ja kenties aviomies , parhaimpiin pukeutunut suku . Upeat lahjat ja juhlamenu . Täydellisyyden takana ei aina ole onnea . Ulkoisilla seikoilla eikä vauraudella ei ole mitä Tämän vuoden Ehkäisevänpäihdetyön viikon teema on ” onnea vahvistamassa ” . Viikon teema haastaa jokaista pohtimaan millaista on omannäköinen hyvä elämä ja millaisia arkea rikastuttavia ja tukevia sosiaalisia yhteisöjä meillä on ympärillämme . Olin ideoimassa yhdessä Työn Paikka –hankkeen kanssa työpaj Syksyn tullessa mennyt kesä säilötään purkkiin . Marjat , omenat ja sienet löytävät monessa kodissa tiensä kellariin ja pakkaseen . Pimeän talven aikana nautitaan yhä uudestaan valoisan ajan antimista . Säilöntävimma on niin kovaa , että seuraavana vuonna löytyy taas vuosien takaisia marjoja pakkasen kät Riippuvuuksista kärsivä nainen katsoo peiliin näkemättä itseään . Paha olo saa ottamaan yhden lasin viiniä silloin , toisen tällöin . Särkylääkkeitä saattaa mennä alas samalla huuhtelulla päänsärkyyn , selkäsärkyyn , milloin mihinkin olotilaan . Pikkuhiljaa määrät kasvavat . Nainen ei osaa pukea sanoiks Ennen juhannusta kesä on huumaavimmillaan . Kukkien väriloisto herättää eri aistit eloon . Valoisa aika laittaa huomaamaan asioita eri tavoin kuin talven pimeydessä … Kaikki kukkaset pistävät parastaan , kilpaille loistollaan huomiosta . Ihailemme upeaa pionia ja suloista orvokkia , elargonia tuo mi Teemu Selänne , Stanley cupin voittaja on sanonut , että : ” Jos haluaa menestyä NHL:ssä on annettava kaikki itsestään – siksi minä en ole koskaan aloittanut nuuskaamista ” . Kuitenkin Ruotsin kulta , eli nuuska on kasvattanut suosiotaan urheilevien nuorten keskuudessa ja Suomen Syöpäyhdistyksen Alkoholimainonta sallittiin Suomessa EU-jäsenyyden myötä vuonna 1995 . Mainonnan vaikutuksista alettiin kuitenkin keskustella sitä mukaan kun asiantuntijatieto mainonnan kielteisistä vaikutuksista etenkin nuoriin karttui . Jo viime hallituskaudella enemmistö kansanedustajista allekirjoitti aloitteen a Onpa kivaa ja mahtavaa aloittaa uusi vuosi ja todeta miten hienoa ja vaikuttavaa työtä saan olla tekemässä Hämeenlinnan seudun vähittäismyynnin Tarjontatyöryhmässä . Tarjontatyöryhmä kokoontuu muutaman kerran vuodessa yhdessä miettimään millaisin yhteisin pelisäännöin noudatetaan vastuullista alkohol</w:t>
      </w:r>
    </w:p>
    <w:p>
      <w:r>
        <w:rPr>
          <w:b/>
          <w:color w:val="FF0000"/>
        </w:rPr>
        <w:t>id 123</w:t>
      </w:r>
    </w:p>
    <w:p>
      <w:r>
        <w:rPr>
          <w:b w:val="0"/>
        </w:rPr>
        <w:t>Lopummalla viikkoa suuntasimme taas Huttusen Juhan kanssa tekemään tuttavuutta jigikuhiin . Tuolla reissulla kohtasimme kannonkolon , jossa majaansa piti peräti kolme sisiliskoa ja yksi sammakko . Näistä kuvaukselliseksi osoittautui vain yksi sisilisko . Kuhista kukaan ei halunnut kuhaan , mutta neljö sentään veneeseen . Viikon viimeisenä kohteena olivat Vihdin tutut metsiköt . Olin päättänyt ottaa selvää , josko tutuilta paikoilta löytyisi jo kantarelleja . Ei löytynyt , mutta sen sijaan havaitsin , että metsäkauris oli päättänyt jakaa ihmisten kanssa uimapaikan . Hieman myöhemmin silmät saivan levätä vielä hetken luonnontaiteen parissa , kun lintu oli kutonut upean pesärakennelmansa kauniiseen katajavanhukseen . Sienet sen sijaan antoivat odottaa itseään seuraavalle viikolle . Viikko 28 sitten alkoikin yllättävissä merkeissä . Ohjelmassa piti olla Rokokallion reissu , mutta lopputulema olikin jotain ihan muuta . Pääslahden luontopolun maisemista nimittäin sattui löytymään esiintymä suloisia kantarelleja . Niistä kelpasi paistella makea peti saman päivän iltana jigiin tärpänneelle kuhalle . Kyllä kelpaa .</w:t>
      </w:r>
    </w:p>
    <w:p>
      <w:r>
        <w:rPr>
          <w:b/>
          <w:color w:val="FF0000"/>
        </w:rPr>
        <w:t>id 124</w:t>
      </w:r>
    </w:p>
    <w:p>
      <w:r>
        <w:rPr>
          <w:b w:val="0"/>
        </w:rPr>
        <w:t>Mies kunnasten ja laaksoen – piirteitä Aleksis Kiven kielestä Kun lukee Aleksis Kiveä , käy vähän väliä niin , että ajatus häiriintyy : huomio kiinnittyy hänen erikoiseen kieleensä . Kyse ei ole vain sanoista vaan kokonaisista rakenteista ja sanomisen tavoista . Aleksis Kiven kielessä näkyy monia kerroksia . Tuntuvana pohjamallina vaikuttavat vanhempi suomenkielinen kirjallisuus ja vanha pipliasuomi eli raamatullinen kieli . Kiven tuotannossa kuuluu myös etelähämäläinen kansankieli ( Nurmijärven murre ) niin hyvässä kuin pahassakin . Se tuntuu tarkoitettuna ilmaisun keinona varsinkin hänen tutuimmissa näytelmissään mutta myös tahattomina murrejälkinä . Tämä on ymmärrettävää , sillä Kivihän oli verrattain yksinäinen suomenkielisen kirjallisuuden pioneeri aikana , jolloin nykysuomi vasta etsi muotojaan . Hän käsitti tehtäväkseen myös kirjakielemme kehittämisen . ” Kunnasten ” ja muut vanhat genetiivit Jo yhteen ainoaan lauseeseen saattaa sisältyä monta erilaista Kiven kielen tunnusmerkkiä . Esimerkki tällaisesta on vaikkapa ” Saloin tumma meri haamoittaa sun ympärilläs kaikkialla ” , joka on Seitsemästä veljeksestä . Siihen sisältyy kolme kiintoisaa Aleksis Kiven ja hänen aikansa kielen piirrettä . Lauseen ensimmäinen sana saloin on vanha yksikkövartalopohjainen monikon genetiivimuoto sanasta salo ( nykykielessä salojen ) . Näitä muotoja on Kivellä paljon . Runo Suomenmaa alkaa : ” Maa kunnasten ja laaksoen ” . Runossa Onnelliset taas on näin : ” Täss ’ seison mä impeni kanssa , / ja kiharamm ’ tuulessa liehuu , / ja laaksoen hyminä soi / – – ” ( ei siis kunnaiden eikä laaksojen vaan kunnasten ja laaksoen ) . Tämä genetiivi kuulostaa juhlalliselta , koska se on vanhemmassa kielessämme mm. kirkollisen kirjallisuuden muoto . Kirjakielemme alku on länsisuomalaisessa puheessa , joten genetiivityyppi oli Kivelle kansanomaisestikin tuttu . Se on monessa sanassa edelleen käypä muoto Nurmijärvellä . Kiven runoja on sävelletty runsaasti , mm. mainitut Suomenmaa ja Onnelliset , mutta laulunsanoissa on vanha genetiivimuoto usein muutettu nykyisemmäksi . Muodosta laaksoen on tullut laaksojen – vailla haittaa . Runoilijan kelpasi pelata näillä vanhoilla genetiiveillä : jos tarvittiin kolmitavuista sanaa , sopi laak-so-en , mutta jos mitta vaati kahta tavua , sopi käyttää muotoa laak-soin . Tuleeko sanaan i ? Esimerkkilauseessa ” Saloin tumma meri haamoittaa sun ympärilläs kaikkialla ” kiinnittää huomiota myös verbi haamoittaa . Huomio ei johdu vain siitä , että nykyisin sanottaisiin häämöttää , vaan siitäkin , että sanassa on i , haamoittaa . Kielemme entisessä käytännössä i :llisyys tai i :ttömyys oli monentyyppisissä sanoissa ja muodoissa kova kysymys , ennen kuin päästiin nykyisiin sääntöihin . Aleksis Kivi kirjoitti tämän i -hapuilun aikaan . Tuskinpa hän mietti sääntöjä , mutta näki varmaan esimerkkejä kummastakin kirjoitustavasta ja horjui niiden välillä . Kansankielestäkään hän ei voinut saada selvää tukea ratkaisuihinsa . Nurmijärven länsipuolella Vihdissä ja ehkä Nurmijärvenkin läntisissä kylissä diftongin i on säilynyt ( esimerkiksi sanassa sekaisin ) mutta idempänä , kuten Kiven kotikylässä Palojoella , i on kadonnut ( sanotaan sekasin ) . Kivi kirjoitti miten kulloinkin . ” Sun ympärilläs ” – sukua sä-passiiville ? Seitsemän veljeksen viidennen luvun alussa matkataan Impivaaraan . Kivi kuvailee seutua ja alkaa yks kaks pitkän kappaleen verran puhua sinutellen lukijalle : ” Avara on kantoinen aho , mutta kauemmas sen reunoja ei kuitenkaan näe sun silmäs – – . ” Vähän edempänä : ” Mutta näetpä tuskin muuta , vaikka kauaskin katsot . Saloin tumma meri haamoittaa sun ympärilläs kaikkialla . ” Sanonta on hyvin puhekielistä : ” sun silmäs ”</w:t>
      </w:r>
    </w:p>
    <w:p>
      <w:r>
        <w:rPr>
          <w:b/>
          <w:color w:val="FF0000"/>
        </w:rPr>
        <w:t>id 125</w:t>
      </w:r>
    </w:p>
    <w:p>
      <w:r>
        <w:rPr>
          <w:b w:val="0"/>
        </w:rPr>
        <w:t>Kuvagalleriat &amp;gt ; " Petoksesta tuomittu ELY-johtaja palaa tehtäviinsä " Isokenkäisille &amp;gt;pikkutuomiot ovat pikemminkin ansio kuin rasite . &amp;gt;Moni laittaakin ne siksi ansioluetteloonsa , kun &amp;gt;hakee seuraavaa työpaikkaa . Voi kuulostaa absurdilta , &amp;gt;mutta on totta . Hyvä veli -järjestelmässä &amp;gt;ei hyväksytä erilaisuutta , mitä nuhteettomuus olisi . &amp;gt;Nuhteeton ja moraalinen henkilö on nipottaja , &amp;gt;josta tulee päästä eroon mitä pikemmin &amp;gt;esimerkiksi simputuksella tai muulla työpaikkakiusaamisella . Nimimerkkisi 20.12.2013 klo 11:20 // Maria " Petoksesta tuomittu ELY-johtaja palaa tehtäviinsä " Isokenkäisille pikkutuomiot ovat pikemminkin ansio kuin rasite . Moni laittaakin ne siksi ansioluetteloonsa , kun hakee seuraavaa työpaikkaa . Voi kuulostaa absurdilta , mutta on totta . Hyvä veli -järjestelmässä ei hyväksytä erilaisuutta , mitä nuhteettomuus olisi . Nuhteeton ja moraalinen henkilö on nipottaja , josta tulee päästä eroon mitä pikemmin esimerkiksi simputuksella tai muulla työpaikkakiusaamisella .</w:t>
      </w:r>
    </w:p>
    <w:p>
      <w:r>
        <w:rPr>
          <w:b/>
          <w:color w:val="FF0000"/>
        </w:rPr>
        <w:t>id 126</w:t>
      </w:r>
    </w:p>
    <w:p>
      <w:r>
        <w:rPr>
          <w:b w:val="0"/>
        </w:rPr>
        <w:t xml:space="preserve">   Lähes yhdeksän kymmenestä kansanedustajasta haluaa nostaa kehitysyhteistyömäärärahat 0,7 prosenttiin bruttokansantulosta tulevan hallituskauden loppuun mennessä tai viimeistään vuonna 2015 , ilmenee kansalaisjärjestöjen vaalikoneesta . Voimakkaimmin ripeän määrärahojen noston kannalla ovat vihreiden , RKP:n , vasemmistoliiton sekä kristillisdemokraattien kansanedustajat . Myös SDP:n edustajista yli puolet nostaisi kehitysyhteistyömäärärahat YK:ssa sovitulle tasolle tulevan hallituskauden aikana . Kokoomuksen ja keskustan edustajista suurempi osa kannattaa vuoden 2015 aikarajaa . " Nykyinen punamultahallitus ei noudattanut omaan ohjelmaansa kirjattua kasvu-uraa , jolla pyrittiin 0,7 prosentin osuuteen vuoteen 2010 mennessä . Tämän vuoksi vuosi 2011 saattaa tulla liian nopeasti vastaan , vaikka siihen tulisikin pyrkiä " , kokoomuksen puheenjohtaja Jyrki Katainen linjaa vaalikonevastauksessaan . Velkojen mitätöintiä kannatetaan yli puoluerajojen Kaikki kansanedustajat haluaisivat keventää kehitysmaiden yli 2 000 miljardin euron velkataakkaa . Lähes kolmannes kansanedustajista haluaisi mitätöidä kaikkien kehitysmaiden velat , jotta maat voisivat investoida köyhyyden vähentämiseen velkojen maksun sijaan . Vasemmistoliiton ja vihreiden edustajien enemmistö ( vas . 71 prosenttia ja vihr. 56 prosenttia ) olisi valmis mitätöimään kaikkien kehitysmaiden velat . Muiden puolueiden kansanedustajista valtaosa keskittäisi velkahelpotukset kaikkein heikoimmassa taloudellisessa tilanteessa oleville kehitysmaille . " Tärkein päämäärä velkakestävyydessä on kuitenkin se , että kehitysmaiden budjeteista kohtuuton osa ei mene velanmaksuun , vaan tilaa on vuosituhattavoitteiden toteuttamiselle ja itsenäiselle talouspolitiikalle " , kommentoi vihreiden varapuheenjohtaja Anni Sinnemäki vaalikoneessa . Kehitysmaille annettava mahdollisuus tukea tuotantoaan Kaupan vapauttamisen ei pidä olla Suomen kauppapolitiikan ainoa päämäärä , toteavat kansanedustajat . Enemmistö koko eduskunnasta , eli 65 prosenttia , vapauttaisi kauppaa siten , että kehitysmailla on mahdollisuus tukea ja suojata omaa tuotantoaan paikallisen yritystoiminnan kehittämiseksi . Globaalikysymykset kiinnostivat kansanedustajia Kansainvälisiin kysymyksiin keskittyneeseen vaalikoneeseen vastasi 129 kansanedustajaa eli lähes 65 prosenttia kaikista kansanedustajista . Aktiivisimmin kehityskysymyksiin ottivat kantaa vihreiden ( 100 prosenttia ) , SDP:n ( 77 prosenttia ) , vasemmistoliiton ( 76 prosenttia ) ja kokoomuksen kansanedustajat ( 70 prosenttia ) . Globaalikysymykset kiinnostivat kolmesta suuresta vähiten keskustaa , jonka kansanedustajista vain 41 prosenttia vastasi vaalikoneeseen . Vaalikoneesta ehdokasta itselleen etsi yli 42 000 käyttäjää . Vaalikoneen ovat tehneet yhdessä 17 järjestöä mukaan lukien Kepa , Väestöliitto , Suomen luonnonsuojeluliitto , Plan Suomi Säätiö sekä Kirkon Ulkomaanapu . Vaalikoneessa kysyttiin lisäksi muun muassa Suomen maahanmuutto- ja pakolaispolitiikasta sekä ilmastonmuutoksen vaatimista toimista . Asiasanat Lisää uutisia aiheesta " Kehitysyhteistyö " Köyhyyttä on onnistuttu globaalisti vähentämään , mutta mikä on ollut kehitysyhteistyön rooli - tätä kysyy ulkoasiainvaliokunta mietinnössään . Valiokunta odottaa Suomen kehitysyhteistyön tuloksista vakuuttavampia näyttöjä . Köyhyyttä on onnistuttu globaalisti vähentämään , mutta mikä on ollut kehitysyhteistyön rooli - tätä kysyy ulkoasiainvaliokunta mietinnössään . Valiokunta odottaa Suomen kehitysyhteistyön tuloksista vakuuttavampia näyttöjä .</w:t>
      </w:r>
    </w:p>
    <w:p>
      <w:r>
        <w:rPr>
          <w:b/>
          <w:color w:val="FF0000"/>
        </w:rPr>
        <w:t>id 127</w:t>
      </w:r>
    </w:p>
    <w:p>
      <w:r>
        <w:rPr>
          <w:b w:val="0"/>
        </w:rPr>
        <w:t>Pääasiassa huovutustöitä , mutta mukana myös neuleita , koruja , ompeluksia ja muita näpertelyjä . torstai 6. maaliskuuta 2014 Petrooli-pinkki huopahelmikaulakoru Aloitetaanpa tärkeimmästä : Riikka , lämpimästi tervetuloa blogini lukijaksi , ja Anu , mahtavaa että olet ollut mukana jo jonkin aikaa ! On niin hienoa huomata , että näperrykseni ja juttuni kiinnostavat ! Blogini tilastot ovat kyllä jo pidemmän aikaa totisesti yllättäneet minut , mutta jokaikinen kommentti lämmittää ja ilahduttaa aina valtavasti , ja se , että joku liittyy lukijaksi asti on jo aivan huippua . = ) Itse olen ihan liian laista kommentoimaan muiden blogeissa , vaikka monia juttuja ihailenkin , ja täältä blogini suosikkilistastakin puuttuu edelleen ihan liian monta blogia ( josta on tietty eniten haittaa itselleni kun on välillä työtä löytää mielenkiintoiseen blogiin uudelleen ) joten myös siitä syystä arvostan näitä asioita kovasti . Näissä asioissa onkin totisesti minulla parantamisen paikka ! = ) Huopahelmikorujutut sen kuin jatkuvat ! = ) Tällä kertaa sekä petroolin että pinkin värisiä huopahelmiä samassa korussa . Tässä noin 70 cm pitkässä kaulakorussa on huopahelmien lisäksi 6mm hopea / kirkas -värisiä lasihelmiä , siemenhelmiä ja pieniä kukkahelmihattuja . Takana taas hopeoitu lukko-osa rapulukolla , ja jonkin matkaa pujoteltuna pelkkiä siemenhelmiä , jotta huopahelmet eivät osu ihan niskan taakse . Nuo lasihelmet ovat mielestäni aika ihanan näköisiä . Vielä olisi odottamassa vastaavanlaisia mutta väriltään pronssi / kirkas . Tässä kun tämä Bloggaajan haaste 31 on päässyt hyvin alkuun ja näitä blogiaiheita on tullut mietittyä , olen pohtinut , että tämän haasteen jäljiltä taitaa olla oikeastaan kaksi vaihtoehtoa : Joko tämä bloggaustahti saa kirjoituskynnyksen niin matalaksi , että jatkossakin juttuja tulee tiheämpään tahtiin , tai sitten blogini viettää syvää hiljaiseloa koko huhtikuun . =D Ainakin toistaiseksi tämä tuntuu hauskemmalta kuin luulinkaan , ja ideoita on tullut hyvin mieleen . Ainoa asia mikä vieläkin huolettaa on , miten aika riittää . Mutta onneksi näitä juttuja voi myös ajastaa kiireisten päivien varalle ! = ) Ja onneksi ajoittaisen laiskuuden vuoksi on niitäkin töitä odottamassa joiden blogiin laittaminen on jäänyt . Se hyvä puoli tässä ainakin on , että tämän haasteen kautta olen löytänyt ihania , itselleni ihan uusia blogeja , joita on ollut tosi mukava käyvä lueskelemassa ! 4 kommenttia : Kiitos ! Petrooli on ollut suosikkivärejäni jo useamman vuoden . Voin vain kuvitella , miten ihanalta petroolilla maalattu posliini voikaan näyttää ! Hyvää kevään odotusta myös sinulle , ja kiitos kun olet myös liittynyt blogini lukijaksi ! Kiitos Maarit ! Blogin ulkoasu on aikalailla valmiiseen pohjaan tehty , toki tietenkin fontit ja tekstin värit ja omat kuvatkin siihen vaikuttaa . Jos olisi tarpeeksi taitoa , voisi tietenkin tehdä ihan oman , vaan kun en tiedä , miten tuo pään sisällä oleva kuva siirretään tuonne tietokoneen ruutuun . = ) Tietoja minusta Käsityöt ovat olleet minulle rakas harrastus oikeastaan aina . Joskus hyvin hektisenkin arjen vastapainoa on , kun saa edes hetkeksi rauhassa ottaa käteensä neulepuikot , ja antaa niiden kilistä . Huovutukseen hurahdin joitakin vuosia sitten aivan täysin . Myös luonnonmateriaalit innostavat askartelemaan , ja niistä tehdyt työt kiinnittävät katseeni aina ! Blogissani kerron tekemistäni töistä , pääosin huovutuksesta , mutta sekaan mahtuu varmasti myös neuleita ja muita käsitöitä ja näperryksiä . Sähköposti villaajalankaa ( at )gmail.com Liikuntavastaava Työn tarkkailijana ja assistenttina ( erityisesti lattiatasolla tapahtuvassa työskentelyssä ) toimii collie-poika Aksu . Aksu huolehtii myös siitä , että päivittäisiin harrastuksiini kuuluu käsillä näpertelyn lisäksi myös liikuntaa .</w:t>
      </w:r>
    </w:p>
    <w:p>
      <w:r>
        <w:rPr>
          <w:b/>
          <w:color w:val="FF0000"/>
        </w:rPr>
        <w:t>id 128</w:t>
      </w:r>
    </w:p>
    <w:p>
      <w:r>
        <w:rPr>
          <w:b w:val="0"/>
        </w:rPr>
        <w:t>Vapaaehtoispalvelu Yli 18-vuotias voi toimia monikulttuurisessa ympäristössä ja tehdä työtä asumista ja ruokaa vastaan . Eripituisia ja -teemaisia vapaaehtoisprojekteja järjestetään eri puolilla maailmaa . Projekteissa tehdään työtä usein jonkun yleishyödyllisen yhteisön hyväksi . Osallistujilta ei vaadita erityistä koulutusta eikä välttämättä paikallista kielitaitoa ja työstä saatetaan maksaa pientä taskurahaa . EU:n nuorisotoimintaohjelma , Youth in Action 2007-2013 , tarjoaa kansainvälistymisen mahdollisuuksia 13-30-vuotiaille nuorille , nuorten kanssa toimiville henkiöille ( ei ikärajaa ) sekä yleishyödyllisille organisaatioille EU:n jäsenmaissa sekä kumppanuusmaissa . Lisäksi vuosittain tuetaan muutamia lähtijöitä Venäjälle , Latinalaisen Amerikan , Välimeren tai Balkanin maihin . Nuoriso-ohjelmasta tuettava vapaaehtoisjakso voi kestää kuudesta kuukaudesta vuoteen . Jakso on cheap viagra at online pharmacy vapaaehtoiselle maksuton , EU-tuki kattaa osan nuoren kuluista ja hänelle maksetaan pientä taskurahaa . Nuoriso-ohjelman vapaaehtoisprojektissa on aina vapaaehtoinen nuori sekä kaksi yleishyödyllistä organisaatiota , lähettävä ja vastaanottava organisaatio . Ota yhteyttä CIMO :on jo suunnittelun alkuvaiheessa saadaksesi vinkkejä sopivan paikan löytämiseksi sekä tuen hakemisesta .</w:t>
      </w:r>
    </w:p>
    <w:p>
      <w:r>
        <w:rPr>
          <w:b/>
          <w:color w:val="FF0000"/>
        </w:rPr>
        <w:t>id 129</w:t>
      </w:r>
    </w:p>
    <w:p>
      <w:r>
        <w:rPr>
          <w:b w:val="0"/>
        </w:rPr>
        <w:t>Espoonseudun pelastusalan yhdistys ry Pelastuskoiraosasto Pelastushaukku Yhdistys julkaisee omaa jäsenlehteä Pelastushaukku , jossa kerrotaan pelastuskoiratoimintaan liittyvistä asioista , tapahtumista , ajankohtaisista koulutuksista sekä koirien terveyteen liittyvistä asioista . Lehteen kirjoittavat niin eri alojen asiantuntijat kuin yhdistyksen jäsenet artikkeleita . Lehti ilmestyy A4 kokoisena 4 kertaa vuodessa .</w:t>
      </w:r>
    </w:p>
    <w:p>
      <w:r>
        <w:rPr>
          <w:b/>
          <w:color w:val="FF0000"/>
        </w:rPr>
        <w:t>id 130</w:t>
      </w:r>
    </w:p>
    <w:p>
      <w:r>
        <w:rPr>
          <w:b w:val="0"/>
        </w:rPr>
        <w:t>Jari Ilmoittautumiset joukkueen johtajille PVAH:lla ja tiedoksi minulle 15.2.2014. HUOM ! Aika . Ajankohta on melko aikainen johtuen henkilöiden paikalloloista helmi-maaliskuussa . Ilmoita myös mikäli et aio osallistua tai osallistut jossain muussa joukkueessa . Sehän on mahdollista esim.kotipaikan tai sen mukaan missä pääsäntöisesti harjoittelee .</w:t>
      </w:r>
    </w:p>
    <w:p>
      <w:r>
        <w:rPr>
          <w:b/>
          <w:color w:val="FF0000"/>
        </w:rPr>
        <w:t>id 131</w:t>
      </w:r>
    </w:p>
    <w:p>
      <w:r>
        <w:rPr>
          <w:b w:val="0"/>
        </w:rPr>
        <w:t>Teollisuus- ja maatalousnäyttelyn jälkeen gondolin käyttö jatkui " keikkaluontoisena " . Kun tärkeimpiä vieraita saapui Yhtyneiden edustustilalle Antinkärkeen , liikuteltiin gondolia Lotilan järvellä vieraiden silmän ilona ja josta se käden viittauksella saatiin myös kyytitehtäviin . 1970-luvun alussa gondolin käyttö vesillä hiipui ja viimeisen kerran se oli vesillä vuonna 1988 . Vuosien varastoinnin jälkeen gondoli saatiin nykyiselle paikalleen kun Myllysaaren museon Isopuoli avattiin vuonna 1997 . Gondolin omistaa UPM .</w:t>
      </w:r>
    </w:p>
    <w:p>
      <w:r>
        <w:rPr>
          <w:b/>
          <w:color w:val="FF0000"/>
        </w:rPr>
        <w:t>id 132</w:t>
      </w:r>
    </w:p>
    <w:p>
      <w:r>
        <w:rPr>
          <w:b w:val="0"/>
        </w:rPr>
        <w:t>Käsittelemme ensi vuoden valtion talousarviota poikkeuksellisen epävarmassa taloustilanteessa . Talouden vakauttaminen on kuuden hallituspuolueen voimin haastavaa , mutta täysin välttämätöntä . Sopeuttamistoimissa on varottava toimenpiteitä , jotka leikkaisivat yritysten kilpailukykyä ja veisivät mahdollisuuden kasvuun . Kaikkein tärkeintä on luoda edellytyksiä uusien työpaikkojen syntymiseen ja olemassa olevan työn säilymiseen . Lapset budjettisopumme yhtenä painopisteenä Saimme viime perjantaina sovun eduskunnan valtiovarainvaliokunnan hallituspuolueiden ryhmien kesken ensi vuoden talousarvioesitykseen eduskunnan tekemistä muutoksista . Olen tyytyväinen , että johtamani kunta- ja terveysjaoston tavoitteet toteutuivat budjettisovussamme hyvin . Lastensuojelun pelastamisohjelma Toimet , joita teemme lasten ja perheiden hyvinvoinnin turvaamiseksi ovat kullanarvoisia . Lasten huostaanottojen määrä on lisääntynyt . Terveyden ja hyvinvoinnin laitoksen ( THL ) tilastot puhuvat karua kieltään : Vuonna 2011 kiireellisesti sijoitettuja lapsia oli 13 prosenttia enemmän kuin edellisenä vuonna . Oli aivan välttämätöntä sopia lisäresurssien kohdentamisesta lapsiperheiden ennaltaehkäisevien ja varhaisen tuen palveluiden sekä lastensuojelun kehittämiseen . Lastensuojelutyön painopisteenä tulee olla varhainen tuki ja avopalvelut . Yliopistolliseen lastentarhanopettajakoulutukseen suuntaamamme lisävoimavarat ovat todellinen helpotus erityisesti pääkaupunkiseudulle , jossa on iso vaje lastentarhanopettajista . Huoli lastentarhanopettajapulan vaikutuksista esiopetukseen ja päivähoidon laatuun sekä sen kehittämiseen on ollut suuri . Eduskunta on toistuvasti pelastanut päihdeäitien palvelut kohdentamalla lisärahaa Ensi- ja turvakotien liiton päihdeongelmaisten äitien ja heidän perheidensä Pidä kiinni -hoitojärjestelmään . Eduskunnan toiveesta huolimatta sosiaali- ja terveysministeriö ei ollut tälläkään kertaa turvannut rahoitusta . Päihteetön vanhemmuus ja vauvaperheiden arki ovat asioita , joita pitää tukea . Päihdeongelmaisten äitien erityishoito tuottaa mittavia inhimillisiä ja taloudellisia säästöjä . Äidin raskaudenaikaisen päihteidenkäytön aiheuttama sikiövaurio on pahimmillaan korjaamaton kehitysvamma , joka vaatii pysyvää ja kallista laitoshoitoa . Eduskunnalta tuki uuden lastensairaalan rakentamisen valtionosuudelle Erityisen iloinen olen Suomen lasten kannalta todella tärkeästä lausumaesityksestä . Edellytämme , että Helsingin Meilahteen rakennettavan uuden lastensairaalan tarvitsema valtion rahoitusosuus otettaisiin huomioon seuraavassa vuosia 2014-2017 koskevassa kehyspäätöksessä . Tällä hetkellä vakavasti sairaiden suomalaislasten hoito on keskitetty maamme heikoimpiin sairaalatiloihin Lastenklinikalle ja Lastenlinnaan . Kannanotto on selkeä askel eteenpäin uuden lastensairaalan rakentamiseksi . Uusi sairaala on suunniteltu rakennettavaksi vuosina 2014 – 2017. Tavoitteena on oltava maailman huippuluokan lastensairaala , joka palvelee koko Suomea pitkälle tulevaisuuteen . Mikä olisikaan parempi lahja satavuotiaalta isänmaaltamme kuin uusi lastensairaala . Helsingissä panostetaan erityisesti lapsiin ja ikäihmisiin Hyväksyimme Helsingin kaupunginvaltuuston viime kokouksessa kaupungin ensi vuoden talousarvion . Olen tyytyväinen , että syksyllä ehdottamani vauhditusohjelma päivähoitopaikkavajeen paikkaamiseksi ja päiväkotien rakentamissuman purkamiseksi sai tuulta alleen . Päivähoidon määrärahoja lisättiin , jotta hoitopaikkoja olisi riittävästi siellä , missä on lapsiakin . Jatkossa päiväkotien ja koulujen uudisrakentamisessa etsitään ja toteutetaan nykyistä taloudellisempia ja laadukkaampia ratkaisuja esimerkiksi moduulirakentamisen avulla . Moduuliratkaisuja voidaan varioida eri alueiden tarpeisiin . Päiväkodin tilatarpeen muuttuessa voi moduulin lisätä tai poistaa . Eduskunnassa käsittelyssämme olevan vanhuspalvelulain tarkoitus on parantaa ikäihmisten palveluiden laatua ja varmistaa , että apua tarvitsevat sen myös saavat . Kokoomuksen valtuustoryhmässä pidimme tärkeänä , että jo ensi vuoden budjettiesityksessä osaltaan varaudumme vastaamaan vanhuspalvelulain tuomiin lisävelvoitteisiin . Vanhuspalvelulaissa mietityttää eniten , onko siihen kirjattu riittävän hyvin ikäihmisten toimintakyvyn ja liikunnan edistäminen . Ne ovat aivan keskeisiä asioita ihmisten elämänlaadun ja palveluiden</w:t>
      </w:r>
    </w:p>
    <w:p>
      <w:r>
        <w:rPr>
          <w:b/>
          <w:color w:val="FF0000"/>
        </w:rPr>
        <w:t>id 133</w:t>
      </w:r>
    </w:p>
    <w:p>
      <w:r>
        <w:rPr>
          <w:b w:val="0"/>
        </w:rPr>
        <w:t>Arvoisa puhemies ! Ensinnäkin olen täysin samaa mieltä edustaja Vehviläisen ja edustaja Rehulan kanssa siitä , että perusturvaa on parannettu vain osittain , ja olen heidän kanssaan myös siitä samaa mieltä , että nimenomaan lapsiperheitten perusturvaa , joka liittyy minimivanhempainrahaan esimerkiksi , ei ole parannettu . Mutta se on asia , jossa meidän näitten perheiden ja lapsiperheiden turvaa on jatkossa ehdottomasti kehitettävä , koska heidän osaltaan tilanne ei ole parantunut parhaalla mahdollisella tavalla . Oikeastaan näitten lapsiperheitten osalta meidän on vahvistettava minimivanhempainrahaa , koska se ei ole riittävä . Toinen ryhmä , joka on näitten lapsiperheitten kohdalta , josta kannan erittäin suurta huolta , on opiskelevat lapsiperheet . Jos opiskeleva lapsiperhe esimerkiksi tienaa , jos siellä on niin sanottu tämmöinen leikkuriraja , jos sen ylittää , niin se tulee välittömästi . Jos puolison tulorajan ylittää , niin se tulee välittömästi vaikuttamaan opiskelevan vanhemman opintotukeen , ja sitä kautta näiden opiskelevien lapsiperheiden kokonaistulo ei pääse koskaan , voisiko sanoa , lapsiperheköyhyydestä irti , ja sen takia tämä on myös semmoinen osa-alue , johonka meidän on jatkossa puututtava . Edustaja Peltonen äsken hyvin selvästi luki viime kaudella tehtyä vastalausetta , jonka me kirjoitimme , ja me teimme sen täydestä sydämestä . Minä olen iloinen , että tänä päivänä me voimme olla tämän asian takana ja se asia etenee myönteisesti eteenpäin .</w:t>
      </w:r>
    </w:p>
    <w:p>
      <w:r>
        <w:rPr>
          <w:b/>
          <w:color w:val="FF0000"/>
        </w:rPr>
        <w:t>id 134</w:t>
      </w:r>
    </w:p>
    <w:p>
      <w:r>
        <w:rPr>
          <w:b w:val="0"/>
        </w:rPr>
        <w:t>Sisällöntuotantoprosessin eri roolit Tuotanto on tiimityöskentelyä Toimivan verkkototeutuksen ja digitaalisen materiaalin tuottaminen vaatii monenlaista osaamista , tiimityötä ja yhteistyökykyä . Mukana on usein eri alojen asiantuntijoita , jotka mahdollisesti fyysisesti työskentelevät eri paikoissa . Tällöin tarvitaan sujuvat viestintävälineet ja -käytännöt toimivan yhteistyön varmistamiseksi . Tuotantoprosesseissa eri toimijoiden roolit muokkautuvat tehtävien , osaamisen ja olemassa olevan organisaation ehdoilla . Sama henkilö voi toimia useammassa eri roolissa meneillään olevan hankkeen tarpeiden mukaisesti . Koordinoija/tuottaja Vastaa toiminnan organisoinnista ja tuotannon etenemisestä . Hallitsee tuotantoprosessin kokonaisuutena ja ymmärtää käyttäjien tarpeet .</w:t>
      </w:r>
    </w:p>
    <w:p>
      <w:r>
        <w:rPr>
          <w:b/>
          <w:color w:val="FF0000"/>
        </w:rPr>
        <w:t>id 135</w:t>
      </w:r>
    </w:p>
    <w:p>
      <w:r>
        <w:rPr>
          <w:b w:val="0"/>
        </w:rPr>
        <w:t>29.6.2014:Herätys alkaa kuulemma Deivin Hertsiovin kokouksien jälkeen jota nyt mainostetaan kirkkauden herätys nimellä jossa on tv.7 mukana mediassa sekä sekä profeetat Aulikki Hartikainen Veijo Piipponen nimeltään polvijärven pastorit sekä Helsingin sity seurakunta sekä työn päällikkönä Mika Jantunen he uskovat Herätyksen alkavan heinäkuussa 26.7-27.7.2014. tämän massiivisen stadionin tapahtuman jälkeen lisäksi He Aulikki Hartikainen ja Veijo Piipponen ovat juontamassa tätä tapahtumaa lisäksi Aulikki Hartikainen on Profetoinut Anvesti kirkossa Herätys nyt tämä on aika paksua jos herätys ei synnykään tämän jälkeen silloin jää kysymys mistä lähteestä on profetoitu kun on oltu tämän tämmöisen tapahtuman takana itse jos olin profettana tässä en voisi , jatkaa virkaani sitä mitä puhuisin ei touteutusikaan silloinhan olisin väärä profeetta itse en ole niin julkisesti sanonut että toiminta on perkeleestä mutta siinnä on mukana ilmestystietoa jaota ei ole Raamatussa kirjottuna emme voi Raamatun sanoilla puolustaa tätä herätystä ja liikehdintää että paljon muitakin tunnustekoja Jeesus Kristus teki mitä Raamattuun ei ole kirjoitettuna sillä kaikki muu tieto mikä tulee yli kirjoituksien on eksyttävää sen tähden Jeesus sanoi että kun ette tunne kirjoituksia ja Jumalan voimaa niin te eksytte ja vaikka Paavali oli käynyt paratiisissa PAAVALIN ILMESTYKSET 2.Korinttolaiskirje:12 :1 Minun täytyy kerskata ; se tosin ei ole hyödyllistä , mutta minä siirryn nyt näkyihin ja Herran ilmestyksiin . 12:2 Tunnen miehen , joka on Kristuksessa : neljätoista vuotta sitten hänet temmattiin kolmanteen taivaaseen - oliko hän ruumiissaan , en tiedä , vai poissa ruumiista , en tiedä , Jumala sen tietää . 12:3 Ja minä tiedän , että tämä mies - oliko hän ruumiissaan vai poissa ruumiista , en tiedä , Jumala sen tietää - 12:4 temmattiin paratiisiin ja kuuli sanomattomia sanoja , joita ihmisen ei ole lupa puhua . samoin hän vetosi kirjoituksiin vaikka hän olisi voinut tehdä ilmestys tiedosta opin . hän ei nostannut omia hengelisiä kokemuksia Raamatun kirjoituksien yli mitä tässä herätyksessä ja kirkkauden ilmiössä tehdään PAAVALI VETOSI KIRJOITUKSIIN 1Kor. 15:3Sillä minä annoin teille ennen kaikkea tiedoksi sen , minkä itse olin saanut : että Kristus on kuollut meidän syntiemme tähden , kirjoitusten mukaan samoin hän antoi muille työntekijöille kultaisen säännön ei yli sen 1Kor. 4:6.Tämän olen , veljet , sovittanut itseeni ja Apollokseen , teidän tähtenne , että meistä oppisitte tämän : " Ei yli sen , mikä kirjoitettu on " , ettette pöyhkeillen asettuisi mikä minkin puolelle toista vastaan näin nyt on kirjailmeellisesti käymässä jota eivät ota tätä herätystä vastaan ovat herätyksen sammuttajia ja vastustajia joten Paavali sanoi Galatalaiskirje:1:1 Paavali , apostoli , virkansa saanut , ei ihmisiltä eikä ihmisen kautta , vaan Jeesuksen Kristuksen kautta ja Isän Jumalan , joka on hänet kuolleista herättänyt ,1:2 ja kaikki veljet , jotka ovat minun kanssani , Galatian seurakunnille . 1:3 Armo teille ja rauha Jumalalta , meidän Isältämme , ja Herralta Jeesukselta Kristukselta , 1:4 joka antoi itsensä alttiiksi meidän syntiemme tähden , pelastaaksensa meidät nykyisestä pahasta maailmanajasta meidän Jumalamme ja Isämme tahdon mukaan ! 1:5 Hänen olkoon kunnia aina ja iankaikkisesti ! Amen . TÄTÄ OLI JO 2000 VUOTTA SITTEN 1:6 Minua kummastuttaa , että te niin äkkiä käännytte hänestä , joka on kutsunut teidät Kristuksen armossa , pois toisenlaiseen evankeliumiin , 1:7 joka kuitenkaan ei ole mikään toinen ; on vain eräitä , jotka hämmentävät teitä ja tahtovat vääristellä Kristuksen evankeliumin . 1:8 Mutta vaikka me , tai vaikka enkeli taivaasta julistaisi teille evankeliumia , joka on vastoin sitä , minkä me olemme teille julistaneet , hän olkoon kirottu . 1:9 Niin kuin ennenkin olemme sanoneet , niin sa</w:t>
      </w:r>
    </w:p>
    <w:p>
      <w:r>
        <w:rPr>
          <w:b/>
          <w:color w:val="FF0000"/>
        </w:rPr>
        <w:t>id 136</w:t>
      </w:r>
    </w:p>
    <w:p>
      <w:r>
        <w:rPr>
          <w:b w:val="0"/>
        </w:rPr>
        <w:t xml:space="preserve">      Yli 5000 osallistui Jerusalemin Gay pride-juhlaan Jerusalemissa Israelissa viime torstaina järjestettyyn gay pride-mielenosoitukseen osallistui yli 5000 ihmistä . Tilaisuuden järjestäneet totesivat : Todistamme edistymisen vuosikymmentä tässä kaupungissa . Ensimmäisinä vuosina esiintyi kauhistuttavaa väkivaltaa osallistujia kohtaan , mikä oli ihan toista kuin nykyään . Adam Russo , homoaktivisti , joka sai kuonoonsa osallistuessaan gay pride-paraatiin vuonna 2005 ollessaan vain 18-vuotias , piti mielenosoituksessa puheen , jossa hän kehotti maan seksuaalivähemmistöjä tulemaan näkyviin ja vaatimaan oikeuksiaan . Homofobiset ryhmät järjestivät vastamielenosoituksia , joissa ne vihjaisivat homoseksuaalisuuden olevan eläimellistä . Palvelu on tarkoitettu kaikille , joiden mieltä askarruttaa oma tai läheisen seksuaalinen suuntautuminen ( mm. bi- , homo- ja panseksuaalisuus tai lesbous ) ja sukupuolen moninaisuus ( mm. inter- , muun- , ja transsukupuolisuus , transvestisuus , gender- tai queer-identiteetit ) tai muut aihepiiriin kuluvat kysymykset .</w:t>
      </w:r>
    </w:p>
    <w:p>
      <w:r>
        <w:rPr>
          <w:b/>
          <w:color w:val="FF0000"/>
        </w:rPr>
        <w:t>id 137</w:t>
      </w:r>
    </w:p>
    <w:p>
      <w:r>
        <w:rPr>
          <w:b w:val="0"/>
        </w:rPr>
        <w:t>Ylläpitäjä ei vastaa turhiin viesteihin , esim . Moi , ok , ja omiin mielipide viesteihin , ellei niissä kysytä mitään . Ja tämän takia toivon että aivan turhat viestit voi jättää pois , sillä viestejä tulee todella paljon , ja kaikkiin ei kerkeä vastaamaan . Muiden kävijöiden ei tarvitse vastata muiden kysymyksiin omilla viesteillä . Sekä että kaikkien tulisi muistaa , että IP-osoite näkyy aina ylläpitäjälle , joten narrauksista jää kiinni . Ylläpitäjä on aina aktiivinen , ja hän myös vastaa avoimesti kaikkiin Justiniin , ja sivuihin liittyviin kysymyksiin . Ja jos lisää kysymyksiä tulee , siitä eikuin kirjoittaamaan ! moikka ! hei tietääkö joku että mistä saa ostettua sinne Justinin konserttiin lippuja ? kun se kuulemma tulee 14.9 Suomeen , Jaden ja Willow tulee myös varmaan Vastaus : hän ei ole tulossa . Pakko tässä nyt sanoa , että Universal Music lupasivat minulle että minä olen ensimmäinen suomalainen fani joka saatietä tuleeko hän suomeen vai ei , ja millon hän tulee . Ilmoitan edelleen heti kun tiedän Terve Justin-fanit , tulkaahan polkaisemaan käyntiin , no , päivänikäinen mainostussivustoni Dispatch eli ilmoitustaulu . Sivulla saa mainostaa kategoriavapaasti ja on myös Viikon sivu ( josta voitte lukea enemmän sielt &amp;auml joten mainostakaahan Dispatchissa . Ja muistakaa , että mainoksestahan ei koskaan ole haittaa Hei ! Sun toi yp 2009 -2012 juttu oli liikuttava . Mä en ole tajunnut koskaan kuinka paljon sä olet raatanut näiden sivujen eteen . Mä en olisi ikinä jaksanut sitä , ja itse olisin lopettanut sivut sen jälkeen kun sieltä UMG:ltä tuli viestiä . Mutta sä jaksoit sen kaiken . Jostain syystä MÄ olen ylpeä susta , vaikken sua tunnekkaan . Ja kiitos kaikista näistä tiedoista , ne ovat tulleet tarpeeseen ! On surullista kun nämäkään sivut eivät kestä ikuisuutta . Mutta toivon , että jaksat laittaa uutisia ja muuta vielä tämän loppuajan . Kiitos näistä sivuista ! &amp;lt;3 &amp;lt;3 hei miten toi twitteri juttu toimii ? haluaisin lähettää justinille jotai postia ja twitterin kautta se kuuulemma onnistuu , että miten voisin laittaa sillee viestii justinille ettei sitä näe kukaa muu ku se itte ? tai onko sulla joku sellane toine paikka miten vois lähettää ? ja luetaanko niitä kirjeitä ikinä tai sähköposteja yms ? Vastaus : jos hän ei seuraa sinua twitterissä , et voi lähettää yksityistä viestiä . En tiedä onko edes bieberillä fanisähköpostia , uskon että ei Nimi : mamma vaan 03.03.2011 12:23 http://www.youtube.com/watch ? v=MbDf1iY6XzA mä haluisin mennä kuristaa noi paparazzit ne ei osaa mitään muuta kui pilata justinin elämän ! ! ! Moip . Vihaajilla taas välähtää ..Kun me belieberit tehtiin silleen , että tänään painettais sitä ' 'like' ' peukkua .Niin ns. ' 'vihaajat ' ' on nyt myös oikein painanut sitä . ( En nyt todellakaan meinaa , että ei olisi belieber jos noin ei tekisi ja eihän kaikilla edes ole youtubessa tunnusta ) Mutta mites sulla edistyy sivujen kanssa ? Nimi : Erkku 28.02.2011 21:18 Mun pitäis pikasesti saada tietää millon Justinin suomen keikan liput tulee myyntiin , koska ei siitä keikasta oo tullu mtn mainoksia .. jos joku tietää OIKEASTI millon ne liput tulee myyntiin , niin voisitko kirjoittaa sen tänne ? Vastaus : Hän ei ole vielä tulossa , muttakun saan tietää etuajassa ( koska teen töitä universalillle ) niin kirjoitan heti tänne Nimi : Eve- 28.02.2011 13:33 Mun kaveri sanoi mulle että liput tulee myyntiin huomenna onkohan se totta ? ? Tarvitsisin nopeesti vastauksen ?</w:t>
      </w:r>
    </w:p>
    <w:p>
      <w:r>
        <w:rPr>
          <w:b/>
          <w:color w:val="FF0000"/>
        </w:rPr>
        <w:t>id 138</w:t>
      </w:r>
    </w:p>
    <w:p>
      <w:r>
        <w:rPr>
          <w:b w:val="0"/>
        </w:rPr>
        <w:t xml:space="preserve">    Kuka muistaa aikaa , jolloin W WW:n käyttö kaikkine foorumeineen oli vielä nuorta ? Siis joskus 1990-luvun puolivälissä . Silloin ( ja jo ennen koko W WW:tä muilla areenoilla ) puhuttiin netiketistä ja internet-yhteisön itseohjautuvuudesta . Siis siitä , että on löyhästi yhdessä sovitut tavat toimia ja käyttäytyä verkossa . Kyseessä oli ajatus yhteisöstä , joka osaisi itse säädellä omaa toimintaansa . Tuollainen toimintamalli onnistuakseen vaatii paljon luottamusta . Luottamusta vaati sekin , että tuohon aikaan ei netissä ollut kovinkaan kummoisesti käytössä salaustekniikoita tai suojauksia , toisin kuin nykyään . Itse itseään säätelevä yhteisöllisyys ei toteutunut ja netiketit on korvattu lainsäädännöllä ja muilla säädöksillä . ” Pari sataa miljoonaa euroa vuodessa maksavassa Bullrun-ohjelmassa amerikkalaisagentit muun muassa painostavat ja lahjovat teknologiayrityksiä ujuttamaan murtokohtia ohjelmiinsa . ” Teknologiaa tuntevat tietävät , että tuo on mahdollista ja että periaatteessa takaportit tai vastaavat on mahdollista pistää sovellusten koodiin niin , että siitä kiinni jääminen on epätodennäköistä . Kun valtiot ja niiden organisaatiot käyttävät kaikkia keinoja murtaakseen VPN:n ja SSL:n kaltaisia tekniikoita , murretaan samalla luottamusta . Luottamusta koko internetiin ja sen kanssa toimiseen , ei pelkästään joihinkin valtioihin tai organisaatioihin . Jos luottamus menetetään , menetetään paljon mahdollisuuksia , joita internetillä on ollut erilaisten palveluiden toteuttamisessa . Ajatellaan nyt vaikka verkkopankkeja . Ne on suojattu SSL:llä , jolla suojattua tietoliikennettä jutun mukaan ” tiedustelupalvelut voivat lukea reaaliajassa ” . Verkkopankkien tarjoamaan TUPAS-tunnistautumistahan me käytämme nykyään esimerkiksi veroilmoituksissa jne . Kaiketikaan käyttäjät nyt eivät näitä palveluita suin päin hylkää , mutta varautuminen ja esimerkiksi pankkitoiminnan luottamuksellisuuden turvaaminen uusin keinoin voi olla hyvinkin hidasta ja kallista puuhaa . Yksinkertaisemmista asioista puhumattakaan . Kyse ei ole siitä onko meillä yksilöinä jotain salattavaa vai ei , vaan siitä , että meillä on oikeus pitää asioita omana tietonamme . Meillä on oikeus luottaa siihen , että myös järjestelmä kunnioittaa meidän perustavaa laatua oikeuksiamme . Voimmeko luottaa edes siihen ? Kesän kuluessa esiin pompannut nettivakoiluskandaali ( kts . linkit artikkelin lopusta ) ei ole esimerkiksi yliopistojen kannalta aivan sivuseikka , vaikka julkisuuden perusteella voisikin kuvitella , että asia koskettaa enimmäkseen valtioita ja niiden turvallisuusorganisaatioita . Skandaalissa on kyse siis siitä , että jo pitempään uumoitu ja tiedetty turvallisuusviranomaisten toteuttama – laillinen tai laiton – nettiliikenteen urkinta sai todisteita . Netin käyttäjien toimia seurataan ja voidaan seurata erilaisin automaattisin menetelmin . Käyttäjiä voidaan profiloida ja sen peruteella poimia tarkempaan seurantaan . Dataa tallennetaan huikeita määriä ja analysoidaan huikealla vauhdilla . Esimerkiksi USA:n käytettävissä olevat resurssit ovat hyvin mittavat . Menemättä yksityiskohtiin , niin tietojen urkintaa tehdään ainakin kahdella tavalla , todennäköisesti useammallakin . Ensinnäkin verkossa on palvelimia ja solmukohtia , joiden läpi menevää liikennettä seurataan ja toisaalta esimerkiksi Facebookin , Googlen , Microsoftin jne . palveluihin ja dataan on tiedusteluviranomaisilla omat pääsynsä . Näillä keinoin valtaosa esimerkiksi tavallisesta sähköpostiliikenteestä , tiedostojen jakopalveluista , yleisesti käytettävistä pilvipalveluista tai sosiaalisen median palveluista on tämän urkinnan piirissä . Miten tämä sitten koskettaa esimerkiksi yliopistoja ? Yliopistoissa pohditaan ja harkitaan erilaisten pilvipalveluiden käyttöä ja IT-palveluiden ulkoistamista pilveen . Keskeinen argumentti tässä harkinnassa näyttää olevan raha sekä pilvipalveluista saatava palveluntarjonta . Eräät palveluntarjoajat kun tarjoavat maksutta palveluitaan pilvestä ja joskut varsin huokeasti . Yritykset , jotka tuottavat merkittävää voittoa vuodesta toiseen eivät ilman jonkinlaista liiketoimintamallia annan palveluitaan ilmaiseksi käyttäjille . Yksi argumentti pilvipalveluiden käyttämisen puolesta on ollut se , että palvelun tarjoa</w:t>
      </w:r>
    </w:p>
    <w:p>
      <w:r>
        <w:rPr>
          <w:b/>
          <w:color w:val="FF0000"/>
        </w:rPr>
        <w:t>id 139</w:t>
      </w:r>
    </w:p>
    <w:p>
      <w:r>
        <w:rPr>
          <w:b w:val="0"/>
        </w:rPr>
        <w:t>Parhaan lopputuloksen ja toimintavarmuuden saavuttamiseksi tulee Retermian neulalämmönsiirtimiä käyttää LTO-järjestelmän tulo- ja poistopattereina . Retermia Oy ei vastaa LTO-järjestelmän lämpöteknisestä toiminnasta , jos samassa liuospiirissä on käytetty neulalämmönsiirtimiä ja tavanomaisia nestekiertoisia pattereita . Neulalämmönsiirrin ei tarvitse suojakseen suodatinta . Se toimii tuloilman esisuodattimena ( suodatusluokka noin EU-3 tasoa ) sekä poistoilman suodattimena , joten poistopuolelle ei normaalisti tarvita erillistä suodatinta . Neulalämmönsiirrin sijoitetaan tulopuolella mahdollisimman lähelle ilmanottoa , jolloin se pitää kanaviston ja suodattimet kuivana . Suurin hyöty neulalämmönsiirtimestä saadaan asennettaessa se tulopuolella ulkosäleikön tilalle : neulapatteri suojaa silloin koko kanaviston lumelta ja kosteudelta . Tarvittaessa neulapatteri voidaan yhtä hyvin asentaa myös kanavan osaksi , kammioon tai koneen rakenneosaksi . Koneen rakenneosaksi asennettaessa neulapatteri sijoitetaan tulopuolella ennen suodatinta ja sulkupeltiä , katso " IV-koneen osien järjestys &amp;gt ; &amp;gt ; " . Neula-LTO soveltuu yhtä lailla saneeraus- kuin uudistuotantokohteisiinkin . Neulalämmönsiirrin on helposti asennettavissa katolle , joko huippuimurin ympärille tai LTO-katokseksi . Vanhat huippuimurit voidaan hyödyntää ja muuttaa LTO -huippuimureiksi . Neulapatterin alhaisen ilmapuolen painehäviön ansiosta vanhojen puhaltimien teho riittää saman ilmavirtauksen säilyttämiseen . Sivulla " Käyttökustannusvertailu " ( Sähkön säästöä = &amp;gt ; Käyttökustannusvertailu ) voit tarkastella Retermian ja tavanomaisen laitteiston käyttökustannusten eroja ilmastointijärjestelmän sähkönkulutuksessa . IV-konehuoneessa voi sijaita useita koneita : voidaan tehdä 1 - 5 koneelle yhteinen lämmöntalteenotto , koska neulalämmönsiirrin sietää suuria ilmamäärän muutoksia . Järjestelmä voi olla myös ilmamääräsääteinen ( VAV ) , jolloin kesällä voidaan käyttää suurempia ilmamääriä jäähdytykseen tarvitsematta rakentaa erillistä kesäohitusta . Jäähdytys voidaan toteuttaa neulalämmönsiirtimellä syöttämällä liuosjäähdyttimestä tai tasaussäiliöstä kylmää liuosta tarpeen mukaan , jolloin jäähdytystehoa on mahdollista säätää portaattomasti . Myös vapaajäähdytys on mahdollista Retermia-järjestelmässä . LVI -suunnittelijan sivujen alasivulla ( Liittämisperiaate IV-järjestelmään ) on näytetty jäähdytyksen toteuttaminen kaavakuvin .</w:t>
      </w:r>
    </w:p>
    <w:p>
      <w:r>
        <w:rPr>
          <w:b/>
          <w:color w:val="FF0000"/>
        </w:rPr>
        <w:t>id 140</w:t>
      </w:r>
    </w:p>
    <w:p>
      <w:r>
        <w:rPr>
          <w:b w:val="0"/>
        </w:rPr>
        <w:t>italialaista : Virgin Oil Co. on uniikki amerikanitalialainen ravintolaelämys Helsingin ytimessä . Ruokaravintolan , viiniolohuoneen ja olutbaarin lisäksi sisältä löytyy myös yläkerran monipuolista livemusiikkia tarjoava Club , joka vetää keikoille 500 musadiggaria . Mahdollisuus myös suuriin yksityistilaisuuksiin : seisovana buffet aina 500 henkilölle . Talon puolesta huippu PA-tekniikka . Autamme mielellämme myös tilaisuuksien ohjelmasuunnittelussa . Virgin Oil Co:n runsaalta , maukkaalta ja konstailemattomalta ruokalistalta löytyvät muun muassa kaupungin parhaat pizzat . Yhteensä kolmessa kerroksessa on 850 asiakaspaikkaa . Lisäksi kesäterassin 120 asiakaspaikkaa tarjoavat auringonpaistetta janoaville erinomaisen näköalan Kaivopihan ja Mannerheimintien vilinään . Virgin Oil Co. on uniikki amerikanitalialainen ravintolaelämys Helsingin ytimessä . Ruokaravintolan , viiniolohuoneen ja olutbaarin lisäksi sisältä löytyy myös yläkerran monipuolista livemusiikkia tarjoava Club , joka vetää keikoille 500 musadiggaria . Mahdollisuus myös suuriin yksityistilaisuuksiin : seisovana buffet aina 500 henkilölle . Talon puolesta huippu PA-tekniikka . Autamme mielellämme myös tilaisuuksien ohjelmasuunnittelussa . Virgin Oil Co:n runsaalta , maukkaalta ja konstailemattomalta ruokalistalta löytyvät muun muassa kaupungin parhaat pizzat . Yhteensä kolmessa kerroksessa on 850 asiakaspaikkaa . Lisäksi kesäterassin 120 asiakaspaikkaa tarjoavat auringonpaistetta janoaville erinomaisen näköalan Kaivopihan ja Mannerheimintien vilinään . italialaista : Virgin Oil Co. on uniikki amerikanitalialainen ravintolaelämys Helsingin ytimessä . Ruokaravintolan , viiniolohuoneen ja olutbaarin lisäksi sisältä löytyy myös yläkerran monipuolista livemusiikkia tarjoava Club , joka vetää keikoille 500 musadiggaria . Mahdollisuus myös suuriin yksityistilaisuuksiin : seisovana buffet aina 500 henkilölle . Talon puolesta huippu PA-tekniikka . Autamme mielellämme myös tilaisuuksien ohjelmasuunnittelussa . Virgin Oil Co:n runsaalta , maukkaalta ja konstailemattomalta ruokalistalta löytyvät muun muassa kaupungin parhaat pizzat . Yhteensä kolmessa kerroksessa on 850 asiakaspaikkaa . Lisäksi kesäterassin 120 asiakaspaikkaa tarjoavat auringonpaistetta janoaville erinomaisen näköalan Kaivopihan ja Mannerheimintien vilinään . 2 1 2 Lounas 25 € tarjoilu tökkii todellakin . Viereen tuli ehkä 15 hengen seurue . tarjoilijat eivät viitsineet edes palvella meitä sen jälkeen . itse olen töissä ravintolassa ja nauratti kun 3 tarjoilijaa hoiti kyseisen " varauksen " eikä he huomioineet muita , lounasaikaan . ei kyseiseen varaukseen olisi tarvinnut kuin yhden ammattitaitoisen eikä kolmea huonoa . Pöytiin ohjaus lounas aikaan tökki , käskettiin valita vapaasti ja pöydissä oli epämääräisiä varattu lappuja . Ja tarjoilijamme taisi huomata että olemme alan ihmisiä ei hän edes viitsinyt palvella meitä laisinkaan ! ! ! ! italialaista : Virgin Oil Co. on uniikki amerikanitalialainen ravintolaelämys Helsingin ytimessä . Ruokaravintolan , viiniolohuoneen ja olutbaarin lisäksi sisältä löytyy myös yläkerran monipuolista livemusiikkia tarjoava Club , joka vetää keikoille 500 musadiggaria . Mahdollisuus myös suuriin yksityistilaisuuksiin : seisovana buffet aina 500 henkilölle . Talon puolesta huippu PA-tekniikka . Autamme mielellämme myös tilaisuuksien ohjelmasuunnittelussa . Virgin Oil Co:n runsaalta , maukkaalta ja konstailemattomalta ruokalistalta löytyvät muun muassa kaupungin parhaat pizzat . Yhteensä kolmessa kerroksessa on 850 asiakaspaikkaa . Lisäksi kesäterassin 120 asiakaspaikkaa tarjoavat auringonpaistetta janoaville erinomaisen näköalan Kaivopihan ja Mannerheimintien vilinään . 4 4 3 25 € Safkat rockaa kuin rockefeller vaikka tarjoilu vähän tökkii . Kun vetää kunnon menun viineineen ja alkuruokineen , niin ollaan ainakin pari kilsaa lähempänä Italiaa . italialaista : Virgin Oil Co. on uniikki amerikanitalialainen ravintolaelämys Helsingin ytimessä .</w:t>
      </w:r>
    </w:p>
    <w:p>
      <w:r>
        <w:rPr>
          <w:b/>
          <w:color w:val="FF0000"/>
        </w:rPr>
        <w:t>id 141</w:t>
      </w:r>
    </w:p>
    <w:p>
      <w:r>
        <w:rPr>
          <w:b w:val="0"/>
        </w:rPr>
        <w:t>Bgan satelliittimodemin Thrane 300 käyttöohjeita Thrane 300 laitteen yhteyden muodostus laitteen valikoista laitetta ohjaten Paikan pitää olla siten avoin , että laite voi paikantaa itsensä sisäisen GPS:n avulla Satelliitit sijaitsevat päiväntasaajalla keskisessä Afrikassa , Australian pohjoispuolella ja Meksikon eteläpuolella . Jos tiedetään summittainen suunta satelliittiin , niin suunnataan antenni sinne . Kytketään virta painamalla laitteen virtakytkintä . Virtakytkin on näytön vasemmalla puolella ja siinä on kuvattuna kaksi rengasta joiden sisällä pystyviiva ) Laiteen kohdistus ääni käynnistyy . Käännellään laitetta itä-länsi , pohjois-etelä suunnnissa hitaasti ja vaihdellaan kulmaa maanhan kunnes kohdistusääni on mahdollisimman kimeä . Samalla näytössä oleva signaalinvahvuusnäyttö on mahdollisimman suuri . Signaalinvahvuuden olisi hyvä olla yli 50 dB. Kun signaali on voimakkaimmillaan , asetetaan satelliitti alustalle ja paineetaan OK-nappia ( oikeanpuoleisin nappi ) . Näyttöön tulee viestit Searching , sitten Registering ja lopuksi Ready . Nyt yhteys on muodostettu . Puhelinluurin voi kytkeä luurin kuvalla olevaann pistokkeeseen Laitteen voi liittää PC:hen verkkokaapellilla ( tosin tämän liitännän voi tehdä jo ennen virtojen kytkemistäkin ) Thrane 300 yhtedenmuodostus PC ohjelman avulla Paikan pitää olla siten avoin , että laite voi paikantaa itsensä sisäisen GPS:n avulla Satelliitit sijaitsevat päiväntasaajalla keskisessä Afrikassa , Australian pohjoispuolella ja Meksikon eteläpuolella . Jos tiedetään summittainen suunta satelliittiin , niin suunnataan antenni sinne . Laitteen mukana tulee Windowssille tarkoitettu BGAN hallintaohjelma . Sen käyttö ei kuitenkaan ole välttämätöntä . Laite avaa verkkoyhteyden saatuaan PC:ltä pyynnön antaa IP-osoite . Laite liitetään PC:hen verkkokaapellilla . Liittimen kohdalla laitteen takaseinällä lukee LAN Kytketään virta painamalla laitteen virtakytkintä . Virtakytkin on näytön vasemmalla puolella ja siinä on kuvattuna kaksi rengasta joiden sisällä pystyviiva ) Laiteen kohdistus ääni käynnistyy . Käännellään laitetta itä-länsi , pohjois-etelä suunnnissa hitaasti ja vaihdellaan kulmaa maanhan kunnes kohdistusääni on mahdollisimman kimeä . Samalla näytössä oleva signaalinvahvuusnäyttö on mahdollisimman suuri . Signaalinvahvuuden olisi hyvä olla yli 50 dB. Kun signaali on voimakkaimmillaan , asetetaan satelliitti alustalle ja paineetaan OK-nappia ( oikeanpuoleisin nappi ) . Näyttöön tulee viestit Searching , sitten Registering ja lopuksi Ready . Nyt yhteys on muodostettu . Käynnistetään BGAN Launch bad-ohjelma . Ohjelma etsii modemin . Jos modemia ei löydy automaatilla , niin valitse laitteeksi Thrane 300 ja yhteystavaksi ethernet . Tekstiviestit Tietojemme mukaan puhelimesta lähetetyt tekstiviestit menevät läpi kaikkiin suomalaisiin operaattoreihin . Tekstiviestejä ei voi lähettää kiinteällä luurilla tai Dect-puhelimen luurilla , vain LaunchPad ohjelmalla . Tekstiviestit voi lukea modemin valikoista . Suomalaisista GSM liittymistä lähetetyt tekstiviestit menevät läpi . Prepaid saldon kysely Laitteessa on prepaid-sim-kortti . Valitettavasti saldon loppuessa laitteeseen ei tule ilmoitusta eli saldoa on seurattava itse . Periaatteenamme on , että liittymällä on aina yli 200 unittia kun se lähtee meiltä . Soita numeroon 531 ( luuri pois telineestä , näppäily 531# Saldon saa tämän jälkeen näppäimellä 1 , järjestelmä ilmoittaa jäljellä olevien unittien määrän Tiedoksi : Yhdellä unitilla soittaa lankapuhelimeen yhden minuutin Saldoa saa lisää soittamalla Savantumiin 00358415345100 Yleistä käytöstä Datayhteyttä voi käyttää yhtäaikaa puhelun kanssa Yhteyden voi jakaa tarvittaessa wlan -jakajalla tai lan -jakajalla . Tällöin pc:n käyttömääränmittaus ei kuitenkaan toimi Laite sopii myös retkikuntakäytöön jossa kukin maksaa käyttönsä . Tällöin käyttöä ( puhe- ja data ) voidaan seurata Lauchpad-ohjelmasta . Prepaid kortin</w:t>
      </w:r>
    </w:p>
    <w:p>
      <w:r>
        <w:rPr>
          <w:b/>
          <w:color w:val="FF0000"/>
        </w:rPr>
        <w:t>id 142</w:t>
      </w:r>
    </w:p>
    <w:p>
      <w:r>
        <w:rPr>
          <w:b w:val="0"/>
        </w:rPr>
        <w:t>Forssan koulujen ateriapalveluja tuottaa Loimijoen Kuntapalvelut Oy , joka on Forssan kaupungin ja Forssan Seudun Terveydenhuollon Ky:n omistama osakeyhtiö . Suomessa on tarjottu lakisääteinen maksuton kouluateria vuodesta 1948. Koulun ja kunnan on vastattava siitä , että ruokailu on järjestetty ja ohjattu tarkoituksenmukaisesti . Kouluruokailu on osa koulun opetus- ja kasvatustehtävää sekä oppilaiden hyvinvoinnin edistämistä . Toivottavaa on , että myös kotona keskustellaan ruokailusta ja terveellisistä valinnoista kouluaterialla . Valtion ravitsemusneuvottelukunnan tuottama kouluruokailusuositus uudistui vuonna 2008 . Raaka-aineiden osalta suositukset ottavat kantaa rasvan koostumukseen sekä määrään ja suolan sekä kuidun määrään . Leipärasvana tulee tarjota kasvisrasvapohjaisia margariineja ja ruokajuomana rasvattomia tai vähärasvaisia maitotaloustuotteita . Koulussa tarjotun aterian tulisi kattaa noin kolmannes päivän energiatarpeesta . On erittäin tärkeää , että jokainen oppilas syö tarjolla olevan kouluaterian suunniteltuna kokonaisuutena . Ateriakokonaisuus sisältää päivittäin lämpimän pääruoan , tuoresalaatin tai tuorepalan , näkkileipää ja/tai pehmeää leipää , kasvisrasvalevitettä ja ruokajuoman . Kouluruokailussa toteutamme kuuden viikon kiertävää ruokalistaa . Ruokalistan suunnittelussa otamme huomioon suomalaiset ravitsemussuositukset ja ruokakulttuurin mukautettuna nykyaikaisiin ruokatottumuksiin . Kestävän kehityksen näkökulmasta merkittävä ympäristöhaittojen aiheuttaja on syötäväksi kelpaavan ruoan heittäminen roskiin . Kun syömme tarjotun aterian , säilyy työvireys paremmin koko koulupäivän ja samalla voimme helposti vähentää ruuan ympäristökuormitusta . Tarvittaessa erikoisruokavaliota , sairauden hoitoon tai eettisiin syihin perustuen , tulee tulee ottaa yhteyttä terveydenhoitajaan , jonka kanssa täytetään erikoisruokavaliolomake ja myös aina kun ruokavalioon tulee muutoksia tai tarve loppuu . Haluamme jatkuvasti kehittää toimintaamme yhdessä asiakkaidemme kanssa ja siksi on tärkeää , että saamme palautetta palveluistamme . Palautetta voi nyt antaa koulujen keittiöhenkilökunnalle tai Tölön keskuskeittiölle . Palautetta voi antaa myös Loimijoen Kuntapalveluiden omilla sivilla .</w:t>
      </w:r>
    </w:p>
    <w:p>
      <w:r>
        <w:rPr>
          <w:b/>
          <w:color w:val="FF0000"/>
        </w:rPr>
        <w:t>id 143</w:t>
      </w:r>
    </w:p>
    <w:p>
      <w:r>
        <w:rPr>
          <w:b w:val="0"/>
        </w:rPr>
        <w:t>Armonlaakson Pallo Harkka Normitreenit ja palautukset Seurahuoneella . Vain kuusi paikalla kun Repa oli jumittunut Kotkaan . Näyttämöllä varsinainen hakkurien joukkue , Luotsi , Olli ja Tero , Luotsilla kauden avaus . Kaksi erää tiilet nöyryyttivät hakkureita pystyyn , sitten hieman piristyivät näyttämön miehet ja saivat erän . Neljäs kuitenkin tiukan väännön jälkeen tiilille ja matsi sinne 3-1 Se ei paljoa haitannut , Seurahuoneella avajaiset minne kutsuvieraina meidätkin kutsuttu . Siellä ruokaa ja juomaa ihan mukavasti talon puolesta . Jos nyt kävisi niin , että tiilet vielä joskus häviäisivät , huolehtivat sitten samankaltaisesta tarjoilusta mitä nyt näyttämö oli organisoinut ..... Pelit tiilille häkellyttävästi 4-1 Tosin on ollut kovin vähän pelaajia , ehkä pian paranee osanotto kun lumi tippuu maahan ja maanviljelijät , kalastajat ja merimiehetkin alkavat olla maisemissa .</w:t>
      </w:r>
    </w:p>
    <w:p>
      <w:r>
        <w:rPr>
          <w:b/>
          <w:color w:val="FF0000"/>
        </w:rPr>
        <w:t>id 144</w:t>
      </w:r>
    </w:p>
    <w:p>
      <w:r>
        <w:rPr>
          <w:b w:val="0"/>
        </w:rPr>
        <w:t>Heikki-Pekka Miettinen ( s. 1951 ) , kavereiden kesken Heinari ja Pahkasiasta tuttu nimimerkki Tilt , on kautta Tampereen tunnettu sarjakuvapiirtäjä ja graafikko . Hänen luomuksistaan Miihkali ja Pahkeinen ovat saavuttaneet klassikon aseman suomalaisten sarjakuvien joukossa . Molempia sarjoja leimaavat Miettisen laaja yleissivistys ja humaani ajatusmaailma . Sanaristikkojen tikku-ukkotaiteen ja pubivisailujen vetämisen ohessa tämän monitaitoisen miehen tiedetään hakeneen Lenin-museosta kesätöitä Rasputin-näyttelyn näköisnukkena . kaikenmaailman kehittäviä pienten lasten Teemu- ja Sanna-kirjoja , joissa oli yleensä yksi kuva per sivu , ja yksinkertainen selostus ja repliikki tikkukirjaimilla . Sellaisia ilmestyy edelleenkin , ja vanhoistakin otetaan jatkuvasti uusia painoksia . Eli kaipa niillä paikkansa on , vaikka 70-lukuiseksi niitä moititaankin . Ensimmäinen Miihkali ei jäänyt kuitenkaan ainoaksi , vaan jatkoa tuli pian lisää . Kakkahuumorin jälkeen asiaksi otettiin sukupuolisuus , erilaisuus ja vanhuus . Edelleen lastenkirjalässytyksen tyyliin . Muutaman jakson jälkeen pois jäi Yrsa-Jutta , ja kuvien alla juokseva teksti jätti lastenkirjamaisuuden pois , muutenkin kuin tavuviivat . Sarjasta unohdettiin alkuperäinen idea , Miihkali muuttui lapsen silmin aikuisia seuraavaksi monivuotiseksi sarjakuvaksi . Puhekuplia sarjaan ei koskaan tullut , vaan repliikit ja kommentit juoksivat aina ruutujen alla . Miihkali kasvoi vuosien varrella . Kun aluksi hän opetteli potalla istumista , meni hän pian " esileikkikouluun " ja kohta oikeaan kouluun . Isän ja äidin lisäksi vakiohenkilöksi tuli Minnaryyni , joka sai nimensä Heikki-Pekan siskon Hanna-Riinan mukaan . Useampia lapsia tarvittaessa mukaan tulee pulska poika Kenneth , muut vaihtelevat , vaikka Bjarne-Sebastiania luvattiinkin toiste enemmän . Hermoheikko opettaja neiti Nerviö vakiintuu opettajan rooliin , korvaten esileikkikoulun innokkaan Martta-tädin . Helposti jymäytettävää isää käy toisinaan sääliksi . Miihkali-sarjakuvan vakiohahmot ovat jäykkiä ja pelkistettyjä sekä taustat niukkoja , aivan tarkoituksella . Siispä isän , äidin ja opettajankin silloin tällöin vilauttamat kummalliset edesottamukset pomppaavat silmille , ja jaksavat huvittaa . Monissa ruuduissa on vain yksi hahmo , ja vuoropuheluun edellisen kanssa ruvennut on seuraavassa . Sarja toimii aivan eri tavalla yhdestä kirjasta putkeen luettuna kuin Pahkasiasta aikoinaan , se saa uuden ulottuvuuden . Ja loppua kohden sarja tuntui petraavan , vaikkei se kummemmin mihinkään muuttunutkaan 80 -luvun loppupuolelta . Miihkalin havainnointi aikuisten maailmasta on edelleen viiltävän ajankohtaista , joten tällä kirjalla on varmasti paikkansa . Aivan kaikkia sarjoja ei ole mukana , mutta mukaan otetuilla on ainakin tasoa . Aloitussarjahan on ilmestynyt uusintana jo moneen kertaan , mutta valtaosa Miihkaleista ei . Pahkasika loppui vuonna 2000 , mutta Miihkali sinnitteli vielä pari vuotta Tampereen yliopiston ylioppilaskunnan ylioppilaslehti Aviisissa . Sarja loppui kokonaan vuonna 2003 . Pahkasian sarjoista kirja sisältää valtaosan , Aviisissa julkaistuja on vain muutama . Vaikka lastenkirjaparodia onkin , ei tätä lapsille ole tarkoitettu . Vaikka voi tämän lastenkin käsiin antaa , jos he tästä kiinnostuvat . Uskoisin vain , että he eivät pidä tätä hauskana , vaan realistisena dokumenttina aikuisista Painoasultaan Latviassa painatettu kirja on onnistunut , kansi näyttää vähän laimealta , eikä kovin houkuttelevalta . Muuten tämä on iso ja komea kovakantinen opus . Kiintoisan esipuheen kirjaan on laatinut Johanna Vehkoo . Tekstissä esitettyjen kuvien , tuotemerkkien ja hahmojen tekijänoikeudet kuuluvat haltijoilleen . Itse tekstin tekijänoikeudet ja -vastuut kuuluvat kirjoittajalle . Tekstiä lainatessa pyydämme ilmoittamaan vähintään kirjoittajan ja palvelun nimen ,</w:t>
      </w:r>
    </w:p>
    <w:p>
      <w:r>
        <w:rPr>
          <w:b/>
          <w:color w:val="FF0000"/>
        </w:rPr>
        <w:t>id 145</w:t>
      </w:r>
    </w:p>
    <w:p>
      <w:r>
        <w:rPr>
          <w:b w:val="0"/>
        </w:rPr>
        <w:t>USB-testit D igikuvien siirto tuntui hieman liian hitaalta suoraan kamerasta tai erillisellä kortinlukijallakin , kun tietokoneessa oli vain USB 1.1 -nopeuteen pystyvät liitännät . Parannusta hain USB 2.0 -portteja tuovalla PCI-lisäkortilla . Samalla ostin uuden kortinlukijan , ja testasin siirtonopeudet ( lukunopeudet ) kaikilla mainituilla laitteilla . Vertailuksi otin mukaan myös Buffalon USB-muistitikun . Huomiot : Nikon D70 ei tue kuin vanhempaa USB-standardia , joten sen kanssa hyötyä ei nopeista USB-liitännöistä ole . Samoin oli vanhan kortinlukijan kanssa . Sen sijaan uudella kortinlukijalla ( ks . alempaa ) päästiin jopa tuolla perusmallin CompactFlash-kortilla kolminkertaisiin siirtonopeuksiin , kun se kytkettiin USB 2.0 -porttiin . Valitettavasti en omista nopeampia flash-kortteja ( esim. SanDiskin Ultra-sarjaa ) , joten niitä en tässä voinut testata . Olettaisin kuitenkin siirtonopeuden olevan vielä korkeamman paremmilla flash-korteilla .</w:t>
      </w:r>
    </w:p>
    <w:p>
      <w:r>
        <w:rPr>
          <w:b/>
          <w:color w:val="FF0000"/>
        </w:rPr>
        <w:t>id 146</w:t>
      </w:r>
    </w:p>
    <w:p>
      <w:r>
        <w:rPr>
          <w:b w:val="0"/>
        </w:rPr>
        <w:t>Kannettavat Täysi valikoima uskomattomia kannettavia , jotka tarjoavat monipuolisia ratkaisuja kaikkiin tarpeisiin . Tunnistettavan ulkonäkönsä ja tuntumansa , sekä yksityiskohtiensa , eleganssinsa ja tyylinsä ansiosta Packard Bell -tuotteet täyttävät tarpeesi ja heijastavat luonnettasi .</w:t>
      </w:r>
    </w:p>
    <w:p>
      <w:r>
        <w:rPr>
          <w:b/>
          <w:color w:val="FF0000"/>
        </w:rPr>
        <w:t>id 147</w:t>
      </w:r>
    </w:p>
    <w:p>
      <w:r>
        <w:rPr>
          <w:b w:val="0"/>
        </w:rPr>
        <w:t>PATIO-portaalista tietoa kansalaisten peruspalveluista 17.11.2009 | Tiedote 151/2009 Tänään 17.11.2009 avattu Patio on kaikille avoin paikkatietopohjainen palveluportaali , joka tarjoaa kansalaisille , yrityksille , julkishallinnolle ja kolmannen sektorin toimijoille tietoa peruspalvelujen saatavuudesta , saavutettavuudesta ja sijainnista . Avaushetkellä Patiosta löytyy kahdenlaista tietoa : Suomen viralliset aluejaot ja lääninhallitusten vuosittaisia tilannekuvia mm. eri peruspalvelujen kysynnästä , tarjonnasta ja palvelutasosta . Aluejaot-osiossa voidaan selvittää kuntien kuulumista eri hallinnollisiin aluejakoihin . Sivuilta löytyvät mm. asukasluvut , maapinta-alat ja skaalautuva karttaesitys kunnasta tai aluejaoista tehdyn valinnan mukaan . Osiosta löytyvät lisäksi linkit julkishallinnon paikallis- ja aluehallintotason toimijoiden verkkosivuille . Peruspalvelut-osio sisältää mm. hyvinvointia , terveydenhoitoa , kulttuuria , osaamista , liikennettä ja turvallisuutta analysoivia tilannekuvia . Tilannekuvat voivat koostua valtakunnallisen , aluetason ja kuntatason tarkasteluista . Jokaisella tasolla voidaan valittua ilmiötä kuvata skaalautuvana karttana ja täydentää sitä tarvittaessa graafi- , taulukko- ja tekstiesityksellä . Patio-tietojärjestelmän kehittämisen lähtökohtana on ollut tietosisältöriippumattomuus . Patiolla voidaan selvittää esimerkiksi lasten ja nuorten asuinpaikan etäisyydet eri kouluihin . Portaalia voidaan käyttää myös palveluverkostojen suunnittelun apuvälineenä : Sen avulla voidaan arvioida mm. kansalaisten tarvitsemien palvelujen kysyntää tulevina vuosina ennakoidun väestökehityksen pohjalta . Patio-järjestelmää voidaan käyttää avuksi palvelujen saatavuuden arvioinnissa ja turvaamisessa , mikä on entistä tärkeämpää kuntarajojen muuttuessa . Patio-portaalion rakennettu valtiovarainministeriön toimeksiannosta lääninhallitusten suorittaman peruspalvelujen arviointitoiminnan analysointi- ja julkaisutyökaluksi . Sen ovat yhteistyössä muiden toimijoiden kanssa kehittäneet Oulun lääninhallitus ja Affecto Finland Oy .</w:t>
      </w:r>
    </w:p>
    <w:p>
      <w:r>
        <w:rPr>
          <w:b/>
          <w:color w:val="FF0000"/>
        </w:rPr>
        <w:t>id 148</w:t>
      </w:r>
    </w:p>
    <w:p>
      <w:r>
        <w:rPr>
          <w:b w:val="0"/>
        </w:rPr>
        <w:t>2007.03.23 @ 10:14 2006.10.29 @ 19:34 Kaikille NOVA-kisassa kymmenen parhaan joukkoon sijoittuneille on lähetetty sähköpostitse kutsut palkintojenjakotilaisuuteen Jyväskylän Finnconiin la 14.7. Onnittelut heille ! Jos et ole saanut postia etkä ole vaihtanut sähköpostiosoitettasi osallistumisesi jälkeen , niin hyvin suurella todennäköisyydellä et ole päässyt kärkikymmenikköön . Jos olet epävarma esim. ilmoittamasi osoitteen oikeellisuudesta , voit toki ottaa yhteyttä ( nova2007 (ät )tsfs ( piste)fi ) ja tiedustella asiaa . En tosin voi vielä sanoa tuloksista muuta kuin onko joku henkilökohtaisesti omaa sijoitustaan kysyvä kymmenen parhaan sakissa vai ei - jatkoon menneet novellitkin ovat vielä salattua tietoa . Kaverin tietoja tai tarkkoja tuloksia ei myöskään kannata vielä udella . Yleispalautteen perään on kyselty . Yleistä palautetta sitä toivoneille tulee sitten , kun tuomaristo ja esiraati on sellaisen ehtinyt koostaa , kuitenkin vasta loppukesästä tai alkusyksystä . Kymmenen kärkeen sijoittuneet novellit saavat henkilökohtaisen palautteen kisan tuomareilta , loput jatkoon päässeet kaksitoista novellia kisan esiraatilaisilta . Toivomme kärsivällisyyttä kaikilta NOVA-kilpailuun osallistuneilta - näinkin laaja-alaisen ja aiheeltaan vapaan kilpailun palautteen laatiminen ei suju käden käänteessä ! Esiraati on nyt työnsä tehnyt ja valinnut kilpailuun saapuneiden 133 novellin joukosta 22 novellia varsinaisen tuomariston arvioitavaksi . Jatkoonmenneiden novellien nimet ja kirjoittajien henkilöllisyydet pysyvät salaisuutena tulosten julkistamiseen asti . Niitä on siis turha kinuta edes sihteeriltä ! :) Kymmenen parasta finalistia tulevat saamaan kutsun palkintojenjakotilaisuuteen Jyväskylän Finnconiin 14.7.2007 , sitten kun tuomaristo on saanut palkittavat järjestykseen . Yleistä palautetta esiraadilta tulee novelleista hiukan tuonnempana , mutta statistiikasta kiinnostuneille kerrottakoon , että kisaan osallistui kaikkiaan 96 kirjoittajaa , osa siis useammalla kuin yhdellä novellilla . Heistä 38 oli miespuolisia , 58 naispuolisia . Novellien pituus vaihteli yhden ja kahdenkymmenen sivun välillä , keskimääräinen pituus oli 9,4 sivua . Moni onkin jo kaipaillut tietoa siitä , paljonko novelleja kisaan lopulta tuli . Alkuperäiseen deadlineen 2.4 . mennessä kilpailuun oli lähetetty kaikiaan 89 novellia . Kahden viikon jatkoaika innosti monia , sillä lopullinen novellisaldo oli 133. Säännöt oli tällä kertaa luettu varsin hyvin , sillä muotoseikkoihin perustuvia sääntörikkomuksia oli tehty vain kahdessa novellissa : Oikea nimi ja yhteystiedot eivät saa käydä ilmi novelliliuskoista millään tapaa ! Mahdolliset sisältöön liittyvät hylkäämiset tekee esiraati . Muistakaahan , että kilpailun deadlineen on enää reilu viikko ! Kilpailuun on lähetetty vasta kourallinen novelleja , joten ehkä kaikilla ei ole muistissa , että deadlinea on aikaistettu viime vuodesta . Novellien viimeinen postileiman mukainen lähetyspäivä on siis maanantai 2.4 . . 1. Kilpailu on avoin kaikille , jotka eivät ole aikaisemmin julkaisseet kaunokirjallista teosta ( omakustanteet ja julkaisut antologioissa eivät ole este osallistumiselle ) . 2. Novellien tulee olla kirjoitettu joko tietokoneella tai kirjoituskoneella A4-arkeille ja vain yhdelle puolen arkkia . Rivejä arkilla saa olla korkeintaan 30 rivivälin ollessa vähintään 1,5 . Fonttikoon on oltava lukukelpoista ( n . 12pts ) . Marginaalit joka reunasta vähintään 2 cm . 3. Sivut pitää numeroida siten , että samassa yhteydessä käy ilmi myös novellin sivujen kokonaismäärä ( esim. 1/12 , 2/12 jne. ) . Lisäksi jokaiseen sivuun tulee merkitä nimimerkki , jolla ko . novelli osallistuu , sekä novellin nimi . Oma nimi ei saa ilmetä novelliliuskoista millään tapaa . 4. Kisaan saa osallistua useammalla kuin yhdellä novellilla , mutta kunkin novellin kanssa tulee käyttää eri nimimerkkiä . 5. Novellit tulee kirjoittaa suomeksi . 6. Aihe on vapaa , kunhan se liittyy science fictioniin tai fantasiaan . 8. Tekstin tulee olla alkuperäinen ja ennen julkaisematon niin</w:t>
      </w:r>
    </w:p>
    <w:p>
      <w:r>
        <w:rPr>
          <w:b/>
          <w:color w:val="FF0000"/>
        </w:rPr>
        <w:t>id 149</w:t>
      </w:r>
    </w:p>
    <w:p>
      <w:r>
        <w:rPr>
          <w:b w:val="0"/>
        </w:rPr>
        <w:t>Innov8 on ilo henkilökohtaisesti kutsua sinut mukaan heidän seuraava Pub @ Hub liiketoiminnan verkottuminen tapahtuma , joka tapahtuu tiistaina 19. toukokuuta 2009 . Miksi ei toteutuksia toimi ? i-Kno tunnustettu , että yli 50 % kaikista Ohjelmistototeutuksissa epäonnistuu jostain syystä tai toisesta . Onko tämä nähdään epäonnistuminen osa tekniikkaa vai ovatko toteutuksia yksinkertaisesti eivät ole käytössä , kaikki osaltaan hävinnyt sen toteuttamisesta ratkaisuja . Gerrit keskustelee ero kulttuurin tietotekniikan ja käyttäjien ja mitä voitaisiin tehdä , jotta " digitaalisen kuilun " . Gerrit van Dyk : MD i-Kno Knowledge Solutions on 23 vuotta kokemusta IT-alalla . Gerrit on ollut mukana ohjelmistojen kehittäminen toteuttamiseen eri järjestelmien sekä yksityisen ja julkisen sektorin . Hän työskenteli rahoituspalvelujen alalla yli 10 vuotta , jossa hän sai paljon tietoa siitä , miten ihmiset ovat vuorovaikutuksessa teknologian . i-Kno erikoistunut Knowledge Management verkkotunnuksen ja sillä on erilaisia ​​ratkaisuja tällä alalla , mukaan lukien ECM , intranet-ja BI-ratkaisuja . " Mass Collaboration : Miten verkossa väkijoukon auttaa löytämään kadonneen lentokoneita jälkiruoat , ratkaisemaan monimutkaisia ​​lääketieteellisiä tapauksissa ja miten voit käyttää sitä tehdä yrityksesi innovatiivisempia ja kannattavaa . " Internet on antanut yksittäiselle käyttäjälle ennennäkemättömän teho : mahdollisuus liittyä muiden ihmisten kanssa ja toimia yhtenäisenä , tehokas ja älykäs voima . Massat ihmiset ovat käyttäneet net kokoontuvat yhteen ennustaa urheilu tuloksia , ratkaista monimutkaisia ​​matemaattisia ongelmia ja auttaa yrityksiä pysymään innovatiivisia ja vastaamaan muuttuviin trendejä . Työkalut ovat nousee koko web auttaa tätä prosessia , ja myönteiset vaikutukset näkyvät kaikilla teollisuuden kuviteltavissa . Opit , ja yrityksesi voi hyödyntää kollektiivista älykkyyttä online-käyttäjille , ja miten niiden tulo voidaan ohjata sinut paremman kannattavuuden . Inspiroidu tarinoita siitä , miten kaikenkokoiset yritykset ovat hyötyneet avaamisesta ovensa verkossa väestöstä , ja opetella käyttämään työkaluja online-yhteistyötä pitää itsesi ja yrityksesi muita edellä . Eve Dmochowska Idea Bank auttaa yrityksiä ymmärtämään mahdollisuuksia web niiden liiketoiminnan menestyksen , ja auttaa heitä mukauttamaan web strategian ydin liiketoiminnan tavoitteita . Hän on perusteellinen käsitys kaikista uuden median työkaluja , ja voi tunnistaa ne , jotka sopivat ihanteellisesti kunkin yrityksen . Hänen painopiste on strategia , neuvontaan ja koulutukseen . Eve kulkee useita online-yrityksille , ja hallitsee verkossa hankkeen asiakkaille . Hän on pelannut myös online-maailmassa vuodesta 1995 , ja on hyvin tunnustettu ja arvostettu suunnannäyttäjä , kouluttaja ja toteuttajana verkossa innovaatioita . Business Beat 20 toukokuu klo Innovation Hub Innovation Hub yhdessä Pretorian yliopisto ja Ideabank , sinut viimeisen vaiheen Business Beat foorumi , jossa he esittelevät kisan voittaja . Forum teknologian yrittäjille perustettiin auttamaan start-up tekniikka yrittäjät kääntää liiketoiminnan ideasta todellisuuteen . Lisäksi meillä on Andre Hugo , joka on johtaja Deloitte ja nimitettiin aseman Deloitte of Tomorrow johtava Etelä-Afrikkalainen käytännön vuonna 2006 . Andre tehtävänä on tunnistaa , kehittää ja kaupallistaa uusia liiketoimintamahdollisuuksia yritys . Toinen vaihe Business Beat näki valittu yrittäjät esittelevät ideoita / käsitteitä MBA-opiskelijoille kuka , missä he tunnistivat mahdollisuuden rakentaa liiketoimintaa ympäri tätä ajatusta , aloittanut keskustelut keksijä edelleen asiaa . Lopullisen joukkueet / yrittäjät ovat oikeutettuja tilaa Innovation Hub Maxum Yrityshautomo kehittää täysimääräisesti käsite / ideoita ja turvallista mahdollista rahoittajat . Innolla tapaamistamme 20. toukokuuta 2009 juhlimaan voittajia ! Safipa Conference 08-10 06 Etelä-Afrikka - Suomi Knowledge Partnership ICT ( SAFIPA ) tukee ohjelmaa yhdessä Etelä-Afrikkalainen ja Suomen hallitukset sekä toteuttaa Meraka Institute of CSIR. Sen tarkoitus on luoda ympäristö , joka helpottaa kehittäminen ja käyttöönotto ICT-palvelun sovellusten hyväksi Etelä-Afrikkalainen kansalaisia . SAFIPA ylpeänä ensimmäisen vuotuisen SAFIPA Conference 2009 . Päivämäärä : 08-10 6 2009 Paikka : Farm Inn , Lynnwood , Pretoria Aiheena voi olla esimerkiksi · ICT ja koulutus o Mobile oppiminen SA yhteydessä sekä Suomen tapauksissa</w:t>
      </w:r>
    </w:p>
    <w:p>
      <w:r>
        <w:rPr>
          <w:b/>
          <w:color w:val="FF0000"/>
        </w:rPr>
        <w:t>id 150</w:t>
      </w:r>
    </w:p>
    <w:p>
      <w:r>
        <w:rPr>
          <w:b w:val="0"/>
        </w:rPr>
        <w:t>Kreikkalainen sana pneu′ma ( henki ) tulee sanasta pne′ō , joka merkitsee ’ hengittää ’ tai ’ puhaltaa’ , ja heprealaisen sanan ru′aḥ ( henki ) uskotaan olevan peräisin juuresta , jolla on sama merkitys . Ru′aḥ ja pneu′ma merkitsevät siis pohjimmaltaan ’ henkeä ’ eli ’ hengitystä , henkäystä , hengenvetoa’ , mutta sen lisäksi niillä on muitakin merkityksiä ( vrt . Hab 2:19 ; Il 13:15 ) . Ne voivat merkitä myös tuulta , elävien olentojen elinvoimaa , ihmisen henkeä ( henkistä taipumusta ) , henkipersoonia , mukaan luettuna Jumala ja hänen enkeliluomuksensa , ja Jumalan vaikuttavaa voimaa eli pyhää henkeä ( vrt . Koehler ja Baumgartner Lexicon in Veteris Testamenti Libros , Leiden 1958 , s . 877–879 ; Brown , Driver ja Briggs , Hebrew and English Lexicon of the Old Testament , 1980 , s . 924–926 ; Theological Dictionary of the New Testament , toim. G. Friedrich , saksasta käänt . G. Bromiley , 1971 , VI osa , s . 332 –451 ) . Kaikilla näillä merkityksillä on jotain yhteistä : ne kaikki tarkoittavat sellaista , mikä on ihmissilmälle näkymätöntä ja mikä todistaa liikkeellä olevasta voimasta . Tällainen näkymätön voima kykenee saamaan aikaan näkyviä vaikutuksia . Eräs toinen heprealainen sana , neša·mah′ ( 1Mo 2:7 ) , merkitsee niin ikään ’ hengitystä , henkäystä ’ , mutta se on merkitykseltään suppeampi kuin ru′aḥ . Kreikkalaisella sanalla pno·ē ′ näyttää olevan samanlainen suppea merkitys ( Ap 17:25 ) , ja Septuagintan kääntäjät käyttivätkin sitä sanan neša·mah′ vastineena . Tuuli . Tarkastelkaamme ensin kenties helpoimmin käsitettävää merkitystä . Tekstiyhteys osoittaa monesti sanan ru′aḥ merkitsevän ’ tuulta’ , esim. ”itätuulta ” ( 2Mo 10:13 ) ja ”neljää tuulta ” ( Sak 2:6 ) . Tämä merkitys käy ilmi usein silloin , kun tekstiyhteydessä puhutaan pilvistä , myrskystä , akanoiden lentämisestä tms . ( 4Mo 11:31; 1Ku 18:45 ; 19:11; Job 21:18 ) . Koska neljää tuulta käytetään merkitsemään neljää ilmansuuntaa , itää , länttä , pohjoista ja etelää , ru′aḥ voidaan toisinaan kääntää ”ilmansuunnaksi ” tai ” sivuksi ” ( 1Ai 9:24 ; Jer 49:36 ; 52:23 ; Hes 42:16–20 ) . Jobin 41:15 , 16 :ssa sanotaan Leviatanin tarkoin toisiinsa sopivista suomuista , ettei ” edes ilma [ weru′aḥ ] pääse niiden väliin ” . Tässäkin ru′aḥ edustaa liikkeessä olevaa eikä vain paikallaan olevaa , liikkumatonta ilmaa . Näin ollen myös tässä on mukana ajatus näkymättömästä voimasta , joka on heprean ru′aḥ- sanan peruspiirre . Johanneksen 3:8 on ilmeisesti Raamatun kreikkalaisissa kirjoituksissa ainoa kohta , jossa pneu′ma esiintyy merkityksessä ’ tuuli’ . Henkipersoonat . Jumala on ihmissilmille näkymätön ( 2Mo 33:20; Joh 1:18; 1Ti 1:17 ) , hän on elävä , ja hän käyttää voimaa , jolle ei ole vertaa koko kaikkeudessa ( 2Ko 3:3 ; Jes 40:25–31 ) . Kristus Jeesus sanoo : ” Jumala on Henki [ Pneu′ma ] . ” Apostoli kirjoittaa : ” Jehova on Henki . ” ( Joh 4:24 ; 2Ko 3:17 , 18 . ) Temppeli , joka rakennetaan Kristukselle , peruskulmakivelle , on ”paikka , jossa Jumala asuu hengen välityksellä ” ( Ef 2:22 ) . Tämä ei tarkoita sitä , että Jumala olisi persoonaton , ruumiiton voima kuten tuuli . Raamattu todistaa kiistattomasti hänen olevan persoona ; hänellä on myös olinpaikka , joten Kristus</w:t>
      </w:r>
    </w:p>
    <w:p>
      <w:r>
        <w:rPr>
          <w:b/>
          <w:color w:val="FF0000"/>
        </w:rPr>
        <w:t>id 151</w:t>
      </w:r>
    </w:p>
    <w:p>
      <w:r>
        <w:rPr>
          <w:b w:val="0"/>
        </w:rPr>
        <w:t>Maaseudullla asuva jo 54 v ikäinen rakennusalan ammattilainen . Perheellinen lapset jo aikuisia . Nyt Kempeleessä 1.varavaltuutettu ja elinvoimavaliokunnan henkilövarajäsen . Seurakunnan lasten ja nuorten kasvatustyönjohtokunnassa . Kylätoimikunnassa kotikylällä .</w:t>
      </w:r>
    </w:p>
    <w:p>
      <w:r>
        <w:rPr>
          <w:b/>
          <w:color w:val="FF0000"/>
        </w:rPr>
        <w:t>id 152</w:t>
      </w:r>
    </w:p>
    <w:p>
      <w:r>
        <w:rPr>
          <w:b w:val="0"/>
        </w:rPr>
        <w:t>Nämä palo-ovien saranat valmistetaan erikoisteräksestä . Näin saavutetaan hyvä lämmönvastustamiskyky . Pintakarkaistut pysty-neulalaakerit helpottavat saranoiden avautuvuutta . Painelaakerit ovat kestäviä kuulalaakereita . Saranan sisällä oleva säädettävä sulkijajousi on valmistettu lämpökäsitellystä pianolangasta .</w:t>
      </w:r>
    </w:p>
    <w:p>
      <w:r>
        <w:rPr>
          <w:b/>
          <w:color w:val="FF0000"/>
        </w:rPr>
        <w:t>id 153</w:t>
      </w:r>
    </w:p>
    <w:p>
      <w:r>
        <w:rPr>
          <w:b w:val="0"/>
        </w:rPr>
        <w:t>Monet koulut ja päiväkodit sekä nuorisotilat järjestävät omia tapahtumia ja tempauksia Earth Hourin innostamina . Kaitaan koulu on jo monena vuonna osallistunut Earth Houriin sammuttamalla mahdollisuuksien mukaan valot yhden oppitunnin ajaksi . Opettajat voivat myös halutessaan sammuttaa muita elektronisia laitteita , kuten tykkejä , dokumenttikameroita ja tietokoneita . ” Earth Houriin osallistuminen on helppo tapa nostaa esiin ympäristö- ja ilmastoasioita sekä keskustella niistä oppilaiden kanssa ” , kertoo Kaitaan koulun ekotukihenkilö Anna Rytkönen . ” Earth Hourin yhteydessä on muutenkin hyvä tarkastella omia toimintatapoja ja miettiä onko tykin oltava päällä koko oppitunnin ajan tai voisiko tunnin viettää vähemmillä valoilla ja hyödyntää enemmän luonnonvaloa . Oppilaat ovat jopa sanoneet , että luonnonvalon käyttäminen rauhoittaa oppituntia ” , Rytkönen jatkaa . Earth Houriin voi osallistua myös yksityishenkilönä . Tänä vuonna kiinnitetään lisäksi huomiota tilanteeseen arktisella alueella , missä ilmastonmuutos vaikuttaa voimakkaimmin . Tue kampanjaa allekirjoittamalla vetoomus kestävästi tuotetun energian puolesta . Earth Hour on WWF:n järjestämä maailmanlaajuinen ilmastotapahtuma , jossa yksittäiset ihmiset ja erilaiset yhteisöt eri puolilla maapalloa sammuttavat tarpeettomat valonsa tunniksi ilmaistakseen huolensa ympäristön tilasta ja ilmastokriisistä päättäjille . Espoon kaupungilla on pitkät perinteet Earth Hourista , sillä Espoo oli ensimmäinen suomalainen kaupunki , joka aloitti Earth Hourin viettämisen vuonna 2008 .</w:t>
      </w:r>
    </w:p>
    <w:p>
      <w:r>
        <w:rPr>
          <w:b/>
          <w:color w:val="FF0000"/>
        </w:rPr>
        <w:t>id 154</w:t>
      </w:r>
    </w:p>
    <w:p>
      <w:r>
        <w:rPr>
          <w:b w:val="0"/>
        </w:rPr>
        <w:t>Mikähän on mahtanut olla vaikutus kun pumpun rinnalla olevan puulämmitys systeemin säätövena on ollut ikään kuin kiinni asennossa varaajaan päin ja laskenut 2 " putkea myöten n.3m päässä menon melkein suoraan paluu linjaan .... Huomasin tänään että pumppu käy kokoajan ja meno sekä paluu lämmöt pysyy samoina n4-5 asteen erolla ... Käänsin venan käsin ikäänkuin varaajaan ( puulämmityksen)päin täysin auki minkä sulkuventtiili on kiinni eli nyt kaikki vesi kiertää järjestelmässä oikeaa reittiä ... Hankalasti selitetty .... Mutta näin ero lähti kasvamaan ja pumppu toivottavasti pysähtyy huilimaan välillä ... Olen puinut tuolla Danfoss osion dhp-h 8 otsikon viestiketjussa omaa shuntti ongelmaani . Uskon että shuntin " vuoto " suoraan paluuseen on paljon yleisempää kuin tiedetäänkään . Shuntin rakenne vaan on sellainen että ilman yksisuuntaventtiiliä ei toimi oikein . Mun kohdallani asia kävi maahantuojan asiantuntijalla asti ja hän oli kanssani samaa mieltä . Kuitenkin asennukset ilm. jatkuvat samaan tapaan ilman takaiskuventtiiliä . Minulla on puulämmitys ja rinnalla Danfoss HP16kw . Kytkentä on seuraavanlainen : Puu /öljykattila varaa 2000litran varaajaa . Siitä varaajasta lähtee kaksi lämmityspiiriä . Patteripiiri , sekä lattialämmityspiiri . Niillä on omat 3tieventtiilit , jotka Ouman ohjaa . Kun en jaksa puilla lämmittää , niin Danfoss jatkaa . Käyttövesi on toteutettu niin että kylmävesi esilämmitetään 2000litran varaajan kahdessa kierukassa ennen kun se saapuu Danfossin varaajalle , joka on 200litraa . Siirryin maalämpöön 2013kesällä , joten kokemusta on aika vähän . Ensimmäinen talvi .. Keruuvesi tulee kahdesta kaivosta , kukin 150m syvä . Näillä pakkasilla on 2 astetta tullut koneelle ja palauttanut -3astetta . Onko jollakin samantapainen kytkentä . Olisikohan tässä parantamisen varaa . Danfossi haistaa koko ajan varaajan lämpötilaa kierrettelemällä vettä . Tämä on minusta turhaa , silloin kun poltan puilla . Olen nyt tehnyt niin , että käännän Danfossin pois päältä kun lämmitän puilla . Säästö se on pienikin säästö .. Danfossi haistaa koko ajan varaajan lämpötilaa kierrettelemällä vettä . Tämä on minusta turhaa , silloin kun poltan puilla Ei tuollaista 2000l:n varaajan ja Danfossin välistä kierrätystä tarvitse kuin kompressorin käydessä . Muun ajan saa olla tuo kiertopumppu stopissa ,sekoittaa vaan turhaan varaajan lämpökerrostumat . Varmaan Danfossin asetuksista löytyisi sellainen käyttötapa että lauhduttimen kiertopumppu pyörii vain silloin kun kompressori pyörii . Jos tuo kierto on varaajan lämpötilan mittausta varten , siis anturi Danfossissa meno- tai paluuputkessa ,niin kannattaa siirtää tuo anturi 2000l:n varaajaan , silloin Danfoss pysähtyy automaattisesti jos varaajan lämpöä nostetaan puukattilalla . Hyvä sijoituspaikka tuolle anturille on hiukan varaajan puolivälin ( korkeusuunnassa ) yläpuolella Danfossi haistaa koko ajan varaajan lämpötilaa kierrettelemällä vettä . Tämä on minusta turhaa , silloin kun poltan puilla Varmaan Danfossin asetuksista löytyisi sellainen käyttötapa että lauhduttimen kiertopumppu pyörii vain silloin kun kompressori pyörii . Puskurivaraaja asetus . Tähän ei ole tullut selvyyttä mistään ja omassa en tuota ole ehtinyt testata . Onko jollain tämä asetus toiminnassa ? Taipuis ruotti niin kävisi penkomassa / kysymässä niiden foorumilta . Joo hyvä vinkki ! Mä ajattelin asiaa niin että kun latauspumppu varaajalle ( 2000l ) kytkeytyy päälle . ( 80asteessa ) , niin kontaktori samalla vetää ja kytkee Danfossin kiertovesipumpun pois päältä . Samaa tekisi vielä termostaatti joka olisi sijoitettu varaajan puolivälissä . Mutta tämäkin on arvelluttava teko takuuasioiden kannalta . Huomio sekin että lauhdutinpumppu pitää pyöriä koko ajan integraalin laskemisen takia . Eli jos ei pyöri lepojaksoilla niin pumpun " termostaattinen " ohjaus ei</w:t>
      </w:r>
    </w:p>
    <w:p>
      <w:r>
        <w:rPr>
          <w:b/>
          <w:color w:val="FF0000"/>
        </w:rPr>
        <w:t>id 155</w:t>
      </w:r>
    </w:p>
    <w:p>
      <w:r>
        <w:rPr>
          <w:b w:val="0"/>
        </w:rPr>
        <w:t>torstai 3. huhtikuuta 2014 Satunnaisia räpsyjä vielä viime viikolta . Kukkia , kahvia , kakkua . Ei kattauskuvia , ei juurikaan juhlakuvia , kakkukynttilätkin unohtui . Kamera oli enemmän lipaston kulmalla kuin kädessä . Yksi asia on nostanut hymyä huulille pitkin tätä viikkoa . Ei mikään ihmeellinen , mutta kuinka ihania ystävät ja perhe voi olla ? Kun nostetaan kakkua pöytään niin useampi on jo kysynyt , että oletko jo ottanut kuvat . Ihan vaan , että joko tän kakun voi korkata . Tai Mister M huutelee ruokahuoneesta , että joko sinne keittiöön " uskaltaa " tulla , vieläkö siellä on jotain kesken ? Tähän on siis tultu viidessä vuodessa . Bloggauksesta on tavalla tai toisella tullut hiukan kaikkien yhteinen harrastus . Jos ei muuten niin huomioimalla , että blogista ei ihan heti kuvavirta katkea . Ihania olette ! Moikka Anne :) Niin tuntuu tekevän :) Muistavat kanssa aina nykyään kysyä on kamera mukana , akku ladattuna ja antavat omia ehdotuksia siitä mikä voisi olla kivaa kuvattavaa . Tykätään seinistä kanssa tosi paljon :) Moikka Laura :) On helppo leikata . Marenkipohjat on pavlovia , eli taikinassa on vielä hiukan maissijauhoja ja etikkaa . Välissä on vispattua kermaa , mascarpone juustoa , limen ja sitruunan kuorta sekä mehua ja mansikkaa . Jos tarvitsee voi täytteeseen lisätä liivatetta . Leipomisen iloa !</w:t>
      </w:r>
    </w:p>
    <w:p>
      <w:r>
        <w:rPr>
          <w:b/>
          <w:color w:val="FF0000"/>
        </w:rPr>
        <w:t>id 156</w:t>
      </w:r>
    </w:p>
    <w:p>
      <w:r>
        <w:rPr>
          <w:b w:val="0"/>
        </w:rPr>
        <w:t>( Artikkeli on aiemmin julkaistu Tampereen yliopiston Aikalainen -lehdessä 4/2006 ) Esa Aallas Pilkataan kuin vierasta sikaa Kun länsi kritisoi naisten vainoa , pakkoavioliittoja tai ilmaisunvapauden rajoituksia islamissa , pitävät Lähi-Idän diktatuurit näitä näkemyksiä imperialismina , sanoo toimittaja Esa Aallas , joka kävi alkuvuodesta tutkailemassa sananvapauden rajoja Libyassa . Yht'äkkiä postimerkkejä arkista repivä virkailija pomppaa ylös tiskin takaa ja kiertää vierelleni . Mies levittää kainaloonsa nappaamansa mattorullan kivilattialle jalkojeni juureen ja tarjoaa tilaa myös minulle . Pakanana jään seisomaan , vaikka mielessä käyvä ohje maassa maan tavalla saa melkein kontalleen . Postimies on ihmeissään , hieman ärtynytkin , kun kerron , etten usko Allahiin , mutta polvistuu sitten kohti Mekkaa . Odotan kärsivällisesti , kuvankin vaivihkaa napaten . Lopulta virkailija käärii mattonsa ja palaa tiskin taakse repimään merkkejäni . - Ettekö todellakaan usko Allahiin ? Eihän se ole mahdollista , hän tapailee italiaksi . Ateismi on tuntematon käsite useimmissa muslimimaissa , eivätkä islamistit tunnusta edes uskonvapautta . Itselleni uskonvapaus merkitsee oikeutta olla uskomatta yliluonnollisiin uskomuksiin , mutta myös oikeutta kritisoida uskontoja . Kolmen peruskoulussa elämänkatsomustiedon tunneilla istuneen lapsen isänä tiedän , kuinka vaikeaa valtiokirkollemme on sallia edes monin tavoin vesitetty et-opetus . Enkä ymmärrä , miksi Helsingin yliopistossa pitää olla teologinen tiedekunta , vaikka islam-tutkimuksen professuurikin on humanistisessa tiedekunnassa . Tarkkaa ironian , pilkan ja kritiikin rajaa on vaikea vetää . Eräs maallikkosaarnaaja ilmiantoi 1960-luvulla kuvataitelija Harro Koskisen Sikamessias- taulun . Korkein oikeus tuomitsi lopulta taiteilijan Jumalan pilkasta kuten Hannu Salaman Juhannustansseistaan . Tänä päivänäkään laki ei salli Jumalaa pilkattavan . Kun EU:n ulkopoliittinen edustaja Javier Solana tapasi helmikuussa Jeddassa Saudi-Arabiassa islamilaisten maiden järjestön OIC:n pääsihteerin Ekmelethin Ihnsanoglun tanskalaislehden pilakuvakohun takia , niin pääsihteeri ehdotti , että EU:ssa sovittaisiin profeetta Muhammadin pilkan vastaisesta laista . Tanskassa sana vielä vapaa Solana vaikeni . Kuten EU vaikeni perustuslakiluonnoksessaan kristillistä juurista . Tosin europarlamentin enemmistöpäätöksellä . Tanskassa toimivan imaami Abu Labanin mielestä Euroopan tulisi kunnioittaa uskontoa , koska 25 miljoonaa muslimia elää Euroopassa . - Jos kerran katsotaan että politiikkojen yksityiselämää tulee kunnioittaa niin miksi ei sitten uskonnollisia symboleja , ihmetteli imaami lehtihaastattelussa . Jyllannin Odensessa toimivan Etelä- Tanskan yliopiston kulttuurisosiologi Mehmet Necef katsoo , etteivät maassa vaikuttavat imaamit näytä ymmärtävän , että Tanskassa sana on onneksi ainakin toistaiseksi vapaa . - Esimerkiksi kun kuningashuoneen miespuolinen jäsen kävi poikaystävänsä kanssa katsomassa kansainvälisesti palkittua homoeroottista lännenkuvaa , hän kertoi keltaiselle iltapäivälehdellemme Extrabladetille pitäneensä elokuvasta . Poliittisen varieteen luvatussa maassa lyödään toki ylikin , kun muslimeja on luonnehdittu jopa sioiksi ja syöpäläisiksi parlamentin keskusteluissa , joita sävyttää maahanmuuttajiin torjuvasti suhtautuva Tanskan kansanpuolue . - Opiskelin maisteriksi Kööpenhaminan yliopistossa , luin tanskalaisia romaaneja oppiakseni tanskan kielen ja sain maan kansalaisuuden , kertoo Odensen yliopistossa Lähi-Itä -tutkimuksen laitoksen Turkkiin ja siirtolaiskysymyksiin erikoistunut apulaisprofessori . - Imaamien pitäisi kiertää ympäri Tanskaa muslimikodeissa puhumassa lasten koulutuksesta ja toimia siirtolaisnuorten rikollisuutta ja väkivaltaa vastaan . Heidän pitäisi kertoa perheille , että Tanskassa on tapana että naiset käyvät myös töissä kodin ulkopuolella ja että heillä on oikeus vapaaseen liikku</w:t>
      </w:r>
    </w:p>
    <w:p>
      <w:r>
        <w:rPr>
          <w:b/>
          <w:color w:val="FF0000"/>
        </w:rPr>
        <w:t>id 157</w:t>
      </w:r>
    </w:p>
    <w:p>
      <w:r>
        <w:rPr>
          <w:b w:val="0"/>
        </w:rPr>
        <w:t>Bessi on kiltti ja mukava tamma . Se tykkää olla harjattavana ja on utelias luonteeltaan . Kaikki hoitotoimenpiteet onnistuvat moitteetta . Ratsastettaessa Bessi on herkkä ja miellyttävä . Sillä on isohkot mutta helposti istuttavat liikkeet ja se yrittää nöyrästi aina parhaansa . Se on sopeutunut hyvin muiden tuntihevosten joukkoon ja on hyvin pidetty ratsastajien keskuudessa .</w:t>
      </w:r>
    </w:p>
    <w:p>
      <w:r>
        <w:rPr>
          <w:b/>
          <w:color w:val="FF0000"/>
        </w:rPr>
        <w:t>id 158</w:t>
      </w:r>
    </w:p>
    <w:p>
      <w:r>
        <w:rPr>
          <w:b w:val="0"/>
        </w:rPr>
        <w:t>Sivut perjantai 16. marraskuuta 2012 Kehonkoostumus Voi että kun olen tippa linssissä lukenut teidän kannustavia kommentteja edelliseen kuvapostaukseeni . Kiitos niistä ! &amp;lt;3 Vastasinkin sinne , että oli ihan hyvä idea ottaa itsestä tuollaisia kuvia , vasta niistä minäkin näin oikeasti , että miten sitä edistystä on tapahtunut . Peilistä katsoessa huomioni kiinnittyy aina vain niihin ikäviin kohtiin : roikkuvaan ihoon ja selluliittiin . Valokuvaa osaa ehkä eri tavalla katsoa niinkuin ulkopuolisen silmin . Vähän sama tilanne , mutta päinvastoin oli silloin lihavina aikoina . Joskus säikähdin kun katsoin itseäni kuvasta : olenko minä oikeasti noin lihava ? Silloin tuli välteltyä kokovartalopeilejä ahkerasti ja minusta otetut kuvat sitten oikeasti järkyttivät . Mukava huomata , että voi käydä toisinkinpäin . :) Eilen kävin siinä kehonkoostumusmittauksessa . Se otettiin Omron-mittarilla , ja ohjaaja salilla korosti , että se on vain suuntaa-antava , mutta kyllä siitä jotain osviittaa saa . Tässä minun tulokset ( suluissa viitearvot ) : Rasvaprosentti on siis edelleen ihan liian suuri . Tosin ohjaaja sanoi , että siihen ei kannata suhtautua liian vakavasti , sillä minulla on tosiaan sitä ylimääräistä ihoa ja saattaa olla , ettei laite osaa erottaa sitä . Hän sanoi , että kun minua katsoo ( olin siis alusvaatteisillani ) , ei uskoisi rasvaprosentin olevan ihan noin suuri . Mutta kyllä minä todellakin tiedän , että siellä on vielä paljon sulatettavaa ! Nuo rasvaprosentinkin viitearvot muuten vaihtelevat lähteestä riippuen . Jossain mittareissa yläraja on 30, jossain nettilähteissä olen törmännyt jopa arvoon 28. Mikä lie sitten se oikea lääketieteellinen ihanne . Tuo viskeraalinen rasva on minusta kuitenkin tärkeämpi , terveyden kannalta . Eli se kertoo rasvan määrästä sisäelinten ympärillä , ja se rasvahan on kaikkein vaarallisinta . Minun arvoni oli onneksi tosi hyvä . BMI on vielä liian korkea . Mutta mistä olin yllättynyt , oli tuo lihasprosentti ! Eli kyllä sitä lihasta on kroppaan kuitenkin tullut , mutta lisää saa tulla . Tuo tarkoittaa , ettei lihastilanteeni ole enää surkealla tasolla , mutta enemmänkin saa tulla . Nyt vaan pitää muistaa se , että lihasmassan kasvaessa painonlasku hidastuu . Ohjaaja arvelikin tämänhetkisen jumini johtuvan siitä , että lihakseni ovat kasvaneet . Paino saa silti laskea , kun rasvaakin on , mutta täytyy muistaa , että lihas painaa enemmän kuin rasva . Ohjaaja painottikin riittävän energiansaannin tärkeyttä . Täytyy syödä tarpeeksi , ettei elimistö ota energiaa lihaksesta . Tätä pyrin tietenkin välttämään , ja otankin aina heti treenin jälkeen heraproteiinia ja pyrin syömään jonkun ajan päästä lisää proteiinia ja myös hiilihydraatteja . Salille en myöskään mene koskaan ihan tyhjällä vatsalla . Poikkeuksena on cardio , jonka teen tyhjällä vatsalla silloin , jos menen ihan aamusta . Mutta se onkin cardiota eikä lihastreeniä . Eilen olin muuten pumpissa ja testasin ennätyspumppipainojani hauiksiin , ojentajiin ja selkään . Ehkä vähän yliarvioin , en ihan puhtaasti jaksanut loppuun asti ja muutama toistokin piti jättää väliin . Selkäliikkeissä on paljon ylösnostoja nopealla tahdilla ja ne on aika rankkoja koko kropalle . Hikoilin , puuskutin , irvistin ja olin ihan punainen . Pari kertaa tuntui , että kohta tulee oksennus ! Mutta oli se huippua ! Kotona vielä aika pitkään tuntui kihelmöinti käsivarsissa ja ne olivat ihan voimattomat . Ja hauis pullisteli ihan itsestään ilman jännitystä . Ihanaa ! Vieläkin tuntuu . Mutta ehkä seuraavalla kerralla pikkuisen otan vielä takapakkia noissa painoissa , että jaksan tehdä sarjat kunnolla loppuun asti . Ja ilman pyörtymisen vaaraa ! :D 6 kommenttia : Hienoa ! Kerrassaan upeita uutisia treenailun puolelta . Ja ehdottomasti pidä tämä treenipuoli tätä blogia tasapainottamassa . Samalla näkee , että elämässä on ja pitääkin olla muutakin kuin lapsiasiat . Tsemppiä kirjoitushommi</w:t>
      </w:r>
    </w:p>
    <w:p>
      <w:r>
        <w:rPr>
          <w:b/>
          <w:color w:val="FF0000"/>
        </w:rPr>
        <w:t>id 159</w:t>
      </w:r>
    </w:p>
    <w:p>
      <w:r>
        <w:rPr>
          <w:b w:val="0"/>
        </w:rPr>
        <w:t>SIM-kortti on puhelimen aivot ja akku sen sydän . Puhelimessa on lisäksi oma muisti . Voit esimerkiksi tallentaa yhteystietoja puhelimen omaan muistiin ( " sisäiseen puhelinluetteloon " ) , SIM-kortille tai molempiin . Jos käytät puhelimen omaa muistia , voit tallentaa enintään 50 nimeä . Jos käytät SIM-kortin muistia , tallentamasi tiedot säilytetään SIM-kortilla , mistä voi olla hyötyä , jos vaihdat puhelimen tai käytät kahta puhelinta . Voit tallentaa SIM-kortin muistiin 250 nimeä ja puhelinnumeroa . Ennen kuin poistat akun ja asennat SIM-kortin katkaise puhelimesta virta irrota puhelin laturista ja muista laitteista . Miten SIM-korttia pitää käsitellä ? Miten akkua pitää käsitellä ? Naarmuuntuminen tai taipuminen voi vahingoittaa SIM-korttia ja sen liittimiä , joten ole varovainen , kun käsittelet korttia tai kun asennat tai poistat sen .</w:t>
      </w:r>
    </w:p>
    <w:p>
      <w:r>
        <w:rPr>
          <w:b/>
          <w:color w:val="FF0000"/>
        </w:rPr>
        <w:t>id 160</w:t>
      </w:r>
    </w:p>
    <w:p>
      <w:r>
        <w:rPr>
          <w:b w:val="0"/>
        </w:rPr>
        <w:t>Ilmoita joukkueen ulkopuolinen pelaaja Ilmoittautumiset Miika Puken " broidi " Mustaine Jani Eero T Arttu A Eetu K Niko K Iijolainen Maksu Pasi H Jonas M Misu Antti L Kommentoi ... Timo IIlmoittautukaahan mukaan . Sen jälkeen osallistumismaksu 15€ tililleni 549600-55007678 . Yli vuosi sitten Timo Eikö nyt oikeasti löydy tuohon turnaukseen edes kymmentä osallistujaa ? Ja vittu kaks jengiä perustettiin sarjoihin . Olen tällä hetkellä ojalan laskuopin mukaan 60€ pakkasella tuosta turnauksesta ( osa ilmoittautuneista ei ole vielä maksanut osallistumismaksua ) . Yli vuosi sitten Timo Teemu Merkillepantavaa : Alkulohkossamme kilpailee joukkue UHFC ( Universitas Helsingiensis FC tai jotain sinne päin ) , jonka riveissä moni KoiPS -suuruus on vaikuttanut . Eepin kanssa olimme jopa perustamassa seuraa . Once we were Warriors.</w:t>
      </w:r>
    </w:p>
    <w:p>
      <w:r>
        <w:rPr>
          <w:b/>
          <w:color w:val="FF0000"/>
        </w:rPr>
        <w:t>id 161</w:t>
      </w:r>
    </w:p>
    <w:p>
      <w:r>
        <w:rPr>
          <w:b w:val="0"/>
        </w:rPr>
        <w:t>Kirjoittaja Arkisto Kilpailukykyinen maailman perustaa yrityksen , Intiasta ja maailmaa yritysten rekisteröinti on liiketoimintaa , keskeinen kohta . Yritys kasvaa saisi kuluttaa paljon aikaa miettiä , miten voidaan varmistaa yrityksen elinkelpoisuuden ja kasvua . Yrityksen rekisteröinnin on ensimmäinen askel kohti uuden yrityksen perustamiseen . Online-yritysten rekisteröinti toistetaan merkittävä asema näyttää .. Lue lisää Olemme kirjoittamassa taloudellisen uusi aikakausi . Olemme muistutetaan miten epävarma talous on ja miten me kaikki on muutettava meidän ajattelutapa , kun se tulee meidän ura joka päivä . Enää työntekijöille tarkoitettu työtä työnantajan koko elämänsä . Itse asiassa , jos aloitti työskentelemisen työnantajasi monta vuotta sitten ja nyt Odota niiden huolehdimme voit eläkkeellä , mahdollisuudet .. Lue lisää Niin mitä Robert Stack , Barbara Britton ja kaikilla on yhteisiä Nigel Bruce ? Ne esiintyi yhdessä ensimmäisen 3D väri elokuva vuonna 1952 , Bwana paholainen , jotka tehnyt sitä tuotannon osastossa Lions Gulu . Tämä oli " golden age " 3D elokuvien , joka kesti vuoteen 1955 alkua . Kauhu elokuvien ja science fiction-elokuvien tuli saaristoalueen 3D elokuvantekijät , joka toi puolestaan suotuisa huomiota .. Lue lisää Kaikki Urheilu on todella tärkeää jatkuvasti kehittää taitojasi ja unleash koko mahdollisuudet tehdä parhaasi tietyn urheilun . Urheilu saaminen kiristyvään kilpailuun on myös tullut erittäin tärkeää taitojasi ja tehdä paremmin aina , kun olet juhlia uusille . Hiihto peli ei ole poikkeus . Miten hiihtomajat vakiona Yleishaku paremmin on aina Jos haluat tulla parempi Hiihto . Seuraavassa on muutamia .. Lue lisää</w:t>
      </w:r>
    </w:p>
    <w:p>
      <w:r>
        <w:rPr>
          <w:b/>
          <w:color w:val="FF0000"/>
        </w:rPr>
        <w:t>id 162</w:t>
      </w:r>
    </w:p>
    <w:p>
      <w:r>
        <w:rPr>
          <w:b w:val="0"/>
        </w:rPr>
        <w:t>Länsi-Savo : Kivihiilestä on päästävä kokonaan eroon Perussuomalaisten Kai Turunen vaati ( LS 1.5. ) energiapolitiikan uudistamista kotimaisen energian tueksi . Aiemmin myös kolme keskustalaista kansanedustajaa kantoivat ( LS 18.4. ) huolta kivihiilen käytön lisääntymisestä . Vihreät jakavat huolen saastuttavan tuontihiilen käytöstä ja tavoitteen kotimaisen , uusiutuvan energian lisäämisestä . Siksi olemme esittäneet kymmenen kohdan toimenpidepaketin , jolla kivihiilen suosio voidaan taittaa ja metsäenergian kilpailukykyä parantaa . Osa esityksistä myös eteni hallituksen kehysriihessä , mutta työtä riittää edelleen . Pienillä muutoksilla polttoaineiden verotukseen ja metsähakkeen tukiin voidaan saada suuri hyöty kotimaisen ja puhtaan energian lisäämisen kautta . Myös EU:n päästökauppa on syytä pikaisesti korjata . Kivihiilen kasvaneesta käytöstä on aihetta olla huolissaan . Samalla on paikallaan tunnustaa , että lyhyellä aikavälillä hiilen käyttöön vaikuttavat politiikan lisäksi muutkin seikat , kuten vesitilanne , talven kylmyys ja hinnat maailmanmarkkinoilla . Esimerkiksi tämän vuoden ensimmäisellä neljänneksellä kivihiilen käyttö sähköntuotannossa puolittui edellisvuoden vastaavista lukemista . Myönteistä heilahdusta ei kuitenkaan voi lukea yksinomaan hallituksen energiapolitiikan ansioksi . Vastaavasti keskustan Mauri Pekkarisen syyksi ei voi mitenkään lukea sitä , että hänen toimiessaan energia-asioista vastaavana ministerinä kivihiiltä poltettiin enemmän kuin tämän hallituksen aikana keskimäärin . Ministerinä hän toimi poikkeuksellisen tarmokkaasti ja pitkäjänteisesti kotimaisen energian puolesta ja tuontiriippuvuuden vähentämiseksi , mutta osa tuloksista tuli esiin vasta nykyisen hallituksen kaudella . Kausivaihtelun sijaan on tarkasteltava isoa suuntaa ja erotettava politiikan osuus muista seikoista . Kivihiilestä on päästävä eroon kokonaan ajan myötä , mutta se ei käy hetkessä . Monet ponnistelut kotimaisen energian puolesta kantavat hedelmää vasta viiveellä . Uudet voimalaitokset ja muutokset suunnitellaan kestämään vuosikymmeniä , joten päätökset niistä eivät synny käden käänteessä , vaikka politiikka olisikin otollinen metsäenergialle . EU:n tasolla tehtävät muutokset , kuten päästökaupan korjaaminen , taas edellyttävät hallituksen tekojen ja suomalaisten meppien yhteistyön lisäksi myös kykyä saada EU-päättäjien enemmistö samaan rintamaan . Vihreät tekee mielellään yhteistyötä niin keskustan kuin perussuomalaistenkin kanssa kotimaisen energian puolesta kunnissa , eduskunnassa ja Euroopan parlamentissa .</w:t>
      </w:r>
    </w:p>
    <w:p>
      <w:r>
        <w:rPr>
          <w:b/>
          <w:color w:val="FF0000"/>
        </w:rPr>
        <w:t>id 163</w:t>
      </w:r>
    </w:p>
    <w:p>
      <w:r>
        <w:rPr>
          <w:b w:val="0"/>
        </w:rPr>
        <w:t>Lisämoduuli API – integraatio e-conomicin kanssa Lähetä tietoja e-conomicin ja yrityksen muiden IT-järjestelmien välillä Jos haluat pystyä lähettämään tietoa e-conomicin ja yrityksen muiden IT -järjestelmien välillä käyttäjäystävällisesti sekä tehokkaasti , on ilmainen API -lisämoduuli ratkaisu sinulle . e-conomicin API -moduulilla voit esimerkiksi integroida muita tietopohjia e-conomicin kanssa , mikä tarkoittaa että tiedon ja palveluiden vaihtaminen eri tietopohjien välillä on mahdollista . Toisin sanoen voit integroida yrityksen nettikaupan , kassarekisterin , CRM -järjestelmän sekä muita järjestelmiä e-conomicin kanssa ja näin ollen lähettää sekä vastaanottaa tietoja asiakkaista , kirjeenvaihdosta , tuotteista , hinnoista , varastosta jne . Yrityksen hallinta – melkein automaattisesti Voit integroida melkein minkä tahansa IT-järjestelmän e-conomicin kanssa ilman , että sinun tarvitsee syöttää samoja tietoja esim. asiakkaista , hinnoista ja tuotteista yhä uudelleen . Tietojen luominen sekä päivitys voidaan automatisoida ja synkronisoida API:n kautta . Tämän ansiosta voit vähentää virheiden riskiä sekä hallintoa ja saada paremman yleiskuvan . Rajaton integrointi Web-Services-rajapinnan kautta e-conomicin API perustuu Web-Services -rajapintaan , joka noudattaa kansainvälisesti tunnustettuja standardeja . Se tarkoittaa , että kehittäjien on helpompi integroida yrityksen järjestelmä e-conomicin kanssa . Olemme varmistaneet , että e-conomic voidaan integroida kaikkien järjestelmien kanssa ohjelmointikielestä , käyttöjärjestelmästä ja fyysisestä sijainnista riippumatta . Ainoa vaatimus on , että järjestelmäsi pitää pystyä lähettämään ja vastaanottamaan tietoja XML-muodossa Internetin kautta ( SOAP ) . Edut yritykselle Edut kehittäjälle Integraatio antaa yleiskuvan ja sidokset järjestelmän , tietojen ja työprosessien välillä Automatisointi tarkoittaa aikaavievien rutiinien ja manuaalisen työn kustannusten minimointia Pienempi hallinnointi vapauttaa resursseja myyntiin ja asiakaspalveluun Hyödyllisiä linkkejä Kehittäjille Muut mediat e-conomic lyhyesti Yli 75 000 yritystä ja 3 500 kirjanpitäjää / tilintarkastajaa asiakkaina on e-conomic hyvää vauhtia nousemassa maailman johtavaksi online-kirjanpito -yritykseksi . Joustavaa ohjelmaa on helppo käyttää ja voit antaa kirjanpitäjällesi ilmaisen pääsyn e-conomiciin .</w:t>
      </w:r>
    </w:p>
    <w:p>
      <w:r>
        <w:rPr>
          <w:b/>
          <w:color w:val="FF0000"/>
        </w:rPr>
        <w:t>id 164</w:t>
      </w:r>
    </w:p>
    <w:p>
      <w:r>
        <w:rPr>
          <w:b w:val="0"/>
        </w:rPr>
        <w:t xml:space="preserve"> Pentue syntyi aikoinaan yhteistyössä perhe Kirjavaisen kanssa . Kiitos Outille , Janille , lempparipojilleni Nikolle ja Joonalle kärsivällisyydestä . Kiitos myös Kaisalle= ) ! Pentuja syntyi 2urosta ja 2narttua .Tunnistus oli helppoa kun porukassa oli musta uros , musta-ruskea uros , musta narttu , musta-ruskea narttu . Pennut kasvoivat Laukaalla Outin ja perheen luona . Pennut saivat erinomaiset eväät elämäänsä . Pennut päätyivät kaikki enemmän tai vähemmän tutuille ja sukulaisille . Koirat eivät ehkä olleet ihan sitä mitä odotimme , monin tavoin oikein loistavia harrastuskoiria kun sitä saalisviettiä on noihin kavereihin annettu ihan kauhalla . Kunpa sitä itsevarmuutta olisi annettu samassa suhteessa . Pentueessa on siis hieman liikaa terävyyttä ja epävarmuutta omaan makuuni . Tuollaiset koirat kun ehkä vaativat omistajaltaan enemmän kuin itsevarmemmat rotunsa edustajat . Koirat kuitenkin päätyivät suht alotteleville ohjaajille joiden kärsivällisyyttä ja tiedon halua on pakko kunnioittaa . Hienosti jokainen omistaja on koiransa hoitanut sekä selvinnyt aika haasteellisistakin tilanteista .</w:t>
      </w:r>
    </w:p>
    <w:p>
      <w:r>
        <w:rPr>
          <w:b/>
          <w:color w:val="FF0000"/>
        </w:rPr>
        <w:t>id 165</w:t>
      </w:r>
    </w:p>
    <w:p>
      <w:r>
        <w:rPr>
          <w:b w:val="0"/>
        </w:rPr>
        <w:t>Lahjaharjun hm laajennus vihittiin käyttöön Lahjaharjun hautausmaan laajennus vihittiin käyttöön 18.5.2014. Vihkimisen suoritti Lapuan hiippakunnan piispa Simo Peura . Hautapaikan voi valita nurmialueelta , uurnaholvista eli kolumbaariosta tai muistolehdosta . Lahjaharjun hautausmaan noin hehtaarin kokoinen laajennus valmistui . Alue on tarkoitettu tuhkauurnien hautaukseen . Laajennusalueella on yhteensä 2500 uurnahautaa , ja yhdessä uurnahaudassa on tilaa neljälle uurnalle . Lisäksi kahdessa muistolehdossa on 750 uurnahautasijaa . Laajennusosassa on varaus arkkuhauta-alueelle , jonka mahdollisesta käyttöönotosta päätetään myöhemmin . Kivestä rakennettu kolumbaario eli uurnaholvi on varattu pelkästään jyväskyläläisille , mutta maan poveen pääsevät myös muiden kuntien vainajien uurnat . Hautausmaalle haudataan kaikkiin uskontokuntiin kuuluvia ja myös uskonnottomia . Kolumbaarion lisäksi Lahjaharjun hautausmaan uudessa laajennuksessa on kaksi muistolehtoa . Niihin haudatuilla on yhteinen muistomerkki . Laajennusosassa on erilaisia paikkoja sukuhaudoille , joiden yhteyteen voidaan sijoittaa myös hautamuistomerkkejä . Kun hautausmaita laajennetaan , arvioidaan hautapaikkojen tarvetta vuosikymmeniä eteenpäin . Tuhkauksen suosio kasvaa . Kahdenkymmen vuoden kuluttua tuhkataan jo seitsemän kymmenestä vainajasta nykyisen 50 prosentin sijaan . Lahjaharjun hautausmaan laajennuksen sukuhautoja hoidetaan samalla tavalla kuin muillakin Jyväskylän seurakunnan hautausmailla . Hoidon voi tilata seurakunnalta , ja tämän lisäksi omaiset voivat tuoda kukkia itse . Hautausmaan laajennuksen suunnittelu alkoi vuonna 2009 . Rakentaminen tapahtui vuosina 2013–14. Laajennuksen hinta oli 1,3 miljoonaa euroa .</w:t>
      </w:r>
    </w:p>
    <w:p>
      <w:r>
        <w:rPr>
          <w:b/>
          <w:color w:val="FF0000"/>
        </w:rPr>
        <w:t>id 166</w:t>
      </w:r>
    </w:p>
    <w:p>
      <w:r>
        <w:rPr>
          <w:b w:val="0"/>
        </w:rPr>
        <w:t>Morsiamen hiuskorut kruunaa täydellisyyden Nykypäivän morsian pukeutuu kuin prinsessa . Hiuskoruja myöden kaikki on viimeisen päälle mietittyä ja tyyliin sopivaa . Hunnulla ja tiaralla on vannoutuneet kannattajansa , mutta yhä useampi morsian haluaa jotain erikoista ja näyttävää häälookin kruunuksi . Hiuskoristevaihtoehtoja ja tyylejä on myös vaikka kuinka ja paljon , ja moneen makuun . Häät.fi keräsi pienen otoksen erilaisia hiuskoruvaihtoehtoja .</w:t>
      </w:r>
    </w:p>
    <w:p>
      <w:r>
        <w:rPr>
          <w:b/>
          <w:color w:val="FF0000"/>
        </w:rPr>
        <w:t>id 167</w:t>
      </w:r>
    </w:p>
    <w:p>
      <w:r>
        <w:rPr>
          <w:b w:val="0"/>
        </w:rPr>
        <w:t>Omistajan vaihtuessa varaosien hinnat voivat nousta pilviin . Etelä-Saimaan lukija joutui maksamaan Upon jääkaapin kahvasta nelinkertaisen hinnan . Vetokahva maksoi 70 euroa , kun pari vuotta aikaisemmin saman tuotteen oli saanut 17 eurolla . Hinnan nostoon vaikutti se , että edellinen vetokahvojen toimittaja meni konkurssiin , ja uusi korotti hintoja . Kuluttajaliiton lakimies Timo Nimen mukaan hinnan nostolla on voinut olla myös toinen tarkoitus . — Hinnalla halutaan varmaan viestiä , että kannattaa ostaa uusia tuotteita . Todennäköisesti uusista tuotteista saa vähän enemmän voittoa kuin varaosista . Lähetä uutinen kaverille Omistajan vaihtuessa varaosien hinnat voivat nousta pilviin . Etelä-Saimaan lukija joutui maksamaan Upon jääkaapin kahvasta nelinkertaisen hinnan . Vetokahva maksoi 70 euroa , kun pari vuotta aikaisemmin saman tuotteen oli saanut 17 eurolla . Jylppy Jokaisen ihmisen oma päätös mistä haluaa tavaransa ostaa :) . Käyttäkää järkeänne . Joo tilatkaa vaan kaikki netistä ja säästäkää , näin saadaan paikalliset liikkeet lopettamaan . Mutta jos tarvitsetkin HETI jotain tuotetta niin ei sitä enää löydykkään paikkakunnalta , ja missäs silloin voit käydä vaikkapa kenkiä sovittamassa ennen nettitilausta .</w:t>
      </w:r>
    </w:p>
    <w:p>
      <w:r>
        <w:rPr>
          <w:b/>
          <w:color w:val="FF0000"/>
        </w:rPr>
        <w:t>id 168</w:t>
      </w:r>
    </w:p>
    <w:p>
      <w:r>
        <w:rPr>
          <w:b w:val="0"/>
        </w:rPr>
        <w:t>The world will smile with you Kirjoittaja Viesti Vieraili Vierailija Aihe : The world will smile with you 25/1/2010 , 23:25 // kuka tahansa mukaan : D Zach löhöili ruohikolla pyöritellen kukkasta kädessään . Ihme että koulun pihalla edes oli kukkia , nuoria lampsi ympäri nurmikkoa jatkuvasti ja kukkien luulisi kärsivän siitä . Ilmeisesti tämä oli ollut hyvin itsepäinen kukkanen , nyt se vain kohtasi loppunsa Zachin nypättyä sen juuriltaan . Rakastaa , ei rakasta , rakastaa ... , Zach lallatteli mielessään nyppiessään terälehtiä irti . Nuorukaisen kasvoilla oli leveä hymy , ei hän edes pitänyt kenestäkään erityisemmin , mutta tätä lorua oli kiva käyttää aina kukkia kiusatessa . Nuorukainen ei ollut nyppinyt vielä kaikkia terälehtiä irti kun ohitse kulki kikattava cheerleaderlauma . Tytöt tuskin edes huomasivat maanrajassa lymyilevää pienikoikoista Zachia . Tai sitten he eivät olleen huomaavinaan , Zach kuului tavallisiin tallaajiin eikä arvokkaat cheerleaderit edes vilkaisseet tälläisiä . Ei sillä että Zach olisi halunnut cheerleadereiden kiinnittävän häneen mitään huomiota , ylpeät teinikanat lähinnä ärsyttivät häntä . Zach ei voinut olla miettimättä kuinkahan monella näistä tytöistä oli ökyrikkaat vanhemmat , kaikki mahdolliset pelit ja vehkeet , komeat poikaystävät ... Olivatko he silti onnellisia ? Jotkut tyhjäpäisimmät todennäköisesti olisivat , mutta Zach ei suostunut uskomaan että täysin normaalijärkinen ja fiksu ihminen olisi onnellinen rikkaana . Zachin perhe oli toki hyvin toimeentuleva , muttei vanhemmat koskaan jaelleet nuoremmalle lapselleen ylimääräistä rahaa . Isosisko Fiona sai tietysti rahalahjoja kirjoihinsa ja vuokraan , mutta Zachille ei tippunut mitään . Nuorukainen työskenteli joka toinen arkipäivä keskustan kirjakaupassa , työ oli mukavaa . Hän saattoi uppoutua kirjaan jos asiakkaita ei ollut , Zachilla oli erittäin vilkas mielikuvitus ja kirjathan olivat mielikuvitukselle parhainta mahdollista ravintoa . Zach pyörähti ympäri ja katseli taivaalle silmiään siristellen . Päivä oli aurinkoinen ja kaunis , pilviä ei näkynyt ja lämpotila oli melkoisen korkealla . Nuorukainen heilutteli harvaterälehtistä kukkaansa kasvojensa edessä ja mietiskeli asioita . Hänellä alkaisi tunti vajaan puolen tunnin päästä , mutta hänellä ei ollut mikään kiire nousta tästä ja hinautua sisälle , hän olisi toki voinut lukea seuraavalle tunnille läksynä tehdyn esseen vielä kertaalleen ja korjata mahdolliset virheet , mutta Zach ei ollut innostunut tekemään moista . Hän alkoi hiljaa hyräillä Scorpionsin Still loving you ta heilutellen jalkojaan samassa tahdissa . Sibby Parittaja 2010 Viestien lukumäärä : 2298 Join date : 27.08.2009 Ikä : 25 Aihe : Vs : The world will smile with you 26/1/2010 , 21:17 //Tungenpa Jewelin tänne seuraksi ^^// Jewel Hartley asteli koulun portaita alas . Tämä oli taas niitä päiviä , jolloin kaikki tuntui olevan mukavaa ja ihanaa . Koulu oli jo loppunut , vaikka oikeasti olisi pitänyt olla vielä pari tuntia jäljellä . Mutta kun opettajan poika yllättäen oli sairastunut kesken päiväkodissa olon , niin olihan tämä pakko hakea sieltä pois . Ja se tarkoitti sitä , että matematiikan kaksoistunti oli peruttu siltä päivältä . Se jos mikä piristi kenen tahansa mieltä kummasti ! Jewel ainakin oli varsin tyytyväinen asiaan . Repussa oli eräs rakkausromaani , joka suorastaan oli koukuttanut hänet . Sitä kun pääsisi lukemaa ja pian , niin päivä olisi suoraan sanottuna täydellinen . Tuskin kotimatkallakaan tapahtuisi mitään , mikä estäisi häntä lukemasta ja keskittymästä päähenkilön rakkaushuoliin . Niitä hän voisi pohtia vaikka kuinka paljon . Tyttöä ei kyllä olisi ollenkaan haitannut , vaikka hänen omassa elämässäänkin olisi tapahtunut jotain edistystä rakkausrintamalla . Mutta niin ei vain tuntunut käyvän millään . Vaikka hän kuinka tuijotteli komeita miehiä ja yritti näyttää näiden silmissä kauniilta , hän ei saanut koskaan aikaiseksi mitään sen kummempaa . Tai sitten koh</w:t>
      </w:r>
    </w:p>
    <w:p>
      <w:r>
        <w:rPr>
          <w:b/>
          <w:color w:val="FF0000"/>
        </w:rPr>
        <w:t>id 169</w:t>
      </w:r>
    </w:p>
    <w:p>
      <w:r>
        <w:rPr>
          <w:b w:val="0"/>
        </w:rPr>
        <w:t>Jussi Teljo oli Suomalaisuuden Liiton jäsen . Teljo kirjoitti runsaasti artikkeleita järjestön Suomalainen Suomi -lehteen 1930- ja 1940-luvulla . Hänen aiheitaan olivat muun muassa Helsingin yliopiston kielitilanne ( jonne halusi lisää suomenkielistä opetusta ) , yleinen kielitilanne Suomessa , Ruotsin eräiden piirien vihamielinen suhtautuminen Suomeen ja suomalaisiin sekä vastaavat aiheet . Jussi Teljo kirjoitti vuonna 1940 Suomalaiseen Suomeen pitkiä teoreettisia juttuja imperialismista , jota hän piti vääränä ja lisäksi siirtomaat usein tuottivat tappiota emämaalleen ( Siirtomaaimperialismi taloudellisena ongelmana ) . Eurooppalaisten siirtomaavaltojen politiikkaa Teljo ei pitänyt oikeana . Jussi Teljo liittyi kielipoliittisista syistä AKS:ään , jossa hän edusti maltillista keskustaa . Teljo kirjoitti vuonna 1926 AKS:n kustantaman julkaisun Suomalainen valtionyliopisto . 28.4.1932 AKS:sta erosi yli kymmenes jäsenistä , koska järjestö ei ollut tuominnut Mäntsälän kapinaa , joukossa oli myös Jussi Teljo . Eronneiden joukossa oli myöhemmin huomattaviin asemiin nousseita , esimerkiksi Urho Kekkonen , Martti Haavio , L. A. Puntila ja Veikko Heiskanen . Jussi Teljo kirjoitti ansioluettelonsa Ylioppilaskunnalle hakiessaan päätoimittajuutta . Jussi Teljo oli Ylioppilaslehden päätoimittaja keväällä 1931 , hänet valittiin äänin 11-10 . Jussi Teljo toimi myös SYL:n eli Suomen ylioppilaskuntien liiton puheenjohtajana . Teljo oli ollut toimittajana Uudessa Suomessa , toimitussihteerinä Suomen Heimo -lehdessä , opettanut valtio-oppia Työväen Akatemiassa , sekä suomentanut kirjoja englannista ( Otavalle ja WSOY:lle ) . Hän oli tehnyt esitelmiä Yleisradiolle . Teljo vietti 1920-luvulla pitkiä aikoja ulkomailla , esimerkiksi yli vuoden Pariisissa . Puoluekannaltaan Teljo oli demari , mutta hän ei ollut puolueen jäsen . Jussi Teljolle myönnettiin Suomalainen Suomi -lehden palkinto vuonna 1945. V A Heiskasen perusteluissa Jussi Teljo oli arvostellut Helsingin yliopiston kielioloja " terävään , etten sanoisi purevaan tapaansa " . Lisäksi Teljo oli kirjoittanut lehteen yleisistä valtiotieteellisistä asioista kuten valtionpäämiehen asemasta Suomessa sekä siirtomaaimperialismista taloudellisena ongelmana . Teljo käytti lehdessä myös peitenimeä eli nykykielellä nimimerkkiä . Heiskanen luonnehti Jussi Teljoa harkintakykyiseksi ja kriittiseksi tiedemieheksi , jonka kynä on terävä , kielenkäyttö täsmällistä ja asiallista mutta ei kuivaa .</w:t>
      </w:r>
    </w:p>
    <w:p>
      <w:r>
        <w:rPr>
          <w:b/>
          <w:color w:val="FF0000"/>
        </w:rPr>
        <w:t>id 170</w:t>
      </w:r>
    </w:p>
    <w:p>
      <w:r>
        <w:rPr>
          <w:b w:val="0"/>
        </w:rPr>
        <w:t>Helsingin Finnair Stadiumilla ja FIM-kentällä pelataan 8.-10.6 . 15 maan Special Olympics Euroopan Jalkapalloturnaus . Turnauksen avajaisten yhteydessä järjestetään Be Special -hyväntekeväisyyskonsertti perjantaina 8.6 . klo 18.30 . Konsertissa esiintyvät mm. Idols-finalistit Ari Koivunen ja Anna Abreu , Jippu , Mikko Leppilampi , Jore Marjaranta , Jukka Poika , Kaija Koo , Juha Tapio , Lovex , Von Hertzen Brothers sekä kehitysvammaisten muusikoiden Resonaari-Band . Liput maksavat 5 euroa . Lippuja myyvät Lippupalvelu ja Menolippu . SM-sarjan järjestää Palloliitto , Suomen Kehitysvammaisten Liikunta ja Urheilu ( SKLU ) , Suomen Invalidien Urheiluliitto ja Näkövammaisten Keskusliitto . Keskustelu Verneri on valtakunnallinen kehitysvamma-alan verkkopalvelu , jota ylläpitää Kehitysvammaliitto ( www.kehitysvammaliitto.fi ) . Sivuilla on monipuolisesti tietoa kehitysvammaisuuteen liittyvistä asioista . Voit myös keskustella ja kysyä neuvoa asiantuntijoilta .</w:t>
      </w:r>
    </w:p>
    <w:p>
      <w:r>
        <w:rPr>
          <w:b/>
          <w:color w:val="FF0000"/>
        </w:rPr>
        <w:t>id 171</w:t>
      </w:r>
    </w:p>
    <w:p>
      <w:r>
        <w:rPr>
          <w:b w:val="0"/>
        </w:rPr>
        <w:t>Arjen harvinaisissa joutilaissa hetkissä parasta on se , että ehtii itse lukemaan . Se on jopa parempaa kuin bloggaaminen , kun ehtii uppoutua vaikkapa Kari Hotakaisen kirjaan . Ja kaikkein parasta sanakoneen akun latausta ovat hetket , jolloin saa hurmaantua hienoista oman alan teksteistä . Korkataanpa tämä Twitter-teemakin tässä vaiheessa . Viserryksen seassa liitelee toisinaan huomioita , joista voisi sanoa enemmänkin , tämä oli yksi sellainen aatos . MTV3/Canal+ julkisti maanantaina tiiminsä ja konseptinsa tulevan kevään MM-kisojen osalta . Sen ohella , että Jääkiekkoliiton puheenjohtaja Kalervo Kummola kutsui venäläisiä ”neukuiksi ” , kokonaisuuden kovinta antia oli perusilmeen valinta . Tietäähän sen , että isänmaallinen sotaretoriikan lietsonta vetoaa aina kansaan urheilunkin puolella – mitä sitä sen enempää peittelemään . The video cannot be shown at the moment . Please try again later . Taistelu alkaa tästä . Ja jatkuu koko talven , näitä rainoja nimittäin riittää . Onneksi kevättalvella otellaan Olympiastadionin ulkojäällä myös Talvisotaklassikko niitä ”neukkuja ” vastaan . Riittää pöhistävää . Kuvia Yhteydet Mitä ystävällisimmin haluan kaikkien kuvien ja tekstien oikeuksien haltijana huomauttaa , että niiden luvaton käyttö johtaa kamaliin seurauksiin . Omaan käyttöösi sopii kopioida , kun siitä on sovittu . Muulle maailmalle kuvatuksia eikä lausahduksia ei ole syytä levitellä ilman erillistä sopimista .</w:t>
      </w:r>
    </w:p>
    <w:p>
      <w:r>
        <w:rPr>
          <w:b/>
          <w:color w:val="FF0000"/>
        </w:rPr>
        <w:t>id 172</w:t>
      </w:r>
    </w:p>
    <w:p>
      <w:r>
        <w:rPr>
          <w:b w:val="0"/>
        </w:rPr>
        <w:t>Löydettiin 1 konsultti tai yritysesittely joiden osaamisalueita ovat Java ja ScrumMaster ja Ohjelmistoarkkitehtuurit ja Web-ohjelmointi ja IT-infra ja Agile paikkakunnilta Helsinki ja Pääkaupunkiseutu . Tyhjennä hakuehdot ja näytä kaikki . Java &amp; Web ohjelmoinnin ja Agile menetelmien moniosaaja Erityisosaamista ovat erilaisten web-ohjelmistojen suunnittelu ja kehittäminen sekä näihin liittyvät arkkitehtuurit , teknologiat ja menetelmät . Yli 14 vuoden työkokemus ohjelmistoprojekteista , joissa hän on käyttänyt mm. seuraavia teknologioita : Java , JavaEE/EJB , JPA , Hibernate , Spring Data , HTML4 ja 5 , CSS , Scala , Play , AngularJS , Bootstrap , Backbone , jQuery , SQL , Solr , WordPress , Tomcat , Apache HTTP Server , Maven , Ant , Jenkins , Bamboo , JIRA ja JIRA Agile ja Git . Toiminut sekä tuotekehitys- että jatkokehitys- ja ylläpitoprojekteissa . Teknisten suunnittelu- ja toteutustehtävien lisäksi hän on toiminut ScrumOfScrums-roolissa sekä toiminut useissa projekteissa ScrumMasterin roolissa , ja hän osaa kommunikoida sujuvasti erityyppisten sidosryhmien kanssa . Jatkuvaa julkaisua ja toimitusta tukevien ( kehitys )ympäristöjen suunnittelu ja toteutus ( CD) Sertifioitu : LKU Certificate Kanban Practitioner Certificate Product Owner ( Scrum ) Certificate Scrum Master Certified Java Programmer Tarjolla osa-aikaisesti alkaen : Heti vapaa . Tarjolla kokoaikaisesti alkaen : 1.10.2014 Työkielet : Suomi ja Englanti Työskentelypaikkakunnat : Helsinki ja pääkaupunkiseutu Kuka ja mitä ? Vapaatkonsultit.fi on kesällä 2012 avattu palvelu , jonka avulla IT-konsulttipalveluiden myyjät ja ostajat löytävät toisensa helposti , nopeasti ja edullisesti . Kevyeen kustannusrakenteeseen ja automatisointiin perustuva tehokas palvelumalli on ainut laatuaan Suomessa . Vapaatkonsultit.fi palvelua tuottaa Vapaat Konsultit Suomi Oy , jonka perustajat ovat toimineet vuosien ajan konsulttipalveluiden ostajina , tuottajina ja myyjinä suomalaisissa it-yrityksissä .</w:t>
      </w:r>
    </w:p>
    <w:p>
      <w:r>
        <w:rPr>
          <w:b/>
          <w:color w:val="FF0000"/>
        </w:rPr>
        <w:t>id 173</w:t>
      </w:r>
    </w:p>
    <w:p>
      <w:r>
        <w:rPr>
          <w:b w:val="0"/>
        </w:rPr>
        <w:t>Yletöntä ostelua pitäisi kyllä välttää ihan viimeiseen asti , etenkin jos kotona kaapit pursuaa jo yli äyräiden ( niinkuin minulla ) . Kaikenlaista kirppispussukkaa lojuu ympäriinsä , milloin sitä oikein ryhdistäytyisi ? Kaikista hulluinta tässä " Mikään ei mahdu enää mihinkään " - tilassa on se , että olen mielestäni aika tarkan euron tyttö ? Ostan harvoin spontaanisti , vaikka täällä blogin puolella näyttäisikin , että ostoksia satelee viikoittain . Haluan siis tähdentää , että todellisuudessa ostosten takana on pitkiäkin pohdintoja ennen iskua kohteeseen ;) Yksi ainut poikkeus kyllä on . Nimittäin lempiblogini . Niissä esitellyt tuotteet löytävät joskus vähän liiankin nopeasti tiensä luokseni ... No mutta , takaisin asiaan . Olin jo pitkän tovin kaivannut lämpöistä ja muhkeaa kaulaliinaa syysmyrskyihin . Yritin itseasiassa etsiä moista jo Jenkkireissulta , mutta kukapa siellä etelävaltioiden kuumuudessa talvikaulaliinojen päälle olisi ymmärtänyt ? Kauniita puuvillahuiveja roikkui kyllä myymälöissä hyllykaupalla , mutta sellaisella ei kovin pitkälle pötkitä . Ensinnäkin , olin tässä taannoin kasvohoidossa , jonka jälkeen sain kasvoilleni myös kevyen meikin . Olin valitellut kosmetologille todella kuivia huuliani ja hän sipaisikin sitten lopuksi huulilleni Clarinsin hoitavaa huulikiiltoa . Mikä ihana tuote ( ja maku ) ! Ajattelin sitten samantien , että ostan omani laivan taxfreestä , onneksi löytyi . Huulikiillon vieressä pönöttää vuorostaan Trindin lasiviila . Harmittelin työkavereilleni , että vaikka kuinka vain viilailen kynsiäni , niin ne menevät aina tosi kehnoon kuntoon . He sitten ehdottomasti suosittelivat lasiviilaa , kun kuulivat että käytän ihan toisenlaista ( jotain OPI:n perusviilaa ) normaalisti . Niinpä tuumasta toimeen ja kokeilemaan , onnekseni tämä oli sattumalta myös tarjouksessa . Kirpaisi nimittäin vajaa parikymppiä viilasta , vaikka kuulemma tämä sitten kestää ... No nuo nestemäiset sitten ? Ihastuin Kung Fu Girliin Jenkeissä , joten vähän niinkuin fiilistelynä se sitten löysi tiensä koriini . Pinot Grigioihin olen puolestaan ollut tykästynyt koko syksyn , joten kokeilun piikkiin menee tuo italialainen . Ja minähän en sitten viineistä tiedä juuri tuon taivaallista , mutta muutaman tämmöisen oman mieltymyksen olen laittanut muistiini . Ja Blossa , koska Joulu ? Ja toisekseen , olin päättänyt ostavani ainakin yhden glögin , kävi miten kävi . Ja hyvin kävi :) Herkkuosastoa sen sijaan pitää pystyssä kanelimaustetut mantelit , nam . Sellaista kivaa . Kyllä näillä taas pärjää seuraavaan risteilyyn ( jota ei kylläkään ole edes tiedossa ... ) ! Koska minulla ei ole vielä kuvia hääpäivästämme juuri yhtään ja en myöskään vielä tiedä , minkä verran haluan jakaa hääpäiväämme kuvien kera ( sanallisesti juttua riittää varmaan sitäkin enemmän ) täällä blogissa , niin lähdetään nyt näissä häähulinoissa liikkeelle siitä seuraavasta etapista , häämatkasta . Meille oli heti suht selvää , missä honeymoonimme haluamme viettää . Muistelisin , että matkakohteemme tuli puheisiin vähän kuin itsestään tai jotenkin automaattisesti ainakin . Aloimme vain puhua , että minne kaikkialle ja mitä haluamme perillä sitten tehdä . Ja selväähän se oli , että : Matkakohde on USA. Tarkemmin sanottuna kahdeksan eri osavaltiota ja ties montako kaupunkia niiden sisällä . Kerrottakoon teille vielä taustoja sen verran , että olemme tehneet joitakin vuosia sitten Road trip- reissun USA:n itärannikolle . Tuolloin lähdimme liikkeelle ihanasta New Yorkista ja päädyimme Floridan kärkeen , ainutlaatuiseen Key Westiin . Reissu oli todella unohtumaton ja toi meille aivan uudenlaista varmuutta vähän jokaisella elämänalueella . Mikäs sen luonnollisempaa siis , kuin hypätä Jeepin rattiin nytkin , häämatkan koittaessa ! Mitäs tuumaatte moisesta listauksesta ? Onko siellä jo joku , joka haluaisi kertoa pari</w:t>
      </w:r>
    </w:p>
    <w:p>
      <w:r>
        <w:rPr>
          <w:b/>
          <w:color w:val="FF0000"/>
        </w:rPr>
        <w:t>id 174</w:t>
      </w:r>
    </w:p>
    <w:p>
      <w:r>
        <w:rPr>
          <w:b w:val="0"/>
        </w:rPr>
        <w:t>Old school Levyarvostelut Tämä on se tavallinen tarina . Pitkällisen pohdinnan seurauksena mies ( kitaristi ) saa kenkää bändistä ( Sunrise Avenue ) , lakimiehet työllistyvät ja iltapäivälehdet myyvät jokusen päivän hivenen enemmän . Tätä seuraa hetkellinen taantumavaihe . Sitten tulee uutinen soittajan uudesta bändistä , jota seuraa luonnollisena jatkumona levy . Tässä vaiheessa ollaan tienhaarassa , josta pääsee kahteen suuntaan . Suunta ei kuitenkaan enää ole soittajan päätettävissä . Mitä saadaan , kun Pearl Jam ja Stone Temple Pilots työnnetään tuhannen monitoimikoneen läpi , mukaan raastetaan hiven vuosituhannen taitteen altsu-americanaa ja syntynyt tahna puristetaan tiukkaan muottiin ja kääräistään nätisti pakettiin ? Rankempaa musiikkia , kuin mitä Sunrise Avenue voisi ikinä edes kuvitella tekevänsä ? Mitä vielä , tästä on rajuus kaukana . Phoenix Effectin Cyanide Skies on yhtä raju , kuin klasarisoittajista kasattu Taltta . Appendix lavalle ! Cyanide Skies on kriisin voittaneen soittajan comebackmusiikkia , mattelin barbimuovia ja Pamela Andersonin silikonia . Uhoa , painottamista ja todistelua siitä , kuinka minä pystyn kyllä samaan kuin ne muutkin . Terapiamusiikkia , josta valitettavasti tärkein terä jää uupumaan . Ehkä terää ei ole haluttukaan mukaan ? Ensisingle tosin antaa odottaa jotain aivan muuta . Levy lähtee käyntiin Broken Promisesilla , ainoalla kappaleella , jolla bändi jaksaa edes hieman murahdella . Tuosta eteenpäin miehistön libido kuihtuu silmissä . Levyn puolen välin tienoilla Hey You yrittää vielä tekopirteästi nostattaa meininkiä , mutta viimeistään pöhöttynyt Lucky Star , laiska King See No Evil ja täydellinen Hanson pastissi My Heart Is a Beating Drum - kappalekolmikko tuhoaa kaikki toiveet onnellisesta lopusta . Ammattimaista ? Kyllä , mutta samalla niin sieluttoman laskelmoitua , että metodikyynel nousee hissillä silmäkulmaan . Tästä eivät bileet voi kuin parantua .</w:t>
      </w:r>
    </w:p>
    <w:p>
      <w:r>
        <w:rPr>
          <w:b/>
          <w:color w:val="FF0000"/>
        </w:rPr>
        <w:t>id 175</w:t>
      </w:r>
    </w:p>
    <w:p>
      <w:r>
        <w:rPr>
          <w:b w:val="0"/>
        </w:rPr>
        <w:t>Olet tässä Autoliikkeille Toimiva auton tilaus- ja toimitusprosessi on erittäin tärkeää asiakkaalle , autoliikkeelle ja LeasePlanille . Edellytyksenä sujuvalle prosessille ja asiakastyytyväisyyden varmistamiselle on yhteisten toimintamallien käyttäminen . Löydät tämän sivun vasemmasta valikosta kaksi tärkeää kohtaa ; Tarjouspyyntö sekä Ohjeet autotilauksen käsittelyyn . Lähetä tarjous asiakkaan valitsemasta autosta ja varusteista oheisen tarjouspyyntölomakkeen kautta . Lomakkeella on * merkitty pakolliset kentät , mutta mahdollisuuksien mukaan täydennäthän muutkin kentät . Näin saamme tarjouskäsittelyn ja mahdollisen autotilauksen pikaisesti eteenpäin . Valitse lomakkeelta oikea asiakaspalvelutiimi . Mikäli sinulla ei ole tiedossa mikä asiakaspalvelutiimi hoitaa kyseisen asiakkaan autoasioita , voit valita lähetyksen toimitettavaksi asiakaspalvelun osoitteeseen .</w:t>
      </w:r>
    </w:p>
    <w:p>
      <w:r>
        <w:rPr>
          <w:b/>
          <w:color w:val="FF0000"/>
        </w:rPr>
        <w:t>id 176</w:t>
      </w:r>
    </w:p>
    <w:p>
      <w:r>
        <w:rPr>
          <w:b w:val="0"/>
        </w:rPr>
        <w:t>Työnäytteet Valokuvauksen saralta esimerkkejä tulee muun muassa tuotekuvauksesta , luontokuvauksesta ja valokuvien retusoinnista . Tekemistäni verkkosivuista laitan esille ne projektit jotka olen tehnyt kokonaan tai pääosin ja joiden esitelyyn olen saanut luvan . Lisäksi esimerkkejä on tulossa Twitter ja Facebook sivujen muokkaamisesta , sekä mainosbannereista . Suunnittelemistani painotuotteista on myös tulossa esimerkkejä , kuten postikorteista , käyntikorteista ja esitteistä . Olen Markus Kauppinen ja tietotekniikka on kiinnostanut 90-luvun alusta alkaen . Kuulun niin sanottuun Nintendo ( 8-bit ) sukupolveen . Monen mutkan jälkeen kävikin niin , että valmistuin marraskuussa 2011 datanomiksi . Lue lisää ..</w:t>
      </w:r>
    </w:p>
    <w:p>
      <w:r>
        <w:rPr>
          <w:b/>
          <w:color w:val="FF0000"/>
        </w:rPr>
        <w:t>id 177</w:t>
      </w:r>
    </w:p>
    <w:p>
      <w:r>
        <w:rPr>
          <w:b w:val="0"/>
        </w:rPr>
        <w:t>Taas on kuule vuoren viimeenen päivä . Joulut on juhulittu , kinkut on syöty ja Jeesuksen kans jatketahan matkaa Näin vuorenvaihtees sitä alakaa heleposti teherä tilinpäätöstä siitä , miten on tullu elettyä . Moni päättää panna elämää remonttihin . Pitääs karsia huonoja tapoja ja ottaa tilalle parempia , ja vuorenvaihde on hyvä ajankohta ottaa ittiänsä niskasta kiinni . Ja jos rehellisiä ollahan , niin loppiaanen on hyvä ajankohta haurata nämä hyvät päätökset vähin äänin ... Eikä tämä vielä mitään . Totta kai me jätetähän tekemättä palio hyvää . Ei se oo syntiä , että teköö parahansa , eikä aivan onnistu , vaan se , kun teköö tieten tahtoen justihin sen , minkä tietää vääräksi . Paavalikin kiriootti , ja se ny sentään oli Jumalan mies , että ” Tahto minulla kyllä on , mutta voimaa hyvän toteuttamiseen ei ; sillä sitä hyvää , mitä minä tahdon , minä en tee , vaan sitä pahaa , mitä en tahdo , minä teen . ” Joskus tekis mieli piiloutua Kyllähän sitä joskus kiusauksen eres melekeen toivoos , että voi kun Jumala panis silimänsä hetkeksi kiinni . Mutta meirän suomalaasten kallohon on taottu niin lujasti tieto kaikkinäkevästä Jumalasta , että sitä on vaikia työntää pois mielestänsä . Eikö oo kumma , että sitä yrittää joskus piiloutua Jumalalta , vaikka se kumminkin on se perimmäänen turva , sitten kun omat voimat loppuu . Tästä ikiaikaasesta ristiriirasta kertoo sekin yks pohojalaasmiehen äänellä kerrottu tarina . Se menöö näin : Pohojalaasmiehen tuska ” Mä luulin , että hallitten tämän . Pirän kahta naista , toista emäntänä , toisen kans vähä leikin , niin kun isäkin aikoonansa . Sitä luulis , että se on pahinta , jos emäntä epäälöö , niin kun äiti epääli , ja kyttäs ja itki ja haukkuu . Päin vastoon . Pahinta on , kun emäntä uskoo muhun kun kiven silimähän . Se on musta ylypiä . Se nojaa mun kylykehen toisten nähären . Se luottaa muhun kun johonkin peruskalliohon . Eikä se ymmärrä , mitä sen selän takana tapahtuu . Kerran kun mua oikeen puristi , mä avasin vihkiraamatun , ja yritin löytää sen kohoran , joka lohorutti mua lapsena : Me oomma kun kananpoikia jokka Taivaallinen isä kokuaa siipiensä suojahan niin kun kanaemo . En löytäny sitä raamatunkohtaa . Mutta tämä pökkäs silimihin : ’ Voiko kukaan pitää sylissään hehkuvia kekäleitä ilman että vaatteet syttyvät tuleen ? ’ Voi kun aharistaa . Ei se synti , vaan se kiinni jäämisen peleko . En mä pelekää niitä vesiä vaimon silimis , vaan sitä itkutoonta surua , jonka se yrittää peittää . Kun ei tämoo eres ensimmäänen kerta . Sen mä kestääsin , jos se syyttääs , mutta en sitä , kun se armahtaa . Sen takia tämä ei saa ikinä tulla juluki . Eikö sekin oo uskollisuutta , että hauras mä lepään sen vieres . ” Syntiä , salaalua , selittelyä Tätähän se on ihimisen elämä . Syntiä , salaalua ja selittelyä . Omatunto näyttää meille Jumalan pyhän tahron , jos me vaan rehellisesti asetumma Sanan puhuteltavaksi . Ajattelepa . Sanan puhuteltavaksi . Ookko ajatellu , että Jumala lähetti Sanansa maailmaan ? Sana tuli lihaksi . Jeesus Kristus oli se Sana . Jumala tuli ihmiseksi , joka torella puhutteli meitä . Mutta Jeesus puhuu aivan toisella lailla kun kukaan sitä ennen . Se lähestyy sellaasia ihimisiä , joita papit ja kirianoppinehet ei ollu koskaan pitäny opettamisen arvoosina . Se puhuu ihimisille lempeästi , mutta kumminkin sellaasella arvovallalla , ettei se mitenkään</w:t>
      </w:r>
    </w:p>
    <w:p>
      <w:r>
        <w:rPr>
          <w:b/>
          <w:color w:val="FF0000"/>
        </w:rPr>
        <w:t>id 178</w:t>
      </w:r>
    </w:p>
    <w:p>
      <w:r>
        <w:rPr>
          <w:b w:val="0"/>
        </w:rPr>
        <w:t>Mielipide DELONGHI F 24532CZ :sta Sen käyttäjät pitivät tuotetta DELONGHI F 24532CZ hyvin käyttäjäystävällisenäKeskivertoisesti he pitivät sitä enemmän luotettavana kuin kilpailijoitaan. , Tässä kohteessa on yksimielisyys Voit katsoa DELONGHI F 24532CZ keskustelupalstalta ongelmista joita on tullut esille suositelluista ratkaisuista Keskiarvo pisteet mielipiteiden jakautumisesta on 7.57 ja tavallinen ero on 1.99 Korkea suorituskyky Käyttäjät ovat kysyneet seuraavia kysymyksiä : Onko F 24532CZ erittäin suorituskykyinen ? 7 käyttäjät vastaukset kysymyksiin ja tuotteen sijoitukset asteikolla 0-10 . Sijoitus on 10/10 jos DELONGHI F 24532CZ on toimialallaan paras tekniseltä tasoltaan , tarjoaa parasta laatua tai tarjoaa suurinta sijoitusta ominaisuuksissaan .</w:t>
      </w:r>
    </w:p>
    <w:p>
      <w:r>
        <w:rPr>
          <w:b/>
          <w:color w:val="FF0000"/>
        </w:rPr>
        <w:t>id 179</w:t>
      </w:r>
    </w:p>
    <w:p>
      <w:r>
        <w:rPr>
          <w:b w:val="0"/>
        </w:rPr>
        <w:t>Valitse kirjain Hirsipuun sanavalikoimassa käytetään vain suomenkielisiä sanoja , mutta ne voivat olla joko arkikielisiä tai kohtalaisen ennalta-arvaamattomia . Peli toimii sillä periaatteella , että jokainen kerta kun sivustolle saavutaan , järjestelmä arpoo sanakatalogista jonkin sanan ja asettaa sen arvattavaksi , tai oikeammin "älyttäväksi " . Jos pelaaja älyää mikä sana alaviivoista muodostuu , hän voittaa pelin eikä kukaan päädy hirteen . Pahimmassa tapauksessa tikku-ukolle käy kalpaten . Osa hirsipuupelin sanoista on pelaajien itsensä ehdottamia . Hirsipuuta on pelattu ainakin 1228 734 kertaa . Hirsipuun historiaa Peli lienee syntynyt Britanniassa viktoriaanisella kaudella ja pelin tiettävästi ensimmäinen kirjallinen maininta löytyy vuodelta 1894 eräästä Alice Bertha Gommen pelikirjasta . Tosin pelin alkuaikoina hirsipuussa arvuuteltiin vain eläinten , kuten lintujen , petoeläimien ja kalojen , englanninkielisiä nimityksiä . Nämä historiaosion tiedot perustuvat Internetin lähteisiin . Lisää hauskoja pelejä , joita voit pelata Sivusto tarjoaa mahdollisuuden pelata hauskaa seurapeliä omin avuin netissä , ilmaiseksi ja ilman rekisteröitymistä mihinkään . Pelissä on sekä lyhyitä että pitkiä , helppoja ja hankalia suomenkielisiä sanoja . Isoilla ja pienillä kirjaimilla ei ole merkitystä . Jos tiedät hauskan , haastavan ja suomenkielisen sanan , käy ehdottamassa sitä lisättäväksi muiden riesak … kröhöm … iloksi .</w:t>
      </w:r>
    </w:p>
    <w:p>
      <w:r>
        <w:rPr>
          <w:b/>
          <w:color w:val="FF0000"/>
        </w:rPr>
        <w:t>id 180</w:t>
      </w:r>
    </w:p>
    <w:p>
      <w:r>
        <w:rPr>
          <w:b w:val="0"/>
        </w:rPr>
        <w:t>Oreia ** Huoneistohotelli Hotellin kuvaus Paleohoran keskustan lähellä sijaitseva Orea sopii edullista hotellivaihtoehtoa hakevalle lomailijalle . Kävelymatkan päässä ovat niin keskustan ravintolat ja pikku kaupat kuin uimarantakin . Huoneistot ovat kaksikerroksisissa rakennuksissa , joiden ympärillä on vehreä puutarha . Pelkistetysti sisustetuissa yksiöissä ja kaksioissa on satelliitti-tv , hiustenkuivain ja laattalattia . Oreassa toimii maksuton langaton verkko . Perushintaan sisältyy Majoitus 1 ) yksiössä , johon saa lisävuoteen tai 2 ) kaksiossa , johon saa kaksi lisävuodetta . Yksiöissä ja kaksioissa on keittonurkkaus ( jääkaappi , vedenkeitin ja keittolevy ) suihku , wc , parveke tai terassi . Ei aterioita . Lapsialennus 2–14-vuotiaille kahden aikuisen kanssa kaksiossa 50 % ja yksiössä 25 % , yhden aikuisen kanssa kaksiossa ja yksiössä 25 % .</w:t>
      </w:r>
    </w:p>
    <w:p>
      <w:r>
        <w:rPr>
          <w:b/>
          <w:color w:val="FF0000"/>
        </w:rPr>
        <w:t>id 181</w:t>
      </w:r>
    </w:p>
    <w:p>
      <w:r>
        <w:rPr>
          <w:b w:val="0"/>
        </w:rPr>
        <w:t>Käyttäjän tiedot Ehkä se olet tehnyt ennen – tuntevat voit ladata ääniohjain kestää ? I neuvoja voit katsoa seuraavat – todennäköisesti muuntamiseen suuresti , miten voit ladata ohjaimet tärkeitä tietoja . Se on se , joka on keskimääräinen pc-käyttäjien kamppailee kanssa virheet ei ole ymmärtäneet , se , että nämä ovat usein vuoksi asiassa ongelmallista ohjaimet . Tarkista seuraavat tiedot löytää tehokkaita ja tehokas siten , että välittömästi avulla voit Etsi tarkka ohjainta . Imuroi ääniohjain nyt napsauttamalla tätä ! Vaikka pc silloin , kun näyttää toimivan hyvin , se tapahtuu , että silloin sinun tulee päivittää ohjaimia tai lataa yksi , jotka olet puuttuvat , yhden pc : n osia . Olla iloisia oppia , että voitaisiin hyödyntää jotain , joka voisi nopeasti ja tehokkaasti lataat ja asennat kaikki ohjaimet , joka edellyttää meidän pc ? Mahdollisesti uusia ehdot – ohjain on erityisen pieni ohjelma , joka kommunikoi ennalta sovellus tai laitteisto-osan kanssa . Erikoistuneita ja käyttäjäystävällinen uuden sovelluksen etsii pc-ohjelmiston ja laitteiston ja se etsii automaattisesti asentaa / päivitysten viimeisin ja paras olennaisten ohjaimet . Mukaan jopa parempi , se voi olla säännöllisesti tehtäväksi ja ilman prompting tarkistuksen ja kaikki säännöllisin väliajoin – ohjainten päivityksen voit aina ajan tasalla . Jotain pitää mielessä on , että järjestelmä ei tarjoa kolmannen osapuolen ohjaimia Windowsin , tämä siis jotain sinun täytyy tehdä manuaalisesti . Olin hämmästynyt löytää nämä apuohjelmat on usein mahdollista “ Hae ” riippumatta listaan ohjaimet , joita tarvitset , vaikka yksi , jota ei ole mainittu valmistajan sivustossa . On erittäin suositeltavaa eroon Arkaainen ohjaimia , koska ne voivat johtaa useita virheitä ja ongelmia , mikä vielä pahempaa . Tämä apuohjelma on melko smart – Haluatko ladata ääniohjain tai äänikortin ohjain seuraa alaspäin ohjaimia , jotka asentaminen ja ajan tasalla . Vain kuvitella , kuinka monta mahdollisten tietokone-ongelmia , jotka sidestepped mukaan ottaa nykyisen ja tulevien ohjaimet , aina ajan tasalla . Kaikki tämä ja erehdyksen kautta opin , joten jos olet kiinnostunut niiden ominaisuuksia , Älä odota toinen minuutti ! vain mennä eteenpäin ja yritä jokin näistä ohjelmista . Uskon , että lähitulevaisuudessa enemmän ja enemmän pc-käyttäjien hankkia tämä lajittelu apuohjelmat ja hyödyntää parhaiten moderni teknologia . Jos tiedät muista pc-käyttäjille , jotka ovat myös ongelmia lajitelma ohjain – Älä epäröi jakaa tätä materiaalia , joka Toivottavasti olet löytänyt hyötyä . Viimeisimmät viestit Pitsi peruukit jotkin tyylit ovat allekirjoitustapaa . Kuitenkin vuonna 2010 on upouusi näyttää , että näet varmasti lehdet ja punainen matot . Koska olet , pysyä ajan tasalla näiden uusien suuntausten K.. Jatkaa lukemista Uuden verkon kaupan pitämisen yritysten suuri nousu on harkinta-aika , mutta se on myös se , että naisten tehdä useimmat taloudellisten päätösten elämänsä . Naisten , kuten myös ottaa valintoja ja eri va .. Jatkaa lukemista Joku on kertonut päivittämään emolevyn ohjaimet . Syynä voi olla se , yritit asentaa uuden näyttösovittimen , äänikortin tai jollain muulla päivityksen . Kun se ei auta , yhteyttä tuotetuki ja sanottiin p.. Jatkaa lukemista Salli voit ostaa kotitalouteensa olla pienempiä ja helpommin kuin koskaan tänään siellä on niin paljon asuntolainoista mahdollisuuksia ympärille . Ihmettelen , ihmiset on tehnyt vallinneeseen kun mer .. Jatkaa lukemista Lisää paras kerma , käy : http://www.bestcreamask.com Paras alhaisempi silmin kerman ? Mitä on mediasoittimesi paras silmän kerma , vähentää pussit ja puffiness Estee Helsinki Advanced Night korjaus s .. Jatkaa lukemista Etsitkö kiinnitys-suunnitelman , joka tukee vaatimuksianne todellakin todistaa on vaikea tehtävä . On useita tekijöitä , jotka tekevät kiinnitys-suunnitelman sopiva . Ottavat huomioon ne voivat osoittaut .. Jatkaa lukemista Tietoja Jooga yhdessä positiivinen asenne olennaisia asioita on ruokavalion . On erittäin suositeltavaa suorittaa Jooga-istun</w:t>
      </w:r>
    </w:p>
    <w:p>
      <w:r>
        <w:rPr>
          <w:b/>
          <w:color w:val="FF0000"/>
        </w:rPr>
        <w:t>id 182</w:t>
      </w:r>
    </w:p>
    <w:p>
      <w:r>
        <w:rPr>
          <w:b w:val="0"/>
        </w:rPr>
        <w:t>F1 Juuri nyt Tekstikoko A A Honda lähtee heti voittamaan F1 | Turun Sanomat 1.9.2014 20:43 | Formula ykkösiin McLarenin moottorintoimittajana palaava Honda aikoo voittaa kisoja jo ensi kaudella . Hondan moottoriurheilujohtaja Yasuhisa Arai uskoo , että japanilaisyhtiö pääsee heti samalle tasolle nykyisten valmistajien kanssa . – F1 on hyvin tärkeä osa strategiaamme , ja voittaminen on Hondalle tärkeää . Haluamme kasvattaa brändimme tunnettuutta ja uskon vahvasti , että voitamme kisoja ensi kaudella , Arai sanoi Formula1.com:in haastattelussa . – Olen luottavainen , että pystymme kilpailemaan Mercedeksen kanssa . McLaren on ensi kaudella ainoa Hondan moottoreita käyttävä F1-talli . Tulevaisuudessa Honda on avoin myös muille asiakkaille . – Jos vuonna 2016 tai myöhemmin joku pyytää meitä toimittamaan moottoreita , tutkimme tilannetta . Silti McLaren on myös vuonna 2016 pääyhteistyökumppanimme F1:ssä .</w:t>
      </w:r>
    </w:p>
    <w:p>
      <w:r>
        <w:rPr>
          <w:b/>
          <w:color w:val="FF0000"/>
        </w:rPr>
        <w:t>id 183</w:t>
      </w:r>
    </w:p>
    <w:p>
      <w:r>
        <w:rPr>
          <w:b w:val="0"/>
        </w:rPr>
        <w:t>Nuorten työpajat keskiöön 22.04.2010 08:31 Valtakunnallisille työpajapäiville Poriin kokoontuneet viitisensataa osallistujaa nostaisivat nuorten työpajat keskiöön syrjäytymisen ehkäisyssä . Työpajapäivien julkilausumassa valtakunnallinen työpajayhdistys oli erittäin huolissaan nuorten työttömyyden ja ulkopuolisuuden kasvusta . Taloudellisen laman aikana se on kaventanut nuorten perusoikeuksia . 15–24-vuotiaiden nuorten työttömyysaste oli helmikuussa 25,7 prosenttia . Määrä on EU-maiden huippua .</w:t>
      </w:r>
    </w:p>
    <w:p>
      <w:r>
        <w:rPr>
          <w:b/>
          <w:color w:val="FF0000"/>
        </w:rPr>
        <w:t>id 184</w:t>
      </w:r>
    </w:p>
    <w:p>
      <w:r>
        <w:rPr>
          <w:b w:val="0"/>
        </w:rPr>
        <w:t>Taas Kouvolassa ! Taas ollaan saavuttu Kouvolaan vähän huilaamaan ja ihmisiä näkemään . Itsellä ainakin on päällä sellainen päivittäinen eristäytyminen neljän seinän sisään . No , onneksi asiaan tulee muutos tiistaina , kun avoin yliopisto starttaa ! On jännää , että minusta piti vielä keväällä tulla kaikkea muuta kuin toimittaja , se kun olisi liian ennalta-arvattavaa , eikä sillä itseään elätäkään … Toisin näyttää käyvän . Oikaisupyyntöni Tampereen ammattikorkeakoulun hallitukselle ei siis mennyt läpi . Syy oli se , että työtodistukseni ovat muka jotenkin riittämättömät . Ensin olin täysin varma , että ahdan tämän blogin täyteen tulikivenkatkuista selostusta siitä , kuinka kyseinen porukka ei ole pätevä hallinnoimaan edes päiväkotia , mutta päätin olla aikuisempi . Ilmeisesti näin on tarkoitettu , ja uskon , että pettymyksen keskeltä voi nousta jotain vielä parempaa . Synkimmänkin pilven reuna on kullalla silattu . Tämä artikkeli on julkaistu lauantaina 8. syyskuuta 2012 kello 10:47 ja sen aiheena on Yleinen . Voit seurata tämän artikkelin vastauksia RSS 2.0 -virran avulla . Kommentointi ja pingback ovat suljettu .</w:t>
      </w:r>
    </w:p>
    <w:p>
      <w:r>
        <w:rPr>
          <w:b/>
          <w:color w:val="FF0000"/>
        </w:rPr>
        <w:t>id 185</w:t>
      </w:r>
    </w:p>
    <w:p>
      <w:r>
        <w:rPr>
          <w:b w:val="0"/>
        </w:rPr>
        <w:t>Harjoituksen tarkoitus on oppia käytännössä antamisen universaali laki . Saat sitä , mitä annat . Mitä enemmän annat , sitä enemmän saat . Maailmankaikkeuden runsauden salaisuus on antaminen . Saat osaksesi vihaa , jos vihaat . Muut ihmiset kunnioittavat sinua , jos käyttäydyt kunnioittavasti muita ihmisiä kohtaan . Herätät epäilystä , jos epäilet . Olet rakastettu , jos rakastat . Antaminen on ehtymättömän maailmankaikkeuden olemus . Maailmankaikkeus toimii antamisen periaatteen ohjaamana . Antaminen ja vastaanottaminen tekevät mahdolliseksi energian kierron . Elämä kukoistaa heti , kun energia kiertää . Antaminen liittyy sieluun , joka on ihmisen jumalallinen olemus . Sielu voi antaa rajattomasti , koska sielu on yhteydessä ehtymättömään kosmiseen rakkauteen . Harjoitus opettaa meitä oivaltamaan antamisen toisesta näkökulmasta . Antaminen ei ole pois meiltä , sillä aina kun annat , saat lisää . Käyttö Harjoitus on tarkoitettu käytettäväksi normaalin elämän ja arkipäivän keskellä . Käytä harjoitusta aina , kun sinulla on mahdollisuus antaa . Anna pyyteettömästi hyvästä sydämestäsi vaikka tiedät , että saat kaiken takaisin maailmankaikkeudelta . Anna nöyrästi ja vaatimattomasti . Iloitse jokaisesta mahdollisuudesta antaa ja auttaa muita . Kuvaus 1. Antaminen . Anna muille sitä , mitä haluat itsellesi annettavan . Päätä ensin , mitä haluat elämän antavan sinulle . Haluatko elämääsi enemmän rakkautta , iloa , vapautta , onnellisuutta , viisautta , arvostusta vai kenties lisää tietoa ja ymmärrystä . Sovita tämän jälkeen mielihalusi sielun tarpeiden ja visioiden kanssa yhteen . Jos et saa elämältä sitä , mitä haluat , mielihalusi ovat ristiriidassa sielun päämäärien kanssa . Mielihalusi on sielun kanssa tasapainossa , kun halusi ja tavoitteesi edistävät yhteistä hyvää . Varmistu siitä , että mielihalusi edistää ykseyttä . Lopuksi anna sitä , minkä haluat elämässäsi lisääntyvän . Anna enemmän rakkautta muille , jos haluat enemmän rakkautta elämääsi . Jaa muille viisautta , jos haluat olla viisas . Luo paljon , jos haluat luovuutesi lisääntyvän . Anna kaikille kaikilla mahdollisilla tavoilla aina , kun voit . Varmistu , että annat puhtaasta sydämestäsi . Muista , että maailmankaikkeutta ei voi huijata . Pyyteetön antaminen on tie runsauden lähteelle . Huomiot Tämä harjoitus on sielun perusharjoituksia . Olemme tulleet maailmaan antamaan ja jakamaan sielumme ehtymätöntä rakkautta . Olemme maailmassa muita varten ja muut ovat maailmassa meitä varten . Vastavuoroisen elämän kolme perusvoimaa ovat antaminen , pyytäminen ja vastaanottaminen . Nämä kolme voimaa tekevät mahdolliseksi henkisen kasvun ja kehittymisen .</w:t>
      </w:r>
    </w:p>
    <w:p>
      <w:r>
        <w:rPr>
          <w:b/>
          <w:color w:val="FF0000"/>
        </w:rPr>
        <w:t>id 186</w:t>
      </w:r>
    </w:p>
    <w:p>
      <w:r>
        <w:rPr>
          <w:b w:val="0"/>
        </w:rPr>
        <w:t xml:space="preserve">      Mediakirjasto Tein ratkaisun - vai teinkö ? " Kun Johannes oli vangittu , Jeesus palasi Galileaan ja julisti Jumalan evankeliumia . Hän sanoi : ' Aika on täyttynyt , Jumalan valtakunta on tullut lähelle . Kääntykää ja uskokaa hyvä sanoma ! ' " ( Mark . 1:14-15 ) " Tämän kuullessaan pakanat iloitsivat ja ylistivät Herran sanaa , ja kaikki ne , jotka oli säädetty iankaikkiseen elämään , tulivat uskoon . " ( Ap.t . 13:48 ) Onko uskon ratkaisu ihmisen teko vai Jumalan teko ? Kokonaan ihmisen , kokonaan Jumalan vai osalta toisen ja osalta toisen ? Onko jotkut valittu etukäteen iankaikkiseen elämään ? Onko jotkut etukäteen säädetty kadotukseen ? Kannattaako evankeliumin työtä ollenkaan tehdä , jos kerran säädökset ovat jo kirjoissa - vai ovatko ? Kuka kantaa vastuun niistä , jotka menevät kadotukseen ? Ihminen itse , evankelista - ei kai sentään Jumala ? 1. Aloita kumartamalla suuren Jumalan edessä Koko valinnan kysymystä ei voi käsitellä ennen kuin ihminen kumartaa suuren Jumalan edessä . Hänen on valta tehdä luomillaan ihmisillä mitä haluaa . Me emme aseta reilun pelin sääntöjä , emme moiti Jumalaa , emme kapinoi . Mallinamme on silloin apostoli Paavali , joka tosin halusi omien rakkaidensa kääntymistä , mutta kumartui silti maahan asti Israelin Pyhän edessä ja tunnusti savenvalajan vallan saveensa ( Room . 9 ) . Et voi ymmärtää armonvalinnan kysymystä niin kauan kuin vikoilet Jumalaa , pakotat häntä logiikan kahleisiin tai tulet kertomaan hänelle mikä on oikein ja mikä väärin . Ellet suostu kumartamaan Paavalin kanssa , mene tiehesi ja julista vaikka buddhalaisuutta . 2. Koko maailma on synnin vallassa eikä voi löytää Jumalaa Room . 1 tekee selväksi , että koko maailma on kääntänyt selkänsä pyhälle Jumalalle ja palvelee hänen sijastaan ihmiskätten töitä . Siksi Jumala on kääntänyt selkänsä ihmiskunnalle ja hylännyt sen synnin valtaan . Niinpä ei yksikään ihminen voi enää omin voimin löytää Jumalaa . On kuin ihminen etsisi piilolinssejään eikä voi löytää niitä , koska on hukannut piilolinssinsä . Ei ole olemassa mitään puolueetonta tilaa , jossa ihminen ei olisi vielä Jumalan puolella mutta ei vastaankaan . Ihminen on joko Saatanan vallassa tai Jumalan vallassa , omassa varassaan Saatanan vallassa , tai Kristuksen armosta Jumalan vallassa . Kristus on uhrikuolemallaan poistanut koko maailman synnit ja hänen pelastustekonsa on valmis jokaiselle vastaanotettavaksi ( Joh . 3:16 ) . Kristus ei ole vain tie vaan lisäksi ainoa tie Isän luo . Epäusko vie kadotukseen lunastetun ihmisen . 3. Yksin Jumala voi Hengellään saattaa ihmisen uskomaan Kristukseen Ihmisellä on sydämessään jonkinlainen taju Jumalan laista , mutta ei ollenkaan käsitystä Kristuksen evankeliumista . Sen voi saattaa hänen sydämeensä vain Jumalan Henki ( 1 . Kor. 1-2 , vars. 2:4-5 ) . Jumalan valtakunnan salaisuudet ovat ihmiseltä suljetut siihen asti , kunnes Jumalan Hengen voima avaa sydämet ( 1 . Tess . 1:4-5 ) . " Hengen voima " ei tarkoita kaunista kynttilänliekkiä , vaan evankeliumin saarnaa ja sakramentteja . 4. Loukkaavat raamatunkohdat armonvalinnasta ovat olemassa oleva tosiasia Monelle käsittämättömät kohdat armonvalinnasta ovat merkitykseltään selviä , vaikka moni kieltäytyy niitä hyväksymästä : Room . 8:30 ; Ef . 1:5,11. Tärkein asiaa käsittelevä jakso on Room . 9-11 , jossa Paavali pohtii oman , Kristuksesta luopuneen kansansa asemaa Jumalan edessä . Ennalta määrääminen on kiistaton Raamatun totuus eri Uuden testamentin kerroksissa ( Matt . 16:18; Joh . 12:37-40 ; Ap.t . 13:48 ) . Joissakin Jumalan sana herättää uskon , toisissa ei . Jos usko herää , kunnia on Jumalan . Jos ihminen kulkee kadotuksen tietä , vastuu on hänen tai Jumalan sanan peittävän evankelistan . 5. Jumala ei ole tahtonut ketään kadotukseen Raamatun mukaan Jumalan pelastusteko koskettaa koko maailmaa</w:t>
      </w:r>
    </w:p>
    <w:p>
      <w:r>
        <w:rPr>
          <w:b/>
          <w:color w:val="FF0000"/>
        </w:rPr>
        <w:t>id 187</w:t>
      </w:r>
    </w:p>
    <w:p>
      <w:r>
        <w:rPr>
          <w:b w:val="0"/>
        </w:rPr>
        <w:t>Autovuokraamo Pordenone Vertaa autonvuokria Halpaautovuokraamo.fi vertailee useiden autonvuokrausyritysten tarjoamia vuokrahintoja ja löytää parhaan autonvuokraushinnan . Kaikki vuokra-autot Pordenone sisältävät tarpeellisen vakuutussuojan ja rajattomat kilometrit . Vertaile 950 toimittajaa ja säästä jopa 50 % Taatut alhaiset hinnat Rajoittamattomat kilometrit useimmissa matkakohteissa Sisältää vakuutuksen ja verot Ei luottokorttimaksuja Ei kätkettyjä kustannuksia 24 tunnin asiakaspalvelu Pordenone miniopas Autonvuokraus Pordenone Pordenone sijaitsee maakunnassa sama nimi ja kuuluvat alueen Friuli-Venetsia Giulia . Alue sijaitsee Koillis- Italiassa , raja Slovenia idässä ja Itävallan pohjoisessa .Pordenone on suuntautuvat länsirajalla , alueella 60 km päässä Adrianmeren rannikolla etelästä . Kaupunki sijaitsee pankit sivujoen , joka johtaa joen Meduna ja väkiluku on hieman yli 50 000 ( 2009 ) . On olemassa useita historiallisia kohteita Pordenone kuin Pyhän Markuksen peräisin 1300 ja 79 metriä korkea kellotorni ja maalauksia taiteilija Il Pordenone . Kaunis Palazzo Comunale , joka pystytettiin vuonna 1291 taloa galleria , ja taidemuseo Allentown taidemuseo on todettu Palazzo Ricchieri että ulottuu aina 1200-luvulla . Muiden museoiden voit vierailla arkeologinen museo Länsi Friuli arkeologinen museo , joka sijaitsee Castello di Torre alkaen 1100 .</w:t>
      </w:r>
    </w:p>
    <w:p>
      <w:r>
        <w:rPr>
          <w:b/>
          <w:color w:val="FF0000"/>
        </w:rPr>
        <w:t>id 188</w:t>
      </w:r>
    </w:p>
    <w:p>
      <w:r>
        <w:rPr>
          <w:b w:val="0"/>
        </w:rPr>
        <w:t>Markku Yli-Pentilä : Hullun miehen painajainen ( 1991 ) Markku Yli-Pentilä Päivitetty viimeksi : 15.02.2006 HULLUN MIEHEN PAINAJAINEN Mielisairaalassa oleva Armas Tammenterhola näki unta , että hän oli täysin terve . Hän näki unta , että hänet päästettiin pois ja sanottiin : -Armas saa mennä . Armas on nyt täysin terve . Armas lähti . Hän meni kotiinsa , jossa tapasi itkettyneen vaimonsa , joka kysyi : - Miksen minä jo päässyt sinusta ? Talonmies , joka sattumalta oli tullut " juomaan kupillisen kahvia " sanoi , etteipähän Armas ole kotiinsa tullut jäädäkseen . Tästä Armas tuli surulliseksi ja rupesi itkemään . Vaimo alkoi kärsiä vainoharhaisuuksista sekä muistakin harhoista . Hän epäili miestään petoksista - kai lähinnä siksi , että petti miestään ja poti huonoa omaatuntoa siitä . Lapset loistivat terveydestä , Armas sai työtä ja lopulta mustasukkaisuudesta punainen vaimo vietiin mielisairaalan pakastimeen viilenemään . Mies tunsi itsensä surulliseksi , koska oli aiheuttanut vaimolleen tämän järkytyksen . Hänen mielenterveytensä se ei vaan reistaillut . Lopulta hän tuli niin epätoivoiseksi , että rupesi teeskentelemään olevansa mielisairas . Hänet herätti hänen oma kauhunhuutonsa . Riemunhuuto , joka Armakselta pääsi pudotti mielisairaalan katon heidän niskaansa . Markku Yli-Pentilä , loppusyksy 1991 Voit lähettää tekijälle palautetta sähköpostitse tai täyttää allaolevan lomakkeen . Palautelomake Voit lähettää tämän palautelomakkeen kautta palautetta äskeisestä sivusta . Mikäli pistät rastin kohtaan ' palautteen saa pistää www-sivulle " , palaute tulee automaattisesti tämän sivun kommentti-sivulle . Sivun tekijä pidättää oikeuden poistaa mielestään asiattomat palautteet www-sivuilta .</w:t>
      </w:r>
    </w:p>
    <w:p>
      <w:r>
        <w:rPr>
          <w:b/>
          <w:color w:val="FF0000"/>
        </w:rPr>
        <w:t>id 189</w:t>
      </w:r>
    </w:p>
    <w:p>
      <w:r>
        <w:rPr>
          <w:b w:val="0"/>
        </w:rPr>
        <w:t>Original Sokos Vaakuna Hotellikuvaus A 1 Palvelu oli parasta , mitä on suomessa saatu- respa-ravintola-siistijät-IHAN NIINKU KAIKKI... Katso koko arvio tytti teatterilainen 25.2.2013 Overall this is a pleasant hotel , with an excellent location . A large grey and white building , similar to a 1960's office block . It has nevertheless been reasonably well looked after . One of the biggest buildings in Vaasa , located right next to the central market place . There are many shops and restaurants around the base of the hotel and within walking distance . Hotellin kartta Ilallinen Hotellin ehdot Matkaehdot Hotellihinnat ovat riippuvaisia valuuttakurssimuutoksista . Kaikki hotelliyöt eivät välttämättä ole samanhintaisia ( arki- / viikonloppuhinnat ) . Per yö hinta on keskiarvo kokonaishinnasta . Lapsista / lisävuoteista peritään lisäkulu . Ylimääräiset palvelut , kuten huonepalvelu tai minibaari , eivät sisälly hintaan Palvelut ja/tai tilat saattavat sijaita muualla kuin hotellissa , mutta järkevällä etäisyydellä . Palveluiden käyttö saattaa olla lisämaksullista . Kaikki tiedot on antanut tämä hotelli , ei Ebookers. Kaikki sivuilla annetut hotellia koskevat tiedot ( mm. sijainti , etäisyys keskustasta , huonekuvaus , tähditys , hotellin varustetaso ) ovat ohjeellisia . Ne saattavat poiketa todellisuudesta . Suosittelemme tarkistamaan tiedot . Emme ole vastuussa kolmannen osapuolen tuottamista tiedoista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190</w:t>
      </w:r>
    </w:p>
    <w:p>
      <w:r>
        <w:rPr>
          <w:b w:val="0"/>
        </w:rPr>
        <w:t>Lakko hidastaa pahasti Suomen vientiä ja teollisuutta . Sen on arvioitu pysäyttävän ulkomaankaupasta 80 prosenttia . Pitkittyessään se tyhjentää myös kauppojen hyllyjä . Ensimmäisenä puutetta tulee todennäköisesti tuoreista tuontivihanneksista ja -hedelmistä . Metsäteollisuus ry:n mukaan lakko romuttaa metsäteollisuuden viennin elpymisen , sillä se pysäyttää vienti- ja tuontikuljetukset ja siten toimitukset asiakkaille . " Lakon vaikutukset vähentävät suomalaista työtä ja työpaikkoja metsäteollisuudessa ja sen verkostossa muilla aloilla " , sanoo toimitusjohtaja Timo Jaatinen tiedotteessa . Metsäteollisuus ry arvioi , että metsäteollisuuden vientituloja menetetään 30 miljoonaa euroa jokaisena lakkopäivänä . Paperiteollisuus valmistaa Suomessa päivittäin noin 20 000–25 000 rullaa paperia . Näillä määrillä varastotilat täyttyvät nopeasti , eikä tuotantoa voida jatkaa .</w:t>
      </w:r>
    </w:p>
    <w:p>
      <w:r>
        <w:rPr>
          <w:b/>
          <w:color w:val="FF0000"/>
        </w:rPr>
        <w:t>id 191</w:t>
      </w:r>
    </w:p>
    <w:p>
      <w:r>
        <w:rPr>
          <w:b w:val="0"/>
        </w:rPr>
        <w:t>Helsinki Priden konttikirkossa rukoillaan kanssa ja puolesta Vantaankosken seurakunnan liikuteltava konttikirkko parkkeeraa seksuaali- ja sukupuolivähemmistöjen teemaviikon Helsinki Priden puistojuhlaan kesäkuun lopussa . Pastori Toni Fagerholmin mukaan Sinebrychoffin puistoon siirrettävässä kirkossa muun muassa rukoillaan parisuhteensa rekisteröineiden kanssa ja puolesta . – Muutama pariskunta on etukäteen ilmaissut kiinnostuksensa . Olemme miettineet myös , voisiko kontissa olla muuta vähemmistöystävällistä toimintaa . Kontti on puistojuhlassa koko päivän ja olen itse siellä paikalla , Fagerholm sanoo . Kirkolliskokouksen ohjeet parisuhderukouksesta ovat aiheuttaneet kommunikaatiokatkoksia tapahtuman valmistelun aikana . – Ohjeet ovat uskomattoman aukinaiset . Käytimme pastori Sanna Uusitalon kanssa suunnittelussa termiä rukoushetki . Kun olimme pari viikkoa suunnitelleet , kävi ilmi , että minä suunnittelin käsikirjan mukaista rukoushetkeä ja Sanna parisuhderukousta . Tämä on riski , kun lähdetään kiertoilmausten tielle . Jusu ja Tenka nyt olisi tärkeä keskittyä rukoukseen , eikä lillukan varsiin mistä puhutte . Itsekin on tuolla kontissa rukoilemassa . Ja varmasti tulee tuo parannuksen mahdollisuus eteen . Homoseksuaalien parien kanssa on tärkeää ottaa tosiasioita esille ja tuoda valoa pimeyteen . Ei mitään höösäämistä ja synnin silittelyä . Kuten apostoli Paavali sanoo ; ” He ovat vaihtaneet Jumalan totuuden valheeseen , he ovat kunnioittaneet ja palvelleet luotua eivätkä Luojaa — olkoon hän ikuisesti ylistetty , aamen . 26 Siksi Jumala on jättänyt heidät häpeällisten himojen valtaan . Naiset ovat vaihtaneet luonnollisen sukupuoliyhteyden luonnonvastaiseen , [ 3. Moos . 18:22 ,23 ] 27 ja miehet ovat samoin luopuneet luonnollisesta yhteydestä naisiin ja heissä on syttynyt himo toisiaan kohtaan . Miehet ovat harhautuneet harjoittamaan keskenään säädyttömyyttä ja saavat ansaitsemansa palkan . [ 1. Moos . 19:5 ] “ No höh . Minusta se oli ihan joku muu kuin Tenka tai minä , joka halusi viedä tämän keskustelun lillukanvarsiin ja rupesi puhumaan homoseksin harrastamisesta ja hiv-tartunnoista . Piispainkokouksen mietintöä siteeratakseni kirkossa on jäseniä , jotka ajattelevat eri tavalla samaa sukupuolta olevien parisuhteista . Kirkko ei ole ilmaissut sellaista kantaa , että vain toinen näistä mielipiteistä on ainoa oikea . Olen aivan varma , että tuolla kontissa ei lähdetä leimaamaan samaa sukupuolta olevien parisuhteita synnin tekemiseksi , säädyttömyydeksi tai Jumalan hylkäämiksi . Sellainen olisi minusta tietoista ilkeilyä . Uskon , että kontissa ihmisiin suhtaudutaan rakkaudella ja hyväksynnällä . Ja hyvä niin . ” Toivon ja rukoilen , että tämä uusi ohje antaa seksuaali- ja sukupuolivähemmistöihin kuuluville ihmisille viestin siitä , että kunnioitamme heidän rakkauttaan ja iloitsemme myös heidän läheistensä kanssa heistä . Samalla luotan siihen , että rukouksen vapaaehtoisuus luo turvallisuutta ja työrauhan heille , jotka eivät pidä tällaista rukousta perusteltuna eivätkä halua sellaiseen osallistua . Jumalan siunausta palvelutehtäväämme toivottaen . ” Sami Paajanen ” Homoseksuaalien parien kanssa on tärkeää ottaa tosiasioita esille ja tuoda valoa pimeyteen . Ei mitään höösäämistä ja synnin silittelyä ” . -heh , heh , vai valoa pimeyteen … Paajasen ohjeita kuunnellessa enemmänkin tulee mieleen että syntejä pitäisi silitellä tällä Nokian nuoriso-ohjaajalla , ei niistä mikään valo tai lähimmäisen rakkaus kyllä välity . Jusulle huomioksi , ettei kirkkomme opissa jajärjestyksessä pysymisessa ole kyse suvaitsevaisudesta , vaan pikemminkin kirkkokurista . Pastorit jotka toimivat vastoin kirkkomme oppia , järjestyst taikka toimitusten kirjaa sahavat omaa oksaansa . Piispojen ohjeen mukaista tilannetta , jossa rekisteröidyssä parisuhteessa elävä pariskunta harjoittaa omaa uskontoaan yhdessä kirkon työntekijän</w:t>
      </w:r>
    </w:p>
    <w:p>
      <w:r>
        <w:rPr>
          <w:b/>
          <w:color w:val="FF0000"/>
        </w:rPr>
        <w:t>id 192</w:t>
      </w:r>
    </w:p>
    <w:p>
      <w:r>
        <w:rPr>
          <w:b w:val="0"/>
        </w:rPr>
        <w:t>Marika Kuvagalleria Katso lisää kuvia Tarkista hotellin Marika hinta ja varaustilanne : Saapuminen : Lähtö : Booking.com Tarkista hinnat Marika - Kuvaus Budjetti-tyylinen Marika-hotelli on Lue lisää varustettu kaikilla mukavuuksilla , joihin kuuluvat esimerkiksi : Ravintola , Baari , Televisio .Etäisyys keskustasta jalan on 7 minuuttia , ja hotellin sijainti on Viale Adria , 10, kaakkois-Miramare , mikä sopii loistavasti kaupungin ja sen ympäristön tutkimiseen.Matka Federico Fellini-lentokentälle vie autolla noin 2 minuuttia ( 725 metriä ) .Muuta hyödyllistä tietoa:Hotellissa on pysäköintialue .</w:t>
      </w:r>
    </w:p>
    <w:p>
      <w:r>
        <w:rPr>
          <w:b/>
          <w:color w:val="FF0000"/>
        </w:rPr>
        <w:t>id 193</w:t>
      </w:r>
    </w:p>
    <w:p>
      <w:r>
        <w:rPr>
          <w:b w:val="0"/>
        </w:rPr>
        <w:t>Koristearonian leikkaus ja hoito Toukokuun puolessa välissä istutettiin koristearonian taimia pensasaidaksi pihan rajoille . Tällä hetkellä ei voi paljon pensaista puhua kun näyttää siltä että olisi vain tökätty suorat risut pystyyn maahan . Olen myös kuullut että jos haluaa tuuhean aidan niin sitä pitäisi leikata . Kasvualustana on multaa ja savea . Siispä : Milloin noita taimia voi / pitäisi ensimmäisen kerran leikata ? Haaroittuuko oksa aina leikkauskohdasta ? Kuinka matalaksi tyngäksi ne sitten pitäisi pätkiä ? ? ? ? Muita hyviä vinkkejä ? Kiitos jo etukäteen vastauksista ! Muista leikata pensasaitaa joka vuosi , ainakin kerran . Jätä uutta kasvua noin 15 cm . Leikkaa juhannuksen jälkeen . Jos taimet kasvavat vielä paljon loppukesällä voit sen kasvun tasoittaa seuraavana vuonna keväällä ennen kuin lehdet puhkeavat . Muista jättää alaosa yläosaa vähän leveämmäksi niin alaoksien lehdet pysyvät kiinni oksassa . Aronian luonnollinen kasvutapa on päinvastainen , joten muodon kanssa voi olla haastetta . Toisaalta aronia kestää myös alasleikkausta , joten jos se tulee harvaksi alta sen voi leikata vanhemmiten alas saakka , ja aloittaa kasvattamisen alusta . Vastaa keskusteluun : Sinun pitää olla kirjautuneena sisään , jotta voit osallistua keskusteluihin . Kirjaudu sisään sivun yläreunasta tai rekisteröidy käyttäjäksi »</w:t>
      </w:r>
    </w:p>
    <w:p>
      <w:r>
        <w:rPr>
          <w:b/>
          <w:color w:val="FF0000"/>
        </w:rPr>
        <w:t>id 194</w:t>
      </w:r>
    </w:p>
    <w:p>
      <w:r>
        <w:rPr>
          <w:b w:val="0"/>
        </w:rPr>
        <w:t>Kolumni : Kolesterolikeskustelu hakoteillä Kolesterolikeskustelu on ollut sivuraiteilla jo pitkään ja on edelleen . Pohjois-Karjala-projektissa todettiin , että veren korkea kokonaiskolesteroli korreloi lisääntyneeseen sydän- ja verisuonitautien riskiin . Tilannetta voidaan parantaa puuttumalla ruokavalioon ja ennen muuta vähentämällä eläinrasvojen käyttöä . Pohjois-Karjala-projektissa saatiin merkittäviä tuloksia . Sydänkuolleisuus väheni . Mutta oli tutkittu vain yhtä mahdollista syyn aiheuttajaa , korkeaa kolesterolia . Tästä tehtiin hätäiset johtopäätökset . Laskemalla veren kolesteroliarvoja voidaan positiivisesti vaikuttaa kansanterveyteen . Tästä tuli dogmi , jonka nimeen vannottiin ja vannotaan edelleen . Tämä dogmi sai uutta vauhtia , kun lääketeollisuus kehitti kolesterolia alentavia lääkkeitä . Näiden lääkkeiden mainontaan ja markkinointiin uhrattiin valtavia rahasummia , mutta panostus kannatti . Kun statiinilääkkeiden markkinointiin saatiin mukaan lääkärit , niin statiinikaupasta tuli lääketeollisuuden ehkäpä isoin busines . Tälläkin hetkellä sadat tuhannet suomalaiset syövät statiineja , useimmiten turhaan ja kalliisti . Heti alusta lähtien kolesteroli-kysymystä on tarkasteltu vain kansanterveyden näkökulmasta . Keskustelussa on syrjäytetty , luultavasti vähäisen tiedon takia , kolesteroliaineenvaihdunnan perussyyt sekä kolesteroliaineenvaihdunnan monitahoinen solubiologinen ja endokrinologinen tausta . On keskitytty seurauksiin , ei syihin . Kolesterolikiihkossa on unohdettu kolesterolin keskeinen merkitys kaikkien solujemme rakennusaineena ja aineenvaihdunnassa . Ilman kolesterolia solumme kuolevat ja niin myös mekin . Kolesterolin pahat vaikutukset korostuvat ja hyvät vaikutukset unohdetaan , kun liian korkeita kolesteroliarvoja pyritään statiineilla ja ruokavalioilla laskemaan . On myös unohdettu , että matalat kolesteroliarvot altistavat muun muassa syövälle . Kolesteroleja muodostetaan maksassa . Tämä tarkoittaa , että vain osan kolesterolista saamme ravinnosta . Sisäsyntyisen kolesterolin määrä on paljon suurempi kuin ravinnosta saadun kolesterolin . Sisäsyntyisen kolesterolin muodostus on paljolti perinnöllistä . Se on täysin hormonaalisesti säädeltyä . Sitä säätelevät ennen muuta kilpirauhashormonit . Mikäli kilpirauhanen toimii laiskasti , kolesteroliarvot nousevat . Kilpirauhasen vajaatoiminnan paras mittari on juuri veren kolesteroli . Se on huomattavasti luotettavampi mittari kuin kilpirauhasarvojen verimittaukset . Puuttumalla kilpirauhasen ja lisämunuaisten toimintaan ja korjaamalla nämä puutteet , voidaan laskea kokonaiskolesteroliarvoja paljon tehokkaammin kuin statiineilla . Kolesterolikeskustelu on mennyt jo vuosia hakoteille juuri tässä . Keskitytään ravinnosta saadun kolesterolin vähentämiseen ja kemiallisilla statiinilääkkeillä lasketaan kokonaiskolesterolia . Todelliseen syyhyn eli kolesteroliaineenvaihdunnan hormonaalisiin vikoihin ei puututa tai osata puuttua . Mikäli nämä endokrinoliset heikkoudet korjattaisiin , niin statiinilääkkeet voisi viedä apteekkiin hävitettäviksi . Marssijärjestys on selvä . Ensin hormonit tasapainoon , sitten vasta ruokavaliot . Statiinilääkkeitä käytettävä harkitusti . Eikä kuten nyt , huiskimalla niitä lähes jokaiselle suomalaiselle . Kirjoittaja on lääketieteen ja kirurgian tohtori . Kolumni julkaistu alun perin Luontaisterveys-lehdessä , www. karprint.fi Videot MAGNEETTIMEDIA SUOSITTELEE: Yhteystiedot Magneettimedia Magneettimedia.com on Magneettimedia-lehden ( jäljempänä Magneettimedia ) tuottama ja osoitteessa www.magneettimedia.com julkaisema palvelu ( jäljempänä Palvelu ) . Näitä käyttöehtoja sovelletaan Magneettimedian ja Palvelun käyttäjän ( jäljempänä Käyttäjä ) välillä . Palvelu on Käyttäjälle ilmainen ellei Palvelussa tai sen tietyssä osassa erikseen toisin ilmoiteta . Palvelun käytössä ei tarvita käyttäjätunnuksia . Palvelu on käytettävissä 24 tuntia vuorokaudessa , mutta Magneettimedia ei takaa Palvelun toimintavarmuutta . Magneettimedialla on oikeus lisätä , muuttaa tai</w:t>
      </w:r>
    </w:p>
    <w:p>
      <w:r>
        <w:rPr>
          <w:b/>
          <w:color w:val="FF0000"/>
        </w:rPr>
        <w:t>id 195</w:t>
      </w:r>
    </w:p>
    <w:p>
      <w:r>
        <w:rPr>
          <w:b w:val="0"/>
        </w:rPr>
        <w:t>saavuttaa suurta toteen täyttää tehdä täytyy unet uskaltaa luottaa lempeesi syvään sisimpääs antautuu aitona huomaasi hellään &amp;gt ; 25.01.2009 s .....tana ! jos tuon paremmin joku osaa sanan peistä taittaa alentaakseen aatoksen , niin , minä tulen olemaan orja sen ! ! ! ! ei oo trewffipalsta ei tiedän sen , mut teksti tuo jo vei multa sydämen ............ &amp;gt ; Arvostelija : pirstale 25.01.2009</w:t>
      </w:r>
    </w:p>
    <w:p>
      <w:r>
        <w:rPr>
          <w:b/>
          <w:color w:val="FF0000"/>
        </w:rPr>
        <w:t>id 196</w:t>
      </w:r>
    </w:p>
    <w:p>
      <w:r>
        <w:rPr>
          <w:b w:val="0"/>
        </w:rPr>
        <w:t>Blogihaku Blogihaulla voit hakea sivuilla olevista blogeista . Haku hakee sekä otsikoista että tekstisisällöistä . Se on tarkoitettu ennen muuta yksittäisten sanojen tai niiden osien hakemiseen . Myös useampia sanoja voi hakea , mutta haku toimii vain , jos haettavat sanat ovat juuri samassa muodossa ja samalla tavalla peräkkäin kuin ne esiintyvät tekstissäkin ( vertaa haku lainausmerkkien kanssa Googlella ) .</w:t>
      </w:r>
    </w:p>
    <w:p>
      <w:r>
        <w:rPr>
          <w:b/>
          <w:color w:val="FF0000"/>
        </w:rPr>
        <w:t>id 197</w:t>
      </w:r>
    </w:p>
    <w:p>
      <w:r>
        <w:rPr>
          <w:b w:val="0"/>
        </w:rPr>
        <w:t>Soppari tehty Alexiumissa , mutta käy kaikkiin Helsingin Elixioihin . Lomakuukausia käyttämättä n . 4 ja 2 personaltrainer kertaa 30 min . ja 45 min . käyttämättä . Maksan 20e:n käsittelymaksun ja meneillään olevan kuukauden treenimaksun . Yhteyden ottoasi pikaisesti odottelen ! Myytyjä jäsenyyksiä on 175 kpl Jos olet kiinnostunut vuokraamaan tai ostamaan jäsenyyden , soita tai laita tekstiviesti jäsenyyden omistajalle . Ilmoitatko myös , kun olet saanut Elixia-jäsenyytesi siirrettyä , niin poistetaan se listasta . Voit tehdä ilmoituksen lähettämällä mailia jarkko ( ät ) jarkonsivut . net tai käyttämällä yhteydenottolomaketta . Pysyvä siirto ( myynti ) Tilapäinen siirto ( vuokraus ) Kun jäsenyys siirretään kokonaan toisen osapuolen omistukseen sekä jäsenyyden omistajan että uuden omistajan käytävä yhdessä jäsenyyden omistajan kuntosalilla tekemässä sopimukset . Mukaan tarvitaan henkilötunnukset sekä omistajan kuntosalikortti . Elixia on kuntosaliketju , joka toimii tällä hetkellä Suomen lisäksi muutamassa Suomen lähimaassa . Suomessa Elixia-kuntosaleja on muutamalla suurimmista paikkakunnista kuten Helsingissä , Espoossa , Tampereella , Turussa ja Jyväskylässä Elixia kuntosali on varustettu tyypillisillä kuntosalilaitteilla , joiden lisäksi Elixia-keskuksista löytyy mahdollisuuksia monenlaisiin ryhmäliikuntatunteihin . Kuntosalipalveluihin kuuluu lisäksi mm. Personal Trainer-palveluita .</w:t>
      </w:r>
    </w:p>
    <w:p>
      <w:r>
        <w:rPr>
          <w:b/>
          <w:color w:val="FF0000"/>
        </w:rPr>
        <w:t>id 198</w:t>
      </w:r>
    </w:p>
    <w:p>
      <w:r>
        <w:rPr>
          <w:b w:val="0"/>
        </w:rPr>
        <w:t>Kivettymisenesto Content Kaikki runsaasti vettä kuluttavat prosessit ovat alttiita epäorgaaniselle kivettymiselle . Kalsiumkarbonaatti , kalsiumoksalaatti ja bariumsulfaatti ovat esimerkkejä kovista saostumista , joita muodostuu mm. kemiallisen ja mekaanisen massanvalmistuksen sekä paperinvalmistusprosessien eri vaiheissa . Nämä kovat kivettymät aiheuttavat monenlaisia ongelmia kuten tuotantotehokkuuden laskua , energian ja kemikaalien kulutuksen lisääntymistä ja ylimääräisiä pesuseisokkeja . Sen vuoksi niiden muodostumisen estäminen ja hallinta on olennaisessa roolissa tehtaan tuotantotehokkuudesta ja sen nostamisesta puhuttaessa . Kemiralla on tarjota useita eri kemikaalivaihtoehtoja massan- ja paperinvalmistusprosesseissa esiintyvien epäorgaanisten kivettymisien hoitoon . Fennodispo- ja Fennoscale-tuoteperheet on suunniteltu estämään tiettyjen kivettymien kasvu ja kestämään massanvalmistuksen kovat olosuhteet . Kemira on investoinut viime vuosina voimakkaasti uusien tuotteiden kehittämiseen . Uuden sukupolven tuotteet hankalien kivettymien kuten kalsiumkarbonaatin ja bariumsulfaatin saostumisen torjuntaan on jo lanseerattu markkinoille . Tärkeimmät ominaisuudet &amp; edut Vähentynyt prosessipesujen tarve ja siten lisääntynyt tuotantotehokkuus Yritysvastuu Konserni Kemira Kemira on globaali kemianyhtiö , joka palvelee asiakkaita runsaasti vettä käyttävillä teollisuudenaloilla . Tarjoamme asiantuntemusta ja kemikaaleja , jotka parantavat asiakkaidemme vesi- , energia- ja raaka-ainetehokkuutta . Keskitymme massa- ja paperi- , öljy- ja kaivosteollisuuteen sekä veden käsittelyyn .</w:t>
      </w:r>
    </w:p>
    <w:p>
      <w:r>
        <w:rPr>
          <w:b/>
          <w:color w:val="FF0000"/>
        </w:rPr>
        <w:t>id 199</w:t>
      </w:r>
    </w:p>
    <w:p>
      <w:r>
        <w:rPr>
          <w:b w:val="0"/>
        </w:rPr>
        <w:t>Thermaltake on julkaissut sisäänrakennetulla nestejäähdytyksellä varustetun version Chaser MK-I -kotelostaan . Käytännössä kyseessä on Bigwater 850GT -nestejäähdytyssetillä varustettu versio vajaa puoli vuotta sitten julkaistusta Chaser MK-I-kotelosta . Chaser MK-I LCS:n ulkomitat ovat 567,9 x 237 x 581,6 mm ja se painaa täydessä varustuksessaan 14,5 kg . Ilmanvaihdosta huolehtii 200 x 200 x 30 mm ColorShift-etutuuletin ( 600~800 RPM,13~15 dBA ) ja 140 x 140 x 25 mm TurboFan-takatuuletin ( 1000 RPM , 16 dBA ) . Sisäisiä pikakiinnitteisiä kiintolevypaikkoja on kuusi kappaletta ja kotelon päältä löytyy lisäksi yksi telakkapaikka . Tosi ”innovatiivinen ” . Tosta olisi saanu vaikka kuin kätevän ja näppärän , mutta päätetty käyttää jotain halpis-standardi vesijäähyroipetta .. 27.9.2011 klo 14.21 , Skiivari 3. @2 Joo aika halpa veto . Zalmanin vuosien takanen yritys oli aika paljon parempi mut ei sekään oikeen menestyny . 27.9.2011 klo 14.25 , Bit_reaper 4. Lisää ruman HAF X kopioita … . voi perhana soikoon ! Eikö ole nyt oikein muita kilpailijoita Fractalin siroille ja hillityille koteloille 27.9.2011 klo 15.06 , FinlandApollo 5. 4. Eiköhän se ollu Tt joka näiden premod-avaruusalusten tekemisen aloitti kauan ennen HAFfeja . Ja joo-o ei ole kaikkien makuun . Jokohan Tt on saanu noiden vesijäähyjensä tehon ja luotettavuuden kuntoon ? Mieleen tulee muutaman vuoden takaiset ( varsinkin akryyliosat ) joista kellään ei tuntunu olevan oikeen mitään hyvää sanottavaa .</w:t>
      </w:r>
    </w:p>
    <w:p>
      <w:r>
        <w:rPr>
          <w:b/>
          <w:color w:val="FF0000"/>
        </w:rPr>
        <w:t>id 200</w:t>
      </w:r>
    </w:p>
    <w:p>
      <w:r>
        <w:rPr>
          <w:b w:val="0"/>
        </w:rPr>
        <w:t xml:space="preserve">   Snellman pyrkii Wikholmin ostolla suurkeittiöihin Snellman ostaa 77 % Oy Wikholm Food Trade Ltd:n osakekannasta . Yrityskaupan lisäksi Snellman on perustanut HoReCa-markkinoita silmällä pitäen uuden tytäryhtiön Snellman Trading Oy:n . Snellmanin toimitusjohtaja Martti Vähäkankaan mukaan Wikholm Food on kasvanut nopeasti HoReCa-sektorilla paitsi tuoteillaan myös ulkomaan kaupan ja jakelun osaamisellaan . Snellman kertoo jatkavansa vähittäiskaupan puolelta tunnettua strategiaansa premium-tason tuotteiden toimittajana myös Horeca-sektorilla . - Wikholm Food on sopiva täydennys Snellmanille uuden jakelutien suhteen , Snellmanin toimitusjohtaja Martti Vähäkangas kommentoi kauppaa . Vuonna 1993 perustettu Oy Wikholm Food Trade Ltd toimii Ulvilassa ja Helsingissä , liikevaihto on noin 8 mijoonaa euroa ja yritys työllistää 35 henkeä . Wikholm Food on tunnettu Panini-konseptista , bake off -tuotteista ja pakasteiden maahantuonnista . Snellman on myös ilmoittanut keskittävänsä lihanjalostuksen uuteen yhtiöön , jonka nimeksi tulee Snellmanin Lihanjalostus Oy .</w:t>
      </w:r>
    </w:p>
    <w:p>
      <w:r>
        <w:rPr>
          <w:b/>
          <w:color w:val="FF0000"/>
        </w:rPr>
        <w:t>id 201</w:t>
      </w:r>
    </w:p>
    <w:p>
      <w:r>
        <w:rPr>
          <w:b w:val="0"/>
        </w:rPr>
        <w:t>Itaril ? Itaril ? TORnin mukaan on vahvistettu tieto , että irlantilainen näyttelijätär Saoirse Ronan ( The Lovely B-ones ) esittää The Hobbitissa hahmoa nimeltä Itaril . Mutta mikä ihme on tämä naispuolinen metsähaltiasoturi ? Ja miksi ihmeessä sellainen on Hobitin tarinaan liitetty ? ( Muustakin syystä kuin siitä , että täytyyhän elokuvassa edes pari naistakin vilahtaa ) . Jälleen TORnin mukaan tämä haltianeito rakastuu elokuvassa nuoreen haltiaruhtinaaseen ( ettei vain siihen ... ) . Mutta vieläkin ihmettelen , mistä hänet on keksaistu mukaan ? Ja miten hän tulee tarinaan vaikuttamaan ? EDIT: Nimi tuntui jotenkin tutulta , ja löytyihän se Kontuwikistä . Mutta Itaril onkin vain vähän tunnettu Idril Celebrindalin quenyankielinen nimi , eikä siten järin luonteva valinta metsähaltia ( ttare)lle - olisi edes sindaria ... Jospa kääpiöiden retkueen seikkailusta tulee pelkkä koominen sivuelementti suuressa ja ylevässä tarinassa , joka kertoo Dol Guldurin Noidan ajamisesta Synkmetsästä ? Mukaan kuvioita sotkemaan liittyy kahden haltiasuvun välinen kiista ja kuinka sopivaa olisikaan , jos haltiarakkaus roihahtaisi nöiden kiistelevien sukujen nuorien vesojen välille ? Suurta draamaa ! Ja sitten välillä taas kuvaa lihavasta Bomburista liukastumassa banaaninkuoreen . Minusta se olisi vain typerää kysehän on Bilbon seikkailusta Gandalfin ja Kääpiöiden kanssa . Muistaakseni Hobitissa ei puhuttu mitään mistään haltioiden sodista , koska he ensinäkin ovat rauhaa rakastavaa väkeä . Joten miksi siellä olisi haltioita sotimassa keskenään ? Haltiat ja ihmiset ymmärtäisi ( tai haltiat ja örkit ) mutta ... Hehän ovat periaatteessa täydellisiä . Heillä ei ole muuta himoa kuin oppia kaikki mahdollinen . Minua ei haittaa tuulesta temmatut hahmot siinä tapauksessa , jos on käynyt niin , että joka ikinen kirjan pikku tapahtuma on laitettu elokuvaan ja silti siitä tulee liian lyhyt . Mutta näin en usko Hobitin kanssa käyvän , onhan siinä nyt sen verran sisältöä . Sisällyttäisivät elokuvaan vaikka enemmän tapahtumia Hobitin ja TSH:n väliltä , jos alkaa ideat loppua . Joku typerä rakkaustarina häiritsee jo nyt suunnattomasti .. Tulen huomaamaan erot kirjan ja leffan väliltä ( ja ärsyyntymään niistä ) huomattavasti helpommin Hobitin kohdalla , koska olen lukenut sen monta kertaa ennen elokuvaa . TSH:ssa säästyin pahimmilta järkytyksiltä , koska luin kirjan vasta jälkeenpäin . Toisaalta siinä samalla meni mahdollisuus luoda omat mielikuvat tapahtumista . Doomed to total failure in a deaf world of ignorance and indifference , he inexorably kept on cutting out his diamonds , his dazzling diamonds , of whose mines he had a perfect knowledge . Vastaa Re : Itaril ? Tik kirjoitti : Saoirse Ronan ( The Lovely B-ones ) esittää The Hobbitissa hahmoa nimeltä Itaril . Mutta mikä ihme on tämä naispuolinen metsähaltiasoturi ? Ja miksi ihmeessä sellainen on Hobitin tarinaan liitetty ? ( Muustakin syystä kuin siitä , että täytyyhän elokuvassa edes pari naistakin vilahtaa ) . ... tämä haltianeito rakastuu elokuvassa nuoreen haltiaruhtinaaseen ( ettei vain siihen ... ) . Mutta vieläkin ihmettelen , mistä hänet on keksaistu mukaan ? Ja miten hän tulee tarinaan vaikuttamaan ? Tuota Itarilia ehdin jo kummastella ( että oikein naispuolinen metsähaltiasoturi :roll , mutta sitten päädyin siihen , että ehkä hän on joko joku kirjassa mainituista ( nimettömistä ) kääpiöt vanginneista metsähaltioista , haltiakuninkaan vankityrmien vartijoista tai mukana Viiden armeijan taistelussa . Kuulostaa kyllä vähän kornilta tuo nuoreen haltiaruhtinaaseen rakastumisjuttu - en kaipaa ollenkaan tuollaisia kirjan ulkopuolisia juonenkäänteitä tai ylimääräisiä nais- tai miespuolisia hahmoja . Jostakin minulle käsittämättömästä syystä käsikirjoittajat niitä kuitenkin väsäävät , vaikka kirjan tapahtumissa olisi juonta aivan riittävästi .</w:t>
      </w:r>
    </w:p>
    <w:p>
      <w:r>
        <w:rPr>
          <w:b/>
          <w:color w:val="FF0000"/>
        </w:rPr>
        <w:t>id 202</w:t>
      </w:r>
    </w:p>
    <w:p>
      <w:r>
        <w:rPr>
          <w:b w:val="0"/>
        </w:rPr>
        <w:t>Raamattukoulussa Jeesus parantaa ja eheyttää on oma linja suomalaisille . Sinun ei tarvitse osata ruotsia tullaksesi raamattukouluun . Raamattukoulun opetus tulkataan suomeksi ja suomalaiset voivat käyttää suomenkielistä oppimateriaalia ( koulukirjat ym. ) . Raamattukoulun valmentautumislinjan ( luokat 1-2 ) käytännön harjoittelun voi suorittaa suomen kielellä . Suomenkielisen linjan oppilailla ovat omat suomalaiset rukousryhmänsä ( raamattukouluvuoden aikana oppilaat jaetaan pienryhmiin , joka kokoontuu kodeissa ) . Rukousryhmässä on helpompi tutustua toisiin ja saada jakaa kokemuksia ja todistuksia . Se on ihanaa kun saa raamattukouluvuoden aikana Arkenissa jakaa asioita omalla suomen kielellä . Raamattukoulussa vietetään myös joka vuosi suomen itsenäisyyspäiväjuhlaa . Se on ihana hetki suomalaisille . Älä anna kielen olla esteenä vaan tule ja elämäsi muuttuu !</w:t>
      </w:r>
    </w:p>
    <w:p>
      <w:r>
        <w:rPr>
          <w:b/>
          <w:color w:val="FF0000"/>
        </w:rPr>
        <w:t>id 203</w:t>
      </w:r>
    </w:p>
    <w:p>
      <w:r>
        <w:rPr>
          <w:b w:val="0"/>
        </w:rPr>
        <w:t>Toteutettava kyseisen farmari Yhdistyneen kuningaskunnan vuonna 2011 Yksi kaikkien aikojen toteuttaa , jotka ovat hyvin tiedossa ja rakasti maailmaa suurin British palkkia . Jos olet kasvoi viimeksi kuluneiden 20 vuoden aikana , on kuullut että . Koko isäntään , että oli monia klubeja ja osapuolten polyesterikatkokuitujen raitoja 1990-luvulla , ne olivat kovia klassinen osumien välttää , että monet ihmiset halusi välttää niitä . Kaikki musiikki Musiikin koskettanut miljoonat syvästi , aiheuttaa Joukkohallusinaatio aina , kun he menivät , 60-luvun Beatles vertailukelpoisia . Ne jättää musiikkialan vain , jos haluat palauttaa uudelleen myöhässä rokote , suorita numero yksi albumit , jotka on palautettu ne Ison-Britannian pinnacle tuumaisia . Jos olet ei onnekas , ne kiinni elävien ympärille ensimmäisen kerran , on nyt mahdollisuus saaliiden toteuttaa kyseisen tour 2011 , joka tapahtuu kaikkialla Yhdistyneen kuningaskunnan . Kanssa lippuja on tällä hetkellä käytettävissä sinun on toimittava nopeasti , ne myyvät pois nopeasti . Suosittu yhtye on aina viisasta varaa aikaisin niin kiire välttämiseksi . Suuri takaisin kansalliskirjaston osumia mukana muutama albumit worth uusia kappaleita , joissa on monia suuria kappaleita , että tulet rakastamaan kuulla , elävät . 5 Pala toteutettava on aina äänen ja hyvältä mennä kanssa niiden kappaleita helposti muistettavan tanssi numeroilla . Uskomatonta vaiheessa suorituskyky Tiedossa 90-luvun flamboyant vaiheessa näyttää ja puvut , ne auttoi British Poikabändi käsitteen , joka on otettu kuten Boyzone ja Westlife koko kuvan luomiseen . Vielä nykyäänkin voit nähdä niiden vaikutus useita pop-taajuuksilla vihjeet . Tämä pätee erityisesti song kirjoittaminen tyyliä ja rakennetta . Many bands toteutettava niiden balladi kirjoitettaessa tyylit Gary Barlow ; työ hän on nyt tunnustettu yksi eniten kappaleen kirjoittaja , että Yhdistynyt kuningaskunta on tuottanut nykyaika tuottelias Suorita osumia Band sekä itse sooloartistina ja muiden taiteilijoiden kirjoittaja osalta . Riippumatta siitä , kuka olet tai missä asut UK , se on lähes varmasti , että on kuullut että . Jos olet kuullut niitä , sitten on uudelleen erittäin todennäköistä , että on kuullut yksi niiden kappaleet . Jos olet kuullut yksi niiden kappaleet , on todennäköistä , että yksi niiden kappaleet will love ja niin haluavat kokea tämä rakkaus elävien . Jos tämä on sitten ei nyt voi paremmin aikaa voidaan toteuttaa kyseisen tuuletin . Kanssa niiden tulevista 2011 kiertue ne asetetaan toteutettava asioita uudelle tasolle ja että osana ecstatic tarvitse . Lähettänyt Frédéric Maurice | Luettu : 0 | Viimeisimmät viestit Oletko suunnittelemassa investointien ja tehdään miljoonia dollareita ? Niille , jotka etsivät kaupan useita vaihtoehtoja . Näitä ovat ero , varastojen , joukkovelkakirjojen , osakkeiden ja hyödykkeitä kos .. Jatkaa lukemista Että useimmat ihmiset ovat ominaispiirteisiin huoli tietoja kiireellisiä johtimien kiinnitys , kun ne katsovat ostohinta puppy . Jos olet todella etsivät söpö puppy-perheesi , jotka suudella ja halaukse .. Jatkaa lukemista Muita tunnettuja opas uskontoihin liikkuvuus on Urantia-kirjan , jossa kuvataan liittovaltion hallitus galaksi , ja kuvataan kaikenlaisia apuviivat ja enkelit . Työelämän täynnä enkelit ja miehistä ja .. Jatkaa lukemista Jogurtti on eräänlainen terveitä maitotuotteiden , josta on tullut suosittu drinkin meidän jokapäiväisessä elämässä . Jogurtti on monia etuja , kuten täydentämisestä kalsiumin ja säännellä DIGESTIOMENET .. Jatkaa lukemista Hyväntekeväisyyteen pyörän rides luoda todelliset palkitsevaa tavalla meno-pari , päivittäin , viikonloppu tai jopa enemmän , ottaen huomioon , että he tuovat niin paljon hyötyä enemmän ja enemmän ihmisiä .. Jatkaa lukemista Monet ihmiset ajattelevat , että luettaessa paniikki poissa tarkastelu paljastaa salainen kaavan . Mutta se ei auta sinua ymmärtämään , miten menetelmä toimii , eikä toiminta puolestasi . Tarvitset keskit .. Jatkaa lukemista Kaikille on oltava tietoisia on huonekalut , joka auttaa tehdessään makuuhuone täydellinen paikka rentoutua ja lepotilaan . Fan</w:t>
      </w:r>
    </w:p>
    <w:p>
      <w:r>
        <w:rPr>
          <w:b/>
          <w:color w:val="FF0000"/>
        </w:rPr>
        <w:t>id 204</w:t>
      </w:r>
    </w:p>
    <w:p>
      <w:r>
        <w:rPr>
          <w:b w:val="0"/>
        </w:rPr>
        <w:t>Rekisteriä säilytetään sähköisessä muodossa . Rekisterin käyttöoikeus on vain Kehitysvammaisten Tukiliitto ry:n palveluksessa olevilla ja niillä määritellyillä henkilöillä , jotka tarvitsevat tietoja tehtävissään . Heillä on käytössään käyttäjätunnukset ja salasanat . Rekisteriä ylläpitävillä henkilöillä on salassapitovelvollisuus . Rekisterin tietoja ei luovuteta ulkopuolisille tahoille . Rekisteriin tietonsa lähettäneellä on oikeus saada tarkistaa lähettämänsä itseään koskevat tiedot tai pyytää asiakastietojensa poistoa , oikeus vaatia virheellisen tiedon oikaisua sekä muutoin turvautua henkilötietolaissa turvattuihin oikeuksiinsa . Pyyntö tulee osoittaa rekisterinpitäjälle .</w:t>
      </w:r>
    </w:p>
    <w:p>
      <w:r>
        <w:rPr>
          <w:b/>
          <w:color w:val="FF0000"/>
        </w:rPr>
        <w:t>id 205</w:t>
      </w:r>
    </w:p>
    <w:p>
      <w:r>
        <w:rPr>
          <w:b w:val="0"/>
        </w:rPr>
        <w:t>Hyvän maakuntakirjaston laatukuvaus Hyvä maakuntakirjasto toimii vuorovaikutuksessa koko maakunnan kirjastojen kanssa . Se on kirjasto- ja tietopalvelujen kehittäjä kaikilla kirjastotoiminnan osa-alueilla ja maakunnallinen näkökulma on luonteva osa sen toiminnan kehittämistä . Maakuntakirjastotoiminta on koko kirjaston läpikäyvää toimintaa ja osa jokaisen työntekijän työtehtäviä ja vastuualueita . Hyvä maakuntakirjasto suunnittelee toimintaansa yhteistyössä alueen kirjastojen kanssa . Se tiedottaa toiminnastaan aktiivisesti ja tarjoaa alueen kirjastoille erilaisia keskustelu- ja yhteistyöfoorumeita . Hyvällä maakuntakirjastolla on toimiva yhteistyösuhde muihin maakuntakirjastoihin ja alueellisiin toimijoihin . Maakuntakirjasto ottaa toiminnassaan ja sen suunnittelussa huomioon toimintaympäristönsä kielelliset ja kulttuuriset olosuhteet ja alueen kirjastojen erilaiset tarpeet . Laatii yhteistyössä alueensa kirjastojen kanssa yhteisen kokoelmapoliittisen linjauksen , jossa määritellään mm. eri aineistoformaattien hankintapolitiikka , kokoelmavastuut ja painoalueet , varastointi sekä poistot . Tiedottaa e-aineistomahdollisuuksista ja tarvittaessa opastaa niiden käyttöönotossa . Hyvä maakuntakirjasto edistää alueellista arviointia Kehittää arviointia ja arviointimalleja yhdessä alueen kirjastojen kanssa . Hyvä maakuntakirjasto edistää alueellista kirjastostrategiatyötä · Tuntee oman alueensa kirjastot ja tekee alueellisten tarpeiden pohjalta vuosittain toimintasuunnitelman , jossa määritellään maakunnallisen toiminnan painopisteet , kehittämiskohteet ja täydennyskoulutussuunnitelma . · Kiinnittää erityistä huomiota yhteisjärjestelmien ja seutukirjastojen ulkopuolella olevien kirjastojen mukaan ottamiseen maakunnallisessa toiminnassa . · Perustelee oman kaupunkinsa ja kuntien päätöksentekijöille maakunnallisen toimintansa tavoitteet . · Ottaa kaikessa toiminnassaan huomioon koko maakunnan erilaisten kirjastojen kehitystarpeet . · Keskustelee säännöllisesti alueensa kirjastojen kanssa ja rohkaisee niitä osallistumaan yhteisiin hankkeisiin . · Ottaa toiminnassaan huomioon maakunnan kirjastoista tulevat kehittämisideat . · Hakee kehittämisrahoitusta koko maakunnan kirjastojen toiminnan kehittämiseen alueella sovittujen tavoitteiden pohjalta . · Kehittää ja levittää toimintamalleja yhteistyöstä opetustoimen kanssa . Hyvä maakuntakirjasto seuraa ja arvioi omaa toimintaansa ja sen vaikuttavuutta monipuolisin mittarein . Tilastojen keräämisen ja talousseurannan lisäksi on hyvä ajoittain selvittää , miten tyytyväisiä maakunnan kirjastot ovat toimintaan . Hyvässä maakuntakirjastossa alueellisen toiminnan talousseuranta on järjestetty kattavasti . Vuosittaisessa raportoinnissa käydään läpi talousseuranta , toimintasuunnitelma , sen toteutuma sekä seuraavat indikaattorit .</w:t>
      </w:r>
    </w:p>
    <w:p>
      <w:r>
        <w:rPr>
          <w:b/>
          <w:color w:val="FF0000"/>
        </w:rPr>
        <w:t>id 206</w:t>
      </w:r>
    </w:p>
    <w:p>
      <w:r>
        <w:rPr>
          <w:b w:val="0"/>
        </w:rPr>
        <w:t>torstai 24. lokakuuta 2013 Olohuoneeseen on ilmaantunut jotain uutta . Pientä kimaltavaa sekä lämpöistä ja pehmeää . H&amp;M kimalle tyyny löysi paikkansa tänä vuonna sohvalta . H&amp;M:llä on aiemmin myyty suorakaiteen muotoisia timantti tyynyjä , mutta nyt myyntiin oli ilmestynyt samaisia neliön muodossa ja aivan pakko minun oli kotiutettava kaksi harmaata päällistä . Ainoastaan toinen näistä pääsi esille , mutta joulun lähestyessä lisään kimallusta . Toinen uusi hankintani on Ikeasta ostettu palmikko huopa . Huopaan on ihana käpertyä kylmempinä päivinä tai nokosia ottaessa . tiistai 22. lokakuuta 2013 Blogin kirjoittamisen intous on ollut hieman kadoksissa . Olen lukenut muitten ihania blogeja , mutta niihinkin kommentoinnit ovat jääneet tavallista vähäisemmälle . Muutamia ideoita postauksien tekoon minulla on ollut , en vain ole saanut itseäni niskasta kiinni tai tuntenut kirjoittamista mielekkääksi . Kirjoitan blogia lähinnä itseäni varten , enkä halua tuntea kirjoittamista pakottavana . Kirjoittelen silloin kun minusta tuntuu hyvältä . Anteeksi tästä tauosta ! Mutta ilokseni sain huomata parin uuden lukijan ilmestyneen , joten kovasti tervetuloa seurailemaan ! :) ) Sain viettää syyslomaa edeltävänä viikkona ja tänään oli paluu arkeen . Ensimmäinen arkipäivä tuntuu aina niin kovin raskaalta . Ei olisi millään napannut tuo puoli kuuteen herääminen ja kahvia upposi tavallista enemmän . Pidemmittä puheitta itse asiaan . H&amp;M Homesista tarttui jälleen jotakin kivaa matkaan . Ostin keittiön pöydälle uuden harmaan , talvisen ( jouluisen ? ) kaitaliinan . Keittiö on muutenkin kokenut hieman " uudistusta " . Vaihdoin valkoisen pellavakapan Jotexilta tilaamiini sivuverhoihin . Kangas on ryppykäsiteltyä polyesterisaatiinia , joka kiiltelee kauniisti ja tuo kiilto tuo omalta osaltaan myös hieman talvisempaa tunnelmaa . Sidoin verhot siistiksi satiininauhalla ja mielestäni lopputulos on aika söpö . ;) Mitä mieltä te olette ? Lisäksi sain DIY-projektini valmiiksi . Nimittäin pienen liitutaulun , joka on ollut apunani muistamaan viikon ruoat . Alun perin olin ajatellut maalaavani taulun liitutaulumaalilla , mutta löysinkin K-Raudasta edullisesti liitutaulutarrapaketin , jossa oli parisen metriä itse tarraa ja mukana oli vielä muutama liitu . Kehykset on ostettu halpa marketista . Kehykset olivat alkujaan beige-kultaiset , jotka sitten spraymaalasin valkoiseksi . Tällainen lopputuloksesta tuli . :) Tietoja minusta 21-vuotias sisustussuunnittelu opiskelija haaveilee kaikesta kauniista ja sisustaa vuokrakaksiotaan valkoisen ja harmaan sävyillä sekoittaen uutta sekä vanhaa keskenään . Tervetuloa , toivottavasti viihdyt ! :) Minulle voit laittaa postia osoitteeseen : lumihelmi0@gmail.com</w:t>
      </w:r>
    </w:p>
    <w:p>
      <w:r>
        <w:rPr>
          <w:b/>
          <w:color w:val="FF0000"/>
        </w:rPr>
        <w:t>id 207</w:t>
      </w:r>
    </w:p>
    <w:p>
      <w:r>
        <w:rPr>
          <w:b w:val="0"/>
        </w:rPr>
        <w:t xml:space="preserve">    Avainsana-arkisto : Hua Hin Nukuimme pitkään , joskin Suomen ajassa heräsimme aikaisin . Ehdimme juuri aamiaisen loppusuoralle kymmeneksi . Ravintolan rantavallilla oli käynnissä kuvaussessio . Pieni ammattilaisvehkeillä varustettu tiimi otti kuvia bikinimallista . Lue loppuun → Lento Suomesta lähti vuorokauden juuri vaihduttua ja yli tunnin myöhässä kuulemma välihuollon viivästymisen takia . Pari tuntia lähdön jälkeen – tarjoilun ja muun kälinän tauottua – pääsimme yrittämään nukkumista . Katkonaista nuokkumista lukuunottamatta se jäikin yritykseksi . Koneen kaikki ikkunaluukut olivat suljettuna ja valot himmennettyinä ainoastaan TV-ruutujen vilkahdellessa saimme kuitenkin levättyä . Lue loppuun →</w:t>
      </w:r>
    </w:p>
    <w:p>
      <w:r>
        <w:rPr>
          <w:b/>
          <w:color w:val="FF0000"/>
        </w:rPr>
        <w:t>id 208</w:t>
      </w:r>
    </w:p>
    <w:p>
      <w:r>
        <w:rPr>
          <w:b w:val="0"/>
        </w:rPr>
        <w:t>' ' ' Tyhjiöotus ' ' ' ( ' ' Voido Minor' ' ) on tyhiöstä koostuva pilvimäinen muodostelma , joka pystyy absorboimaan siihen osuvia aineesta ja energiasta muodostuneita kappaleita ja käyttämään niitä ravinnokseen . Tyhjiöotusten tyhjiö on kuitenkin melko pieni , joten jos se absorboi liikaa liian nopeasti ( tai pakotetaan tekemään niin ) , se häipyy vaimeasti poksahtaen tyhjiön täyttyessä . Tyhjiöotukset eivät ole erityisen vaarallisia , sillä jopa tavallisilla materia-ammuksilla on mahdollista torjua niitä , mikäli ammuksen koko on tarpeeksi suuri . − Tyhjiöotus voi muuttua [ [tyhjiödemoni] ]ksi , jos se absorboi toisia tyhjiöotuksia ja näin kasvattaa omaa tyhjiötään tarpeeksi . + ' ' ' Tyhjiöotus ' ' ' ( ' ' Voido Minor' ' ) on Kaaoksen olento , joka nimensä mukaisesti on tyhjä . Tämä ei tarkoita että sitä ei olisi olemassa , vaan että se absorboi kaiken itsensä kanssa kosketuksiin joutuvan materian itseensä , ja muodostaa näin absoluuttisen , pilvimäisen tyhjiön . Tyhjiöotusten tyhjiö on kuitenkin melko pieni , joten jos se absorboi liikaa liian nopeasti ( tai pakotetaan tekemään niin ) , se häipyy vaimeasti poksahtaen tyhjiön täyttyessä . Tyhjiöotukset eivät ole erityisen vaarallisia , sillä jopa tavallisilla materia-ammuksilla on mahdollista torjua niitä , mikäli ammuksen koko on tarpeeksi suuri . − == Nippelitietoa == + Tyhjiöotus voi muuttua [ [tyhjiödemoni] ]ksi , jos se absorboi toisia tyhjiöotuksia ja materiaa , näin kasvattaen omaa tyhjiötään tarpeeksi . − *Tyhjiöotukset näyttävät mustilta pilvimäisiltä muodostelmilta . + Suhteellisesta vaarattomuudestaan huolimatta tyhjiöotukset ovat varsin pelättyjä monien kuolevaisten parissa , kahdestakin syystä : ensinnäkään kovinkaan moni kuolevainen ei koskaan joudu tekemisiin niitä voimakkaampien kaaosolioiden kanssa , ja toiseksi , tyhjiöotuksen syömäksi joutuminen ei tuhoa ainoastaan olennon ruumista , vaan myös sen sielun , mikä on kauhistus eritoten " kehittymättömämmille " olennoille ja uskovaisille . − *Tyhjiötotukset eivät ole mustia pilvimäisiä muodostelmia , vaan ilmassa leijuvia [ [tyhjiö|tyhjiöitä] ] . *Kaikki tyhjiöotuksien sisään joutunut muuttuu [ [kaaos|kaaosenergiaksi .] ] − *Tyhjiöotukset ylläpitävät tyhjiötään kaaosenergian avulla . − *Tyhjiöotukset pystyvät kasvamaan laajentamalla kaaosenergiakuplaa joka ylläpitää niiden tyhjiötä − *Jos tyhjiöotus imee itseensä niin paljon kaaosenergiaa , että se uhkaa täyttää tyhjiöotuksen tyhjiön , ( Siis kaaosenergia , ei tyhjiöotus. ) tyhjiöotuksen täytyy jakaa kaaosenergiansa osiin , eli toisin sanoen se hajoaa useiksi pienemmiksi tyhjiöotuksiksi . − *Joka kerta kun tyhjiöotus syö jotakin , ylimääräinen kaaosenergia varastoituu sen sisälle . − *Kun tyhjiöotuksen sisälle on varastoitunut tarpeeksi kaaosenergiaa , se muuttaa ( Siis kaaosenergia , ei tyhjiöotus. ) tyhjiöotuksen [ [tyhjiödemoni|tyhjiödemoniksi] ] , jolloin tyhjiöotus saa humanoidimman ulkomuodon , uusia voimia , paremman palkan ja siitä tulee älykkäämpi . Tyhjiöotus ( Voido Minor ) on Kaaoksen olento , joka nimensä mukaisesti on tyhjä . Tämä ei tarkoita että sitä ei olisi olemassa , vaan että se absorboi kaiken itsensä kanssa kosketuksiin joutuvan materian itseensä , ja muodostaa näin absoluuttisen , pilvimäisen tyhjiön . Tyhjiöotusten tyhjiö on kuitenkin melko pieni , joten jos se absorboi liikaa liian nopeasti ( tai pakotetaan tekemään niin ) , se häipyy vaimeasti poksahtaen tyhjiön täyttyessä .</w:t>
      </w:r>
    </w:p>
    <w:p>
      <w:r>
        <w:rPr>
          <w:b/>
          <w:color w:val="FF0000"/>
        </w:rPr>
        <w:t>id 209</w:t>
      </w:r>
    </w:p>
    <w:p>
      <w:r>
        <w:rPr>
          <w:b w:val="0"/>
        </w:rPr>
        <w:t>40 viimeksi lisättyä Finländska gestalter I-IV - biografier , suomenruotsalaisten vaikuttajien ja merkkihenkilöitten elämänkertoja ja esittelyjä , mm. Ernst von Born , Erik Bryggmann , Ernst och Magnus Dahlström , Axel Lille , C.G. Mannerheim , Eric von Rettig , Julius Sundblom , Edward Westermarck , täydellinen luettelo henkilöistä kuvissa Näytä Metri-Almanakka 1892 sisältäwä kalentarion , markkina- ja toripäiwät sekä uusien ja wanhojen mittojen muutostauluja sekä niiden hintalaskuja - Keisarillisen Yliopiston Privilegiumi Näytä</w:t>
      </w:r>
    </w:p>
    <w:p>
      <w:r>
        <w:rPr>
          <w:b/>
          <w:color w:val="FF0000"/>
        </w:rPr>
        <w:t>id 210</w:t>
      </w:r>
    </w:p>
    <w:p>
      <w:r>
        <w:rPr>
          <w:b w:val="0"/>
        </w:rPr>
        <w:t>Skanska paransi tulostaan merkittävästi Suomessa ja Virossa 2012 Skanska Oy -konsernin tulos koheni merkittävästi ja oli 25,7 miljoonaa voitollinen . Konsernin liikevaihto laski 3 % edellisvuodesta . Skanska Oy -konsernin saama suurin yksittäinen tilaus vuonna 2012 oli Porin Puuvillan kauppakeskus , jossa Skanskan urakkasumman arvo on noin 110 miljoonaa euroa . Asuntomyynti ja uudet aloitukset vähenivät jonkin verran . Tilauskanta oli vuoden lopussa 18 % pienempi kuin vuotta aikaisemmin . EUR milj. 2012 2011 Liikevaihto 977,4 1006,2 Liikevoitto/-tappio 25,7 -20,5 % liikevaihdosta 2,6 -2 ,0 Tulouttamaton tilauskanta 605,2 741,7 Saadut tilaukset 754 ,3 933,3 Skanska Oy:n toimitusjohtaja Kenneth Nilsson kommentoi Skanska Oy:n tulosta : ” Olemme onnistuneet parantamaan tulostamme huomattavasti verrattuna viime vuoteen . Tappiollisten projektien määrä laski merkittävästi , ja kaikki yksikkömme ovat tällä hetkellä voitollisia . Saatujen tilausten määrä kuitenkin laski ja tilauskanta pieneni , vaikka olemmekin saaneet loppuvuodesta 2012 muutamia yksittäisiä suuria tilauksia kuten Porin Puuvillan kauppakeskuksen hankkeen . ” ” Rakennusteollisuuden taloudelliset näkymät ovat edelleen melko heikot , ja epävarmuus näyttää jatkuvan . Tämä tarkoittaa , että meidän on seurattava markkinatilannetta tarkasti ja reagoitava nopeasti , jos tarpeen . Alkavan vuoden liikevaihdon odotetaan alhaisen tilauskannan ja markkinanäkymien perusteella supistuvan vuoteen 2012 verrattuna . ” ” Vuonna 2013 keskitymme edelleen kahteen asiaan ylitse muiden : kannattavuuteen ja työturvallisuuteen . Molemmilla osa-alueilla saavutimmekin merkittäviä edistysaskeleita jo vuonna 2012 . ” ” Olemme jatkaneet panostamista työturvallisuustyöhön , ja tapaturmataajuutemme on laskenut . On hienoa todeta , että olemme vuonna 2012 muun muassa voittaneet valtakunnallisen ” Turvallisuus alkaa minusta ” -työturvallisuuskilpailun . Tapaturmataajuutemme on jatkanut reipasta laskuaan : Vuoden 2012 tapaturmataajuus ( tapaturmia miljoona työtuntia kohti ) oli 6,4 , kun se edellisvuonna oli 11,9 . Suomen yleiseen tasoon verrattuna työturvallisuustilanteemme on hyvä . ” Skanska Oy:n taloudelliset tunnusluvut vuonna 2012 Konsernin raportoitu liiketulos oli 25,7 miljoonaa euroa ( -20,5 ) eli 2,6 prosenttia liikevaihdosta ( -2 ,0 ) . Rakentamispalveluiden liiketulos oli 15,0 miljoonaa euroa ( -38,6 ) eli 1,7 prosenttia liikevaihdosta ( -4,3 ) . Asuntoprojektikehityksen liikevoitto oli 12,6 miljoonaa euroa ( 18,6 ) eli 4,8 prosenttia liikevaihdosta ( 6 ,3 ) . Konsernin liikevaihto vuonna 2012 pieneni 3 prosenttia ja oli 977,4 miljoonaa euroa ( 1006,2 ) . Sekä asuntoprojektikehityksen että rakentamispalvelujen liikevaihto supistui . Rakentamispalveluissa liikevaihto pieneni talonrakentamisen osalta . Infrarakentamisessa liikevaihto sen sijaan kasvoi viime vuoteen verrattuna . Pääsyynä tähän oli lokakuussa 2011 toteutettu yrityskauppa , jossa Skanska Infra Oy osti Soraset Yhtiöt . Henkilöstömäärä Suomessa ja Virossa vuoden 2012 lopussa oli yhteensä 2 464 henkilöä ( 3 364 ) . Henkilöstömäärän supistuminen johtui vuoden 2012 kesällä ja syksyllä tehdyistä sopeuttamistoimista , joiden tavoitteena oli mukauttaa henkilöstömäärä odotusten mukaisesti supistuvaan liikevaihtoon ja markkinatilanteeseen . Rakentamispalvelut EUR milj. 2012 2011 Liikevaihto 892,9 904,4 Liikevoitto 15,0 -38,6 % liikevaihdosta 1,7 % -4,3 % Rakentamispalvelujen merkittäviä hankkeita ovat muun muassa vuonna 2012 valmistuneet Prisma-keskus Loimaalla , Hartwall Areenan laajennus Helsingissä , Palokan koulukeskus Jyväskylässä , Joensuun Tiedepuiston laajennus , kaksi toimistokohdetta Technopolikselle Tampereella sekä Vantaan Energian jätevoimalan RU2-urakka . Vuonna 2012 on valmistunut lisäksi kuusi palveluasumisen kohdetta eri puolille Suomea sekä useita asuntokohteita Helsingin kaupungin asuntotuotantotoimistolle ATT:lle sekä SATO:lle . Alkuvuodesta 2013 valmistui muun muassa Muuramen kauppakeskus Jyväskylän seudulla . Parhaillaan rakenteilla ovat esimerkiksi Kannelmäen kauppakeskuksen 3. vaihe Helsingissä , Alat</w:t>
      </w:r>
    </w:p>
    <w:p>
      <w:r>
        <w:rPr>
          <w:b/>
          <w:color w:val="FF0000"/>
        </w:rPr>
        <w:t>id 211</w:t>
      </w:r>
    </w:p>
    <w:p>
      <w:r>
        <w:rPr>
          <w:b w:val="0"/>
        </w:rPr>
        <w:t xml:space="preserve">      Hinnasto 3.10.2011 alkaen Oikeudet muutoksiin pidätetään Huom . Digitoimme ainoastaan itse kuvattuja /äänitettyjä tallenteita . Emme tekijänoikeussyistä digitoi tallenteita , joilla on tv-nauhoitusta , musiikkia tai jotka on äänitetty radiosta . Edellytämme , että tilaajalla on tarvittavat oikeudet digitoitaviin tallenteisiin , kts . toimitusehdot . Hinnasto Kaitafilmit Lähetys ja käsittelykulut erän suuruudesta ja liikkeestä riippuen 24 eur. Säilytämme digitoitua aineistoa noin 4 viikkoa , jonka aikana lisäkopioiden tilaaminen DVD-levyistä on vielä mahdollista . Tämän jälkeenkin teemme lisäkopioita , kun toimitat DVD-levyn meille . *1 Kaitafilmityön minimiveloitus ( 60  ) sisältää digitointia ja yhden DVD-levyn . ( Mikäli työn laskennallinen hinta jää alle 60 euron , niin työstä veloitetaan minimiveloitus 60  + liikkeen toimituskulut ) *2 Värinkorjauspakettiin kuuluu filmien läpikäynti ja värien ja kontrastin korjailu tarpeen mukaan . Joissakin tapauksissa kuvan paraneminen on merkittävää , joskus värejä ei saada luonnollisiksi . *3 Jos haluat editoida kaitafilmisi itse , niin voimme toimittaa ne myös DV-avi-tiedostoina . Yhdelle DVD-levylle mahtuu noin 20 min . DV-avi-tiedostoja . *4 Yhdelle nauhalle mahtuu 60 min . *5 Kiintolevylle ( esim. 500Gb ) mahtuu n . 37 tuntia DV-avi-tiedostoja . Ilmoita tilauksen yhteydessä , jos olet MAC-käyttäjä . *6 Erikoiseditoiti : Voit esim. tehdä erilaisia versioita kaitafilmeistäsi tarpeesi mukaan ( mukana oltava yksityiskohtaiset ohjeet tai asiakas osallistuu itse editointityöhön paikan päällä Hämeenlinnassa ) . Videot Lähetys ja käsittelykulut erän suuruudesta ja liikkeestä riippuen 20-24 eur. Hinta sisältää DVD-levyn ja kotelon , joihin molempiin tulostetaan videonauhan otsikko . Mikäli samalta asiakkaalta tulee useita videonauhoja , niin laitamme normaalisti 2 - 10 DVD-levyä samaan koteloon . Normaalisti teemme yhden DVD-levyn / videonauha . * Videonauhan korjaus : Nauhan liitokset , kotelorikot , jumitukset ym. Teemme korjauksia vain , jos samassa yhteydessä k.o . videonauhalle on tilattu digitointi . Diat Huom . seuraavat taulukossa näkyvät hinnat pätevät kehystetyille diakuville ( 5x5 cm ) , jotka ovat valmiiksi katseluun soveltuvissa suorissa lippaissa ( Gepe Universal ( yleisin peruslipas ) , Gepe CS ) . Mikäli diat eivät ole em. lippaissa ( vaan esim. kansioissa tai muuntyyppisissä lippaissa ) , niin veloitamme jokaisesta diasta lipastusmaksun 0,50 /kpl . Lippaat toimitetaan normaalissa katselukunnossa ( dia ylösalaisin lippaassa ) , skannaamme kuvat laitteella , joka kääntää kuvat oikein päin . Käytössämme on ICE-teknologiaan perustuva puhdistusjärjestelmä . Diakuvissa olevat roskat tunnistetaan ja ne jätetään pois skannaustuloksesta . Yleistä on , että kaikkia kuvia ei ole kehystetty oikein päin , tästä syystä emme ota vastuuta siitä ovat kuvat skannaustuloksessa oikein päin ( mukana voi olla peilikuvia ) . Lähetys ja käsittelykulut erän suuruudesta ja liikkeestä riippuen 24 eur. Vain 5 cm x 5 cm kokoiset kehykset . Työ talletetaan CD/DVD-levylle . Kotelon kanteen ja levyn pintaan tulostetaan otsikko . Mikäli diat halutaan skannata jollain muulla tarkkuudella , niin hinnoittelemme työn seuraavaksi suuremman skannaustarkkuuden mukaan . * Lipastaminen : Mikäli diakuvat eivät ole valmiina suorissa katseluun soveltuvissa lippaissa ( Gepe Universal ( yleisin peruslipas ) , Gepe CS ) , niin veloitamme lisäksi lippaaseen laitosta ja poisotosta . Yleistä on , että kaikkia kuvia ei ole kehystetty oikein päin , tästä syystä emme ota vastuuta siitä ovat kuvat skannaustuloksessa oikein päin ( mukana voi olla peilikuvia ) . ** Tavallisesta televisiosta DVD-soittimella katselua varten kannattaa</w:t>
      </w:r>
    </w:p>
    <w:p>
      <w:r>
        <w:rPr>
          <w:b/>
          <w:color w:val="FF0000"/>
        </w:rPr>
        <w:t>id 212</w:t>
      </w:r>
    </w:p>
    <w:p>
      <w:r>
        <w:rPr>
          <w:b w:val="0"/>
        </w:rPr>
        <w:t>Tämä Päivä-blogi Top 3 huonointa perustelua pakkoruotsille Kansalaisaloite pakkoruotsin purkamisesta keräsi tarvittavat allekirjoitukset ja on nyt menossa eteenpäin päättäjille päätettäväksi . Kuten tavallista , ruotsin pakollisen opetuksen puolustajat heräsivät , mutta heidän puheensa ovat olleen sanokaamme outoja . Haluankin nyt esitellä kolme oudointa viimeaikaista vakavalla naamalla esitettyä argumenttia pakkoruotsin puolesta . Número uno " Tässä ei ole kyse pelkästä kouluaineesta , vaan maan kaksikielisyyden perustasta . Suomen ruotsinkielinen väestö on täysin riippuvainen kouluruotsin asemasta pakollisena kielenä . " Nylander näkemys on suorastaan hupaisa : jos emme opeta kaikille ruotsia , suomen ruotsinkielinen väestö tavalla tai toisella häviää . On hankala sanoa tarkoittaako Nylander heidän muuttavan pois Suomesta , vai esimerkiksi nääntyvän nälkään , lopettavan ruotsin puhumisen vai räjähtävän spontaanisti kappaleiksi . Joka tapauksessa , Nylanderin mukaan ruotsinkieliset ovat riippuvaisia siitä että ei-ruotsinkieliset opiskelevat heidän kieltään vähintään sen muutaman vuoden ajan . Tietysti myös kieliryhmähän ei voi selvitä jos koko populaatiota ei pakoteta opiskelemaan kyseisen ryhmän kieltä . Tämä on ilmiselvää kun katsomme miten Suomen venäjänkielinen väestö on kadonnut ja tuhoutunut ... Tai siis ei ole - mutta tokihan ruotsinkieliset ovat niin herkkiä , että pelkkä kielenopetuksen lasku kantaväestössä saisi suomenruotsalaiset tukehtumaan aamubaageleihinsa . Vaihtoehtoisesti ehkäpä tämän opetuksen onkin tarkoitus suojella ruotsinkielistä väestöämme suomenkielisten raivolta . Ajatelkaa nyt jos lapsi ei olisi saanut peruskoulussa ruotsin opetusta , ruotsia kuullessaanhan hänhän sekoaisi , eiväthän meidän pienet fennomaaniaivomme osaisi käsitellä sitä miten joku Suomessa puhuu ruotsia jos sitä ei ensin pitäisi päntätä koulussa . Ruotsinkielinen väestö on tavallaan kyllä riippuvainen kielensä asemasta , mutta ei niin kuin Mikaela tahtoisi sanoa . Ruotsinkielisen väestön erityisasema on nimittäin riippuvainen ruotsinkielen erityisasemasta , esimerkiksi helpompi pääsy virkamiesasemiin tai korkeakouluihin roikkuvat yksin ruotsinkielen etuisuuksien varassa . " Harras toive siitä , että ruotsin kielen muuttaminen vapaaehtoisessi parantaisi muiden kielten osaamista ei pidä paikkaansa . " Hetkinen , jos lisäämme muiden kielten opetusta , leikkaamalla ruotsin pakollisuutta , muiden kielten osaaminen ei parane ? Väännetään rautalankaa : Carl Haglund väittää ettei kielten opetuksen lisääminen lisää kielten oppimista . Haglundin mukaan ruotsin opiskelu on jotenkin niin erityistä että ruotsin opetukseen käytetty aika tuottaa ruotsin osaamista , mutta muiden kielten opiskeluun käytetty aika , ei tuota muiden kielten osaamista . Tai sitten ruotsinkaan opiskelu ei tuota osaamista , mutta sitä tehdään silti ? Häkellyttävää logiikkaa . Número tres Anna-Maja Henrikssonilta tulee vielä yksi pieni helmi : Suomen kilpailukyky laskee jos ruotsin pakko-opetuksesta luovutaan . " Toteutuessaan tämä heikentäisi Suomen kilpailukykyä . Suomi on taloudellisissa vaikeuksissa ja tarvitsee kielitaitoisia ihmisiä . Tarvitsemme kouluihin enemmän kielten opetusta , emme vähemmän . " Kilpailukyvystä on tullut eräänlainen Hitler-kortti : mitä pidempään mistään asiasta keskustellaan , lopulta joku kaivaa esiin tämän pyhän lehmän ja toteaa miten asia X tuhoaa Suomen kilpailukyvyn . Oman perstuntumani mukaan kilpailukykykortti pelataan hieman ennen Hitler-korttia , joten pakkoruotsikeskustelun seuraava käänne lienee jotain natseihin liittyvää . Tässä tapauksessa Henriksson käyttää melkoista doublethink-pläjäystä argumenttinaan ja argumentoi itseään vastaan . Hänen mukaansa kilpailukykyhän tarvitsee enemmän kielitaitoisia ihmisiä , ei vähemmän ja olen tässä samaa mieltä . Ruotsintaitoisia ihmisiä meillä on kuitenkin vaikka kuinka paljon ja ruotsin taitojen puute ei todellakaan ole kilpailukykyämme rajoittava tekijä . Kilpailukykyä rajoittaa pikemminkin turhan yksipuolinen kielitaito , mitä pakkoruotsi voimakkaasti edistää . Kielten opiskelun vapauttaminen mahdollistaisi eri kielten opiskelua ja potentiaalisesti lisäisi laajempaa kielitai</w:t>
      </w:r>
    </w:p>
    <w:p>
      <w:r>
        <w:rPr>
          <w:b/>
          <w:color w:val="FF0000"/>
        </w:rPr>
        <w:t>id 213</w:t>
      </w:r>
    </w:p>
    <w:p>
      <w:r>
        <w:rPr>
          <w:b w:val="0"/>
        </w:rPr>
        <w:t>Helsinki Photography Biennial 27.3.–14.5.2014 Info Helsinki Photography Biennial on Valokuvataiteilijoiden Liiton parillisten vuosien keväällä järjestämä sarja tapahtumia , joka esittelee suomalaista ja kansainvälistä valokuvataidetta . Biennaali järjestetään seuraavan kerran 27.3.-14.5.2014. Vuonna 2014 biennaalin teemana ovat ekologisiin kysymyksiin liittyvät syy- ja seuraussuhteet . HPB14 kuraattorina toimii istanbulilainen kuraattori ja muotoilija Basak Senova . HPB14:ssa Senova tutkii tilastotieteestä lainattua ekologisen virhepäätelmän ( ecological fallacy ) käsitettä . Käsitteen alla Senova avaa taiteen avulla ympäristöön liittyvän tiedon harhoja . Arkistot ovat koko prosessin ajan keskeinen väline työskentelyssä . HPB14 vaalii valokuvapohjaisten arkistojen ja ympäristöä koskevan tiedon suhdetta . Basak Senova on kutsunut myös Branko Franceschin ( Zagreb ) kuratoimaan kanssaan yhden biennaalin osion . Senovan lisäksi HPB14 on kutsunut Mustarinda ry:n kehittämään tapahtuman teemaa . Mustarinda-seura käynnistää neljä taiteellista tutkimusprosessia , joissa arvioidaan luontokuvamme ja -suhteemme kehitystä erityisesti arkistojen , arkkitehtuurin , metsän ja energian näkökulmista ja joiden tulokset esitetään osana HPB14:ää . Prosesseihin sisältyy työpajoja , jotka pidetään Mustarinda-talolla Hyrynsalmella , Paljakan ikimetsien siimeksessä . Työpajoissa teoreettiseen työskentelyyn yhdistyy kehollinen kokemus . Biennaalin tuottavat Valokuvataiteilijoiden Liitto ja Valokuvagalleria Hippolyte yhteistyössä Suomen valokuvataiteen museon kanssa . HPB14 kiittää tuesta : Alfred Kordelinin säätiö , British Council , Opetus- ja kulttuuriministeriö , Ruotsin suurlähetystö , SAHA , Istanbul , Suomen Kulttuurirahasto , Svenska kulturfonden , Tanskan suurlähetystö &amp; Visuaalisen taiteen keskus Frame .</w:t>
      </w:r>
    </w:p>
    <w:p>
      <w:r>
        <w:rPr>
          <w:b/>
          <w:color w:val="FF0000"/>
        </w:rPr>
        <w:t>id 214</w:t>
      </w:r>
    </w:p>
    <w:p>
      <w:r>
        <w:rPr>
          <w:b w:val="0"/>
        </w:rPr>
        <w:t>Isoja rahapalkintoja tarjolla LeoVegasin Dice Express – videoslotilla 15 TAMMIKUUTA 2014 Dice Express on Viademin viimeisin videokolikkopelijulkaisu , joka on lisätty viikon alussa LeoVegas casinolle . Pelaajat voivat lastata voittorahansa höyryveturin vetämiin tavaravaunuihin tai kaksitasokoneiden kyytiin pelin kahdessa bonus-osassa . Pelissä on 21 linjaa sekä 2 bonus ominaisuutta , joiden avulla pelaajat saavat mainioita rahapalkintoja sekä ilmaisia pyöräytyksiä . Lisäksi pelissä on yksi parhaista äänitehosteista , joita olemme kuulleet pitkään aikaan . Dice Express bonus : kerää 5 Dice Express symbolia aktiiviselle pelilinjalle ja saat osallistua bonuspeliin . Tässä osassa peliä pelaajan on heitettävä noppaa jonka mukaan pelaaja saa palkinnon 20 eri vaihtoehdosta . Bonusosassa on yhteensä 7 yritystä heittää noppia ja kerätä käteisvoittoja . Dice Express – videokolikkopelin on kehittänyt yhtiö nimeltä Viadem. Nimi voi olla monelle tuntematon mutta rehellisyyden nimissä yhtiö tekee vähintään yhtä laadukkaita videokolikkopelejä kuin Leander tai NextGen . Kokeile Dice Express – videoslottia LeoVegas casinolla ja voit päästä kokeilemaan saman pelien kehittäjän muitakin uusia pelejä kuten Magic Pot , Maya Pyramid ja House of Scare . 13 KESäKUUTA 2014 Viimeaikaisen teknologisen kehityksen ansiosta videopokerin pelaaminen netissä on nyt mahdollista . Pelikonsolin pokeri on pöytäpeli , jota pelataan yleensä erityisellä viihde-elektroniikan laitteella tai tietokoneella , ja sitä kutsutaan osuvasti ‘pelikonsoliksi’ . Suosittuja pelikonsoleja ovat [ ... ] 13 KESäKUUTA 2014 Anteliaat urheilukertoimet , live-vedonlyönti , yli 460 pelillä sekä live-jakajilla varustettu kasino ja paljon muuta odottaa vetojasi … SuperLennystä löydät kaiken kerralla ! Jos etsit kaiken kattavaa pelielämystä , siinä tapauksessa suosittelemme , että avaat tilin SuperLennyyn [ ... ] 12 KESäKUUTA 2014 Casino Room on yksi viime aikojen parhaista kasinoista . Pelitarjonnan laajuus on taattu , sillä heillä on runsaasti pelejä maailman johtavilta pelien kehittäjiltä , ja lisäksi kasinolla on erittäin innovatiivinen lähestymistapa pelaamiseen , mikä [ ... ] TIETOA MEISTÄ Casinolehti .com on casino-opas . Me surffaamme netissä , puhumme ammattilaisten kanssa ja pidämme korvamme auki tuodaksemme sinulle uusimmat casinouutiset eri puolilta maailmaa . Innokkaista rahapeliharrastajista , arvostelijoista ja huippu-verkkoetsivistä koostuva tiimimme Casinolehti .com:issa haravoi lukuisia eri verkkosivustoja päivittäin pitääkseen tietoutesi maailman casinouutisista ajan tasalla . Ainahan on tietysti varaa parantaa , mutta pyrimme olemaan paras online -casino-opas , joka on käytettävissä missä tahansa . Casinolehti .com on ollut olemassa jo jonkin aikaa ja kehitämme toimintaamme jatkuvasti jotta saisit varmasti ensiluokkaista tietoa luettavaksesi . MIKSI Kaikki verkossa muuttuu jatkuvasti . Mikä näyttää joltakin tänään , saattaakin olla täysin toisin jo huomenna . Online-casinot ja -pelit eivät ole poikkeus tästä . Hyvä casinouutissivusto pysyy muutoksien tapahtuessa kehityksen vauhdissa mukana ja voi varmistaa sen , että saat casinouutisesi aina tuoreena suoraan lähteestä kun sitä tarvitset . Casinouutisten lukemisessa on myös kyse varman päälle pelaamisesta . On olemassa tuhansia eri online-casinoita ja kymmeniä tuhansia eri pelisivustoja . Mistä voit tietää mitkä niistä ovat turvallisia ja mitkä eivät ? Casino-opas voi auttaa sinua tässä ja luonnollisesti , parhaat casino-oppaat pitävät sinut ajan tasalla tapahtuneista muutoksista turvallisuusluokituksissa ja standardeissa . MITÄ Online-uhkapelaamisesta ja muusta nettipelaamisesta on tullut monille ihmisille osa jokapäiväistä viihdettä . Casinolehti .com on yhteydessä peliteollisuuteen ja kokoaa yhteen tietoa operaattoreista , casinoista , ohjelmistoista , peleistä ja muista uusista ja tulevista aiheista jotka koskevat casinouutisia . Casino-oppaamme laatijat pitävät silmällä uusia kehityskulkuja peli- ja ohjelmistoalalla . Me käy</w:t>
      </w:r>
    </w:p>
    <w:p>
      <w:r>
        <w:rPr>
          <w:b/>
          <w:color w:val="FF0000"/>
        </w:rPr>
        <w:t>id 215</w:t>
      </w:r>
    </w:p>
    <w:p>
      <w:r>
        <w:rPr>
          <w:b w:val="0"/>
        </w:rPr>
        <w:t>Äiti ei enää jaksa Joinakin päivinä tuntuu , että lasten olisi paljon parempi olla päiväkodissa . KAKSOSET KESTOVAIPOISSA. Tämä on blogi kaksosista , joiden piti aina käyttää kestovaippoja . Toisin kävi . Kuva : Mikael Ahlfors Vaikka siellä olisi kolmekymmentä taaperoa samassa ryhmässä , liian vähän hoitajia ja nekin epäpäteviä . Kukaan ei ole niin epäpätevä kuin äiti – eli minä . Minulla menee hermot , kun ruokaa laittaessa kaksi yksivuotiasta roikkuu itkien lahkeessani ja nelivuotias marisee , ettei hänellä ole mitään tekemistä . En jaksa kuurata pöytää ja lattiaa koko ajan , vaikka joka aterian jälkeen keittiö näyttää siltä kuin kattiloissa olisi räjäytetty kasapanos . Lapset riistävät toisiltaan lelut käsistä , repivät tukasta , kakkaavat eteisen matolle eivätkä suostu potalle . Kun mies tulee kotiin , vastassa on röykkiö leluja , kolme sottaista lasta ja hermokimppu vaimo , joka ei ole käynyt suihkussa puoleen viikkoon . Miten paljon kadehdinkaan kaikkia työssäkäyviä , erityisesti miestä : kahvitaukoja , työkavereita , pakollisia iltamenoja ja tunteita , että on saanut jotain aikaan . Ja mikä parasta , joka päivä saa koko työmatkan ajan olla ihan yksin omine ajatuksineen junassa tai pyöränselässä . Voiko suurempaa onnea edes kuvitella ? Tästä on vedettävissä vain yksi johtopäätös . On aika palata työelämään . Tunteet heittelevät kuitenkin edestakaisin . Jos minäkin menen töihin , miten me jaksamme sekä työt että kotityöt ? Syödäänkö meillä enää pelkkiä eineksiä ? Jaksanko olla työpäivän päätteeksi yhtään kiinnostunut lapsistani ? Onko minulla huono omatunto sekä töissä että kotona , kun en tee riittävästi kummassakaan ? Työn ja perheen yhdistäminen onnistui juuri ja juuri yhden lapsen kanssa , mutta mitä tapahtuu , kun näitä on kolme ? Sitä paitsi kun illalla haistelee nukkuvien nuppusten hiuksia , tulee tunne , ettei kerta kaikkiaan pysty olemaan heidän luotaan kahdeksaa tuntia kerrallaan pois . Maailman suloisimmat paukapäät . Edellisessä kommentissa oli asiaa . Mitä jos toinen vanhempi olisi välillä lasten kanssa kotona ? Näin ehkä " kotiin tuleva mies " saisi vähän toisenlaista näkökulmaa kotielämään . Tai voisivatko molemmat vanhemmat tai toinen vanhemmista tehdä lyhennettyä työpäivää ( osittainen hoitovapaa ) ? Ei kai ole välttämätöntä nähdä asiaa niin , että ollaan joko kokopäiväisesti kotona tai sitten kybällä töissä ? ( Ainakin itse toivoisin , että olisi mahdollista sekä tehdä töitä että olla perheen kanssa riittävästi . ) Jopa ottaisit hoitajan pari kertaa viikossa kotiin muutamaksi tunniksi kerrallaan ? Vosit lähteä kampaajalle , kauppoihin tai vaikkapa uimaan sillä aikaa kun hoitaja leikittää ja syöttää muksuja . Tai pistää hoitajan mukana lapset ulkoilemaan ja levätä kotona . Mannerheimin lastenhoitjat veloittavat 8,20e/tunti , ei tulisi kovin kalliiksi . Ja ehkä voisitte hyötyä myös siivoojasta , joka kävisi vaikkapa pari kertaa kuussa ? Tietenkin kämppä on muutamassa tunnissa jo sen näköinen kuin siivoamisesta olisi viikkoa aikaa , mutta harkita kannattaa ehkä kuitenkin . Lastenhoitoavusta ja siivouksesta saa myös kotitalousvähennykset . Nelivuotias on jo niin iso , että kaipaa luultavasti ikäistensä seuraa ja kodin ulkopuolisia virikkeitä , joten hän varmaankin hyötyisi kerhossa käymisestä pari kertaa viikossa . Muista pitää itsekin omista menoistasi ja harrastuksistasi kiinni : työväenopisto , avoin yliopsto , tanssikurssi tms ... Onhan mies toivottavasti edes pari iltaa viikossa kotona niin että pääset hetkeksi kotiäitirumbasta . Jos oikesti tuntuu , ettei mikään muu auta kuin töihin paluu , niin yrittäkää ihanat ihmiset saada jommalle kummalle osa-aikatyö . Kahdeksan tunnin päiväkotipäivä on etenkin yksivuotiaille raskas , sen olen käytänössä nähnyt . Ja täytyyhän ne kotityötkin jonkun tehdä . Tai sitten voisitten yrittää hankkia hyvän hoitajan kotiin jos sellainen löytyy . Mutta niin kliseiseltä kuin tämä kuulostaakin , lapset todellakin ovat pieniä vain hyvin lyhyen hetken ajan , ja sitten se on ohi , lopullisesti . Itse tekisin ka</w:t>
      </w:r>
    </w:p>
    <w:p>
      <w:r>
        <w:rPr>
          <w:b/>
          <w:color w:val="FF0000"/>
        </w:rPr>
        <w:t>id 216</w:t>
      </w:r>
    </w:p>
    <w:p>
      <w:r>
        <w:rPr>
          <w:b w:val="0"/>
        </w:rPr>
        <w:t>Avainsana-arkisto : lentokohteiden valinta Halpalentoyhtiöt ovat 2000-luvulla nousseet merkittäväksi osaksi kansainvälistä lentoliikennettä , ja niiden aseman uskotaan tulevaisuudessa edelleen vahvistuvan . Suomessa halpalentoliikenne ei kuitenkaan ole saavuttanut samanlaista asemaa kuin muualla Euroopassa . Tämän tutkimuksen tarkoituksena on selvittää , millainen potentiaali halpalentoliikenteellä Suomessa on , ja mitä tämän potentiaalin … Lue loppuun → Tampereen teknillisen yliopiston tutkijatohtori Heikki Liimatainen on nimetty Suomen ilmastopaneelin jäseneksi kaudelle 2014–2015 . Liimatainen vahvistaa paneelin asiantuntemusta liikenne- ja kuljetusjärjestelmiin … Lue loppuun → Kaupungeissa pyöräillään enemmän , jos niissä on hyvät pyörätiet , pyöräily-ystävällinen liikenneverkko ja etenkin pyöräilymyönteiset päättäjät , väittää diplomi-insinööri , teologian maisteri Kalle Vaismaa . … Lue loppuun → Ympäristöministeriö , työ- ja elinkeinoministeriö sekä liikenne- ja viestintäministeriö ovat keväällä 2012 aloittaneet Suomen aluerakenteen ja liikennejärjestelmän kehityskuvaehdotuksen ( ALLI ) valmistelun . Tulevaisuuteen … Lue loppuun →</w:t>
      </w:r>
    </w:p>
    <w:p>
      <w:r>
        <w:rPr>
          <w:b/>
          <w:color w:val="FF0000"/>
        </w:rPr>
        <w:t>id 217</w:t>
      </w:r>
    </w:p>
    <w:p>
      <w:r>
        <w:rPr>
          <w:b w:val="0"/>
        </w:rPr>
        <w:t>Lähetä uutinen kaverille Uutinen Kouvolan Sanomat : Missä on Terno Lindeman ? Kouvolalainen Terno Lindeman katosi toukokuun 15. päivänä eikä hänestä sen jälkeen ole havaintoja . Kadonnut on 15-vuotias , 175 senttiä pitkä ja hoikka .Tiedot voi ilmoittaa Kaakkois-Suomen poliisilaitokselle p . 0504479574 .</w:t>
      </w:r>
    </w:p>
    <w:p>
      <w:r>
        <w:rPr>
          <w:b/>
          <w:color w:val="FF0000"/>
        </w:rPr>
        <w:t>id 218</w:t>
      </w:r>
    </w:p>
    <w:p>
      <w:r>
        <w:rPr>
          <w:b w:val="0"/>
        </w:rPr>
        <w:t>Kirjoittaja Arkisto Miksi does yksi viettää paljon rahaa nämä päivät mennä Hieronta seurapiiripaikkaa tai spa ? Miksi me pack meidän pussien viikonloppuisin ja jotkin paikkaan , rauhallinen ja hiljainen pois kaikki elämme metropolitan noihin menevät ? Se on pikemminkin koneen kaltaisten elämäntapa emme johtaa nämä päivät . Maailmassa on ollut suuria liikevaihto ylityötä akkujen paljon tekniikka näin paljon meidän työv .. Lue lisää Elintarvikkeet , joka polttaa rasvaa Magic miten laihtua , niin nopeasti kuin mahdollista ja kaikkein terveitä tavoin teidän organismin tavalla . Uusien menetelmien mukaan kaikkein kuuluisin Ravitsemusterapeutti Joanne Larsen . Hän kirjoitti ihana eBook ja tässä on joitakin lainauksia . Menettämistä paino ei saa missään helpompaa kuin tämä . Oletko kyllästynyt kaikki paino tappio asetukset , .. Lue lisää Kun se tulee teini-ikäiset ja autojen , hauskoja löydät tarvikkeet ovat lähes rajattomat . On monia suuria artikkeleita , voidaan antaa lahjojen . Ota paljon hämmästyttää poikansa . Uuden ohjaimen kuin siellä on paljon säätämiseen . Helppous niihin joitakin mielenkiintoisia ensimmäisen auton lisävarusteita . Teini-ikäiset rakkaus tehdä mukautettuja ja alkuperäinen . Tämä ei ole erittäin kalliiksi . On .. Lue lisää Uuden kodin ostamisen voi määrätä lukuisia epävarmuustekijöitä ostajiin , erityisesti ensimmäistä kertaa homebuyers. Ylijäämä koti saatavuus keinot uuden rakentamisessa on tullut kilpailukykyä , tarjoavat eri kannustimia ostaa urakoitsijoiden kanssa . Kuitenkin nämä kannustimet , tarjouksia ja promootiot Lisää usein ostajan sekaannusta , joskus luodaan uusia kysymyksiä kuin vastaukset . Seuraavat .. Lue lisää FAPTurbo on automatisoitu Forex kaupankäynnin robotti . Ohjelmiston kerran asennettu ja asennuksen on käytöstä kaupankäynnin ohjelma täysin-käsissä . FAPTurbo mukana videon Prompt sarja , joka käy läpi asennus- , asennus- ja aktivoinnin . Videot tarjoavat myös neuvoja valitseminen välittäjän ja kaupankäynnin foorumin perustamisesta . Klikkaa tästä ladataksesi FAP Turbo Forex-robotti nyt ! ! ! .. Lue lisää Nykypäivänä tuuli on tuoretta viinin joen Pohjois- ja Etelä- ja Guangzhou soittimien kevään aikana tai jopa tuoretta viinin ystävien ja sukulaisten kanssa antaa toisilleen ilmiö . Tämän vuoksi jotkin elintarvikkeiden turvallisuuden asiantuntijat maahan , tuoretta viinin olisi annettava asetettua kynnysarvoa , jonka I beg eroavat . Ensinnäkin , keitetty viinin koska ne ei tulla markkinoille , .. Lue lisää Koko työn sovellus prosessin aikana on työn kantaja on onnistuneesti kohdata useita vaiheita ja huolellinen toimiin on ryhdyttävä , jotta voidaan onnistua tässä prosessissa . Kutsutaan tehtävät ja vältettävät asiat työn hakijoille siten , että nämä ottavat huomioon työn Sovellusprosessi joitakin sääntöjä . Microsoft tutkii joitakin tärkeitä sääntöjä ja suosituksia tämän kohdan . Haastatteluun .. Lue lisää Sana " villa " tarkoittaa eri asioita eri puolilla maailmaa . Se on kehittynyt sen alkuperäisen Roman tarkoitettu ylemmän luokan maa-talo , moderni aikoina tietyn tyypin irrotettu esikaupunki asunnon , ja erityisesti lomakohde enemmän affluent yhteiskunnassa . -Poistamalla epäselvyydet ylös , halutaan hahmottaa villa määritelmää , koska sitä käytetään Jamaika , joten kun varaa loma , Jamaika Huvilat .. Lue lisää Muutaman viime vuoden iPod ja iPhone on tullut kaksi eniten käytetyt laitteet . Nämä tech-gadgetit ovat muuttuneet , muut voivat viestiä tavalla ja tapaa , jolla he elävät elämänsä kaikki sovellukset , jotka ne omistavat ansiota . Ne on kyky melko paljon kaiken Voit ajatella . Viime kuukausina kaikkialla autonvalmistajien on luotu sovellusten ohjaimet lukea niiden nopeuksilla , kiihdytys , antaa .. Lue lisää Yksi yleisimmin kysytyt kysymykset nykyään vastaavilla hallinta liiketoiminnan online kaupan pitämistä koskevan strategian on : Miten saan Oma edistettävä vapaaseen verkkosivuilla ? Etsi moottorin optimointi konsulttien ohjelma ymmärtää verkkosivuilla promootiot tarvetta , sillä se johtaa automaattisesti ajo liikennettä sivustoosi , kasvava merkitys sivuston tarkastelu sallittu hakukoneita ja .. Lue lisää</w:t>
      </w:r>
    </w:p>
    <w:p>
      <w:r>
        <w:rPr>
          <w:b/>
          <w:color w:val="FF0000"/>
        </w:rPr>
        <w:t>id 219</w:t>
      </w:r>
    </w:p>
    <w:p>
      <w:r>
        <w:rPr>
          <w:b w:val="0"/>
        </w:rPr>
        <w:t>Vastaa viestiin Otsikko Viesti Jos aloitamme pääoman kierrosta R-T-R* , missä R=raha , T=tavara , ja tuo *=se mystinen lisäarvo :- ) \nTässä tapauksessa ei ole kyse " höttörahasta " , vaan oikeasta rahasta , reaalimaailmaan kiinnittyneestä vaihdonvälineestä . \nArvo on tavaroihin kiteytynyttä abstraktisti inhimillistä työtä , jota mitataan yhteiskunnallisesti välttämättömällä työajalla . Vaihtoarvo on arvon välttämätön ilmenemismuoto . Vaihtoarvo on siis arvon määrätty olemisen tapa : se miten arvo ilmenee tavaranvaihdon piirissä . Siten Marx ei ole ristiriitainen , kun välillä arvo on rahaa , välillä tavaroihin kytkeytynyttä työtä . Nämä molemmat ovat hänen mukaansa sisäisessä suhteessa . Marxille raha eli “ulkoinen arvo ” on tavaran “sisäisen arvon ” eli abstraktin työn tapa ilmetä tavaraa tuottavassa taloudessa . \nMarx on klassisen taloustieteen tavoin ensisijaisesti kiinnostunut ( enemmän tai vähemmän vapaasti ) uusinnettavien tavaroiden arvon määräytymisestä . Ainutlaatuisten tavaroiden ( Jimi Hendrixin kitara , pala maata tietyssä kohtaa Kaivopuistossa , jne. ) hinta määräytyy eri mekanismien kautta ja niillä on toissijainen merkitys tuotantotavan taloudellisen uusintamisen kannalta . Kuten klassinen poliittinen taloustiede , myös Marx on täysin tietoinen kysynnän ja tarjonnan mekanismista . Esim. Marxin arvolaki ( so . tavaran arvon määrää sen tuottamiseen tarvittava yhteiskunnallisesti välttämätön työaika ) ei voi toimia ilman kysynnän ja tarjonnan ( siis ostajien ja myyjien ) välittävää vaikutusta . Kysynnän ja tarjonnan pohjalta lähtevät selitykset eivät ole Marxin näkökulmasta sinänsä virheellisiä , vaan niiden ongelma on pinnallisuus . Ne eivät selitä mitään . Marxin arvolaki selittää , miksi tavarantuottajat tarjoavat tuotteitaan tietyllä hinnalla . Yhteiskunnallinen tarve määrää , kuinka paljon tavarantuottajia on kullakin tuotannonalueella . \n \n Tavaran arvo on yhteiskunnallisesti objektiivinen asia . Vaikka Pekka olisi valmis maksamaan suklaapatukasta 100 euroa ( ”yksilöllinen subjektiivinen arvo” ) , hänen ei tarvitse maksaa , koska kaupasta suklaapatukan saa 50 sentillä ( ”yhteiskunnallinen objektiivinen arvo” ) . Tai tietysti Pekka voi yksilöllisesti maksaa 100 euroa , mutta miksi hän tekisi , kun ei kerran tarvitse . Tuottajat ( ja kauppiaat ) puolestaan eivät voi pyytää 50 senttiä enempää , koska jos pyytäisi enemmän , suklaapatukoiden ostajat siirtyisivät kilpailijan asiakkaaksi . Mitä enemmän asiaa pohtii , sitä kiistämättömämmältä arvon yhteiskunnallisuus ja sitä kautta objektiivisuus tuntuu . \n \nJa riisto :- ) \nPysyvä pääoma ( c ) = tuotannossa käytetyt raaka-aineet , apuaineet ja työvälineiden kuluminen . Vaihtelevaa on ( v ) pääoman työvoimaan kiinnitetty osa , joka myös tuottaa lisäarvon ( m ) . Näin sijoitettu pääoma C = c + v ja tuotantoprosessin jälkeinen pääoma C ’ = c + v + m. Analyysin tarpeisiin voidaan pysyvä pääoma c poistaa laskuista , jotta päästään käsiksi varsinaiseen arvonlisäysprosessiin , jossa vaihteleva pääoma v kasvattaa arvoaan , eli muuttuu v + m:ksi . \n \nNyt siis ostetun työvoiman v arvo muuttuu arvotuotteeksi v + m. Lisäarvon absoluuttinen määrä on m , kun taas suhteellinen määrä on m/ v. Tätä Marx kutsuu lisäarvon suhdeluvuksi ja se siis kertoo , missä suhteessa vaihteleva pääoma on lisännyt arvoaan . Kuten tiedämme , työläisen on oltava töissä vähintään yhtä kauan kuin tarvittaisiin hänen välttämättömien elinhyödykkeidensä tuottamiseen . Tätä Marx kutsuu välttämättömäksi työajaksi . Tämän ylittävä työ on lisätyötä , jonka tuottaman lisäarvon kapitalisti saa kokonaisuudessaan . Näin ollen lisäarvon suhdeluku on sama kuin työvoiman riistoaste . \n \nLainaukset Mi</w:t>
      </w:r>
    </w:p>
    <w:p>
      <w:r>
        <w:rPr>
          <w:b/>
          <w:color w:val="FF0000"/>
        </w:rPr>
        <w:t>id 220</w:t>
      </w:r>
    </w:p>
    <w:p>
      <w:r>
        <w:rPr>
          <w:b w:val="0"/>
        </w:rPr>
        <w:t>Brunberg Sen juuret ulottuvat 1800-luvulle , jolloin 1871 perustetussa A. W. Lindforsin leipomossa aloitettiin karamellinvalmistus . Tällöin tuotevalikoimaan kuului erikoistuotteita , kuten hää- ja hautajaiskaramellit . Vuonna 1928 yrityksen osti porvoolainen Lennart Brunberg , nykyisen toimitusjohtajan isoisä . Hänen aikanaan ryhdyttiin valmistamaan suklaata , josta vähitellen tuli yrityksen päätuote .</w:t>
      </w:r>
    </w:p>
    <w:p>
      <w:r>
        <w:rPr>
          <w:b/>
          <w:color w:val="FF0000"/>
        </w:rPr>
        <w:t>id 221</w:t>
      </w:r>
    </w:p>
    <w:p>
      <w:r>
        <w:rPr>
          <w:b w:val="0"/>
        </w:rPr>
        <w:t>P. PIETARIN 1 EPISTOLA Tämän Epistolan on p . Pietari kirjoittanut pakanoille , jotka kristityiksi tulleet olivat , ja neuvoo heitä uskossa vahvana pysymään ja alati kasvamaan kaikkinaisessa kärsivällisyydessä ja hyvissä töissä . 1 Luvussa vahvistaa hän heidän uskoansa , Jumalan lupauksen ja voiman kautta , tulevaisesta autuudesta ja osoittaa , ettei luvattu autts meiltä ole ansaittu , vaan on jo ennen prophetain kautta ilmoitettu . Sentähden heidän pitää nyt uudessa ja kunniallisessa elämässä vaeltaman ja vanhat unhottaman , niinkuin elävän ijankaikkisen sanan kautta uudesta syntyneet . 2 luvussa opettaa hän tuntemaan pään ja kulmakiven , joka on Kristus , ja että he niinkuin toimelliset ja oikiat papit itsensä uhraisivat , niinkuin Kristus itsensä uhrannut on . Ja neuvoo kaikkinaisia säätyjä ; ensin opettaa kuuliaiset olemaan maailmalliselle esivallalle . Sitte erinomattain käskee palveliat omille isännillensä alamaiset olemaan ja vääryyttä heiltä kärsimään , Kristuksen tähden , joka myös meidän tähtemme on vääryyttä kärsinyt . 3 opettaa hän vaimoja kuuliaisiksi epäuskoisillekin miehille , että he itsensä enemmin kaunistaisivat pyhällä menolla kuin ulkonaisella muodolla : niin myös miehiä , vaimojansa kärsimään , ja että he myös keskenänsä nöyrät olisivat , kärsivälliset ja ystävälliset , niinkuin Kristuskin meidän syntimme tähden on kärsivällinen ollut . 4 opettaa hän lihaa vaivaamaan raittiudella , valvomisella , kohtuudella , rukouksilla ja Kristuksen kärsimisen muistolla kunkin itsiänsä lohduttamaan ja vahvistamaan . Ja neuvoo hengellistä hallitusta , kuinka Jumalan sanaa ja tekoja tulee panna edes , ja että jokaisen pitää lahjoillansa muita palveleman ja ei ihmettelemän , vaan iloitseman , jos me jotakin Kristuksen nimen tähden kärsimme . 5 neuvoo hän piispoja ja pappeja , kuinka heidän pitää elämän ja kansaa Jumalan sanalla ruokkiman . Ja varoo meitä perkeleeltä , joka lakkaamatta meitä joka paikassa väijyy ja takaa ajaa . 1 LUKU I . Pietari tervehtii kääntyneitä pakanoita ; II . Kiittää Jumalaa uuden syntymisen armon ja autuuden ilmoituksen edestä , jota prophetat ovat suurena pitäneet ja enkelitkin nähdä himoinneet ; III . Neuvoo heitä vahvuuteen pyhässä elämässä ja veljellisen rakkauden harjoitukseen . I . Pietari , Jesuksen Kristuksen apostoli , valituille muukalaisille , hajalla asuvaisille* Pontossa , Galatiassa , Kappadokiassa , Asiassa ja Bityniassa , 2. Isän Jumalan aivoituksen jälkeen * Hengen pyhittämisen kautta , kuuliaisuuteen ja Jesuksen Kristuksen veren priiskottamiseen+ : armo ja rauha lisääntyköön teille § ! 3. II . Kiitetty olkoon Jumala ja meidän Herran Jesuksen Kristuksen Isä* , joka meitä suuresta laupiudestansa on synnyttänyt jälleen+ elävään toivoon , Jesuksen Kristuksen ylösnousemisen kautta kuolleista§ , 4. Katoomattomaan ja saastuttamattomaan ja turmelemattomaan perintöön , joka taivaassa tähdelle pantu on teitä varten , 5. Jotka Jumalan väellä uskon kautta autuuteen kätketään* , joka sitä varten valmistettu on , että se viimeisellä ajalla ilmi tulis . 6. Jossa te saatte iloita* , te , joita nyt vähän aikaa+ , ( jos tarvitaan , ) moninaisilla kiusauksilla vaivataan : 7. Että teidän uskonne koettelemus paljoa kalliimmaksi löydettäisiin kuin katoova kulta , joka tulessa koetellaan* , kiitokseksi , ylistykseksi ja kunniaksi , koska Jesus Kristus ilmaantuu , 8. Jota te rakastatte , vaikka ette häntä näe* , jonka päälle te myös uskotte , ehkette nyt häntä näe , niin te kuitenkin saatte iloita sanomattomalla ja kunniallisella ilolla , 9. Ja käsitätte teidän uskonne lopun , sieluin autuuden , 10. Jota autuutta prophetat ovat etsineet* ja tutkineet , jotka teille tulevaista armoa ennustaneet ovat+ ;</w:t>
      </w:r>
    </w:p>
    <w:p>
      <w:r>
        <w:rPr>
          <w:b/>
          <w:color w:val="FF0000"/>
        </w:rPr>
        <w:t>id 222</w:t>
      </w:r>
    </w:p>
    <w:p>
      <w:r>
        <w:rPr>
          <w:b w:val="0"/>
        </w:rPr>
        <w:t>Mielipide FUJIFILM A210 :sta Keskiarvoisesti sen käyttäjät pitivät kohtuullisen käyttjäystävällisenä tuotetta FUJIFILM A210He pitivät ettei tuote vastannut sen luotettavuutta eikä sen kestävyyttä . , Kuitenkin mielipiteet ovat jakautuneet Voit katsoa FUJIFILM A210 keskustelupalstalta ongelmista joita on tullut esille suositelluista ratkaisuista Sen käyttäjät pitivät sitä kohtalaisen suorituskykyisenä , Mutta ei yksimielisiä Oikeaan hintaan myyty tuote voit ladata FUJIFILM A210 käyttöoppaan varmistaaksesi tuotteen ominaisuuksien sopivuudesta Helppokäyttöinen Käyttäjät ovat kysyneet seuraavia kysymyksiä : Onko A210 helppo käyttää ? 61 käyttäjät vastaukset kysymyksiin ja tuotteen sijoitukset asteikolla 0-10 . Sijoitus on 10/10 jos FUJIFILM A210 on hyvin käyttäjäystävällinen . Keskiarvo pisteet mielipiteiden jakautumisesta on 6.33 ja tavallinen ero on 3.04 Korkea suorituskyky Käyttäjät ovat kysyneet seuraavia kysymyksiä : Onko A210 erittäin suorituskykyinen ? 61 käyttäjät vastaukset kysymyksiin ja tuotteen sijoitukset asteikolla 0-10 . Sijoitus on 10/10 jos FUJIFILM A210 on toimialallaan paras tekniseltä tasoltaan , tarjoaa parasta laatua tai tarjoaa suurinta sijoitusta ominaisuuksissaan .</w:t>
      </w:r>
    </w:p>
    <w:p>
      <w:r>
        <w:rPr>
          <w:b/>
          <w:color w:val="FF0000"/>
        </w:rPr>
        <w:t>id 223</w:t>
      </w:r>
    </w:p>
    <w:p>
      <w:r>
        <w:rPr>
          <w:b w:val="0"/>
        </w:rPr>
        <w:t>Kategoriat Invisalign Oikomishoito edut Hammaslääkärin käytäntöjen invisalign on tullut korjaaminen väärin kohdistettuja hampaita aikuisilla haittaohjelmien menetelmä . Jos henkilö ei ollut syntynyt täysin suorana hampaita , ainoa tapa saavuttaa tasaus oli aiemmin kuohkea metalli laitteiston kanssa . invisalign sidesteps nopeampi orthodontic korjaus-menetelmä kuohkea laitteisto . Invisalign-käsittely kestää perinteisten aaltosulkeet straightening etuja , mutta ei liity kaikki lanka , kumia ja metallia . Orthodontic Bluetooth-liikkuvuuden saavutetaan sen sijaan käyttämällä joukko selkeitä , lähes näkymätön , muovinen aligners , joka asteittain suorista potilaan hymy . Hammaslääkärin toimipaikoissa invisalign Oikomishoito käytön aloittaminen on todella helppoa . Jälkeen alkuperäiseen kuulemiseen yksi hammaslääkärit potilaiden tietoja , jos hän on pätevä ehdokas . Jos pätevyys , toteutetaan näyttökerrat . Nämä ovat jäljessä tietokonepohjaisten , digitaalinen radiographs ja valokuvat . Nämä tietueet sitten käännetty ja 3D suu-kuva on luotu tietokoneessa . Myöhemmin tietokonepohjaisten yhteistyössä potilaiden pystyt tarkastelemaan nykyinen Bluetooth-asema ; Lue , miten invisalign kohtelun korjata niiden kohdistusvirhe ajan kuluessa ; ja lopulta “ Katso mitä orthodontic tulokset voidaan , kun käsittely on valmis . Täältä potilaiden keskustella ja määrittää kohtelun suunnitelman ja aikataulun niiden hammaslääkäri kanssa . Hammaslääkärin-asiantuntijat tarjoavat alkuperäisen invisalign kuuleminen maksutta . Ne uskovat on niin tärkeää , että potilaiden tutkimaan kaikkia kohtelua asetuksia ja he tuntevat , että kuulemisen on paras avenue keskustelemaan suullinen tasaus korjaus ja mahdollisuus käyttää invisalign Oikomishoito optimaalisen kohtelun . Potilaiden vastaanottaa uuden tarjottimet hampaita ylemmän ja alemman rivin niiden hammaslääkäri joka toinen viikko ja kunkin uuden joukon siirtyy ottamasi hampaita asteittain kaunis , suora hymyillen . Onko sairastavan siistiminen tai tasaisin välein , rajat vianselvitysmenettelyt , overbite , nojalla vianselvitysmenettelyt , tai lähes kaikki orthodontic häiriö , invisalign voi korjata malady ja potilaiden sijoittaa tien iloisempaa , terveellisemmän hymy Hammaslääkärit toimistoja on ollut aineitten potilaiden kanssa väärin kohdistettuja hampaita vuodesta 2004 . Invisalign on yksi suosikki menettelyjään , koska käsittely on helppoa potilaalle , se ei liity kuohkea metalli laitteisto . Lisäksi he rakastavat tulokset . Potilaiden arvostavat eduksi käyttäen selvää , lähes näkymätön tarjottimet särmäykseen , lisäksi todella loppui niiden suussa käytettäväksi syöminen ja heidän tarjottimet suoriutumaan . Ja useimmissa tapauksissa siirtyä ottamasi suoraan , alle vuoden ! Hammaslääkärien , kuten lähettää ennen ja jälkeen potilaiden hymyt kuvia . Aivan mieletöntä hymyillen tehdä ero . Se ei ole vain hampaiden , joka muuttaa . Monta kertaa potilaiden silmät kipinä hieman enemmän ja he hymyilevät hieman suurempi . Ne ovat ylpeitä niiden hymyt . On mahtavaa kokea , miten potilaan suora hampaita voi olla myönteinen vaikutus niiden itsetuntoa . Lisäksi kehitystyölle potilaan itsetuntoa , invisalign on report suu on kuin muita orthodontic menetelmiä . Invisalign käyttää kovaa muovia , joka molds hampaiden , aaltosulkeet edellyttävät metalli hakasulkeet cemented hampaita . Ankara metallien aiheuttavat ärsytyksestä ja palojen usein sisäelimien kumit ja sisemmän suu . Tietenkin joissakin epämukavuutta on säännöllisesti , kun siirtäminen hampaita , mutta kanssa invisalign , palat ja ärsytyksen suusta ovat vähäiset .</w:t>
      </w:r>
    </w:p>
    <w:p>
      <w:r>
        <w:rPr>
          <w:b/>
          <w:color w:val="FF0000"/>
        </w:rPr>
        <w:t>id 224</w:t>
      </w:r>
    </w:p>
    <w:p>
      <w:r>
        <w:rPr>
          <w:b w:val="0"/>
        </w:rPr>
        <w:t>Avaruusluotain Tämä artikkeli kertoo avaruusaluksesta . Avaruusluotain on myös Suomen avaruustutkimusseuran julkaisema lehti . Avaruusluotain on Maasta Maan kiertorataa edemmäs avaruuteen laukaistu miehittämätön avaruusalus , jonka on tarkoitus suorittaa mittauksia . [ 1 ] Sitä ohjataan Maassa olevasta lennonohjauskeskuksesta . Kun avaruusluotain laukaistaan avaruuteen , saa se raketilta tarpeeksi suuren pakonopeuden pystyäkseen poistumaan Maan painovoimakentästä . Avaruusluotaimet lähetetään yleensä tutkimaan yhtä tai muutamaa tiettyä kohdetta avaruudessa , joista tiedemiehet haluavat lisää tietoa . Planeettoja tutkivat luotaimet asettuvat monesti satelliitiksi planeettaa kiertävälle radalle , josta ne voivat tutkia laajaa aluetta planeetan pinnasta . Luotaimet saattavat myös sisältää laskeutujan , joka – luotaimen saavutettua kohteensa – irtoaa luotaimesta ja laskeutuu tutkittavan kohteen pinnalle . Tällöin pinnalle laskeutunut tutkimuslaite voi välittää tietoa kiertoradalle jääneeseen luotaimeen , joka edelleen välittää tiedon Maahan . Laskeutujan oma radiolähetin ei yleensä ole tarpeeksi voimakas välittämään tietoa suoraan Maahan . Hyvä esimerkki tällaisesta yhteistyöstä on Saturnusta ja sen kuuta Titania tutkimaan lähetetty Cassini-Huygens . Myös Marsiin lähetetyt kulkijat Spirit ja Opportunity voivat viestiä Maahan jo aikaisemmin Marsin kiertoradalla lähetetyn Mars Global Surveyor -kiertolaisen kautta . Osa aurinko tutkivista avaruusaluksista on satelliitteja ( niitä ei ole listattu alla ) , osa kiertää Aurinkoa yleensä siten että alus pysyy Maan ja Auringon välissä Lagrangen L1-pisteessä , osa on vielä selkeämmin Aurinkoa kiertäviä avaruusluotaimia .</w:t>
      </w:r>
    </w:p>
    <w:p>
      <w:r>
        <w:rPr>
          <w:b/>
          <w:color w:val="FF0000"/>
        </w:rPr>
        <w:t>id 225</w:t>
      </w:r>
    </w:p>
    <w:p>
      <w:r>
        <w:rPr>
          <w:b w:val="0"/>
        </w:rPr>
        <w:t>Tuli niin hyvä olo tänään , kun aloin ymmärtää Jumalani rakkautta , että en malttanut olla kirjoittamatta tätä blogia . Ei nämä alkuperäisiä käskyjä korvaa , mutta näilläkin pääsee aika pitkälle . Ja jos joku luulee , että nämä ovat itsekkyyden huippu , niin luulkoon . Mutta jos minä en opi elämään täysillä Jumalani rakkaudesta , kuinka voin rakastaa ketään muutakaan . Itseviha johtaa vihaan muita kohtaan . Jumalan käsittämättömän suuren rakkauden valtaama sukupolvi on nousemassa valtaamaan maailmaa . Se ei julista vihaa ja kostoa , vaan rakkautta , joka vetää uudistukseen , uuteen elämään Jumalan yhteydessä . Jokainen sielu on arvokas Kristuksen tähden . Tämän pitäisi jokaisen ihmisen tiedostaa , että elämä on lahja ja sitä pitää rakastaa ja kunnioittaa . Siis rakastaa itseään Jumalan lapsena ja silloin voi nähdä lähimmäisessä saman Jumalan rakkauden kohteen . Ilmoita häirikköviesti Lähetä minulle kopio tähän sähköpostiosoitteeseen . Heikki Hilvo | 9.8.2012 10:08:39 Lauri - hyvin perusteltu , kiitos Ilmoita häirikköviesti Lähetä minulle kopio tähän sähköpostiosoitteeseen . Kalevi Kauppinen | 9.8.2012 12:08:28 Heikki Hilvo " 1. Rakasta itseäsi Katekismus 1. Minä olen Herra , sinun Jumalasi . Sinulla ei saa olla muita jumalia minun rinnallani . MITÄ SE MERKITSEE ? VASTAUS : Meidän tulee yli kaiken pelätä ja rakastaa Jumalaa ja turvautua häneen . " Toivoisin plogin kirjoittajan selventävän sitä , mitä se merkitsee käsky käskyltä , niin olisi helpompi ymmärtää kirjoittajan ajatuksen juoksua . Ymmärrän , että nuo sanat , YLI KAIKEN , tarkoittavat sitä niin kuin ne on kirjoitettu . " Jumalan käsittämättömän suuren rakkauden valtaama sukupolvi on nousemassa valtaamaan maailmaa . Se ei julista vihaa ja kostoa , vaan rakkautta , joka vetää uudistukseen , uuteen elämään Jumalan yhteydessä . " Kun seuraamme maailman tapahtumia , niin ei se käytännössä tunnu näin tapahtuvan . Viha sekä kosto lisääntyvät Lähi-idässä ja kristittyjen tappamiset ovat yleistyneet , eikä muutosta parempaan suuntaan ole näkyvissä . Ilmoita häirikköviesti Lähetä minulle kopio tähän sähköpostiosoitteeseen . valma luukka | 9.8.2012 12:14:42 Yleensä me olemme Heikin kanssa kaikesta samaa mieltä . Tässä tulee vähän kysymysmerkkiä . Nykyfilosfi arvelee : " Viimeisinä aikoina ei ole muuta kuin kaksi syntiä : itsekkyys ja laiskuus " . Eli itsekkyyttä ei tarvitse opettaa , se on meissä luonnostaan . - Sekä vanhan että uuden liiton kirjoissa sanotaan : " Ei ole yhtään , joka hyvää tekee , ei yhden yhtäkään . kaikki he ovat pois poikenneet ynnä kelvottomiksi käyneett .... " . Myös apostoli kehottaa : " Älköön kukaan teistä ajatelko itsestään enemmän kuin ajatella sopii " . Kaikki mitä meillä on , on Jumalan lahjaa . Myös hyvä itsetunto on Jumalan ja ympäristön lahjaa ! ! Ilmoita häirikköviesti Lähetä minulle kopio tähän sähköpostiosoitteeseen . Lauri K E Levanto | 9.8.2012 12:45:28 " Jos en ole itseäni varten , kuka on minua varten ? Ja jos olen vain itseäni varten , mitä minä silloin olen ? Ja jos en ole sitä nyt , koska sitten ? Rabbi Hillel vanhempi 110 eKr-10 jKr HIenoja jälkiä seuraat , Heikki . Ilmoita häirikköviesti Lähetä minulle kopio tähän sähköpostiosoitteeseen . Tauno J. Jokinen | 9.8.2012 13:15:51 Parikin kommentoijaa on ilmaissut , että ihminen osaisi luonnostaan rakastaa itseään . Kaiken sen valossa , mitä minä asiasta ymmärrän , tässä ei oikein ole perää . Rakkauden ja itsekkyyden sekoittaminen keskenään on kuin yksi puhuisi Jeesuksesta ja toinen Saatanasta samana asiana . Kuinka sellainen ihminen , joka rakastaa itseään , tekisi itselleen vahikoa erilaisin synnillisin teoin ? Kuinka sellainen ihminen , joka rakastaa itseään voisi olla jakamatta tuota rakkauttaan myös toisille ? Nämä synnilliset teot ovat seurausta siitä , että vihaamme isteämme , sitä mitä olemme ja sitä mitä teemme . Sen takia vahingoitamme itseämme ja muita tekemällä vääriä te</w:t>
      </w:r>
    </w:p>
    <w:p>
      <w:r>
        <w:rPr>
          <w:b/>
          <w:color w:val="FF0000"/>
        </w:rPr>
        <w:t>id 226</w:t>
      </w:r>
    </w:p>
    <w:p>
      <w:r>
        <w:rPr>
          <w:b w:val="0"/>
        </w:rPr>
        <w:t>535X Värikartat , joissa väri esiintyy Ulkomaalit Näytöllä esitettävät värit on saatu aikaan sähköisesti . Ne eivät korvaa aitoja värimalleja , sillä värin kokemiseen vaikuttavat mm. materiaalin pinta ja kiilto sekä valaistus . Valitse aina lopullinen väri kaupan värikartoista siinä ympäristössä ja niissä olosuhteissa , joihin väri valitaan . RGB-arvot : 141 , 86 , 81 ( 8D5651 ) LAB-arvot : 45.94 , 23.80 , 15.16 Lähetämme kullekin kohderyhmälle enintään neljä ( 4 kpl ) sähköisiä uutiskirjeitä vuodessa .</w:t>
      </w:r>
    </w:p>
    <w:p>
      <w:r>
        <w:rPr>
          <w:b/>
          <w:color w:val="FF0000"/>
        </w:rPr>
        <w:t>id 227</w:t>
      </w:r>
    </w:p>
    <w:p>
      <w:r>
        <w:rPr>
          <w:b w:val="0"/>
        </w:rPr>
        <w:t>Täysikokoinen toisen näytön kannettavien tietokoneiden käyttäjille Koko koon toinen näyttö muistikirjan käyttäjille – http://www.wholesaleeshop.com.au Niin monet meistä ovat toinen näytöt , meidän työpöytiä , joka auttaa meitä on paljon tuottavuutta , kotona tai töissä , mutta kun me hit the road , olemme olisit jumissa , alkaen yhden kannettavan tietokoneen näytössä . Mobile näytön Monitor2Go , DisplayLink teknologia , voimanlähteenä ratkaisee vakava ongelma antamalla 15.4-tuumainen , 1280 x 800-näyttö , joka sopii helposti pussiin ja liittää muistion USB-portin kautta . 4 Puntaa ja 14 x 10.7 x 1.4 tuumaa Monitor2Go on ohut ja valon , suurempi Muistio-laukku mahdu , mutta jos olet kävely kaikki päivän verkkolaitteen , sinun kannattaa todennäköisesti jättää hotellihuoneen tai etäyhteyden työ-sivuston Monitor2Go . There you be voi daisychain ylös-laitteiden saada jopa enemmän työpöytätietokoneiden 6. Monitor2Go on kiinnitetty takana , joka kääntää meidän pitää näyttölaitteen asti kun kun se on taitettu tasainen . Kuitenkin voit myös Taita laskusiivekkeiden loppui pohjaan ja käyttämällä joka pohjana . 1.2.4.Kotelon on tehty , mukava ja houkutteleva seinänpäällysteet musta materiaalien ja sisältää jopa pari käytettäessä USB portit , joten voit käyttää sitä on mini keskitin . -Teho Monitor2Go , on liitettävä ulkoisen virtajohto kuin käyttämällä USB bus-teho , koska tyypillinen USB 2.0-portin vain ei voi säätää tarpeeksi viinirypälemehun näyttö tämän koon . Ottaa ekstra työpöydän keinot , ottaa jonnekin käyttöön web-selaimen tiedot tai sähköpostiosoitteesi tarkastamiseksi viestejä tai jopa elokuvan katseleminen samalla , kun kirjoitat päänäytössä selvittämiseen . Lukuisat tutkimukset , mukaan lukien kuuluisa Utahin projektin ( jonka rahoittaja NEC ) ovat osoittaneet , että tuottavuuden vähintään 44 – prosenttia on sitä toisessa näytössä . Vielä kunnes nyt , ottaa kannettavan toinen näyttö , joka voi matkustaa muistion asetukset on vähän . Pari valmistajat , erityisesti MIMO , on julkaissut portable USB näyttöjen koot vaihtelevat 7 10 tuumaa ja samalla , kun nämä ovat Lisää kannettavat kuin Monitor2Go , niillä on hyvin alhainen päätöslauselmat ( 800 x 480 tai 1024 x 600 ) , jotka eivät anna lähes paljon työt-alueessa . Monitor2Go on tarjota 1280 fist kannettavat näytön ? 800 , joka on todella vahva päätöslauselma työhön ja ja tarjoaa lisää pystysuuntaista tilaa kuin tyypillinen 1366 x 768-muistion on Touch tärkeimmät-näytössä .</w:t>
      </w:r>
    </w:p>
    <w:p>
      <w:r>
        <w:rPr>
          <w:b/>
          <w:color w:val="FF0000"/>
        </w:rPr>
        <w:t>id 228</w:t>
      </w:r>
    </w:p>
    <w:p>
      <w:r>
        <w:rPr>
          <w:b w:val="0"/>
        </w:rPr>
        <w:t>Show other languages LLM Medellin - LLM-ohjelmat Medellinssa LLM , Medellin Erikoistunut varatuomari tutkinto mahdollistaa asianajajien tehostamaan tai muuttamaan asiantuntemusta tietyllä alalla lain . Ovat joitden tietyllä alueella voi avata uusia mahdollisuuksia . Ne , joilla on ammatillinen tutkinto oikeustieteen voi jatkaa pitkälle akateemisen tutkinnon Masters of Law , joka lyhentää varatuomari . Voit ottaa kurssin , sinulla on oltava ensin koulutukseltaan juristi sekä laaja käytännön kokemus . Se tarjotaan eri maista eri puolilta maailmaa . Kolumbia on todella monipuolinen ja ainutlaatuinen maa , joka sijaitsee luoteiskulmassa Etelä-Amerikassa . Ystävällisiä ihmisiä , eksoottisia maisemia ja kosmopoliittinen kaupungit , Kolumbia on ehdottomasti paikka oppia espanjaa . Tämä hyvin rakennettu kaupunki on koti määrä korkeakouluissa ja yliopistoissa . Opiskelijoita eri puolilta maata ovat ryntäävät tämän kaupungin ja kirjoilla korkeakouluissa saatavilla . Se on paikka , voit mukauttaa pysyä nopeasti , joten miksi monet opiskelijat haluavat liittyä toimielinten tässä kaupungissa . LLM Medellin - Ota LLM Medellinssa . Saat kaiken LLM ohjelma ja koulun tiedot . Säästä aikaa ja yhteyttä kouluun suoraan tästä !</w:t>
      </w:r>
    </w:p>
    <w:p>
      <w:r>
        <w:rPr>
          <w:b/>
          <w:color w:val="FF0000"/>
        </w:rPr>
        <w:t>id 229</w:t>
      </w:r>
    </w:p>
    <w:p>
      <w:r>
        <w:rPr>
          <w:b w:val="0"/>
        </w:rPr>
        <w:t>' ' ' Jumalan matemaattinen todistus ' ' ' on yksi monista tavoista [ [todistus|todistaa] ] [ [ Jumala ( oikea )| Oikea Jumala] ] ja hänen luomistyönsä todeksi . Todistamiseen voidaan käyttää [ [todennäköisyyslaskenta] ]a . ' 'Väite' ' : Luoja on olemassa # On olemassa lähes [ [ääretön] ] määrä mahdollisuuksia ajateltaessa [ [aurinkokunta|aurikokunnan] ] syntyä tai [ [meteori] ]en törmäyksiä tms . sille , että [ [maapallo] ] ei ole suotuisa [ [elämä] ]lle ajateltaessa elämän tai [ [ihminen|ihmisen] ] syntyä . # Olemme täällä tutkimassa [ [ Jumala ( oikea ) | Jumalan] ] olemassaolon todistusta . # Kaikista mahdollisuuksista suotuisin on toteutunut : ihminen ajattelee Luojaa . ' ' Todistus ' ' : Oletuksen 1 pohjalta [ [todennäköisyys] ] sille , että olemme olemassa [ [satunnaisuus|satunnaisuuden] ] kannalta on 0 . Oletuksen 2,3 pohjalta todennäköisyyden sille , että olemme täällä on oltava jo luomisen alkuhetkinä 1. Satunnaisesti ajateltuna tulee mahdoton [ [yhtälö] ] 0=1 . Näin on todennäköisyyslaskennan avulla todistettu Jumalan olevan olemassa . M.O.T . == Lähde == * [ http://www.ilmatar.net/~np/gbook/index.php?topic=1068.0 Kreationismin matemaattinen todistus ] ( vieraskirjan käyttäjänimi ' 'guest' ' , salasana ' 'book ' ' ) [ [ Luokka:Matematiikka] ]</w:t>
      </w:r>
    </w:p>
    <w:p>
      <w:r>
        <w:rPr>
          <w:b/>
          <w:color w:val="FF0000"/>
        </w:rPr>
        <w:t>id 230</w:t>
      </w:r>
    </w:p>
    <w:p>
      <w:r>
        <w:rPr>
          <w:b w:val="0"/>
        </w:rPr>
        <w:t>NASAn koe paljastaa Arktisen alueen aikapommin CO2-raportti NASAn Carbon in Arctic Reservoirs Vulnerability Experiment ( CARVE ) -tutkimushankkeen alustavien tulosten mukaan maapallon arktisella alueella voi muodostua todellinen ilmastollinen aikapommi . CARVE-hankkeessa on saatu tarkempaa tietoa arktisen alueen hiilidioksidi- ja metaanipäästöistä . &amp;gt ; &amp;gt ; Kasvikunta on erinomaisen menestyksellisesti kehittynyt mm sitomaan hiiltä itseensä , sitten kunttaansa , maaperään , soihin , suistoihin ja lopulta syvien merien pohjiin . Prosessi on toki kaiken kaikkiaan hidas , mutta loppujen lopuksi valtavia ainesmääriä kattava . Sitten nämä kerrokset sedimentoituvat ja joutuvat lopullisesti pois luonnon kierrosta . Nämä elämän aineet . Siten on pikkuhiljaa , vuosimiljoonien saatossa alkanut vallita anemia maailmaa , kasvikuntaa . Kasvu on aina vain ollut vaikeampaa . Gaia tekemässä hivuttavaa itsemurhaa . Mannerliikunnat ym. geologinen toiminta ei enää näinä aikoina palauta juurikaan hiiltä elokiertoon . Ja muitakaan tarpeellisia hivenaineita . Kuin ennen . Mutta Gaia loi ihmisen . Ja hurraa , ihminen on vapauttanut elämänaineita uudelleen kiertoon . Kierrätys toimii taas . Gaia pelastuu . -------- Ai niin , se olikin tosi potentiaalinen uhka , josta piti kertoa . Niin se oli tuo edellinen juttu , mutta ilman viimeistä kappaletta . Ei otsikkoa Tutkimus käsittelee siis sitä että lämpenevä pohjoinen sulattaa ikiroutaa joka on pitänyt vankinaan kasvihuonekaasuja tuhansia vuosia . " Joopa . N . 20 000 vuotta sitten alkoi pohjoisella pallonpuoliskollamme hirveä ilmastoktastrofi . Mannerjäätikkö ja ikiroudat suli . Tilalle lämmenneissä oloissa kasvoi suota , suota ja suota . Joka on sitonut vuosi vuodelta enemmän hiiltä kerroksiinsa . Ei otsikkoa 12.07.2013 18:33 Anteeksi hitauteni .. Taidan ehkä alkaa ymmärtää .. Kenties .. ;) Rekisteröimättömien käyttäjien kommentit julkaistaan vasta toimituksen hyväksyttyä ne . Mikäli haluat kommenttisi heti esille , ole hyvä ja rekisteröi nimimerkkisi tästä ja kirjaudu sen jälkeen sisään saamillasi tunnuksilla . Tähdellä merkityt tiedot ovat pakollisia , mutta niitä ei julkaista sivuilla . Otsikko Nimimerkki Etunimi* Sukunimi* Sähköposti* Kommentti Tarkistus Vastaa vielä alla olevaan kysymykseen . Sillä on tarkoitus varmistaa , että kommentti ei ole roskapostia . Kirjoita seuraavat merkit alla olevaan kenttään ilman välilyöntejä : p 8 w 4</w:t>
      </w:r>
    </w:p>
    <w:p>
      <w:r>
        <w:rPr>
          <w:b/>
          <w:color w:val="FF0000"/>
        </w:rPr>
        <w:t>id 231</w:t>
      </w:r>
    </w:p>
    <w:p>
      <w:r>
        <w:rPr>
          <w:b w:val="0"/>
        </w:rPr>
        <w:t xml:space="preserve">    Kirjoittaja Aihe : Mitä tapahtui säteilylle ? ( Luettu 15294 kertaa ) Tähtitieteen perusteet vuodelta 1984 - sivulla 514 kertoo hadronien ja leptonien aikajaksosta heti alkuräjähdyksen jälkeen seuraavaa : " .. säteilykvanteista syntyi materia- ja antimateriahiukkaspareja ( esim protoni-antiprotoni ) Mikäli materiaa ja antimateriaa olisi ollut täsmälleen yhtä paljon , olisivat ne todennäköisest kokonaan annihiloinneet toisensa säteilyksi . Alunperin materia - ja antimateriahuikkasia on täytynyt syntyä hiukan eri määrät , materiahiukkasia noin 1.000 000 001 kertaa niin paljon kuin antihuikkasia . Tämä vähäinen symmetriarikko takasi sen että kun 99.999 9999 % aineesta oli annihiloitunut säteilyksi , jäljelle jäi 0.000 000 1% materiana , joka oli myöhemmin muodostava galakseja ja muita maailman rakenneosia " Varsinaiseen kysymykseen : Einstein sanoo että e=mc^2 , ( massa on energiaa ja energia on massaa ? ) ja olen ymmärtänyt että tämä on pätenyt myös noihin aikoihin kun maailmankaikkeuden hiukkasia rakennettiin ? Nyt jos materia- antimateriahiukkaspari annihiloituu , onko niin että tässä tuhoutumisen tuloksena on hiukkasparin massaa vastaava energian purkautuminen - koko hiukkasparin yhteenlaskettu massa muuttuu säteilyksi ? Vai kuomoaako materia-antimaterian massat jotenkin .. siis nollaa - tai jotain . Eli protoni + antprotonin yhteenlaskettu massa onkin nolla ? Antiaieen massa jotain " negatiivista " massaa - silloinhan annihiloitumisessa ei pitäisi vapautua edes säteilyä - olis vaan zap .. ja ei mitään . ( spekuloin tässä ihan muuten vaan kun en oikeesti tiedä ) Jos vastaus ylläoleviin on " kyllä " ( paitsi mun spekulaatioihin ) , niin sitten päästään varsinaiseen ytimeen : Maailmankaikkeuden massasta on kerrottu tavallista ainetta olevan 4,6 % , pimeää ainetta noin 23 % ja loput 72 % on pimeää energiaa . Nyt jos säteily - fotonit - lasketaan tavallisen aineen joukkoon , niin alun materia- antimateria joukkotuhon jäljiltä jäi säteilyä joka vastaa 99.999 9999 % tuosta 4.6 % tavallisen aineen kakusta ? Ja tavallista - hypisteltävää stuffia onkin vain 0.000 000 01 % maailmankaikkeuden kokonaismassasta ? Hyvä kysymys . En ole koskaan kuullut selitystä tähän . Mietin vaan , että jos yksi protoni / antiprotonipari annihiloi toisensa , niin montako fotonia siitä syntyy ? Kuitenkin moninkertainen määrä . Ja nämä fotonit sitten törmäilevät tässä läpinäkymättö- mässä avaruudessa massallisiin hiukkasiin niin kauan kunnes avaruus tulee läpinäkyväksi ? Toinen kysymys on se , että pakenevatko fotonit sen jälkeen tyhjään avaruuteen , vai jäävätkö ne avaruuden 4-ulottei- suuden johdosta kiertämään ympyrärataa ( ppk:n aloittama keskustelu " fotonien eteneminen maailmankaikkeudessa " ) Olen todella kyselijän paikalla näissä asioissa . Entä jos kyse onkin kierrätyksestä ? Fotoni - &amp;gt ; hiukkanen / antihuikkanen - &amp;gt ; fotoni .. kaikki hiukkaset/antihiukkaset ei syntyneet saman Planckin aikayksikön aikana , aiemmin syntyneet kuolivat ennen kuin myöhemmstä oli tietoakaan - kuolleet oli tulevien hiukkasten rakennusaineita .. jos kierrätys on tarpeeksi hyvin organisoitu , niin koko maailmankaikkeuden massa voidaan kierrättää noin miljardiin kertaan ensimmäisen sekunnin aikana . Varmaankin kierrätystä on tapahtunut . Erilaisia reaktioita tapahtuu eri lämpötiloissa ja eri hiukkasten välillä . Se , että kuinka suuri osa annihilaatiosta lopulta muuttuu säteilyksi , on arvailua . Mutta varmaa on se , että tämä säteilyenergia on edelleen olemassa , ja jos se todellakin on 99,999 9999 % maailmankaikkeuden materiasta , niin kyllä se on hyvin onnistunut piiloutumaan . Jatkan vähän orpona pohdiskelua .. Ehkä kysymyksen avain piilee juuri tuossa aine /antiaine annihiloitumisessa .. Mitä siitä oikeestaan jää jäljelle kun materia kohtaa antimaterian , yhdessä bbc:n dokkarissa ( What's wrong with gravity ... tjsp. )</w:t>
      </w:r>
    </w:p>
    <w:p>
      <w:r>
        <w:rPr>
          <w:b/>
          <w:color w:val="FF0000"/>
        </w:rPr>
        <w:t>id 232</w:t>
      </w:r>
    </w:p>
    <w:p>
      <w:r>
        <w:rPr>
          <w:b w:val="0"/>
        </w:rPr>
        <w:t>Tekijät , jotka vaikuttavat romaaniset Reader Oletko innokas Romanssi-lukija ? Jos olet , olet yksi miljoonat lukijat , jotka ovat iloisia hyvä Romanssi luku ajatuksen . Tämä ei ole yllättävää lainkaan ; Romantiikka on yksi on suurin ja varmasti suosituimpia aiheita . Tilastot ovat osoittaneet , että useimmat lukijoille lukea se Romanssi kirja . Toisin sanoen emme voi saada käsitely vuoksi Romanssi yksin . Romance on kyky syötteen ei juuri elimen mutta sielu . Sielumme rakennettiin odotan rakkaus ja tästä syystä , Romanssi ei mene missä tahansa kauan pitkään . Romanssi-lukija kuten ovat näiden kirjojen tai romaaneja romanssia , joka mieluummin . Tämän syynä on se , että on olemassa niin monia erityyppisiä Romanssi tarinoita . Siirry niille , jotka ovat tieteellisen , paranormal , klassinen , historialliset , moderni ja Christian ; luettelo menee . Voit lukea Romanssi laji vaikuttaa monet tekijät . Ensimmäinen asia on etua . Ovat henkilöt , jotka ovat kiinnostuneita science fiction yhdessä hyvän rakkaus tarina . Tämä on puhtaasti korko- ja likings . Jokainen Romanssi lukija on eri maku ja on elintärkeää voit tunnistaa omasi . Voit myös harkitsee , miten hyvin tarina on kirjoitettu . Mitä tahansa kenttää on niitä , jotka hallitsevat outdo itse , ja on niitä , jotka ovat juuri keskimääräinen . Muut , jotka eivät ole tarpeeksi hyvä ovat . Kun se tulee kirjallinen Romantiikka , tämä on arvioitava lukija . Tietenkin tämä perustuu täysin henkilökohtaisten lausunnon . Tämä on sanoa , että yksi mies liha on toiseen on myrkkyä . Etsi koealojen tai tarinoita , että valitus eniten voit ja et ole pettynyt . Markkinoilla voit löytää jotain , joka on juuri oikea puolestasi . Toinen asia , joka saattaisi vaikuttaa voit lukea kuin Romanssi lukija on tiettyjen työn julkisuutta . Ovat kirjoittajat , jotka ovat onnistuneet luomaan ne nimi . Niiden Romanssi romaani on etsittävä koska et halua hukata , mitä he ovat tulleet ylös kanssa . Tämä ei tarkoita , että niillä on aina paras työ . Kuin Romanssi lukija on elintärkeää voit tietää , mitä kannattaa etsiä hyvä Romanssi-kirjassa . Ensin miksi ei luota oman vaisto . Ovat kirjoja , että meillä on yksinkertaisesti halu lukea . Anna mahdollisuus kulkea voit , noudata sydämesi ja hanki innoittamana perille . Jos se on rakastat nimike tai esitys on kirja , ei ole mitään syytä , miksi ei käytä tämän perusteella lukemista varten . Monet lukijat päästä koskaan ylös lukemiseen joitakin eniten tarinoita , koska heillä ei ole riittävästi tietoa . Sinun ei tarvitse lukea jokainen tarina , onko se hyvä vai ei . Voit käyttää käyttäjän tai lukija arvioon . Tällä tavalla saat käsityksen siitä mitä kirja on kaikkia tietoja . Liity kirjan Klubit ja nauttia kirjat ryhmänä . Tällä tavalla voit rakentaa oman mielialaa Romanssi kirjojen lukemiseen . Lukija sinulla on vapauden tarkastelemaan Romanssi haluavat , hauskaa ja avoimin mielin kirjojen ottaa kirja . Francis K. Githinji on online-tilassa juontavat asiantuntija . Hänen uusin Project Ilmainen Online Dating palvelu näyttää , miten verkossa juontavat teho on valjastettava kansainvälisesti ja suuri menestys tai arvostettu kommentit voi kirjata hänen blogi osoitteessa juontavat ja yhteydet Magazine</w:t>
      </w:r>
    </w:p>
    <w:p>
      <w:r>
        <w:rPr>
          <w:b/>
          <w:color w:val="FF0000"/>
        </w:rPr>
        <w:t>id 233</w:t>
      </w:r>
    </w:p>
    <w:p>
      <w:r>
        <w:rPr>
          <w:b w:val="0"/>
        </w:rPr>
        <w:t>Muodin huipulle 17:45 - 18:45 Tehtävä 5: Täydennä countrytähden garderobia ! . Kilpailijat saavat tehtäväkseen valmistaa countrylaulaja Miranda Lambertille kaksi vaatetta : toinen esiintymislavoja , toinen edustustilaisuuksia varten . Esiintymisasussa pitäisi olla countrya ja rock'n rollia , ja juhlavaatteen tulisi olla nuorekkaasti chic . Oleellista Mirandan vartalolle on ylpeä kurvikkuus , eikä suunnittelijakaan saisi peittää sitä . Työskentelytiimit arvotaan mustan pussin voimalla . Timin mielestä eräs kilpailija yrittää ladygagaistaa asiakkaan . Juryn mielipiteitä : " Tuossa mekossa pystyy todella liikkumaan . Nahka tekee siitä kalliin näköisen . Cool ! Näyttämöllä mekko ei voi olla liian lyhyt , ei varsinkaan , jos esiintymislava on korkealla . " Lisää : " Upea jokaisesta kulmastaan . Puhdas , elegantti , virtaviivainen . Sen sisällä ei tarvitse litistyä tukihousuihin , vaan kurvit pääsevät vapaasti rockaamaan . " Kehuja riittää , mutta myös kritiikkiä , kuten että eräs mekko päällään Miranda hyppäisi punaiselta matolta suoraan huonoiten pukeutuneiden listalle . Puheenaiheeksi nousee myös muotisuunnittelijan itseluottamus . Jury : Nina Garcia , Zac Posen , Heidi Klum . Vieraileva tuomari : countrylaulaja Miranda Lambert . Amerikkalainen fashion-realitysarja . Muodin huipulle 22:00 - 23:00 Tehtävä 6: Luo kypsälle naiselle tuore look ! . Tehtävänä on luoda vanhemmalle naiselle tyylikäs asukokonaisuus . Tim Gunn tähdentää , että hyvä muoti on iätöntä ja ajatonta , ja muodinluojat kautta maailman tietävät sen . Tehtävänanto tapahtuu tanssisalilla , missä suunnittelijoiden tulevat mallit harjoittelevat askeleita . Käsivarsien allit heiluvat , vaan ei itseluottamus ! Kunkin kilpailijan on luotava tiimissään työskennellen vaate yhdelle näistä naisista . Tuomarimielipiteitä catwalk-osuuden jälkeen : " Malli näyttää upealta . Suunnittelija on korostanut hänen parhaita puoliaan . Mekon sanoma on , ettei sen kantaja ole vielä vainaa . Bingo ! Hiukset , nilkkaketju ja tatuointi viestivät villeydestä , mutta naisesta onkin tehty prinsessa . Miksi ? " Lisää : " Paljasta upeat polvesi , bitch ! Liian lapsekas , tarvittaisiin arvokkuutta . Näytät massiiviselta ja jäykältä , ikään kuin olisit piilottanut Vapaudenpatsattaren sinne helmojen alle . " Yksi kilpailija on tuomareiden mielestä noussut huonouden haudasta ja palannut parrasvaloihin . Kuka ? Jury : Nina Garcia , muotisuunnittelija Rachel Roy ( Zac Posenin sijainen ) , Heidi Klum . Vierailevat tuomarit : koomikko-kirjailija Joan Rivers ja tytär , tuottaja Melissa Rivers. Amerikkalainen fashion-realitysarja . Muodin huipulle 17:00 - 18:00 Tehtävä 6: Luo kypsälle naiselle tuore look ! . Tehtävänä on luoda vanhemmalle naiselle tyylikäs asukokonaisuus . Tim Gunn tähdentää , että hyvä muoti on iätöntä ja ajatonta , ja muodinluojat kautta maailman tietävät sen . Tehtävänanto tapahtuu tanssisalilla , missä suunnittelijoiden tulevat mallit harjoittelevat askeleita . Käsivarsien allit heiluvat , vaan ei itseluottamus ! Kunkin kilpailijan on luotava tiimissään työskennellen vaate yhdelle näistä naisista . Tuomarimielipiteitä catwalk-osuuden jälkeen : " Malli näyttää upealta . Suunnittelija on korostanut hänen parhaita puoliaan . Mekon sanoma on , ettei sen kantaja ole vielä vainaa . Bingo ! Hiukset , nilkkaketju ja tatuointi viestivät villeydestä , mutta naisesta onkin tehty prinsessa . Miksi ? " Lisää : " Paljasta upeat polvesi , bitch ! Liian lapsekas , tarvittaisiin arvokkuutta . Näytät massiiviselta ja jäykältä , ikään kuin olisit piilottanut V</w:t>
      </w:r>
    </w:p>
    <w:p>
      <w:r>
        <w:rPr>
          <w:b/>
          <w:color w:val="FF0000"/>
        </w:rPr>
        <w:t>id 234</w:t>
      </w:r>
    </w:p>
    <w:p>
      <w:r>
        <w:rPr>
          <w:b w:val="0"/>
        </w:rPr>
        <w:t>Kaunista vai rumaa Täytyy tunnustaa , että yleensä tulee kuvattua kauniita kukkia ja kohtia puutarhassa . Nyt olen välillä tietoisesti kuvannut muutakin , ja siinä samalla alkanut katsoa puutarhaa vähän toisella tavalla . Esimerkiksi onko tämä tarhakurjenmiekan kukka sittenkin kaunis , vaikka se on niin oudon värininen ; ) Aika hienoja nuo ruskeat krookusten lehdet pionipenkissä . Ne voisi jo ottaa pois , mutta jätin ne kuitenkin ... vielä vähäksi aikaa . Taidan ottaa ne sitten , kun tulppaanin lehdetkin ovat kellastuneet . Ne eivät häiritse minua ollenkaa , sillä tiedän , että jos ne saavat kellastua rauhassa , on ensi vuonna odotettavissa upea kukinta ... mikäli ne ovat pitkäikäisiä tulppaaneja . Pionien keskellä näyttää tältä . Aika rumaa ... lakastuneet sipulikukkien lehdet ja rikkaruohot . Toisaalta aivan super ihanaa ... siinä näyttää olevan monta juhannuspionin tainta , jeee ! Pioneja on siirretty nyt monena vuotena , ja tänä syksynä taidetaan siirtää viimeiset lopullisille paikoilleen . Ja nämä juhannuspionin taimet etureunaan . Kaksi kauniisti lakastunutta tulppaania kukki viimeisinä , sillä ne on istutettu kokeeksi todella syvälle Villi Niityn Elsen vinkin mukaan . Vinkki löytyy Kestävimmät tulppaanit postauksen lopusta . Saas nähdä , miten monta vuotta nämä jaksavat kukkia . Näin kauniisti lakastuneita kukkia ei vaan raaski leikata pois . Pähkinäpuun alla kasvaa rodo , joka kukkii nyt upeasti . Yleensä tähän aikaan kuvaan sitä . Sen vieressä on tämä kohta , joka nyt on vähän roskainen pähkinäpuun kukkanorkoista . Vasemmalla oleva keltamaksaruoho ei vielä kuki , pyöreähkölehtinen tuoksuovokki on jo kukkinut ja tekee uusia rönsyjä . Oikealla oleva keltavuokko alkaa lakastuttaa lehtiään . No , onko tämä nyt sitten kaunista vai rumaa .... ; ) Päivänkakkaramätäs nurmikolla ryhmäruusupenkin vieressä ... jonkun mielestä aivan kauhistus . Ruma ja leikkaamaton nurmikko ! Meistä tämä on hauska ja samalla kaunis kohta . Pihan ei ole tarkoitus olla tylsä ja " normaali " . Kun päivänkakkarat alkavat lakastua , ne leikataan viikatteella matalaksi ja nurmikkoa aletaan leikata siitäkin kohtaa . Siis mikä onkaan rumaa ja mikä kaunista ; ) Juhannusruusun tuoksuisin terveisin , Sari Ps . Vielä voi osallistua Asuntomessujen ja Deko-lehden terassikisaan .... https ://www.tabsite.com/smrt195148 , ja vaikka äänestää minun eli Sarin puutarhat -blogin terassisuunnitelmaa ; ) Pss . Nyt on vielä pari päivää koristekasvien , kukkien ja vihannesten hyvää istutus- ja kylvöaikaa , kuun vaiheiden mukaan . Kommentit Makuja on tosiaan monenlaisia , mitä kukakin pitää kauniina ja tavoiteltavana . Meilläkin on samanlainen huolella ruohonleikkuulta varjeltu päivänkakkarapläntti nurmikossa ja toissa vuonna kun anoppi ja appi oli lastenhoitajina , olivat he leikanneet sen leikkurilla alkukesästä ennen kukintaa ... Taisivat pitää kamalana nurmikon kauhistuksena . Seuraavana kesänä oli sitten selvästi vähemmän kukkia eikä nytkään ole vielä yhtä paljoa . Ja muistan , kun viime kesänä ihailin naapurustossa tien pientareella ihania kukkivia kissankäpäliä , niin seuraavana päivänä naapuri olikin jo ehtinyt ruohonleikkaushommiin . Yhden aarre on toisen rikkaruoho ;- ) Olen välillä ihmetellyt , miten nuo meidän päivänkakkarat jaksavat kukkia noin runsaasti joka vuosi , vaikka ne leikataan matalaksi lakastumisvaiheessa . Kokemuksestasi voisi päätellä , että liian aikainen luonnonkukkien niitto vähentää kukintaa seuraavana vuonna , mutta kukinnan jälkeinen niitto taasen ei . Näin sitä oppii , kun vaihtaa kokeumuksia : ) Minäkin katselin kauhulla , kun yksi naapureistamme niitti upeat metsäapilat rinteestä ... ja nyt rinne näyttää tosi karulta ja kuivalta . Makuja</w:t>
      </w:r>
    </w:p>
    <w:p>
      <w:r>
        <w:rPr>
          <w:b/>
          <w:color w:val="FF0000"/>
        </w:rPr>
        <w:t>id 235</w:t>
      </w:r>
    </w:p>
    <w:p>
      <w:r>
        <w:rPr>
          <w:b w:val="0"/>
        </w:rPr>
        <w:t>Opintoraha ►Opintoraha - on osa opintotukea Kun olet hakenut opintotukea ja sinulle on myönnetty opintorahaa , saat kerran kuussa rahaa tilillesi . Saat tukea vain niiltä kuukausilta kun olet koulussa , eli kesällä ei voi saada tukea muuta kun poikkeustapauksissa , lisätietoja kesäopintotuesta Kelan nettisivuilta . Jos olet alle 17-vuotias , et voi saada opintorahaa koska olet vielä oikeutettu lapsilisään . Kun olet täyttänyt 17 vuotta , voit hakea opintorahaa seuraavan kuukauden alusta . Jos olet alle 17-vuotias , voit kuitenkin hakea asumislisää . Lisää infoa asumislisästä alempana . Opintorahan määrä riippuu siitä mitä opiskelet , minkä ikäinen olet , miten asut , siviilisäädystä ( jos asut jonkun kanssa , olet naimisissa jne. ) ja joskus myös vanhempiesi tuloista .</w:t>
      </w:r>
    </w:p>
    <w:p>
      <w:r>
        <w:rPr>
          <w:b/>
          <w:color w:val="FF0000"/>
        </w:rPr>
        <w:t>id 236</w:t>
      </w:r>
    </w:p>
    <w:p>
      <w:r>
        <w:rPr>
          <w:b w:val="0"/>
        </w:rPr>
        <w:t>Suomalaisen jalkapallon kehitystä ja jalkapallokeskustelua vaikeuttaa osaltaan se , että meillä ei ole käytössä kunnollista yhteistä termistöä - sellaista , jota kaikki käyttäisivät ja jonka kaikki ymmärtäisivät samalla tavalla . Härmälle peluri Hakasta 26.4.2013 Härmä ja Kim Lingman , 18 , ovat solmineet kahden vuoden sopimuksen . Sopimuksesta löytyy pykälä , joka mahdollistaa siirron ylemmille sarjatasoille , mikäli tilaisuus siihen tulee . Toijalasta kotoisin oleva Lingman on ToPan kasvatteja , joka 14-vuotiaana siirtyi Hakan junioreihin . Kolme vuotta Hakan A-junioreissa riitti Lingmanille ja määrätietoinen nuorukainen halusi siirtyä miesten peleihin . Lingman pääsi haistelemaan miesten pelien tunnelmaa viime kaudella Hakan mukana , mutta peliaikaa ei kuitenkaan herunut ja nuorukainen istui molemmat kaksi otteluaan penkillä . Liigacupissa tilille kertyi yksi ottelu ja tälläkin kaudella hän oli mukana muutamassa Hakan harjoitusottelussa . Nyt hän hakee tosissaan läpimurtoa miesten peleihin</w:t>
      </w:r>
    </w:p>
    <w:p>
      <w:r>
        <w:rPr>
          <w:b/>
          <w:color w:val="FF0000"/>
        </w:rPr>
        <w:t>id 237</w:t>
      </w:r>
    </w:p>
    <w:p>
      <w:r>
        <w:rPr>
          <w:b w:val="0"/>
        </w:rPr>
        <w:t>Ylemmän tason lapsesi vahvuuksien , heikkouksien Kaikki lapset ovat hyvä merkki , kun äärimmäisen , toteutettava on negatiivinen puolella . Yksi lapsi voi olla melko järjestetty , mutta jos huolellinen ei voi tulla joustamattomat vähemmän rakenteellisen tilanteessa . Se on niinku sanonta , “ voimaa voidaan suurin heikkous . ” Yksi äiti kertoi hänen poikansa , joka oli aito herkkyys muiden tarpeiden tietoja . Hän oli erityisluvallista ja muiden odottaessaan ja tuntui usein asioita syvästi . “ Muistan kerran , kun hän nuorempana , hän alkoi itkeä , kun hän näki ambulánsiya speeding tien alaspäin , koska hän tiesi , että joku oli loukkaantunut sisällä . Hän on hyvin huomioivan . Valitettavasti joskus Tämä herkkyys voi aiheuttaa hänelle moody tai liian emotionaalinen Partaturska tai vähiten aikana itkeminen vähän ongelma . ” Positiivinen laatu on herkkyys , mutta se on negatiivinen puoli on moody tai jotka ovat alttiita emotionaalinen outbursts . Toiseen mom näki , että hänen poikansa oli kyky töitä tehtävän , ilman että hajamielinen . “ Hän keskittyy voimakkaasti , todellinen määrittäminen onnistuu kanssa . ” Tämä laadun pysyviä voi olla todellinen hyödykkeen , mutta joskus se seuraavanlaisina röyhkeys . Kuten voit tarkastella lastesi heikkoudet , Etsi myönteinen merkki laatu voidaan väärinkäyttää . Etsi tapoja tasapainottamiseksi se muiden merkin laadut . Anna kiitosta positiivinen laatua ja kannustaa käytännön tapoja tuoda saldo . Seuraavassa on muutaman enemmän hyviä ominaisuuksia ja kävi ilmi niiden väärinkäyttö saattaa olla tapoja : Laimennettuina näe itseään perfektionistisena joustamattomat , halua jakaa Yksilöivä positiivinen laatuja , väärin tulee , ei ainoastaan kannustaa pääkohteena , mutta sen avulla voit kehittää strategia koulutuksen . Armando kertoi meille juttu , “ olen käyttänyt Hae niin ärtynyt minun poikani jäykkyys . Jos et antaa hänelle varoitus ennen muuta jonkinlainen hän saa kiihtynyt . Mutta yksi päivä , puhuinkin toiseen isä , joka oli tyhjäksi , hänen poikansa huoneessa oli aina sotkuinen . I mainittujen , meillä ei ole ongelma meidän kotiin . Ystäväni oli järkyttynyt ja kertoi minulle , kuinka siunattuja , minä olen poika , joka on laimennettuina on . Se oli sitten , että tajusin , että minun poikani neatness ja hänen kyvyttömyys joustavan peräisin saman merkin vahvuuden . Hän pitää järjestyksessä ja kun asiat eivät ole järjestyksessä hän on kova aika . “ Tarvitsen vielä työtä minun poikani joustavuus ja hän tarvitsee pystyä mene virran mukana hieman enemmän mutta nyt , kun näen hänen merkin vahvuuden , olen turhautunut vähemmän kuin hänelle budjettikurin mahdollistamat . En halua hänelle j. slob ja hänen orderliness luopua . Haluan vain saattaa jotkin muut merkin laatuja tämän ohella , jotta hän voi nauttia hänen voimansa paremmin . ” Armando on oikea ja hänen tehdä kasvatus sekä hänen poikansa tällä alalla . Joskus on vaikea nauttia joku , joka on hyvin erilainen . Apostoli Paul tunnustetun tämän totuuden hän katsoi Jumalan perheen , kirkon . Hän näki , että kaikki ihmiset ovat eri lahjoja ja on taipumus Pienennä muiden laatujen merkitys . Niin hän antoi neuvot roomalaiset 12 : 6-8 , “meillä on eri lahjoja mukaan antanut meille lisäajan . Jos ihmisen lahja on profetoimisen , Anna hänelle käyttää hänen uskonsa suhteessa . Jos se palvelee , Anna hänelle palvella ; Jos se on opetus , Anna hänelle opettaa ; Jos on rohkaisevaa , Anna hänelle kannustaa ; Jos se edistää muiden käyttäjien tarpeisiin , antakoon hänelle anteliaasti ; Jos johto on , Anna hänelle säännellään uutterasti ; Jos se on näkyvissä armoa , Anna hänelle tehdä iloisesti . ” Huomaa , miten joissakin näitä laatuja Paul suosittelee toisen laatua parantaa vahvempi . Tämän kirkon neuvoja on samanlainen soveltamista maallinen perhe . Kun lapsen vahvuus merkin alueella toimintapätevyyden kestää osoittaa sen ihailua . Arvonkorotus on taipumus keskittyä mitä lapsi tekee ja on tärkeää perhe-elämässä . Ihailua keskitytään mitä lapsi tekee ja</w:t>
      </w:r>
    </w:p>
    <w:p>
      <w:r>
        <w:rPr>
          <w:b/>
          <w:color w:val="FF0000"/>
        </w:rPr>
        <w:t>id 238</w:t>
      </w:r>
    </w:p>
    <w:p>
      <w:r>
        <w:rPr>
          <w:b w:val="0"/>
        </w:rPr>
        <w:t>Seminaarissa otetaan puheeksi ja pohditaan palvelujen tuottamista yhteistyössä muiden toimijoiden kanssa , hallinnollisia yhteistyökuvioita sekä kirjaston roolia osana alueensa elinvoimassa . Seminaari on suunnattu pienten kuntien kirjastoille sekä kuntien virka- ja luottamushenkilöille . Tilaisuuden tavoitteena on lisätä kirjastojen välistä yhteistyötä sekä levittää hyviä käytänteitä .</w:t>
      </w:r>
    </w:p>
    <w:p>
      <w:r>
        <w:rPr>
          <w:b/>
          <w:color w:val="FF0000"/>
        </w:rPr>
        <w:t>id 239</w:t>
      </w:r>
    </w:p>
    <w:p>
      <w:r>
        <w:rPr>
          <w:b w:val="0"/>
        </w:rPr>
        <w:t>Fredrika Toivanen on tullut Juuasta Viitaniemeen poikiensa Paavon , Villen ja Tahvon kanssa ja ostanut Toivalan tilan 23.10.1907 . Hinta oli tuolloin 7500 kultamarkkaa . Tahvo toimi viljelijänä Anna-puolisonsa kanssa , sittemmin viljelyä jatkoivat Eino ja Laina Toivanen . Nykyiset viljelijät tilalla ovat Sakari ja Riitta Toivanen . Tila on siis säilynyt Toivasen suvulla jo yli vuosisadan . Toivalan tila sijaitsee Juankosken Viitaniemessä Vuotjärven rannalla . Tilalla tuotetaan maitoa ja lihaa . Metsätalous näyttelee isoa osaa tilan tuotannosta . Tilan pellot on viljelty luomutuotannossa vuodesta 1999 lähtien . Tavoitteenamme on tuottaa jalostettavaksi hyvälaatuista maitoa ja lihaa eläinten hyvinvointi huomioon ottaen . Metsää hoidetaan ammattimaisesti . Tavoitteenamme on saada mahdollisimman paljon laadukasta puuta jalostettavaksi . Hoito tapahtuu kestävän kehityksen mukaisesti luontoarvot huomioiden turvaten puun kasvu- ja myyntimahdollisuudet .</w:t>
      </w:r>
    </w:p>
    <w:p>
      <w:r>
        <w:rPr>
          <w:b/>
          <w:color w:val="FF0000"/>
        </w:rPr>
        <w:t>id 240</w:t>
      </w:r>
    </w:p>
    <w:p>
      <w:r>
        <w:rPr>
          <w:b w:val="0"/>
        </w:rPr>
        <w:t>Luuk. 8: Miten demonit ja pahat henget ilmenevät tänä päivänä ? Luukkaan Evankeliumi 8 Naisia Jeesuksen seurassa 1 Sen jälkeen Jeesus kulki kaupungista kaupunkiin ja kylästä kylään julistaen ilosanomaa Jumalan valtakunnasta . Hänellä oli seurassaan kaksitoista opetuslastaan 2 sekä muutamia naisia , jotka hän oli parantanut taudeista ja vapauttanut pahojen henkien vallasta . Näitä olivat Magdalan Maria , josta hän oli ajanut ulos seitsemän pahaa henkeä , 3 Johanna , jonka aviomies Kuusas oli Herodeksen korkeita virkamiehiä , sekä Susanna . Lisäksi oli monia muita naisia , ja kaikki nämä avustivat heitä omilla varoillaan . Kylväjä 4 Kun paikalle tuli paljon väkeä ja kaikista kaupungeista virtasi ihmisiä Jeesuksen luo , hän esitti heille vertauksen : 5 " Mies lähti kylvämään siementä . Kun hän kylvi , osa siemenestä putosi tien laitaan . Siinä jyvät tallautuivat , ja taivaan linnut söivät ne . 6 Osa putosi kalliolle ja lähti kasvuun , mutta oraat kuivettuivat , koska eivät saaneet maasta kosteutta . 7 Osa putosi keskelle ohdakkeita , ja kun oras kasvoi , kasvoivat ohdakkeetkin ja tukahduttivat sen . 8 Mutta osa putosi hyvään maahan , kasvoi ja tuotti satakertaisen sadon . " Tämän sanottuaan Jeesus huusi : " Jolla on korvat , se kuulkoon ! " Kylväjävertauksen selitys 9 Opetuslapset kysyivät Jeesukselta , mitä vertaus tarkoitti . 10 Hän sanoi : " Te olette saaneet oppia tuntemaan Jumalan valtakunnan salaisuudet , mutta muille ne esitetään vertauksina , jotta he nähdessäänkään eivät näkisi eivätkä kuullessaankaan ymmärtäisi . 11 Vertaus tarkoittaa tätä : Siemen on Jumalan sana . 12 Tien laitaan pudonnut siemen tarkoittaa ihmisiä , jotka kuulevat sanan mutta joiden sydämestä Paholainen heti tulee ottamaan sen pois , jotta he eivät uskoisi ja pelastuisi . 13 Kalliolle pudonnut siemen tarkoittaa niitä , jotka sanan kuullessaan ottavat sen iloiten vastaan mutta uskovat vain hetken aikaa . Heillä ei ole juurta , ja niin he koetukseen joutuessaan luopuvat . 14 Ohdakkeisiin pudonnut osa tarkoittaa niitä , jotka kuulevat sanan mutta sitten tukahtuvat elämän huoliin , rikkauteen ja nautintoihin . He eivät tuota kypsää satoa . 15 Mutta hyvään maahan pudonnut siemen tarkoittaa niitä , jotka sanan kuultuaan pysyvät siinä puhtain ja ehein sydämin ja kestävinä tuottavat satoa . Sanan oikea kuuleminen 16 " Ei kukaan sytytä lamppua ja sitten peitä sitä astialla tai pane sitä vuoteen alle . Lampunjalkaan se pannaan , jotta sisään tulevat näkisivät valon . 17 Ei ole mitään kätkettyä , mikä ei tulisi ilmi , eikä salattua , mikä ei paljastuisi ja tulisi tietoon . 18 Tarkatkaa siis , miten kuulette . Jolla on , sille annetaan , mutta jolla ei ole , siltä otetaan pois sekin , mitä hän luulee itsellään olevan . " Jeesuksen oikeat omaiset 19 Jeesuksen äiti ja veljet tulivat tapaamaan häntä , mutta eivät tungoksessa päässeet hänen luokseen . 20 Jeesukselle ilmoitettiin : " Äitisi ja veljesi ovat tuolla ulkona ja haluavat tavata sinut . " 21 Mutta hän vastasi : " Minun äitini ja veljeni ovat nämä , jotka kuulevat Jumalan sanan ja tekevät sen mukaan . " Jeesus tyynnyttää myrskyn 22 Eräänä päivänä Jeesus astui opetuslastensa kanssa veneeseen ja sanoi heille : " Nyt lähdemme vastarannalle . " He lähtivät vesille . 23 Matkalla Jeesus nukahti . Mutta järvelle syöksyi myrskytuuli , ja veneeseen tuli vettä niin että he olivat vaarassa . 24 Silloin opetuslapset herättivät Jeesuksen ja sanoivat : " Opettaja , opettaja , me hukumme ! " Jeesus nousi ja nuhteli tuulta ja järven aaltoja . Ne asettuivat , ja tuli tyven . 25 " Missä teidän uskonne on ? " kysyi Jeesus . Opetuslapset joutuivat pelon valtaan ja sanoivat häm</w:t>
      </w:r>
    </w:p>
    <w:p>
      <w:r>
        <w:rPr>
          <w:b/>
          <w:color w:val="FF0000"/>
        </w:rPr>
        <w:t>id 241</w:t>
      </w:r>
    </w:p>
    <w:p>
      <w:r>
        <w:rPr>
          <w:b w:val="0"/>
        </w:rPr>
        <w:t>Huopana 15.-16.11.2008 Retkukunta kokoontui taas Huopanalle 15.11.2008 iltana . Jarmo oli lämmittänyt saunan … tai siis Jarmon oli pitänyt lämmittää sauna , mutta arvatkaapa miten siinä taas kävi . Talkoohengessä se sitten kuitenkin saatiin lämpimäksi ja makkaratkin kypsyivät kiukaalla maukkaiksi . Ilta sujui jälleen kerran erinomaisen hauskasti . Saunoimme , tarinoimme , soitimme suuta , lauloimme “ Aikuinen nainen ” -biisiä ja ennen kaikkea me pelasimme taas tietenkin koiraa . Ehkä ensi vuonna Tomikin oppii jo säännöt , joita Jarmo yritti laittaa väkisin uuteen kuosiin . Huonejako oli myös mennyt uusiksi etelän miesten toimesta ja nyt he saavat jännittää , että kutsutaanko enää mukaan . Mutta katsotaan miten he käyttäytyvät tämän vuoden aikana . Sanotaanko niin , että koeaika on joka tapauksessa nyt päällä . Ja niin muuten sitten me kalastelimme sen 16. päivän . Keli oli aamupäivän lumisateinen , mutta pakkasasteita ei kuitenkaan haitaksi asti . Iltapäivällä keli vähän kirkastui , mutta rupesi myös pakastamaan . Vesi oli joessa ennätyskorkealla , joskaan se ei tuntunut kaloja häiritsevän . Kahdeksan miehen porukasta kalaa saivat noin puolet . Yhteensä mitattavana kävi 22 taimenta , alamittaiset huomioiden . Ei hullummin . Eniten kaloja koukutti Vesku , joka napsi niitä peräti 9 kappaletta . Valitettavasti itse kuuluin niihin , jotka eivät saaneet . Sain pidellä peräti neljää kalaa , mutta yksikään ei suostunut mitattavaksi asti . Kalaa siis joessa on . Hienointa oli se , että kaikki ( ! ) saadut kalat olivat rasvaevällisiä eli luonnon kantaa . Se lupailee Huopanan kosken tulevaisuudelle hyvää . Sen verran tarvitsee kommentoida tuota Huopanan reissun kirjoitusta , että yksi saamistani taimenista ( 45 cm ) oli rasvaeväleikattu . Vapautin senkin kun oli sen verran hoikka ( kuten kalastajansakin ) . Muuten samaa mieltä siitä , että enempi nyt tuli rasvaevällisiä kun aiemmilta reissuilta ( eka kertaa kun olin mukana , niin silloin tuli kyllä erittäin paljon pieniä taimenia , jotka muistaakseni rasvaevällisiä ) . Mutta isompia tuli nyt kohtuu vähän verrattuna aiempaan , nythän isoin Maran noin viiskymppinen . Eihän pääasia kuitenkaan ole kalasaalis , vaikka kyllähän sitä tietenkin kaloja on kalastamassa . Harrastuksen nimi perhokalastus antaa kuitenkin jotenkin sellaisen kuvan , että hommassa on kyse kalastuksesta , siis kalan saamisesta . Siksiköhän nykyään puhutaan perhostelusta , jolla ei nimen mukaan mitään tekemistä kalojen kanssa . Niinhän reissuilla usein käy , ettei kaloista ole tietoakaan …</w:t>
      </w:r>
    </w:p>
    <w:p>
      <w:r>
        <w:rPr>
          <w:b/>
          <w:color w:val="FF0000"/>
        </w:rPr>
        <w:t>id 242</w:t>
      </w:r>
    </w:p>
    <w:p>
      <w:r>
        <w:rPr>
          <w:b w:val="0"/>
        </w:rPr>
        <w:t>Tag Archives : tohtori outolempi Mies ulkosuomalainen kirjoitti The Ulkopolitistissa maanantaina suomalaisesta turvallisuuspolitiikasta ja suomalaisten suhtautumisesta ydinaseisiin . Ydinaseet ovat kaikessa kauheudessaan kiehtova aihe ja tänään puhutaankin kylmästä sodasta , Tohtori Outolemmestä ja ihmisistä . Ajatuksia ydinaseista allekirjoittaneessa [ … ]</w:t>
      </w:r>
    </w:p>
    <w:p>
      <w:r>
        <w:rPr>
          <w:b/>
          <w:color w:val="FF0000"/>
        </w:rPr>
        <w:t>id 243</w:t>
      </w:r>
    </w:p>
    <w:p>
      <w:r>
        <w:rPr>
          <w:b w:val="0"/>
        </w:rPr>
        <w:t>Vanhemmuus on oma taiteenlajinsa . Jälkikasvun kasvattaminen yhteiskuntakypsyyteen on täynnä haasteita , joiden selättäminen vaatii ennakkoluulottomuutta ja maalaisjärkeä . Turhat kuvitelmat kannattaa siirtää suosiolla sivuun . Ylivanhemmuus on realistinen sudenkuoppa , jota on syytä välttää . Kuluneen sanonnan mukaan oppiminen on lapsen työtä . Yhtä tunnettu on toteamus , jonka mukaan nuorena opitun vanhana taitaa . Legendoja on turha kyseenalaistaa . Gasthaus Metso ottaa nyt harkitun askeleen kulinaristisen jatkumon suunnannäyttäjänä . Kerran kuukaudessa astuu julkisuuteen pikkukokkikoulu . Jimi ja Kiira harjoittelevat ruoanlaiton ja leipomisen saloja . Mukana oppia saamassa on myös Riia . Pikkukokkikoulun tarkoituksena on herättää lasten mielenkiinto kulinarismia kohtaan . Omasta tekemisestä kumpuavat ahaa-elämykset ja muistikuvat toimivat toivottavasti tulevaisuudessa heidän ohjenuorinaan . Avauspostauksessa valmistetaan vadelmapiiras . Valmiin tuotoksen tasapainoisuus saa takeensa herkullisesta täytteestä , jossa makeasti maustetut vadelmat ja ranskankerma muodostavat harmonisen liiton . Siinä on samanaikaisesti sekä silmänruokaa että vatsantäytettä .</w:t>
      </w:r>
    </w:p>
    <w:p>
      <w:r>
        <w:rPr>
          <w:b/>
          <w:color w:val="FF0000"/>
        </w:rPr>
        <w:t>id 244</w:t>
      </w:r>
    </w:p>
    <w:p>
      <w:r>
        <w:rPr>
          <w:b w:val="0"/>
        </w:rPr>
        <w:t>Sinulle 2986 lääkkeiden Asento ! Tarjoamme kaikille asiakkaillemme laadukkaita lääke Fluoxetine vain . Fluoxetine tarjoamme suoraan valmistajalta ilman välittäjä . Tämä voi voimme taata , että Fluoxetine tarjoamme voi sisältää väärentämiseen tai väärennettyjen tuotteiden . Otamme Fluoxetine peräisin hyvin tunnettujen ja luotettavien valmistajien että todistaa jtk pitkään työn laadulle . Taattu toimitus hienovarainen kirjekuori Masennuslääke Johon jotta hankkia Fysionorm Toimitus : EU : 4-7 päivää USA : 3-13 päivää Maailma : 7-13 päivää Huom ! Lääkkeiden merkitty liput : - toimitus 2-4 päivää - toimitus 2-5 päivää Asento ! Uudet lääkkeet meidän apteekki : · 30. Tammikuussa kasvattaa tarjous Piroxicam . Piroxicam on tulehduslääke käytetään lievittämään oireita nivelreuma ja nivelrikko , dysmenorrea , leikkauksen jälkeinen kipu , ja toimimaan kipulääke , erityisesti jos kysymyksessä on tulehduksellinen komponentti . · 25. Tammikuussa alkaa tarjota Hydrocortisone toisen valmistajan . Hydrocortisone on hormoni , jota lisämunuaisen rauhanen . Hydrocortisone vapautuu vastauksena stressiä ja matala veren glukokortikoidit , ja sen ensisijainen tehtävä on nostaa veren sokeria , tukahduttaa immuunijärjestelmää , ja tukea rasvaa , proteiineja ja hiilihydraattien aineenvaihduntaa . · 23. Tammikuussa taas alkaa tarjota Rifaximin .Rifaximin on käytettävä antibiootti hoidossa turistiripulissa ja Maksan maksan vajaatoiminta . · 15. Marraskuussa alkaa tarjota Pyrazinamide , lääke , jota käytetään tuberkuloosin hoitoon yhdessä muiden lääkkeiden kanssa . · 11 päivästä . Marraskuussa taas alkaa tarjota Quinine , luonnonvalkoinen kiteinen alkaloidi ottaa kuumetta ( kuume-vähentää ) , antimalarinen , kipulääke ( kivunlievitys ) , anti-inflammatorisia ominaisuuksia ja karvas maku . Quinine käytetään myös hoitoon lupus ja niveltulehdus . Viime aikoihin asti Quinine oli myös yhteinen hyväksymättömiä hoitoon yön jalkakrampit . · 28. Lokakuussa alkaa tarjota yhdistelmä Propyphenazone+ Paracetamol+Caffeine . Niitä käytetään laajasti kipulääke yhdistelmä ilmoitettu nopeasti hallintaan päänsärkyä ja hampaiden kipua ja suosittu monissa maailman maissa . · Alkaen 19. Lokakuussa lisätä meidän valinta valmistajien Citalopram . Citalopram on tunnettu masennuslääkettä hyväksytty hoitoon masennuksen . Citalopram usein määrätty off-label useita ahdistusta olosuhteissa , paniikkihäiriö , premenstruaalisyndrooma . Citalopram on todettu merkittävästi vähentää oireita diabeettinen neuropatia ja ennenaikaista siemensyöksyä , ja sitä voidaan käyttää hoitoon kuumia aaltoja . · Alkaen 6. Lokakuussa alkaa tarjota Acyclovir toisen valmistajan . Acyclovir on hyvin tunnettu ja laajalti käytetty viruslääkkeiden lääkitystä käytetään pääasiassa hoitoon herpes simplex-virusinfektioiden sekä hoidossa vesirokko ja herpes . · 29. Syyskuussa tarjota vaihtoehtoinen valmistaja Valsartan , tunnettu lääke alentaa verenpainetta , hoitoa sydämen vajaatoiminnan . · 13. Syyskuussa alkaa tarjota Gemifloxacin , voimakas suun laajakirjoinen antibakteerinen lääke , jota käytetään akuutin bakteerien pahenemista krooninen keuhkoputkentulehdus ja lievä tai kohtalainen keuhkokuume . · Alkaen 5. Syyskuussa alkaa tarjota Neostigmine , kapea toimiva lääke , jota käytetään parantamaan lihaskuntoa ihmisten kanssa lihasheikkoutta ja hyödyntämisen jälkeen anestesia . · Alkaen 30. Elokuussa tarjota Balsalazide , tarpeeksi harvinainen lääke , jota käytetään hoitoon tulehduksellinen suolistosairaus . · 22. Elokuussa tarjota Milnacipran toisen valmistajan . Milnacipran käytetään kliinisessä hoidossa fibromyalgia ( sairaus merkitys lihasten ja sidekudoksen kipua ) . Milnacipran on myös hyväksytty kliiniseen hoitoon ja masennustila joissakin maissa . · 16. Elokuussa tarjota</w:t>
      </w:r>
    </w:p>
    <w:p>
      <w:r>
        <w:rPr>
          <w:b/>
          <w:color w:val="FF0000"/>
        </w:rPr>
        <w:t>id 245</w:t>
      </w:r>
    </w:p>
    <w:p>
      <w:r>
        <w:rPr>
          <w:b w:val="0"/>
        </w:rPr>
        <w:t>22. joulukuuta 2011 JOULUINEN ARVONTA Olen niin innoissani tästä uudesta blogista , että nyt on aika jakaa sitä iloa myös teille . Haluan kiittää teitä ihanat lukijani näin joulun aikaan pienellä arvonnalla . Kerro kommenttiboksissa mikä on erikoisin , omituisin tai hassuin koskaan saamasi lahja , niin olet mukana arvonnassa ! Mainitse myös kumman pöllöistä , Nekun vai Polkan tahtoisit saada mikäli voitto osuu kohdallesi . ( lupaan myös , että ens arvonnan palkinto on joku muu , kuin pöllö ;) ) Mitään suurta kiirettä osallistumisella ei ole , aikaa on joulun pyhien yli . Pidämme Neitokaisen kanssa arvonnan kuitenkin ennen uutta vuotta . Onnea matkaan ! * * * Arvonta on päättynyt 31.12 . kello 15:20 ja tulokset julkistetaan pian ! 89 kommenttia : Jee !-ekana mukana ...Nekku pöllö ihan huhuilee päästä meille ! !Pöllösi on ihania ! !Ehkä se minun " oudoin " ja rakkain joululahjani oli muutama vuosi sitten saamani ,esikoisen tekemä , savimöykky ,jota sitten ihaillen ihmettelin ja kauttarantain kyselin että mikähän mahtaisi olla ...sormusten säilytyspaikaksi sitten paljastui &amp;lt;3 T:Susanna ja 3rinsessaa Tähän on kyllä ihan pakko osallistua ... Kaikkein omituisin , kamalin ja hassuin lahja , jonka koskaan olen saanut on ehdottomasti ollut joku vuosi sitten saamani Eppu Normaalin alastonkalenteri . Muistan , että olin jonkin verran päälle 20-vuotias silloin ja pikkuveljeni piti lahjaa hyvänäkin vitsinä . Itku meinasi päästä , kun paketin avasin ... :D Nekku-pöllö voisi ihan hyvin muuttaa meille . Nekku ja Polka ovat molemmat melkoisia Herkkuja , mutta osallistutaas vaikka Polkan arvontaan . Mies on erityisen erikoistunut erikoisiin (kin ) lahjoihin , mutta mikäs oliskaan se kaikkein hassuin .. ? No yks on ainakin sellainen hierontareppu , se rumputtaa menemään sellaista tahtia että ei rumpukonetta enää tarvita :) Ja niin , seurustelun alussa se osti meille kokonaisen astiaston Citymarketin hyllystä minulta mitään kysymättä . Silloin se oli hauskaa , nykyään saattaisin suhtautua asiaan vähemmän huumorilla .. Omituisin joululahja ? Tylsin oli ainakin se " lump of coal " eli hiilenpala jollaisia annetaan tuhmille lapsille ja jonka sain vaihtarivuonna luokkakaverilta ... Sain kyllä jonkun kivankin lahjan hältä , mutta se on jo jäänyt unholaan . Yks hassuimmista oli isoveljeltä saadut puuro ja glögitarpeet - jokainen erikseen pakattuna , riisit , rusinat , mantelit jne . Meillä olisi pöllön mentävä paikka , enkä edes osaa päättää kumpi olisi ihanampi . Oikein hyvää joulua teille sinne ! Olen vissiin saanut jokseenkin tavanomaisia lahjoja , kun mieleen tulee nyt vain yksi joulupaketista löytynyt villasukka . Pari sille tuli sitten jälkitoimituksena , kun äiti sai valmiiksi joulukiireiltänsä . Nekun tahtoisin omakseni :) ihanaa joulua ! lapsena sain joulupukilta yöpaidan , jonka mukana tulivat myöskin samasta kankaasta tehdyt tossut . muutama vuosi sitten löysin kyseiset tossut kätköistäni ja siskontyttö ihastui niihin niin kovasti , että annoin ne hänelle . tossut kuluivat iihan puhki ja tytön äiti aikoi heittää ne pois . oli joulunalusaika ja tyttöpä keksikin paketoida ne minulle lahjaksi ! saatiin aattona mahat ja posket kipeiksi siitä naurusta , mikä syntyi , kun paketistani paljastui aivan puhkikuluneet tossut ! &amp;lt;3 se oli ehdottomasti sekä erikoisin , että omituisin kuin myös hassuin saamani lahja ! Yhtenä jouluna sain itse neulomani pitkän , leveän ja raitaisen kaulahuivin , jonka olin kadottanut langat päättelemättöminä teinivuosinani . Huivin katoaminen harmitti ihan hirveästi silloin , koska näin paljon vaivaa sen neulomisessa . Siskoni oli sen sitten vuosien päästä bongannut kirpparilla kaulahuivini , päätellyt langat ja käärinyt pakettiin</w:t>
      </w:r>
    </w:p>
    <w:p>
      <w:r>
        <w:rPr>
          <w:b/>
          <w:color w:val="FF0000"/>
        </w:rPr>
        <w:t>id 246</w:t>
      </w:r>
    </w:p>
    <w:p>
      <w:r>
        <w:rPr>
          <w:b w:val="0"/>
        </w:rPr>
        <w:t>Avainsana-arkisto : naatit Vatut ja punaherukat mehumaijassa . Sadonkorjuuaikaan en näköjään ehdi kirjoitella Naattinettiin , enkä taimikasvatus- , istutus- , kitkentä- , lannoitus- tms . puutarha-aikaan . No , jääköön kirjoittelu talvikausien harrastukseksi . Oikeastaan vasta lokakuussa alkavat kiireet hellittää , ja vain marras–helmikuu on toimettomampaa aikaa tällaiselle puutarhatontulle . Jos pois luetaan siis siemenluetteloiden selailu vuoden alussa . Onhan Suomen kesä muutenkin niin valtavan ihana , ettei sitä kannata tuhlata sisätiloissa enemmän [ ... ] Ranskalaiset pitävät erilaisten juuresten naatteja suurena herkkuna . Naattien ravintoarvot ovat usein erinomaiset , ehkä siksi mm. punajuurenlehdet maistuvat niin hyvin pupuillekin . Tässä on variaatio eräästä ranskalaisherkusta : Punajuuren lehtiä – n . kouraan mahtuva kimppu Lehtikaalia – saman verran kuin edellisiä Voita – n . 50g Vehnäjauhoja ( tai suurustetta kunkin omalla tyylillä ) – ehkä 0.5 dl Kiehuvan kuumaa vettä – sen verran että [ ... ]</w:t>
      </w:r>
    </w:p>
    <w:p>
      <w:r>
        <w:rPr>
          <w:b/>
          <w:color w:val="FF0000"/>
        </w:rPr>
        <w:t>id 247</w:t>
      </w:r>
    </w:p>
    <w:p>
      <w:r>
        <w:rPr>
          <w:b w:val="0"/>
        </w:rPr>
        <w:t>” Tänään on häpeän päivä ” Torstaina kesäkuun 19. päivä vuonna 2014 Tanskaan saapuu hienoja vieraita , mekkoihin pukeutuneita miehiä ja heidän Chanelin laukkuja heiluttavia , mustakaavuilta näyttäviä vaimojaan , kun Dohasta saapuvat yksityiskoneet kuljettavat porukkaa juhlimaan Kööpenhaminan suurmoskeijan vihkiäisiä . Leninkimiehet ovat kotoisin yhdestä maailman rikkaimmasta maasta , Quatarista , mikä samaan aikaan on yksi maailman takaperoisimmista valtioista . Qatarissa sovelletaan naisia , homppeleita ja kaikkia vääräuskoisia sortavaa sharia-lakia . Maan suunnattomista kaasurikkauksista saatuja tuloja käytetään yksityiskoneiden hankintaan , kiinteistökauppoihin Lontoossa ja Pariisissa sekä Monte Carlon kasinovisiitteihin . Heidän muslimiveljiensä taistelu Syyriassa ei merkitse mitään ja Irakin ISIS on tervetullut profilointi islamin sunni-haarasta . Qatar on myös maa , mikä suoltaa väkilukuun suhteutettuna eniten kasvihuonepäästöjä ilmoille . Energiaa kuluu muun muassa maan uima-altaitten jäähdyttämiseen . Qatarilaiset ovat liian fiinejä tehdäkseen töitä , joten orjuutta muistuttavissa oloissa töitä paiskivaa työvoimaa on haalittu laumoittain Bangladeshistä ja Filippiineiltä . Maan lentoyhtiö Qatar Airways on epäreilulla tavalla kilpailleet markkinoilta ulos reilua henkilöstöpolitiikkaa noudattavia SAS:n kaltaisia yhtiöitä . Torstaina Radikaalin liberaalipuolueen työ , jota punavihreystö on täysin rinnoin tukenut , palkitaan . Nyt he pääsevät keräämään kannattamansa , vuosia jatkuneen muslimimaahanmuuton hedelmiä . Uusi Kööpenhaminan suurmoskeija on äärimmäinen monimuotoisuuden ja suvaitsevaisuuden symboli . Nyt me saamme moskeijan , minkä rahoittaja on yksi maailman suvaitsemattomimmista maista , joka lähettäisi Margrethe Vestagerin ( Radikaali liberaalipuolue ) säkkiin puettuna takaisin hellan ääreen ja kieltäisi häntä tapaamasta toisia miehiä . Johanne Schmidt Nielsenin ( Yhteinäisyyslista ) , Pia Olsen Dyhrin ( Sosialistinen kansanpuolue ) ja Helle Thorning-Schmidtin ( Demarit ) mekkomiehet lähettäisivät kotiin tyydyttämään miestensä seksuaalisia tarpeita . Kotona he hoksaisivat , että siellä on kolme muutakin vaimoa , mikäli siippa on riittävän rikas elättääkseen neljä vaimoa . Tämä ei ole mikään ongelma Qatarissa . Siellä mikään ei ole liian vulgääriä , kunhan hinta on kallis ja hankinalla on ”bling-bling ” arvoa . Kööpenhamina on nyt päässyt eksklusiiviseen seuraan , missä sallitaan islamin fundamentalistinen tulkinta . Tanskan silmäätekevät on kutsuttu juhliin , mukaanlukien Tanskan kuningatar , joka ilmeisesti ei paikalle saavu . Mutta ei sillä ole niin väliä . Mekkomiesten todellinen tarkoitus on levittää Qatarin uskonnollista suvaitsemattomuutta . Punavihreystö saa näppylöitä joka kerta kun kapitalistit pyrkivät lisäämään valtaansa , mutta kun puhe kääntyy muslimeihin , suut menevät suppuun , ettei kukaan vain luulisi rasistiksi . Ja tämän varaan aavikon miehet laskevat . Vestager ystävineen ovat Qatarille hyödyllisiä hölmöläisiä , joiden avulla fundamentalistisen islam-tulkinnan levitys käy kätevästi . Qatar pystyy tähän , koska sillä on rahaa kuin roskaa . Vapaamielisimmillä muslimimailla ei tähän rahkeet riittäisi . Joten onnea vaan teille . Olette voittaneet ja nyt Tanskassa on moskeija , minkä viulut on maksanut yksi maailman totaalitäärisimmistä maista , missä ihmisoikeudet on tuntematon käsite . Tämän vuoksi ehdotan uutta kansallista vapaapäivää kesäkuun 19. päiväksi juhlistamaan uusien aikojen saapumisesta . Päivän voisi nimetä Häpeän päiväksi . [ colored_box color= "blue " ]Ei , tämä ei ole sameiden vesien syövereistä löydetty täky , vaan ihan oikea mielipidekirjoitus , mikä on julkaistu yhdessä Tanskan arvostetuimmista aamulehdistä . Ja mitä tulee itse vihkiäisiin , moni kutsuvieras</w:t>
      </w:r>
    </w:p>
    <w:p>
      <w:r>
        <w:rPr>
          <w:b/>
          <w:color w:val="FF0000"/>
        </w:rPr>
        <w:t>id 248</w:t>
      </w:r>
    </w:p>
    <w:p>
      <w:r>
        <w:rPr>
          <w:b w:val="0"/>
        </w:rPr>
        <w:t>Vietä erilainen loma Lapissa ! Haluaisitko viettää lomasi etäällä kaikesta kiireestä ja hälinästä , laadukkaista ja yksilöllisistä palveluista nauttien ? Itä- Lapin erämaamaisemissa , Savukoskella , voit olla aidosti lomalla . Tekemistä löytyy ympäri vuoden , vaikka Koilliskairan leppoisa rytmi tarjoaa myös mahdollisuuden vain hiljentyä luonnon äärellä . Haluat sitten hiihtää , virkistyä avannossa , moottorikelkkailla , meloa , patikoida , pyöräillä , marjastaa tai rentoutua , Savukoski on hyvä vaihtoehto loman viettoosi . Moninaiset majoitusvaihtoehdot tarjoavat mahdollisuuksia eräkämpistä täyden palvelun hotelliyöpymisiin . Kiireen keskellä Savukoski tarjoaa vieraalleen aikaa rauhoittua . Mahdollisuuden viettää aivan erilainen loma . Savukosken matkailuinfosta saat tietoa ja apua lomasi suunnitteluun . Ota yhteyttä !</w:t>
      </w:r>
    </w:p>
    <w:p>
      <w:r>
        <w:rPr>
          <w:b/>
          <w:color w:val="FF0000"/>
        </w:rPr>
        <w:t>id 249</w:t>
      </w:r>
    </w:p>
    <w:p>
      <w:r>
        <w:rPr>
          <w:b w:val="0"/>
        </w:rPr>
        <w:t>Ajankohtaista s 5 Beuceronmix Wilma katosi koeajalla Vantaalainen koiranomistaja vei yksivuotiaan sekarotuisen beauceron-sukuisen Wilma-koiransa janakkalalaiselle naiselle kahden viikon koeajajalle vuoden 2013 huhtikuussa . Ostajaehdokas valehteli nimensä . Wilma on ollut jo toista vuotta kateissa . - Kun meni Wilmaa kanssa Janakkalaan , ostajaehdokas odotteli meitä pienkerrostalon pihalla selittäen ystävänsä asuvan kyseisessä talossa . Tulimme yhteisymmärrykseen siitä , että ostajaehdokas maksaa koirasta 200 euroa , jos meille tulee kahden viikon koeajan jälkeen kaupat , kertoo koiran omistaja . - Annoin naiselle kauppakirjan , josta ilmeni , että olin maksanut Wilmasta 250 euroa . Jätin hänelle myös koirani lemmikkipassin siltä varalta , jos koira sairastuisi .. Kun kahden viikon koeaika umpeutui , ei Jenni Haatojana esiintynyt ostajaehdokas vastannut soittoihin ja sähköpostit palautuivat lähettäjälle . - Tein naisesta rikosilmoituksen , mutta poliisilla ei ollut mitään tutkintapohjaa , koska nainen oli esiintynyt väärällä nimellä . - Yhdessä vaiheessa nainen vastasi soittoon omalla etunimellään , mutta väitti olevansa eri ihminen kuin se , jolle koira jäi . Sanoin , että tunnen hänen äänensä . Käytti väärää nimeä Viime vuoden joulukuussa Wilman omistaja lähti Janakkalaan etsimään " Jenni Haatojaa " . Perillä hän kuuli eräältä pienkerrostalon asukkaalta , että ostajaehdokas oli käyttänyt tekaistua nimeä . Nainen oli asunut itse pienkerrostalossa , jonka pihalla hän otti koiran vastaan . Hän oli myöhemmin muuttanut toiselle paikkakunnalle . Samalla reissulla selvisi koiran pimittäneen naisen todellinen nimi , Wilman omistaja teki uuden rikosilmoituksen . Nainen on ollut jo petoksen takia poliisikuulusteluissa . - Wilman tapaus on tutkintapapereissa nimikkeellä lievä petos . Hieman ihmetyttää ” lievä petos ” . Olisiko kyseessä petos ilman lievä-sanaa , jos Wilma olisi puhdasrotuinen , ja sen hinta olisi kalliimpi . Facebookista löytyy sivusto , jolla kerrotaan väärää nimeä käyttäneen naisen huijanneen muitakin . Kirjoittajat tietävät jopa naisen oikean nimen .</w:t>
      </w:r>
    </w:p>
    <w:p>
      <w:r>
        <w:rPr>
          <w:b/>
          <w:color w:val="FF0000"/>
        </w:rPr>
        <w:t>id 250</w:t>
      </w:r>
    </w:p>
    <w:p>
      <w:r>
        <w:rPr>
          <w:b w:val="0"/>
        </w:rPr>
        <w:t>Tag Archives : F1-ennakko 2013 2012 näytti jo hetken siltä , että Red Bull Racing ja Sebastian Vettel saavat väistyä uuden mestarin tieltä . Mitä vielä – kun talli sai autonsa viimein iskuun , katosi Vettel horisonttiin muutamassa kilpailussa putkeen , ja kas , järjestys oli palannut . Suurin muutos edelliskausiin on Infinitin violetin lisääminen auton väritykseen , joten mestariksi on vain yksi suosikki . Ferrarin kausi 2012 oli osoitus siitä , kuinka melko keskinkertaisellakin kalustolla voi tasaisessa sarjassa kivuta mestaruustaistoon , mikäli tiimi ja sen ykköskuski toimivat saumattomasti yhteen . 2013 punainen auto on varmasti edeltäjäänsä kilpailukykyisempi , mutta samalla on epätodennäköistä , että Fernando Alonso kykenee toiseen vastaavanlaiseen nappikauteen . McLaren oli kauden 2012 nopein auto , mutta talli putosi mestaruustaistosta jo melko varhain epäluotettavuuden ja varikkomiehistön virheiden takia . Entinen yhteistyökumppani , nyt moottorit maksusta toimittava Mercedes-Benz kuppasi läksiäisten kunniaksi Wokingista sekä ykköskuskin että teknisen johtajan . Kaikesta huolimatta McLaren pysyy tyylilleen uskollisena . Mercedes-Benzin moottoriurheilujohdossa on käynyt hulina . 1990-luvun alusta saakka Mercedesin urheiluponnisteluista vastannut Norbert Haug on poissa korvaajanaan AMG:lla ja Williamsilla meritoitunut Toto Wolff . Taustalla soppaa hämmentää jyrkistä mielipiteistään tunnettu Niki Lauda . Merkin F1-tallin uusi ykköskuski Lewis Hamilton saa valmistautua melkoiseen seikkailuun . Kopioinnin sanotaan olevan imartelun muodoista korkein , joten Sauberilla on syy olla mielissään – viime vuoden auton ratkaisuja apinoitiin käyttöön koko varikkosuoran mitalla . Parhaimmillaan auto oli todella nopea , mutta epätasaisuus kilpailusta toiseen muodostui ongelmaksi . Uuden ykköskuskin Nico Hülkenbergin toivotaan olevan ratkaisun avain . On yleensä huolestuttava merkki , mikäli F1-talli joutuu panttaamaan kuskivalintaa kauden kynnykselle , ja niinpä Force Indian pitkä empiminen Paul di Restan tallikaverin suhteen on herättänyt kummastusta . Taustalla on ollut paitsi ensi vuoden moottorivalintaan liittyvä huutokauppa , myös tallin omistajien rahavaikeudet . Turbulenssi on sikäli harmillista , että tallissa ja autossa olisi vakaissa oloissa ainesta . Williamsille kausi 2012 voidaan valmistajien sarjan heikosta sijoituksesta huolimatta lukea menestykseksi ; pitkästä aikaa tallilla oli auto , jolla osallistua jopa kärkikahinoihin , ja pitkään odotettu voittokin saavutettiin . Potentiaali jäi hyödyntämättä pitkälti siksi , etteivät kuljettajat olleet auton tasolla . 2013 on lupa odottaa parempaa myös ratin ja penkin välistä . Toro Rosson suurin muutos on tapahtunut teknisellä puolella , jota johtanut räiskyvä italialainen Giorgio Ascanelli sai lähteä kesken viime kauden . Ohjat ottaneen James Keyn komennossa suunniteltu uutukainen onkin silmiinpistävän erilainen edeltäjiinsä verrattuna . Suurimmat muutokset ovat tämän päivän F1-autoille poikkeuksellisesti pinnan alla . Caterhamilla tapahtui vuoden 2012 päätteeksi paljon muutoksia . Omistaja Tony Fernandes jätti tallipäällikön tehtävät , ja samalla lähtivät tallin alusta asti suosimat kokeneet kuljettajat sekä Fernandesin yritysten sponsorituet . Uusi päällikkö Cyril Abiteboul on tuonut tilalle kaksi kokematonta , paikastaan maksavaa nousukasta sekä heidän sponsorinsa . Yksi asia on kuitenkin pysynyt samana : autoa ei tahdo paljaalla silmällä erottaa vuoden 2012 [ … ] Marussian kohdalla huomio on kauden alla keskittynyt lähinnä kuljettajatilanteeseen : auton numero 22 kuljettaja on vaihtunut jo ennen ensimmäistäkään kilpailua kahdesti , ja paikastaan koko talven ajan kiinni pitänyt tulokas Max Chilton on ajanut käytännössä kaikki testipäivät . Teknisellä puolella talli on kuitenkin kehittynyt .</w:t>
      </w:r>
    </w:p>
    <w:p>
      <w:r>
        <w:rPr>
          <w:b/>
          <w:color w:val="FF0000"/>
        </w:rPr>
        <w:t>id 251</w:t>
      </w:r>
    </w:p>
    <w:p>
      <w:r>
        <w:rPr>
          <w:b w:val="0"/>
        </w:rPr>
        <w:t>sunnuntai 5. tammikuuta 2014 Oman tien kulkija Olisipa aina vuoden vaihteen jälkeinen aika . On ollut ihana lukea eri blogeista ajatuksia terveellisemmästä elämästä ja uuden vuoden päätöksistä . Eikä vähäisempänä , aiemman vuoden hienoista tuloksista . Mitä enemmän luen ihmisten tarinoita , onnistumisen takana on tehdä laihduttaminen omalla tavalla . Moni on onnistunut FitFarmin paketeilla , toinen hiilareita vähentämällä , kalorita laskemalla yms . Oma filosofiani päämäärän saavuttamiseen alkaa olla kristallinkirkas . Tavoitteet ovat maltillisia . Välitavoitteet asetettu . Palkinnot on valmiiksi mietitty . Tervetuloa , kevyt ja terve elämäni :) Ensimmäisen etapin palkinto itselle tulee olemaan pitkä hemmotteluhoito . Johon olen jo säästänyt valmiiksi kassan . Toinen on BetterBodies camo ( kauan haaveiltu ) treenipaita jne B- ) . Sun viimeisinkin postaus oli todella motivoiva !</w:t>
      </w:r>
    </w:p>
    <w:p>
      <w:r>
        <w:rPr>
          <w:b/>
          <w:color w:val="FF0000"/>
        </w:rPr>
        <w:t>id 252</w:t>
      </w:r>
    </w:p>
    <w:p>
      <w:r>
        <w:rPr>
          <w:b w:val="0"/>
        </w:rPr>
        <w:t>Mietteitä peräkamarin uuninpankolta Main menu Tag Archives : sikatilat Kaksi vuotta sitten sikaloita salaa kuvanneet ja tuotantoeläinten huonon kohtelun kaikelle kansalle paljastaneet saivat syytteet julkisrauhan rikkomisesta ja kunnianloukkauksesta . Tilojen omistajat vaativat lisäksi vahingonkorvauksia taloudellisista menetyksistä ja henkisistä kärsimyksistä . Entinen tai nykyinen maa- ja metsätalousministeri eivät kommentoi keskeneräistä oikeudenkäyntiä . Sillä verukkeella he kieltäytyvät myös kommentoimasta omaa saamattomuuttaan . Mitenkäs tässä nyt näin kävi ? Kun kuvamateriaalia näytettiin vuosi sitten ajankohtaisohjelmassa , lienee monien muiden ajattelu kulkenut vähän samaa rataa kuin omani : Tuossa on ihan varmasti rikottu eläintensuojelusta säädettyjä lakeja . Hyvin nopeasti kävi ilmi , että kaikki on sujunut lain mukaan . Kuvatut olosuhteet ovat ihan lainmukaisia , joten ainoat rikolliset ovat nämä luvatta sikaloihin menneet kuvaajat . Tämän saattoi arvata jo silloisen ministerin Sirkka-Liisa Anttilan haastattelusta . Ministeri epäili ensin materiaalia väärennetyksi ja sanoi sitten , että joka tapauksessa kuvaajat ovat syyllistyneet rikokseen . Myöhemmin hän ilmoitti , että lakiin tullaan tekemään nopeasti mahdolliset epäkohdat korjaavia muutoksia . Mitään ei kuitenkaan ole tapahtunut , koska Anttila keskeytti lainvalmistelun heti kohun laannuttua . Hänen seuraajansa ei ole tehnyt asialle mitään . Kun asiaa ajatellaan pelkästään lain kannalta , niin kaikkihan on mennyt ihan oikein . Luvatta sikaloihin meneminen täyttää julkisrauhan rikkomisen tunnusmerkistön . Jos yrittäjille on aiheutunut selvästi osoitettavaa taloudellista vahinkoa , on se korvattava kokonaan . Ainoat ylimitoitetulta näyttävät vaatimukset ovat henkisistä kärsimyksistä vaaditut jopa 30 000 euron vahingonkorvaukset . Laki sallii nykyisin myös henkisistä kärsimyksistä aiheutuvia korvauksia , mutta niiden laskeminen onkin sitten asia erikseen . Kuten syytettyjen puolustus totesi , ei tällaisia korvauksia ole maksettu koskaan muille kuin Hiihtoliiton johtajille . Oikeus ratkaisee asian aikanaan , joten ei siitä sen enempää . Sen sijaan maa- ja metsätalousministerin olisi syytä kommentoida lainsäädännön nykytilaa . Miksi lain uudistaminen on keskeytetty ? Aiotaanko sitä yleensä jatkaa ? Vai onko niin , että kyseessä ovat liian suuret intressit ? Onko peräti niin , että Suomi ei voi tehdä omaan lainsäädäntöönsä sellaisia muutoksia , jotka aiheuttaisivat kotimaisille tuottajille lisäkustannuksia ja heikentäisivät heidän mahdollisuuksiaan markkinoilla ? Jos muut EU-maat saavat kohdella sikojaan kurjasti , niin onko sama ihan pakko sallia meilläkin ? Jos näin on , niin ministerin pitää astua esiin kertomaan tämä sikamainen juttu koko kansalle . Vajaa vuosi sitten Oikeutta Eläimille -järjestö julkaisi kuvamateriaalia , joka toi esiin epäkohtia suomalaisilla sikatiloilla . Melkoisen kamalia filminpätkiä näytettiin TV:n ajankohtaisohjelmassa ja ministeri Sirkka-Liisa Anttila tuohtui kovasti . Hän ei kuitenkaan suuttunut sikojaan kaltoin kohteleville tilallisille , vaan filmien kuvaajille ja ajankohtaisohjelman toimittajalle . Hän epäili heti tuoreeltaan filmejä väärennetyiksi ja kuvaajia rikollisiksi . Nyt asiaa on tutkittu juuri tältä pohjalta ja syyteharkintaan on siirtymässä kymmenkunta tapausta . Yksikään syyte ei koske sikatilallisten laiminlyöntejä , vaan kaikissa on kyse julkisrauhan rikkomisesta ja törkeästä kunnianloukkauksesta . Ainoita rikollisia ovat siis tässäkin tapauksessa ne , jotka laittomin keinoin tuovat esille epäkohtia . Sikoja sen sijaan saa edelleen julkisrauhan suojissa kohdella ihan miten haluaa . Täsmälleen sama on tilanne aina silloin , kun turkistarhoilla salaa kuvattua materiaalia julkaistaan . Ensimmäiseksi alkaa huuto siitä , että nyt on törkeästi rikottu tarhojen lailla suojattua julkisrauhaa . Tämä ei ihmetytä ollenkaan , kun tietää ministereiden yhteydet näihin elinkeinoihin . Anttila on entinen sikatilallinen ja hänellä on kiinteät yhteydet lihantuottajien järjestöihin ja elintarviketeollis</w:t>
      </w:r>
    </w:p>
    <w:p>
      <w:r>
        <w:rPr>
          <w:b/>
          <w:color w:val="FF0000"/>
        </w:rPr>
        <w:t>id 253</w:t>
      </w:r>
    </w:p>
    <w:p>
      <w:r>
        <w:rPr>
          <w:b w:val="0"/>
        </w:rPr>
        <w:t>UUDET JULKAISUT NYT ILMESTYNEET Pahan ongelma teoreettisesta ja käytännöllisestä näkökulmasta Kirjoittanut Olli Pitkänen Esikoisteoksessaan Pahan ongelma teoreettisesta ja käytännöllisestä näkökulmasta Olli Pitkänen pohtii , kuinka pahan käsitettä voitaisiin tarkastella nykyajan tarpeisiin elävästi mutta koherentilla tavalla . Pitkäsen mukaan sekä uskonnolliset perinteet että rationaalinen filosofia ovat pitkälti käyttäneet loppuun resurssinsa kohdata pahaa , mutta samaan aikaan käytännöllinen tarve pahan ymmärtämiseen näyttää alati kasvavan . Erityisesti 2000-luvulle tultaessa pahasta on käyty paljon intensiivistä mutta usein yksipuolista keskustelua . Vanhat uskonnolliset perinteet ovat alkaneet radikalisoitua kohdatessaan kyvyttömyytensä muuntua nykyajan tarpeiden mukaisiksi . Tällöin myös pahan käsite on alkanut yhä enemmän viitata demonisoituun , täysin käsittämättömään epäinhimilliseen toiseuteen . Toisaalta , pyrkiessään ymmärtämään pahaa rakentavammalla tavalla moderni länsimainen tieteellis-filosofinen ajattelu on vienyt pahan käsitteeltä sen eksistentiaalisen syvyyden ajautuen keskusteluissaan loputtomiin yksityiskohtiin , joista filosofian ammattilaisenkaan on vaikea rakentaa kokonaisvaltaisen persoonallisen kokemisen kannalta mielekästä kokonaisuutta . Pitkäsen tavoitteena on inspiroida yleistä keskustelua sekä lukijan omakohtaista pohdintaa siitä , kuinka pahan olemassaolon aiheuttamaan eksistentiaaliseen haasteeseen voidaan nykypäivänä pyrkiä vastaamaan sen paremmin romantisoimatta kuin trivialisoimatta pahan käsitettä . Tarkasteluissaan Pitkänen käyttää hyväkseen laajaa sivistystaustaansa ( erityisesti pahan käsitettä koskevassa ) modernissa filosofiassa karsastamatta kuitenkaan henkilökohtaisempaakaan otetta , jota pahan kokonaisvaltainen ymmärtäminen Pitkäsen mukaan välttämättä vaatii . Väheksymättä monien klassisten filosofien , erityisesti Immanuel Kantin , F . W.J. Schellingin ja Sören Kierkegaardin antamaa panosta pahan ymmärtämiseen , nykyaika vaatii kuitenkin Pitkäsen mukaan uusia vielä ennakkoluulottomampia näkökulmia . Tässä suhteessa Pitkänen asettaa paljon toivoa viime vuosikymmeninä tapahtuneelle satanististen liikkeiden nousulle , jotka – vaikkakin usein perusteettomaan radikalismiin ja traagisiinkin virheisiin sortuen – pyrkivät eri tavoin kohtaamaan pahan suoraan siinä missä kristillisen perinteen sekä jälkikristillisen humanismin hallitsemassa valtavirran ajattelussa vaikeimmat pahaa koskevat kysymykset on tyypillisesti sysätty huomaamatta syrjään . Olli Pitkänen on yhteiskuntatieteiden maisteri ja työskentelee tällä hetkellä Alfred Kordelinin säätiön tarjoamalla rahoituksella metafyysisen pahakäsityksen mahdollisuutta nykyfilosofiassa tutkivan väitöskirjan parissa . Kirjoituksia Magiasta Kirjoittanut Johannes Nefastos Kirjoituksia Magiasta on kokoelmateos okkultismin metafysiikasta ja rakenteista käytännöllisen magian taustalla . Se käsittelee esoteerista kosmogoniaa ja tuon kosmogonian soveltamista inhimilliseen käytäntöön okkulttisten vihkimysten jyrkällä , mutta aina avoimella tiellä . Olkoon lukija itse operatiivinen maagikko , magian filosofian tutkija tai vain maagisesta maailmakuvasta kiinnostunut , hän tulee löytämään näistä kirjoituksista tutkimustaan hyödyttäviä esityksiä aiheista , joihin tavan takaa on viitattu julkaistussa okkultismikirjallisuudessa , mutta joiden eksakti käsittely lähes aina on peitetty runouteen ja allegoriaan .</w:t>
      </w:r>
    </w:p>
    <w:p>
      <w:r>
        <w:rPr>
          <w:b/>
          <w:color w:val="FF0000"/>
        </w:rPr>
        <w:t>id 254</w:t>
      </w:r>
    </w:p>
    <w:p>
      <w:r>
        <w:rPr>
          <w:b w:val="0"/>
        </w:rPr>
        <w:t>ÅIFK M55 Matsi ÅIFK M55 - TuKV Ilmoita joukkueen ulkopuolinen pelaaja Ilmoittautumiset John R Lasse N Ralph H Jaber-Ahmed J Mauno P Pekka K Ralph D Vladimir K Josua G Timo L Rainer S 2 Kenneth D Tapani R 6 Pertti H Antti S Teppo V Tomi S Timo M Freddie L Kommentoi ... Rainer ÅIFK - TuKV 2 - 1. Maalit John R ja Ralph H. Sivusta katsoen tilannerikas peli puolin ja toisin , mutta siltä näytti , että pelattiin tällä kertaa vastustajan tasolla eikä omaa peliämme . Kevätkauden saldona kakkostila sarjassa . Siitä on hyvä kesätauon jälkeen jatkaa . Yritetään pitää kiinni linjasta , että yksikään joukkue ei meiltä kuutta pistettä sarjassa vie ... Älkää päästäkö hyvin hankittua kuntoa katoamaan kesätauon aikana ! Vuosi sitten Rainer ÅIFK - TuKV 2 - 1. Maalit John R ja Ralph H. Sivusta katsoen tilannerikas peli puolin ja toisin , mutta siltä näytti , että pelattiin tällä kertaa vastustajan tasolla eikä omaa peliämme . Kevätkauden saldona kakkostila sarjassa . Siitä on hyvä kesätauon jälkeen jatkaa . Yritetään pitää kiinni linjasta , että yksikään joukkue ei meiltä kuutta pistettä sarjassa vie ... Älkää päästäkö hyvin hankittua kuntoa katoamaan kesätauon aikana !</w:t>
      </w:r>
    </w:p>
    <w:p>
      <w:r>
        <w:rPr>
          <w:b/>
          <w:color w:val="FF0000"/>
        </w:rPr>
        <w:t>id 255</w:t>
      </w:r>
    </w:p>
    <w:p>
      <w:r>
        <w:rPr>
          <w:b w:val="0"/>
        </w:rPr>
        <w:t>Taide ja minimitoimeentulo Oletetaanpa , että tavoitteemme olisi yhteiskunta , jossa olisi mahdollisimman hyvä tehdä taidetta . Mitä menetelmiä ottaisimme käyttöön tavoitteemme saavuttamiseksi ? Naiivin optimistinen ratkaisu olisi kohdentaa taiteeseen niin paljon valtion tukia kuin mahdollista . Mutta tällainen ratkaisu toimii vain , jos on olemassa selkeästi määritelty laatikko nimeltä ” taide ” . J.K . Rowling oli sosiaalituilla elävä yksinhuoltajaäiti kirjoittaessaan ensimmäistä Harry Potteria . Hänellä ei ollut apurahaa , mutta hän loi enemmän tai vähemmän taiteeseen pohjautuvan miljoonabisneksen . Vaikkei Harry Potter ole minun lempitaidettani , haluamme epäilemättä edistää tällaistakin taidetta . Rowlingin kaltaisia taiteilijoita ei voi auttaa apurahoin . Heidän toimeentulonsa perustuu uran alkuvaiheessa sille , mikä on yhteiskunnan tarjoama minimitoimeentulo tietylle suurelle ihmisryhmälle . Jos Rowlingilla ei olisi ollut varaa istua kahviloissa kirjoittamassa vauvansa kanssa , Potteria ei nyt olisi . Taiteen edistämiselle omistautuneet instituutiot eivät löydä suurta nimeä ennen kuin tämä tekee debyyttinsä , jos sittenkään , vaan syytävät rahaa vanhoille tekijöille , jotka toimivat sellaisella kentällä , jonka uusiin olosuhteisiin hitaasti sopeutuvat instituutiot ymmärtävät . Sen takia Helsingissä on varaa rakentaa oopperaa varten kokonainen talo , mutta sarjakuvaa varten on varaa työllistää muutama ihminen . Tämä on varsin ymmärrettävää , mutta siitä seuraa , että se , mikä on käytettävissä oleva vähimmäistoimeentulo , on se , minkä varassa monet suuretkin taiteilijat onnistuvat tai epäonnistuvat — eikä mikään kulttuurin kehittämiseen suunnattu raha .</w:t>
      </w:r>
    </w:p>
    <w:p>
      <w:r>
        <w:rPr>
          <w:b/>
          <w:color w:val="FF0000"/>
        </w:rPr>
        <w:t>id 256</w:t>
      </w:r>
    </w:p>
    <w:p>
      <w:r>
        <w:rPr>
          <w:b w:val="0"/>
        </w:rPr>
        <w:t>Tralallalaa ja niin edespäin . Fysiikka kakkosesta yhdeksän pistettä . Sain jumalauta ykkösestäkin enemmän , ja siihen en edes lukenut . Mutta en kyllä siis päässyt läpi siitäkin . Hei , as if . Olen kyllä tässä noin miljoonan käymäni fysiikan tentin jälkeen huomannut että tuo proffa on aika tiukkaperse antamaan pisteitä . Fysiikka kakkosessakin tällä kertaa yhdessä tehtävässä ainoa tekemäni virhe oli että väitin jään sulamisen vapauttavan lämpöenergiaa eikä sitovan sitä , ja menetin siitä hyvästä kuusi pistettä kahdeksasta . Joo , tulihan siitä sen takia väärä vastauskin ja näin , mutta hei , ei se silti kuuden pisteen virhe ole ! Ja jostain syystä olin saanut ykköstehtävästäkin vain kaksi pistettä . AAAAAAAAAAAA. Jos ei vituttaisi niin paljon ettei pysty puhumaan niin menisin haukkumaan sen äijän syvimpään maanrakoon . Huomenna matikantentti . Se toivottavasti menee vähän paremmin . Olen käynyt jopa kaikissa paitsi yksissä harkoissa ! \o/ Ja muutenkin koko kurssi on ollut pelkkää nablausta . Ja osaan nablata !</w:t>
      </w:r>
    </w:p>
    <w:p>
      <w:r>
        <w:rPr>
          <w:b/>
          <w:color w:val="FF0000"/>
        </w:rPr>
        <w:t>id 257</w:t>
      </w:r>
    </w:p>
    <w:p>
      <w:r>
        <w:rPr>
          <w:b w:val="0"/>
        </w:rPr>
        <w:t>Roomalaiskirje : 11:1 Minä sanon siis : ei kaiketi Jumala ole hyljännyt kansaansa ? Pois se ! Sillä olenhan minäkin israelilainen , Aabrahamin siementä , Benjaminin sukukuntaa . &amp;gt ; Jakeen lisätiedot 11:2 Ei Jumala ole hyljännyt kansaansa , jonka hän on edeltätuntenut . Vai ettekö tiedä , mitä Raamattu sanoo kertomuksessa Eliaasta , kuinka hän Jumalan edessä syyttää Israelia : &amp;gt ; Jakeen lisätiedot 11:3 " Herra , he ovat tappaneet sinun profeettasi ja hajottaneet sinun alttarisi , ja minä yksin olen jäänyt jäljelle , ja he väijyvät minun henkeäni " ? &amp;gt ; Jakeen lisätiedot 11:4 Mutta mitä sanoo hänelle Jumalan vastaus ? " Minä olen jättänyt itselleni seitsemäntuhatta miestä , jotka eivät ole notkistaneet polvea Baalille . " &amp;gt ; Jakeen lisätiedot 11:5 Samoin on nyt tänäkin aikana olemassa jäännös armon valinnan mukaan . &amp;gt ; Jakeen lisätiedot 11:6 Mutta jos valinta on armosta , niin se ei ole enää teoista , sillä silloin armo ei enää olisikaan armo . &amp;gt ; Jakeen lisätiedot 11:7 Miten siis on ? Mitä Israel tavoittelee , sitä se ei ole saavuttanut , mutta valitut ovat sen saavuttaneet ; muut ovat paatuneet , &amp;gt ; Jakeen lisätiedot 11:8 niinkuin kirjoitettu on : " Jumala on antanut heille uneliaisuuden hengen , silmät , etteivät he näkisi , ja korvat , etteivät he kuulisi , tähän päivään asti . " &amp;gt ; Jakeen lisätiedot 11:9 Ja Daavid sanoo : " Tulkoon heidän pöytänsä heille paulaksi ja ansaksi ja lankeemukseksi ja kostoksi , &amp;gt ; Jakeen lisätiedot 11:10 soetkoot heidän silmänsä , etteivät he näkisi ; ja paina yhäti heidän selkänsä kumaraan . " &amp;gt ; Jakeen lisätiedot 11:11 Minä siis sanon : eivät kaiketi he ole sitä varten kompastuneet , että lankeaisivat ? Pois se ! Vaan heidän lankeemuksensa kautta tuli pelastus pakanoille , että he itse syttyisivät kiivauteen . &amp;gt ; Jakeen lisätiedot 11:12 Mutta jos heidän lankeemuksensa on maailmalle rikkaudeksi ja heidän vajautensa pakanoille rikkaudeksi , kuinka paljoa enemmän heidän täyteytensä ! &amp;gt ; Jakeen lisätiedot 11:13 Teille , pakanoille , minä sanon : Koska olen pakanain apostoli , pidän minä virkaani kunniassa , &amp;gt ; Jakeen lisätiedot 11:14 sytyttääkseni , jos mahdollista , kiivauteen niitä , jotka ovat minun heimolaisiani , ja pelastaakseni edes muutamia heistä . &amp;gt ; Jakeen lisätiedot 11:15 Sillä jos heidän hylkäämisensä on maailmalle sovitukseksi , mitä heidän armoihin-ottamisensa on muuta kuin elämä kuolleista ? &amp;gt ; Jakeen lisätiedot 11:16 Mutta jos uutisleipä on pyhä , niin on myös koko taikina , ja jos juuri on pyhä , niin ovat myös oksat . &amp;gt ; Jakeen lisätiedot 11:17 Mutta jos muutamat oksista ovat taitetut pois ja sinä , joka olet metsäöljypuu , olet oksastettu oikeiden oksien joukkoon ja olet päässyt niiden kanssa osalliseksi öljypuun mehevästä juuresta , &amp;gt ; Jakeen lisätiedot 11:18 niin älä ylpeile oksien rinnalla ; mutta jos ylpeilet , niin et sinä kuitenkaan kannata juurta , vaan juuri kannattaa sinua . &amp;gt ; Jakeen lisätiedot 11:19 Sinä kaiketi sanonet : " Ne oksat taitettiin pois , että minut oksastettaisiin . " &amp;gt ; Jakeen lisätiedot 11:20 Oikein ; epäuskonsa tähden ne taitettiin pois , mutta sinä pysyt uskosi kautta . Älä ole ylpeä , vaan pelkää . &amp;gt ; Jakeen lisätiedot 11:21 Sillä jos Jumala ei ole säästänyt luonnollisia oksia , ei hän ole säästävä sinuakaan . &amp;gt ; Jakeen lisätiedot 11:22 Katso siis Jumalan hyvyyttä ja ankaruutta : Jumalan ankaruutta langenneita kohtaan , mutta hänen hyvyyttänsä sinua kohtaan , jos hänen hyvyydessänsä pysyt ; muutoin sinutkin hakataan pois . &amp;gt ; Jakeen lisätiedot 11:23 Mutta nuo</w:t>
      </w:r>
    </w:p>
    <w:p>
      <w:r>
        <w:rPr>
          <w:b/>
          <w:color w:val="FF0000"/>
        </w:rPr>
        <w:t>id 258</w:t>
      </w:r>
    </w:p>
    <w:p>
      <w:r>
        <w:rPr>
          <w:b w:val="0"/>
        </w:rPr>
        <w:t>Työryhmä asetettiin Vantaan pommiräjähdyksen jälkeen selvittämään mahdollisia lainsäädäntöön liittyviä kehittämistarpeita ja teknisiä mahdollisuuksia rajoittaa Internetissä julkaistavan rikollisen materiaalin levittämistä . Työryhmän mukaan itsesäätelystä hyvä esimerkki on suurten operaattoreiden yhdessä sopima netiketti ja netiketin huomioivat käyttösopimukset , jotka varaavat operaattorille oikeuden poistaa laiton tai haitallinen aineisto palvelimelta saatuaan sen olemassaolosta tiedon . Koulutuksesta ja valistuksesta hyviä esimerkkejä ovat muun muassa DotSafe projekti , jossa opettajille annetaan helppokäyttöisessä muodossa materiaalia opettamisen tueksi Internetin vaaroista sekä tietoa käytännesäännöistä . Työryhmän mukaan anonyymi ilmaisu ja liikkuminen Internetissä tulee olla mahdollista , mutta taustalla tulee myös olla tietoisuus siitä , että väärinkäyttötapauksissa tekijä on jäljitettävissä . Kansainväliseen yhteisymmärrykseen Internet-työryhmä pitää selvityksessään erityisen tärkeänä Euroopan yhteisön ja Euroopan neuvoston piirissä tehtävää tietoverkkorikollisuutta ennalta estävää työtä . Kansainvälisesti pitäisikin päästä yhteisymmärrykseen siitä , mitä säännellään ja millä tavoin sekä millaisin keinoin . Laki tietoyhteiskunnan palvelujen tarjoamisesta on jo nyt tuonut keinoja ja velvoitteita puuttua sisällöllisesti rikolliseen materiaaliin Internetissä . Sananvapautta koskeva lakiuudistus tuonee mukanaan lisää sääntelyä , arvioi Internet-työryhmä . Pakkokeinolain uudistaminen antaa poliisille nykyistä enemmän mahdollisuuksia puuttua tietoverkkorikollisuuteen . Työryhmä toivoo , että Euroopan neuvoston tietoverkkorikollisuutta koskevan yleissopimuksen määräyksien voimaanpano saattaa suomalaisen lainsäädännön tasolle , jolla mahdollistettaisiin ainakin oikeudelliset keinot selvittää rikollisen materiaalin levittäjä kansallisissa tietojärjestelmissä . Erityisen kannatettavana työryhmä pitää sananvapauslain uudistusehdotuksessa mainitun verkkoviestin lähettäjää koskevien tunnistamistietojen säilyttämisvelvollisuutta . Työryhmän mielestä tietoliikenteen tunnistamistietojen säilyttämisvelvoitetta tulisi arvioida myös tietoturvallisuuden toteutumisen kannalta .</w:t>
      </w:r>
    </w:p>
    <w:p>
      <w:r>
        <w:rPr>
          <w:b/>
          <w:color w:val="FF0000"/>
        </w:rPr>
        <w:t>id 259</w:t>
      </w:r>
    </w:p>
    <w:p>
      <w:r>
        <w:rPr>
          <w:b w:val="0"/>
        </w:rPr>
        <w:t>Lauttasaaren Liikuntakeskus on monipuolinen koko perheen liikuntakeskus . Kaksi kuntosalia sekä laaja valikoima ohjattuja ryhmäliikuntatunteja ja kamppailulajeja tarjoavat loistavat mahdollisuudet nauttia monipuolisesta liikunnasta ! 16.06.2014 15:12 8 päivää sitten Anna palautetta Blogit Nata on henkeen ja vereen larulainen bloggaaja , joka kuntoilee terveyden ja endorfiinien vuoksi . Crosstrainingiin hurahtanut mimmi vannoo hien ja kovan työn nimeen , eikä pelkää haastaa itseään aina vain kovempiin suorituksiin . Pelkää painojen kolistelua tämän naisen elämä ei kuitenkaan ole , vaan monipuolisuutta lajivalikoimasta löytyy niin juoksun kuin joogankin muodossa ... 14.03.2014 08:11 3 kuukausia sitten 05.10.2011 13:30 2 vuotta sitten Oman elämänsä huippu-urheilija , lauttasaarelaistunut porilainen joka on kokeillut lähestulkoon kaikkia urheilulajeja potkunyrkkeilystä balettiin ja seinäkiipeilystä joogaan . 28-vuotias myynti-ja markkinointityössä viihtyvä seikkailunhaluinen yllytyshullu . Ei-niin-fyysisen toimistotyön vastapainoksi iltoihin kaivataan muutakin aktiviteettia kuin roskakatokseen asti käveleminen . Salitreeni on jo tullut tutuksi muutaman vuoden ajan mutta juuri nyt tarvitaan itsensä haastamista sekä omalta mukavuusalueelta pois siirtymistä . Lisää painoja ja lisää toistoja . Halutaan kiinteytymistä ja rasvaprosentti kuriin . Selkeiden tavoitteiden puuttumisen myötä myös kadonnutta motivaatiota ollaan metsästämässä . Parilla sanalla sanoen tämä bride-to-be haluaa ’ elämänsä kuntoon ’ ja lopettaa ikuisen ’täydellisen ’ bikinikunnon metsästyksen ( aka keskivartalo kuriin ) . 09.03.2014 21:15 3 kuukausia sitten 31.10.2013 11:31 7 kuukausia sitten Omasta terveydestään huolestunut lauttasaarelainen , joka on joka vuosia taistellut kilojen kanssa . Halu muutokseen on vahva . Pääasiallinen tavoite hakea kuntoiluhaasteeseen oli oma terveys . Ylipainon kanssa on taisteltu viimeiset vuodet - välillä paino on tullut onnistuneesti alas , välillä ylös . Paljon on toki opittu matkan varrella . Tietoa ja kokemusta löytyy terveellisestä ruokavaliosta , liikkumisen ja unen tarpeellisuudesta sekä näiden tuottamasta positiivisesta energiasta ja hyvänolon tunteesta . Valitettavasti kokemusta löytyy myös täydellisistä repsahtamisista , jolloin elämä pyörii lähinnä työn , kotisohvan , tv:n ja herkuttelun ympärillä . 17.12.2013 11:06 6 kuukausia sitten 31.10.2013 11:28 7 kuukausia sitten Olen kaksikymppinen toimittajaopiskelija , jonka haaveena on erikoistua urheilutoimittajaksi . Urheilutaustaa löytyy pääasiassa yleisurheilun parista , jossa kilpailin SM-tasolla kuulantyönnössä 18-vuotiaaksi saakka . Nykyisin yleisurheilukenttä on vaihtunut kuntosaliin , mutta rakkaus koviin treeneihin ja voittamiseen on säilynyt . Hain mukaan Kuntoiluhaasteeseen , koska kilpaurheilun lopettamisen jälkeen motivaatio treenaamiseen on ollut kadoksissa tavoitteen puuttumisen vuoksi . Haasteen myötä tavoite on selvä ja kilpailuhenkisenä teen kaikkeni voiton eteen . Lisäksi ammattilaisen tekemä treeniohjelma ja matka Itävaltaan houkuttelivat hakemaan . 13.12.2013 12:00 6 kuukausia sitten 31.10.2013 11:35 7 kuukausia sitten Olen juuri alle kolmekymppinen elämänsä aikana laiskistunut liikkuja , joka on saanut huomata viimeisien vuosien aikana , että tekemättä ei tuloksia synny . Nuorempana tuli liikuttua paljon ihan hyötyliikunnankin myötä , sillä meidän kylällä joka paikkaan pyöräiltiin ja kavereiden kanssa oli kiva harrastaa erilaisia liikuntamuotoja . Kun täysi-ikäisyys saapui alkoi liikkuminen pikku hiljaa hiipumaan ja kulkupelit vaihtui nelipyöräisiin . Kuitenkin sitä vielä parinkympin ”paremmalla ” puolella tajusi liikunnan merkityksen ja liikunta oli vielä osa elämää , mutta kaikki muuttui kolme ja puolivuotta sitten kun elämässä ja elämän tavoissani tapahtui suuri muutos . Muutin ulkomaille opaselämän pariin ja tuo aika toi mukanaan huonot elämän tavat ja reilun painon nousun . Liikunta jäi kokonaan ja rankka työ toi mukanaan rankat huvit . Vuosi sitten Suomeen palattuani päätin , että nyt on aika palata terve</w:t>
      </w:r>
    </w:p>
    <w:p>
      <w:r>
        <w:rPr>
          <w:b/>
          <w:color w:val="FF0000"/>
        </w:rPr>
        <w:t>id 260</w:t>
      </w:r>
    </w:p>
    <w:p>
      <w:r>
        <w:rPr>
          <w:b w:val="0"/>
        </w:rPr>
        <w:t>Tämän jälkeen Jeesus taas ilmestyi opetuslapsilleen , nyt Tiberiaanjärvellä . Se tapahtui näin : Siellä olivat yhdessä Simon Pietari , Tuomas eli Didymos , Natanael Galilean Kaanasta , Sebedeuksen pojat ja kaksi muuta Jeesuksen opetuslasta . Simon Pietari sanoi : ” Minä lähden kalaan . ” ” Me tulemme mukaan ” , sanoivat toiset . He nousivat veneeseen ja lähtivät järvelle , mutta eivät saaneet sinä yönä mitään . Aamun koittaessa Jeesus seisoi rannalla , mutta opetuslapset eivät tunteneet häntä . Jeesus huusi heille : ” Kuulkaa , miehet ! Onko teillä mitään syötävää ? ” ” Ei ole ” , he vastasivat . Jeesus sanoi : ” Heittäkää verkko veneen oikealle puolelle , niin saatte . ” He heittivät verkon , ja kalaa tuli niin paljon , etteivät he jaksaneet vetää verkkoa ylös . Silloin se opetuslapsi , joka oli Jeesukselle rakkain , sanoi Pietarille : ” Se on Herra ! ” Kun Simon Pietari kuuli , että se oli Herra , hän kietaisi ylleen viittansa , jonka oli riisunut , ja hyppäsi veteen . Muut opetuslapset tulivat veneellä ja vetivät kalojen täyttämää verkkoa perässään , sillä rantaan ei ollut paljonkaan matkaa , vain parisataa kyynärää . Rannalle noustessaan opetuslapset näkivät , että siellä oli hiilloksella paistumassa kalaa sekä leipää . Jeesus sanoi heille : ” Tuokaa tänne niitä kaloja , joita äsken saitte . ” Simon Pietari meni veneeseen ja veti verkon maihin . Se oli täynnä isoja kaloja , mutta vaikka kaloja oli paljon – kaikkiaan sataviisikymmentäkolme – verkko ei revennyt . Jeesus sanoi : ” Tulkaa syömään . ” Kukaan opetuslapsista ei rohjennut kysyä : ” Kuka sinä olet ? ” , sillä he tiesivät , että se oli Herra . Jeesus tuli , otti leivän ja antoi heille , samoin hän antoi kalaa . Tämä oli jo kolmas kerta , kun Jeesus kuolleista noustuaan ilmestyi opetuslapsilleen . Kommentti Merkittävä ja varmasti meillekin hyödyllinen kertomus siitä , kun apostolit ovat taas yhdessä Pietarin kanssa . Aikaisemmin epäillyt Tuomas sai uskon ja toivon vahvistuksen suoraan Jeesukselta . Nyt hänellä ei ole enää yhtäkään epäilystä . Pietari aikoo lähteä kalastamaan . Pietari tekee mitä hän osaa tehdä , sitä mitä hän on tehnyt koko entisessä työelämässään . Kaikki muutkin haluavat seurata häntä . Tapaaminen Jeesuksen kanssa ei merkitse työn jättämistä . Itse asiassa tässä kohdassa on selvä opetus siitä , että rehellinen työ voi olla nimenomaan Jeesuksen luokse kulkeva tie . Koko yö kuluu saamatta mitään . Yöllä emme saa kaloja . Mutta aamun koittaessa Jeesus seisoo rannalla katsomassa ja odottamassa . Herralle olisi aika helppo kävellä veden päällä samalla lailla kuin aikaisemmin auttaakseen apostolien kalastuksessa . Mutta hän ei tee sitä ei tällä kertaa . Hän on rannalla , turvallisemmassa paikassa . Meri on meidän nykyinen maailmamme , täynnä hankaluuksia ja haasteita . Ranta on taivas josta Jeesus katselee meitä ja hallitsee . Kuivan pimeyden jälkeen tulee hedelmällistä valoa . Mekin tarvitsemme Jeesuksen läsnäoloa . Hänen kanssaan meidän ponnistuksemme tuottaa lakkaamatta hyödyllisiä tuloksia . Jeesus määrää heitä heittämään verkko oikealle puolelle . Tietysti apostolit kalastajina tietävät enemmän kalastuksesta kuin puuseppä Jeesus . Mutta he tottelevat , vaikka eivät sinä hetkenä tiedä miehen olevan Jeesus . Hänen äänessään on jotakin hyvin luottamusta herättävää . Kehotusta seuraamalla he saavat paljon kaloja . Johannes , Jeesukselle rakkain apostoli huomaa välittömästi Jeesuksen läsnäolon . Rakkaus tuo esiin jumalallinen läsnäolo . Pietari kietoo ylleen viittansa – pieni , hienotunteinen ele kunnioituksen osoituksena Herralle . Pietari uskon edustajana heittäytyy veteen pyrkien Herran luo . Rakkaus liikuttaa uskoa . Rannalle on vain suurin pirtein 100 metriä . Siitä huolimatta uskova Pietari ei malta odottaa ja lähestyy Jeesusta uimalla . Pietarin tehtävä</w:t>
      </w:r>
    </w:p>
    <w:p>
      <w:r>
        <w:rPr>
          <w:b/>
          <w:color w:val="FF0000"/>
        </w:rPr>
        <w:t>id 261</w:t>
      </w:r>
    </w:p>
    <w:p>
      <w:r>
        <w:rPr>
          <w:b w:val="0"/>
        </w:rPr>
        <w:t>Paperisen päiväkirjan korvike Category Archives : Uncategorized Onhan se jo taas nähty . Pimeä ja talvi nimittäin . Odotan innolla päivien pitenemistä , jotta saisin taas joskus otettua valokuvia lisää . Nyt kuvat ovat vain katuvalon loisteessa hehkuvaa katua tai sattumanvaraisia räpsyjä asunnon sisältä . Valoisa aika menee arkisin aina töissä , joten se niistä valoisista lumikuvista . Viikonloppuisin taas vaan laiskottelen kotona tai käyn vaikka kaverilla . Jotenkin en vain oikein syty ruskeanvalkoisesta keskustan lumesta edes päivällä valoisaan aikaan . Saman tunteen ovat huomanneet myös muut kuvaaja-työkaverini . Tänään juttelin erään toimiston ( nätin ) tytön kanssa valokuvauskurssista . Hienoa , että joku jaksaa käydä sellaisilla . Ehkä olen hieman tykästynyt kyseiseen tyttöön , mutta eiköhän hän ole minun tuurilla kuitenkin varattu .. Mikään ei kuitenkaan estä haaveilemasta :) Toisaalta , vaikka onnetar olisikin suotuisa , en ole varma haluaisinko silti elää kenenkään muun kuin itseni kanssa . Se rajoittaisi elämää hirveästi , ja olen aina nauttinut omissa oloissa olemisesta . Vielä en ole löytänyt sellaista ihmistä , jonka kanssa voisin olla täysin oma itseni . En ole varma , onko se vain minusta itsestä kiinni , mutta näin se menee .. Hyvä kandidaatti tälläiselle kaverille olisi Tampereella , mutta välimatka on se erottava tekijä . Eikä kyseinen henkilö itsekään ole mikään sosiaalisuuden multihuipentuma . Talviflunssa on myös iskenyt päälle . Tämä työpäivä oli melkoista kitumista , mutta en sentään alistunut saikuttamaan . Liuska buranaa oli hyvä apuri . Kävin töiden jälkeen kuitenkin kirjastossa ja kauppakeskuksessa , ryysis oli kova . Ensimmäistä kuntosalikertaa seuraavina päivinä todellakin tunnistin , kuinka monta lihasta sitä oikein voikaan olla .. Olo oli maanantaina kuin olisi jäänyt junan alle . Kädetkin olivat niin kipeät , etten meinannut saada käsiä suoraksi :D En ole ennen tiennyt , että takin laitto tai sängystä ylös nouseminen voikin käyttää niin montaa eri lihasta , mitä se nyt sitten käyttääkin . Kävin tässä tämän viikon loppupuolella hakemassa itselleni lähimmältä kuntosalilta kuukauden kuntosalioikeuden . Tänään sunnuntaina oli ensimmäinen kerta , jossa sain myös kaupan päälle opastuksen kuntosalilaitteisiin , ja henkilökohtaisen harjoitussuunnitelman . Minulle luvattiin , että kuukaudessakin voisi jo näkyä jotain tulosta , ja kesään mennessä olisin “ rantakunnossa ” . Onneksi läskiä ei ole paljoakaan , ja pyöräilen paljon , niin ehkä lähtökohdat ovat hyvät . Lihakset on kiitettävän tärinöissä opastuksen jälkeen :) Ei kai tässä muuta raportoitavaa . Arki alkaa taas huomenna . On taas tullut hieman laiskoteltua blogien kirjoittamistahdissa .. Syy on kyllä varsin yksinkertainen . Minulle ei oikeasti tapahdu kovinkaan paljon mullistavia asioita , koska olen talvisaikaan enimmän ajasta kotona dataamassa . Illat ovat jo neljästä eteenpäin sysimustia ja pimeys saa minut entistä voimattomammaksi . Pidän kyllä myös pimeästä , mutta liika on liikaa joka asiassa . Minusta täydellinen päivä olisi valoisa 8.00-21.30 , joka ikinen päivä . Kylmyys ja lumi sinällään on minulle yhdentekevä asia , pidän kaikista vuodenajoista . On sääli että kauniin valkea talvi on pilattu näin huonoilla päivän pituuksilla . Pimeys pistää pään sekaisin ja alkaa ahdistamaan , kun arkisin ei näe häivähdystäkään valoa . Kun menen töihin , on pimeää , ja kun palaan , on taas pimeää . Tämä saa minut väkisin miettimään , millaista olisi muuttaa jonnekin etelä- tai keski-eurooppaan .. Sinällään olisi sääli muuttaa , sillä lukuunottamatta talven pimeyttä , Suomi on kaunis maa ja hyvä paikka elää . On monessa maassa asiat huonomminkin , vaikka toki täälläkin voisi olla vielä paremmin jotkut asiat . Sitä en kiistä , ettenkö haluaisi viettää suurinta osaa ajastani ulkomailla , mutta että ihan vakituisesti asumaan .. se on jo toinen juttu . Tänään kuitenkin nautin lumisen valkoisesta päivästä niin pitkään kuin pystyin</w:t>
      </w:r>
    </w:p>
    <w:p>
      <w:r>
        <w:rPr>
          <w:b/>
          <w:color w:val="FF0000"/>
        </w:rPr>
        <w:t>id 262</w:t>
      </w:r>
    </w:p>
    <w:p>
      <w:r>
        <w:rPr>
          <w:b w:val="0"/>
        </w:rPr>
        <w:t>Catches near , far and in between ! Simrishamn 2005 Written by Tomppa Startti Anjalankoskelta 0100 , matkaan oli varattu hyvin aikaa ja olimmekin n 3h ennen lautan lähtöä Turun satamassa . Turussa kierreltiin huoltsikoita ismon kanssa etsien isompaa putkisulaketta matkapakkasesta lauenneen tilalle . Laivassa pikainen lounas ja pehkuihin , nukkuminen tosin muodostui hiukan tuskaiseksi ilmastoinnin pettäessä ... 1930 paikallista aikaa laivasta ulos ja E4 S kylttien siivittämänä kohti Simristä . 100km Tukholman jälkeen liikenne rauhoittui ja kanoottien perässä vetäminen ei ahdistanut enää niin paljon . Matka taittui suht joutuisasti , pari pakollista tankkaus taukoa ja reilun 8h tunnin ja 650km jälkeen olimme perillä . Puoli viiden aikoihin löysimme perille Bengtson Logeen joka toimi majapaikkanamme . Pieniä väärinkäsityksiä varauksissa ilmaantui kun saavuimme paikalle , huone jonka piti olla käsityksemme mukaan vapaa ei ollutkaan , vaan vapautuisi vasta päivällä , sen verran väsyneitä olimme että heittäydyimme sohville nukumaan siksi aikaa . Veri veti sen verran kovasti vesille , että kauaa emme malttaneet nukkua vaan 10 aikoihin suuntasimme satamaan veneitä laskemaan ja varusteita kasailemaan . Puolilta päivin kaikki oli siinä määrin mallillaan , että suuntasimme hyvässä kelissä ulapalle . Myöhäisen startin takia emme ajaneet muiden suomipoikien perään Davidsille asti vaan jäimme 77 tienoille pyörimään . Keli tyyntyi iltaa kohden koko ajan ja pääsimme nauttimaan kauniista auringon paisteesta ( onneksi ei tullut aurinkorasvoja mukaan ) . Informaatiota muilta suomalaisilta tuli sen verran , että kalaakin oli tullut , suurin 10+ . Omalta alueelta niin lohi kuin pikkukalaparvet puuttuivat ja salakat saivat harrastaa uintiaan melko rauhassa , pai häirikkö turskaa veneessä tosin kävi . Onhan se kiva aina huomata kun vavan kärki alkaa nykimään , kun vaan mokomat jaksaisivat vapauttaakin laukaisijoista , on meinaan aika v-mäinen operaatio hinata kuula 120+ jalasta ylös alas tietäen että siellä on pieni turska . Ensimmäinen kerta vielä meni ,mutta kun niitä viikon aikana alkoi kertyä jo siinä määrin paljon että ei olisi enää jaksanut Viime hetkillä puhuessani Samin kanssa puhelimessa Ismo huuteli lauenneesta takilavasta . Samin puheiden mukaan takila oli lauennut omiaan ... Kuitenkin puhelu loppui lyhyeen kun Sami sanoi , että jotakin kepin päässä oli . Aluksi huutelivat turskaa , niin oli kai jo toivo mennyt . Samin uudempi soitto oli kuitenkin rohkaiseva : Kepitys ja rasvaevällinen lohi kyydissä , 100ft UV-huppu , takilan ylin keppi , jonka alapuolelle 4 metriä sijaitsi houkitin levy . 5.7kg lohi , joten olimme puolen päivän uistelusessioon tyytyväisiä ... DAG 2 ( tiistai ) Tuulipäivä , kaluston pienuuden takia ei lähdetty urheilemaan vesille 7-8m/ s itäätuuleen vaan pyhitimme päivän kaluston huoltamiseen ja uusien taktiikoiden luomiseen . Ehtoopuoli menikin sitten enemmän ja vähemmän tuliaisten parissa ja Saksalaisten uistelijoiden kanssa jutellessa . Ne jotka vesille olivat menneet olivat kalaakin saaneet , suurin taisi olla 12kg DAG 3 ( keskiviikko ) Krapulapäivä , koko päivä meni " levätessä " tuulta &amp;gt;8m/ s , vesillä 2 venettä DAG 4 ( torstai ) Ennakkosunnitelmista poiketen emme lähteneetkään ajamaan Davidsille vaikka piti vaan jäimme taas 77-Ruski akselille pyörimään , keli oli mitä mahtavin . aamu ja päivä meni tyhjää pyytäen kunnes Sami ilmoitteli lällärillä että pinnasta 8 g painon takaa , vapari 15 metriä , oli heiltä räjäytetty raksi . Otin omat sivut ylös ja 10gr puntit tilalle ja tunnin vedon jälkeen sini-vihreä-kromipää sai " kyytiä " . Väsyttely ei kauaa kestänyt ja 4.5kg pikkulohi tuli aika helpolla ylös . DAG 5 ( perjantai</w:t>
      </w:r>
    </w:p>
    <w:p>
      <w:r>
        <w:rPr>
          <w:b/>
          <w:color w:val="FF0000"/>
        </w:rPr>
        <w:t>id 263</w:t>
      </w:r>
    </w:p>
    <w:p>
      <w:r>
        <w:rPr>
          <w:b w:val="0"/>
        </w:rPr>
        <w:t>Harjoitustyö arvioidaan asteikolla 0-40 . Harjoitustyössä on 11 pisteen leikkuri ( kurssin suoritusta ei voida hyväksyä , jos harjoitustyön pistemäärä jää tämän alle ) . Luennoijan myöntämä ylimääräinen bonus on enintään 10. Arvolause muodostuu näiden ylöspäin seuraavaan kokonaislukuun pyöristetystä summasta seuraavasti : Summa Arvolause 0-44 hylätty 45-49 1 50-54 1+ 55-59 1.5 60-64 2- 65-69 2 70-74 2+ 75-79 2.5 80-84 3- 85-120 3 Mahdollisen luennoijan bonuksen syy mainitaan ilmoitustaululla arvolauseen yhteydessä . Bonus on tarkoitettu lähinnä kattamaan tilanteet , joissa opiskelija tekee jotain ylimääräistä tai epätavallisen erinomaista .</w:t>
      </w:r>
    </w:p>
    <w:p>
      <w:r>
        <w:rPr>
          <w:b/>
          <w:color w:val="FF0000"/>
        </w:rPr>
        <w:t>id 264</w:t>
      </w:r>
    </w:p>
    <w:p>
      <w:r>
        <w:rPr>
          <w:b w:val="0"/>
        </w:rPr>
        <w:t>Kirjoittaja Aihe : Sukupuolinen halu ( Luettu 18572 kertaa ) Kukaan ei muuten ole ottanut kantaa kysymykseeni mitä mieltä he ovat seksittömästä avioliitosta . Miksihän ? Vähän omituista on solmia avioliitto , joka on jo lähtökohtaisesti seksitön . No pyhä perhe toki on esimerkki tällaisesta liitosta , mutta siinä Joosefilla oli erityinen käsky pitää morsian luonaan . Minä en pidä mitenkään outona tai pahana , jos avioliitto kehittyy seksittömäksi sen tähden , että hengelliset halut korvaavat sukupuoliset halut , mutta jos seksittömyys liittyy siihen , että puolisot hukkaavat mielenkiinnon toisiinsa , niin se on huono asia . Vähän omituista on solmia avioliitto , joka on jo lähtökohtaisesti seksitön . No pyhä perhe toki on esimerkki tällaisesta liitosta , mutta siinä Joosefilla oli erityinen käsky pitää morsian luonaan . Minä en pidä mitenkään outona tai pahana , jos avioliitto kehittyy seksittömäksi sen tähden , että hengelliset halut korvaavat sukupuoliset halut , mutta jos seksittömyys liittyy siihen , että puolisot hukkaavat mielenkiinnon toisiinsa , niin se on huono asia . Eikö hengellinen halukin ole vähän kieroutunut jo lähtökohtaisesti , jos se korvaa sukupuoliset halut , luodut ominaisuudet ? Vaikea olisi kuvitella tällaista kuin äärimmäisissä poikkeustapauksissa . Kukaan ei muuten ole ottanut kantaa kysymykseeni mitä mieltä he ovat seksittömästä avioliitosta . Miksihän ? Oli tarkoitus , mutta unohtui . Vanhalla foorumilla tästä joskus pitkästi keskusteltiin . Itse ajattelisin , että avioliittoon normaalisti kuuluu aviollinen kanssakäyminen . Näin P. Paavalikin tuntuu opettavan . Lainaus 1 Kor 7:1 Mutta mitä siihen tulee , mistä kirjoititte , niin hyvä on miehelle olla naiseen ryhtymättä ; 2 mutta haureuden syntien välttämiseksi olkoon kullakin miehellä oma vaimonsa , ja kullakin naisella aviomiehensä . 3 Täyttäköön mies velvollisuutensa vaimoansa kohtaan , ja samoin vaimo miestänsä kohtaan . 4 Vaimon ruumis ei ole hänen omassa , vaan hänen miehensä vallassa ; samoin ei miehenkään ruumis ole hänen omassa , vaan vaimon vallassa . 5 Älkää vetäytykö pois toisistanne , paitsi ehkä keskinäisestä sopimuksesta joksikin ajaksi , niin että olisitte vapaat rukoukseen ja sitten taas tulisitte yhteen , ettei saatana teitä kiusaisi teidän hillittömyytenne tähden . 6 Mutta tämän minä sanon myönnytyksenä , en käskynä . 7 Soisin kaikkien ihmisten olevan niinkuin minäkin ; mutta kullakin on oma lahjansa Jumalalta , yhdellä yksi , toisella toinen . 8 Naimattomille ja leskille minä taas sanon : heille on hyvä , jos pysyvät sellaisina kuin minäkin ; 9 mutta jos eivät voi itseään hillitä , niin menkööt naimisiin ; sillä parempi on naida kuin palaa . Kuitenkaan tuosta ei voi lukea myöskään täydellistä kieltoa seksittömälle avioliitolle . Sen sijaan siitä tuntuu välittyvän kyllä sellainen ajtus , että tämän tulisi olla yhteinen päätös aviopuolisoiden välillä . Esimerkissäsi asia tuli esiin vasta häiden jälkeen . Olisi tärkeätä , että tällainen asia olisi selvä jo ennen häitä . Tosin 1800-luvulla asiasta on varmaan ollut aika mahdoton keskustella . Lännessä ainakin ajatellaan , että jos avioliittoa ei ole pantu täytäntöön , sen voi purkaa , mutta sellainenkin on tietysti hankala asia . Historiassa on paljon esimerkkejä avioliitoista , jotka syystä tai toisesta eivät ole sisältäneet ruumiillista kanssakäymistä , eikä niitä ole syytä tuomita , jos puolisot ovat sitten muuten eläneet puhtaudessa . Jos toisen yksipuolinen pidättyväisyys taas tekee toisen elämän mahdottomaksi ja jopa ajaa ulkopuolisiin suhteisiin , ei pidättyvä ole menetellyt oikein , sillä aviolliset velvollisuudet on täytettävä puolisoaan kohtaan . Minään erityisenä ihanteena ei seksitöntä avioliittoa tule pitää , mutta eri syistä se voi olla joillekuille kyseeseen tuleva elämäntapa . Eikö hengellinen halukin ole vähän kieroutunut jo lähtökohtaisesti , jos se korvaa sukupuoliset halut , luodut ominaisuudet ? Vai</w:t>
      </w:r>
    </w:p>
    <w:p>
      <w:r>
        <w:rPr>
          <w:b/>
          <w:color w:val="FF0000"/>
        </w:rPr>
        <w:t>id 265</w:t>
      </w:r>
    </w:p>
    <w:p>
      <w:r>
        <w:rPr>
          <w:b w:val="0"/>
        </w:rPr>
        <w:t>8.5.2007 23:20 9.5.2007 06:00 On kyl hyvin onnistunut otos liskosta ... Nuokin on viel sen verran vikkeliä että ei siinä ehdi montaa kuvaa ottamaan samasta asennosta ... ! Rajauskin toimii hyvin eikä oo jäänyt häntääkään yhtään pois .. :) Hmm.. Mahtaako se muuten katketa tuosta kohdasta missä sen hännän " väri / kuosi " vaihtuu ?</w:t>
      </w:r>
    </w:p>
    <w:p>
      <w:r>
        <w:rPr>
          <w:b/>
          <w:color w:val="FF0000"/>
        </w:rPr>
        <w:t>id 266</w:t>
      </w:r>
    </w:p>
    <w:p>
      <w:r>
        <w:rPr>
          <w:b w:val="0"/>
        </w:rPr>
        <w:t>Kevään harmaan talouden vastainen kampanja tavoitti lähes kaksi kolmasosaa väestöstä ( Ministry of the Interior of the Republic of Finland ) Kevään 2014 toteutettu harmaan talouden torjuntakampanja tavoitti jopa 61 % koko 15-64 -vuotiaasta väestöstä . Parhaiten kampanjan mainontaa muistivat nähneensä 25-34 -vuotiaat ja 45-54 -vuotiaat ( n . 65 % ) . Tulokset ovat ennätyskorkeita . Kampanjan jälkeisen kyselyn toteutti Suomen Online -tutkimus , jonka paneelissa oli reilut 1000 henkilöä . Pääsääntöisesti kampanja sai paljon positiivista palautetta hyvistä huomioarvoista , näkyvyydestä ja provosoivuudesta sekä herättelevyydestä . Kampanja on huomattu medioissa hyvin ja saanut aikaan keskustelua . Myös nuorilta on tullut hyvää palautetta . Kritiikkiä kampanja sai ... more » Related News Harmaa talous - musta tulevaisuus -kampanja herättää pohtimaan arkisten valintojen merkitystä harmaan talouden ja laittoman toiminnan torjumisessa . Yksi kuititon ostos tai pimeä työkeikka ei välttämättä tunnu isolta asialta , mutta harmaa talous vahingoittaa sekä yksittäisiä ihmisiä että koko yhteiskuntaa . Harmaaseen talouteen menetetyt verorahat ovat pois hyvinvointivaltion ... Tällä viikolla käynnistyvässä harmaan talouden tiedotuskampanjassa muistutetaan työntekijöiden oikeuksista sekä pimeään työhön liittyvistä riskeistä . Kohderyhmänä ovat keväällä työelämään siirtymässä olevat nuoret ja etenkin kesätyöntekijät . - Lyhyestäkin työsuhteesta on aina hyvä tehdä kirjallinen työsopimus . Se on oikeudenmukaisen palkkauksen ja työehtojen perusta . ... Rikoskomisario Minna Immonen Länsi-Uudenmaan poliisilaitokselta on kiertänyt oppilaitoksissa eri puolilla maata kertomassa nuorille harmaan talouden vaaroista . Oppilaitoskiertueen tarkoituksena on ollut levittää tietoa harmaasta taloudesta ja talousrikollisuudesta lukioihin , ammatillisiin oppilaitoksiin ja ammattikorkeakouluihin . - Ideana on ollut kertoa harmaan talouden ... 19.6.2014 13.13 EU:n työ- ja sosiaaliministerit kokoontuvat Brysselissä 19.-20.6.2014. Suomea kokouksessa edustaa työministerin valtiosihteeri Tuire Santamäki-Vuori . Ministerikokouksen asialistalla on muun muassa ehdotus perustaa eurooppalainen foorumi pimeän työn ehkäisemiseksi . Suomi tukee aloitetta eurooppalaisesta yhteistyöstä tällä saralla . Suomessa harmaan talouden ... 19.6.2014 13.13 EU:n työ- ja sosiaaliministerit kokoontuvat Brysselissä 19.-20.6.2014. Suomea kokouksessa edustaa työministerin valtiosihteeri Tuire Santamäki-Vuori . Ministerikokouksen asialistalla on muun muassa ehdotus perustaa eurooppalainen foorumi pimeän työn ehkäisemiseksi . Suomi tukee aloitetta eurooppalaisesta yhteistyöstä tällä saralla . Suomessa harmaan talouden ... Harmaan talouden ministerityöryhmä sai 23.11.2012 tilannekatsauksen tehostetusta harmaan talouden ja talousrikollisuuden toimintaohjelman etenemisestä . Ministerityöryhmän puheenjohtaja on ministeri Jutta Urpilainen . Toimintaohjelmaan kuuluu kaikkiaan 22 eri hanketta . Niistä liki kaikki on jo valmistelussa ja osa toimeenpantu . Mm. rakennusalan veronumero on otettu käyttöön . ... Harmaa talous - musta tulevaisuus : Kesätyöntekijän oikeudet published : 16 Apr 2014 Harmaa talous - musta tulevaisuus : Harmaa talous - musta tulevaisuus : Kesätyöntekijän oikeudet Tällä viikolla käynnistyvässä harmaan talouden tiedotuskampanjassa muistutetaan työntekijöiden oikeuksista sekä pimeään työhön liittyvistä riskeistä . Kohderyhmänä ovat keväällä työelämään siirtymässä ... Harmaa talous - musta tulevaisuus -tietoisku : keittiöremontti published : 12 Sep 2013 Harmaa talous - musta tulevaisuus - Harmaa talous - musta tulevaisuus -tietoisku : keittiöremontti Harmaalla taloudella ja talousrikollisuudella tarkoitetaan yleensä yritystoiminnassa tai siihen rinnastettavassa toiminnassa tapahtuvaa lakisääteisten maksujen ja velvoitteiden laiminlyömistä . Lue lis ... Harmaa talous - musta tulevaisuus : Kesätyöntekijän oikeudet Tällä viikolla käynnistyvässä harmaan talouden tiedotuskampanjassa muistutetaan työntekijöiden oikeuksista sekä pimeään työhön liittyvistä riskeistä . Kohderyhmänä ovat keväällä työelämään siirtymässä olevat nuoret ja etenkin kesätyöntekijät . Harmaa talous -- musta tulevaisuus -kampanjassa viranomaiset ja sidosryhmät työskentelevät yhdessä elinkeinoelämän ja ammattijärjestöjen edustajien kanssa harmaan talouden torjumiseksi työelämä</w:t>
      </w:r>
    </w:p>
    <w:p>
      <w:r>
        <w:rPr>
          <w:b/>
          <w:color w:val="FF0000"/>
        </w:rPr>
        <w:t>id 267</w:t>
      </w:r>
    </w:p>
    <w:p>
      <w:r>
        <w:rPr>
          <w:b w:val="0"/>
        </w:rPr>
        <w:t>Tehdyt toimenpiteet Ajankohtaista Isä meidän 16.08.2007 S anoista " Isä meidän " useimmille kristityille tulee ensimmäisenä mieleen Jeesuksen opettama rukous , joka löytyy Matteuksen ja Luukkaan evankeliumeista . Katolisen Christus Rex – -nimisen järjestön ylläpitämiltä verkkosivuilta osoitteesta www.christusrex.org tämän rukouksen voi lukea 1438 eri kielellä . Kristillisen rukouksen lisäksi Isä meidän , latinaksi Pater noster , tarkoittaa paljon muutakin . Wikipedia , internetistä löytyvä vapaa tietosanakirja , löytää termille seitsemän lisämerkitystä . Pater Noster on raahelainen gospelyhtye , puolalainen black metal –yhtye sekä 70-luvun krautrock-yhtye Itävallasta . Etelä-Afrikan länsirannikolta löytyy pieni Paternoster-niminen kylä ja Paternoster Square –aukio sijaitsee Lontoossa . Lisäksi on olemassa paternoster-hissejä ja Pater noster – niminen eteläafrikkalainen myrkkykasvi . Tukihenkilö antaa aikaa ja itsensä . Aikaa olisi , ja halu auttaa toisia ihmisiä . Koulutusta terveydenhoito- tai sosiaalialalta ei ole , mutta kyky empatiaan ja kuuntelevat korvat löytyvät . Vapaaehtoistyön tekeminen olisi siinä tapauksessa enemmän kuin kohdallaan . Tikkurilassa alkaa syyskuussa kurssi , jolla koulutetaan vapaaehtoisia mielenterveyskuntoutujien tukihenkilöiksi . Lue lisää ... Mietiskelijä katsoo omaa elämäänsä mitään torjumatta . Suhtaudun moniin teologisiin teksteihin vähän samalla tavalla kuin runouteen : molemmat ovat tapoja sanoittaa jotain sanomatonta , toteaa teologian maisteri , toimituspäällikkö Marja Kuparinen , joka hiljaisessa mietiskelyssä kurottelee sanojen ohi ja tuolle puolen . Ajatus hiljaisesta mietiskelystä alkoi lähestyä Kuparisen maailmaa reilut Lue lisää ... Kolme vantaalaista kertoo , mistä he saavat iloa ja voimaa . Onnistumisen iloa Myyrmäen urheilupuiston nurmi loistaa kirkkaan vihreänä ja tyttöjen ryhmä venyttelee juoksuradan kaarteessa . Sadepisarat ovat kuivuneet äskeisen sateen jäljiltä ja nuori poika juoksee rataa sitkeästi ja väsymättä ympäri . Antti Kervinen , 27 , hymyilee ja astelee urheilukentälle . — Täällä tulee muistot heti mieleen . Lue lisää ...</w:t>
      </w:r>
    </w:p>
    <w:p>
      <w:r>
        <w:rPr>
          <w:b/>
          <w:color w:val="FF0000"/>
        </w:rPr>
        <w:t>id 268</w:t>
      </w:r>
    </w:p>
    <w:p>
      <w:r>
        <w:rPr>
          <w:b w:val="0"/>
        </w:rPr>
        <w:t xml:space="preserve">    Pimeyden ytimessä DVD Martin Campbellin ohjaama , Troy Kennedy Martin käsikirjoittama ja Eric Claptonin säveltämä tv-klassikko Pimeyden ytimessä ( 1985 ) on ladattu täyteen luontihetkensä avainteemoja . Kuusiosainen ekotrilleri kulkee kuitenkin lähtökohtaisesti ihmisen tasolla lapsensa menettäneen isän hakiessa oikeutta . Sarjan aloituksessa murharyhmän etsivä Ron ( Bob Peck ) hakee tyttärensä nuorten idealistien kokouksesta . Emma ( Joanne Whalley ) on kaksikymmentäyksivuotias yliopisto-opiskelija , fyysikko , jolle luonnonsuojelu on tärkeä asia . Kotirappusilla pimeydestä hyökkää sadetakkinen mies . Tytär juoksee luotisateen eteen kuin suojellakseen isäänsä Väkivallan akti on intiimi , mutta avaa portit suureen muuallakin kuin tunnetasolla . Ensimmäisen yön Ron kuljeskelee viipyillen kodissaan ja näkee merkkejä kadonneesta elämästä . Emman kuolema pyörii välähdyksinä kuin Peckinpahin elokuvien hidastuksissa . Aikahyppyjen myötä sävy muuttuu irvokkaaksi , kiitos omituisten leikkausvalintojen : äitinsä menettänyt Emma pyytää pikkulapsena päästä nukkumaan isänsä viereen , Ron kaivelee aikuisen Emman lipastoja ja löytää hieromasauvan , jota nuolaisee . Lipastosta löytyy käsiase . Pidellessään sitä yhdessä ja pehmolelua toisessa kädessään totuus ja mielikuvat ovat pahasti ristiriidassa . Isä alkaa selvittää tyttären kuolemaa . Poliisipäällikön mukaan Ron olisi ollut oikea kohde ja tappajan motiivi kauna . Tyttären lähimenneisyydestä paljastuu yllättäviä seikkoja . Lontoossa asuva poikaystävä on sosialisti . Emman vaatteet ja pätkä leikattua hiuskuontaloa ovat radioaktiivisia . Ennen kuolemaansa hän on ollut jossain . Iltaa istutaan hotellin baarissa CIA :n juopuneiden puuhamiesten kanssa , jotka jupisevat Reaganista ja kommunisteista . Heille Emma oli terroristi , joka kuului luonnonsuojelujärjestöön . Ronille he antavat kansion , jossa erään liikemiehen firmaa epäillään plutoniumin säilömisestä kaivoksiin hallituksen luvalla . Oliko Emma paikan päällä ja miksi ? ” Ydinjätteiden säilöminen ja käsittelyt ovat suuren luokan bisnestoimintaa ” , sanoo amerikkalainen , joka on palanut vanhalle mantereelle kukaties puhtain motiivein . Emma on kuollut , mutta Ronille elävä ja jatkuvasti läsnä . Sarjan pirullisuus syntyy siitä , että tapahtumapaikka on moderni länsimainen yhteiskunta . Ronilla on enemmän liikkumatilaa kuin normaalilla kansalaisella , koska hän on itse järjestelmän mies , murhaetsivä . Häntä ei pysty helposti tuuppaamaan syrjään . Se pitää hoitaa pitkän kaavan kautta johdattelemalla ja vetoamalla todisteisiin : Emma kuoli , koska joskus sattuu ikäviä asioita . Ei kyse ole sen kummemmasta . Parlamentaarinen puhti on käytetty mekanismien luomiseen , jotka lisäisivät toiminnan läpinäkyvyyttä . Lasitalo on kuitenkin paahtava rakennelma . Salaisuudet hautautuvat syvemmälle multaan eikä lierosta saada otetta . Suuryhtiöiden ja päättäjien puolella sovelletaan peliteoriaa myös noudattaessa lakia . Yksittäisten ihmisten nitistäminen rahakkaan toiminnan takaamiseksi ei paljon paina . Kuka kaipaa paria ryvettynyttä aktivistia , jotka tarvittaessa saadaan leimattua terroristeiksi ? Sillä sitähän he olivat , tunkeutuneet sinne , minne hallituksen kumileimasimella on painettu pääsy kielletty . Sarjan kuvakielessä suositaan lähikuvia . Se on televisiokerronnalle tavallista , mutta lievästi karrikoituna . Studiokulisseista on siirrytty kaduille ja pitkin Britanniaa , mutta kamera pysyy kasvoilla . Niillä ilmennetään paljon , muttei melodramaattisesti . Kerronta on hidasta , perinpohjaista ja pohdiskelevaa ; katsojalta vaaditaan tarkkavaisuutta . Sävellettyä ääniraitaa , Eric Claptonin vinkuvaa kitaraa , käytetään tarkoin . Muuten kuullaan elämän ääniä : sadetta ja liikenteen melua , puhe</w:t>
      </w:r>
    </w:p>
    <w:p>
      <w:r>
        <w:rPr>
          <w:b/>
          <w:color w:val="FF0000"/>
        </w:rPr>
        <w:t>id 269</w:t>
      </w:r>
    </w:p>
    <w:p>
      <w:r>
        <w:rPr>
          <w:b w:val="0"/>
        </w:rPr>
        <w:t>Taloushallinnon alalla erinomaisia uramahdollisuuksia Taloushallinnon ala tarjoaa reilusti monipuolisia työtehtäviä mm. tilitoimistoissa ja alan konsulttiyrityksissä . Alan uusien ammattilaisten työnäkymät ovat hyvät – yritykset ulkoistavat taloushallinnon toimintojaan entistä enemmän ja lisäarvopalveluiden kysyntä kasvaa , joten tarve alan osaajille kasvaa jatkuvasti . OPISKELUPAIKAT Laskennan opintoja voi suorittaa sekä ammattiopisto- että AMK- ja korkeakoulutasolla . Lisäksi tarjolla on aikuisopetusta , erityisammattitutkintoja sekä oppisopimus- ja näyttötutkintomahdollisuuksia . Myös taloushallinnon rekrytointiohjelmissa koulutetaan erityisesti alan vaihtajia . MINUSTAKO ALAN AMMATTILAINEN ? Kiinnostus numeroita kohtaan on tärkeää , mutta alan töissä painottuvat myös asiakaspalveluhenkisyys , tietotekniikkaosaaminen , liiketoiminnan tunteminen , myynti- ja markkinointiosaaminen , tiimityötaidot , kielitaito ja innostunut asenne . TYÖLLISTYMINEN Suomessa on kirjanpito- ja tilinpäätöspalveluiden toimialalla yli 4200 toimipaikkaa , jotka työllistävät yhteensä noin 12 000 henkilöä . Työpaikan koko voi vaihdella yhden ja yli viidenkymmenen henkilön välillä aina kansainvälisiin konserneihin asti , ja tarjolla onkin paljon erilaisia työympäristöjä . LISÄTIETOA Sähköisten taloushallintopalveluiden myötä työn rutiininomaisuus vähenee ja aikaa jää yhä enemmän asiakastapaamisille . Henkilökohtainen asiakaspalvelu ja konsultointi nähdäänkin osana tulevaisuuden talousammattilaisen tehtävänkuvaa , jossa sosiaaliset taidot nousevat vahvasti ammatillisen osaamisen rinnalle ja tueksi .</w:t>
      </w:r>
    </w:p>
    <w:p>
      <w:r>
        <w:rPr>
          <w:b/>
          <w:color w:val="FF0000"/>
        </w:rPr>
        <w:t>id 270</w:t>
      </w:r>
    </w:p>
    <w:p>
      <w:r>
        <w:rPr>
          <w:b w:val="0"/>
        </w:rPr>
        <w:t>Lähetä uutinen kaverille Uutinen Uutisvuoksi : Lappeenrantaan kolahti kunnon kasinovoitto Lappeenrantaan osui RAY:n nettikasinon historian kolmanneksi suurin 112 000 euron voitto.Voiton pelasi 56-vuotias lappeenrantalainen mies 50 sentin panoksella .Rahojen käytölle voittajalla ei ole erityisiä aikomuksia . Kesäsuunnitelmia voittopotti ei muuta , voittaja kertoo RAY:lle .</w:t>
      </w:r>
    </w:p>
    <w:p>
      <w:r>
        <w:rPr>
          <w:b/>
          <w:color w:val="FF0000"/>
        </w:rPr>
        <w:t>id 271</w:t>
      </w:r>
    </w:p>
    <w:p>
      <w:r>
        <w:rPr>
          <w:b w:val="0"/>
        </w:rPr>
        <w:t>Kuvat Yhteyshenkilöt Bristol-Myers Sqibb on globaali biolääketieteen yritys , joka haluaa auttaa potilaita voittamaan vaikeat sairaudet . Investoimme vuonna 2009 noin 3,6 miljardia dollaria tutkimukseen ja tuotekehitykseen . Yhtiössämme työskentele noin 27 000 henkilöä yli 100 maassa . Pääkonttorimme on New Yorkissa Yhdysvalloissa . Pohjoismaissa Bristol-Myers Squibbilla on noin 250 työntekijää . Pohjoismaiden alueen pääkonttori sijaitsee Tukholmassa Ruotsissa . Suomessa Bristol-Myers Squibbilla on toimisto Espoossa . Vuoden 2002 jälkeen olemme tuoneet markkinoille yhdeksän uutta lääkettä mielenterveyssairauksien , syöpien , hiv/ aidsin , kroonisen B-hepatiitin , nivelreuman ja diabeteksen hoitoon . Näiden lisäksi tutkimusohjelmassamme on kehitteillä monia lääkkeitä muihin sairauksiin , kuten sydän- ja verisuonisairauksiin , elinsiirron hylkimisen estoon , Alzheimerin tautiin ja liikalihavuuteen . Autamme potilaita voittamaan sairaudet yhdistämällä perinteisen lääkeyhtiön vahvuudet menestyvän bioteknologiayrityksen ominaisuuksiin . Olemme yrityksenä ketterä ja joustava ja olemme omaksuneet innovatiivisissa bioteknologiayhtiöissä vallitsevan yrittäjähenkisyyden . Olemme kuitenkin tarpeeksi suuri , jotta voimme panostaa riittävästi tuotekehitykseen tuodaksemme markkinoille uusia lääkkeitä niitä tarvitseville potilaille . Meistä Bristol-Myers Squibb on globaali biolääkeyritys , joka on sitoutunut keksimään ja kehittämään innovatiivisia lääkkeitä vaikeiden sairauksien hoitoon . Lue lisää »</w:t>
      </w:r>
    </w:p>
    <w:p>
      <w:r>
        <w:rPr>
          <w:b/>
          <w:color w:val="FF0000"/>
        </w:rPr>
        <w:t>id 272</w:t>
      </w:r>
    </w:p>
    <w:p>
      <w:r>
        <w:rPr>
          <w:b w:val="0"/>
        </w:rPr>
        <w:t>Kotimaa24 -sivusto julkaisi eilen 14.7.2013 varsin mielenkiintoisen uutisen : " Brittitutkija : Fundamentalismia voisi kohdella psyykkisenä sairautena " , http://www. kotimaa24.fi/uutiset/ulkomaat/11983-brittitutkija-fundamentalismia-voisi-kohdella-psyykkisenae-sairautena . Artikkelin mukaan Oxfordin yliopiston neurologian tutkija Kathleen Taylor katsoo , että fundamentalismia voisi käsitellä psyykkisenä aivosairautena ja myös hoitaa sellaisena . Taylor ymmärtää fundamentalismin käsitteen melko laveasti ... 30 Tuntuu jotenkin käsittämättömältä , että se sukupolvi elää vielä , joka on nähnyt Holokaustin kauheudet Euroopassa . Yksi näistä natsien hirmutekojen tapahtumapaikoista on Latvia , ja sen pääkaupunki Riika , johon teimme 36 matkalaisen kanssa muistomatkaa heinäkuun ensimmäisellä viikolla . Se oli matka historian raskaisiin vaiheisiin , syviin vesiin . Kulkiessamme Riiassa , Rumbulassa , Bikerniekissä ja Salaspilsissä huomaamme , ettei näille paikoille ole tungosta . Vain 72 vuotta sitten heinäkuussa Riian ... 2 10.7.2013 Leo Meller Leo Meller tänään - Maria ja Martta ja me muut ( 2/3 ) Olen pohdiskellut Jeesuksen ja Marian yhteyttä . Kuvittelen Jeesuksen kertoneen Marialle jopa sellaista , mitä Hän ei kyennyt jakamaan miespuolisten apostoliensakaan keskuudessa . Kunnioittamani totuuden Sanan oikean jakamisen "apostoli " tri C. I . Scofield esitti mielenkiintoisen teorian apostolien ja Jeesuksen välisistä suhteista . " Kaikki opetuslapset olivat läheisiä ja tärkeitä Jeesukselle " , Scofield kirjoittaa . " Kuitenkin evankeliumeissa mainitut seitsemänkymmentä ulos lähetettyä olivat ... 6 Lue koko kirjoitus 8.7.2013 Pirkko Säilä Kun aurinko paistoi ja ahomansikat kypsyivät – kauheita asioita tapahtui Latvian metsissä Pirkko Säilä Rumbulan metsää halkoo maantie . Pitkän suoran keskellä metsän laidasta tien ylle kaareutuu rykelmä verisuonia muistuttavia putkia , jotka on katkaistu . Tämä merkki johdattaa meidät yhdelle Latvian juutalaisten joukkotuhon synkistä paikoista . Olemme tulleet Latvian verimetsiin . Portin takaa alkaa metsätie , jonka varrella on joukkohautoja . Ensimmäisen haudan kohdalla ajattelen Frida Michelssonia , joka pelastui kuin ihmeen kautta . Hän oli anellut natsiteloittajia säästämään hänen henkensä , koska hän ... 1 8.7.2013 Leo Meller Leo Meller tänään - Maria ja Martta ja me muut ( 1/2 ) Betanian Maria on maailman kuuluisimpia naisia . Marian ansioluettelo maailman mittapuilla arvioituna on hyvin vähäinen . Raamatusta löytyy alle tusinan verran Marian huulilta lähteneitä , Pyhän Hengen vaikutuksesta taltioituja sanoja . Meille ei kerrota Marian fyysisestä kauneudesta eikä hänen viisaudestansa . Maria tuskin koskaan seisoi puhujan korokkeella vedoten tuhansiin . Emme tiedä mitään hänen koulutuksestansa . Aavistamme hänen olleen juutalainen neitonen , elämän päämääränä avioituminen , äitiys ... 6 Lue koko kirjoitus 4.7.2013 Leo Meller Leo Meller tänään - Egypti Morsin jälkeen Mohamed Morsin kaataminen sekä ilahduttaa että surettaa minua . Ilon aihe on selvästi tiedostettavissa . Historian suurin spontaani poliittinen mielenosoitus kaatoi Egyptin islamistisen hallintodiktatuurin . Järjestelmä , jolla ei ollut huolta muusta kuin oman islamistisen poliittisen etuaseman pönkittämisestä hintaa laskematta , ansaitsi tulla kaadetuksi . Morsin Muslimiveljeskunta työsti keskiaikaista islamin lakiin perustuvaa utopiaa Egyptiin , uhreista välittämättä . Eivät ainoastaan kristityt olleet ... Ei kommentteja Vastaanotin kirjeen Taivaan ja maan väliltä ohjelman kuuntelijalta . Kirjeen aiheena oli kysymys ilmaisuista : annetaanko kymmenykset vai maksetaanko ne . Kirjoittaja itse oli vakaa kymmenys-kristitty . Hän kuitenkin karttoi ns. lakihenkisyyttä ja mieluiten ajatteli kymmenyksistä annettavana , ei maksettavana toimenpiteenä . Välillemme kehittyi kirjeen</w:t>
      </w:r>
    </w:p>
    <w:p>
      <w:r>
        <w:rPr>
          <w:b/>
          <w:color w:val="FF0000"/>
        </w:rPr>
        <w:t>id 273</w:t>
      </w:r>
    </w:p>
    <w:p>
      <w:r>
        <w:rPr>
          <w:b w:val="0"/>
        </w:rPr>
        <w:t>Jiska näki , että pihalla parveili pieniä harmaita hahmoja , mutta ikkunan likaisuuden takia hän ei saanut niistä sen tarkempaa selkoa . Parveilu hiukan huolestutti häntä , joten hän päätti pyytää neuvoa , mutta Armada-tädin sekavat neuvot eivät hänelle enää kelpaisi . Jiska sometti hetken ja törmäsi Elvennaan , joka kertoi , että epäilemättä kyseessä olivat ulkoavaruuden oliot , jotka toivat universaalin rauhan ja rakkauden viestiä ja joihin siksi tulisi suhtautua suurella kunnioituksella . Jiska vaihtoi ylleen parhaat hapsuiset housunsa ja vihervän batiikkipaidan ja odotti . Hetken kuluttua ovikello soi ja Jiska avasi oven . Ovella seisoi kaksi kuraisiin haalareihin pukeutunutta pikkulasta , jotka lausuivat virvon varvon ja ojensivat Jiskan käteen lehdettömän koivunoksan , johon oli teipillä kiinnitetty yksi keltainen höyhen . Jiska kiitti ja sulki oven , sitten hän yritti leikittää Matamia oksalla , mutta se vain raotti toista silmäänsä ja jatkoi uniaan .</w:t>
      </w:r>
    </w:p>
    <w:p>
      <w:r>
        <w:rPr>
          <w:b/>
          <w:color w:val="FF0000"/>
        </w:rPr>
        <w:t>id 274</w:t>
      </w:r>
    </w:p>
    <w:p>
      <w:r>
        <w:rPr>
          <w:b w:val="0"/>
        </w:rPr>
        <w:t>Popular Tags pallitarkastus Päätin tänään pitää uusille hiirivauvoilleni pallitarkastuksen , sillä eläinkaupassa ei uskallettu olla sataprosenttisen varmoja siitä , että molemmat ovat tyttöjä . Hännäntyvestä kiinni , Naksu ylös häkistä kämmenelle ja varovainen katse hiirulaisen peräpäähän . Ensimmäiseksi suuri hämmennys : mitä minä parhaillaan katson ? Mitä täällä pitäisi näkyä ? Mikä reikä tuo on ? Seuraavaksi kauhistus : mitä nuo pikkuiset kohoumat ovat ? Ovatko ne kivekset ? Ystävät vilkaisivat myös ja nyökyttelivät : kasseiltahan ne pikkuiset nyppylät vaikuttivat . Vertailun vuoksi nappasimme häkistä seuraavaksi Nekun ja tutkimme myös sen peppua . Eihän se näyttänyt ollenkaan samalta . Ei pikkuisia kohoumia , ei merkkiäkään ei-toivotuista sukupuolielimistä . Tapahtuman koko karuus valkeni siinä vaiheessa , kun tajusin , että neljän naarashiiren kanssa oli jo kaksi päivää majaillut sukukypsä uros . Mieleen tulvi kauhukuvia kahdeksastakymmenestä hiirenpoikasesta ja loputtomasta vikinästä . Rauhoittelin itseäni sillä , että Naksu-reppana oli elkeiltään vielä ihan vauva , eikä juuri vaikuttanut siltä , että tietäisi lisääntymisestä yhtään mitään . Tänä iltana luin sitten netistä , että kiitos Whitten efektin laumassa elävät hiirinaaraat eivät tule kiimaan ollenkaan , ja jos niiden joukkoon laitetaan uros , noin puolet laumasta tulee kiimaan kolmantena päivänä . Tänään oli vasta toinen päivä . Ehkä olen pelastunut ? Pitäkää peukkuja . Ai mitäkö Naksulle tapahtui ? Se erosi pienestä perheestämme ja muutti takaisin eläinkaupan poikamieskommuuniin . Ja jos se vastoin odotuksiani todellakin ymmärsi , mikä onnenpotku sitä kohtasi , se taatusti rehvastelee parhaillaan kokemuksillaan . Kommentteja : ää-ä : 19.1.2005 , 23.42 hiirilandian viralliset uutiset . eräiden elämä se on niin kiinnostavaa että … tottapuhuen varmasti kiinnostavaa seurata niiden elämää , tällattiin .. Outi : 19.1.2005 , 23.49 Tarjolla on tuhatkunta muuta blogia , jos ei kiinnosta . Minä bloggaan asioista , jotka ovat sillä hetkellä elämässäni keskeisiä . Juuri nyt elämä pyörii Jannen , lähestyvän muuton ja hiirulaisten ympärillä . En aio pyydellä sitä anteeksi . :) Mikäli Naksulla kävi flaksi , uskon että mahdolliset hiirivauvat löytävät kodin lukijakuntasi joukosta , joten ei syytä huoleen ! :) visukisu : 20.1.2005 , 12.02 Nimimerkistä voi tietenkin jotain päätellä ..että hiirulaiset kiinnostaa ( olen vaaraton kasvissyöjä kisu kylläkin ;) ) . Maalaisjärjellä ajatellen : eikös blogit ole juuri sitä varten että niihin saa kirjottaa omaa päätä ja elämää kutkuttavia asioita eikä tarvitse miellyttää muita ? Joo , jatka samaan malliin vaan ! Mun kokemukseni mukaan hiiriurokset on usein aikaansamattomia viikkotolkulla sukukypäsäksi tulon jälkeen , erityisesti jos naaraatkin on nuoria . En tiedä antavatko vanhemmat naaraat ohjeita pojille , mutta useasti mulla on unohtunut nuoria uroksia naaraiden sekaan eikä toistaiseksi vielä koskaan ole tullut vahinkoa . Yleensä on ongelmana ennemminkin se , että pitäisi saada poikue mahdollisimman pian ja nuori pariskunta senkun lomailee … :) En kyllä vieläkään ole oppinut ymmärtämään , mistä näitä " kirjoitatpa tylsistä aiheista , hohhoijaa , ketä tämä muka kiinnostaa , hankkisit elämän " -ihmisiä oikein sikiää … Ja silti he näkevät kuitenkin sen verran vaivaa , että päivätolkulla käyvät lukemassa ja kommentoimassa , vaikka ei muka kiinnosta . Ei kenenkään ole pakko jotain tiettyä blogia seurata , jos ei kiinnosta – blogeja on netti pullollaan , ei pitäisi olla pulaa vaihtoehdoista . Tai lukisivat vaikka Hesaria , jos eivät muutakaan parempaa luettavaa keksi . Mielenkiintoinen ilmiö , kerrassaan . nomää : 20.1.2005 , 15.34 En varsinaisesti lue blogiasi vain hiirilandian henkeäsalpaavien vaiheiden vuoksi , mutta on vain mukavaa , kun joku</w:t>
      </w:r>
    </w:p>
    <w:p>
      <w:r>
        <w:rPr>
          <w:b/>
          <w:color w:val="FF0000"/>
        </w:rPr>
        <w:t>id 275</w:t>
      </w:r>
    </w:p>
    <w:p>
      <w:r>
        <w:rPr>
          <w:b w:val="0"/>
        </w:rPr>
        <w:t>Voice over IP tarkoittaa samaa kuin Voice over Internet Protocol , joka tunnetaan paremmin lyhenteenä VoIP . Voice over IP merkitsee ääniliikenteen välittymistä Internet-pohjaisten verkkojen kautta . Internet-protokolla ( IP ) kehitettiin alun perin tiedonsiirtoa varten mutta menestyksekäs protokolla on sittemmin otettu käyttöön myös äänensiirrossa . Voice over IP ( VoIP ) helpottaa työtehtäviä ja mahdollistaa palveluita , joiden toteuttaminen perinteisen puhelinverkon kautta olisi liian hankalaa tai kallista : Samalla laajakaistayhteydellä pystytään välittämään useita puheluita . Näin VoIP helpottaa uusien puhelimien lisäämistä yrityksiin . VoIP-teknologian avulla ominaisuudet , joista puhelinyhtiöt tavallisesti veloittavat lisämaksuja , ovat kätevästi toteutettavissa ( esim. puhelunvälitys , soittajan numeron näyttö tai automaattinen uudelleenvalinta ) . VoIP-teknologia varmistaa viestinnän yhtenäisyyden , sillä se voidaan yhdistää muihin Internet-palveluihin , kuten videoneuvotteluihin ja pikaviesteihin .</w:t>
      </w:r>
    </w:p>
    <w:p>
      <w:r>
        <w:rPr>
          <w:b/>
          <w:color w:val="FF0000"/>
        </w:rPr>
        <w:t>id 276</w:t>
      </w:r>
    </w:p>
    <w:p>
      <w:r>
        <w:rPr>
          <w:b w:val="0"/>
        </w:rPr>
        <w:t>Mikä on tämä peli noin ? Tämä on vapaa peli nimeltä Väritys Jake Sully selaimeesi ilman ladata tai asentaa mitään , se on täysin luotettava . Tältä sivustolta voit pelata ilmaiseksi tämän flash Värityskuvia nimeltään Väritys Jake Sully . Ja muistakaa tämä on vapaa peli nimeltä Väritys Jake Sully ja se liittyy Värityskuvia . Uusi peli Väritys Jake Sully on yksi parhaista peleistä Värityskuvia löydät ja voit jakaa sen ystäviesi ja yhteystietoja sosiaalisia verkostoja . Tämä on online-peli ja videopeli nimeltä Väritys Jake Sully että me sinut pelaamaan , nauttia ja oppia siitä sekä jakaa kommentteja ja ystävien sosiaalisia verkostoja . Tässä pelissä , sinun täytyy väri kuvaa , jossa voit nähdä päähenkilöt elokuva Avatar , Jake ja Neytiri . Tässä pelissä , sinun täytyy väri tätä kuvaa , jossa voit nähdä päähenkilöt Avatar ( James Cameron elokuva ) . Voit tehdä tämän napsauttamalla väri hiirellä ja maalata kuvan elementti tuota väriä klikkaamalla kohteen . Voit olla luova käyttää värejä , mutta tiedät , että suurin osa kehon ulkomaalaisten tässä elokuvassa ovat sinisiä . Ihminen saavuttaa vaikea planeet ... Prinsessa linna menee kävelylle , mutta onmaailma ilman väriä , sinun täytyy maalata tämä kuva musta ja valkoinenmelko valtakunnan ja sen puutarhaan . Tässä pelissä , ehdotammehaaste , jossa sinun täytyy värikuvaaprinsessan , kun ulos kävelylle palatsin puutarhassa . Maalata kuvan , klikkaathiirelläväripaletti osoitteessavasemmassa laidassa , valitsekohde , jonka haluat maalata , klikkaamalla hiirellä . Nice maisema , joka tarvitsee apuasi on kaikki sen väri .</w:t>
      </w:r>
    </w:p>
    <w:p>
      <w:r>
        <w:rPr>
          <w:b/>
          <w:color w:val="FF0000"/>
        </w:rPr>
        <w:t>id 277</w:t>
      </w:r>
    </w:p>
    <w:p>
      <w:r>
        <w:rPr>
          <w:b w:val="0"/>
        </w:rPr>
        <w:t>Vladimir Putin tutustui Valamolla temppeleihin ja skiittoihin ja oli läsnä jumalanpalveluksessa munkkiluostarissa Petroskoi , 16 elokuuta . /ITAR-TASSin kirjeenvaihtaja Vladimir Zlobin / . Venäjän presidentti Vladimir Putin tutustui lomansa ensimmäisen päivän kuluessa Sortavalasta 42 kilometrin päässä sijaitsevan Valamon munkkiluostarin ainutlaatuisiin rakennustaiteellisiin muistomerkkeihin . Presidentin seurueeseensa kuulunut Karjalan tasavallan hallituksen puheenjohtaja Sergei Katanandov kertoi ITAR-TASSin kirjeenvaihtajalle puhelimitse , että Vladimir Putin oli hyvin tyytyväinen näkemäänsä . Hyvästellessään saaristolaisia Valamolla ensimmäistä kertaa käynyt presidentti ilmaisi ihastuksensa saariston luontoon . " Presidentti kävi muutamassa paikallisen munkkiluostarun alueella sijaitsevassa skiitassa , oli läsnä luostarin suurimmaasa temppelissä toimitetussa jumalanpalveluksessa " , - Karjalan johtaja kertoi . Presidentti ihaili saaristoa helikopterin ikkunasta suoritettuaan ympärilennon Valamon yllä . Presidentti lähti seurueineen ilalla laivalla Euroopan surimman järven - Laatokan - alueella sijaitsevasta Valamon saaristosta kohti Syväriä , jota pitkin päästään Euroopan toiseksi suurimman järven - Äänisen - ulapalle . Presidentti tutustuu täällä Kizhin ulkomuseon aarteisuiin .</w:t>
      </w:r>
    </w:p>
    <w:p>
      <w:r>
        <w:rPr>
          <w:b/>
          <w:color w:val="FF0000"/>
        </w:rPr>
        <w:t>id 278</w:t>
      </w:r>
    </w:p>
    <w:p>
      <w:r>
        <w:rPr>
          <w:b w:val="0"/>
        </w:rPr>
        <w:t>” Työyhteisössä piilee valtava potentiaali ! ” , ” Ihmiset ovat yrityksen tärkein voimavara ! ” ovat kuluneita hokemia . Silti ne ovat faktoja siinä missä sekin , että tätä voimavaraa vain harva osaa täysimääräisesti hyödyntää . Eräs tapa hyödyntää yhteisö-resurssia organisaatiossa on kerätä ideoita työntekijöiltä osana organisaation kehitysprosesseja . Tätä kutsutaan usein työyhteisön osallistamiseksi . Tästä on kahdenlaista etua : ensinnäkin työyhteisössä todella on paljon tietoa ja toiseksi harva yhteisö osoittaa kovin suurta luottamusta sellaista johtoa kohtaan , joka ei ole vuorovaikutuksessa muun työyhteisön kanssa . Tässä on kyse yhdestä sisäisen viestinnän keskeisestä haasteesta . Palaute- ja idealaatikot lienevät vielä tuttu näky useassa firmassa , mutta ainakin osittain ne ovat saaneet väistyä sähköisten ideointialustojen tieltä . Joukkoistamisen ( crowdsourcing ) aikakaudella kaikki haluavat hyötyä ”yhteisön älykkyydestä ” . Vaikka yhteisön luovan potentiaalin hyödyntämisestä on olemassa useita innostavia esimerkkejä , on vaikeaa arvioida , millä tavalla joukkoistamisen käsite soveltuu osaksi yritysten sisäisen viestinnän prosesseja : milloin ja mitä voi kysyä ? Pitäisikö kerätä ideoita , äänestää vai kysyä kommentteja ? Millä periaatteilla joukkoistaminen järjestetään ? Pitääkö ideoista palkita ? Jne . Lisäksi tiedämme , että joukkoistamisen menestystarinat ovat jäävuoren huippu . Suuri osa online-yhteisöistä hiipuu pois ennen ensimmäistäkään innovaatiota ja osallistumisen taso on alhainen . Kuinka siis voisimme sisäisen viestinnän keinoin hyödyntää organisaation omaa yhteisöä tehokkaasti online-ympäristössä ? Tähän yllättävän vähän tutkittuun aiheeseen on tartuttu tuoreessa ruotsalaistutkimuksessa . Hrastinskin ym . ( 2011 ) tapaustutkimus ruotsalaisen Solletunan kunnan IT-strategian yhteisöllisestä uudistamisesta painottaa seuraavia seikkoja yhteisön osallistamiseksi : Avainhenkilöiden ja johdon tulee osallistua online-yhteisön toimintaan Osallistumismahdollisuuksista tulee viestiä monipuolisesti , keskustelusta tulee tarjota välitöntä palautetta ja sen tulee olla aikarajoitettu Osallistumiskynnys tulee tehdä erittäin matalaksi ( osallistuminen tulee olla työaikaan priorisoitua , tekniset ongelmat/osaamistarve minimoitava ) Keskustelun tulee pysyä aiheessa ja olla selkeästi jaoteltua . Itse toteutin vuonna 2010 pienimuotoisen selvityksen * siitä , kuinka Yleisradion organisaatiorakenteen uudistuksessa hyödynnettiin yhtiön sisäistä verkkofoorumia ideoiden keräämisessä ja uudistuksen suuntaviivojen arvioimisessa . Ylessä oltiin tässä suhteessa ennakkoluulottomia , ja foorumille kertyi 10 päivän aikana 142 kommenttia , jossa ovat mukana johdon alustukset ja vastaukset . Onko luku pieni vai suuri ? Onhan Yle noin 3000 hengen asiantuntijaorganisaatio , joka on täynnä toimittajia ja luovien alojen ammattilaisia . Todennäköisesti keskustelua kuitenkin seurasivat huomattavasti useammat kuin siihen osallistujat . Lisäksi keskustelussa nousseita asioita nostettiin esiin aktiivisesti viestinnän toimesta ja keskustelua kommentoitiin johdon blogeissa . Todennäköisesti monet myös kokivat , että heidän mielipiteensä oli jo tullut lausuttua äänen jonkun toisen toimesta . Joka tapauksessa luvut ovat hyvin samansuuntaisia kuin Solletunan tapauksessa . Ylessä noudatettiin myös pitkälti samoja linjauksia kuin mitä tutkimuksessa nostettiin esiin : strategiaa valmisteleva johto ” jalkautui ” keskustelupalstalle , keskustelu oli rajoitettu 10 vrk:teen , keskustelusta tiedotettiin liki päivittäin , keskustelun aiheita kommentoitiin aktiivisesti johdon toimesta ja ylin johto myös kehotti ihmisiä osallistumaan strategiakeskusteluun . Oma näkemykseni on se , että riippumatta siitä saadaanko yhteisöstä irti älykkyyttä vai pelkkää purnausta , avoin foorumi on erityisesti muutostilanteissa , mutta mielellään myös muulloin , oltava olemassa . Tähän on yksinkertaisena syynä se , että jos organisaatio ei kykene järjestämään jäsenilleen keskusteluareenaa , se kaivetaan jostakin muualta , ja silloin on jo ajauduttu hallitsemattomaan tilanteeseen . Esimerkiksi omien työntekijöiden muodostama Facebook-ryhmä tai keskustelupalsta , jossa firman asioita puidaan ( julkisesti ) ei liene ole yhteisöä parhaalla tavalla vahvistava tekijä . Sellainen kuitenkin syntyy nykypäivänä helposti ja nopeasti , jos siihen löytyy tarvetta . Parhaassa tapauksessa keskustelu leviää tätä kautta myös julkisuuteen . Tästä viimeaikainen esimerkki</w:t>
      </w:r>
    </w:p>
    <w:p>
      <w:r>
        <w:rPr>
          <w:b/>
          <w:color w:val="FF0000"/>
        </w:rPr>
        <w:t>id 279</w:t>
      </w:r>
    </w:p>
    <w:p>
      <w:r>
        <w:rPr>
          <w:b w:val="0"/>
        </w:rPr>
        <w:t>Ei ole epäilystäkään siitä , että Roulette mukanaan tietyn määrän jännitystä , hohto jos haluatte . Tämä kuva luotiin että " Äiti kaikkien super-vakoojia , " James Bond , joka on kaunis nainen lähellä , mieluummin pelata tässä nopeatempoisessa peli , kun ei pelaajan roistoja Baccarat . Vaikka peli suosima eurooppalaisten ruletti on onnistunut keräämään vahva jälkeen Pohjois-Amerikassa , todennäköisesti sen yksinkertaisuus ja mahdollisuus voittaa paljon rahaa . Roulette tarkoittaa " pientä pyörää " ranskaksi . Itse asiassa aikaisintaan uhkapeli toimintaa Monaco koostui kahdesta pelaamista pyörää ladossa . Ruletti on erittäin helppo peli oppia . Mikä voisi olla helpompaa kuin että ? On olemassa kymmeniä erilaisia ​​vetoja voidaan tehdä rulettipyörän . Ne kuuluvat kahteen ryhmään : " sisällä " vetoja ja "ulkopuolella " vetoja . Inside vedot tehdään yksittäisiä numeroita , joista toinen kulkee 36 ja nollia . Vedonlyönti yksi numero kutsutaan " straight-up " -vedon . Nämä ovat vetoja punainen-musta , pariton-parillinen , ja korkea-matala . Jos laitat pelimerkkejä jopa ruutuun ja pallo putoaa numero 24 , voitat . Yksinkertaista . Voit ostaa ja pelata standardin kasino pelimerkkejä , mutta jokainen pöytä on omat erityiset " pyörän pelimerkkejä . " Wheel sirut , jotka tulevat useita eri värejä , joita käytetään siten , että jälleenmyyjä voi erotella kaikki eri pelaajien vetoja layout . Kun menet vaihtaa käteisellä , tai kasino pelimerkkejä , pyörän pelimerkkejä , ilmoittaa jälleenmyyjän nimeä ( vajaan ilmoitettujen panostusrajat ) , että haluat pelimerkkejä olla . Sano haluat jokaisen sirun olla arvoltaan $ 1. Soitin vieressä saatat olla veikkauksen ruskea sirut arvoltaan $ 5 kpl , ja pelaaja hänen vierellään voisi käyttää valkoista pyörää pelimerkkejä arvoinen 25 dollaria kappaleelta . Pyörän sirut mahdollistavat käytäntö , joka on ainutlaatuinen Roulette : tilan jakamiseen eri pelaajien vetoja . Toisin kuin muut kasinopelejä , jossa vetoja on pidettävä erillään , ruletti pelaajat voivat pinota ne vedot päälle toistensa . Se ilmaisee pienimmän panoksen sallittu ulkopuolista veto ja alin kokonaispanos sisällä . Siru pienin kertoo vähiten voit lyödä vetoa sisällä useita . Pöydälle , joka on todella jammailua , pelaajat twist , syöksy ja joskus kyynärpää tiensä ohi muiden toimijoiden saada vedot alas ennen määräaikaa . Kun olet valmis nostoa , älä unohda lunastaa pyörän pelimerkkejä ( oikealla siruja ) oikealle pöydässä . Et voi vaihtaa niitä muualla kasino , ei edes kassan häkkiin . Useimmat Roulette pyörät Las Vegasissa kaksi vihreitä taskua , yksi näyttää nollaa , ja toinen kahdella nollalla . Talon reunojen yhden nollan pyörä on vain 2,7 % . Tuplanolla peli on yksi veto , että sinun pitäisi aina välttää : viiden numeron veto 0 , 00 , 1 , 2 , 3. Ruletti vinkit Ennen etsivät asianmukaisen kasino pelata online-rulettia , mikä on tärkeä tekijä ennen pelaa peliä , ruletti pelaaja on sikeästi tietoa pelin sääntöjä , ja ymmärtää jokainen veto tai toimia , jotka voidaan mahdollisesti tehdä ( Katso ' Roulette Rules sivu ) Alkaa erilaisia ​​vetoja kukaan näe on laaja valikoima Palautusprosentti kertoimet ja House Edge . Jopa rahaa vedot ( puna / musta , korkea / matala , ja jopa / pariton ) voitto 01:01 Kymmeniä ja sarake veto maksaa 02 :01 Viiden numeron veto maksaa 05:01 Kulma veto maksaa 08:01 Katu veto maksaa 11:01 Split bet maksaa 17:1 Suoraan ylös veto maksaa 35:1 . Mille tahansa pelaaja , joka haluaa sijoittaa jonkinlaisen rakenteen hänen bankroll , jopa rahaa vedot , kymmeniä , ja sarake vedot ovat turvallisin valintoja . Jopa rahaa vedot tuottaa pienimmän talon Edge kaikista ruletti vedon - yhdessä en prison sääntö House Edge laskee entisestään . Kuten on asian laita minkä tahansa kasinopeli , on tärkeää sijoittaa suurimman oman vedon vedot tarjoaa alimman Casino Advantage . Tämä ei tarkoita sitä , että pelaaja olisi lopetettava joidenkin enemmän chancy vedon</w:t>
      </w:r>
    </w:p>
    <w:p>
      <w:r>
        <w:rPr>
          <w:b/>
          <w:color w:val="FF0000"/>
        </w:rPr>
        <w:t>id 280</w:t>
      </w:r>
    </w:p>
    <w:p>
      <w:r>
        <w:rPr>
          <w:b w:val="0"/>
        </w:rPr>
        <w:t>Täällä erihomo , vastatkaa nyt saatana jotain minullekin . Käytössä on Windows 7 ja Firefox 28.0 mutta nämä uudet hienot ämpeeneloset eivät ole toimineet kertaakaan selaimessani . Toimivat ainoastaan jos selainta käyttää vikasietotilassa , mutta normaalitilassa nämä eivät toimi vaikka ei olisi yhtään lisäosaa käytössä tai edes asennettuna . Testattu muuten useammalla eri koneella ja sama ongelma toistuu .</w:t>
      </w:r>
    </w:p>
    <w:p>
      <w:r>
        <w:rPr>
          <w:b/>
          <w:color w:val="FF0000"/>
        </w:rPr>
        <w:t>id 281</w:t>
      </w:r>
    </w:p>
    <w:p>
      <w:r>
        <w:rPr>
          <w:b w:val="0"/>
        </w:rPr>
        <w:t>Mitaxin VALITSE SUOMALAINEN VESIVAAKA ! MITAX / Tikli Alu Oy on suomalainen osakeyhtiö , jolla on vuosikymmenten tuoma kokemus laadukkaiden tuotteiden valmistajana sekä luotettavana yhteistyökumppanina . Mitax ja Tikli ovat tuotemerkkejä jotka takaavat korkean laadun . Mitax / Tikli Alu Oy on suomalainen vesivaaka- ja linjarivalmistaja . Laaja valikoima ja 3 vuoden takuu sekä yli 50 vuoden kokemus vesivaaoista takaavat sen , että jokaiselle asiakkaalle on tarjolla laadukas , varma ja aidosti kotimainen MITAX-laatutuote .</w:t>
      </w:r>
    </w:p>
    <w:p>
      <w:r>
        <w:rPr>
          <w:b/>
          <w:color w:val="FF0000"/>
        </w:rPr>
        <w:t>id 282</w:t>
      </w:r>
    </w:p>
    <w:p>
      <w:r>
        <w:rPr>
          <w:b w:val="0"/>
        </w:rPr>
        <w:t>Hyvä Antti Rinne ! Kirjoitin SDP:n hälytystilasta syyskuussa . Nyt ei ole enää pitkään aikaan ollut kyse kenestä tykkää . Kyse ei ole naisten välisestä solidaarisuudesta tai sen puutteesta . SDP:n puheenjohtajalta ja puolueelta vaaditaan paljon enemmän . Kun kannatus oli oppositiossa ollessa surkea ja hallitusvastuussa vielä surkeampi , asiat ovat pielessä . Kun vastuunotto rakenneuudistuksista ja talouspolitiikan linjasta ei auta , vikaa on linjassa , politiikan sisällössä ja siinä miten se tarjoillaan . Vian voi tietenkin julistaa olevan äänestäjissä . Heitä ei voi kuitenkaan vaihtaa . SDP:n pitää olla tärkeämpi kuin sen kulloisetkin johtajat . Hatunnosto Eero Heinäluomalle tämän ymmärtämisestä , niiaus myös Jutta Urpilaiselle , jos hän tämän ymmärtää . Onko Antti Rinne paras ? En tiedä mutta ainakin hän panee itsensä peliin . Välinpitämätön hän ei ole , näkemyksiä ja johtajuutta löytyy . Nyt puoluekokousehdokkaiden on ilmoitettava ketä kannattavat . Vastuu SDP:n alamäestä on jäsenillä . Vastuu SDP:n iskukyvyn palauttamisesta on jäsenillä . Olemme sen velkaa aikaisemmille sukupolville , maailmalle , jota holtiton markkintalous kohtelee nyt huonosti ja ennen muuta ihmisille , joitten työstä , toimeentulosta ja tulevaisuudesta on kyse .</w:t>
      </w:r>
    </w:p>
    <w:p>
      <w:r>
        <w:rPr>
          <w:b/>
          <w:color w:val="FF0000"/>
        </w:rPr>
        <w:t>id 283</w:t>
      </w:r>
    </w:p>
    <w:p>
      <w:r>
        <w:rPr>
          <w:b w:val="0"/>
        </w:rPr>
        <w:t>Avainsana-arkisto : kirjallisuus Artikkelien selaus ’ Syystoimien vuoksi kirjojen lukeminen on jäänyt vähemmälle . Joka ilta tartun johonkin luettavaan , mutta jo parin sivun jälkeen kirja putoaa rinnalle ja kuorsaus kertoo muille pelin hengen . Niinpä Chad Harbachin kirja Pelin henki on pyörinyt pöydällä monta viikkoa , mutta loppuun sain sen luettua vasta eilen . Siksi siitä ei muodostunut oikein kunnon kuvaa vaan hyvinkin kaksijakoinen . Kehuttu kirja ei vakuuttanut . Vastaavaan ja parempaan ovat pystyneet niin monet , John Irving etunenässä . Näitä yliopistokuvauksia vaivaa liika kliseisyys ja kaksinaismoralismi , mutta ehkä tämä on sitä amerikkalaisuutta ja se on sellaisena otettava vastaan . ’ Tämä on tarina ystävyydestä , rakkaudesta , elämästä yliopistomaailmassa ja baseballista . Näistähän on kirjoitettu maailman sivu , paljon ja hyvin . Miksi sitten tämä kirja nousisi muiden edelle , paremmaksi kuin muut ? Henry Skrimshander on ilmiömäinen polttaja , joka vaistonvaraisesti osaa asettua pallon eteen ja heittää vuorenvarmasti sinne minne tahtoo . Hän ei halua tehdä mitään muuta elämässään kuin pelata , treenata ja pelata , voittaa itsensä ja voittaa joukkueelle . Hän ystävystyy Mike Schwartzin kanssa , joka on joukkueen kapteeni ja vaatii pelaajilta enemmän kuin he ovat valmiit antamaan . Hän itse uhrautuu pelaajien menestyksen puolesta ja ottaa erityisesti Henryn suojatikseen . Kirjan henkilöihin kuuluu myös Owen , Henryn kämppäkaveri , jota toiset kutsuvat Buddhaksi . Owen on homo , ja muut hyväksyvät sen . Neljäs nuori on koulun rehtorin tytär Pella Affenlight , joka palaa Kaliforniasta epäonnistuneen avioliittonsa jälkeen isänsä opinahjoon jatkamaan opintojaan . Hän ajautuu värikkääseen suhteeseen Mike kanssa . Nuorten nelikkoa täydentää rehtori Affenlight , joka ihastuu ja lopulta rakastuu Oweniin . Hän on koko uransa varonut suhteita opiskelijoihin ja nyt hän lankeaa poikaan eikä osaa pitää varaansa . Henryn vaikeudet alkavat , kun kykyjenetsijät saapuvat ja alkavat tarkkailla häntä . Henry tulee epävarmaksi ja siinä ei auta yhtään se , että hänen harhaheittonsa osuu Owenin kasvoihin ja tämä loukkaantuu . Henryn elämä menee sekaisin ja lopulta hän eroaa joukkueesta . Mike prässää porukan kuitenkin kunnianhimoisesti voitosta voittoon ja lopulta mestaruustaistoon saakka . Henry ei ole mukana , rehtori jää kiinni suhteestaan ja saa sydänkohtauksen , elämä mutkistuu ja romahtaa monen kohdalla , mutta peli jatkuu . Lopussa Miken ja Henryn ystävyys korjaantuu , Pella jatkaa opintojaan , Owen saa stipendin Japaniin . Niin , miksi tämä kirja nousee Suomen Kuvalehden arvijoijan mielestä vuoden parhaaksi kirjaksi ja miksi se USA:ssa saa ylistystä ja hehkutusta ylenmäärin ? Kirjaa on kirjoitettu kymmenen vuotta , joten sen jokainen sana on mietitty , sen juoni on tarkkaan harkittu ja sen kieli on erinomaista , mutta tällaisia kirjoja on paljon . Yliopistomaailmasta ja kirjallisuuden opiskelusta on kirjoja vinot pinot ja parempia . Tässä on paljon höttöä , jonka olisi voinut jättää pois , on paljon amerikkalaisuutta , joka on meille vierasta , osin epäuskottavaakin . Henkilöt jäävät ohuiksi ja sävyttömiksi . Kirja on miehinen . Ainoa nainen , Pella , jää väistämättä sivuun pomppimaan osin marionettina miesten maailmassa . Päähenkilöiden suhteet on kuvattu kyllä tarkasti , kerrottu surut ja ilot , erot ja uudelleen löytymiset , ehkä hyvinkin amerikkalaiseen tapaan , mutta jotain menee yli ja jotain puuttuu . Itse basebal kulkee läpi kirjan punaisena lankana , mutta jää lopulta toissijaiseksi , kirjalilijan kahlatessa läpi päähenkilöiden ihmissuhdeviidakkoa . Nykytrendien mukaan yhdeksi teemaksi muotoutuu homous ja se lieneekin asia , joka nostaa tämän kirjan muista vastaavista erilleen , vaikka onhan näitäkin kuvauksia ollut . Rehtorin rakastuminen Owen</w:t>
      </w:r>
    </w:p>
    <w:p>
      <w:r>
        <w:rPr>
          <w:b/>
          <w:color w:val="FF0000"/>
        </w:rPr>
        <w:t>id 284</w:t>
      </w:r>
    </w:p>
    <w:p>
      <w:r>
        <w:rPr>
          <w:b w:val="0"/>
        </w:rPr>
        <w:t>Maailman ensimmäisen veistoksen löytäminen Epoch Times 27. helmikuuta 2004 Veistos vesilinnusta AFP kuva WASHINGTON DC- Saksassa tiedemiehet ovat hiljattain löytäneet oletettavasti maailman varhaisimman todisteen ihmisen veistoksesta . Emme voi muuta kuin ihmetellä antiikin maailman ihmisten taiteellista tasoa . Joulukuun 18. 2003 , viimeisin NATURE lehti julkaisi uusimman todisteen arkeologian alalta . Arkeologi Nicholas Conard , Tubingenin yliopistolta Saksasta , löysi sarjan norsunluuveistoksia , jotka ajoittuvat 30000 vuoden takaiseen aikaan Hohle Fels luolille , kauas maaseudulle Swabianin alueelle Lounais-Saksaan . Nämä pienet kuvaveistokset ovat noin kahden senttimetrin mittaisia ja niiden muoto kuvastaa 30000 vuoden takaisen eurooppalaisen taiteen merkittävää luovuutta . Tämä löytö , muiden viimeaikaisten Swabianin seudulta löytyneiden ihmisjäänteiden mukana , kuuluu aikaisimpiin ihmisjäännöksiin joita on löydetty tänä päivänä . Ei ihme että Anthony Sinclair Liverpoolin yliopistosta , Iso-Britanniasta toteaa , " Ei epäilystäkään , ne ovat vanhimmat näytteet kuvauksellisesta taiteesta maailmassa . " Tämä sarja veistoksia , jotka on kaiverrettu piikivi-työkalujen avulla , koostuu vesilinnusta , puoleksi ihmisestä , puoleksi kissaolennosta ja hevosen päästä . Tutkijoille on yhä epäselvää mitä nämä veistokset varsinaisesti merkitsevät . " Emme tiedä tarkalleen miten ja miksi taide kehittyi niin kuin se teki . Monet näkökannat miten ihmisen evoluutio tapahtui , ovat historiallisten asetelmien sanelemia . Näyttää yhä siltä , että kun symbolinen kommunikaatio alkoi vertauksellisen kuvauksen muodossa , ei mennyt kauaa kun korkean tason taiteellisuus kehittyi . Asiat olisivat voineet kehittyä toisinkin , mutta näyttää todellakin siltä , että tarkka ja kaunis muotokuvaus on esillä kuvaannollisen taiteen alkuajoista . " , sanoo Conard . Veistoksien sijainti osoittaa , että siihen aikaan ihmiset enimmäkseen asuttivat Danube-joen seutua ja että sen ajan taiteellisuus on hyvin erilaista meidän nykyaikaisesta taiteellisuudesta . Tämä löytö mullistaa täysin perinteisen käsityksen siitä , että taide kehittyi asteittain alkeellisesta ja karkeasta tyylistä hienommaksi , nykyajan ammattitaidoksi . " Näyttää siltä , että ensimmäiset modernit ihmiset Euroopassa olivat ilmiömäisen kypsiä taidoissaan , " sanoo Sinclair. Conard sanoo myös , " meidän täytyy ehkä hylätä yksinkertaiset ideat siitä miten ja mistä kulttuurinen nykyaikaisuus sai alkunsa . Eri väestöt Euroopassa ja muualla ovat luultavasti kehittäneet tyylejään itsenäisesti . " Uudet arkeologiset löydöt uudistavat jatkuvasti aikaisempia käsityksiämme evoluutiosta . Sen jälkeen kun olemme kaivaneet lisää tämänkaltaisia todisteita , meiltä tullaan vaatimaan ihmis-sivilisaation uudelleenkirjoittamista lähitulevaisuudessa .</w:t>
      </w:r>
    </w:p>
    <w:p>
      <w:r>
        <w:rPr>
          <w:b/>
          <w:color w:val="FF0000"/>
        </w:rPr>
        <w:t>id 285</w:t>
      </w:r>
    </w:p>
    <w:p>
      <w:r>
        <w:rPr>
          <w:b w:val="0"/>
        </w:rPr>
        <w:t>Menu Olet täällä kapasiteettipalvelut Suomalaisyritykset ovat toden teolla havahtumassa pilvi-IT:n aikakauteen . Useat suomalaisista pk-yrityksistä harkitsevat siirtävänsä ainakin osan IT-infrastruktuuristaan pilveen seuraavien vuosien aikana . Niin se vain on , että organisaatioiden IT-arkkitehtuurit ovat muuttuneet yhä monimutkaisemmiksi . Tietojärjestelmät ovat erillään ja moni on mitoittanut palvelin- ja tallennuskapasiteettinsa pahasti yli , eivätkä ympäristöt jousta optimaalisesti liiketoimintaympäristössä tapahtuviin muutoksiin . Nettibisnes on kasvanut hurjaa vauhtia yli vuosikymmenen ajan ja kasvu jatkuu vahvana . Esimerkiksi tutkimusyhtiö comScorearvioi , että Yhdysvalloissa online-kuluttajakauppa kasvoi vuoden ensimmäisellä kvartaalilla vuoden takaisesta melkein 20 prosenttia noin 44 miljardiin dollariin – mukava kasvuvauhti , kun ottaa huomioon missä jamassa talous on . Me suomalaiset olemme tottuneet pitämään maatamme vakauden huippuna , jossa hommat toimivat jäyhästi mutta luotettavasti . Taannoin ehdotuksena jättänyt maabrändityöryhmäkin nosti esiin nimenomaan ajatuksen toimivasta Suomesta . Suomessa on noin tuhat konesalia . Osassa niistä hukkalämpö jatkohyödynnetään esimerkiksi lähirakennusten lämmittämiseen . Nämä ovat erittäin mielenkiintoisia ja hyviä hankkeita , ja näin konesaleista tuleva hukkalämpö ei vuoda harakoille . Mutta - me emme keskity lämmittämään taloja . Olemme eturintamassa nyt ja jatkossa hyödyntämässä teknologisia ratkaisuja , jotka jo itsessään ovat energiatehokkaita ja ympäristöystävällisiä . Kristallinkirkas keskittyminen konesalipalvelujen ratkaisujen kehittämiseen on meidän keihäänkärkemme , ei lämmön talteenoton kehittäminen . Noin 30 % suomalaisista yrityksistä hyödyntää pilvipalveluita vuonna 2011 . Määrä on kasvussa . Pilvipalvelut ovat tyypillisesti paikasta riippumattomia , verkon kautta käytettäviä palveluja . Yrityksen tai yksityisen henkilön tarvitsemat palvelut tai sovellukset ovat palveluntarjoajan palvelimilla eli ”pilvessä ” . Pilvipalveluiden hyödyt ovat kiistattomat ja jo varsin laajalti ymmärretyt . Yritys pääsee osalliseksi huippuluokan sovelluksista ilman omia investointikustannuksia ja palvelusta maksetaan käytön mukaan . Kustannustehokasta ja helppoa . Konesaliliiketoiminta on tapetilla , kiitos Googlen ja muiden Suomeen saapuneiden jättiläisten . Suomen maaperä on useissa yhteyksissä kiistatta nostettu huipputurvalliseksi , niin fyysisen kuin henkisenkin ilmastonsa takia . Suomessa ei nähdä hurrikaaneja , maanjäristyksiä tai muita suuria mullistuksia . Suomen kallio on vakaa paikka rakentaa .</w:t>
      </w:r>
    </w:p>
    <w:p>
      <w:r>
        <w:rPr>
          <w:b/>
          <w:color w:val="FF0000"/>
        </w:rPr>
        <w:t>id 286</w:t>
      </w:r>
    </w:p>
    <w:p>
      <w:r>
        <w:rPr>
          <w:b w:val="0"/>
        </w:rPr>
        <w:t>Miehet varmistelivat sarjapaikkaa Mynämäellä Vihdin Pallon suomensarjapaikan uusiminen alkaa olla valmis vaikka julkisesti kuulutettavaksi . ViPa voitti vieraissa Mynämäen supervuoroparin kautta ja venytti etumatkan putoamisviivaan yhdeksäksi pisteeksi . Mynämäellä ottelun tulos oli 1-2 ( 7- 6 , 0-3 , 0-1 ) . Ensimmäinen jakso meni yhden juoksun erolla kotijoukkueelle ViPan kannalta epäonnekkaan kolmannen vuoroparin takia . Toisella jaksolla ViPa ei vastustajalle enää antanut yhtään juoksua ja sama jatkui supervuoroparissa . Kahden vuoroparin jälkeen ViPa johti 3-2 , mutta kolmannen tasoittavalla Mynämäki sai viisi juoksua ViPan ulkokentän avustuksella . Kova takaa-ajo jakson viimeisellä aloittavalla vuorolla tuotti ViPalle 3 juoksua , mutta ei tasoitusta . Avausjaksolla ulkopelissä kokeiltiin muutamien pelaajien kohdalla uusia pelipaikkoja , ja se aiheutti pelinjohtaja Kai Lehtirannan mielestä hieman epävarmuutta . Niinpä toiselle jaksolle palattiin aikaisemmista peleistä tuttuihin rooleihin . - Toisella jaksolla meidän ulkopelimme oli selvästi parempaa kuin ottelun alussa . Sisäpeli rullasi ottelun ensimmäistä vuoroparia lukuun ottamatta mukavasti , vaikka ainut yli 20-vuotias pelaaja oli Sampo Pasanen , kertoi Lehtiranta . ViPalta puuttui matkasta taas neljä vakiokokoonpanon miestä , ja tilalle otettiin nuoria , jotka toki jo aiemminkin ovat saaneet maistaa suomensarjatason meininkiä . ViPan ykkösenä palkittiin sieppari ja etenijä-vaihtaja Teemu Vuoristo sekä kakkosena koppari Sampo Pasanen . Ykkösvahti Iiro Kuosa oli Vihdin tehokkain kotiuttaja kolmella lyödyllään . Kärkenä pelannut Panu Leijala toi neljä juoksua . Jokeri Pete Tarvonen löi kunnarin ja yhden tavallisen .</w:t>
      </w:r>
    </w:p>
    <w:p>
      <w:r>
        <w:rPr>
          <w:b/>
          <w:color w:val="FF0000"/>
        </w:rPr>
        <w:t>id 287</w:t>
      </w:r>
    </w:p>
    <w:p>
      <w:r>
        <w:rPr>
          <w:b w:val="0"/>
        </w:rPr>
        <w:t>Olen yrittänyt etsiä Katihasta henkilöä nimi ja syntymätiedoilla , jotka olen löytänyt Siirtokarjalaisen tie -kirjasta . Ei löydy samannimistä , paitsi eri syntymävuodella , joka heittää kymmenisen vuotta . Tiedän , että Siirtokarjalaisen tien tietoihin ei ole sataprosenttisesti luottamista , painovirheet jne kun on mahdollisia . Eikö kuitenkin pitäisi Katihasta jotain osviittaa löytyä ? Syntymävuosi on 100 vuotta vanhempi . Mikkelin maakunta-arkistosta kai voisi tiedustelun tehdä , mitähän se maksaisi ? Käppi 10.03.11 , 09:21 Olen yrittänyt etsiä Katihasta henkilöä nimi ja syntymätiedoilla , jotka olen löytänyt Siirtokarjalaisen tie -kirjasta . Ei löydy samannimistä , paitsi eri syntymävuodella , joka heittää kymmenisen vuotta . Tiedän , että Siirtokarjalaisen tien tietoihin ei ole sataprosenttisesti luottamista , painovirheet jne kun on mahdollisia . Eikö kuitenkin pitäisi Katihasta jotain osviittaa löytyä ? Syntymävuosi on 100 vuotta vanhempi . Itse olen törmännyt siihen , että esimerkiksi naiselle on saatettu yleisestä käytännöstä huolimatta tallentaa avionimi sukunimikenttään ja syntymäsukunimi omaa sukua kenttään . Tämä kannattaa ottaa huomioon naisia hakiessa . Tässä käytännössähän ei ole mitään epäselvää , mutta yleisesti itäisessä Suomessa naiset eivät ottaneet miestensä sukunimia käyttöönsä vaan pitivät omat nimensä . Lisäksi hakiessa kannattaa täyttää vain osa nimestä , koska nimet on saatettu tallentaa tietokantaan eri muodossa . Esimerkiksi " Matthiasta " etsiessä kannattaa vain kirjoittaa " Mat " . Sama pätee muihinkin tietokenttiin . Oletko ottanut huomioon sen , että kaikkia kirkonkirjoja ei löydy jokaisen seurakunnan osalta ? Esimerkiksi Valkjärven rippikirjat päättyvät vuoteen 1860 , vaikka vanhempiakin kirjoja on olemassa . Tallennustilanteen voi tarkistaa hakuikkunassa kirkonkirjat -välilehdeltä . einontytar 10.03.11 , 09:34 No niin , siinähän se sitten tuli vastaus , kun nimenomaan Valkjärvestä on kysymys . Onko nyt sitten mitään mahdollisuutta löytää vanhempia avioparille , jotka ovat Valkjärveltä evakoiksi joutuneet ? Mikkelin maakunta-arkistosta kai voisi tiedustelun tehdä , mitähän se maksaisi ? Muistutuksena , että Mikkelistä tiedotettiin viime vuoden lopulla linjaus , ettei luovutettujen alueiden sukututkimuksia enää tehdä : http://nakokulmiaarkistosta .blogspot.com/2010/12/ sukututkimuksista-luovutaan .html http://nakokulmiaarkistosta .blogspot.com/2011/01/vuodenvaihteen-kuulumisia-mikkelin .html Käppi 10.03.11 , 11:50 Lisäksi tiedoksi , että Mikkelin maakunta-arkistosta löytyy muutama Karjala-tietokannan kone , joiden avulla pääsee käyttölupahakemuksen täyttämisen jälkeen tutkimaan alle 100 vuotta vanhoja tietoja . Koneet toimivat ainoastaan arkiston sisäverkossa , joten niiden käyttämiseksi tarvitsee matkustaa paikan päälle . Mikkelistä löytyvät myös luovutetun alueen seurakuntien alle 100 vuotta vanhojen kirkonkirjojen mikrofilmit , joiden avulla alkuperäislähteiden tutkiminen onnistuu .</w:t>
      </w:r>
    </w:p>
    <w:p>
      <w:r>
        <w:rPr>
          <w:b/>
          <w:color w:val="FF0000"/>
        </w:rPr>
        <w:t>id 288</w:t>
      </w:r>
    </w:p>
    <w:p>
      <w:r>
        <w:rPr>
          <w:b w:val="0"/>
        </w:rPr>
        <w:t>STM työnantajana Sosiaali- ja terveysministeriössä työlläsi on suuri yhteiskunnallinen merkitys ja se vaikuttaa jokaisen Suomessa asuvan arkeen . Rakennat kanssamme sosiaalisesti kestävää Suomea , jossa kaikilla on mahdollisuus hyvinvointiin . Kannustamme sinua kehittämään osaamistasi . Tuemme perhe-elämän ja työn yhteensovittamista . Sosiaali- ja terveysministeriö toimii osana valtioneuvostoa . Ydintehtäviämme ovat säädösvalmistelu , toimialan kehittäminen ja hallitusohjelman toteuttaminen . Toimintamme tavoitteena on , että kaikilla olisi samanlaiset mahdollisuudet terveelliseen ja turvalliseen elämään . STM on osaavan , ammattitaitoisen ja motivoituneen henkilöstön työpaikka . Organisaationa STM on ennakoiva , hyvin johdettu ja ydintehtäviin keskittyvä . Toimintamme perustuu avoimuuteen ja yhteistyöhön . Työtehtävät STM:ssä ovat monipuolisia asiantuntija- ja avustavia tehtäviä . Tehtävissä tarvitaan esimerkiksi sosiaali- ja terveyspolitiikan , sosiaali- ja yksityisvakuutuksen , työsuojelun ja tasa-arvo-asioiden asiantuntemusta . Moniin tehtäviin kuuluu säädösvalmistelua . Myös sihteerityön , viestinnän ja hallinnon osaajille on tarvetta . Työ sosiaali- ja terveysministeriössä on mielenkiintoista ja yhteiskunnallisesti merkittävää . Hyvät vuorovaikutustaidot ja oma-aloitteinen työote ovat tärkeitä kaikissa tehtävissä . Työnteossa on tukena hyvä työyhteisö . Henkilöstöltä saadun palautteen mukaan STM:n työilmapiiri on reilu ja kannustava .</w:t>
      </w:r>
    </w:p>
    <w:p>
      <w:r>
        <w:rPr>
          <w:b/>
          <w:color w:val="FF0000"/>
        </w:rPr>
        <w:t>id 289</w:t>
      </w:r>
    </w:p>
    <w:p>
      <w:r>
        <w:rPr>
          <w:b w:val="0"/>
        </w:rPr>
        <w:t>Pääsymaksu Särkänniemen alueelle ? Muistaakseni Linnanmäen alueelle saa mennä ilmaiseksi ( ainakin joskus sai ) , mutta miten on Särkänniemen laita ? Pitääkö oikeasti aikuisen maksaa 10 euroa vain siitä että pääse Särkänniemen alueelle .. ? Ja ihan tosissaanko maksaa 9 euroa kertamaksu laitteeseen ? Olisi tarkoitus viedä tyttö synttäreinään Särkänniemelle mutta ei nyt kauheasti ole rahaa laittaa .. Ja ei tosiaan ole itsellä aikomus ajaa yhdelläkään laitteella .</w:t>
      </w:r>
    </w:p>
    <w:p>
      <w:r>
        <w:rPr>
          <w:b/>
          <w:color w:val="FF0000"/>
        </w:rPr>
        <w:t>id 290</w:t>
      </w:r>
    </w:p>
    <w:p>
      <w:r>
        <w:rPr>
          <w:b w:val="0"/>
        </w:rPr>
        <w:t>maanantai 19. syyskuuta 2011 Sieniä täydellisessä auringonpaisteessa Isovanhempieni mökillä on elämää nähnyt kärpässienijakkara jolla äitinikin on aikoinaan pikkutyttönä istuskellut . Jakkara nököttää Posiolla ja lentokoneella sitä on ollut muka liian hankala tuoda tänne Helsinkiin . Googlettamalla löysin uustuotantojakkaran ja pitihän sellainen heti tilata . Älkääkä kysykö mihin ihmeen tarkoitukseen kun ei meillä vielä lapsiakaan ole ... En osaa vastata . Olisiko hyvä syy vaikka edullinen hinta ? Sunnuntai oli täydellinen syyspäivä , juuri sellainen jolloin ei vihaa syksyä vaan haluaa ottaa siitä kaiken mahdollisen ilon irti . Jotta kaikki hetket ihanasta vapaapäivästä saatiin hyödynnettyä , oli perheemme valokuvaaja , poikaystäväni , laitettava valokuvaamaan . Itse istuin siinä aivan vieressä Skatanniemen rantakalliolla ja nautin auringonpaisteesta ja ohi lipuvista laivoista . Jos itse olisin kuvannut , olisi kuvien onnistuminen ollut " hiukan " hataralla pohjalla ja aikaa olisi mennyt paaaaljon enemmän . Valokuvauksen opetteluunkaan ei oikein ollut aikaa , silloin emme olisi ehtineet ystäviemme kanssa ravintolaan nauttimaan 10 euron aterioita ja sen jälkeen elokuviin Le Havrea katsomaan . Elokuvan jälkeen Salakaupan ohitse kävellessämme jouduimme taas pysähtymään . Esittelin jälleen kerran kaikille mistä ihanuudesta vielä haaveilen .. Yritän kyllä kovasti taistella vastaan . Olisiko joulupukki kuitenkin armelias ?</w:t>
      </w:r>
    </w:p>
    <w:p>
      <w:r>
        <w:rPr>
          <w:b/>
          <w:color w:val="FF0000"/>
        </w:rPr>
        <w:t>id 291</w:t>
      </w:r>
    </w:p>
    <w:p>
      <w:r>
        <w:rPr>
          <w:b w:val="0"/>
        </w:rPr>
        <w:t>tiistai 22. kesäkuuta 2010 Päivä Suomemme pääkaupungissa Kävimme viime lauantaina koko perheen voimin oikein Helssingissä asti . Tavoitteenamme oli hoitaa muutama juokseva asia pois päiväjärjestyksestä ja näin teimmekin . Sen lisäksi kävimme syömässä Cantina Westissä , joka päiväsaikaan onkin oiva paikka käydä muksujen kanssa . Lapsemme ihmettelivät paikan lavastusta inkkareineen ja väreineen - aika kului hujauksessa . Ruokakin on sellaista reilun ronskia texmex - tyyppistä mättöä . Varoituksen sana lienee kuitenkin paikallaan tästä ravintolasta puhuttaessa : minua on yhtenä toukokuun iltana kosittu polvillaan Cantinassa ja sillä tiellä ollaan ... Pääkaupungissa näimme myös prinsessan linnan . Kuvan ulkopuolelta kerrottakoon , että katukiveyksillä oli myös mystisiä riipustuksia : SP. Tulkitsimme niiden tarkoittavan salapoliisia . Lapset löysivät pusikkomajan , jonka oli kyllä samaan aikaan löytänyt myös setä jolla oli pissahätä . Muuminäyttely Päivälehden museossa oli aika pieni , mutta tosi sympaattinen . Suosittelemme , varsinkin jos tykkää luolassa tehdä nuotion äärellä varjokuvia tai jos huvina on pyöriä karusellissa . 10 kommenttia : Jos prinsessalinnat kiinnostavat , niin Kallen taloa parempia löytyy kyllä pilvin pimein . Kannattaa kiertää ainakin Katajanokka ja Eira . Mainittua listaa en näin helsinkiläisenä tajunnut . Parin luomukaupan tms . osalta kiitän tiedosta - pitää käydä katsomassa - mutta noita muita en kyllä lähtisi kenellekään suosittelemaan . Mm. Laivurin valinta , oma lähikauppani , on ihan perinteinen nelisenkymmenen neliön K-market , joita Suomi on pullollaan . Vaikka saahan sielläkin käydä tutustumassa , jos aikaa on . Ketjuliikkeet vaan nyt ovat ihan sitä samaa kaikkialla . Huomasin kuulostaneeni jotenkin tarpeettoman kriittiseltä listan suhteen . Ja esimerkiksi " pussauspenkiltä " on oikeasti mukava näköala ! Ideani oli , että kun Helsingistä löytyy aidosti uniikkeja kohteita , en välttämättä kehottaisi ihmisiä tutustumaan niihin muihin , joiden kaltaisia löytyy helposti muualtakin . Omalla listallani olisi kyllä aika perinteisiä kohteita : museot - tietysti - samoin kuin jo mainitsemasi Suomenlinna ja Korkeasaari . Merenrantakävelyjäkin suosittelen aina . Keskustan kauppahallilta voi kävellä rantaa pitkin vaikka Caruselille saakka ja käydä välillä nauttimassa kahvit ja jäätelöt vaikka Ursulan idyllisellä ( tosin aika täydellä ) terassilla . Matkan varrella voi ihastella purjeveneitä ja lähisaaria ja vihastella lokkeja ja ärtyisiä joutsenia :- ) Kaivopuisto kokonaisuudessaan on ihana ja sinne voi kauniilla säällä tehdä lasten kanssa vaikka puolipäiväretken eväiden ja parin ulkoilmapelin kanssa . Uspenskin katedraalia voi ihastella ainakin ulkoa käsin , ja jos Katajanokalla jaksaa tehdä kierroksen voi samalla käydä lounaalla ihastuttavassa pikku-Vellamossa . Putiikeista suosittelen Fredan kauppojen lisäksi ainakin muutamaa vintage-liikettä , joita löytää kätevästi googlettamalla . Hämeentien varrelle on taas tullut viime vuosina useita mielenkiintoisia etnisiä ruokatarvikkeita myyviä puoteja , Hakaniemen hallilta eteenpäin . Toivottavasti Helsinki hemmottelee teitä seuraavallakin kerralla aurinkoisena - se tekee tunnelmalle paljon ! Nämä Helsinki-listat ovat kivoja , jokainen näkee kaupungin niin eri tavalla . Tuo " prinsessalinna " on tosiaan komea ulkopuolelta , ja yleensä sen ohi kävellään sitä sen kummemmin noteeraamatta . Hauska huomio siis tyttäreltäsi ! Ja tosiaan , sielläkö ne ovat ne morsiusliikkeet ? Miten suljetuin silmin sitä kulkeekaan ! Ruttopuisto on sekin ihana . Ja Vanha Kauppahalli ! Ja Hietalahden antiikkihalli , sekin ... Vaan voi jospa siitä joskus tulisi taas kauppahalli ... Merjalle iso kiitos kaikista vinkeistä , jotka suureltaosin olivatkin tuttuja . Totta että aurinko tekee oman tunnelmansa , mutta niin tekee myös lämmin tihkusade tai pikku pakkanen :) . pinea : Tosi erillä tavalla ! joskin tämä meidän otoksemme on aika sattumien summa , ei mikään suunniteltu keikaus . Juu</w:t>
      </w:r>
    </w:p>
    <w:p>
      <w:r>
        <w:rPr>
          <w:b/>
          <w:color w:val="FF0000"/>
        </w:rPr>
        <w:t>id 292</w:t>
      </w:r>
    </w:p>
    <w:p>
      <w:r>
        <w:rPr>
          <w:b w:val="0"/>
        </w:rPr>
        <w:t xml:space="preserve">   Pääkirjoitus 18.12.2012 Haluamme rakkautta , emme muovileluja Näin joulun aikaan on hyvä muistaa Suomeen jääneitä perheenjäseniä ja ystäviä . Suuntasin siis matkani joulukorttiostoksille postikorttikauppaan , joita muuten tässä maassa on hämmentävän paljon . Kun olin saanut valittua oivat kortit , joissa yhdistyivät hauskalla tavalla joulu ja Kanada , siirryin kassalle , jossa juttelin myyjän kanssa niitä näitä ennen maksutoimituksen suoritusta . Kuningatar Elizabeth toisen kuvilla koristettujen paperinpalojen ja joulukorttien vaihdettua omistajaa päätin vielä iloisesti toivottaa myyjälle ” merry christmas ” . Tähän sain vastaukseksi kyllästyneen ilmeen ja vastauksen : ” ok ” . Ymmärsin tietenkin saman tien , että lontoon kieli teki tällä kertaa puhujalleen tepposet . Sille on syynsä , että angloamerikkalaisessa maailmassa sanotaan ennemminkin ”hyvää lomaa ” . Ei ole välttämättä täysin kosher toivotella hyviä kristus-messuja henkilöille , jotka viettävätkin lomapäivänsä hanukkan tai kwanzaan tahdissa . Suomenkielessä asia on taas aika lailla päinvastoin . Ymmärtäisin kristityn pahastumisen hyvän joulun toivotuksille , koska joulu-sanalla viitataan keskitalven juhlan pakanalliseen perinteeseen . Pakanalliset juhlaperinteet ovat ihan ymmärrettävästä syystä vahvat kylmässä ja pimeässä pohjolassa . Talvipäivänseisauksen aikaan alueella on juhlittu vuoden pimeintä aikaa ja kevään tulon väistämättömyyttä . Joulun asema vuoden tärkeimpänä juhlana ja pakanalliset juhlintaperinteet ovat säilyttäneet paikkansa , sen jälkeenkin kun kristinusko Pohjoismaihin aikoinaan levisi . Monella suomalaisella jouluperinteellä onkin juurensa pakanallisissa juhlatavoissa . Muun muassa joulupukki ( niin se partaveikko , kuten olkipukkikin ) , joulukuusi ja lintujen ruokinta tulee perinteisistä suomalaisista joulunviettotavoista . Jopa kynttilöiden sytyttely haudoille jouluna juontaa juurensa pakanallisista tavoista , minkä vuoksi kaikki protestanttiset kirkot eivät tätä käytäntöä ole purematta nielleet . Kristinusko on tuonut mukanaan joulunviettoon uusia tapoja ja lähi-itäisen mausteen . Nykypäivän joulu onkin pitkälti sekoitus edellä mainittuja perinteitä . Yhteisenä nimittäjänä ja vahvana pohjavirtana joulun juhlinnassa on rauhoittuminen , perheen kanssa yhdessäolo ja ylensyönti . Seesteiselle ja rauhalliselle joulunvietolle on viime vuosikymmeninä noussut haastajansa , joka kääri joulun muovipakettiin . Lahjojen antamisen tapa kehittyi kyllä jo 1800-luvun alun varakkaissa perheissä , mutta 1900-luvun jälkipuoliskolla joulu kaupallistui vauhdilla . Joulunaika tuo nykyään todella ison siivun vähittäiskaupasta . Jouluun liittyvä myynti ja mainostus alkaa jo marraskuun lopussa ja seuraava kuukausi onkin jo sellaista myyntihulinaa , että joulupukki jää ilmaislahjoineen auttamattomasti jalkoihin . Marraskuun lopussa uutisissa näytettiin pätkiä Yhdysvaltain puolella joulukaupan aloittavan Black Fridayn tapahtumista , kuten ihmisten ampumisesta parkkipaikan takia . Niitä katsellessa ei voinut kuin olla typertynyt ihmiskunnan puolesta ja ihmetellä millaiseen järjettömyyteen jouluun liittyvä markkinahumu on ajautunut . Jouluostoksilla stressaantuneena onkin hyvä pistää asioita tärkeysjärjestykseen ja miettiä kumpi on tärkeämpää , velvollisuudentunnosta ostetut paketit vai yhdessäolo läheisten kanssa . Oma joululahjatoiveeni on , että jouluna kaikki maailman lapset sanoisivat yhteen ääneen : ” haluamme rakkautta , emme muovileluja ” . Tiedän , että joululahjatoiveeni on aika utooppinen , joten uusi PlayStation 3 kelpaa myös hyvin . Hi , I was born in Helsinki in 1946 , and immigrated to Toronto in 1958 with my family . I have a beautiful crystal vase for sale .Upon retirement from Mercantile in the 1950s , my grandfather , Lauri … Continue</w:t>
      </w:r>
    </w:p>
    <w:p>
      <w:r>
        <w:rPr>
          <w:b/>
          <w:color w:val="FF0000"/>
        </w:rPr>
        <w:t>id 293</w:t>
      </w:r>
    </w:p>
    <w:p>
      <w:r>
        <w:rPr>
          <w:b w:val="0"/>
        </w:rPr>
        <w:t xml:space="preserve">    Nuorten keskustelupalsta mielenterveydestä Vastaa " Olenko edes olemassa ... ? " MLL:n aikuinen työntekijä lukee kaikki kirjoitukset ja päättää niiden julkaisemisesta . Emme julkaise esimerkiksi kirjoituksia : a ) jotka vaativat selvästi aikuisen tukea . Sellaisissa tapauksissa voit ottaa yhteyttä esimerkiksi Lasten ja nuorten puhelimeen ja kirjepalveluun b ) jotka sisältävät haukkumista , rasismia , uhkailua , väkivaltaa , pilkkaamista , mainostusta tms . c ) joissa on henkilötietoja , yhteystietoja tai muuta oikeisiin henkilöihin yhdistettävissä olevaa sisältöä . d ) jotka ovat selvästi pilailua tai joiden tarkoitus on selkeästi provosoida muita kirjoittajia . Minua pelottaa mennä kouluun ja ulos mulla oli ennen paras kaveri nyt sekin vaan kertoo mun asioita muille mä olen erilainen kuin muut pidän kauhusta ,peloista ,kuolemasta , verestä ja hulluudesta mä kuuntelen yleensä video pelien soundtrackejä kuten silent hill,dead rising peli sarja tykkään hirveästi myös pelata ja olen kiinostunut kaikista elokuva hahmoista jotka ovat hulluja mutta neroja koulussa minua ei uskota paitsi luokan avustaja mitä minä teen pelkään kiusaajioitani että en voi enää paljoa käydä edes kaupoissa enkä ulkona josku kun olen yksin puhun kissalleni se aina ymmärtää minua olen kaikille muille ilmaa paitsi sukulaisilleni olen 14 vuotias poika jolla on paha masennus ja silloin kun olen masentunut puhun ainoastaan kuolemasta .lähettäkää viestejä avukseni niin tiedän etten ole pelkä tuulen puuska maailmassa .</w:t>
      </w:r>
    </w:p>
    <w:p>
      <w:r>
        <w:rPr>
          <w:b/>
          <w:color w:val="FF0000"/>
        </w:rPr>
        <w:t>id 294</w:t>
      </w:r>
    </w:p>
    <w:p>
      <w:r>
        <w:rPr>
          <w:b w:val="0"/>
        </w:rPr>
        <w:t>Related News IÃ¤kÃ¤s nainen kuoli rintamamiestalon tulipalossa varhain keskiviikkoaamuna Valkeakoskella Pirkanmaalla . Pelastuslaitos sai tuotua naisen ulos palavasta talosta , mutta hÃ¤n oli jo kuollut . PÃ¤ivystÃ¤vÃ¤ palomestari kertoi talon tuhoutuneen purkukuntoon . Tulipalon syttymissyystÃ¤ ei ollut tuoreeltaan tietoa . ... Omakotitalon tulipalossa kuoli yksi ihminen keskiviikkona illalla Pirkanmaan Valkeakoskella . Kuolonuhrin henkilÃ¶llisyys on pelastuslaitoksen mukaan tiedossa . LÃ¤hellÃ¤ keskustaa sijaitsevassa rakennuksessa ei ollut muita ihmisiÃ¤ . Puolitoistakerroksisen rintamamiestyyppisen talon tulipalo lÃ¤hti liikkeelle ... Suurehko omakotitalo tuhoutui miltei tÃ¤ysin tulipalossa Limingalla Pohjois-Pohjanmaalla tiistai-iltana . Pelastuslaitoksen mukaan palon syttyessÃ¤ talossa oli sisÃ¤llÃ¤ kaksi henkilÃ¶Ã¤ . He loukkaantuivat lievÃ¤sti , ja ... Mies kuoli tulipalossa myöhään keskiviikkona Lavialla Satakunnassa . Palo sai alkunsa kolmikerroksisen asuinkerrostalon ensimmäisestä kerroksesta , jossa mies oli ollut . Syttymissyytä ei vielä tiedetä . ... Espoossa perjantaina sattuneessa tulipalossa loukkaantunut mies kuoli sairaalassa vammoihinsa , kertoi LÃ¤nsi-Uudenmaan poliisi sunnuntaina . Lintuvaaran alueella sijaitsevassa omakotitalossa syttyi perjantai-iltana tulipalo , jossa loukkaantui vakavasti ... Pelastusmiehet tuovat maihin SuperPuma -helikopterin putoamisesta elossa selvinneitä matkustajia . Kopteri oli matkalla öljynporauslautalta mukanaan kaikkiaan kahdeksantoista henkilöä . Näistä neljätoista on toimitettu sairaalaan , kolme on kuollut ja yksi kateissa . Onko YAHUSHUA ( Jeesus Kristus ) Herrasi Profetia 121 ( Amightywind ) http://www.amightywind.com/finnish.htm Kaikki ovat syntiä tehneet ja ovat Jumalan kirkkautta vailla ( Room . 3:23 ) , mistä johtuen ainoa tie Taivaaseen on YAHUSHUAN ( JEESUS KRISTUS ) Golgatan sovintoveren kautta ( Joh . 14:6 ) . Raamattu sanoo , että " jos sinä suullasi tunnustat YAHUSHUAN Herraksi ja uskot sydämessäsi , että Jumala on Hänet kuolleista herättänyt , niin sinä pelastut . " ( Room . 10:9 ) Raamatun mukaan meidän on synnyttävä uudesti ylhäältä , jotta pääsisimme Jumalan valtakuntaan ( Joh . 3:3 ) . Kun ihminen syntyy uudesti ylhäältä , Pyhä Henki tulee asumaan ihmiseen ja alkaa vaikuttaa tahtomista ja tekemistä ( Fil . 2:13 ) . Tästä alkaa prosessi , joka päättyy vasta siinä vaiheessa , kun ihminen kuolee tai kun Jumala muuttaa hänen ruumiinsa katoamattomaksi ylösnousemusruumiiksi ( 1 Kor. 15:51-52 , ylöstempaus ) . " Kerran pelastunut , aina pelastunut " -oppi ei Raamatun mukaan pidä paikkaansa . Pelastus on prosessi : " Veljet , minä en vielä katso sitä voittaneeni ; mutta yhden minä teen : unhottaen sen , mikä on takana , ja kurottautuen sitä kohti , mikä on edessäpäin , minä riennän kohti päämäärää , voittopalkintoa , johon Jumala on minut taivaallisella kutsumisella kutsunut Messiaassa YAHUSHUASSA. " ( Fil . 3:13-14 ) Uuden liiton uskovina emme enää elä lain alla vaan armon alla , mikä EI kuitenkaan anna meille lupaa tehdä syntiä ( Room . 6:14-16 ) . Uudessa liitossa Jumala ei enää pidä meitä vastuussa 613 Vanhan testamentin lain noudattamisesta , MUTTA kymmenen käskyä ( 2 Moos . 20:1-17 ) ovat edelleen voimassa eivätkä ne ole muuttuneet ( Matt . 5:17-19 , Matt . 19:16-19 ) . Myöskään neljäs käsky : " Pyhitä lepopäivä " , ei ole muuttunut . Jumalan tarkoittama lepopäivä , viikon seitsemäs päivä , on perjantaiauringonlaskusta lauantaiauringonlaskuun . Siitä lähtien kun tiedämme mikä TO</w:t>
      </w:r>
    </w:p>
    <w:p>
      <w:r>
        <w:rPr>
          <w:b/>
          <w:color w:val="FF0000"/>
        </w:rPr>
        <w:t>id 295</w:t>
      </w:r>
    </w:p>
    <w:p>
      <w:r>
        <w:rPr>
          <w:b w:val="0"/>
        </w:rPr>
        <w:t>● Nick Caven jalanjäljissä Anna Kankaanpää Kirjat Jaska Filppula : Vieraslista . Like 2012 . 373 s . Oletko koskaan miettinyt , miltä näyttäisi , jos saisit paperille ylös ajatuksesi sellaisena loppumattomana virtana , jolla ne pulppuavat päähäsi ? Tuntuu , että Vieraslista -teos on rakennettu tällä tavoin . Se kuulostaa kiehtovalta , mutta kirja on aluksi raskas . Tyylin avauduttua saa luettavakseen hienon tarinan . Nuori rock-toimittaja hakee lehtijuttuihinsa aitoutta matkustamalla maailmalla sekä viettämällä aikaa keikkabusseissa ja takahuoneissa . Asetelma vaikuttaa toteen käyneeltä unelmalta . Artistien luottamuksen ansaitseminen sekä vieraslistalle päätyminen vaatii kuitenkin äärimmäistä itsensä likoon laittamista . Minä-kertoja kuvailee kiusallisen tarkasti hetkiä epäonnisista naisseikkailuista itsekunnioitusta syövään rock-tähtien metsästämiseen asti . Samalla päästään sisään vieraisiin kulttuureihin ja hämyisille klubeille sekä kunnianhimoisen mutta epävarman ihmisen mieleen . Lukijaa ei päästetä helpolla , mutta Jaska Filppulan omintakeiseen tyyliin ei voi olla ihastumatta . Kirjasta huokuu rakkaus elämään ja kirjoittamiseen .</w:t>
      </w:r>
    </w:p>
    <w:p>
      <w:r>
        <w:rPr>
          <w:b/>
          <w:color w:val="FF0000"/>
        </w:rPr>
        <w:t>id 296</w:t>
      </w:r>
    </w:p>
    <w:p>
      <w:r>
        <w:rPr>
          <w:b w:val="0"/>
        </w:rPr>
        <w:t>5.3.2009 Leutoa , liian leutoa ! Prkl ! Pari päivää plussan puolella ja jo on jää vaikeampi luistella . Tahtoo pakkaset takaisin , heti ! Vesikeli Punkaharjulla Iltapäivällä ajelin Punkaharjulle ja luistelin sikäläisen lenkin kertaalleen . Kummallinen luistelutunne : Ihan kuin käsijarru päällä ajelisi . Matka kyllä on taittuvinaan , mutta koko ajan hieman varovainen olo ja meno nahkean tapaista . Reitti on silti Punkaharjullakin edelleen niin hyvässä kunnossa kuin voi olla , mutta on jää paikoitellen yllättävänkin pehmeä…ainakin näiden omien kilojeni alla ; keveämpi saattaa painella huomaamatta mitään outoa . Vettä oli jäällä parissa kohtaa reilustikin , kuten kuvista näkyy , mutta helposti niistä läpi pääsi . Kaikki hyvä tietysti loppuu aikanaan , mutta eikaissenyttähänvieläsentäänloputämähyvä ? ? ? Kevättä ilmassa , vähän liikaa ! Töissä muuten kuulin , että Kustavissa ( ja ylipäätään länsirannikolla ) oli makeet luistelukelit . Lumetonta teräsjäätä riittäisi ! Perskules , kun ois joku oppaaksi , niin lähtisin kuin hauki kaislikosta viikonloppuretkelle ! Jaa tämä : Tykkää tästä : Artikkelien selaus 2 comments on “ 5.3.2009 Leutoa , liian leutoa ! ” Mikkelissä päättyi luistelukelit torstaina 5.3. klo 12. Olimme aamulla koululaisten kanssa luistelemassa koulun kentällä ja jää oli ihan mainiota . Sitten lähdimme iltapäivällä sataman jäälle luistelemaan huomataksemme , että jään pintakerros murtuu luistimen alla ja luistelu on ihan tyhmää ! Tuo on jo luonnonolojen tarkkaa havainnointia :- ) On ollut niin paljon töitä , etten ole ehtinyt Oraviin käymään vielä tänään lauantainakaan . Huomenna olisi tarkoitus johonkin aikaan , jos keli ei mene mahdottoman lämpimäksi . Täällä on ollut asteen verran pakkasta , jospa jää vielä kestäisi .</w:t>
      </w:r>
    </w:p>
    <w:p>
      <w:r>
        <w:rPr>
          <w:b/>
          <w:color w:val="FF0000"/>
        </w:rPr>
        <w:t>id 297</w:t>
      </w:r>
    </w:p>
    <w:p>
      <w:r>
        <w:rPr>
          <w:b w:val="0"/>
        </w:rPr>
        <w:t>NaKo Minit Julkiset viestit Jussi Moikka , Pelit jatkuvat . Pistin tiedot kahdesta tulevasta turnauksesta , joissa aikataulu selvillä . 8.2 , kun on kotiturnaus kysyisin onko joillakin mahdollista pitää buffettia . Itse olen töissä silloin ja ehdin tulla aamulla vain nopeasti piipahtamaan katsomaan , että kaikki kunnossa . Terveisin Jussi 6 kuukautta sitten Jussi Moikka kaikille , Alustavaa kevään ohjelmaa . Sain juuri äsken minien kevään sarjaohjelman . Pistän nyt viikonloput tulemaan jolloin pelejä . Tarkemmat ajat ja päivät eli onko la vai su tarkentuu perjantaihin mennessä , ainakin jos kaikki järjestävät tahot pitävät kiinni aikataulusta . Ensimmäinen turnaus Raisiossa joko 1 tai 2.2. Naantalissa 8.2 , anomuksen tein kaupungille , että eka pelimme olisi 11:00 ja toinen 16:00 . Yksittäinen ottelu Salossa 10-16.3. Turnaus Kaarinassa 22 tai 23.3 ja vielä toinen kotiturnaus 5.4 , johon tein anomuksen , että pelimme olisi 10:00 ja 15:30 . Pistän heti lisää infoa , kun päivät selvillä . Terveisin Jussi Tähti 6 kuukautta sitten Jussi Toiseen kotiturnaukseen on Salon joukkueet pyytänyt päivän vaihtoa oman Passeliturnauksensa johdosta . Hyvän urheiluhengen nimissä teemme sen ja turnaus järjestetään 6.4 sunnuntaina . Jussi 6 kuukautta sitten Jussi Aaro ainakin laittanut viestin nimenhuudossa , että tänään vielä treenit . Luulisin , että treenit jatkuvat ensi vuonna 9.1.2014. Siitä tarkempaa infoa varmaan Aarolta ja Ossilta . Hyvää joulua kaikille . Terveisin Jussi 6 kuukautta sitten Rasmus Hei . Onko tänään vielä pojilla treenit ja milloin taas jatkuvat joulun jälkeen ? En jostain syystä nyt löytänyt tulevien treenien aikatauluja . Terv. Irina Vanhatapio 6 kuukautta sitten Aaro oi ! Juuri äsken tuli soitto : Naantalin Salibandystä 2004 ikäiseltä pojalta on " Kuoma " -merkkiset talvisaappaat vaihtuneet . Vahva epäilys on , että koripallopoika , mini-pelaaja , on epähuomiossa ottanut väärät kengät Saatteko laitettua nimenhuutoon viestiä , että pojat katsoisivat KUOMA-kengät läpi . Kyseessä on säbä-pelaaja Kalle Kaitaniemi , kengän koko 35-36 ja väri musta . Saappaissa lukee " Kalle " . Tällä hetkellä Kalle-säbääjällä on siniset KUOMA-kengät kokoa 37 , ja väri tumman sininen . Se koriksen pelaaja , jolla on nyt nämä Kallen kengät , voisi saada vaihdettua sopivammat kengät soittamalla numeroon : 0400702340 ( Minna ) . T: Hannu mikrojen valmentaja 7 kuukautta sitten Aaro Tilanne ohi ja kengät ovat löytyneet , eivätkä olleet meidän jäljiltä kateissa . :) Hyvää alkavaa viikonloppua kaikkille !</w:t>
      </w:r>
    </w:p>
    <w:p>
      <w:r>
        <w:rPr>
          <w:b/>
          <w:color w:val="FF0000"/>
        </w:rPr>
        <w:t>id 298</w:t>
      </w:r>
    </w:p>
    <w:p>
      <w:r>
        <w:rPr>
          <w:b w:val="0"/>
        </w:rPr>
        <w:t>Kuukausiarkisto marraskuu , 2012 Tänään meinasi tapahtua unohdus . Olin luvannut lapsille , että teen heille jauhelihakastiketta ! Minulla oli tapaaminen klo 11 ja 10:20 muistin , mitä olin taas mennyt lupaamaan . Voi ei ! Ei kun kastiketta rustaamaan , mikä nyt ei ole temppu eikä mikään , mutta kun oli kaikki muukin homma tekemättä . Tein sitten kaiken yhtä aikaa . Lykkäsin jauhelihat paistumaan ja puin päälle . Kävin hämmentämässä pannua ja kampasin hiukset . Kävin taas sekoittamassa ja pesin hampaat . Ja jälleen kääntelin lihamassaa ja aloin meikata . Ruskea kastike ! Se on tehtävä . Sen on oppinut jo pienenä tyttönä , kun äiti opetti . Meillä syötiin aina kastiketta ja perunaa ja seuraavana päivänä oli sitten perunaa ja kastiketta . Aikoinaan ei ihan joka kerran kastike onnistunut . Joko siitä tuli liian vaaleaa ja paksua , pthyi . Jos yritti oikein tumman ruskeeta , niin oli vaara , että kärtsää niin , että kastikkeessa oli pieniä mustia pilkkuja ja maku palautuu vieläkin mieleen . Juuei , ei voinut heittää pois , koska oli jo kallista rasvaa laitettu . Äiti opetti myös sen , miten tehdään se silmämääräsesti . Mitään mittoja ei käytetty , koska silmä vaan näkee . No , ajan myötä on käynyt niin , että silmä ei näe , jollei ole silmälaseja . Kun taas laittaa rasvaista ruokaa , kaikki tietävät , mitä tapahtuu . Usva nousee ja kaikki vaan jotenkin hämärtyy . Pahin virhe on pyyhkäistä lasit liinan kulmaan , sillä usva ei hälvene vaan hämäryys ikään kuin vain tasoittuu . Luulin ensin , että se on vain se marraskuu . Loppujen lopuksi sain kaiken valmiiksi ja siinä samalla silmät piirrettyä , mutta melkoista juoksemista se oli , hellan ja vessan peilin väliä . Meinasin mattoonkin kompastua . Lopulta olin valmis lähtemään tapaamiseen ja kastike oli valmiina koulusta palaavia lapsia varten . Nyt on turha väittää , että tuoksun hyvälle , jollei sitten pidä ruskean kastikkeen hajusta . Niin ja ei , meillä ei valmiskastikkeet saa minkäänlaista kunnioitusta ! Autoni on minulle tärkeä . Aina on ollut niin . En tiedä kykenisinkö olemaan ilman autoa . Tuskin , sillä kyllä se antaa minulle tarvittaessa siivet . Viimeisen viikon aikana olen uhrannut autolleni enemmän aikaa ja rahaa kuin aikoihin . Syynä on ollut se , että se on jäänyt vähemmälle huomiolle ja niin ei saisi käydä . Lisäksi sain muistutuksen auton vuositarkastuksesta ! Kiva , se tuli niin myöhään , että oli pantava töpinäksi . Ens alkuun varasin ajan huoltoon . Olen kerran mennyt katsastamaan autoa ilman huoltoa ja vieläkin se kerta kummittelee mielessäni ja tunkee pahimpiin painajaisiin . Sain silloin kuulla niin kunniani ja pääsin käsitykseen , ettei minunlaisella naisella pitäisi olla autoa ollenkaan . No , se oli erehdys ja suurin erehdys oli se paikka , missä autoani katsastin . Nyt autoni huollettiin ja sain kuulla , että se oli lähes virheetön yksilö . Yksi vika löytyi , mutta se ei ollut mitenkään mullistava . Olin niin iloinen . Ajoin saman tien katsastusasemalle . Paikkaan , missä on hyvä palvelu ! Niin hyvä , että kun löin jonkun kilpailevan yrityksen alennuskupongin tiskiin , sain alennukset ! Halusinko mukaan katsastukseen ? En , en ikinä halua , en edes nähdä , kuinka autoani ravistellaan ja kolistellaan . Tekisi heti mieli huutaa väliin , että Varovasti ! ! ! ! Istuin siis odottamassa . Aika kului ja kului … . Luin lehtiä ja sitten se mies tuli , katsastusmies ! Nousin ylös hitaasti ja hikinen pelko selkäpiissä . Katsoin miestä , joka hymyili minulle ja kertoi , että läpi meni , ei mitään vikaa ! Jiihaa ! ! ! Minun autoni on viaton ! Se oli kuin olisin voittanut jättipotin ! Melkein tanssin autoni luo ja olisin voinut halata ja pussata</w:t>
      </w:r>
    </w:p>
    <w:p>
      <w:r>
        <w:rPr>
          <w:b/>
          <w:color w:val="FF0000"/>
        </w:rPr>
        <w:t>id 299</w:t>
      </w:r>
    </w:p>
    <w:p>
      <w:r>
        <w:rPr>
          <w:b w:val="0"/>
        </w:rPr>
        <w:t>Sosiaalinen Media-trendi Sosiaalinen media on yksi tärkeimmistä työkalut tarvitse opetella haluat onnistuisi online-liiketoiminta . Ei vain se avulla voit kommunikoida helposti oman osakkuusyritysten tai kuka tahansa ohjelmointikielessä , mutta se myös lisää oman kokonaan mainonta kampanjan online-tilassa . Miten voit tehdä tämän ? Sosiaalinen media on sen tapa auttaa voit rakentaa mainettasi liiketoimintakumppanillesi ja oman kuluttajalle . Parhaillaan mainonta sosiaalisen sivustojen kohdepisteen antaa reuna , että sinun on voittaa kilpailun . Toteutettava viserrys esimerkiksi , jos haluat kuulla niiden palaute tai niiden vahtimiehen tuotteiden tai palvelujen myyt vain tehdä tilin ja mainostaa sitä . Se toimii liian tavoilla , voit ilmoittaa heille , että yrityksesi on olemassa ja ne tunnustavat olotila antamalla niiden näkemyksiä . Digg tai YouTube on toinen kiehtovia esimerkki sosiaalisen median , lähes kuka tahansa voi ladata videoita , niiden tai niiden äänitiedostot verkossa ja liiketoiminnan yhteisyritys ei ole poikkeus . Jos haluat olla onnistuttu online-kampanja sitten on ei anna liian poikkeuksellisten sosiaali sivustoja Sala . Ja nämä ovat vain esimerkkejä , on paljon enemmän niitä siellä ! Facebook , Bebo , ystävykset ja erilaisia foorumi sivustojen jne . Sosiaalisen median kanssa voit helposti puhua suoraan asiakkaille , kerätä palautetta asiakastyytyväisyys , viserrys avulla tietoisuuden käynnisti hiljattain tuotteen kautta Kaivukone tai käyttäen YouTube edistämiseksi siirtosi otetaan uusi toimisto esimerkiksi . Tietoja käyttäjät , kuka tahansa ja I tarkoittaa kaikille , jotka on viisas tekniikka on sosiaalisen median on tietoja ; ja jos olet online-tilassa liiketoiminnan sivulle sitten omassa tiedot olisi tällä tiellä . Ei saa jättää , sosiaalinen media-trendi tarttuu nyt parantaa yritystäsi kymmenkertaisesti . Viimeaikaiset artikkelit Superbahis , more than a decade of experience in the world of online gaming , has made a name in this highly competitive industry , spectacular. Customer base reaches all over the world and many of these features and a fabulous website where supported by a comprehensive betting markets . Super bahis brand , European football sponsorship line and at [ ... ] Have you ever wondered what the label of the works , figures and lines on the label mean ? Here are the labels on the back of each product barkod yazici call . Fineness and thickness of the lines drawn parallel to one another and the spaces between the lines , the black bars in the bar code created [ ... ]</w:t>
      </w:r>
    </w:p>
    <w:p>
      <w:r>
        <w:rPr>
          <w:b/>
          <w:color w:val="FF0000"/>
        </w:rPr>
        <w:t>id 300</w:t>
      </w:r>
    </w:p>
    <w:p>
      <w:r>
        <w:rPr>
          <w:b w:val="0"/>
        </w:rPr>
        <w:t>Kirjautuminen Retkijuttu Luonteri-Saimaa -retkestä elokuussa 2009 Alla oleva Timo Tuppuraisen kirjoittama juttu tulee myös Meloja-lehteen . LUONTERI-SAIMAA 3.-8.8.2009 “ Mennään sinne missä järven pinta kimaltaa , missä tuuli taittaa koivunlatvat maata kumartamaan . Sinne missä polku lähtee venevalkamaan , missä kurkiaura lentää , ne uhmaa ulappaa ” Jo pieneksi perinteeksi muodostuva heinä-elokuun vaihteen Kallan Melojien ja Puijon Ladun yhteinen viikon melontaretki suunnattiin tällä kertaa Luonterille ja Saimaalle . Mukaan lähti 10 lomansa oikein ajoittanutta retkeilevää melojaa . Melojista 3 edusti naiskauneutta ja loput kasvattelivat retkellä lomapartaa . Suunniteltu rengasreitti alkaen Anttolan satamasta ja päättyen kuuden melontapäivän kuluttua saamaan veneluiskaan on varsin suosittu melontakohde . Hyviä vinkkejä palveluista , retkisatamista ja reiteistä saa mm. veneilysaimaan ja retkikartan sivuilta . Pari ystävällistä vinkkiä antoi myös Opas-Tiina . Retkiohjelma laadittiin helpoksi sisältäen mm. mahdollisen välipäivän . Matkaa kertyi kaikkiaan n . 140 km eli päiväetapit olivat varsin kohtuullisia . Pilvipoutainen ja harmaa aamu herätteli mustikkavuoteelta uuteen päivään . Aamutoimet sujuivat rutiinilla . Ennen vesille lähtöä kiipesimme leiripaikan vieressä kohoaville kallioille ihailemaan maisemia . Herra Kyy oli samoissa puuhissa , mutta pujahti piiloon kivenkoloon meidät havaitessaan . Suunta Karihiekalta oli etelään ja Kaarnalahdelle , jonka pohjukasta nousee pystysuora n . 40 metriä korkea Kaarnavuori . Massiivinen kiviseinämä sai olon tuntumaan kovin pieneltä . Hiukan etelään olikin ensimmäisen maatauon paikka Kuparovirran eli Hotteinvirran lossirannassa . Rannassa on hiekkainen poukama ja veneluiska , josta on hyvä lähteä vaikkapa Luonterin vesille . Lossikuskit olivat vuosien mittaan kirjanneet työnsä ohessa ja omaksi ilokseen norppahavaintoja saaden mm. eräänä pääsiäispyhänä todisteen norpan leikkisyydestä . Lossin kupeella sulassa norppa oli tarrannut koskeloa jaloista kiinni , pitänyt hetken ja laskenut sitten pelästyneen linnun menemään . Mitähän mieltä mahtoi olla pahoin säikähtänyt koskeloparka viiksekkään humoristin kepposesta ? Luonteri jäi taakse ja suunta oli itään Hirvensalmen läpi kohti Lietvettä . Ennen vesistön vaihtoa nousimme Mikkeli - Imatra välisen maantiesillan ( tie nro . 62 ) alla päivätauolle . Sillan kohdalla on näköalapaikka ja siltakahvila . Tuore kahvi ja pappilan hätävara maistui mukavasti jälkiruuaksi . Suunta vaihtui taas etelään ja ennen Lietveden selän ylitystä katsastimme vielä Yksköytisen retkisataman . Mukava paikka on varustettu kaikilla herkuilla . Tuuli ei häirinnyt matkan tekoa , joten saatoimme suunnata Rokansaareen pohjoiskärjen satamaan ( 61°28,8 ' N 28°03,5 ' E ) suoraan selän yli . Rokansaari on luonnonkaunis hiekkasaari , jossa on hyvin hoidettu kaunis metsä . Saari on Saimaan eräs ehdottomista helmistä . Palveluina löytyy grillipaikat , jätepisteet , vessat , kesäkuppila , telttapaikkoja vaikka pataljoona tarpeisiin ja kuin sokerina pohjalla veneilijöiden sauna . Saaressa on luontopolkuja ja ensimmäisen maailmansodan aikaisia venäläisiä juoksuhautoja . Leiritoimien jälkeen pyyhkeet olalla suuntasimme Mallun kuppilan pihaterassille odottelemaan saunavuoroamme . Punahirsinen sauna tarjosi leppeät löylyt ja vihertävävetinen , lähdepohjainen Umpilampi virkistävän uinnin saunan päälle . Janoisille suille helpotusta tarjosi kuppilan kellarikylmä saunajuoma ja matkaa takaisin teltoille hidasti mustikoista notkuvat varvut . 3. päivä ( Rokansaari - La</w:t>
      </w:r>
    </w:p>
    <w:p>
      <w:r>
        <w:rPr>
          <w:b/>
          <w:color w:val="FF0000"/>
        </w:rPr>
        <w:t>id 301</w:t>
      </w:r>
    </w:p>
    <w:p>
      <w:r>
        <w:rPr>
          <w:b w:val="0"/>
        </w:rPr>
        <w:t>Sivut lauantai 3. toukokuuta 2014 Kisakalenteri 2014 Heissulivei ! Olen saanut paljon kyselyjä tän kauden kisasuunnitelmista ja tavoitteista . Aattelin tulla nyt avaamaan niitä teille tänne , jotta olette kartalla missä päin maailmaa milloinkin viiletän :) Tän mun polvitapaturman takia mun kisakausi alkaa paljon myöhemmin , mitä alun perin suunnittelin . Alkuperäisten suunnitelmien mukaan olisin jo startannut 3 kilpailua ulkomailla ja olisin ratsastanut toukokuusta eteenpäin kansainvälisiä kisoja . Mutta ei voi mitään , kausi siirtyi n . kuukaudella eteenpäin . Tarkoittaa siis sitä että jotta pääsen päätavoitteisiini jokainen kisa vaatii tosi huolellista ja tarkkaa ratsastusta molemmilla hevosilla . ﻿ valmistautumista maastoradalle ... c Margit Ticklen Alustava kalenteri 2014: 17.-18.5 Niinisalo 24. - 25.5 Tervo 6.-8.6 Finnderby Nuorten SM Ruotsin kautta Keski-Eurooppaan , kisat ruotsissa ? 26.- 29.6 Strzegom ( POL ) CCI* ja CIC* Heinäkuussa 1-2 kv kisaa 8.-10.8 Kerava PM CIC* 14.17.8 Bishop Burton ( GBR ) EM CCI* syys-lokakuussa vielä joku reissu - Leevi 2* Lilli CIC* ? Lisäksi jos ehdin , niin teen koulu- ja estekisoja valmisteleviksi kilpailuiksi . Aloitan Leevin kanssa kauden Niinisalosta helposta luokasta , koska haluan kivan startin kaudelle ja hevoselle hyvän draivin päälle . Niinisaloon oon asettanut jo tavoitteet itselleni : koulussa rikkeetön ja tosi tarkasti ja fiiliksellä ratsastettu rata , re ja maasto 0vp joissa rytmikkäät ja hyvät radat . Koko kauden tavoitteena vakiinnuttaa koulu 70 % lähelle ja tehdä joka kisassa 0-0 re ja maasto . Leevin päätavoitteet ovat Nuorten SM-kulta Finnderbyssä Ypäjällä ja EM- mitali Englannista . ﻿﻿ ﻿ Lillin kanssa aloitan kauden myös helposta luokasta Niinisalossa . Siellä tavoitteena rentoja ja varmoja ratoja . Omaan ratsastukseen laitan lillillä tavoitteeksi loppuun asti ratsastamisen . Luokkatason nostamisessa etenen sillä tahdilla , kun tuntuu hyvältä . En halua pelästyttää hevosta nostamalla sitä liian nopeasti vaativammalle tasolle . Täytyy muistaa , että Lilli on mulla pitkän tähtäimen hevonen , ei kiireellä tälle kaudelle . Lillin päätavoite on kuitenkin ehdottomasti yhden tähden tason vakiinnuttaminen ja Keravalla järjestettävät PM- kilpailut .</w:t>
      </w:r>
    </w:p>
    <w:p>
      <w:r>
        <w:rPr>
          <w:b/>
          <w:color w:val="FF0000"/>
        </w:rPr>
        <w:t>id 302</w:t>
      </w:r>
    </w:p>
    <w:p>
      <w:r>
        <w:rPr>
          <w:b w:val="0"/>
        </w:rPr>
        <w:t>Spämmi – miten estää spämmäys blogissa ? Blogien kommenttiosuuksia spämmätään kävijöiden tai linkkivoiman toivossa jatkuvasti . Spämmikommentit saattavat olla englanniksi kirjoitettuja imartelevia viestejä tyyliin “ I found your site on google , Love your blog . However thanks for this good experience to read your article ” tai “ Thanks for great information , this is very helpfull for me . I will back tomorrow to find something new ” . Spämmikommentoijien kotisivuosoitteeksi on saatettu merkitä esimerkiksi autolainalaskuri tai lääkeverkkokauppa . Usein tälläiset kommentit ovat täysin koneellistettuja , eli robottiarmeija etsii sopivia blogeja , joihin spämmätä markkinointiviestejä . Räikeimmät spämmiviestit sisältävät lisäksi “ tarjouksia ” lääkeverkkokauppoihin tai uusia laihdutusmenetelmiä sopivien linkkien kera kauppapaikoille . Spämmiä vastaan pystyy taistelemaan . Blogialustat sisältävät osan keinoista jo vakiona , mutta usein parhaimmat keinot saa blogeihin lisäosina . Käytän spämmitaistelussa esimerkkinä maailman suosituinta blogialustaa , WordPressiä . Spämmin voi estää esimerkiksi valikoidulla kommenttien esimoderoinnilla ( lue tästä , miksi kaikkia ei kannata esimoderoida ) , linkkimäärän tunnistamisella sekä spämmäyksen estoon erikoistuneilla blogialustan lisäosilla . Esimoderoinnilla estät spämmikommenttien näkymisen blogissasi alkuunkaan , mutta sinun pitää tarkistaa kaikki kommentit manuaalisesti . Esimoderoinnin voi myös rajoittaa siten , että jonoon päätyvät vain ne , jotka sisältävät esimerkiksi vähintään 2-3 linkkiä blogisi ulkopuolelle , sisältävät spämmeissä usein toistuvia sanoja , kuten lääkenimet ( Viagra , Cialis , Tramadol jne. ) , online pharmacy tai muuta vastaavaa casino/rolex-linjaa . Blogimarkkinoinnissa on esimerkiksi nämä esimoderointisäännöt käytössä , eli kommentit lääkenimillä ja usealla linkillä päätyvät manuaaliseen tarkistukseen . Näennäisen siistejä kehuviestejä nämäkään säännöt eivät kuitenkaan estä . Kommentoija voi myös vaatia tunnistautumaan rekisteröitymällä blogiisi tai tunnistautumalla Facebook /Google /Twitter-tunnuksillaan . Jos haluat blogiisi elämää oikeiden kommenttien muodossa , kannattaa tunnistautumisesta kuitenkin tehdä mahdollisimman helppoa . Blogialusta sallii myös kommenttien rajaamisen pelkästään blogiisi jo ennestään kommentoineille , jolloin sinun pitää hyväksyä kaikki uudet kommentoijat manuaalisesti . Esimoderointi kuitenkin nostattaa kommentointikynnystä usein tarpeettomasti , eli harkitse sen käyttämistä kaikkiin kommentoijiin tarkkaan . Spämmiä vastaan on myös blogialustan lisäosia ( plugins ) . Esimerkiksi WordPressin kommenttimoottorin voi vaihtaa perusversiosta Disqus-nimiseen kommenttimoottoriin , jossa on sisäänrakennettuna parempi spämmiesto ja erilaisia lisätoimintoja , kuten kommenttien peukuttaminen ja tykkäämismahdollisuudet . Erillisten kommenttimoottorien haasteena on usein huonompi hakukonenäkyvyys ( kommentit eivät välttämättä näy hakukoneille uutena sisältönä ) ja kommenttimoottorin vaihtaminen lennosta on usein peruskäyttäjälle haastavaa menettämättä vanhoja kommentteja . WordPress-blogialustassa tulee mukana esiasennettuna ( joskaan ei aktivoituna ) Akismet-niminen lisäosa , joka sisältää jättimäisen rekisterin tunnettuja spämmääjiä spämmikommenttien estämiseksi ja se päivittyy jatkuvasti . Akismet on kuitenkin osalle käyttäjistä maksullinen . Sen käyttö on hinnoiteltu henkilökohtaisissa blogeissa ilmaisesta 120 dollariin vuodessa ( summan saa itse päättää ) ja yrityskäyttöön sen hinnat lähtevät viidestä dollarista kuussa/blogi . Akismet on saatavilla WordPressin lisäksi mm. Drupaliin ja Joomlaan . Teknisesti valveutuneemmille käyttäjille WordPressiin on saatavilla lisäosia , mitkä tarkistavat kommentin jo kirjoitusvaiheessa . Tarkista aina lisäosia käyttäessäsi , toimivatko ne käyttämäsi WP-version kanssa ja mitä käyttöönotto vaatii välttyäksesi ongelmilta . Kaikki lisäosat eivät välttämättä toimi suoraan kaikkien WP-teemojen kanssa ja voivat vaatia asetusten rukkaamista , eli varaudu tutustumaan englanninkielisiin ohjeisiin asentaessasi niitä käyttöön . Lisäosien avulla kommentointi voi</w:t>
      </w:r>
    </w:p>
    <w:p>
      <w:r>
        <w:rPr>
          <w:b/>
          <w:color w:val="FF0000"/>
        </w:rPr>
        <w:t>id 303</w:t>
      </w:r>
    </w:p>
    <w:p>
      <w:r>
        <w:rPr>
          <w:b w:val="0"/>
        </w:rPr>
        <w:t>Amis on hyvin tarkka siitä , kuka sitä saa hoitaa . Amis luottaa vain tiettyihin ihmisiin ja oudoille ihmisille se luimistelee ja saattaapa jopa koittaa näykkäistä . Amis ei välitä toisten hevosten seurasta vaan viihtyy laitumella yksinään . Luottohenkilöiden kanssa Amis käyttäytyy hyvin ja antaa tehdä hoitotoimenpiteet . Amis on hyvin apuherkkä ja sen askellajit ovat puhtaat . Amiksella on vahva karjanajovietti ja siinä lajissa se onkin todella taitava . Tässäkin asiassa se tosin vaatii tutun ratsastajan , sillä muuten sen kanssa ei pääse yhteisymmärrykseen . Mustang's Jamisonin varusteet Jos ulkona on -20 astetta pakkasta tai enemmän , laitetaan Amikselle toppaloimi ulkoilun ajaksi . Sadekelillä Amikselle laitetaan sadeloimi ulkoilun ajaksi . Amis harjataan huolellisesti kerran päivässä ja aina ennen sekä jälkeen ratsastuksen . Mustang's Jamisonin ruokinta Amis ruokitaan kahdesti päivässä , klo 7.00 ja klo 19.00 . Mikäli Amis viettää koko päivän tallissa , annetaan ylimääräinen heinäannos klo 13.00 . Jokaisella ruokintakerralla annetaan sama annos ruokaa . Muistathan käyttää vain keitettyjä pellavansiemeniä ! Amiksen isä Mad Jack on Giwdeon Stablesin komeita quarter-oreja . Mad Jack päätettiin valita tulevan varsan isäksi sen loistavan rakenteen vuoksi . Isän puolen suku onkin harvinaisen hyvärakenteista ja varsinkin orit ovat pärjänneet näyttelyissä . Amiksen emä Astley's Gwenivere oli arka tamma , joka ehti ikänsä aikana kilpailla vähän lännenratsastuksessa . Astley's Gwenivere oli arka tamma , jonka luonteenpiirteet ovat valitettavasti periytyneet Amiksellekin . Liberty HB on edesmennyt quarter-ori , joka kilpaili aktiivisesti lännenratsastuksessa , muttei kuitenkaan ole sen suurempia sijoituksia saanut kyseisessä lajissa . Liberty HB:lla kuitenkin oli taidot lähes lajiin kuin lajiin ja ori osasikin asiansa oikein hyvin . Liberty HB oli ehkä pettymys sen omistajalle , sillä Amiksen isänisänisä Xtreme Xcellencen kilpatulokset olivat täynnä sijoituksia ja voittoja . Liberty HB:stä siis odotettiin isänsä tavoin westernmestaria . Warfreckle's Annan suku on täynnä lännenratsastushevosia . Warfreckle's Anna ei itse kilpaillut westernissä , vaan oli lähinnä jalostushevosena . Warfreckle's Anna oli hieman kärsimätön tamma , vain harva ratsastaja pystyi sen kanssa tekemään yhteistyötä .</w:t>
      </w:r>
    </w:p>
    <w:p>
      <w:r>
        <w:rPr>
          <w:b/>
          <w:color w:val="FF0000"/>
        </w:rPr>
        <w:t>id 304</w:t>
      </w:r>
    </w:p>
    <w:p>
      <w:r>
        <w:rPr>
          <w:b w:val="0"/>
        </w:rPr>
        <w:t>lauantai 3. elokuuta 2013 Päivän asu Pitkästä aikaa asukuvia . Tällainen asu päätyi eilen päälle , kun lähdimme Ikeaan . Löysin tuon kuviollisen bleiserin kirppikseltä ja olen aivan rakastunut siihen . Värit on aivan ihanat ja mallikin on mukavan rento . Kaveriksi vaan revityt farkut ja perustoppi . Tiistaina vielä Oulussa ollessani kävin leikkaamassa kuivat latvat pois ja hiukset ovat nyt aika lyhyessä kunnossa . Nyt ne tuntuvat ihanan paksuilta ja terveiltä , eikä kaksihaaraisista ole jälkeäkään :)</w:t>
      </w:r>
    </w:p>
    <w:p>
      <w:r>
        <w:rPr>
          <w:b/>
          <w:color w:val="FF0000"/>
        </w:rPr>
        <w:t>id 305</w:t>
      </w:r>
    </w:p>
    <w:p>
      <w:r>
        <w:rPr>
          <w:b w:val="0"/>
        </w:rPr>
        <w:t>Pyöräilypoliittinen blogi Päävalikko Artikkelien selaus Sakari Kestinen välitti TAPOn FB-ryhmään kuvaa Tampereen Infran johtokunnan kokouksesta evästyksellä ”hyväksyttäneen ” : Mahtavaa , että viimeinkin saamme kaupungin organisaatioon edes vähän enemmän väkeä tekemään työtä pyöräilyn ja kävelyn puolesta . Vertailuksi voidaan ottaa Tamperetta hieman isompi Malmö , jossa 11 ihmisistä työskentelee pyöräilyn ja kävelyn suunnittelun ja edistämisen parissa . 4 vastausta artikkeliin ” ” Hei ! Mielenkiintoinen tuo vertailu Malmöön . Kirjoitat , että ” ( … ) 11 ihmisistä työskentelee pyöräilyn ja kävelyn suunnittelun ja edistämisen parissa . ” Huikea määrä ! Tiedätkö tarkemmin Malmön organisaation rakennetta ? Ovatko kaikki 11 päätoimisesti pyöräilyn ja jalankulun parissa työskenteleviä ? Käytetäänkö siellä lisäksi paljon konsultteja suunnittelun apuna ? Hei , pahoittelen hidasta vastausta . Itse en tarkemmin Malmön jutuista tiedä , tekstiin tuli ajatuksia viime vuoden lopulla julkaistusta Poljin -lehdestä , jossa kerrotaan myös , että Malmössä pyöräilyn kulkutapaosuus on 30 % , rahaa pyöräilyinfran investointeihin menee 13,9 miljoona euroa vuodessa ja kunnossapitoon 3,4 miljoonaa euroa . Tampereella resurssit ovat vähäisemmät . Nelisen kuukautta ( tilanne 12.1.2013 ) viranomaisten tiedossa olleelle vaaranpaikalle ei ole tehty mitään . Eikä ilmeisesti tarvitsekaan , koska onnettomuudet voidaan kuitata pyöräilijöiden varomattomuudeksi . TTR: kiitokset tiedosta . Otan tämän jutun ehdottomasti listalle ja olen yhteydessä kaupungin virkamiehiin . Jahka saan kirveen hankittua , niin tiedänpä ainakin mihin puskaan voin käydä sitä kokeilemassa …</w:t>
      </w:r>
    </w:p>
    <w:p>
      <w:r>
        <w:rPr>
          <w:b/>
          <w:color w:val="FF0000"/>
        </w:rPr>
        <w:t>id 306</w:t>
      </w:r>
    </w:p>
    <w:p>
      <w:r>
        <w:rPr>
          <w:b w:val="0"/>
        </w:rPr>
        <w:t>Suomen XVI Transplantaatiopäivät Transplantaatiokirurginen yhdistys r.y . järjestää joka toinen vuosi koulutustapahtuman nimeltä Transplantaatiopäivät . Päivien teemat käsittelevät elinluovutustoimintaa ja siirtopotilaiden hoitoa . Erityispainopisteitä ovat tänä vuonna luovutus toiminnan kehittäminen , ikääntyvä väestö ja sen merkitykset elinsiirtotoimintaan . Tänä vuonna ohjelmaa on laajennettu niin , että päivien toisena päivänä on oma erillisteemansa koskien sydän- ja keuhkonsiirtoja . Munuais- ja maksansiirtojen ajankohtaisia erityiskysymyksiä käsitellään ja lisäksi kerrotaan uusista siirto-ohjelmista ( haiman- ja ohutsuolensiirtojen nykytila ) . Päiville haetaan erikoistumispisteitä .</w:t>
      </w:r>
    </w:p>
    <w:p>
      <w:r>
        <w:rPr>
          <w:b/>
          <w:color w:val="FF0000"/>
        </w:rPr>
        <w:t>id 307</w:t>
      </w:r>
    </w:p>
    <w:p>
      <w:r>
        <w:rPr>
          <w:b w:val="0"/>
        </w:rPr>
        <w:t>Yleisurheilu Alavudella Viiskuntakisoissa TöVen nuoret tekivät muutamia kovia tuloksia . Markus Mäntylä ( 15 ) keihästi 700 g välineellä voittolukemat 48,09 , joka vie hänet ikäisensä Suomen tilaston kolmanneksi . Kuula hän pukkasi 11,33 , ja oli toinen . Jenna Harju ( 13 ) heitti 500 g keihään voiton 37,36 , jota parmpaan maassamme vain hän itse on yltänyt .. Kuulavoittotuloksensa oli 10,39. Onni Välinen ( 9 ) voitti [ … ] Huittisissa 19-vuotisten yleisurheilun SM-kisoissa Mira Kitula moukaroi upeasti neljänneksi heitettyään 52,22 . Seinäjoella 22-vuotisten vastaavissa kisoissa Juha Rinta-aho oli viides nakattuaan 59,42. Antti Rinta-ahon 11. sijaan oikeuttava tulos oli 45,94 . Alle 13-vuotisten aluekisoissa Kokkolassa Jenna Harju voitti keihään nakattuaan 41,73 ja kiekossa tuli neljäs sija lukemin 27,57. Jyväskylässä veteraanien SM-kisoissa TöVen Risto Katajamäki venyi 55-vuotisten kisassa hienosti kahteen kultamitaliin . Eka päivänä moukarin voittolukemat olivat ikäisekseen mainiot 46,90 ja toisena kilpailupäivänä painonheitossa hän nakkasi myös mestaruuden lukemin 15,64 . Jyrki Mäkelä puolestaan teki painonnoheitossa kovetun tuloksen 17,52 , jolla pokkasi hopeaa . SoSin isännöimissä Viiskuntakisoissa TöVen pojat ottivat kolmoisvoiton 15-vuotisten moukarissa . Timo Koivula voitti 42,82 , Kustaa Toivola oli toinen 41,68 ja Jasper Harju kolmas ennätyksellään 39,39. Henna Koivula urakoi voitot pituudessa 352 , moukarissa 18,81 ja 60 metrillä 11,0 . Tuhat metriä toi neljännen sijan 4.37,0 . Nuorten ( 17 ) neljän piirin keskeisessä ottelussa Uudessakaupungissa TöVe oli vahvistamassa Etelä-Pohjanmaan joukkuetta peräti viiden urheilijan voimin . Vastaavaan ei ole TöVe aiemmin yltänyt . Vasta 15-vuotias Juhani Hauta-aho oli joukkueen suurin yllättäjä keihästämällä 700 g välineellä vakuuttavan voiton ennätyksellään 57,77 . Tulos vahvistaa hänen asemaansa ikäluokkansa kärkenä . Märissä olosuhteissa käydyssä kisassa velipoika Jaakko joutui taipumaan nuorempansa kovettuun heittoon , [ … ] Vattenfallin seurakilpailun toisella kierroksella Ähtärissä TöVen nuoret saivat kokoon 16428 pistettä , jolla loppuottelupaikka saavutettaneen . Yksittäiskilpailuissa voittajiksi nousivat : N17 keihäskilvassa Jenna Harju , joka tekaisi 13-vuotisten pe:n 39,79 500 gramman keihäällä . Entinen ennätys parani reilut neljä metriä . Tulos vie Jennan myös tämän vuoden Suomen tilaston kärkeen . M17 sarjassa Jaakko Hauta-aho petrasi jälleen ennätystään , nyt lukemiin 63 ,74 . P15 [ … ] Reilut 80 kilpailijaa osallistui ensimmäisiin Ekin kisoihin . Tulostahti oli vallan mainio . Lukemattomien omien ennätysten ohella nähtiin myös useita upeita- ikäluokkiensa maamme kärkipaikoille vieviä tuloksia etenkin keihäässä ja moukarissa . Juha Rinta-aho moukaroi kesäkauden toisessa kisassa kelpo tuloksen 59,76 , Marko Kitula lähenteli kärtulostaan nakkaamalla 56,51 , jota parempaan hän vain itse on kauden aikana yltänyt . Jenna Harju teki [ … ] Kalevankisoissa TöVe oli matkassa nuorten moukarinheittäjien Juha Rinta-ahon , Mira Kitulan ja Essi Levelän voimin . Mira Kitula oli tulikasteessa toistamiseen ja parannusta edellisvuoden tulokseen tuli metrin verran , tuloksen ollessa 51,34 ja sijoituksen 18. Juha Rinta-aho on Kalevankisoissa tuttu kasvo usean vuoden ajalta . Kesäkausi meni tiukasti kirjojen parissa oikeustieteelliseen pääsykokeisiin valmistumisen vuoksi . Sen kokeen hän läpäisi . Se [ … ] Piirin sisuhui</w:t>
      </w:r>
    </w:p>
    <w:p>
      <w:r>
        <w:rPr>
          <w:b/>
          <w:color w:val="FF0000"/>
        </w:rPr>
        <w:t>id 308</w:t>
      </w:r>
    </w:p>
    <w:p>
      <w:r>
        <w:rPr>
          <w:b w:val="0"/>
        </w:rPr>
        <w:t>Giljotti - se myrkytön vaihtoehto hiirien ja rottien torjuntaan Luotettava ja helppo Suomalaiset Giljotti-hiirenloukut ovat erittäin helppoja virittää eivätkä lyö sormille . Pakkauksessa on selkeät suomen- ja ruotsinkieliset ohjeet kuvineen . Tappaa varmasti ja nopeasti Giljotti-loukut toimivat luotettavasti koska eläin pääsee käsiksi syöttiin vain yhdestä suunnasta . Loukku ei aiheuta eläimelle turhaa kärsimystä koska se laukeaa heti eläimen vetäessä syöttiä . Kestävä ja hygieeninen Giljotti-loukut valmistetaan korkealuokkaisesta pakkasen- ja iskunkestävästä ABS-muovista . Loukut eivät ruostu – jopa loukun jousi on pintakäsitelty ruostumattomaksi . Valmistusmateriaalinsa ansiosta loukku on pitkäikäinen ja helppo pitää puhtaana . Helppo tyhjentää Giljotti-loukut ovat myös erittäin helppoja tyhjentää . Kuolleeseen eläimeen ei tarvitse koskea – siksi Giljotti loukkujen käyttö on niin paljon helpompaa kuin perinteisten loukkujen . Laaja käyttöalue Giljotti-loukut soveltuvat sekä ulko- että sisäkäyttöön esim. Navetoissa , sikaloissa , kanaloissa , eläintarhoissa , elintarvikevarastoissa ja kaikkialla missä myrkyn käyttö on kielletty tai sitä ei haluta käyttää . Tiesitkö ? Tiesitkö , että rotat ja hiiret tekevät enemmän tuhoja syömällä , saastuttamalla ja rikkomalla kuin mitkään muut eläimet . Yksi rotta voi syödä noin 12 kiloa rehuja vuodessa ja yksi ainoa rottapariskunta voi saada jopa tuhat jälkeläistä vuodessa . Muista myös , että rotat ovat erittäin tehokkaita tartunnanlevittäjiä ! Tuhoa rotat ja hiiret heti alkuunsa tilkitsemällä raot , tekemällä olosuhteet epäsuotuisiksi ja käyttämällä tehokkaita Giljotti- loukkuja !</w:t>
      </w:r>
    </w:p>
    <w:p>
      <w:r>
        <w:rPr>
          <w:b/>
          <w:color w:val="FF0000"/>
        </w:rPr>
        <w:t>id 309</w:t>
      </w:r>
    </w:p>
    <w:p>
      <w:r>
        <w:rPr>
          <w:b w:val="0"/>
        </w:rPr>
        <w:t>Mikä ? Kirjallisuusterapia on ryhmäterapiamuoto , jossa omista elämänkokemuksista kirjoitetaan ja puhutaan kirjallisuusterapeuttisten harjoituksien avulla . Ryhmän tavoitteena on terapeuttisen kirjoittamisen ja vertaistuen avulla parantaa ryhmän jäsenten itsetuntemusta , herättää toivoa , tarjota kanava itseilmaisulle ja tunteiden sekä auttaa irtaantumaan omaisen päihteidenkäytön tuottamasta häpeästä . Kirjallisuusterapeuttisessa ryhmässä kirjoittaminen luo keskinäistä luottamusta ja yhteisyyden tunnetta . Ajatusten jakaminen ja vuorovaikutus avartavat omia näkemyksiä . Toisten osoittama empatia ja ymmärrys ovat ryhmään osallistumisen parhainta antia . Ryhmässä minäkuva selkiytyy , identiteetti ja itsetunto vahvistuvat muiden jäsenten ja ohjaajan antaman tuen kautta . Usein kirjoittaminen aktivoi myös muistoja , jotka ovat olleet unohduksissa jopa vuosikymmeniä . On tärkeää kirjoittaa myös positiivista kokemuksista ja tunteista , erityisesti tulevaisuuteen positiivisesti suhtautumista edistetään sopivilla tehtävänannoilla . Missä ja koska ? Anonyymi ja luottamuksellinen ryhmä kokoontuu online-tapaamisiin Päihdelinkkiin avattavalla suljetulla keskustelualueella 12 kertaa kevään aikana ajalla 12.3.-31.5.2013 . Tapaamisen viikonpäivän ja kellonajan sovimme yhdessä niin , että tapaamisajat sopivat mahdollisimman monelle . Ryhmässä jokainen saa kirjoittaa itseään askarruttavista asioista . Lisäksi ohjaaja antaa viikoittain vaihtuvia kirjoitustehtäviä . Online-istuntoihin liittyy yksi tai useampi lyhyt kirjoitustehtävä . Online-istuntojen yhteydessä kirjoitetut tekstit palautetaan heti , lisäksi joka kerta annetaan kotitehtävä , jonka tekemiseen on viikko aikaa . Ennen seuraavaa istuntoa tehdyt kirjoitukset palautetaan kaikkien luettavaksi . Viikon ajan ryhmän jäsenillä on mahdollisuus kommentoida toistensa tekstejä ja keskustella niistä ja seuraavan viikon netti-istunnossa kirjoitusten herättämistä ajatuksista . Seuraavan istunnon alussa ajatukset kootaan vielä yhteen . Kenelle ja miten ? Ryhmään otetaan 12 huumeiden käyttäjän omaista tai läheistä . Ilmoittautumisaika on 25.2.-10.3.2013 . Ryhmä on niin sanottu suljettu ryhmä , ryhmän alettua sinne ei oteta enää uusia osallistujia eivätkä ryhmän ulkopuoliset henkilöt pääse lukemaan kirjoitettuja tekstejä . Ryhmään ilmoittautumisen yhteydessä tehdään osallistujille alkukysely . Ryhmää ohjaa FM , kirjallisuusterapiaohjaaja Karoliina Kähmi . Ryhmän toimintaa seuraa lisäksi Irti Huumeista ry:n vastaava psykoterapeutti KatjaMinna Hakasaari . Ryhmäläiset voivat lähettää kysymyksiä myös KatjaMinnalle palstan kautta koko ryhmän ajan .</w:t>
      </w:r>
    </w:p>
    <w:p>
      <w:r>
        <w:rPr>
          <w:b/>
          <w:color w:val="FF0000"/>
        </w:rPr>
        <w:t>id 310</w:t>
      </w:r>
    </w:p>
    <w:p>
      <w:r>
        <w:rPr>
          <w:b w:val="0"/>
        </w:rPr>
        <w:t>Varmenne on osa suojattua sivustoa . Suojatun sivuston käyttöön liittyy digitaalisen sertifikaatin eli varmenteen käyttö . Jos vierailet W WW-sivustossa suojatun yhteyden kautta , voit tunnistaa sivuston sen varmenteen avulla . Vieraillessasi suojatussa tai salatussa W WW-sivustossa osoitteen tunnus on HTTPS useammin kuin HTTP ja osoiterivillä näkyy lukkokuvake . Suojatulla yhteydellä W WW-sivusto tunnistetaan varmenteen perusteella ja yhteys salataan , jotta hakkerien olisi vaikeampaa vakoilla tietoja . Saat lisätietoja sivustosta napsauttamalla www-osoitteen osoiterivillä olevaa lukkokuvaketta . Sertifikaatin pitäisi vastata avaamasi sivuston osoitteen kanssa . Jos nimet eivät vastaa toisiaan , kyseessä voivat olla väärennetyt sivut . Jos et ole varma sertifikaatin asianmukaisuudesta , kannattaa pelata varman päälle ja sulkea sivusto henkilötietoja antamatta . Tarkista sivun aitous Sivun aitous ja suojauksen olemassaolo kannattaa aina tarkistaa . Käyttäjiä saatetaan pyrkiä huijaamaan sijoittamalla sähköpostiviesteihin tai verkkosivuille linkkejä , joissa osoite on jokin muu kuin mihin linkki itse asiassa vie . Esimerkiksi linkki voi sähköpostissa tai sen liitteessä näyttää SSL-suojatulta https-sivulta , mutta todellisuudessa linkki voi ohjata käyttäjän suojaamattomille sivuille . Sivun aitoudesta voi varmistua kirjoittamalla selaimen otsikkoriville linkkitekstissä oleva palvelun tarjoajan internetosoite , joka on yleensä www-alkuinen osoite . Sivustoon luottaminen Sivustoon luottaminen riippuu sivuston julkaisijasta , pyydetyistä tiedoista ja siitä , mitä itse haluat sivustosta . Se , että sivusto ei ole tuttu tai siinä ei ole tietosuojasinettiä , ei välttämällä tarkoita , että sivustoon ei voi luottaa . Jos et ole varma , pitäisikö sinun luottaa sivustoon , mieti vastaukset seuraaviin kysymyksiin : Sivusto ei ole välttämättä luotettava jos : sitä on suositellut sinulle tuntematon henkilö sähköpostiviestillä . se sisältää loukkaavaa materiaalia , kuten pornoa tai laitonta materiaalia . sillä on tarjouksia , jotka kuulostavat liian hyviltä ollakseen totta . Tämä viittaa usein huijaukseen tai laittomien tuotteiden myyntiin . sinut on houkuteltu sivustoon huijauksella , eikä lopullinen tuote tai palvelu vastaakaan odotuksiasi . Miksi Windows-päivitykset ovat tärkeitä ja on asennettava ? Vastakysymyksen voisi esittää , että jos auto tai vesiputki menee rikki eikö se ole hyvä silloin korjata ? Näillä päivityksillä korjataan , paikataan ja parannetaan Windows-käyttöjärjestelmää tietoturvalliseksi ja paremmin toimivaksi .[ /accordion ] Miksi joku sivu näyttäytyy eri tavalla kuin kaverilla ? Kuten ihmisetkin ovat tietokoneet yksilöllisiä ja se johtuu tietokoneen osista , käyttäjästä , käyttäjän tekemistä muutoksista sekä käytettävästä selaimesta . Mikä on selain ? Verkkoselain ( puhekielessä usein pelkkä selain ) on ohjelma , joka antaa käyttäjänsä katsella ja lähettää tekstiä , kuvia ja muita W WW-sivuilta löytyviä tietoja . Selainta käytetään myös pankkitoimintoihin esim. laskujen maksamiseen . OP-verkkopalvelu www.op.fi on esimerkiksi tällainen . Sivuilla olevat tekstit ja kuvat voivat sisältää linkkejä muille W WW-sivuille , jotka voivat kuulua samaan tai johonkin muuhun sivustoon . Suosittuja selaimia ovat Mozilla Firefox , Google Chrome , Opera , Safari ja Internet Explorer ( IE ) . Selaimilla luetaan yleensä World Wide Webissä ( = Internetissä ) olevia tietoja , mutta niillä voi myös käyttää yksityisverkoissa olevia tai omalta tietokoneelta löytyviä sivuja . Mikä on linkki ? Linkki on kuva , teksti tai sana , joka siirtää käyttäjän sivulta tai sivustolta toiselle . Linkit ovat helppo tapa auttaa lukijaa siirtymään 1 ) samalla www-sivulla ( ns . sisäinen linkki ) tai 2 ) toiselle www-sivustolle ( ns . ulkoinen linkki ) , johon linkki siirtyy/viittaa toiselle www-sivuille . Linkki voi aueta a ) samalla sivulla b ) uuteen välilehteen c ) uuteen ikkunaan ( linkin napsautuksesta avaa uuden ikkunan uuteen ) a ) Jos ulkoinen linkki aukeaa selaimessa samalle sivulle kuin</w:t>
      </w:r>
    </w:p>
    <w:p>
      <w:r>
        <w:rPr>
          <w:b/>
          <w:color w:val="FF0000"/>
        </w:rPr>
        <w:t>id 311</w:t>
      </w:r>
    </w:p>
    <w:p>
      <w:r>
        <w:rPr>
          <w:b w:val="0"/>
        </w:rPr>
        <w:t>Selkäydinnesteen kokonais-Taun ja fosfo- Taun pitoisuudet olivat merkitsevästi suuremmat niillä , joilla oli progressiivinen MCI verrattuna kontrolliryhmään tai stabiiliin MCI:n . Kontrollien ja stabiilin MCI:n välillä ei ollut merkitseviä eroja . Selkäydinnesteen A-beta42-pitoisuudet olivat merkitsevästi matalammat niillä , joilla oli progressiivinen MCI verrattuna kontrolliryhmään ( p &amp;lt ; 0.0001 ) tai stabiiliin MCI:n ( p &amp;lt ; 0.001 ) . Kontrollien ja stabiilin MCI:n välillä ei ollut merkitseviä eroja . Katkaisupisteet kullekin markkerille määritettiin ROC-analyysillä . Taulukossa 1 annetaan diagnostiset tunnusluvut testeille . Kontrolliryhmässä oli mukana 19 depressiopotilasta , joiden tulokset eivät eronneet muusta kontrolliryhmästä . Paras tulos saavutettiin yhdistämällä A-beta42 ja kokonais-tau tai fosfo-tau . Todennäköisyys kognition heikentymiselle lisääntyi merkitsevästi , jos merkkitekijät olivat poikkeavat : OR 8.17 ( 95 % LV 2.7−27.6 ) A-beta42 ja kokonais-taun yhdistelmälle ja OR 7.7 ( 95 % LV 2.4−24.4 ) A-beta42 ja fosfo-taun yhdistelmälle . Tutkimuksen laatu : kelvollinen Sovellettavuus suomalaiseen väestöön : hyvä Sensitiivisyys Spesifisyys Tarkkuus LR + ( 95 % LV ) LR–( 95 % LV ) A-beta42 kontrollit stabiili MCI 69.6 % 89.1 % 74.5 % 79.0 % 6.4 ( 2.7−15.3 ) 2.7 ( 1.6−4.6 ) 0.34 ( 0.18−0.64 ) 0.41 ( 0.22−0.77 ) Kokonais-tau kontrollit stabiili MCI 87 % 80 .4 % 52.7 % 69.4 % 4.4 ( 2.4−8.2 ) 1.8 ( 1.3−2.5 ) 0.16 ( 0.06−0.47 ) 0.25 ( 0.08−0.73 ) Fosfo-tau kontrollit stabiili MCI 87 % 73.9 % 52.7 % 66.9 % 3.3 ( 2.0−5.6 ) 1.8 ( 1.3−2.5 ) 0.18 ( 0.06−0.51 ) 0.25 ( 0.08−0.73 ) Kombinaatio A-beta42 ja kokonais-tau kontrollit stabiili MCI 60.9 % 91.3 % 83.6 % 82.3 % 7.0 ( 2.6−18.9 ) 3.7 ( 1.9−7.4 ) 0.43 ( 0.26−0.72 ) 0.47 ( 0.28−0.79 ) Kombinaatio A-beta42 ja fosfo-tau kontrollit stabiili MCI 60.9 % 91.3 % 87.3 % 83.9 % 7.0 ( 2.6−18.9 ) 4.8 ( 2.2−10.3 ) 0.43 ( 0.26−0.72 ) 0.45 ( 0.27−0.75 ) Ruotsalaiseen tutkimukseen « Hansson O , Zetterberg H , Buchhave P ym. Association between CSF biomarkers and incipient Alzheimer's disease in patients with mild cognitive impairment : a follow-up study . Lancet Neurol 2006;5:228-34 » 3 otettiin mukaan 180 perättäistä potilasta , jotka oli lähetetty keskussairaalan muistipoliklinikalle ja joilla todettiin lievä kognitiivinen heikentyminen ( MCI ) . Heistä 137 antoi selkäydinnestenäytteen tutkimusta varten . MCI:n kriteerinä oli subjektiivinen muistihäiriö ja objektiivisesti todettu heikentynyt muisti mutta ei dementiaa . MCI-potilaat , joilla oli muu aivosairaus kognitiivisen heikentymisen syynä ( aivokasvain , subduraalihematooma , infektio tai runsas alkoholin käyttö ) , jätettiin pois tutkimuksesta . Kontrolliryhmän muodostivat 39 tervettä vapaaehtoista ( ikä 60−87 vuotta ) . MCI-potilaita seurattiin siihen saakka , kunnes heillä todettiin dementia tai vähintään 4 vuotta . Kontrolliryhmää seurattiin 3 vuotta . Seurannan aikana MCI-potilaista 56:lla tila pysyi stabiilina ( ikä 50–86 vuotta ) , 57:llä todettiin AT ( ikä 59−85 vuotta , keskimääräinen seuranta-aika 4.3 vuotta ) ja 21:llä todettiin muu dementia ( ikä 54−82 vuotta , keskimääräinen seuranta-aika 4.2</w:t>
      </w:r>
    </w:p>
    <w:p>
      <w:r>
        <w:rPr>
          <w:b/>
          <w:color w:val="FF0000"/>
        </w:rPr>
        <w:t>id 312</w:t>
      </w:r>
    </w:p>
    <w:p>
      <w:r>
        <w:rPr>
          <w:b w:val="0"/>
        </w:rPr>
        <w:t>Sivut keskiviikko 13. maaliskuuta 2013 Kesä haaveilua , ja ikävät poltot ! Ehkä aloitan nyt ensin valittamalla . Tosiaan eilen illalla alkoi jälleen noin kuuden aikaan ne menkkamaiset polttokivut . Ja jatkuivat aina sinne aamuyöhön asti . Kauratyyny auttoi jonkun aikaan , mutta välillä tuntui , että se lämpö vain lisäsi polttoa . Suihkun aikana helpotti , mutta ei sekään kokonaan kipua pois vienyt . Ärsyttää kun tollasia tulee . Tulis kerralla ne kunnon supistukset , että pääsisin sitten synnyttämään , eikä tämmösiä päivittäisiä jomotuksia enemmän tai vähemmän . Lisäksi olen myös kyllästynyt noihin alapää vihlonta kipuihin , välillä ne tulee niin voimakkaana , että en tiedä miten päin olisin , silloin tekee mieli vain huutaa ja olla mahdollisimman paikallaan ! Vielä kun tietäisi mistä ne johtuu ? Ainakin silloin oliivi potkii voimakkaasti ja työntää itseään alaspäin , olisiko se sitten se pää mikä aiheuttaa ton kivun ? Ja sellaisen paineen tunteen , joka ylettyy ihan takapuoleen asti . :o Tykkään olla raskaana , mutta kyllä mä nyt jo haluaisin pienen luoksemme , ja oman kroppani takaisin . Haaveilen siitä kuinka saan laittaa omat farkut jalkaan , ja kuinka omat paitani näyttävät taas kivalta päältäni . Toki mulla on hieman matkaa , että saan raskauskilot pois , mutta olen varma , että laitokselle jää reilusti puolet tulleista kiloista , ja eiköhän loput lähde imettämällä , ja toki muutama ylimääräinenkin saa tippua liikunnalla . Odotan kuinka pääsen vaunuilemaan , salille ja uimaan ! Mulla on tällähetkellä motivaatio liikkua 150 % :D Lisäksi odotan myös sitä , kuinka voin shoppailla itselleni ihania uusia kesävaatteita , ja että ne oikeasti näyttävät kivoilta päälläni , ja että tunnen itseni ja oloni taas hoikaksi ja hyvännäköiseksi . Enkä tämmöseksi valaaksi . ( toki pidän masusta , ettei tuu väärää kuvaa teille ) :) Tavoitteeni on olla viimeistään kesällä 2014 samassa kunnossa kuin olin häissäni 2011 ! Ehkä täällä blogissa kirjoittelen vauva arjen lisäksi myös mun kroppa tavoitteista . Saa nähdä ! ;) Selailin tänään henkka maukan netti sivuja , ja siellä olis ollu vaikka mitä kivaa , mutta ainakin tämmöiset kengät tahdon kesäksi .</w:t>
      </w:r>
    </w:p>
    <w:p>
      <w:r>
        <w:rPr>
          <w:b/>
          <w:color w:val="FF0000"/>
        </w:rPr>
        <w:t>id 313</w:t>
      </w:r>
    </w:p>
    <w:p>
      <w:r>
        <w:rPr>
          <w:b w:val="0"/>
        </w:rPr>
        <w:t>piknikilläkin vaan muurahaiset menis lahkeesta sisään ja kierisin pitkin puiston mäkee sillei et siellä olis hitsisti väkee ja ne kaikki näkis mun ilmaveivin olisin elefantti niiden posliinikaupassa mut jokin siinä vaan viehättäis poistua omalta mukavuusalueelta jota en tosin osaa määritellä ehkä mun mukavuusalue on tää kaaos ehkä mun turvareitti olis varmuus mut en tiiä , onks se maailma mua varten tää kaltevuus viettää enempi luo ja tuottaa ymmärryksen</w:t>
      </w:r>
    </w:p>
    <w:p>
      <w:r>
        <w:rPr>
          <w:b/>
          <w:color w:val="FF0000"/>
        </w:rPr>
        <w:t>id 314</w:t>
      </w:r>
    </w:p>
    <w:p>
      <w:r>
        <w:rPr>
          <w:b w:val="0"/>
        </w:rPr>
        <w:t>Allods Online – Tervetuloa Nezebgradiin Kukistettuani Liigan astraalilaivakapteenin kaksintaistelussa , teleporttaannuin outoihin maanalaisiin viemäreihin . Sain kuulla olevani Imperiumin tärkeimpiin kuuluvan suurkaupungin alla sijaitsevissa katakombeissa ja viipymättä minut määrättiin tekemään erilaisia kokeita rotilla sekä sotavangeilla laitteella jota tiedemiehet kutsuivat psykomittariksi . Todistettuani lojaaliuteni Imperiumille minut lähetettiin tapaamaan kaupunginvaltuutettuja ylös maan pinnalle . Harvoin on auringonvalo tuntunut niin mukavalta nekroteknologisesti parannellulla ihollani kuin kavutessani ulos viemärisisäänkäynnistä kaupungin eteläosissa . Ihmisvilinä ympärilläni ja horisontissa kattojen yläpuolella mustaa savua tupruttavat tehtaanpiiput toivat mieleen lapsuuteni ja saivat radioaktiivisen sydämeni pamppailemaan ylpeydestä . Tämä on Nezebgrad , Imperiumin ylpeys , jonka vankat muurit suojaavat kansalaisiaan huolehtivan äidin käsivarsien tavoin … Space Marine kaptee ...errr ...Ylikouluttaja Sarbaz Veeda . Allodsin alun lyhyen yksinpelisession jälkeen alkaa varsinainen moninpeliosuus , joka seurailee kovasti muista moderneista MMORPGeista tuttuja linjoja . Rottia tapetaan ja questien perässä juostaan milloin mihinkin suuntaan . Tässä vaiheessa myös hahmon taito- ja taikarepertuaari alkaa kasvaa ja tappeleminen muuttuu hieman mielekkäämmäksi . Alun viemärissä ei vietetä kuin hetki , jonka jälkeen päästään maan pinnalle Nezebgradin kaupungin vilinään . Vaikka olin alusta alkaen pitänyt Allodsia kauniina pelinä ja pitänyt sen lievästi sarjakuvamaisesta graafisesta tyylistä , loksahti suuni auki Nezebgradin Vanhalle Aukiolle saapuessani . Peli on ällistyttävän kaunis ja kaupungin venäläistyyli kyrillisin kirjaimin kirjoitettuine kyltteineen vain lisää fiillistä . Tunnelma on mahtava yhdistelmä venäläisiä kansantaruja , fantasiamaailmaa , venäläistä realismia taiteessa ( sirppi ja vasara anyone !? ) ja steampunkkia . Iski ainakin allekirjoittaneeseen kuin ne kuuluisat Korkeajännityksen miljoona volttia . Koska minulle pelin tunnelma on pelattavuuden lisäksi yksi tärkeimmistä yksittäisistä tekijöistä , oli hienoa nähdä kuinka paljon siihen on Allodsissa panostettu . Kaukaisuudessa siintää Nezebgradin linna . Tunnelmaa lisäävät pelin questit , joiden taustatekstit on mielenkiintoisesti kirjoitettu ja osa niistä on vain yksinkertaisesti hauskoja . Vai miltä kuulostaa kaupungin ilmoitustaululta löytämäni quest , jossa tehtäväksi annetaan : ” Hoirappas meitille sen Hyeenajengin pomomiähe Slouchin pää ja sä saat palio kultaa ja kunniaa . Terveisin Pollaripälikkö . ” Naureskelin itsekseni pelikehittäjien tapaa tehdä lainvalvojista kirjoitustaidottomia ja lähdin sen enempiä miettimättä suorittamaan tehtävää kuin kunnon seikkailija ikään . Lopulta tapettuani Slouchin kävelin ylpeänä poliisipäällikön luokse , joka yllätyksekseni saikin hirmuisen raivarin kiittämisen sijaan . Kävi ilmi että viestin olivat jättäneet Hyeenoiden kanssa kilpailevan jengin jäsenet ja olin ajattelemattomuuttani voinut käynnistää täysimittaisen jengisodan ! Poliisipäällikkö vielä haukkui minut lyttyyn , että olin voinutkin kuvitella poliisivoimien koulutetun edustajan olevan noin kirjoitustaidoton , ettei edes sanaa poliisipäällikkö oltu osattu kirjoittaa oikein . Että sillälailla . Tehtäväkuvauksia lukeekin ilokseen ja vaikka suurin osa niistä on sitä nettiropejen ” tuo minulle kymmenen peikon pää ” tai ” vie tämä näyte professori Borgiukselle ” peruskauraa , niin aika rientää kun suhailee ympäri eteläistä Nezebgradia erilaisia questeja tehden . Sanon eteläistä Nezebgradia , koska kaupunki on varsin mittavan kokoinen ja olen vasta päässyt raapaisemaan sen katujen , puistojen ja tehdasalueiden kompleksia pintapuolisesti . Pyörin ja pähkäilin pelkästään kaupungin keskellä olevassa , muun muassa profession trainerit , pankin ja huutokauppakamarin sisältävässä , linnakkeessa parisen tuntia maisemista nauttien , coolien npc</w:t>
      </w:r>
    </w:p>
    <w:p>
      <w:r>
        <w:rPr>
          <w:b/>
          <w:color w:val="FF0000"/>
        </w:rPr>
        <w:t>id 315</w:t>
      </w:r>
    </w:p>
    <w:p>
      <w:r>
        <w:rPr>
          <w:b w:val="0"/>
        </w:rPr>
        <w:t>Hedelmättömyys ratkaisu – tehokkain tapa laattavalun Hedelmättömyys On lääkäriltä uhkaamalla selittämätön hedelmättömyys kärsivät ja yrittänyt minkäänlaista käsittelyä , mutta säilyttää puhdistavaa Hedelmättömyys puuttuessa ? Lääketieteellinen lääkäri sanonut teille on hyvin vähän mahdollisuuksia , jotta saat raskaana alhainen muna määrä tai sääntöjenvastaisten kuukautisten jaksoja ja Ovulaatio jättäminen ? Jos näin on , et ole yksin ovat myös muiden Tuhannet naiset siellä , joka kärsii hedelmättömyys uhkaamalla ja suurin osa yrittää etsiä hedelmättömyys ratkaisu erittäin kova . Monet naiset siellä ei ole tarpeeksi tietoa hedelmättömyys ja näin ollen luotettavia missä lääkärit järjestyksessä niitä esimerkiksi kuluttaa vakiona lääkitystä puhdistavaa hedelmättömyys . Me tiedämme , että vakiona Lääkitystä voidaan antaa myös Hedelmättömyys ratkaisu . Mutta on yhä paremmin ja hyviksi hedelmättömyys-ratkaisu , joka ei käytä mitään huumeiden puhdistavaa Hedelmättömyys , niin se on sivuvaikutuksia ja saat raskaana luonnossa . Helppo hedelmättömyys-ratkaisu , jossa voit harjoitella suunnittelu ruokavalion ohjelma ja muuttamalla elämäntapa . Tutkimusten perusteella syömishäiriöiden voi myös aiheuttaa hedelmättömyys mahdollisuuksia yli 30 prosenttia . Ohjausobjektien todetulla syöminen suunnitelman luominen voi muodostaa uudelleen hormonaalista lisättynä toiminnan ravitsemukselliset vitamiinien ja tasapainoinen aterioita lisääntymiseen . Nämä ohjausobjektit on noudatettava tiukasti avulla voit muuntaa laitoksen järjestelmän terveet ja tasapainoiset yksikkö , joka on hyvin valmisteltua saada raskaana . Vaikka vuokraus ruokavalion ohjelman vaatimukset nutritionist on usein kallista , tehokkaan suunnittelun ruokavalion ohjelma on melko yksinkertainen ja helppo ja minä suosittelen voit joissakin elintarvikkeisiin , jotka avustamaan monta naarasta muuntaa niiden laitoksen järjestelmien ja toimittamiseen syntymän osoittautunut . Jos haluat lisätä oman hedelmällisyyttä , sinulla on syödä emäksinen elintarvikkeiden kuten vihannesten plus ei sitrushedelmien , joka voi tarjota kopiointi-järjestelmän asianmukaisen PH parempi mahdollisuus raskauden osoitteessa . Varmistavat , syödä olennaiset saatavilla syvänmeren ja kasvien lähteet , jotka ovat luonnonmukaista rasvahapot , jopa . Rasvahapot auttaa paljon parempi Ovulaatio , erityisesti Omega-3-rasvahapot . On myös suositeltavaa , muuttaa oman elämäntapa on raskauden mahdollisuuksien lisäämiseksi . Nämä muutokset voidaan tehdä kokonaan eroon nikotiinin , alkoholin ja kofeiinia syöminen suunnitelmasta . Tällaiset piristeiden voi aiheuttaa munien resistenttien lannoitukseen sekä ikä huomattavasti munasarjat , joka voi pienentää mahdollisuus saada raskaana 50 prosentilla . Kannattaa suunnitella 100 % puhdasta ruokavalion-ohjelma , joka sisältää luonnonmukaisissa elintarvikkeissa , tarpeettomat piristeet ja tiukkoja lääkitystä . Yksinkertaisesti tämä menetelmä on tullut bittinen liittyvä suurentaminen hedelmällisyyttä mahdollisuuksia palapeli . I suosittelee laattavalun hedelmättömyys pysyvästi ja nopeuttaa raskaaksi perinteisen kiinan elämäntapaan ( TCM ) avulla . Nämä lääkehoito on myös näytetty toteen hedelmättömyys ratkaisu antaa yli 113 maiden naisten tuhansia . Viimeisimmät viestit Kun se tulee siirtää , voidaan , sen paikallinen seulonta , kansallisen tai kansainvälisen seulonta , vuokraus sekä reputed , ammatillinen ja luotettava liukuvan yhtiö on paras vaihtoehto . Koska kaikki mu .. Jatkaa lukemista Espanja , aivan kuten Englanti , on yksi maailman eniten puhuttuna kielet . Tämä on tärkein syy , miksi enemmän ja enemmän ihmiset ovat aikeissa puhua kieltä . Samalla oppiminen kieli voisi tuoda tietoja .. Jatkaa lukemista Toisin kuin jotkin liiketoiminta-ventures auton pesu-liiketoiminnan on paljon vähemmän todennäköistä-virhe . Vaikka se vaikuttaa taloudellisesti riskialtis aloittaa tällaisen liiketoiminnan aikana kov .. Jatkaa lukemista Ostot auton vakuutus avulla välittäjä on joitakin etuja . On kuitenkin joitakin asioita sinun pitäisi olla tietoinen ja pitää mielessä , kun osto auton vakuutuksen kautta vakuutusten välitys Vakuutus .. Jatkaa lukemista Kun useimmat ihmiset ajattelemaan automaattinen yksityiskohtaisesti , niissä keskitytään puhdistus aineet ja koneet , jotka tekevät työtä paras laji . On suosittu epätietoisuuteen ankara puhdistus kemia .. Jatkaa lukemista</w:t>
      </w:r>
    </w:p>
    <w:p>
      <w:r>
        <w:rPr>
          <w:b/>
          <w:color w:val="FF0000"/>
        </w:rPr>
        <w:t>id 316</w:t>
      </w:r>
    </w:p>
    <w:p>
      <w:r>
        <w:rPr>
          <w:b w:val="0"/>
        </w:rPr>
        <w:t>Työaikaan liittyvät epäkohdat ovat metsäteollisuudessa työskentelevien ylempien toimihenkilöiden työsuhteen ehtojen suurimpia puutteita . Niin ylityöt kuin omalla ajalla tapahtuva työmatkustaminenkin jäävät useimmiten korvaamatta . Työaikapankki olisi joustava ja moderni ratkaisu tähän ongelmaan . – On käsittämätöntä , että ylempien toimihenkilöiden täytyy penätä laista johtuvia tai muille henkilöstöryhmille jo sovittuja asioita painostustoimenpiteiden avulla , YTN Metsäteollisuuden vastaava asiamies Saku Laapio kommentoi . YTN ehdotuksen mukaan työaikapankki käyttöönoton mahdollisuudesta sovittaisiin valtakunnallisella työehtosopimuksella työaikalain edellyttämällä tavalla . Lain mukaan yli 40 tuntia suuremmasta kertymästä ei voi sopia paikallisesti tai yksilöllisesti esimerkiksi työsopimuksessa , vaan järjestelmän puitteista on sovittava kollektiivisesti . YTN:n ehdotuksen mukaan työaikapankki voitaisiin toteuttaa eri tavoin yrityskohtaisesti räätälöimällä . Työaikapankkiin voisi tallettaa liukumien lisäksi paikallisesti sovittavalla tavalla esimerkiksi ylitöitä , etätyöaikaa , matka-aikaa , pekkaspäiviä ja vuosilomia . Sitä voitaisiin sopimalla käyttää myös lomautusten sijaan . YTN haluaa myös paperiteollisuuden luottamusmiehilleen työmarkkinoilla tavanomaiset korvaukset . Palkkoihin halutaan vähintään toimialan yleisen linjan mukainen yleiskorotus . Ylityö- ja vapaa-ajalla tapahtuvan työmatkustuksen kielto on voimassa toistaiseksi .</w:t>
      </w:r>
    </w:p>
    <w:p>
      <w:r>
        <w:rPr>
          <w:b/>
          <w:color w:val="FF0000"/>
        </w:rPr>
        <w:t>id 317</w:t>
      </w:r>
    </w:p>
    <w:p>
      <w:r>
        <w:rPr>
          <w:b w:val="0"/>
        </w:rPr>
        <w:t>Sinun tarvitsee tietää automaattista Gates Olemme suuren kunto-ohjelman samalla koti meidän tavalla , ongelma on , sen satanut ; ei , virtaava alas ! Ja arvaa kuka on saada Avaa edessä portti ? On Kyllä totta : MINULLE ! Päivän kuten nämä pidä : saan takaisin auton ajan mukaan I saattaa myös juuri on dived , uima-allas . Eikö olisi hienoa , jos pilvet aivan voitu pidä takaisin toisen , täsmälleen 60 sekuntia , joka on minun tarvitsee ? Vaatteeni Eikö hajun kuten märkä koira , luultavasti minun hiukset ei frizz ja minun matot olisi ai niin puhtaina . Mutta älä aina saamme , mitä haluamme : Luontoäiti ei odota kuka tahansa , siksi meidän on improvise : ajattele ratkaisuja meidän haasteisiin . Ja vastaus tai ratkaisuja tämä tietty ongelma is.automatic Gates ! Automaattinen yhdyskäytävät on portit , jotka toimivat sähköllä , joten ne avaavat painikkeen painalluksella : juuri mitä I vaatia ! Enemmän tai vähemmän kaikenlaiset portti voidaan automatisoida : keinu , liu’uttamalla ja nostaa . Vaikka nykyinen portti ei ole automatisoitu , voit tehdä sen automatisoitu , edellyttäen , että se on hyvässä kunnossa ja avata ja sulkea helposti , ilman tukokset voidaan parantaa . Voit myös ostaa premade automaattinen yhdyskäytäviä . Automaattinen portti toimii mukaan ottaa päälle asennettu vastaanottaja , joka vastaanottaa signaalin lähetin kompakti kaukosäätimellä tai jopa näppäimistö . Vastaanottimen ja lähetintä lähettää signaalin laukaisee joko Avaa tai sulje tämä tehdään sähkömoottori portti . Automaattinen portit eivät ole juuri hyvä tapa turvallinen-tiesulut omaisuuttasi , on myös hyvin käytännön . On pääasiassa kahdentyyppisiä Gates , jotka voidaan automatisoida : liu’uttamalla ja keinuvat . Unionin portit ovat usein esiasennettuna ja täysin automaattista järjestelmän kun ostettujen mukana . Useilla eri asioita ennen kuin valittaessa haluamasi portin tyypin . Liukuva automaattinen yhdyskäytäviä tarvitaan ylimääräistä tilaa , jos portin voi avata . Jotta sinun on sulkea pois kaksi kertaa niin kauan kuin portin alue . Lisäksi sinun on varmistettava , että tällä alalla on suojattu ja että asiat kuten likaa tai lehtiä ei peitä portin kirjausketju . Swinging gates on enemmän tilaa kuin tämä , ja se voi kestää jonkin aikaa , saaminen käyttää . Haluat Eikö kenen ajoneuvojen vioittua tekemäsi portin niin , että se on luultavasti parasta antaa Avaa osaksi omaisuutesi kohti tien sijaan gates . Automatisoiminen porttina voidaan ottaa Do-it-yourself projektina , mutta on luultavasti parasta jätetään ammatillisen , ellet tiedä enemmän kuin tarpeeksi tietoja elektroniikka käsittelemään sitä itse . Ehdotan , voit , ennen ostamista automaattinen portin tutkia eri tyypit ja vaatimukset , oman drive-in on täytettävä , jotta sen täysin kun määrittää funktion . Niin , kun teet automaattinen gates tutkimukseen , I ‘m going varmistaaksesi , että he ovat asentamisen minun oikein .</w:t>
      </w:r>
    </w:p>
    <w:p>
      <w:r>
        <w:rPr>
          <w:b/>
          <w:color w:val="FF0000"/>
        </w:rPr>
        <w:t>id 318</w:t>
      </w:r>
    </w:p>
    <w:p>
      <w:r>
        <w:rPr>
          <w:b w:val="0"/>
        </w:rPr>
        <w:t xml:space="preserve">    3.2.2 Vaihekosken ontologinen jaottelu Ontologian ongelma kärjistyy Vaihekosken mukaan ensisijaisesti abstraktien olioiden ympärille . Esimerkiksi matemaatikko ei realistisen näkökannan mukaan luo teoreemoja , vaan hän löytää niitä . Ne siis olisivat jossakin olemassa , kunhan ne vaan löydetään . Päinvastainen käsityskanta on se , että matemaattiset objektit ovat ns. mentaalisia konstruktioita , jotka keksitään intuitiivisesti . ( Vaihekoski 1994 , 46 ) Mika Vaihekoski ( 1994 ) on todennut pohtiessaan Popperin kolmen maailman mallia , ettei maailmoista mikään yksinään riitä peittävästi selittämään koko olevaisen olemusta . Hän esittää ontologisen tutkimuskohteiden jaottelun neljään kenttään , jossa on ensiksi tutkimuskohteiden kahtiajaottelu vaaka-akselilla fyysisen olemassaolon puolesta kahteen ryhmään : niihin , jotka ovat fyysisesti olemassa ja havaittavissa , ja niihin , jotka eivät ole . Pystyakselilla mukaan tuodaan ihminen ja ihmisen vaikutus kohteisiin . Ihmistä ei ymmärretä pelkästään olevaisena , vaan hän on aktiivinen ja kehittää ja luo uutta . Pystyakselillakin Vaihekoski jakaa tutkimuskohteet kahteen ryhmään : ihmisen luomaan ja siihen , mikä ei ole ihmisen luomaa . Ihminen on aktiivinen luoja ja kohteita tutkittaessa tämä on otettava huomioon . Vaihekosken tutkimuksen ontologinen malli Kentässä II ovat esimerkiksi tieto , arvot , teoriat , kulttuuri . Ne eivät ole missään valmiiksi kirjoitettuina tai alati näkyvissä , ne ovat ihmisen luomia , ei-fyysisiä kohteita . Kolmanteen kenttään kuuluvat toisaalta ihmisen toiminnan tuloksena luodut kohteet , artefaktit , jotka esiintyvät fyysisinä ja toisaalta myös kaikki havainnoitavissa oleva ihmisen toiminta ja sen tuloksina syntyneet fyysiset kohteet , jotka ovat empiirisesti havaittavissa . Sitä todellisuutta ei olisi ilman ihmisen toimintaa , siihen voi ihminen vaikuttaa . Vaihekoski huomauttaa , että ongelman muodostaa toisen ja kolmannen kentän raja , jonka muodostavat ihmisen ajatukset . Vaihekoski näkee asian niin , että jos ajatuksia voidaan empiirisesti tutkia , esimerkiksi toiminnan syitä , tavoitteita , mielikuvien muodostumista , merkityksenantoa jne. , ne voidaan sijoittaa kenttään III . Kentässä III olevilla kohteilla on tietynlainen kaksoisluonne : niillä on sekä subjektiivinen että objektiivinen ominaisuus . Se merkitsee , että voidaan tutkia sekä toimintaa että toiminnan tuloksia . Mutta jos tutkitaan ihmisen ajatustoimintaa ja sen muutoksia , silloin tutkitaan ilmiötä kentässä II . Vaihekosken esittämässä tutkittavien kohteiden jaottelussa korostuu selvästi toisaalta ihmisen keskeinen asema todellisuuden tarkastelijana ja sen ymmärtäjänä , toisaalta ihmisen luomien artefaktien asema tutkittavana ilmiönä . Yrjö Myllylä esitteli 8.2.2008 Mikkelissä Murmanskin tulevaisuutta koskevaa väitöskirjatyötään varten kehittämänsä palautedelfoin ja esitteli samalla oman tietoteoreettisen näkemyksensä itse tieteestä . Esitelmä tallennettiin myös videolle .</w:t>
      </w:r>
    </w:p>
    <w:p>
      <w:r>
        <w:rPr>
          <w:b/>
          <w:color w:val="FF0000"/>
        </w:rPr>
        <w:t>id 319</w:t>
      </w:r>
    </w:p>
    <w:p>
      <w:r>
        <w:rPr>
          <w:b w:val="0"/>
        </w:rPr>
        <w:t>09.09.2011 11.12 Sisäasiainministeriö : Suojelupoliisissa ei ole noudatettu kaikin osin hyvää hallintotapaa Sisäasiainministeriö on ratkaissut Suojelupoliisin osastopäällikkö Paavo Selinin hallintokantelun . Sisäasiainministeriön ratkaisun mukaan Suojelupoliisin Paavo Seliniin kohdistamat toimenpiteet olivat virkamieslaissa tarkoitettuja työnjohto- ja valvontatoimenpiteitä . Toimenpiteet olivat tilapäisiä . Sisäministeriö painottaa ratkaisussaan , että virastojen tulee noudattaa hyvää hallintotapaa ja suhteellisuusperiaatetta . Hyvä hallintotapa edellyttää muun muassa toimenpiteiden perustelemista ja kohteena olevan henkilön kuulemista . Suojelupoliisin menettelytavoissa havaittiin tältä osin kehitettävää . Sisäasiainministeriö : Suojelupoliisissa ei ole noudatettu kaikin osin hyvää hallintotapaa Sisäasiainministeriö on ratkaissut Suojelupoliisin osastopäällikkö Paavo Selinin hallintokantelun . Sisäasiainministeriön ratkaisun mukaan Suojelupoliisin Paavo Seliniin kohdistamat toimenpiteet olivat virkamieslaissa tarkoitettuja työnjohto- ja valvontatoimenpiteitä . Toimenpiteet olivat tilapäisiä . Sisäministeriö painottaa ratkaisussaan , että virastojen tulee noudattaa hyvää hallintotapaa ja suhteellisuusperiaatetta . Hyvä hallintotapa edellyttää muun muassa toimenpiteiden perustelemista ja kohteena olevan henkilön kuulemista . Suojelupoliisin menettelytavoissa havaittiin tältä osin kehitettävää . Suojelupoliisin osastopäällikkö Paavo Selin teki kantelun Suojelupoliisin ja poliisiylijohtajan menettelystä sisäasiainministeriöön 22. marraskuuta 2010 . Selinin kulkuoikeuksia Suojelupoliisin tiloissa oli rajoitettu , hänen työsähköpostinsa käyttö oli estetty ja häneltä oli poistettu yksikön päällikön tehtävät . Selin esitti kantelussaan muun muassa , että Suojelupoliisin häneen kohdistamat toimenpiteet viittasivat jonkinlaiseen hallinnolliseen menettelyyn , jossa häntä ei kuultu eikä päätöksiä annettu hänelle tiedoksi . Lisäksi Selin esitti kantelussaan , että asian tiedottamisessa ei noudatettu hyvää hallintotapaa . Sisäasiainministeriö korostaa ratkaisussaan yleisesti sitä , että yksittäisiä virkamiehiä koskevien keskeneräisten asioiden käsittelyssä julkisuudessa tulisi noudattaa pidättyväisyyttä . Tämä tulisi huomioida jo haastattelukommentteja annettaessa . Ratkaisun mukaan poliisiylijohtaja Mikko Paateron ei todettu rikkoneen virkavelvollisuuttaan tai menetelleen muulla tavalla lain vastaisesti antaessaan asiasta lausuntoja julkisuuteen . Sisäministeriön mukaan Suojelupoliisilla oli hyväksyttävät syyt Seliniin kohdistetuille toimenpiteille ottaen huomioon Suojelupoliisin asema ja tehtävä . Sisäasiainministeriö kiinnittää ratkaisussaan huomiota myös siihen , että virkamieslain mukaiset työnjohdolliset toimenpiteet on määritelty laissa nykyisin varsin väljästi . Ministeriön käsityksen mukaan voisi olla perusteltua arvioida esimerkiksi työnjohtovaltuuksien laajuutta ja oikeusturvakeinoja uuden perustuslain ja erityisesti perusoikeuksien valossa . Tältä osin sisäasiainministeriö saattaa näkemyksensä virkamieslaista vastaavan valtiovarainministeriön arvioitavaksi .</w:t>
      </w:r>
    </w:p>
    <w:p>
      <w:r>
        <w:rPr>
          <w:b/>
          <w:color w:val="FF0000"/>
        </w:rPr>
        <w:t>id 320</w:t>
      </w:r>
    </w:p>
    <w:p>
      <w:r>
        <w:rPr>
          <w:b w:val="0"/>
        </w:rPr>
        <w:t>joo sain eilen peräti 2 ideaa piirustuxeen ja harmittelin kun passivoiva internet kone vie ajan enkä lue ja kääntele rubikkeita ja ole itseni kanssa ja eheydy henkellisesti ja piirusta . No sitten pakottauduin pikku hiljaa tekemään noita asioita ( paitsi rubikeita ne jostain syystä jäi pois ) Luin vähän aikaa sitten professorista joka joutui vaikeuksiin väitettyään poliittisesti hyvin epäkorrektisti että miehet OVAT älykkäämpiä kuin naiset , ja tieteen on tunnustettava tosiasiat vaikka ne eivät olisi muodinmukaisia .</w:t>
      </w:r>
    </w:p>
    <w:p>
      <w:r>
        <w:rPr>
          <w:b/>
          <w:color w:val="FF0000"/>
        </w:rPr>
        <w:t>id 321</w:t>
      </w:r>
    </w:p>
    <w:p>
      <w:r>
        <w:rPr>
          <w:b w:val="0"/>
        </w:rPr>
        <w:t>Asumisviihtyisyyden vaihtelu Tampereen seudun nuorisoasunnot ry:n asukkailla vuosina 2007 , 2009 ja 2010 Tiivistelmä : Tutkimuksen tavoitteena on tutkia Tampereen seudun nuorisoasunnot ry:n asukasviihtyisyyden vaihtelua vuosina 2007 , 2009 ja 2010 . Vuonna 2008 asukasviihtyisyyskyselyä ei tehty . Tutkimuksen tarkoituksena on vertailla asukasviihtyisyydessä tapahtuneita muutoksia . Tutkimuksen teoriaosassa käsitellään nuorisoasumisen taustaa ja nuorten kotoa muuton yhteiskunnallista ilmiötä . Tuloksia vertaillaan Nuorisoasuntoliitto ry:n vuonna 2010 kokoamaan valtakunnalliseen koosteeseen . Asukasviihtyisyyden mittaaminen perustuu valtakunnallisen Nuorisoasuntoliiton laatuvaatimuksiin . Tutkimus on luonteeltaan määrällinen . Tutkimuksessa käytettiin 108 kappaletta palautettua kyselylomaketta . Kaikkiaan kyselylomakkeita jaettiin 285 kappaletta , jokaiselle asukkaalle . Tutkimuksessa analysoitiin kyselylomakkeilla saatuja vastauksia toisiinsa . Analysoinnissa käytettiin apuna Webropol Internet-palvelua ja Excel- sovellusta . Saadut vastaukset taulukoitiin saatujen tulosten havainnollistamiseksi . Tutkimustulokset osoittavat , että Tampereen seudun nuorisoasunnoissa asuvat nuoret ovat tyytyväisiä asumisviihtyisyyteen . Kuitenkin on todettava , että asunnon sijainnilla on vaikutusta viihtyisyyteen . Merkittävä huomio on asukkaiden turvallisuuden tunteen väheneminen , jota voisi tutkia myöhemmissä tutkimuksissa tarkemmin . Tampereen seudun nuorisoasunnot ry pärjäsi valtakunnallisessa vertailussa jonkin verran keskimääräistä paremmin . Tutkimustuloksia tullaan käyttämään nuorisoasumisen parantamiseksi ja asukkaiden viihtyisyyden ja hyvinvoinnin lisäämiseksi . Asukasviihtyisyys on osa nuorisoasumisen hyvinvointia . - - - - - The objective of this study was to examine how satisfied the residents in Tampere Region Youth Houses were during the years 2007 , 2009 and 2010 . The purpose of the study was to compare the changes in the satisfaction with youth housing . The theory section examines the background and the social significance of the youth housing . Measuring the residents ’ satisfaction with the youth housing is required in quality standards defined by Finnish Youth Housing Association . The results show that residents living in the youth housing in Tampere are satisfied with their living conditions . However , it is noticeable that the location of the housing has an impact on the satisfaction . A significant research result was that the feeling of safety was diminished . This is an interesting phenomenon and could be an object of a new study . The results concerning youth housing in Tampere were slightly better than the average results nationwide . The results will be exploited to improve the youth housing and the welfare of the young residents .</w:t>
      </w:r>
    </w:p>
    <w:p>
      <w:r>
        <w:rPr>
          <w:b/>
          <w:color w:val="FF0000"/>
        </w:rPr>
        <w:t>id 322</w:t>
      </w:r>
    </w:p>
    <w:p>
      <w:r>
        <w:rPr>
          <w:b w:val="0"/>
        </w:rPr>
        <w:t>Tänään on , paitsi pitkäperjantai , myös Pikku-Wilman 3-vuotispäivä . Tänään on , paitsi pitkäperjantai , myös Pikku-Wilman 3-vuotispäivä . Mummi ja ukki käyttivät pieniä hiihtämässä , mutta siitä ei ole kuvia . Sen sijaan on kuva Antonian ja Pietun eilen tuomasta uudesta kyltistä ( alempi ) ja Minjan ja Markon Jeremiaksen huoneeseen lahjoittamasta kaapista . Tuo maalataan passeliksi ja muokataa Jeejeelle kirjoituspöydäksi . 1 kommentti Kaappi on ihana , mulla on keittiössä samanlainen , alunperin ollutkin tuollainen vanha vihreä , nyt se on valkoinen -joskus tahdon sen taas vihreäksi . Se on vanhempieni kihlautuessa saadulla " kodinperustamislainalla " ostettu . Kaapin päällä pidän peltipurkkikokoelmaani ;)</w:t>
      </w:r>
    </w:p>
    <w:p>
      <w:r>
        <w:rPr>
          <w:b/>
          <w:color w:val="FF0000"/>
        </w:rPr>
        <w:t>id 323</w:t>
      </w:r>
    </w:p>
    <w:p>
      <w:r>
        <w:rPr>
          <w:b w:val="0"/>
        </w:rPr>
        <w:t>Nyt mennään . Tätä se oli . Koko reissu . Aamulla 60 uutta pinkkua saapui akatemian aulaan valmistautuneena reissuun – vaan minkälaiseen – siitä heillä ei ollut harmainta aavistusta . Ensimmäinen viikko yhdessä oli jo takana , omat tiimit saatu ja sen jäseniinkin jo jonkin verran tutustuttu . Moni varmasti tunsi jo suuren osan tiimiläisistään nimeltä , mutta harva kaikkia . Minäkin kuuluin tähän ryhmään . Kasvot alkoivat olemaan tuttuja , aikaa paljon vietetty yhdessä ja oman tiimin jäsenten kanssa tuntui olevan jo melko luontevaa olla . Niinpä moikkasin heitä kaikkia iloisesti aamulla akatemialla kun saavuin sinne selässäni kaksi reppua , makuupussi ja makuualusta , kuten meitä oli ohjeistettu . Kaikki näyttivät olevan hyvin varustautuneita , mutta mitään hajua minne oltiin menossa ei ollut . Sen näki kaikista . Tunnelma ei kuitenkaan ollut pelokas , mutta hieman jännittyneen odottava , kuten asiaan kuuluu . Meille oli kerrottu , että olemme menossa metsään ja niinhän siinä loppujen lopuksi sitten kävikin . Itse arvelin jo viimeisenä iltana , reppuja pakkaillessani , että ehkä emme olekaan menossa metsään , ehkä meitä yritetään hieman jallittaa , ja ehkä olisimme oikeasti menossa jonnekin kaupunkiin . Niissä erävaatteissa siitäkin olisi varmasti saatu kehkeytymään jotakin hyvin hauskaa , mutta olisihan se jo nimestäkin pitänyt arvata : metsään , ja takaisin kävi tiemme . Koko retki oli jatkui samanlaisella periaatteella : pinkuille ei kerrottu mitä tulee tapahtumaan , milloin ja miksi . Parhaimmillaan tiesimme , että nyt meillä on 2 tuntia aikaa ruokailuun , mutta sen pidempää tietoisuutta omasta lähitulevaisuudesta ei ollut . Niinpä olikin luontevaa , että yhtäkkiä saavuimme bussillamme määränpäähämme – jonnekin metsään , ja aloimme odottamaan lisää ohjeita . Jouduimme odottamaan pihapiirissä hetken , kun muut tiimit lähtivät yksitellen matkaan johonkin suuntaan , ja tässä vaiheessa aloimme ehkä jo aavistamaan , että jonkinlaisesta eräretkestä/kävelystä olisi kyse . Varatiimiliiderit käyttivät odotteluajan tehokkaasti hyväksi ja ehdimme leikkimään pari leikkiä ennen kun tuli meidän vuoromme lähteä liikkeelle . Leikin aikana huomasi , että vaikka oman tiimin kanssa oltiin jo muutama päivä oltu yhdessä , olisi kunnolliseen tiimiytymiseen ja luottamuksen rakentamiseen vielä jonkin verran matkaa . Melkein 20 uuden ihmisen tutustuttaminen toisiinsa ja heidän välille luottavan ja avoimen ilmapiirin rakentaminen ei ole selvästikään ihan yhden päivän juttu . Ei ilmapiirissä mitään sen kummoisempaa ikävää ollut , mutta perusjännitys ja muihin luottamuksen puute paistoi läpi aina kun joutui leikissä tekemään yksin jotain muiden seuratessa vieressä . Kaikkien nimiäkään ei vielä tiennyt ihan kunnolla ja siksi nimileikki oli oikein osuva siihen tilanteeseen . Niin lähdimme matkaan rasteille ja kävimme niitä yksitellen läpi . Reissun aikana , rastien tehtävät vaihtelivat paljon . Niin vaihtelivat siten myös tiimimme suoritukset ja toteutukset . Selvää oli , että tiimejä ei haluttu päästää helpolla ja kykyä yhteispeliin mitattiin koko ajan . Se toimikin meillä ihan hyvin . Erilaisia rooleja tiimin sisällä alkoi jo selvästi pikkuisen muodostumaan kun jotkut ottivat enemmän osaa päätöksen tekoon ja jotkut vähemmän . Fiilis ja tekemisen meininki säilyi koko lenkin ajan tosi hyvänä , vaikka rasteja oli paljon ja käveltävääkin riitti . Tehtävät olivat kuitenkin juuri sopivan haastavia sen hetkiselle tiimin tuntemukselle niin , että haastetta riitti , epämukavuusalueelle joutui varmasti moni hyppäämään , mutta paniikki-fiilikseen asti ei kuitenkaan kukaan joutunut . Sama haaste jatkui illalla vielä tiimin oman esityksen muodossa . Lauluun sanojen tekeminen ja sanojen keksiminen osottautui yllättävän haastavaksi . Ehkä meidän tiimiin osittain vaikutti myös ajan vähyys , mutta yllättävän haastavaa oli ensinnäkin edes löytää sopiva biisi ja saada se valittua . Ei meidän tiimillä sinäänsä ongelmaa ollut siinä , että olisi tullut mitään riitoja , mikä on tietenkin hyvä asia ,</w:t>
      </w:r>
    </w:p>
    <w:p>
      <w:r>
        <w:rPr>
          <w:b/>
          <w:color w:val="FF0000"/>
        </w:rPr>
        <w:t>id 324</w:t>
      </w:r>
    </w:p>
    <w:p>
      <w:r>
        <w:rPr>
          <w:b w:val="0"/>
        </w:rPr>
        <w:t>Miten valita varastojen ? : 4 tavoista selvittää kannattavaa kaluston valinta Haettavat miten valita varastojen ? Investoinneista pörssien yleensä kiehuu aivan yhtä ratkaisevaa alas . erityisen hyvät päätökset . Riippumatta siitä , kuinka hyvin voimme tehdä analyysissään , kuinka usein voimme ostaa ja myydä tai mitä määrä meidän recompense asiantuntijoiden vihjeitä ja suosituksen , ilman valitsemalla varastot , jotka vastaavat arvo meillä ei onnistu . Vaikka jonkin verran ovat erinomainen ennakointi markkinoiden kurssin ja ajoitukseltaan korkeita ja downs , jos he ostavat oikea varastot , ne edelleen suorittaa ongelmat , kun yritettiin hyödyntämään voitoista . Näin ollen kuinka valita varastojen ? Tämän vuoksi parhaiten maksettujen henkilöiden Wall Street myönsi pääasiallisesti varten heidän taitonsa valitsemalla varastot lukumäärä . Rahatalouden neuvonantajien antaa keskusteluissa ja kirjoittaa kirjojen ja tiedotteet koskevat tapa valita varastot , jotka outdo markkinoilla ja useimmat asiantuntijoiden echo samanlaisia ajatuksia ja olevien hyväksyvät , että kuluttajan näkökulmasta on kaikkein eniten hyötyä tekniikoita arvioida kannan 1. Vakiosalauksen meillä todella on jo puhdistettu standardin kuluttajien vaistot , meillä on mahdollisuus että kaukaa haettu usein tietoja , jotka jopa kaikkein maustetut yhden ja ohjelmiston paljon tiedät markkinoiden tarkkailijoiden ohittaa . Vaikka ne tutkii analyyttiset kaavioita ja ansioiden raportteja arvopaperipörssin ticker-nauha , oikeesti yksinkertaisesti kuten itse tehdä tosiasiallisesti liiketoimintaa ne investoida yritysten koska kokemuksensa asiakkaana sanoo niin paljon tietoja yrityksen ja sen kauppatavaroihin ja palveluihin ajalta . Minkälaiset asiat menevät haku kuin yrityksen arvon opasteet , joilla : 1 ) Miten suosittu on tuotteen tai palvelun ? Jos kaikki olet tietoinen utlizes , ja on tyytyväinen hinta , asiakaspalvelu ja luotettavuus , kuten yrityksen ehkä sijaitsee keskuudessa kilpailu . 2 ) Työntekijät ovat yhden tyytyväinen ? 1 suurin tekniikkaa arvioimaan yrityksen on puhumalla henkilöstölle . Monet yritykset sijoittaa hyvä KO ? ade mutta underneath runsaskukkainen markkinointi on paljon tyytymättömyyttä . Kuitenkin jos työntekijät hyväksyä Corporationin – varsinkin , jos he kuten se tarpeeksi ostaa kaluston se – joka on erittäin hyvä indikaattori . 3 ) Miten hyvin myöntänyt , ovat ne ? Hyvä käynnistys-yhtiön kanssa onnistui , trappings saattaa löytää , vaikka tietää , että se ei kuten hyvin tiedetään . Vähän paljon tai alueellisten yritykset ovat well-liked erityisesti alalla , mutta muualla maailmassa voi kuitenkin tietää niistä . Kyseisten unknowns ostohinta on voitava on erinomainen tapa spekuloida seuraavan kuumaa varastoissa . Jos ennallaan näyttää hyvältä , että joskus vähemmän tunnettu on erinomainen asia sijoittajien saaminen pohjakerroksessa . 4 ) Jos he menivät toimintansa , jos púpuntá samankaltaisia tuotteita ja palveluita ? Jos et voi halutessaan käyttää kotikansioiden asemesta ajatella , yrityksen on ehkä kapealla tuotteen alueen markkinoiden , joka nauttii asiakkaan devotion ja liiketoimintaa . Miten valita varastojen ? : päätelmä Kiertele ja Katsele ja katso , mitä näet ja kunkin yrityksen aiheuttaa voit tuntea tapa . Sitten on uskoa oman intuitio . Tee luettelo yrityksiä , jotka hankkivat huomiota ja ota sitten heidän osakkeenomistaja suhteiden osasto ja pyytää lisätietoja . Käynnistämällä luetteloon jo sait välittömästi kokemus yritysten kanssa voit lisäävät huomattavasti tekee toimintotunnisteiden päätökset , kun Harkitessaan tapoja valita varastot .</w:t>
      </w:r>
    </w:p>
    <w:p>
      <w:r>
        <w:rPr>
          <w:b/>
          <w:color w:val="FF0000"/>
        </w:rPr>
        <w:t>id 325</w:t>
      </w:r>
    </w:p>
    <w:p>
      <w:r>
        <w:rPr>
          <w:b w:val="0"/>
        </w:rPr>
        <w:t>Mitä verkko-opettajien yhteistyöryhmissä tapahtuu ? Aineenopettajien verkkopedagogisissa yhteistyöryhmissä on mahdollisuus oppia uutta , jakaa kokemuksia ja seurata verkko-opetuksen kehitystä . Ainetiimit ovat olleet minusta hyvä tapa tavoittaa opettajat . Yhteisiä kokemuksia ruotimalla voimme keskustella siitä , mihin suuntaan olemme menossa ja miten kukin voisi omaksua verkko-opetuksesta parhaita puolia omaan opetukseensa . Työryhmämuotoinen yhteistyö toimii paremmin kuin se , että kaikki puurtavat samojen kysymysten parissa yksinään . Vaikka yksin tekemiseen tottuneita opettajia on ehkä joskus hieman vaikea herätellä työskentelytapaan , jossa omia ideoita pitäisi jakaa ja esitellä muille , ryhmäkeskustelut ovat olleet erittäin antoisia niille , jotka ovat olleet toiminnassa mukana . Kyllä se vain taitaa olla niin , että parhaat käytännöt opitaan naapurista . Välillä on hyvä laajentaa omaa horisonttiaan ja katsoa , miten jokin asia on hoidettu muualla . Ainetiimien toiminta lisää oppilaitosten välistä yhteistyötä , opettajien välistä kokemusten vaihtoa ja yhteisen kokemuspohjan kasvua : syntyy uusia käytäntöjä ja katsantotapoja . Lähikollegan tuki ja malli on ollut minulle avain ja uskallus verkko-opetuksen maailmaan . Itse olen puolestani jakanut omat kokemukseni kaikille kiinnostuneille . Olennaista mielestäni on hahmottaa , miten kokonaisuus käytännössä toimii ( esim. aikataulutus , tehtävänannot ja ohjeet , seuranta ) . Kiinnostuneet kollegat olen kirjannut kursseilleni opettajiksi , jolloin he ovat voineet seurata työskentelyä käytännössä ja luvallani vapaasti lainata haluamansa osuudet omille kursseilleen . Tällainen mallitus on koettu hyödylliseksi . Lisäksi olemme äidinkielenopettajakollegani kanssa vaihdelleet tehtäviä ja rakentaneet eri kursseja . Ideana on , että kaikki , mitä toinen on keksinyt ja tehnyt , on vapaasti toisen käytettävissä . Tämä on ollut erityisen palkitsevaa !</w:t>
      </w:r>
    </w:p>
    <w:p>
      <w:r>
        <w:rPr>
          <w:b/>
          <w:color w:val="FF0000"/>
        </w:rPr>
        <w:t>id 326</w:t>
      </w:r>
    </w:p>
    <w:p>
      <w:r>
        <w:rPr>
          <w:b w:val="0"/>
        </w:rPr>
        <w:t>Aikoinaan ostin Call of Dutyn ja sitten ostin vielä lisärin United Offensive . Ja tämä lisäri piti sisällään kokonaan uuden kampanjan yksinpeliin ja uusia ominaisuuksia , karttoja , aseita yms moninpeliin . Oikeastaan ainoa ostettu lisäosa josta on saanut hupia koko rahan edestä , ennen Bäfä kolmosta , vaikka rankka rahastuksen maku tuossakin alkaa olla . Ei pirskatti , peli ei ole edes ulkona ja jo pukkaa DLC :tä :D Taidan ihan siitä syystä jättää ostamatta että mulle yritetään myydä peliä pienissä paloissa hintaan 200€ … demosta aloin jo tykkäämään muutaman testikerran jälkeen Pelit on nykyää ku subwayn leivät . Ostat pelin niin saat sämpylän . Sitten teille tarjotaan lisukkeita joista valitsette ne lisukkeet jotka haluatte . Loppu hinta tulee sitte sen mukaan minkälainen se teidän paketti on . Mä taidan mennä iha perus pelillä eli otan vain sämpylän . En tiedä mistä ton subwayn otin , ku en ole pitkään aikaan siellä käynytkään . Sunsh1ne FI wrote : Jos noita ei lopullisessakaan listassa ole , niin eipä hätää , eiköhän 131 , EK9 , eskortit ja datsunit saada piakkoin “ classic motorsports ” - DLC -paketissa . Nykyään nimittäin se pelkkä 60:n euron ottaminen pelistä on täysin vanhanaikaista , ja teiltä halutaan 15-20e lisää DLC :n kautta . DLC :n syyksi jaaritellaan jotain “työlästä avoimeen maailmaan siirtämistä ” , mutta esitän 98 % varmana faktana että Forza4:n autot siirtyy aika pienellä hommalla Horizoniin . En haluaisi sanoa “ mitäs minä sanoin ” , mutta … näi se homma nykyään toimii . Mielestäni aihetta itkuun on vasta sitten kun voidaan sanoa , että se 60e peli ei sisällä tarpeeksi sisältöä että sen voisi katsoa antavan rahalle vastinetta . Ei varmaan Horizonin kohdalla ainakaan sellaisesta voi puhua , ja fm.netissä nähty “ shoulda been part of the game ” on täysin subjektiivista valitusta . DLC :iden kanssa jokainen saa itse valita mitkä lisäpalikat peliinsä haluaa , jos mitään . Esim rallipaketti ei varmasti kiinnosta läheskään kaikkia . Täysin laskelmoidut vedot kuten suosituimpien autojen tarkoituksellinen jättäminen ekaan DLC :hen ( esim R35 GT-R forzassa ) ovat sitten asia erikseen . Toisaalta , ei se ole tyhmä joka pyytää vaan se joka maksaa . Niin kauan kuin DLC myy , sitä tehdään .</w:t>
      </w:r>
    </w:p>
    <w:p>
      <w:r>
        <w:rPr>
          <w:b/>
          <w:color w:val="FF0000"/>
        </w:rPr>
        <w:t>id 327</w:t>
      </w:r>
    </w:p>
    <w:p>
      <w:r>
        <w:rPr>
          <w:b w:val="0"/>
        </w:rPr>
        <w:t>Lähetä Tervetuloa City Hotel Tallinniin ! City Hotel Tallinn on aivan uusi arvokonseptihotelli , joka tarjoaa majoitusta huomattavasti yleistä hintatasoa edullisemmin . Olennaista on , että maksat vain palveluista , joita tarvitset . Hotellissa on 17 viihtyisää yhden , kahden ( parivuoteella tai kahdella erillisvuoteella ) ja kolmen hengen huonetta , joissa on muodikas erillinen suihkutila , ja maksuton Wi-Fi-yhteys koko hotellissa . City Lounge hotellin pohjakerroksessa tarjoilee tukevan kahviaamiaisen . City Loungessa on myös myyntiautomaatteja , jossa on leipomomme ja pitopalveluidemme kotiruokaa , juomia ja valikoima muita mukavuuksia . Tämä kodikas ja tilava oleskeluhuone on täydellinen paikka viettää aikaa ystäviesi kanssa . Pohjakerroksessa on myös uusi , pieni Library Lounge , jossa voit nauttia hyvästä kirjasta ja kupillisesta kahvia tai teetä . Hotellin vieressä on maksuton paikoitusalue . Näitä palveluita ovat Unique-noutopöytäaamiainen , joka tarjoillaan La Bohème Brasserie &amp; Barissa von Stackelberg Hotel Tallinnissa , huoneen siivous , pyyhkeiden ja lakanoiden vaihto , kylpylähoidot ym. Sisään- ja uloskirjautuminen tehdään von Stackelberg Hotel Tallinnin vastaanotossa , joka on vain 20 metrin kävelymatkan päässä hotellistasi . Olet tervetullut käyttämään kaikkia von Stackelberg Hotelin tiloja , mukaan lukien von Stackelberg Library Loungea , La Bohème Brasserie &amp; Baria , ZEN - SPA ta ja pihaa . City Hotel Tallinn sijaitsee Toompean mäen juurella , vain lyhyen kävelymatkan päässä Toompean linnasta , Nevskin katedraalista ja monista Pohjois-Euroopan parhaiten säilyneen keskiaikaisen kaupungin maamerkeistä . Lisäksi kaikki Tallinnan tärkeimmät ostos- , ravintola- , teatteri- ja yöelämän vetonaulat sijaitsevat lähistöllä .</w:t>
      </w:r>
    </w:p>
    <w:p>
      <w:r>
        <w:rPr>
          <w:b/>
          <w:color w:val="FF0000"/>
        </w:rPr>
        <w:t>id 328</w:t>
      </w:r>
    </w:p>
    <w:p>
      <w:r>
        <w:rPr>
          <w:b w:val="0"/>
        </w:rPr>
        <w:t>Rocket Propelled Chainsaw eli lyhyesti RPC on erityisesti zombien tappamista varten suunniteltu työkalu . Kyseessä on raketinheitin-ase , jossa raketin päässä on moottorisaha . Joku voisi myös sanoa , että moottorisahan päässä on raketti . Kummin päin tahansa , hyvin suunnattuna tällä lienee olevan ainakin jonkinlainen suojeleva vaikutus zombien valtaamassa maassa . Jollaista nyt onneksi emme tuskin tule koskaan kohtaamaan , paitsi tarinoissa . 40 hevosvoiman moottorisahan bensatankki ei tarvitse olla kovinkaan suuri , jotta se pysyy käynnissä aseen piipusta kohteeseen saakka . Tähtääminen on tässä erityisen tärkeässä osassa , sillä ammuksia jaksaa tuskin kovin montaa kantaa mukana . Ellei sitten satu liikkumaan suuremmalla ajoneuvolla . Tästä vinkkiä sarjakuvataiteilijoille ja pelintekijöille . On kuulemma sellainen alakulttuuri alkanut rehottamaan , jossa kytketään suihkumoottori kaikenlaisiin menopeleihin . Robert Maddox on erikoistunut erikokoisiin moottoreihin . Kuvan pyörään kiinnitetyssä suihkumoottorissa on 25kg:n työntövoima , ja saatavilla on 6kg:sta 450kg:an työntövoimaisia moottoreita . Moottorien malli on sama kuin mitä käytettiin Saksassa Toisen maailmansodan aikoihin raketeissa . Kuvan pyörän huippunopeus on 120km/h , joten alkaa siinä jo tuuli suhista korvissa . Ääni on varmasti melko miellyttävä rakettirakentajien korvissa , mutta naapurit saattavat olla asiasta eri mieltä . Näistä nyt sitten väsäämään vaikka niitä steampunk-juttuja ! Ryhmä Tampereen Teknillisen Yliopiston opiskelijoita on kiinnostunut rakettiteknologiasta sen verran paljon , että ovat ovat päättäneet aloittaa projektin , jonka tavoitteena on toteuttaa Suomen tähän asti kunnianhimoisin harrastelijaraketti . Projektinimellä Supikoira kulkevan projektin tavoitteena on suunnitella ja rakentaa hybridimoottorilla varustettu raketti , joka voidaan lennättää aina noin 2,5 kilometrin korkeuteen . Raketti tulee olemaan moottoria lukuun ottamatta kokonaan Tamperelaisten itsensä suunnittelema . Moottorin raketille toimittaa Kanadalainen rakettimoottoreita valmistava Cesaroni . Kolmeen osaan jaetun projektin projektin tavoitteena on siis saada valmis vajaan kahden metrin pituinen raketti lentoon korkealle Suomen ilmatilaan . Raketin alastulo tullaan hoitamaan laskuvarjojen avulla . Projektin lopputuotoksen ilmaan saamiseksi riittää kuitenkin vielä puuhasteltavaa , mukaan lukien asianmukaisten lupien hankkiminen viranomaisilta . Vinkin juttuun sain projektin tirehtöörinä toimivalta Tommi Bergiltä . Toivokaamme siis , että Tommi pitää meitä ajan tasalla myös jatkossa rakettiprojektin edesottamuksista ! Siellä missä on metaania , on myös elämää . Näin uskoo NASA suunnitellessaan rakettikoneen lähettämistä Marsiin . Koneen on tarkoitus matkustaa punaista planeettaa ristiin rastiin 1,5 kilometrin korkeudella , haistellen jälkiä metaanista . Pienetkin määrät metaania johdattaisivat tutkijat mikro-organismien jäljille . Lentolaitetta suunnitellaan paraikaa . Olisi se aika hauskaa , jos saataisiin viimein todisteita Maan ulkopuolisesta elämästä . Tosin en vieläkään aivan varmuudella ymmärrä , mitä hyötyä siitä olisi meille ihmisille .</w:t>
      </w:r>
    </w:p>
    <w:p>
      <w:r>
        <w:rPr>
          <w:b/>
          <w:color w:val="FF0000"/>
        </w:rPr>
        <w:t>id 329</w:t>
      </w:r>
    </w:p>
    <w:p>
      <w:r>
        <w:rPr>
          <w:b w:val="0"/>
        </w:rPr>
        <w:t>Kuka Halvin pikavippi 1750 euroa nordeaan Päätöksen saavuttua asiakkaalle annetaan tunnin pituinen miettimisaika ! Seuraa käyttäjääs etukortti ? Ainalainalta saa myös ympärivuorokautista , rahoitusalan palveluita välittävä sivusto . D hard money lainat . Johtuen melko paljon kohua aiheuttaneista nuorten pikavippikierteistä , napsauta peruuttaaksesi vastauksen . Pikalainan korkosumma voi nousta suureksi ! Joka on tällä hetkellä noin kahdeksan prosenttia ? Rahaa tilille heti tarpeesi mukaan . Yksi etiketti että vakuuttaa olet ymmärrät tämän , monen aputoiminimen perässä on . Luottokorttimyynti kasvoi mutta luottotappiot vähenivät , rahan nostaminen onnistuu helposti lainantarjoajan verkkopalvelussa tai vaihtoehtoisesti tekstiviestillä . Ota välittömästi yhteyttä asiakaspalveluun pvm mpm , muiden pankkien osalta rahan siirtyminen tilille voi kestää jopa pankkipäivää eli arkipäivää ! Perusta oma blogi vaivattomasti täällä . Vaan ne toimivat vain kortille talletettuun rahamäärään saakka , se ei tietenkään haittaa jos lainan saamisella ei ole kiire ? 50 käteen Käytä saamasi rahat viisaasti ja maksa laskusi ajallaan . Suomen laki rajoittaa pikavippien nostamista sen verran , kulutusluotot lainaa heti ilman vakuuksia ja takaajia . Kuluton pikavippi on helppo tapa korjata yllättävää pikkurahan tarvetta ! Mitä ne koostuvat kuin kannustimet muuttuvat aika ajoin ? Hallita tulee tietyissä peli kuluessa bonuksena roundseach näistä www hedelmäpeli tapahtumia näyttää kasvava ensisijainen tyyppi net ilman vakuuksia hedelmäpeli videopeli otsikot . Autoavastaan netistä heti Sosiaalinen luotto voi olla vähävaraiselle sopiva lainavaihtoehto , tarjolla on yhteensä kuusi eri lainavaihtoehtoa . Luottokorttimyynti kasvoi mutta luottotappiot vähenivät ! Kauppalehti ja balance consulting . Etua fi on maksuton lainapalvelu ? Lainaa nopeasti luottoraha , muiden tarjolla olevien tietokantojen avulla , jos lyhennysjousto kiinnostaa sinua . Eniten tässä kyseisessä asiassa häiritsee . Napsauta peruuttaaksesi vastauksen ! Summa siirretään joko yksityisottona tai lainasaamisena yhtiömiehelle ? Löydät yllä olevasta taulukosta helposti sopivan , koko henkilökunta on sopimuksen piirissä . Tänään illassa fiilistellään michael jacksonia . Takaisinmaksuaika on valinnan mukaan vuotta , kuluttaja asiamies päivitti pikavippien mainontaa koskevat ohjeet . Netistä 4500e Pyrimme pitämään listauksemme mahdollisimman ajantasalla , lainat maksetaan kuukausittaisissa tasaerissä ? Kun olet täyttänyt kaikki hakemukseen vaadittavat tiedot ja lähettänyt sen ! Tunnettu ja luotettava toimija suomen lainamarkkinoilla , jos ei ensimmäinen talletus . Tämän jälkeen laina maksetaan tilillesi , etenkin nettikeskusteluissa joku saattaa toisinaan väitt . Että lainaa otetaan vain tarkka laskettu määrä . Jotka ovat yli vuotiaita ? Ja itselle parhaiten sopivan lainasumman voi valita sadan euron tarkkuudella ! Yhdistä vanhat lainasi yhdeksi järkeväksi kokonaisuudeksi jo tänään . Nosta rahaa kun sitä tarvitset , laina on mahdollista saada useista erilaisista pikalaina alan yrityksistä ilman vakuutta tai takaajia . Jotka on useimmiten hinnoiteltu erikseen , jonka aputoiminimenä vippimarkkinoilla on taskuraha , pikavippi ilman puhelinta . Voit tarkistaa lainan koron dokumenteista ! Lisäksi viestiin voi lisätä omat terveiset . Menetyksestä tai vahingosta ? Tilille heti ilman tunnistautumista Lisäksi tarvitset palvelussa tunnistautumiseen suomalaisen pankin verkkopankkitunnukset , koht asioiden kaivelun ja muutenkin ylimielisen asenteen omaksui meitä kohtaan . Jotka tarjoavat lainaa noin yleensa ̈ tuhannesta eurosta euroon asti ? Rahat ovat joka kuukausi lopussa ennen tilipäivää . Valitse tarvitsemasi rahasumma ! Tämän vuoksi voit myös ymmärtävät , euron vastaavat kulut ovat e ja euroa , iältään velkajärjestelyn tarvitsijat olivat vuotiaita . Vippiluoton sivuille vippiluotosta voit saada pikalainoja kuudestäkymmenestä kahteentuhanteen euroon sms viestillä tai verkkohakemuksella . Myös laina fi vaihtoi pikavipit tililuottoon ? Edulliset kulut ja pitkä laina aika ! Siirry tästä ostosrahan vippiin . Luulen et ole perheesi tarpeisiin</w:t>
      </w:r>
    </w:p>
    <w:p>
      <w:r>
        <w:rPr>
          <w:b/>
          <w:color w:val="FF0000"/>
        </w:rPr>
        <w:t>id 330</w:t>
      </w:r>
    </w:p>
    <w:p>
      <w:r>
        <w:rPr>
          <w:b w:val="0"/>
        </w:rPr>
        <w:t>Ranskan uusi tekijänoikeuslaki sallisi kopiosuojauksen murtamisen ? Tekijänoikeuslain uudistaminen jatkuu Ranskassa , jossa keskustelu on saanut värikkäitä piirteitä . Radikaaleimmat esitykset jättituomioista ja kiinteistä kuukausimaksuista ovat laantumassa laimeiksi sakoiksi . Pinnalle on kuitenkin noussut uusi mielenkiintoinen esitys , joka sallisi mm. iTunes in kopiosuojauksen murtamisen , jos murtaminen tehtäisiin toiselle laitteelle kopiointia varten . Ranskassa suunnitellun lakiesityksen perusteena on , että kuluttajalla pitää olla mahdollisuus käyttää hankkimaansa sisältöä myös kilpailevissa laitteissa . Näin ollen olisi sallittua murtaa sellaiset kopiosuojaukset , jotka estävät kopioinnin . Tällainen on esimerkiksi Apple n käyttämä DRM-järjestelmä sen iTunes-musiikkikaupassa . Mikäli lakiesitys menisi tällaisenaan läpi , voi Apple hyvinkin vetäytyä Ranskan markkinoilta . Muuten vaarana on murto-ohjelmien leviäminen myös sellaisiin maihin , joissa laki ei ohjelmien käyttöä salli . Esitys on herättänyt tunteita puolesta ja vastaan . Kuluttajien etujärjestö UFC-Que Choisir luonnollisesti liputtaa kuluttajan asemaa parantavan lakiesityksen puolesta , mutta ranskalaiset artistit sen sijaan ovat ilmaisseet huolensa lain mahdollisista vaikutuksista . Artistit , muun muassa Charles Aznavour ja Jean- Michel Jarre , sanovat esityksen olevan epäreilu sisällön luojille sekä katastrofaalinen uusien lahjakkuuksien rahoituksen ja kehityksen näkökulmasta . Vaarassa ovat myös ranskalaisen musiikin monipuolisuus ja uusiutumiskyky , artistit pelkäävät . Tekijänoikeuslain käsittely on edennyt ranskassa myös muilta osin . Aiemmin maassa esitettiin , että musiikin levittäminen Internetin vertaisverkoissa sallittaisiin pientä , noin 10-20 euron kuukausimaksua vastaan . Luvattoman levityksen pois kitkemiseksi suunniteltiin jopa 300 000 euron sakkoja ja vankilarangaistuksia . Molemmista esityksistä on kuitenkin luovuttu , ja tilalle on esitetty laimean tuntuisia 38-150 euron sakkoja . Vankilarangaistus uhkaisi toki edelleen laajamittaisesti suojattua materiaalia levittäviä ja kopiosuojauksia rikkovia henkilöitä . Ranskan kulttuuriministeri Renaud Donnedieu de Vabres on myöntänyt nyt esitetyn lain olevan kompromissi . Lakiesityksen käsittelyn on tarkoitus jatkua tämän viikon torstaina , jolloin äänestetään mm. "iTunes-pykälästä " eli kopiosuojauksen kierron sallimisesta kilpailun nimissä . 9 kommenttia Oho mistäs nyt tuulee ? " Ranskassa suunnitellun lakiesityksen perusteena on , että kuluttajalla pitää olla mahdollisuus käyttää hankkimaansa sisältöä myös kilpailevissa laitteissa " Tämä pitäisi olla jo itsesyään selvyys ... Taitaa mennä samanlaiseksi soutaa ja huopaa systeemiksi suomessakin kunhan ne nyt joskus saavat käsiteltyä nuo ennakko tapaukaset . Toivottavasti suomessa sentään osattaisiin sallia varmuuskopioiden teko , vai onko se vielä laillista kun ei näistä todellakaan tiedä :D Onhan tuo totta , että parempaan päin nyt tuokin on , mutta ei tuo suuri myönnytys ole tehdä lakipäätös asiasta jonka pitäisi olla itsestään selvyys . Sen sijaan se , että tuo kuukausimaksu periaate kariutetaan taas kerran osoittaa taas erittäin heikkoja lahjoja ymmärtää päätettävistä asioista tuon taivaallista . Kuulosttaa melko radikaalilta , mutta kun huomioidaan tosi asiat tilanne on toinen . Ranskalaisten autoissa on enenmistössä sellainen soitin , joka ei soita " suojattua cd:tä " lainkaan . Lähes poikkeuksetta se on integroitu laite , joten sitä ei voi vaihtaa . Muistitikun käyttö mahdollisuuskin on uusissa vakiona . Vielä kun tähän lisätään ranskalainen mentaliteetti on soppa valmis . Hehän nuosevat helposti parrikaadeille ja lain kunnioitus on jo nytkin vähän niin ja näin . Vaikeetahan se silloin on . " Hyvä , että Apple laitetaan kuriin . " Tässä ollaan laittamassa ahneita musiikkifirmoja kuriin . Kopioinnin eston postamisesta puhutaan . Ei taida pieni pääsi ( tai iso , mutta silloin puuttuu täytettä ) riittää näin suurille ajatuksille :) Jos laissa sallitaan kopiosuojauksen murtaminen mihin kopiosuojauksia enää edes tarvittaisiin ?</w:t>
      </w:r>
    </w:p>
    <w:p>
      <w:r>
        <w:rPr>
          <w:b/>
          <w:color w:val="FF0000"/>
        </w:rPr>
        <w:t>id 331</w:t>
      </w:r>
    </w:p>
    <w:p>
      <w:r>
        <w:rPr>
          <w:b w:val="0"/>
        </w:rPr>
        <w:t>Sokerijuurikkaista joudutaan Suomen oloissa säilyttämään noin kaksi kolmasosaa aumassa ennen tehtaalle toimittamista . Aumausaika vaihtelee muutamasta päivästä runsaaseen kahteen kuukauteen . Aumauksen aikana juurikas menettää aina jonkin verran painostaan . Osa menetyksestä johtuu kuivumisesta , mutta aumauksen aikana kuluu myös sokeria juurikkaan elintoimintojen ylläpitoon . Tämä hengitystappio on sitä suurempi , mitä lämpimämmässä juurikasta varastoidaan . Pitkäaikaiseen aumaukseen valitaan mahdollisimman hyvälaatuisia juurikkaita . Niiden tulee olla hyvin listittyjä , ehjiä ja puhtaita . Jäätyneitä tai pilaantuneita juurikkaita ei saa aumata . Auman paikka Auman paikkaa on mietittävä jo juurikkaan kylvövaiheessa . Kylvörivit ja päisteet suunnitellaan juurikkaiden nostoa , aumausta ja kuljetusta ajatellen . Aumalle johtavan tien pitää olla kantava , jotta juurikkaiden haku voi tapahtua myös märissä olosuhteissa . Myös auman pohjan on oltava kantava , eikä kurainen . Puhtaana nostettuihin juurikkaisiin sekoittuu maata lisää juuri kuraisesta aumanpohjasta . Usein ainoa mahdollinen paikka aumalle on pelto , jolloin juurikkaiden jatkokäsittelyä voidaan helpottaa levittämällä auman pohjalle hyväksyttyä turvetta , silpottua olkea tai sahanpuruja . Kuitenkin edellä mainittujen materiaalien joutuminen tehtaalle on estettävä . Aumapaikkaa valittaessa on huomioitava , että : Auman tulee sijaita sellaisella paikalla , että yhdistelmäajoneuvo pääsee märissäkin olosuhteissa liikkeelle täydellä kuormalla . Auman lähellä on oltava riittävän suuri kääntöpaikka . Pohjustukseen voi käyttää sepeliä , mutta pintakerrokseen on suositeltavaa käyttää paksu kerros kivetöntä soraa . Näin siksi , että teräväkulmainen sepeli tunkeutuu helposti juurikkaiden sisään niin lujasti , että tehtaiden pesukoneilla sitä ei pystytä erottamaan vaan ne menevät leikkuriin saakka . Juurikkaiden mukana ei tehtaalle saa tulla turvetta , olkea , muovia , sahanpurua eikä muuta puuainesta . Aumaa ei saa sijoittaa niin , että sähkö- ja puhelinlinjat haittaavat kuormausta . Mikäli mahdollista , auma tehdään etelä-pohjoissuuntaan pohjoistuulilta suojattuun paikkaan . Auman pohjan on oltava sellainen , että juurikkaat voidaan kuormata ilman , että pohjasta tulee maata , kiviä tai muuta materiaalia juurikaskuormaan . Auman koko ja muoto Kookas , puhdas ja hyvin listitty juurikas edesauttaa auman optimaalista tuulettumista . Suositeltava auma on pohjaltaan 5–6 m leveä ja 1,8–2,5 m korkea . Hyvänlaatuisia juurikkaita , joita varastoidaan käynnin loppupuolelle , voidaan aumata selvästi suuremmissa aumoissa . Käytännössä auman kate ja sen mitat määräävät myös auman koon , joka on aina kompromissi riittävän jäähtyvyyden ja pakkassuojauksen välillä . Tasaisen tuulettumisen kannalta mahdollisimman tasakokoinen ja -pintainen auma on paras . Koska auma pitäisi peittää ? Noston jälkeen juurikasta on syytä tuulettaa joitakin vuorokausia , koska se luovuttaa eniten lämpöä välittömästi korjuun jälkeen . Jos sääennuste lupaa yöpakkasia tai runsaita sateita , auma on välittömästi peitettävä . Auman peittämisellä estetään myös sen kastuminen , jonka ansiosta säilyvyys paranee ja multa saadaan irtoamaan paremmin juurikkaista . Auman hoito on niin tärkeää , että viljelysopimuksessa juurikkaanviljelijää velvoitetaan peittämään kaikki aumat ainakin kevyesti viimeistään marraskuun alkuun mennessä . Aivan tehtaan käyntikauden alussa vietäviä juurikkaita tuskin kannattaa peittää , mutta mikäli kohtalainen pakkanen on tulossa jo lokakuussa , on auma peitettävä aikaisemmin . Juuri nostettu , lämmin auma kestää lyhyen 5–6 asteen yöpakkasen , mutta jos pieni pakkaskausi jatkuu pitempään , on peittäminen välttämätöntä . Pakkaset saattavat joskus jäädyttää juurikkaan jo maassa ennen nostoa tai noston aikana . Jäätynyt juurikas ei kestä aumausta ja auman peittäminen nopeuttaa vain pilaantumista . Juurikas olisi syytä</w:t>
      </w:r>
    </w:p>
    <w:p>
      <w:r>
        <w:rPr>
          <w:b/>
          <w:color w:val="FF0000"/>
        </w:rPr>
        <w:t>id 332</w:t>
      </w:r>
    </w:p>
    <w:p>
      <w:r>
        <w:rPr>
          <w:b w:val="0"/>
        </w:rPr>
        <w:t>Salomon Saarnaaja 11 1. Anna leipäs mennä veden ylitse , niin sinä sen pitkän ajan perästä löytävä olet . 2. Anna osa seitsemälle ja kahdeksalle ; sillä et sinä tiedä , mikä kova onni maan päälle tulla taitaa . 3. Kuin pilvet täynnä ovat , niin ne antavat sateen maan päälle . Ja jos puu kaatuu etelään eli pohjaan : kuhunka paikkaan puu kaatuu , siinä sen oleman pitää . 4. Joka ilmaa katsoo , ei se kylvä ; ja joka pilviä kurkistelee , ei se mitään leikkaa . 5. Niinkuin et sinä tiedä tuulen tietä , ja kuinka luut äidin kohdussa valmistetaan , niin et sinä myös tiedä Jumalan töitä , joka kaikki tekee . 6. Kylvä siemenes huomeneltain , ja älä pidä kättäs ylös ehtoona ; sillä et sinä tiedä , kumpi paremmin menestyy , ja jos molemmat ovat hyvät niinkuin toinen . 7. Valkeus on suloinen , ja se on silmille otollinen nähdä aurinkoa . 8. Sillä jos joku ihminen kauvan elää , ja on kaikissa iloinen , niin hän kuitenkin ajattelee ainoastaan pahoja päiviä , että niitä niin monta on ; sillä kaikki , mitä hänelle tapahtuu , on turhuus . 9. Niin iloitse nyt , nuorukainen , lapsuudessas , ja anna sydämes iloinen olla nuoruudessas : tee mitä sydämes käskee ja silmilles on kelvollinen , ja tiedä , että Jumala kaikkein näiden tähden sinun tuomion eteen asettaa ; 10. Ja pane pois murhe sydämestäs , ja heitä pois paha lihastas ; sillä lapsellisuus ja nuoruus on turha .</w:t>
      </w:r>
    </w:p>
    <w:p>
      <w:r>
        <w:rPr>
          <w:b/>
          <w:color w:val="FF0000"/>
        </w:rPr>
        <w:t>id 333</w:t>
      </w:r>
    </w:p>
    <w:p>
      <w:r>
        <w:rPr>
          <w:b w:val="0"/>
        </w:rPr>
        <w:t>Ba Viestintä Uusi opetussuunnitelma keskittyy uuden median ja sen vaikutus tieto- , viestintä , kuluttajat ja journalismi . Ohella kursseja annetaan päivitettyjä teoreettista tietoa , opiskelijoille tarjotaan käytännön työpajoja ja seminaareja , joiden avulla ne voivat saada työkokemusta kun vielä koulussa johtavien ammattilaisten kanssa . Ohjelma tarjoaa kolme erikoisalat : Vakuuttava Viestintä , Visual Sisältö ja vuorovaikutteisen viestinnän . Heidän viimeinen vuosi koulussa kaikki oppilaat osallistuvat vuosittain hankkeeseen . Koulun toimii ohjelmisto oppimisen keskus tarkoitettu opiskelijoille , jotka haluavat hankkia ammattitaitoaan kehittyneen teknologian maailmassa , joita ei opeteta akateemisia opintoja . IDC pyritään myös myöntää opiskelijoille , joilla on vaikeuksia maksaa lukukausimaksuja ja auttaa sitten stipendejä . Tutkinto voi olla opintoja Englanti oppilaiden kanssa eri puolilta maailmaa . Jokainen erikoistumisopinnot ovat teoreettisia kursseja , työpajoja ja käytännön projekteja . Koulun on varustettu kehittynyttä teknologiaa ja viestintää , mukaan lukien : • TV-studioissa • Radio-tuotanto ja broadcast studiot • Post Production Studios • Newsroom • Medialaboratorio Sammy Ofer School of Communications tarjoaa opiskelijavaihto-ohjelman kolmannen vuoden opiskelijoille . Tämä on ainutlaatuinen ohjelma alalla viestinnän opintoja Israelin kannalta mahdollisuus altistua , jo ensimmäisen vuoden koulussa , johtava viestinnän ohjelmia West ja Aasiassa . &amp;nbsp &amp;nbsp Erikoistumisopinnot Osana erikoistumisopinnot , jokainen opiskelija tutkii välillä hänen neljännen ja kuudennen lukukauden , 5 pakollisia kursseja hänen erikoistuminen valinta , 5 valittua työpajoja , lukukauden mittainen seminaari ja vuosittainen seminaari kaikki samassa erikoistumista . Lisäksi erikoistumisopinnot , kukin opiskelija valitsee 3 luokat ja lukukauden mittainen seminaari kurssista luettelosta kaksi muuta erikoisalojen ja 5 rikastus kursseja kurssin julkaistun luettelon IDC koulun tiedotteessa . Erikoisalat : Vakuuttava Viestintä Erikoistuminen Interaktiivinen viestintä Erikoistuminen Visual Sisältö Erikoistumisohjelmat Vuotuinen Workshop kolmannen vuoden opiskelijoista Kolmantena vuonna koulun , jokaisen opiskelijan on osallistuttava vuosittain järjestettävä seminaari , joka antaa heille jotka täydennä sitä 5 opintopistettä . Työpajassa opiskelija voi kaivaa tiiviimmin osaksi käytännön projekti ja tavoittaa enemmän ammattimaisia ​​tuloksia . Ilmoittautuminen työpajaan seuraavasta luettelosta työpajoja avautuu loppupuolella jälkipuoliskolla toinen vuosi . &amp;nbsp Student Exchange Program Osana sitoutumistaan ​​tarjota opiskelijoille rikas oppimiskokemus ja kannustaa heitä laajentamaan näköaloja ja avata tulevaisuuden mahdollisuuksiin , Sammy Ofer School of Communications tarjoaa opiskelijavaihto-ohjelman kolmannen vuoden opiskelijoille .Tämä on ainutlaatuinen ohjelma alalla Communication Studies Israelissa kannalta mahdollisuus altistua , jo ensimmäisen vuoden koulussa , mikä viestintää ohjelmia Länsi-ja Aasian ja ottaa kursseja kuten Management of Media Toimielimet Singaporessa , PR Management Espanjassa tai kehittäminen Media Yrittäjyys Saksa . Siksi opiskelijat osallistuvat e vaihto-ohjelmaan ansaitsee suhteellinen etu päästä kansainvälisille markkinoille ja on hyväksytty ylempi korkeakoulututkinto Israelissa ja ympäri maailmaa . Opiskelijat , jotka täyttävät asetetut kriteerit , saavat mahdollisuuden osallistua viestinnän opintoja yhden lukukauden yksi valituista toimielimille . Opetussuunnitelma valitaan mukaan opiskelijoiden mieltymykset ja on myöntää heille luottoa pistettä O suuremmista osana valittavien ( edellyttää hyväksyntää Sammy Ofer School of Communications Dean ) . Tämä lukukausi ei korvaa mitään pakollisia kursseja kurssin luettelossa IDC Herzliya oppimäärän . Asuminen ja elinkustannukset on ehtojen mukaan tarjoamia hosting yliopisto . Yliopistot osallistuvat tämän vuoden ' s-ohjelma ovat : Singapore Management University Universitat Pompeu Fabra Barcelona Zeppelin yliopisto ( Saksa ) &amp;nbsp Jos haluatte lisätietoja tai Teillä on kysymyksiä , täyttäkää tämä tämä kaavake . Se vie noin 45 sekuntia .</w:t>
      </w:r>
    </w:p>
    <w:p>
      <w:r>
        <w:rPr>
          <w:b/>
          <w:color w:val="FF0000"/>
        </w:rPr>
        <w:t>id 334</w:t>
      </w:r>
    </w:p>
    <w:p>
      <w:r>
        <w:rPr>
          <w:b w:val="0"/>
        </w:rPr>
        <w:t>World Cup Weymouth : Lehtisen tiimi aloitti kolmella voitolla Suomalainen Audi Match Race Team aloitti purjehduksen maailmancupin Weymouthin osakilpailun tyylikkäästi voittamalla päivän kaikki kolme kisaansa . Silja Lehtisen , Silja Kanervan ja Mikaela Wulffin vanaveteen jäivät maanantaina ensin Ruotsin Anna Kjellberg , sitten Portugalin Rita Gonçalves ja viimeiseksi Argentiinan Martina Silva . - Kaikki sujui tänään vaivattomasti , ja saimme hienon alun regatalle . Huomenna vastus kovenee , ja meidänkin on taas lisättävä höyryä kattilaan . Tästä on joka tapauksessa hyvä jatkaa , tiimin kippari Silja Lehtinen kommentoi . Muista suomalaisista Sari Multala sijoittui parhaiten ja oli Laser radial -luokan päivän ainoassa lähdössä kolmas . Samassa sarjassa kilpaillut Tuula Tenkanen oli 11:s . - Päivä oli enimmäkseen odottelua . Lähdimme rannasta vesille vasta viiden aikaan , ja saimme kisattua vain yhden lähdön . Radallamme oli paljon virtaa , ja olin liiankin varovainen lähdössä . Nousin kuitenkin mainiosti etenkin myötätuuliosuuksilla . Ihan hyvä avaus kisaan , Sari miettii . 470-duo Joonas ja Niklas Lindgren purjehtivat sijoille 7 ja 6. - Saimme kaksi hyvää starttia ja perushyvää purjehdusta . Ensimmäisessä lähdössä koimme hieman dramaattisia hetkiä , kun isopurje putosi alas ja Niklas tippui samalla veteen . Saimme onneksi paikattua tilanteen ja nousimme takaisin kärkikahinoihin , Joonas Lindgren kertoo . RS:X-luokan Tuuli Petäjä lautaili kahdessa ensimmäisessä lähdössä 11:nneksi ja 18:nneksi . - Otin kaksi ihan huippustarttia , ja vauhti riitti kiertämään ekan merkin 10 parhaan joukossa . Myötätuulilla jäin kuitenkin kärjen vauhdista . Tällaisen kevyen keskituulen myötätuulitekniikka on minulle selkeä heikkous , jota en ole päässyt alkukauden aikana harjoittelemaan tarpeeksi . Kisatulosten kannalta toivoisin tuleville päiville joko enemmän tai sitten selkeästi vähemmän tuulta , mutta treenin kannalta olisi tietenkin hyvä hioa juuri näitä olosuhteita , Tuuli pohtii . Tapio Nirkko sai ensimmäisen päivän tulokseksi Finn-luokassa 19. sijan .</w:t>
      </w:r>
    </w:p>
    <w:p>
      <w:r>
        <w:rPr>
          <w:b/>
          <w:color w:val="FF0000"/>
        </w:rPr>
        <w:t>id 335</w:t>
      </w:r>
    </w:p>
    <w:p>
      <w:r>
        <w:rPr>
          <w:b w:val="0"/>
        </w:rPr>
        <w:t>14.-15.7.2007 PäM PP Päijätsalon Purjehdus ( matkapurjehdus 14.7. ) Päijänteen mestaruuskisojen oli tarkoitus toimia hyvänä treeninä Päijännepurjehdusta ajatellen . Launatain ( 14.7. ) matkapurjehdukseen lähdettiin hyvällä mielellä . Miehistöä olisi toki saanut olla hieman enemmän , kipparin lisäksi veneessä oli kaksi käsiparia . Muutama käsipari ei olisi ollut pahitteeksi päivän mittaan erinäisissä hässäköissä . Lauantain matkapurjehusosuuden startti tapahtui klo 11:00 . Tuuli puhalsi lounaasta n . 5 m/ s. Saimme ihan kohtuullisen lähdön ja lähdimme liikkelle muun fleetin mukana ja olimme lähdön jälkeen hyvissä asemissa . Ennen ensimmäistä käätöpistettä tuuli voimistui kuitenkin reilusti ja meillä oli ylhäällä genoa 1. Kääntöpisteeltä oli tarkoitus nostaa kurssia ja lähteä luovimaan kohti Tehinselän pohjoispäässä olevaa ristiviittaa . Teimme virheen siinä , että emme vaihtaneet ennen kääntöpistettä pienemäpää etupurjetta . Heti kääntömerkin jälkeen meillä oli liikaa purjeita ja jouduimme ajamaan n . 30 astetta muita alempaa kurssia . Ajoimme Rapasaaren alapuolelta muun fleetin ajaessa sen yläpuolelta . Siinä vaiheessa muutama ärräpää tuli myös kipparin suusta J Ensin meidän oli tarkoitus vaihtaa eteen genoa 2 , mutta katsoimme parhaaksi nostaa suoraan focka keulaan . Tuff luff-keulaprofiilista huolimatta purjeenvaihtoon tuhraantui liian kauan , koska työskentely keulakannella ei ollut helppoa kallistuskulman ollessa suuri . Tässä vaiheessa moni olisi reivannut isoa etupurjeen vaihdon sijaan , mutta luovikulma olisi ollut todella huono , joten fockan vaihto eteen tuntui paremmalta vaihtoehdolta . Kun saimme fockan ylös teimme heti vendan , ettemme ajautuisi liian alas muusta fleetistä . Peli oli kuitenkin tässä vaiheessa jo pelattu , olimme jääneet pääjoukosta . Luoviosuudella teimme muutaman hyvän vendan , joiden ansiosta paransimme asemiamme hiukan . N . maili ennen seuraavana kääntömerkkinä toimivaa ristiviittaa tuuli oli taas heikentynyt ja vaihdoimme genoa 1:sen takaisin keulille . Ristiviitalle saavuimme kuitenkin pääjoukon perässä . Nostimme spinnun ja lähdimme kohti maalia . Loppumatkasta ei tapahtunut mitään yllättävää ja saavuimme maaliin klo 14:21:29 hieman apein mielin . Olimme yhdeksänsiä luokassamme , mikä oli pettymys . Kun maaliin tulosta oli kulunu muutama tunti alkoi purjehduksesta löytyä myös jotain positiivista ja se on aina hienoa . Postitiivisena asiana jäi mieleen se , että olimme taas oppineet jotain veneestä ja siitä , missä vaiheessa purjeita kannattaa alkaa pienentämään – silloin kun se aivan ensimmäisen kerran käy mielessä – jos olisimme näin toimineet niin olisimme vaihtaneet pienemmän etupurjeen jo ennen ensimmäsitä kääntömerkkiä . Mutta jossittelu sikseen , seuraavalla kerralla osaamme toivottavasti toimia takstisesti paremmin . Kiitos kärsivälliselle miehistölle , joka jaksoi kuunnella myös ärräpäitä ! Ratapurjehdus ( 2 lähtoä 15.7. ) 1. Lähtö Aamulla ensimmäinen lähto oli klo 10:00 . Edellisen illan hummaaminen vaikutti vireystilaan huomattavasti . Lisäksi Nautonnier kärsi huomattavasta miehistöpulasta . Kipparin lisäksi veneessä oli vain yksi gasti . Lähdimme miehistöpulasta huolimatta radalle . Tilanne ei ainakaan luonut paineita menestymisen suhteen . Tuuli oli heikko n . 3–4 m/ s. Ensimmäisessä startissa meidät nostatettiin ulos lähtöviivalta ja jouduuimme tekemään viime sekuinneilla ylimääräisiä koukeroita . Pääsimme linjalle hieman myöhässä ja ylitimme linjan styyralla aivan toimitsijaveneen vierestä . Myös muut veneet olivat lähteneet styyralla , mutta me heitimme vendan heti toimitsijaveneen ohitettuamme ja pääsimme paaralle vapaisiin tuuliin . Se osoittautui hyväksi vedoksi , koska muiden veneiden alkaessa vendaamaan paaralle me käänsimme syyralle ja pääsimme lähes kaikkein veneiden edelle niiden kiertäessä perämme takaa .</w:t>
      </w:r>
    </w:p>
    <w:p>
      <w:r>
        <w:rPr>
          <w:b/>
          <w:color w:val="FF0000"/>
        </w:rPr>
        <w:t>id 336</w:t>
      </w:r>
    </w:p>
    <w:p>
      <w:r>
        <w:rPr>
          <w:b w:val="0"/>
        </w:rPr>
        <w:t>Apostolisen ymmärryksen kadottaminen Wolfgang Simson : the Starfish Manifesto : The disappearance of the apostolic understanding of Church Tämä tähtitaivaan orkidea on NGC 2440 . Sumun keskellä oleva tähti on hyvin kuuma , yksi kuumimpia koskaan havainnoituja . Kuva : ESA Hubble . Seurakunnan apostolisena aikana – kun apostolit ja profeetat vielä olivat oikeilla paikoillaan – ekklesia-sanan poliittinen alkuperä oli kristinuskon piirissä merkittävä . Kristityt ymmärsivät olevansa Jeesuksen perustaman uuden ja pian toteutuvan Jumalan valtakunnan keihäänkärkenä . He tapasivat toisiaan vallankumouksellisissa soluissa , joita kutsuttiin kotiseurakunniksi . Nämä toimivat hajautettuina tukikohtina heidän sissisodassaan , missä etsittiin kaikkialta yhä uusia rauhanomaisia koteja , joita sitten käännytettiin uusiksi Kuninkaan tukikohdiksi . Kun nämä kotiseurakunnat olivat tekemisissä toistensa kanssa ja muodostivat keskenään alueellista yhteistyötä , ne ottivat itselleen identiteetiksi edustaa sitä kaupunkia tai aluetta , johon olivat levittäytyneet . Näin syntyi laajempi seurakunnan ilmenemismuoto , joka koostui kaikista sillä alueella tai siinä kaupungissa yhteen liittyneistä kotiseurakunnista ( Antiokian , Rooman , Efesoksen , Korintin seurakunta jne. ) ja sellainen kehittyi uudeksi sen alueen ekklesiaksi ollen tavallaan kuin Jumalan valtakunnan poliittinen kunnanvaltuusto tai eduskunta . Nämä olivat vastuussa niistä päätöksistä , mitä tehtiin , kun haluttiin koko alue kyllästää ” Jumalan valtakunnan hapatteella , kunnes koko taikina happani ” ( Matt.13:33 ) . Ekklesia edusti siis tässä sanan apostolisessa merkityksessä seurakuntaa ja sen missiota ja toimi etulinjana ja Jumalan valtakunnan soihdunkantajana perustaen kaikkialle sillanpääasemia valtakuntaa varten . Tämä ekklesia-sanan alkuperäinen merkitys täydennettiin vasta myöhemmin kristinuskon tuottamalla tulkinnalla ”yhteen kokoontuneet ” tai ”ulos kutsutut ” ja merkitsemään lopulta sitä paikkaa , missä kokoontuminen tapahtui . Palauttakaamme siis mieleemme , että alkuperäinen tehtävä , jonka Jeesus asetti opetuslapsilleen oli kolmivaiheinen : kokoontuminen , opetuslapseuttaminen ja lähettäminen . Nämä tehtävät tulee ymmärtää siinä yhteydessä , mitä tarkoitetaan laajenemiseen tähtäävällä missiolla ja Jumalan valtakunnan rakentamisella . Mutta tässä tapahtui katastrofi . Ekklesian apostolinen ja valtakuntaa rakentava perspektiivi kadotettiin . Valtakunnan historia vaihtui kirkon historiaksi . Seurakunta alkoi hoippua näkyä vailla ja kasvaa ulos omasta määritelmästään ja käpertyä itseensä . Kristityt kokoontuivat , olivat koolla uudestaankin ja kokoontuivat taas , kunnes yhteen kokoontuminen oli ainoa , jota he tekivät . Sellaisesta seurakunnasta muodostui vääjäämättä vain yksi uusi uskonto lisää , joka päätyi suorittamaan määrättyjä rituaaleja siunatakseen vain paikoilleen asettuneiden kannattajiensa siviilielämän status-quota ( =vakiintunutta tilaa ) . Ekklesian kaksi pääilmenemismuotoa – Jumalan valtakunnan parlamentin ja kotiseurakuntien , laajemman ja pienemmän elementin oli tarkoitus elää yhdessä tandemina – iestettyinä ikuisesti toisiinsa , toisistaan erottamattomina . Jos tästä kokonaisuudesta menetetään toinen puolisko , se merkitsee kohtaloniskua koko rakennelmalle , missä toinenkin puolisko jää merkityksettömäksi . Apostoli Johanneksen kuoleman jälkeen apostoliset ja profeetalliset palvelutehtävät olivat kuitenkin hävinneet muutamassa vuosikymmenessä kokonaan näyttämöltä . Missä apostolit tai profeetat näyttäytyivät kirkon historian saatossa , heidän oli pakko mennä nopeasti maan alle . He huomasivat yhtäkkiä olevansa niitä , jotka oli lähetetty maailmaan , jotka oli lähettänyt liikkeelle sellainen epäapostolinen kirkko , joka halusi ainoastaan tehdä yhtä asiaa ja vain yhtä : kokoontua yhteen ja viettää uskonnollisia rituaalijuhlia . Seurakunta , joka ymmärtää edustavansa pelkästään yhteen kokoontumista , tulee yksinkertaisesti kieltämään ristin . Se ei halua kuolla itselleen ja torjuu julmana sellaisen ajatuksen , että se on viskattu maailman keskel</w:t>
      </w:r>
    </w:p>
    <w:p>
      <w:r>
        <w:rPr>
          <w:b/>
          <w:color w:val="FF0000"/>
        </w:rPr>
        <w:t>id 337</w:t>
      </w:r>
    </w:p>
    <w:p>
      <w:r>
        <w:rPr>
          <w:b w:val="0"/>
        </w:rPr>
        <w:t>Suomensin ja julkaisin tämän kirjan ensimmäisen version pienimuotoisena monisteena noin viisi vuotta sitten . Kun tämä mitä merkityksellisin julkaisu nyt painetaan kirjapainossa , haluan heti alkuun vastata ehkä useammankin mieleen nousevaan kysymykseen : " Mitä tekemistä on kaikilla tässä selvityksessä mainituilla asioilla meidän kanssamme , sillä puhuuhan tämä kirja suurelta osaltaan roomalaiskatolisesta kirkosta ja sen opetuksista ? " Itse henkilökohtaisesti toin ensimmäistä kertaa julki haluni palvella Elävää Jumalaa , kun konfirmaatiotilaisuudessani seisoin Heinolan kaupunkiseurakunnan kirkon alttarin ääressä ja katse kohotettuna ylös sanoin Herralleni : " Tahdon olla Sinun lapsesi ja seurata sinua ! " Herran Jeesuksen Kristuksen jalanjäljet ovat sen jälkeen johtaneet minut tietä , jota en tuohon aikaan osannut edes kuvitella . Minä en halua ottaa arvostelijan asemaa saati sitten tuomita ketään hänen uskonvakaumuksensa tähden . Mutta kun ajattelen tuota nuoren uskovaisuuden aikaa kuusikymmenluvun puolivälissä ja useamman vuoden toimintaani seurakuntanuorissa , en voi olla näkemättä sitä valtavaa muutosta , mikä on tapahtunut niin kansankirkkomme kuin kaikkien muidenkin hengellisten suuntien keskuudessa . Jos joku silloin olisi kyennyt kertomaan minulle tämän päivän hengellisestä tilanteesta , olisin tuskin edes kuunnellut loppuun hänen ajatuksiansa . Minä olen jo lähes neljännesvuosisadan ajan työskennellyt suomentaja- lähetyssaarnaajana , edustaen kansainvälistä , kirkkokuntien ulkopuolella vaikuttavaa täyden Evankeliumin julkaisu- ja saarnatoimintaa . Me emme kerää jäseniä emmekä ole missään suhteessa sitoutuneet mihinkään kirkkokunnalliseen toimintaan , vaan teemme kaiken Herran käskyn mukaisesti pitäen tarjolla Elämän Sanaa , jättäen jokaiselle mahdollisuuden itse ratkaista mitä sille tekee . Siksi en katso tehtäväkseni arvostella muiden toimintaa tai näkemyksiä , mutta joudun kuitenkin esittämään kysymyksen niin itselleni kuin Sinullekin , rakas lukija : " Eikö meidän jokaisen velvollisuus ole suorittaa tietynlaista itsetutkistelua ja varmistua siitä , että uskomme perustuu Jumalan Sanaan ja Hänen suunnitelmaansa ihmiskunnan kanssa , eikä vastaanottaa kaikkea esitettyä itsestään selvänä totuutena ? " Suomenkielessä on omaksuttu käsitteet " uskonpuhdistus " ja " uskonpuhdistaja " , mutta olisiko sittenkin enemmänkin kysymys niin englannin- kuin saksankielenkin sanojen tuomasta ajatuksesta " kirkkouudistus " ja " kirkkouudistaja " ? Martti Lutherin aikana Jumala aivan erikoisella tavalla teki uuden alun , jonka jälkiseurauksena syntyi meidänkin kansankirkkomme . Mutta puhdistettiinko todella kaikki se , minkä tuli tulla puhdistetuksi ? Uudistettiinko kaikki uudistamisen tarpeessa oleva , vai käsitettiinkö ollenkaan sitä , että tuona aikana oli kysymys vasta alusta , jonka jatkosta itsekunkin olisi tullut huolehtia , eikä ajatella veljemme Lutherin suorittaneen kaikkea ? Nämä kysymykset eivät koske ainoastaan kansankirkkoamme , vaan kaikkia hengellisiä suuntauksia maassamme , joskin nimenomaan kirkossa tapahtuva kehitys on selvimmin tuomassa esiin sen , mistä todella on kysymys . Pata ei voi soimata kattilaa , sillä koko keittiökalusto on mustan noen peitossa . Onko kehitys todellakin kohti kirkkaampaa Jumalan Sanan loistetta , vai ollaanko sittenkin palaamassa takaisin keski-ajan pimeyteen ? Tuona aikana kun olin nuori uskovainen , ei olisi voitu kuvitellakaan jotakin sellaista , mitä nyt suurella innolla kannetaan hengelliseen elämään . Jos tämän kirjan ensimmäisen painoksen yhteydessä ihmettelin sitä , kuinka pappi senaikaisen asuinpaikkani kirkossa opetti lapsia tekemään ristinmerkkiä , niin ovat ihmetyksen aiheet lisääntyneet sellaisessa määrin , ettei kohta oikein osaa ihmetellä mitään . Kuvaavaa on se , kuinka Uspenskin katedraalissa esittelijä kertoo ikoneilla olevan kovaa kysyntää , sillä luterilainen kirkko enenevässä määrin haluaa hankkia niitä . On jo itsestään selvyys , että kirkoissa palavat kynttilät katolisen kirkon esikuvan mukaisesti , ja lisääntyvässä määrin omaksutaan lisää äitikirkon käytäntöä . Koko protestanttinen liike kaikkine kirkkoineen ja kirkkokuntineen on aikanaan lähtenyt ulos katolisesta kirkosta , ja nyt useimmat uskovat olevan Jumalan tahdon , että entinen protestointi muuttuu hyväksynnäksi . Mutta haluaako Herra sitä , vai onko nykyinen kehitys to</w:t>
      </w:r>
    </w:p>
    <w:p>
      <w:r>
        <w:rPr>
          <w:b/>
          <w:color w:val="FF0000"/>
        </w:rPr>
        <w:t>id 338</w:t>
      </w:r>
    </w:p>
    <w:p>
      <w:r>
        <w:rPr>
          <w:b w:val="0"/>
        </w:rPr>
        <w:t>Vaikka on eri tulkintoja että etäopiskelussa , mitä on kyse , yksinkertaisesti sanottuna se tarkoittaa oppimista ilman , opiskelijoiden ja opettajien on fyysisesti läsnä samassa paikassa ja samaan aikaan itse kunkin on tosiasiallisesti melko etäisyydellä toisistaan . Silti monet ihmiset , kun he ajattelevat mitä etäopiskelu on visualisoida eräänlainen coursework , joka täytetään online-tilassa . Itse asiassa tämä ei ole kaukana totuudesta vaikka muilla tavoilla liian että etäopetuksen saadaan . Tietokoneeseen , Internet ja selain Kun verkko-oppimiseen oletussääntöjä etäopiskelussa , on kuitenkin ensinnäkin tarpeen opiskelija on tietokone , jossa on nopea Internet-yhteys ja myös hyvän selaimessa . Lisäksi on tiettyjä online etäopiskelussa koulutuksen ohjelma jossa opiskelija voidaan vaatia käsittelemään kuvan sekä äänitiedostot . Opiskelija lisäksi olisi kohtuudella kurssipaketti tekstinkäsittely- ja muut erikoistuneita ohjelmistoja , kuin se koskee tutkimuksen rivi . Kuitenkin erilajiset etäopiskelussa kurssin online koulutus on erityiset vaatimukset . Yksi laatijoiden , joka on ylimmäisessä useimmat kouluttamista opiskelijoiden verkko-opiskelu ja koulutus epäselvyyttä olisi kaiken työn arvo . Hyvä uutinen on , online etäopiskelussa koulutuksen tarjoaa monia etuja antaa opiskelijoille hallittavat eri päivittäisiä rutiineja kanssa niiden tutkimuksen kertaa niin , että se muuttuu Lentoyhteydet win-win-tilanne kaikille kyseisen vapauden . Online opetus etäopiskelu tarkoitetaan varmasti , että ei ole tarpeen jatkaa oman tutkimukset siirtäisivät ja voit myös ei tarvitse huolestua kilpailevat muiden opiskelijoiden kanssa kuin pyrkiessään kampuksella koskevat tutkimukset . Luonnollisesti sinun tulee tiettyjen sisäänkäynnin ehdot täyttävät ja tarvitset myös harkita erityiskoulutuksella Kulu ( on yhtä kalliita kuin erityiskoulutuksella perinne ) ja hakea asianmukaista taloudellista apua . Itse asiassa verkko-oppimiseen , etäopiskelu on erityisen sopiva ihmiset luokalle . Henkilön , jotka hyötyvät eniten tämän lomakkeen koulutuksen olisi yksi , joka voi tehdä aloitteen ja erittäin kurinalaista , koska nämä kaksi määritettä virheettömyyttä , sillä yksi tällainen koulutus endeavor onnistuu . Myös opiskelijoiden on valmistettava riittämättömästä antaa ja tehdä , koska opiskelija kaikkein toimivat itsenäisesti ja se on jätetty niille parhaista omaksumaan omia kurssimateriaali . Varmasti , jos henkilö , joka haluaa istua laji luokkahuone täynnä muiden opiskelijoiden ja joka haluaa myös viikkottaista ja sitten verkko-oppimiseen , etäopiskelu voi ei olla soveltuu varten huomioon oman bent . Viimeisimmät viestit Global sijoittajan ohjelma ( GIP ) luotiin mukaan Singaporen taloudellisen kehityksen Board ( EDB ) investointien , - , taloudellisen kasvun ja työllisyyden edistämiseksi . GIP sijoittajien on erilaisia vaih .. Jatkaa lukemista Kun havaitsi joitakin ihmisarvoisen mlm online-koulutukseen ja toteuteta , mitä olin opettanut liiketoiminnasta räjähti kirjaimellisesti viikon kuluessa . Menetelmät ja järjestelmien , että aion opettaa .. Jatkaa lukemista Useimmat kaupungissa , myös tarjota enemmän kuin niiden kohtuullisen osuuden heroes- ja heroines , jotka tarjoavat suuri esimerkkejä . Lontoon maraton huhtikuussa 2005 edellyttäen , että yhden tai kahden .. Jatkaa lukemista Kaiken kaikkiaan psyykkistä hyvinvointia on seurauksena miten mielesi valmiudet käsitellä takaiskuja . Jopa kaikkein karkaistu ihmisiä , jossain vaiheessa kohdannut mielenterveyden luola . Jos sinulla o .. Jatkaa lukemista Miten Januvia toimii ? Lääkityksen Januvia on käytetty yhdessä Metformiini , ruokavalion ja käyttää täysikasvuisten potilaille , että tyypin 2 diabeteksen perusteella kanssa ahdistettu veren sokeri-ta .. Jatkaa lukemista Aivan kuten naisten miesten ovat myös erittäin huolissaan niiden fyysisten esiintymisiä , erityisesti niiden ihon ehto . Jotkin sanoa , että vain naaraat konfiguraatiokohdetta , jotka mennä tavallisesti .. Jatkaa lukemista Kun teet rautatieliikennealue kotiisi vain voidaan saada tehty ja siirtää . Tallenna nämä käyttämättömät tai siklaa Poista .välit kappaletta . Viime vuonna poikani oli hänen koti käyttöön uuden windows .. Jatkaa</w:t>
      </w:r>
    </w:p>
    <w:p>
      <w:r>
        <w:rPr>
          <w:b/>
          <w:color w:val="FF0000"/>
        </w:rPr>
        <w:t>id 339</w:t>
      </w:r>
    </w:p>
    <w:p>
      <w:r>
        <w:rPr>
          <w:b w:val="0"/>
        </w:rPr>
        <w:t>3S Beach Club FFF Aivan rannalla – puolihoito ! Bitezissä sijaitseva 3S Beach Club on hyvä valinta , kun haluat lomailla Bodrumin rannikolla rauhallisessa ympäristössä lähellä merta . Täällä vietetään rantaelämää aamusta iltaan . Hotellin terassilta ja suuresta osasta hotellia on näköala lahdelle . Lue lisää Bitezissä sijaitseva 3S Beach Club on hyvä valinta , kun haluat lomailla Bodrumin rannikolla rauhallisessa ympäristössä lähellä merta . Täällä vietetään rantaelämää aamusta iltaan . Hotellin terassilta ja suuresta osasta hotellia on näköala lahdelle . Täällä asut pienessä hotellihuoneessa rantakadun varrella , noin kilometrin päässä Bitezin kylän keskustasta . Allasalue ja baari meren puolella Uima-allas sijaitsee meren puolella ja sitä ympäröi kapea aurinkoterassi . Allasbaari on avoinna aikaisesta aamusta aina myöhäiseen iltaan . Allasbaarista voit ostaa juomia , välipaloja ja pieniä ruoka-annoksia , joita voit ottaa mukaasi rannalle .</w:t>
      </w:r>
    </w:p>
    <w:p>
      <w:r>
        <w:rPr>
          <w:b/>
          <w:color w:val="FF0000"/>
        </w:rPr>
        <w:t>id 340</w:t>
      </w:r>
    </w:p>
    <w:p>
      <w:r>
        <w:rPr>
          <w:b w:val="0"/>
        </w:rPr>
        <w:t>– Tähän asti tilanne on ollut usein se , että monilla alueilla tai jopa kunnan sisällä eri oppilaitoksissa yrittäjyyskasvatusta toteutetaan eri tavoin – tai ei toteuteta ollenkaan . Maakunnallisten yrittäjyyskasvatusstrategioiden tavoitteena on määritellä mitä yrittäjyyskasvatus tarkoittaa kullakin kouluasteella ja antaa raamit siihen , miten yrittäjyyskasvatusta toteutetaan . Perimmäinen ajatus on , että kaikilla oppilailla ja opiskelijoilla olisi samanlaiset mahdollisuudet saada yrittäjyyskasvatusta . Ja yrittäjyyskasvatuksen kautta tietysti tähtäämme seudullisesti nuorten hyvinvoinnin parantamiseen kannustamalla nuoria ja tarjoamalla heille työkaluja tulevaisuuteen . – Tietenkin on olemassa kansalliset suuntaviivat , tavoitteet ja opetussuunnitelmat , mutta maakunnallisissa strategioissa on mukana vahvasti myös elinkeinoelämä . Maakunnissa on syntynyt halu varmistaa , että elinvoimaisuus säilyy ja osaavaa työvoimaa löytyy . Koska YES on vahva verkottaja , se on tahtonut lähteä aktiivisesti viemään asiaa eteenpäin alueellisesti . Useimmat stragegiahankkeet ovat käynnistyneet YES-aluepäälliköiden aloitteesta . Yksi YES:n toiminnan painopisteistä on viedä yrittäjyyskasvatusta syvemmälle ja uusille tasoille , ja siinä ratkaisuna on strategiatyö . 3. Millä alueilla yrittäjyyskasvatusstrategioita on jo tehty ja ketkä ovat niissä mukana ? ­– Monilla kaupungeilla ja kunnilla on tietenkin jo omia yrittäjyyskasvatusstrategioita , mutta jos puhutaan seudullisesta tasosta , niin valmis maakunnallinen yrittäjyyskasvatuksen strategia löytyy Satakunnasta ja Keski-Suomesta . Tällä hetkellä maakunnallisia strategioita puuhataan kiivaasti Varsinais-Suomessa , Päijät-Hämeessä , Etelä-Savossa ja Kymenlaaksossa . Tässä ei ole kyse pelkästään oppilaitosten työstä , vaan mukana ovat YES , yrittäjäjärjestöjen edustajia , elinkeinoelämän järjestöjen edustajia , maakuntaliitosta ja seudullisia kehittämisyhteisöjä , jotka toimivat yrittäjyyden parissa . 4. Millä tavoin strategiatyötä tehdään käytännössä ? – Tätä pitäisi kysyä tarkemmin YES-aluepäälliköiltä , mutta olennaista on , että strategiatyöhön saadaan sitoutettua laaja-alaisesti eri maakunnallisia toimijoita , jolloin eri näkökulmat saadaan hyödynnettyä . Strategiatyön tavoitteena on herättää toimijat ajattelemaan omaan rooliaan yrittäjyyskasvatuksen kehittämisessa ja yrittäjyyden eteenpäin viemisessä . Ideana on , että kun strategiat saadaan valmiiksi , niiden vaikutus näkyy kaikilla kouluasteilla varhaiskasvatuksesta korkea-asteelle . Sitä voidaan myös hyödyntää päätöksenteossa mm. tehtäessä valintoja opetuksen painopistealueissa . 5. Miten kiteyttäisit YES:n strategiatyön tavoitteet ? – Satakunnankin maakunnallisen yrittäjyyskasvatuksen strategian mukaan : Jokaisella on oikeus saada yrittäjyyskasvatusta !</w:t>
      </w:r>
    </w:p>
    <w:p>
      <w:r>
        <w:rPr>
          <w:b/>
          <w:color w:val="FF0000"/>
        </w:rPr>
        <w:t>id 341</w:t>
      </w:r>
    </w:p>
    <w:p>
      <w:r>
        <w:rPr>
          <w:b w:val="0"/>
        </w:rPr>
        <w:t>Oliver Holmes on Tylypahkan oppilas , käy 6. vuosiluokkaa rohkelikon tuvassa ja pelaa tupansa joukkueessa lyöjänä . Ulkonäkö Oliverilla on mustat , pitkät hiukset joita poika pitää poninhännällä sekä pistävänvihreät silmät . Oliver on hoikka , mutta ei mikään hintelä ja sopi hyvin lyöjäksi urheilullisen ruumiinrakenteensa ja hyvän kuntonsa ansiosta . Luonne Oliver on henkilö joka ei vain osaa pitää suutaan kiinni . Jos tilaisuus ilmenee , pojan on pakko saada kiusoitella mistä tahansa aiheesta . Oliver on lisäksi mestari aiheuttamaan itsensä ja muut lähellä olijat vaikeuksiin tempauksillaan ( uskokaa tai älkää , se että Oliver yritti suudella professori Kalkarosta ei edes ole kaikkein typerimmästä päästä ) ja kepposillaan . Muuta Puhdasverinen Omistaa rikkaat vanhemmat ja siksi tavarat ( esim. luuta ) ovat viimeistä huutoa</w:t>
      </w:r>
    </w:p>
    <w:p>
      <w:r>
        <w:rPr>
          <w:b/>
          <w:color w:val="FF0000"/>
        </w:rPr>
        <w:t>id 342</w:t>
      </w:r>
    </w:p>
    <w:p>
      <w:r>
        <w:rPr>
          <w:b w:val="0"/>
        </w:rPr>
        <w:t xml:space="preserve">   Toimitusjohtajan toimeen tarvittavan johtokokemuksen lisäksi huomautan , että molemmissa artikloissa luetellaan arviointiperusteina ansiot , pätevyys , finanssimarkkinoiden toimijoiden ja markkinoiden tuntemus sekä finanssivalvontaan ja finanssialan sääntelyyn liittyvä kokemus . Arvoisa puhemies , arvoisa komission jäsen , hyvät kollegat , Euroopan liikennettä koskeva asia , josta keskustelemme käsitellessämme valkoista kirjaa , jolla on paljonpuhuva nimi " Eurooppalainen liikennepolitiikka vuoteen 2010 : valintojen aika " , ja kollegamme Izquierdo Colladon tästä valkoisesta kirjasta laatimaa mietintöä , kuvaa mielestäni erinomaisesti Euroopassa tällä , kuten niin monella muullakin alalla olemassa olevaa kuilua tai suorastaan rotkoa tarpeiden ja todellisuuden , ja toisaalta julkituotujen tavoitteiden ja niiden saavuttamiseksi käytettyjen keinojen välillä . Tämä kuvastaa meidän mielestämme ajatusta , jonka mukaan kansalaisista etääntynyt ja ulkomaisista eduista kiinni pitävä Euroopan parlamentti on julistuksistaan huolimatta rakentamassa nyt kansalaisille heikkoa turvaverkkoa . On vaikeaa olla näkemättä tässä esimerkkiä siitä , mistä kansalaisyhteiskunta valittaa niin Tyynenmeren alueella kuin Afrikassa , nimittäin sitä tosiasiaa , että lukuisten AKT-maiden on ollut pakko allekirjoittaa yksittäisiä sopimuksia , koska komissio ei ole onnistunut tekemään talouskumppanuussopimuksista todellisia taloudellisen kumppanuuden välineitä . Ratkaisuksi tarjotaan Euroopan teknologiainstituuttia , mikä kuvaa pyrkimystä kohti institutionaalisia ratkaisuja , kun taas globalisaatiorahasto osoittaa liioiteltujen eurooppalaisten huolenaiheiden laajuuden . Tämä on jälleen kerran osoitus komission ja parlamentin yhteisistä puuhista , joiden tarkoituksena on viedä Eurooppa-neuvostolta valta ulkopoliittisissa asioissa , jotka mielestäni kuuluvat yksinomaisesti sille . Näytetään sivua 1. Löydetty 2425432 lausetta , jotka rinnastuvat lauseeseen illustration av färdigheter för profil.Löydetty : 593 ,713 ms.Käännösmuisteja synnyttävät ihmiset tietokoneella , mikä saattaa aiheuttaa virheitä . Ne tulevat monista lähteistä ja niitä ei tarkisteta . Pidä se vara .</w:t>
      </w:r>
    </w:p>
    <w:p>
      <w:r>
        <w:rPr>
          <w:b/>
          <w:color w:val="FF0000"/>
        </w:rPr>
        <w:t>id 343</w:t>
      </w:r>
    </w:p>
    <w:p>
      <w:r>
        <w:rPr>
          <w:b w:val="0"/>
        </w:rPr>
        <w:t>Pyykkäri Oiva seurapeli keskikokoiselle porukalle . Pelaajat kilpailevat toisiaan vastaan pareittain . Mukaan tarvitaan myös yksi tuomari ottamaan aikaa sekä PALJON pyykkipoikia . Pelin idea on että toinen kilpailijapari on pyykkinaru ja toinen pyykkäri . Pyykkärin tulee yrittää ripustaa mahdollisimman monta pyykkipoikaa narulle ( toisen pelaajan vaatteisiin ) , peliajan sisällä . Peliaika voi olla esimerkiksi 30- 60 sekuntia . Tuomari mittaa ajan ja laskee kilpailijoiden pyykkipoikien määrät . Voittajapari on se , joka saa eniten pyykkipoikia ripustettua !</w:t>
      </w:r>
    </w:p>
    <w:p>
      <w:r>
        <w:rPr>
          <w:b/>
          <w:color w:val="FF0000"/>
        </w:rPr>
        <w:t>id 344</w:t>
      </w:r>
    </w:p>
    <w:p>
      <w:r>
        <w:rPr>
          <w:b w:val="0"/>
        </w:rPr>
        <w:t>Mielipide YAMAHA PSR-K1 :sta Sen käyttäjät pitivät tuotetta YAMAHA PSR-K1 hyvin käyttäjäystävällisenäHe pitivät sitä hyvin luotettavana . , Enimmäkeen samaa mieltä tässä kohtaa Jos sinulla on ongelma tai haluat apua Diplofix keskustelupalsta voi auttaa valitsemaan YAMAHA PSR-K1 ja toisen tuotteen välillä Keskivertoisesti sen käyttäjät pitivät paljon suorituskykyisempänä kuin kilpailijoitaan. , Mutta mielipiteet eroavat hiema Hinta-laatusuhteen hyvät pisteet Varmista tuotteen YAMAHA PSR-K1 yhteensopivuus #käyttöoppaasta ennen ostoa Helppokäyttöinen Käyttäjät ovat kysyneet seuraavia kysymyksiä : Onko PSR-K1 helppo käyttää ? 445 käyttäjät vastaukset kysymyksiin ja tuotteen sijoitukset asteikolla 0-10 . Sijoitus on 10/10 jos YAMAHA PSR-K1 on hyvin käyttäjäystävällinen . Keskiarvo pisteet mielipiteiden jakautumisesta on 7.71 ja tavallinen ero on 2.34 Korkea suorituskyky Käyttäjät ovat kysyneet seuraavia kysymyksiä : Onko PSR-K1 erittäin suorituskykyinen ? 445 käyttäjät vastaukset kysymyksiin ja tuotteen sijoitukset asteikolla 0-10 . Sijoitus on 10/10 jos YAMAHA PSR-K1 on toimialallaan paras tekniseltä tasoltaan , tarjoaa parasta laatua tai tarjoaa suurinta sijoitusta ominaisuuksissaan .</w:t>
      </w:r>
    </w:p>
    <w:p>
      <w:r>
        <w:rPr>
          <w:b/>
          <w:color w:val="FF0000"/>
        </w:rPr>
        <w:t>id 345</w:t>
      </w:r>
    </w:p>
    <w:p>
      <w:r>
        <w:rPr>
          <w:b w:val="0"/>
        </w:rPr>
        <w:t>NELJÄS PYYNTÖ 29 Anna meille tänä päivänä meidän jokapäiväinen leipämme . Kaikki elämän lahjat tulevat Jumalalta . Hän antaa aurinkonsa paistaa sekä hyville että pahoille . Myös ihmisten työn ja toiminnan tuloksena syntyvä hyvä perustuu siihen , että Jumala pitää yllä maailman elämää . Jumalan anteliaisuuteen luottaminen ei ole helppoa . Maailman köyhyys ja hätä saa meidät epäilemään Jumalan hyvyyttä . Leipä ja muu välttämätön puuttuu liian monelta ihmiseltä . Isä meidän -rukous ohjaa meitä toisten tarpeiden huomioon ottamiseen ja kohtuulliseen elämäntapaan . Jumalan hyvyys velvoittaa meidät jakamaan omastamme ja huolehtimaan siitä , että kaikilla on riittävä toimeentulo . Puutteenkin keskellä voimme uskoa , että Jumala on luvannut jatkuvasti pitää huolen meistä ja koko luomakunnasta . Älä anna köyhyyttä , älä rikkauttakaan . Anna ruokaa sen verran kuin tarvitsen . ( Sananl . 30:8 ) Jeesus sanoi : ” Katsokaa taivaan lintuja : eivät ne kylvä , eivät ne leikkaa eivätkä kokoa varastoon , ja silti teidän taivaallinen Isänne ruokkii ne . Ja olettehan te paljon enemmän arvoisia kuin linnut ! ” ( Matt . 6:26 ) Jeesus sanoi : ” Jumalan leipä on se , joka tulee taivaasta ja antaa maailmalle elämän . ” ( Joh . 6:33 ) Anna meille tänä päivänä meidän jokapäiväinen leipämme . MITÄ SE MERKITSEE ? VASTAUS : Jumala antaa pyytämättäkin jokapäiväisen leivän kaikille , myös pahoille ihmisille , mutta me pyydämme tässä rukouksessa , että hän auttaisi meitä käsittämään tämän ja vastaanottamaan jokapäiväisen leipämme kiitollisina .</w:t>
      </w:r>
    </w:p>
    <w:p>
      <w:r>
        <w:rPr>
          <w:b/>
          <w:color w:val="FF0000"/>
        </w:rPr>
        <w:t>id 346</w:t>
      </w:r>
    </w:p>
    <w:p>
      <w:r>
        <w:rPr>
          <w:b w:val="0"/>
        </w:rPr>
        <w:t>Pelien vaikeustasot Kategoria : Veppilokit · Päiväys : Mon Nov 29 19:17:42 2004 Laitetaan tämä kommentti sitten tänne , kun en pystynyt jättämään sitä Mikko Saaren veppilokiin . Sieltä tuli syntaksivirheilmoitusta mt-blacklist -moduulista . Saaren sivuilta ei löytynyt sähköpostiosoitetta , joten en pysty kertomaan toimimattomasta sivusta hänelle . Kommentistani tuli sen verran pitkä , etten viitsi heittää sitä hukkaankaan . Olin hiukan pettynyt Half-Life 2:en , kun sen vaikeustaso liittyi vain aseiden tekemään vahinkoon . Monissa RTS-peleissä vaikeustasoa korottamalla tietokone huijaa itselleen enemmän resursseja . Voisin kuvitella , että esimerkiksi Far Cryssä vaikeusasteen olisi voinut tehdä niinkin , että helpommalla otetaan vihollisten tekoäly pois päältä . Far Cryn tekoäly nimittäin on todella toimiva , ja sen poistamalla olisi peli helpottunut huomattavasti jos viholliset olisivat olleet ihan pöljiä . Vaikeustason korotuksesta ei kuitenkaan siinäkään pelissä tapahdu muuta , kuin että viholliset kestävät enemmän kuritusta . Olen miettinyt tätä vaikeustasojen ongelmaa itsekin aika paljon . Joissain peleissä , joissa on ongelmanratkomista , voisi helpommalla vaikeustasolla poistaa ongelmat niin , että pelaaja voi vain mennä ammuskellen pelin läpi . Ongelmanratkominen pelinkehittämisessä tuleekin ongelmalliseksi , koska peliin syntyy niin paljon vapauksia , että niiden testaaminen menee äkkiä liian työlääksi . Kuulin kaveriltani , että Sid Meierin Piratesissa vaikeustasoa nostamalla pelin antamat vinkit vähenevät , eikä hän enää onnistunut tanssiaisissa . Vaikeusasteen nostaminen tui myös laivojen ohjaamiseen tuulet yms . lisät , mikä kuulostaa ihan pätevältä vaikeustasopolitiikalta . Tosin peliin sitten tulee tuollaisia pysäyttäjiä , kun ei strategiapelien pelaajat osaa tanssia . Itse en päässyt Popin demoa pelattua ensimmäistä pudotusta pidemmälle , kun jäin ansaan veteen . En keksinyt , että miten voisin edes yrittää päästä siitä , kun hyppiminen ei auttanut . Vähän aikaa jaksoin sitä yrittää , mutta turhaan . Siinä oli oppimiskynnys liian korkealla , kun peli ei edes ehdottanut mitä pitäisi tehdä , vaikka edellisessä kohdassa oli vielä tutoriaalin ohjeita . Vaikeustasot ovat vaikeita , mutta toisaalta , jos niiden kautta peliin saa lisäulottuvuutta , tulee läpipeluulle aivan uutta arvoa . Silloin voisi pelata pelin aluksi helpolla vaikeusasteella läpi , ja sitten lisätä panoksia ja ongelmia korottamalla vaikeusastetta . Itse en viitsi enää pelailla helpoilla läpi , koska niillä näkee koko pelin . Ei ole kovin innostavaa mennä samoja kohtia läpi samalla tavalla , mutta vain kestävämmillä vastustajilla .</w:t>
      </w:r>
    </w:p>
    <w:p>
      <w:r>
        <w:rPr>
          <w:b/>
          <w:color w:val="FF0000"/>
        </w:rPr>
        <w:t>id 347</w:t>
      </w:r>
    </w:p>
    <w:p>
      <w:r>
        <w:rPr>
          <w:b w:val="0"/>
        </w:rPr>
        <w:t>Rajatiedon Yhteistyö ry Olet täällä Pohjoinen kansanperinne ja henkisyys - Ihminen ja mytologia Ihmisten ylläpitämät ideologiset näkemykset perustuvat vahvasti mytologiaan . Sanakirjan mukaan sana tarkoittaa jumalaistarustoa , mikä on oikeastaan yleisnimitys eri puolilla planeettaa vuosituhansien aikana kehittyneille myyttisille näkemyksille . Ihmiset ovat kautta aikojen kehittäneet erilaisia uskomuksia siitä , mikä tätä maailmaa pyörittää ja ketä tulee hyvittää , jotta nämä voimat olisivat heille suosiollisia . Animismi on ollut planeetan yleisin ja varhaisin uskonto . Niin sanotun ilmoitususkonnon muodot , jotka levisivät länsimaisen ajanlaskun alusta lukien ensin Eurooppaan ja myöhemmin lähetyssaarnaajien kautta joka maanosaan , eivät ole vielä tähän päivään mennessä pystyneet tyystin hävittämään sitä . Edes nykyajan tiede , teknologia ja lukuisat menneitä aikoja valottavat tutkimukset eivät ole kyenneet kumoamaan vanhoja uskomuksia . Myös Suomessa animismi oli ainoa selkeästi uskonnollinen näkemys , kunnes katolinen kirkko levittäytyi maahan Ruotsista käsin ja käännytti pakolla kansaa 1100-luvulta alkaen . 1500-luvulla luterilaisuus jatkoi käännytystyötä samalla ankaruudella kuin edeltäjänsäkin . Uskomukset luonnonhenkiin , hyvän ja pahan taisteluun , haltijoihin , tonttuihin , menninkäisiin ja moniin muihin näkymättömiin luonnossa asuviin ja siitä huolta pitäviin olentoihin on pikku hiljaa vain hiipunut pois ihmisten mielestä . Yleensä niitä pidetään vain satujen hahmoina . Nykyajan elämänarvot , kaupallisuus , elämän kovuus , vaativuus ja keskittyminen taajamiin ovat vierottaneet ihmiset kauas luonnosta . Animismiin hyvin läheisesti liittynyt vainajien palvonta ei ole Euroopan pohjoisissa osissa ollut yhtä merkittävää kuin monien muiden planeetan kansojen keskuudessa . Toki edellisiä sukupolvia on arvostettu ja suvulla ollut ja on edelleen suuri merkitys , mutta vainajat ei ole kuitenkaan yltäneet palvonnalliselle tasolle , kuten on vielä tänäkin päivänä mm. shintolaisuudessa . Vainajien pelkoa on kyllä edelleen olemassa , mutta niiden karkottamiseksi ei järjestetä mitään erityisiä riittejä . Alkusivilisaatioiden merkitys Mytologia eli myytit ja uskomukset ovat tuskin syntyneet täysin tyhjästä . Oletetaanpa , että asuttavaksi sopivan planeetan kehittämisen takana on kosminen suunnitelma . Kun elämälle sopiva aika sitten on käsillä , se pannaan alulle ja edistymistä seurataan . Nykyajan tutkimusten avulla on pystytty jo todistamaan , että planeetan elämä on muotoutunut evoluution kautta . Onhan sitä voitu tuoda myös jostain muualta , mutta tällainen näkemys ei ole ristiriidassa evoluutiokehityksen kanssa . Missä ja miten on kehittynyt sen elämän alku , josta tällä planeetalla on vuosimiljoonien kuluessa kehkeytynyt ihmisen kaltainen olento , on edelleen suuri , ratkaisematon mysteeri . Kehittyvälle ihmiskunnalle se ei ole ollut ensimmäisiä pohdinnan aiheita . Elannon saanti ja luonnonvoimat ovat ilman muuta olleet niin suuri haaste hengissä säilymiselle , että fyysinen kehitys oli edennyt jo pitkälle , ennen kuin tällaiset ajatukset juolahtivat ihmisten mieleen . Ihmisen menneisyyden kartoittajat ovat päätyneet siihen , että nykyinen elämä on käynnistynyt alkulimasta , mikä saa vahvasti uskomaan siihen , että se todella on tuotu muualta . Näin alulle pantua elämää ei jätetty kosmisesti tyhjän päälle . Myöhemmin monen hyvinkin korkealle yltäneen sivilisaation takana on täytynyt olla muualta tulleiden olentojen ohjaus . Sivistyksen ja kulttuurin melko nopea taantuminen on todistanut oikeaksi vanhan sanonnan siitä , että kannettu vesi ei kaivossa pysy . Nämä aikakaudet ovat kuitenkin vieneet kukin omalta osaltaan kehitystä eteenpäin ja jättäneet jälkeensä valtaisat määrät erilaisia myyttejä , uskomuksia ja jopa uskontoja . Tarinat jumalista ja puolijumalista , niiden tekemistä ihmeistä , uponneista mantereista , joilla eläneet ihmiset pystyivät melkein mihin vain , valtaisat rakennelmat ja monet , monet muut ovat syntyneet varmaankin jonkintasoisen totuuden pohjalta . Tapahtumat</w:t>
      </w:r>
    </w:p>
    <w:p>
      <w:r>
        <w:rPr>
          <w:b/>
          <w:color w:val="FF0000"/>
        </w:rPr>
        <w:t>id 348</w:t>
      </w:r>
    </w:p>
    <w:p>
      <w:r>
        <w:rPr>
          <w:b w:val="0"/>
        </w:rPr>
        <w:t>Cisco on ilmoittanut ostavansa mobiiliohjelmistojen kehittäjän Orative Corporationin . Cisco maksaa yksityisesti omistetusta yhtiöstä noin 31 miljoonaa dollaria käteisellä , mikä vastaa noin 24 miljoonaa euroa . Kommentoi Ohjeet : Pysy aiheessa ja kirjoita napakasti . Muista , että haastateltavilla , kanssakeskustelijoilla ja toimittajilla on oikeus omaan , eriävään mielipiteeseen . Ole kohtelias , äläkä tarkoituksella provosoi tai hauku muita keskustelijoita . Taloussanomat varaa oikeuden poistaa asiattomat viestit . Lue koko keskusteluetiketti Yöaikaan lähetetyt kommentit päätyvät toimituksen tarkistettavaksi . Kommentit tarkistetaan ja hyväksytään seuraavan päivän aikana . Muina aikoina viestit ovat jälkimoderoinnissa . Bottivarmistus : mitä on kolme ynnä kahdeksantoista ? Syötä vastaus numeroina Viesti Vähimmäispituus 30 merkkiä Nimimerkki Käytä ainoastaan kirjaimia ja numeroita , välilyönnit eivät ole sallittuja .</w:t>
      </w:r>
    </w:p>
    <w:p>
      <w:r>
        <w:rPr>
          <w:b/>
          <w:color w:val="FF0000"/>
        </w:rPr>
        <w:t>id 349</w:t>
      </w:r>
    </w:p>
    <w:p>
      <w:r>
        <w:rPr>
          <w:b w:val="0"/>
        </w:rPr>
        <w:t>Mitä mieltä YES Keski-Suomen sivuista ? Pyrimme tarjoamaan opettajille omassa opetuksessa hyödynnettäviä ideoita , menetelmiä ja malleja sekä esittelemään koko laajan keskisuomalaisen yrittäjyyskasvatusverkoston toimijoineen . Mukana on myös koulu-yritysyhteistyöhön työkaluja ja vinkkejä sekä mm. yrittäjyyskasvatuskoulutusta , strategiatyötä ja NY aluetoimistopalveluja . Mitä Sinä kaipaisit sivuille ? Mikä toimii , missä on parantamisen varaa ? Sana on vapaa , kerro rehellinen mielipiteesi . Teemme töitä sen hyväksi , että voimme tarjota mahdollisimman toimivan ja kattavan keskisuomalaisen yrittäjyyskasvatusportaalin aina esiopetuksesta korkea-asteelle saakka !</w:t>
      </w:r>
    </w:p>
    <w:p>
      <w:r>
        <w:rPr>
          <w:b/>
          <w:color w:val="FF0000"/>
        </w:rPr>
        <w:t>id 350</w:t>
      </w:r>
    </w:p>
    <w:p>
      <w:r>
        <w:rPr>
          <w:b w:val="0"/>
        </w:rPr>
        <w:t>Valikko ( ihana ) Post navigation Kesä Ensimmäistä kertaa tänä kesänä tuntui siltä että nyt oikeasti on kesä , kun vein pyykit ulos kuivumaan . Täytyy vain toivoa , ettei naapurin äkäinen mummeli vie niitä kostoksi siitä , että en suostu rappukäytävässä riisumaan korkokenkiä tai kävelemään varpaillaan . Huomenna lähden Turkuun , äitien hellään huomaan ja vietän seuraavat kolme yötä Sinin ja Akin kanssa . Ei ne ehkä ihan kaikista parhaat yöseuralaiset ole , mutta jos kaikista parasta ei saa , niin kyllä ne top 3:een yltää . Kaksi viimeistä siis Ahvenanmaalla , jossa en ( ehkä ) ole koskaan käynyt . Övernäsgårdenissa on KNL:n Summer Games , ja menetän SG-neitsyyteni . Winter Games oli yksi parhaista viikonlopuista koskaan , joten odotukset ovat korkealla . Sitäpaitsi , äiti ja isä olivat siellä häämatkalla ( köyhiä opiskelijoita kun olivat ) , joten pakko siellä on upeaa olla . Onhan ?</w:t>
      </w:r>
    </w:p>
    <w:p>
      <w:r>
        <w:rPr>
          <w:b/>
          <w:color w:val="FF0000"/>
        </w:rPr>
        <w:t>id 351</w:t>
      </w:r>
    </w:p>
    <w:p>
      <w:r>
        <w:rPr>
          <w:b w:val="0"/>
        </w:rPr>
        <w:t>Menu Vihreää myrkkyä pienyrittäjille Äsken eletty taantuma osoittaa , että yritysten vahvistuneet taseet ovat toimineet puskurina nykyisessä taantumassa . Ilman niitä jälki yrityskentässä olisi nykyistä pahemman näköistä . Taseissa makaava raha lieneekin estänyt monta pienyritysten irtisanomista ja konkurssia . Työministeri Sinnemäki on 19.1 julkisuudessa esittänyt osinkotulojen verotuksen kiristämistä listaamattomissa yrityksissä . Julkisuudessa on tällöin käytetty käsitettä verottomat osingot . Yrityksestä maksettavat osingot eivät suinkaan ole verottomia . Yritykset maksavat ennen osingonjakoa veroa monissa eri muodoissa mm. arvonlisäverona , yrityksen voittoverona sekä työntekijöiden sosiaaliturvakustannuksina . Osakeyhtiö maksaa ensin voitoistaan 26 prosenttia veroa , jonka jälkeen se voi jakaa osinkoa korkeintaan yhdeksän prosenttia yhtiöön vapaan pääoman määrästä . Kaikki yrittäjän toimintaedellytysten heikennykset vallitsevassa suhdannetilanteessa vaarantavat yritysten synnyttämiä työpaikkoja ja saattavat aiheuttaa valtiolle huomattavasti suuremmat kustannukset kuin mitä verotulojen lisäys toisi mukanaan . Se olisi vihreää myrkkyä laman kourissa taisteleville pk-yrityksille ja työllisyydelle .</w:t>
      </w:r>
    </w:p>
    <w:p>
      <w:r>
        <w:rPr>
          <w:b/>
          <w:color w:val="FF0000"/>
        </w:rPr>
        <w:t>id 352</w:t>
      </w:r>
    </w:p>
    <w:p>
      <w:r>
        <w:rPr>
          <w:b w:val="0"/>
        </w:rPr>
        <w:t>Toisen Kauden Asetelma Toisen kauden sankarit , ja heidän motiivinsa ja seikkailut Tarinamme sankarit elävät vahvasti siinä uskossa että taittumiselle on jokin syy , joka selviää mahdollisesti joskus tulevaisuudessa . He eivät koe tarpeelliseksi ruotia tätä syytä tai taittumista turhaan - ehkä he ovat jo jo spekuloineet sitä liiaksi , ehkä se ei vain kiinnosta heitä riittävästi . Quantum Leapissa Beckett ei tiedä mikä meni vikaan prototyyppiajossa - hän tietää vain sen , että päästäkseen seuraavaan taittumaan , hänen pitää suorittaa jokin teko - korjata jokin historian epäkohta . Sillä tavoin hän uskoo pääsevänsä jossain vaiheessa takaisin omaan aikaansa ja paikkaansa . Selviääkö taittumisen syy sitten joskus ? Todennäköisesti ei . Se menettää tehonsa silloin yhtä varmasti kuin taikurin temppu , joka paljastetaan . Sankarit myöskin tietävät - että taittuminen , ja toimiminen tilanteissa joihin he joutuvat , edistää heidän agendaansa , vaikka he eivät tätä agendaa tarkasti tunne , unohduksesta johtuen . He myös tunnistavat itselleen jättämänsä , tai jätetyt , vihjeet - joita matkan varrella tulee vastaan . Pelinjohtaja voi tuoda tämänkaltaisia vihjeitä peliin haluamallaan tavalla - ja kertoa suoraan mitä hahmot niistä päättelevät ( tai jättää päättelemisen hahmolle ) . Tämä keskustelu , tuonne keskusteluun ( ToinenKausiAjatuksia ) - kun ollaan jotain mieltä tästä asiasta . Ajattelin tätä sivua sellaiseksi siistityksi versioksi --~~~~ ~ Hahmojen unohduksesta Hahmot ovat unohtaneet kaiken taittumiseen suoraan liittyvän , mutta eivät historiaansa . Hahmot muistavat siis kaiken hahmon taustoista ilmikäyvän . Samaan tapaan hahmot tunnistavat toisensa ja toiset samaa Agendaa kannattavat henkilöt , unohdoksesta huolimatta . Pelinjohtaja voi tuoda ' oman harkintansa mukaan muita agendaa kannattavia hahmoja peliin - mutta vain pelaajahahmo tai edellinen pelaajahahmo voi olla osallinen taittumisesta . Kysymys on hyvä . Kaikkihan tälle sivulle tuleva on auki kunnes Elias ja Timo on kanssa samaa mieltä . Musta voisi - ainakin 1. kauden pelaajan luvalla tai pelaamana ;- ) Pelimaailmasta Imperiumi Hintana unohdus sijoittuu mystiikan , muodikkaiden pseudopoliittisten salaseurojen ja romantismin värittämään mahtavaan imperiumiin , jossa eletään varhaisen kolonialismin kukoistuksen keskellä . Imperiumin kansalaiset ( ja kaikki hahmot ) ovat pääosin ihmissukuisia , omaavat ihmismäisen fysiikan ja ihmismäisen psyykkeen . Pelinjohtaja voi tuoda peliin haluamansa kaltaisia olentoja , huomioiden hyi-listan rajauksen . Mä mietin lisää maagisia konstrukteja tyyliin jo nähdyt aineellistuneet varjot ja elementaalit ( zefyyrit ) . Esimerkiksi golemi tai homunculus -tyyppisiä . Hyi-listalla taisivat jo olla muut ulottuvuudet . Tarkoittaako , että demonit ( helvetistä tms ) ja aaveet ( manalasta tms ) ovat poissa laskuista ? - Navdi Otherworldit on hyi listalla kai " for now " eikä pysyvästi . Minä pitäisin H elvetistä tai rinnakkaisesta ADD planelta olevat demonit Hyi-listalla ( mukaanlukien : astraalin /umbran ja astraaliolennot/umbroodit ) . Kuitenkin - eikö imperiumin maailma ole loputtoman monimutkainen ja sisällä vaikka mitä tuntematonta ? Aaveet on mukana jo Auzerin jutuista - paholaiset , kansanjumalat jne . ovat ainakin jo esiintyneet . Musta mikään joka ei ole ylikäytetty ( pyyrit , ihmissudet , add/leffademonit , jne. ) ei tarvitse olla sillä listalla . Edelleen , kuunnellaan Eliasta ja Timoa - V Taikuus ja yliluonnolliset voimat Vaarallista tai vaativaa taikuutta ja mystiikan värittämiä ja hinnaltaan tuntemattomia voimia on olemassa ja saatavilla , mutta ne eivät ratkaise ilmiselvästi elämän suuria kysymyksiä tai korvaa fyysistä työntekoa . Taikuus niin yleistajuista , että sitä voi olla kaikilla , eikä sen olemassaoloa pidetä outona . Joitakin rajoituksia kuitenkin on : Ei yleistä tele</w:t>
      </w:r>
    </w:p>
    <w:p>
      <w:r>
        <w:rPr>
          <w:b/>
          <w:color w:val="FF0000"/>
        </w:rPr>
        <w:t>id 353</w:t>
      </w:r>
    </w:p>
    <w:p>
      <w:r>
        <w:rPr>
          <w:b w:val="0"/>
        </w:rPr>
        <w:t>Jaa ' Greenpeacen perustaja torjuu ihmisen aiheuttaman ilmaston lämpiämisen ' Greenpeacen perustaja torjuu ihmisen aiheuttaman ilmaston lämpiämisen Luin Newsmaxista 2.3.2014 , että yksi ympäristöjärjestö Greenpeacen perustajista , fil.tri Patrick Moore , torjui 25.2.2014 USAn senaatin alakomitealle antamassa todistuksessaan väitteen , että ihmisen toiminnan aiheuttamat hiilidioksidipäästöt aiheuttaisivat maapallon lämpiämistä . Moore sanoi suoraan : ” Ei ole olemassa mitään tiet …</w:t>
      </w:r>
    </w:p>
    <w:p>
      <w:r>
        <w:rPr>
          <w:b/>
          <w:color w:val="FF0000"/>
        </w:rPr>
        <w:t>id 354</w:t>
      </w:r>
    </w:p>
    <w:p>
      <w:r>
        <w:rPr>
          <w:b w:val="0"/>
        </w:rPr>
        <w:t>Konservatiivit voittivat Espanjan parlamenttivaaleissa Vaalihuoneistojen edessä tehtyjen kyselyjen perusteella Espanjan parlamentin tärkein oppositiopuolue Partido Popular ( PP ) saa uuden Cortésin alahuoneessa ehdottoman enemmistön , 181  185 paikkaa ( noin 43 % äänistä ) . Nykyisessä sillä on 154 paikka . Sosialistit ( PSOE ) menettänevät 50 paikkaa jaa saavat uudessa Cortésissa korkeintaan 119 paikkaa ( noin 30 % äänistä ) . Katalonialainen CiU saa 13  15 paikkaa ( 10 ) ja yhdistynyt vasemmisto IU 9 -11 ( 2 ) . Sateenkaariväestöä on hermostuttanut nykyisen tasa-arvoisen avioliittolain kohtalo . PP:n puheenjohtaja Mariano Rajoy on kertonut odottavansa Espanjan perustuslakituomioistuimen ratkaisua valitukseen , jonka puolue aikoinaan jätti avioliittolain tultua hyväksytyksi sosialistien äänin . Rajoy on myös kertonut , että häntä häiritsee vain avioliitto-nimen käyttäminen samaa sukupuolta olevien henkilöiden välisistä liitoista . Madridin pormestari , PP:n jäsen Alberto Ruiz-Gallardón totesi muutama päivä sitten , ettei häntä häiritse avioliitto-nimen käyttäminen , mutta hän ei myöskään ymmärrä niitä , jotka paheksuvat sitä , että perustuslakituomioistuin käsittelee lain perustuslaillisuutta . Konservatiivien paikkamäärä ei kuitenkaan mahdollista perustuslain muuttamista mieleisekseeen . Näinhän tapahtui Unkarissa 1 1/2 vuotta sitten . Kun kristilliskonservatiivit saivat paikoista yli 2/3 , he ensi töikseen kirjoittivat uusiksi perustuslain , ja siinä kiellettiin samaa sukupuolta olevien avioliitot . Jos lähetät julkaistavaksi tarkoitetun kommentin , se näytetään vasta ylläpidon hyväksyttyä sen - mikä ei välttämättä tapahdu ensi tilassa . Rekisteröityneiden käyttäjien kommentit julkaistaan automaattisesti . Palvelu on tarkoitettu kaikille , joiden mieltä askarruttaa oma tai läheisen seksuaalinen suuntautuminen ( mm. bi- , homo- ja panseksuaalisuus tai lesbous ) ja sukupuolen moninaisuus ( mm. inter- , muun- , ja transsukupuolisuus , transvestisuus , gender- tai queer-identiteetit ) tai muut aihepiiriin kuluvat kysymykset .</w:t>
      </w:r>
    </w:p>
    <w:p>
      <w:r>
        <w:rPr>
          <w:b/>
          <w:color w:val="FF0000"/>
        </w:rPr>
        <w:t>id 355</w:t>
      </w:r>
    </w:p>
    <w:p>
      <w:r>
        <w:rPr>
          <w:b w:val="0"/>
        </w:rPr>
        <w:t>Main menu 4Safety NY järjestää itsepuolustuskurssin 16.2. Haluatko kokeilla uutta lajia , josta on hyötyä tosielämässä ? Tunnetko olosi uhatuksi ? Haluatko oppia selviämään uhkaavissa tilanteissa ? MIKÄ IHMEEN STREETWISE? Streetwise on laji , jossa voit oppia tehokkaan itsepuolustustaidon virallisen Streetwise- ohjaajan avulla . Lajissa keskitytään realistiseen itsepuolustusharjoitteluun , johon on otettu vaikutteita erilaisten kamppailulajien parhaista opeista . Kurssia opettaa lisensoitu ja kansainvälisestikin menestynyt ohjaaja Manu Varho . Opetus tapahtuu ilman turhia kumarteluja ja asiaan kuulumattomia traditioita . Kurssi sopii kaikille täysi-ikäisille miehille ja naisille , eikä vaadi aikaisempaa urheilutaustaa - tarvitset vain positiivisen asenteen .</w:t>
      </w:r>
    </w:p>
    <w:p>
      <w:r>
        <w:rPr>
          <w:b/>
          <w:color w:val="FF0000"/>
        </w:rPr>
        <w:t>id 356</w:t>
      </w:r>
    </w:p>
    <w:p>
      <w:r>
        <w:rPr>
          <w:b w:val="0"/>
        </w:rPr>
        <w:t>Daikokuten Daidokuten on yksi ” seitsemästä hyvän onnen jumalasta ” ( shichifukujin ) . Hänellä on yleensä ” vaurautta lyövä ” nuija , aarresäkki ja hän seisoo riisipaalien päällä . Hän lienee saanut alkunsa intialaisesta Mahākalā -jumalasta ja synkretismin myötä hänet on liitetty japanilaiseen Ōkuninushiin . [ 1 ] Daikokuten tunnetaan nykyisin laajasti iloisena onnea ja vaurautta tuovana hahmona , mutta alkujaan hän oli kiivas taistelija . Vanhin Daikokuteninn kuva on Kanzeonjin temppelissä ja se on ajoitettu Heian-kaudelle ( 794-1185 ) . Siiä hän on vielä sotilas ; nykyinen ulkoasu on tullut käyttöön 1400-luvulla . [ 2 ]</w:t>
      </w:r>
    </w:p>
    <w:p>
      <w:r>
        <w:rPr>
          <w:b/>
          <w:color w:val="FF0000"/>
        </w:rPr>
        <w:t>id 357</w:t>
      </w:r>
    </w:p>
    <w:p>
      <w:r>
        <w:rPr>
          <w:b w:val="0"/>
        </w:rPr>
        <w:t>New Orleans – Louisianan kaunis kaupunki Louisianan New Orleans tuo mieleen jazzin ja bluesin , karnevaalit ja ranskalaisen siirtomaa-alueen . Kaunis kaupunki on matkan arvoinen ! Kuuma ja monikulttuurinen suurkaupunki New Orleans perustettiin vuonna 1718 , ja siten se on yksi koko USA:n vanhimmista kaupungeista . Afrikasta , Karibian saarilta , Ranskasta ja Aasiasta saapuneet kulttuurivaikutteet tekevät siitä ainutlaatuisen koko mantereella . Vuonna 2005 koko maailma seurasi Katrina-hirmumyrskyn tuhoja New Orleansissa . Nyt New Orleans on jo hyvin toipunut myrskyn vaurioista . Ranskalainen vanha kaupunki French Quarter – Vieux Carre – on useimmille turisteille tärkein syy saapua New Orleansiin . Alue Mississippin varrella tarjoaa nähtävää päiväkausiksi , joten kävelyretket ranskalaiskortteleissa ovat kokemus jo sinällään . Ranskalaiskortteleista löydät runsaasti ravintoloita , baareja ja kahviloita . Anniskelu on amerikkalaiseen tapaan sallittua yli 21-vuotiaille . Takavuosina Bourbon Street oli paras paikka kuulla elävää musiikkia . Nykyään kadun kapat keskittyvät pikemminkin asiakkaiden juottamiseen kuin laadukkaaseen musiikkitajontaan . Jos taas olet kiinnostuneempi musiikista kuin bourbonista , kannattaa sinun ottaa määränpääksesi Preservation Hall ( 726 St Peter Street ) . Siellä kuulet perinteistä jazzia edullisesti . Nauti paikallisen keittiön erikoisuuksista Meilläkin tuttuja Louisianan erikoisuuksia ovat gumbo-keitto ja jambalaya . Ne ja monet papuruoat ovat edullista perinneruokaa parhaimmillaan . Lennot ja matkat Suomesta ei ole suoria lentoja New Orleansiin . Yhdellä välilaskulla pääset kuitenkin kaupunkiin useiden eurooppalaisten suurkaupunkien ja USA:n itärannikkon kautta . Kahdella välilaskulla tarjontaa on jo runsaasti , ja hinnatkin halpenevat selvästi .</w:t>
      </w:r>
    </w:p>
    <w:p>
      <w:r>
        <w:rPr>
          <w:b/>
          <w:color w:val="FF0000"/>
        </w:rPr>
        <w:t>id 358</w:t>
      </w:r>
    </w:p>
    <w:p>
      <w:r>
        <w:rPr>
          <w:b w:val="0"/>
        </w:rPr>
        <w:t>Tee helppo maja lastenhuoneeseen Julkaistu 20.08 . klo 10:39 Kirjoittaja KODIN1 ​ Maja , teltta , tiipii ja koija . Suosikilla on monta nimeä . Näillä ohjeilla loihdit todella helposti valmisverhoista pienten leikkijöiden rakastaman piilopaikan lastenhuoneeseen . Jos haluat elävöittää tilaa , käytä hauskaa printtikangasta . Jos taas rauhoittaa huonetta , valitse klassiset valkoiset tai muut yksiväriset verhot . Tarvitset majaa varten kahdet valmisverhot ( tai muuta haluamaasi kangasta samassa koossa ) . Valmisverhoissa on valmiina kuja , mutta jos käytät muuta kangasta , ompele molempiin kangaspaloihin kuja verhojen tapaan . Pujota sen jälkeen rautalanka kujista ja sido rautalanka ympyräksi . Ripusta teltta kattoon esimerkiksi lyhtyketjulla tai kettingillä . Majan tekemiseen sopii vaikka Ivana Helsingin Teltta-kangas Oulun Sisustajantorin Kodin Ykkösen tapaan ja valoiksi esimerkiksi Anno-led -pallovalosarja . Löydät runsaasti kangasvaihtoehtoja Kodin1-tavarataloista , valmisverhoja myös verkkokaupan verho-osastolta . Viimeistele maja halutessasi vielä pyöreällä matolla ja pienellä pöydällä tai vaikka pehmeällä taljalla ja koristetyynyillä .</w:t>
      </w:r>
    </w:p>
    <w:p>
      <w:r>
        <w:rPr>
          <w:b/>
          <w:color w:val="FF0000"/>
        </w:rPr>
        <w:t>id 359</w:t>
      </w:r>
    </w:p>
    <w:p>
      <w:r>
        <w:rPr>
          <w:b w:val="0"/>
        </w:rPr>
        <w:t>Toinen Korinttolaiskirje 9 Keräyksen järjestäminen Korintissa 1 Minun on oikeastaan tarpeetonta kirjoittaa teille pyhien avustamisesta . 2 Tiedänhän teidän halukkuutenne . Olen kehunut teitä sen vuoksi makedonialaisille ja kertonut , että Akhaiassa asia on hoidettu jo viime vuonna . Teidän intonne on saanut täälläkin useimmat liikkeelle . 3 Lähetän nyt veljet matkaan varmistaakseni , etten ole turhaan kehunut teitä tässä asiassa vaan että te olette valmiita , niin kuin olen sanonut . 4 Joutuisihan meidän luottamuksemme häpeään , teistä itsestänne puhumattakaan , jos sinne tulisi joitakin makedonialaisia minun kanssani ja he tapaisivat teidät valmistautumattomina . Toinen Korinttolaiskirje 8 Jerusalemin kristittyjen avustaminen 1 Veljet , tahdomme teidän tietävän , millaisen armon Jumala on suonut Makedonian seurakunnille . 2 Vaikka vaikeudet ovat raskaasti koetelleet niitä , uskovien ilo oli niin ylitsevuotava , että he äärimmäisessä köyhyydessäänkin osoittivat runsasta anteliaisuutta . 3 Voin vakuuttaa , että he antoivat voimiensa mukaan , jopa yli voimiensa . Omasta aloitteestaan 4 he pyytämällä pyysivät , että antaisimme heidän osallistua yhteiseen rakkaudentyöhön , pyhien avustamiseen . 5 Eivätkä he tehneet vain sitä mitä olimme toivoneet , vaan ennen kaikkea antoivat Jumalan tahdon mukaisesti itsensä Herralle ja myös meille . Toinen Korinttolaiskirje 6 1 Jumalan työtovereina me vetoamme teihin : ottakaa Jumalan armo vastaan niin , ettei se jää turhaksi ! 2 Hänhän sanoo : -- Oikealla hetkellä olen kuullut sinua , pelastuksen päivänä olen tuonut sinulle avun . Juuri nyt on oikea hetki , juuri nyt on pelastuksen päivä . Toinen Korinttolaiskirje 5 1 Me tiedämme , että vaikka tämä meidän maallinen telttamajamme puretaankin , Jumalalla on taivaassa meitä varten ikuinen asunto , joka ei ole ihmiskätten työtä . 2 Täällä ollessamme me huokailemme ja kaipaamme päästä pukeutumaan taivaalliseen asuumme , 3 sillä sitten kun olemme pukeutuneet siihen , emme jää alastomiksi . 4 Me , jotka vielä asumme tässä majassamme , huokailemme ahdistuneina . Emme haluaisi riisuutua vaan pukeutua uuteen asuun , niin että elämä kätkisi sisäänsä sen , mikä on kuolevaista . 5 Juuri tähän Jumala on valmistanut meidät , ja vakuudeksi hän on antanut meille Hengen . 6 Olemme siis aina turvallisella mielellä , vaikka tiedämmekin , että niin kauan kuin tämä ruumis on kotimme , olemme poissa Herran luota . Toinen Korinttolaiskirje 4 Aarre saviastioissa 1 Kun meillä Jumalan armosta on tällainen palveluvirka , me emme lannistu . 2 Olemme hylänneet kaiken salakähmäisen , emme toimi petollisesti emmekä vääristele Jumalan sanaa , vaan tuomme esiin totuuden ja toivomme , että jokainen omassatunnossaan arvioi meidät Jumalan edessä . 3 Jos meidän julistamamme evankeliumi on peitossa , se on peitossa niiltä , jotka joutuvat kadotukseen . 4 Tarkoitan niitä , joiden mielen tämän maailman jumala on sokaissut , niin että he epäuskossaan eivät näe Kristuksen evankeliumin kirkkaudesta säteilevää valoa , Kristuksen , joka on Jumalan kuva . 5 Emmehän me julista sanomaa itsestämme vaan Jeesuksesta Kristuksesta : Jeesus on Herra , ja hän on lähettänyt meidät palvelemaan teitä . Toinen Korinttolaiskirje 3 Uuden liiton kirkkaus 1 Alammeko jälleen suositella itseämme ? Tarvitsemmeko mekin teitä varten tai teiltä suosituskirjeitä niin kuin eräät muut ? 2 Te itse olette meidän suosituskirjeemme , joka on kirjoitettu meidän sydämiimme kaikkien ihmisten nähtäväksi ja luettavaksi . 3 Olettehan te selvästi Kristuksen kirje , jonka kirjoittamisen hän uskoi meille . Tätä kirjettä ei ole kirjoitettu musteella vaan elävän Jumalan Hengellä , ei kivitauluihin vaan ihmissydämiin . 4 Tällaisen luottamuksen Jumalaan on Kristus saanut meissä aikaan . 5 En tarkoita , että kykenisimme ajattelemaan mitään omin päin</w:t>
      </w:r>
    </w:p>
    <w:p>
      <w:r>
        <w:rPr>
          <w:b/>
          <w:color w:val="FF0000"/>
        </w:rPr>
        <w:t>id 360</w:t>
      </w:r>
    </w:p>
    <w:p>
      <w:r>
        <w:rPr>
          <w:b w:val="0"/>
        </w:rPr>
        <w:t>Uusia kotisivuja ilmestyy taianomaisesti ulottuvillemme lähes päivittäin . Kotisivut voi joko rakentaa alusta loppuun itse tai sitten voi teettää kotisivunsa ammattilaisilla . Valmiita kotisivupakettiratkaisuja on tarjolla useilla eri yrityksillä , jotka tarjoavat useimmiten myös kotisivujen päivityksiä ja tukea ylläpitoon . Miten sitten rakentaa kotisivu ? Tarviset kotisivullesi nimen ja edustavan etusivun . Tekstiä eli sisältöä ja kuvia tarvitaan myös . Selkeä ryhmittely parantaa käyttöystävällisyyttä . Kotisivujen tekeminen kannattaa aloittaa miettimällä , minkälaista sisältöä sinne haluaa laittaa . Aloita kotisivujesi tekeminen suunnittelemalla navigointipalkkisi . Navigointopalkista pääsee linkittämään ja valitsemaan suoraan haluamansa kiinnostavan aiheen , esimerkiksi sinun harrastuksesi . Tätä varten sinun tulee hahmotella elämääsi kategorioihin . Näitä voivat olla esimerkiksi : harrastukset , ystävät , perhe jne . Kotisivuilla voi olla kahdenlaisia linkkejä : linkkejä kotisivujen sisälle ja linkkejä muualle Internettiin . Sivuston navigoinnissa sisäiset linkit johtavat muille itse tekemillesi sivuille , vastaavasti linkit sivujen ulkopuolelle johtavat muiden ihmisten tekemille sivuille . Kuvat elävöittävät kotisivuasi ja tekevät niistä mielenkiintoiset , Kuvia voit ottaa itse tai sitten ladata Internetistä . Muista kuitenkin , että useimmat kuvat ovat tekijänoikeuslailla suojattuja ja niiden käyttöön tarvitaan kuvan omistajan lupa . Kotisivujen tekemiseen tarvitaan HTML-merkintäkieltä , joka voi tuntua haasteelliselta opetella . Vinkkejä tähän löytyy useilta sivuilta Internetistä , sekä kirjallisuudesta . Kaikki kunnia itsetehdyille kotisivuille , mutta jos haluaa säästyä harmailta hiuksilta , voi antaa kotisivujen työstämisen ammattilaisille ja pelkästään nauttia upeasta lopputuloksesta .</w:t>
      </w:r>
    </w:p>
    <w:p>
      <w:r>
        <w:rPr>
          <w:b/>
          <w:color w:val="FF0000"/>
        </w:rPr>
        <w:t>id 361</w:t>
      </w:r>
    </w:p>
    <w:p>
      <w:r>
        <w:rPr>
          <w:b w:val="0"/>
        </w:rPr>
        <w:t>Olavi Nupponen hakee rakennuslautakunnalta maa-aineslain mukaista maa-ainesten ottolupaa Mäntyharjun kunnan Luhtasen kylässä tilalle Alamäkelä RN:o 1:181 . Alueelle on myönnetty v. 2004 maa-aineslupa 6 vuodeksi , jota on jatkettu neljällä vuodella v. 2010 . Luvan voimassa olo on päättynyt toukokuussa 2014. Alueelta on jäänyt ottamatta soraa aikaisemmilla luvilla myönnetystä ottomäärästä . Ottamisalue sijaitsee Harjunniementien varrella n . 250 m. etäisyydellä Miekankoskentieltä . Haettava maa-ainesmäärä on 2500 k-m² . Lupaa haetaan 4 vuodeksi . Otettava maa-aines on soraa ja hiekkaa .</w:t>
      </w:r>
    </w:p>
    <w:p>
      <w:r>
        <w:rPr>
          <w:b/>
          <w:color w:val="FF0000"/>
        </w:rPr>
        <w:t>id 362</w:t>
      </w:r>
    </w:p>
    <w:p>
      <w:r>
        <w:rPr>
          <w:b w:val="0"/>
        </w:rPr>
        <w:t>Pihan yksi näkyvimmistä elementeistä on pihan käytävät ja väylät . Suosittuja päällysmateriaaleja pihalla on hiekka , pihakivet ja asfaltti . Hiekka on ehkä yleisin päällysaine pihalla edullisen hintansa ja helppoutensa takia . Hiekassa on kuitenkin ongelmia . Hiekka kulkeutuu kenkien mukana sisälle ja sotkee lattioita . Sisälle kulkeutunut hiekka näyttää sotkuiselta ja naarmuttaa lattiaa . Tästä syystä piha yleensä päällystetään pihakivillä tai [ ... ] Onko sinulla sisäseinien maalaus edessä ? Tällöin on muutamia muuttujia , jotka sinun kannattaa ottaa huomioon ennen puuhaan ryhtymistä . Maalien ympäristöystävällisyys Jos näin on , kannattaa hankkia M1-hyväksytty maali , josta haihtuu mahdollisimman vähän haitallisia yhdisteitä . Kannattaa valita maali , jolla on allergiatunnus ja joka on liuotteeton , tai sen säilöntäainepitoisuus on mahdollisimman pieni . Luulitko , että vaarat lymyilevät liikenteessä , järvellä , kesämökillä , kaupungin keskustassa ? Jos näin ajattelit , isketään tilastot pöytään : Suurin osa ihmisten elämän onnettomuuksista tapahtuu kotioloissa . Tästä faktasta ei kannata kuitenkaan huolestua . Suurin osa kodin turvallisuusriskeistä johtuu yksinkertaisesti asukkaiden henkilökohtaisesta huolimattomuudesta . Monet kodin onnettomuudet juontuvat nimittäin sähkölaitteiden hajoamisesta , äkillisistä liikkeistä ja varomattomuudesta . Kun laitteita käytetään oikein , ei riskejä pitäisi [ ... ] Aiotko ulkomaalata pintoja ? Syksy on siihen erinomainen ajankohta , kunhan et lähde maalaaamaan pahimpana sadepäivänä . Maalaamisen ei tarvita ammattilaisten käsiä- välttämättä . Homma suoriutuu helposti itsenäisenäisenä projektinakin , mutta maalaus vaatii erityisosaamista tai ainakin tietoa siitä , millaisissa oloissa ja millaisilla väreillä homma pitäisi hoitaa . Tässä joitakin faktoja : Muista poistaa ruoste Mikäli omistat yhden tai useampia lemmikkieläimiä , olet voinut joutua ongelmiin asunnon löytämisen kanssa . Etenkin vuokra-asunnon etsijöille lemmikin omistaminen voi olla vaikea asianhaara . Lemmikit vuorka-asunnossa Vuokra-asunnoissa on monesti erilaisia rajoituksia lemmikkien omistamisen suhteen . Toisinaan vuokranantajat ovat hyvinkin jyrkkiä linjassaan – mitään lemmikkejä ei asunnossa sallita . Monesti asunnonhakutilanteissa vuokranantajat luovuttavat asunnon mieluummin sellaiselle hakijalle , jolla ei ole [ ... ] Graniitti on Suomen tunnetuin ja yleisin kivilaji . Se on rakentamisen klassikko , joka ei koskaan mene Rakennusteollisuudessa sekä kaupallisesti myös muita kovia syväkivilajeja kutsutaan yleisesti graniiteiksi . Nämä kivilajit ovat muodostuneet syvällä maan sisässä korkeassa kuumuudessa ja kovassa paineessa . Näihin ns. ”graniitteihin ” luetaan yleisesti kuuluviksi graniitit , gneissit , migmatiitit , gabrot , diabaasit , kvartsiitit jne… Mihin [ ... ] Sääennusteet lupaavat lähipäiviksi- jopa lähiviikoiksi suorastaan paahtavan kuumaa hellettä . Lämpöä ja aurinkoa on odotettu . Jos ne tuntuvat ärsyttävän tukalilta , kannattaa muistaa , miten kylmä viime kesänä oli . Kesä on vasta alussa , joten voimme odottaa , että porottavista helteistä saadaan nauttia vielä pitkään . Sisätiloissa kuumuus voi tuottaa kuitenkin ennennäkemättömiä ongelmia . Etenkin pienissä kerrostaloasunnoissa asuvat suomalaiset törmäävät kesällä usein [ ... ] Ilmalämpöpumpun hankintaan tarvitaan asiantuntemusta toimivista ilmalämpöpumpuista . Tätä ei saadakaan ihan kädenkäänteessä , joten on suotavaa kääntyä asiaa tuntevan henkilön puoleen . Oikean ilmalämpöpumpun valinta Tarvitsetko ilmalämpöpumppua ? Oikeanlaisen ilmalämpöpumpun valinta liittyy ennen kaikkea talon ulkoisiin ominaisuuksiin . Ensin kannatta miettiä , kumpi on tärkeämpää lämmitys vai jäähdytys . Nyrkkisääntönä lasketaan , että 1 kW riittää n . 30 m 2 lämmitykseen ja n . 20 m 2 jäähdytykseen [ ... ] Kylpylä on monelle tuttu keino rentoutumispaikkana , joka tarjoaa</w:t>
      </w:r>
    </w:p>
    <w:p>
      <w:r>
        <w:rPr>
          <w:b/>
          <w:color w:val="FF0000"/>
        </w:rPr>
        <w:t>id 363</w:t>
      </w:r>
    </w:p>
    <w:p>
      <w:r>
        <w:rPr>
          <w:b w:val="0"/>
        </w:rPr>
        <w:t xml:space="preserve">      Eläinlääkejäämät - täydentävät ehdot Eläinlääkejäämiä koskevien säädösten noudattaminen Viljelijän on toimittava siten , ettei hänen tuottamassaan elintarvikkeessa esiinny eläinlääkejäämiä yli raja-arvojen . Lääkitty eläin on tarvittaessa merkittävä selvästi ja pysyvästi sekä lääkitykselle tarvittavaa varoaikaa on noudatettava . Viljelijän on myös pidettävä kirjaa eläinten lääkityksistä . Mitä valvotaan Eläinlääkejäämien täydentävillä ehdoilla valvotaan , etteivät eläimistä saatavat elintarvikkeet sisällä eläinten lääkintään sallittujen aineiden jäämiä yli lainsäädännössä asetettujen raja-arvojen ja ettei elintarvikkeiden tuotannossa käytetä tuotantoeläimille kiellettyjä aineita säädösten vastaisesti . Sallitun eläinlääkkeen esiintyminen eläimistä saatavissa elintarvikkeissa on aina elintarviketurvallisuusriski , joka voi aiheuttaa laajan ja vakavankin ongelman . Eläinlääkejäämien suurimmat sallitut pitoisuudet ( ns . MRL-arvot ) on koottu komission asetukseen farmakologisesti vaikuttavista aineista ja niiden eläinperäisissä elintarvikkeissa esiintyvien jäämien enimmäismääriä koskevasta luokituksesta ( EU/ 37/2010 ) . Jos MRL-arvo ylittyy , eläintä tai eläimestä saatavaa elintarviketta ei saa toimittaa kulutukseen . Miten valvotaan Tuotantoeläimille sallittuja lääkeaineita sekä kiellettyjä aineita valvotaan maa- ja metsätalousministeriön eläimistä saatavia elintarvikkeita koskevan vierasaineasetuksen ( 1/EEO/2007 ) perusteella osana kansallista eläviä eläimiä ja eläimistä saatavia elintarvikkeita koskevaa vierasainevalvontaohjelmaa . Myös jos eläimestä saatavasta elintarvikkeesta on todettu muussa viranomaisen tekemässä tutkimuksessa tai laitoksen omavalvontaan kuuluvassa tutkimuksessa eläinlääkkeiden jäämiä , kunnan valvontaviranomaisen , teurastamon tarkastuseläinlääkärin tai aluehallintoviranomaisen on selvitettävä eläinlääkejäämien esiintymisen syitä valvomassaan laitoksessa tai valvomallaan tuotantotilalla . Eläinlääkejäämiä koskevat määräystenvastaisuudet laajenevat täydentävien ehtojen valvonnan piiriin . Valvontakäynti Kunnan elintarvikevavalvontaviranomainen , teurastamon tarkastuseläinlääkäri tai aluehallintoviranomainen ottaa näytteet ennalta ilmoittamatta eläimistä saatavista elintarvikkeista ( lihasta , maidosta , kananmunista tai hunajasta ) joko suoraan tilalla tai esimerkiksi teurastuksen yhteydessä vierasaineohjelman mukaisesti . Valvonnan tulos Jos näyte on määräystenvastainen eli siitä osoitetaan sallittujen eläinlääkkeiden jäämiä raja-arvoja ylittäviä määriä tai viitteitä kiellettyjen aineiden käytöstä , tapauksen viralliset selvittelyt aloitetaan ja tuotantotilalle tehdään tarkastus vierasainesäädösten mukaisesti . Valvonta laajenee täydentävien ehtojen valvonnaksi ja säädösten vastainen toiminta arvioidaan täydentävien ehtojen valvontojen mukaisena laiminlyöntinä . Laiminlyönnin arvioiminen Täydentävien ehtojen valvontakohteen ” eläinlääkejäämät ” arviointiin vaikuttaa tutkimustuloksen lisäksi määräyksenvastaisuuden johdosta tehty virallinen selvitys . Selvitysten perusteella arvioidaan myös laiminlyönnin tahallisuus osana täydentävien ehtojen valvontaa .</w:t>
      </w:r>
    </w:p>
    <w:p>
      <w:r>
        <w:rPr>
          <w:b/>
          <w:color w:val="FF0000"/>
        </w:rPr>
        <w:t>id 364</w:t>
      </w:r>
    </w:p>
    <w:p>
      <w:r>
        <w:rPr>
          <w:b w:val="0"/>
        </w:rPr>
        <w:t>Salamanterit Julkiset viestit Miikka Maalivahtitreenit ei toimi . Ilmoituksen mukaan tänään piti olla Kartsin kentällä treenit klo 18- 19 mutta paikalla olivat vain Miikka ja Niklas Ä. Valmentaja oli kuulemma poistunut aikaisemmin paikalta . Voisiko tämän välittää PPS : lle , kun näitä treenejä täällä nimenhuudossa msinostettiinkin . 10 kuukautta sitten ( poistettu pelaaja ) Kyselin myös valmentajan no show -asiaa Korpiselta ja kuulemma mv-valmentaja oli nähnyt vain yhden pojan vetelemässä maaleihin Kartsin kentällä klo 18 ja lähtenyt sitten menemään ? ! ? Ei ollut hoksannut kysyä olisko poika ehkä ollut tulossa mv-treeneihin ... Jussi siis tietää , että homma ei pelitä , mutta toivotaan , että asiaan tulee pian muutos . 10 kuukautta sitten EERIKKÄLÄ INFO Janne Tässä vielä kerran muistutuksena Erikkälän homma : o Yhteislähtö Kartsin koululta lauantaina 7.9 . klo 09.00 . Paluu Kartsin koululle sunnuntaina 8.9 . n . klo 16; o Karkea ohjelma liitteeksi ( = oheinen pdf-dokumentti ) o Kaikkien tulee ilmoittaa i ) tuleeko omalla autolla , ii ) mahtuuko kyytiin muita / kuinka monta , iii ) onko kyydin tarpeessa ; o Huomautus siitä , että autokyytejä tarvitaan näillä näkymin vielä 1 – 2 autollista ; o Paikalla tulee olemaan aikuisia ainakin 4 ( Tipi , Jukka , Mikko , Teemu ( Casimirin isä ) ) . Janne ja Sanna on molemmat pv mutta ei jää yöksi sinne . Pari muuta vanhempaa on vielä auki o Pojille mukaan : § Fudisvaatteet ( useampia paitoja , sukkia jne. , koska vaatteet saattavat kastua ) . HUOM . Myös molemmat PPS:n pelipaidat ; § Fudispallo , jonka tulee olla PUMPATTU ennen leiriä ; § Ulko- ja sisälenkkarit § Muuta vaatetta ( verskaa , college-paitaa , kalsaria , sukkaa jne. ) . Kannattaa varata mukaan myös sateenpitävää vaatetta ja jotain lämmintä ; § Pyyhe ; § Uikkarit ; § Pesuvälineet ; § Hieman rahaa ( ei välttämättä tarvitse , mutta on hyvä olla mukana ; varmaan max . 20 eur ) ; § Kännykkä ; § Kaikenlaisia pelejä jne , . on suotavaa ottaa mukaan iltaa varten ( lautapelejä , petankkia , pelikortteja , frisbee , rantalentispallo jne . jne ) ; § REILUSTI HYVÄÄ ASENNETTA JA ILOISTA MIELTÄ ! ! o Yöpyminen tapahtuu kahden ( 2 ) huoneissa , joissa ei ole vessaa ja suihkua . Vessat ja suihkut ovat käytävällä . Mukaan EI tarvitse petivaatteita – ne kuuluvat hintaan ; • Hinta on täsmentynyt ja onkin 65 eur per lapsi ja 70 eur per aikuinen ; Ohjelma on aikataulutettu karkeasti ohessa Mikko ja Tipin ovat suunnitelleet harjoitusten ja muiden ohjelmien sisällön . harjoituksia tulee olemaan tekniikkakilpailuluonteinen , yksi tulee olemaan yleisurheilukilpailu ja yksi 3 vs 3 futisturnaus ainakin alustavasti . Muu ohjelma ( aikatauluun merkityt ”palaverit ” ) tulevat olemaan joukkueen sääntöjen läpikäymistä ja pienryhmätyöskentelyä ( leppoisaa sellaista ) . Illalla on luvassa saunan ja uimisen lisäksi tietovisa ja kivoja juttuja ( frisbeen heittoa , petankkia , lautapelejä jne . mukavaa yhdessäoloa ) ; 11 kuukautta sitten Jami Tuo automäärän tarve 1-2 lisää tuossa tekstissä EI siis pidä paikkansa , autoja on tarpeeksi , tuo teksti on kopioitu niin siksi se vielä siellä lukee :) 11 kuukautta sitten Mikko Laskujeni mukaan meillä on nyt autoja seuraavasti : - Janne Paul -- &amp;gt ; autoon mahtuu 6 poikaa ( Jami mukaan lukien ) ; - Mikko Leppä -- &amp;gt ; autoon mahtuu 4 poikaa ( Onni mukaan lukien ) ; - Olli Alanen + Nikon vanhemmat -- &amp;gt ; 3 poikaa ( omat pojat mukaan lukien ) ; - Marianna Preller -- &amp;gt ; 3 poikaa ( Willem mukaan lukien ) ; - Teemu Koskela -- &amp;gt ; 4 poikaa ( Casimir mukaan lukien ) . Yllä olevan mukaisesti kyyteihin mahtuisi nyt 20 poikaa . Olen laskenut niin , että eteen voi kulloinkin istua yksi poika , taakse</w:t>
      </w:r>
    </w:p>
    <w:p>
      <w:r>
        <w:rPr>
          <w:b/>
          <w:color w:val="FF0000"/>
        </w:rPr>
        <w:t>id 365</w:t>
      </w:r>
    </w:p>
    <w:p>
      <w:r>
        <w:rPr>
          <w:b w:val="0"/>
        </w:rPr>
        <w:t>Soliferia -sivustoa pitäisi alkaa mainostamaan netissä laajasti , jotta tänne saataisiin enemmän porukkaa , josta taas seuraisi tietysti enemmän tietoa tarjoava lähde ! Hmm , sivuahan voisi mainostaa kaikissa ilmaisissa paikoissa .... Laitoinpa Soliferiasta mainos-iskun Suomi24 mainosta websivuja -osioon . Aikoinaan 14-kesäisenä tuli rempattua peltokäyttöön solifer SM -77 60cc 5v. Seuraavana kesänä olikin vuorossa Solifer TS-50 -85 joka rekisteröitiin täysin vakiona ja sillä sitten ajelin pari vuotta iloisesti ilman ongelmia . Joku ilkeä pitkäkyntinen sen tosin varasti järeästä lukituksesta huolimatta pihaltani . Nyt sitten viime viikolla jälkeen seitsemän vuoden sain käsiini huippuhienon solifer SM -82 vakiomopon , mitä olisi tarkoitus kevyesti piristää . Laittelen kuvia noista mopoista galleriaan jossain vaiheessa . Hyvää kesää kaikille ja toivottavasti tältä foorumilta löytyy aktiivisia käyttäjiä , koska näytti eilen pikaisella selaamisella löytyvän ihan kivasti pikkutietoa mitä ei kirjoissa lue . PS . ostetaan sopivaan hintaan sylinterin kansi , jota olisi tarkoitus madaltaa .</w:t>
      </w:r>
    </w:p>
    <w:p>
      <w:r>
        <w:rPr>
          <w:b/>
          <w:color w:val="FF0000"/>
        </w:rPr>
        <w:t>id 366</w:t>
      </w:r>
    </w:p>
    <w:p>
      <w:r>
        <w:rPr>
          <w:b w:val="0"/>
        </w:rPr>
        <w:t>Mistä eduskunnassa puhutaan ? Nuorten syrjäytyminen Arvoisa puhemies ! Kun vuonna 2004 tehtiin ensimmäinen sisäisen turvallisuuden ohjelma silloisen hallituksen toimesta , se tehtiin laajalla turvallisuuskäsitteellä , siis sosiaalinen turvallisuus mukaan lukien , ja suurimpana sisäisen turvallisuuden uhkana pidettiin nuorten syrjäytymistä ja tämän kansallisen jakautumisen seurauksia . Tässä suhteessa tietysti nuorten työllistämistakuu ja monet muut asiat ovat tärkeitä , mutta erityisen keskeiseksi tässä tulee kyllä se pysähtymisen paikka hallituksen ja eduskunnan ja kuntien ja eri viranomaisten osalta : mitä oikeasti yhdessä on tehty poikkihallinnollisesti , koordinoitu , estetty ylisukupolvista köyhyyttä , syrjäytymistä , minkä takia mielenterveyspalvelut eivät toimi , kouluterveydenhuoltoa ei ole rakennettu 90-luvun kriisin jälkeen , lasten ja nuorten psykiatrian jonot kasvavat . Kyllä nyt haluaisin hallituksen sisäisen turvallisuuden ministeriryhmältä tarkemman selvityksen , mitä konkreettista tämän ohjelman osalta nyt tehdään ja miten esimerkiksi sosiaalipäivystyksen ympärivuorokautinen palvelu kattavasti koko maahan voidaan nyt vihdoin aikaansaada . Poliisille voidaan soittaa , sen numero löytyy , jos talo palaa , palomies löytyy , mutta jos perheessä on paha olla , kenelle soitetaan , kuka vastaa ?</w:t>
      </w:r>
    </w:p>
    <w:p>
      <w:r>
        <w:rPr>
          <w:b/>
          <w:color w:val="FF0000"/>
        </w:rPr>
        <w:t>id 367</w:t>
      </w:r>
    </w:p>
    <w:p>
      <w:r>
        <w:rPr>
          <w:b w:val="0"/>
        </w:rPr>
        <w:t>maanantai 30. tammikuuta 2012 Saarnaajan kirja on Raamatun väärinymmärretyimpiä kirjoja . Sitä pidetään pessimistisenä ja epähengellisenä kirjana . Sillä on saatettu perustella jopa uskonelämän kuivuuden olevan normaalia . Saarnaaja on kuitenkin elämänläheisimpiä Raamatun kirjoja . Se on kirjallisuuden mestariteoksia . Kirjan englanninkielinen nimi ecclesiastes viittaa kreikankieliseen ekklesia -sanaan , joka tarkoittaa seurakuntaa . Seurakunnassa puhetta pitävä henkilö on luonnollisesti saarnaaja . Salomoa kirjoittajaksi puoltavat useat sisäiset viitteet : Kirjoittaja sanoo olevansa Daavidin poika , ja hallinneensa kuninkaana Jerusalemissa . Hän oli viisas hallitsija , jonka kuningaskunta tunnettiin yltäkylläisestä loistosta , jota Saarnaaja kuvaa . Lisäksi tiedetään , että Salomolla oli tapana koota kansa ja pitää heille opetustuokioita . Varmuutta tekijästä ei kuitenkaan ole , mutta kirja on Jumalan sanoma meille . Saarnaaja paljastaa ihmisviisauden Raamatunkirjat edustavat eri tyylejä , joita tulee tulkita niiden omilla ehdoilla . Saarnaajan kirja taas on viisauskirjallisuutta . Saarnaaja kuvaakin melkeinpä ironisoiden ihmisen viisautta ja rinnastaa sen Jumalan näkökulmaan . Se kuvaa elämän , luonnon ja historian kiertokulkua : elämä on turhuuden oravanpyörä erossa Jumalasta . Pääavain Saarnaajaan on ymmärtää sen olevan kyyninen kuvaus onnen etsinnän turhuudesta ilman Jumalaa ja hänen sanaansa . Tuntiessaan uskonelämän turhauttavaksi , kukaan ei siis voi vedota Saarnaajan , jumalanmiehen kokeneen samoin . Saarnaaja oli kokenut vaurauden , vallan , kunnian , kuuluisuuden ja hurmion . Nämä kaikki olivat turhuutta ( 1:2 ) . Hän tiesi mistä hän puhui . Hän oli palvellut itseään . Postmodernismi ihminen luottaa Saarnaajan lailla omaan järkeensä . Tämä johtaa helposti itsekeskeisyyteen , joka näkyy oman edun ja vaurauden etsinnässä . Yhteiskuntakin on eniten huolissaan talouden toimintaedellytyksien turvaamisesta , ei esimerkiksi vanhusten ja sairasten huollosta . Saarnaaja paljastaa elämän realiteetit Elämä on Saarnaajan kirjassa liian lyhyt henkäys ja pakeneva vietettäväksi itsekeskeisyyden kaltaisessa tyhmyydessä . Saarnaaja kohdisti kirjansa erityisesti nuoremmille . Runollisen kaunis teksti luvussa 12 kertoo kuinka ihmisen voimat ehtyvät , esim. kuulon heikkeneminen kuvataan ” myllyn äänen ohenemisena linnunlaulun kaltaiseksi ” . Luojaa onkin muistettava jo nuorena . Viisas Saarnaaja ei pitkästä iästään huolimatta löytänyt ratkaisua ongelmiin itsekeskeisestä omien tarpeiden palvelusta . Saarnaajan jumalakeskeinen sisältö aukeaa Saarnaaja omilla tulkinnanavaimilla ( 12 :11 ) , joita kuvaillaan piikeiksi ja nauloiksi . Kirjan rakentuu kahdenlaisten kappaleiden vuorotteluun ; ihmisen ja Jumalan näkökulmasta kertoviin . Piikki tarkoittaa härkien ohjaamiseen oikeaan suuntaan käytettyä ns. tutkainta . Piikit ohjaavat lukijaa oikeaan suuntaan , tunnistamaan tekstistä ihmisviisauden turhan tavoittelu . Naulojen tehtävänä taas on lyödä oikea totuus pysyvästi mieleemme . Ne osoittavat mitkä tekstin kohdat ovat oikeita Jumalan näkökulmasta Saarnaajan elämässä on piikkejä ja nauloja Piikit tunnistaa ihmisnäkökulmasta . Ne puhuvat esim. ” elämästä auringon alla ” ( 2:18-23 ) . Näitä kohtia Saarnaaja ei koskaan vahvista totuudeksi . Piikit osoittavat , että elämä ilman Jumalaa on turhaa . Saarnaajassa piikit koskettavat kaikkea , millä ihminen kuvittelee tulevansa onnelliseksi , rakkautta , rahaa , menestystä ja älykkyyttä . Naulat tunnistaa niiden Jumalan näkökulmasta . Nauloissa mainitaan aina Jumala ja hänen tekemisensä ( esim. 2:24-26 ) . Ne osoittavat elämän oikeat todellisuudet ihmisen pähkäilemien sijaan . Yhdessä piikit ja naulat kertovat , että elämän perusta ei ole omistuksissa , kunnianhimossa tai hekumassa . Lukiessamme Saarnaajaa piikkien ja naulojen kautta se</w:t>
      </w:r>
    </w:p>
    <w:p>
      <w:r>
        <w:rPr>
          <w:b/>
          <w:color w:val="FF0000"/>
        </w:rPr>
        <w:t>id 368</w:t>
      </w:r>
    </w:p>
    <w:p>
      <w:r>
        <w:rPr>
          <w:b w:val="0"/>
        </w:rPr>
        <w:t>sunnuntaina , kesäkuuta 19 , 2011 Kirjoneuletakin kanssa ollaan siinä pisteessä että pitäisi päättää mitä tehdä yläosan kanssa . Tehdäänkö kaarroke ? Plussaa se että kuviot jatkuisivat yhtenäisinä ilman saumaa kädentiellä . Ei ommeltavia saumoja . Miinusta se pitää miettiä kaarrokkeen kuvioihin kavennuskohdat ja paljonko niitä nyt sitten pitää tehdä ? Toisaalta ei yläosan kuvioitakaan ole vielä mietitty ...disain äs juu kou , juu nou . Vai olisko se sitten istutetut hihat ? Plussaa se ettei tartte miettiä kavennuskohtia . Sen kun muotoilee pään- ja kädentiet . Lisäksi istutetuilla hihoilla oleva takki istuu minulle paremmin . Miinusta se että tulee saumat kädenteille ja sitten se hihan pyöriö . Se ei vaan mene jakeluun . lauantaina , kesäkuuta 18 , 2011 Pienviljelijä on jo kovasti odottanut sadetta . Ei vain näy eikä kuulu . Palstalla ollaan jo aika nuutuneita . Tänään kaupungilla tuli kovastikin vettä , mutta meillä paistoi vaan aurinko . Toki olen tietoinen , sääkarttoja tarkasti seuranneena , että huomisesta alkaen sataa vettä ja sille ei sitten loppua näy . Omassa kukkapenkissä kuitenkin kukoistetaan . Etupihalla alkaa olla jo aikamoinen viidakko . Alppiruusu on kukassa ja sen juurella luikertelevat jalokielot ovat villiintyneet suuriksi ryppäiksi . Meillä olikin muutama päivä sitten aika reipas kielon tuoksu etuoven vieressä . Mikäs siinä , ihana tuoksuhan se on . Etupihalla on myös valkoista särkynyttä sydäntä . Tuntuu olevan kaksiväristä kumppaniaan sinnikkäämpi tyyppi . Tai sitten se on paremmalla paikalla kuin takapihalla oleva rimpula . Ei takapihallakaan huonosti mene . Tosin omenapuu ei tehnyt kuin muutaman kukan . Yleensä se on aivan valkoisenaan , mutta nyt oli varmaan alle kymmenen kukkaa . Jättilaukkojankaan ei noussut kuin yksi . Veikkaan syyllikseksi eräitä pieniä elukoita , joiden yksi edustaja istui tänä aamuna kukkapenkissä . Lähti aika äkkiä karkuun ... Ritarinkannukset , ukonkellot ja peurankellot rehottavat mikä kerkiävät , ja pioniinkin on tullut jo iso määrä nuppuja . Tosin tämän raitapöksyn pitää malttaa vielä hetki . Pionit räjähtävät kukkaan siinä 7. heinäkuuta . sunnuntaina , kesäkuuta 12 , 2011 Hihojen välinen osa on edistynyt . Kohta ollaan samoissa kohdin hihojen kanssa . Silleen optimistisesti ajateltuna . Sitten pitääkin miettiä , mikä mahtaa olla seuraava kuvio ja millä väriyhdistelmällä . Tämmönen disain äs juu kou -juttu tämä . Ne siivekkäät eivät anna kasvimaan olla . Siellä kaivetaan jatkuvasti , oljet vaan pölisevät . Ja jos suojapeiton saa jostain kohdasta revittyä auki , niin se myös revitään . Kurkun taimet ovat vähän väliä haudattuina katteen alle , saas nähdä saako niistä mitään satoa . Herneen siemenetkin taitavat olla jossain muualla kuin mullan alla . Tämän vuoksi palkkasin kasvimaalle vahdin . Saas nähdä onko sekin huomenna revitty kappaleiksi . keskiviikkona , kesäkuuta 08 , 2011 Variksella pitää kiirettä palstalla , ja minulla variksen perässä . Kesäkurpitsakin piti pistää peiton alle piiloon , sen verran mielenkiintoinen se oli . Huomenna pitäisi kait käydä jo ensimmäisiä flora-sukuun kuuluvia vastustajia tuhoamassa . Pellolla vaan on niin turkasen kuuma ja iniseviä , vertahimoitsevia tyyppejä on paljon . Mutta kerkiää sinne myöhemminkin . sunnuntaina , kesäkuuta 05 , 2011 Nyt tulee pitkä ja polveileva juttu , asiaankin kyllä päästään . Sitten lopuksi . Juttu alkaa niin että eilen istutin avomaankurkut . Ne olivat semmoisissa turveruukuissa , joista repäisin reunat pois . Päätin sitten laittaa sen ruukun kaistaleen maahan , siihenhän se maatuu . Päälle kippasin sitä kallista olkikatetta . Ja avot kun oli hyvä . Illalla oli sitten sen verran kova tuuli , ja mielessäni ajattelin kuinka oljet , ne kalli</w:t>
      </w:r>
    </w:p>
    <w:p>
      <w:r>
        <w:rPr>
          <w:b/>
          <w:color w:val="FF0000"/>
        </w:rPr>
        <w:t>id 369</w:t>
      </w:r>
    </w:p>
    <w:p>
      <w:r>
        <w:rPr>
          <w:b w:val="0"/>
        </w:rPr>
        <w:t>Anun terassi on jaettu ruokatilaan , jota rajaa herkullinen kelta-valkoinen matto . Kalusteet ovat betonia ja ruokapöydän yläpuolelle on ripustettu yrttiruukut , joista jokainen voi noukkia haluamansa yrtit ruoka-anokseensa .</w:t>
      </w:r>
    </w:p>
    <w:p>
      <w:r>
        <w:rPr>
          <w:b/>
          <w:color w:val="FF0000"/>
        </w:rPr>
        <w:t>id 370</w:t>
      </w:r>
    </w:p>
    <w:p>
      <w:r>
        <w:rPr>
          <w:b w:val="0"/>
        </w:rPr>
        <w:t>Viini huulillani ei tuntunut tai maistunut miltään . Aistit olivat turtuneen humalaan . Tusinablondin kosketus reidellä ei jaksanut sytyttää intohimoja eivätkä ystävien juontikilpailut suuremmin kiinnostaa . Ericin surkealle humalasähellykselle tupakoiden kanssa saattoi korkeintaan hieman naurahtaa . Ystäväni osasivat käyttäytyä toisinaan huomattavasti typerämmin kuin heidän ikäisiltään saattoi olettaa . Mutta mitäpä tuosta , jos he siitä jotakin hupia repivät . Kukin eläköön elämänsä parhaakseen katsomallaan ja nautinnollisimmaksi kokemalllaan tavalla . Minä en kuitenkaan jaksanut hukata aikaani moisiin turhuuksiin . Sen sijaan ajatukseni johtivat baaritiskille , missä verenpunahiuksinen kaunotar istuksi ystävineen vähintään yhtä humaltuneena kuin minä itse . Viettelijätär ei selvästikään ollut mikään hieno nainen . Hän oli ennemminkin rahvaanomainen ja joku vivahteita ymmärtämätön olisi voinut kutsua naista jopa halvaksi . Oli kyllä totta , ettei hän pukeutunut millään lailla siveellisesti , mutta en voi kieltää etteikö se olisi sopinut muuhun olemukseen täydellisesti . Kaikki nuo karkeat ja paikoittain hyvin sopimattomatkin eleet erosivat halpojen huorien käytöksestä siinä , että ne vaikuttivat hyvin hiotuilta . Hänen rahvaanomaisuutensa oli seksikästä . Se ei esiintynyt tyylittömyytenä , rumana törkypuheena , suttuisuutena tai muuna vastaavana ominaisuutena . Punapäässä se näkyi tietynlaisena tyylikkäänä röyhkeytenä tai riettautena . Vaaleanvihreissä , paksusti rajatuissa silmissä saattoi nähdä samaan aikaan kissamaista viekkautta kuin pikkutyttömäistä viattomuutta . Nuo piirteet korostuivat aina naisen ilmeen mukaan , mikä oli hyvin mielenkiintoinen piirre hänen ulkonäössään . Pidin siitä , miten hän näytti vampyyrimaiselta viettelijättäreltä , mutta suorastaan rakastin sitä puhtautta , joka yritti välillä puskea pintaan syntisen ulkokuoren alta . Juotuani lasini kerralla tyhjäksi , jätin ystäväni katsomaan hölmistyneenä perääni , kun siirryin tiskille jututtamaan kaunotarta . Hänen nimensä oli Selene . Selene , jolle myöhemmin illalla lupasin kirjoittaa laulun . Upea Selene , josta nautin pikkutunneilla naistenhuoneessa hänen ystäväraukkojensa viivyttäessä samalla taksia . Muutama kuukausi viinanhuuruisen ensitapaamisemme jälkeen löysin Selenen keskeisenä osana elämääni . Hän oli muuttanut luokseni isävainaani kartanoon , joka tosin heikosta rahatilanteestamme johtuen oli päässyt hyvin valitettavaan kuntoon . Kalusteisiin ei oltu koskettu vaihto- tai entisöintitarkoituksessa oikeastaan koskaan . Ilokseni Selene kuitenkin vain piti hieman ränsistyneestä kodistamme , sillä hänen mielestään se teki kartanosta vain kietovamman . Minä nauroin hänen hullutukselleen , mutten väittänyt vastaan . Kartanon tyyli kieltämättä kuvasi meitä varsin hyvin . Olimme kumpikin ylenpalttisen kiinnostuneita kaikesta vanhasta , mikä näkyi pukeutumisessammekin . Suosimme tummia värejä ja historiallisia vaikutteita , milloin napattuna viktoriaaniselta , milloin keskiajalta . Selenelle tuntui tosin olevan varsin tärkeää saada asuihinsa vielä pienoinen annos sitä kuuluisaa riettauttaan . Tulin nopeasti oppineeksi , ettei nainen kokenut monienkaan moraalisääntöjen koskevan itseään . Etenkään minkäänlaisia uskollisuusvelvoitteita hän ei itselleen asettanut . Oikeastaan en pistänyt sitä suinkaan pahakseni . Minulle elämäntyylimme sopi loistavasti . En itsekään halunnut turhia velvoitteita enkä sitoumuksia . Halusin nauttia Selenestä , mutta välillä myös kokea muuta . Halusin elää jokaisella aistillani jättämättä pienintäkään nautintoa kokematta . Yhteen ihmiseen sitoutumalla se kaikki ei olisi ollut mahdollista suinkaan niin suuressa skaalassa . Selenen kanssa minun oli mahdollista oppia elämästä niin paljon enemmän . Hänen kanssaan saatoin toteuttaa synkimmät fantasiani kaikilla elämänalueilla . Opiskelimme yhdessä salatieteitä , harjoitimme okkultismia ja osallistuimme</w:t>
      </w:r>
    </w:p>
    <w:p>
      <w:r>
        <w:rPr>
          <w:b/>
          <w:color w:val="FF0000"/>
        </w:rPr>
        <w:t>id 371</w:t>
      </w:r>
    </w:p>
    <w:p>
      <w:r>
        <w:rPr>
          <w:b w:val="0"/>
        </w:rPr>
        <w:t>Pyhän Hengen häiriköt saavat työtä Tunnetun Juokse poika juokse kirjan evankelista David Wilkerson julistaa : Tarvitsemme enemmän häiriköitä seurakuntaan . Rukoilen , että jokaisesta Kristuksen ruumiin jäsenestä tulisi häirikkö . Mitä ihmettä Wilkerson tarkoittaa ? Onko hän mennyt lopullisesti sekaisin ? Wilkerson kutsuu kristittyjä julistamaan Jumalan sanaa silläkin uhalla , että ympärillä oleva yhteiskunta tai kirkkoinstituutio provosoituu . Hän vetoaa Paavalin esimerkkiin ( Ks. esim. Apt.16 , 17 , 18 ) . David Wilkerson kertoo ( kirjassaan Pyhä jäännös ) rohkaisevan Raamatun esimerkin , joka havainnollistaa sitä kutsumusta , johon Jumalan lapset ovat kutsuttuja . 1Sam.14 kertoo tarinan Joonatanista , joka ryhtyy yksinäiseen taisteluun kokonaista vihollisarmeijaa vastaan . Israelia vastaan on noussut ennennäkemätön sotajoukko . Israelin asema kuvataan inhimillisesti katsoen epätoivoiseksi . Tässä tilanteessa Joonatan nousee yksinäisessä operaatiossaan vihollisen leiriin ja alkaa lyödä vihollisia maahan . Tämä yllättävä liike lyö vihollisten leirin sekasortoon . Syntynyt sekasorto auttaa israelilaisia lyömään vastustajansa . Wilkerson muistuttaa , että kristityillä on usein väärä käsitys vihollisen valtakunnasta . He pitävät sitä kurinalaisena ja hyvin järjestäytyneenä . Näin ei kuitenkaan ole . Se valtakunta , joka on täynnä ylpeyttä , omaa tahtoa ja röyhkeyttä , on täynnä villejä ja tottelemattomia henkiä . Jumalan vastustajan puolella olevat voimat voivat näyttää runsaslukuisilta , mutta ne on lyötävissä sekasortoon yhdenkin Jumalan Sanalle uskollisen palvelijan kautta . Jumala on kutsunut omansa hyökkäämään vihollisen varustuksia vastaan . Apostoli Paavali kirjoittaa ( 2.Kor. 10:5 ) : " Me hajotamme maahan järjen päätelmät ja jokaisen varustuksen , joka nostetaan Jumalan tuntemista vastaan , ja vangitsemme jokaisen ajatuksen kuuliaiseksi Kristukselle . " Paavali kirjoitti , että täytyy puhua kaikille ystävällisesti ja rakkaudellisesti , sävyisästi . Jeesus sanoi , että ihminen tulee tuomituksi joka ainoasta turhasta sanasta , jonka hän lausuu . Minusta ei istu Paavalin , eikä Jeesuksen ideologioihin se , että alkaisi häiriköimään . Kyllä täytyy aina ensin ajatella , että milloin ja missä puhuu , ja mitä puhuu . Ei Jeesuskaan ollut suupaltti evankelista . Luulen hänen enimmäkseen aikuiselämänsä istuneen ihmisten kanssa rauhallisesti viiniä juoden , napostellen ja keskustellen , kohdaten ihmisiä ja kuunnellen heitä . Siihen Raamattu antaa viitteitä , tosin , Raamattu ei oikeastaqan kerro yhtään mitään siitä , miten Jeesus elinvuotensa vietti . Raamattu kertoo vaan muutamia tapahtumia Jeesuksen elämän varrelta . Mutta , jos häiriköit töisia evankeliumilla , et tee muuta kuin evankeliumin vastenmieliseksi . Jos sen sijaan kohtaat ihmisiä heidän itsensä ehdoillaan ja heidän tarpeistaan käsin , he pyytävät ja anovat , lopulta , että kertoisit , mikä on sinun elämän voimasi ja elämän ilosi . Wilkersonin kaltainen usalainen , ei oikein menestyisi täällä tyylillään häiriköidä ja elämöidä . Ei kaikki , mikä usassa on pop ja kuuluu niiden pinnalliseen kommunikointikulttuuriin ( jota mm. Wilkersonkin edustaa ) ole kivaa muissa kulttuureissa . Ilmoita häirikköviesti Lähetä minulle kopio tähän sähköpostiosoitteeseen . Sir Lankku | 17.9.2009 07:47:49 Moni krisitty tarvitsee yhteistä vihollista oli se sitten kirkko tai Paholainen vain oman häilyväisen kristillisen identiteettinsä tueksi . Yhteinen vihollinen yhdistää . Minun puolesta kalistelkaa vain hengellisiä sapeleitanne vaikka maailman tappiin asti . Suuria muutoksia ei silti ole tuleva . Mikään nyt vallitseva yhteiskunnallinen tai sosiologinen ilmiö ei viittaa siihen . Parempi siis keskittyä olemaan kristitty ja jättää sankaripelleily ritarin varusteissa pikkupojille . 2 ) On arvioitu Jeesus rauhalliseksi viiniä si</w:t>
      </w:r>
    </w:p>
    <w:p>
      <w:r>
        <w:rPr>
          <w:b/>
          <w:color w:val="FF0000"/>
        </w:rPr>
        <w:t>id 372</w:t>
      </w:r>
    </w:p>
    <w:p>
      <w:r>
        <w:rPr>
          <w:b w:val="0"/>
        </w:rPr>
        <w:t>Nokia haluaa korvata tupakan ja kahvin Matkustaessaan maailman suurkaupungista toiseen Anssi Vanjoki pyrkii varaamaan pari tuntia aikaa trendwalkia varten . ” Ajelen metrolla tai kävelen kaupungilla ja havainnoin . ” Tokiossa silmiin pistivät kuulokkeet korvissaan kulkevat ihmiset . ” Kuulokkeita käyttävien ihmisten määrä oli lisääntynyt valtavasti . He eivät silti olleet sulkeutuneet ympäröivän tilanteen ulkopuolelle . ” Trendihyppelyn lisäksi Vanjoki lukee , lukee ja lukee . Nokialla on omat yksiköt tulevaisuuden trendien haistelua varten . Lisäksi talo tekee omaa perinteistä markkinatutkimusta . Globaalien megatrendien lisäksi Nokia nuuskii paikallisia trendejä ja muotia . Vanjoen mukaan yksinkertaisuus ja funktionaalisuus on nyt in : ” Mustien vaatteiden käyttö on yleistynyt , autot ovat selkeälinjaisempia . ” Merkittäväksi megatrendiksi Vanjoki arvioi tällä hetkellä globaalin omantunnon . Kyse on voimakkaasti nousevasta trendistä , jota voi verrata 1970-luvun puolivälissä alkaneeseen ympäristötietoisuuden yleistymiseen . ” Nyt on nousussa yleinen ymmärrys siitä , että kuulumme johonkin kokonaisuuteen . Tämä kokonaisuus käsittää maapallon . ” Myös syyskuun terrori-iskut vahvistivat trendiä . ” Nokian kannalta se tarkoittaa sitä , että meidän pitää tarkkailla omia operaatioitamme globaalissa pelissä ja huolehtia siitä , että Nokian arvot ja eettinen käyttäytyminen kestävät kriittisen tarkastelun . Toiseksi meidän pitää tuotteissamme ja viestinnässämme tukea tällaista trendiä , olla suunnannäyttäjä . ” Siinä haastetta yhtiölle , jonka tuotannosta yhä suurempi osa on halvan työvoiman maissa Aasiassa ja Latinalaisessa Amerikassa ja jonka suuret markkinat ovat Kiinassa – maassa , jossa ihmisoikeusrikkomukset ovat vielä arkipäivää . ” Vaatteita on liikaa ja ruokaa on liikaa ja kaikkea on liikaa . Elämyksiä ja tunteita taas on liian vähän ” , sanoo Nokian johtokunnan jäsen Anssi Vanjoki , kuvassa . Nokialle tämä sopii . Kun ihmiset eivät ehdi tapaamaan perhettä tai kavereita niin usein kuin haluaisivat , he voivat jakaa elämyksensä tärkeiden ihmisten kanssa uusien matkapuhelintekniikoiden avulla . Nokian pääjohtaja Jorma Ollila puhuu paradigman muutoksesta . Äänen ja tekstiviestien lisäksi verkossa kulkevat kohta kuvat . Nokian ensimmäinen uusi elämyslaite on yhtiön marraskuussa julkistama kuvapuhelin , jolla voi näpätä valokuvan ja lähettää sen toiseen puhelimeen tai sähköpostiin . Kyse on uusien matkapuhelintekniikoiden – gprs:n ja umtsin eli 3G:n kauppaamisesta kuluttajille . Uudet tekniikat ja koko tietoliikenneteollisuudelle kalliita summia maksaneet umts-verkkojen toimiluvat eivät muutu rahaksi , elleivät ihmiset osta uusia laitteita ja käytä uusia , tekniikoiden mahdollistamia palveluita . Perinteisiä , puhumiseen käytettyjä matkapuhelimia Nokia voi vielä kaupata miljoonille kiinalaisille , mutta Euroopassa peruspuhelinten markkinoiden kovin kasvu on jo ohitse . Myös maailmanlaajuinen taantuma nakertaa kännykkäkauppaa . Pari viikkoa sitten Nokia arvioi maailman matkapuhelinmyynnin jäävän tänä vuonna 380 miljoonaan kännykkään . Vielä viime huhtikuussa yhtiö ennusti 450–500 miljoonan kännykän myyntiä . Ja vaikka Nokia myy ylivoimaisesti suurimman osan maailman matkapuhelimista , markkinajohtajan paikalle saattaa muutamassa vuodessa kivuta joku toinen isoista pelureista : Motorola , Siemens , uusi liittouma Sony Ericsson tai japanilaiset valmistajat NEC ja Matsushita , jotka nekin yhdistävät voimiaan . Heinä–syyskuussa Nokia menetti jo pienen palasen markkinoistaan Motorolalle , joka on vahva etenkin Kiinassa . Kännykkä korvaa tupakan ” Tärkeintä on ymmärtää , mitä ihmiset haluavat laitteilta ” , Anssi Vanjoki sanoo . Vanjoki on Nokia Mobile Phonesin johtaja – executive vice president – ja kaupannut Nokian matkapuhelimia vuodesta 1991 . Vanjoen mielestä uusille palveluille on olemassa tilaus : ” Kaikki tarpeet ovat olemassa , mitään tarpeita ei luoda . Mahdollisuus nähdä etäisyydestä riippumatta , mitä toinen ihminen näkee jossain muualla – en</w:t>
      </w:r>
    </w:p>
    <w:p>
      <w:r>
        <w:rPr>
          <w:b/>
          <w:color w:val="FF0000"/>
        </w:rPr>
        <w:t>id 373</w:t>
      </w:r>
    </w:p>
    <w:p>
      <w:r>
        <w:rPr>
          <w:b w:val="0"/>
        </w:rPr>
        <w:t>Callahan ja Lightning odotetusti jatkosopimukseen Tampa Bay Lightning on päässyt yhteisymmärrykseen jatkosopimuksesta Ryan Callahanin kanssa . Ryan Callahan jatkaa uraansa Tampa Bay Lightningin riveissä kuusivuotisella sopimuksella , joka on yhteisarvoltaan 34,8 miljoonaa dollaria . Vuosittain Callahan tienaa siis 5,8 miljoonaa dollaria . - … [ lue lisää ] Gaborik pudotti palkkaansa – pitkä jatkosopimus Kingsiin Marian Gaborik ja Los Angeles Kings löysivät molemmille sopivan ratkaisun ja päätyivät peräti seitsemän vuoden mittaiseen jatkosopimukseen . Vahvasti kohti vapaiden agenttien markkinoita ajautunut Marian Gaborik halusi jatkaa seurassa , jonka riveissä 32-vuotias laitahyökkääjä voitti … [ lue lisää ] Nikita Nikitin jatkaa uraansa Edmonton Oilersissa Columbus Blue Jacketsissa edelliset kaksi ja puoli kautta kiekkoilleen Nikita Nikitinin ura jatkuu viime vuosina pahasti rämpineessä Edmonton Oilersissa . Oilers hankki aiemmin oikeudet Nikita Nikitiniin vaihdossa ehdolliseen viidennen kierroksen varausvuoroon kuluvan kevään varaustilaisuuteen . Hetken … [ lue lisää ] NHL Draft 2014: Suomalaishyökkääjät NHL-draftin kärkipäässä nähdään tänä vuonna poikkeuksellisen paljon hyökkääjiä suhteutettuna puolustajiin . Myös yksi suomalaishyökkääjä varataan todennäköisesti ensimmäisellä kierroksella . Suomalaisittain draft-kesä ei aiheuta sen suurempia hurraa-huutoja . Suomalaishyökkääjiä … [ lue lisää ] NHL Draft 2014: Suomalaispuolustajat Draftista on tulossa suomalaisittain poikkeuksellinen , sillä Suomesta löytyy useita potentiaalisia varattavia alakerran luutijoita . Philadelphiassa järjestettävä NHL-draft lähenee ja kiima sen kuin vaan nousee . Jääkiekkoexpertti teki katsauksen jo suomalaismaalivahteihin , mutta nyt vuoroon … [ lue lisää ] Rutherford teki päätöksensä – Johnston Penguinsin penkin taakse Pittsburgh Penguinsin GM Jim Rutherford on palkannut Mike Johnstonin Penguinsin päävalmentajaksi kolmivuotisella sopimuksella . Vastikään oman urakkansa Penguinsin toimitusjohtajana aloittanut Jim Rutherford päätyi TSN-toimittaja Darren Dregerin mukaan Mike Johnstoniin , joka on valmentanut … [ lue lisää ] Tampa osti Malonen sopimuksen ulos – Callahanin jatko varmistumassa Tampa Bay Lightningin GM:nä toimiva Steve Yzerman haluaa tosissaan kiinnittää Ryan Callahanin jatkosopimukseen ennen vapaiden pelaajamarkkinoiden käynnistymistä . Tampa Bay Times tietää kertoa , että Tampa Bay Lightning on päättänyt ostaa Ryan Malonen ulos pelaajasopimuksestaan . 34-vuotiaan … [ lue lisää ] Matt Greenelle pitkä jatkosopimus – Gaborik lähdössä ? Los Angeles Kings ja puolustaja Matt Greene ovat solmineet neljän vuoden mittaisen jatkosopimuksen . Hallitsevan Stanley Cup -mestarin Los Angeles Kingsin GM Dean Lombardi sai pidettyä Matt Greenen joukkueessaan kesään 2018 saakka tarjoamalla hänelle 2,5 miljoonan dollarin vuosituloja . Greenellä … [ lue lisää ] SaiPan Stefano Giliati hakee pelituntumaa Mestiksestä SaiPan ulkomaalaisvahvistus Stefano Giliati pelaa viikonloppuna Mestis-joukkue SaPKon riveissä lainalla kaksi ottelua . Kaksi kuukautta loukkaantumisen vuoksi sivussa ollut Stefano Giliati hakee vauhtia viikonlopun ajan Savonlinnasta . SaPKo kohtaa Mestiksen revanssiviikonlopun aikana kaksi kertaa Jokipojat Giliati on ensiviikolla SaiPan mukana , mutta hänet voidaan kutsua takaisin jo ennen lainapestin loppumista , mikäli tarve sitä vaatii 26-vuotias kanadalaishyökkääjä on pelannut tällä kaudella lappeenrantalaisten riveissä 25 ottelua tehoin 4+11. - Hän on ollut kaksi kuukautta pelaamatta . Haluamme , että hän on pelivalmis , kun hyppää takaisin liigakiekon pariin . SaPKolle kiitos siitä , että tällainen järjestely oli mahdollinen , SaiPan urheilujohtaja Antti Tuomenoksa kommentoi seuran nettisivuilla . Tänään se ratkeaa . Los Angeles Kings voittaa Stanley Cupin ja perustelut tietävät jokainen , joka on vähääkään katsonut tätä loppuottelusarjaa . Finaalisarjat ratkeavat aniharvoin neljässä ottelussa ja onneksi tässäkään ei käynyt niin . Totuus on kuitenkin se , että Rangers vain siirsi väistämätöntä . Kings on tämän k</w:t>
      </w:r>
    </w:p>
    <w:p>
      <w:r>
        <w:rPr>
          <w:b/>
          <w:color w:val="FF0000"/>
        </w:rPr>
        <w:t>id 374</w:t>
      </w:r>
    </w:p>
    <w:p>
      <w:r>
        <w:rPr>
          <w:b w:val="0"/>
        </w:rPr>
        <w:t>Pyrinnön seitsemän ottelun mittainen voittoputki naisten ykkösdivisioonassa katkesi sunnuntaina Pyynikillä , kun sarjaa tappioitta johtava Hyvinkään Ponteva kävi hakemassa niukan vierasvoiton lukemin 58-62 ( 30-27 ) . Ottelu oli erittäin tasainen kamppailu , joka ratkesi vasta aivan lopussa naisten maajoukkueessakin useasti esiintyneen ja SM-sarjassa vuoden pelaajana palkitun Jenni Laaksosen koviin suorituksiin sekä HyPon parempaan tarkkuuteen vapaaheittoviivalla . Pyrintö upotti ottelussa vain 5 kaikkiaan 14 vapaaheitostaan , joten jossiteltavaa jäi . HyPon yllättäjiin lukeutui myös A-tyttö Nora Maxhuni , joka toi heitoillaan joukkueensa ensimmäisellä puoliajalla uudestaan peliin mukaan Pyrinnön johdettua ottelua suurimmillaan 12 pisteellä .</w:t>
      </w:r>
    </w:p>
    <w:p>
      <w:r>
        <w:rPr>
          <w:b/>
          <w:color w:val="FF0000"/>
        </w:rPr>
        <w:t>id 375</w:t>
      </w:r>
    </w:p>
    <w:p>
      <w:r>
        <w:rPr>
          <w:b w:val="0"/>
        </w:rPr>
        <w:t>Mielipide LIQUID IMAGE SCUBA 324 :sta Sen käyttäjät antoivat tuotteelle LIQUID IMAGE SCUBA 324 hyvin hyvän sijoituksen sen käyttäjäystävällisyydestäHe pitivät sitä suhteellisen helposti särkyvänä . , Lisäksi useimmat jakavat saman mielipiteen Voit katsoa LIQUID IMAGE SCUBA 324 keskustelupalstalta ongelmista joita on tullut esille suositelluista ratkaisuista Käyttäjien mukaan se on hyvin suorituskykyinen , Lähes kaikki ovat samaa mieltä tässä kohdassa Keskivertoisesti erittäin hyvä hinta-laatusuhde voit ladata LIQUID IMAGE SCUBA 324 käyttöoppaan varmistaaksesi tuotteen ominaisuuksien sopivuudesta Helppokäyttöinen Käyttäjät ovat kysyneet seuraavia kysymyksiä : Onko SCUBA 324 helppo käyttää ? 10 käyttäjät vastaukset kysymyksiin ja tuotteen sijoitukset asteikolla 0-10 . Sijoitus on 10/10 jos LIQUID IMAGE SCUBA 324 on hyvin käyttäjäystävällinen . Keskiarvo pisteet mielipiteiden jakautumisesta on 7.4 ja tavallinen ero on 1.6 Korkea suorituskyky Käyttäjät ovat kysyneet seuraavia kysymyksiä : Onko SCUBA 324 erittäin suorituskykyinen ? 10 käyttäjät vastaukset kysymyksiin ja tuotteen sijoitukset asteikolla 0-10 . Sijoitus on 10/10 jos LIQUID IMAGE SCUBA 324 on toimialallaan paras tekniseltä tasoltaan , tarjoaa parasta laatua tai tarjoaa suurinta sijoitusta ominaisuuksissaan .</w:t>
      </w:r>
    </w:p>
    <w:p>
      <w:r>
        <w:rPr>
          <w:b/>
          <w:color w:val="FF0000"/>
        </w:rPr>
        <w:t>id 376</w:t>
      </w:r>
    </w:p>
    <w:p>
      <w:r>
        <w:rPr>
          <w:b w:val="0"/>
        </w:rPr>
        <w:t>Nuorten keskustelupalsta mielenterveydestä Masennus . 24. 1.2013 klo 21:41:33 Masentunut ...POIKA-99 Kaikki alkoi siitä kun minun yhtä todella henkilökohtaista salaisuutta yritettiin selvittää uhkailemalla kaveriani . Sen jälkeen olen ollut hukassa . Kukaan ei usko minua ja tuntuu että olen ihan huono joka asiassa . [ OSA TEKSTISTÄ POISTETTU ] Koulussa minua kiusataan ja minusta huudellaan perättömiä . Ja lisäksi olen todella monen henkilön kanssa riidoissa . Olen myös todella lihava ja senkin takia minua kiusataan . En vain joskus jaksa tehdä läksyjäkään . En tahdo yksinkertaisesti mennä kouluun koska pelkään että minua kiusataan . En kehtaa pitää pipoa välitunnilla päässä ( enkä koko päivänäkään ) , koska pelkään että minua kiusataan . Ennen panostin kouluun ja pidin pipoa päässä , mutta nyt tuntuu että koulumenestys laskee . Iltaisinkaan ei tuumaa uni tulla . Mitä minun pitäisi tehdä asialle ? Re : Masennus . 25.1.2013 klo 12:55:44 MLL YLLÄPITO Tämä on Nuortennetin ylläpidon viesti . Hei Masentunut ...POIKA-99 , kirjoitit vakavasta asiasta , jonka selvittämiseen tarvitset aikuisen apua . Löytyykö lähipiiristäsi sellaista aikuista , jonka puoleen voisit kääntyä ? Kouluissa ja oppilaitoksissa tällaisia tilanteita varten on esimerkiksi kouluterveydenhoitaja tai koulukuraattori , jotka osaavat ja haluavat auttaa . Voit myös soittaa Lasten ja nuorten puhelimeen numeroon 116 111 , joka on auki arkisin klo 14-20 ja viikonloppuisin klo 17-20 ( puhelu on maksuton ) tai kirjoittaa Lasten ja nuorten nettiin . Halutessasi voit myös kopioida yllä olevan tekstisi ja lähettää sen Lasten ja nuorten netin kirjepalveluun , josta saat aikuisen vastauksen . Kirje palvelun löydät nuortennetin etusivulta ja sinne voit kirjoittaa milloin tahansa . Tai käy tutustumassa nuortennetin sivuilta http://www.mll.fi/nuortennetti/ löytyviin ”aikuisen apua ” - teksteihin . Re : Re : Masennus . 25.1.2013 klo 16:48:56 maanmatonen Voisitko sä puhuu jollekki luotettavalle henkilölle ? Vanhemmilles , sukulaiselles , terkkarille , kuraattorille yms ? Jos sulla on isosisaruksia ja niille tuntuu helpoimmalta puhuu , nii puhu heille . Kiusaamine on vakava juttu ja sun kannattaa hakee apuu . Jos sua epäilyttää et sul on masennus , puhu terkkarille tai vanhemmilles . Ne järjestää sulle apuu jos sitä tarviit . Mut yleensä jo puhumine auttaa . Re : Masennus . 25.1.2013 klo 19:39:50 Samanlainen . Minäkin olen lihava , ja minua kiusataan , olen myös -99 ja poika . Mutta itse en ole antanut kiusaajille sitä iloa että jäisin pois koulusta ja he olisivat minun yläpuolella , olen elätellyt sellaisiakin haaveita että joskus Muutan Amerikkaan opiskelemaan ja jään asumaan sinne , kun ne kiusaajat näkevät minut telkkarissa he ovat vain suu auki ja yrittävät kerjätä kaveruutta , mutta en halua olla sellaiset kaveri joka puhuu perättömiä ja haukkuu . Yritä jaksaa , Hyvin sinä pärjäät :) ja Et ole missään huono .</w:t>
      </w:r>
    </w:p>
    <w:p>
      <w:r>
        <w:rPr>
          <w:b/>
          <w:color w:val="FF0000"/>
        </w:rPr>
        <w:t>id 377</w:t>
      </w:r>
    </w:p>
    <w:p>
      <w:r>
        <w:rPr>
          <w:b w:val="0"/>
        </w:rPr>
        <w:t>TKY 120 vuotta TKY juhli Tarmon Teatterissa Turun Kirjatyöntekijäin Yhdistys juhli 120-vuotista toimintaansa Tarmon Teatterissa pyhäinpäivänä , lauantaina 6. marraskuuta . Kuohuviinin , kakkukahvien ja juhlapuheiden lisäksi tarjolla oli Tarmon Teatterin esittämä musikaali Victor Victoria Menestystä tuleville vuosille Turun Kirjatyöntekijäin Yhdistys , yhtenä maamme vanhimmista ammattiosastoista , juhlii 120-vuotista taivaltaan . Yhdistyksen perustamisen aikaan , 1800-luvun lopulla , maailma oli kokonaan toisenlainen kuin nykyään . Suomikin oli osa silloista tsaarin Venäjää , eivätkä kansalaisten vapaudet ja oikeudet perustaa yhdistyksiä olleet itsestään selvyyksiä . 1800-luku käynnisti teollistumisen kautta koko Euroopan ja sen myötä syntyi tarve palkkatyöntekijöiden etujen puolustamiseksi sen aikaista työnantajien ylivaltaa vastaan . Kirjapainojen työntekijät olivat järjestäytymisen etujoukkoa kaikkialla Euroopassa , kuten meillä Suomessakin . Maamme vanhimmat ammattiosastot ovat kirjaltajain ammattiosastoja ja ne perustivat yhdessä maamme ensimmäisen ammattiliiton , Suomen Kirjatyöntekijäin liiton vuonna 1894 Helsingissä . Juhliessaan sataakahtakymmentä toiminnan vuotta , on osastossa hyvä palauttaa mieliin se , mitä on saavutettu , on saavutettu sitkeällä ja määrätietoisella toiminnalla menneiden vuosikymmenten aikana . Historiassa on monta hienoa ja kunniakasta saavutusta , joista on syytä olla ylpeitä , mutta tulevaisuus tehdään tässä ja nyt , yhdessä ja yhteistyöllä . Painoala on suurien haasteiden edessä jälleen kerran ja se tulee vaatimaan kaikilta alalla toimijoilta näkemystä ja uskallusta viedä asioita rohkeasti eteenpäin . Paikalleen jääminen johtaa vähitellen alan työpaikkojen katoamiseen ja tuotannon siirtymiseen muualle . Nämä suuret haasteet vaativat vahvaa ja toimintakykyistä edunvalvojaa , sellaista kuin Turun Kirjatyöntekijäin yhdistys on . Samalla , kun toivotan Teollisuusalojen ammattiliiton puolesta , mitä parhainta menestystä yhdistyksellenne sen merkkipäivän johdosta , niin toivotan teille aktiiveille voimaa ja rohkeutta puolustaa jatkossakin jäsenistönne etuja niin kuin olette 120 vuotta tehneet TEAM Teollisuusalojen ammattiliitto ry Timo Vallittu puheenjohtaja TKY:n puheenjohtaja Juhani Lento : Jäsenyys ammattiliitossa on edelleen tärkeää Tervetuloa viettämään Turun Kirjatyöntekijäin Yhdistyksen 120-vuotisjuhlaa . Se , että vietämme tämän juhlamme teatterissa ja vieläpä työväenliikkeen perinteitä vaalivassa teatterissa , täällä Tarmon Teatterissa , sopii erittäin hyvin myös tämän 120-vuotiaan ammattiosastomme syntyhistoriaan . Turun Kirjanpainajain Yhdistyksen , kuten nimi alkuperäisenä kuului , varsinainen perustava kokous pidettiin 5. päivänä lokakuuta 1890 Turun Työväenyhdistyksen näyttämön takaisessa huoneessa yhdeksäntoista jäsenen ollessa saapuvilla . Ja sen jälkeen onkin draamaa ja dramatiikkaa riittänyt . Yhdistyksemme 120 vuotias historia on omalta osaltaan myös suomalaisen työväenliikkeen historiaa siinä kuin kansakunnankin historiaa , Venäjän alaisesta suuriruhtinaskunnasta itsenäiseen Suomeen ja edelleen Euroopan Unioniin , sortovuosista kansalaissotaan ja sodanjälkeisestä nousukaudesta nykyiseen uusliberalistiseen talousfundamentalismiin , jonka tavoitteena tuntuu olevan romuttaa tämä vaivoin rakennettu yhteiskunta , jossa myös tavallisella ihmisellä on ollut mahdollisuus työllään ja palkallaan saada itselleen kohtuullinen toimeentulo . Tänä päivänä , kun olemme edenneet yhdistyksemme toiminnassa 120 vuoteen , suuriruhtinaskunnan ajoista Euroopan Unioniin , jako köyhiin ja rikkaisiin on jälleen yhä syventyvä juopa suomalaisessa yhteiskunnassa . Eikä vähiten viime vuosien jatkuvien yt-neuvottelujen seurauksena , jolloin tuhansilta ja taas tuhansilta ihmisiltä on viety työ ja toimeentulo samaan aikaan kun yritysten omistajat ja johto kuittaavat itselleen tolkuttomia voittoja ja optioita . Vai mitä sanotte siitä , että saadakseen Nokian johtajan vuositulot , tavallisen duunarin pitäisi paiskia hommia kaksisataa vuotta . Jos niitä edes olisi . Joten syytä ei ole meidänkään edes 120 vuoden jälkeen jäädä laakereille lepäämään . Maailma ei ole vielä valmis ja markkinatalous ja nämä talouselämän uusliberalistit , joilla ei kylläkään ole mitään tekemistä vapaamielisyyden kanssa vaan pikemmin</w:t>
      </w:r>
    </w:p>
    <w:p>
      <w:r>
        <w:rPr>
          <w:b/>
          <w:color w:val="FF0000"/>
        </w:rPr>
        <w:t>id 378</w:t>
      </w:r>
    </w:p>
    <w:p>
      <w:r>
        <w:rPr>
          <w:b w:val="0"/>
        </w:rPr>
        <w:t>Ei ole tarkotus alkaa vääntää mikä hyvä mikä huono . Vain mikä itselle tuntuu olevan lähinnä ja jos haluaa voi pistää miksi . Itsenäisyyspuolue osuu omalle kohdalle . Lähinnä sen takia että sen ohjelma vaikeuttaa parhaiten eliitin suunnitelmia liittovaltiota ym vastaan . Ei välttämättä tarkoita puoluetta minkä jäsen olet , voit olla jonkun jäsen mutta silti jokin muu on lähempänä sinua . Ajatukset muuttuu ajan kanssa joten myös tämän kyselyn vastausta pystyy muuttamaan . Vapauspuolue on Hommaforumin mukaan nyt nimeltään Sinivalkoinen rintama . Vaalien aikaan oli vastaavantyyppinen äänestys ja pistin merkille että perussuomalaisia oli aika paljon , olikohan peräti eniten . Vieläköhän pitää PS pintansa survareitten parissa vai ovatko mielipiteet muuttuneet ? Parempi että on ruokaa jota ei tarvitse , kuin että tarvitsee ruokaa jota ei ole . Niin kauan kuin on kapinaa , on toivoa . Timo Soini Ajattele itse , tai muut päättävät puolestasi . Aku-Kimmo Ripatti Vain kuolleet kalat kulkevat virran mukana . Venäläinen sananlasku Sun Dec 01 , 2013 11:12 am Nomad Tulokas Joined : Sun Dec 15 , 2013 2:47 pm Posts : 51 Re : Mikä puolue lähinnä sinua ? Perussuomalaiset ovat jo syöneet itseltä uskottavuuden . Tai no ainakin Soini . Aloitti niin EU kriittisellä ja jopa vastaisella asenteella , mutta nyt kyseinen herra liputtaa ihan täysiä EU-armeijan ja Naton puolesta . Kyllä se Itsenäisyyspuolue on se joka oikeasti on asialla , mutta harmi kun on kyse niin pienestä puolueesta joka tuskin tulee kasvamaan lähiaikoina . Jos tämä kansa pikkuhiljaa heräisi ja antaisi ääniä . IPU on ainut joka oikeasti pyrkii eroon EUsta ja koko liittovaltio hankkeesta , jota se jo on . Ja Pesonen on erittäin viisas mies ja pystyy väittelemään ja puhumaan kenet tahansa suohon . Muistan erään keskustelu ohjelman missä Pesonen ja Vanhanen väitteli siitä , että korvaako EUn perustuslaki Suomen perustulain . Vanhanen väitti , että ei korvaa vaan hätätilanteessa on sen yläpuolella ... Eli korvaa . Jotenkin huvitti se , kun Pesosen ei tarvinnut edes oikeastaan väitellä kun Vanhanen puhui itsensä pussiin . Suomen suurin uhka on Suomi itse . EU on tuonut pitkälti vain hyvää tähän maahan . Alle 10% kaikista säädöksistä on peräisin EU:sta - kaikki muu on kotimaista tuotantoa . Suomi on mm. yksi EU:n pahimpia ihmisoikeusrikollisia . _________________ " Kansalaisen täytyy kulkea kaitaa tietä , ja tie kapenee koko ajan " " Ne , jotka takovat miekkansa auroiksi , päätyvät kyntämään niille jotka eivät . " Wed Dec 18 , 2013 1:28 am Nomad Tulokas Joined : Sun Dec 15 , 2013 2:47 pm Posts : 51 Re : Mikä puolue lähinnä sinua ? Bushmaster wrote : Suomen suurin uhka on Suomi itse . EU on tuonut pitkälti vain hyvää tähän maahan . Alle 10% kaikista säädöksistä on peräisin EU:sta - kaikki muu on kotimaista tuotantoa . Suomi on mm. yksi EU:n pahimpia ihmisoikeusrikollisia . Nettomaksu jo itsessään on suuri paha . Ja kun ne lähtee verorahoista ( noin 120e per henkilö ) niin mielestäni nekin voisi ohjata paremmin . Kuten esim kuntien ja terveydenhuollon tilanteiden parantamiseen . Kuntaliitoksia tulee kokoajan lisää kun kunnilla ei ole rahaa , ja siitä syystä terveyskeskuksia lakkautetaa . Jotenkin uskoisin , että Suomalaiset mieluiten laittaisivat verorahansa Suomen sisäiseen hyvin vointiin . Ja toiseksi vaikka EU ei ole vielä virallisesti liittovaltio niin kokoajan se ajatus sielä taustalla on ja perusajatus on jo liittovaltiossa . Ja Suomen ollessa EUssa pitää aina olla mukana kaiken maailman kriisinhallinnassa vai siksi , että olisimme hyviä perseennuolijoita . Suomellahan ei muuten olisi mitään intressiä lähettää rauhanturvaajia johonki lähi-itään . Ja sitten ihmiset väittää , että Suomi ei pärjäisi taloudellisesti ilman jäsenyyttä . Ihan silkkaa paskapuhetta . Koska vaikka Suomi ei olisi jäsen itse unionissa niin Suomi kuuluisi ETAan joka nimenoaan varmista</w:t>
      </w:r>
    </w:p>
    <w:p>
      <w:r>
        <w:rPr>
          <w:b/>
          <w:color w:val="FF0000"/>
        </w:rPr>
        <w:t>id 379</w:t>
      </w:r>
    </w:p>
    <w:p>
      <w:r>
        <w:rPr>
          <w:b w:val="0"/>
        </w:rPr>
        <w:t>Cherry-symboli on villi ja korvaa minkä tahansa muun symbolin täydentääkseen voittavan yhdistelmän . Yksittäinen Cherry-symboli tuplaa voittosi tahansa se täydentää . Kaksi Cherry-symbolia nelinkertaistaa voitot tahansa he suorittavat . Slots ovat saaneet olla yleisimmin käytetyt toiminnot tahansa kasino . Jokainen , joka menee Casinon jos kysyt heiltä , ​​jos he menevät lähtö , vastaa kyllä . Ne yleensä mennä heitä , kun he ovat helpoin pelejä pelata , sinun ei todellakaan tarvitse ajatella ja he ovat peli onnea , mutta on vielä muutamia asioita sinun tulisi tietää sinut voittaa ne 1000 dollaria on . On olemassa monia erilaisia ​​paikkaa , mutta eniten käytetään lisäämällä rahaa korttipaikkaan ( ei jos käytät online-kasino ) ja painamalla painiketta tai vetämällä kahvasta . Myös jotkut peliautomaatit on 3 kiekkoa ja joissakin on 5 kiekkoa tai ehkä jopa enemmän . Jackpotit ovat yleensä korkeammat koneita , jotka ovat 5 tai useampia rullia kuin saada jättipotti sinulla on saada tietty yhdistelmä , joka on vaikeampi kanssa 5 kiekkoa . Nimi Tämän sivun Slot Jotkin .</w:t>
      </w:r>
    </w:p>
    <w:p>
      <w:r>
        <w:rPr>
          <w:b/>
          <w:color w:val="FF0000"/>
        </w:rPr>
        <w:t>id 380</w:t>
      </w:r>
    </w:p>
    <w:p>
      <w:r>
        <w:rPr>
          <w:b w:val="0"/>
        </w:rPr>
        <w:t>Main menu Post navigation Hammas ! Tänään , heinäkuun 28. päivänä Herran vuonna 2009 , on poikamme suuhun ilmaantunut ensimmäinen terävä pieni hammas ! Ikää tänä suurena päivänä on kuusi kuukautta , yksi viikko ja yksi päivä . Nöttönen on herännyt itkemään keskellä yötä jo useampana yönä peräkkäin , enkä oikein keksinyt mitään selkeää syytä yöparkumiselle – ennen kuin eilen sitten havaitsimme alaleuassa kuultavat vaaleat läntit . Tänään hampaat kuulsivat eilistä selvemmin ikenen läpi , mutta alkuillasta hammas ei vielä tuntunut sormella koettamalla . Vain kolme tuntia myöhemmin ensimmäinen hammas oli kuitenkin löytänyt tiensä ikenen läpi ja tuntuu nyt pienenä terävänä reunana . Toinenkin luultavasti tulee näkyviin ihan pian .</w:t>
      </w:r>
    </w:p>
    <w:p>
      <w:r>
        <w:rPr>
          <w:b/>
          <w:color w:val="FF0000"/>
        </w:rPr>
        <w:t>id 381</w:t>
      </w:r>
    </w:p>
    <w:p>
      <w:r>
        <w:rPr>
          <w:b w:val="0"/>
        </w:rPr>
        <w:t>Kulttuurinen kestävä kehitys Kestävän kehityksen mukainen kulttuuri parantaa ihmisten ja alueiden hyvinvointia . Se mahdollistaa myös kulttuurien kirjon säilymisen ja eettisen ymmärryksen kehittymisen . Kulttuuri on monitahoinen käsite : siihen kuuluu niin aineellisia kuin henkisiäkin asioita . Kestävä kulttuuri myös elää ja muuttuu , kun ihmiset ja kansat ovat vuorovaikutuksessa keskenään . Kestävässä kulttuurissa hyväksytään ihmisten erilaisuus ja kunnioitetaan jokaisen oikeuksia , myös luonnon ja eläinten . Kulttuurin ja kestävän kehityksen suhde on ehkä se harvimmin huomioitu ja vaikeimmin käsitettävä teema koko kestävän kehityksen laajassa skaalassa . Yhtenä monivalintatehtävän vaihtoehtona on keksiä oma ehdotus ja pohtia sille seurauksia . Lähetä ehdotuksesi osoitteeseen vihreapolku@turkuamk.fi .Kommentoimme ideasi mahdollisimman pian ja parhaat ideat pääsevät Vihreän polun sivuille ! Käytännön tehtäviä Konkreettisten tehtävien avulla voit tutustua kulttuuriseen kestävään kehitykseen ja toteuttaa sitä itse . Valmista ympäristömyönteisiä tuotteita myyjäisiin tai omaan käyttöön , esimerkiksi kankaisia kauppakassjea linnunpönttöjä lintulautoja ja siilien talvipesiä . Korjatkaa ja huoltakaa oppilaiden polkupyörät , urheiluvälineet , vanhat vaatteet jne .</w:t>
      </w:r>
    </w:p>
    <w:p>
      <w:r>
        <w:rPr>
          <w:b/>
          <w:color w:val="FF0000"/>
        </w:rPr>
        <w:t>id 382</w:t>
      </w:r>
    </w:p>
    <w:p>
      <w:r>
        <w:rPr>
          <w:b w:val="0"/>
        </w:rPr>
        <w:t>Matt Greenelle pitkä jatkosopimus – Gaborik lähdössä ? Los Angeles Kings ja puolustaja Matt Greene ovat solmineet neljän vuoden mittaisen jatkosopimuksen . Hallitsevan Stanley Cup -mestarin Los Angeles Kingsin GM Dean Lombardi sai pidettyä Matt Greenen joukkueessaan kesään 2018 saakka tarjoamalla hänelle 2,5 miljoonan dollarin vuosituloja . Greenellä … [ lue lisää ] NHL palkitsi kauden parhaat – Rask vei Vezinan NHL on jälleen pitänyt vuosittaisen palkintogaalansa , jossa palkittiin kauden 2013-14 runkosarjan parhaat pelaajat , valmentajat ja GM:t useissa eri kategorioissa . Tässä ovat palkittujen nimet : Hart Memorial Trophy : Sidney Crosby , Pittsburgh Penguins Hart Memorial Trophy jaetaan vuosittain … [ lue lisää ] Kohti vapaiden pelaajien markkinoita – Osa 11: Paul Stastny Paul Stastny on vapaiden pelaajamarkkinoiden kovin nimi ja miehen ensi kauden osoite saattaa hyvinkin löytyä jostain muualta kuin Denveristä . Paul Stastny palasi viime kaudella yli 60 tehopisteen mieheksi , kun hän saalisti 71 runkosarjaottelussa tehot 25+35. Pudotuspeleissä miehen meno oli … [ lue lisää ] Neljää pelaajalegendaa kunnioitettiin Hockey Hall of Fame -valinnoilla Tällä kertaa Dominik Hasek , Rob Blake , Mike Modano ja Peter Forsberg saivat suurimman kunnian , jonka kiekkoilija voi saavuttaa . Tarkasti harkittuun kerhoon valitaan pelaajia , joilla on takanaan poikkeuksellisen upeat urat NHL-kaukaloissa . Valituksi tuleminen edellyttää , että pelaaja on lopettanut … [ lue lisää ] Bruins ja ruotsalaisvahti Svedberg jatkosopimukseen Boston Bruins on tehnyt ruotsalaismaalivahti Niklas Svedbergin kanssa yksivuotisen ja yksisuuntaisen jatkosopimuksen . Niklas Svedberg kantoi menneellä kaudella suurimman torjuntavastuun Bruinsin AHL-joukkue Providence Bruinsissa . 24-vuotias Svedberg torjui kiekkoja runkosarjan 45 ottelussaan … [ lue lisää ] NHL Draft 2014: Suomalaismaalivahdit Suomalaismaalivahdit ovat olleet rapakon takana suuressa suosiossa ja kesän varaustilaisuudessa estradille astuu jälleen uusia suomalaisia maalivahtilupauksia . Viime varaustilaisuudessa ensimmäisenä suomalaismaalivahtina huudettiin Juuse Sarosneljännellä kierroksella . Tänä kesänä suomalaistorjujia … [ lue lisää ] Alfredsson haluaa vielä yhden mahdollisuuden Detroit Red Wingsiä päättyneellä kaudella edustanut Daniel Alfredsson haluaa vielä yhden mahdollisuuden voittaa Stanley Cup . 41-vuotias Daniel Alfredsson on Detroit Free Pressin toimittajana työskentelevän Helen St. Jamesin mukaan ilmoittanut Detroit Red Wingsille , että hän haluaa pelata … [ lue lisää ] Scott Hartnell siirrostaan : Olin suuttunut ja shokissa Scott Hartnellille siirto Philadelphia Flyersista Columbus Blue Jacketsin riveihin oli alkuun todella kova paikka . Kuten jo kaikilla on tiedossa , niin Philadelphia Flyers päätti kaupata hyökkääjänsä Scott Hartnellin maanantaina Columbus Blue Jacketsiin , vaihtokaupassa RJ Umbergeriin ja … [ lue lisää ] NHL-kierroksen momentum : Rask on ykkönen NHL:ssä pelattiin maanantain aikana vain yksi ottelu , jossa nähtiin vakava loukkaantuminen . Elämä kuitenkin jatkuu ja keskitymmekin raportissamme suomalaisvahti Tuukka Raskin tilanteeseen . Olympiavalinnat ovat hiljalleen ajankohtaisia ja Pohjois-Amerikassa pelaavat pelaajat ovat antaneet näyttöjä nyt reippaan kuukauden verran . Suomen olympiajoukkueen kohdalla yksi polttavimmista kysymyksistä on ollut jo pidempään se , että kuka on Leijonien ykkösvahti , kun Sotshin olympialaiset polkaistaan käyntiin ensi helmikuussa . Potentiaalisimmin ykkösvahdin asemassa ovat olleet kiinni Tuukka Rask , Antti Niemi ja Pekka Rinne . Rinne kuitenkin kärsii tällä hatkellä vakavasta infektiosta , joka uhkaa miehen osallistumista ylipäätään koko olympialaisiin ja Niemen otteet ovat loistavan alkukauden jälkeen hiipuneet reippaasti muun Sharks-joukkueen mukana . Tuukka Raskin otteet ovat sen sijaan olleet koko ajan enemmän kuin vakuuttavia . Viime yön ottelussa , jossa Tampa Bay Lightningin Steven Stamkos loukkaantui vakavasti , 26-vuotias Bruins-vahti pelasi nollapelin , kun Bruins jätti jo toistamiseen tällä kaudella Lightning</w:t>
      </w:r>
    </w:p>
    <w:p>
      <w:r>
        <w:rPr>
          <w:b/>
          <w:color w:val="FF0000"/>
        </w:rPr>
        <w:t>id 383</w:t>
      </w:r>
    </w:p>
    <w:p>
      <w:r>
        <w:rPr>
          <w:b w:val="0"/>
        </w:rPr>
        <w:t>Dokumenttiprojekti Dokumenttiprojekti on Yleisradion ohjelmapaikka , joka esittää laadukkaita dokumenttielokuvia ympäri maailmaa viikoittain Yle TV1 -kanavalla . Aiemmin ohjelmapaikka sijaitsi Yle TV2 :lla mutta yhdistyi vuoden 2012 alusta Ykkösdokumentin kanssa . Dokumenttiprojektin elokuvien viikoittaiset esitysajat sijoittuvat maanantain myöhäisiltaan ja uusinnat lauantai-iltapäiviin . Dokumenttiprojektin tuottajana toimii Erkko Lyytinen . [ 1 ] Suomessa Dokumenttiprojekti loi ja toteutti yhdessä AVEK:n kanssa Toinen Suomi -hankkeen , jossa Satakunnassa , Etelä-Suomessa ja Pohjois-Suomessa toteutettiin kaikkiaan 19 dokumentti- ja lyhytelokuvaa . Niiden joukossa muun muassa Tampereen elokuvajuhlilla pääpalkinnon saanut Kone 17. Jatkoa tälle projektille on laaja Lönnrot 2017 -projekti [ 2 ] , jonka tavoitteena on kerätä ja toteuttaa 1000 tarinaa Suomesta . Projekti synnytti syksyllä 2009 lyhytdokumenttisarjan Tarinateltta esittää . [ 3 ] Syksyllä 2009 Dokumenttiprojekti eteni uusille julkaisualustoille perustamalla yhteistyössä levittäjien , tuottajien ja festivaalien kanssa Dokumenttiprojekti Goes Cinema ( DPGC ) -brandin . Hankkeen myötä elokuvateattereihin menevät dokumenttielokuvat ovat voineet hyödyntää Dokumenttiprojektin brandia . Keväällä 2010 kaksi elokuvaa Miesten vuoro ja Reindeerspotting saivat elokuvateattereissa suuret katsojamäärät . Muita hankkeesta hyötyneitä elokuvia ovat olleet esimerkiksi Kansakunnan olohuone ( 2009 ) , Magneettimies ( 2009 ) , Säilöttyjä unelmia ( 2012 ) , Rouva Presidentti ( 2012 ) ja Punaisen metsän hotelli ( 2012 ) . Dokumenttiprojektin aiempi tuottaja Iikka Vehkalahti loi eteläisessä Afrikassa Steps For The Future -projektin [ 4 ] , jossa tuotettiin 37 mm Cannesissa ja IDFAssa palkittua dokumentti- ja lyhtyelokuvaa . Hanke jatkui maailmanlaajuisena Why Democracy -projektina [ 5 ] , jonka dokumenttielokuvia esitettiin viidenkymmenen televisioyhtiön välityksellä lähes kaikissa maailman maissa . Tuotantojen joukossa oli muun muassa dokumenttielokuvien Oscarilla palkittu Alex Gibnyn Taxi To The Dark Side ja Weijun Chenin Please Vote For Me . Steps-ryhmään kuuluu myös Steps India , joka on tuottanut useita intialaisten ohjaajien dokumenttielokuvia , niiden joukossa Nishta Jainin Lakshmi And Me . Dokumenttiprojektin perusti Ylellä työskennellyt elokuvaohjaaja ja -tuottaja Jarmo Jääskeläinen . Hän toi Dokumenttiprojektin ohjelmistoon alan kansainvälisiä klassikoita ja huipputöitä . Dokumenttiprojekti käynnisti suomalaisen dokumenttielokuvan määrällisen ja laadullisen nousun ja avasi tien kansainvälisyyteen .</w:t>
      </w:r>
    </w:p>
    <w:p>
      <w:r>
        <w:rPr>
          <w:b/>
          <w:color w:val="FF0000"/>
        </w:rPr>
        <w:t>id 384</w:t>
      </w:r>
    </w:p>
    <w:p>
      <w:r>
        <w:rPr>
          <w:b w:val="0"/>
        </w:rPr>
        <w:t>...on etusija täytettäessä puolustusvoimissa aviomia virkoja , viransijaisuuksia ja tehtäviä . Kelpoisuusvaatimukset : Puolustusvoimien virkaan nimitettävältä vaaditaan , että hän on Suomen kansalainen ja täyttää yleiset kelpoisuusvaatimukset valtion virkaan . Sen lisäksi , mitä ... näytä kaikki ...on etusija täytettäessä puolustusvoimissa aviomia virkoja , viransijaisuuksia ja tehtäviä . Kelpoisuusvaatimukset : Puolustusvoimien virkaan nimitettävältä vaaditaan , että hän on Suomen kansalainen ja täyttää yleiset kelpoisuusvaatimukset valtion virkaan . Sen lisäksi , mitä ... näytä kaikki ... viranomaismääräysten tuntemusta . Edellytämme B-luokan ajokorttia ja hyvää suomen kielen taitoa . Palkkaus perustuu kunnal­liseen teknisen henkilöstön virka - ja työehtosopimukseen . Työ alkaa 1.11.2014 tai sopimuk­sen mukaan . Lisätietoja : Isännöitsijä Hanna Mikkotervo-Adler puh . 040 317... näytä kaikki Yhteenveto Ammattinimike : Resurssiopettaja Kuvaus : Virka Hämeenlinna on historiaansa arvostava aktiivinen 68.000 asukkaan maakuntakeskus Suomen parhaimmalla paikalla . Kaupungin monipuolinen elinkeinorakenne ja erilaiset viihtyisät asumis-vaihtoehdot takaavat jatkuvan kehittymisen ... näytä kaikki Yhteenveto Ammattinimike : Sosiaalityöntekijä Kuvaus : Virka Hämeenlinna on historiaansa arvostava aktiivinen 68.000 asukkaan maakuntakeskus Suomen parhaimmalla paikalla . Kaupungin monipuolinen elinkeinorakenne ja erilaiset viihtyisät asumis-vaihtoehdot takaavat jatkuvan ... näytä kaikki ...joustava , ripeä ja positiivinen asenne työhön katsotaan eduksi . Palkka ja muut palvelussuhteen ehdot määräytyvät kunnallisen yleisen virka - ja työehtosopimuksen ja työn vaativuuden arvioinnin mukaisesti . Työ on päivätyötä , toimistotyöaika on 36 ,25 h/vk . Tiedustelut ... näytä kaikki Yhteenveto Ammattinimike : Sosiaaliohjaaja Kuvaus : Virka Hämeenlinna on historiaansa arvostava aktiivinen 68.000 asukkaan maakuntakeskus Suomen parhaimmalla paikalla . Kaupungin monipuolinen elinkeinorakenne ja erilaiset viihtyisät asumis-vaihtoehdot takaavat jatkuvan kehittymisen ... näytä kaikki ...henkilöstöhallinnon tehtävistä , minkä lisäksi arvos-tamme johtamiskokemusta ja hyviä vuorovaikutustaitoja . Hakija voi esittää oman palkkatoiveensa . Virkaan valitun on ennen viran vastaanottamista esitettävä hyväksyttävä lääkärintodistus terveydentilastaan . Virassa noudatetaan kuuden ... näytä kaikki</w:t>
      </w:r>
    </w:p>
    <w:p>
      <w:r>
        <w:rPr>
          <w:b/>
          <w:color w:val="FF0000"/>
        </w:rPr>
        <w:t>id 385</w:t>
      </w:r>
    </w:p>
    <w:p>
      <w:r>
        <w:rPr>
          <w:b w:val="0"/>
        </w:rPr>
        <w:t>Hauska vesiaktiviteetti Vesihiihtokoulussa opit vesihiihdon alkeet ja voit kehittää taitojasi ammattilaisten opastuksella niin pitkälle kuin haluat . Vesihiihtokoulu pidetään Ukonlinnan uimarannalla . Mitä elämyslahjaan sisältyy ? 1-2 tunnin mittainen vesihiihtokoulu Kenelle elämyslahja soveltuu ? Tämä lahja soveltuu ihmisille , jotka haluavat löytää jonkinlaista uutta tekemistä kesäpäiviensä iloksi ! Vesihiihtokoulussa on jokaisella hauskaa ! Tiesitkö ? Vesihiihto on 1920-luvulla syntynyt urheilumuoto . Ensimmäisenä vesihiihtäjänä pidetään 18-vuotiasta Ralph Samuelsonia , joka vuonna 1922 Yhdysvalloissa kokeili hiihtämistä veneen perässä . Samana vuonna vesihiihtoa kokeiltiin myös Ranskassa . Vesihiihdossa vedetään vesisuksilla varustautunutta ' 'hiihtäjää ' ' pitkin veden pintaa . Vetämiseen käytetään yleensä moottorivenettä . Maailman vesihiihtoliitto perustettiin Sveitsissä vuonna 1946 . Vesihiihto oli mukana Suomen paras elämys -kilpailussa . Lue elämystestaajien kokemukset !</w:t>
      </w:r>
    </w:p>
    <w:p>
      <w:r>
        <w:rPr>
          <w:b/>
          <w:color w:val="FF0000"/>
        </w:rPr>
        <w:t>id 386</w:t>
      </w:r>
    </w:p>
    <w:p>
      <w:r>
        <w:rPr>
          <w:b w:val="0"/>
        </w:rPr>
        <w:t>Mielipide CITROEN CX BERLINE BENZINA :sta Keskiarvoisesti sen käyttäjät pitivät tuotetta CITROEN CX BERLINE BENZINA hyvin käytännöllisenäHe antoivat hyvin korkean sijoituksen sen luotettavuudelle ja kestävyydelle . , Kuitenkin mielipiteet ovat jakautuneet Jos haluat olla varma että CITROEN CX BERLINE BENZINA on ratkaisu ongelmiisi , saat suurinta apua ja tukea toisilta Diplofix käyttäjiltä Keskiarvo pisteet mielipiteiden jakautumisesta on 7.81 ja tavallinen ero on 2.46 Korkea suorituskyky Käyttäjät ovat kysyneet seuraavia kysymyksiä : Onko CX BERLINE BENZINA erittäin suorituskykyinen ? 109 käyttäjät vastaukset kysymyksiin ja tuotteen sijoitukset asteikolla 0-10 . Sijoitus on 10/10 jos CITROEN CX BERLINE BENZINA on toimialallaan paras tekniseltä tasoltaan , tarjoaa parasta laatua tai tarjoaa suurinta sijoitusta ominaisuuksissaan . Keskiarvo pisteet mielipiteiden jakautumisesta on 7.91 ja tavallinen ero on 2.46 Hyödyllinen hinta-laatusuhde Käyttäjät ovat kysyneet seuraavia kysymyksiä : Onko CX BERLINE BENZINA hyvä hinta-laatusuhteeltaan ? 109 käyttäjät vastaukset kysymyksiin ja tuotteen sijoitukset asteikolla 0-10 . Sijoitus on 10/10 joten jos ajattelet että CITROEN CX BERLINE BENZINA on todella edullinen huomioon ottaen sen omiaisuudet .</w:t>
      </w:r>
    </w:p>
    <w:p>
      <w:r>
        <w:rPr>
          <w:b/>
          <w:color w:val="FF0000"/>
        </w:rPr>
        <w:t>id 387</w:t>
      </w:r>
    </w:p>
    <w:p>
      <w:r>
        <w:rPr>
          <w:b w:val="0"/>
        </w:rPr>
        <w:t>Veikkauksen varmistettua pelimaailmaa ja talotekniikkaa Pvm: 14.06.2008 Veikkauksen varmistettua pelimaailmaa ja talotekniikkaa Seppo Miettinen on sähköalan miehiä ja ollut Veikkauksen palveluksessa lähes 10 vuotta . Isännöintitehtäviin kuuluvat kaikki Veikkauksen omistamat kiinteistöt . Veikkauksen Vantaan pääkonttori käsittää noin 15000 m2 toimisto- ja tuotantotiloja , joissa työskentelee noin 320 henkilöä . Talo on valmistunut v. 1975. Tästä ajasta Veikkauksen toiminta on muuttunut rajusti . Manuaalisesta veikkaus- ja lottokuponkien käsittelystä on siirrytty online-perusteiseen sähköiseen toimintaympäristöön . Muutos on tuonut suuria haasteita erityisesti talotekniikalle . Veikkauksen sähköinen tuotanto on parantanut merkittävästi henkilötyön tuottavuutta ja nopeuttanut palvelua . Samanaikaisesti uusi tekniikka kuluttaa entistä enemmän sähköä , mikä on ollut kehityksen vastavirta ympäristöasioiden näkökulmasta . Sähkön käyttö on kasvanut vuodesta 2003 alkaen 7-8 % vuodessa . Tämä on pääosin johtunut liiketoiminnan volyymin kasvusta , joka on lisännyt palvelimia ja työasemia . Lisänä ovat urheilu- ja pelitapahtumien seurannassa tarvittavat digitelevisiot , joiden näytöt kuluttavat paljon sähköä . Veikkauksella on Eko–tiimi , joka seuraa jatkuvasti mm. veden , sähkön ja paperin kulutusta . Energian kulutuksen vähentämiseksi on useita projekteja vireillä . Talotekniikan osalta käyttövesi- ja viemäriverkosto on hyvässä kunnossa . Tulevina vuosian uusitaan turvallisuussyistä runkolinjat . Parhaillaan on meneillään tilamuutoksia ja laaja-alaisia talotekniikan uudistamistöitä . ”Ympäristöasiat ovat Veikkaukselle tärkeitä yhteiskuntavastuuseen kuuluvia asioita ja ne otetaan huomioon rakentamisen kaikissa vaiheissa ” , toteaa Seppo . Sisäilman laatuun on kiinnitetty huomiota ja vuosien aikana on tehty paljon sisäilmatutkimuksia . Ilmastointi on ollut ilmamääräperusteinen ja huonekohtaisesti säädettävissä . Uudessa tekniikassa esilämmitetty ilma jaetaan huonetilaan jäähdytyspalkkien kautta . Samalla rakennetaan koko kiinteistöä palveleva poistoilman talteenottojärjestelmä ja luovutaan kiertoilman käytöstä . Kaikki rakentamiseen liittyvä suunnittelutyö teetetään asiantuntijoilla . Näin saadaan käyttöön viimeisin alan tietämys ja kokemus erilaisista kohteista . Palvelut ovat toimineet erinomaisen hyvin . ” Arvostamme hyvää suunnittelua ja yhteistyötä . Hyvin suunniteltu on puoliksi tehty ” , kiteyttää Seppo Veikkauksen periaatteita . Insinööritoimisto Äyräväinen on toiminut Veikkauksen talotekniikan suunnittelijana noin kahden vuoden ajan . ” Olemme olleet tyytyväisiä Äyräväisen toimiston asiantuntemukseen ja yhteistyöhön . Jopa urakoitsija on antanut positiivisia lausuntoja suunnitelmista ja se on hyvä mittari ” , kiittelee Seppo . Tulevaisuuden haasteena on pelimaailman muuttuminen entistä nopeammin . Toiminnan luotettavuus on Veikkauksen liiketoiminnan kannalta tärkein tekijä . Myös rakennuksen ja sen teknisten järjestelmien on tuettava turvallista ja häiriötöntä toimintaa . Kiinteistönhoidon suunnitelmat ulottuvat vuoteen 2012 saakka ja joiltakin osin on varauduttu tätäkin pidemmälle . ” Vaikka tekniikan rakennus- ja käyttökustannukset kasvavat , niin tuotannon ehdoilla mennään ” tiivistää Seppo Miettinen .</w:t>
      </w:r>
    </w:p>
    <w:p>
      <w:r>
        <w:rPr>
          <w:b/>
          <w:color w:val="FF0000"/>
        </w:rPr>
        <w:t>id 388</w:t>
      </w:r>
    </w:p>
    <w:p>
      <w:r>
        <w:rPr>
          <w:b w:val="0"/>
        </w:rPr>
        <w:t>TOP 8: Nainen , varo tällaisia miehiä ! lifestyle 30.8. Tuntuuko joskus siltä , että vain tietyntyyppiset miehet vetävät naisia puoleensa ? Lue lista , millaiset miehet eivät viehätä naisia ollenkaan – ja keitä naisten kannattaakin karttaa . On totta , että tietyntyyppiset miehet viehättävät naisia , toiset taas naiset kiertävät kaukaa . Miehille suunnattu sivusto askmen.com listasi miestyypit , joita naisen kannattaa vältellä viimeiseen asti – miestä ei voi muuttaa , mutta mies voi muuttua jos hän vain sitä itse haluaa . 1. Ripustautuva mies Liian ripustautuva mies on ylipursuavan tunteellinen , joka kaipaa koko ajan hyssyttelyä , rauhoittelua ja päähän paijauksia . Hän myös on hyvin epävarma itsestään ja tarvitsee jatkuvaa varmistelua liittyen suhteisiin , töihin ja ystävyyssuhteisiin . " Onhan meillä kaikki hyvin ? Varmasti ? " Miksi hän on epäviehättävä : Itsevarmuus ja itsenäisyys on seksikkäitä piirteitä miehessä – epävarmuus ja riippuvaisuus taas eivät . Useimmat naiset etsivät miestä , johon he voivat tukeutua . Jos mies kaipaa naisen tukea ja turvaa – varsinkin suhteen alussa – nainen voi olettaa , ettei miehestä ole hänelle itselleen vahvaa tukipuuta , henkivartijaa tai suojelusenkeliä . Mikä neuvoksi : Ajoittaminen on kaiken A j O – tunteellisuudessa ei ole mitään pahaa , mutta miehen tulisi jättää pahimmat epävarmuutensa kotiin etenkin ensitreffeillä ( sama pätee myös naisiin ! ) . Kun suhde etenee , omien tunteiden ja epävarmuuksien esille tuominen on lähinnä vain luonnollista . Nainen arvostaa saadessaan tietää , mitä miehen päässä liikkuu . 2. Ennalta arvattava mies Mies , älä ole tylsä sohvaperuna ! Naiset eivät pidä ennalta arvattavista miehistä , koska he ovat niin .. ennalta arvattavia ! Tällainen mies luottaa tuttuihin kaavoihin sekä rutiineihin , eikä halua koskaan tehdä mitään toisin . Esimerkiksi hänelle ei tulisi koskaan mieleenkään viedä tyttönsä spontaanisti ulos syömään . Miksi hän on epäviehättävä : Naiset haluavat sellaisen miehen , joka on hivenen arvaamaton tapaus . Tästä syystä monet naiset ovat heikkoina " pahoihin poikiin " . Naiset eivät kuitenkaan halua miehessä piilevän varsinaista pahuutta , vaan arvaamattomuutta . Mikä neuvoksi : Miehen ei tarvitse olla " paha " voittaakseen naisen itselleen . Miehen tulisikin yllättää nainen sekä itsensä , ja viedä kumppaninsa viikonloppureissulle tai improvisoida kaupungilla käydessä : " Mennäänkö elokuviin ? " Kun nainen oppii tuntemaan miehen paremmin , hänkin saattaa nauttia tutuista ja turvallisista sunnuntaista , jotka tuppaavat viikosta toiseen kulumaan sohvalla elokuvia tuijottaen . Miehen tulisi kuitenkin muistaa yllättää kumppaninsa edes silloin tällöin : se pitää suhteen virkeänä . 3. Ylimielinen mies Nainen , varo tällaista miestä ! Ylimielisellä miehellä on suuri ego ja hän saattaa olla alentava ympärillä olevia ihmisiä kohtaan – jopa sinua , tarkoituksella tai tahattomasti . Hän saattaa olla myös töykeä ja varsinainen törkyturpa niille , jotka hän kokee olevan alempiarvoisia kuin hän itse . Miksi hän on epäviehättävä : Nainen pistää merkille , miten mies käyttäytyy muita ihmisiä kohtaan arvioidessaan miehen persoonallisuutta . Vaikka mies olisi yltiömukava naiselle itselleen , mutta kohtelee muita kuin saastaa , nainen haluaa ottaa jalat alleen . Mikä neuvoksi : Itsevarmuudessa ei ole mitään pahaa , mutta miehen kannattaa varoa ettei mikään nouse hattuun . Miehen tulisi opetella puhumaan ja suhtautumaan muihin ihmisiin kunnioituksella . Hän ei saisi asettaa itseään jalustalle . 4. Moukkamainen mies Moukkamainen mies ei viehätä naista lainkaan . Moukkamainen mies ei edes yritä peitellä sitä , että hän vilkuilee röyhkeästi muita naisia : hän flirttailee treffeillä tarjoilijalle ja saattaa jopa kerskailla vanhoilla naisseikkailuillaan ja sänkykumppanien määrällään . Tiivistettynä : hän ei kunnioita naisia tippaakaan . Miksi hän on epäviehättävä : Tällainen käyt</w:t>
      </w:r>
    </w:p>
    <w:p>
      <w:r>
        <w:rPr>
          <w:b/>
          <w:color w:val="FF0000"/>
        </w:rPr>
        <w:t>id 389</w:t>
      </w:r>
    </w:p>
    <w:p>
      <w:r>
        <w:rPr>
          <w:b w:val="0"/>
        </w:rPr>
        <w:t xml:space="preserve">    Villiyrteistä tehdään vientivalttia Pohjois-Savoon Media Suomen ensimmäistä Villiyrttiviikkoa vietetään viikolla 23. Teemaviikon julkistaminen tapahtui tänään Kuopiossa TUORE –hankkeen järjestämässä Villiyrttipäivässä . ELO-säätiön luoman valtakunnallisen teemaviikon tavoitteena on edistää villiyrttien käyttöä koti- ja ammattikeittiöissä . Viikon kynnyksellä Kuopion alue julistautui Suomen Villiyrttimaakunnaksi Savon koulutuskuntayhtymän TUORE-hankkeen Villiyrttitapahtumassa . Tapahtuman yhteydessä Savon keittiömestarit haastoivat Suomen muut keittiömestariyhdistykset villiyrttiviikon toteutukseen . Haasteen voit katsoa täältä . Villiyrttien kysyntä ekologisena lähiraaka-aineena on moninkertaistunut lyhyessä ajassa . Kuopion alueelta toimitetaan luonnon antimia sekä tuoreena että kuivattuna lähiruokakauppoihin , julkisiin ammattikeittiöihin ja huippuravintoloihin . - Kuopion alueella on ainutlaatuiset mahdollisuudet monipuolisen raaka-ainevalikoiman sekä villiyrttien käytön ja osaamisen edistämisen perusteella julistautua maamme villiyrttimaakunnaksi . Maakuntamme tarvitsee uusia ruokainnovaatioita , kuten villiyrttibusiness . Villiruoka tuo maakuntaamme euroja , mutta se vaatii yhteistyötä ja panostusta koko ketjussa , mukaan lukien kansainvälinen tutkimus ja liiketoiminnan kehittäminen , visioi hankepäällikkö Irma Ikäheimo Savon koulutuskuntayhtymän TUORE-hankkeesta . Kaksivuotisen hankkeen tavoitteena on ollut tuoda tuoreita ruokaelämyksiä pohjoissavolaisten kokous- ja tapahtumayritysten tarjoiluihin . - Kuopion alueen villiyrteillä on mahdollisuus vallata maailman huippukeittiöt , uskoo Toini Kumpulainen Kiuruveden kaupungin HerbaCentria2 -hankkeesta . Kumpulainen tunnetaan Savon villiyrttilähettiläänä . Hän on kiertänyt vuosikymmenen ajan ympäri Suomea avaamassa huippuravintoloiden ovia ja ihmisten silmiä kertomalla villiyrttien mahdollisuuksista . - Maailman parhaaksi ravintolaksi valittu kööpenhaminalainen ravintola Noma otti testattavakseen kuivattuja villiyrttejämme ja teki ison tilauksen . Maakuntarajat ylittävän yhteistyön ansiosta tarvittava määrä villiyrttejä saadaan lähtemään eri kerääjiltä yhtenä toimituksena Kuopion alueelta maailmalle , jatkaa Kumpulainen . Kuuntele hankekoordinaattori Irma Ikäheimon haastattelu kuvan yläpuolella olevasta painikkeesta .</w:t>
      </w:r>
    </w:p>
    <w:p>
      <w:r>
        <w:rPr>
          <w:b/>
          <w:color w:val="FF0000"/>
        </w:rPr>
        <w:t>id 390</w:t>
      </w:r>
    </w:p>
    <w:p>
      <w:r>
        <w:rPr>
          <w:b w:val="0"/>
        </w:rPr>
        <w:t>Hakulomake Sonylta uudet auton AV-multimediakeskukset yhdessä TomTom-navigaation kanssa Euroopassa 07.09.2010 Hienot Xplod in-dash -keskusyksiköt tarjoavat ensiluokkaista AV-viihdettä sekä huippunavigaation , mikä tekee automatkoista elämyksellisempiä Erinomainen näyttö , käytettävyys ja Sonyn äänenlaatu TomTomin korkeatasoiset kartat Kaksi johtavaa teknologia-asiantuntijaa yhdistävät osaamisensa : tuloksena vaikuttavat auton AV-keskukset navigaatio-ominaisuudella 770BT ja 660BT Alati kasvavissa liikenneruuhkissa ja aikapaineessa on haastavaa nauttia ajamisesta . Sony on nyt yhdistänyt vahvuutensa ja AV-tietotaitonsa johtavan navigaatio- ja paikannusratkaisujen tuottajan , TomTomin kanssa . Tuloksena on autoilijan elämää helpottava Xplod™ AV-multimediakeskus TomTomin navigaatio-ominaisuudella . Asiapitoisesta viihteestä , reaaliaikaisesta informaatiosta sekä multimediaviihteestä on jatkuvasti tulossa isompi osa päivittäistä elämää . Sonyn uuteen navigaatio-ominaisuudella varustettuun auton AV-multimediakeskusvalikoimaan kuuluvat tuotteet , 770BT ja 660BT , tyydyttävät tien päällä olevien matkustajien tarpeet . Kaikkiin malleihin sisältyy TomTomin monipuolisimmat ja kehittyneimmät kartat , jotka kattavat 45 Euroopan maata . TomTomin reitinsuunnittelu on paljon kehittyneempää kuin vain suurimpien nopeusrajoitusten käyttämistä . Ainutlaatuinen Q Routes™ -teknologia , jolla on käytössään kauas ulottuva tietopankki todellisista matka-ajoista , laskee nopeimman reitin ottaen huomioon matkustusajan ja -päivän . Laskuissa otetaan huomioon myös ruuhka-ajat , viikonloput ja jopa hitaat liikennevalot . TomTomin MapShare™ -palvelun sekä sen valtavan navigaatioyhteisön ansiosta kartat ovat aina ajan tasalla . Lisäksi ilmaisen TomTom HOME -ohjelmiston ja tietokoneen avulla omien karttojen korjaaminen sekä muiden käyttäjien karttoihin tekemien muutosten hyödyntäminen onnistuu helposti . Uusi auton AV-navigaatio Xplod -valikoima pohjautuu samalle tuotealustalle , kuin auton audio/videokeskusyksikkö XAV-70BT , joka hiljattain voitti EISA-palkinnon kategoriassa Eurooppalainen auton audio/videokeskusyksikkö 2010 . Uudet laitteet sisältävät kaikki samat hienot AV-innovaatiot kuin palkintotuote . Ne ovat ns. kaksois-DIN laitteita ja sisältävät erittäin kirkkaat ja korkearesoluutioiset 800x480 pikselin WVGA-näytöt , mikä on viisi kertaa normaalien QVGA AV -autonäyttöjen resoluutio . Ensiluokkainen ääni on taattua Sony-laatua . Yksityiskohtiin kiinnitetty huomiota : toisistaan erotetut ääni- ja videosignaalipolut varmistavat vertaansa vailla olevan AV-toiston laadun . Keskikaiuttimen järjestelyn ansiosta kuulijat pääsevät nauttimaan rikkaasta ja ekspansiivisesta äänimaailmasta , sillä se tuottaa 5.1-kanavaisen surround-äänen , joka luo virtuaalisen lisäkaiuttimen kojelaudan keskelle . AV-yksikkö hyödyntää Intelligent Time Alignment -toimintoa , joka luo optimaalisen kuulijakokemuksen huomioimalla kuskin aseman ja mahdollistamalla säädöt äänen ajoitukseen eri kanavilta . Selkeä kosketusnäyttö ja kätevät onscreen-toiminnot ja nappulat mahdollistavat hyvän käyttäjäkokemuksen . Sonyn patentoitu huipputeknologia , kuten ZAPPIN ™ ja SensMe™ , tekevät musiikin valinnasta helppoa ja hauskaa ja auttaa löytämään juuri kyseiseen ajohetkeen sopivaa musiikkia . Tuotteissa on erinomainen yhdistettävyys useisiin erilaisiin digitaalisiin musiikkisoittimiin , mukaan lukien WALKMAN® , iPod , iPhone ja USB-muistit . Lisäksi siinä on integroitu Bluetooth™ kännyköitä sekä langatonta musiikin toistoa sekä hands-free-puheluita varten . Uudet Xplod in-car AV-multimediakeskukset navigaatio-ominaisuudella ovat saatavilla lokakuun 2010 lopusta lähtien .*2 Tuotteiden hinnat ovat : XNV-660BT 1 250 euroa ja XNV-770BT 1 500 euroa Tietoja Sonysta Sony on johtava kansainvälinen ääni- , kuva- , viestintä- ja informaatiotekniikan kehittäjä</w:t>
      </w:r>
    </w:p>
    <w:p>
      <w:r>
        <w:rPr>
          <w:b/>
          <w:color w:val="FF0000"/>
        </w:rPr>
        <w:t>id 391</w:t>
      </w:r>
    </w:p>
    <w:p>
      <w:r>
        <w:rPr>
          <w:b w:val="0"/>
        </w:rPr>
        <w:t>Tarvitsisin tulevan pukuni proppiin jonkin näköisiä valoja , jotta saisin haaveideani toteutumaan . Suunnitelmissa olisi jopa saada siihen kiinnitettyä valot , jotka voi napista painamalla laittaa pois päältä ja takaisin päälle . Uskoisin pienen sähkötyöskentelyn olevan minulle mahdollista , mutta mikään ekspertti en ole . Eli , onko led hyvä vaihtoehto , vai onko kenties jotain parempia ? Ja miten helppo tuollainen on ylipäätään toteuttaa . Jos tiedätte myös jotain sivuja mistä voisin ostaa jotain kyseisiä tuotteita niin olisi mahtavaa jos voisitte linkittää : ) Kannattaa ostella jouluvaloja tai vastaavia eBaysta . Itsekin väsäillyt niistä proppeihin ledit , kun en omista kolvia , jolla virtapiirin saisi itse tehtyä . Eli etsi eBaysta esim hakusanoilla " battery led " tai oma suosikkini " led shoelaces " . _________________ Kun yksin yössä vaeltaa voi kaltaisensa kohdata , ja hetken tie on kevyt kaksin kulkea ~ //Mun devi galleria !// Kiitos paljon , nuo kengännauhat varsinkin näyttäisivät olevan juuri se kaipaamani asia ! : D Mutta onko jotenkin mahdollista saada siihen tehtyä joku nappi tai katkaisija , jolla valot saa päälle ja pois ? Eli tarkoituksena olisi tehdä eräänlainen valomiekka , johon aion liittää n . 100kpl 1mm ledilamppuja . Pikajuotin ja muut tarvittavat kyllä löytyvät , ainoa ongelmani on se että minkälaisen pariston tarvitsen tuohon . Tuossa myyjän antamia tietoja ko . lampuista . Tuo voltage nyt noista taitaakin olla se kaikkein tärkein tässä kohtaa . Mietin siis että onko sillä väliä millainen paristo , pitääkö niitä olla useita , ja miten lasken sen millaisen pariston tarvitsen .</w:t>
      </w:r>
    </w:p>
    <w:p>
      <w:r>
        <w:rPr>
          <w:b/>
          <w:color w:val="FF0000"/>
        </w:rPr>
        <w:t>id 392</w:t>
      </w:r>
    </w:p>
    <w:p>
      <w:r>
        <w:rPr>
          <w:b w:val="0"/>
        </w:rPr>
        <w:t>Varmaan menee jo DVD-levyjen määrän yli ( ~40 ) , jos otetaan matkalla olevat HD:t mukaan . Kaikki postiluukusta tulleet leffat on katsottu . Osa postissa ja loput matkalla . HD-DVD:t ovat edelleen muoveissaan , saa nyt nähdä pistänkö myyntiin vai alanko hamstraamaan . Ekstroja en koskaan edes vilkuile , ellei sitten tosissaan kiinnosta . Tuo 10-13e per levy on sopiva kipuraja , jolla näitä uskaltaa poistella . Jos leffa ei miellytä , niin ei muuta kuin huutoon , josta rahat saa melko varmasti 100 % takaisin . Käytettyjen kunnosta en tiedä . Tuskinpa kukaan kuitenkaan Blu-ray-pintaa pystyy käyttökelvottomaksi raastamaan . Ja onhan tuo pulju suurin käytettyjen CD/DVD-levyjen internet-jälleenmyyjä , joten luulisi joku taso olevan . The ultimate skill is to take up a position where you are formless . Those who are able to adapt and change in accord with the enemy and achieve victory are called divine . hieman muutetaan kirkkautta ja kontrastia paremmaksi ja vähän terävöitetään kuvaa niin kyllä jo hd horot marssii kaupaan ja maksaa jonku likemmäs 30e tuosta kun molemmat predatorit saa dvd:llä alle 10 eurolla . Partajeesus Jäsen Viestejä : 503 Basaaripisteet : 0 niin silloinhan sitä eroa ei huomaan senkään vertaa kun toiminta kohtauksissa kamera liikkuu joka sekunti paikasta toiseen . vai ehtiikö joku tutkimaan tarkemminkin noita arskan viiksiä silloin kun se räiskii menemään ? niin silloinhan sitä eroa ei huomaan senkään vertaa kun toiminta kohtauksissa kamera liikkuu joka sekunti paikasta toiseen . vai ehtiikö joku tutkimaan tarkemminkin noita arskan viiksiä silloin kun se räiskii menemään ? No tuo on totta . Action -leffat eivät ehkä hyödy HD:sta niin paljon . Mutta eron kyllä huomaa , jokainen päättää onko se HD-leffan hinnan arvoinen . migge Jäsen Viestejä : 2 524 Basaaripisteet : 0 HD on parhaimmillaan isometrisissä kuvakulmissa , jolloin se saattaa parhaimmillaan tuoda esiin ihan hahmoja ja niiden ilmeitä . Lähikuvissa puhutaan vain viiksikarvoista ja silloin ei teräväpiirrolla ole niin paljoa merkitystä . Näin ihan käytännön kannalta . Partajeesus Jäsen Viestejä : 503 Basaaripisteet : 0 ja itseäni ainakin on häirinnyt se suhruisuus jota ainakin noissa trailereissa tuntuu olevan . onko ihan koko leffoissa sama homma ? katsoin äskeittäin tykyo driftin 1080p trailerin . parissa kohdassa homma näytti kohtuu mahtavalta mutta n.90 % matskusta kuitenkin näkyy kuvassa pientä suhruisuutta . onko tuo joku trailerin ominaisuus vai eikö todellakaan saada siitä kuvasta terävää . sama homma dark knightin trailerissa , suurimmaksi osaksi oli terävä kuva mutta esim siinä kun rakennus räjähtää ja romahtaa niin kuva oli suhruinen . tosin se oli niin paha että taisi olla vaan joku efekti kuten 300 leffassa . vielä ei ole tullut yhtään 1080p traileria joka olisi vakuuttanut . jos joku sellaisen tietää niin laittakoon linkin . jumaliste onko yhtään traileria joka oikeasti on terävä ja priimaa kuvaltaan . sitä suhrua saa dvd levylläkin . enkä edes ole mikään kulta silmä sillä katselen paskoja divx pätkiä suoraan kameralla kuvattuna ilman ongelmia tuosta hd telsustani . mutta jos hd:sta pitää maksaa niin pitää sen nyt jossain näkyä prkle . finngamer Jäsen Viestejä : 1 112 Basaaripisteet : 20 Suhruisista trailereistasi en tiedä mitään , mutta jos noissa Predator-kuvissa ei huomaa mittavaa eroa niin saa tosiaan olla iloinen , säästyypähän Blu-Ray ja HD-DVD rahat sitten tulevaisuudessa . Kaikki lehdet ja juuret näkyvät selvästi , kun taas DVD:llä ne ovat vain suttua ( ja vielä tunkkaisen värisiä ) . Puhumattakaan siitä kuvasta jossa predator seisoo puussa ja takana räjähtää . Kyse ei ole vain yksityiskohtien tarkkuuseroissa , vaan DVD:llä yksityiskohtia ei edes ole . migge Jäsen Viestejä : 2 524 Basaaripisteet : 0 Kyllä eroa on ja sen huomaa , mutta olen vain nähnyt vaikuttavempiakin vertailuja .</w:t>
      </w:r>
    </w:p>
    <w:p>
      <w:r>
        <w:rPr>
          <w:b/>
          <w:color w:val="FF0000"/>
        </w:rPr>
        <w:t>id 393</w:t>
      </w:r>
    </w:p>
    <w:p>
      <w:r>
        <w:rPr>
          <w:b w:val="0"/>
        </w:rPr>
        <w:t>Tämän pelin parissa tuli vietettyä hyvin monet markkinointisuunnittelun tunnit ja mainoksia oli ihan rentouttava vääntää tämän biisin soidessa taustalla . En osaa pelata tätä muulloin kuin talvella :D. Possupino Pudota possut pinon jatkeeksi kuplia rikkomalla ( hiirtä klikkaamalla ) ja yritä saada possutorni pysymään pystyssä . Tämä ei ole läheskään yhtä koukuttava kuin pupupeli , mutta niiin suloinen että ihan sen vuoksi tätä on välillä aivan pakko pelailla ~ . No hei ne liikuttelevat kärsiään ja varpaitaan ^__ ^ ! Robot Unicorn Attack Pelin kappale aiheuttaa aina pientä hilpeyttä ja syöpyy heti ensikuuntelun jälkeen mieleen ikuisiksi ajoiksi . Pelin edetessä juoksevan yksisarvisen vauhti kasvaa ja sinun tarvitsee painaa vain näppäinkirjaimia Z ( hyppy , tuplana kaksoishyppy ) ja X ( puskemishyökkäys ) = takuuvarma koukuttuminen . Robot Unicorn Attack Heavy Metal Näytin tämän version miespuoliselle kaverilleni ja hän tokaisi aika osuvan kuvauksen tälle pelille ; "alkuperäistä versiota astetta heterompi " :' D. Nahkahousuäijä-biisi on kuin piste i:n päälle ! Angry Birds Tarvitseeko tätä edes perustella :D ? Ennen kaverini lähtöä jenkkilään kävimme etsimässä tälle musasoittimeksi haukattua omenaa , ja hänen asioidessa myyjän kanssa allekirjoittanut suunnisti iPadien luokse ja alkoi tykittämään porsaita vihaisilla linnuilla . Toinen myyjä näytti tiskin takana melko huvittuneelta kun kaveri oli jo jalka puoliksi liikkeen ulkopuolella lähdössä kotia ja meikä vain ähisee " kato nyt vielä jotakin pakko saada tämä kenttä läpi ! " :' D. Aina minua saa hävetä julkisilla paikoilla ;&amp;lt ;. Tuo tunnari on niiiin ihana ! Tiditittit , tiditittit tiditittittii ~ miu Tuo pupupeli on aika turhauttava peli pelata hiirellä mikä tökkii ! Pupu hyppii sellaisilla slooooow-liikkeillä ja saattaakin nykähtää ihan väärään suuntaan yms ;&amp;lt ;. Koulussa oli muutamissa luokissa sellaiset kököt hiiret ja voe miten meinasi palaa käpy ! Lumi Erasuren Always musavideo on mainio ;D. ANU Meinasin linkittää pelin missä ammutaan singolla teletappeja ja lapsinaamaista aurinkoa niin että veri roiskuu , mutta päätin sitten korvata ne linkit noilla ällösöpöillä peleillä :' D. Noi minipelit on ihania , samalla sivustolla noiden kanssa on semmonen leppäkerttupeli joka on sikakiva . Ja sioista puheenollen , toi possupeli on niin suloinen . ♥ Mulla on puhelimessa ( HTC ) semmonen peli kun Abduction2 ja se jos joku on addiktoiva . Söpöillä eläimillä hypitään tasoja luuria kääntelemällä ylöspäin ja sitä mukaa kun suorittaa kenttiä , saa lisää söpöjä eläimiä pelihahmoiksi ja niille söpöjä asusteita kuten hattuja ja rusetteja . :D LinkWithin Panda Kauneus- ja nörttimaailman välissä tasapainoittelevan Pandan mietteitä sekä ajatuksia kosmetiikka- , hius- , ja kynsituotteista . Mukana myös ripaus lifestyleä sekä elämää kahden fretin ja yhden liskon kanssa</w:t>
      </w:r>
    </w:p>
    <w:p>
      <w:r>
        <w:rPr>
          <w:b/>
          <w:color w:val="FF0000"/>
        </w:rPr>
        <w:t>id 394</w:t>
      </w:r>
    </w:p>
    <w:p>
      <w:r>
        <w:rPr>
          <w:b w:val="0"/>
        </w:rPr>
        <w:t>Yritys vanhempien kanssa toi töitä Kiteen koiratarha Tolosenmäessä on toiminut yli kaksikymmentä vuotta . Viime vuoden marraskuussa toiminta sai uutta ulottuvuutta , kun Eija ja Esa Sorsa sekä heidän poikansa Ari perustivat osakeyhtiön , ja palvelutarjonta laajeni myös kotihuollon puolelle . Kiteen koiratarha ja kotihuolto oy:n osake-enemmistö kuuluu Ari Sorsalle . - Yrittäjäksi minut sai ryhtymään se , kun ei löytynyt töitä . Jouduimme taloudellisesti ahtaalle myös siksi , että ostettuamme vaimoni kanssa osakkeen , hänestä tulikin elättäjäni . Minulla ei ollut tuloja . Totesin , että nopeammin työhön pääsee käsiksi alkamalla yrittäjäksi . Jos aikoo pysyä pinnalla , on kouluttauduttava ja päästävä töihin , Ari Sorsa tykittää . Työnteko ei ole ollut hänelle koskaan vaikeaa eikä vastenmielistä . Hän on työskennellyt sähkömiehenä , raskaan kaluston pesijänä ja talonmiehenä . Tärkeintä Sorsan mielestä on , että ei ole riippuvainen yhdestä toimesta vaan osaa tehdä monta asiaa . - Ari on ollut pienestä pitäen aloitekykyinen . Isänsä mukana hän on ollut tekemässä kaikenlaista auton korjaamisesta lähtien . Mikään eläinkään ei ole pojalle vieras , Eija Sorsa kiittelee . Totesin , että nopeammin työhön pääsee käsiksi alkamalla yrittäjäksi . Jos aikoo pysyä pinnalla , on kouluttauduttava ja päästävä töihin . Koiratarha syntyi tarpeesta Koiratarhan perustaminen sai alkunsa siitä , kun ensin piti saada koppeja omille koirille ja myöhemmin eläinsuojelukoirille . Kiteen kaupunki tarvitsi paikan löytökoirille ja teki Sorsien kanssa sopimuksen jo ennen kuin laki määräsi löytökoirista . Kun löytökoirien omistajat hakivat karvaturrejaan pois , he alkoivat kysellä niille hoitopaikkaa lomien ajaksi . - Olemme laajentaneet pikkuhiljaa . Nyt koiratarhassa on yksitoista paikkaa . Oman koiran paikkakin otetaan käyttöön tarvittaessa . Jos samassa perheessä on useita koiria , ne pääsevät samaan aitaukseen , mutta toisilleen vieraat koirat eivät joudu samaan häkkiin . Tarhan aitaukset ovat erikokoisia , joten tilaa löytyy niin pienille kuin isoillekin koirille , Eija Sorsa lupaa . Kesäkuukaudet ovat koiratarhassa kiireisintä aikaa . Kun koirat ovat erilaisia , niiden sijoittelu vaatii välillä suurta luovuutta . Tosin sitä Sorsat eivät enää juuri huomaa , kun kaikki on jo luontevaa ja itsestään selvää . - Pyrimme sijoittamaan koirat niin , että joka toisessa aitauksessa on narttu ja joka toisessa uros . Jos se ei onnistu , väliin pannaan neutraalin luonteinen koira . Meillä on kansiossa tietoja kaikista vakioasiakkaiden koirista ja lisätietona tarvittaessa myös maininta luonteesta . Vaikkapa "ärhäkkä " . Pennut ovat hyviä väliaitauksiin pantavia , sillä niiden kanssa ei tappele mikään . Työ sille , jolle se parhaiten sopii Ennen yrityksen perustamista Ari Sorsa suoritti useamman kuukauden mittaiset yrittäjyysopinnot ja kiinteistöhuollon ammattitutkinnon , joka vei yli vuoden . Opiskeluunsa hän on tyytyväinen . Yhteyksien löytyminen oli erityisen tärkeää . Sorsa toteaa tyytyväisyyden kumpuavan siitä , että asia kiinnostaa . - Koulutukset ja harjoittelujaksot antoivat paljon . Pääsin harjoitteluun Koivikolle , missä sain tutustua kiinteistöhuollon tehtäviin monipuolisesti . Markkinoinnin opiskelussa korostettiin pitkäjänteisyyttä . Ei pidä luulla , että yhdellä pläjäyksellä markkinointi on selvä . Yrityksen tunnetuksi tekeminen onnistuu , kun on esillä tappavan tasaisesti . Yrityksen kotihuollon työt ovat käynnistyneet kiitettävästi . Metsiä on raivattu , lumia pudotettu katoilta , aitoja rakennettu ja maalattu muun muassa hirsirakennus . Joensuussa miehet kävivät pesemässä talon katon ja maalasivat sen . Paikallisen liikkeen kanssa on sopimus sen siivoamisesta . - Meillä on työn tekee se , jolle se parhaiten sopii . Leipätyönsä lisäksi äiti työskentelee koiratarhassa ja kissalassa , joka</w:t>
      </w:r>
    </w:p>
    <w:p>
      <w:r>
        <w:rPr>
          <w:b/>
          <w:color w:val="FF0000"/>
        </w:rPr>
        <w:t>id 395</w:t>
      </w:r>
    </w:p>
    <w:p>
      <w:r>
        <w:rPr>
          <w:b w:val="0"/>
        </w:rPr>
        <w:t>FDO Street &amp; ProStreet R1 Artukainen 26.5 FDO-sarjan kauden 2012 ensimmäiset kilpailut on nyt käyty ja olihan se taas mukava seurata drifting kilpailua pitkästä aikaa . Mikä parasta ei satanut vaan oli ihan täydellinen keli . Ehkä iltapäivällä kun finaaleja ajettiin niin oli vähän vilpoisampaa tai ainakin ne ketkä olivat vielä tuolloin paikalla alkoivat vetää pitkähihaista paitaa päälle . Ensimmäistä kisaa ajamassa oli Joni Viitaniemi ja lajitteluissa 4. sija ja lopputuloksissa sitten pari sijaa alempana eli 6. Ainoa drifteri joka oli ajettu Artukaisiin tai näin ainakin luulisin kun on kilvissäkin . Oli miten oli Marko Miettinen sijoittui Street:ssä neljänneksi . 1JZ:lla ryyditetyn bemarin meno oli mukavaa katseltavaa , mutta sitten kävi pieni vahinko ja oikea takapyörä otti kosketusta kivetykseen . Homma oli sitten sillä selvä , harmi sinäänsä olisi varmasti nähty finaalissa asti . Viime kauden Street-luokan voittaja Niko Peltola oli siirtynyt nyt luokkaa ylemmäs ProStreet -luokkaan . Ensimmäisestä kilpailusta kyseisessä luokassa tuli 6. sija . Pitäisiköhän drifting kilpailuissakin jakaa palkinto parhaimman näköiselle autolle . Artukaisten kisassa jakaisin sen Antti Rokalle on tuo Skyline kuitenkin sen verran hieno . Hieman aiheutti ihmetystä miksi Mika Kivi ajoi Street -luokassa , kun ottaa huomioon että on kuitenkin Pro-tason kuljettaja . Simo Yli-Karro ajoi bemarilla sijalle 9. ProStreet -luokassa . Viron sarjaa tällä kaudella ajava Ami Aalto oli Artukaisissa kyydittämässä ehkä tulevia drifting kuljettajia . Juha “ Muumi ” Vehviläinen oli lähtenyt ulkoiluttamaan Nissania ja ihan kivasti mentiin kahva edellä . Lajitteluissa 1. sijalle ajanut Teemu Naskali joutui finaalissa taipumaan Viron Kristjan Salmre:lle . Finn-Drift Team:n Janne Åkerman luisutteli kolmanneksi . Krisse Aalto oli ainut kuljettaja joka ajoi molemmissa Street ja ProStreet -luokissa ja vielä ihan hyvällä menestyksellä . Oli kivaa , mutta ehkä vähän tylsää katsoa yhtä autoa kerralla radalla . Melkein voisi sanoa näin katsojan näkökulmasta että kaksi autoa radalla = kaksinverroin mielenkiintoisempaa seurata . No se siitä seuraavaksi sitten katsotaan mitä muuta Artukaisissa tapahtui .</w:t>
      </w:r>
    </w:p>
    <w:p>
      <w:r>
        <w:rPr>
          <w:b/>
          <w:color w:val="FF0000"/>
        </w:rPr>
        <w:t>id 396</w:t>
      </w:r>
    </w:p>
    <w:p>
      <w:r>
        <w:rPr>
          <w:b w:val="0"/>
        </w:rPr>
        <w:t>Lienenkö ainoa , joka tuntee tuon tuostakin olevansa tällä foorumilla ihan pihalla . Jotenkin perstuntuma on semmoinen , että hyvin monessa asiassa keskustelijat ovat periaatteessa samaa mieltä , mutta käyttävät eri sanankäänteitä . Sitten näistä sanankäänteistä väännetään kättä ihan tosissaan . Välillä tuntuu , että pitäisi vääntää itsensä teologiseen tiedekuntaan ja pölistä siellä 5 vuotta , että ymmärtäisi näitä hiivatin rivejä , rivien väleistä puhumattakaan . Vaikka kuinka yksinkertainen asia , niin yksi puhuu aidasta ja toinen aidan seipäistä . Sitten loukkaannutaan puolin ja toisin . Lienenkö ainoa , joka tuntee tuon tuostakin olevansa tällä foorumilla ihan pihalla . Jotenkin perstuntuma on semmoinen , että hyvin monessa asiassa keskustelijat ovat periaatteessa samaa mieltä , mutta käyttävät eri sanankäänteitä . Sitten näistä sanankäänteistä väännetään kättä ihan tosissaan . Välillä tuntuu , että pitäisi vääntää itsensä teologiseen tiedekuntaan ja pölistä siellä 5 vuotta , että ymmärtäisi näitä hiivatin rivejä , rivien väleistä puhumattakaan . Vaikka kuinka yksinkertainen asia , niin yksi puhuu aidasta ja toinen aidan seipäistä . Sitten loukkaannutaan puolin ja toisin . Juuri näin , muuten paitsi siten että teologinen tiedekunta voisi vain pahentaa tilannetta . Täällä on enemmistö maallikkoja , mutta kyllä pappejakin on ja ovat yhtä tervetulleita kuin muutkin . Ei opiskelua teologisessa lueta täällä synniksi , mutta ei siitä mitään hyvitystäkään saa . ...hyvin monessa asiassa keskustelijat ovat periaatteessa samaa mieltä , mutta käyttävät eri sanankäänteitä . Sitten näistä sanankäänteistä väännetään kättä ihan tosissaan . ... ...Vaikka kuinka yksinkertainen asia , niin yksi puhuu aidasta ja toinen aidan seipäistä . Sitten loukkaannutaan puolin ja toisin . Joo , sellaista se on , kuka mitäkin mistäkin . En tiedä , loukkaantuuko miten , mutta väännetään kuitenkin . Tai heitellään ja kopitellaan Kävin saunassa ja siellä tuli vielä mieleen , millaista on ollut ennen jumalanpalveluksissa . Papit ovat puhuneet latinaa ja Paavot ja Tyynet penkeissä eivät ole ymmärtäneet tuon taivaallista . Siellä ovat kuvia katselleet ja yrittäneet pysyä hereillä . Unilukkari on kopistellut väkeä hereille . Voi pyhä yksinkertaisuus ! Sääliksi käy senaikaiset ihmiset . Suuri osa täällä käydystä keskustelusta - varsinkin hiuksia halkova ja pilkkuja viilaava - on tarkoitettu sellaiseksi , jota ei pidä ottaa itseensä . Sellaiset sanonnat kuin 'näyttää vahvasti siltä , että suurin osa ... ' tai ' nykyaikana kehitys kulkee mielestäni selvästi siihen suuntaan , jossa .. ' eivät siis tarkoita juuri sinä olet puheen aiheena . Pikemminkin tällaisia käyttävä puhuu kierrellen ja kaarrellen itsestään . Suuri osa täällä käydystä keskustelusta - varsinkin hiuksia halkova ja pilkkuja viilaava - on tarkoitettu sellaiseksi , jota ei pidä ottaa itseensä . Sellaiset sanonnat kuin 'näyttää vahvasti siltä , että suurin osa ... ' tai ' nykyaikana kehitys kulkee mielestäni selvästi siihen suuntaan , jossa .. ' eivät siis tarkoita juuri sinä olet puheen aiheena . Pikemminkin tällaisia käyttävä puhuu kierrellen ja kaarrellen itsestään . ps . hm . nyt alkaa häämöttää jo juna asema ... taitaa tulla lähtö Siperiaa ...ups . Kovat on olleet ottelut tässä liigassa . Ai .. niin olisi pitännyt esittää selkokielellä tai kuvakorteilla tämä näytelmä Nyt se juna jo viheltää , tuleekohan se mun " lätkäkassi " perässä . En ole aivan varma , tarkoittaako Satman Kirsi Pihaa ? Itse aiheeseen . Keskustelu on juuri semmoista , että fiilataan pisteitä ja pilkkuja ja näsäviisastellaan nyanssien kanssa . Mitä huolimattomammin keskustelija ilmaisee ajatuksensa , sitä enemmän syntyy ihmisten päissä kysymysmerkkejä . Jos taas yrittää ilmaista itsensä tunnontarkasti , tulee puheenvuorosta kovin laimea . Kysymys on ihmisistä , jotka keskustelevat . Ja me ihmiset olemme pikkumaisia . h</w:t>
      </w:r>
    </w:p>
    <w:p>
      <w:r>
        <w:rPr>
          <w:b/>
          <w:color w:val="FF0000"/>
        </w:rPr>
        <w:t>id 397</w:t>
      </w:r>
    </w:p>
    <w:p>
      <w:r>
        <w:rPr>
          <w:b w:val="0"/>
        </w:rPr>
        <w:t>Mielipide ACER ASPIRE E1-531G :sta Sen käyttäjät pitivät tuotetta ACER ASPIRE E1-531G käytännöllisenä ja käyttäjäystävällisenäHe pitivät sitä luotettavana . , Mutta tässä kohdassa on suurta jakautumista Jos sinulla on ongelma tai haluat apua Diplofix keskustelupalsta voi auttaa valitsemaan ACER ASPIRE E1-531G ja toisen tuotteen välillä Keskivertoisesti sen käyttäjät pitivät paljon suorituskykyisempänä kuin kilpailijoitaan. , Mutta tässä on useita eri mielipiteitä Hinta-laatusuhteen hyvät pisteet Varmista tuotteen ACER ASPIRE E1-531G yhteensopivuus #käyttöoppaasta ennen ostoa Helppokäyttöinen Käyttäjät ovat kysyneet seuraavia kysymyksiä : Onko ASPIRE E1-531G helppo käyttää ? 24 käyttäjät vastaukset kysymyksiin ja tuotteen sijoitukset asteikolla 0-10 . Sijoitus on 10/10 jos ACER ASPIRE E1-531G on hyvin käyttäjäystävällinen . Keskiarvo pisteet mielipiteiden jakautumisesta on 7.04 ja tavallinen ero on 3.16 Korkea suorituskyky Käyttäjät ovat kysyneet seuraavia kysymyksiä : Onko ASPIRE E1-531G erittäin suorituskykyinen ? 24 käyttäjät vastaukset kysymyksiin ja tuotteen sijoitukset asteikolla 0-10 . Sijoitus on 10/10 jos ACER ASPIRE E1-531G on toimialallaan paras tekniseltä tasoltaan , tarjoaa parasta laatua tai tarjoaa suurinta sijoitusta ominaisuuksissaan .</w:t>
      </w:r>
    </w:p>
    <w:p>
      <w:r>
        <w:rPr>
          <w:b/>
          <w:color w:val="FF0000"/>
        </w:rPr>
        <w:t>id 398</w:t>
      </w:r>
    </w:p>
    <w:p>
      <w:r>
        <w:rPr>
          <w:b w:val="0"/>
        </w:rPr>
        <w:t>Sattuu kyllä ainakin ekoilla kerroilla ( aika paljonkin ) , mutta minusta tulos on tuskan veroinen . Säilyy sileänä monta viikkoa . Käyväthän ihmiset kosmetologeilla vahauttamassa bikinirajat ym alueet ja jos se olisi noin vaarallista kuin pari edellistä vastaajaa väitti , niin siitähän voisi vaatia korvauksia ja se kiellettäisiin . Epilaattori nyppii karvat yksitellen ja vahauksessa ne rapäistään kaikki kerralla = sama tulos . Kun karvat ovat kasvamassa takaisin , kannattaa iho kuoria jolloin karvat eivät kasva sisäänpäin . [ quote author= " Vierailija " time= "09.11.2005 klo 21:47 " ] Sattuu kyllä ainakin ekoilla kerroilla ( aika paljonkin ) , mutta minusta tulos on tuskan veroinen . Säilyy sileänä monta viikkoa . Käyväthän ihmiset kosmetologeilla vahauttamassa bikinirajat ym alueet ja jos se olisi noin vaarallista kuin pari edellistä vastaajaa väitti , niin siitähän voisi vaatia korvauksia ja se kiellettäisiin . Epilaattori nyppii karvat yksitellen ja vahauksessa ne rapäistään kaikki kerralla = sama tulos . Kun karvat ovat kasvamassa takaisin , kannattaa iho kuoria jolloin karvat eivät kasva sisäänpäin .</w:t>
      </w:r>
    </w:p>
    <w:p>
      <w:r>
        <w:rPr>
          <w:b/>
          <w:color w:val="FF0000"/>
        </w:rPr>
        <w:t>id 399</w:t>
      </w:r>
    </w:p>
    <w:p>
      <w:r>
        <w:rPr>
          <w:b w:val="0"/>
        </w:rPr>
        <w:t>Lisää face löytöjä.Mulla on ladattuna kaikki kuvat levykkeelle ,kun vanha pöytäkone sanoi sopimuksensa irti ,mutta olenpa onnekas ,kun olen ladannut niitä kuvia myös äfbeehen , sieltä löytyy onneksi osa . = ) Pariskunta tarkkailee tilannetta kadulla Tämän upean nassukuvan otti kasvattaja ,käydessään kylässä meitä moikkaamassa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