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First steps Make a plan with firm goals A good plan includes goals, a list of things you're going to do and dates you'll do them by. It's important to write all this down and to keep looking at it to remind you of what you want to achieve. If you'd like help with your plan, talk it over with your Case Manager. Setting goals A goal is a dream with deadlines -- it could be short, medium or long term. Long-term goals are usually easier to reach if you set several short-term goals that help you get there. There may also be things that could get in your way -- you need to recognise these things and plan to overcome them. Take action now Finding work is a full-time job. You need to decide on a daily job search routine and stick to it. Set aside time each day to read the papers, make phone calls and check job listings at our service centres. And set yourself targets, like how many calls you'll make each day before lunchtime. Reaching your goals The formula for reaching your goals is simple. Know what you want and take action to get it. Then notice what happens. If what you're doing doesn't get results, then do something different. You will succeed. What are your skills and abilities? You need to be able to tell employers what you can do -- so you need to think about what your skills and abilities are. List all your work skills. Then list all the other things you're good at too -- for instance: are you honest and reliable? Do you get on with others? Can you make decisions and manage money? All these things are important to employers. It's also a good idea to list some of the things you'd like to improve on, for example self-confidence or timekeeping. Ask us how we can help you gain or improve your skills. Stay confident Finding work isn't easy and there may be knock-backs at times -- like jobs you don't get or employers who don't reply. Stay positive and remind yourself of your goals and skills by looking at the things you've written on your worksheet.</w:t>
      </w:r>
    </w:p>
    <w:p>
      <w:r>
        <w:rPr>
          <w:b/>
          <w:color w:val="FF0000"/>
        </w:rPr>
        <w:t>id 1</w:t>
      </w:r>
    </w:p>
    <w:p>
      <w:r>
        <w:rPr>
          <w:b w:val="0"/>
        </w:rPr>
        <w:t>Junior mining companies should use social media early in the fund raising cycle Social media programmes should form an integral part of fund raising initiatives of junior mining companies and other small caps preferably long before they reach the IPO stage, according to research by Metal-Pages . Go public before the IPO A well executed social media programme initiated long before an IPO can help towards building a potential investor base and establish a stronger public profile before becoming a listed company. For companies already listed, a solid following in the social media arena can help with the success of subsequent fund raising activities such as for rights issues and private placements. Some financial advisers think the US JOBS Act will have a very significant impact on smaller listed companies, including junior mining companies, in that it will make it much easier to solicit funds from 'accredited' investors. Accredited investors are classified as high-net worth individuals and investment firms with the ability to understand the risks involved. The new rules will likely lead to more private placement activity for small listed companies in the US and some advisers think the lower restrictions on advertising a fund raising will also drive greater use of social media. However, listed firms will still have to adhere to strict disclosure rules designed to allow investors to properly evaluate a company Metal-Pages argues that social media represents a significant shift for junior mining companies as well as other smaller listed companies looking to gain investor recognition. The smaller the market capitalisation, the more over-looked the company is likely to be by investors and hence they should benefit disproportionately from well executed investor relations related social media activities than much larger peers. Listed companies with large market capitalisations have long benefited from considerable ongoing attention from the financial press, research analysts and large financial institutions. All these parties tend to overlook small caps and especially micro-caps. This relative invisibility often leads to their shares languishing with low valuations and poor trading liquidity. Where social media is a game changer is that it is incredibly cost effective and a very powerful channel for disseminating information to potentially interested parties, including retail investors who represent an important source of funding for junior mining companies. It has long been recognised that there is a positive correlation between investor recognition and valuations of exchange traded securities. Social media is the next logical step in the democratisation of information about listed companies and for creating greater market transparency. In 1987 The Journal of Finance published a seminal paper by the economist Robert C. Merton called a simple model of capital equilibrium with incomplete information , which argued that there is a rationale for listed companies to spend on advertising to reach target investors as well as engage in public relations campaigns to generate stories in the financial press. Merton wrote: "An increase in the relative size of the firm's investor base will reduce the firm's cost of capital and increase the market value of the firm.... managers of the firm have an incentive to expand the firm's investor base." In essence the better understood and the better known a company is to investors the more likely it will see higher levels of liquidity in the trading of its shares, tighter bid and offer spreads and the more likely its shares will trade closer to net asset value. Better liquidity and ease of access of information to all market participants simultaneously can also lead to less volatility, particularly after earnings announcements and other market moving news. Tell the story Interview with Howard Lindzon, CEO of StockTwits StockTwits is ideal for investors wanting to gain an insight into listed companies. Also, it's a good platform for listed companies to spread the word about themselves. StockTwits is an investors' community where ideas are shared on investing and trading in real time. It's also a place where novices can learn from and follow smart investors. Hedge funds increasingly use StockTwits to measure sentiment. Users can indicate whether they're bullish or bearish on a particular stock in their tweets. StockTwits generates 'heat maps' on the volume of chatter about individual stocks. To build an audience at the pre-IPO stage, Twitter is definitely a better place to do that. Once listed it is worth having a presence on StockTwits," says Lindzon. When using social media executives should talk about their industry, say what it is like and tell the story. There should be plenty of links to relevant news and not just about the company. "Be honest and open. It helps build trust," says Lindzon. While he acknowledges that social media can help build investor loyalty, it won</w:t>
      </w:r>
    </w:p>
    <w:p>
      <w:r>
        <w:rPr>
          <w:b/>
          <w:color w:val="FF0000"/>
        </w:rPr>
        <w:t>id 2</w:t>
      </w:r>
    </w:p>
    <w:p>
      <w:r>
        <w:rPr>
          <w:b w:val="0"/>
        </w:rPr>
        <w:t>The industry generated only $18.96 billion in sales, down from a peak of $23.21 billion in 2007. This is a stunning indicator of how bad things have gotten. First of all it's a sign of how many fewer Americans are working. The collapse was most pronounced in manufacturing, which represents 31 percent of all vending machine locations: While the manufacturing sector recovered somewhat in 2010 and 2011, vending operators were quick to point out that the workers in these locations were not as willing to spend money as they were prior to 2008. Like workers in other locations, manufacturing employees were less confident about their long-term employment security. In many cases, factories that recalled workers did so at lower wages than in years past. While 28 percent of vending machines serve food, most of them serve candy and soda. This provides an insight into how much extra money consumers have. Revenue declined in these segments too despite price increases across all categories. The report also found that attempts to increase revenue by increasing candy size were unsuccessful. The only segment where vending machine sales increased significantly is in coffee. This may be another depressing indicator, when you think about it, if it means that people are getting machine coffee rather than a $4 latte.</w:t>
      </w:r>
    </w:p>
    <w:p>
      <w:r>
        <w:rPr>
          <w:b/>
          <w:color w:val="FF0000"/>
        </w:rPr>
        <w:t>id 3</w:t>
      </w:r>
    </w:p>
    <w:p>
      <w:r>
        <w:rPr>
          <w:b w:val="0"/>
        </w:rPr>
        <w:t>Since 1999, SkyscraperPage.com's forum has been one of the most active skyscraper enthusiast communities on the web.  The global membership discusses development news and construction activity on projects from around the world, alongside discussions on urban design, architecture, transportation and many other topics.  SkyscraperPage.com also features unique skyscraper diagrams , a database of construction activity , and publishes popular skyscraper posters . I'm glad somebody finally said it. I'm not impressed at all with all the glass and boredom. I have been visiting the site since 2000, before and after, and every year since..... I'm so uninspired. Nothing wrong with an all-glass building, but why oh why, does the building have to be but one color of glass!!! Has anyone ever done an all-glass tower with a mosiac of glass? And what's stopping someone from doing so? You can take one of those old square 60's, 70's glass buildings, give it a new lease on life, just pop out some panels and replace it with different colored glass! All the skyscrapers I make out of Lego are envisioned using mult-colored glass. The Harmon Hotel Tower, part of City Center here In Las Vegas, uses different colored glass, first time I've seen it done in a high rise and it looks fantastic! I've seen lower-scaled projects with multi-colored glass, but never a big skyscraper! Come on! Come on! Let's throw in more color! New York is a colorful city, so let's get on with it!</w:t>
      </w:r>
    </w:p>
    <w:p>
      <w:r>
        <w:rPr>
          <w:b/>
          <w:color w:val="FF0000"/>
        </w:rPr>
        <w:t>id 4</w:t>
      </w:r>
    </w:p>
    <w:p>
      <w:r>
        <w:rPr>
          <w:b w:val="0"/>
        </w:rPr>
        <w:t>Kaija Saariaho, who was commissioned for a new work by Borusan Arts and Culture of Turkey, was in Istanbul last week as part of a three-evening program celebrating her music. The first one, held on Thursday, November 1 featured the composer in a Q&amp;A session regarding her new work, Frises for solo violin and electronics, dedicated to and performed by Richard Schmoucler on the second evening in its world premiere. The third evening, dubbed Portrait Concert: Hommage A Kaija Saariaho -- with Sonanza Ensemble and Jan Risberg conducting, along with the soprano talents of Magdalena Risberg -- covered an extensive faade of the composer's portfolio. I had the chance to sit down with Ms. Saariaho before her Q&amp;A session at the modern and sonically pleasing auditorium of Borusan Music House, a renovated building located in Beyoglu -- squarely in the heart of the city. As we took our seats, I was trying to do a quick calculation in my head: number of things I want to ask her, divided by the time she has available, as a function of the anticipated concision of a prototypical Nordic retort. The result of this calculation indicated that I was going to have barely sufficient time to cover the topics I had prepared. As it turned out, however, my concision variable was completely off: Saariaho gave candid and detailed answers to my every query, resulting in a very nourishing dialogue that while forcing me to forego some of my questions, allowed me to take a peek at her creative process. My first question had to be about her new work, Frises . I knew it was related to Bach's Chaconne (of the D Minor Partita for solo violin) in some way. So how did it come to be? "It has happened in the past in special occasions when I've written dedications for some certain composers where I've worked on their material, but Frises is different in the sense that here, I'm not speaking of Chaconne as a music but as a way of organizing music and how it could be played today in my musical language." So, she doesn't ask that the audience ruminate on the partita while listening? "No. It doesn't really have a tonal context to Bach's work. What happened is Richard [Schmoucler] asked me for a D. So I gave him a D," said  Saariaho, referring to Frises ' first movement in which a constant D played on the violin is harmonized by electronic manipulation of the note with added electronic bells recalling a carillon. "That's the D that ends Bach's Chaconne, and it's the D that starts and ends my piece." Frises takes its name from the 19th-century French symbolist painter Odilon Redon's series of painted friezes. Which particulars of Redon's work have made it into her music? "I was recently at a Redon exhibition, and the friezes that he painted interested me a lot. They were painted mostly for decorations for apartment buildings, but he painted them in this fantastic way. I began to see some of the mathematical connections, the relationships between the objects, the colors and the overall design as very suitable. So I used it as one layer of context. But again, it is only a layer and I had no intentions that the listener visualizes Redon's work while hearing my music." Electronics plays a big part in Frises , but still, I had the fleeting suspicion that Saariaho's use of electronics in her music had been getting scarcer lately. Was that true, and if it was, could it be because electronics have been getting much easier to access and manipulate as computers got more and more sophisticated? In other words, has the use of electronics ceased to be a challenge for her? "That's not necessarily true," she said. "Last year I wrote Circle Map [for large orchestra] for the Concertgebouw and the Boston Symphony which heavily uses electronics. All my operas include electronics in some way or the other. However, it's an option. I'm not using it all the time. It is true that there was a time when I was discovering electronics and looking for ways to include them in my compositions. Now it is one optional part of orchestration for me; if the idea demands it I'll use it,</w:t>
      </w:r>
    </w:p>
    <w:p>
      <w:r>
        <w:rPr>
          <w:b/>
          <w:color w:val="FF0000"/>
        </w:rPr>
        <w:t>id 5</w:t>
      </w:r>
    </w:p>
    <w:p>
      <w:r>
        <w:rPr>
          <w:b w:val="0"/>
        </w:rPr>
        <w:t>Unpublished Stories of Ogopogo Before the unimaginative whiteman came, the fearsome lake monster N'haaitk was well known to the superstitious Indians. His home was Squally Point. Small animals were carried in the canoes to appease the serpent. Ogopogo is still seen each year, but now by white men! Indian legend has it that the large lake creature, Ogopogo, was originally a demon possessed man who had murdered a well known and respected local man named "Old Kan-He-Kan." In memory of this man, his people named Our beautiful lake "Okanagan." To pay for his sins, the Indian gods changed the murderer into a lake serpent so he would forever be at the scene of his crime and suffer eternal remorse. The creature's name became "N'ha-A-Itk" which roughly translates into sacred creature of the water, water god or lake demon. Years later Ogopopo got his name from the following ditty: His mother was an earwig, his father was a whale, a little bit of head and hardly any tail...and Ogopogo was his name. 1870 Mrs Allison watched Ogopogo from Sunnyside, where Vineyard Estates are now. The sun was shining and a strong wind blowing: "As I watched I saw something that looked like a huge tree trunk or log floating on the lake going against the current and not with it . She estimated it was 50 feet long and 3 feet wide and not more than a mile from the shore looking towards the Okanagan Mission, South Kelowna. So rather, Mrs Allison's sighting of Ogopogo in 1870 may be the first sighting by whiteman. John McDougal in 1860 entered the lake to tow his team of horses behind his canoe to the other side of the lake. Normally John gave a small animal in sacrifice to Ogopogo. But his time he had forgotten. Half way across the lake the horses began to sink. John quickly got out his knife, severed the rope and paddled to safety. Natives tell another legend how when a horse bent down to drink Ogopogo reached up to the horse's nose and pulled him under. In 1880 Mr. Postill sent timbers down stream to Osoyoos to Judge and Emily Hayne's ranch. They were hand sawn and made into a raft at Okanagan Center. As they were building it Mr. Postill saw N'aahitka, now known as Ogopogo, rise and watch them! This was the first sighting of the lake creature by whiteman. In 1940 Vera Earl went to see Reta Lawson, who was suffering from coronary disease, in the Kelowna hospital. Reta said to Vera "Go ask Mrs. Derrickson about Ogopogo". So Vera went to see Mrs. Derrickson, an elderly Indian in the native area of the hospital. She said "don't let them tell you there is no Ogopogo! In the early years the Westbank Indians rowed to Kelowna for supplies. This one time there were three ogopogo's trying to tip the boat. So they turned around and went back! It was a long time before they crossed the lake again. And when they would there would be Ogopogo looking up at them! Mrs. Derrickson said she saw Ogopogo twice. The McDougal Brothers rowed a 10 foot scow to ferry from the Westside to Kelowna from 1885 to 1905. There were no native canoes, dug outs, ever found on Okanagan Lake. The natives may not have crossed the lake to each other's communities for fear of Ogopogo. However above you see a net weight at the Westbank Museum and possibly more beside it. A ringed stone may be a hammer. But the stone with a hole in the middle probably was a net anchor. This net weight in the Royal Museum in Victoria is very like one of the stones above. Click here to see the net weights in the Royal Museum in Victoria. Some of the net weights look like hammers. the same shape as a picture of the net weights used in Galilee in Bible times. See "The Sea of Galilee Boat". The same stone weights the fish nets Peter, Andrew, James and John would have used in the Gospels in the Sea of Galilee. From Graham at the Westbank Museum: "The name Ogopogo has certainly become familiar to us in recent years, and deserves honorable mention among</w:t>
      </w:r>
    </w:p>
    <w:p>
      <w:r>
        <w:rPr>
          <w:b/>
          <w:color w:val="FF0000"/>
        </w:rPr>
        <w:t>id 6</w:t>
      </w:r>
    </w:p>
    <w:p>
      <w:r>
        <w:rPr>
          <w:b w:val="0"/>
        </w:rPr>
        <w:t>U.S. now in Afghanistan as long as Soviets were This is a discussion on U.S. now in Afghanistan as long as Soviets were within the Politics, Jihad and Current Affairs forums, part of the Main Topics category; U.S. now in Afghanistan as long as Soviets were Los Angeles Times November 27, 2010 The last Red Army troops ... U.S. now in Afghanistan as long as Soviets were The last Red Army troops left in 1989, driven out after nine years and 50 days by U.S.-backed fighters known as mujahedin. Despite contrasts, the U.S. and Soviet wars have common narrative elements. Reporting from Kabul, Afghanistan, and Moscow -- As wartime days go, Friday was a fairly quiet one in Afghanistan. Helicopters skittered across the sky; convoys rumbled along desert roads; soldiers in mountain outposts scanned the jagged peaks around them. But one thing set the day apart: With its passing, the length of the U.S. military's campaign in Afghanistan matched that of the Soviet Union's long and demoralizing sojourn in the nation. The last Red Army troops left Feb. 15, 1989, driven out after nine years and 50 days by the U.S.-backed Afghan fighters known as mujahedin, or holy warriors. Ragtag yet ferocious, they were so spectrally elusive that the Soviet forces called them dukhi, or ghosts. A fitting term, perhaps, for a country that has been called "the graveyard of empires." And history twists back on itself. In the Soviets' war, the United States armed and aided the mujahedin; in this one, Russia is increasingly cooperating with the North Atlantic Treaty Organization. Moscow agreed this month to let the Western military alliance take armored vehicles through its territory. Last month, Russian counter narcotics agents went along on a joint NATO-Afghan drug raid. Despite the contrasts, the two wars have vivid narrative elements in common: An invading force finds that its vast military superiority is no guarantee of victory against a guerrilla insurgency ; resentment against foreigners sometimes boils over; the terrain is timelessly formidable; local ways can seem impenetrably mysterious. The Soviet withdrawal is a favorite public relations theme of the Taliban movement, which itself was toppled by the U.S.-led invasion in a matter of weeks, only to regroup and reinvigorate itself in recent years. "This was their graveyard," said Zabiullah Mujahid, a spokesman for the group. "As it will be for the Americans." The Taliban movement is far smaller and less broad based than the anti-Soviet mujahedin, which encompassed many ethnic groups and political factions. Nonetheless, the insurgency is expanding its territorial reach, and NATO troop casualties this year are the highest of the war .</w:t>
      </w:r>
    </w:p>
    <w:p>
      <w:r>
        <w:rPr>
          <w:b/>
          <w:color w:val="FF0000"/>
        </w:rPr>
        <w:t>id 7</w:t>
      </w:r>
    </w:p>
    <w:p>
      <w:r>
        <w:rPr>
          <w:b w:val="0"/>
        </w:rPr>
        <w:t>Best Answer - Chosen by Asker i know you probably think that feeding snakes mice is "inhumane", "gross", or "weird", or what ever you think. But feeding a snake steak or grain is just not right. snakes should really be eating frozen or un-frozen rodents, but if REALLY want to feed your snake something else, there's this kind of snake food that does not have any meat inside, and is in the shape of pellets about 15 times the size of an average B-b bullet. it contains grain, vegetables, and other stuff. even though there is no meat inside, the product states that the taste of the food is very pleasant to a snake. you can order this stuff on e bay, and all you have type in is "vegetarian snake food", and a varieties of vegetarian snake chow will appear on the screen for you to choose from. you can choose what kind of food you want by reading the description on the picture of the snake food. when you feed the snake, it depends on the size of the snake. baby snakes or snakes require 2-3 pellets, half-grown one require 3-5 pellets, and full-grown one require 6-9 pellets. i hope i didn't blabber for too long and what i wrote is understandable. if you understood me, the go for it! i hope your snake likes the vegetarian snake food! Source(s): description of pet snakes at "Pet Smart" and this reality Chinese TV Show called "Connecting with Artificial Nature" ( You can only find it on a TV in china or on programs where you can download games, apps, shows, movies, programs, and blah blah blah....) and e bay. Other Answers (7) + 1 to all but the first two answers, johnq must not read questions, I don't see what lizards have to do with this. In short, no you don't have to feed snakes mice. But most snakes have evolved to need whole prey, including organs and bones, and noone has developed any vitamins to supplement all that a snake gets from those things. Different species feed on different animals, but most still on whole prey. Some are ophiophagic, such as king cobras, king snakes, and black headed pythons, so if you had one of those you could feed smaller snakes to them. Many, such as the aforementioned kingsnakes, garters, and other species like other reptiles too, so anoles can be used for those. There are also species that will feed on fish, such as garters and banded water snakes. Many snakes, various boas and pythons especially, like birds, from large pythons eating full grown chickens, to three footers eating quail chicks. There are even species specialized to egg eating, but even those are healthier eating fertilized eggs, in essence an embryonic chicken. Depending on size, if you don't want to feed adult mice you can also feed baby guinea pigs, pinky rabbits, etc... If you can get them. years ago I had a large african rock I fed pot bellied pigs, I also new someone who fed his two adult burmese chicken pieces (bone in) from the grocery store, but they eventually lost weight, and stopped feeding, so he had to move to feeding them whole, live chickens. Whole animals are the only healthy food for them. And the common house mouse, mus musculus domesticus, http://en.m.wikipedia.org/wiki/Mus_muscu\\... is not the "natural" prey item for most species of captive snakes either. Its is the most nutritious affordable option available, that's why it's used. And no, they won't eat grains, they are fully carnivorous, not omnivorous. They won't eat apples or cat food either. Source(s): If you're moronic enough to have to ask questions like this then you shouldn't have a snake. Snakes are obligate carnivores. They get all of their nutrition from eating other animals in their whole form bones, meat, skin, fur and all. And most of them eat rodents in one form or another. Be it mice, rats, gerbils or rabbits. I know that some snakes eat fish insects and frogs but the majority of those commonly kept as pets are rodent eaters. If</w:t>
      </w:r>
    </w:p>
    <w:p>
      <w:r>
        <w:rPr>
          <w:b/>
          <w:color w:val="FF0000"/>
        </w:rPr>
        <w:t>id 8</w:t>
      </w:r>
    </w:p>
    <w:p>
      <w:r>
        <w:rPr>
          <w:b w:val="0"/>
        </w:rPr>
        <w:t>Get a great deal with a Virgin Money Mortgage! Offered by: Virgin Money For a fresh, honest mortgage experience, visit Virgin Money. Need competitive rates and a timely closing? Want to see and understand every detail of what you're getting? A professional, licensed, caring mortgage consultant? Get it now with Virgin Money. Virgin Money offers mortgages with competitive rates, a fast closing and an experience you can feel good about. That means: Honest information and communication throughout the process Experienced, individually licensed loan officers In house underwriting Licensed in 37 states, and counting Better Business Bureau recommended And, there's more. We also: Focus on making the journey a good one Pair you with an expert loan processor - a quarterback for your mortgage Keep you updated on what's going on Have a great track record of closing our mortgages on time, with no surprises There's one more thing we can do -- that no one else can! We can manage a loan you get from a relative or friend to complete your financing. Ask your loan officer about our intra-family mortgages and loan services. Virgin Money is a financial services pioneer dedicated to improving the mortgage experience in the US. We're part of the global family of Virgin companies (headed by Sir Richard Branson) one of the most widely recognized and respected brands in the world. Our customers are people looking for a next generation financial services company -- one that is savvy, honest, and easy to work with. Try us! Maybe this CAN BE a good offer but just how exclusive is it? I've worked my butt off to pay my bills and get my credit score up (It is 718 now) but when I tried to click on the link I get shuttled off to other offers. Pretty much I feel as if the site is telling me, " You aren't worthy of a mortgage even if it would be cheaper than your current rent .... but here are some crumb offers so you'll feel like someone cares". Appreciate the self-esteem boost!! This is a great company to work with, and had a great experience with them. I live in Massachusetts, and was kept informed throughout the process, understood the numbers before the actual closing, and the final paperwork said exactly what I was told on the phone. Comment On This Offer Credit Score Approval Data Ideal for those with Credit: N/A AVERAGE Credit Score Approved for this Card N/A LOWEST Credit Score Approved for this Card + Credit Karma members have received approvals with these TransUnion New Account credit scores. Please note that because other factors such as income and employment status can affect credit card approval , these are only guidelines and approval is not guaranteed.</w:t>
      </w:r>
    </w:p>
    <w:p>
      <w:r>
        <w:rPr>
          <w:b/>
          <w:color w:val="FF0000"/>
        </w:rPr>
        <w:t>id 9</w:t>
      </w:r>
    </w:p>
    <w:p>
      <w:r>
        <w:rPr>
          <w:b w:val="0"/>
        </w:rPr>
        <w:t>October is National Cookie Month October is National Cookie Month , a time when we can all rationalize turning a blind eye to our diets and take a bite or two or twenty of one  of our favorite snacks. When between meal hunger strikes we all become Cookie Monster' s and raid the cupboard for a tasty Oreo or chocolate chip or macaroon. Actually, the type of cookies we like say something about our personality. Here are some examples from family therapist Jim Franklin as reported by our sister station KKCB in Duluth MN. Chocolate Chip -- You're as American as apple pie, and you're raising your kids with the traditional values you treasure. Your low-key approach to life makes you a favorite with family and friends because you bring a steadying influence to the most chaotic situations. Graham Crackers -- You're softhearted and kind with a taste for nostalgia. You have many fond memories of your childhood, and your closet is probably stuffed with keepsakes from years gone by. But you don't dwell on the past because you're too busy making memories today Sugar Cookies -- You're a nonconformist who believes that variety is the spice of life. Your avid interest in a multitude of subjects, teamed with your antiestablishment sensibility, makes you a challenging companion. You may not always take the safe path, but there's no doubt that life with you is never dull. Sandwich Cookies -- Whether you eat the creme filling first or dunk them in milk, your choice says you're a creative person with a vivid imagination. A born storyteller, you're often the center of attention at parties, regaling your pals with funny, sometimes outrageous, tales.</w:t>
      </w:r>
    </w:p>
    <w:p>
      <w:r>
        <w:rPr>
          <w:b/>
          <w:color w:val="FF0000"/>
        </w:rPr>
        <w:t>id 10</w:t>
      </w:r>
    </w:p>
    <w:p>
      <w:r>
        <w:rPr>
          <w:b w:val="0"/>
        </w:rPr>
        <w:t>Album Review: Teen Daze -- All of Us, Together It would be hard to accuse Teen Daze of false advertising as far as artist names go. Chillwave is a buzzword that's been beaten to death lately, but it is what it sounds like: washes of synth that lap over the listener like there's no such thing as rock n' roll. It might be the easiest music in the world to listen to, so it's no wonder that it has made its way out of the hipster depths of bedroom sound studios to float into the wider world. Chillwave is for everyone! Teen Daze specializes in an especially dreamy strain of the genre. Whereas Washed Out's Ernest Greene gives a few of his compositions a minor key edge and an occasional dash of muddled vocals, Teen Daze brings a kind of wordless digital euphoria to All of Us, Together that's hard to shake. The beats are light, and they interweave with the shimmering synth notes in such a way that your body doesn't know whether to start a head-bob that will soon migrate down south to your hips, or curl up for a long bout of soul-searching. Teen Daze's ditties are, in some ways, like summer when you're young: lazy, pleasantly aimless, and over too soon. Some of the album's best work is showcased in "Cold Sand", a Hearts of Space - y tune that might take you back to a time when your parents made you listen to weird electronic music on NPR during car rides. It's faster-paced than some of the other tracks, but it sparkles and scintillates in classic Teen Daze fashion. This one seems built for the dance floor, but one for a trippy high school prom, rife with pastels and acid-spiked punch. While Teen Daze's formula has worked in EP form in the past, it wears thin by the end of the full-length album. Distant, unintelligible vocals finally make an appearance in "The Future", but so do the flourishes of major-note synths that have been slammed into every other song. The final track, "Hold", features the same synth strokes only without a beat, and yet slowly peters out to a satisfying conclusion. If anything, it's a great album to fall asleep to -- you'll be out cold before the sound overstays its welcome.</w:t>
      </w:r>
    </w:p>
    <w:p>
      <w:r>
        <w:rPr>
          <w:b/>
          <w:color w:val="FF0000"/>
        </w:rPr>
        <w:t>id 11</w:t>
      </w:r>
    </w:p>
    <w:p>
      <w:r>
        <w:rPr>
          <w:b w:val="0"/>
        </w:rPr>
        <w:t>Most of the readers of this blog come from the northern hemisphere and are enjoying the highs of summer at present. When you brush your teeth before retiring for the night, spare a thought for those who endure the cold in New Zealand -- children, babies, the infirm and the elderly included: How to go to bed and keep warm in New Zealand : "This was our routine, coached by Kiwi relatives. The bed needs to be made up with several layers, under you and over you, to insulate you and keep your body-heat in. You can always push off a layer or two if you get too warm, then just pull them back over as necessary, but they need to be right there so you don't have to get out and go looking. About half an hour to 40 minutes before going to bed, put on dehumidifier in bedroom, possibly heater as well depending on how cold it feels. Dry air doesn't feel as cold as damp air. Also put on electric blanket, or put hot water bottles in the bed. Get into your nightclothes in a warm room, so you don't lose body-heat. Your nightclothes need to be a little micro-climate of your own -- long-sleeved, long-legged in warm material, worn with socks, and maybe a fleece or jumper. What you choose depends on where YOU feel the cold. Just before you get into bed, turn off the dehumidifier (and heater and electric blanket, if used). You can keep the hot water bottle(s) in with you if you want. You are warm yourself, in a warmed, insulated bed, breathing dry air, and should be able to get to sleep. Once asleep, people can usually cope with breathing cooler air as long as their body stays warm. " We live in Lower Hutt with our 2 young children. Our landlord doesn't do anything to help us out. We have no insulation at all. My landlords family member said he would suggest to her about a heat pump but we never heard anything. Our house gets so cold and damp in winter that our blankets get wet. My and my children have asthma and its not helping. I think it should be compulsary for rentals to have insulation and a decent form of heating. There are too many landlords out there who do not care! Brrrrr, come on goverment, help us hard working families to live comfortably...please? We brought our first home three years ago, a 40 yr old weather board place in good condition,, with woodburner, but no insulation in walls or floor, and during winter the temperature drops to an average of about 5degrees!!, we both work full time, but with a mortgage, increasing everyday costs of living and a baby on its way it is impossible for us to afford insulation! I am so worried about this house being unhealthy for my new baby -- the lounge is fine with the fire, but the rest of house I cannot seem to keep dry -- there are musty smells I cant remove and Ive cleaned and aired out .... dont know what to do, help us please My partner and I are living in a 1960?s rented unit in central Auckland. We pay nearly $400 per week for a damp, mouldy home in winter, and spend a fortune on trying to keep it warm and dry. I can understand how it is not high on a landlords priority list to insulate his rental properties -- I don't blame these people at all. But this is definetly a problem that affects a lot of tenants in this country -- and not just in the cheaper rental homes either! Share this: Like this: Electric has gone up in price, as well. Seems like they hike the prices a couple percentage points about twice a year. This does not make things any easier. It is hot now, Kiwi summer, and homes with air conditioning are unusual. Everyone uses fans and dehumidifiers to keep comfortable. The description above applies to winter. The insulation and dampness are not the only problem. NZ residents cannot afford to keep the temperatures of their homes comfortable either way because wages are so low and the costs of housing, utilities, food, petrol, telecom, and other life needs are so high. When I moved here, I never expected that a comfortable temperature in the home could be regarded as a luxury in a country that brands itself "first world". I laughed out loud reading on a forum when some Kiwi showed up and</w:t>
      </w:r>
    </w:p>
    <w:p>
      <w:r>
        <w:rPr>
          <w:b/>
          <w:color w:val="FF0000"/>
        </w:rPr>
        <w:t>id 12</w:t>
      </w:r>
    </w:p>
    <w:p>
      <w:r>
        <w:rPr>
          <w:b w:val="0"/>
        </w:rPr>
        <w:t>Brother Lawrence was born 400 years ago. I get the impression that he would have been considered fanatical and radical (for his time), but I found his message of God to be passionate and inspirational. You may wonder how the words of someone who lived so long ago could possibly have any relevance to your life today. The Bible is as relevant today as when it was written 2000 years ago. God's Word never changes. Read this book and let the truths of God touch your heart. Brother Lawrence was certainly led by the Holy Spirit and his writtings reflect the truths contained within the Bible. It is definitely recommended reading to anyone who wants to know the real power of God. Reading this short collection of letters is a must for any Christian serious about their faith. Brother Lawrence's simple elegance is rooted in sober wisdom that has been gained from traveling the path from simplistic through complexity and arriving at simple. I.e., as with all wise people, he makes the complexity of walking out our faith a "simple" matter - actively living in the presence of God in the normal things of daily life. Elegant, simple, obvious and very wise. 6 of 6 people found the following review helpful 5.0 out of 5 stars How to see God in every moment of the day. 26 April 2012 By M. Akers - Published on Amazon.com Format: Kindle Edition This is a fascinating classic that describes how to see God in every moment of your day. It helps you too see that there is nothing to fear for God has His hand in our lives every second we live. So if God is with us of what should we be afraid? Also challenges and encourages you to dedicate those moments to God. Holy dish washing! Holy vacuuming! Holy dinner preparation! Now, if I can only live it that way for the rest of my life... 4 of 4 people found the following review helpful 5.0 out of 5 stars God is love! 1 July 2012 By CEA1 - Published on Amazon.com Format: Kindle Edition | Amazon Verified Purchase This is a profound simple little book. It deepened my life in Christ simply by reminding me to remain in God's love. It is such a simple presentation that it is quite effective. Popular Highlights We ought not weary of doing little things for the love of God, who regards not the greatness of the work, but the love with which it is performed. Highlighted by 245 Kindle users The greater perfection a soul aspires after, the more dependent it is upon Divine Grace. Highlighted by 148 Kindle users Our sanctification did not depend upon changing our works. Instead, it depended on doing that for God's sake which we commonly do for our own. He thought it was lamentable to see how many people mistook the means for the end, addicting themselves to certain works which they performed very imperfectly by reason of their human or selfish regards. The most excellent method he had found for going to God was that of doing our common business without any view of pleasing men but purely for the love of God.</w:t>
      </w:r>
    </w:p>
    <w:p>
      <w:r>
        <w:rPr>
          <w:b/>
          <w:color w:val="FF0000"/>
        </w:rPr>
        <w:t>id 13</w:t>
      </w:r>
    </w:p>
    <w:p>
      <w:r>
        <w:rPr>
          <w:b w:val="0"/>
        </w:rPr>
        <w:t>A trip around the North West of England (and occasionally further afield), mainly using bus and train (or on foot!) to sample the delights of real ale and sometimes food. Reports and pictures of my days out. Plus news, comment and press releases from the many and varied North West based breweries (Cheshire, Cumbria, Lancashire, Merseyside and Greater Manchester) Total Pageviews Monday, 8 October 2012 It Had To Be Red The first of a few beers this week! Unfortunately like the Wetherspoon in Kendal on Saturday, the 'Sir Richard Owen' in Lancaster wasn't a lot better this morning. What is it with Wetherspoon in this area at the moment, and the poor choice? Although to be fair Morecambe was OK last week, Are they simply running down their stock of beer in readiness for the Wetherspoon beer festival at the end of the month? There are a goodly number of breweries in Lancashire, yet we rarely see their beers in the 'Sir Richard Owen.' It's nearly always Cumbrian brews. I had little choice, apart from not bothering, so went for 'Red' from the Hawkshead Brewery in Staveley. Despite what it states on the pump clip - 'From the heart of the Lakes' - Is it heck! Staveley is nowhere near the heart of the Lakes.</w:t>
      </w:r>
    </w:p>
    <w:p>
      <w:r>
        <w:rPr>
          <w:b/>
          <w:color w:val="FF0000"/>
        </w:rPr>
        <w:t>id 14</w:t>
      </w:r>
    </w:p>
    <w:p>
      <w:r>
        <w:rPr>
          <w:b w:val="0"/>
        </w:rPr>
        <w:t>What is the Stress Response Stress is a biological and psychological response experienced on encountering a threat that we feel we do not have the resources to deal with. A stressor is the stimulus (or threat) that causes stress, e.g. exam, divorce, death of loved one, moving house, loss of job. Sudden and severe stress generally produces Increase in heart rate Increase in breathing (lungs dilate) Decrease in digestive activity (don't feel hungry) Liver released glucose for energy Firstly, our body judges a situation and decides whether or not it is stressful. This decision is made based on sensory input and processing (i.e. the things we see and hear in the situation) and also on stored memories (i.e. what happened the last time we were in a similar situation). If the situation is judged as being stressful, the HYPOTHALAMUS (at the base of the brain) is activated. The hypothalamus in the brain is in charge of the stress response. When a stress response is triggered, it sends signals to two other structures: the pituitary gland , and the adrenal medulla . These short term responses are produced by The Fight or Flight Response via the Sympathomedullary Pathway (SAM). Long term stress is regulated by the Hypothalamic Pituitary-Adrenal (HPA) system. The Hypothalamic Pituitary-Adrenal (HPA) System The stressor activates the Hypothalamic Pituitary Axis The hypothalamus stimulates the pituitary gland The pituitary gland secretes adrenocorticotropic hormone (ACTH) ACTH stimulates the adrenal glands to produce the hormone corticosteroid Cortisol enables the body to maintain steady supplies of blood sugar Adequate and steady blood sugar levels help person to cope with prolonged stressor, and helps the body to return to normal The adrenal cortex releases stress hormones called cortisol. This have a number of functions including releasing stored glucose from the liver (for energy) and controlling swelling after injury. The immune system is suppressed while this happens. Sympathomedullary Pathway (SAM) The hypothalamus also activates the adrenal medulla. The adrenal medulla is part of the autonomic nervous system (ANS). The ANS is the part of the peripheral nervous system that acts as a control system, maintaining homeostasis in the body. These activities are generally performed without conscious control.</w:t>
      </w:r>
    </w:p>
    <w:p>
      <w:r>
        <w:rPr>
          <w:b/>
          <w:color w:val="FF0000"/>
        </w:rPr>
        <w:t>id 15</w:t>
      </w:r>
    </w:p>
    <w:p>
      <w:r>
        <w:rPr>
          <w:b w:val="0"/>
        </w:rPr>
        <w:t>Hamid Buffy: There is an urgent need to reduce religious holidays or national Rate Topic: Hamid Buffy: There is an urgent need to reduce religious holidays or national 14.11.2012 | (Voice of Iraq) - Add a comment - Baghdad (news) saw a member of the Committee of Awqaf and Religious Affairs deputy coalition of Kurdish blocs Hamid Buffy, the need to reduce public holidays, religious and national. said Buffy in a statement to the Agency (news): The law of public holidays has been submitted by the committees of Endowments and Religious Affairs, Culture and Media being the Mokhtstan thereon. added: You must reduce public holidays national or religious, suggesting in the case of holiday religious Islamic When agrees Diwani Aloagafin Sunni and Shiite day be a public holiday as is the case in the beginning of the year Hijri, either if they disagree can not announcing holiday, but the one Aldioanin declare this occasion only in the area or province specific, and this is reduced holidays that the country needs to work more than holidays. was a member of the Committee on the economy and investment MP / coalition in Iraq / Nora Salem ???????, has called for the need to amend the law holidays In the House of Representatives to determine the hours of work in government departments and reducing some public holidays because they incurred the country huge losses, noting that the holiday of Eid al-Fitr last has incurred where the state losses of up to more than (80) billion dinars. said ??????? in previous statements for (news ) The Ministry of Planning and placed the study, the number of staff in Iraq (4) million employees, including (2) million and (200) civil servants and the rest within the security services, indicating that the per capita income of Iraq per hour up to (3798) dinars any limits (3 ) U.S. dollars and the average monthly income of the employee (500) thousand dinars (22) working days up (6) hours of work effectively. said if count the number of holidays divided at the level of per capita income in today will be seen that Iraq suffered heavy losses in the holidays by (8 - 10) billion dinars a day, noting that the last holiday of Eid al-Fitr, which amounted to (10) days lost the country up to more than (80) billion dinars through litigation employee salaries without the presence of actual work.</w:t>
      </w:r>
    </w:p>
    <w:p>
      <w:r>
        <w:rPr>
          <w:b/>
          <w:color w:val="FF0000"/>
        </w:rPr>
        <w:t>id 16</w:t>
      </w:r>
    </w:p>
    <w:p>
      <w:r>
        <w:rPr>
          <w:b w:val="0"/>
        </w:rPr>
        <w:t>The much discussed decision of the English Court of Appeal in Three Rivers District Council v Bank of England [2003] EWCA Civ 474 led to a risk that not all employees of a company or organisation will be considered part of the "client" for the purposes of legal advice privilege. There is however little subsequent guidance in the English case law as to whether, and if so when, such a narrow interpretation of "client" might be applied in other cases. It is therefore noteworthy that the Hong Kong Court of First Instance has applied the decision to restrict the "client", on the facts of the case before it, to the group legal department (comprising two in-house lawyers) and the Board of Directors of the relevant organisation: CITIC Pacific Limited v Secretary for Justice and anor (unrep, 19/12/2011, HCMP767/2010). Background In Three Rivers the court took a restrictive view of who from within a client organisation constitutes the "client" for the purposes of assessing the application of legal advice privilege, which protects from disclosure lawyer/client communications for the purposes of giving or obtaining legal advice. The court held that, on the rather peculiar facts of that case, the "client" did not encompass all employees of the Bank of England but was limited to a particular group of three individuals (the Bingham Inquiry Unit) who were given specific responsibility for coordinating communications with the Bank's external lawyers. So far as we are aware, however, there has been no subsequent case in which the English court has taken such a narrow view of the "client" for the purposes of privilege. Further, the Court of Appeal's decision was given less than an enthusiastic reception by the House of Lords in a later judgment on a different point in the Three Rivers case  (see [2004] UKHL 48 ); although their Lordships declined to express an opinion on the issue, as it did not arise for consideration in the appeal, Lord Carswell stated that he was "not to be taken to have approved of the decision" and reserved his position on its correctness. There had therefore been some speculation that the Court of Appeal's decision on the "client" point might be limited to its own particular facts. Judgment In CITIC , the Hong Kong court took the view that the group legal department was the "client" of the external legal advisers on the basis that it "comprised the persons, or was the entity, delegated, either expressly or by implication, to instruct/communicate with the plaintiff's legal advisers". The remaining employees of CITIC therefore fell to be regarded as "third parties" for the purposes of privilege, so that communications with or by such employees would not be privileged, even if intended for submission to the legal advisers and/or prepared at the request of the plaintiff or the legal advisers. The court accepted, however, that members of the Board of Directors of CITIC were not to be regarded as "third parties" for these purposes, as it was clear that the group legal department acted under the direction of the Board. Appeal pending We understand that the court's decision has been appealed, and that judgment on the appeal is awaited. Although this decision is not binding before the English courts (and nor will any decision of the appeal court),  it will nonetheless be of concern to commercial clients in perpetuating the uncertainty caused by the Three Rivers decision for commercial organisations which can only act through their employees and, potentially, increasing the risk that a restrictive view of the "client" will be applied in future cases. The articles published on this website, current at the dates of publication set out above, are for reference purposes only. They do not constitute legal advice and should not be relied upon as such. Specific legal advice about your specific circumstances should always be sought separately before taking any action. Herbert Smith Freehills LLP is authorised and regulated by the Solicitors Regulation Authority.</w:t>
      </w:r>
    </w:p>
    <w:p>
      <w:r>
        <w:rPr>
          <w:b/>
          <w:color w:val="FF0000"/>
        </w:rPr>
        <w:t>id 17</w:t>
      </w:r>
    </w:p>
    <w:p>
      <w:r>
        <w:rPr>
          <w:b w:val="0"/>
        </w:rPr>
        <w:t>I did a thread on it. They hold conferences where people pay $500 just to get in the door to learn how to make money in real estate, then get told they need working capital, receive a script to call their bank and extend credit... Once they have the credit, the people organizing the event try selling them "school programs" from $10-50,000. It's so close to the lines of the law that most of these things go without ever getting shut down by authorities. Probably the only thing worse you could find "job" hunting is a boiler room bilking old ladies out of their savings. I got the same email today, just about 2 hours ago, first of all, it was @sky.com, clicked reply and it changed to @hotmail.com I never replied, immediately spam blocked it, I get zero callbacks, and some random people email me back? If it's too good to be true you are getting scammed. Unemployment is so bad worldwide it is an obvious weak link being used to exploit people, I would expect to see various other variations of this scam, it will probably replace the Nigerian millionaire spam. The Above Top Secret Web sites are a wholly owned social content community of The Above Network, LLC. This content community relies on user-generated content from our member contributors. The opinions of our members are not those of site ownership who maintains strict editorial agnosticism and simply provides a collaborative venue for free expression.</w:t>
      </w:r>
    </w:p>
    <w:p>
      <w:r>
        <w:rPr>
          <w:b/>
          <w:color w:val="FF0000"/>
        </w:rPr>
        <w:t>id 18</w:t>
      </w:r>
    </w:p>
    <w:p>
      <w:r>
        <w:rPr>
          <w:b w:val="0"/>
        </w:rPr>
        <w:t>Fatigue is one of the most common problems addressed by naturopaths. It can often be tracked down to a poor functioning thyroid. Your thyroid is a butterfly shaped gland that sits astride the trachea, just below the larynx. It controls  metabolic rate. Metabolism is the rate at which normal chemical processes occur in the body and the speed at which the body burns its fuel (food and oxygen). The thyroid is responsible for the proper working of every cell, every organ, and every process in the body, it is essential for health and well being. The way the body reacts and deals with illness and disease depends on a healthy and vigorous metabolism. If you have been advised that you may have Jersey 'Island Fever' look closely at the thyroid symptom questionnaire, it may well be that the thyroid is playing a role in your condition. Thyroid and Metabolic function. These functions have an important impact on health, energy  levels and sleep.  The thyroid gland is the regulator of body metabolism. It is 'paired' with the adrenal glands; they in turn are governed by pituitary gland function. Thyroid hormone is necessary for oxidative processes to take place throughout the body - energy production. Nearly all of the cells of the body have their metabolic rates controlled by the thyroid hormone. The only organs whose metabolic rates are not directly controlled by thyroxin are: o brain o retina o spleen gonads o thymus o lungs It's easy to see that a change in thyroid function creates a wide variety of effects throughout the body.  It is possible to override a low thyroid condition by increasing adrenal stimulation, exercise and stress etc - all this usually manages to achieve is a short term reduction in symptoms and often leads to the depletion of the adrenal system.  Low functioning thyroid is commonly encountered, although it is frequently overlooked, primarily because most physicians are looking for blood pathology (low thyroxin levels). HYPO-THYROID QUESTIONNAIRE: 1. Are you gaining weight in spite of dieting? 2.  Do you have a decreased appetite? 3.  Do you tire easily? 4.  Are you tired all of the time? 5.  Are you sleepy or drowsy during the day? 6.  Are you sensitive to the cold? 7.  Do you have dry or scaly skin? 8.  Are you constipated? 9.  Are you mentally sluggish? 10. Is you frontal hair falling out or thinning? 11. Do you wake up with a headache? 12. Have you lost your drive and initiative? 13. Are you grumpy first thing in the morning? 14. Can you face eating breakfast? 15. Do you suffer from PMS? 16. Do you wake up tired? 17. Do you have cracks in the skin of your heels? 18. Do you find it hard to concentrate? 19. Do you find it difficult to concentrate- does your mind wander ? If you answer yes to more than five of these questions, you should consider doing the Barnes test. So when confronted with a possible hypothyroid condition,  you should consider asking  these additional questions: HYPOGLYCAEMIA QUESTIONNAIRE: 1.   Do you eat when nervous? 2.   Do you have an excessive appetite? 3.   Are you hungry between meals? 4.   Do you get irritable between meals? 5.   Do you get shaky when hungry? 6.   Does eating relive fatigue? 7.   Do you get light headed if you miss a meal? 8.   Do you get a pounding heart if you miss a meal? 9.   Do you get headache in the afternoon? 10. Do you have a poor sleep pattern? 11. Do you crave sweets and or coffee in the afternoon? 12. Do you get mood swings or the blues Do you crave sweets or biscuits and breads? 13. Do you have a short attention span? 14. Do you have short term memory loss? 15. Are colleagues complaining that you are forgetting things? If you answer yes to 5 or more of these questions, there is a possibility that you are hypoglycaemic. Wilson's Syndrome If you have a body temperature of less than 98.6 F. and some of the symptoms in the questionnaire you may have Wilson's Syndrome. This condition involves a disorder where the cells of the body are unable to convert the inactive thyroid hormone, T4, into the more active hormone, T3. Wilson's Syndrome itself does not alter the thyroid hormone tests. It may exist in association with true hypothyroidism. The presence of the syndrome can often explain</w:t>
      </w:r>
    </w:p>
    <w:p>
      <w:r>
        <w:rPr>
          <w:b/>
          <w:color w:val="FF0000"/>
        </w:rPr>
        <w:t>id 19</w:t>
      </w:r>
    </w:p>
    <w:p>
      <w:r>
        <w:rPr>
          <w:b w:val="0"/>
        </w:rPr>
        <w:t>The e-mail addresses that you supply to use this service will not be used for any other purpose. Note: If the recipient of this e-mail is not a registered member of mckinseyquarterly.com, he or she will be asked to register in order to view the full article. The article Successful mergers start at the top has been sent to the following recipients: Successful mergers start at the top A cohesive top-management team is essential for integrating acquisitions successfully. NOVEMBER 2006  David G. Fubini, Colin Price, and Maurizio Zollo In This Article Sidebar: Who's on the top team? Audio is available for this article. To integrate companies following a merger, arguably the most important challenges involve the top of the organization -- appointing the right top team, structuring it appropriately, defining its agenda, and building the trust that enables its members to work well together. Executives who fail to overcome these challenges are responsible for the ego clashes and politics that are often the root cause of spectacular failed mergers. Unfortunately, recent thinking about change management no longer emphasizes the pivotal role of the top team. The consensus on how to manage change has shifted to a dispersed approach because too many initiatives designed to cascade down the hierarchy have delivered disappointing results. The usual interpretation is that top-down change fails because at every step messages get diluted, so that each succeeding one seems less compelling and less authentic. While this may be true in certain circumstances, a merger requires direction from the top because that is the only way to initiate change throughout an organization. The change required to integrate companies cannot be driven from an entrepreneurial business unit, an innovative functional unit, or the front line. Too much coordinated, programmatic change must be achieved in too short a time for such approaches to succeed....</w:t>
      </w:r>
    </w:p>
    <w:p>
      <w:r>
        <w:rPr>
          <w:b/>
          <w:color w:val="FF0000"/>
        </w:rPr>
        <w:t>id 20</w:t>
      </w:r>
    </w:p>
    <w:p>
      <w:r>
        <w:rPr>
          <w:b w:val="0"/>
        </w:rPr>
        <w:t>If this is your first visit, be sure to check out the FAQ by clicking the link above. You may have to register before you can post: click the register link above to proceed. To start viewing messages, select the forum that you want to visit from the selection below. Nah that's truly beautiful .... I'm jealous as all get out. There was that and another double cut, If I remember rightly ... had whole page spreads ... was it 1979-ish? I always wanted one but couldn't find any dealers who had them. Thought they were probably never actually imported ... was wrong then! Nah that's truly beautiful .... I'm jealous as all get out. There was that and another double cut, If I remember rightly ... had whole page spreads ... was it 1979-ish? I always wanted one but couldn't find any dealers who had them. Thought they were probably never actually imported ... was wrong then! I'm impressed that someone else out there remembers them !!! If you take a look at the (one and only) Kawai guitars website, you'll see pics of a number of their guitars from the late 70s &amp; early 80s ... see if that double-cut one is on there too? They were only briefly in the UK, didn't sell particularly well (no high profile endorsees, and little marketing budget). I do have a link somewhere to a Dexys video from the early 80s in which they use one ... They were rare at the time, and I can't imagine that many have survived the last 30 years - they're obviously not as robust as a solid bodied guitar. This one is the "Rock 'n' Roll Star" model. There were 3 colour variations - metallic blue, cherry sunburst and brown sunburst. I managed to find a cherry sunburst one a few years ago, although it's in very beat-up condition, and had been modded at some point in its life. This one is in 9.5/10 condition. I'm reliably informed that it was Alvin Stardust's stage guitar for a number of years. Originally Posted by octatonic What is a bit of an oddity. On a completely different topic- Tony, have you been smoking meth? Now, now, now ... the Kawais are all a little odd in their own, loveable, way I'm impressed that someone else out there remembers them !!! If you take a look at the (one and only) Kawai guitars website, you'll see pics of a number of their guitars from the late 70s &amp; early 80s ... see if that double-cut one is on there too? They were only briefly in the UK, didn't sell particularly well (no high profile endorsees, and little marketing budget). I do have a link somewhere to a Dexys video from the early 80s in which they use one ... They were rare at the time, and I can't imagine that many have survived the last 30 years - they're obviously not as robust as a solid bodied guitar. This one is the "Rock 'n' Roll Star" model. There were 3 colour variations - metallic blue, cherry sunburst and brown sunburst. I managed to find a cherry sunburst one a few years ago, although it's in very beat-up condition, and had been modded at some point in its life. This one is in 9.5/10 condition. I'm reliably informed that it was Alvin Stardust's stage guitar for a number of years. Now, now, now ... the Kawais are all a little odd in their own, loveable, way Yay, I believe it was the KS11 ... now I know what I was dribbling over ... as well as the Rock and Roll Star! They impressed me because they dared to be different and a bit 'out there'. Yay, I believe it was the KS11 ... now I know what I was dribbling over ... as well as the Rock and Roll Star! They impressed me because they dared to be different and a bit 'out there'. IM - most heavy &amp; humble - O, the KS11 is a really stonkingly good guitar. It's on a par with the Yam SG2000 from that era. They're incredibly well built with quality materials - 3 piece mahogany neck, mahogany body and a thick maple top with a couple of humbuckers. There's not many of them around. It took me about 5 years to find one (and I was looking hard), since when I found one more for sale (which I bought, obviously!).</w:t>
      </w:r>
    </w:p>
    <w:p>
      <w:r>
        <w:rPr>
          <w:b/>
          <w:color w:val="FF0000"/>
        </w:rPr>
        <w:t>id 21</w:t>
      </w:r>
    </w:p>
    <w:p>
      <w:r>
        <w:rPr>
          <w:b w:val="0"/>
        </w:rPr>
        <w:t>Looking for a 2.0TFSI, any advice? Hello B7 owners! Long story short, I currently have an 8P2 A3 PD170 S-Line and i've had nothing but problems with the diesel lump and the car in general so it's time to say bye bye. This is the first and probably last diesel i'll be owning for a while so it's time to turn back to a petrol motor. My choices were a similar car to mine but with the 2.0T lump or an A4. A B8 is out the question (too expensive) and for the trim and spec I want the B7 is an obvious choice. Now onto what I need help with, from what i've seen there is 3 options on the TFSI engines. The 1.8T, 2.0T with 200hp, and 2.0T with 220hp. Obviously the 1.8T is a diff engine but are the 2.0T options just the same block with diff turbos (K03 or K04?). Which out of the three engines would you say is the most reliable? Any horror stories with quattro models? Common problems? Basically any information you think would be essential to someone buying a B7 2.0T quattro (or even a 1.8T if theres a good enough reason) the 200 and 220 are the same the 18T is a good engine on both make sure they have reg oil changes and belts and water pump on time the pick up can sludge up and water pump fail PCV valve is crap not a big job to change coolant temp sensor go quite offen cant think of anything else at the min. +1 with Bez....check that the Cam belt's &amp; Water pump has been done or is at least fresh, I have a 200bhp 2.0t FWD job...I have heard the 1.8's are prone to sludging up more than the 2.0's....and the 2.0t's either use no oil or drink it...and there's no hard or fast rule about this either. 2.0T'S like to eat coil packs.....check fsh natch'.....Mine has done 192,000km's and is a 2005. I have changed the dv valve, thermostat and changed the oil and filter every 10k Miles. Oh, and check wheel arches and hatch (Avant) for paint bubbling especially on 2005 - 2007 vintages. Other than that it's perfect! hahaha Quattros are great fun but thirsty and like fresh tyres often!.....4 at a time! :-( At what mileage should the pump and belts be done? I know the DV's are problematic on that engine, seen many threads about the revised versions and what not. Can the PCV's be replaced with catch cans or breathers? Does the water into ECU housing affect all B7 platforms or just the cabs? The Cam belt should be done every 5 years or 150k km'sup here, not sure for the UK but it's an easy search.Its a bumper off job to do this and is I think it can take up to3 hours labour. The belt should be clearly marked on the service history and a visul inspection can be done through a little access area at the top the cam belt cover too.You want to do the water pump and serpentine /alternator belt while you are in there too. The updated DV costs about 65 quid and it's half an hour labour to change at a garage. In terms of water getting in....You mean the plenum chamber issue with rain water not clearing though the drainage holes at the battery? Think this affects all B7's.....well, there is a complete engine housing coverkit you can buy to reduce the chances of this happening....that's what I dd anyway. Here's the link and the parts were about 80 quid all in, Audi A4 Engine Cover Kit Install | Audiction Bottom line for me....make sure you have lots of history pref' Audi man dealer....if not, walk away....there are plenty of great B7's to choose from....and right now it's a buyer's market. Hi I have owned a b6 1.8 t a4 and currently own a b7 220 quattro in my opinion the 1.8 is a lot smoother running engine.The 2.0 ltr engines seem to run a lot noisy,very rattly..?seems to be a common trait on these engines..Hope this helps you mate Gents, ive only recently bought mine, its done 83k, can i ask how you can tell if the DV is shot? (mine is surprisingly loud in the</w:t>
      </w:r>
    </w:p>
    <w:p>
      <w:r>
        <w:rPr>
          <w:b/>
          <w:color w:val="FF0000"/>
        </w:rPr>
        <w:t>id 22</w:t>
      </w:r>
    </w:p>
    <w:p>
      <w:r>
        <w:rPr>
          <w:b w:val="0"/>
        </w:rPr>
        <w:t>The fact that a metal bar sinks in water while a metal ship floats.? Can be explained by Archimede's principle? True or False .If anyone having any suggestions regarding this, please share. I did not get any suggestion from my search so I think you will help me in this discussion forum. Yes, bot is a shortening of robot. There has been a spate of "new members" who all use a slightly varied boilerplate first post, and European sounding names which very likely have come from a name generator. William Henry here is one of those. None of them ever respond again to their initial thread, and most of them never post again. Among those which do start other threads, it seems that they never respond to the threads they have started. Most people who are familiar with the phenomenon believe that they are bots--automated accounts which use a variation on various texts in the attempt to appear to be a living, breathing human who is posting. I think it's from China, and it may be an extended experiment to see if it is possible to create bots which will be mistaken for humans. So far, i'd say it's been a miserable failure. Not necessarily a failure. A spam bots main job is to get past forum security. So far it seems that they're successful. I imagine the security service for this forum is outdated. I wonder if this forum uses a third part software such as cloudflare or if they make up their own code to protect against comment spam, and other threats. I like to add to that that the net density of the ship is less than the density of water. 0 Replies rosborne979 1 Reply Fri 19 Oct, 2012 07:03 am @Setanta, Interesting. Thanks for the info. I haven't been paying much attention to these things so I hadn't considered their biovalidity (not sure if that's a word, but anyway...) I usually recognize the ones that come in as preparation for selling a product or something, but these things which don't appear to sell anything slip in without me giving them much thought. 0 Replies arados 1 Reply Fri 19 Oct, 2012 07:09 am @djjd62, djjd62 wrote: The fact that a metal bar sinks in water while a metal ship floats.? ow about the titanic, it stopped floating Fact - metal ships float. Stop believing in facts and you're sunk. 0 Replies Setanta 1 Reply Fri 19 Oct, 2012 07:10 am I suspect that if the creator could get them wo pass for human, some kind of marketing would follow. A few of them have shown up a second time and posted long descriptions of the advantages of a certain product. However, with no links in the post, they are not technically spam. 0 Replies izzythepush 1 Reply Fri 19 Oct, 2012 09:39 am It's possible to get a metal pin to float on water. Place it on a bit of blotting paper, the paper absorbs water and sinks to the bottom of the glass leaving the pin floating on top. It's something to do with surface tension.</w:t>
      </w:r>
    </w:p>
    <w:p>
      <w:r>
        <w:rPr>
          <w:b/>
          <w:color w:val="FF0000"/>
        </w:rPr>
        <w:t>id 23</w:t>
      </w:r>
    </w:p>
    <w:p>
      <w:r>
        <w:rPr>
          <w:b w:val="0"/>
        </w:rPr>
        <w:t>Memory formation and the development of artificial cognitive computers Exactly how memories are stored and accessed in the brain is unclear. Neuroscientists, however, do know that a primitive structure buried in the centre of the brain, the hippocampus, is a pivotal region of memory formation. Here, changes in the strengths of synapses (the connections between neurons) are the basis for memory formation. Networks of neurons linking up in the hippocampus are likely to encode specific memories. Since direct tests cannot be performed in the brain, experimental evidence for this process of memory formation is difficult to obtain but mathematical and computational models can provide insight. To this end, Eng Yeow Cheu and co-workers at the A*STAR Institute for Infocomm Research , Singapore, have developed a model that sheds light on the exact synaptic conditions required in memory formation. Their work builds on a previously proposed model of auto-associative memory, a process whereby a memory is retrieved or completed after partial activation of its constituent neural network (see image). The earlier model proposed that neural networks encoding short-term memories are activated at specific points during oscillations of brain activity. Changes in the strengths of synapses, and therefore the abilities of neurons in the network to activate each other, lead to an auto-associative long-term memory. Cheu and his team then adapted a mathematical model that describes the activity of a single neuron to incorporate specific characteristics of cells in the hippocampus, including their inhibitory activity. This allowed them to model neural networks in the hippocampus that encode short-term memories. They showed that for successful formation of auto-associative memories, the strength of synapses needs to be within a certain range: if synapses become too strong, the associated neurons are activated at the wrong time and networks become muddled, destroying the memories. If they are not strong enough, however, activation of some neurons in the network is not enough to activate the rest, and memory retrieval fails. As well as providing insight into how memories may be stored and retrieved in the brain, Cheu thinks this work also has practical applications. "This study has significant implications in the construction of artificial cognitive computers in the future," he says. "It helps with developing artificial cognitive memory, in which memory sequences can be retrieved by the presentation of a partial query." According to Cheu, one can compare it to a single image being used to retrieve a sequence of images from a video clip.</w:t>
      </w:r>
    </w:p>
    <w:p>
      <w:r>
        <w:rPr>
          <w:b/>
          <w:color w:val="FF0000"/>
        </w:rPr>
        <w:t>id 24</w:t>
      </w:r>
    </w:p>
    <w:p>
      <w:r>
        <w:rPr>
          <w:b w:val="0"/>
        </w:rPr>
        <w:t>Cycling City? Not on our land Remember when Bristol was championing itself as the first Cycling City? Seems that cycling's out in the cold nowadays: the City Council have take it upon themselves to suspend all cycle events on council sites, effectively cancelling the Western League cyclocross series in the process. We spoke to Craig Denning of Dream Cycling, whose Western league event, scheduled to take place at Hengrove Park in Bristol, has had to be moved at short notice. "the first event at Hengrove went ahead as planned," he told us, "but when I didn't receive a license for the second, I had to chase and chase to get through to someone at the council. Eventually I was told that a decision had been made by the new manager of parks to suspend all cycling events on Bristol-City-owned sites." So much for a cycling city, then. When pressed by Denning, the Council stated that a wet summer, coupled with budget cuts, meant that they weren't prepared to put cycling events on and risk damage to facilities. When asked whether the suspension would also apply to football and rugby, the Council unsurprisingly confirmed that they'd be going ahead as normal. "It's ridiculous - Hengrove is a sports facility, not an area of outstanding natural beauty," Denning told us. "There used to be crit races held up there on the old Whitchurch Airport runways, and there's a car boot sale held there every week that does more damage than a cylocross race ever could." Initially reports were circulating that the Council would be asking for a 2,500 deposit ahead of each event, but even that route -- which cyclo cross organisers wouldn't have been able to afford anyway -- is now seemingly closed. The reason for the suspension, that appears to affect cycle events and nothing else, is unclear. Recently the Bristol Bikefest events have encountered problems with access to, and restoration of, fields used as campsites during the summer and Oktoberfest events, but there's no campsite at a CX race. All this from a City council that was happy to take 11m of Government funding in 2008 to become the first designated Cycling City in England. "Cycling clearly plays a big part in that and is central to Bristol's vision of the future," states their website. That's presumably so long as that cycling doesn't take place on their land... The 11m funding was for a 3 year period and ran out this year or middle of last dependent on the start date http://news.bbc.co.uk/1/hi/england/brist\\... . It looks more like a case of we're not able to bleed any more money out of central government for cycling so lets just forget about it or maybe we cant be bothered. Nice attitude for the City of Cycling Jon, you've seen Hengrove - it's not a chocolate box visitor attraction, it's an old airfield bordered by scrub full of sex litter. I've got no doubt that it gets a worse mullering from the weekly rugby that from a biannual CX race. Bad call by the council, plain and simple. Does being a Cycling City actually involve promising to permit CX races on damp public parks? If not the article and comments seem a tad harsh... that's not really the point - the council has suspended all cycling because it apparently costs them a bit of money. are all other sports facilities self funding? if not, why just cycling to be canned? i know for a fact that my local playing field in Bath (football, rugby, cricket) costs the council tens of thousands of pounds a year. i doubt it's a different story 10 miles down the road. The answer is in the article: "a decision had been made by the new manager of parks to suspend all cycling events on Bristol-City-owned sites." So an unelected council employee who doesn't like bikes gets to ban cycling from "his" parks. Anyone who thinks we have any democratic control over the local government that we pay for is welcome to buy my freshly-printed Enron shares. If it's anything like our local council, there may be a councillor that has control of leisure activities. Either way, sounds like locals need to be talking to their local councillor to get something done - IME councillors can be pretty decent - they may even take a dim view of the change... 'Bristol City Council. Richard Be</w:t>
      </w:r>
    </w:p>
    <w:p>
      <w:r>
        <w:rPr>
          <w:b/>
          <w:color w:val="FF0000"/>
        </w:rPr>
        <w:t>id 25</w:t>
      </w:r>
    </w:p>
    <w:p>
      <w:r>
        <w:rPr>
          <w:b w:val="0"/>
        </w:rPr>
        <w:t>no he left blow because YACHT was doing so well. He's top of the bill for USvsTHEM August 3rd looks like a killer line up YACHT Panther, LOVE OF DIAGRAMS, and Barrage which is good cos I really wanted to see him but could be fucked with the baby band camp art geek wank crowd thats bound to flood the AIH show. wow. just caught yacht supporting architecture in helsinki. didn't know much about him. turns out to be a bit like Spod, singing and dancing to a laptop's beats, diving into the middle of the dancefloor. ridiculous fun. very good. YACHT &amp; Lucky Dragons made these secret record of all Nirvana sounds. The YACHT side is all sounds from Nevermind and In Utero. The Lucky Dragons side is all sounds from Bleach. This is a total bootleg. Don't ever tell anyone about it. (But I will tell you that it's pretty cool.) There are not very many of these in the world. So a philosophical question for mess and noise (in response to dub's link that for those of you who havent clicked it is an open letter to YACHT in response to his bragging about pirating software by one fo the companies that make that software) If music written and recorded on stolen software does that make it ok to pirate that music? I don't know, the new album has nice moments, but I have a fundamental problem with someone who spouts this shallow spirituality whilst obviously being so concerned with materialism. Screams of rich kid syndrome. i'm kinda into half their stuff. summer song is fun &amp; i love the ripper remix on the 12''. some of my friends are obsessed though and i want to be there when they're going bonkers like i know they will. plus i also want them to come to TS.</w:t>
      </w:r>
    </w:p>
    <w:p>
      <w:r>
        <w:rPr>
          <w:b/>
          <w:color w:val="FF0000"/>
        </w:rPr>
        <w:t>id 26</w:t>
      </w:r>
    </w:p>
    <w:p>
      <w:r>
        <w:rPr>
          <w:b w:val="0"/>
        </w:rPr>
        <w:t>About the Author by Gentle Ben And His Sensitive Side - The Beginning Of The End From the opening of The Beginning Of The End , it's clear that there's something special going on. A swivel-hipped songster with a forked tongue, Ben Corbett -- half of SixFtHick 's twin-headed vocal beast -- prowls this platter of tunes like a schizophrenic strongman in the mood for love. From the steamy locale of Brisbane via the go-go singles of the '50s, a little town called Tijuana and anywhere that's bedecked in velvet and mirror balls, Gentle Ben And His Sensitive Side have delivered a collection (too short!) of tunes that you'll quickly store in the I Wish More Bands Did This Kinda Thing file. Assuming you can get it off your stereo. The sort of blended fare here -- it's sometimes hard to tell if sweet, sweet lovin' or a smack to the head's in store -- draws broad comparisons with Vegas-era Elvis (if he were prettier), Kim Salmon 's cabaret stylings (if he were less cynical), the windblown power of Calexico (without some of the wank they've accumulated) and the death's head iconography of Nick Cave (with slightly less preachifyin'). What Gentle Ben And His Sensitive Side have pulled off -- straight out of the box -- is what Dave Graney seems to be reaching for but is never quite able to grasp. What's more, the ironic shield of the joke isn't in use. This album's a rarity: an exploration of lonesome, almost-too-seedy cabaret that doesn't seem to have its roots in pisstaking. It's indulgent, sleazy, hilarious and tear-in-beer moving by turns -- and it's far tighter and more accomplished than any debut should be, by rights. There's rarely been something produced that's so fully-formed from the get-go. And that's not idle; the lyricism at work here is fabulous. A sort of emotional fatalism, a distanced dissection of the acts of a bastard... it's all a bit noir, with hints of barely-contained anger, mysterious burial and unexplained passions. Take some choice lines from Lo Siento , for example: I screamed and I spat in the eye of the storm Oh, struggling and squirming, impaled on the horns Of the creature that's taken up residency In the boarding house room at the centre of me... Lo siento! Of course, the vocal work, fine as it is, would be nothing without the band behind it. And the musicians assembled here -- Dylan McCormack , Nick Naughton and Trevor Ludlow being the band's core, with additional help from David McCormack , Shane Melder and Lauren Brown -- are the perfect foils for Corbett's perversely cinematic vocals. The tunes borrow from many musical styles -- there's keyboard-driven pop sounds that'd be welcome on Gidget's beach blanket parked next to martial drumming and a low-down western guitar. Falling features a powerful, emotive wailed chorus that sounds like it's been lifted from a Roy Orbison track. Don't Wait uses the same sense of crescendo -- but with a more soulful effect. There's a mish-mash happening here, with perhaps the only unifying factor being a sense of seediness, a sort of shabbiness, some midnight radio feel hard to define. There's no sense of battle between vocalist and band -- instead, it's a wonderful blend. Interestingly, the songs here appear to be a further examination of currents that've always been present in the work of SixFtHick. The Lap Of Luxury 's Last Lullaby , for example, hinted at some of the quieter backwaters of darkness that Gentle Ben And His Sensitive Side explore. And with most of its brace of songs clocking in under three minutes, The Beginning Of The End offers a series of enigmatic portraits that whet the appetite. Falling In Love offers a nice twist on the ideas of the Elvis tune of the same name, while Moonlight Sea makes a watery demise sound</w:t>
      </w:r>
    </w:p>
    <w:p>
      <w:r>
        <w:rPr>
          <w:b/>
          <w:color w:val="FF0000"/>
        </w:rPr>
        <w:t>id 27</w:t>
      </w:r>
    </w:p>
    <w:p>
      <w:r>
        <w:rPr>
          <w:b w:val="0"/>
        </w:rPr>
        <w:t>Let me start by saying that if you still cling to vbscript (as I did for so long) I have to say come to the dark side we have cookies . Seriously things are so much better once you get it figured out. For whatever reason I started working with arrays in this script and learned a few cool things. Remember how hard it was to actually remove an item from an array? $array.remove(object) and this is done using the value of the array member so you don't even need to know it's address! recall having to write whole loops to bubble sort your array? another one liner now. [Array]::Sort([array]$ArrayName) And perhaps my favorite in this script, how to loop through an array and see if it contains a value, again a single line. $array -contains "value" The other thing I do a lot in this script is work with AD objects. Search for a user find all the groups they are a member of then bind each group and check it's members etc etc. Lots of good examples of how to get a handle on an AD object. took me a long time to get it right but once you do it's easy. $Object= [ADSI]("LDAP://"+ $x) where $x is the distinguished name of the object.... don't know the DN? use the searcher The only trick now that you have the name is actually getting the AD object to work with. $user=$result.GetDirectoryEntry() Starting to enjoy PowerShell yet? # for more info s@blackops.ca #Warning this script will check every object in every group the user is a member of recursively #The script will prompt you for a user logon name (no domain) #If you click cancel or don't enter a name the script will exit #The script will continue to prompt you until it gets a valid username. #The script will then load all the groups the user is a member of and go through all the nested groups reporting the hierarchy and noting any groups the use is a member of more than once. #At the end it will output a single list sorted by group name to make it easier to find a specific group. # This is the core function it takes an array of AD groups via distinguished name and a depth field to help with spacing in the output. For each group that is a member of a previous group it will call itself with the new array and depth +1 function GroupEnnumerate ([System.Collections.ArrayList]$InputArr\\... [int]$Depth) { $spacer="" for ($i=1;$i -le $Depth; $i++) {$spacer=$spacer + "`t"} #the two above lines add a tab char foe each level deep to keep the output formatted While ($InputArray.count -gt 0) #repent until the input array is empty { #The next line is important to make sure we have not already processed a group. #This prevents an endless loop if a group is a member of itself euther directly or indirectly if (!($expandedgrouparray -contains $InputArray[0])) { $GroupName = $InputArray[0] $expandedgrouparray.add($InputArray[0])|\\... #add the new group to the array of processed groups $Group = [ADSI]("LDAP://"+ $groupname) #lookup the group in AD $expandedgrouparraynames.add($group.name\\... #add the group friendly name to an array for the output at the end Write-Host $spacer($Group.Name) #display the group in the output $TempGroupArray = New-Object System.Collections.ArrayList $null #blank and init the temp array of sub groups foreach ($x in $group.member) # for each sub-group do the following { $member = [ADSI]("LDAP://"+ $x) #lookup the member in AD it could be a user or group or contact etc #This is just a list of DN's we don't have a way of knowing for sure if it's a group or a user without binding to AD and checking the object type #If you have groups with thousands of members this can take a long time</w:t>
      </w:r>
    </w:p>
    <w:p>
      <w:r>
        <w:rPr>
          <w:b/>
          <w:color w:val="FF0000"/>
        </w:rPr>
        <w:t>id 28</w:t>
      </w:r>
    </w:p>
    <w:p>
      <w:r>
        <w:rPr>
          <w:b w:val="0"/>
        </w:rPr>
        <w:t>Utah State Song - "Utah, This is the Place" The 2003 Utah State Legislature voted to change the state song from "Utah, We Love Thee" to "Utah, This is the Place." Utah's original state song was then designated as the Utah State Hymn in HB223 . Rep. Dana Love, R-Syracuse, sponsored the bill at the behest of the Cook Elementary School class in Syracuse who, as quoted in article from the Salt Lake Tribune on Friday, February 28, 2003, "...they didn't like the current state song, Utah We Love Thee, that it wasn't very much fun to sing." The Cook Elementary School fourth-graders sang it to Utah senators before they voted on the change (Utah Code) . In 1996, Sam and Gary Francis wrote "Utah, This Is The Place" for Utah's centennial celebration. Since then, the song has grown in popularity with children, especially among fourth-graders who learn it as part of their study of Utah history. There was some doubt if "Utah, This Is The Place" could become the Utah State Song since Sam and Gary Francis would hold copyright to the new state song, and gain royalties every time it was sung. Rep. Gordon Snow, R-Roosevelt asked Rep. Dana Love and she wasn't sure of the answer, but someone, later identified as one of the composers, in the Legislative gallery shouted out "yes! when Snow asked if the copyright would be given up. The House adopted the tune. (According to an article appearing in the Salt Lake Tribune, Thursday, February 13, 2003). However, even though the lyrics have been released into the public domain, at this time the composers have not made the arrangement available to the public free of charge. Utah! People working together Utah! What a great place to be. Blessed from Heaven above. It's the land that we love. This is the place! Utah! With its mountains and valleys. Utah! With its canyons and streams. You can go anywhere. But there's none that compare. This is the place! It was Brigham Young who led the pioneers across the plains. They suffered with the trials they had to face. With faith they kept on going till they reached the Great Salt Lake Here they heard the words..."THIS IS THE PLACE!" Utah! With its focus on family, Utah! Helps each child to succeed. People care how they live. Each has so much to give. This is the place! Utah! Getting bigger and better. Utah! Always leading the way. New technology's here... Growing faster each year. This is the place! There is beauty in the snow-capped mountains, in the lakes and streams. There are valleys filled with farms and orchards too. The spirit of its people shows in everything they do. Utah is the place where dreams come true. Utah! With its pioneer spirit. Utah! What a great legacy! Blessed from Heaven above. It's the land that we love. This is the place</w:t>
      </w:r>
    </w:p>
    <w:p>
      <w:r>
        <w:rPr>
          <w:b/>
          <w:color w:val="FF0000"/>
        </w:rPr>
        <w:t>id 29</w:t>
      </w:r>
    </w:p>
    <w:p>
      <w:r>
        <w:rPr>
          <w:b w:val="0"/>
        </w:rPr>
        <w:t>Wild Horses: Do We Have to Cheer for Ann Romney at the Olympics? This year, in London, will there be a red-state Olympics and a blue one? Ann Romney's horse Rafalca is going, to compete as a team alongside her trainer, Jan Ebeling, whom she pays to win. They qualified this past weekend; at the event that clinched the spot, Ann Romney held up one of the foam fingers that the dressage federation had ordered to show that it could take a joke that Stephen Colbert had made about the sport's litism. Ann cheered; Rafalca and Ebeling came in third. On this basis, she has been called, in some reports, an Olympian. Let's grant her that. Ann Romney's involvement in the Olympics, though, raises some questions beyond the obvious ones suggested by a sport that is pursued at its upper levels, or played, primarily by the wealthy and their retainers. What does it mean for the wife of a Presidential candidate to be personally represented at the Olympics, if not actually on the field representing our country? In a month and a bit, when the Games open, we may find that it complicates our cheering obligations, tainting or heightening the mix of vague patriotism and keen commercialism that constitute the Olympic spirit, and make it fun. We'll also see, soon enough, if the Games offer an opportunity for Romney or, for that matter, for Obama. Do we have to cheer for Ann? Does Romney get to accuse Obama of a lack of patriotism if we don't? Adam Gopnik writes in the magazine this week about how the Olympics evoke an odd sort of internationalist nationalism -- a willingness, for a few weeks every four years, to learn the rules of team handball, or rhythmic gymnastics, or dressage, and celebrate the sports and the athletes who represent us. And almost every Olympics has, in a broad sense, provided an arena for politics. But the disputes are more often between international powers, rather than within them -- see the blood-in-the-water match between the Soviets and Hungarians in 1956; the Miracle on Ice; boycotts -- or else domestic fights about the games themselves, maybe having to do with the funding or the placement of a stadium. There are also moments laden with symbolism, like the triumph of Jesse Owens, or the handing of the torch, in Sydney, to a young aboriginal runner. But we haven't really had an athlete sponsored by a major-party candidate or his wife. When there is an overt acknowledgement of America's domestic divisions, as when Tommie Smith and John Carlos gave the black-power salute at the 1968 Olympics, we tend to act badly; the unfairness and even cruelty of the response to Smith and Carlos has only really been recognized in recent years. Dressage, too, is a tricky sport politically, in part because many people have trouble seeing the sporting part at all. What they see is the money; it is as though each of the prancing horses were pacing out the shape of a dollar sign. (The political figure, or figurehead, most associated with Olympic equestrian events may be Anne, Britain's Princess Royal, whose name may have unfortunate echoes here.) It is not clear that the Romney campaign grasps that. Because Ann Romney took up the sport as therapy for her multiple sclerosis, it might, on another planet, be seen as a way to talk about her struggles. Mitt Romney tried to take this approach when Bob Schieffer asked him about the "Olympic athlete in the family," in an interview on Face the Nation last week, but it didn't quite work. "Isn't that something?" Romney said, before clarifying that "she's the athlete. But in this case, it's not her personally." He continued: Yes, it's the sport of dressage, not many people are familiar with it. But something for which she has a passion and frankly, her getting back on a horse after she was diagnosed with MS, was able -- she is convinced to help her regenerate her strength and renew that -- that vigor. And so she cares very deeply about -- about this sport and about -- and about horses.... I joke that I'm going to have to send her to Betty Ford for addiction to horses. "Betty Ford"? His answer, like many things he says, almost worked, before veering off into aw</w:t>
      </w:r>
    </w:p>
    <w:p>
      <w:r>
        <w:rPr>
          <w:b/>
          <w:color w:val="FF0000"/>
        </w:rPr>
        <w:t>id 30</w:t>
      </w:r>
    </w:p>
    <w:p>
      <w:r>
        <w:rPr>
          <w:b w:val="0"/>
        </w:rPr>
        <w:t>Navigation app for iPhone/iPad characteristics FREE Daily Map Changes FREE Daily Map Changes from the Map Share community. Includes dynamic changes like new speed limits and blocked roads. Some things change overnight and can delay your journey. Map Share helps you deal with the more frequent road changes. Avoid detours and get to your destination even faster. FREE Offline Fixed Speed Cameras We all want to avoid speeding tickets: now you can, even when you're offline. You don't need a data connection or roaming to stay safely within the speed limit: our FREE Offline Fixed Speed Cameras alert will let you know where to be careful, and they're updated with every map update. With a Speed Camera Subscription you'll also receive updates on mobile and new cameras, in real time. Navigate to contacts, photos or copied addresses Never memorize an address again. Choose one from your contacts list, tagged photos, or copy -- paste an address from a website and the TomTom app will plan your route so you can drive straight there. Everything you need is on your smartphone: driving to friends' and other locations has never been so easy. Departure reminder Arrive on time. Plan your upcoming trips and add them to your calendar. Your iPhone or iPad will give you departure reminders so you'll be aware of when you need to leave. Music &amp; Audio control You like to be heard: so does your TomTom app. When you're playing music on your iPhone, the app will fade out the volume to give you voice instructions, then fade the music back up when it's done. It also allows you to control the music that's playing on your iPhone (play/pause/skip) without switching to another app, via its built-in controls. You can even use the app to switch to a more powerful audio system, like the speaker on the TomTom hands-free car kit (or any other A2DP compatible device). FacebookT and foursquareT Places search Your TomTom app makes navigation more social. Search among thousands of Facebook or foursquare places, and get navigation directly to the place of your choice. You can also drive to the restaurant your Facebook friends have just checked into, or plan a route to an event you want to attend. You and your friends can inform, and join, each other -- anytime, anywhere. Share your destination via email, FacebookT or TwitterT Share your destination and arrival time with TwitterT, Facebook, email and SMS text -- all through the TomTom App. Keep friends, family and 'followers' up to date with your plans. Help Me! emergency menu You can find help with local emergency service information at your fingertips. From hospitals to roadside assistance, this information will be useful in any area. Universal app Universal usage means you only have to pay for the app once -- and use it on both your iPhone and iPad. Enjoy sharp, rich graphics on the iPhone's Retina display, or full-screen navigation on the iPad -- where you can see the driving screen and Advanced Lane Guidance simultaneously. Characteristics for all TomTom mobile navigation TomTom Offline Map Know that you have navigation where and when you need it. TomTom Offline Maps are stored on your smartphone -- so you don't need a data signal, or roaming, stay on the right path. You can plan a new route, re-route when you miss your turn, or search for points of interest. Offline. IQ Routes The world's biggest database of real travel times is built into every TomTom device. Which means you'll get the fastest routes and most accurate arrival times. It's genius! Spoken street names Helping you to keep your eyes on the road, spoken instructions now include street names, to make turnings even clearer. Multitasking capability Multi-tasking: it's not just for women anymore. Got a call? Take it safely, hands-free. The TomTom app will continue to give you visual instructions, but mute the voice while you're on the phone -- so you won't be interrupted while talking. Prefer your app to be heard, not seen? You can still receive voice instructions, with the TomTom app running in the background. Optimal View Optimal View ensures you see, and navigate, better: first, choose the map colors you prefer. Then select between 2D or 3D navigation. When you're driving by night, the screen's brightness will automatically dim, so you can keep your eyes on the road. Whether your phone is in landscape or portrait format, you'll always have the best view. HD Traffic We can't</w:t>
      </w:r>
    </w:p>
    <w:p>
      <w:r>
        <w:rPr>
          <w:b/>
          <w:color w:val="FF0000"/>
        </w:rPr>
        <w:t>id 31</w:t>
      </w:r>
    </w:p>
    <w:p>
      <w:r>
        <w:rPr>
          <w:b w:val="0"/>
        </w:rPr>
        <w:t>Welcome to All Of Us "All of Us Enterprises" was created with all of us in mind. "All of Us" refers to care given to all, owners, tenants, employees, everyone involved in making a successful business. We are here to care for the needs of owners and tenants as well. Our belief is that tenants have the right to live in an environment we would want to live in ourselves. Attention is given to tenants to ensure the utmost care. Owners are given the service with utmost care, ensuring that all properties are given the attention necessary to provide owners with the pride of ownership. All of Us Enterprises has completely renovated many of the properties managed by All of Us. We provide tenants with a home they are proud to live in, and provide owners with pride of ownership. It is our experience that when tenants have pride in their home, they take better care of the unit and pay rents in a timely manner without complaints of paying the rent increases, turn over's are lower. Our in-house maintenance crew has been with the company principles for over 2 decades. They are experienced in maintaining all varieties of properties, from family residence, warehouses to medical facilities. Our in-house maintenance crew is experienced, clean, honest, and have great attitude, always ready to assist owners and tenants. Along with our in-house maintenance crews, we work with professional-licensed plumbers, electricians, general contractors. It is our pleasure to provide you with services you require to give you "Peace of Mind".</w:t>
      </w:r>
    </w:p>
    <w:p>
      <w:r>
        <w:rPr>
          <w:b/>
          <w:color w:val="FF0000"/>
        </w:rPr>
        <w:t>id 32</w:t>
      </w:r>
    </w:p>
    <w:p>
      <w:r>
        <w:rPr>
          <w:b w:val="0"/>
        </w:rPr>
        <w:t>LEGO on Flickr Mike Yoder ( M.R. Yoder ) has always been one to typically keep us up to date with progress shots of his builds. Case in point, his City Ruins project that Andrew had featured a week or so back. Well Mike pulled a fast one on all of us when he posted his VogStar this past Monday. That ship was quite frankly brilliant in more ways than one and came out of nowhere. But now he totally upped the ante with this Chinese Imperial Flagship which is built on the same general hull frame. The mixing of reds &amp; oranges works so wonderfully well. Share this: Tromas posted this entry on Thursday, August 2nd, 2012 at 11:08 am. Posted in the category LEGO You can follow any responses to this entry through the RSS 2.0 feed. Both comments and pings are currently closed.</w:t>
      </w:r>
    </w:p>
    <w:p>
      <w:r>
        <w:rPr>
          <w:b/>
          <w:color w:val="FF0000"/>
        </w:rPr>
        <w:t>id 33</w:t>
      </w:r>
    </w:p>
    <w:p>
      <w:r>
        <w:rPr>
          <w:b w:val="0"/>
        </w:rPr>
        <w:t>You were born with a restless mind Had too many offers and too little time and you didn't have anything left to be refined Now you're off to start the next big trend To give Romeo and Juliet a happy end to follow that bouncing ball up around the bend Though what you've got is what I lack I won't try to hold you back You can go wherever you want to without me You can see whatever your mind will let you see Won't be long till the power lines break and I can't wait for you to hesitate You can go wherever you want to without me You shake hands with an iron glove give the kiss of death in the name of love and you never had one thing that you were scared of Now I know you're happy as a clown Chasing that ring all around But you can see my face Baby when the lights go down Cause what you are is what I need but only one thing is guaranteed You can go wherever you want to without me You can see whatever your mind will let you see Won't be long till the power lines break and I can't wait for you to hesitate You can go wherever you want to without me Life is a fast train Surely could lose your head You could fall off the mountain or you could wind up dead You can go wherever you want to without me You can see whatever your mind will let you see Won't be long till the power lines break and I can't wait for you to hesitate You can go wherever you want to without me</w:t>
      </w:r>
    </w:p>
    <w:p>
      <w:r>
        <w:rPr>
          <w:b/>
          <w:color w:val="FF0000"/>
        </w:rPr>
        <w:t>id 34</w:t>
      </w:r>
    </w:p>
    <w:p>
      <w:r>
        <w:rPr>
          <w:b w:val="0"/>
        </w:rPr>
        <w:t>Text Size The importance of Diet I have just finished reading a VERY interesting book, of the advice of RehanahDavis. Called "Your Miracle Brain" and written by Jean Carper, it shows how your brain can be affected, either positively or negatively, by what you eat. Some of the best foods to consume: (Note: this is just my list of seven, there were A LOT of others covered in the book!) 1. Prunes and raisins 2. Spinach 3. Tomatoes, esp. Tomato Paste (Not necessarily Tomato Sauce) 4. Berries - blueberries and strawberries being two of the best 5. Fish and other foods high in Omega-3 6. Vitamins 7. Broccoli, cauliflower, and legumes. Definitely food for thought! Some other interesting concepts: 1. Stress can cause memory loss 2. Brain usage up until the age of 28 can determine whether or not you get Alzheimers later in life 3. Tea and red wine are good for you - but so is coffee and chocolate (in moderation, of course... hmmmmm) in the body this time, not in the garden! I receive interesting bits of information  from www.healthiertalk.com and thought I would share this with you. We are aware of the need to keep balance, but apparently the optimum proportion is 80/20. 80% alkaline and 20% acidic. Source of the former: fruits, veges, whole grain kernels. Source of the latter: animal meats, processed / fried foods, refined sugars, white flour products, pasteurised dairy products. The last one comes as a surprise surmising that that is the default in the supermarkets, but I am willing to be informed. Note the imbalance of the products in the "bad" category to the good? No wonder we have "a job" keeping optimally fit! I am referring to seat space. Some people take up more than their fair share! A friend on a bus tour we were on was not amused when she encountered this problem. The same with air travel.  We are not rich enough to fly luxury class and I noted too that passengers seated next to more than ample counterparts had similar difficulties. Maybe if you occupy more than your share of seat space, you should be made to buy the seat you overflow to!!!!! It seems everyone is anxious to speed up progress in the fight against childhood obesity, which threatens to make this generation of children the first to live shorter, less healthy lives than their parents. In San Francisco, such frustration is about to take the form of an ultimatum to some of the most powerful fast-food chains in the country. Restaurants such as McDonald's that offer free toys and other youth-oriented incentive items in combination with their kids' meals will have to meet new nutritional standards if they want to keep offering child-focused freebies, according to a proposal newly approved by city leaders. On Tuesday, the San Francisco board of supervisors passed the ordinance in a final vote of 8 to 3. Supporters say they have enough votes to override a promised veto from the mayor. Here's what's on the table: Starting Dec. 1, 2011, restaurants would be able to give away kid-friendly items only if the accompanying food and drink had less than 600 calories, with less than 35% of those total calories coming from fat. (The proposal makes exceptions for "good" fat that comes from nuts, seeds and such.) The meal's sodium content has to be below 640 milligrams, and the portion of trans fat must be under 0.5 grams. The meal also must include at least a half cup of fruit and three-quarters of a cup of vegetables, although breakfast meals can contain fewer. San Francisco Supervisor Eric Mar, who sponsored the legislation, praised its potential impact on the obesity problem. Its been over 50 years since i left school but in those days it was a rareity to see obese children but then there was very little in the way of take away meals.I cannot ever remember going out to eat .we always ate at home.We ,along with other kids walked 2k to school ,and most games during lunch hour were usually quite physical.Later we dad managed to buy a few rickity old bikes and we rode them everywhere .We still see endless queues at drive through take-aways,thank god we still eat at home.Unless we change our eating desires the epidemic is here to stay.Even the ammount of sugars consumed by our young may</w:t>
      </w:r>
    </w:p>
    <w:p>
      <w:r>
        <w:rPr>
          <w:b/>
          <w:color w:val="FF0000"/>
        </w:rPr>
        <w:t>id 35</w:t>
      </w:r>
    </w:p>
    <w:p>
      <w:r>
        <w:rPr>
          <w:b w:val="0"/>
        </w:rPr>
        <w:t>Judge rules 'Like' button not protected under First Amendment Norfolk - A U.S. judge has recently ruled Facebook's popular 'Like' button is not protected under the First Amendment as a form of expression. The social integration of Facebook has changed the dynamics of society in many ways. From refining what a "friend" is, to privacy issues, its impact on social skills and almost everything in between, Facebook's reach has had a profound effect on many key factors in life. Now there is one more issue to add a new notch to the proverbial belt. This one is related to the social network giant's popular "Like" button and how it fits into freedom of speech. An interesting case has been transpiring in Norfolk, Va. Six employees are suing their former employer saying their First Amendment rights were violated. The group of people have been battling it out in court, saying they were fired over hitting Facebook's "Like" button. According to The Atlantic , the situation began in 2009 during an election season. The employees were working for the Hampton Sheriff's office under B.J. Roberts, who was running for reelection at the time against opponent Jim Adams. Roberts won the election, and he subsequently fired several employees after he allegedly saw his employees had hit the "Like" button on his opponent's Facebook page. For the firing, Roberts gave budgeting needs and poor performance as reasons, and also inferred the employees impacted "the harmony and efficiency of the office." The employees viewed it differently and took their issue to court, citing their First Amendment rights. On Apr. 24 a verdict was reached and it was found the rights of the former employees were not violated. U.S. District Judge Raymond Jackson ruled that clicking "Like" on a Web page "does not amount to expressive speech," reported the New York Daily News . The reason was described as hitting a button is not the same thing as writing or typing out a statement, as a "Like" is not an expression as the other two forms of expression would be considered. Posting statements on Facebook have previously been ruled as protected under First Amendment, such as it was in the cases of Katherine Evans vs. Peter Bayer and NLRB vs. American Medical Response . Several media reports note the "murky" area in this verdict and the case is likely to go to a higher court in an appeal. At least one of the attorneys said he would appeal. Marcus Messner, a journalism and mass communications professor at Virginia Commonwealth University who specializes in social media, said, "Going to a candidate's Facebook page and liking it in my view is a political statement. It's not a very deep one, but you're making a statement when you like a person's Facebook page." Facebook, and other social media, have without a doubt impacted how people both communicate and express themselves, and as it evolves, many expressions are short and to the point. The "Like" button many people use in lieu of taking the time to create a post. "It [the "Like" button] is for sure a thin statement, but it is clearly within what we do all the time as democratic citizens," Don Herzog, a law professor at the University of Michigan said, reported the Daily News. "This is one of the ways we talk about politics in our society." Generally, aside from issues associated with constitutional law, the pace of technology moves progressively fast, and the law is not always as quick to adapt. Facebook's highly-used "Like" button, however, is the latest in deliberations on exactly how forms of expression fit into the line of the law. "It's a somewhat odd decision that a Facebook "Like" is not protected speech," Jeff Hermes, director of the Digital Media Law Project, Berkman Center for Internet &amp; Society told MSNBC . "The judge was essentially devaluing the 'Like' as speech because of how simple it is to do."</w:t>
      </w:r>
    </w:p>
    <w:p>
      <w:r>
        <w:rPr>
          <w:b/>
          <w:color w:val="FF0000"/>
        </w:rPr>
        <w:t>id 36</w:t>
      </w:r>
    </w:p>
    <w:p>
      <w:r>
        <w:rPr>
          <w:b w:val="0"/>
        </w:rPr>
        <w:t>Mat Whitecross Interview On the closing day of the Cambridge Film Festival, director Mat Whitecross was in attendance for the premiere of his new film ASHES. Following on from the critical success of SEX &amp; DRUGS &amp; ROCK &amp; ROLL, it stars Ray Winstone and Jim Sturgess . You can read the TAKE ONE review of ASHES here . Jim Ross got the chance to interview Mat about the difficulties of making of the film, the performances of the cast, and Whitecross' career to date. Jim Ross: How easy did you find it to finance the film? The use of Alzheimer's is really just a framework for a rather genre-bending film, did you find that was making potential financiers a bit squeamish, for want of a better word? Mat Whitecross: I'm not sure what the problem was in terms of the finance, but I can guess. I think the main thing, really, was we're in the middle of a recession and every time you go into a financial meeting now people are being more conservative. And I completely understand it, people often have a small pot of money -- especially on this side of the pond -- and they want to spend it the best they can to get some sort of return on it. As soon as you mention any disease, and there seems to be a particular stigma around mental illness, they freeze up, freak out and say, "There's no audience for this." I'm not sure that's true, you just need to be more inventive in finding the audience, there is one out there. Perhaps I'm not a typical audience member, but I want to see films like this and be challenged by the films I go and see. I don't want to be patronised by filmmakers. So, in that sense, there is an audience but the thing always seemed to be "Mental illness is so depressing, can't you make it a bit cheerier?" or "The characters are so dark, can you not make them a bit nicer?" I think it's nice to have a bit choice when you go into a cinema; recently I've been struggling to find films that I really wanted to see and that was part of the reason I wanted to make it. "...you just need to be more inventive in finding the audience, there is one out there. Perhaps I'm not a typical audience member, but I want to see films like this and be challenged by the films I go and see." JR: Do you get frustrated when it seems mental illness always has to be the topic of an 'issue film'? ASHES is anything but that, it really is just a framework, and I was wondering if that view annoys you, as you can do more and even have uplifting moments in a film based around mental illness? MW: I think so, yes. Mental illness is incredibly complex and there are as many different forms of Alzheimer's as there are Alzheimer's patients. No one has a particular grasp of the truth in that sense, which is a very attractive thing as a filmmaker. It's much more interesting to do something that is complex. The mind is a fascinating thing and when my father had Alzheimer's I was constantly wrong-footed. The version of Alzheimer's he had, which seems fairly typical, is not something I had seen conveyed particularly accurately before. It's something that can really be joyous and quite funny and can be incredibly heartbreaking. I think you tend to get one element of the disease -- maybe memory loss, but none of the violence or you might not get the hallucinations and this felt, I hope, like a slightly more rounded version of it. JR: A lot of it came from your experiences with your own father, did that personal investment in the story make it an easier or harder film to write? MW: It felt a much easier film to make in the sense that every film is hard to get together, especially to finance, and whenever we hit a stumbling block -- which was frequently -- then I would least have a lot of ammunition and drive to get this made. Each one then felt like a challenge rather than a defeat, and when we were writing the script we had an endless amount of material and information. Every time we decided to change the script or do something else, I would know how my Dad would react and we'd decide if it was appropriate to the film or how the character would react. It felt like I knew the subject inside out. "No one has a particular grasp of the truth in that sense, which is a very attractive thing as a filmmaker." JR: In terms of getting it made, did you find that having a significant chun</w:t>
      </w:r>
    </w:p>
    <w:p>
      <w:r>
        <w:rPr>
          <w:b/>
          <w:color w:val="FF0000"/>
        </w:rPr>
        <w:t>id 37</w:t>
      </w:r>
    </w:p>
    <w:p>
      <w:r>
        <w:rPr>
          <w:b w:val="0"/>
        </w:rPr>
        <w:t>With Real Madrid 8 points behind Barcelona and not looking very convincing, I don't think many believe they can still defend their title. Last match, they barely won against Levante. Their players blamed the ref and almost got into fist fight with some of the Madrid players. Also, wanted to ask, and I read this in Spanish press, that due to recent Modric transfer to Real Madrid, Tottenham and Real presidents struck some kind of a deal for future cooperation. They weren't very specific about it but I guess this would involve some future transfers? With Real Madrid 8 points behind Barcelona and not looking very convincing, I don't think many believe they can still defend their title. Last match, they barely won against Levante. Their players blamed the ref and almost got into fist fight with some of the Madrid players. Also, wanted to ask, and I read this in Spanish press, that due to recent Modric transfer to Real Madrid, Tottenham and Real presidents struck some kind of a deal for future cooperation. They weren't very specific about it but I guess this would involve some future transfers? The "cooperation" or "partnership" as it was phrased at the time wasn't very specific, marketing stuff, tours, maybe even a loan or two somewhere down the line. I think a lot of people sort of assumed it might involve Bale, but that was denied. Whilst they have been unimpressive I think you should disregard the Levante game. The pitch was atrocious and on any other day the game would not have been played (and it should not have been played). I am under the impression that the partnership we struck with RM would just mean we might have a friendly game against them pre-season, trade some youth players for experience and possibly sell each others jerseys in store. I am only basing this off of the random speculations made when it become known the partnership was made, no one actually knows what it entails. It is better to fail aiming high than to succeed aiming low. And we of Spurs have set our sights very high... so high, in fact, that even failure will have in it an echo of glory. - Bill Nicholson Tottenhamhotspurs.tv is in no way authorised by or connected with Tottenham Hotspur [insert appropriate acronym] or the official club website. Tottenhamhotspurs.tv is solely an unofficial supporters club website and has no connection with Tottenham Hotspur in ANY capacity. The views and opinions expressed within this site are those of the specified authors. Externally linked content is the property of the relevant copyright holder.</w:t>
      </w:r>
    </w:p>
    <w:p>
      <w:r>
        <w:rPr>
          <w:b/>
          <w:color w:val="FF0000"/>
        </w:rPr>
        <w:t>id 38</w:t>
      </w:r>
    </w:p>
    <w:p>
      <w:r>
        <w:rPr>
          <w:b w:val="0"/>
        </w:rPr>
        <w:t>Pages Monday, October 29, 2012 The Proper Role of Government and Electoral Politics "One Voluntaryist's Perspective" is an original weekly column appearing every Monday at Everything-Voluntary.com, by the founder and editor Skyler J. Collins. Archived columns can be found here . OVP-only RSS feed available here . This column was originally intended to give my perspective on current events, but I think I'll modify it somewhat. I'd also like to use it to expound voluntaryist philosophy and ideas in the absence of any current events worth commenting on. This week I'll be talking about the proper role of government and electoral politics. The Proper Role of Government In short, there is none. Government, or the state , is a myth . The power it exercises is philosophically non-existent. Sure, it has guns and can easily compel obedience to it's laws, but this power is wielded illegitimately. Ezra Taft Benson , former Secretary of Agriculture to U.S. President Dwight D. Eisenhower, wrote , The important thing to keep in mind is that the people who have created their government can give to that government only such powers as they, themselves, have in the first place. Obviously, they cannot give that which they do not possess. So, the question boils down to this. What powers properly belong to each and every person in the absence of and prior to the establishment of any organized governmental form? A hypothetical question? Yes, indeed! But, it is a question which is vital to an understanding of the principles which underlie the proper function of government. From this basic principle, we can examine the powers of government and determine if they were legitimately delegated to state actors. We may also look at the powers of the individual and determine if they are legitimately exercised. For the sake of a basic understanding of the state, we'll forget most the laws it enforces and focus on the root of it's power. The defining characteristics of the state are it's monopoly on the use of "legal" force in a given geographical area, and its power to compel its subjects to fund this monopoly . Applying the lesson above, could I claim a legal monopoly of the legal use a force over a given geographical area? Yes, so long as this given area can also be shown to be my property, meaning I've homesteaded or traded for it . Can I claim a legal monopoly of the legal use of force over a given geographical area that somebody else owns? Certainly not without their permission. Hence we have the principle that Thomas Jefferson called " the consent of the governed ". First, if I am to allow your jurisdiction to extend over my property, I must first have legitimate title to it. And second, only over my own property may I give permission for your jurisdiction to extend. I cannot join with a majority of my neighbors to decide how far your governing jurisdiction will extend beyond our own properties. Yet this is how every democratic or republican state has been established. Monarchical states are even more blatant violations of the rights of it's subjects, as the king or queen claims to own property (and hence an expansion of jurisdiction) that neither they nor their ancestors ever actually homesteaded. They simply use force to conquer peoples and their lands, and along with a fallacious appeal to heaven , maintain their rule. Thus we see that all states, past and present, exist via an usurpation of the rights of their dissenting subjects. They exercise power they never legitimately obtained, and are thus philosophically non-existent. This brings us to electoral politics and the legitimacy of participation. Electoral Politics If it is impossible for me to make legitimate rules governing my neighbor's property, than how is it possible that I can appoint someone else to do it? Electoral politics is the business of democratic or republican states. It's the business of voting for law makers, law enforcers, and dispute-over-the-law adjudicators whose jurisdiction extends everywhere in a given geographical area, originally established via the usurpation of the rights of its dissenting subjects. As one of these dissenting subjects, what power do I have to maintain this arrangement by appointing new legislators, governors, or judges? If</w:t>
      </w:r>
    </w:p>
    <w:p>
      <w:r>
        <w:rPr>
          <w:b/>
          <w:color w:val="FF0000"/>
        </w:rPr>
        <w:t>id 39</w:t>
      </w:r>
    </w:p>
    <w:p>
      <w:r>
        <w:rPr>
          <w:b w:val="0"/>
        </w:rPr>
        <w:t>Hollerado: Concert Review, Interviews &amp; Photos! I've been a fan of Hollerado for a while now, but after seeing them at NXNE, I couldn't stop listening to them! Since that concert, I've been waiting to see them again only I didn't think it would happen so soon. Once it was announced that there would be a show, I was thrilled and really wanted to see them @300 Queen Street West with my family! We headed down on Sunday and prior to the band going on stage, I got to meet Dean their bassist and Jake their drummer. It was quite fantastic being able to chat with them for a little, especially since they mentioned they had read my review on Got to Lose . The fact they read it, yet alone liked it meant so much to me! I was able to get an interview with Dean which was really fun! Take a look at this 2Q Interview here: Now it was time, the show began! Their set seemed as if it were a "best of" setlist. Opening with Good Day At The Races, Hollerado got the crowd riled up and their playing was stellar. They then went into playing Americanarama. This seemed to be the crowd favourite as we swayed back and forth with vocalist Menno as he sang, "Do do doot doot do do, doot doot do do dodo, lord I miss you!" This song felt crazy live, as the band display a carnival-esque sound, showcasing their signature Hollerado throb. A part of the show I loved was when Jake went for a drum solo and began drumming with his hands; the group gathered around him and the energy was mad! The love for improvising they have while playing live is a great aspect of the band which makes the Hollerado experience even better. It was hit after hit after hit. The band also threw in a new song which really gave a little taste of what's to come. Infectious and passionate vocals, wicked guitar riffs, a terrific drum solo and driven bass... What more could you really ask for? After the show we were able to chat with Nixon, Hollerado's guitarist and also Menno, their vocalist. Nixon was killer on stage; displaying his excellent guitar playing and solos, his performance was thoroughly enjoyed by the audience. We spoke to him about what music he's into, which he replied "a lot of Les Paul lately", for he's been experimenting with his guitar playing. Afterwards we spoke to Menno and he couldn't have been any cooler or modest. Loving his vocals, I enjoyed being able to talk to him about their music! I also knew what other questions I wanted to ask them both... So we did two, quirky 2Q Interviews, take a look here: It was kind of surreal for me; they are such down to earth guys who show their humour through not only their personalities, but their music. It was really nice being able to talk and joke with a band I admire. I must say, I'm so excited for their new album to be released because the new song they showed was superb and vivacious. Hollerado are one of Canada's hidden music gems, and being able to experience another show with them was inspiring.</w:t>
      </w:r>
    </w:p>
    <w:p>
      <w:r>
        <w:rPr>
          <w:b/>
          <w:color w:val="FF0000"/>
        </w:rPr>
        <w:t>id 40</w:t>
      </w:r>
    </w:p>
    <w:p>
      <w:r>
        <w:rPr>
          <w:b w:val="0"/>
        </w:rPr>
        <w:t>26 July 2012 3:17 PM The secret of happiness? Move to the Shetland Islands, apparently Are you happy? It seems a reasonable, if mildly intrusive, question ?? but one that you might be considering in rather more detail than normal on this most auspicious of days. Why auspicious? Because today ?? July 25, 2012 ?? is the day when the results are in on David Cameron??s much-vaunted ??Happiness Index??. This grand survey ?? which saw the Office of National Statistics throw a series of questions at 165,000 people between April 2011 and March this year ?? has tried to gauge exactly how chipper Britain is as a nation. And the answer, it seems is: ??Mmm, kinda.?? Among the in-no-way-obvious revelations are the bombshells that teenagers (young, naA_ve, optimistic) and pensioners (over the worst of it) are more upbeat than the middle-aged (when am I allowed to stop doing this, and why did I start?). And that folk in London and Birmingham can be a touch miserable. But there is a nugget of gold in the stack of expected straw ?? and this is the apparent finding that the most cheery of Britons are those who live in the very north, specifically in the misty archipelagos of the Orkney and Shetland Islands, and the Outer Hebrides. Perhaps the existence of these bubbles of joy on the edge of the Atlantic Ocean is down to geography ?? and the idea that, by keeping their distance from the rest of the populace, with their many moans and groans, Scotland??s uppermost residents are free to enjoy life. Or perhaps it is down to the beauty of their surroundings. I cannot ?? having never been to either ?? vouch for the picturesque nature of Orkney and the Outer Hebrides (although a quick glance at the photos available on Google will demonstrate that both come equipped with splendid scenery aplenty). But, having spent several days driving around its winding roads and walking along its windswept beaches, I can recommend everything Shetland. Here, of course, is the cluster of islands that stamps a craggy full stop for the British Isles. If you are heading towards the top of the planet, you can go no further without a passport. ??Remote?? is a word that applies neatly to this wave-lashed outcrop, which lies 100 miles north of John O??Groats, and pretty much 200 miles above the ??nearest?? city, Aberdeen. Yet this out-on-a-limb aesthetic is all part of the Shetland charm. There is something about paying the islands a visit that feels like taking a journey to another country. Perhaps it is the curiously exotic process of arriving at Sumburgh Airport. Hidden away at the southern tip of Mainland (the biggest island), this tiny terminal is an air ??hub?? so small that the road to the end of the line at Sumburgh Head passes directly across its runway. Coming down from the heavens here is an experience easily as dramatic as a descent into Hawaii, the loneliness of the land emphasised by the white-edged blue that envelops it. Then there is the prettiness that waits inland. The Shetland capital Lerwick (see the image directly above) is a case in point, its patchwork of cottages and inns laid out around a harbour of water-sparkle and lazy shimmer. From here, you can catch a ferry and float a further half-mile east to Bressay ?? where the world becomes a peaceful expanse of gorse, heather and little else. Forge further north, meanwhile, and the picture grows wilder still. Loosely attached to the west flank of Mainland, the Northmavine Peninsula is a poster image for Shetland??s untamed spirit ?? constantly assailed by the raw power of the Atlantic. Nowhere is this spectacle more potent than at Eshaness, where sheer cliffs plunge bravely into the fury of the water (see the image at the top of this blog) under the steady gaze of a single lighthouse. And there is much to be said for the spartan outpost of Mavis Grind ?? an isthmus so narrow that if you stand on its eastern side, where the North Sea laps at the stony beach, you can, with a decent swing of the arm, throw a pebble into the Atlantic, a handful of metres away (</w:t>
      </w:r>
    </w:p>
    <w:p>
      <w:r>
        <w:rPr>
          <w:b/>
          <w:color w:val="FF0000"/>
        </w:rPr>
        <w:t>id 41</w:t>
      </w:r>
    </w:p>
    <w:p>
      <w:r>
        <w:rPr>
          <w:b w:val="0"/>
        </w:rPr>
        <w:t>Our friend Marshall Kirkpatrick has written a nice post over on ReadWriteWeb laying out his thoughts on why people check in.  The post below, originally posted on LocationMeme , continues this conversation. A few days ago, BusinessWeek proclaimed that check-in type services have " limited appeal ."  Last week, Andrew Hyde of TechStars committed Location Based Service Suicide .    And here on LocationMeme, my colleague Chad wrote a compelling piece on the " creepy line " that comes when you combine the web's broad definition of friending with location. So why on earth would anybody want to share their location? Let me take a shot. Self Expression Just like the clothes you wear and the music you listen to, the restaurants, coffee shops, and bars that you frequent are reflections of your personality.  I remember way back in the Dodgeball days, I hacked together a little widget using the RSS feed of my Dodgeball checkins and put it on my various blogs.  This widget wasn't particularly useful, but in some way, it expressed an aspect of my personality, a little slice of how I wanted the world to view me. This concept of self expression as a motivation to publish is something that we've seen over and over again.  Widgets, Facebook Quizzes, Compatibility Tests -- many of the most popular social applications hinge on allowing users to express themselves to their friends and the world at large.  Checking in is no different. The Passive Invite I've been living in San Francisco for more than ten years now.  My social circle has gotten pretty big -- people from the neighborhood, people from my hoops teams, people from the industry, etc. In many ways, a public check-in is a sort of passive, one to many invite to a big group of people.  It's a "hey, I'm out and about if anybody wants to join" blast with no planning required, no possibility of rejection, and no social pressure for anybody to actually come. It's an ultra lightweight evite, and for me, one that fills a unique need. The Diary From travel diaries, to trip reports, to Captain's Logs, to flight records, keeping track of the places you go is an existing behavior that for whatever the reason, has not yet crossed over to the area of everyday, social outings.  I see this sort of usage pattern as related to what I describe as " the golden age of scrobbling ."  While there can be value in analyzing your own historical check-in data (you can imagine a service built on the Foursquare API which tells you how adventurous you are, or one that matches you with similar people, or one that recommends new venues), for some, just keeping track is motivation enough. "Don't You Forget About Me" One of the few mistakes that Foursquare made in its earliest release was the decision to put walls up between cities.  A few months ago, a Las Vegas check-in would not have been seen by a user's San Francisco friends. And logically, you can see why Foursquare would have made this call.  From the perspective of the person checking-in, there is no practical to reason to use Foursquare when you are in a different city.  How can your friends possibly meet up with you? But Foursquare ended up rethinking this.  Why?  Because despite the lack of any practical reason, people do like checking in while they are out of town, as well as seeing the check-ins of their traveling friends.  From the perspective of the person checking in, it may be as simple as a "Don't You Forget About Me" shout out to their friends (or perhaps a "aren't you jealous that I'm traveling and you're not" jab). Check-Ins: The Missed Connections Killer My dream for the mobile web has always been as a way to facilitate real world connections.  I remember having this conversation with somebody while sitting at Dolores Park in San Francisco a few months back with probably more than a thousand other people scattered all over the park's hilly face.  "How many of these people do we know?"  I asked.  "How many of these people would we be happy to see if we knew that they were here?" The ability to answer these questions via social check-ins is already starting to become a reality.  If you check in with Foursquare, the "people" tab lets you see who else is in the same venue as you, whether or not you are friends with that person or not. So there you have it.  Five concrete reasons why you might find yourself</w:t>
      </w:r>
    </w:p>
    <w:p>
      <w:r>
        <w:rPr>
          <w:b/>
          <w:color w:val="FF0000"/>
        </w:rPr>
        <w:t>id 42</w:t>
      </w:r>
    </w:p>
    <w:p>
      <w:r>
        <w:rPr>
          <w:b w:val="0"/>
        </w:rPr>
        <w:t>You can make a solar cell to generate electricity from the sun using a sheet of copper. Note that this does not produce a useful amount of electricity, unlike silicon and other commercial solar cells, but is fun to make. You would need acres of these copper solar cells to power your home. The simplest circuit to make is what is used in the above video and illustrated in the following diagram. Make sure that the wires that connect the two plates are above the level of the water. The electrical circuit is completed through the salt water itself. The salt makes the water and salt combination able to conduct electricity. Make sure you have an ammeter that can display in the 0 to 50 microamp range since the amount of current this type of cell produces is very small. Circuit for solar cell in salty water. The purpose of the salt water as shown above, is solely to act as a conductor of electrons from the outer surface of the cuprous oxide layer back to the copper plate that that cuprous oxide is covering. As the following diagram illustrates, if you can find a way of electrically connecting to the cuprous oxide layer without blocking it from sunlight, then you can do without the salt water and the other copper plate. The problem is that the cuprous oxide layer is not electrically conductive across its surface so there is no way for the electrons on the surface to make it to the connecting wire. That was the job of the salt water, the other plate and the connecting wires above. One way of doing this is to press a metal mesh against the cuprous oxide (see diagram below.) Some sunlight will get through the holes in the mesh to the cuprous oxide and cause the electrons to move to the surface to the mesh. The mesh is conductive and will carry the electrons to the connecting wire. This will be less efficient though, since you are blocking some of the cuprous oxide with the mesh. Also, you will pick up only the electrons from the cuprous oxide that are near the mesh wires. Another possible way is to use a glass that has a transparent, electrically conductive coating and press this conductive side against the cuprous oxide (see diagram below.) Since the glass and its coating are both transparent, the sunlight will not be blocked. The coating may still cause some loss in transmission of sunlight, but it will still be better than the mesh approach. An example of this glass is the tin dioxide coated glass used in modern flat LCD computer screens. I haven't tried this method myself but if you do, please let me know how it works out. If you take a picture or video then I will include it here.</w:t>
      </w:r>
    </w:p>
    <w:p>
      <w:r>
        <w:rPr>
          <w:b/>
          <w:color w:val="FF0000"/>
        </w:rPr>
        <w:t>id 43</w:t>
      </w:r>
    </w:p>
    <w:p>
      <w:r>
        <w:rPr>
          <w:b w:val="0"/>
        </w:rPr>
        <w:t>PANZ digital publishing seminars 13 Jul 2011 The Publishers Association of New Zealand (PANZ) will offer a new series of four seminars focussing on various aspects of digital publishing. The seminars will begin in Auckland on 2 August. Sessions will be relaxed and informative encouraging robust digital discussion. Each will have an industry-based convenor for the session's topic, however the emphasis will be on informal discussion and the sharing of ideas. Attendees are advised to come prepared and ready to take part! Each Debating Digital session will be rounded off over a glass of wine. Venue: The National Library, 8 Stanley Street, Parnell, Auckland Time: First four Tuesdays in August, 4.00 pm to 5.30 pm</w:t>
      </w:r>
    </w:p>
    <w:p>
      <w:r>
        <w:rPr>
          <w:b/>
          <w:color w:val="FF0000"/>
        </w:rPr>
        <w:t>id 44</w:t>
      </w:r>
    </w:p>
    <w:p>
      <w:r>
        <w:rPr>
          <w:b w:val="0"/>
        </w:rPr>
        <w:t>Abu Qatada case - a victory for the 'human rights industry'? In the battle between common sense and the human rights industry, the latter is emerging as the clear victor and will continue to do so as long as Britain is part of the EU -- writes MEP Albert Einstein defined insanity as "doing the same thing, over and over again, but expecting different results". He was, by anybody's reckoning, a very clever man. How then, can we explain the absurdity of a judicial system that allows you to repeatedly challenge decisions until you get the result you want? Alleged radical hate preacher Abu Qatada and his equally radical bunch of human rights lawyers have spent the last ten years and 1m of taxpayers' money on legal aid, thwarting all attempts to send him back to his native Jordan - where he has been convicted twice in absentia for terror offences. This lunchtime, he was back on the streets of London. The insanity does not end there. Qatada arrived here in 1993 on a false United Arab Emirates passport with his wife and five children and claimed asylum. Housed in council accommodation and on board the benefits gravy train, the family has cost the British taxpayer around 3m. The lunacy of yesterday's decision to release him on bail will set us back a further 5m a year, as we foot his protection and round-the-clock surveillance bill. He threatened our safety but we must pay to protect his. Recordings of Qatada's sermons were found in the homes of the 9/11 terrorists. He has allegedly advocated the killing of Jews, praised attacks on Americans, issued a 'fatwa' justifying killing the converts from Islam and was arrested in 2001 over involvement in a plot to bomb Strasbourg -- the location of the hallowed court that has done so much to guarantee his life of comfort in the west. The one upside to this sorry tale is the amount of egg on the face of the British Home Secretary. She has made the fight to rid our shores of this man a very personal one. But yesterday's decision by the Special Immigration and Appeals Commission or Siac make Theresa May's legal avenues look like a cul-de-sac. She described this latest ruling as "deeply unsatisfactory" and as well she might. The problem has been around the issue of torture. The European Court of Human Rights, echoing the United Kingdom's own Court of Appeal, said the preacher would be treated well if returned to Jordan - but there was one big problem. In their judgment, they said that it does not matter what someone has done; modern nations that believe in the rule of law cannot send people back to regimes that torture - and then use that evidence against other suspects. To get around this, May spent months in negotiations with the Jordanians to establish that Qatada would not be tortured if he were sent back. The Jordanians even changed the law to prevent evidence obtained under torture from other suspects being used in court. This was off the back of a landmark ruling in February 2009, when five UK Law Lords unanimously backed the government's policy of removing terror suspects from Britain on the basis of assurances from foreign governments, known as 'memorandums of understanding'. Speaking at the time, former Lord Chief Justice Lord Phillips said that evidence of torture in another country "does not require this state, the United Kingdom, to retain in this country, to the detriment of national security, a terrorist suspect". However, in January this year, Strasbourg's completely unaccountable judges intervened. Despite their acknowledgement that Qatada himself would face no ill treatment in Jordan, they argued that the prospect of a witness against him having been tortured was sufficient to breach Article 6 of the European Convention on Human Rights -- the right to a fair trial. As Justice Mitting, the Siac judge, said yesterday - it is this test applied by Strasbourg and not our own Law Lords -- that now provides the basis for British law. He ruled that even if Qatada would not himself be in danger when he returned to Jordan, there was still a "real risk" that a Jordanian court would use evidence obtained from torture. We are now in the end game in the battle to deport the man once described by a Spanish judge as "Osama bin Laden's right-hand man in Europe". Right now, in my opinion, the government has two choices. They can repeal the Human Rights Act and reclaim sovereignty from Strasbourg or he can</w:t>
      </w:r>
    </w:p>
    <w:p>
      <w:r>
        <w:rPr>
          <w:b/>
          <w:color w:val="FF0000"/>
        </w:rPr>
        <w:t>id 45</w:t>
      </w:r>
    </w:p>
    <w:p>
      <w:r>
        <w:rPr>
          <w:b w:val="0"/>
        </w:rPr>
        <w:t>Companies must necessarily focus on value -- what they offer to the customer that will motivate that customer to buy from them rather than from their competitors. And value must be defined in terms of what the customer is willing to pay for. When designing or selecting a product to bring to market, it is important to understand the relationship between the product characteristics and the customer's interests. A product might have the best performance of anything in the market but if that drives the price too high, it won't be successful -- if customers are not willing to pay for the extra performance. Every product comes to market with strengths and weaknesses. And every product comes to a market that has certain expectations. Success comes to the company that can make the right match and deliver what the market wants -- no more, no less. Price is sometimes the deciding factor -- but not always. Price paid, however, always reflects the perceived value that the customer assigns to the purchase. Consider a box of disposable diapers. There are premium brands and there are bargain brands. There are customers that will always buy the least expensive and others that are willing to pay more for thicker, more absorbent, or differently designed diapers. When a premium diaper is "on sale" at a reduced price but still higher than the price of the bargain brand, some bargain-brand buyers will pay a little more for the better brand because the perceived increased value is worth more than the difference in price. Take that same exact bargain brand diaper and put it in a 24-hour convenience store at a price that is higher than that of the premium brand at its regular outlets. Someone coming into the store at 2 a.m. desperately in need of diapers will willingly pay more than premium diaper prices for the lower quality product. The value of availability easily overcomes the price premium. It's not always the obvious product characteristics that win the sale. Let's say a company makes a product at a certain quality level and sells it successfully in a given market. The company decides to invest in some new equipment and processes to improve the quality, thinking that it can justify a price increase based on the higher quality. When they bring the improved product to market, however, sales drop. The increased quality is not perceived as an increase in value to the customer -- the old product was perfectly fine and customers won't pay more for something that, for them, has the same value. The producer will now have to find a new market where the increased quality is appreciated by the customers, or lower the price back to where it was and live with reduced margins because the quality improvement has increased their cost-to-produce. In most cases, one or more of these factors: lower price, higher quality, functional superiority, reliability, attractive design, and/or reputation (brand name) will attract the customer and make the sale. But some of these factors are mutually exclusive (high quality and low cost, for example) and it is important to know what is important to the customer to create a go-to-market strategy that results in success for your products and your company. Dave Turbide, CFPIM, CIRM, CSCP, CMfgE is president of the Granite State chapter of APICS, the association for operations management. He is a Seacoast New Hampshire-based independent consultant and freelance writer and can be contacted at dave@daveturbide.com . Reader Reaction We reserve the right to remove any content at any time from this Community, including without limitation if it violates the Community Rules . We ask that you report content that you in good faith believe violates the above rules by clicking the Flag link next to the offending comment or fill out this form . New comments are only accepted for two weeks from the date of publication.</w:t>
      </w:r>
    </w:p>
    <w:p>
      <w:r>
        <w:rPr>
          <w:b/>
          <w:color w:val="FF0000"/>
        </w:rPr>
        <w:t>id 46</w:t>
      </w:r>
    </w:p>
    <w:p>
      <w:r>
        <w:rPr>
          <w:b w:val="0"/>
        </w:rPr>
        <w:t>Children need to be safe and supported Recently, commentators have linked the breakdown of the traditional family to a variety of society's ills, from teenage binge drinking to the London riots. This month we've had Child Protection Week, followed by Foster Care Week -- alerting us to the fact that many children are casualties of families that can't cope. Research tells us that how we interact with children during the first few years of their lives can determine how they learn and behave for the rest of their lives. Studies show that neglect, stress and trauma in early life can have long-lasting and severe effects on children throughout their lives. With the right support, children can recover from early life trauma, but it becomes difficult if they continue to be exposed to a distressing home life. Advertisement There is strong evidence that children who feel a secure attachment to a sensitive and responsive adult early in life relate better with their peers, have fewer behavioral problems and are more able to cope with the challenges life throws at them. With the modern family taking an increasing range of shapes and sizes it's important to acknowledge that this secure attachment children need in early life doesn't just take one form. Children can get the love and nurturing they need from a single parent, or a same-sex couple or a stepparent. If there is an adult in a child's life who is consistently present and able to meet his or her emotional needs, the child will have a much better chance of a positive future. The importance of foster carers who step in to provide this stability and nurturing when families simply can't cope can't be underestimated. By giving children a stable and caring home, foster carers can and do turn children's lives around. We are right to focus on the importance of family, and we need to do more to support families to develop strong and resilient relationships. With more than 17,000 children in care in NSW we also need to acknowledge the importance of providing all children with a stable home environment, whatever that looks like. What children really need is someone who can care for and nurture them and guide their development. We owe it to our children to embrace and support Australian families in all their shapes and forms, including foster families.</w:t>
      </w:r>
    </w:p>
    <w:p>
      <w:r>
        <w:rPr>
          <w:b/>
          <w:color w:val="FF0000"/>
        </w:rPr>
        <w:t>id 47</w:t>
      </w:r>
    </w:p>
    <w:p>
      <w:r>
        <w:rPr>
          <w:b w:val="0"/>
        </w:rPr>
        <w:t>Steve Jobs vs. Sam Walton: The tale of the tape November 15, 2012: 5:00 AM ET A rare conversation with Walter Isaacson and John Huey, the writers who got inside the heads of these two extraordinary business leaders. By Andy Serwer, managing editor FORTUNE -- When you consider the greatest business minds of the past 100 years, certainly Steve Jobs and Sam Walton have to be at the very top of the list. Jobs created the most valuable company on earth (though down from an all-time high, Apple ( AAPL ) is still worth more than $500 billion), while Walton founded and built Wal-Mart ( WMT ), the biggest company in the world, with more than $450 billion in sales over the past 12 months. But Jobs and Walton did even more than that. Both created retailing, business, and even societal revolutions. They changed the way we buy, shop, and interact, and even how and where we work and live. The two men were vastly different. Jobs was a business version of a California counterculture icon. Walton was an old-school heartland conservative. And yet they were remarkably similar too: iconoclasts, of course, relentless, and often very tough on the people around them. And that's just for starters. If you really drill down into their lives and careers, all kinds of really cool insights emerge. Who better to compare and contrast these two remarkable men than their remarkable biographers, Walter Isaacson and John Huey? Isaacson, author of Steve Jobs , is the CEO of the Aspen Institute, a former head of CNN and editor of Time , and also the author of biographies of Kissinger, Franklin, and Einstein. Huey, who wrote Sam Walton: Made in America with Walton , is the editor-in-chief of Time Inc., the former editor of Fortune , and my boss. The inspiration for this conversation came from an interview of Huey and Isaacson that I conducted in early September at the Global Summit for the Closely Held, put on by BDT &amp; Co., a merchant bank for family-controlled companies headed by Byron Trott , who founded the company three years ago after leaving Goldman Sachs, where he was famously Warren Buffett's banker. Huey and Isaacson had plenty to say about their subjects. (As you can see, I didn't really have to ask many questions!) What follows are the highlights. Andy Serwer : These books are must-reads for students and practitioners of business -- there's no doubt about that. Sam Walton and Steve Jobs are two of the greatest business leaders in history. So I want to start by asking our biographers: How did you get to know the subjects of your books? Walter Isaacson : I'd known Steve Jobs since 1984, January, when I was at Time magazine, a junior writer, and he came to show off the original Macintosh. I saw both sides of his personality. He had us use a jeweler's loupe to look at the cool icons. Then all of a sudden he turned dark and started berating us, saying we would never get the beauty of this sort of thing. I saw the intensity of his personality, and I came away liking him. When I became editor of Time , and then at CNN, he was my good friend for two days a year when he had a new product out. So there was that relationship. I got a phone call when I went to the Aspen Institute in 2004. He said he wanted to take a walk. I said, "Sure." I didn't know that taking a walk was the way he had meetings. I'd written a book about Benjamin Franklin. I was just finishing up a biography of Albert Einstein. He said, "I want you to do my biography next." My initial reaction was "Yeah, okay, Ben Franklin, Albert Einstein, you ..." I wondered, half-jokingly, whether he saw himself as the natural successor in that sequence. I said, "Maybe in 20 or so years, when you retire." Later his wife said to me, "If you're going to do a book on Steve, you had better do it now." By then it had become public that he was sick. She said, "He didn't want people to know, but he called you right before he was operated on for cancer." Fortune managing editor Andy Serwer interviews Walter Isaacson and John Huey at the Global Summit for the Closely Held in September 2012. Serwer : John, what about you with Sam</w:t>
      </w:r>
    </w:p>
    <w:p>
      <w:r>
        <w:rPr>
          <w:b/>
          <w:color w:val="FF0000"/>
        </w:rPr>
        <w:t>id 48</w:t>
      </w:r>
    </w:p>
    <w:p>
      <w:r>
        <w:rPr>
          <w:b w:val="0"/>
        </w:rPr>
        <w:t>At noon on Monday, local time, (10 p.m. Sunday ET) James Cameron 's "vertical torpedo" sub broke the surface of the western Pacific, carrying the National Geographic explorer and filmmaker back from the Mariana Trench 's Challenger Deep -- Earth's deepest, and perhaps most alien, realm. The first human to reach the 6.8-mile-deep (11-kilometer-deep) undersea valley solo, Cameron arrived at the bottom with the tech to collect scientific data, specimens, and visions unthinkable in 1960, when the only other manned Challenger Deep dive took place, according to members of the National Geographic expedition. After a faster-than-expected, roughly 70-minute ascent, Cameron's sub, bobbing in the open ocean, was spotted by helicopter and would soon be plucked from the Pacific by a research ship's crane. Earlier, the descent to Challenger Deep had taken 2 hours and 36 minutes. Expedition member Kevin Hand called the timing of the DEEPSEA CHALLENGER sub's ascent "perfect." Before surfacing about 300 miles (500 kilometers) southwest of Guam, Cameron spent hours hovering over Challenger Deep's desert-like seafloor and gliding along its cliff walls, the whole time collecting samples and video. Among the 2.5-story-tall sub's tools are a sediment sampler, a robotic claw, a "slurp gun" for sucking up small seacreatures for study at the surface, and temperature, salinity, and pressure gauges. (See pictures of Cameron's sub .) Now "the science team is getting ready for the returned samples," said NASA's Hand. Cameron -- best known for creating fictional worlds on film ( Avatar , Titanic , The Abyss ) -- is expected to announce his initial findings later today. After analysis, full results are to be published in a future edition of National Geographic magazine . After breaching the ocean surface, the DEEPSEA CHALLENGER was first spotted by a helicopter owned by Microsoft co-founder Paul Allen , a longtime Cameron friend. Allen was on the scene for the historic dive and posted live updates of the event on Twitter from aboard his yacht, the Octopus, which is providing backup support for the mission. Science in Three Dimensions Throughout the Mariana Trench dive, 3-D video cameras were kept whirring, and not just for the benefit of future audiences of planned documentaries. "There is scientific value in getting stereo images because ... you can determine the scale and distance of objects from stereo pairs that you can't from 2-D images," Cameron told National Geographic News before the dive. But "it's not just the video. The sub's lighting of deepwater scenes -- mainly by an 8-foot (2.5-meter) tower of LEDs -- is "so, so beautiful," said Doug Bartlett , a marine biologist at the Scripps Institution of Oceanography in San Diego, California. "It's unlike anything that you'll have seen from other subs or other remotely operated vehicles," said Bartlett, chief scientist for the DEEPSEA CHALLENGE project , a partnership with the National Geographic Society and Rolex. (The Society owns National Geographic News.) As the 57-year-old explorer emerged from the sub's coffin -- tight 43-inch-wide (109-centimeter-wide) cockpit, a medical team stood at the ready. But if recent test dives -- including one to more than five miles (eight kilometers meters) down -- are any indication, Cameron should be physically fine, despite having been unable to extend his arms and legs for hours, expedition physician Joe MacInnis told National Geographic News before the dive. "Jim is going to be a little bit stiff and sore from the cramped position, but he's in really good shape for his age, so I don't expect any problems at all," said MacInnis, a long-time Cameron friend. In addition, the sub's "pilot sphere" has a handlebar, which Cameron could use to pull himself occasionally up during the dive. "Usually, shifting position is all that's required to buy yourself another few hours," he said. Because Cameron had prepared extensively for the dive, he should be in good psychological health, said Walter Sipes, an aeronautics psychologist at</w:t>
      </w:r>
    </w:p>
    <w:p>
      <w:r>
        <w:rPr>
          <w:b/>
          <w:color w:val="FF0000"/>
        </w:rPr>
        <w:t>id 49</w:t>
      </w:r>
    </w:p>
    <w:p>
      <w:r>
        <w:rPr>
          <w:b w:val="0"/>
        </w:rPr>
        <w:t>Statisticians to the rescue Economies depend on new companies being able to start up and grow. But start-up companies face all kinds of difficulties, and the most dangerous stage for them is often while they are struggling to persuade clients that they have something new and useful to offer. Here is a case study of how one company survived -- thanks to innovative statistical work. I was one of the statisticians they hired so I will tell it from first-hand experience. Risk Data Corporation (RDC) was a small company started by two entrepreneurs with experience in the health industry. Their product was a computer system for insurance companies. They called it MIRA. Their idea was to obtain data from insurance companies on workers' compensation insurance claims, and to construct a statistical model based on patient information available at the time the claim is initiated along with the information on the total duration and cost of these claims. They fitted the model to the claims data and programmed it into the computer to forecast the cost and duration of future individual claims. This would let insurance companies plan ahead far better. In particular it would tell them how much money they would need to set aside for settling claims in, say, the year ahead.. In addition the system would automatically give predictions on the cost and duration of individual claims. RDC had hoped that given vast amounts of accurate data from numerous insurance companies, new claims could be predicted more accurately. The existing method involved claims adjusters making estimates on individual claims based on available information and past experience. An automated system should, and could, be more accurate and simpler to handle. This seemed like a simple plan with great potential. Statistical consultants could take the data and build the model using whatever software they needed. But the job turned out to be far more difficult than the founders of the company anticipated. It was difficult to convince insurance companies to agree to buy the system or even trust that it would work (this was back in 1990, when desktop computers were in relative infancy). Accurate estimation of future losses would be important since large overestimation would mean holding back money in reserve that could be better used elsewhere. On the other hand severe underestimation of losses would mean that they would not have enough reserves to cover the payout on many claims, requiring the use of other funds or taking out loans to pay the claims. These problems haunted the existing manual system. To encourage insurance companies to provide data RDC offered them a free trial without obligation to eventually pay for the system. They would be able to return the minicomputer after the trial with the only requirement that RDC continue to use their data in model development and this managed to bring in a number of insurance companies as test clients. The business plan was to impress these companies with the accuracy of the system in the hope that they would pay to rent the microcomputer. The RAND Corporation was hired to consult in the formulation of statistical models and the initial fitting to data which their statisticians and econometricians undertook. As a result a somewhat sophisticated regression model was developed and fitted to the closed claims data and a high accuracy of claim cost on an aggregate basis was established. RDC then went through a big advertising campaign where they promised 95% or greater absolute percentage accuracy on an individual claims basis. But difficulties arose when they went through the development of the first MIRA microcomputer. Although RDC used a cross-validation method to fit the model to one set of data and test on another, the test results were misunderstood by the company executives: 1. The claims distribution was skewed with a heavy right tail (high-cost claims were rare but very costly when they did occur) 2. Models were fitted to closed claims (i.e. those that had been settled) only (the open, ongoing, claims tended to be higher in cost than the closed claim) 3. Deadlines were tight and they didn't anticipate the time required to validate that the model fitted, using the statistical programme SAS, was properly translated into business programming language COBOL 4. Absolute percentage error may be a good aggregate measure of accuracy but it is a terrible measure of individual claim accuracy. (For a model fit using a least squares criterion it is squared error that is minimized, and not absolute percentage error). They decided that, even though they trusted the expertise of the consultants, they needed to hire an in-house employee whose time could be dedicated to their product and thus speed up the development process. A statistician was hired who experimented with many models and tried to get the required fit to</w:t>
      </w:r>
    </w:p>
    <w:p>
      <w:r>
        <w:rPr>
          <w:b/>
          <w:color w:val="FF0000"/>
        </w:rPr>
        <w:t>id 50</w:t>
      </w:r>
    </w:p>
    <w:p>
      <w:r>
        <w:rPr>
          <w:b w:val="0"/>
        </w:rPr>
        <w:t>Google Nexus 4 massive fail...anyone manage to get one??? I had been waiting for the Google Nexus 4 phone for about a month now due to it's enticing price and specs as i wanted to ditch my pay as you go phone for a sim only contract but was shocked when after getting up this morning and receiving an email from Google that the phone had sold out before i even got a chance to order one. For such a huge global company to have under estimated demand is ridiculous and i've been forced to sign up to yet another email list for when it eventually arrives back in stock, did anyone manage to actually grab one of these today?? I've read that everyone had issues with the checkout process with a stupid amount of refreshes needed just to checkout and that it took 15-20mins to actually get through the checkout...quite an epic fail from Google. I'm now looking at getting something else as my next phone as i'm not prepared to play the waiting game again only to be disappointed yet again when stock eventually arrives back in the UK, very annoyed. If you were lucky enough to bag one these this morning did you have issues with the checkout process and has your order been confirmed? I'm interested to know of anyones experience, thanks. It's good to hear someone got lucky, look forward to hearing your thoughts on it when it arrives. I tried the method outlined in the link but alas to no avail so i presume they are definately out of stock now as the message on the site has changed now to "We are out of inventory. Please check back soon" with no option to add your email address for a stock alert. Hopefully i get one in time for xmas but i can cope with my HTC Wildfire until then no matter how much i hate it, screen is far to small for my liking and it's ancient tech wise now lol so surfing is a complete no go. It's good to hear someone got lucky, look forward to hearing your thoughts on it when it arrives. daveh75 wrote: Really impressed. Feels better quality than the One X it's replaced, and makes the missus SGS III look and feel like a kiddies toy. Just been streaming Tron Legacy (1080i recording) and the screen is superb, it doesn't have the 'pop' of One X, but would say the colours are more natural looking. Being vanilla Android, it feels far slicker to use than the One X. Used to be a big fan of Sense, but from ICS onwards (and since getting the 7 and now 4) vanilla Android had really improved and there's no need for OEM bloat, custom launchers and ROMs...</w:t>
      </w:r>
    </w:p>
    <w:p>
      <w:r>
        <w:rPr>
          <w:b/>
          <w:color w:val="FF0000"/>
        </w:rPr>
        <w:t>id 51</w:t>
      </w:r>
    </w:p>
    <w:p>
      <w:r>
        <w:rPr>
          <w:b w:val="0"/>
        </w:rPr>
        <w:t>saving problems , it didn't appear to be an error I can't save my game . I tried every game speed to save and when i press the save , save &amp; quit button , nothing happen . I also tried the main menu button but nothing appears again, how can i save my game now ?it didn't appear to be an error i also tried to go to edit town mode but i fail , i can't even enter the edit town mode . I also cannot enter the buy mode build mode to delete the inventory item T_T</w:t>
      </w:r>
    </w:p>
    <w:p>
      <w:r>
        <w:rPr>
          <w:b/>
          <w:color w:val="FF0000"/>
        </w:rPr>
        <w:t>id 52</w:t>
      </w:r>
    </w:p>
    <w:p>
      <w:r>
        <w:rPr>
          <w:b w:val="0"/>
        </w:rPr>
        <w:t>OPINION: I've heard all the sporting cliches after the All Blacks' win over Italy at the weekend. "This will be really good for world rugby" and "Italy have learnt a lot in recent years" have, predictably, been hauled out. The best thing about the game, by far, was thankfully it did not resemble the borefest of three years ago in Milan. Yes, great atmosphere, equally good stadium and the weather was perfect, but don't for a minute think that was good for world rugby. Sure, the Italians have learnt a bit, that's only natural, but they are never going to beat the All Blacks. Not yesterday, not next year, probably not ever. Same with Scotland. The gulf between Scottish rugby and New Zealand rugby is wider than ever. So why then does the New Zealand Rugby Union play these sides so regularly? I know there are International Rugby Board regulations that these matches must take place but the All Blacks meet Italy and Scotland enough times at the Rugby World Cup without having to schedule these waste of time tests on end of year tours. It's time these tours actually started becoming meaningful. There is a counter argument that these occasions provide a platform for All Blacks coach Steve Hansen to blood young and untried players, but what does he really learn from seeing the rookies come up against opposition who would barely find a place in most Super Rugby teams, Australia aside? Not much, I would suggest. Yes it was nice to see Taranaki's Beauden Barrett given an opportunity, but his time will come. It's time for these end-of-year tours to comprise three-test series, preferably against France, England or Wales, although the last might be pushing it given their awful form of late. When was the last time the All Blacks actually played the trio in a proper series away from home? It should not be that these series are solely reserved for New Zealand shores. For starters, it is totally unfair on the sides north of the equator to have to come all the way down here, always at the end of their taxing seasons, to try to win a series. One-off tests, which rugby fans are fed year after year, provide no real insight into how the teams compare. A series provides strong test nations the opportunity to learn how to beat their opposition, forces coaches into actually coming up with different game plans and puts pressure on teams and players to perform when injuries hit. Another counter argument would be the vast majority of these series would be dead rubbers by the time it came to the third test but that should not be an influencing factor because England and France are capable of taking a test off the All Blacks, if given the chance. NZRU boss Steve Tew skilfully negotiated a return of $4 million for his union's coffers for next month's test at Twickenham. Why not treble that and put some real money in the bank? The appetite of England and France supporters would certainly be there and it would force the All Blacks into unfamiliar venues, which in itself would bring different challenges. The All Blacks are victims of their own success at the moment and it is starting to reflect in their play. The fact Hansen made 14 changes from the side that belted Scotland meant it was always going to be a second-rate All Blacks performance against Italy and that was certainly the case for 65 minutes. The All Blacks kicked away far too much possession, were inaccurate with a lot of their play and were static in their attack for long periods. Maybe if the weekend's game had been a second test against meaningful opposition it would have been a completely different story.</w:t>
      </w:r>
    </w:p>
    <w:p>
      <w:r>
        <w:rPr>
          <w:b/>
          <w:color w:val="FF0000"/>
        </w:rPr>
        <w:t>id 53</w:t>
      </w:r>
    </w:p>
    <w:p>
      <w:r>
        <w:rPr>
          <w:b w:val="0"/>
        </w:rPr>
        <w:t>Small Businesses Deserve a Break as Much as NBC and Chase New York City's elected leaders spared no expense to keep NBC from relocating to New Jersey, and an even bigger package of tax rebates and benefits was negotiated to keep Chase Manhattan Bank's central operations in the city. Our city fathers realized that, aside from the loss of thousands of jobs and millions of dollars in fees and taxes, the psychological and political impact of such defections from the city's business community would have been devastating. Yet, while New York City has moved heaven and earth to keep Fortune 500 companies from moving, it is making it harder for smaller and medium-sized businesses, the backbone of the city's economy, to do business and remain competitive, especially in Manhattan. Commercial rents and utilities are very high, on top of which the city adds occupancy taxes, sales and income taxes. Essential services, from exterminators to parking garages, cost two to three times as much in New York as elsewhere, all of which gives small-business owners pause before deciding to open shop in the city. This is even more crucial in one of New York City's most important small-business categories - the restaurant industry. The Fortune 500 companies offer relatively few jobs for New York's large pool of unskilled and semiskilled workers. For generations, New York City has provided its minority and immigrant populations with their first step on the economic ladder. It is New York's restaurant industry that provides thousands of jobs to busboys and busgirls, waiters and waitresses, cooks and kitchen staffs. Yet the restaurant industry is highly competitive and risky, with the highest rate of business failures in the city. We wonder whether our Mayor, who is known to enjoy fine food and to frequent good restaurants, realizes how important this industry is to New York and how precarious its situation is. He doesn't act as if he does. A good case in point is the unconscionable rise in the cost of commercial garbage collection, as much as 76 percent, caused by increased dump fees imposed by the city's Department of Sanitation. According to Sid Davidoff, spokesman for the Council of Trade Waste Associations, this ''garbage tax'' on the city's more than 200,000 industrial and commercial concerns will amount to $100 million over the next two years. This additional expense may not be a problem for the larger restaurants catering to a wealthier clientele, but the smaller and medium-sized establishments, which can't raise prices without causing business to drop off, will feel it. For many small, marginal restaurants operating on the edge of failure, it might just mean the difference between going and going under. We appeal to Mayor Koch to repeal this outrageous tax increase, which threatens the jobs of thousands of New Yorkers who can least afford to lose them. The repeal will send a message to New York's crucial small and medium-sized businesses that they are as welcome as Fortune 500 companies. ABE LEBEWOHL New York, Feb. 6, 1989 The writer is proprietor of the Second Avenue Deli.</w:t>
      </w:r>
    </w:p>
    <w:p>
      <w:r>
        <w:rPr>
          <w:b/>
          <w:color w:val="FF0000"/>
        </w:rPr>
        <w:t>id 54</w:t>
      </w:r>
    </w:p>
    <w:p>
      <w:r>
        <w:rPr>
          <w:b w:val="0"/>
        </w:rPr>
        <w:t>To Be Or Not To Be : The Classic During the Nazi occupation of Poland, an acting troupe becomes embroiled in a Polish soldier's efforts to track down a German spy. To Be Or Not To Be : The Classic Review by David Stratton Actor-manager Joseph Tura, JACK BENNY, whose theatre company is based in Warsaw, is vain and pompous, but loves his flirtatious wife and co-star Maria, CAROLE LOMBARD, who has the bad taste to invite her latest admirer, ROBERT STACK, backstage to her dressing-room when her husband, playing Hamlet, commences the famous soliloquy. When the Germans invade Poland, the Turas and members of their theatre company become involved in daring acts of espionage against the invaders. TO BE OR NOT TO BE is the funniest, and also the most dramatic, comedy made by the great Ernst Lubitsch, a Berlin Jew who, after great success as a comedian and director of costume dramas in post World War I Germany, came to America in 1923 where he made a series of dazzlingly witty and cheeky comedies and wound up being Paramount's Head of Production. In his 1939 film, NINOTCHKA, he had made a comedy about the extremes of Soviet Russia; in 1942 he took the considerable risk of making a farce about the Nazi occupation of Poland. TO BE OR NOT TO BE is pretty outrageous, and that's why it's so memorable. With the war in Europe still raging, Lubitsch mocked the murderous tyrants mercilessly, even including a character, played by the wonderful Sig Rumann, who liked to be known as 'concentration camp Erhardt'. Bad taste? It depends on your point of view, of course, and comedy is a very fragile thing, but for me Lubitsch's film is perhaps the funniest screen comedy ever made. Jack Benny, who starred in several rather unmemorable films in the 30s, but who was better known for his radio and television work, gives the performance of his career as Tura, while beautiful, stylish Carole Lombard is perfect as his feisty wife, and it's heartbreaking to think she was killed in an air crash before the film was released. I also love Felix Bressart's reading of Shylock's famous speech which, when placed in a very different context as it is here, is an amazing experience. Further comments DAVID: Margaret. MARGARET: It's wonderful, David. And it's that sort of film that I like, because it was brave and daring. DAVID: Yes, it was. MARGARET: And it was actually made in 1941 before America got involved in the war and I think the release was actually delayed because everybody was a bit nervous about the reaction to it. DAVID: It wasn't actually - the producer was Alexander Korda, who was a British - well, Hungarian/British producer, so it's not really, strictly speaking, a mainstream Hollywood film. It's more an independent film. MARGARET: Yes, well, it's sort of like you can tell. That's where you get the most daring cinema, I think. DAVID: Yes, exactly. It's edgy stuff. MARGARET: And, he embraces thriller, melodrama, farce, comedy. DAVID: It's got everything. MARGARET: Really, it's everything thrown in together. DAVID: Yes. MARGARET: But the thing - and I hate Jack Benny. This is the best thing he's ever done. DAVID: Why do you hate Jack Benny? MARGARET: Oh, I just found him really unfunny. DAVID: Oh, I like him. MARGARET: I know but we've got very different senses of humour. DAVID: He's great in this, yes. MARGARET: But the beautiful one in this is Carole Lombard. DAVID: Carole Lombard, yes, she was amazing. MARGARET: She is just exquisite. DAVID: But I think we must say that the Mel Brooks remake is a travesty and if you've only ever seen the Mel Brooks version forget it, because this is the movie. This is wonderful. MARGARET: Do I read something really interesting also that Lubitsch was actually a famous actor in Germany. DAVID: He was. MARGARET: But his face was used by the Nazis to say this is how you recognise a Jew. So there was...</w:t>
      </w:r>
    </w:p>
    <w:p>
      <w:r>
        <w:rPr>
          <w:b/>
          <w:color w:val="FF0000"/>
        </w:rPr>
        <w:t>id 55</w:t>
      </w:r>
    </w:p>
    <w:p>
      <w:r>
        <w:rPr>
          <w:b w:val="0"/>
        </w:rPr>
        <w:t>Betty the Olympic cauldron moves away from centre stage London 2012's cauldron was given the codename Betty after the executive producer's dog. Photograph: Pool/Getty Images Sometime between Sunday night and Monday morning a team of workers will head into the Olympic stadium to shift the majestic Betty from her pride of place at the centre of the arena to a less focal, but scarcely less important, spot. Along with the Queen, Daniel Craig and a cast of thousands, the Olympic cauldron acquitted herself elegantly at the opening ceremony, raising her fiery petals at the end of the night to form a perfect dandelion of flame and set a new standard for understated first-night aesthetics. Her job now done, Betty -- codenamed thus by the secretive organisers in honour of the executive producer's dog -- will be moved to the end of the arena in a nod to the position of both her predecessor at the 1948 London Games and the spot occupied by the cauldron in the old Wembley stadium. To make way, the 23-tonne, harmonically tuned bell that Bradley Wiggins rang to herald the beginning of London 2012 will, very carefully, be carted away into storage while it waits to find a new and more permanent home. Although the decision not to hoist Betty above the stadium where she could be glimpsed by visitors has been questioned by some, the International Olympic Committee said her relocation was a matter solely for Locog. "We allow people to have the cauldron where they want to," said an IOC spokesman. "London Games organisers did not want to compete with other cauldrons. We are fully supportive of that." The cauldron's creator, the designer Thomas Heatherwick , resisted the temptation to join the global cauldron race, opting for grace and originality over sheer bulk. The 8.5-metre-tall cauldron, which was crafted in a workshop in Harrogate, North Yorkshire, was intended to stand apart from the fiery troughs that had come before it. "We were aware cauldrons had been getting bigger, higher, fatter as each Olympics happened and we felt we shouldn't try to be even bigger than the last ones," he said. Betty's design, Heatherwick added, had also allowed the organisers to stress the diverse but united spirit of the Games. "This incredible event has 204 nations coming together, so we had a child from each country bringing these copper polished objects in." However, despite all the thought and planning, the drilling and the secret rehearsals, Betty was not without her last-minute troubles. According to Heatherwick, the cauldron failed on one of its final test sessions when one of the stainless steel rods holding the burning petals became jammed in the early hours of Thursday. "We had been perfecting it throughout the week," he told the Sun. "At the last test session a pin on which one of the petals pivoted had not been put in right." The 42-year-old designer said his team did not let him know about the glitch, but worked desperately to fix it before Betty became Friday night's showpiece. "On the night I was watching in silence, staring, not aware of anything around me and gripping the bars in front -- 'What's going to happen, what's going to happen?'" said Heatherwick. "When it worked there was an outpouring of relief. "It really would have been a head-in-your-hands moment if it had not happened on the night." Equally important to the success of Friday night -- and every bit as secretive as Heatherwick's team -- were the seven young athletes who confounded bookmakers and journalists by being the ones to light Betty. Speculation that Sir Roger Bannister, the Queen or even Doctor Who would perform the deed proved unfounded as the seven did the honours, having been nominated by some of Britain's most famous Olympians. Several of them said they had been sworn to such secrecy that they did not even tell their parents. "The easiest thing was not being able to talk to anybody," said 18-year-old Jordan Duckitt. "Otherwise I would've let something slip." Duckitt, who was chairman of the London 2012 young ambassador steering group for two years and was nominated by Duncan Goodhew, told BBC Radio Lincoln</w:t>
      </w:r>
    </w:p>
    <w:p>
      <w:r>
        <w:rPr>
          <w:b/>
          <w:color w:val="FF0000"/>
        </w:rPr>
        <w:t>id 56</w:t>
      </w:r>
    </w:p>
    <w:p>
      <w:r>
        <w:rPr>
          <w:b w:val="0"/>
        </w:rPr>
        <w:t>23 year old Scott King has worked for Kent Children in Care Council and A National Voice's Lilac project and is a member of the Minister's care leaver advisory group with the Care Leavers' Foundation. He has a passion for improving the lives of others. Scott was in care from the age of 6 months. He has also worked in residential child care and is studying to become a social worker. You have been part of a group of care leavers meeting regularly with the Children's Minister for two years. How did that come about and how have you found the experience? The first meeting took place soon after the new Government came into office in 2010. We asked the Minister to come and talk to us about what support care leavers could expect from the new Government and the discussion was filmed for National Care Leavers' Week. One of the first things Tim said to us was that he didn't want any meetings involving young people and service users to be tokenistic. I feel that he was genuine in that respect; he valued the input we had. I have been involved in a lot of meetings where having a young person there was just paying lip service. These ones weren't like that at all. We are quite a small group and to have direct access to someone holding real power is a privilege. Over the two years that we met we had the opportunity to speak and be heard, we could have a genuine conversation and say what we thought. I do feel that some of the things we brought to the table changed his view of things, I hope so anyway. You had already been working in a role that involved young people's participation. How did this compare to your experiences working for your local authority? I learned to understand the political viewpoint more, the bigger picture. I did find it frustrating that the Government isn't able to just tell local authorities what to do, so if they aren't doing a good job the Minister can't necessarily just put that right straight away. He used to say to us in response to some of the issues we raised 'but the local authority shouldn't be doing x,y,z' and I'd just be thinking 'I know that, why do you think I am bringing it up..' In the end I think he was just as frustrated as we were that all the local authorities can behave so differently even though they have to follow the same set of laws. It does give you an idea of the barriers to change and why things can't just be made better. Tim did follow up individual cases sometimes that we would bring to his attention. It was really good that he was willing to do that and we could show the care leavers whose issues we were bringing real results. It shouldn't be like though. It shouldn't take for a Minister to get involved to solve a simple problem over housing or funding. Most care leavers will never benefit from that kind of intervention to get their problems solved. It is interesting to see the people who are in control and how little they know about the front line and how amazed they are to know what really goes on when you tell them. The person sitting in that top chair can't go into the lives of every individual; they have to rely on statistics and information from their officials, but they need to know how what they do affects real people too. Tim was good that way he really wanted to learn from us and understand what our lives were like. What did you think when the Children's Minister was changed in the recent reshuffle? I was very angry. I don't see how it is right or fair the way people can just lose their jobs like that in Government even when they are doing a good job and everyone likes them. We were in the Department for Education waiting for a scheduled meeting with him when they announced the news. We just got told it was cancelled. It felt just like when you are in care. You spend two years getting to know and trust someone, building something and then just at the moment it is established it is gone. Now he is just another broken relationship. An important figure in the lives of children in care vanished overnight without explanation. We will have to start all over again with the next person. What do you know about the new Children's Minister? I know Edward Timpson grew up with a lot of knowledge around care because his parents fostered children. I am looking forward to meeting him, I am hoping he will continue meeting with care leavers and that he values the group and sees that it is useful. I want him to push things that we want forward and to take proper account of our point of view, which is not just what we think but the views of all the care leavers we represent. What do you think have been the biggest achievements</w:t>
      </w:r>
    </w:p>
    <w:p>
      <w:r>
        <w:rPr>
          <w:b/>
          <w:color w:val="FF0000"/>
        </w:rPr>
        <w:t>id 57</w:t>
      </w:r>
    </w:p>
    <w:p>
      <w:r>
        <w:rPr>
          <w:b w:val="0"/>
        </w:rPr>
        <w:t>I Wish I Was in New Orleans Lyrics - Tom Waits Well, I wish I was in New Orleans I can see it in my dreams arm-in-arm down Burgundy a bottle and my friends and me hoist up a few tall cool ones play some pool and listen to that tenor saxophone calling me home and I can hear the band begin "When the Saints Go Marching In" by the whiskers on my chin New Orleans, I'll be there I'll drink you under the table be red nose go for walks the old haunts what I wants is red beans and rice and wear the dress I like so well and meet me at the old saloon make sure there's a Dixie moon New Orleans, I'll be there and deal the cards roll the dice if it ain't that ole Chuck E. Weiss and Clayborn Avenue me and you Sam Jones and all and I wish I was in New Orleans I can see it in my dreams arm-in-arm down Burgundy a bottle and my friends and me New Orleans, I'll be there Please Click here to submit the Corrections of I Wish I Was in New Orleans Lyrics</w:t>
      </w:r>
    </w:p>
    <w:p>
      <w:r>
        <w:rPr>
          <w:b/>
          <w:color w:val="FF0000"/>
        </w:rPr>
        <w:t>id 58</w:t>
      </w:r>
    </w:p>
    <w:p>
      <w:r>
        <w:rPr>
          <w:b w:val="0"/>
        </w:rPr>
        <w:t>How do I deal with minor burns? Burns happen when your skin comes into contact with something hot, such as fire, or if you are exposed to a radiated heat source, such as the sun. You can also be burned by certain chemicals, electricity, and friction. A scald is a burn that is caused by a hot liquid, or steam, and can be treated in the same way as a burn. Burns are usually divided into three categories depending on how much of the skin they affect. Superficial burns (first degree) affect the surface of the skin, making it red, swollen, and painful. This sort of burn can be treated at home and usually heals in between 7-10 days. Partial (second degree) and full thickness (third degree) burns are much more serious, and require medical attention. Treating minor burns To treat superficial (minor) burns at home follow the advice below. Cool the skin using cool, or tepid, water for between 10-30 minutes, ideally within 20 minutes of the injury happening. This will prevent the burn getting worse. Do not use ice, iced water, creams, or greasy substances, such as butter to sooth the burn. A cool bath, or shower, will help to soothe the burn. Cover the burn using cling film, in a layer over the burn, rather than wrapping it around a limb. A clean, clear plastic bag is suitable to use for burns on your hand. If the burn is painful, taking a mild painkiller, such as paracetamol, or ibuprofen, can help. However, always check the packaging to make sure that you take the correct dosage. Do not interfere with the burn, or break any blisters. If the burn is very painful, or seems to be getting worse, call NHS Direct on 0845 46 47, or visit your GP for advice. Deep, or large burns, or burns to the face, hands, or across joints, must always be checked by a doctor and may require hospital treatment. Treating chemical burns If a chemical, such as bleach, or acid, burn your skin, you should follow the advice below. Remove any chemicals from the skin by running the affected area under cool tap water for 20 minutes, or more. If the chemical involved is in powder form, such as lime, brush it off the skin before running the skin under water. Remove any jewellery, or clothing, that may have been exposed to the chemical. Apply a cool wet towel to help relieve pain. Cover the burnt skin with a dry, sterile dressing, or clean cloth. If you experience an increased sensation of burning, rewash the skin for several more minutes. You should visit your local accident and emergency (A&amp;E) department so that the burn can be assessed and, if necessary, treated. Treating electrical burns Electrical burns may not look serious, but they can be very damaging. Someone who has an electrical burn should seek immediate medical attention.</w:t>
      </w:r>
    </w:p>
    <w:p>
      <w:r>
        <w:rPr>
          <w:b/>
          <w:color w:val="FF0000"/>
        </w:rPr>
        <w:t>id 59</w:t>
      </w:r>
    </w:p>
    <w:p>
      <w:r>
        <w:rPr>
          <w:b w:val="0"/>
        </w:rPr>
        <w:t>And they laughed him to scorn,.... The servants, neighbours, and relations, the pipers, and mourning women: these, from weeping for the dead, fell to laughing at Christ, having him and his words in the utmost derision: knowing that she was dead: some of them having been employed in laying her out, and all of them having seen her, and were satisfied, and thoroughly assured, that she was actually dead, as ever any person was, as she doubtless was; but they were ignorant in what sense Christ meant she was not dead, but asleep; See Gill on Matthew 9:24 . See Gill on Mark 5:39 . 8:41-56 A man named Jairus. For the miracles of raising from the dead of Jairus, and the healing of the woman with the bloody issue, see notes on Mt 9:18-26 Mr 5:22-42. This was the second instance of the Lord raising the dead. 8:41-56 Let us not complain of a crowd, and a throng, and a hurry, as long as we are in the way of our duty, and doing good; but otherwise every wise man will keep himself out of it as much as he can. And many a poor soul is healed, and helped, and saved by Christ, that is hidden in a crowd, and nobody notices it. This woman came trembling, yet her faith saved her. There may be trembling, where yet there is saving faith. Observe Christ's comfortable words to Jairus, Fear not, believe only, and thy daughter shall be made whole. No less hard was it not to grieve for the loss of an only child, than not to fear the continuance of that grief. But in perfect faith there is no fear; the more we fear, the less we believe. The hand of Christ's grace goes with the calls of his word, to make them effectual. Christ commanded to give her meat. As babes new born, so those newly raised from sin, desire spiritual food, that they may grow thereby. Matthew 9:24 he said, "Go away. The girl is not dead but asleep." But they laughed at him. Luke 8:52 Meanwhile, all the people were wailing and mourning for her. "Stop wailing," Jesus said. "She is not dead but asleep." Luke 8:54 But he took her by the hand and said, "My child, get up!"</w:t>
      </w:r>
    </w:p>
    <w:p>
      <w:r>
        <w:rPr>
          <w:b/>
          <w:color w:val="FF0000"/>
        </w:rPr>
        <w:t>id 60</w:t>
      </w:r>
    </w:p>
    <w:p>
      <w:r>
        <w:rPr>
          <w:b w:val="0"/>
        </w:rPr>
        <w:t>A look at some of the slowly declining mobile operating systems today Many of the newer lot of techies may not know this, but before the popularity of Android and iOS (and now Windows Phone, of course), there were several other mobile operating systems. Some of them still exist, but since most smartphone manufacturers have decided to switch to the newer and more popular operating systems, the older ones are disappearing from the scene. Let's have a look at some of them, and have a moment of silence for the ones which have already left. Symbian Let's kick off with the mobile OS that gained immense popularity and did very well till touch- based smartphones were introduced. Symbian S60 especially became really popular due to phones like the Nokia 6600 and Nokia 7610. Users could install programs (yes, they weren't called apps back then). These included Tetris games, tweaking utilities, etcetera. Symbian was chiefly used by Nokia, but then they partnered with Microsoft and decided to make "Windows Phone", the primary OS for their upcoming phones (and that's what we see in the latest Lumia phones). Symbian went Open Source, and is still alive in the form of a lesser known OS named Belle. Maemo Nokia also used an OS called Maemo in some of its touch-screen phones. Maemo was capable of running third-party apps since it was Linux--based. The user interface was similar to what we see on modern operating systems like iOS and Android. It was soon announced that Maemo would be a starting point for another mobile OS named MeeGo. Palm OS and webOS Palm OS was an OS for PDAs that were really popular back in the 90s and early 2000s. Later when touch-screens became more mainstream, Palm OS became webOS and was acquired by HP. Although it was also on smartphones like the Palm Pre, HP decided to make it the default OS for its tablet, the HP Touchpad. But soon enough, HP decided to pull the plug on all webOS devices, including the Touchpad. WebOS became open source and is now known as Open web0S, and developers can work on it now. Windows Mobile Back in the days of -Pocket PCs", Windows had its own market share due to its mobile OS by the name of Windows Mobile. It was initially based on Windows CE, and over time it became Windows Mobile in 2003. The final release of Windows Mobile was Windows Mobile 6.5. After that, Microsoft started development on an OS with a brand new look and feel, and called it Windows Phone. The older devices running Windows Mobile were rendered incompatible with Windows Phone, due to high-end hardware requirements. Bada Samsung powers its (relatively) low-end smartphones with an OS called Bada. The smartphones which have "Wave" in their name are powered by this OS (compared to those powered by Android, having Galaxy in their name). Bada has been successful so far, it even has its own app market. But since Samsung also makes cheaper Android phones, most people choose to prefer them now. Consequently, Bada's user share has decreased. Samsung might even change Bada into something else, keeping the usage trend in view. So these were some of the mobile operating systems that are taking their last breaths, or have already passed away. But still, their importance cannot be denied as they have laid the foundation for today's modern mobile operating systems.</w:t>
      </w:r>
    </w:p>
    <w:p>
      <w:r>
        <w:rPr>
          <w:b/>
          <w:color w:val="FF0000"/>
        </w:rPr>
        <w:t>id 61</w:t>
      </w:r>
    </w:p>
    <w:p>
      <w:r>
        <w:rPr>
          <w:b w:val="0"/>
        </w:rPr>
        <w:t>Women Have Every Reason To Take Care Of Their Thyroid Recent studies have shown that one out of eight women will develop a thyroid condition of some sort.  That equates to approximately 13% of all women.  That number is quite high.  If you are a woman you should make sure that you have a complete understanding of what a thyroid condition is exactly, what the symptoms are for thyroid conditions, and how to promote and maintain a healthier thyroid.  When you are aware of that information you have the knowledge to help take better care of your thyroid and hopefully keep it healthy. What Is A Thyroid Condition? Every organ and system in our body is affected by our thyroid.  Thyroid hormones regulate our body's metabolism primarily.  That in turn influence's how most of our organs function.  The thyroid hormones tell organs what pace they should work at for their respective functions.  The hormones from the thyroid monitor and regulate the body's production of heat.  Those same hormones also regulate your body's consumption of oxygen.  Whether a thyroid condition is extremely overactive or underactive there is one result that you are guaranteed to have to deal with -- your metabolism will be severely impacted by the thyroid hormone imbalance.  When our metabolism gets thrown off kilter it changes our entire physical make-up. General Symptoms Of A Hyperthyroid Condition (overactive) Women with an overactive thyroid condition will most always experience severe weakness and fatigue.  No matter how much they rest or sleep it never seems like enough. A hyperthyroid condition is often associated with shaky hands.  This can be uncontrollable for some. You can expect to experience an increased heartbeat. Unexplained or undesired weight loss often occurs when a woman is experiencing a hyperthyroid condition. Women frequently get anxious and irritable when their thyroid is overactive. An overactive thyroid can often cause eye irritations and blurred vision. Menstrual cycles and patterns often change unexpectedly when they are tied to an overactive thyroid. Heat sensitivity and increased perspiration are two things that occur in women who are experiencing a hyperthyroid condition. Increased infertility seems to be prevalent in women with an overactive thyroid condition. General Symptoms Of A Hypothyroid Condition (underactive) Fatigue and unexplained sluggishness often occur when people are suffering from an underactive thyroid condition. Depression often becomes a problem, even if it never was before, when you have a hypothyroid condition developing or one that is undiagnosed. Your body will have greater sensitivity to cold many times.  Once you are cold it is much more difficult to warm up. You experience weight gain without having any real reason why.  If your diet patterns or exercise patterns haven't changed and you are gaining weight make sure you get your thyroid checked out. Hair and skin become increasingly dry, itchy, and flaky. Your body dehydrates and you will experience constipation many times when you have an underactive thyroid condition. Your menstrual cycle may become more sporadic and irregular. General Information About Thyroid Symptoms The symptoms from thyroid problems are quite similar to the symptoms that people with a wide variety of health concerns experience.  It is important to make sure that you pay attention to all symptoms, especially if you have more than one, and discover the cause of it.  There are many supplements available which can help to manage symptoms and make them less uncomfortable.  Look into those while you are waiting to find out the cause of your symptoms.  Natural supplements will not cause an increase in symptoms. Healthy Steps To Prevent Or Maintain A Thyroid Disorder There are three basic steps that any person can take to help decrease their chances of ending up with a diagnosis of a thyroid disorder.  The same steps work for both hypothyroidism and hyperthyroidism.  The first thing you should do is take a supplement that is designed around all the vitamins and minerals that have been proven to greatly reduce a person's risk of developing a thyroid condition.  Everybody has the ability to take a daily supplement that will give your body necessary vitamins and minerals. The second thing you should do is have some form of daily exercise.  No matter who the person is, there is some small form of physical activity that can be done every day.   For some, it is walking.  Others enjoy a health club and exercise classes.  There are also simple things that a person can do around their home every day.  There are no downsides to physical activity because your body needs it.  The third thing you can do is monitor your diet.  Eating</w:t>
      </w:r>
    </w:p>
    <w:p>
      <w:r>
        <w:rPr>
          <w:b/>
          <w:color w:val="FF0000"/>
        </w:rPr>
        <w:t>id 62</w:t>
      </w:r>
    </w:p>
    <w:p>
      <w:r>
        <w:rPr>
          <w:b w:val="0"/>
        </w:rPr>
        <w:t>No magnet required: How to build a compass out of Lego A compass that doesn't need a magnetic needle? That might sound impossible, but the ancient Chinese worked out how to make one 4500 years ago. An ingenious combination of gears and wheels ensures that a "pointing chariot" features a needle that always points in the same direction. Now you can make one too. Watch the video above to find out more about the device and see New Scientist 's Sean O'Neill build one out of standard Lego pieces. If you'd like to make one of your own, we've prepared a step-by-step guide and parts list ; or you can buy a kit from a UK-based Lego shop on the website Bricklink. Beautiful idea, beautiful execution, beautiful music and a beautiful video. I loved that! Steve B on December 23, 2010 2:06 AM Duh, it's not a compass. asa on December 23, 2010 4:57 PM just like the chinese version, that doesn't work at all. In the demonstration, just turning it 180 degrees is sufficient to move the "compass" visibly off course. also, how do you expect to orient it to begin with without a compass? All in all, it's a neat demonstration of gears and a neat LEGO project, but billing it as a magnet-less compass is a bit hyperbolic...</w:t>
      </w:r>
    </w:p>
    <w:p>
      <w:r>
        <w:rPr>
          <w:b/>
          <w:color w:val="FF0000"/>
        </w:rPr>
        <w:t>id 63</w:t>
      </w:r>
    </w:p>
    <w:p>
      <w:r>
        <w:rPr>
          <w:b w:val="0"/>
        </w:rPr>
        <w:t>You will have a good shout with Econ consulting firms such as NERA etc, especially if you have any expertise in IO. And if you can convince them that you have at least a degree of training in econometrics so much the better. Best of luck. PS your job market paper probably not very important at all, unless it is IO and with implications for competition, regulation or something. Even then they are unlikely to read it but it might sound good. Big company CEO here. Can I hire you to consult my son? He wants to be professor and do you micro theory. I've been trying to tell him that he's going to fiecked but he doesn't believe me. You could serve as a warning example. I pay good money if can change his mind.</w:t>
      </w:r>
    </w:p>
    <w:p>
      <w:r>
        <w:rPr>
          <w:b/>
          <w:color w:val="FF0000"/>
        </w:rPr>
        <w:t>id 64</w:t>
      </w:r>
    </w:p>
    <w:p>
      <w:r>
        <w:rPr>
          <w:b w:val="0"/>
        </w:rPr>
        <w:t>The Irishman is impressed by the impact Pogrebnyak has made in his short time at Fulham and feels there is more to come from the Russian forward. "He [Pogrebnyak] made the exact impact we wanted him to make [against Stoke]," he told the clubs official website. "In the couple of days training before the game you could see that he is the type of striker that will come and keep the ball then spin and get in the box and score goals." The 29-year-old will need to fill the void left at Craven Cottage by Bobby Zamora's transfer to Queens Park Rangers. Kelly is certain he has all the attributes to become Fulham's new target man in attack. "He's the type of player that you can play the ball up to and he can bring in the likes of Damien [Duff], the wingers and Clint [Dempsey], in off the wings and let them link up and not lose the ball. "That's exactly what we needed and if he can continue on from the start he made against Stoke, I'm sure he will be fantastic for us." How do you stay up to date with football when on the move? With http://m.goal.com -- your best source for mobile coverage of the beautiful game.</w:t>
      </w:r>
    </w:p>
    <w:p>
      <w:r>
        <w:rPr>
          <w:b/>
          <w:color w:val="FF0000"/>
        </w:rPr>
        <w:t>id 65</w:t>
      </w:r>
    </w:p>
    <w:p>
      <w:r>
        <w:rPr>
          <w:b w:val="0"/>
        </w:rPr>
        <w:t>Dan Hodges is a Blairite cuckoo in the Miliband nest. He has worked for the Labour Party, the GMB trade union and managed numerous independent political campaigns. He writes about Labour with tribal loyalty and without reservation. The BBC's unashamedly patriotic -- but not jingoistic -- Olympic coverage has been a triumph All filmed to a soundtrack of Sue Barker brokenly sobbing the words to "Land of Hope and Glory" Right. I've voiced my own concerns about the BBC's Olympic coverage , but I'm not having this. According to a report from Hannah Furness : "Channel controllers responsible for broadcasting London 2012 news footage and results have been told to ensure 'other great sporting achievements' are also covered". Apparently, the edict comes as "One media commentator, who wrote an open letter to the BBC, warned American journalists had been 'puzzled' over coverage as presenters 'struggled, and most often failed, to contain their excitement at Team GB's golden streak'". The commentator in question is apparently one Catherine Mayer, of Time Magazine , whom I trust is currently the subject of a searching Home Office examination into her work status and other bona fides. Oh, we know what your game is, Mayer. Embarrassed by your upstart colonial cousins' ability to shoot, horse-ride and fight better than you, you've decided to start crying foul. Well sorry, these disciplines are not the sole preserve of the descendants of the old West. Haven't you ever been to Hackney? No, of course, she hasn't. She's been sitting in her ivory tower somewhere off Grosvenor Square, writing snide pieces headlined "Don't Mention the War? Brits Can't Help Themselves" or "Not So Great, Britain: After EU Summit, UK Drifts Toward Isolationism". Both of which are true, but that's not the point. OK, Mayer has also managed to work in some grudging praise for the Beeb; "you are one of the UK's core institutions and one of its greatest cultural exports and exporters"; "you represent an international gold standard for what you do". But we recognise the subtext; those plucky Brits are getting a little bit above their station, and we need to bring them down a peg or two. One of the joys of these games is the way we have not allowed our patriotism to be muscled aside by jingoism. We have cheered our Olympic heroes, but embraced our visitors from other lands. Two of the biggest stars of the last fortnight have been Usain Bolt and Michael Phelps. The only person to come close to eclipsing them has been that bubbly Boer, Bert le Clos. And three of the largest cheers in the Olympics stadium have be reserved for Oscar Pistorius of South Africa, Noor Hussain Al-Malki from Qatar and Sarah Attar of Saudi Arabia. Yes we've had plenty of blubbing and cracked voiced renditions of God Save The Queen from our commentators. And perhaps it's not the epitome of Reithian impartiality. But let's have a bit of perspective. We're talking about Stratford, not Damascus. Plus, and let's not beat about the George W Bush here, we're not taking any lectures from Americans on brash nationalism. I still remember one Olympics when US broadcasters spent an entire aquatic semi-final focusing on a US swimmer in the warm-down tub, just so we could see her excited face when her fellow competitors failed to match the heat time. In fact, why not have a look at Catherine Mayer's own publication. Click on the Olympic tab on the Time website, and the first article you come across is a debate about whether US decathlete Ashton Eaton is really a better athlete than Usain Bolt. Which is the equivalent of the BBC website carrying an article asking whether it's really true that Gary Lineker is a better broadcast anchor than Walter Cronkite. Actually I think there is something beneath Mayer's criticism other than the dawning realisation that it'll only be a few more years before Team GB leaves Team USA floundering in its wake in the Olympic medal table. And that is that Americans don't understand us British as well as we British understand Americans. Last night I was at Wembley for the USA v Japan women's football final. The Old Glory</w:t>
      </w:r>
    </w:p>
    <w:p>
      <w:r>
        <w:rPr>
          <w:b/>
          <w:color w:val="FF0000"/>
        </w:rPr>
        <w:t>id 66</w:t>
      </w:r>
    </w:p>
    <w:p>
      <w:r>
        <w:rPr>
          <w:b w:val="0"/>
        </w:rPr>
        <w:t>Burt and Carole come home from a trip early, which means Kurt has to hide Blaine, who had slept over. He decides to hide him in his closet, leading to awkwardness and fun times for all. K for language, plus mentions of Burt killing Blaine. A/N: Another awkward!Kurt/Burt/Blaine fic! I honestly love writing these things, they're so much fun! I'm glad it seems like you all enjoy them. Thanks again for all your Reviews/Favorites/Alerts/etc, they make my day. You're all beautiful and I love you. :) Disclaimer: Still don't own Glee. 'Tis sad. "Mmm, morning beautiful," Blaine said as he kissed Kurt's cheek, "I just wanted to let you know you look absolutely gorgeous when you sleep." "You're not so bad to wake up next to yourself, Mr. Anderson," Kurt replied, rolling over to straddle Blaine, "not bad at all. I would like to commend us on keeping our shirts on throughout the night, however, we do have until noon before my dad and Carole get home, so there's plenty of time for that." "Guess you must not want to see me shirtless." Kurt rolled off of him. "Your loss. I was going to let you keep your feet off the ground too." "Come back. You're warm and I love you. And I definitely want to see you shirtless." Blaine reached out his hand and Kurt grabbed it as he was walking away from the bed. Blaine used all of his strength to pull Kurt back onto the bed and on top of him. "Well, hello again you," Blaine said as he kissed Kurt, "see how much better this is?" "You little bitch," Kurt moaned into the kiss, "this may be much better, but I want to brush my teeth before we continue because I feel disgusting. I suggest you do the same." "Okay...help me up though?" "You are not fooling me with that little trick again!" "It was a pretty good one if I say so myself..." "You would-" Kurt was cut off by a sound that stopped both his and Blaine's hearts. "Kurt, Finn, we're home!" Burt and Carole were back. This was much earlier than was expected. Kurt dropped the tube of toothpaste he was holding and looked like he was about to cry. A look of panic crossed Blaine's face. They weren't supposed to be home until noon! This was not cool at all. Kurt was going to be in huge trouble, and Blaine was probably going to be banned from the house forever. "Your big plan involves me acting straight?" Blaine said jokingly, "The last time I did that, you didn't like it..." "At any other time I would find that hilarious, really Blaine," Kurt snapped, clearly annoyed, "but get into the damn closet!" "Okay, okay," Blaine said, stepping into the closet, Kurt closing the door behind him, "wow, it's been like four years since I was last in you, closet...I missed you!" "You're just so hilarious," Kurt whispered, rolling his eyes, "just shut up, and I swear, if you touch my Alexander McQueen, I will kill you before my dad ever gets to you." "Sheesh, okay!" Kurt jumped into his bed and quickly pulled the covers over himself. He heard his dad and Carole open Finn's door to check on him, and then wander down the hall to his room. "If I know Kurt," he heard his dad chuckle, "he'll already be up and started on his routine." Kurt heard the door creak open, and Burt walk over to his bed, sitting on the edge. "Hey, little guy," he said, running his hand through Kurt's hair, "how are we this fine morning?" "Mmm, tired," Kurt mumbled, rolling over to face his dad, "you're back early." "Yeah, we couldn't wait to see our boys," said Carole from the doorway, "do you want to sleep some more honey?" "Mmhmm...so tired." Kurt added with a yawn. Just then Kurt's phone buzzed. "Hand me my phone, dad?"</w:t>
      </w:r>
    </w:p>
    <w:p>
      <w:r>
        <w:rPr>
          <w:b/>
          <w:color w:val="FF0000"/>
        </w:rPr>
        <w:t>id 67</w:t>
      </w:r>
    </w:p>
    <w:p>
      <w:r>
        <w:rPr>
          <w:b w:val="0"/>
        </w:rPr>
        <w:t>On 5 June 2012, the Federal Court of Australia (Court) delivered its judgment in Deputy Commissioner of Taxation v Compumark Pty Ltd [2012] FCA 583.  This decision demonstrates that courts will be prepared to order the winding up of companies on the basis of disputed tax debts where the debtor has failed to challenge those debts before the commencement of winding up proceedings. Compumark admitted that it could not pay the Debt.  However, it opposed the Commissioner's application, arguing that there was reason to doubt whether the Debt was as large as the Commissioner alleged. The Commissioner had assessed the Super Charges due to Compumark failing to pay superannuation contributions on time.  However, the Commissioner admitted that Compumark had paid these contributions, albeit after the due date.  Compumark argued that this late payment entitled it to a tax offset against the Super Charges, substantially reducing the Debt. The Commissioner did not dispute Compumark's entitlement to an offset.  However, the Commissioner insisted that Compumark was required to apply for the offset using the approved form, which Compumark had refused to do. In respect of the Running Balance, Compumark admitted its liability to pay approximately $11,000, being the base of the debt, but denied its liability to pay the remainder, being interest.  Compumark asserted that the reason it did not have to pay the interest was its dispute with the Commissioner over the Super Charges, and the Commissioner's supposedly unreasonable attitude in that dispute. Decision The Court ordered that Compumark be wound up in insolvency. In relation to the Super Charges, the Court accepted the Commissioner's argument that Compumark was required to apply using the approved form if it wished to obtain the offset.  Indeed, without such an application, the Commissioner had no power to take Compumark's payments into account. In any event, the Court emphasised, importantly, that it was inappropriate for Compumark to attempt to use the winding up proceedings as a vehicle for challenging the Super Charges.  Compumark ought to have applied using the appropriate form at an earlier stage and, if dissatisfied with the Commissioner's attitude, ought to have challenged the Commissioner using statutory mechanisms provided in the tax legislation.  According to the Court, Compumark's arguments "might be seen as little more than a late effort to stave off or delay the winding up". In respect of the Running Balance, the Court rejected Compumark's arguments.  The Court stated, bluntly, that the disputed interest had not accrued due to the Super Charges dispute but, rather, because "Compumark wrongly refused to pay the base amount". Comment This decision illustrates the importance of debtor companies challenging disputed tax debts, and, by analogy, similar statutory debts, promptly and through mechanisms provided by statute.  In light of this decision, it appears very unlikely that Courts will be willing to entertain such arguments during winding up proceedings.</w:t>
      </w:r>
    </w:p>
    <w:p>
      <w:r>
        <w:rPr>
          <w:b/>
          <w:color w:val="FF0000"/>
        </w:rPr>
        <w:t>id 68</w:t>
      </w:r>
    </w:p>
    <w:p>
      <w:r>
        <w:rPr>
          <w:b w:val="0"/>
        </w:rPr>
        <w:t>Since Camp Rock seems to be my latest love, this is what happened, a Camp Rock oneshot! Disclaimer: I do not own Camp Rock, I wish I did though ;) italic Mitchie, bold Shane, bold italic Shane &amp; Mitchie The crowd was larger then any crowd she had ever seen before. She couldn't do this. How could she go out there and sing a very personal song to a room full of people? Some of whom were still mad at her for the lies she told. All she wanted to do was fit in and be popular for once. But it was wrong all the same. And now she had to go out there and sing about the feelings that have plagued her for a long time. How was she going to do this?! "Come on Mitchie, you're on babe." Mitchie turned toward the familar voice, finding Caitlyn beside her, a guitar oh her shoulder. Caitlyn had become her only and true best friend at the camp, sticking by her through it all. "I can't Caitlyn. How can I? He hates me. I'm no good as Tess, just like he said." "Michelle Torres. Do not compare yourself to that Regina George wannabe Tess. You are so much better then her. Yes you lied. But everyone does. Doesn't mean they shouldn't be forgiven. And if Shane loves you like I'm sure he does, he'll forgive you. But he can't do that unless you get out there and sing." Mitchie looked at her friend before peeking out from behind the curtain ont he side of the stage. There he was, looking just as beautiful as ever, Nate and Jason with him too as they sat and judged the acts. She had to do this. For him, and for herself too. "Okay, let's do this." Mitchie smiled. Caitlyn smiled in return before giving her a reassuring hug. She walked out before Mitchie, playing a familar melody on her guitar. Taking a deep breath, Mitchie came out from behind the curtain, singing timidly into the microphone in her hand. I've always been the kind of girl That hid my face So afraid to tell the world What I've got to say The music picked up the beat, Caitlyn throwing her a look that said 'just let go girl' and she did. But I have this dream Right inside of me I'm gonna let it show It's time to let you To let you know This is real, this is me I'm exactly where I'm supposed to be now Gonna let the light shine on me Now I've found who I am There's no way to hold it in No more hiding who I wanna be This is me Her confidence was growing, steady and strong, but she saw that Shane had gotten up, ready to leave most likely. Couldn't blame him after all she did, she saw Nate and Jason trying to stop him by blocking th exit but he didn't turn around. But she kept on going. Do you know what it's like To feel so in the dark To dream about a life Where you're the shining star Even though it seems Like it's too far away I have to believe in my myself It's the only way She saw Shane turned back toward the stage, his eyes suddenly locked with hers. She saw him say something, she wasn't sure what though. Her eyes left his as the crowd got into the song, so did she. This is real, this is me I'm exactly where I'm supposed to be now Gonna let the light shine on me Now I've found who I am There's no way to hold it in No more hiding who I wanna be This is me This is me Her eyes closed as she held that last note, then, the music changed a bit and she heard his voice. You're the voice I hear inside my head The reason that I'm singing I need to find you I gotta find you Her eyes opened and found his, he really was singing, the song meant for his mystery dream girl he had heard singing that first day of camp. He finally knew it was her. She watched him make his way down the aisle to the stage, Nate and Jason hurrying ahead of him to join Caitlyn with their own guitars, to her. His hand grasped hers, his smile contagious. You're the missing piece I need The song inside of me I need to find you I gotta find you She joined him on that last</w:t>
      </w:r>
    </w:p>
    <w:p>
      <w:r>
        <w:rPr>
          <w:b/>
          <w:color w:val="FF0000"/>
        </w:rPr>
        <w:t>id 69</w:t>
      </w:r>
    </w:p>
    <w:p>
      <w:r>
        <w:rPr>
          <w:b w:val="0"/>
        </w:rPr>
        <w:t>Related features The Stuxnet worm may have a new target. While security analysts try to figure out whether the now-infamous malware was built to sabotage Iran's nuclear programme, North Korea has unveiled a new uranium enrichment plant that appears to share components with Iran's facilities. Could Pyongyang's centrifuges be vulnerable to Stuxnet? While US officials are trying to figure out how to respond to North Korea's unveiling of a new uranium enrichment plant, there are clues that a piece of malware believed to have hit Iran's nuclear efforts could also target the centrifuges Pyongyang's preparing to spin. Some of the equipment used by the North Koreans to control their centrifuges -- necessary for turning uranium into nuclear-bomb-ready fuel -- appear to have come from the same firms that outfitted the Iranian nuclear program, according to David Albright, the president of the Institute for Science and International Security and a long-time watcher of both nuclear programs. "The computer-control equipment North Korea got was the same Iran got," Albright told Danger Room. Nearly two months before the Yongbyon revelation , Albright published a study covering the little that's publicly known about the North's longstanding and seemingly stalled efforts at enriching its own uranium . (.pdf) Citing unnamed European intelligence officials, Albright wrote that the North Korean control system "is dual use, also used by the petrochemical industry, but was the same as those acquired by Iran to run its centrifuges." Albright doesn't know for sure that the North Koreans' control system is exactly like the one the Iranians use. Siegfried Hecker, the US nuclear scientist invited by Pyongyang to view the Yongbyon facility, wasn't allowed to check out the control room thoroughly, and his report about what he saw merely says that the control room is "ultra-modern," decked out with flat-screen computer panels. Nor is Albright to specify which company manufactured the control system -- something that determines whether Stuxnet would have any potency. "But that's really what the Stuxnet virus is taking over," Albright says, "the control equipment, giving directions to the frequency converters." That suggests the vulnerabilities to Stuxnet suspected within Iran's centrifuge-command systems might be contained within North Korea's new uranium facility. Even if they're not identical computer systems, Stuxnet demonstrated that the type of command systems employed in centrifuge-based enrichment is vulnerable to malware attack. That's not to say that Stuxnet is making its way inside the North Korean facility: Someone would have to infiltrate the Hermit Kingdom's most sensitive sites and introduce the worm into the command systems, a hard bargain to say the least. In other words, don't go thinking the United States or an ally could magically infect North Korea with Stuxnet. But if more information emerges about the North's command systems, that might provide fodder for a copycat worm -- provided someone could introduce it into Yongbyon. Stuxnet was discovered last June by a Belorussian security firm, which found it on the computers of one of its unnamed clients in Iran. The sophisticated code is the first known malware designed to effectively target industrial control systems, also known as Supervisory Control and Data Acquisition (SCADA) systems. SCADA systems control various parts -- such as automated assembly lines, pressure valves -- at a wide variety of facilities, such as manufacturing plants, utilities and nuclear-enrichment plants. Stuxnet targeted only a specific system made by Siemens -- Simatic WinCC SCADA system -- and only a specific configuration of the system. According to the latest findings uncovered by security firm Symantec, Stuxnet first looks for Simatic systems that are controlling two particular types of frequency converter drives made by Fararo Paya in Teheran, Iran, or by Vacon, which is based in Finland. Frequency converter drives are power supplies that control things such as the speed of a motor. Stuxnet only initiates its malicious activity, however, if there are at least 33 of these converter drives in place at the facility and if they are operating at a high speed between 807 Hz and 1210 Hz. Such high speeds are used only for select applications, such as might be found at nuclear facilities. Speculation on Stuxnet's likely target has focused on Iran's nuclear facilities</w:t>
      </w:r>
    </w:p>
    <w:p>
      <w:r>
        <w:rPr>
          <w:b/>
          <w:color w:val="FF0000"/>
        </w:rPr>
        <w:t>id 70</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Book Description The Heart of Learning asks teachers and students to recommit themselves to what they love most in education. The renown contributors outline a map for enabling us to connect with the very reasons why we teach and learn thus to achieve greater fulfillment in both. Incisive essays by Parker Palmer, Rachel Naomi Remen , and the Tibetan lama Dozgchen Ponlop Rinpoche examine how our unique, individual experiences of the sacred can profoundly enrich how we learn and teach. Writings by bell hooks and the Dalai Lama show how we simultaneously can cultivate both individual beliefs and openness to the diversity of the contemporary classroom. Works by Huston Smith and Rabbi Zalman Schachter-Shalomi explore our need to balance our past histories and traditions with the needs of present and future generations. This extraordinary collection of original work provides a unified, inspiring, and immensely practical new paradigm for how teaching and learning can mean more, accomplish more, and inspire the best in each of us. This book is a must for every teacher, student, parent, and anyone who loves to learn. The Heart of Learning asks teachers and students to recommit themselves to what they love most in education. The renown contributors outline a map for enabling us to connect with the very reasons why we teach and learn thus to achieve greater fulfillment in both. Incisive essays by Parker Palmer, Rachel Naomi Remen , and the Tibetan lama Dozgchen Ponlop Rinpoche examine how our unique, individual experiences of the sacred can profoundly enrich how we learn and teach. Writings by bell hooks and the Dalai Lama show how we simultaneously can cultivate both individual beliefs and openness to the diversity of the contemporary classroom. Works by Huston Smith and Rabbi Zalman Schachter-Shalomi explore our need to balance our past histories and traditions with the needs of present and future generations. This extraordinary collection of original work provides a unified, inspiring, and immensely practical new paradigm for how teaching and learning can mean more, accomplish more, and inspire the best in each of us. This book is a must for every teacher, student, parent, and anyone who loves to learn.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Amazon.com Review Education can and should be a far more meaningful endeavor than the accumulation of facts, figures, or skills, according to editor and educator Steven Glazer. At its highest calling, education is the process of bringing forth one's innate identity and creative urges, learning from the wisdom and traditions of our elders and understanding one's connection and place in the world. Seem like lofty, pie-in-the-sky goals? They shouldn't, claims Glazer, cofounder of the Naropa Institute School of Continuing Education and the person responsible for assembling this outstanding collection of original essays. Spiritual and cultural sages such as bell hooks, the Dalai Lama, Rachel Naomi Remen, M.D., and Rabbi Zalman Schachter-Shalomi speak to the book's four core themes: "The Ground of Learning;" "Identity;" "Relationship and Community;" and "Tradition and Innovation." Teachers, parents, and students alike will greatly appreciate this articulate and convincing blend of spirituality and education. --Gail Hudson About the Author Steven Glazer organiz</w:t>
      </w:r>
    </w:p>
    <w:p>
      <w:r>
        <w:rPr>
          <w:b/>
          <w:color w:val="FF0000"/>
        </w:rPr>
        <w:t>id 71</w:t>
      </w:r>
    </w:p>
    <w:p>
      <w:r>
        <w:rPr>
          <w:b w:val="0"/>
        </w:rPr>
        <w:t>It's raining, it's pouring, that'll be the global warming... Bill Giles, the nation's favourite weatherman was in no doubt. Britain was burning up. Within 20 years, Dundee would soon be as balmy as Berkshire. France would be virtually uninhabitable, as the Dordogne turned into a desert. So convinced was Bill by the imminent threat of global warming that he was ripping up his English country garden in Oxfordshire and planting olive trees instead. That was back in 1996. To be fair to Bill, he wasn't the only one suckered by the great global warming scam, although as a qualified meteorologist he should have known better. For the past 15 years we have been bombarded with ever more hysterical predictions about the momentous effect 'man-made' global warming would have on Britain. A national favorite: Bill Giles is one of many who have been warning us of the imminent collapse of our climate for the past 15 years There would be grapevines growing in the Pennines; the Midlands would resemble a Grapes of Wrath-style dustbowl; and in Torquay, giant wildebeest would sweep majestically across the veldt?.?.?. Unfortunately for these alarmists, the weather has continued to have other ideas. If the warmists were right, the Queen's Diamond Jubilee would have been blessed with continuous, scorching sunshine and half the country wouldn't be under three feet of water right now. Britain's weather has always been unpredictable. You might have thought they'd have got the message when snow fell in October 2008 on the very day the 'Climate Change' Bill was being debated in the House of Commons. Ridiculous: For the past 15 years we have been bombarded with ever more hysterical predictions about the momentous effect 'man-made' global warming would have on Britain But, then again, you might just as well try to convince an Islamist suicide bomber that if he's expecting to be greeted in Paradise by 72 virgins, there's an outside possibility he may be disappointed. G.K. Chesterton wrote memorably that when people stop believing in God, they don't believe in nothing, they believe in anything. Never has that been more true than in the case of those who worship at the altar of global warming. Even though temperatures peaked in 1998 and the world has been getting colder ever since, the warmists refuse to be deflected from their conviction that the planet is in meltdown. When it became apparent that temperatures were actually falling, they simply changed the name of their religion from 'global warming' to 'climate change'. The cooler weather was merely a 'blip', they declared. Keep planting the olive trees. Those of us who had the audacity to pour scorn on their new orthodoxy were smeared as 'deniers' -- no better than Nazi apologists who maintain the Holocaust never happened. The virulence of their character assassination merely serves to underline the desperation of their dishonest cause. All evidence to the contrary is discarded. Try pointing out that we had ice fairs on the Thames hundreds of years ago and that Britain experienced a well-documented warm period in medieval times and you can expect a torrent of self-righteous abuse. They're not interested in history, they're only interested in the here-and-now, which is why the warmists have no sense of perspective and will brook no argument. Thus, the recent drought was proof positive that the world will soon run out of water. Yet the fact that it hasn't stopped raining since is dismissed as statistically irrelevant. There is, of course, no accounting for any kind of religious fanatic. They are immune to reason and consider any heretic who challenges their sacred tenets to be fundamentally evil. The central conceit is that everything bad which happens in the world is man-made and only man can do something about it. They refuse to acknowledge that there are forces bigger than themselves at work. This is abject nonsense. Whenever there has been a man-made disaster, nature has been quick to clean up. After Saddam Hussein flooded the Persian Gulf with crude oil, we were told the pollution would last two million years. It was all gone in six months. Similarly, when the BP pipeline burst in the Gulf of Mexico, it was billed as a catastrophe of</w:t>
      </w:r>
    </w:p>
    <w:p>
      <w:r>
        <w:rPr>
          <w:b/>
          <w:color w:val="FF0000"/>
        </w:rPr>
        <w:t>id 72</w:t>
      </w:r>
    </w:p>
    <w:p>
      <w:r>
        <w:rPr>
          <w:b w:val="0"/>
        </w:rPr>
        <w:t>Victorious Take A Hint Lyrics Victorious Take A Hint Lyrics total views : 220 times this week. Rating: 8.38 / 10 [ 118 votes]. You can enlarge lyrics to take a hint for easy viewing, send it to your friends or rate the song Take A Hint by Victorious and help the song become popular. If you have any corrections for these lyrics or any ideas about the meaning to take a hint, please feel free to submit them. Why am i always hit on by the boys I never like I can always see 'em coming From the left and from the right I don't want to be a priss I just trying to be polite But it always seems to bite me in the-- Ask me for my number Yeah you put me on the spot You think that we should hook up But i think that we should not You had me at hello Then you opened up your mouth And that is when it started going south Oh! Get your hands off my hips Or I'll punch you in the lips Stop your staring at my - hey! Take a hint, take a hint No you can't buy me a drink Let me tell you what i think I think you could use a mint Take a hint, take a hint t-take a hint, take a hint I guess you still don't get it So let's take it from the top You asked me what my sign is And i told you it was stop And if I had a dime For every name that you just dropped You'd be here and I'd be on a yacht [ From: http://www.elyrics.net/read/v/victorious\\... ] Oh! Get your hands off my hips Or I'll punch you in the lips Stop your staring at my - hey! Take a hint, take a hint No you can't buy me a drink Let me tell you what i think I think you could use a mint Take a hint, take a hint T-take a hint, take a hint What part don't you get So go and tell your friends I'm not really interested It's about time you're leavin' I'm gonna count to three and Open my eyes and you'll be gone One Get your hands off my-- Two. Or i'll punch you in the-- Three. Stop your staring at my-- Hey! Take a hint, take a hint I am not your missing link Let me tell you what i think I think you could use a mint Take a hint, take a hint WOAH Get your hands off my hips Or I'll punch you in the lips Stop your staring at my - hey! Take a hint, take a hint take a hint, take a hint eace girl 06/14/12,19:33 I love this song!!!!!! This boy wants me so bad he begs! cece 06/04/12,20:11 Way to go sky Sky 05/31/12,13:19 I absolutly LOVE this song i sang it to a boy that played me &amp; he is not getting any girls cause I told his current girlfreind that i met while he was DATING me so I told her that i am his Girlfreind baby 05/20/12,03:31 i think its a good song for girls with the guts to sing this to a guy. i do not think its right to humiliate him though, unless hes a playa or is a perv. Victoria 05/19/12,20:52 This is a nice song I will rember this song for like 2 weeks and then ill hear it then the same thing but this is so cool song still!</w:t>
      </w:r>
    </w:p>
    <w:p>
      <w:r>
        <w:rPr>
          <w:b/>
          <w:color w:val="FF0000"/>
        </w:rPr>
        <w:t>id 73</w:t>
      </w:r>
    </w:p>
    <w:p>
      <w:r>
        <w:rPr>
          <w:b w:val="0"/>
        </w:rPr>
        <w:t>Ignorance is Bliss When It Comes to Child Abuse Monday, 13 June 2011, 5:13 pm Press Release: Child Matters Media Release FOR IMMEDIATE RELEASE 13 June 2011 Ignorance is Bliss When It Comes to Child Abuse Child abuse prevention organisation, Child Matters , believes a recent survey by Research New Zealand into the causes of child abuse has some very 'telling' results. But these results may not be what many would expect. Current misperceptions are an excuse for most people to distance themselves from the issue and not see it as their problem. Child Matters spokesperson, Amanda Meynell , says "The results of this research strongly support something that we have known to be true for a very long time - New Zealanders do not understand the issue of child abuse. Until we can get the public to understand this issue better and recognise that it is not just a "Once were Warriors" issue that most of us can completely distance ourselves from, we are never going to make progress on stopping our children from being hurt and killed" The research showed that just over half of New Zealanders polled believe the cause of child abuse stemmed from cultural issues, while parental experience and economic factors shared equal status at about a third each. (People were able to nominate multiple factors.) "Awareness and education is the key to stopping child abuse. But right now the public's perception of the extent of child abuse in NZ and where it is happening, is grossly misinformed." "For example, most child deaths are at the hands of men, leading most people to assume that men are the predominant abusers. Yet experience supports the fact that most child abuse is perpetrated by women. However, when men abuse children they usually do more physical damage. " "Many people point to child abuse as being just a Maori problem. We know that Maori are over-represented in child abuse statistics. Yet we also know that this is not occurring because they are 'Maori'. Maori are over-represented in child abuse statistics because they are over-represented in many other factors that make their children more vulnerable to abuse -- young mums, low education, mental health issues and poverty. Research shows that child abuse is occurring in New Zealand in all ethnic groups and cultures." Many of these myths and misperceptions around child abuse are a real barrier to facing and dealing with this problem head on. By blaming small pockets of society for child abuse New Zealanders are effectively living in blissful ignorance of the reality -- that child abuse is carried out by all cultures, all socio economic groups and both sexes. Child abuse is a community problem that needs a community solution. That solution needs to involve creating public awareness, training people who are working with and around children, and instilling in everyone that we all have a responsibility to keep children safe. Child Matters has spent over 16 years providing community education around child abuse as well as providing specialised training to over 20,000 people working with children to be able to spot the signs of child abuse early and provide help. Child Matters has a national public campaign for television planned that will help raise awareness of the issue and encourage everyone to take responsibility for dealing with it, but unfortunately it does not have the funding to roll out this important initiative. Child Matters has also recently launched a resource book called How Can I Tell? an educational resource available to the public to help people know what to look for and know what to do. How Can I Tell? is available for purchase from www.childmatters.org.nz. About Child Matters:  Child Matters is the only organisation in New Zealand solely focused on child abuse prevention.  It works to prevent child abuse by 1) speaking up for New Zealand children; and 2) educating adults to identify child abuse and take the appropriate action.  Child Matters is a catalyst in communities, working to connect organisations and build leaders who are making positive impacts on child abuse prevention.  Child Matters is an independent charitable trust with a cross sector view and influence around child abuse in New Zealand. It has links to all organisations who work with children and enables them to tackle the issue of child abuse in their local communities.  Every adult in New Zealand is affected in some way by child abuse and, therefore, Child Matters believes every adult has a role to play in protecting children. Its child abuse prevention educational programmes are a powerful solution.  Child Matters believes child abuse prevention education must be made compulsory for all key organisations working with children.  Child Matters works with a range of organisations to educate their staff to identify child abuse and take the appropriate action. It encourages organisations to adopt a child</w:t>
      </w:r>
    </w:p>
    <w:p>
      <w:r>
        <w:rPr>
          <w:b/>
          <w:color w:val="FF0000"/>
        </w:rPr>
        <w:t>id 74</w:t>
      </w:r>
    </w:p>
    <w:p>
      <w:r>
        <w:rPr>
          <w:b w:val="0"/>
        </w:rPr>
        <w:t>With the International Year of Astronomy just coming to a close, I came to learn a great deal about how the general public views astronomy.  Regardless of age, income, religion, politics, or lifestyle, it seems that everyone gets inspired and awed when they look through a telescope.  I've been amateur-astronoming (yes, it's a word, and don't bother looking it up) for around a year and a half now, and even when I see objects I'm very familiar with, it never fails to send shivers down my spine with amazement. While I'm fortunate enough to have a decent telescope and camera , it doesn't take nearly the investment of money, time, or space (get it?) that you might think.  You needn't drop $500 on a scope that you then need to find a place to store and learn how to use, when simply glancing upwards will show you much more than you might at first think.  This post is aimed at helping the non-amateur astronomer get into this wonderful, instantly rewarding hobby.  It's a lot easier than it appears! Naked Eye When people think of amateur astronomy, rarely does "naked-eye observation" come to mind.  But in a reasonably dark sky, the naked eye can see approx. 10,000 stars !  Even in a heavily light-polluted area (when I visited New York City last year, I made sure to take notes as to what I could see in the night sky in the largest city in the United States), a person can still see around 1,000 stars and all the major constellations.  The naked eye can also see several open clusters and galaxies , and after a few months of observing, a person can track and predict the path of planets across the sky and constellations. The constellations are perhaps the single best way that a person can learn the map of the sky.  Constellations tend to act as signposts to notable stars and formations (such as the Ursa Major pointing to Polaris, Orion pointing to Sirius , or Cassiopeia pointing to the Andromeda Galaxy). Two great ways to learn your constellations are with software, and with magazines. For software, I recommend the wonderful free-software, Stellarium , which turns your computer into your own personal interactive, zoom-able and customizable-to-your-area planetarium, and will tell you the precise position of the planets relative to the stars, the apparent brightness of  all the objects in the database, and it does all this real time .  I use this program daily and it's a valuable tool when I'm looking for a particular object.  As for magazines, there are a number of astronomy magazines out there with detailed star charts, such as Sky &amp; Telescope , or the Canadian publication, Sky News , which caters its news and charts to Canadian latitudes. I don't always like to drag my telescope outside, but I like that I don't always need to.  A night of looking up still fills me with the same sense of wonder that it did when I was a kid, and it's also better for seeing meteors anyway. Binoculars If the naked eye can see 10,000 stars, then binoculars can allow you to see 100,000 or more!  With a decent (and inexpensive) pair of binoculars, a person can see much greater detail in clusters, and with a (really) steady pair of hands, you can even see some different coloured stars of binaries, and the Galilean moons of Jupiter.  When you hold your binoculars, get a stand if you can, or prop your elbows against something.  If a stand or a prop is unavailable, rest your thumbs on your cheeks and hold your breath while you view.  Another important thing to remember is that it's unwise to view the full moon through a pair of binoculars: you won't damage your eyes, but it will be uncomfortable and it will temporarily ruin your night vision, and you will have to wait a minute or so for your eyes to reset before you can continue viewing.   Binoculars are also useful for spotting things in the sky that are hard to see with the naked eye, which you can then focus a telescope on. Telescope This is the single greatest tool of the amateur astronomer, and most people who are interesting in getting one, end up being too intimidated by the myriad of prices and choices: Reflector ,</w:t>
      </w:r>
    </w:p>
    <w:p>
      <w:r>
        <w:rPr>
          <w:b/>
          <w:color w:val="FF0000"/>
        </w:rPr>
        <w:t>id 75</w:t>
      </w:r>
    </w:p>
    <w:p>
      <w:r>
        <w:rPr>
          <w:b w:val="0"/>
        </w:rPr>
        <w:t>Page 3 -- New Zealand's longest active faults The Wellington -- M?haka Fault The North Island's longest active fault runs from Cook Strait to the Bay of Plenty. The southern section is the Wellington Fault; the northern section is called the M?haka Fault. The Wellington section presents a major hazard, as it goes through the heart of New Zealand's capital city and is crossed by numerous bridges, roads and pipelines. Over 75% of people in the Wellington region live within 10 kilometres of the fault. Wellington owes its distinctive landscape to this fault. Near the coast, the sea has flooded into the fault depression to create Wellington Harbour. During earthquakes along the fault, land along the north-western side of Wellington Harbour and the Hutt Valley moves upward, while in areas south-east of the fault land subsides. Further inland, the Hutt River flows down the depression and has filled the Lower and Upper Hutt areas with hundreds of metres of sediment. Movement along the 75-kilometre-long segment of the Wellington Fault from Cook Strait through Wellington and the Hutt Valley to Kaitoke is considered likely to cause a major earthquake in the future. At least two earthquakes have occurred on this part of the Wellington Fault in the last 1,000 years, with the most recent about 400 years ago. During these earthquakes, sections of land on opposite sides of the fault moved past each other by about 4 metres. Such movement would produce earthquakes of the order of magnitude 7.5. Large earthquakes on this section of the fault are estimated to occur about every 500 to 770 years. The Alpine Fault The western ramparts of New Zealand's Southern Alps define a remarkable straight line visible from space -- the trace of the Alpine Fault. It is the longest active fault in New Zealand. Onshore it extends 650 kilometres from Blenheim to Milford Sound. The Alpine Fault is a major plate boundary, where the moving Pacific and Australian plates collide and scrape past each other. In 1948 geologist Harold Wellman realised that rocks that were once adjacent to each other had been separated by 480 kilometres as a result of movement along the Alpine Fault. No major earthquakes have occurred on the Alpine Fault since Europeans settled in New Zealand. Its most recent movements have been determined by tree-ring dating and radiocarbon dating of plant material in trenches dug across the fault. Dates from earthquake-triggered landslides and forest disturbance indicate an earthquake around 1460 AD. Another quake occurred about 1630, when there was movement along the fault between the Paringa and Ahaura rivers (about 250 kilometres). The most recent earthquake was about 1717, when over 300 kilometres of the fault ruptured, from Milford to the Haupiri River. On these occasions there was up to 8 metres of horizontal movement and 1 to 2 metres of uplift along the fault, producing earthquakes with magnitudes of about 8. The quakes have not occurred at regular intervals, nor have they been on the same section of the fault. The length of time between earthquakes has varied from less than 100 years to over 285 years. The period from 1717 to the present is the longest interval between known movements. Rise and fall New Zealand's Southern Alps are one of the fastest-rising mountain ranges in the world, and over the last 5 million years they have been moving up at an average rate of about a centimetre per year. This uplift is not continuous -- much of it occurs in jumps of several metres at a time during earthquakes along the Alpine Fault. Scientists estimate that the land east of the Alpine Fault has risen by as much as 20 kilometres. The mountains, however, have never been much higher than they are at present -- a little over 3 kilometres -- because erosion wears them down about as fast as they go up.</w:t>
      </w:r>
    </w:p>
    <w:p>
      <w:r>
        <w:rPr>
          <w:b/>
          <w:color w:val="FF0000"/>
        </w:rPr>
        <w:t>id 76</w:t>
      </w:r>
    </w:p>
    <w:p>
      <w:r>
        <w:rPr>
          <w:b w:val="0"/>
        </w:rPr>
        <w:t>Best Answer - Chosen by Voters the advantages are when you want to manipulate the data within the variable, for example if it's a string variable then you can split the string into 2 parts search it for an occurrence or a sub string. if it's a floating point one you can define the number of decimal points, add them together, perform maths on them etc, if they are strings for example and you add 4 and 2 the answer would be 42, whle using floating the answer would be 6</w:t>
      </w:r>
    </w:p>
    <w:p>
      <w:r>
        <w:rPr>
          <w:b/>
          <w:color w:val="FF0000"/>
        </w:rPr>
        <w:t>id 77</w:t>
      </w:r>
    </w:p>
    <w:p>
      <w:r>
        <w:rPr>
          <w:b w:val="0"/>
        </w:rPr>
        <w:t>It's unfortunate that parents have such a misconception when it comes to Martial Arts for Children. The general idea is that we teach children how to fight, however, it is not a part of the program and a very poor description. We do not teach children how to fight at all but they certainly do discover some effective Self Defence Techniques which could be called upon if ever required to defend themselves. Programs allow children to progress through many skill levels which in itself help them to experience a sense of achievement. This is beneficial for anyone, young or old. Martial Arts for children incorporates fun exercises and games, encouraging children to attend week after week -- increasing general fitness. Young children need to be encouraged to gain an understanding in personal values such as discipline, self discipline, respect, focus, excellence and integrity. The only way children can really understand such values is to make the words relative to familiar situations, giving specific examples as to where they could demonstrate good use of such values. Martial Arts For Children should also encourage safety awareness. One of our biggest fears is our children being approached by adult predators. Having some knowledge of strangers and a good course of action to take if approached is information all children should be armed with. This type of information can be relayed to our children in ways not to scare off everyone involved but just increase a general awareness. An activity like Martial Arts for children is going to increase our children's athletic ability, helping to improve in sports generally. Sports are great for kids and in today's world of computers we really need to encourage our children to get up and moving as there is such a tendency for them to be sat in front of TV's and computers for hours on end, day-in, day-out. This in itself is having an adverse effect on our population. The benefits of Martial Arts for Children are quite extraordinary from increasing confidence, self-esteem, energy levels, strength, fitness, flexibility, anger management and even stress relief. It's an opportunity to be involved in a fun activity, learn some great skills and make new like minded friends in the process. So, you may start to see even from this little article that there is much more to Martial Arts for Children than just teaching them how to fight.</w:t>
      </w:r>
    </w:p>
    <w:p>
      <w:r>
        <w:rPr>
          <w:b/>
          <w:color w:val="FF0000"/>
        </w:rPr>
        <w:t>id 78</w:t>
      </w:r>
    </w:p>
    <w:p>
      <w:r>
        <w:rPr>
          <w:b w:val="0"/>
        </w:rPr>
        <w:t>Good evening my friends, where do I begin? This is a story about the girl, from across the sea. Big brown eyes, and a clever disguise; And a stupid grin and a song to sing. Having my chance, when he asked her to dance, And, I think this girl has fallen into me The night, as of when?, never saw her again I guess some things in life, just ain't supposed to be Chorus Its over, she's over me, I got your postcard, but can't forget the way you taste. Its over, she's over me, I'm going home now, and I can't help but feel I'm out of place. I'd cross the ocean if I, could spend the rest of my life on a deserted island when I get there maybe you'll take me for a ride? Rocking my brains, I'm going insane I'm trying to find the words to take away the pain But when I think of her lips; and her smile and her tits I wonder how I had the strength to walk away She gave it all, and she wanted to loll (?) When she held my hand, and then she smiled at me. Made me believe, I could do anything I guess some things in life, just ain't supposed to be Chorus I can hear her callin' in the air tonight, and it's been a while, oh, I can ??ear her callin' in the air tonight, and it's been a while since I'd a held you tight. Good evening my friends, where do I begin? This is the story about the girl across the sea Good evening my friends, where do I begin? I guess some things in life just ain't supposed to be! When I get back; we'll float on your back Now a Kodak moment - make a memory. Sleeping till noon; now I'm promising you, I'm going to show you how it was supposed to be, yeah!</w:t>
      </w:r>
    </w:p>
    <w:p>
      <w:r>
        <w:rPr>
          <w:b/>
          <w:color w:val="FF0000"/>
        </w:rPr>
        <w:t>id 79</w:t>
      </w:r>
    </w:p>
    <w:p>
      <w:r>
        <w:rPr>
          <w:b w:val="0"/>
        </w:rPr>
        <w:t>My Review Reviews It's a great poem! I think anybody could relate to this because I definitely did. Even though it's leaned towards girls a little more, boys can still definitely relate to it. I enjoyed the rhyming, that was a nice touch and the message is clear. Posted 5 Days Ago It's a great poem! I think anybody could relate to this because I definitely did. Even though it's leaned towards girls a little more, boys can still definitely relate to it. I enjoyed the rhyming, that was a nice touch and the message is clear. Rating /100 1 of 1 people found this review constructive. 5 Days Ago Thank you so much! And yeah I'm actually planning on writing more songs in the future more for boys :) Thanks again! I've taken a look at four of your poems and I must say they are relatable and this feels like a Taylor Swift moment when I'm thinking 'yes, how did you know?' I think the issue of teenage girls and their romantic feelings are always overlooked by boys - it's as if they ignore it and pretend it isn't happening. Reading this brings back memories of the anxiety I had at even making eye contact with these boys! I'm curious to know how old you are - I was fourteen when I began this sort of stuff Posted 1 Week Ago I've taken a look at four of your poems and I must say they are relatable and this feels like a Taylor Swift moment when I'm thinking 'yes, how did you know?' I think the issue of teenage girls and their romantic feelings are always overlooked by boys - it's as if they ignore it and pretend it isn't happening. Reading this brings back memories of the anxiety I had at even making eye contact with these boys! I'm curious to know how old you are - I was fourteen when I began this sort of stuff Rating /100 1 Week Ago Thank you! That's funny you say that because I am fourteen :) And YES I completely agree with you about our feelings being sort of ignored by boys!!! It sucks! Thanks again! 1 Week Ago You're welcome! No need - as long as you keep writing interesting, honest material I will be happy to read. Here's a way to solve the problem GET A BOYFRIEND TO MAKE THEM JEALOUS or if you're like me, you can't and you just keep hoping! Hehe! 1 Week Ago Thanks! And hahaha I'll work on it! Haha that's hilarious!! :) 1 Week Ago You're welcome and yes it's true. So is there one boy you like or multiple? I was wondering from what Krista said 1 Week Ago When I wrote this I thought I was starting to like someone else but I realized I still liked the same guy haha So yeah there's only one :) And I still like him! 1 Week Ago Aw so cute! I hope it works out for you two! Is he a close friend by any chance? ;) 1 Week Ago Thanks! And he used to be... Now it's awkward and we don't talk a lot so yeah :/ 3 Days Ago Oh well. Don't bother seeking him out. Wait for him to come get you (and if he doesn't, he's not worth it). Stats Author About Okay so 1. I usually write stories and songs 2. There's this guy that I tend to write about... a lot :) 3. Some of my writing may be a little... depressing. I'm going through tough times right now .. [more]</w:t>
      </w:r>
    </w:p>
    <w:p>
      <w:r>
        <w:rPr>
          <w:b/>
          <w:color w:val="FF0000"/>
        </w:rPr>
        <w:t>id 80</w:t>
      </w:r>
    </w:p>
    <w:p>
      <w:r>
        <w:rPr>
          <w:b w:val="0"/>
        </w:rPr>
        <w:t>It's not just a metaphor for mental illness, you see. Like most metaphors, it's borne from something quite real. Unlike most metaphors, it's not used in a way unconnected to the original use. The Invisible Prison is a very real thing: it captures one or two mages, sorcerers and wizards every year. Nobody knows who invented the bit of not-very-well-written doggerel that later became a skipping-rhyme (where, one figures, some smart kid grew up, became an expert on mental illness, and coined the phrase to better describe a very real societal problem with no connection to the rhyme's origin). Nobody knows why it happens or how it happens. But they know it happens, and they know what happens to the people it captures. You see them on street corners, talking to themselves and begging for change. (Not all of them, of course. But a very few.) Of course, lots of cut-rate supervillains have used the gambit since, because "make your enemy think he is crazy" is something every garden-variety sadist can come up with. But all of those supervillains miss the point. It doesn't matter if you try to make Wolverine crazy because sooner or later he'll pop his claws or realize his healing factor still works. It doesn't matter if you try to make Captain America crazy because sooner or later reflex memory will kick in and he'll do something he wouldn't be able to do. You can't convince a superhero that they're delusional -- at least, not enough for it to matter. The invisible library has magazines Which you read and you dream your invisible dreams Of when you won't sleep on your invisible cot And will not get lost in invisible thoughts. But you can convince a sorcerer of it. Because magic depends on will and belief -- and if you doubt your ability to do magic, you won't be able to do it. And if you take away their ability to do magic, then the underpinning of their world falls apart because you've destroyed the defining tenet by which they've organized their lives. It's very effective and it hardly ever fails, which is why there are more than a few wandering, unstable homeless people who still, very occasionally, do magic by accident wandering the streets of New York City (where they are inevitably deposited by the Invisible Prison these days; it has done for centuries now, although before that it dropped people in London, Paris, Rome and Ur). And, because we're talking about magic, the Invisible Prison has advantages your standard villain-lair-designed-to-convince-the-he\\... does not. Because it's not a physical place (although it can be). In many ways it's more a state of mind. The Invisible Prison is wherever you are, and it takes a different form each time. It's when you wake up in a hotel feeling the end of a three-day bender on which you never went. It's going outside and feeling eyes on you from above, but when you look up they're not there. It's when you look in the mirror when you brush your teeth in the morning (because any mage worth their salt knows that dental hygiene is important) and you see bars in front of you -- but only in the mirror. And sometimes, yes, it's a dank cell in a dark pit, in the middle of a complex whose geography is odd and non-linear. It is as subtle or as blunt as it needs to be, because the Warden (and there is a Warden) provides a tailored experience, whatever will destroy your mind most effectively, be it brutal, terrifying horror or creeping, steady paranoia. And there's a relevant side-effect: once you're in the Prison, you go "off the grid" for the purposes of divination magic. In the Prison, it is as if you never existed -- until you leave it, a shell of what you once were. Nobody knows why it does what it does. Some think it's a leftover tool of vengeance by a master mage who wanted to destroy a rival, and that that tool gained a sort of self-driving awareness. Others think it's a conspiracy that tries to reduce the number of magic users in the world (and there are plenty of people who would</w:t>
      </w:r>
    </w:p>
    <w:p>
      <w:r>
        <w:rPr>
          <w:b/>
          <w:color w:val="FF0000"/>
        </w:rPr>
        <w:t>id 81</w:t>
      </w:r>
    </w:p>
    <w:p>
      <w:r>
        <w:rPr>
          <w:b w:val="0"/>
        </w:rPr>
        <w:t>How To Find A Squash Coach How To Find A Squash Coach 5 1 user ratings Enlarge Want to learn to play Squash but haven't a clue how to get started? Bob Jaffee will show you in this video how to find a coach that fits your needs! Hi, my names Bob Jaffee, I'm the director of coaching at Dulwich Squash Club in London. We're one of the top 20 clubs in the country, and the current Kent champions for the third year running. We cater for all levels of ability, from world ranked players to beginner level. I'm going to talk to you about the equipment you are going to need, the etiquette you're going to use on court, and the sort of shots you need to play, and how your going to play them. To find a coach, get on to the England squash and racket ball website, they have a list of affiliated coaches of varying degrees of qualification. They also have the necessary insurance cover. What you are looking for is really three to four half-hour sessions, to give you a basic rounding and understanding in how to play the game and various tactics. As far as costs, anything between 15 and 50 pounds, depending on the level of qualification.</w:t>
      </w:r>
    </w:p>
    <w:p>
      <w:r>
        <w:rPr>
          <w:b/>
          <w:color w:val="FF0000"/>
        </w:rPr>
        <w:t>id 82</w:t>
      </w:r>
    </w:p>
    <w:p>
      <w:r>
        <w:rPr>
          <w:b w:val="0"/>
        </w:rPr>
        <w:t>Prepare a Bushfire Survival Plan If you live in or near the bush, you should prepare a bushfire survival plan setting out what you are going to do to prepare your home for bushfire , and what you are going to do if a bushfire approaches. A written plan will help you think through the actions logically, and give you something to refer to when a bushfire breaks out nearby. The plan should be prepared carefully and thoughtfully. Once you've prepared it, stick to it. If you've prepared your home and decided to defend it, don't panic and flee in your car at the last minute - you'll be much safer at home where you can shelter from radiant heat. However, Tasmania Fire Service recommends that you should not plan to defend your home when the fire danger rating exceeds 50 (severe) in your area unless you have created a defendable space and ember-proofed your home. Tasmania Fire Service recommends that you should not plan to defend your home when the fire danger rating exceeds 75 (extreme) in your area unless your home has a defendable space and has been designed and built specifically to withstand a bushfire. Tasmania Fire Service recommends that you should not plan to defend your home on days when the fire danger rating exceeds 100 (catastrophic) in your area, even if your home has a defendable space and has been designed and built specifically to withstand a bushfire. Exceptions to these rules are when firefighters have assessed ( triaged ) your home on the day a fire is threatening it, and have advised you that it may be defendable. This recognises that even on days with severe, extreme or catastrophic fire danger ratings, some well-prepared and constructed homes may be defendable due to their location. For example, a home surrounded by several hectares of ripening crops, ploughed fields or heavily-grazed paddocks may be safe to defend. Your bushfire survival plan should include: The steps you are going to take to prepare your home for bushfire, if you're planning to stay, the steps you are going to take to make sure you can defend your home safely, and the steps you are going to take to make sure you can leave early for a safe place (even if you are planning to stay. Let your family, friends and neighbours know what you are planning to do. Remember that if your home has not been prepared and is closely surrounded by flammable vegetation, there is a high probability that it will burn down if threatened by an intense bushfire, even if firefighters are around to protect it. Firefighters will concentrate on saving homes that can be protected with minimum resources and without putting firefighters' lives at risk. Therefore, regardless of whether you plan to stay with your home if it's threatened by a bushfire, or leave early for a safe place, the Tasmania Fire Service urges you to prepare your home so that it can be defended. If you do not prepare your home and property so you can defend it against a bushfire, you should plan to leave early , well before fire threatens your home. Leaving early is always the safest option.</w:t>
      </w:r>
    </w:p>
    <w:p>
      <w:r>
        <w:rPr>
          <w:b/>
          <w:color w:val="FF0000"/>
        </w:rPr>
        <w:t>id 83</w:t>
      </w:r>
    </w:p>
    <w:p>
      <w:r>
        <w:rPr>
          <w:b w:val="0"/>
        </w:rPr>
        <w:t>(Spam) a lot more silliness for London Monty Python's Spamalot will continue its raucously silly West End run when it transfers to the Playhouse theatre following its current successful stint at the Harold Pinter theatre. Taking much earned rest after an acclaimed summer season that the Evening Standard described as "triumphant", Monty Python's Spamalot will close at the Harold Pinter theatre on 9 September and re-open at the Playhouse theatre on 14 November. A shorter, snappier version of the Eric Idle and John Du Prez comedy musical first seen in London in 2006, Spamalot is lovingly ripped off from the legendary film Monty Python And The Holy Grail and tells the tale of King Arthur and the Knights of the Round Table. Being Monty Python however, it also features a surrealist mix of beautiful show girls, cows, killer rabbits and French people. Since the premiere of the new production on tour in 2010, 57 pairs of coconuts have been used, there have been 13 on stage moustache incidents, three suspected cases of swine flu and one outbreak of nits. Adding to the mayhem are a score of songs including the famous Always Look On The Bright Side Of Life and He Is Not Dead Yet, Knights Of The Round Table and Find Your Grail. While the current run stars musical veteran Bonnie Langford, EastEnders' Todd Carty and comedians Jon Culshaw and Marcus Brigstocke, who are alternating the role of King Arthur, no announcements have been made as to whether the cast will transfer with the production. Operated by www.officiallondontheatre.co.uk is run by The Society of London Theatre , an organisation that represents the producers, theatre owners and managers of the major commercial and grant-aided theatres in central London.</w:t>
      </w:r>
    </w:p>
    <w:p>
      <w:r>
        <w:rPr>
          <w:b/>
          <w:color w:val="FF0000"/>
        </w:rPr>
        <w:t>id 84</w:t>
      </w:r>
    </w:p>
    <w:p>
      <w:r>
        <w:rPr>
          <w:b w:val="0"/>
        </w:rPr>
        <w:t>Op-Ed Columnist Two Presidents, Smoking and Scheming Published: October 6, 2012 AFTER the debate, I was talking to Aaron Sorkin, who was a little down. Or, as he put it, "nonverbal, shouting incoherently at a squirrel, angrier than when the Jets lost to the 49ers last Sunday without ever really being on the field." Fred R. Conrad/The New York Times Related in Opinion Istvan Banyai Aaron was mollified when he learned that President Obama, realizing things were dire, privately sought the counsel of a former Democratic president known for throwing down in debates. I asked Aaron if he knew how the conversation between the two presidents had gone and, as it happened, he did. This is his account.  The lights from the presidential motorcade illuminate a New Hampshire farmhouse at night in the sprawling New England landscape. JED BARTLET steps out onto his porch as the motorcade slows to a stop. BARTLET (calling out) Don't even get out of the car! BARACK OBAMA (opening the door of his limo) Five minutes, that's all I want. BARTLET Were you sleepy? OBAMA Jed --  BARTLET Was that the problem? Had you just taken allergy medication? General anesthesia? OBAMA I had an off night. BARTLET What makes you say that? The fact that the Cheesecake Factory is preparing an ad campaign boasting that it served Romney his pre-debate meal? Law school graduates all over America are preparing to take the bar exam by going to the freakin' Cheesecake Factory! BARTLET Start again. (Leading the way into his study) I'm a father of daughters, you're a father of daughters. It looked to me like right before you went on stage, Sasha told you she likes a boy in her class who has a tattoo. OBAMA That's not what hap --  BARTLET Here's what you do. You invite the boy over for dinner, you have a couple of fellas from your detail brush their suit coats back just enough so the lad can see the .44 Magnums -- problem solved. You have what every father of a daughter dreams of -- an army and a good dog. OBAMA The girls are fine, that wasn't the problem. In the debate prep we --  BARTLET Whoa ... there was prep? OBAMA (shouting ) Enough! (taking a cigarette and lighting it) I appreciate that the view's pretty good from the cheap seats. Gore chalked up my debate performance to the altitude. He debated at sea level -- what was his excuse? BARTLET They told you to make sure you didn't seem condescending, right? They told you, "First, do no harm," and in your case that means don't appear condescending, and you bought it. 'Cause for the American right, condescension is the worst crime you can commit. BARTLET All right! (back to OBAMA) And that was quite a display of hard-nosed, fiscal conservatism when he slashed one one-hundredth of 1 percent from the federal budget by canceling "Sesame Street" and "Downton Abbey." I think we're halfway home. Mr. President, your prep for the next debate need not consist of anything more than learning to pronounce three words: "Governor, you're lying." Let's replay some of Wednesday night's more jaw-dropping visits to the Land Where Facts Go to Die. "I don't have a $5 trillion tax cut. I don't have a tax cut of a scale you're talking about." OBAMA The Tax Policy Center analysis of your proposal for a 20 percent across-the-board tax cut in all federal income tax rates, eliminating the Alternative Minimum Tax, the estate tax and other reductions, says it would be a $5 trillion tax cut. BARTLET In other words ... OBAMA You're lying, Governor. BARTLET "I saw a study that came out today that said you're going to raise taxes by $3,000 to $4,000 on middle-income families." OBAMA The American Enterprise Institute found my budget actually would reduce the share of taxes that each taxpayer pays to service the debt by $1,289.89 for taxpayers earning in the $100,000 to $200,000 range. BARTLET Which is another way of saying ... OBAMA You're lying,</w:t>
      </w:r>
    </w:p>
    <w:p>
      <w:r>
        <w:rPr>
          <w:b/>
          <w:color w:val="FF0000"/>
        </w:rPr>
        <w:t>id 85</w:t>
      </w:r>
    </w:p>
    <w:p>
      <w:r>
        <w:rPr>
          <w:b w:val="0"/>
        </w:rPr>
        <w:t>Resources Round-Up Use Christmas carols as the basis for your Carol service! This book looks at the background to some of the carols found on the Bethlehem Carol Sheet, then offers creative ideas for using them to plan a variety of carol services. Help an 8 -- 11 year old get to grips with the Bible in 2013 using Scripture Union's Snapshots. Each day, comments, puzzles and activities help children explore a short Bible passage and see what it has to say to them. Lectionary Year C (the year of Luke) starts on Advent Sunday. All Age Lectionary Services will give you creative ideas for every Sunday (and Festival) based on the lectionary readings. There are ideas for confessions, intercessions, talks, focal images and much more. Share this: Following its success in the last few years, this Advent we will once again provide you and your family with a wonderful Jesse Tree activity to help you prepare for Christmas and the celebration of Jesus' birth. The Jesse Tree traces the spiritual family tree of Jesus Christ in the retelling many of the Bible stories that led up to Jesus' More... At the beginning of September, the Church of England authorised two new Eucharistic prayers designed to be used when a majority of children are in the congregation. You can download them here but there's also a booklet available which has some excellent notes about how to look at the whole Eucharist with children in mind. If your parish is beginning to explore the More... The Children's Society is a social justice movement with an Anglican foundation. It is continuing to strengthen the resources they have for church partners. Have a look at Prayer of the Week (which could be included in church newsletters), the prayer and reflection material, and of course Christingle and other Christmas resources. Share this: At the beginning of September, two additional Eucharist Prayers were authorised in the Church of England, especially for use when a majority of children are present at a service of Holy Communion. About 18% of parishes in England now admit baptised children to Communion before Confirmation. If your parish would like to explore that possibility, have a look at the More...</w:t>
      </w:r>
    </w:p>
    <w:p>
      <w:r>
        <w:rPr>
          <w:b/>
          <w:color w:val="FF0000"/>
        </w:rPr>
        <w:t>id 86</w:t>
      </w:r>
    </w:p>
    <w:p>
      <w:r>
        <w:rPr>
          <w:b w:val="0"/>
        </w:rPr>
        <w:t>Tuesday, August 7, 2012 Flying around the world.......... Tonight I've been flying by the seat of my pants, more or less. I've been very lax with my blogging of late and, probably as a direct consequence, I've also been lax at visiting blogs I follow.  Our summer weather set in for the first time in March - seriously - and that was way too early.  We had a brief reprieve to cooler, more "walkable" weather but that was only a hiccup and since then we've had week after week of hot humid weather.  Having a red-heads colouring, I don't do well with heat and humidity - hence I've taken a lot less photos than usual and posted to my blog a lot less than usual. Tonight I set aside some time and visited a few favorite blogs around the globe.  You might enjoy them as well so here's a list to click and travel, enjoy! Thank you for visiting Eagleton Notes. It's quite a coincidence given the distance between us but I have actually been to Woodstock several times. One of my oldest and closest friends lives not too far away in Sarnia. This website and its contents are owned by Elaine Dale. All images are (c) Elaine Dale. No image may be captured, copied or distributed by any means without the written permission of the copyright holder. Photos copyright of Elaine Dale except where other credit is given. About Me Hi, I'm Elaine Dale - welcome to my photo blog. I'm a Newfoundlander by birth and by heart who is land-locked in southwestern Ontario. I've been an avid photographer for as long as I can remember, starting as a kid with a Kodak camera and flash cubes. These days I'm using a Canon SX220 HS. Thanks for stopping by. I like: Della Vintage For all things RA Karen V. Wasylowski's blog Mourning Dove Nest History Canon SX220HS Canon SX100 IS My cameras, your camera(s) I'm a Canon fan and, for me, the smaller the better. I have an SX220 HS and a SX100 IS. For me it's about quality and portability. Leave a comment on any of my posts to tell me what you shoot with and why you like it. Eric R. Dwyer paintings at Mel's Fish and Chips Click the signature to learn more! Geoff's theatre reviews Please check out the Newfoundland Labrador Blog roll, just click on the flag:</w:t>
      </w:r>
    </w:p>
    <w:p>
      <w:r>
        <w:rPr>
          <w:b/>
          <w:color w:val="FF0000"/>
        </w:rPr>
        <w:t>id 87</w:t>
      </w:r>
    </w:p>
    <w:p>
      <w:r>
        <w:rPr>
          <w:b w:val="0"/>
        </w:rPr>
        <w:t>Due to extremely high numbers of false registrations from spammers, our automatic registration form is disabled. If you would like an account, please ensure you are - interested in posting about basketball, and - not interested in selling us porn/cigarettes/pirated software/porn/search engine services/fake Jordans. Please e-mail the admins with your request. Please also tell me what username you'd like. Thanks! -Derek (rego requests should be up to date as of 29 July 2012) Ever? As I understand it interior designs were done relatively late, and that scoreboard tender was put out mere months ago. Exactly, if it was going to have a scoreboard early on that would have been looked at then, but it wasn't. As I said they were never considered a major tennant. I sorta know a bit about this, I used to work at Challenge and know alot of people that work at PA. They may have had some input, but doesn't mean that input was used or had any sway. Hell they don't even have a contract to play there yet! Quote: Originally Posted by koberulz If nobody from any basketball club or body had any input at any stage, that's a massive oversight from whoever was running things. We know that... it's $385+ million over budget and 4 years delayed. There have been lots of oversights. The CCTV system was annalog when tendered years ago and the cost to get all the consultants to agree on a digital system was going to be more than waiting till it was installed and then getting it removed once the handover from BCG had happened and then getting the new system installed. (Let alone the fact that the system had been purchased and was in stock waiting to be installed, bit hard to send back a 4 year old unopened system for a refund.) ^ Potential teething problems aside that is. This week seems kinda late in the piece to be installing and commissioning a new scoreboard, plus training everyone in how to use it. Not much margin for error there! I agree with that, but I guess the cats decided to push ahead and play there when they knew it wouldn't be ready and not have time to test it all out. From the pic that's been posted tonight, no logos on the court etc setup yet, so a bit of work to do before Friday night! Exactly, if it was going to have a scoreboard early on that would have been looked at then, but it wasn't. The tender for the scoreboards went out at the same time as the tenders for all the other digital screens, signage, etc. and they were the only scoreboards ordered, so I assume they'll be used for the tennis as well. Quote: They may have had some input, but doesn't mean that input was used or had any sway. Obviously. Quote: Hell they don't even have a contract to play there yet! Seriously? I assumed, given that they play there in two days and Shayne Hope has shut up about it, that a deal had been done but not announced. From my perspective it was the media and Not the club making a big deal out of the lack of contract, it's not as sensational story to write 'there is an arena contract' against 'There's not an Arena contract.' I was at least expecting a frame around the scoreboard, and given the effort put into the rest of the building was hoping it might go even further. It's a letdown given that standard, but it's certainly not unacceptable. Whether it works as a scoreboard or not, we'll see tomorrow. Having to buy a new bottle every week, and then throw it away, is a pain in the ass, shit for the environment, and expensive, particularly given that anyone with a basic understanding of physics would know that water will stay in a bottle when you throw it whether there's a lid there or not (see: every Triple H entrance ever). $12.50 is an obscene price for a burger. Which is fine for those who can afford it and to whom that sort of quality is noticeable, but I'm not one of those people. There are two types of burgers to me: good burgers, and bad burgers. The burgers at Challenge were good, and half the price. Also, I've had caviar and it's the worst thing I've ever tasted, so I put very little stock in the whole 'gourmet food' idea. I usually eat at around 7PM. Eating at either 5 or 9 would require shuffling the</w:t>
      </w:r>
    </w:p>
    <w:p>
      <w:r>
        <w:rPr>
          <w:b/>
          <w:color w:val="FF0000"/>
        </w:rPr>
        <w:t>id 88</w:t>
      </w:r>
    </w:p>
    <w:p>
      <w:r>
        <w:rPr>
          <w:b w:val="0"/>
        </w:rPr>
        <w:t>It is possibly the greatest of American political myths, repeated ad nauseam by presidential candidates in their election campaigns. President Barack Obama has claimed that the United States enjoys a special bond with Israel unlike its relations with any other country. He has called the friendship "unshakeable", "enduring" and "unique", "anchored by our common interests and deeply held values". His Republican rival, Mitt Romney, has gone further, arguing that there is not "an inch of difference between ourselves and our ally Israel". A recent Romney election ad, highlighting his summer visit to Israel, extolled the "deep and cherished relationship". But, while such pronouncements form the basis of an apparent Washington consensus, the reality is that the cherished friendship is no more than a fairy tale. It has been propagated by politicians to mask the suspicion -- and plentiful examples of duplicity and betrayal -- that have marked the relationship since Israel's founding. Politicians may prefer to express undying love for Israel, and hand over billions of dollars annually in aid, but the US security establishment has -- at least, in private -- always regarded Israel as an unfaithful partner. The distrust has been particularly hard to hide in relation to Iran. Israel has been putting relentless pressure on Washington, apparently in the hope of manoeuvring it into supporting or joining an attack on Tehran to stop what Israel claims is an Iranian effort to build a nuclear bomb concealed beneath its civilian energy programme. While coverage has focused on the personal animosity between Obama and the Israeli prime minister, Benjamin Netanyahu, the truth is that US officials generally are deeply at odds with Israel on this issue. The conflict burst into the open this month with reports that the Pentagon had scaled back next month's joint military exercise, Austere Challenge, with the Israeli military that had been billed as the largest and most significant in the two countries' history. The goal of the exercise was to test the readiness of Israel's missile-defence shield in case of Iranian reprisals -- possibly the biggest fear holding Israel back from launching a go-it-alone attack. The Pentagon's main leverage on Israel is its X-band radar, stationed in Israel but operated exclusively by a US crew, that would provide Israel with early warning of Iranian missiles. A senior Israeli military official told Time magazine what message the Pentagon's rethink had conveyed: "Basically what the Americans are saying is, 'We don't trust you'." But discord between the two "unshakeable allies" is not limited to Iran. Antipathy has been the norm for decades. Over the summer, current and former CIA officials admitted that the US security establishment has always regarded Israel as its number one counter-intelligence threat in the Middle East. The most infamous spy working on Israel's behalf was Jonathan Pollard, a naval intelligence officer who passed thousands of classified documents to Israel in the 1980s. Israel's repeated requests for his release have been a running sore with the Pentagon, not least because defence officials regard promises that Israel would never again operate spies on US soil as insincere. At least two more spies have been identified in the past few years. In 2008 a former US army engineer, Ben-Ami Kadish, admitted that he had allowed Israeli agents to photograph secret documents about US fighter jets and nuclear weapons in the 1980s. And in 2006 Lawrence Franklin, a US defence official, was convicted of passing classified documents to Israel concerning Iran. In fact, such betrayals were assumed by Washington from the start of the relationship. In Israel's early years, a US base in Cyprus monitored Israeli activities; today, Israeli communications are intercepted by a team of Hebrew linguists stationed at Fort Meade, Maryland. Documents released this month by the Israeli air force archives also reveal that Israel eventually identified mysterious high-altitude planes that overflew its territory throughout the 1950s as American U-2 espionage planes. In a sign of continuing US caution, Israel has not been included in the coterie of countries with which Washington shares sensitive intelligence. The members of the "Five Eyes" group, consisting of the US, Britain, Australia, Canada and New Zealand, have promised not to spy on each other -- a condition Israel would have regularly flouted were it a member. Indeed, Israel has even s</w:t>
      </w:r>
    </w:p>
    <w:p>
      <w:r>
        <w:rPr>
          <w:b/>
          <w:color w:val="FF0000"/>
        </w:rPr>
        <w:t>id 89</w:t>
      </w:r>
    </w:p>
    <w:p>
      <w:r>
        <w:rPr>
          <w:b w:val="0"/>
        </w:rPr>
        <w:t>Four On The Floor This Four track Pressure Zone E.P. is released on Beatfarm Recorders as part of our endeavour to cater for the more discerning clubber and dance music listeners. With the emphasis on the more musical, lyrical and melodic disco sounds, Pressure Zone take old school to the new school of cool. Featuring guest vocalists Richenel Baars, Lance T Briggs and Pee Zee girls Meredith Earle, Liz Fletcher, Helen Rogers. Pressure Zone Ultimate Drive Boxed Sets This is the ideal music for your road trip. Each cellophane-wrapped boxed set is made of heavyweight high-quality cardboard and features full color CD wallets and an 8-page colour booklet. All orders are dealt with personally by Pressure Zone</w:t>
      </w:r>
    </w:p>
    <w:p>
      <w:r>
        <w:rPr>
          <w:b/>
          <w:color w:val="FF0000"/>
        </w:rPr>
        <w:t>id 90</w:t>
      </w:r>
    </w:p>
    <w:p>
      <w:r>
        <w:rPr>
          <w:b w:val="0"/>
        </w:rPr>
        <w:t>Accountability in health care: two sides of a DRE investigation This archive was such a good read I decided to publish it here. Chapter 1 INTRODUCTION AND BACKGROUND Donna Sonnenberg was a 31-year-old paraplegic nursing home patient. While she was at Mill View Nursing Center in January 1981, her chronic bedsore became infected. Though her doctor ordered standard care for an ordinary infected bedsore, the infection turned out not to be routine; she deteriorated to the point that she needed to be hospitalized. At Weiss Memorial Hospital in Chicago, Sonnenberg received extensive care. After five days on a regular medical ward she was transferred to the intensive care unit. In spite of massive antibiotic and other therapy, she died February 1, 1981. Her parents complained about the nursing home to the local public health agency, Evanston-North Shore Health Department. Its investigation led to the Illinois Department of Public Health (DPH) also scrutinizing the nursing home and eventually fining the home for thousands of dollars. Because Mill View failed to correct the problems DPH had found, the state's attorney filed criminal charges against the home's administrator and owners. The Sonnenbergs also asked the Department of Registration and Education (DRE), which licenses doctors, nurses, and nursing home administrators, to investigate whether these professionals were responsible for their daughter's death. This report describes DRE's investigation of the physician, nursing home administrator, and nurses; it also discusses DRE's treatment of the Sonnenbergs. As the resolution mandating our investigation implies, the DRE investigation was delayed and the Sonnenbergs were put off. Unlike most citizens running up against bureaucratic inertia, the Sonnenbergs persisted in trying to find out what DRE was doing. This was difficult; in the end they had to muster the help of their state senator, the governor, the director of DPH, and our commission before they were treated in a respectful and responsive way. In this first chapter we give the background to the case, briefly describing Donna Sonnenberg's death and the involvement of the first agencies to look into the nursing home. In the next chapter we discuss DRE's investigation of the doctor; chapter 3 describes DRE's failure to investigate the nursing home administrator and the nurses. Finally, we will discuss how the department treated the Sonnenbergs. Background Donna Sonnenberg spent 29 of her 31 years in institutions for the developmentally disabled mentally and physically handicapped people. From the age of two until about a month before her 31st birthday, Sonnenberg lived at Dixon Developmental Center, a state institution. She then moved to a private nursing home under the state's program of "deinstitutionalization." Throughout the 1970s, Illinois discharged from state institutions thousands of mentally ill and developmentally disabled persons, placing them in the community if they didn't need the state institutional environment and if placement would help them lead more normal lives. Under this program, Sonnenberg at the age of 30 moved to Mill View Nursing Center in Niles to be closer to her family on Chicago's northwest side. She had lived at Dixon for nearly 29 years; she would live at Mill View for slightly less than three months, then spend her last two weeks at Louis A. Weiss Memorial Hospital. Donna was born November 30, 1949. She had spina bifida with a meningomyelocele -- her lower spinal cord had developed outside the protective vertebrae, part of it protruding from her body, leaving her paralyzed below the waist. She also had a clubbed left foot. When she was five months old she developed hydrocephalus, which gradually subsided but never completely abated. In stature a dwarf, she reached the mental age of seven years. Though paralyzed below the waist, Donna could transfer herself from wheelchair to bed. She enjoyed crafts and was friendly with Dixon staff and other residents. She could talk normally though with occasional grammatical mistakes. Because she was confined to her bed and wheelchair, in 1975 she developed an ailment common to such patients: a bedsore, or pressure sore, or decubitus ulcer, on her left buttock toward the hip, about 1 1/2 inches across. Dixon staff treated this bedsore with Betadine irrigation and Debrisan powder.* From time to time it became infected and had to be more closely watched and aggressively treated. By early 1979 the wound was bad enough that it had to be surgically closed. However, because Donna was</w:t>
      </w:r>
    </w:p>
    <w:p>
      <w:r>
        <w:rPr>
          <w:b/>
          <w:color w:val="FF0000"/>
        </w:rPr>
        <w:t>id 91</w:t>
      </w:r>
    </w:p>
    <w:p>
      <w:r>
        <w:rPr>
          <w:b w:val="0"/>
        </w:rPr>
        <w:t>Video settings Go Back to Where You Came From preview IT WAS the end of an three-week television shoot in some of the most deprived places of the world that -- for good reason -- are the epicentres of the global refugee crisis. We were back on the almost-Australian soil of Christmas Island and after what we'd put them through across Afghanistan, Somalia, Ethiopia and Indonesia, the six prominent Australians taking part in the second series of the SBS documentary series, Go Back to Where You Came From , were looking anything but prominent. As they settled in at the island's small airport to await our flight home, I wondered if any of the locals even realised that the tall chap now flat on his back on the terminal floor, snoring quietly under his hat, was once among the most powerful and controversial politicians in our nation -- former defence minister Peter Reith. If they had, perhaps they too would have asked the question that has echoed around Go Back -- 2 ever since Reith's involvement was confirmed: why on earth would he do it? Peter Reith and Angry Anderson in Afghanistan during filming for the second series of Go Back to Where You Came From . At 62, and a decade on from the rigours of political life, that Peter Reith would emerge from semi-retirement to take on the physical demands the program was a big call in itself. But given his political record -- architect of Nauru and the Pacific Solution, ordering the boarding of the Tampa and central to the "children overboard" affair -- his participation in a program about the plight of refugees and asylum seekers seemed so unlikely. When it was first revealed people thought it was an April Fool's Day prank. Advertisement The truth is, Reith was the first one signed up. And the reason is simple. His conscience is clear. Throughout the shoot, he referred to the events of the Tampa and "children overboard" as so long ago and of such little significance that the public barely remembered them. The 2001 "children overboard" incident in particular, he regards as a "distraction". Government ministers telling the nation that asylum seekers had thrown their children into the sea and then discovering the reports were false, just another media storm to be weathered. Peter Reith in Kabul, Afghanistan. "The worst you can say is, it was a stuff-up. It certainly wasn't, as some people believe, a conspiracy," he says. What many Australians still view as a turning point in our treatment of refugees and asylum seekers, or worse, a deliberate attempt to demonise "boat people" in a bid to retain government, Reith explains away as a few reporters getting over-excited about an administrative miscommunication. Which goes a long way to explaining why he had no hesitation saying yes to the Go Back invitation. He saw it as an opportunity help fix a policy "completely stuffed" since the Howard years, by the subsequent Rudd and Gillard governments. In the first series it was six ordinary Australians who took a revelatory journey into the refugee world. The simplicity of placing people in a situation in which their core beliefs were rocked to the foundations made for powerful television. The new series has six public figures living the refugee life. Where the first series' participants had soaked up information, this group would ooze it. The aim was to take the national conversation to a new level. The risk was we ended up with a three-hour policy debate. Even with Reith on board, it took many months to get the rest of the cast right. Each selection affected the next. Rock singer Angry Anderson was followed by former Sydney shock jock Michael Smith, then comedian Catherine Deveny, consumer advocate Allan Asher and finally former Neighbours actress Imogen Bailey. Then it was a matter of unleashing the beast -- and following as best we could the unpredictable but irresistible daily dynamics of six highly intelligent, national identities, with strong wills and galvanising opinions, catapulted into real-life hardship, danger and deprivation. One thing soon became clear: when these people had arguments, you learned stuff. There were some givens, but just as many surprises. Deveny, the controversial Melbourne comedian and author, makes no secret of her disdain for the Liberal Party and once described Reith as "a maggot". So, clearly, when the six were split into groups of three, she was always going to be on the same minibus as Reith</w:t>
      </w:r>
    </w:p>
    <w:p>
      <w:r>
        <w:rPr>
          <w:b/>
          <w:color w:val="FF0000"/>
        </w:rPr>
        <w:t>id 92</w:t>
      </w:r>
    </w:p>
    <w:p>
      <w:r>
        <w:rPr>
          <w:b w:val="0"/>
        </w:rPr>
        <w:t>Pairs of Holiday Cottages If you are holidaying with family or friends but like to have your own space at the same time, booking two holiday cottages that are next to each other is the ideal solution. All the holiday lets shown below are either right next door to each other or share private access, often a shared patio or garden. Packway Barn, The Nook, Twosome Packway Barn sleeps 4, The Nook and Twosome both sleep 2 "These cottages are a testament to the talents of their creative owners, who work in the fields of design and fashion"</w:t>
      </w:r>
    </w:p>
    <w:p>
      <w:r>
        <w:rPr>
          <w:b/>
          <w:color w:val="FF0000"/>
        </w:rPr>
        <w:t>id 93</w:t>
      </w:r>
    </w:p>
    <w:p>
      <w:r>
        <w:rPr>
          <w:b w:val="0"/>
        </w:rPr>
        <w:t>Facebook Is Going To Eat Google's Lunch This is pretty old news by now, but this week I want to write a timely post about how Facebook is one whole evolutionary step beyond Google and how it is going to eat the search engine's lunch. Google has become one of the biggest businesses on the planet by positioning itself and its advertising exactly one click away from any desired action: ? Immediately before finding the new novel you want to buy. ? One click before a mortgage application. ? Or even one click away from finding some videos of people doing things that are all together less savoury. The problem for Google is that it cannot affect people's behaviour before the last search.* Google search is all about the fulfilment of demand; it does not shape, nor does it generate the demand. It is exactly because of this Achilles heel that Google has produced (or acquired) a mind-bogglingly large number of products and services. Some of them have been good (hello to Google Maps, Gmail and Docs), and some not so great (good riddance to Buzz), and on some the jury is still out (Google+, Display Network and Remarketing). Despite this proliferation of services, I must point out that Google have been 'caught napping.' Just as users adopted Google so quickly in the early years because it made information free and available in a way never before possible, Google is now about to lose relevancy because users don't just want to consume information. Web users want to publish information themselves and they also want to vet, verify, and judge that information, all in a safe, constant environment where their peers collaborate. This is no longer a world dominated by the last click of Google but the last 100 impressions of Facebook. Google's obsession has been tools to make things better, faster and easier for users, but I don't think that any of them get Google significantly further up the decision making process towards the 'Demand Generation' dollars that have historically been ruled by TV and is now beginning to be colonised by Facebook. Why should Google be concerned about Facebook? Simply put, Facebook is delivering a Paradigm shift in web use.** The Facebook project is much larger than that of any other website past or present, and I would argue that its ubiquity in how we use the web is going to become bigger, more important and longer-lived than that of Google's. Facebook is EVERYWHERE. (Image Credit: Mashable) 'To Google' may have made it into the Oxford English Dictionary as a new verb for web search, but 'To Facebook' is going to define how we use the Web. Full stop. How is this going to happen? For Facebook to deliver the paradigm shift I am suggesting above, it must redefine our relationship with the web. To try and illustrate my point I will give some broad elements which define the web and what it is used for, then, I will try and show how Facebook is taking those over and what that might mean: Any attempt to define the internet (and its primary uses), would probably make some mention of the following: 1. The internet helps us connect with friends. 2. The internet is freely accessible and navigable via great search and indexing tools like Google. 3. The internet allows data to be free: sites like Wikipedia or Yahoo! Answers will give you masses of data on almost anything. 4. The internet allows ecommerce. 5. The internet allows us to post notes about our lives. i.e. Blogging 6. And in more recent times: The internet mixes GPS technology with map data for augmented realities and location -based services. Now line these up against Facebook's offerings old, new, and planned: 1. Facebook was designed to connect us with friends. 2. Facebook is constantly tweaking its Search tool and is already working on 'social' and even 'semantic' search which is seen as the 'holy grail' of search in the future.*** 3. Facebook has ported in Wikipedia into its domain and has its very own 'Questions' application to challenge the likes of Yahoo! Answers. 4. Facebook is helping many brands deliver ROI positive media campaigns through ASU advertising****. Facebook also has Marketplaces and Offer distribution, and of course, its own currency in Facebook Credits. 5. Facebook Notes and Wall updates allow all users to blog, be it micro or macro in scale. 6. Facebook launched Places as competition to foursquare. Facebook is starting to bring together many of the key services provided by the chaotic wider web under one roof, one brand, and one single, user-friendly, user interface which is simple and easy to use. If it succeeds in doing this seamlessly (and</w:t>
      </w:r>
    </w:p>
    <w:p>
      <w:r>
        <w:rPr>
          <w:b/>
          <w:color w:val="FF0000"/>
        </w:rPr>
        <w:t>id 94</w:t>
      </w:r>
    </w:p>
    <w:p>
      <w:r>
        <w:rPr>
          <w:b w:val="0"/>
        </w:rPr>
        <w:t>Transcript TRANSCRIPTION: PROOF COPY E &amp; OE DATE: 25 September 2012 TITLE: Transcript of Interview - Lyndal Curtis, ABC News 24 TOPIC: Public Sector Efficiencies. LYNDAL CURTIS: Gary Gray, welcome to ABC News 24 . GARY GRAY: Thank you, Lyndal. CURTIS: You've announced savings of $550 million over four years in further Public Service efficiencies but you have to turn a $43.7 billion dollar deficit into a $1.5 billion dollar surplus in one year.  These savings are just a drop in that bucket, aren't they? GRAY: These savings are part of making sure that our public sector is as efficient as it can be and these savings are also about targeting activities specifically.  They're not about targeting jobs, they're about targeting activities.  We believe we can find this money and we believe that will be a substantial contribution to the good governance of the country. CURTIS: But outside major defence acquisitions staffing is the biggest cost in the Public Service or one of the biggest costs in the Public Service, isn't it and if you make real cuts you're going to have to, at some stage, have an impact on jobs? GRAY: No, we believe quite the opposite.  We've found savings of in excess of $13 billion over the last four years.  We've done that through better ICT management, we've done it through better people management and we've done that through slashing Government advertising. Now we believe that there are some more quality areas that we can go in this targeted way and because it's targeted we believe (a) we'll find it and (b) we'll find the $550 million, added to the $13 billion, but the substantial budget measures which the Government's had in place, such as changes to health insurance, have been the measures that really have delivered substantial savings which have allowed the Government to move to outlays that are more fair than previously. CURTIS: So you're not really going to be looking at the Public Service to deliver much of the nearly forty-five billion dollar turnaround that you'll need to get the budget back into surplus? GRAY: No, these measures in particular are non-staffing measures.  So they're about activities.  In the past we've had an efficiency dividend at about 1% and then we increased that to a couple of per cent and then we increased it to a whopping 4%. Now that efficiency dividend has really delivered for our public sector.  It's maintained jobs, it's maintained staffing levels and at the same time it's allowed us to see some prime areas where - almost described them as being surgical cuts - precise cuts to activities not staffing that we'll find this additional $550 million. CURTIS: You say they're not staffing cuts but - but won't they come in the end from targeting jobs?  You're saving $60 million this financial year in reducing reliance on external consultants and contractors? When John Howard slashed the Public Service in 1996 a number of those people left the Public Service, set up small businesses in Canberra consulting to the Public Service, providing skills and - and services that had been outsourced.  If you're cutting the money you spend on the consultants that will cost some people their jobs and their businesses, won't it? GRAY: It's necessary to understand that the Public Service itself, the hundred-and-sixty-seven thousand public servants do a particular job for our country.  We believe that job can be done more efficiently and yes, it is the case that we found savings in a range of areas. CURTIS: So you're not worried about jobs as long as they're not Public Service jobs?  So people who have set up businesses on the understanding they could consult to the Public Service on areas that the Public Service had chopped and weren't being done in-house will no longer be able to do that? GRAY: Yeah, we believe it's necessary for the Public Service to be efficient and we believe that the measures that we have in place that protect the Public Service itself, protect public servants and target savings in a range of prime areas, are the right things for us to do to ensure that our running costs of the Public Service are kept where we want them to be. CURTIS: But you can't say these cuts won't cost any jobs, they just won't cost any jobs in the Public Service? GRAY: We know that these jobs are not</w:t>
      </w:r>
    </w:p>
    <w:p>
      <w:r>
        <w:rPr>
          <w:b/>
          <w:color w:val="FF0000"/>
        </w:rPr>
        <w:t>id 95</w:t>
      </w:r>
    </w:p>
    <w:p>
      <w:r>
        <w:rPr>
          <w:b w:val="0"/>
        </w:rPr>
        <w:t>They give the facts about body fat, good eating and healthy activities , and look at the risks, the definitions, and at what is 'normal' in a society obsessed with slimness, yet where people grow steadily fatter. A matter of fat is packed with practical solutions to help families facing weight problems. The book's premise is that good food is delicious and doesn't have to be fattening, and that there are fun ways to be active . The guidelines provided are sensible, enjoyable and based on sound science.</w:t>
      </w:r>
    </w:p>
    <w:p>
      <w:r>
        <w:rPr>
          <w:b/>
          <w:color w:val="FF0000"/>
        </w:rPr>
        <w:t>id 96</w:t>
      </w:r>
    </w:p>
    <w:p>
      <w:r>
        <w:rPr>
          <w:b w:val="0"/>
        </w:rPr>
        <w:t>The Refs were just no ready to start the season this year with the lock out and all. I don't blame the Refs but they do also need to get ready for the season like the players. this year they didn't have the chance because of the lock out and they have been messing up alot of calls. The Refs were just no ready to start the season this year with the lock out and all. I don't blame the Refs but they do also need to get ready for the season like the players. this year they didn't have the chance because of the lock out and they have been messing up alot of calls. Typical Cowblows fan, blaming the ref's. Didn't all the teams start out with the same kind of ref's? The Cowpoops just suck??? &amp;lt;quoted text&amp;gt;Didn't somebody already make you cry today already? You are obviously a cowgirl fan and they will never get anywhere with your qb romo. No, only one on here that has never cried. Okay back to football, first let me test your football knowledge before i give you any of my famous inside tips. On the catch, the one that made Joe montania famous against the Cowboys. Who was the Ref that missed the holding call on the 49ers right gaurd? Answer the question 193 posts but only 177 showing. The monitors have been busy but not appropriately busy. They failed to remove all the nasty salacious posts. along iwht the idiotic post. Dallas' defensive coach and coordinator is way to overweight. He is going to have a massive heart attack if he does not lose the weight. With all the stress he has you figure one of these days while they are playing a live on television game he'll stroke out. He needs to learn how to calm down. Course losing weight before hand might help. Every time I see him yelling at the defense the veins pop out in his neck like interstate freeways are marked on a map. 193 posts but only 177 showing. The monitors have been busy but not appropriately busy. They failed to remove all the nasty salacious posts. along iwht the idiotic post. Dallas' defensive coach and coordinator is way to overweight. He is going to have a massive heart attack if he does not lose the weight. With all the stress he has you figure one of these days while they are playing a live on television game he'll stroke out. He needs to learn how to calm down. Course losing weight before hand might help. Every time I see him yelling at the defense the veins pop out in his neck like interstate freeways are marked on a map. Please note by clicking on "Post Comment" you acknowledge that you have read the Terms of Service and the comment you are posting is in compliance with such terms. Be polite. Inappropriate posts may be removed by the moderator. Send us your feedback . Aquarius With the Moon zipping through multi-faceted Gemini and your fifth house of romance and creativity, it's time to have some fun. You'll be the life of the party as witticisms trip off your tongue effortlessly; don't hold back if you feel the urge to entertain. Start the holiday season off with a bang!</w:t>
      </w:r>
    </w:p>
    <w:p>
      <w:r>
        <w:rPr>
          <w:b/>
          <w:color w:val="FF0000"/>
        </w:rPr>
        <w:t>id 97</w:t>
      </w:r>
    </w:p>
    <w:p>
      <w:r>
        <w:rPr>
          <w:b w:val="0"/>
        </w:rPr>
        <w:t>you heard it here first "Intimate but grand, Crybaby is a triumph" **** THE GUARDIAN FILM &amp; MUSIC "Unafraid to be both beautiful and sad, songs such as Shame and Misery Of Love are like Roy Orbison tackling Scott Walker" **** Q MAGAZINE "A Bristolian tunesmith with as much heart as Richard Hawley" NME Bristols newcomers Crybaby head out on their first headline tour in support of their latest single 'We're Supposed To Be In Love' (out Sept 24th), which is the third single to be taken from their critically acclaimed eponymous debut album. September gig dates 15th Edinburgh, Electric Circus; 16th Glasgow, King Tuts; 17th Leeds Nation of Shopkeppers; 18th Manchester, The Castle; 19th London, Lexington; 20th Birmingham, Hare &amp; Hounds; 21st Leicester, The Cookie Jar; 22nd Brighton,The Hope; 27th Bristol, Louisiana</w:t>
      </w:r>
    </w:p>
    <w:p>
      <w:r>
        <w:rPr>
          <w:b/>
          <w:color w:val="FF0000"/>
        </w:rPr>
        <w:t>id 98</w:t>
      </w:r>
    </w:p>
    <w:p>
      <w:r>
        <w:rPr>
          <w:b w:val="0"/>
        </w:rPr>
        <w:t>Should Thomson have been cited? I think so, it was worth looking at. I thought a week was right, I wouldn't have baulked at two or even three - he was stupid enough to punch a guy who is pinned on the ground and then place his boot on his head. The footage shows there was no intent to hurt Strokosch with the boot, so one to three weeks would have been fine, I reckon. Compare that with Louw - Savo number 6 - and what he does to Greig Laidlaw just before entering the ruck - this was a week after the Sco - ABs game Should Thomson have been cited? I think so, it was worth looking at. I thought a week was right, I wouldn't have baulked at two or even three - he was stupid enough to punch a guy who is pinned on the ground and then place his boot on his head. The footage shows there was no intent to hurt Strokosch with the boot, so one to three weeks would have been fine, I reckon. Compare that with Louw - Savo number 6 - and what he does to Greig Laidlaw just before entering the ruck - this was a week after the Sco - ABs game However this is close to being trial by TV.  Every little action can be replayed by some reprobate on their telly and hey presto...it's on youtube..and all merry hell breaks loose. Golf is in a similar situation....people phoning up the broadcasters saying I think player A moved that leaf in the bunker...one stroke penalty please..(don't ask!!!) Thompson piece....guy's a plonker.......he knew it was a head and he still he placed his boot on it, on telly, in front of at least 45 people watching.  A week is too lenient for the sheer stupidity of such an act. IRB have lost the plot if they think they will come out of this with anything but egg on their faces.  They are in a no win situation. Conspiracy against the ABs...c'mon boys......you'll be telling me that England aren't an arrogant bunch of plonkers next..... ABs are currently the best rugby team in the world at present and everyone wants to beat them on the field of play, fair and square otherwise there would be no bragging rights afterwards.  The teams in the NH, at present, can't touch you unless France starting playing their predictably, unpredictable fashion of rugby. I too will be wearing a hat made of sirloin steak with a peppercorn sauce next time we play ABs. Listen boys.  If you really feel Thomo and the ABs are getting the short end of it here, there is a solution.  I know of some armbands going cheap.  Like new, only worn once, but guaranteed to get Justice 4 what ever cause you want to trumpet.  Please email jsmit@saru.co.za for details. yep Antipodean, i agree, they got that right. no problem with them having a second look at it, but the right outcome was received. Luow's little springboard impression is a different matter. Again, pretty low impact, but that is a sneaky, dirty little act that should have got a week as a deterrant. I have no problem with them looking a Thommo again, 1 week for highly visible and deliberate contact to the head doesn't seem right. BUT, the IRB are leaving themselves wide open here, and there is no good outcome for them. Someone is going to feel slighted at the end of it. In my eyes, their only way out of it is to change the weighting attached to the crime, and then say they are retrospectively applying to the Thomson case, ie any contact to the head should be 4 weeks minimum, 1 off for good behaviour, so he should have got 3 weeks. Even then it's not going to sit right really. "I had my first refereeing sodomy in the semi-final last season against Clermot. I've just had my second tonight. It appeared to hurt the first time, but it was just as bad this time. We will review the images, not on YouTube, but on YouPorn" - Toulon owner Mourad Boudjellal I do however think a relocation of the IRB to Dubai, or somewhere, might be useful. My prediction? IRB suckered in by media whining and to over-react with strict concrete 'stomping' guidelines. Resulting in Welsh captain being suspended during next world cup after accidentally standing on someone'</w:t>
      </w:r>
    </w:p>
    <w:p>
      <w:r>
        <w:rPr>
          <w:b/>
          <w:color w:val="FF0000"/>
        </w:rPr>
        <w:t>id 99</w:t>
      </w:r>
    </w:p>
    <w:p>
      <w:r>
        <w:rPr>
          <w:b w:val="0"/>
        </w:rPr>
        <w:t>These last couple of weeks have been great fun, other than the rain halting play on what should have been our last training clinic with Nick Turner. Bantry Bay and I have been quite busy with various competitions. I decided that since show jumping was my weakest phase I would take the horses to the local British Showjumping Club competition. I set off with the knowledge that the predominant factor in any of Bantry Bay and my previous showjumping mistakes had been my communication to her or interference, thus resulting in poles down. We ended up going last which thankfully didn't matter a jot, after Charlie Unwin's talk I have been trying to perfect managing my bubble! So I went in to the ring wanting to sit quietly in to each fence and to keep Bantry Bay in the established rhythm that Nick Turner had been talking about at our last training clinic. 11 fences later with all of them left up we were in the jump off! I was first in and decided that the best course of action was to go for a clear round and not to worry about the time. After another clear round I could believe the difference in Bantry Bay's jump -- she was flying (again -- a feeling I am getting more used to), following Nick's instructions to sit quietly she is able to jump more easily without me interfering and the difference is clear. I won't say that it is the easiest thing, I would go as far to say it is one of the hardest things to do for me but I know that Nick knows exactly what he is talking about and I have seen for myself that it clearly works so I am getting more used to the feeling of letting her go in to the fence in the rhythm that we have established and sitting quietly which I am hoping means it is going to begin to feel 'normal'! I wasn't able to really watch the other competitors as I had hold of Bantry Bay, and the viewing gallery wasn't quite big enough to accommodate her (!), so when they announced the placing's and we had come first I was over the moon. We are now club members of British Showjumping and looking forward to our next outing which hopefully will be the beginning of July. I also took my other horse Wanted and he jumped fantastically, he had a pole down but following the aforementioned guidelines of establishing a rhythm and sitting quietly, which I have to do much further out as if he feels that I am holding on to him at all he has a tendency to jump with a very flat back and it is neither an effective way to jump, pretty to watch or nice to ride. But on this occasion he rounded over each fence, he didn't lose his head when he knocked a pole and was much more balanced that I have felt him before. The next excitement came when I had entered in to a local unaffiliated dressage competition (since the rain is causing so many events to be cancelled I have decided to go at it phase by phase instead!). A mad dash from work to the yard to plait Bantry Bay and get to the competition proved worth it when we were placed 1st! I was really pleased with the way she settled down when we got to the ground, the warm up was on grass and the actual class was on a surface but this didn't seem to bother her at all. She was really accurate throughout the test and the marks showed this. I have got lots to work on, especially in her walk but have come away with some really positive comments. There is no way I would be seeing results and progression like this without the training from Nick Turner and Ann Bostock, and watching the Brazilian riders work their horses to get the best out of them. I am so looking forward to Carlton at the end of the month and seeing where we go from there. I think my Mother is fairly pleased I have moved out of home as although I am still managing to give her blow by blow accounts of the training clinics and competitions I go to, she can at least put the phone down when I begin to repeat myself -- there would be no escape if she was under the same roof!</w:t>
      </w:r>
    </w:p>
    <w:p>
      <w:r>
        <w:rPr>
          <w:b/>
          <w:color w:val="FF0000"/>
        </w:rPr>
        <w:t>id 100</w:t>
      </w:r>
    </w:p>
    <w:p>
      <w:r>
        <w:rPr>
          <w:b w:val="0"/>
        </w:rPr>
        <w:t>Investment boards 2nd October 2012 The Ministry of Science and Innovation (MSI) has two investment Boards, the Science Board and the Innovation Board. The Boards were established by the Minister through the RS&amp;T Act 2010 on 1 February 2011. The statutory role of the Boards is to make independent investment decisions on funding proposals for research, science and technology that are referred to them by the MSI chief executive. The Boards do not have a governance role over the management and performance of the Ministry. The eligibility and judgement criteria against which Boards make funding decisions are determined by the Minister and published in the New Zealand Gazette. [PDF; 162kb] The Innovation Board is responsible for making funding decisions in respect of business facing schemes, such as the Technology Development Grant and individual project funding proposals. The Science Board is responsible for allocation decisions about science funding for research organisations. The Minister is responsible for the appointment of Board Chairs and members. Current Boards Chairs are Dr John Hay for the Science Board, and William Rolleston for the Innovation Board. MSI Innovation Board members Dr William Rolleston (Chair): Dr Rolleston is a founding shareholder and director of South Pacific Sera, which produces animal blood products for the biotechnology sector and undertakes contract manufacturing of vaccines and biologics. He is a director of several other enterprises and is the provincial president of South Canterbury Federated Farmers. He was also a member of the Board of the Foundation for Research, Science and Technology. Dr Rolleston is based in Canterbury. He has been appointed for three years. Professor Harlene Hayne : Professor Hayne is the Vice-Chancellor at the University of Otago, and the deputy chair of Otago Innovation Ltd. Through these roles she understands what is required for successful commercialisation, technology transfer, and R&amp;D programmes. She also has experience in financial management, particularly in the context of research. Professor Hayne is based in Dunedin. She has been appointed for two years. Sarah Kennedy : Sarah Kennedy is chief executive of the Fonterra owned rural retail company RD1. Previously chief executive of Vitaco Health, Ms Kennedy has a strong technical and business background. Having grown and run a consumer health products company for over 11 years, she understands the assessment of, and processes for, successful development and commercialisation. Ms Kennedy recently completed a Sloan Fellowship at the Massachusetts Institute of Technology. She is based between Auckland and Hamilton, and has been appointed for two years. Dr Alastair MacCormick : Dr MacCormick is a professional director and management consultant. He was Dean of the Business School at the University of Auckland for 14 years, subsequently served terms as Deputy Vice-Chancellor and Acting Vice-Chancellor. Dr MacCormick is the foundation chairman of Connect New Zealand, a programme to network technology companies, and Chairman of the Technology Park Advisory Board for the Auckland University of Technology. He is based in Auckland and has been appointed for three years. Stuart McKenzie : Mr McKenzie is the CEO of ArcActive Ltd. He spent 10 years as a partner / director of two venture capital companies and has been involved in the development of numerous technology businesses. He served on the New Zealand Trade and Enterprise Beachhead Advisory Board from 2004 to 2009. Mr McKenzie is based in Christchurch and he has been appointed for two years. Phil O'Reilly : Mr O'Reilly is the chief executive of Business New Zealand. In this role he has gained wide experience and deep understanding of many industry sectors, and has engaged in a number of areas relating to the commercialisation of research in New Zealand. He is a council member of the Royal Society of New Zealand. Mr O'Reilly is based in Wellington and has been appointed for two years. Grant Ryan : Mr Ryan is an inventor and entrepreneur. He has founded a number of companies, including YikeBike, GlobalBrain.net, RealContacts, SLI Systems and Eurekster. Mr Ryan is on the board of the Canterbury Development Corporation and has also served on the board of the Venture Investment Fund and the Foundation for Research, Science and Technology. He is based in Canterbury and has been appointed for three years. Peter Townsend : Mr Townsend has 38 years' experience in export-related industry and senior management positions. He has been the chief executive of Canterbury Employers' Chamber of Commerce since 1996. He is a member of the board of New Zealand Trade and Enterprise and holds several corporate directorships. Mr Townsend is based in Christchurch. He has been appoint</w:t>
      </w:r>
    </w:p>
    <w:p>
      <w:r>
        <w:rPr>
          <w:b/>
          <w:color w:val="FF0000"/>
        </w:rPr>
        <w:t>id 101</w:t>
      </w:r>
    </w:p>
    <w:p>
      <w:r>
        <w:rPr>
          <w:b w:val="0"/>
        </w:rPr>
        <w:t>Bass guitar great Victor Wooten continues to do things his way Grammy Award-winning bass guitar player Victor Wooten has never done things in a conventional way. From being a founding member of the groundbreaking progressive bluegrass/jazz group Bla Fleck and the Flecktones to writing a novel, "The Music Lesson: A Spiritual Search for Growth Through Music," that gave insights into his musical philosophy, Wooten's journey has been one of the road less traveled. So it should be no surprise that when Wooten decided to release his first new solo album in four years, it turned out to be two discs: One, "Words and Tones" that features all female vocalists, and a second disc, "Sword and Stone." Both CDs have 14 songs, and nine of the songs appear on both albums. Nor should it be a surprise that, to promote the disc, Wooten paired with jam band guitar master Jimmy Herring for a double-headline tour that stops today at Musikfest Caf at the ArtsQuest Center at SteelStacks to headline the second annual SteelJam festival. As one of the premiere bass guitarists in music today, Wooten can do most anything he wants. He's won five Grammys for his solo albums and won Bass Player magazine's Bass Player of the Year three times in a row. In 2011, Rolling Stone magazine included him in its Top 10 Greatest Bass Players of All Time. Wooten, in a telephone call from his home in Nashville, Tenn., says the release of his new material could have been even stranger. He says the idea of separate discs came to him years ago, after he released a double-album, and he wanted to put out the two discs on separate record labels. "But I found out pretty easily that record labels don't really want to work together," he says with a laugh. "So now that I am my own record label, I decided to do the idea myself. You know, my ideas come faster than I can get them out. So a lot of times I'm working on older ideas." The concept started with the idea of using all female vocalists -- something else he says he's wanted to do for a long time, "just for my joy of working with female vocalists." Another idea was to have them write some of the lyrics they would sing, "lyrics that would feel more true to them." "So I would record the melodies for them on some type of instrument, and I realized I liked the songs that way -- I liked them as instrumentals," Wooten says. Wooten says that to choose the female vocalists he simply made up a list of who he wanted, and worked his way down from the top. It ended up with too many to actually use, he says. One intriguing choice was his 15-year-old daughter, Kaila, on lead vocals on the song "When U Grow Up." She had sung on a brief outro called "Kids" on Wooten's 2005 disc "Soul Circus" when she was just 8. "She's always been a great vocalist since she was a baby," the father says. "But now she's really turned into an authentic vocalist that can really do anything, and definitely do whatever I ask her to do. And so it was just perfect timing to include her on this project." Wooten chose jazz/R&amp;B/dance music vocalist Saundra Williams, who had the No. 1 dance hit "I Want It, I Need It" in the 1990s, and whom he's used on other records, for four of the new album's tunes. But Williams was on tour and he knew he couldn't use her live. So singing with him on tour is Krystal Peterson, who sings two of the songs on the CD. One of them, "Overjoyed," is a Stevie Wonder song, and the other, is "A Woman's Strength," which Peterson helped write. "She is phenomenal," Wooten says. Peterson is just one part of The Victor Wooten Band that's surprising. Wooten says that on this tour, he has a big band, including two drummers and four members, including himself, who are primarily bassists. "But the interesting thing that makes this tour so much fun for the four of us is that all of us are playing three or more instruments," he says. "We rarely play bass at the same time -- it's maybe one or two songs. The rest of the time, I'm playing cello or guitar." "And so we're swee</w:t>
      </w:r>
    </w:p>
    <w:p>
      <w:r>
        <w:rPr>
          <w:b/>
          <w:color w:val="FF0000"/>
        </w:rPr>
        <w:t>id 102</w:t>
      </w:r>
    </w:p>
    <w:p>
      <w:r>
        <w:rPr>
          <w:b w:val="0"/>
        </w:rPr>
        <w:t>I was a medical mystery for a while.... In June 2007, just prior to starting our IVF cycle, I found out my thyroid was underactive. It wasn't a surprise, mum's was too &amp; all I had to do was take 50 micrograms of synthetic thyroxine (the hormone made by the thyroid). Easy enough right? So over the course of J's pregnancy everything was fine. I was medicated &amp; plodded along as if there was nothing wrong. Not long after she was born I knew there was something wrong. I lost 7kg in four days &amp; I was just walking around in a fog, but it didn't feel like a newborn sleep deprived fog. A blood test showed my thyroid to be extremely overactive, it was as if the meds were poisoning me. So I went off them. In September 2008, my doctor declared me a medical mystery! My thyroid was still overactive with no meds, which he was releived at because he thought even on the lowest dose of meds he was poisoning me! So off I went to an endocrinologist to see if she could explain the low &amp; then the extreme high. She thought it was highly unikely to be post partum thyroiditis because of the time frame, but didn't rule it out entirely. She said it may be Graves Disease, so we checked for that. She said she had seen in literature some people can just fluctuate for no apparent reason, but she had never seen a case of it over 20 years. That'd be right, I'd be her first case LOL !So I had about a million vials of blood drawn to see what was happening..... I was having BTs every four weeks to keep a track of my hormone levels at this point. By this point in early December 2008, I'd gone from mildly underactive, to normal when medicated, to highly overactive to extremely underactive. I was then put on a double dose of Oroxine &amp; kept on having BTs every four weeks until it stabilised. Finally in February 2009 (20 months after the original hypothyroid diagnosis) my meds were finally working &amp; my thyroid was functioning perfectly. I've had one dose change since then &amp; all is good..... For the moment! That's real scary, but why didn't you asked your doctor right after you started feeling strange? It really pays to be sensitive on what you really feel specially on your case that you really need to take care of yourself. But still grateful that your safe, what happens to you must be your lesson for the next time around. You'll never know what will happen next or what's ahead of you.</w:t>
      </w:r>
    </w:p>
    <w:p>
      <w:r>
        <w:rPr>
          <w:b/>
          <w:color w:val="FF0000"/>
        </w:rPr>
        <w:t>id 103</w:t>
      </w:r>
    </w:p>
    <w:p>
      <w:r>
        <w:rPr>
          <w:b w:val="0"/>
        </w:rPr>
        <w:t>In this second article our Head of Teacher Training, Vince Ferrer, reflects on the use of the mother tongue to promote noticing and how translation may be a classroom aid to scaffold learner language. With the emergence of research into the role of form-focused instruction, teacher-researchers have begun to acknowledge the mother tongue as a legitimate tool with the potential to facilitate learning mainly in accuracy-based tasks. This article reports on the findings from a comparative study of teachers', teacher educators' and students' perceptions carried out in Spain. The participants give their views on the desirability of, at times, providing learners with the English translation of what they are trying and finding difficult to say as a way of scaffolding or aiding their output. Results suggest that such scaffolding may be conducive to noticing on the part of the learners of the gap existing between their current inner grammar and the target grammar. Introduction The mother tongue in Second Language Acquisition has taken different swings depending on which theoretical framework was in vogue at any one particular time. While direct methods in the first half of the twentieth century saw no place whatsoever for the first language (L1) in the classroom, the grammar-translation method used the mother tongue so extensively and at the expense of target language (L2) practice that, even today, translation is in many instances regarded as an illegitimate practice because of its associations with this method. In the fifties and sixties Behaviourist and Contrastive Analysis proponents saw the first language as central in language learning but mainly as a source of interference with the development of habits in L2. In the sixties Chomsky's innatist views downplayed the centrality of the mother tongue but considered it interfered with the learner's inner Language Acquisition Device. In the seventies Interlanguage Theory also assigned a negative effect to the first language in that it may interfere or disrupt a naturally predetermined acquisition process. Advocates of the Monitor Model saw no place for L1 use in the classroom but asserted that L1 subject-matter instruction can facilitate L2 acquisition in making L2 input more comprehensible. In the early eighties Interactionists, primarily concerned with negotiation of meaning , assigned no apparent role to the use of L1 and early communicative language teaching in the mid eighties tended to adopt an English-only approach to language teaching. It was with the emergence of studies on the role of form-focused instruction that more positive attitudes towards the pedagogic use of the mother tongue started to appear. Form-focused instruction research Early communicative language learning, with its focus almost entirely on meaning, began to be contested by studies on the role of form-focused instruction and explicit language knowledge. Some believed that 'learners who receive formal instruction generally outperform those who do not' (Ellis 1990:13). Studies suggested that 'instruction that focuses primarily on meaning but allows for a focus on form within meaningful contexts works best' (Lightbown and Spada 1999). In addition, longitudinal studies of second language immersion programmes revealed that although in the early stages students did as well as those receiving some type of formal instruction, in the longer run they did not reach the accuracy levels that the latter did. These findings represented a clear challenge to Krashen's input hypothesis. Willis (1996) presents a reformulation of early task-based models of language teaching and warns of the possibility of learner language fossilising if at some stage in the lesson learners are not made aware of form. Thus, according to many, form-focused instruction 'speeds up learning in the long term and helps to prevent the kind of grammatical fossilisation found in adult naturalistic learners' (Ellis 1990:68). The increased awareness of the facilitative role of formal instruction in meaning-based classroom environments led some teacher-researchers to look at ways in which L1 in the classroom, in so far as it may contribute to explicit knowledge of the target language, may be beneficial. It is within this context that the use of the first language began to be reassessed. Thus, in contrast to previous theories and schools of thought, the first language was beginning to be envisaged by some as a potential aid to second language acquisition and its place in classroom methodology to be acknowledged. The research The research focuses on the potentially facilitative role of</w:t>
      </w:r>
    </w:p>
    <w:p>
      <w:r>
        <w:rPr>
          <w:b/>
          <w:color w:val="FF0000"/>
        </w:rPr>
        <w:t>id 104</w:t>
      </w:r>
    </w:p>
    <w:p>
      <w:r>
        <w:rPr>
          <w:b w:val="0"/>
        </w:rPr>
        <w:t>The third conditional A conditional is used to talk about a possible or imaginary situation ( the condition ) and the consequences (or the result ) of it. The third conditional - meaning We use the third conditional when we want to imagine a different past to that which actually occurred. In this episode of the flatmates, Sophie says the following to Alice. "We wouldn't have had anywhere near such a good Christmas if you hadn't been there to cook the turkey!" The real situation in the past was that Alice cooked the turkey and everybody had a good Christmas. When Sophie speaks, she imagines how the past would have been different, if Alice had not been there and had not cooked the turkey. The third conditional gives the imaginary result, or consequence, of an unreal past. The third conditional - form A basic conditional sentence has two clauses, namely the condition and the consequence. In the following example, the condition is the first clause and the consequence is the second clause. If you hadn't been there, we wouldn't have enjoyed Christmas so much. For the condition: If + past perfect For the consequence: would + have done (the perfect infinitive) For example: If we had left the house earlier, we would have caught the train. If he hadn't been so lazy, he wouldn't have failed his exam. It is possible to put the consequence before the condition. In that case, we do not usually separate the clauses with a comma. We would have caught the train if we had left the house earlier. He wouldn't have failed his exam if he hadn't been so lazy. Would or might? We use would to show that we are certain about the consequence. If we are not certain about the consequence we can use might . If he had studied harder, he would have passed the exam. If he had studied harder, he might have passed the exam. If only ... We often use 'if only + past perfect' to express a strong regret about the past. If only I had studied harder. The third conditional - a variation The basic third conditional expresses an imagined past result of an unreal past condition. If I had studied harder, I would have passed the exam. In that situation, the reality is that the person did not study hard, and he or she failed the exam. However, sometimes the imagined result could be true now, at the moment of speaking. For example, If I hadn't gone to university, I wouldn't be a teacher now. In that situation, the reality is that the person did go to university, and he or she is a teacher now. If the imagined result, or consequence, could be true now, we use 'would do', not 'would have done'. But, because the condition is still an unreal past, we use the past perfect after 'if'. If I hadn't gone to university, I wouldn't be a teacher now. If Alice had stayed in the flat over Christmas, she wouldn't know Sophie. Contractions It is common to use contractions with this language, particularly when it is spoken. If I'd studied harder, I'd have passed the exam If we use the negative forms - hadn't, wouldn't - we do not usually contract 'had' and 'would'. Vocabulary: fireworks explosive devices that create patterns of light in the sky, usually used at celebrations and big parties to get to know someone to meet someone and then become friends with them turkey a large bird that is often eaten for dinner at Christmas in the UK, and at Thanksgiving in the USA</w:t>
      </w:r>
    </w:p>
    <w:p>
      <w:r>
        <w:rPr>
          <w:b/>
          <w:color w:val="FF0000"/>
        </w:rPr>
        <w:t>id 105</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Formats Book Description Release Date: May 23, 2006 At last, a relationship book for lesbians that tells it like it is . . . The journey from sexual curiosity to finally coming out can be confusing without proper guidance and empowering role models. In Same Sex in the City , Lauren Levin and Lauren Blitzer provide women -- gay, straight, and bi-curious alike -- with firsthand insight into the advantages and challenges of being a lesbian. In prose that is at once honest and uplifting, the Laurens relate their own experiences and those of the women they interview, as well as offer serious advice, titillating anecdotes, and a positive attitude for girls who know they're gay -- and for those who are wondering about their sexuality but are not yet sure whether their Prince Charming is really a Cinderella. Part confessional, part informational, Same Sex in the City covers the gamut of lesbian life -- from dating to heartbreak, and from hooking up with straight chicks to raising a family. It's the book that millions of women have been searching for -- a relationship guide that will help every woman come to terms with and celebrate her sexuality, whatever it may be. At last, a relationship book for lesbians that tells it like it is . . . The journey from sexual curiosity to finally coming out can be confusing without proper guidance and empowering role models. In Same Sex in the City , Lauren Levin and Lauren Blitzer provide women -- gay, straight, and bi-curious alike -- with firsthand insight into the advantages and challenges of being a lesbian. In prose that is at once honest and uplifting, the Laurens relate their own experiences and those of the women they interview, as well as offer serious advice, titillating anecdotes, and a positive attitude for girls who know they're gay -- and for those who are wondering about their sexuality but are not yet sure whether their Prince Charming is really a Cinderella. Part confessional, part informational, Same Sex in the City covers the gamut of lesbian life -- from dating to heartbreak, and from hooking up with straight chicks to raising a family. It's the book that millions of women have been searching for -- a relationship guide that will help every woman come to terms with and celebrate her sexuality, whatever it may be.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This book is nothing short of marvelous. For a mid-western lesbian "outcast" i learned everything i need to know about lesbian life style, and felt good about it! Not only do the authors boost a gal's self esteem, but the how to guide's couldn't be more on point! Every straight, bi, gay or curious girl should have a copy! It's also the perfect gift for a gay woman to give to her straight friends and family to understand what a she is going through in the coming out experience, as well as lesbian lifestyle. You go girls! I thoroughly enjoyed this book! It was written from so many different and diverse first party experiences, it was fantastic! It is also a great "How To" on great topics such as dating and coming out, etc. This book is a great representation of women from all walks of life. I really respect the women who put their heart and souls into writing these stories and I appreciate that they were willing to share their lives with the world. This book not only made me think about my own life but the lives of so many women I know. If you personally or if you've ever had a</w:t>
      </w:r>
    </w:p>
    <w:p>
      <w:r>
        <w:rPr>
          <w:b/>
          <w:color w:val="FF0000"/>
        </w:rPr>
        <w:t>id 106</w:t>
      </w:r>
    </w:p>
    <w:p>
      <w:r>
        <w:rPr>
          <w:b w:val="0"/>
        </w:rPr>
        <w:t>Resolved Question Landlord wont get electricity fixed? We are renting a house and we noticed that when we use portable heaters the circuit breaker trips and the electricity goes off in certain parts of the house. We told our landlord this and she told us that we are overloading the circuit and we need to unplug stuff. Now, I work at home and I have my office set up. We have a son that has medical equipment that needs to be plugged up. My husbands job will be transforming to work at home status in the next few months. We are concerned about the electricity going out when he sets up his office in the back. Last year we had this problem, our landlord had her electrician guy look at the breaker and he said that he did not see anything and did not know why the electricity is going out. What can we do without paying for an electrician ourselves? Other Answers (3) Your landlord is correct; the breakers are blowing because you are over loading that particular circuit, like adding an electric heater to a line that has lights, TV, cable box, etc. On the same circuit If it's an older home, you are going to have to update the service, the box, and add additional dedicated lines to handle the additional load, not a cheap process, if it's a newer home with adequate service and the box has room you may be able to run some additional dedicated circuits of the box to handle the increase load You will need a certified electrician, and may need to pull permits as well , My bet it's an older home and while the original box was adequate for the electric use in the home at that time, it's not in today's world if everyone works from home, a child has medical devices , "fixing" this problem would involve bypassing the breaker, which is specifically designed (and required by law) to prevent electrical fires from overloaded circuits. It would be ILLEGAL for an electician to do this. No electrician can "fix" the problem. You ARE overloading the circuits. The ONLY option is to not do so. You have NO complaint. A landlord is NOT required to provide electrical capacity to suit YOUR needs. If your electrical requirements exceed that which is provided, then YOU get to pay for any 'upgrades' involved. You can get additional circuits installed (with landlord permission), but YOU pay for any such additional circuits.</w:t>
      </w:r>
    </w:p>
    <w:p>
      <w:r>
        <w:rPr>
          <w:b/>
          <w:color w:val="FF0000"/>
        </w:rPr>
        <w:t>id 107</w:t>
      </w:r>
    </w:p>
    <w:p>
      <w:r>
        <w:rPr>
          <w:b w:val="0"/>
        </w:rPr>
        <w:t>"I'll admit I may have seen better days, but I'm still not to be had for the price of a cocktail, like a salted peanut"(Margo Channing) Monday, November 12, 2012 One Of Those Days I just cannot seem to get myself going today. I may be coming down with something. The weather is drab and wet.corpse has been thoughtfully deposited by the catflap in the kitchen,  a corpse I squashed with a bare foot as I staggered towards the millicarno coffee tin in the dark of early morning. (If you have never had the pleasure of standing full force on a dead rat with bare feet believe me, it's not really a bag of laughs.) It's a day for such minor irritations! Gloria, the turkey has actually lost her eye in that spat with Bingley, which has given her a somewhat sinister affect. Russell, the gander has a limp again and I need to clean the duckhouse out today ( A FOUL job especially when it is raining) and to cap it all I have "burnt" my bum on the toilet after I had forgotten that I had bleached the bowl and seat earlier this morning. I could quite easily go back to bed. But of course I wont! Spurred on by animal helper Pat, who has just called around with a ton of out of date food for the birds after she had cleaned out all of  her kitchen cupboards , I have just given myself a severe talking to and am about to pull myself up by my proverbial bra straps in order to get those dirty jobs  done. Oh yes, not a rat but many a morning I got up out of bed to land on a dead mouse at its side *sigh*, but now she is gone after living over 15 years I find her in my thoughts quite often. Hope your day gets better. It is windy rainy and damp here on the Bruce Peninsula, but happy it is not snow like the western Provinces have been already bombarded with. Oh, I really, really, really, did try not to smile at your 'experiences' today. Dead rat? Stepping on one? Crikey that must been a stomach churning experience. Stepping in overnight poo dumped by one of our dogs is bad enough, at least that will flatten out onto the floor. I presume the rat corpse did not do that but maintained a shape beneath you. Quelle horreur! As for bleach. Might you try white vinegar next time? And I find rubbing Germolene on any sore or itchy spots does calm things down. I rarely walk through the house barefoot; and since Phoebe only last week triumphantly killed a mouse who found its way in and was upstairs, you can rest assured i shall be fully shod until spring! Barefoot and step on rat---I think i'd have screamed myself hoarse if i didn't drop into a dead faint. Good on Pat for helping put things to rights again. I'm always especially grateful when those acts of kindess arrive when needed most. What's going on around your place? Fighting animals. Bad help. Obstacles. Maybe your attitude needs a refill and all will be bright and shiny again. That's advice you would have received from my mother. For what it's worth. Albert was to blame for the breaking of the toilet (I presume that was replaced with out incident) and now to blame for another bad day. I'm allergic to cats, my older son wants to remedy that by buying a kitten, the younger by buying a sphinx cat. It doesn't sound easy to have such a menagerie, I admire you for all you do. I know I'm late in posting but couldn't we place Bingley on supervised visits with poor Gloria. She seems to be getting pretty beat up by his "affection". Did the other male turkey get this aggressive with her in the past? Followers About us Just over 50 and feeling it I have been with my partner Christopher for 13 years! A previous career nurse manager who moved back to Wales in 2005. My life now is centred around life in a tiny Welsh village, a field full of animals, a pack of dogs and Auntie Gladys' scones</w:t>
      </w:r>
    </w:p>
    <w:p>
      <w:r>
        <w:rPr>
          <w:b/>
          <w:color w:val="FF0000"/>
        </w:rPr>
        <w:t>id 108</w:t>
      </w:r>
    </w:p>
    <w:p>
      <w:r>
        <w:rPr>
          <w:b w:val="0"/>
        </w:rPr>
        <w:t>Young women less likely to reach juvenile detention Young women aged 10-17 were one-fifth as likely as young men to be in juvenile detention in 2010-11, according to a report released today by the Australian Institute of Health and Welfare (AIHW). The report, Girls and young women in the juvenile justice system 2010-11, shows that young women are not only less likely than young men to enter the juvenile justice system, they are even less likely to progress to the most serious processes and outcomes in the system. 'Compared with young men, young women were around half as likely to be proceeded against by police, one-third as likely to be proven guilty in a Children's Court and one-quarter as likely to experience community-based supervision during the year', said AIHW spokesperson Tim Beard. 'On an average day in 2010-11 there were 85 young women in detention and 1,110 under community-based supervision', said Mr Beard. 'This equates to 0.9 per 1,000 young women aged 10-17 under community-based supervision and less than 0.1 per 1,000 in detention, compared with rates of 3.5 per 1,000 and 0.6 per 1,000 among young men.' Young women spent around 2 weeks less than young men under supervision during 2010-11 (171 days, on average, compared with 186), which was mainly due to less time spent in detention (31 days compared with 68). 'Young women under supervision tend to be younger than their male counterparts. Rates of supervision were highest among young women aged 15-16, compared with 16-17 for young men', said Mr Beard. Indigenous over-representation in the juvenile justice system for young women is very high-Indigenous young women were around 16 times as likely as non-Indigenous young women to be under community-based supervision, and 19 times as likely to be in detention. This was higher than levels of Indigenous over-representation among young men (13 and 17 times as likely, respectively). Over the 5 year period from 2006-07 to 2010-11, rates of young women aged 10-17 under supervision rose from 0.8 to 1.0 per 1,000 on an average day. This increase was greater than the corresponding increase among young men. In 2010-11, young men were 4 times as likely as young women to be under supervision on an average day, compared with 5 times the likelihood in 2006-07. The AIHW is a major national agency set up by the Australian Government to provide reliable, regular and relevant information and statistics on Australia's health and welfare. About Parenthub Parenthub is a free online resource for Australian parents. Parenthub provides current and relevant parenting and health information and is also home to a secure social network. Information is designed to support that provided by your health professional and never to replace it. For more information, see About us</w:t>
      </w:r>
    </w:p>
    <w:p>
      <w:r>
        <w:rPr>
          <w:b/>
          <w:color w:val="FF0000"/>
        </w:rPr>
        <w:t>id 109</w:t>
      </w:r>
    </w:p>
    <w:p>
      <w:r>
        <w:rPr>
          <w:b w:val="0"/>
        </w:rPr>
        <w:t>Mark Twain is said to have remarked that a gold rush is a good time to be in the pick and shovel business. Investors may be able to apply that same bit of wisdom to the growing number of U.S. states that have legalized pot. Although federal law prohibits the sale or possession of marijuana, Massachusetts last week joined the ranks of states -- 18 plus Washington, D.C. -- that allow its use for people suffering from chronic illnesses like cancer, HIV/AIDS, multiple sclerosis and epilepsy. In Washington and Colorado, meanwhile, voters passed an initiative to allow pot for recreational use. How to invest in legalized Marijuana Several states made recreational use of marijuana last week, and there are several small-cap stocks that stand to gain from the drugs growing acceptance. Photo: AP. Those changes have kickstarted a small but fast-growing medical-marijuana industry, estimated to be worth about $1.7 billion as of 2011, according to See Change Strategy, an independent financial-analysis firm that specializes in new markets. In Colorado alone, sales topped $181 million in 2010, and the business employed 4,200 state-licensed workers, says Aaron Smith, executive director of the National Cannabis Industry Association , a nonprofit trade group that campaigns for marijuana's federal legalization. In addition to profiting itself from growing and selling marijuana, the industry benefits a slew of other businesses, such as insurers, lawyers and agricultural-equipment firms, experts say. "Call it the 'green rush,'" says Derek Peterson, CEO of GrowOp Technology, an online retailer of hydroponics -- products used in the cultivation of indoor plants -- and a subsidiary of OTC stock Terra Tech /quotes/zigman/8701126 /quotes/nls/trtc TRTC +1.19% . "The industry is expanding, and there are all kinds of investment opportunities." For regular investors looking to get in on the action -- and without having to actually grow or sell drugs -- there are several small-cap stocks that stand to gain from marijuana's growing acceptance. Medbox /quotes/zigman/7157004 /quotes/nls/mdbx MDBX -90.24% , an OTC stock with a $45 million market cap, for example, sells its patented dispensing machines to licensed medical-marijuana dispensaries. The machines, which dispense set doses of the drug, after verifying patients' identities via fingerprint, could potentially be used in ordinary drugstores too, says Medbox founder Vincent Mehdizadeh. Based in Hollywood, Calif., the company already has 130 machines in the field, and it expects to install an additional 40 in the next quarter. "The smart money is trying to help with compliance and transparency," Mehdizadeh says. Expelled U.S. Olympian: Yeah, I ate marijuana Nicholas Delpopolo becomes the first U.S. Olympian in London to be disqualified for failing a drug test. Of course, investing in drugs the federal government still outlaws poses enormous risks to investors, says Sam Kamin, a law professor and the director of the Constitutional Rights &amp; Remedies Program at the University of Denver. In fact, nearly 500 of the estimated 3,000 dispensaries nationwide have either been closed by the federal government or shut down in the past year, says a spokesman for StickyGuide.com , an online directory and review site for medical marijuana dispensaries -- and yet another ancillary business that's currently seeking investors. That said, there are many companies that appear to be betting on a change in federal law. Steep Hill is a quality-control laboratory that tests medical marijuana to see if there's any contamination from mold, bacteria or harmful pesticides. The company, based in Oakland, Calif., is also actively seeking funding of up to $3 million. David Lampach, co-founder and president of Steep Hill, expects a federal law legalizing medical marijuana within the next decade. Cannabis Science in Colorado Springs, Colo. /quotes/zigman/11136879 /quotes/nls/cbis CBIS +2.33% , an OTC stock with a market cap of $41 million, is developing marijuana-based medicines to help cancer and HIV/AIDS patients. "We're at the beginning of the revolution in medicine," says CEO Robert Melamede. Other companies are creating a range of quirky products that allow people to use marijuana without smoking it.</w:t>
      </w:r>
    </w:p>
    <w:p>
      <w:r>
        <w:rPr>
          <w:b/>
          <w:color w:val="FF0000"/>
        </w:rPr>
        <w:t>id 110</w:t>
      </w:r>
    </w:p>
    <w:p>
      <w:r>
        <w:rPr>
          <w:b w:val="0"/>
        </w:rPr>
        <w:t>A few years ago, while on business in Kolkata (the Indian megalopolis formerly known as Calcutta), a few colleagues and I had the privilege of meeting with some of the senior religious Sisters of the Missionaries of Charity, the group founded by Mother Teresa in 1950. We had asked to speak with some of the Sisters about Mother Teresa's leadership. Renowned for her tireless efforts to help the poorest of the poor, the fact that Mother Teresa had established a thriving Order in the Catholic Church at a time when most Orders were shrinking seemed to be proof positive of extraordinary leadership. Sign by the door of Mother House in Kolkata. Photo courtesy of Leilani Herman. We met at Mother House, which had served as the home and headquarters for Mother Teresa for nearly 50 years. (She is still there; Mother Teresa's remains rest in a stone tomb in a modest chapel on the second floor.) We sat around a simple wooden table with Sister Prema, the current Superior General of the Missionaries of Charity. A large handwritten Mission Statement of the Order stood out as the only non-religious item on the wall. Sister Prema described a number of Mother Teresa's leadership practices. For example, she told us that Mother Teresa had played an active role in the orientation of new novitiates and always made an effort to get to know each of her people's strengths and needs. Always focused on others, Mother Teresa was also a great listener and focused a great deal on helping others grow. And, of course, Mother Teresa tirelessly modeled the caring, selfless dedication to the poor that she hoped others would emulate. Then one of my colleagues asked The Question. Prior to our visit to Mother House, we had spent the morning struggling to come up with a Big Hairy Audacious Goal (BHAG) for our team, so my colleague asked Sister Prema if Mother Teresa "had set any big, audacious goals, like eliminating poverty." Sister Prema responded: "Oh no. Mother Teresa was completely focused on helping one person at a time." One person at a time?! Wait, let me get this straight... Mother Teresa had dedicated her life to helping the poorest of the poor in a city that had millions of people living in the most extreme poverty imaginable, and her goal was to help just one person at a time? To a group of government managers who were accustomed to thinking in terms of big programs, Mother Teresa's approach didn't sound very efficient. When my colleagues and I were discussing it later in the day, it struck us that, given the extent of the poverty that surrounded Mother Teresa in Calcutta, the idea of focusing on one desperately sick and/or poor person at a time was a goal so daunting -- so audacious -- that it was overwhelming just to think about it. Then it hit me. Mother Teresa was on to something. Many politicians, government agencies and NGOs have devised big, systemic plans to address major societal problems like poverty, drug abuse, illiteracy, or crime. Coming up with a big idea is the easy part, however. The hard part is the execution at the front lines. Are the people who deliver the services at the local level making the right decisions? Do they treat each customer with respect and dignity? Do they approach their work with a laser-like focus on their agency's mission? 1 One of Mother Teresa's great strengths was her relentless focus on the core mission of her organization: helping the poorest of the poor. She spent much of her own time helping individuals in extreme need. Her personal example still serves as the model for the Missionaries of Charity. Now, as a dyed-in-the wool systems thinker, I'm not about to assert that we should do away with big systemic plans to address societal problems. Every government agency has such plans, and they often make a difference. But when our agencies don't achieve the desired results, it's often because we have failed to give enough attention to getting it right at the front lines. When we fail, we fail one customer at a time-line. What This Means for Growing Leaders Every government agency has at least some pockets of excellence. The distinguishing characteristic of those work units is usually that they have outstanding leadership. In contrast, when we get disappointing results, it is often because first-line supervisors have failed to help their people feel connected to the mission or to get them the tools and training they need to get the job done. Of course, responsibility for results doesn't rest</w:t>
      </w:r>
    </w:p>
    <w:p>
      <w:r>
        <w:rPr>
          <w:b/>
          <w:color w:val="FF0000"/>
        </w:rPr>
        <w:t>id 111</w:t>
      </w:r>
    </w:p>
    <w:p>
      <w:r>
        <w:rPr>
          <w:b w:val="0"/>
        </w:rPr>
        <w:t>Louisville head coach Rick Pitino was the first to text Chicago center Jahlil Okafor at midnight on Friday. And it caught the Whitney Young big man by surprise. "Oh yeah, that impressed me a lot," the 6-foot-9 Okafor said by phone from the USA U17 trials in Colorado Springs, Colo. "I didn't expect Rick Pitino to text me, maybe the assistant. But it stood out to me that the head coach texted me first. I really appreciate that. "Rick Pitino was the first one to text me. He texted me right at 12, so he was the first one to text me." The much sought after 2014 big man said he also heard from Georgetown, Arizona, Ohio State, Michigan State, Providence, Illinois, DePaul and others. Okafor was one of three Windy City natives to make the list of 14 finalists for the USA U17 team, along with guard Kendrick Nunn and forward Jabari Parker, both of Simeon. Okafor said he and Parker -- the top-rated player in the Class of 2013 who is featured in this story -- have casually talked about colleges, but Okafor doesn't expect Parker to still be on campus by the time he arrives in 2014. "We talk about it," Okafor said. "It's nothing really that serious. With Jabari, there's no telling how many years he may be in college but we talk about it." A year ago, Okafor, Parker and Nunn were all teammates on the USA U16 team that won the gold medal at the 2011 FIBA?Americas U16 Championship. Parker was named MVP and Okafor averaged 14.6 points and 9.2 rebounds. "I remember last year when I made the team," Okafor said. "It was so much stress because I was hoping I made the team and it was a great feeling. It was one of the first times I actually cried. Just being happy so it's just a great experience." He made the initial cut for the U17 team by doing what he does best and he plans to keep on working that way. "I'm trying to stick with my game, which is just my post-up game, staying physical on the blocks and rebounding and playing defense," Okafor said. "Those are the things I'm looking to do." As for now, he has no other visits planned but will always remember that Pitino texted him first and plans to visit Louisville sometime down the road. "I'm just worried about this USA thing but I'm sure I will take a visit down to Louisville eventually," he said.</w:t>
      </w:r>
    </w:p>
    <w:p>
      <w:r>
        <w:rPr>
          <w:b/>
          <w:color w:val="FF0000"/>
        </w:rPr>
        <w:t>id 112</w:t>
      </w:r>
    </w:p>
    <w:p>
      <w:r>
        <w:rPr>
          <w:b w:val="0"/>
        </w:rPr>
        <w:t>The 3 most important words in I.T. -- Backup, Backup, Backup No, I haven't gone insane but there isn't a more important word in I.T. than backup and here's a story with some fixes that may help someone in the future in a disaster recovery where no backups are available. To give you a bit of a background all of the steps in this post have been tried in a real disaster recovery scenario which I performed on a local business over the past few days. Just to be clear this business was not someone I had worked with before and had called me in on an adhoc basis which is why the next bit I am about to explain was allowed to happen. When I turned up to their office I got an initial briefing from the Director on what had happened and so the long long day began! There had been a power failure overnight in the office and the server was not protected by a UPS so it had an unclean shut down. Unfortunately this also led to corruption on the RAID array which meant that the server would no longer boot. I then proceeded to ask about backups and the director explained that they just took backups on an adhoc basis to an external USB disk however this had not been done in over a month so the majority of the data held on the external disk was fairly out of date and therefore not of much use. At this point I began to explain that thing's were not looking good and that we really needed to discuss a proper backup strategy once we had the problem at hand resolved. The director was a little bit protective about the backup scenario and explained that it stemmed back to the cost of backup software especially cloud backups which I was putting forward as the best option. When I provided a price in a debriefing meeting it didn't go down well however I asked him to calculate how much business he had lost in the 36 hours the recovery took and also how it would impact his reputation and repeat business. It then became clear that the lack of a proper backup had cost him a lot more than the backup software would have originally cost him. This is my biggest point of this post: Story and point made let's get on with how I went about disaster recovery. I was almost tempted not to post the disaster recovery process I went through because it shouldn't be allowed to get to this stage. To give you a summary this is where we are at: Failed RAID array (2 disks in a 4 disk RAID10 out of sync) Backup over a month old Server not booting Business without any files and e-mails So the first step I took was to download some software called RAID re-constructor which can be found at http://www.runtime.org/raid.htm . This software claims to be able to reconstruct failed arrays however unfortunately as the RAID controller had taken the array offline it was not detected in RAID re-constructor. Some users have reported that they had more success removing the disks from the storage controller and attaching them directly to the SATA ports however the motherboard in this server only had 2 SATA ports and one was being used by the bootable CD I was using to run RAID re-constructor. On the bootable CD it also had another one of their programs called GetDataBack which was able to see a lot of the files on the partition. At this point both myself and the director were relieved that the files were still there so now the task of accessing them without loosing them began. After a while of searching around I came across a KB article on the Adaptec knowledge base that said to note down all of the array parameters and then to re-initialise the disks. I was very reluctant to do this as if it went wrong I was likely to suffer complete data loss. After more research it did look like this was the best method however to make certain I was not going to loose any data it was off to PC World (I hate to say it but I needed them the same day) to get some hard disks. I then used CloneZilla to clone the original disks to the new ones I had just purchased as a backup in case anything went wrong. I then booted back up in to the Adaptec RAID configuration utility and following the steps below: If it asks you to accept or reject changes that have been detected press reject. Go to manage arrays and note down the properties of the array. This is mainly the name of the array, stripe size and total size. Go to initialise disks and initialise all of the disks that belong to the array. This will say you may get data loss but just confirm</w:t>
      </w:r>
    </w:p>
    <w:p>
      <w:r>
        <w:rPr>
          <w:b/>
          <w:color w:val="FF0000"/>
        </w:rPr>
        <w:t>id 113</w:t>
      </w:r>
    </w:p>
    <w:p>
      <w:r>
        <w:rPr>
          <w:b w:val="0"/>
        </w:rPr>
        <w:t>I arrived on base today with nothing but my backpack and portfolio of paper. The portfolio of paper showed up at my hotel in Dubai last night after both bags were initially listed as missing. Luckily I did plan for exactly this eventuality, so I have enough equipment that I should be able to produce inside the wire, at least for a while. And I have toothbrush and a razor and some soap. I had a quick, productive meeting with First Sergeant Stephanie Hika. And it looks like I soon will be good-to-go. At least I will be just as soon as I get my body armour, and the rest of my mound of gear. The airline tells me they will ship it all the way out to me here. But it is hard not to be skeptical. Having it dropped off by minivan at a hotel is one thing, but loading it onto a plane to Afghanistan and having it actually arrive in one piece seems like a little too much optimism. Let's hope those 15 "fragile" stickers won't be for nothing. Getting off the plane was a bit like being hit in the face with a shovel made of hot air. Nice and cool this evening though. Related KAF has changed quite a bit since I was here last. Not quite as busy, but I've not spotted any real signs of dismantling yet. And no more Tim Horton's and not a Canadian flag or patch to be seen anywhere. I had to buy my triple-triple at Coffee Time. After introductions I took off to the PX and bought myself a change of clothes and an ID clip. Another thing arriving soon that I'll have two of. The flight into KAF via Camp Bastion took about four hours. And you can only look out the window at the surface of Mars for so long. So I eventually quit gazing and did a little sketching on the plane on the only paper I had available -- the outside of my folders of paperwork . I feel a little guilty for picking on these poor souls as they snoozed but I really need the practice. Drawing in ballpoint is not particularly forgiving. And the periodic buffeting that the plane takes in the up thrusts of warm air make it hard to hold a line at times. But what can you do? I don't think their own mums would recognize them from these sketches. I did meet some interesting people along the way. In Toronto before I had even left the airport I bumped into Calvin, a Canadian reservist, who was heading to Afghanistan as a security contractor, and will be training Afghan National Army personnel in Zabul. I hope to be able to catch up to him at some point and maybe do a short piece on him and the work he is doing. He had a number of previous tours here with 3RCR, and seemed like a great guy. He, like me, lost most of his baggage. And I spent a happy couple of hours in Dubai chatting to Adrian, an Irish engineer here in Afghanistan building bases and infrastructure. Another great guy. I may hit him up for some quotes later -- as his stories about his near misses and the hiring of Afghan workers are quite telling of the challenges faced. Mostly we talked about football though. And so to bed. I have stayed up late in the hopes of getting over the hump of the jetlag. The folks here have been kind enough to lend me pillow, blankets and towel.</w:t>
      </w:r>
    </w:p>
    <w:p>
      <w:r>
        <w:rPr>
          <w:b/>
          <w:color w:val="FF0000"/>
        </w:rPr>
        <w:t>id 114</w:t>
      </w:r>
    </w:p>
    <w:p>
      <w:r>
        <w:rPr>
          <w:b w:val="0"/>
        </w:rPr>
        <w:t>Are Children of Believers Members of the Christian Church? On holiday we visited two great churches and were deeply encouraged by both. But they had very different views concerning children of believers. One church counted children of believers as being Christians themselves. They were part of the whole service and very little was changed for them, except for a kids talk. There was no Sunday school within the service (though there was one beforehand -- it wasn't obvious to us from the church sign whether we could just rock up). The other church had a separate building and events for the kids -- we parted ways even before any services started. From what we saw, the kids-side was essentially an evangelistic meeting with an invitation to "put your hand up if you want to make a decision" prayer at the end. In fact the adult end was a version of this as well. Theologically I think the first church had the theology right. There is a continuation between the old and new covenant in terms of inclusion of children of believers in salvation. Children of believers are rightly addressed and treated as saints throughout New Testament letters. But it kind of felt like neither church had the practice right. The second church was much more tailored at the kids level -- there was lots of energy and creativity well used. But my kids didn't need evangelising -- they needed to worship/praise God, be taught his Word and get fellowship with other Christians. On the other hand we could have been a pagan family visiting and the second church would have been on the money. Yes I'm becoming very interested of some elements of FV as I've been reading up on it. I think alot of their stuff is discovering Reformation theology that has been lost in American evangelicalism. Much of it is latent and unappreciated in Anglicanism. I've always loved reading the Reformers. For example, I'm independently a big fan of the Book of Common Prayer as a Reformation book. So I think I've discovered many of the FV points independently. But it's no secret I'm a big fan of Douglas Wilson -- I dunno much about the other FV guys. And I'm not sure how they actually "do church" and whether I would like it. What do you think of FV stuff? Have you read much? Maybe we should take this conversation offline in order to guard our evangelical status.</w:t>
      </w:r>
    </w:p>
    <w:p>
      <w:r>
        <w:rPr>
          <w:b/>
          <w:color w:val="FF0000"/>
        </w:rPr>
        <w:t>id 115</w:t>
      </w:r>
    </w:p>
    <w:p>
      <w:r>
        <w:rPr>
          <w:b w:val="0"/>
        </w:rPr>
        <w:t>anyway we have to North Face Jacket promise &amp;lt;p&amp;gt; North Face Pink Ribbon , Cheap North Face Jacket Women Affair like this?The deathless true gentleman deeply absorbed tone, Yang Feng's this kind of personality, how may live till today? Yes, affair like this, have already several times once tooked place on Yang Feng, he the brothers see of stiller important than own life! If is really such, that wants to kill Yang Feng, not difficult at all!The deathless true gentleman is tiny wrinkly next eyebrow, , way:You arrange for a while, let Yang Feng come to the city city of hell next, as long as I can see him, can kill him! The Vinaceous Rosefinch understands Yang Feng, she ordered to nod, way:The Yang Feng absolute meeting comes, just, come of time don't necessarily be his a person! The deathless true gentleman self-composedly smiled to smile, way:I as long as canning see Yang Feng, he nearby has a person, that relates to not big at all! Deathless true gentleman, the castellan of the city of hell, world first superior!Absolutely there is real strenght like that, as what he says so, as long as he can see Yang Feng, then can kill Yang Feng, as for Yang Feng nearby has a person, or says is have how much person, that is all of no account! The Vinaceous Rosefinch is the disciple of deathless true gentleman, she believes a deathless true gentleman, and ignores the real strenght of deathless true gentleman to exactly be how terrible, but at North Face Denali Jackets , North Face 3 In 1 Jacket least up to now, the deathless true gentleman once says of the words all attained, and, in this aspect of killing people, he didn't evened once failed once!To make Yang Feng come out to meet that indeed isn't very difficult, because the hall of the desire blood army corps cloud hall is main six, still in the oneself's hand!The Vinaceous Rosefinch &amp;lt;/p&amp;gt;</w:t>
      </w:r>
    </w:p>
    <w:p>
      <w:r>
        <w:rPr>
          <w:b/>
          <w:color w:val="FF0000"/>
        </w:rPr>
        <w:t>id 116</w:t>
      </w:r>
    </w:p>
    <w:p>
      <w:r>
        <w:rPr>
          <w:b w:val="0"/>
        </w:rPr>
        <w:t>1894-style Christmas Dinner will be first in historic Town Hall in decades Sponsors needed By Maureen Robertson Town Hall trustees aren't letting the Christmas season go by without a celebration -- an 1894-style Christmas Dinner. The catered affair will be on Saturday, Dec. 15, from 6 to 9 p.m. in the East and West wings of the historic hall at 729 Main St. In addition to being the first dinner in Town Hall in at least 50 years, this will be the first time anyone is aware of that alcohol will be served in the building. Ramona wines will be poured at the festive event. Piano, violin, and choir entertainment is planned, a turkey dinner with trimmings will be served, and there will be an opportunity drawing. Attendees are encouraged to dress in Victorian-style attire. Tickets are $50 per person. Christmas dinner proceeds will go toward heating and air conditioning for the West Wing and to finish renovations on the front half of the building. Heating and air conditioning is in the East Wing, which is available for lease. "Please save the date for a very very special event at the beautifully decorated for the holidays Ramona Town Hall," said Sharon Davis, event coordinator and Ramona's honorary mayor. "Ramona Town Hall invites you to spend the evening with us." Seating is limited. For more information and to RSVP, call 760-789-8696 or 760-788-2509. Sponsors are needed, said Davis, asking prospective sponsors to call her at either number. Town Hall trustees at their last meeting decided to change Ramona Town Hall bylaws to allow alcohol. Until they develop rules regarding the use of alcohol in the building, alcohol will only be for events sponsored by Ramona Town Hall Board, said Woody Kirkman, board president.</w:t>
      </w:r>
    </w:p>
    <w:p>
      <w:r>
        <w:rPr>
          <w:b/>
          <w:color w:val="FF0000"/>
        </w:rPr>
        <w:t>id 117</w:t>
      </w:r>
    </w:p>
    <w:p>
      <w:r>
        <w:rPr>
          <w:b w:val="0"/>
        </w:rPr>
        <w:t>"For two months it certainly will happen. I don't take care of the agreement and insurance and that is not completed. We cannot announce anything [now] because the paperwork is not done." Only Arsenal fans could greet the probable return their record goalscorer and arguably greatest ever player with anything approaching dismay.  I remember when Liverpool signed a washed-up, overweight Robbie Fowler in January 2006 and heartily heralded the return of "God".  Arsenal fans seem comparatively nonplussed. I understand why.  Whatever state he might be in, Henry can only come in for a maximum of two months, and after February we'll be back to relying on Park and Chamakh. Head over to arseblog.com and listen to today's arsecast , where you'll hear me discuss my desire for Arsene to bring in someone who can bring in someone who can provide legitimate and long-term support for Robin van Persie. Let me just briefly collude with the critics and say that given a straight choice, I'd probably rather take Lukasz Podolski for four years than Thierry Henry for two months.  However, the decision to bring in Thierry suggests that Arsene feels his primary targets are not going to be available in January.  There is no point replacing his already substandard attacking options with another substandard player. However Thierry's physical condition may have degraded, he is still Thierry Henry.  You have to remember that in electing to come back, the player himself has everything to lose and nothing to gain.  Is that a risk he would take if he felt he was genuinely past it?  I suspect not.  In my time as an Arsenal fan, I have never seen a player so image conscious.  Everything -- his interviews, his transfer flirtations, even his celebrations -- were expertly stage-managed.  It was as much his intelligence off the pitch, as well as his brilliance on it, that helped make him a living legend at Arsenal.  Over the past few years, he has had many opportunities for the perfect goodbye, including that emotional appearance as a Red Bulls player at the Emirates Cup this summer.  A player so conscious of his own legacy would not dare jeopardise that by coming back only to depart with a whimper.  If he's coming back, it's because he believes he can make one last, lasting contribution. I was fortunate enough to be stood just yards away when Henry broke down in tears at the unveiling of a statue in his honour just a couple of weeks ago.  As he composed himself, the fans around me burst in to song: "Arsene -- sign him up". Arsene was listening, and he has.  The King is returning.  Fire off the 14-cannon salute, and for God's sake, smile. 34 Responses to Henry's pride will not allow him to fail when we resigned sol campbell he was probably one of our most consistent performers during our usual end of season collapse. henrik larsson was a very good signing for utd when he went there on loan. i think it is a positive step in the short term. a no brainer. even at 34 he is far better than any of the other striker options we have on the bench. it is the stuff of dreams for him to come off the bench on monday against fulham and score a blinding winner even if he does use his hand to do it. wenger himself said he wont play for 2wks after he signs..enough time to get match fit he says..id say that would be leeds on jan 9 or six days later at swansea i think(not sure)..i believe that will be the situation where he plays our cup matches, n maybe the last 25min in premier games wen weve either locked up a result or locked in where we cant get a result ie. wolves at home... if it's one of dismay-it's not aimed at henry but wengers lack of foresight once again-van persie needs support for MORE than two months fffs!it's a nother cheap option/excuse not to spend the cash.end of &amp; same old shit! thank you, i agree whole heartedly with your statement of taking podolski for 4yrs over thierry for 2mths..i was trying to make a case on other sites bout the quik fix notion and how it doesnt really move us forward but rather a band-aid move to patch sum cracks..ie campbell, lehmann!! what we lack is width</w:t>
      </w:r>
    </w:p>
    <w:p>
      <w:r>
        <w:rPr>
          <w:b/>
          <w:color w:val="FF0000"/>
        </w:rPr>
        <w:t>id 118</w:t>
      </w:r>
    </w:p>
    <w:p>
      <w:r>
        <w:rPr>
          <w:b w:val="0"/>
        </w:rPr>
        <w:t>UKIP MEP can't tell the difference between Grimsby and Brussels Godfrey Bloom, MEP for the Yorkshire and North Lincolnshire region, has tweeted a video of himself captioned "Here I am in Grimsby" . Except he's not, he's in Brussels , standing slap bang in the middle of European Parliament. Bloom, who previously confessed to Scrapbook that he had addressed European Parliament after consuming a cocktail of drink and drugs , is seen in the video denouncing travelers: "They're supposed to be travelers but they don't travel. So they have to set up camp and be a bit of a nuisance to everybody around them" During the 78 second speech Bloom says "I don't know" three times, and "not sure" once. It seems that he's gone on camera not knowing what he's saying or where he is . "I don't have much to do with travelers" he admits; this coming from a man who spent over 11,000 on travel in under 6 months.</w:t>
      </w:r>
    </w:p>
    <w:p>
      <w:r>
        <w:rPr>
          <w:b/>
          <w:color w:val="FF0000"/>
        </w:rPr>
        <w:t>id 119</w:t>
      </w:r>
    </w:p>
    <w:p>
      <w:r>
        <w:rPr>
          <w:b w:val="0"/>
        </w:rPr>
        <w:t>Her prayers being ended, the executioners, kneeling, desired her Grace to forgive them her death: who answered, 'I forgive you with all my heart, for now, I hope, you shall make an end of all my troubles.' Then they, with her two women, helping her up, began to disrobe her of her apparel: then she, laying her crucifix upon the stool, one of the executioners took from her neck the Agnus Dei , which she, laying hands off it, gave to one of her women, and told the executioner, he should be answered money for it. Then she suffered them, with her two women, to disrobe her of her chain of pomander beads and all other apparel most willingly, and with joy rather than sorrow, helped to make unready herself, putting on a pair of sleeves with her own hands which they had pulled off, and that with some haste, as if she had longed to be gone. All this time they were pulling off her apparel, she never changed her countenance, but with smiling cheer she uttered these words,'that she never had such grooms to make her unready, and that she never put off her clothes before such a company.' Then she, being stripped of all her apparel saving her petticoat and kirtle, her two women beholding her made great lamentation, and crying and crossing themselves prayed in Latin. She, turning herself to them, embracing them, said these words in French, ' Ne crie vous, j'ay prome pour vous ', and so crossing and kissing them, bad them pray for her and rejoice and not weep, for that now they should see an end of all their mistress's troubles. Then she, with a smiling countenance, turning to her men servants, as Melvin and the rest, standing upon a bench nigh the scaffold, who sometime weeping, sometime crying out aloud, and continually crossing themselves, prayed in Latin, crossing them with her hand bade them farewell, and wishing them to pray for her even until the last hour. This done, one of the women have a Corpus Christi cloth lapped up three-corner-ways, kissing it, put it over the Queen of Scots' face, and pinned it fast to the caule of her head. Then the two women departed from her, and she kneeling down upon the cushion most resolutely, and without any token or fear of death, she spake aloud this Psalm in Latin, In Te Domine confido, non confundar in eternam , etc. Then, groping for the block, she laid down her head, putting her chin over the block with both her hands, which, holding there still, had been cut off had they not been espied. Then lying upon the block most quietly, and stretching out her arms cried, In manus tuas, Domine , etc., three or four times. Then she, lying very still upon the block, one of the executioners holding her slightly with one of his hands, she endured two strokes of the other executioner with an axe, she making very small noise or none at all, and not stirring any part of her from the place where she lay: and so the executioner cut off her head, saving one little gristle, which being cut asunder, he lift up her head to the view of all the assembly and bade God save the Queen . Then, her dress of lawn [i.e. wig] from off her head, it appeared as grey as one of threescore and ten years old, polled very short, her face in a moment being so much altered from the form she had when she was alive, as few could remember her by her dead face. Her lips stirred up and a down a quarter of an hour after her head was cut off. Then Mr. Dean [Dr. Fletcher, Dean of Peterborough] said with a loud voice, 'So perish all the Queen's enemies', and afterwards the Earl of Kent came to the dead body, and standing over it, with a loud voice said, 'Such end of all the Queen's and the Gospel's enemies.' Then one of the executioners, pulling off her garters, espied her little dog which was crept under her cloths, which</w:t>
      </w:r>
    </w:p>
    <w:p>
      <w:r>
        <w:rPr>
          <w:b/>
          <w:color w:val="FF0000"/>
        </w:rPr>
        <w:t>id 120</w:t>
      </w:r>
    </w:p>
    <w:p>
      <w:r>
        <w:rPr>
          <w:b w:val="0"/>
        </w:rPr>
        <w:t>Being swept down the shore of life by the waves of God's grace, ending up a bit farther along than we ever thought possible. October 11, 2012 Stop Trying to Get Your Life Back to 'Normal' Last night in our Wednesday Night Bible Study, we were talking about patience and were working through Mark 5 and the story of Jairus' daughter. We are using Tim Keller's King's Cross as a guide for our study. Toward the end, I started talking about reasons why we go to God and cry out to Him in prayer. Most of these reasons are usually related to some problem. Here is the scenario: You are having a pretty good day. You have prayed, read Scripture, spent time with God, and are at peace with the world. You have plans for the day and you begin to carry out those plans. You rest when you want, do what you have planned, accomplish your goals one by one. Your kids cooperate, your marriage is good, you feel good about yourself, everyone around you is healthy and taken care of, and there is money in the bank. Work goes well. School goes well. Your other activities go well. You end the day relaxing with your family, then with a movie or book, and you thank God for a good day and lay your head down to rest. Shalom. I am not saying that this is your idea of a great day, but it is as "normal" as I can think of and it is the kind of day that does not really raise any major alarms for most. Things go according to plan and, perhaps, this is what we consider the "base line" for expectations. Another day does not go well. Perhaps you are running late. You have a big project due. The kids are not cooperating. Someone is coming down hard on you at work. You get a flat tire. You are out of sorts with your spouse. You have a broken relationship with a friend. Traffic is terrible. You get an unexpected bill in the mail or the air condition breaks down. Or, perhaps things are even worse. You have a doctor's appointment and the doctor says they've found something. They think its cancer. You get sick. Or, your job goes away and you have to find work. Or, there is a death in the family or a divorce.  All of these things are the things we want to get away from. So, our normal Bible study/prayer time doesn't cut it. We cry out to God and ask Him for help. You want the pain to go away. You want Him to heal you. Our expectations far exceed our reality and the distance in between is the amount of frustration that we are experiencing. You want to get back to 'normal.' But, what are you really asking for?  You want the traffic to move. You don't want to be late. You want the kids to cooperate. You want your spouse to love you. So, you ask God to help you and get things to work out for you. You pray more intensely. You want life to get back to your base line so that you can be at peace. But, you are saying that "peace" is found when things work the way you want them to. You think life is going well when it is going the way that you think it should go. This means that you are in charge and your relationship with God involves getting Him to help you because you know you can't manage your life all by yourself. But, the Bible says that "peace" is found in God alone. When God doesn't show up and help you in the relationship or on the job or with your finances or your health the way you want, you wonder what has happened? Why is God so far away from you? The truth is, you don't want God the way you should. You want things to work out. You want God so He can bring things back to equilibrium with whatever you have decided the "good life" is. Maybe your "good life" is successful ministry or adventure or living dangerously. It could be anything. But, if we are only really crying out to God when we think we have problems - and if our prayers involve trying to get things back to 'normal' so we can be at peace, we are actually using God as a means to some other end and that is idolatry. It is good to pray for healing and for relationships and finances and your kids and for the traffic to move. PLEASE pray for those things! But, in praying for them, seek first God's Kingdom - His will and reign and rule (Matt. 6:33).  Seek to be reconciled to God. Seek after Him.  Repent from trying to get your</w:t>
      </w:r>
    </w:p>
    <w:p>
      <w:r>
        <w:rPr>
          <w:b/>
          <w:color w:val="FF0000"/>
        </w:rPr>
        <w:t>id 121</w:t>
      </w:r>
    </w:p>
    <w:p>
      <w:r>
        <w:rPr>
          <w:b w:val="0"/>
        </w:rPr>
        <w:t>Buy Hosting From Host Gator Saturday, March 5, 2011 I'm Not Going to Wait Not 12 hours after saying I was going to wait and see what happened with Google's Farmer update, I decided to take matters into my own hand.  I started my own website and have published 5 pages of content on it this week. I know that some of my regular internet marketing readers will be somewhat disappointed, but I decided to go with Weebly for my site.  I did purchase my own domain name but I know that some will bristle at the 50-50 split with AdSense.  But listen to my rationale first before throwing stones. First of all, I don't feel as if I have a complete understanding of setting up my own site.  I know that I could stumble my way through it, but I wanted to get something up on the net and quick before I got totally discouraged and lost momentum.  I wanted to be able to focus on content. Secondly, cost was a factor.  Since this is a great unknown for me, I decided the cost of getting a domain name at $10 plus hosting at a cheap $8 per month is $106 for a year.  I would have to make that amount back before profit began.  My cost for a year of hosting at Weebly plus my own domain was $40.  With a 50-50 split, I only have to make back $80. With this arrangement, I am able to avoid the frustration of dealing with building my own site and getting frustrated.  I can instead focus on content.  I am getting more valuable use of my time.  Plus the hurdle to make back my costs is much lower.  For me, it was a win-win.  Not to mention the fact that I was able to pay with PayPal which only had $50 in it.  That was money that I had earned on eHow.  So my "hobby" still hasn't cost me anything other than time. Finally, I want to say how excited I am to report that one of my content pages has been indexed.  The home page, about page, and privacy policy page had been indexed within 72 hours, but last night my first content page showed up.  It wasn't the first that I wrote, but I am ecstatic nonetheless and am looking forward to seeing others show up in the next few days. I have noticed that many people don't share the name of their other sites.  I am not sure why that is, but I am tempted to share and post a few links once I get up to 10 pages of content.  Please provide some comments and guidance as to why it may or may not be a good idea to share the site name. 8 comments: Your rational makes sense and I can see why you would do it like that - building slowly and thus reducing losses. I must admit I have never heard of Weebly but such a scheme seems like a good one especially when deciding to take the plunge. I will definitely have to look into it but well done on you for taking the plunge! In my experience I believe several people, particularly those who earn a lot of money, don't link to sites, incase the content or idea gets stolen. This is the reason many have multiple profiles on sites such as Hubpages as well (I must admit I am one of these people!). Congrats on starting your own website. Weebly sounds like a good place to start, especially if you want to get the ball rolling fast. From what I read, you can always change your host later on if you wish to. Good luck. The reason people don't share their sites is because you can identify an entire network of Adsense sites by looking at the source code and finding the Adsense publisher ID. From there you can find all the sites with that ID on it. However, I'd love to see your new site. I don't think you are at risk if you show your site. You don't seem to have any professional rivalries or anyone who would want to sabotage you. Jared, I suppose someone could do that, but it won't do them much good now. I only have one site plus the stuff here and at HubPages with a little bit of eHow, Triond, and InfoBarrel sprinkled in. I will write a post and share the new site soon. Yeah. You know my Trickle Cheddar site? If you notice, I pulled Adsense off of it for this very reason. Now they can't find the rest of my network. I may eventually monetize that one with affiliate commissions from tools I use. Maybe not. But the point is that people can't find my entire network now. About Me I am just a neophyte learning to make money online. I am excited about the opportunities and</w:t>
      </w:r>
    </w:p>
    <w:p>
      <w:r>
        <w:rPr>
          <w:b/>
          <w:color w:val="FF0000"/>
        </w:rPr>
        <w:t>id 122</w:t>
      </w:r>
    </w:p>
    <w:p>
      <w:r>
        <w:rPr>
          <w:b w:val="0"/>
        </w:rPr>
        <w:t>Police arrest false-report suspect SALISBURY - Salisbury Police have arrested one of the men charged with filing a false police report on Halloween after they told authorities they were attacked in an assault that included one man having part of his ear bitten off. Derrick Deshawn "Buddha" Brown, 18, was arrested Friday and is being held in the Rowan County Detention Center on $20,000 bond. He is charged with filing a false report and attempted robbery with a dangerous weapon. Demario Leshaun Whisonant, 24, is still being sought by Salisbury Police investigators. The incident was said to have occurred Oct. 31 on Craige Street. The two men told authorities they were walking when they saw a group of eight to 10 men near Livingstone College "acting out." The two originally said the men ran toward them, catching up with them at Caldwell and Thomas streets. Whisonant and Brown said they were robbed of cash and a cell phone. Whisonant told police he was punched in the face and the suspect bit a piece of his ear off. It was determined the report was false. There was no robbery, investigators said, but Whisonant was involved in an altercation with someone who bit off part of his ear. Brown was not present when that altercation took place. Police said Brown also threatened a man with a handgun Nov. 5 when he took a moped. He is scheduled to appear in court on Monday.</w:t>
      </w:r>
    </w:p>
    <w:p>
      <w:r>
        <w:rPr>
          <w:b/>
          <w:color w:val="FF0000"/>
        </w:rPr>
        <w:t>id 123</w:t>
      </w:r>
    </w:p>
    <w:p>
      <w:r>
        <w:rPr>
          <w:b w:val="0"/>
        </w:rPr>
        <w:t>I was going to leave this alone for now... Last night when I was driving home, I saw a large group of boys standing on the pavement outside the Housing Commission flats. The boys were predominately of African descent. I was thinking about it when I got home. The boys had been dominating the footpath. Would I have felt nervous if I had been walking on the street and had to push past them? Yes, I would have. Was it because they were African? No, not at all. It was because they were male and blocking the footpath. Regardless of race, religion or class, as a lone woman, I would feel slightly worried about having to pass a large group of boys. I don't think they were a gang, they were just a group of boys hanging out with nothing better to do, but that's when boys get up to mischief. It made me think more deeply about the news of the last few days... Nonetheless there are real issues here and Legal Eagle is right not to leap in with the anti-racist flags flying. There is of course racism not far from the surface, but there is also more to it than that. Much has to do with the adequacy of the support given to newly arrived migrants from such traumatic backgrounds as the Sudan. Nor should recent events be allowed to overshadow the positive stories concerning the same groups. LATER I can't help thinking, LE, that this may be a Tampa-style tactic on the government's part. They know it goes down well with certain voters or prospective voters. NEXT DAY See Jim Belshaw on this. He has carefully checked his facts. Well done, Jim. Unfortunately the damage has still been done. This blog may contain copyrighted material. Such material is made available for educational purposes, to advance understanding of human rights, democracy, scientific, moral, ethical, and social justice issues, etc. This material is distributed without profit. The writings and opinions written on this weblog do not necessarily represent any organisation(s) the writer may be affiliated with.</w:t>
      </w:r>
    </w:p>
    <w:p>
      <w:r>
        <w:rPr>
          <w:b/>
          <w:color w:val="FF0000"/>
        </w:rPr>
        <w:t>id 124</w:t>
      </w:r>
    </w:p>
    <w:p>
      <w:r>
        <w:rPr>
          <w:b w:val="0"/>
        </w:rPr>
        <w:t>SPOTLIGHT ON: BARBARA CAMERON' S THE HEART'S JOUURNEY AUTHOR.... Join Barbara Cameron , author of the Amish fiction, The Heart's Journey , as she tours the blogosphere November 19 -- December 14 2012...... ABOUT BARBARA CAMERON Barbara Cameron is CBD, CBA and ECPA bestselling author of 35 books (including an exciting new series Stitches in Time for Abingdon Press) including fiction and nonfiction books for Abingdon Press, Thomas Nelson, Harlequin, and other publishers. Barbara has sold three films to HBO/Cinemax and is the first winner of the Romance Writers of American Golden Heart Award. Her two novellas won 2nd and 3rd place in the Inspirational Readers Choice Contest from the Faith, Love and Hope chapter of RWA.  Both were finalists for the novella category of the Carol Award of the American Christian Writers Award (ACFW). ABOUT THE HEART'S JOURNEY Naomi knows she should be excited about her upcoming wedding but she remains unmoved. Not only are her feelings for her fiance lackluster but she believes he may see her more as a servant than a partner. And he's so controlling. Is it too late to back out of the marriage? While praying for God's guidance, Naomi takes a break from her duties as a quilter and travels with her grandmother to Pinecraft, Florida. Along the way Naomi finds herself becoming attracted to Nick, their Englisch driver and friend, and the two begin to fall in love. The journey soon becomes one in which Naomi explores her most secret dream for love. But can she veer off the "safe" path she'd envisioned for her life to marry Nick? Paperback: 288 pages Publisher: Abingdon Press (October 2012) Language: English ISBN-10: 1426714335 ISBN-13: 978-1426714337 Book Excerpt: She should be the happiest young woman in Paradise. But Naomi dreaded being asked about her upcoming wedding. She feared she'd scream if one more person asked her about it. Marriage in her Amish community was more traditional than an Englisch marriage, to be sure. But she'd never thought she'd have to change so much to please the man she would soon marry. Sighing, she set her quilting aside, got up, and walked over to look out the front window. Business had been brisk that morning at Stitches in Time, the shop where she worked with her grandmother and two cousins. Stitches in time . . . and place: she and her two cousins were working together as they had played and studied together all their lives. Their wise grandmother had bought this place and they'd all fixed it up, and now they created items for sale. Naomi quilted, Mary Katherine was a master weaver, Anna knitted, and their grandmother, Leah, created little Amish dolls and other crafts. They were two generations of Amish women who were bound by strong threads to each other as well as to their creativity and their community. Here in this shop crowded with colorful quilts and handknitted items, with fabrics galore and every single thing you could ever need to quilt or knit or sew . . . well, she should feel like she was in heaven -- working on a quilt and helping customers at this very successful shop, with family members who loved her. Instead, she felt more and more false, covering up how she felt, wearing a mask each day. "Looking for someone?" her grandmother asked, smiling as she looked up from tallying the day's receipts. "Is John coming to pick you up after work?" Everyone thought it was a sign of his attachment, his devotion to her, that he came for her nearly every day after work. In fact, it was a way of keeping track of her, of making certain that she didn't make other plans. She'd become so cynical. It was It was enough to make her sigh but she noticed her grandmother was still watching her. ~~~~~~~~~~~~~~ Abingdon Press books and resources are available from these and many other bookstores and online retailers.</w:t>
      </w:r>
    </w:p>
    <w:p>
      <w:r>
        <w:rPr>
          <w:b/>
          <w:color w:val="FF0000"/>
        </w:rPr>
        <w:t>id 125</w:t>
      </w:r>
    </w:p>
    <w:p>
      <w:r>
        <w:rPr>
          <w:b w:val="0"/>
        </w:rPr>
        <w:t>Jennifer Lawrence Talks Puberty And Weight Gain Jennifer Lawrence is set to star alongside Bradley Cooper in the 'Silver Linings Playbook' as a sex addicted widow, but the actress has admitted that she found the dance scene far more difficult than dealing with her character's unique personality traits... Speaking with the New York Times , the actress, most famed for her role in the 'Hunger Games' film, has admitted that she's found it difficult to dance ever since she hit puberty: "When I dance, I look like I'm a dad at a prom... I never grasped my limbs. Ever since puberty I've just kind of felt like we don't understand each other." We love her frank attitude to her skills as a performer - although we definitely disagree with the Oscar nominee's joke about her acting abilities: "That's how I can go about life free as an idiot: because I have no idea what I'm doing." As if Lawrence. As if. The actress also admitted that a big perk of her role in the 'Silver Linings Notebook' was the fact that director David O. Russell wanted her to gain weight to play the role. And, just like Renee Zellweger of 'Bridget Jones' Diary' fame before her, Jennifer was happy to oblige: "I was like, 'Hell yeah!'" "That never happens in a movie." We can't weight wait to see the stunning actress alongside Bradley Cooper in the 'Silver Linings Notebook' when it hits cinemas this month...</w:t>
      </w:r>
    </w:p>
    <w:p>
      <w:r>
        <w:rPr>
          <w:b/>
          <w:color w:val="FF0000"/>
        </w:rPr>
        <w:t>id 126</w:t>
      </w:r>
    </w:p>
    <w:p>
      <w:r>
        <w:rPr>
          <w:b w:val="0"/>
        </w:rPr>
        <w:t>How To Reach Success In The Area Of Multi-level Marketing TIP! Attract prospects to your website. This might be the most labor-and cost-intensive parts of network marketing programs, but your success or failure here will make or break your online business. We all know that the shortest distance between two points is a straight line, and this article will help you draw a straighter line from just starting out in multi-level marketing (point A), to reach your goals of a huge network and ultimate success (point B). Research the various requirements and strategies that are most likely to lead to success. TIP! Determine which people are going to be interested in hearing about your products. Whenever you are promoting your products to a person, make sure your delivery is inspiring enough to cause that person to pass the information on to friends and family members. You need to regularly meet with your team. If everyone is on the same page, each person should come to meetings, formulate a game plan, work as a team, and succeed in goals. Your team needs to meet so it can work together to do it's best. TIP! In order to succeed at network marketing, you must have an ongoing email database that you use consistently. You can purchase email lists or make your own from submissions and comments on your website. Try to recruit business professionals from other areas into your network. The business associates who work in selling or whom are commission based know how efforts relate to income, so those professionals are ideal to target. Additionally, they will help to expand your overall network, yielding more profits. TIP! Sometimes dealing with a prospect initially can be through your phone's answering machine, so don't forget about using it wisely. This first impression needs to be clear as well as positive. It's easy to start seeing multilevel marketing as a kind of game or competition, with each party battling to get new members on board. Focus instead on how expanding your network benefits everyone. TIP! Do no sit around in your pajamas all day; get dressed when you are working from home. You may just be working at home from your computer, but this approach will make you feel professional and also allow for meeting with others if the need arises. You should develop a well thought out business plan, but be sure to be flexible in the face of unexpected developments. Set your weekly and monthly goals and then view them with a realistic eye to determine exactly how much you think you can really get done. Business plans should bridge these considerations and bring you a profit. TIP! Be an expert on your products. Your audience will immediately notice whether or not you believe in your product based on your expertise or lack thereof. True marketing leaders are those who enjoy helping others succeed, as well. If you put a helpful spin on your product or service, you will see your profits rise to match your efforts. If you genuinely care about your customer, you will find ways to ensure your product betters their life. TIP! Try to be someone that others want to copy when you are going about your network marketing campaigns. Exercise creativity and look for unique, interesting ways to create value for customers. Pattern your strategy off of successful role models' actions. Look to your upline or leaders in the organization. Model their success and start to cultivate a similar approach and attitude to success. If you can replicate their success, you will see success also. Not only should we learn from our mistakes, but also from the successes of others. When discussing a possible lead, only use positive gestures like nodding your head. Ensure that your body language is positive. ) TIP! One of the best tips to be successful in network marketing is to believe that you can be. Do not misjudge the seriousness of your business because it is an online venture. Try out the products to get a good feel for the features and benefits. As opposed to being uninformed in the products you are marketing, try to use the products yourself. If people see that you use the products, they will be much more interested in them. Let people come to you instead of reaching out all the time. You will also gain intimate knowledge of the product by using it yourself. TIP! A lot of professionals will be happy to share ideas and tips with you. Do your best to get in touch with people who have experience in network marketing, and establish a friendly contact with them. Don't hand any money over to a multilevel marketing company until you research the Better Business Bureau's records of the company. Most companies are real and legit; however, there are many fake ones. Make sure you are making a good investment before you just start. The BBB is a great way to research a business, and find out whether or not they</w:t>
      </w:r>
    </w:p>
    <w:p>
      <w:r>
        <w:rPr>
          <w:b/>
          <w:color w:val="FF0000"/>
        </w:rPr>
        <w:t>id 127</w:t>
      </w:r>
    </w:p>
    <w:p>
      <w:r>
        <w:rPr>
          <w:b w:val="0"/>
        </w:rPr>
        <w:t>Was Riel mentally ill? Who was Louis Riel? The Mtis leader commanded two rebellions in western Canada and was tried, convicted and hanged for treason in 1885. Until well into the 20th century Riel was regarded as "misguided and impetuous" at best and a psychotic traitor at worst. But in the 1960s Riel's image began to turn around. Today most Canadians, particularly the Mtis, have reclaimed him as a heroic patriot, founder of Manitoba and a Father of Confederation. Throughout his life Louis Riel was a devout Catholic. But in 1875 he had a religious experience and came to believe he was a prophet whom God had chosen and given the name "David." His ideas and his conduct -- tearing off his clothes, roaring like a bull -- alarmed the people around him, and Riel spent two years in asylums in Quebec. Biographer Maggie Siggins tells CBC about Riel's "mental collapse." Later on, Riel would set out a philosophy for a new religion. But Siggins doesn't take this as proof of insanity. "When I read it very carefully I thought well, yes, of course it's very unusual or eccentric, but I'm not going to label it as crazy or insane," she tells Gzowski. "Let's take it at face value." . Louis Riel's faith took a turn in 1875 after he received a letter from a man he regarded as a mentor, Bishop Ignace Bourget of Montreal. In it, Bourget counselled Riel that God had plans for him: "He has given you a mission which you must accomplish step by step [and] with the Grace of God you must persevere on the path that has been laid out for you." . Riel's interpretation of Bourget's advice was coloured by several experiences in which he felt he had been visited by the "Divine Spirit." Soon he began to believe he was a new world prophet charged with founding a new, North American-based Catholicism. Under this system, Bishop Bourget would become the new pope. . Riel felt a kinship with the Hebrew King David and began using "David" as his middle name in some correspondence. . Between early 1876 and early 1878 Riel was committed to insane asylums in Montreal and outside Quebec City. He was registered under assumed names, Louis R. David and Louis Larochelle. . Riel was released from the asylum once doctors were satisfied he was cured. In fact, says author Thomas Flanagan in Louis 'David' Riel: Prophet of the New World , Riel had "learned how to conduct himself externally, not that he had undergone a deep internal transformation." . Riel's prophetic beliefs played a large role in his actions during the North-West Rebellion. He coined the term Exovedate (a Latin construction meaning "from the flock") to signify the provisional government and asked its members to acknowledge him as a prophet. . As noted in this clip, Riel also made up Latin names for the days of the week. Monday became Christ Aurore , Tuesday was Vierge Aurore , and so on. Riel believed the original names were reminders of paganism. . Throughout the North-West Rebellion Riel carried a cross or a flag bearing the image of the Virgin Mary. He never carried a gun, and routinely engaged his men in prayer during the fighting. . Gabriel Dumont, the Mtis military commander, yielded to Riel's judgement despite his own misgivings. "I had confidence in his faith and his prayers, and that God would listen to him," Dumont would say later. . Recent interpretations of Riel's state of mind are forgiving. In 2004 Chester Brown, who wrote a comic-strip biography of Riel, told an interviewer: "I consider myself a religious person and so I think that his visions were in some sense true. I don't know that he interpreted them correctly but I think he had real experiences and I don't therefore think that he was crazy or insane in the way that most people would understand those terms."</w:t>
      </w:r>
    </w:p>
    <w:p>
      <w:r>
        <w:rPr>
          <w:b/>
          <w:color w:val="FF0000"/>
        </w:rPr>
        <w:t>id 128</w:t>
      </w:r>
    </w:p>
    <w:p>
      <w:r>
        <w:rPr>
          <w:b w:val="0"/>
        </w:rPr>
        <w:t>Divorce tips How to divorce Distracted by my spelling? I write my articles in British English! Knowing how to divorce isn't all about the legal aspects.  It is also about surviving emotionally by knowing how to look after yourself and getting the support from people around you.  My top divorce tips, or much rather: 'professional divorce and relationship advice on how to divorce' has come from years of experience as a marriage guidance/relationship counsellor. I have presented my tips in 4 steps with unmissable information on how to divorce.  Each step is like a subject we might have discussed had you come to see me for counselling.  Take what feels right to you during the various stages of your divorce. Step 1 -- Knowing how to divorce: are you prepared? You might already have chewed this over endlessly, with many sleeplessness nights.  However, just in case ... I would not be doing my job in guiding you if I did not discuss this with you.  I accept the risk of being considered patronising!  So, here goes. The following divorce tips are for you to consider, before you and/or your partner/spouse decide that your marriage has reached the end of the road. Feel calm and in control again - my next divorce tips I have chosen two really smart hypnosis downloads - specifically for your situation.  You will feel tons better by simply laying on your bed, sticking your earphones in and just listening - nothing else.  How much better is that then laying there feeling sorry for yourself? You could be feeling a great deal better - in as little as an hour from now.  When you want to know how to divorce, knowing how to look after yourself is one of the most important aspects of getting through your divorce with your sanity in tact. Overcome parental guilt , which I have chosen because I imagine/hope that you are worried about the effect divorce on your children.  If you have decided to go for separation/divorce, you will need all your energy to manage the whole process with its roller-coaster of emotions.  Guilt is understandable and it can lead you to take the utmost care - it can be a motivator.  However, beyond that, it can also stop you from doing the right thing, won't add anything useful and sap your energy.  If guilt becomes to overpowering it won't benefit your children. So, why not give it a try. Get over divorce - you may just feel that you won't ever get over all this.  Some of my clients have felt completely traumatised by it all.  Sometimes the endless conflicts that led up to the divorce have left them feeling battered and exhausted.  I really want you to know that you will get over it. This download will speed up the healing, leaving you feeling calmer, wiser and more confident. What better divorce tip can I give you! ;-) Step 3 -- Don't 'divorce' everyone else! Based on my experience with couples, I have some divorce tips and advice for dealing with friends and family.  Too many people fail to see that life during divorce could be a great deal more manageable if they were to know how to divorce and keep their family and friends on both sides. Before you tell them that you want/are going to separate or divorce, you may find the following points helpful - just in case you had not already considered it: you might need their support and friendship you are likely to have to continue seeing them (family gatherings, parties, etc.) they may feel they need to choose between you and your spouse many couples get back together again months or years later, enjoy seeing each other on the odd occasion or even become firm friends (I know - it may surprise you) your children are likely to want to continue seeing them your children will want to talk to you about them without fear that they are letting you down anticipate and plan for every possible reaction from your children, your family, your spouse's family and everyone else - they may very well surprise and/or disappoint you What do these divorce tips really tell you? Be careful what you say about your spouse to your friends and family (including his/her family), however difficult it is and however badly you perceive he/she is/has behaved! Step 4 -- Telling other people One of my divorce tips is to tell friends and family you are most often in touch with sooner rather than later that you are thinking of/going to separate and/or divorce.  At least that way you have some control over how they find out.  Your wife/husband may want to tell her/his own family, but don't count on it. Here are my tips for telling friends and family. Call them</w:t>
      </w:r>
    </w:p>
    <w:p>
      <w:r>
        <w:rPr>
          <w:b/>
          <w:color w:val="FF0000"/>
        </w:rPr>
        <w:t>id 129</w:t>
      </w:r>
    </w:p>
    <w:p>
      <w:r>
        <w:rPr>
          <w:b w:val="0"/>
        </w:rPr>
        <w:t>Search form WHAT MIGHT HAVE BEEN DONE... While there has been some fabulous blogging in Left Blogistan about developments in Pakistan, a lot of bloggers (including myself) have preferred to stand back, in large part because we have nothing useful to contribute to the discussion. One of the differences between Right and Left Blogistan is that lefty bloggers both a) defer to expertise, and b) assume that our readers are savvy enough to find the New York Times and Washington Post websites. But one thing we can do, at least, is point towards those who have a firmer grasp of the situation. Along these lines, let me recommend Joshua Hammer 's " After Musharraf ," and Hilzoy's extended discussion of recent events. In particular, Hilzoy has a nice discussion of what the U.S. might have been done to forestall the crisis: First, we could have used our own troops to capture bin Laden and the al Qaeda leadership at Tora Bora; and second, we could have done Afghanistan right, rather than diverting our attention and our resources to Iraq when they were needed in Afghanistan. This would have made an enormous difference. Had we captured bin Laden and significant chunks of the al Qaeda leadership, we would not have had to spend nearly as much time or capital pressuring Musharraf to hunt them down in the Tribal Areas of Pakistan. And had we done Afghanistan right, in all likelihood the parts of Pakistan that border Afghanistan would not now be the staging area for a war. As things are, we have had to lean on Musharraf to do a lot of work for our benefit in the Tribal Areas, and elsewhere along the Afghan border. Right, although some of this falls into the "easier said than done" category. In particular, I'm uncertain that seizing Bin Laden would have prevented wider unrest in Afghanistan and Pakistan, as many of the causes of that unrest seem more concentrated around the survival of the Taliban leadership than of Al Qaeda leadership. I think it's also fair to observe that the unrest in Waziristan is probably the best argument I've heard against the invasion of Afghanistan; no invasion, and it seems possible that many of these problems never would have developed. That doesn't, of course, mean that the invasion was a bad idea on balance, but trading Pakistan for Afghanistan isn't a net positive for the US, much in the same way that trading Iraq for Turkey would be a terrible idea. Hilzoy and Hammer also have some interesting ideas going forward: America may best serve its interests, then, by pulling off a balancing act: reinforcing ties to the existing power structure in Pakistan (the armed forces) while at the same time pushing hard for democracy. These two ends are not necessarily mutually exclusive. Indeed, although it bears noting that considerable modesty is required; Pakistan is a large and complicated country, and in the final analysis I suspect that what happens there will depend far more on local factors than on the behavior of Washington.</w:t>
      </w:r>
    </w:p>
    <w:p>
      <w:r>
        <w:rPr>
          <w:b/>
          <w:color w:val="FF0000"/>
        </w:rPr>
        <w:t>id 130</w:t>
      </w:r>
    </w:p>
    <w:p>
      <w:r>
        <w:rPr>
          <w:b w:val="0"/>
        </w:rPr>
        <w:t>Is your service the best it can be? Retailers need shoppers. It's one of the more obvious facts of life -- along with the sun rising and setting every day, and processors getting more powerful every year. The importance of good customer service should be just as obvious -- otherwise those shoppers just take their money elsewhere. But sometimes the little details get forgotten in the rush to get products onto shelves. PCR commissioned a study to find out more about what consumers want from their shopping experiences -- what drives them into stores, what persuades them to buy more than they intended, and what makes them complain. The results, as compiled by Infinite Field Marketing, are revealing. We also spoke to several retailers -- indies and chains -- to gain insight into how they tackle the issue. Reputation is king We started by asking: When purchasing an IT/consumer electronics product, what makes you go to the retailer in the first place? While price was a serious factor, with 25 per cent of the 250 respondents plumping for that option, reputation was the clear leader, at 36.11 per cent. And how do you build reputation in the first place? Marketing and PR campaigns likely have some effect, but a lot of it will be down to word of mouth -- which brings us back to customer service. As Ren Wright, head of computing at Best Buy UK, says: "If someone has walked out of a store having had a positive shopping experience, they are much more likely to return, consider, recommend and purchase from you in the future." We were also keen to know what made customers loyal to a particular store. Here an overwhelming majority said good service, at 54.92 per cent, but price (21.31 per cent), convenience (11.48 per cent) and product knowledge (8.20 per cent) were all significant too. Anant Pitrola from Ask Direct's customer service team comments: "Hassle-free and prompt customer service results in a positive shopping experience and helps to build trust and a good relationship between the customers and ourselves." Got the knowledge? In an industry where technology is constantly moving forward at breakneck speed, product knowledge is something that IT retailers have to get right. Scott Wilkinson, from SimplyFixIT, says: "I think that it's easy for people who work in computer shops to think that everyone needs a Core-i7 processor with the latest graphics card and an SSD hard drive. Techie staff can give you a list of reasons why having four cores is better than one, but the reality is that some people don't need all that power. We look for staff who can explain the full benefits of technology, not just the theoretical benefits." Garry Stonehouse from Gbiz IT Computers suggests that businesses have to be proactive: "We always make sure our staff have a complete understanding of the products and services we are offering. We have a weekly staff training meeting where we try out new products or play with new software, discussing the benefits and weaknesses of it from a customer's perspective." Best Buy places a lot of importance on training too. Wright comments: "Our nine-week Blueshirt Training Academy includes plenty of time spent on ensuring our Blueshirts and Geek Squad Agents understand each individual customer's needs and determine how to provide the best solution to meet those needs." The price is right When we asked what positively affected the buying decision in-store, price came on top with 30.71 per cent, with demonstrations at 18.11 per cent and add-on deals (such as 'when bought with...' or 'three for two') at 14.96 per cent. Add-on deals came out even stronger when we looked at what made customers spend more money than they intended -- this time getting a whopping 50 per cent of the vote. Think carefully about where you can give customers deals -- choose products that complement each other as well as those that have good margins. Don't switch off online Businesses with an online element can't forget about customer service just because no one physically wanders into a salesman's path. James Housley of CBC Computers feels it's important to have ways to communicate with customers directly: "We offer an online live chat service which is available from 8am to 6pm Monday to Friday. Staff are on hand during these hours to answers any product queries the customer may have. Our online chat service has a sales department and a returns department, which gives the customer a choice of whom they direct their query to." Pitrola points out that customers who shop online start off with a disadvantage: "When you</w:t>
      </w:r>
    </w:p>
    <w:p>
      <w:r>
        <w:rPr>
          <w:b/>
          <w:color w:val="FF0000"/>
        </w:rPr>
        <w:t>id 131</w:t>
      </w:r>
    </w:p>
    <w:p>
      <w:r>
        <w:rPr>
          <w:b w:val="0"/>
        </w:rPr>
        <w:t>Post navigation Somebody Has To Play For Manchester United " Only as high as I reach can I grow, only as far as I seek can I go, only as deep as I look can I see, only as much as I dream can I be." ~ Karen Ravn So, after announcing my intention to get fit and then taking an almost immediate hiatus from my programme to sit on  my ass and watch other people being much fitter than I will ever be, I finally got myself in gear and joined the pool today. And then got into the pool and swam around for a bit. It was the first time I've been in a pool for two years. Unless you count swimming on holidays, which I don't, because nobody does proper swimming on holidays. I'd decided I was going to do fifty widths, and I didn't stop swimming til I'd done them all. In fact, I might actually have swum fifty-two or fifty-four, I got distracted trying to write posts in my head and lost count a little bit in the middle. It took me fifty-five minutes, and I was so slow that they ended up giving me a whole lane to swim in by myself because I was holding everybody up. But y'know that gives me an immediate goal to aim for right there -- getting good enough to be allowed to swim in the just plain slow lane. All the way round I kept this picture of Katie Ledecky in my head, and kept thinking that if a fifteen year old can do it, then so can. I'm going to go every day now, so hopefully I'll get quicker soon. My strokes were getting more even, even as I was going along, so I'm hoping it won't be too hard to get back into it. This little mind over matter exercise then somehow got me on to thinking about a bunch of self-congratulatingly cynical articles that I've read lately, about how the world is not really your oyster, and you can't really do anything you put to mind to. These sorts of articles seem to spring up around this time every year, they seem to be mostly directed at the teenagers who receive their exam result in August and the university students who are still looking for their first jobs after graduating. And they really, really annoy me. Leaving aside for a moment the fact that somebody has to play for Manchester United, work for NASA, and win the X Factor , and that not one of those people would so much as get started if they didn't believe that they were capable. The author's of these articles do seem hell bent on missing the point. There are very few people who actually, literally believe that they can do absolutely anything. Nobody can play for Manchester United, and work for NASA, and win the X Factor. Fortunately our interests, as well as our talents lay across a wide range of areas, which means that's it's not particularly unreasonable to go boldly in the direction of your dreams. Especially while you're young and don't have any experience on your CV to pigeon-hole you into anywhere else anyway, even if it's in a highly competitive field you want to work in. Take our playing for Manchester United example. If you really, desperately want to play for Manchester United, the odds of you achieving your goal are possibly better than you think. Sure, plenty of other people think they'd like to play for Manchester United as well. But a lot of them, probably most of them, don't want to put in the amount of work it takes to be good enough to actually do so. Which means that they don't actually want to play for Manchester United, they don't want to do the work that playing for Manchester United involves, the job of a Manchester United player. They just like the idea of it. Which is fair enough. Most people don't want to put in the work or endure the sacrifices involved in getting to the top of most things. So if you're ready to work harder and longer than everybody else, the chances of success are in your favour. The only other determining factors then are natural ability and opportunity. The same largely goes for opportunity as for work rate. You have to be prepared to put yourself out there and find opportunities to do the thing that it is that you really want to do, because they aren't going to be handed to you. Once again you need to willing to do more of this than anyone else. Many people lack motivation, or lose it when they meet obstacles. So while competition may be fierce, if you're determined and</w:t>
      </w:r>
    </w:p>
    <w:p>
      <w:r>
        <w:rPr>
          <w:b/>
          <w:color w:val="FF0000"/>
        </w:rPr>
        <w:t>id 132</w:t>
      </w:r>
    </w:p>
    <w:p>
      <w:r>
        <w:rPr>
          <w:b w:val="0"/>
        </w:rPr>
        <w:t>2.09.2009 The Most Important Meal Whiteway Deli I'm not a big breakfast fan. Show me a place I can get a burger and fries or a blt at 7AM and I'm a loyal customer. Today I found such a place. Now if they get free wifi I just might move in. Whiteway Deli recently moved into new larger digs on King St. in Jax . I have to admit, the first time I visited their older, smaller location, I had a touch of claustrophobia just waiting on my chicken salad. Got it to go and thoroughly enjoyed it though. Today however, I was on a mission to find a good breakfast spot near the office. Good - note I'm not talkin ' great. And the cheerful staff at Whiteway did not disappoint . I kept it simple. After my two hour breakfast ordeal last week at Kickbacks (see previous post) I didn't want to risk being late to the day job, ya know... So I ordered the egg, ham and muffin sandwich - to go. Now you might be thinking that sounds like an entree from one of those famous fast food establishments, and you'd be right - it does SOUND like it, but that's where the similarity ends. FRESH muffin, a particularly unctuous mix of freshly cooked real egg and melting cheese, and the sweet/salt bite of tender ham. N O T H I N G like the fast food mess (of which we freely confess to have eaten many)... The folks are friendly, there is PLENTY of space in their new dining room, and the food is good - the classic deli favorites - plus a host of specials named for their local customers. Maybe one day you'll see the nourish-the-beast - make that a smoked turkey on toasted multigrain with lettuce, red onion and dill- havarti ... But we were talking about breakfast. OK - I'm going back next week to check out some other breakfast items... Maybe I'll see you there!</w:t>
      </w:r>
    </w:p>
    <w:p>
      <w:r>
        <w:rPr>
          <w:b/>
          <w:color w:val="FF0000"/>
        </w:rPr>
        <w:t>id 133</w:t>
      </w:r>
    </w:p>
    <w:p>
      <w:r>
        <w:rPr>
          <w:b w:val="0"/>
        </w:rPr>
        <w:t>How VARs can get customers to make the most of a remote access solution VARs play an important role in IT departments throughout the world. In keeping up with the latest technological trends and working with a variety of manufacturers, resellers act as trusted external consultants helping IT administrators evaluate hardware/software providers and customising solutions that serve the best interest of their clients. An often overlooked, but incredibly valuable component of any IT infrastructure, is remote access. Though not as sexy as virtualisation or cloud computing, remote access performs a valuable service that can help IT departments improve productivity, save money and drive efficiencies. Remote access solutions also provide universal opportunity for VARs to increase their own revenue. So, as a VAR, how do you know when a remote access opportunity is present? The following provides a guideline to help begin to a discussion with clients about remote access. Recognising the need for a new remote access and control solution It's common for enterprises to use one or many remote access solutions. As is frequently the case with technology solutions, however, organisations may not be taking full advantage of the software, or they have not discovered a single solution that fully meets their needs, especially as IT and the data centre continuously evolve. There are some signs to watch for to determine if it's time for a refresh. To identify the need for a new remote access and control solution, here are some questions you can ask your customers:  Is your client using more than one remote access solution?  Is your client looking to improve efficiencies, perhaps by consolidating support centers or IT resources?  Does the client need to support different types of devices and end users across numerous locations?  Does the customer need to adhere to compliance standards such as PCI?  Does the customer's business include specialised machines that may require maintenance such as point-of-sales terminals, ATMs or gas pumps? If the customer answers "yes" to any of these questions, that should open the door for a conversation about the client's remote access capabilities. What about security? VARs should understand the security requirements of their customers' organisations -- beyond compliance. Though remote access offers many benefits, there's an inherent risk that can exist in the technology. A recent Verizon business report found that remote access services account for 88% of all breaches leveraging hacking techniques. This presents an opportunity for VARs, as they can recommend and implement a better solution that provides enhanced security, while creating another revenue opportunity in the data centre. Must-Haves for Remote Access In most enterprise environments, remote access solutions will need to meet the following security requirements:  Multiple layers of protection: Usernames and passwords aren't enough. Effective and secure remote control software must provide encryption, manage user access and manage user rights. These extra layers will help protect against hacking and exposure of critical data.  Integration: Seamless integration not only with a company's own security policies, but also with industry compliance requirements, will ensure loopholes are closed and compliance is enabled.  Mobile support: The solution must extend to provide secure access across networks and devices to ensure the organisation can support an increasingly mobile workforce.  Documentation capabilities: When a remote session is complete, documentation of what took place should be captured and stored for future auditing. This documentation can also be used for training. Beyond security, a remote access solution should also provide the following:  A rich suite of features -- screen sharing, mouse/keyboard controls, file transfers, chat, scripting -- so support personnel are equipped to efficiently resolve a diverse set of problems.  The ability to support hundred or thousands of users and machines from a single user console regardless of devices, operating system or network.  The ability to support unique and emerging technologies, from ATM machines and point-of-sales terminals to virtual machines and mobile devices. With this mix of security, accessibility and ease-of-use, the customer will find that it has a remote access and control solution better suited for the needs of the modern data center. The value for VARs Naturally, offering a new remote access and control software to a customer presents a revenue opportunity. But providing them with a scalable technology that can grow over time gives VARs a chance to create a long-lasting source of revenue, without the need to rip-and-replace the solution as the organisation's needs change.</w:t>
      </w:r>
    </w:p>
    <w:p>
      <w:r>
        <w:rPr>
          <w:b/>
          <w:color w:val="FF0000"/>
        </w:rPr>
        <w:t>id 134</w:t>
      </w:r>
    </w:p>
    <w:p>
      <w:r>
        <w:rPr>
          <w:b w:val="0"/>
        </w:rPr>
        <w:t>Rio de Janeiro's annual carnival in full swing. Brazil has pumped 42bn into its economy.Photograph: Ueslei Marcelino/Reuters The cash machines in Santiago are running out of money, but it is not a run on the banks; shoppers in Chile are simply spending peso notes faster than the automated tellers can provide them. New skyscrapers are rising up in Bogot to create the office and retail space needed by a growing economy. Mexico -- the new darling of foreign investors -- is outstripping GDP forecasts. Brazil , which overtook the UK as the world's sixth biggest economy last year, has just announced a $66bn (42bn) stimulus plan in addition to the money it will splash out in preparation for the 2014 World Cup and the Olympics in 2016. The economic mood music in Latin America for most of this year could hardly have been more of a contrast from that of the EU, mired in financial crisis, depressed by austerity, and dipping back into recession. Latin America is now being retuned, as most nations expect slower but still solid growth, and some prepare to tap extensive reserves to spend their way out of a global downturn. Their ability to withstand the coming storm will have long-term implications for perceptions of a region that was until recently a byword for financial turbulence, irresponsible spending and whimsical policies. Recently, many of the region's governments have been praised by the UN, IMF and World Bank for building strong reserves and maintaining generally low levels of public debt. This gives them more scope to open the fiscal stimulus taps when the economy starts to flag, as Brazil did on Wednesday with the announcement of a R$133bn (42bn) stimulus package. If they can avoid the worst impacts of the international crisis without sinking into debt -- as most nations here did in 2008 -- it would reinforce a growing reputation for prudent economic management. Several strong years of growth in the strongest performing economies have created a visible momentum. In Santiago, soaring housing prices, hundreds of new restaurants and thickets of cranes on the skyline suggest the Chilean economy has coasted through the early stages of the latest crisis. Car sales soared so high last year that at one point the government ran out of licence plates and was forced to issue cardboard substitutes while hastily stamping out another round of metal license plates. With an estimated GDP growth this year of 4.5%, plus hefty government reserves, Chile is prepared to weather potential fallout from Europe . "We have a pretty comfortable position to face challenges in 2012," budget director Rosanna Costa told reporters in Santiago this year. The government sits on an estimated $14bn stabilisation fund that can be used to stimulate the economy via public works projects or cash infusions, as needed. Peru is also enjoying steady expansion, while Venezuela, buoyed by oil sales and a pre-election spending binge by Hugo Chvez, is expected to grow by more than 5%, though its ability to pay its bills will depend on high oil prices. There are some significant exceptions to these trends. Argentina's economy has ground to a halt in the wake of the nationalisation of local assets owned by Spanish oil company YPF, indicating the still strong influence of global financial markets in Latin America. Even so, the region is expected to grow by 3-4% this year -- a bonanza compared with the depression that afflicts the Latin nations in the old world. Portugal, Spain and Italy were among the worst-performing nations when the EU announced this week that the GDP of the eurozone fell 0.2% in the latest quarter. The contrasts are striking. While Spain has been begging for bailouts, Juan Carlos Echeverry, the finance minister of its former colony Colombia, this year boasted his government "didn't need more revenue". Thanks to rising rates of inward investment, falling unemployment and annual growth of 4.5% for more than a decade, his state's finances are thought to be in good shape to withstand the fallout from Europe. Although the mood has darkened in recent months, new symbols of affluence are being built. Colombia is erecting its tallest skyscraper, the 66-storey BD Bacat building, which will house a shopping mall, office space and up-market apartments. The Spanish property tycoon behind the project, Venerando Lamelas, said he was moving with the times. "The European market is not doing well. Latin America is very</w:t>
      </w:r>
    </w:p>
    <w:p>
      <w:r>
        <w:rPr>
          <w:b/>
          <w:color w:val="FF0000"/>
        </w:rPr>
        <w:t>id 135</w:t>
      </w:r>
    </w:p>
    <w:p>
      <w:r>
        <w:rPr>
          <w:b w:val="0"/>
        </w:rPr>
        <w:t>So many kind people have written to thank me for my leadership of Family First and my nine years in Parliament following defeat in the recent election. They all ask what I am planning for the next stage in my life. It is gratifying that so many have shown such concern. These are my plans for the future, God willing. I will continue to encourage young ministers and young people aspiring to enter Christian ministry or Parliament as a Christian politician. I have a strong emphasis on not playing politics using the ways of politicians. I have never described myself as a Christian politician -- I was always a Christian Minister who happened to be in Parliament. I hope to instil integrity in a new generation. Next week I will have a seminar of 35 young leaders on these matters. So many of our young candidates for Family First have indicated they enjoyed the experience and they now want to gear up for future elections for Council, State and Federal elections. I will continue in helping Family First grow. When we started in NSW , the only money we had was what my wife and I gave to cover expenses. But support during this election means we have no debts and a surprisingly large cash surplus for the next election. We are planning to make an impact in the future and the young average age of our members gives us a good future. Over the years I have given guest lectures at Oxford, Cambridge and Edinburgh Universities, but the schedule was so busy we did not have time to look around. Beverley and I will shortly go to Britain for two weeks to see what we missed on previous visits. I have two Board responsibilities, as a trustee of Mangrove Mountain Youth Retreat (which after raising three million dollars and building a total residential Conference Centre is a major source of interest for me) and being Chairperson of the Aged Person's Welfare Trust (which I established in the mid 1990's and which now has about $16 million invested with distributions to aged people's centres providing greater personal comforts for frail aged). These two important responsibilities mean a great deal to me to see their expansion and continued service to others. I will continue with my weekly Bible studies, our home prayer group, archaeological studies and preaching in churches. This year I have about 60 bookings for services. I will continue to publish 'A Christian Voice" -- a weekly commentary from a Christian perspective on politics, the church, the community and the home read by many thousands each week. I first read one of Dr Frank Boreham's books in 1954. He was a famous preacher in Melbourne. As a teenager I bought all I could find in second hand book shops. I read a chapter a day. Those books changed my habits for more than fifty years. I learnt from him to communicate the Christian gospel mainly through secular media. Since then I wrote a brief Christian radio talk every single day for forty years with over 12,000 filed. I wrote in full two sermons every week and one essay for publication in newspapers and magazines every week for fifty-five years, with over 7000 filed and on the internet. I have written thousands of weekly radio and television talks given in Australia and overseas and scores of film scripts screened internationally. I will continue to write a weekly column for an Arabic newspaper "Egypt News" on Middle Eastern affairs. I have published a book every year. In the past five months I have been published in four books bringing the total to 61 books all written in part or in whole by me. I have another manuscript finished waiting my final editing. Boreham taught me how to be a busy pastor of a church and at the same time write and communicate to a nation and our largest city. I now want to continue with my writing which has a more lasting impact than anything else. Only last week, a vivacious woman leader in a church where I was preaching, told me it was a book of mine that changed her life a few years ago. She had purchased it in a second hand book shop. It has been out of print for 34 years!</w:t>
      </w:r>
    </w:p>
    <w:p>
      <w:r>
        <w:rPr>
          <w:b/>
          <w:color w:val="FF0000"/>
        </w:rPr>
        <w:t>id 136</w:t>
      </w:r>
    </w:p>
    <w:p>
      <w:r>
        <w:rPr>
          <w:b w:val="0"/>
        </w:rPr>
        <w:t>The Evolution of Little Fish 1. First there was Juju, who picked up a guitar for the first time at 17 and wrote a song. She went on writing songs, and eventually she wrote a song called Little Fish and played it in a pub. No one at the pub knew her name, but they knew that song, and she saw one day as she walked past that she had been billed on the sign outside as Little Fish. So then there was a name, though of course it was a name for something that hadn't happened yet. There was just a silent nascence, a possibility underpinning everything. Then there came a strange dark period in Juju's life. She fell under spells and then fell simply ill, like her body was rejecting a poison. Saying "you're in the wrong place, Juju, get out." 2. So she got out. She met Nez in a chip shop. He had trained with one of the best drummers in the world and had been a drummer himself, but was not actually, at that particular point, really a drummer: he was a carpenter. And Juju meanwhile had lost her voice, but they started a band anyway and called it Little Fish, like Nez was what had been missing from the beginning, and in a way he was. And so instead of being the end -- this unlikely alliance of two unlikely people, the drummer who had not been drumming, the singer whose voice had been lost in a sea of confusion -- it was the beginning, or at least, another beginning. They played in the garage. They didn't know any other musicians, really, so it was just the two of them, and Juju kept writing songs that she couldn't sing and saying everything would be okay next week and it never was. Until eventually, one day, it was. After many, many hours working alone in a rehearsal room and some sessions in Alexander Technique, Juju found her voice again. "People hear Little Fish play live and their breath is torn away from them and then restored, and things change." She and Nez did a demo and got some gigs. And for two years they did gig after gig after gig, making a name for themselves, gathering fans, gaining momentum. One day Linda Perry heard their music and flew to Oxford to hear them play. And the thing about hearing Little Fish play is that it's like the slap in the face you need to wake up, the sweet kiss at night: people hear Little Fish play live and their breath is torn away from them and then restored, and things change. So they were signed to Custard Records and recorded Baffled and Beat in Los Angeles. 3. Then Little Fish added a layer and became a three-piece. They had put Hammond on Baffled and Beat and wanted a Hammond player in the band, and along came Ben. Juju met him at a rehearsal in Oxford; he was playing the piano and when he was done the first thing she asked him was if he played the Hammond -- then, maybe, she made small talk, asked his name, but her focus had always been the songs, the band, and this focus, this myopic drive, had always been the thing that carried them forward. Ben did, as it turns out, play the Hammond. Like Nez he was a trained musician, a perfect complement to self-taught Juju, with her irresistible irreverence for musical rules and regulations. "The fierce sense of community, of origin, matters to the songs that Little Fish write and play." This marked another kind of beginning. Little Fish left Custard to pursue an independent career. They did the opposite of what every rock star narrative says you should do: they came home again. This is important; the fierce sense of community, of origin, matters to the songs that Little Fish write and play. The rock'n'roll myth was still just a myth: being signed, being discovered, had not brought Little Fish fortune, but they still knew why they made music adn they still knew they had to make music, somehow. 4. But independence, even when you've chosen it, can be hard. There was still the rent to pay; there were still bills and struggles. Now Nez had a family, and a decision to make, because life is not always kind, and sometimes one thing you love needs you more than the other thing you love. Sometimes it is simply not possible to devote yourself wholly to music and also, at the same time, to support yourself, your children. So they were a two-piece again, like they had been in the beginning. Their sound changed a little to accommodate</w:t>
      </w:r>
    </w:p>
    <w:p>
      <w:r>
        <w:rPr>
          <w:b/>
          <w:color w:val="FF0000"/>
        </w:rPr>
        <w:t>id 137</w:t>
      </w:r>
    </w:p>
    <w:p>
      <w:r>
        <w:rPr>
          <w:b w:val="0"/>
        </w:rPr>
        <w:t>FOOD &amp; DRINK; Olives show their true colours There may be a black-hearted charlatan among them, but there are still many succulent, tasty olives out there. Michael Bateman examines the options on offer, whether you prefer yours stuffed, cooked or unadulterated When is a black olive not a black olive? Answer: When it's a green olive. As they start picking the new season's green olives around the Mediterranean we should be well advised to consider this conundrum. It's not so much a riddle, as a fact of commercial life. There are people, you see, who want black olives but don't like the taste of them. All black olives started life as green olives, vigorous, tough-skinned fruit. Then they ripened and turned pinkish-brown, gradually mauvish-purple and, finally, a glossy, wrinkled black; by now slippery with the savoury oil we love. But many find a ripe black olive unpalatable. Thus, a design team would consign fat, wrinkled, old black olives with their slimy, decaying flesh to the bin. And, yuck, that taste, so strong, so bitter, earthy. Why can't a black olive be more like a green olive? The designer black olive would be as taut as a ripe cherry. Its taste would be unassertive. And, for the sake of convenience, it wouldn't have a stone to break your tooth on (pitting slippery, soft ripe black olives is one of life's less rewarding tasks). Hmmm, sounds like a candidate for genetic engineering. In fact the Designer Black Olive was achieved by Californian cosmetic scientists. And today, using their techniques, olive factories in Spain are churning out tins of them in their hundreds of thousands. I made my acquaintance with them one day when I was faced with a choice between an expensive jar of bottled olives, and this modestly priced, handsome-looking can, with the apparent bonus that the olives had been pitted. I opened the can and found with some surprise that they did not taste of olives. Amazing. I drained them, drenched them in good olive oil (what a waste), and served them on a plate without comment. And, without comment, they were tasted and ignored. Can you imagine a bowl of juicy purple Kalamata olives being left untouched? If you like the taste of black olives you wouldn't buy these, so why is there a market for them? Well, as a garnish. Even before the idea of the Mediterranean Diet, Americans sliced them onto millions of pizzas consumed every year. In salads too, night-black olives set off the green of salad leaves, the red of a slashed tomato. They don't have any taste, agrees expert Anne Dolomore, author of several books on olives and olive oil. But she doubts if it's a scam any more than many food industry practices. Yes, she says, it is a charlatan, a green olive which has been "dyed" black. How do they do that? Interesting. The green olive, as you will know if you've ever picked one off a tree, is supremely unpalatable. Yet its astringent, mouth-puckering bitterness can be drawn out by soaking it in water for weeks, or more effectively by leaving it in an alkaline solution of caustic soda. That's the basic method. But there's more to producing say a gourmet olive, such as those giant, succulent green Queen Olives from Seville. These olives are first treated with with alkali to remove bitterness, then soaked in a brine which will produce lactic-acid fermentation and their characteristic flavour and texture. Throughout, it's essential to exclude air, or else the olive will oxidise and turn an offensive brown. Left too long, they will go black. Go black? Green olives will turn black? So this is how they dye them. They plunge green olives into open tanks of caustic soda and agitate the mixture continuously for a week to 10 days, until they become a dark but not very lovely black. Then they wash the soda off and treat them with ferrous gluconate to fix the colour. Because of their firmness, they will stand up to machine-pitting and, finally, they are canned in brine. Black olives,</w:t>
      </w:r>
    </w:p>
    <w:p>
      <w:r>
        <w:rPr>
          <w:b/>
          <w:color w:val="FF0000"/>
        </w:rPr>
        <w:t>id 138</w:t>
      </w:r>
    </w:p>
    <w:p>
      <w:r>
        <w:rPr>
          <w:b w:val="0"/>
        </w:rPr>
        <w:t>With the most recent racism scandal to hit the world of English football now being dropped by the Metropolitan Police, the Society of Black Lawyers have hit back at the FA . The incident in question dates back to the 28th of October when the referee of the Chelsea Manchester United game Mark Clattenburg was alleged to have used a racist remark when talking about Chelsea player John Obi Mikel. The investigation by the police has now been dropped due to the fact no victims have come forward which makes the FA's verdict all the more intriguing as well as bringing up the question to Chelsea of why on earth haven't they sent Mikel to the police to make a report. Once again Chelsea have made themselves look a laughing stock with regards to their zero tolerance policy on racism, not only do they have a captain that was found guilty of making racist slurs in their squad but when they allege that someone has made a racist remark to one of their players they refuse to go down the proper channels to get it looked into. If anything it makes Chelsea look as though they have something to hide and although I can't say for sure whether or not Clattenburg did make the remarks that he has been accused of, it seems that, as more evidence comes to light, the likeliness of him making said remarks is getting smaller by the day. I am not accusing Chelsea of making something up as harmful as this but simply stating the facts I have read. One other fact that must also be mentioned is the 'Evolution of Ashley Cole' in relation to the John Terry scandal. It is well documented that Cole was also punished for trying to fabricate a story to get Terry off the hook and was encouraged to do so by Chelsea secretary David Barnard. Not saying that Chelsea have made this story up, just stating the facts. The Society of Black Lawyers Chair Peter Herbert has accused the FA of having a 'cosy agreement' with Chelsea and claims they would rather deal with these allegations in house than get the police involved. I would agree with the FA if they seemed to be an organisation that actually knew how to deal with problems like racism but the fact that they banned Suarez for 8 games and Terry for 4 when they should have in all likelihood fired both players from their prospective clubs, just like if a normal human being made the remarks at their work, goes to show the inadequacies of themselves as an organisation. The SBL are fully justified in their complaints and although I doubt Clattenburg made the comments, as if he did he must be a very stupid individual, the incident is yet another one that has highlighted the fact that the FA is just a club for the big boys of English football and has a long way to go in order to make itself a respectable organisation again. The BBC are currently in need of radical change within themselves and it seems the FA isn't dissimilar. 5 RESPONSES "The BBC &amp; FA Have Far Too Much In Common" Makelo says: Date: November 16th, 2012 at 8:28 pm As shameless,clueless and biased as ur article can be,u ended up displaying ur grave ignorance of the ethics of ur so called profession"journalism"..U 4got that u are reporting a stale news,nd stil went ahead to feed ur readers with lies nd contradiction JUST BECOS U HATE CHELSEA..Its a shame!So u culd tell us chelsea didnt go down the right way to report their racisim claim,now as retarded as u are u didnt tell us the "wretched" effort they(chelsea)made....Journalism was meant to be an avenue 4 objective views to be given,..But urs? U nd ur poor article are a disgrace nd embarasment to journalism...Just sayin. U may also add Arabic language to ur pin worth article to make more beautifull of ur sentiment. John Terry was buried before killing, now is Clattenspartial's time everybody backing he may not say such and chelsea shouldn't have gone public with it, because he is a dubious official. Some heads of England FA and journalits supposed to be replaced, they are too partial. Is not like that in La Liga. not sure the FA have the power to sack Terry and Saurez but clearly the length of the ban is both inconsistent and lenient. the quality of 'evidence' provided in the JT case would indicate the club should have had points taken off them last season. hopefully this current case is a misunderstanding and Clattenburg</w:t>
      </w:r>
    </w:p>
    <w:p>
      <w:r>
        <w:rPr>
          <w:b/>
          <w:color w:val="FF0000"/>
        </w:rPr>
        <w:t>id 139</w:t>
      </w:r>
    </w:p>
    <w:p>
      <w:r>
        <w:rPr>
          <w:b w:val="0"/>
        </w:rPr>
        <w:t>Addressing the issue of No. 16 How could he not? He's the active leader for most career wins in college football history, his accuracy and timing were impeccable, he threw touchdowns at whim and the list goes on. What Moore should be remembered for is his ability to closeout games and limit mistakes. He had ice in his veins no amount of pressure, whether that's situational or crowd-based, could affect his play. He knew how to execute when his team needed him to. Redshirt junior and current starting quarterback Joe Southwick does not have those skills. Now, this is not a debate on comparing Moore and Southwick. This is analyzing a simple, yet crucial element of the game that shows where one quarterback exceeded and the other lacks. Southwick is a decent quarterback when it comes to statistics. On the year, Southwick sits at 1,842 passing yards, a 10-7 touchdown-interception ratio, a 132.8 quarterback rating and a 65.5 completion percentage. This same Southwick has a 58.8 completion percentage with 467 yards, 2 touchdowns and 2 interceptions in total 3rd down situations. Converting third downs is a momentum booster or a momentum killer. Southwick is a quarterback who simply is not good at converting. When Southwick gets into the red zone of the opposing team, that percentage drastically drops. From the opponent's 19-yard line to the goal line, he has a 42.9 completion percentage. From the opponents 9-yard line to the goal line, he has an even lower percentage at 29.4. On the contrary, when in the opponent's 19-yard line to the goal line, Southwick has thrown for 10 touchdowns with three interceptions. Those are actually decent numbers. But, it's the inconsistency that hurts a team the most, and a 42.9 and 29.4 completion percentage siphons an offense's success. In Boise State's last home game loss vs. San Diego State, in the opening drive of the third quarter, Southwick threw an interception, not even giving the team a chance at the field goal. Southwick also failed to convert on a two-point conversion. The Broncos would go on to lose by two points. In the first game of the season vs. a ranked Michigan State, Southwick looked simply lost. Some people will try to cover up for the  redshirt junior and say it was his first game of the year as well as his first career start, both true. However, when you are a No. 24 ranked Boise State team in the first week of the season with very limited room for error, your quarterback has to step up and perform. The phenomenal Boise State "D" can only take the team so far. Southwick cannot and has not won the big games Boise State desperately needs to win for the BCS hopes to remain alive. He has also struggled with the games he should have no trouble with (i.e. San Diego State). It's time to give redshirt freshman Jimmy Laughrea a shot at the starting position. They need to make the switch to the 2012 Bronco Offensive Scout of the Year Laughrea and let his cannon of an arm guide this team. About I was born in Tacoma, Wa; and raised in Sacramento, Ca. I'm currently a junior majoring in criminal justice with a minor in leadership. I'm heavily involved within the university and I have a love for all of the Bronco sports.</w:t>
      </w:r>
    </w:p>
    <w:p>
      <w:r>
        <w:rPr>
          <w:b/>
          <w:color w:val="FF0000"/>
        </w:rPr>
        <w:t>id 140</w:t>
      </w:r>
    </w:p>
    <w:p>
      <w:r>
        <w:rPr>
          <w:b w:val="0"/>
        </w:rPr>
        <w:t>The Idea of the Hospital: An Interdisciplinary Inquiry Home /  The Idea of the Hospital: An Interdisciplinary Inquiry Spanning eight distinct disciplines across the University of Miami, this truly interdisciplinary course gives students an exclusive opportunity to study the multiple perspectives within which we view, think, and work in hospitals. Based on the unique vision of the Vice Dean of the School of Law, Patrick Gudridge, we believe this course to be the first of its kind. Course Specifics: This is a unique, interdisciplinary graduate level course. Seven full-day/eight-hour Saturday classes ("modules") will be offered in the Spring 2013 semester. Students are required to attend the first and last sessions, on February 2nd and April 13th, and must then select 3 more full-day Saturdays (out of 5 possible choices) to attend. All lectures will be given at the School of Law in the Faculty Meeting Room, located on the 4th floor of the law library. Students will be evaluated based upon their analysis of a case study, which they will present in teams on April 13th. Students will be assigned to interdisciplinary groups and to case study topics at the beginning of the semester. Students should first register for this course through their own departments and should then visit the Interdisciplinary Course website to rank their 5 preferred class sessions. After registration, the course administrators will contact the students with assigned class dates and information on how to access course materials. Modules (listed lecture topics are subject to change) *PLEASE NOTE: post registration you can rank the modules you wish to attend in order of your preference by clicking here .* February 2: Required first day, featuring: President Shalala and Dr. David Lubarsky</w:t>
      </w:r>
    </w:p>
    <w:p>
      <w:r>
        <w:rPr>
          <w:b/>
          <w:color w:val="FF0000"/>
        </w:rPr>
        <w:t>id 141</w:t>
      </w:r>
    </w:p>
    <w:p>
      <w:r>
        <w:rPr>
          <w:b w:val="0"/>
        </w:rPr>
        <w:t>To find a group in your region using the National Landcare Directory's Group Search you can: Search by Group Name: Type the group name into the search box and select Search. You can also alter the search options using the drop down on the right hand side to display groups begining with your text, containing your text or ending with your text. Search by Postcode Name: Type the postcode you want to find landcare groups into the search box and select Search. The results will display care groups in that postcode and surrounding postcodes.</w:t>
      </w:r>
    </w:p>
    <w:p>
      <w:r>
        <w:rPr>
          <w:b/>
          <w:color w:val="FF0000"/>
        </w:rPr>
        <w:t>id 142</w:t>
      </w:r>
    </w:p>
    <w:p>
      <w:r>
        <w:rPr>
          <w:b w:val="0"/>
        </w:rPr>
        <w:t>And It's Supposed to Be Love Lyrics Ayo Body slam you to the ground Messaging a chill Curses make the head go 'round Brings a certain thrill Send you to another world Mesmerize your brain It's the jewel of a pearl Makes you go insane And it's supposed to be love Yes, it's supposed to be love Well, it's supposed to be love Say 'cause it's all 'cause of love It's a sad and lonely song Sour grapes and tears Something dark is going on Going on for years Body slam your partner down Up against the wall It's a sad and scary scene With no grace at all And it's supposed to be love Yes, it's supposed to be love Well, it's supposed to be love Say 'cause it's all 'cause of love Wonder how it came to be Things with me and you How we lost the way to love How we got so blue Body slam your lover down Fill him with regret Who knows what the end will be It ain't over yet And it's supposed to be love Yes, it's supposed to be love Well, it's supposed to be love Say 'cause it's all 'cause of love Say 'cause it's all 'cause of love Say 'cause it's all 'cause of love Say 'cause it's all 'cause of love</w:t>
      </w:r>
    </w:p>
    <w:p>
      <w:r>
        <w:rPr>
          <w:b/>
          <w:color w:val="FF0000"/>
        </w:rPr>
        <w:t>id 143</w:t>
      </w:r>
    </w:p>
    <w:p>
      <w:r>
        <w:rPr>
          <w:b w:val="0"/>
        </w:rPr>
        <w:t>A group of women This is a discussion on A group of women within the Islam in General forums, part of the Main Topics category; Are a group of women allowed to travel without a mahram? I always thought they could but finding more answers ... Re: A group of women Within the bounds of what the opinion she follows considers her to be a traveller (Imam Ahmeds view is roughly 48 miles) "A woman can leave her home with her husband's verbal or tacit consent. She needs to be accompanied by a mahram if she travels a long distance by which she is considered a traveler according to the shar'. Scholars have disputed what that distance should be with the hanaabilah stating 48 miles. She can travel within London without the need for a mahram. Wallahu 'a'lam." Re: A group of women Is a woman counted as a mahram for a non-related woman when travelling and in other cases, or not? Praise be to Allaah. A woman cannot be a mahram for anyone else. The mahram is a man who is forbidden for marriage to the woman because of blood ties, such as her father or brother; or a mahram through marriage, such as her husband, husband's father or husband's son; or a father or son through ridaa' (breastfeeding, i.e., the father or son of the woman who breastfed her), and so on. It is not permissible for a man to be alone with a non-mahram woman or to travel with her, because the Prophet (peace and blessings of Allaah be upon him) said: "No woman should travel except with a mahram" (saheeh, agreed upon). And he (peace and blessings of Allaah be upon him) said: "No man is alone with a woman, but the third one present with them is the Shaytaan" (narrated by Imaam Ahmad and others, from the hadeeth of 'Umar (may Allaah be pleased with him) with a saheeh isnaad). And Allaah is the Source of strength. There will come towards the end of time a people who will be young in age, having reckless and deficient intellects. They will speak with the statements of the best of creation, yet they will pass through Islam just as an arrow passes through a target.</w:t>
      </w:r>
    </w:p>
    <w:p>
      <w:r>
        <w:rPr>
          <w:b/>
          <w:color w:val="FF0000"/>
        </w:rPr>
        <w:t>id 144</w:t>
      </w:r>
    </w:p>
    <w:p>
      <w:r>
        <w:rPr>
          <w:b w:val="0"/>
        </w:rPr>
        <w:t>Over the past two weeks the interns of SuttonACTION under the supervision of Councillor Dr Rob Pocock, have undertake an extensive Market Research project on Boldmere High Street. The project involved teams of interns working in shifts to interview consumers who regularly visit the shops in Boldmere, and ascertain how consumers feel about the economic diversity of Boldmere and how local businesses can more efficiently meet the demands of local residents. Councillor Dr Robert Pocock listens to the feedback of SuttonACTION's interns regarding the results of their Market Research project Once SuttonACTION had interviewed over 80 local people, they bought the completed questionnaires to a team meeting on 5th September at the Fellowship Hall. At this meeting interns analysed and evaluated the findings of their market research project, discovering that the general consensus, among residents who live within a mile of the Boldmere shopping area, is that they feel that Fast Food outlets are slightly over represented. However, the respondents to SuttonACTION's project were also vocal in their assertion that the presence Fast Food outlets has helped to prevent the decline of Boldmere, by ensuing that retail units remain occupied and adding wealth to the local economy. The final conclusion SuttonACTION reached after analysing the information they had collated from their Market Research project was that the consumers who frequently use the Boldmere shopping area, would prefer Birmingham City Council to act decisively to stem the influx of Fast Food outlets to the Boldmere area and also act to repair and resurface infrastructure in and around the Boldmere shopping are. While analysing the responses of the local people, intern Laura Milburn, 21, said "Whilst Boldmere shopping centre has improved over the past year, there is still a vast amount of improvements that the City Council need to be make, mostly in terms of parking, pavements and road resurfacing" Commenting on SuttonACTION's Market Research project Councillor Dr Rob Pocock said that "Boldmere has an impressive range of quality independent traders. However, it needs investment and support to protect its economy from the encroachment of too many fast food outlets. I hope that SuttonACTION's Market Research project will help to stimulate entrepreneurial investment in the economy of Boldmere and the surrounding areas."</w:t>
      </w:r>
    </w:p>
    <w:p>
      <w:r>
        <w:rPr>
          <w:b/>
          <w:color w:val="FF0000"/>
        </w:rPr>
        <w:t>id 145</w:t>
      </w:r>
    </w:p>
    <w:p>
      <w:r>
        <w:rPr>
          <w:b w:val="0"/>
        </w:rPr>
        <w:t>" The Work of Culture is the product of two decades of field research by Sri Lanka's most distinguished anthropological interpreter, and its combination of textual analysis, ethnographic sensitivity, and methodological catholicity makes it something of a blockbuster." -- Arjun Appadurai, Journal of Asian Studies Foreword Acknowledgments Preface Lecture One - Representation and Symbol Formation in a Psychoanalytic Anthropology 1. Unfreezing the Text, Releasing the Narrative 2. Dromena and Cathartic Rituals: Regression and Progression in Collective Representations Killing and the Resurrection "Distortion" in the Work of Culture The Limits of Cultural Elaboration 3. Symbolic Remove and the Work of Culture Lecture Two - Oedipus: The Paradigm and its Hindu Rebirth 1. Relativizing the Oedipus Complex: The Trobriand Case 2. Further Steps in Relativization: The Indian Oedipus Revisited Freud and the Indian Oedipus: An Imaginary Journey 3. Universalizing the Oedipus Complex: Argument with Wittgenstein 4. The Indian Oedipus in Sri Lanka: Pulleyar and the Lord Buddha Revisited The Potent Pulleyar of Pul Eliya: Ethnographic Doubt Myth Associations: Validation in Interpretation Back to Leach: Motivation and Structure 5. Change, History, and the Forgetting of Pulleyar Debate and the Historicity of Charter The Buddhist Form of Life and the Emergence of the Father Killer Lecture Three - The Parricide in Buddhist History 1. Myth Models of the Parricide: Oedipus in Sri Lanka Parricide and Fratricide: The Story of King Asoka Vasubandhu's Oedipus 2. Symbolic Parricide: The Conscience of Dutthagamani Abhaya 3. The True Parricide: Kasyapa of Sigiriya, the "Lion Mountain" What Happened Then? A Brief Afterword Conscience and Culture: The Parricidal King in Buddhist History The Demonic Oedipus: Ethics, Conscience, and Culture Cosmos and Psyche 4. Psychic Structures of the Long Run: The Marriage of the Hero Appendix: Rajasinha I Lecture Four - Freud and Anthropology: The Place Where Three Roads Meet 1. The First Intersubjectivity: The Anthropologist and the Native 2. The Second Intersubjectivity: Participation and Observation 3. The Third Intersubjectivity and the Idea of a Metatheory The Third Intersubjectivity Pursued: Metatheory and Thick Description Validation in Psychoethnographic Interpretation The Expansion of the Third Intersubjectivity: The Idea of a "Cultural Consciousness" 4. Language and Symbolic Form in Psychoanalysis and Anthropology Epilogue Notes Bibliography Author Index Subject Index For more information, or to order this book, please visit http://www.press.uchicago.edu</w:t>
      </w:r>
    </w:p>
    <w:p>
      <w:r>
        <w:rPr>
          <w:b/>
          <w:color w:val="FF0000"/>
        </w:rPr>
        <w:t>id 146</w:t>
      </w:r>
    </w:p>
    <w:p>
      <w:r>
        <w:rPr>
          <w:b w:val="0"/>
        </w:rPr>
        <w:t>Seves son Javier Ballesteros wants to be pro golfer Javier Ballesteros, the son of Spanish golfing legend Seve who died last year, says he wants to become a professional golfer. "I like golf a great deal, I think each day I like it a little bit more," the 22-year-old law student said in an interview published on Thursday in daily newspaper 20 Minutos. "I am eager to finish my law studies to dedicate myself only to golf, which is not at all easy." Earlier this month Ballesteros won the Madrid Open amateur title and he dedicated his victory to his father who died aged 54 in May 2011 after a long battle with cancer. He finished the three-round tournament on six-under par for a four-stroke win over Manuel Ruiz. Asked if his playing style was similar to that of his father, Ballesteros told 20 Minutos: "I don't know. Maybe I inherited his ability for the short game. He taught me this part of the game very well." Seve Ballesteros won five majors in his career and played in eight Ryder Cups, captaining Europe to victory in 1997.</w:t>
      </w:r>
    </w:p>
    <w:p>
      <w:r>
        <w:rPr>
          <w:b/>
          <w:color w:val="FF0000"/>
        </w:rPr>
        <w:t>id 147</w:t>
      </w:r>
    </w:p>
    <w:p>
      <w:r>
        <w:rPr>
          <w:b w:val="0"/>
        </w:rPr>
        <w:t>O'Reilly Answers is a community site for sharing knowledge, asking questions, and providing answers that brings together our customers, authors, editors, conference speakers, and Foo (Friends of O'Reilly). More  Thanks for writing us. The Missing CD page for this book is not complete yet, but it should be available soon. When the content is ready, it will be available at http://missingmanual...cds/macosxmlmm/ . I'll check with the editor, and I'll let you know when the Missing CD content is available.</w:t>
      </w:r>
    </w:p>
    <w:p>
      <w:r>
        <w:rPr>
          <w:b/>
          <w:color w:val="FF0000"/>
        </w:rPr>
        <w:t>id 148</w:t>
      </w:r>
    </w:p>
    <w:p>
      <w:r>
        <w:rPr>
          <w:b w:val="0"/>
        </w:rPr>
        <w:t>Paradise lyrics Coldplay Paradise lyrics When she was just a girl She expected the world But it flew away from her reach so She ran away in her sleep And dreamed of Para-para-paradise, Para-para-paradise, Para-para-paradise Every time she closed her eyes When she was just a girl She expected the world But it flew away from her reach And the bullets catch in her teeth Life goes on, it gets so heavy The wheel breaks the butterfly Every tear a waterfall In the night the stormy night she'll close her eyes In the night the stormy night away she'd fly [ Lyrics from: http://www.lyricsmode.com/lyrics/c/coldp\\... ] And dreams of Para-para-paradise Para-para-paradise Para-para-paradise Oh oh oh oh oh oh-oh-oh She'd dream of Para-para-paradise Para-para-paradise Para-para-paradise Oh oh oh oh oh oh-oh-oh-oh La-la-la-la-la-la-la La-la-la-la-la-la-la-la-la-la And so lying underneath those stormy skies She'd say, "oh, ohohohoh I know the sun must set to rise" This could be Para-para-paradise Para-para-paradise This could be Para-para-paradise Oh oh oh oh oh oh-oh-oh This could be Para-para-paradise Para-para-paradise This could be Para-para-paradise Oh oh oh oh oh oh-oh-oh-oh</w:t>
      </w:r>
    </w:p>
    <w:p>
      <w:r>
        <w:rPr>
          <w:b/>
          <w:color w:val="FF0000"/>
        </w:rPr>
        <w:t>id 149</w:t>
      </w:r>
    </w:p>
    <w:p>
      <w:r>
        <w:rPr>
          <w:b w:val="0"/>
        </w:rPr>
        <w:t>Get Out of Your Comfort Zone People are often unaware of the influence they possess over friends, loved ones, or even strangers. If you believe that there are great risks to the future of our country that hinge on this election, what are you willing to do to avoid the country making the wrong decision?  Elections come and go, and many believe that there isn't much difference between the parties.  In some cases they are right.  In the last 40 years there has been a slow drive towards socialism with the only difference between the parties being slightly different speeds.  This election is different.  Republicans see the problems, and want to change course.  Democrats want to step on the accelerator. If you believe that an Obama victory means a greater risk: of a debt crisis; that a dirty bomb will be detonated in NYC; that the middle east will go nuclear; you will pay higher taxes; he will find more ways to limit traditional energy production; he will do almost nothing to solve our growing debt problem...HOW CAN YOU DO NOTHING!  Do you think that the people in Greece or Spain who saw where the country was headed 10-15 years ago wish they had done more at that time to change its trajectory?  Will you feel comfortable telling your children or grandchildren what you did or didn't do when you saw these things coming? The next issue of course is what you do.  If you own a business, and you believe that a 2 nd term of Obama will hurt your ability to grow, don't you have a responsibility to tell your employees what you think?  This is your honest assessment of your company's future prospects.  The presentation to employees should not be nasty or partisan, it could be similar to estimating the impact of a natural disaster.  Statements should be in a matter-of-fact fashion, and employees will appreciate the information ahead of time.  This certainly beats a layoff announcement as a direct result of some new federal imposition on your business a year from now. From a personal standpoint, it can be a phone call to a family member, striking up a conversation at the Deli counter, speaking up while waiting for dance class to end, bringing up the debates at a card game, or casual conversation at a sports bar.  The people who you will be speaking to may not believe that the risks are as grave as you think, so here are some simple nonpartisan ways to get your point across.  Try... He says that Medicare is the biggest cause of our long term debt problem, yet he has not suggested a fix. He said that he would bring the two parties together, and work toward a "Purple America", but he couldn't convince one Republican to agree with him on his biggest initiatives. We've had recessions before, why is this the only one we can't get out of? He had his chance, and things aren't any better. We've fired better presidents than this. If you believe that this election will change your children's lives for better or worse, depending on how it turns out, isn't it worth the risk of a little social discomfort to ensure the right result?  Bob Grant has been a radio personality in the NYC market for over 40 years, and he has signed off his radio show the same way for all of those years.  "Your influence counts.  Use it!" Author Bio: Michael is relatively new to the writing ranks. He has been an editor and contributor at the website www.freemarketsfreepeople.net for the past 1  years. He has over 20 years of diverse business experience from running complex operations where he managed hundreds of people, to starting and running small businesses such as www.realinterestfund.com. He is blessed, or perhaps cursed, with a logical mind which he uses to analyze government, media, politics, and culture. He believes that his life experiences help him bring a unique perspective to the issues of the day. As an active member of my Baptist church, I have been keeping quiet for so long about my personal opinions about the chaos Obama has caused for our country. He tries to distract people like a whirling dervish to keep them away from the truth. A few weekends ago one of my friends and fellow church goers was talking about the 5 trillion dollar plan and all of that. I finally stood up for my candidate and told her that Romney has been in business for over 20 years and know how to get this economy back on track! GO ROMNEY!!!! So the choice is clear....Do you want a businessman who has generated billions or a president who has wasted trillions? asl3676 Because I have a brain. I'm educated and I think for myself.</w:t>
      </w:r>
    </w:p>
    <w:p>
      <w:r>
        <w:rPr>
          <w:b/>
          <w:color w:val="FF0000"/>
        </w:rPr>
        <w:t>id 150</w:t>
      </w:r>
    </w:p>
    <w:p>
      <w:r>
        <w:rPr>
          <w:b w:val="0"/>
        </w:rPr>
        <w:t>You are here: Media Statements Minister for Agriculture, Fisheries and Forestry The Honourable John McVeigh Labor's dance to Greens will destroy fishing jobs Minister for Agriculture, Fisheries and Forestry The Honourable John McVeigh Friday, November 16, 2012 Labor's dance to Greens will destroy fishing jobs Federal Labor's marine reserves announcement would destroy fishing communities and hundreds of family-run small businesses along the Queensland coast, the Newman Government has said. State Minister for Agriculture, Fisheries &amp; Forestry John McVeigh said Federal Environment Minister Tony Burke's announcement to lock-up huge areas off the Central and North Queensland coast was madness. "Labor's dance to the Greens in the run-up to the Federal election will destroy Queensland jobs and local businesses," Mr McVeigh said. "The impact right across our fishing communities will be enormous. "It will export Queensland jobs as local fishing outfits are shut-down. "There will be a marked shift to imported seafood -- that will rape fragile reef and other marine environments overseas where there is no proper management. "This is a lose-lose for the environment and particularly for local fishing jobs. The marine parks, and the job losses they will cause won't come into effect til 2014 - after the next Federal election. "Our fishing industries are recognised as among the best managed and most sustainable in the world. We already have fishing exclusions across vast areas. "There is no sound scientific base for this. This is about Tony Burke and the Gillard Labor Government trying to stop the flow of votes to the greens. "Fishing communities from Mooloolaba to Karumba will be hit hard as commercial operators are locked out of vast areas of the Coral Sea and the Gulf of Carpentaria. "Every small support business that supplies fuel and supplies to repair, refit and service contractors will suffer. "It's another dodgy Labor deal with the Greens before any details of compensation have been worked out</w:t>
      </w:r>
    </w:p>
    <w:p>
      <w:r>
        <w:rPr>
          <w:b/>
          <w:color w:val="FF0000"/>
        </w:rPr>
        <w:t>id 151</w:t>
      </w:r>
    </w:p>
    <w:p>
      <w:r>
        <w:rPr>
          <w:b w:val="0"/>
        </w:rPr>
        <w:t>Bike Biz: 'Cycling should be part of the national curriculum' The government is being urged to introduce a minimum standard of everyday cycling education and support for schools in England by 2016 to tackle childhood obesity. Olympic cycling gold medallist Dani King is backing the calls, initiated by Sustrans. Mountain biking has been on the curriculum in Scotland since 2010 and some English local authorities are teaching school children cycling as part of the curriculum -- including in Derby since 2007, but the call is for a wider reaching, country-wide change. Such a measure would save the country money. Physical inactivity among young people cost taxpayers in England 760 million last year -- a new gold standard would build exercise into every day routines at a fraction of the cost. Sustrans has compiled a report 'Going for Gold' calling for cycle integration into school lessons so every student has access to regular training in safety and maintenance, as well as somewhere to park their bike. The one-off training sessions commonly opted for in schools do little to change long term habits, Sustrans said, with two per cent of children cycling to school regularly. "It's a national tragedy that so few of our children are able to enjoy the benefits of daily exercise and the freedom of cycling to school," said Sustrans chief exec Malcolm Sheppard. "Competitive sport is great but it's not for everyone -- we need opportunities for our Olympic-inspired kids to be active every day." Sustrans already runs a programme supporting schools to reach a gold cycling standard which succeeds in trebling student cycling levels. Two schools in Surrey and one in Kent have recently achieved Sustrans' highest award -- the first to do so in the UK. Olympic cycling gold medallist Dani King added: "I speak to so many kids who would love to cycle to school but they don't have the right training to do so safely or the facilities at school for their bikes. "We know kids who cycle to school are healthier, more confident and perform better in their lessons. "If we want to see a real change in the number of kids riding to school, and the benefits that entails, we need a minimum level of cycling education and facilities in every school in the UK."</w:t>
      </w:r>
    </w:p>
    <w:p>
      <w:r>
        <w:rPr>
          <w:b/>
          <w:color w:val="FF0000"/>
        </w:rPr>
        <w:t>id 152</w:t>
      </w:r>
    </w:p>
    <w:p>
      <w:r>
        <w:rPr>
          <w:b w:val="0"/>
        </w:rPr>
        <w:t>I'm pretty new to mount . Basically, I have a remote SMB serv on the local network that I want copy images from a directory on, then repeat every 5 min. I think what I need to do is make a script that checks to see if the server is mounted, if it isn't mount it, if it is, do nothing, then run rsync. I was able to setup crontab (for the first time) to remove all the existing files in the directory and then run rsync , but I'm not sure how I should approach the SMB stuff. Should I mount it, copy the files and unmount, or should I leave the connection be? 1 Answer If your servers are expected to be up and connected most of the time, then I'd say leave the mount in place. That way you avoid some overhead establishing the connection. If, on the other hand, you have network dropouts or similar connection issues, then having an active mount might cause data loss for newly written files, because the filesystem won't be cleanly unmounted when the network goes away. It might be prudent to add the --checksum flag to rsync after such an unintended unmount, so that not only file modification times (assuming --times ) but file content as well gets checked. That should reduce adverse effects from forced unmounts. To check whether something is mounted, simply grep for it in the output of mount . Also note the soft and hard options to mount.cifs , which will decide whether a broken connection will cause read errors or program hangs. I'm pretty sure that with the hard option, you'd see a remote as mounted even if the connection failed. With soft , I'm not sure at all. If you see the filesystem still mounted, then chances are good that you'll be able to access it when the connection is restored. If the connection isn't available, though, the hard option will cause your rsync to hang. Thanks for the help. Would you happen to know how I can validate the connection in a shell script? For example, if the connection can't connect, I don't want to run the rest of the script -- nipponese Jul 23 at 22:44 @nipponese: It the fs isn't mounted up front, you could issue a mount and check the output from mount afterwards. If the fs is mounted and you want to know whether it actually is available, try writing to a randomly generated temporary file or similar. But if the fs was mounted hard , this will make your script hang. -- MvG Jul 24 at 7:30</w:t>
      </w:r>
    </w:p>
    <w:p>
      <w:r>
        <w:rPr>
          <w:b/>
          <w:color w:val="FF0000"/>
        </w:rPr>
        <w:t>id 153</w:t>
      </w:r>
    </w:p>
    <w:p>
      <w:r>
        <w:rPr>
          <w:b w:val="0"/>
        </w:rPr>
        <w:t>Genghis Khan the GREEN: Invader killed so many people that carbon levels plummeted New legacy: Genghis Khan's bloody conquests scrubbed 700million tons of carbon from the atmosphere as depopulated land returned to forest Genghis Khan has been branded the greenest invader in history - after his murderous conquests killed so many people that huge swathes of cultivated land returned to forest. The Mongol leader, who established a vast empire between the 13th and 14th centuries, helped remove nearly 700million tons of carbon from the atmosphere, claims a new study. The deaths of 40million people meant that large areas of cultivated land grew thick once again with trees, which absorb carbon dioxide from the atmosphere. And, although his methods may be difficult for environmentalists to accept, ecologists believe it may be the first ever case of successful manmade global cooling. 'It's a common misconception that the human impact on climate began with the large-scale burning of coal and oil in the industrial era,' said Julia Pongratz, who headed the research by the Carnegie Institution's Department of Global Ecology. 'Actually, humans started to influence the environment thousands of years ago by changing the vegetation cover of the Earth's landscapes when we cleared forests for agriculture,' she told Mongabay.com. The 700million tons of carbon absorbed as a result of the Mongol empire is about the same produced in a year from the global use of petrol. A still from the film Mongol: The Rise To Power Of Genghis Khan where the lead role was played by Tadanobu Asano. The legendary warrior rose to power by uniting nomadic tribes Mongol warriors wiped out entire settlements to create a vast empire. Genghis's descendants continued to push its borders until it reached into Eastern Europe CAST OUT TO DIE, HE ROSE UP TO CREATE AN EMPIRE Originally known as Temjin of the Borjigin, Genghis was born holding a clot of blood in his hand. His father was khan of a small tribe, but he was murdered when Temjin was still very young. The new tribal leader wanted nothing to do with Temjin's family, so with his mother and five other children, Temjin was cast out and left to die. Of all those in this list, he is the only one to start with nothing. From the most brutal beginning possible, Genghis survived to unite the Mongolian tribes and conquer territories as far apart as Afghanistan and northern China. He left a mountain of skulls that remained for years in China. Genghis Khan paved the way for his grandson Kublai to become emperor of a united China and founder of the Yuan dynasty. In all, Genghis conquered almost four times the lands of Alexander the Great. He is still revered in Mongolia and in parts of China. The Carnegie study measured the carbon impact of a number of historical events that involved a large number of deaths. Time periods also looked at included the Black Death in Europe, the fall of China's Ming Dynasty and the conquest of the Americas. All of these events share a widespread return of forests after a period of massive depopulation. But the bloody Mongol invasion, which lasted a century and a half and led to an empire that spanned 22 per cent of the Earth's surface, immediately stood out for its longevity. And this is how Genghis Khan, who repeatedly wiped out entire settlements, was able to scrub more carbon from the atmosphere than any other despot. 'We found that during the short events such as the Black Death and the Ming Dynasty collapse, the forest re-growth wasn't enough to overcome the emissions from decaying material in the soil,' explained Pongratz. 'But during the longer-lasting ones like the Mongol invasion... there was enough time for the forests to re-grow and absorb significant amounts of carbon.' Though the Khan will remain known as Genghis the Destroyer and not Genghis the Green, Dr Pongratz hopes that her research will lead to future historians examining environmental impact as well as the more traditional aspects of study. 'Based on the knowledge we have gained from the past, we are now in a position to make land-use decisions that will diminish our impact on climate and the carbon cycle,' she said. 'We cannot ignore the knowledge we have</w:t>
      </w:r>
    </w:p>
    <w:p>
      <w:r>
        <w:rPr>
          <w:b/>
          <w:color w:val="FF0000"/>
        </w:rPr>
        <w:t>id 154</w:t>
      </w:r>
    </w:p>
    <w:p>
      <w:r>
        <w:rPr>
          <w:b w:val="0"/>
        </w:rPr>
        <w:t>News and Updates Also, welcome to Livingroom Music's newly redesigned site by Alex Fischoff which will give you the ability to add, edit, and delete your own artistic events.  You will also have the option to receive interesting new music articles in your mailbox as well as read them here . A home for composers and performers of new music , alt-classical, experimental, digital, multimedia and electronic music, as well as for performance artists and multi-media artists, new music advocates and all other persons interested in nurturing modern creative artistic endeavors . Sign Up If you would like to receive periodic Living Room Music announcements and important updates in your mailbox, please subscribe to livingroommusic.org below. Your e-mail address will never be shared with anyone else and you can unsubscribe at any time. To learn about how you can post your own events on our Kitchen page, and/or receive Reading Room articles in your mailbox, please click here .</w:t>
      </w:r>
    </w:p>
    <w:p>
      <w:r>
        <w:rPr>
          <w:b/>
          <w:color w:val="FF0000"/>
        </w:rPr>
        <w:t>id 155</w:t>
      </w:r>
    </w:p>
    <w:p>
      <w:r>
        <w:rPr>
          <w:b w:val="0"/>
        </w:rPr>
        <w:t>Mines seems to be running pretty smooth, i have noticed that the touchscreen response has gotten better, but thats about it. i just wish the browser wouldnt refresh so much... the only browser that doesnt seem to do this is Boat Broswer. but all others including stock, seems to consume more memory and get the boot afterwhile. I just got mine and the download was fast, and the tablet seems to be running faster too. BUT, now I get a Swype pop-up message that says the EnglishUK has failed to load. Everything I tap brings up that message. I don't know what happened! Help! I've searched the Swype forums and this was an issue last June, but I never had the problem until now. Anyone else have this problem?</w:t>
      </w:r>
    </w:p>
    <w:p>
      <w:r>
        <w:rPr>
          <w:b/>
          <w:color w:val="FF0000"/>
        </w:rPr>
        <w:t>id 156</w:t>
      </w:r>
    </w:p>
    <w:p>
      <w:r>
        <w:rPr>
          <w:b w:val="0"/>
        </w:rPr>
        <w:t>Post navigation Time to Make a List (check it twice) The holidays are coming up and what better way to surprise the do it yourselfer or contractor in your life than with a new power tool?  It might not be romantic and it may seem odd to some people, but getting a practical gift, one that you can use every day is about the best present you can receive.  So you can wrap up a new drill kit or a new circular saw and put it under the tree this holiday season.  For most of us, we don't need a good excuse to get a new power tool.  Just the fact that it is a new model and has a new shiny case is reason enough for purchasing it.  But it is more fun to have that someone special to take the time and find something that they know we will love. There are always new tools being released into the market and this year is no exception.  The popular new tools that are going to be hot this season will be brushless technology.  There are going to be a lot of people that will want to make the change to brushless technology soon and there is no better way to get a new tool than asking for it to be under the tree. Makita and Milwaukee are leading the way with these new tools. The Makita LXPHZ " 18volt hammer drill is the perfect stocking stuffer for anybody that loves tools.  And if you are reading this blog, then there is a good chance that you fall into that category and already have some of these things on your wish list.  The power tools are great to give and receive, but don't forget the accessories.  These are the kinds of things that fit nicely into stockings and good things always come in small packages.  They don't all have to be stocking stuffers, but Leatherman makes some really cool multi-tools.  A multi-tool is the perfect tool for romping around the wilderness, whether that is the wilderness filled with wild animals or the wilderness of the jobsite.  These tools are built tough and to do the job every time.  So put together your list and remind the loved ones in your lives what it is you do for a living and for fun and hope for the best.  Also, let us know what you think will be the most popular power tool of the season.  We always love to hear from the experts, you know, the people that use the tools.</w:t>
      </w:r>
    </w:p>
    <w:p>
      <w:r>
        <w:rPr>
          <w:b/>
          <w:color w:val="FF0000"/>
        </w:rPr>
        <w:t>id 157</w:t>
      </w:r>
    </w:p>
    <w:p>
      <w:r>
        <w:rPr>
          <w:b w:val="0"/>
        </w:rPr>
        <w:t>I wake up in the morning and it's 6 a clock. They say there may be rain but the sun is hot. I wish I had some just to kill today, And I wish I had a dime for every bill I had to pay. Some days you lose you win and the waters as high as the times your in. So I jump back into where I learned to swim. Try to keep my head above it as best I can. That's why; Here I am, Just waiting on this storm to pass me by. And that's the sound of sunshine coming down and that's the sound of sunshine coming down... (Aye, aye, ayeehey...) I saw my friend Bobby he said "What's up man?" You gotta little work or a twenty to lend? I opened up my hand He said I'm glad to see, they can take away my job but not my friends you see. And here I am just waiting for this storm to pass me by. And that's the sound of sunshinen coming down And that's the sound of sunsbhine coming down (Here we go) I want to go where the sun will never end With my guitar on the beach there with all my friend. The sun so hot and the waves in motion and everything smells like suntan lotion, the ocean, and the girls so sweet So kick of your shoes and relax your feet They say that miracles are never ceasin', and every single soul needs a little realeasin' the stereo bumpin till the sun goes down, and I only want to hear that sound And that's the sound of sunshine coming down And that's the sound of sunshine coming down And now say You're the one I want to be with, when the sun goes down. You're the one I want to be with, when t esun goes down Sing; You're the one I want to be with when the sun goes down. You're the one I want to be with when the sun goes That's the sound of sunshine coming down And that's the sound of sunshine coming down</w:t>
      </w:r>
    </w:p>
    <w:p>
      <w:r>
        <w:rPr>
          <w:b/>
          <w:color w:val="FF0000"/>
        </w:rPr>
        <w:t>id 158</w:t>
      </w:r>
    </w:p>
    <w:p>
      <w:r>
        <w:rPr>
          <w:b w:val="0"/>
        </w:rPr>
        <w:t>Hey , I'm in year 11 and really want to be a doctor will these Qualifications be ok ? And what a-levels should I do ? GCSE Science Double Award GCSE English GCSE Maths GCSE French GCSE Psychology GCSE Electronic Products GCSE RE short BTEC Applied science FCSE French I am trying to convince my head of year to let me do two extra GCSEs so I will have nine all together, but he. Is saying no because I'm dyslexic and the stress but I can handle it. Also if you have any other advice about how to get into medicine please let me know Not too late at all. You need to aim to do as well as you can in your GCSEs, especially Maths, Science and English. For A-levels we generally recommend Biology, Chemistry and two other subjects you enjoy and will do well in. You also need to start thinking about work experience and voluntary work. Have a look here http://www.thestudentroom.co.uk/wiki/Med\\... for more information. ush hard! settle for only A grades. and start some work experience this summer. even being a volunteer at a hospital.and be extremely prepared for the slap in the face that is known as A levels. good luck ( Originally Posted by shanej13 ) Hey , I'm in year 11 and really want to be a doctor will these Qualifications be ok ? And what a-levels should I do ? GCSE Science Double Award GCSE English GCSE Maths GCSE French GCSE Psychology GCSE Electronic Products GCSE RE short BTEC Applied science FCSE French I am trying to convince my head of year to let me do two extra GCSEs so I will have nine all together, but he. Is saying no because I'm dyslexic and the stress but I can handle it. Also if you have any other advice about how to get into medicine please let me know This was posted from The Student Room's iPhone/iPad App GCSEs are not everything, some medical schools want exceptional ones, some do not. Make sure the ones you are doing you do to the best of your ability, that should be your only focus at the moment. After you take the exams, consider work experience in a caring role during the summer before you start AS. Building on the PS as you go avoids a 'mad panic' at A2 when you suddenly realise it is time to write and you haven't got round to any work experience yet ( Originally Posted by shanej13 ) but he Is saying no because I'm dyslexic and the stress but I can handle it. Also if you have any other advice about how to get into medicine please let me know Do not let your learning disability to dissuade you. They are many students who got into medicine with learning disability. First, your school should make certain accommodations on the account that you are dislectic. They should help you, not discourage you. Inquire with your counsellor. Secondly, depending on the nature of your disability, you may be eligible to take UKCATSEN version of UKCAT admission test. After you get in, almost all universities have disability counselling and services.</w:t>
      </w:r>
    </w:p>
    <w:p>
      <w:r>
        <w:rPr>
          <w:b/>
          <w:color w:val="FF0000"/>
        </w:rPr>
        <w:t>id 159</w:t>
      </w:r>
    </w:p>
    <w:p>
      <w:r>
        <w:rPr>
          <w:b w:val="0"/>
        </w:rPr>
        <w:t>How Can I be Saved by Jesus Christ? Saved from what? The answer is, Death. It is an accepted fact that everyone eventually dies. Some, perhaps, die sooner than others. Yet, most people have a lingering hope that death is not the end of life altogether. Some believe that this 'after-life' is freely available for all regardless of any conditions; some say it is freely available to all through the name of Jesus Christ; some say it is available only through Jesus Christ and is restricted according to certain pre-defined conditions; while others say that it can be achieved through some non-Christian belief such as Buddhism. Still others say that death is death, and that it is the extinction of life on a permanent basis. For them, there is no saving, or salvation, from death.Various theories and propositions exist in this respect, and people actively support their respective beliefs. So one might conclude that one theory is as good as another. So why not live the best life you can, and then hope for salvation when you die. After all, if you've done your best, the "Great God up above" will surely take your effort into account and reward you suitably. The subject, however, is a vital one, and we would be most unwise if we neglected to give the matter at least some serious examination. To do this, let us consider the evidence presented in the Bible, for although the Bible is considered by many to be relegated to the archives of fable and mythology, and left on the shelf to gather dust, yet to others it is a book that is unique, in that its claim to be the Word of God is recognised. So let us consider, first of all, exactly what it is that we wish to be saved from, and when we have done this, we will be in the position to see what can be done to save us from the position that we have inherited. I say inherited because that is how the Bible describes our current position in relation to death. But let us go back to the beginning of time: "In the beginning, God created the heaven and the earth." Gen 1:1 The Beginning. The first chapter of the Bible tells us of this beginning, and informs us that God created the universe, and also created the various life-forms on it. "And God saw every thing that he had made, and, behold it was very good." Gen 1:31 And that included everything: all planets and stars, all plants, all land animals, all birds, all marine life, and human life -- all was classed as very good. The second chapter of Genesis revisits the creation scene, but with more detail on the creation of the first human couple. The third chapter tells us how things began to go wrong . This was not through any mal-creation on God's part, but on the blatant disregard of the human pair to God's commands that he had left with the first man, Adam. Both Adam and Eve (his created wife) openly flouted the instruction of their Creator. The reaction of their Creator was sharp and clear: "To Adam he said, 'Because you listened to your wife and ate from the tree about which I commanded you, "You must not eat of it", 'Cursed is the ground because of you; through painful toil you will eat of it all the days of your life. It will produce thorns and thistles for you, and you will eat the plants of the field. By the sweat of your brow you will eat your food until you return to the ground, since from it you were taken; for dust you are and to dust you will return.' " Gen 3:17 -- 19 A sentence of death. This should not have come as a surprise to Adam, for God had already warned him what would happen should he choose to disobey the command of God. "And the Lord God commanded the man, 'You are free to eat from any tree of the garden; but you must not eat from the tree of the knowledge of good and evil, for when you eat of it you will surely die.' " Gen 2:16,17 This statement of God became a reality in Adam. He was sentenced to death. As a New Testament writer puts it: "Therefore, just as sin entered the world through one man, and death through sin, and in this way death came to all men, because all sinned -- ." Romans 5:12 Another New Testament writer, James, has this to say: "- each one is tempted when, by his</w:t>
      </w:r>
    </w:p>
    <w:p>
      <w:r>
        <w:rPr>
          <w:b/>
          <w:color w:val="FF0000"/>
        </w:rPr>
        <w:t>id 160</w:t>
      </w:r>
    </w:p>
    <w:p>
      <w:r>
        <w:rPr>
          <w:b w:val="0"/>
        </w:rPr>
        <w:t>The next-generation iPhone is set to launch in next week and trade-ins are peaking, so now is the perfect time to start exchanging those soon-to-be old models to earn some cash for Apple's upcoming smartphone. 9to5Mac compiled a list of reliable places to help you trade in that ole' dusty iPhone for cash or credit -- up to $500s worth in some cases ! That is enough to buy a new iPhone and cover the AT&amp;T early termination fee for moving to a carrier that fully supports FaceTime . Before browsing the options, take a moment to identify the condition, features, and model of the swappable iPhone. This will help determine its potential value, because most online programs use a survey to calculate the iPhone's estimate. Moreover, it is prudent to act now, as retailers will likely drop their prices as the launch date draws nearer. 2. eBay: eBay is one of the first -- and probably the most prominent -- online garage sales, so it would make sense for the e-commerce service to provide a respected trade-in program with dough dispensed through PayPal. eBay advertises free shipping and gives quotes right away, but real values tend to dbut shy of the example quotes after determining the device's condition online. A perfect iPhone 4 8GB (Black) -- C Spire gets $139, where as the iPhone 4S 64GB (White) -- AT&amp;T banks $381. 3. Gazelle: Gazelle has a pretty compelling offer on hand, as your iPhone does not have to ship until Oct. 1, which is plenty of time to wait and get one after the Sept. 21 launch. Moreover, Gazelle offers multiple ways to earn moolah through a check, PayPal, or Amazon.com gift card. It is worth noting that selecting the Amazon Gift Card option will grant 5 percent more than the quoted value. Oh, and Gazelle features free shipping. A "good" iPhone 4 8GB (Black) -- Verizon earns $140, while an iPhone 4S 64GB (White) -- Verizon in the same condition goes for $350. 4. NextWorth: NextWorth lists similar quotes to Amazon, but this handy website issues cash instead of a gift card with free shipping. The service also partnered with Target online to extend the same deals to those shoppers. NextWorth does not display prices up front and requires a questionnaire about an iPhone's condition before giving quotes. With that said, a mint iPhone 4 8GB (White) -- Sprint goes for $155, while an iPhone 4S 64GB (Black) -- Sprint garners $325. Update, Sept. 7: NextWorth just informed us that it is currently offering $300 for an iPhone 4S (16GB) and $351 for iPhone 4S (64GB). It does not beat Amazon's prices, but there is an option to get cash for those not interested in an Amazon gift card. In addition, it is doubling the refer-a-friend bonus to $20 for each new customer (friends will also get an extra 5 percent bonus for their trade in). 5. GameStop: GameStop is a bit more troublesome, because folks need to visit a physical store to swap an iPhone. A store associate will examine the smartphone and then offer cash or store credit for an exchange. Fortunately, through this method, the shipping is no longer a headache. Listed "up to trade-in" quotes start at $180 for an iPhone 4 8GB (Black) -- Verizon, and they reach $345 for an iPhone 4S 64GB (White) -- AT&amp;T. 6. Best Buy: BestBuy is one of the more simple services for swapping an Apple iPhone. Simply select the model, choose its quality, and add it to the cart. The retailer warned that actual trade-ins would vary according to condition, accessories, and other factors. A "perfect" iPhone 4 16 GB (White) divvies $162, where as an iPhone 4S 64GB (Black) in the same condition fetches $336. 7. RadioShack : RadioShack touts in-store and online options for exchanging an iPhone. In fine print on the bottom of the website, however, the retailer notifies consumers that trade-ins are subject to applicable processing fees and must include chargers, cables or other accessories. The iPhone 4 8GB (Black) -- C Spire is valued at $129, while an iPhone 4S 32GB (Black) -- C Spire gets $220 . There is probably one a few blocks from your house too. 8. Apple's Recycling Program: Apple'</w:t>
      </w:r>
    </w:p>
    <w:p>
      <w:r>
        <w:rPr>
          <w:b/>
          <w:color w:val="FF0000"/>
        </w:rPr>
        <w:t>id 161</w:t>
      </w:r>
    </w:p>
    <w:p>
      <w:r>
        <w:rPr>
          <w:b w:val="0"/>
        </w:rPr>
        <w:t>A belief that heaven or an afterlife awaits us is a "fairy story" for people afraid of death, Stephen Hawking has said. In a dismissal that underlines his firm rejection of religious comforts, Britain's most eminent scientist said there was nothing beyond the moment when the brain flickers for the final time. Hawking, who was diagnosed with motor neurone disease at the age of 21, shares his thoughts on death, human purpose and our chance existence in an exclusive interview with the Guardian today. The incurable illness was expected to kill Hawking within a few years of its symptoms arising, an outlook that turned the young scientist to Wagner, but ultimately led him to enjoy life more, he has said, despite the cloud hanging over his future. "I have lived with the prospect of an early death for the last 49 years. I'm not afraid of death, but I'm in no hurry to die. I have so much I want to do first," he said. "I regard the brain as a computer which will stop working when its components fail. There is no heaven or afterlife for broken down computers; that is a fairy story for people afraid of the dark," he added. Hawking's latest comments go beyond those laid out in his 2010 book, The Grand Design , in which he asserted that there is no need for a creator to explain the existence of the universe. The book provoked a backlash from some religious leaders, including the chief rabbi, Lord Sacks, who accused Hawking of committing an "elementary fallacy" of logic. The 69-year-old physicist fell seriously ill after a lecture tour in the US in 2009 and was taken to Addenbrookes hospital in an episode that sparked grave concerns for his health. He has since returned to his Cambridge department as director of research. The physicist's remarks draw a stark line between the use of God as a metaphor and the belief in an omniscient creator whose hands guide the workings of the cosmos. In his bestselling 1988 book, A Brief History of Time, Hawking drew on the device so beloved of Einstein, when he described what it would mean for scientists to develop a "theory of everything" -- a set of equations that described every particle and force in the entire universe. "It would be the ultimate triumph of human reason -- for then we should know the mind of God," he wrote. The book sold a reported 9 million copies and propelled the physicist to instant stardom. His fame has led to guest roles in The Simpsons, Star Trek: The Next Generation and Red Dwarf. One of his greatest achievements in physics is a theory that describes how black holes emit radiation. In the interview, Hawking rejected the notion of life beyond death and emphasised the need to fulfil our potential on Earth by making good use of our lives. In answer to a question on how we should live, he said, simply: "We should seek the greatest value of our action." In answering another, he wrote of the beauty of science, such as the exquisite double helix of DNA in biology, or the fundamental equations of physics. Hawking responded to questions posed by the Guardian and a reader in advance of a lecture tomorrow at the Google Zeitgeist meeting in London, in which he will address the question: "Why are we here?" In the talk, he will argue that tiny quantum fluctuations in the very early universe became the seeds from which galaxies, stars, and ultimately human life emerged. "Science predicts that many different kinds of universe will be spontaneously created out of nothing. It is a matter of chance which we are in," he said. Hawking suggests that with modern space -based instruments, such as the European Space Agency's Planck mission, it may be possible to spot ancient fingerprints in the light left over from the earliest moments of the universe and work out how our own place in space came to be. His talk will focus on M-theory, a broad mathematical framework that encompasses string theory, which is regarded by many physicists as the best hope yet of developing a theory of everything. M-theory demands a universe with 11 dimensions, including a dimension of time and the three familiar spatial dimensions. The rest are curled up too small for us to see. Evidence in support of M-theory might also come from the Large Hadron Collider (LHC) at Cern , the European p</w:t>
      </w:r>
    </w:p>
    <w:p>
      <w:r>
        <w:rPr>
          <w:b/>
          <w:color w:val="FF0000"/>
        </w:rPr>
        <w:t>id 162</w:t>
      </w:r>
    </w:p>
    <w:p>
      <w:r>
        <w:rPr>
          <w:b w:val="0"/>
        </w:rPr>
        <w:t>"We want a photo of large sunny happy smiling faces on the cover of the booklet. But it should be done so that nobody can recognize their race or sex." This reminds me of one of the everpresent recycling ads on the subway. It pictures a bunch of anthropomorphic trash containers, and all of them have very obvious genders and races. I think The Onion had an article about something similar, but I can't recall it. posted by griphus at 3:30 PM on August 16, 2010 My reaction to sites like this go something like: HAHAHAHA LOL HAHAHAHA LOL HAHAHAHA LOL Wait, this one's a completely legitimate concern raised by the individuals the site is trying to mock. HAHAHAHA LOL Yeah, huh, this one seems legitimate too, no reason to mock that. And now one is an exaggeration so that the person posting to the site can feel superior. HAHAha... yeah, I'm not feeling it now. posted by I EAT TAPAS at 3:30 PM on August 16, 2010 [ 42 favorites ] "The logo should be bigger, and also the text." "Center that!" "You should never use punctuation on a poster." "These colors are too different." "Blue and white?" "Yeah. They should be closer together so it's easier to read." "Add the text there." (points at a piece of the print near the line denoting the edge of the page) "It's the edge of the page." "No it isn't." "..." posted by sonic meat machine at 3:31 PM on August 16, 2010 [ 1 favorite ] I was contacted to do a branding project for a client who sold fruit juice locally. He came to my office and presented me with a storyboard of how the introduction animation for his website should run: The first few slides show a banana, pineapple, peach and strawberry happily dancing and cheering as they walk around in circles. About three or four slides in, they all jump into a working blender and their juices splatter all over the screen. The last slide is just their logo slowly fading in. He was dead serious. I read that entire site last night in a fit of misanthropy. I found overlap, almost suspicious overlap, with a few choice bits from ClientCopia. I briefly considered trying to come to some kind of taxonomy for the litany of quotes from the greedy and stupid, but I decided against it, since I did not want to weep for humanity all day. Instead, I put off calling back someone for freelance work. posted by adipocere at 3:33 PM on August 16, 2010 [ 1 favorite ] I used to do production art for t-shirts. We had a cruise line come in, they wanted t-shirts. They wanted a "parade" of boats and gave us pictures of all the types of boats they use. The shots were all of the boats from the side. They wanted the boats "going into the sunset", so we'd be seeing the boats from behind. I got to spend 3 hours trying to explain to them that we needed shots of the boats from behind and they kept saying, "Why don't you just rotate the boat?" I was contacted to do a branding project for a client who sold fruit juice locally. He came to my office and presented me with a storyboard of how the introduction animation for his website should run: The first few slides show a banana, pineapple, peach and strawberry happily dancing and cheering as they walk around in circles. About three or four slides in, they all jump into a working blender and their juices splatter all over the screen. The last slide is just their logo slowly fading in. He was dead serious. Not long ago, at a gas station in Truro, Nova Scotia (which is to say many degrees removed from the centre of the hip universe), I saw a poster featuring an image of a rat surfing a big wave. The whole thing was done in retro tones and styles, and there was a little tagline/logo in the top corner in '70s travel poster font and colours reading "Tropical Cheddar." It was an ad for a tropical cheddar slush, which does not taste like cheese, I'm told, but is the colour of cheap fast-food "cheddar" and probably tastes at least vaguely like tropical fruit. Asked my adland pal about it, he said,</w:t>
      </w:r>
    </w:p>
    <w:p>
      <w:r>
        <w:rPr>
          <w:b/>
          <w:color w:val="FF0000"/>
        </w:rPr>
        <w:t>id 163</w:t>
      </w:r>
    </w:p>
    <w:p>
      <w:r>
        <w:rPr>
          <w:b w:val="0"/>
        </w:rPr>
        <w:t>Create multi-column layouts with CSS Take advantage of browser support and recreate print style pages using the column-count property. A mainstay of newspaper and magazine print design is the humble column. Columns help to improve the readability of text, ensuring that the consumer doesn't lose their place in lines of the text that are too long. For a long time, web designers have attempted to bring this staple typographical design element to the screen, but have always been restricted by the need to set up complicated floating elements, and no support for automatically flowing text content across columns. A CSS module to support multi-column layouts was first discussed in 1999, so it's been a long journey to get to the point where we can start to use the properties made available. Thankfully, with the release of Internet Explorer 10, all the major browser vendors will support the standard to a greater or lesser degree In this tutorial we're going to examine the primary properties available to achieve multi-column layouts, starting with some basic HTML5 markup. We'll not only create a flexible layout, but also look at some of the current limitations, and how to best take advantage of the feature today. Finally, we'll see how you can repurpose your design to support different screen sizes and resolutions. Create your HTML We're using a basic HTML5 document with a single article, complete with header and footer. Fortunately, the HTML markup is as basic as you can get; we've got a series of paragraphs, a few heading tags and a couple of images. You can either open our start.html document from the resource disc, or use your own content. Add a stylesheet We're going to leave the HTML alone throughout, with all the changes that we make happening in a stylesheet. Let's create that now by saving a new plain text document into the styles folder as 'screen.css'. Create a link to it from the HTML document with the code shown below. 001 link rel="stylesheet" type="text/css" href="styles/screen.css" / Basic properties We'll start off by giving our article a bit of basic styling, using typography and spacing, to create the general look and feel of a newspaper. Add the CSS rules below to your stylesheet document to set this up, and preview in your browser. Note that even the most recent web editors don't tend to fully support columns yet, so you'll need your browser on hand a lot to test during this tutorial. Introducing columns CSS allows you to set up columns in any block-level element by using the column-count property. The column-count property accepts a number representing the number of columns you'd like the element to be split into. Try adding the code below to your existing article rule in the stylesheet so you can see this in action: 001 column-count: 2; Vendor prefixes As with many of the CSS3 properties and modules, columns currently need you to employ browser-specific vendor prefixes to call and set the property. We'll need to duplicate our rules using -ms-, -webkit-, -moz- and -o- before each property to target the big five -- Internet Explorer, Safari/Chrome, Firefox and Opera -- respectively. Set the gutter width You can manually set the width of the gap between columns using the column-gap property. If you'd like a wider gap between columns, set a higher column-gap value or to achieve closer columns set it lower. If you omit the column-gap property, the browser will automatically format a gap for you. Set the column width Similarly, you can control the width of your columns using the column-width property. As with the column-gap property, if you don't set this explicitly the browser will calculate the value for you automatically. If you only set the column width, the gap will be calculated to fit the width of the container, and vice versa. If you specify a width that's too big for the element, the browser will override your setting. A word on limitations You can't currently set different widths for different columns, so if you want to have one wide column and two narrow columns, you'll have to nest elements inside columnar layouts. This limitation may be addressed by the</w:t>
      </w:r>
    </w:p>
    <w:p>
      <w:r>
        <w:rPr>
          <w:b/>
          <w:color w:val="FF0000"/>
        </w:rPr>
        <w:t>id 164</w:t>
      </w:r>
    </w:p>
    <w:p>
      <w:r>
        <w:rPr>
          <w:b w:val="0"/>
        </w:rPr>
        <w:t>The challenges of growing a business - and how to meet them Growing businesses face a range of challenges. As a business grows, different problems and opportunities demand different solutions - what worked a year ago might now be not the best approach. All too often, avoidable mistakes turn what could have been a great business into an also-ran. Recognising and overcoming the common pitfalls associated with growth is essential if your business is to continue to grow and thrive. Crucially, you need to ensure that the steps you take today don't themselves create additional problems for the future. Effective leadership will help you make the most of the opportunities, creating sustainable growth for the future. This guide highlights the particular risks and mistakes that most commonly affect growing businesses and outlines what you can do about them. Keeping up with the market Market research isn't something you do as a one-off when you launch your business. Business conditions change continually, so your market research should be continuous as well. Otherwise you run the risk of making business decisions based on out-of-date information, which can lead to business failure. The more you succeed, the more competitors notice - and react to - what you are doing. A market-leading offer one day may be no better than average a few months later. Apparently loyal customers can be quick to find alternative suppliers who provide a better deal. As products (and services) age, sales growth and profit margins get squeezed. Understanding where your products are in their lifecycles can help you work out how to maximise overall profitability. At the same time, you need to invest in innovation to build a stream of new, profitable products to market. Information sources Published information can provide useful insights into market conditions and trends. As a growing business, your own experience can be even more valuable. You should be able to build up an in-depth picture of what customers want, how they behave and which of your marketing approaches work best. Taking the time to talk to key customers pays off. Your suppliers and other business partners can be important sources of market information. You should encourage your employees to share what they know about customers and the market. Effective IT systems can also make it easier to share and analyse key information such as customers' purchasing behaviour and preferences. You may want to carry out extra research as well - for example, to test customer reaction to a new product. You might do this yourself, or use a freelance researcher or market research agency. Planning ahead The plan that made sense for you a year ago isn't necessarily right for you now. Market conditions continually change, so you need to revisit and update your business plan regularly. See the page in this guide on keeping up with the market. As your business grows, your strategy needs to evolve to suit your changed circumstances. For example, your focus is likely to change from winning new customers to building profitable relationships and maximising growth with existing customers. Existing business relationships often have greater potential for profit and can also provide reliable cash flow. Newer relationships may increase turnover, but the profit margins may be lower, which may not be sustainable. See the page in this guide on cash flow and financial management. At the same time, every business needs to be alert to new opportunities. There are obvious risks to relying solely on existing customers. Diversifying your customer base spreads those risks. Following the same business model, but bigger, is not the only route to growth. There are other strategic options such as outsourcing or franchising that might provide better growth opportunities. It's important not to assume that your current success means that you will automatically be able to take advantage of these opportunities. Every major move needs planning in the same way as a new business launch. Watch out for being too opportunistic - ask yourself whether new ideas suit your strengths and your overall vision of where the business is going. Bear in mind that every new development brings with it changing risks. It's worth regularly reviewing the risks you face and developing contingency plans. Cash flow and financial management Good cash flow control is important for any business. For a growing business, it's crucial - cash constraints can be the biggest factor limiting growth and overtrading can be fatal .Making the best use of your finances should be a key element in business planning and assessing new opportunities. With limited resources, you may need to pass up promising opportunities if pursuing them would mean starving your core business of essential funding. Every element of working capital should be carefully controlled to maximise your free cash flow. Effective credit management and tight control of overdue debts are essential. You may also want to consider raising financing against trade debts. Good stock control and effective supplier</w:t>
      </w:r>
    </w:p>
    <w:p>
      <w:r>
        <w:rPr>
          <w:b/>
          <w:color w:val="FF0000"/>
        </w:rPr>
        <w:t>id 165</w:t>
      </w:r>
    </w:p>
    <w:p>
      <w:r>
        <w:rPr>
          <w:b w:val="0"/>
        </w:rPr>
        <w:t>I'm in a similar situation as you with 8 and 6 year olds, both started to ski when they were 4, and my vote is buy.  When they first started out I chose to buy inexpensive used equipment.  I think the first set of boots and skis were like $50-75 total.  Both of my kids used them and I sold them to another member here for close to what I paid.  Kids don't need top of the line equipment when they're starting so used is fine. Owning your own equipment allows you to skip the rental line at the ski area and get right out on the slope.  It also increases the kid's stoke factor because you can let them play around with their gear in the back yard or even wear it around the house.  My kids still love to put their ski boots on and clunk around the house acting like robots! Another possible route is a seasonal rental from a local shop.  A seasonal rental has cost advantages over renting at the hill and again allows you to avoid the rental line. One thing I will note, if the kids are going to be in ski school most of the time while at the hill, the rental equipment is included in the cost of the ski school at most places.  So if they are going to be in ski school for most of their initial days, you might as well just let them rent equipment.  If they're going to ski will you a decent amount, then go ahead and buy. Mike P.S.  I highly recommend putting your kids in ski school at least some of the time.  That way the kids get to ski with other kids, and it reduces the frustration level of both child and parent . I have used "Play it Again Sports" for many years, swapping out last years gear for next years, along with ski swaps, Craigs list, season rentals, and Epic Ski at one time or another.  All of them were effective and saved me a ton of money. Keep your ear to the ground at the local hill and talk to the guy in charge of the equipment.  Scored some great deals on used gear this way. +1 on seasonal rentals for kids.  The shop that I work at has an excellent youth lease program that at least 100 families take advantage of every year.  The cost for the season is in the $168-288 depending on boot size, and whether or not they need adult boots and or skis.  All of the used leaseed gear goes to the swaps which is when we finally make our money. The families that come back every year love this program as they know their kids will have brand new gear that are in the right size for this season, not next season or last season.  The kids feel special when they get fitted up and get to bring home their very own equipment to keep in their room. I wish someone had that program available when my daughter was learning to ski back in the day. Seasonal rentals are nice; it lets the kids have the gear at home to play around with. Also some shops will allow you to change equipment at no cost mid season which is great if the boots get too small. I bought last year's models, this year, for my 5YO daughter for $170 total for brand new, from Level Nine Sports. Shipping was cheap and fast, and they mounted the bindings for me. I agree that having the stuff here for my daughter to goof around on will help her. Even just walking on the carpet with the skis on will help her when she gets on the hill. Google their site--I called them and they were very helpful. I vote either used or season rental.  It's great to watch the little ones play with the boots and skis and stomp around the yard.  It gets them experience putting skis on, taking them off, falling down and getting back up, etc.. when they're not freezing, wet, and/or getting blasted with snow guns.  At least half of the first ski day for tots is learning how to stomp around in boots and skis, avoid stepping on the other one and falling, etc..  Ya, get them something and let them start playing with it even if there's no snow in your yard. Last year for my kids, we did the season rental thing.  Fantastic deal and you really can't beat it.  If you took the amount of trips to the hill we did, it cost us about $3 each day for boots, skis and pools :) This year with all last years left overs, I bought all new gear for the kids. It does make it easier when you live in Salt Lake to get some great deals. Probably spent about $150 more for each kid but this gave us a</w:t>
      </w:r>
    </w:p>
    <w:p>
      <w:r>
        <w:rPr>
          <w:b/>
          <w:color w:val="FF0000"/>
        </w:rPr>
        <w:t>id 166</w:t>
      </w:r>
    </w:p>
    <w:p>
      <w:r>
        <w:rPr>
          <w:b w:val="0"/>
        </w:rPr>
        <w:t>Healing Haven Lighting the Way to Success and Fulfillment with Dr. Sharon Forrest! Dr. Sharon Forrest is the Founder and Director of Healthways International and the Wayshowers Society offering a wide variety of modalities and workshops for healing, personal growth and self-empowerment. As well, Dr. Sharon Forrest is co-founder of Casa Hogar Del Sol and Paskay - nonprofit, NGO organizations in Peru with flourishing programs dedicated to providing a chance at life to underprivileged children and adults. Please be informed that the therapies offered by Sharon Forrest and Healthways are not in lieu of medical attention but as a powerful adjunct.</w:t>
      </w:r>
    </w:p>
    <w:p>
      <w:r>
        <w:rPr>
          <w:b/>
          <w:color w:val="FF0000"/>
        </w:rPr>
        <w:t>id 167</w:t>
      </w:r>
    </w:p>
    <w:p>
      <w:r>
        <w:rPr>
          <w:b w:val="0"/>
        </w:rPr>
        <w:t>by Susan Murphy If there are two things Jen really loves, it's making television, and home renovation. A little more than four years ago, she and I were sitting around one evening sipping a glass of Valpolicella, when Jen told me that she was considering flipping a house. She'd caught the renovation bug a few years earlier, when she bought her first home in Ottawa, and had transformed it from gross to gorgeous. Now, she was ready to take things to the next level, and the best part? She was willing to put the whole thing on TV. Now, I don't know how many of you have ever been on a reality TV show before, but it really is one of the most invasive things you can do. Not only are you subjected to having a camera in your face 10 hours a day, but you have to be willing to share the good, the bad and the ugly with the world. Lucky for us, Jen was up for it, and thus, The House Healers was born, with Jester Creative at the helm to produce the show. Four years and 26 episodes later, we're about to launch our third season, and although there have been a lot of changes in Jen's life -- a new marriage, a couple of kids, and three houses healed -- The House Healers are staying true to their roots, continuing to take the most run down, beaten up houses in the city and transform them into things of beauty. This time around, The House Healers are taking on suburbia. Jen and her new husband and co-healer, Brennan, have purchased a house in Kanata, on the suburbs of Ottawa. This house is not in quite as rough shape as some of the previous projects, but it is totally stuck in the 80s. It's in serious need of at 21st century update, and The House Healers have big plans. In past seasons, the renovations were big, challenging, long projects. If you look at our past projects , the Elmgrove house took 11 months. Park Place took 10. Well, this is still going to be a challenging reno -- The House Healers' most spectacular renovation to date, in fact. The catch? This renovation has to be move-in ready in just SIX WEEKS. We couldn't do it without the team. Jen and I produce and write the show, and Jen is the host as well, but we've got plenty of other people working behind the scenes to make The House Healers a reality. Brennan Cartier is Jen's husband and House Healer #2, and he also helps us out as Associate Producer. Dustin Langlois is our amazing camera guy, director and editor. Not only is he running around getting everything captured on video, he's busting his butt to get a technically sound and visually pleasing product on the air each week. Tom Martineau and Jordan Arscott helped us develop our awesome web site and we continue to add new features all the time. Check out past episodes, blooper reels, our blog, and our Go Green page, which contains lots of tips and news on living and building green. And of course, last but not least, we have our amazing sponsors, without whom none of this would be possible. Special thanks goes out to this fantastic group, you can see a full list of our sponsors on the House Healers Web site. Please check them out! Renovating a whole house AND producing a TV show about it is one of the most challenging, exhilarating, exhausting and rewarding things we've ever done at Jester Creative.We hope you enjoy the series and please, drop us a line and let us know what you think! Currently, The House Healers is being distributed locally in Ottawa by Rogers TV , but we're actively seeking distributors, both in Canada and internationally. If you're interested in discussing distribution of the show via television or the Web, please get in touch! The show airs on Sundays at 7pm, on RogersTV Cable 22 in Ottawa. For now, here's a sneak preview of what you can expect to see this season!</w:t>
      </w:r>
    </w:p>
    <w:p>
      <w:r>
        <w:rPr>
          <w:b/>
          <w:color w:val="FF0000"/>
        </w:rPr>
        <w:t>id 168</w:t>
      </w:r>
    </w:p>
    <w:p>
      <w:r>
        <w:rPr>
          <w:b w:val="0"/>
        </w:rPr>
        <w:t>Even celebrities like Beyonce wear lab made diamonds because of their likeness to mined gems. Beyonce bought a ring because she wanted a replica for her $5 million engagement ring that she was too worried to lose! So when I was asked to see if I would like to have a ring set sent to me by Tru Diamonds , I was really excited  to see if they really do like the real thing. When my rings arrived I was amazed to see how absolutely  beautiful they look, they are exceptionally close to real diamonds. The sparkle is wonderful and the ring quality is fantastic also. It has already been admired quite a few times, and once you see the rings  for yourself, you'll understand why so many celebrities and wealthy people wear simulated diamonds and nobody is any the wiser. 1 ct. Tiffany Style Solitaire Ring With  buying simulated diamonds you don't have to worry about security or loss of your valuable jewellery in the crowds and they save on costly insurance whilst nobody knows they are not wearing hugely expensive mined diamonds. Enchanting Duo Ring Set Tru Diamonds are a fine jewellery collection that specialises in amazing lab created diamonds. Made in perfect conditions, the jewels are flawless in cut, clarity and colour -- and like diamonds, they will last forever. In fact, only professional gemologists with specialist equipment can tell the difference between by Tru Diamonds and mined natural diamonds. Rodeo Drive Ring When judged by the characteristics used by expert gemmologists to grade fine diamonds, every Tru-Diamonds gem measures up to the finest of fine grading. Tru-Diamonds are perfect ice-white in colour, flawless in clarity, perfectly cut every time and exactly the same sizes as conventional diamonds. What's more, they are so hard and durable they can even cut glass. We just received this beautiful real wedding we thought we would share with you. This is a British couple who came from Dubai who got married in Tuscany / Cortona. They had a wonderful vintage Eco-Friendly wedding. The Couple: Mr Christopher Corander &amp; Mrs Sally Nasty Dates :1st October 2012 Number of guests : 82 Location for [...] Share this: We wanted to share will you all the must go to event on Saturday December 1st to Wednesday December 5th 2012 at The State of Grace. For 4 days we will be "open doors" until late with tantalising treats including: Delicious festive drinks, 30% off and an exclusive preview of the 'Give me Grace' concept collection ... for [...] Share this: We were thrilled to receive a wonderful luxury hamper of fine foods from The East India Company. Fine Foods has been working to take to market a range of fine luxury foods, and has identified, tasted and sourced over 350 products.  These can now be found at their flagship store in the heart of London's Mayfair. These [...] Share this: Amansala, the Eco-Chic Resort and home of the renowned 'Bikini Bootcamp', announces the January launch of their 'lux little sister' hotel 'Amansala Chica' a short stroll down the beach in Tulum, Mexico. Melissa Perlman who launched the original Amansala concept in 2002, saw Chica as a chance to design a more upscale version, with a [...] Share this: A visit to the Luxury Wedding Show is a must for all those planning the 'Best Day of their Lives' -- The Perfect Wedding! This exclusive and upmarket event returns to one of Hampshire's most prestigious venues -- the Four Seasons Hotel for one-day-only on Sunday 18th November 2012. Whether you're looking for a traditional [...]</w:t>
      </w:r>
    </w:p>
    <w:p>
      <w:r>
        <w:rPr>
          <w:b/>
          <w:color w:val="FF0000"/>
        </w:rPr>
        <w:t>id 169</w:t>
      </w:r>
    </w:p>
    <w:p>
      <w:r>
        <w:rPr>
          <w:b w:val="0"/>
        </w:rPr>
        <w:t>Reviews previous research on the factors affecting the proportions of debt and equity used to finance firms, describes the Saudi Arabian tax system (based on net worth) and stock market; and examines the capital structure 1993-1997 of a sample of 35 publicly traded Saudi companies. Uses multi-linear regression models to investigate the relationships between capital structure and other variables in 5 sectors and illustrates their varied leverage ratios. Discusses and analyses the positive links between leverage ratios, firm size and share of government ownership; and negative links with growth, return on assets and profitability margin.</w:t>
      </w:r>
    </w:p>
    <w:p>
      <w:r>
        <w:rPr>
          <w:b/>
          <w:color w:val="FF0000"/>
        </w:rPr>
        <w:t>id 170</w:t>
      </w:r>
    </w:p>
    <w:p>
      <w:r>
        <w:rPr>
          <w:b w:val="0"/>
        </w:rPr>
        <w:t>There can be little doubt there is a push to form a players' association in major junior hockey. Far be it to suggest the organizers of the Canadian Hockey League Players' Association might have put the cart in front of the horse. Typically, a union starts with getting workers to agree they need one and then working to define goals. In the 48 hours since a Las Vegas-based The Junior Hockey News posted the CHLPA's press release , two threads have been established . One, the CHLPA is hoping to make the education packages available to junior players more uniform across the board, which is a laudable goal. Two, by and large the players the union would need to sign on seem to know little about it, which seems rather odd to anyone who knows about teenagers' abilities to keep a secret. On top of that is a concern that greater player costs could be a death knell for some small-market franchises. At least there is a clearly defined goal. From Doug Smith: The fledgling association is taking dead aim at the educational programs put in place by the OHL, QMJHL and WHL as well as the financial windfall that goes to the CHL for all of its national and international events. The prime focus of the association would be on modifying the current educational packages available to junior players. Educational packages vary from player to player, team to team and league to league. The new association would like to standardize those packages for all players, regardless of where they go on to play professionally, if they do. The organization wants the package to be available for a longer period -- it currently has to be used within less than two years of a player's junior career. One hope is that it can be available at the end of whatever career a graduating junior has, said [spokesman Derek] Clarke. They would like the fund available immediately to players who may not want to further their education and, Clarke said, they would like any money to be available in an "entrepreneurial package" rather than solely for post-secondary education. The [Peterborough Examiner] story also quoted a CHLPA press release as stating, "the player's support on this venture has been overwhelming and we fully expect to have the majority of players signed up within the next coming days." ( Toronto Star ) At this point, one should pump the brakes and acknowledge it's nebulous whether junior players could even unionize. From Robert MacLeod: Mark Geiger, a labour lawyer at Blaney McMurtry in Toronto, said from a jurisdictional standpoint, the formation of a new union would be difficult. "I'm not sure that the players are employees within the meaning of the [Ontario] Labour Relations Act," he said. "They don't get a salary, they get a stipend, but it's not even remotely close to the minimums under the Employment Standards Act." ( Globe &amp; Mail ) It's still strange there were not weeks of rumours. It is one thing for the Ontario Hockey League to keep a tight seal on its investigation of the Windsor Spitifres for recruiting irregularities. It's another for this story to break with few knowing more than simply what's got out in the media. Yet that appears to be the case across the board. [Vancouver's] Brendan Gallagher, who is expected to forgo his 20-year-old campaign to play in the Montreal Canadiens system after four seasons with the GIants, admits players had been "joking in the dressing room for years," about a union, but admits the news from Peterborough caught him off guard. ... Prominent player agent Gerry Johannson maintained that he "had heard rumblings, but I don't know the guys involved." "You probably know as much as I do," said the Edmonton-based Johannson, who, through the years, has represented Giants like Gallagher, Milan Lucic and Spencer Machacek. ( Vancouver Province ) At the very least, this at least enough legs to be more than a non-story story for a slow news day in mid-August. Junior players' education packages shouldn't come with too many strings attached. And it's not like anyone suggest the CHL's model is perfect. The business model that enables it to operate teams in smallish communities of fewer than 40,000 people such as Owen Sound, Ont., Prince Albert and Swift Current, Sask., and Bathurst, N.B., essentially depends on fixed player costs. The rank-and-file players, parents and advisers</w:t>
      </w:r>
    </w:p>
    <w:p>
      <w:r>
        <w:rPr>
          <w:b/>
          <w:color w:val="FF0000"/>
        </w:rPr>
        <w:t>id 171</w:t>
      </w:r>
    </w:p>
    <w:p>
      <w:r>
        <w:rPr>
          <w:b w:val="0"/>
        </w:rPr>
        <w:t>The Lotus Exige S Has Been a Long Time Coming You probably haven't failed to notice the hype surrounding the latest creation to come out of the Lotus garages at Hethel as it's been splashed across the various different motoring magazine's these past weeks. It's the Lotus they've always promised but never delivered, until now! The Exige S is here and boy oh boy is it special! Think of it like a pocket version of the Ferrari 458 or the McLaren MP4-12C, or better yet, think of it like a serious rival to the Porsche 911 GT3 and even a GT3 slayer, which is a massive compliment indeed! The new Exige has been almost entirely reworked and it also borrows the best of the Lotus engines from its big brother, the Evora S. The Exige S also makes use of Lotus' clever Dynamic Performance Management (DPM) system. This is their innovative version of ESP and allows drivers to select Touring, Sport, Race and Off modes. When choosing between the different options, it's possible to set the car to curb understeer, optimise the level of traction when applying the power and even learn the tyres you're using by calculating slip. Such advanced electronics were last seen in the aforementioned 458. The Exige S has thus undergone some nifty ECU remapping too. Whilst the DPM system is an enormous improvement, another impressive change comes courtesy of that upgraded engine. The supercharged V6 is a stunning engine as the Exige S now delivers 345bhp from the 3.5 litre powerplant whilst weighing around 1100kg. This equals fun in a straight line, and lots of it! A scintillating 0-60mph time of 3.8 seconds is possible whilst it will crack the 170mph barrier and beyond! In addition the Exige S handles like a dream. Many have stated that it is simply one of the finest handling cars in the world right now, and who can argue with that? Also, if you set the DPM system to 'Off' the rear end will become very lively, if drifting is your thing! It would almost be wrong to think of the Exige S as an upgrade to the previous model as, to be honest, it's an entirely different ballgame. This is more a view to the future from Lotus, an indication to their future projects that are planned under Dany Bahar's guidance. What I'm of course referring to are the 500bhp+ hypercars that are in the pipeline, such as the next edition of the Esprit. Come on Lotus, build it!!</w:t>
      </w:r>
    </w:p>
    <w:p>
      <w:r>
        <w:rPr>
          <w:b/>
          <w:color w:val="FF0000"/>
        </w:rPr>
        <w:t>id 172</w:t>
      </w:r>
    </w:p>
    <w:p>
      <w:r>
        <w:rPr>
          <w:b w:val="0"/>
        </w:rPr>
        <w:t>Middle: Front-end Javascript calls the back-end Javascript to make the external API Calls As I was stepping through this process I noticed that step 2 though simple was very tedious and killed a lot of screen space. The two key properties: simplicity and repetitiveness, are perfect cues calling for a dynamic/automated solution. I also had been inspired by PHP form generators on wordpress, so an automated form is what I set off to do. Dynamic Solution Pre-Requisites Javascripted calls to your back-end, usually implemented as a service layer jQuery Goals Front-end listing of all functions we want to test Front-end form generation for all parameter inputs Middle Glue that sends the dynamically built form parameters to the appropriate back-end call Result For every back-end java function you write, the front end will automatically list it When you click a function in the list a form is are automatically generated When you submit the appropriate function call is made to the back-end function with arguments passed in 2. Listing All Functions First things first, we want our interface so we can choose which back-end function to test. This is pretty straightforward if you've bundled your service layer into an object. Here's a sample where driveService is an object containing all our methods/functions that call our back-end API. Each method is listed out in an &amp;lt;a&amp;gt; element and plopped under the #functionList element, note that the var method variable in the for loop returns the name of the function. The attribute ' method ' added here plays a key role in that a .click modifier is added to it in step 3. 3. Submission Form For Parameters Now this step is only necessary if the function you want to test has parameters. Unlike funcitons, the parameter names are a bit nastier to extract as javascript doesn't have a direct reference to them. However getting the parameter names can be done with this beautiful function from stackoverflow Here we fetch our function name and use it to get the actual function. We then extract the parameter names and turn them into &amp;lt;input&amp;gt; elements as part of a &amp;lt;form&amp;gt; //Output Parameter List $('.method').click(function () { $('#parameterList input').remove(); //Cleanup arguments from last call //Pick up the function name from the 'id' field of the &amp;lt;a&amp;gt; elements created in the last step for use var methodName = $(this).attr('id'); $('#fcnName').text(methodName); currentFunction = driveService[methodName]; //Here we use the name to extract the actual function not just the function name and store it in the global 'currentFunction' $('#parameterList h2').replaceWith('&amp;lt;h2&amp;gt;' + methodName + '&amp;lt;/h2&amp;gt;'); var parameter = getParamNames(currentFunction); if (parameter == null) { //In case we have no args we can just use the function, output sent to #output $('#lastArgs').text('---'); currentFunction().then(function (d) { $('#output').val(JSON.stringify(d)); }); } else { var inputItem; for (var i = 0; i &amp;lt; parameter.length; i++) { //Output the array we got from getParamNames function inputItem = document.createElement("INPUT"); inputItem.id = parameter[i]; inputItem.placeholder = parameter[i]; $('#parameterList').append(inputItem); } } }); 4. Middle Glue for Submitting our Argument Now that we've plucked our function and parameter names, fetched the actual function and put into a variable it's time to extract the actual arguments passed in and forward them to the back-end function. We can pass in an array instead of the common comma seperated parameter list using .apply as seen in stackoverflow Conclusion And this is our solution for making every back-end java function have its name automatically listed, a form generated for it and having it submitted it to the appropriate function call. All with no hardcoding or evil evals, so all you need to do is focus on what is important: writing and testing those back-end functions that you original</w:t>
      </w:r>
    </w:p>
    <w:p>
      <w:r>
        <w:rPr>
          <w:b/>
          <w:color w:val="FF0000"/>
        </w:rPr>
        <w:t>id 173</w:t>
      </w:r>
    </w:p>
    <w:p>
      <w:r>
        <w:rPr>
          <w:b w:val="0"/>
        </w:rPr>
        <w:t>You're thinking of Deion Sanders but... Unless I'm mistaken (which is always possible), this question has no answer.  Because the only man to play in both a Superbowl and World Series is Deion Sanders.  But Sanders did not play in both an NFL game and an MLB game on the same day.  He *tried* to, but his baseball manager refused to play him... On October 11 [1992], Sanders played for the Falcons at Miami, then took a charter flight to Pittsburgh for the Braves' playoff game that night, hoping to become the first athlete to play in two pro sports the same day. But Braves manager Bobby Cox didn't play him. Broadcaster Tim McCarver criticized Sanders and, three days later after Atlanta won the NLCS, Neon Deion's response was to dump ice water on McCarver. Nobody has actually PLAYED in both on the same day. On October 11, 1992 however Deion Sanders played for the Falcons against Miami in the NFL and was on the roster and in the dugout for the Braves in their NLCS game against Pittsburgh but he never actually entered the game. prime time? mm...thats a good question my guess is deion sanders.  I know he played for the Braves in '91 when they went to the world series and of course everyone knows he was one of the greatest cornerbacks of all time on the Dallas Cowboys when they had their Superbowl runs.</w:t>
      </w:r>
    </w:p>
    <w:p>
      <w:r>
        <w:rPr>
          <w:b/>
          <w:color w:val="FF0000"/>
        </w:rPr>
        <w:t>id 174</w:t>
      </w:r>
    </w:p>
    <w:p>
      <w:r>
        <w:rPr>
          <w:b w:val="0"/>
        </w:rPr>
        <w:t>Can Nutmeg crack the financial services industry? Last week we caught up with Nick Hungerford , CEO of the new client investment management company Nutmeg .  We think this is a business with the potential to really disrupt the investment market for a number of reasons. Firstly it is positioned perfectly to take advantage of the Retail Distribution Review (RDR) , coming into force in 2013, which will make investors much wiser about the fees they are actually paying their advisors. Nutmeg offers a combination of total transparency and low fees thanks to its strategy of investing in the burgeoning Exchange Traded Funds (ETF) market.  Nutmeg has also tapped into the online banking and social media trends -- offering a slick user interface and backed by investors that include Tim Draper and Spotify board member Klaus Hommels. It was only a matter of time for social media technologies to start disrupting the financial services market and we've written about some of our predictions before .  We've seen interesting companies like Friendsurance using a peer-to-peer model  - combining social networks with insurance services -- to lower premiums and Polish bank Alior Sync enabling customers to make financial payments through Facebook. Q: What was the inspiration for starting Nutmeg? A:  I'd been working in Financial Services for 7-8 years and I always found it remarkable that even though finance and investment is applicable to everyone regardless of wealth, private banks only deal with the extremely wealthy. Friends/family would ask me for help with investments but I would have to turn them down.  At that point I started talking to investors/smart people working in tech industries. They all said the same thing, "I want to invest online, I want a smart solution and I don't want to pay someone too much." At that point it became obvious there was an opportunity to disrupt the financial services industry. Q:  Do you see a threat from other trusted consumer brands diversifying into this kind of financial service? A:   It takes you into an entirely new regulatory arena. People often ask me, "Why wouldn't Google or Facebook do this" but it requires a massive change to their business culture. If they start managing money they have to take on financial professionals. Becoming an investment manager is a totally different ball game. Having said that, we do want there to be more people like us, driving change in the industry. H:  How do you encourage people to take that first step to invest and put something away for a rainy day? There is an education curve. Nutmeg is a site you come to learn about investing, money and how to save. Then, when you are ready, you can choose to invest. We are starting with those people who are used to internet banking/investing, are familiar to other online services out there and like the user experience. Perhaps they've had an account with a broker but don't want to spend so much on fees anymore.  I like the analogy of internet banking -- at first it was daunting to use that service but now I never go in branch at all and I'm not alone -- Britain has one of the highest adoption rates in the world for internet banking and I'm sure we'll get there for saving and investing. We only need a fraction of the market to be a giant company. Q:  Your educational content is key to your growth, what's on the roadmap? A:  We know that people care most about important financial decisions, like buying a house or car. We want to inform people of what and why we are investing in things, give them a clear monthly update in a non-obnoxious, easy to understand way so they know where their money is and how it's doing. Q:  You are currently investing in ETFs, could you explain that a little more to the uninitiated? A: It's a collection of investments that track an exchange, index or sector -- so you buy a little bit of lots of different things in order to get diversification.  They are also low cost and 30 years of research proves 75% of active funds (or thereabouts) underperform and not just because of the fees. It's very obvious that trackers and low cost funds are an increasingly attractive way to go. Q:  Nutmeg is using social media in innovative ways to drive recommendations (offering fee discounts in return for social recommendations ). How else will Nutmeg use social media to become a social business? A:  We are looking at the sharing of ambitions and goals with friends and family and allowing for social investment.  So what if a group of friends wanted to pool their money into a fund that pays for</w:t>
      </w:r>
    </w:p>
    <w:p>
      <w:r>
        <w:rPr>
          <w:b/>
          <w:color w:val="FF0000"/>
        </w:rPr>
        <w:t>id 175</w:t>
      </w:r>
    </w:p>
    <w:p>
      <w:r>
        <w:rPr>
          <w:b w:val="0"/>
        </w:rPr>
        <w:t>If you need some more explanation why supporting Eclectablog is a great investment even in the middle of an election, read on. 1. Chris Savage covers the Michigan political scene with the passion it deserves. 2. Chris' forthcoming voting guide will save you time as you prepare to cast your vote this November. 3. Anne Savage's photos of the campaign show up here first before they'll go on to appear in history books. 4. Michigan's Emergency Manager Law became a national story in part thanks to the work Chris Savage does. 5. You get a lot of news, but what you get from Eclectablog is the rare, unfiltered progressive news and commentary you rely on. 6. We're not afraid to be on your side 100% of the time. 7. The health care of all Americans is on the ballot this November and we're doing our best to make sure people know that when they vote. 8. Did I mention the photo mosaic ? 9. Michigan is under siege by powerful right wing groups that rise up in off year elections. Our goal is to grow strong enough to fight them in 2014. 10. You enjoy laughing at Republicans. And so do we.</w:t>
      </w:r>
    </w:p>
    <w:p>
      <w:r>
        <w:rPr>
          <w:b/>
          <w:color w:val="FF0000"/>
        </w:rPr>
        <w:t>id 176</w:t>
      </w:r>
    </w:p>
    <w:p>
      <w:r>
        <w:rPr>
          <w:b w:val="0"/>
        </w:rPr>
        <w:t>How to get in front of 3.9 Billion page views per month Want Traffic? How about 3.9 Billion Page Views In case you didn't know, POF offers their own ad platform similar to google ads or facebook, where you can buy ads on their site and target users. Due to the types of things that a dating profile encourages you to divulge, you can get very targeted in terms of gearing your offers to a specific audience. The part that jumped out at me in the email was this: " Lastly, our traffic has increased from 2.5 billion page views per month in 2010 to 3.9 billion per month. Our turnover rate is 20%, which ensures your ads are not shown to the same group of people. Average CTR is 0.15% and minimum deposit is still $25. "</w:t>
      </w:r>
    </w:p>
    <w:p>
      <w:r>
        <w:rPr>
          <w:b/>
          <w:color w:val="FF0000"/>
        </w:rPr>
        <w:t>id 177</w:t>
      </w:r>
    </w:p>
    <w:p>
      <w:r>
        <w:rPr>
          <w:b w:val="0"/>
        </w:rPr>
        <w:t>Highlights Celebrate the second annual international Cabernet Sauvignon Day! St. Jerome has become known as "the winemaker's winemaker". Its legendary Matuka, the Cabernet Sauvignon/Merlot, is considered to be one of New Zealand's most spectacular reds. In fact, in a blind tasting, a panel of local wine experts rated St. Jerome Cabernet Sauvignon  / Merlot '89 equal to Chateau Lafite-Rothschild '88 and ahead of other top French reds. The Anselmi Realda Cabernet Sauvignon Veneto IGT 2003 is an Italian beauty, that was produced in Verona. Description Today marks the second annual international Cabernet Sauvignon day and we plan to celebrate with these three stunning Cabernet Sauvignon! Today's GrabOne Bottle deal includes two bottles of the St Jerome Cabernet Sauvignon 2003, two bottles of the Cottle Bay Cabernet Sauvignon 2009 and two bottles of the Anselmi Realda Cabernet Sauvignon Veneto IGT 2003. The St Jerome Cabernet Sauvignon 2003 is a big, rich, full-bodied wine, full of flavour, powerful and intensely concentrated but showing elegance. Bob Campbell, Master of Wine, Wine Critic and Author (Cuisine Wine Annual 2001) agrees saying, "I had the good fortune to taste eight vintages of the St Jerome Cabernet Sauvignon / Merlot back to 1988.... I can say that St Jerome Cabernet / Merlot has a remarkable ability to age gracefully. Even the oldest wine (the 1988) was in fine form.. Very impressive." Cottle Bay Wines reflect the bright fruit flavours that are the hallmark of Australia's sunny climate regions. A rich deep crimson colour, this wine has scents of sweet cassis and vanilla oak. Initial flavours of blackberry are followed by firm tannins and the palate opens up with dark cherry and sweet French oak notes. The Cottle Bay Cabernet Sauvignon 2009 is ready to be enjoyed. The Anselmi Realda Cabernet Sauvignon Veneto IGT 2003 is from Roberto Anselmi's winery in the cool climate region of Monteforte d'Alpone, a little town immersed in the hills of Verona (in Veneto, region of Northern Italy). Well structured with dark chocolate, cherry, coffee and slight oak aromas, this wine was produced under Roberto's motto, "The quality in the production of wine is not the fruit of dogmatism but the productive results of scientific projects, of sacrifice and the wishes of man". Direct Wines Ltd Conditions Limit 2 cases per user You must be at least 18 years old to buy this product. Product is sold in cases of 6 bottles. You cannot buy individual bottles. A delivery charge of $6.95 applies for each order. All deliveries will be left at the address given. See the rules that apply to all deals</w:t>
      </w:r>
    </w:p>
    <w:p>
      <w:r>
        <w:rPr>
          <w:b/>
          <w:color w:val="FF0000"/>
        </w:rPr>
        <w:t>id 178</w:t>
      </w:r>
    </w:p>
    <w:p>
      <w:r>
        <w:rPr>
          <w:b w:val="0"/>
        </w:rPr>
        <w:t>New Zealand will change the law to make it compulsory for children up to the age of 7 to sit in a booster seat in a car. At the moment, the law says it is compulsory for children up to the age of 5. Doctors at Starship hospital, which is the Auckland children's hospital, say that adult seat belts are not right for children. If a young child is not in a booster seat, the seat belt can cause serious injuries to the head, neck, spine or stomach. The law requires young children to stay in a child seat until the age of 4 or 14kg. It has to be attached to the seat, usually by a bolt behind the back seat. It has a harness over each shoulder, a strap between the legs and around the waist, and a buckle in front which the child cannot undo. After the age of 4, they can use a booster seat. Doctors and Plunket believe that children are safer in a booster seat until they are 148cm tall and for many children, this is between the age of 9 and 12. A booster seat is much cheaper than a child's car seat and it is easy to take in and out of the car. However, it takes up space on the back seat of the car and this can be a problem for big families. Vocabulary up to the age of 7 -- before they are 7 boost (v) -- increase; booster (adj, n) a booster seat increases the child's height on the seat compulsory (adj) -- you must do this (opposite: optional) spine (n) -- back bone requires (v) -- says you must do this harness (n) -- straps over the shoulders and buckled around the waist undo (v) -- open (opposite: do up) Question Do you know what the child car seat law is in your country? Why does the law give a weight or age instead of a height? Is this sensible?</w:t>
      </w:r>
    </w:p>
    <w:p>
      <w:r>
        <w:rPr>
          <w:b/>
          <w:color w:val="FF0000"/>
        </w:rPr>
        <w:t>id 179</w:t>
      </w:r>
    </w:p>
    <w:p>
      <w:r>
        <w:rPr>
          <w:b w:val="0"/>
        </w:rPr>
        <w:t>what all interviewers want to hear A highly effective way of preparing for an interview is to put yourself in the interviewer/employer's shoes before the interview. If you can anticipate what they want to hear you will have gone a long way in winning the job. To begin with all employers want to hear that you can do the job! This may sound obvious but many people walk out of interviews failing to convince the employer that they can deliver even though they have all the experience and knowledge to do so. Not only do you have to convince the employer that you can do the job but you also have to convince him/her that you can do it better than the other candidates! Here are some great tips that work well:  Talk less about your skills and more about your achievements. As much as possible quantify your achievements in measurable outcomes. Say, for example, "As a result of my actions our customer service satisfaction levels increased by 15% or product defects fell by 10%". If you don't have specific amounts offer a best guess. Make sure you can back up your best guess - in other words don't just pull a number out of the air.  Wax lyrical about key achievements that are meaningful to employers. What is meaningful to employers? Try these for size: o Productivity levels o Efficiency/process improvements o Consistently good customer service o Attention to quality in terms of service and product o An ability for their company to respond to changes quickly  If you were diligent you would have done your homework before the interview. One of the things you would have been keen on finding out would be the problems or areas of improvement relating to the job you're going for. Your worth in the eyes of the employer will skyrocket if you can utter words to the effect: "My research indicated that one area where your processes can be improved is xyz. That's an area that I can really help you with because I can do abc." Be very careful not to inadvertently put down the employer's operations when saying this. Employers also want to hear that you're a highly motivated individual who will be able to fit in with the existing culture. An effective way of doing this is by:  Doing your research on the company (this demonstrates high levels of motivation as well as preparedness).  Mention what it is about the job that motivates and excites you, e.g., duties, skills and knowledge required, environment, expected outcomes etc.  Make a point of highlighting why you think you will be able to fit in with their environment. If, for example, you're expected to be a team player, make sure you can demonstrate, by example, what a great team player you are. On the other side of the coin there are some things that employers definitely do not want to hear. Avoid these like the plague:  Being negative about yourself! Again this may sound obvious, but you would be surprised how many people insist on "opening up" and bearing their souls at interviews. Leave the soul bearing to when you're in the company of friends. Interviews are about selling yourself by highlighting what makes you terrific.  Avoid criticising former employers and/or managers. You may have legitimate gripes but criticising former employers does not make a good impression on potential employers.  Do not dwell on all the problems you faced in your former job. Instead, mention them briefly and then focus on what you did to fix those problems. Don't forget to mention the outcomes in measurable terms.  Do not just talk about your skills and knowledge. By all means mention them but the successful candidate will demonstrate how these skills and knowledge will specifically add value to the organization. For job candidates who are serious about winning a great job and who wish to improve their interview skills contact Michael at Interviewsuccess@cemap.com.au or 041 888 7293 about attending a personalised coaching program. Always wanted to use a professional recruitment agency / employment agency but could not afford the rates?  Now you can. Join the hundreds of small and medium size businesses who have employed great employees at a price they can afford. If we don't find you the right person then we don't charge you our service fee.  We'll keep on searching for you,until you're satisfied. . Staff recruitment is time consuming and complicated, robbing you of your valuable time and resources. Getting it wrong can be very costly for your business. Now, you can outsource all of your recruitment at a price that makes sense. Join the recruitment revolution now. Copyright (c) 2008 All rights</w:t>
      </w:r>
    </w:p>
    <w:p>
      <w:r>
        <w:rPr>
          <w:b/>
          <w:color w:val="FF0000"/>
        </w:rPr>
        <w:t>id 180</w:t>
      </w:r>
    </w:p>
    <w:p>
      <w:r>
        <w:rPr>
          <w:b w:val="0"/>
        </w:rPr>
        <w:t>Shroud of Turin Visiting Information How and When to See the Holy Shroud of Turin The rare exhibition of the famous Shroud of Turin or Holy Shroud, in the in the Cathedral of Turin, is set for 2010. The Holy Shroud has only been displayed 17 times in the past and the last exhibition was in 2000 so it's a rare chance to see the Holy Shroud. Here's information about how and when to see the Holy Shroud of Turin in 2010. Note: Currently the next exhibition is scheduled for 2025. Shroud of Turin Reservations In 2010 the Shroud of Turin will be on display in the Turin Cathedral from April 10 to May 23. While there's no cost to view the Shroud, you must have a reservation. You can book online or during the exhibition you can go to the reception area in Piazza Castello, near the Cathedral, for same-day bookings if there are any spaces left. Exhibit hours are 7AM to 8PM with visits scheduled every 15 minutes. Try to avoid Saturdays and Sundays, especially May 2 when the Pope visits, and Wednesday afternoons are dedicated to sick pilgrims. The online booking form allows you to see available dates and times available for the date you choose. To reserve choose your date, time, and number of people. After booking, you will be sent a reservation code by email. Bring a copy of the email confirmation with you to the cathedral on your reserved date. Go to this page for the online reservations link, found at the top left. Shroud of Turin Exhibition Information A reception area will be set up in Piazza Castello (near the Cathedral) during the exhibition. You can still enter the Cathedral by the main door and access the central nave during the exhibition but you won't be able to get closer to the Shroud of Turin unless you have a reservation. There will be a special route set up for pilgrims to arrive at the Cathedral. Route Map and Information Since the last exhibition, some restoration work has been done on the Holy Shroud. The Linen of Holland (that was attached to the Holy Shroud in 1534) has been removed as well as other bits that were sewn onto it. There's also a new support system for the Holy Shroud. Volunteers will be needed to help with reception areas, assisting sick and disabled pilgrims, and welcoming visitors in other Turin churches. Send an email to accoglienza@sindone.org for volunteer information. Museum of the Holy Shroud The Museum of the Holy Shroud is currently open daily from 9AM to noon and from 3PM to 7PM (last entry one hour before closing). On display are artifacts related to the Holy Shroud. There's an audioguide available in 5 languages and a bookshop. The Holy Shroud Museum is in the crypt of church of the SS. Sudario, Via San Domenico 28. What is the Shroud of Turin? The Shroud of Turin is an old linen shroud with the image of a crucified man. Many believe it's the image of Jesus Christ and the that this cloth was used to wrap his crucified body. Many studies have been performed on the Holy Shroud, in fact it may be the world's most studied artifact. So far there's no conclusive evidence to either prove or disprove these beliefs. Where to Stay in Turin to See the Holy Shroud Here are top rated Turin hotels in the historic center, convenient for visiting the Cathedral and viewing the Shroud of Turin.</w:t>
      </w:r>
    </w:p>
    <w:p>
      <w:r>
        <w:rPr>
          <w:b/>
          <w:color w:val="FF0000"/>
        </w:rPr>
        <w:t>id 181</w:t>
      </w:r>
    </w:p>
    <w:p>
      <w:r>
        <w:rPr>
          <w:b w:val="0"/>
        </w:rPr>
        <w:t>Our house has had so many bugs since October, colds, vomitty and shitty bugs. The grand finale has been my boy getting Chicken Pox through nursery... which also meant us cancelling his Christening and party. Poor little bugger, he's not been that ill with it but he's scratching his back like a bear on the sofa arms and floor. Think he's over the worst of it now. You may recall stupid hippy friend of Mrs K's, who has bladder caaner. She had a small (almost said "wee" there but couldn't bring myself to pun that badly) tumour removed last year, but refused any treatment. She's instead been trying to cure it by drinking her own piss and aplying piss soaked bandages to herself. It's some hippy remedy she read about, or something. Unsurprisingly the cancer's back and has spread all over her bladder and tubes and things. It's not operable without removing her bladder entirely. So stupid hippy friend of Mrs K's is refusing chemo AGAIN. Reasoning this time is that chemo is that it's "only 60% effective and is bad for your body". Whereas cancer is like fucking Berrocha, clearly. The worst thing is she's a single mum and has a 7 year old daughter. Who's goign to be an orphan pretty bloody soon, at this rate. The internet has a lot to answer for. _________________ The very existence of flamethrowers proves that some time, somewhere, someone said to themselves, "You know, I want to set those people over there on fire, but I'm just not close enough to get the job done." This sort of thing just makes me really cross. It's like a religion with this woman - we had a blazing row the one year over homeopathy. I just ended up going "gnnnnnnk" a lot. _________________ The very existence of flamethrowers proves that some time, somewhere, someone said to themselves, "You know, I want to set those people over there on fire, but I'm just not close enough to get the job done." It would entirely depend on what type and stage of cancer it was, for me. With my mum it was stage 4 when it was found and was inoperable to start with, but they thought that chemo might shrink it enough to get it operable. It did, but by the time that happened her body was in such a state she wouldn't have survived the operation anyway. She took every option available to her, which most likely gave her an extra 6 months, but looking back i'm not sure the added suffering was worth it. However, not doing that would have meant giving up hope, and none of us were ready for that as it was a total bolt out of the blue, so none of the family had had any time to adjust. Without the chemo she would have likely been gone within 3 months from first diagnosis, with it she lasted 9 months. It would entirely depend on what type and stage of cancer it was, for me. With my mum it was stage 4 when it was found and was inoperable to start with, but they thought that chemo might shrink it enough to get it operable. It did, but by the time that happened her body was in such a state she wouldn't have survived the operation anyway. She took every option available to her, which most likely gave her an extra 6 months, but looking back i'm not sure the added suffering was worth it. However, not doing that would have meant giving up hope, and none of us were ready for that as it was a total bolt out of the blue, so none of the family had had any time to adjust. Without the chemo she would have likely been gone within 3 months from first diagnosis, with it she lasted 9 months. If silly hippy woman had the chemo she could still be perfectly fine and go into remission. And if she'd had chemo last year like she should have this wouldn't have happened. But I completely take your point - someone we know with a massive, defeinitely fatal brain tumour underwent a lot of treatment to extend her life, and it just made her quality of life in her last few months ultimately non-existent. _________________ The very existence of flamethrowers proves that some time, somewhere, someone said to themselves, "You know, I want to set those people over there on fire, but I'm just not close enough to get the job done." It would entirely depend on what type and stage of cancer</w:t>
      </w:r>
    </w:p>
    <w:p>
      <w:r>
        <w:rPr>
          <w:b/>
          <w:color w:val="FF0000"/>
        </w:rPr>
        <w:t>id 182</w:t>
      </w:r>
    </w:p>
    <w:p>
      <w:r>
        <w:rPr>
          <w:b w:val="0"/>
        </w:rPr>
        <w:t>How Out of Date is the Learning Center and AdWords Exam? AdWords has changed a bit over the years. The interface changes, functions come and go, new settings appear... The problem is that not everything changes at the same time, meaning AdWords Help might not immediately reflect shiny new features. The AdWords exams -- and the Exam Study Learning Center -- are always behind on something . It's possible that some things are left out for simplicity. For example, it's possible they left out some of the many and varied targeting methods for the Display network in the Fundamentals sections to avoid over-complicating things. But some things are just plain wrong. If you use AdWords quite a lot but are just studying for the AdWords exams, it's useful to know what the exam thinks is the case and what actually is the case. Or if you're using the Learning Center to teach yourself about AdWords, you may be wondering why what you're reading doesn't match the real thing. Here's a rough guide to where the Learning Center and exams are behind. The Networks Tab This has, more or less, been replaced by the Display Network Tab . The Networks tab used to give an overview of traffic on the different networks, as well as a list of automatic and managed placements. The Display Network tab doesn't have that overview, and covers all targeting options (keywords, topics, interests, and now age and gender). Devices Section 4, Device Platform Targeting mentions "desktop and laptop computers" and "iPhones and similar mobile devices", but neglects to mention tablets (which have been an option since July 2011). Also, it claims statistics are available only in aggregate: "If you'd like to see performance statistics broken out by device platform type, we suggest creating two separate, identical campaigns and targeting them to different device platforms." This is wrong; to see performance broken out by device, use the Device segment. Close Variants This might be left out to keep things simple; it's easiest to explain exact match as the ad appearing "only on a query that precisely matches the keyword". But, seeing as the "include plurals, misspellings and other close variants" campaign setting is turned on by default, this actually isn't how exact match works on most campaigns. You'd think they'd mention this somewhere. On the subject of match types, there isn't any mention of broad match modifier either, even though it's been around for about two years. Not sure why embedded match would make the cut but BMM wouldn't... Demographic Performance Section 11.2, AdWords Reporting will tell you there is a 'Demographic' view in the Dimensions tab "packed with information about the gender and age groups of your users". There isn't. There hasn't been since March. Before March, if you were on the Display Network, there were campaign settings to exclude age groups or specify a percentage by which to alter bids for particular age groups. Now you can't alter bidding, although you can exclude ages and genders at ad group level (in the 'Gender' and 'Age' parts of the Display Network tab). You just can't see your performance data split by demographics any more. The section also says the Geographic Performance report in the Dimensions tab shows the 'geographic origin' of searches. This isn't quite accurate ; the 'User locations' report shows where searchers actually are, the Geographic report shows either their location or the location they're searching for. Wonder Wheel Not actually part of AdWords, the Wonder Wheel was an option in the sidebar of Google Search. It would show your search term, with spokes sticking out showing closely related concepts. You could click on a concept and it would expand, gaining spokes and related concepts of its own. This one went away in July 2011. (If you miss the Wonder Wheel, or want to find categories Google thinks are related to your keyword, try the Contextual Targeting Tool -- it uses the same engine.) The Video Targeting Tool There used to be a standalone tool for finding suitable placements on YouTube. Now there's just the Placement Tool . There are Placement Types in the sidebar, and you can uncheck them all except Video to get YouTube placement ideas. Report Center The Reporting lessons sometimes mention the Report Center. It was retired two years ago . It used to be where you could download a variety of reports, which nowadays you get from the Campaigns tab or Dimensions tab. Some things -- like the Conversions page --</w:t>
      </w:r>
    </w:p>
    <w:p>
      <w:r>
        <w:rPr>
          <w:b/>
          <w:color w:val="FF0000"/>
        </w:rPr>
        <w:t>id 183</w:t>
      </w:r>
    </w:p>
    <w:p>
      <w:r>
        <w:rPr>
          <w:b w:val="0"/>
        </w:rPr>
        <w:t>Share Info Spaces of Their Own Women's Public Sphere in Transnational China 1998  Author: Mayfair Mei-hui Yang An exploration of women's public expression--in China and beyond. How are the public and political lives of Chinese women constrained by states and economies? The essays in this volume examine the possibilities for a public sphere for Chinese women, one that would emerge from concrete historical situations and local contexts and also cut across the political boundaries separating the Mainland, Taiwan, Hong Kong, and the West. With wonderfully readable essays by scholars from China, Taiwan, and the United States, Spaces of Their Own makes a much needed contribution to our understanding of the complex workings of power relations in contemporary China. --  Hu Ying, University of California, Irvine Tags How are the public and political lives of Chinese women constrained by states and economies? And how have pockets of women's consciousness come to be produced in and disseminated from this traditionally masculine milieu? The essays in this volume examine the possibilities for a public sphere for Chinese women, one that would emerge from concrete historical situations and local contexts and also cut across the political boundaries separating the Mainland, Taiwan, Hong Kong, and the West. The challenges of this project are taken up in essays on the legacy of state feminism on the Mainland as contrasted with a grassroots women's movement in Taiwan; on the role of the capitalist consumer economy in the emerging lesbian movement in Taiwan; and on the increased trafficking of women as brides, prostitutes, and mistresses between the Mainland and wealthy male patrons in Taiwan and Hong Kong. The writers' examples of masculine domination in the media include the reformulation of Chinese women in Fifth Generation films for a transnational Western male film audience and the portrayal of Mainland women in Taiwanese and Hong Kong media. The contributors also consider male nationalism as it is revealed through both international sports coverage on television and in a Chinese television drama. Other works examine a women's museum, a telephone hotline in Beijing, the films of Hong Kong filmmaker Ann Hui, the transnational contacts of a Taiwanese feminist organization, the diaspora of Mainland women writers, and the differences between Chinese and Western feminist themes. Mayfair Mei-hui Yang is an associate professor of anthropology at the University of California, Santa Barbara. With wonderfully readable essays by scholars from China, Taiwan, and the United States, Spaces of Their Own makes a much needed contribution to our understanding of the complex workings of power relations in contemporary China. --  Hu Ying, University of California, Irvine This is a timely and thoughtful volume, an essential contribution to the debate on the notion of the 'public sphere' in Taiwan, the People's Republic of China, and Hong Kong. --  Gina Marchetti, University of Maryland Mayfair Yang's book sheds fascinating new light on a region of public space that has to this point remained obscure. The result will make us rethink our understanding of public spheres in apparently familiar contexts. --  Nancy Fraser, The New School for Social Research, and author of Unruly Practices Gripping reading. In twelve equally fascinating contributions, this volume discusses the feasibility of a women's public sphere in 'transnational China.' There is much to be learned from this impressive volume. It will certainly be difficult to follow up with volumes of similarly consistent quality writing!</w:t>
      </w:r>
    </w:p>
    <w:p>
      <w:r>
        <w:rPr>
          <w:b/>
          <w:color w:val="FF0000"/>
        </w:rPr>
        <w:t>id 184</w:t>
      </w:r>
    </w:p>
    <w:p>
      <w:r>
        <w:rPr>
          <w:b w:val="0"/>
        </w:rPr>
        <w:t>OCZ samples twin-core ARM SSD controller OCZ is sampling a new flash controller that gives a picture of future solid state drives. The company bought Indilinx for its solid state drive (SSD) controller technology in March this year and has now unveiled the Indilinx Everest controller platform. It has a 6Gbit/s SATA III interface, a dual-core ARM processor and a number of enticing features, such as 3-bit multi-level cell (MLC) support. This is going to be called TLC, for triple-level cell, to distinguish it from today's MLC, which is 2-bit MLC. OCZ said the platform will support flash process geometries down to the 19-10nm range (1x). Today we have flash in the 39-30nm range (3x) which is transitioning to 29-20nm (2X). With each downwards jump the number of flash dies on a wafer increases and the cost/die shrinks. OCZ says Everest supports up to 200 mega-transfers/sec whereas today's controllers, such as the Sandforce ones used by OCZ, support up to 166MT/sec or so. The device also supports 1TB capacity SSDs and has an 8-channel design with 16-way interleaving that supports ONFI 2.0 and Toggle 1.0. This will provide sequential bandwidth up to 500MB/sec. There is a 400MHz DDR3 DRAM cache facility that can support up to 512MB of such cache. The controller is optimised for 8K writes -- which matches, the 8K page size typical of the latest flash, OCZ says. SSDs powered by this controller can have their boot time cut in half compared to today's controllers because of OCZ's boot-reduction time algorithms. This, OCZ says, will support "instant on" requirements. It supports TRIM, SMART, NCQ with a queue depth of 32, 70-bit ECC, and many over-provisioning options to extend the SSD's working life. It also has OCZ proprietary Ndurance technology to extend flash's working life. OCZ says it is available for evaluation now by OEMs and, we presume, OCZ will be using it in its own flash products. We're looking at 1TB SSDs using TLC flash, shipping sequential data out at 500MB/sec which boot quickly, and could be combined to provide multi-TB flash data stores. Parallelising data access would provide multi-GB/sec I/O. The flash future looks bright. r</w:t>
      </w:r>
    </w:p>
    <w:p>
      <w:r>
        <w:rPr>
          <w:b/>
          <w:color w:val="FF0000"/>
        </w:rPr>
        <w:t>id 185</w:t>
      </w:r>
    </w:p>
    <w:p>
      <w:r>
        <w:rPr>
          <w:b w:val="0"/>
        </w:rPr>
        <w:t>The Worst Argument in the World Related Transcript Alan Saunders : Hello, and welcome to The Philosopher's Zone , I'm Alan Saunders. Now, on this show we deal with all sorts of philosophical arguments, and, as you might expect, I don't always agree with all of them, but I usually try to be fair, to allow each argument to be presented as sympathetically as possible and to let you make up your own minds. This week, however, we're looking at bad arguments, or to be fair, arguments that a lot of people think are bad, and to talk about that I'm joined by two philosophical connoisseurs of bad argument: Peter Slezak associate professor in the school of history and philosophy of science at the University of New South Wales and, from the same university James Franklin, professor in the school of mathematics and statistics, who's also a philosopher. Welcome to you both. James Franklin : Thank you. Peter Slezak : Thanks, Alan. Alan Saunders : Now, the reason we're here doing this is that after a recent edition of the show I had an email from a listener who said, 'Please have more discussion on computers and mind, but next time please get a guest who understands that the Chinese Room is the worst argument in all of philosophy.' James Franklin : A big claim. Alan Saunders : Well, I was going to say, if it is it's up against some stiff competition, but Jim Franklin, you I believe don't think it's a bad argument, so we look to you for a sympathetic exposition of the Chinese Room argument. What is it, exactly? James Franklin : It's an argument that is supposed to refute the view that there's no more to thinking in humans than there is to being like a computer. So, computers are being offered as a model of the mind. Searle's argument is supposed to... Alan Saunders : This is John Searle, the American philosopher. James Franklin : This is John Searle, the American philosopher. His Chinese Room argument is supposed to show that that can't be right and that there's some very essential difference between what computers do and what humans do. His argument is that you imagine a room with a person in it. That person accepts instructions, symbol strings in Chinese, a language that the person in the room doesn't understand. He can tell one symbol from the next by their shape, but that's all. He looks at these strings of symbols, he looks up a rule book on what he's supposed to do with each of the symbol strings and he then outputs according to that rule book another set of symbol strings in Chinese. Now, Searle says there is nothing in there that understands Chinese. Nevertheless, it looks from the outside that there is an understanding of Chinese. Therefore he says that there must be something essentially different to what a person does that really understands Chinese and what the computer or a Chinese room that merely appears to understand is doing. Therefore,  he says, thinking is essentially something different to following arbitrary rules. Alan Saunders : So, we have the Chinese fed in and you get not just answers but appropriate answers? James Franklin : Yes, it seemed to be appropriate answers to someone who understands Chinese. Peter Slezak : No, I think it's terrible, and in a way it surprises me that it's had such a long life, because I think what's wrong with it is more or less obvious if you don't describe it in the tricky way that Searle describes it. I mean, as Jim rightly pointed out, the story depends on a person, Searle, an intelligent person, in the room, and Jim didn't complete the story, although he implied it, that the contrast with getting the meaning to the symbols and not understanding them and mechanically as it were feeding out answers that look meaningful, the contrast that Searle makes is the case in which the messages that come into the room are in English, which he does understand, and so he says, 'Now, look at the difference between the case in which there's no understanding going on', and he's particularly of course focusing on the idea of symbolic computation, which is the model of computers, as Jim rightly said, and he contrasts that with a case in which he does understand the symbols by looking at them, because he's a speaker of English, and he says, 'Now, look at how different these two are.' Now</w:t>
      </w:r>
    </w:p>
    <w:p>
      <w:r>
        <w:rPr>
          <w:b/>
          <w:color w:val="FF0000"/>
        </w:rPr>
        <w:t>id 186</w:t>
      </w:r>
    </w:p>
    <w:p>
      <w:r>
        <w:rPr>
          <w:b w:val="0"/>
        </w:rPr>
        <w:t>First, a little background: Lola has recently become more and more proficient using computers and the Internet. Under the tutelage of her cousin Beth, she has learnt to use Youtube, and now spends most of her online time switching between Avril Lavigne and Gwen Stefani videos. Last week she asked me who I preferred, Avril or Gwen. Tough question. I went for Gwen. This morning, Lola was watching/listening to Avril Lavigne. Then, she switched to a Gwen Stefani track. As the intro music played, she shouted out to me "Dad, one of your favourite singers is about to come on!" I had to clarify her statement: "one of my favourite singers out of Avril Lavigne and Gwen Stefani ." Gill and I couldn't stop giggling for the next five minutes. We had "a moment". Perhaps you had to be there...</w:t>
      </w:r>
    </w:p>
    <w:p>
      <w:r>
        <w:rPr>
          <w:b/>
          <w:color w:val="FF0000"/>
        </w:rPr>
        <w:t>id 187</w:t>
      </w:r>
    </w:p>
    <w:p>
      <w:r>
        <w:rPr>
          <w:b w:val="0"/>
        </w:rPr>
        <w:t>Testimonials Warren Snowdon As Minister for Indigenous Health, Warren Snowdon, welcomed the Memorandum of Understanding between One Disease at a Time, Miwatj Health and the Northern Territory Department of Health. "This agreement will see more work done to eradicate scabies in East Arnhem Land and towards improving health for Aboriginal communities. The work of Sam Prince and the team at One Disease is inspiring.  Their dedication and co-operation with Miwatj and Northern Territory Health is important for changing health outcomes for Aboriginal people across East Arnhem Land." The Hon Peter Garrett AM MP Minister for School Education, Early Childhood and Youth "The Australian Government commends the work of One Disease at a Time in promoting the health of all young Australians and especially that of Aboriginal and Torres Strait Islander youth. One Disease at a Time's wide-ranging ambition is driven by an understanding that to provide a lasting remedy, medical science must complement cultural awareness and ways of knowing. This approach reinforces the results across different generations and communities. I whole heartedly endorse One Disease at a Time in this important endeavour to totally eliminate scabies and improve the health of young Aboriginal and Torres Strait Islander Australians." Her Excellency, Ms Quentin Bryce AC CVO Governor-general Of The Commonwealth Of Australia "The Memorandum of Understanding represents a wonderful collaboration between partners dedicated to the fight against scabies. I commend this groundbreaking, bottom-up approach to disease eradication.I am so proud of the leadership and determination of Dr Sam Prince, his supporters and team of professionals who are effecting profound change. I also want to congratulate Miwatj Health on its 20th anniversary - a significant milestone" The Memorandum of Understanding represents a wonderful collaboration between partners dedicated to the fight against scabies. I commend this groundbreaking, bottom-up approach to disease eradication.I am so proud of the leadership and determination of Dr Sam Prince, his supporters and team of rofessionals who are effecting profound change. I also want to congratulate between partners dedicated to the fight against scabies. I commend this groundbreaking, bottom-up approach to disease eradication.I am so proud of the leadership and determination of Dr Sam Prince, his supporters and team of rofessionals who are effecting profound change. I also want to congratulate Miwatj Health on its 20th anniversary - a significant milestone. ? Her Excellency, Ms Quentin Bryce, Ac Cvo Governor Dr Tom Calma Inaugural Chair "When I was born, 2 in every 10 Indigenous babies died before they saw their first birthday. Today, 7 out of 10 remote Indigenous Australians get scabies before they turn one. While we have come a long way since my childhood, Indigenous Australians still suffer from more serious health issues and die over a decade earlier than other Australians. But we all have the power to contribute to closing the gap. Not only Government, but other community leaders as well - in medicine, academia, and business. The commendable work of One Disease with scabies is a perfect example of how Australian leaders and experts can apply their knowledge and influence to drive a positive change in Australian health in our lifetime. I applaud Dr Sam Prince in daring to make a difference and urge you to support the work of One Disease at a Time." Simon McKeon Australian of the Year, 2011 "There is a role for every Australian in improving Indigenous health. The number of Aboriginal children suffering from scabies in modern day Australia is too appalling to ignore. Although the challenge is great, the targeted approach of One Disease at a Time breaks it down into achievable steps. I am proud to be part of this program to eliminate a serious disease from Australia, but we need all Australians to get involved and leave a legacy." Prof. Peter Doherty Nobel laureate "Apathy is not an option - in science, in medicine, or in aid work. I call upon the new generation of healthcare professionals to consider why you chose your respective careers. Harness your inquisitive, youthful energy and apply it to solve some of society's greatest challenges. Get involved in meaningful programs like One Disease at a Time, and inspire your fellow students to follow. I am excited to see what new developments we can achieve in Indigenous health, starting today."</w:t>
      </w:r>
    </w:p>
    <w:p>
      <w:r>
        <w:rPr>
          <w:b/>
          <w:color w:val="FF0000"/>
        </w:rPr>
        <w:t>id 188</w:t>
      </w:r>
    </w:p>
    <w:p>
      <w:r>
        <w:rPr>
          <w:b w:val="0"/>
        </w:rPr>
        <w:t>Buy &amp; download fulltext article: The aim of this study was to analyse the influence of the presence of peers, and a reduced space, in estimating maximal oxygen uptake (VO 2 max) during the twelve minutes run test (12-MRT). Thirty one athletes participated in three tests: Achieving alone the 12-MRT of Cooper on a 400 m track (Alone); Achieving in groups of three the 12-MRT on a 400 m track (In-Group); completing in groups of three the 12-MRT on a 200 m track (Short-Track). At the end of each test, the rate of perceived exertion (RPE), Heart rate (HR) and blood lactate [La] were determined. VO 2 max was higher during In-Group compared to Short-Track (p&amp;lt; 0.05). VO 2 max was underestimated by 4% in Alone and by 9.3% in Short-Track. Negative correlation was found between VO 2 max and RPE (r = -0.61, p &amp;lt; 0.0001). No significant differences were found in HR and [La] between tests. RPE was lower (p = 0.4110) during In-Group compared to Alone, and compared to Short-Track (p = 0.0955). Running in a group elicits positive effect which improves VO 2 max, whereas a reduced space (200 m) impairs significantly VO 2 max.</w:t>
      </w:r>
    </w:p>
    <w:p>
      <w:r>
        <w:rPr>
          <w:b/>
          <w:color w:val="FF0000"/>
        </w:rPr>
        <w:t>id 189</w:t>
      </w:r>
    </w:p>
    <w:p>
      <w:r>
        <w:rPr>
          <w:b w:val="0"/>
        </w:rPr>
        <w:t>We will be choosing selected writings/rantings from the forum every couple of weeks and posting them on this page as guest blogs, plus there will be writing from Caitlin and special guest bloggers. AND there will be videos and photos following Caitlin around on her book tour. To start us off here a selection of blogs which cover some of the topics in Moranthology, I mean no one is talking about Boris Johnson as a Posh Albino Fanny Hound, but they are all brilliant, and well...give it time. Sit back put your feet up and take time to read them, they are funny, feisty and at times controversial. If you strongly agree or furiously disagree, get back on the forum and get involved. People often say that you should never meet your heroes as, inevitably, that wonderful mental image you have of them will be shattered into a million tiny pieces when they appear to be less than perfect. The thing is though, it's not them who I'm worried about being less than perfect. It's me. I've met very few famous people in my life and those encounters have usually been somewhat awkward. I was hoisted over the shoulder of an ex-Blue Peter presenter once, while he was dressed as a viking, so the thought of meeting a celeb I really like just makes me worried that something that embarrassing is going to happen. I once had a dream that I bumped into Simon Pegg in a pub. I spouted a daft line from Spaced, he laughed and bought me a pint. In real life, if I bumped into Simon Pegg and said "get off me you bummer!" I think he'd probably run away. Very quickly. A bit like Colin Baker did when my entire primary school class started speeding towards him shouting "LOOK! It's Doctor Who!" (Yes, I am that old.) These days, celebrities are people I would usually go out of my way to avoid -- just so that there's no way I can accidentally ruin their day -- but that all changed last month. Back in the late 80s, I had a couple of must-see television programmes that I made a point of sitting down to watch every week. One was Top Of The Pops -- with its cheese-tastic Radio1 DJ presenters and really-couldn't-give-a-shit style of miming from the acts -- and the other was The Clothes Show. With the glamour/camp duo of Selina Scott and Jeff Banks at the helm, this was appointment viewing for my fashion hungry younger self. Just hearing the theme tune makes me tingle, even now. Yes, I was that obsessed. I watched the show, bought the magazine, and travelled to Birmingham to spend all my cash at The Clothes Show Live every December. I think that was the first time I got to see a professionally organised fashion show. Mind you, I was more excited about getting to touch a Vivienne Westwood corset. I still wish I'd had the money to buy one. To be honest, they might've made me buy it if I'd fondled it for much longer. If I'd had a mobile, I could have called my mum and asked her if I could have it for Christmas. I digress. One of the reasons I was so completely obsessed with fashion back then, was because The Clothes Show proved that it wasn't just for douchebags and airheads. And how did they do that? They got themselves another presenter, who was probably the single coolest person I'd ever seen on television (who wasn't a pop star). Caryn Franklin had been the Fashion Editor and co-Editor of i-D Magazine, a publication at least 100 times more stylish than anything I'd ever spent my pocket money on. She was uh-may-zing. Caryn showed me that fashion could be about individuality rather than following the herd into Topshop. She showed me where my clothes were made and how collections were designed. She gave me a more rounded view of the fashion industry and ensured I loved it for something more than the latest shiny twattish trends. That, and I was sure she'd probably beat Jeff Banks in a fight too. TV needed more of this kind of woman. Fast forward to 2012, and I found myself in the audience for a debate about how fashion can be used as a force for good. I wanted to go anyway but the fact that Caryn Franklin was on the panel made it even more unmissable. After the discussion, we all got up to leave and then... I decided to go and say hello.</w:t>
      </w:r>
    </w:p>
    <w:p>
      <w:r>
        <w:rPr>
          <w:b/>
          <w:color w:val="FF0000"/>
        </w:rPr>
        <w:t>id 190</w:t>
      </w:r>
    </w:p>
    <w:p>
      <w:r>
        <w:rPr>
          <w:b w:val="0"/>
        </w:rPr>
        <w:t>Compare &amp; Purchase Insurance products Disclaimer: Grown Ups is not an Insurance Broker. We provide product information from recognised Insurance companies. We are not making recommendations and we accept no responsibility for decisions made as a result of using the information provided.' Over the summer break are you intending to review your current financial planning? The Importance of Aerating Your Lawn If your lawn is having some drainage problems, if the ground is hard and compact, or if there are bare patches that will not grow, no matter how much you water and fertilise; then your lawn may need to be aerated. Foot traffic will compact the soil in your lawn over time. The roots will become tangled and matted. Either way, water and fertiliser won't be able to penetrate the soil to where they are needed. Aeration will solve these problems, allowing air, water and nutrients to penetrate the lawn, and get to the roots where they are needed. Lawn aeration is basically punching holes in the lawn, to loosen up soil, and to allow air, water, and fertilizer to get to the roots of the lawn. Aeration also severs some of the roots, breaking apart the tangle, and encouraging new root growth. You don't have to aerate the lawn often. Aerating the lawn every other year should be sufficient. If the lawn gets a lot of foot traffic, and the soil is particularly dense and compact, then you may want to aerate the lawn every year. The best time to aerate the lawn is in the spring, along with other spring lawn care projects. You can find a variety of tools to aerate the lawn, with different degrees of effectiveness. There are spiked sandals which strap to your shoes, punching holes in the yard while you walk around. There are also spiked rollers designed to punch holes in the lawn. If your soil is dense and compact, however, neither of these methods will be very effective. If the soil is too compact, these tools just will not be able to penetrate the lawn effectively. In addition, the holes made in the ground will be small, and not effective at allowing water and fertilizer into the lawn. The best tool for the job will be a core aerator. Core aerators are available at your local rental shop. These motorized machines are probably the quickest and most effective way to aerate the lawn. A core aerator will pull up plugs of soil and grass from the lawn, about a half inch in diameter. These holes will effectively loosen soil, and provide a good path for the water and nutrients to penetrate the lawn. Along with the plug of soil, chunks of roots will also be pulled out, which will allow the remaining roots to grow back, healthier than before. If the soil in your yard is loose and sandy, you will probably only need to go over the lawn once. If the soil is more dense, you may need to go over the lawn twice. You should water your lawn before aerating, so that the water can loosen up the soil a bit. Don't flood the yard with water, but at the same time, don't use too little water. You'll want the soil to break apart easily, but you don't want mud. After watering, go over the lawn once or twice with the aerator, depending on the consistency of the soil. After aerating, you'll find plugs of soil and grass all over the lawn that have been pulled out by the aerator. You can leave them where they are if you'd like. Eventually, they'll break down, and dissolve back into the lawn. If you don't want them sitting on the lawn, however, you can rake them up and throw them away. Now is a good time to fertilize and water the lawn. The water and fertilizer will have a way to get to the roots now, and make the grass healthy. After aerating, you'll see a difference in the lawn. The bare patches will start to grow, and your lawn will grow thicker and healthier.</w:t>
      </w:r>
    </w:p>
    <w:p>
      <w:r>
        <w:rPr>
          <w:b/>
          <w:color w:val="FF0000"/>
        </w:rPr>
        <w:t>id 191</w:t>
      </w:r>
    </w:p>
    <w:p>
      <w:r>
        <w:rPr>
          <w:b w:val="0"/>
        </w:rPr>
        <w:t>Everything Is Miscellaneous: The Power of the New Digital Disorder Business visionary and bestselling author David Weinberger charts how as business, politics, science, and media move online, the rules of the physical world - in which everything has a place - are upended. In the digital world, everything has its places, with transformative effects: Information is now a social asset and should be made public, for anyone to link, organize, and make more valuable. There's no such thing as "too much" information. More information gives people the hooks to find what they need. Messiness is a digital virtue, leading to new ideas, efficiency, and social knowledge. Authorities are less important than buddies. Rather than relying on businesses or reviews for product information, customers trust people like themselves. With the shift to digital music standing as the model for the future in virtually every industry, Everything Is Miscellaneous shows how anyone can reap rewards from the rise of digital knowledge.</w:t>
      </w:r>
    </w:p>
    <w:p>
      <w:r>
        <w:rPr>
          <w:b/>
          <w:color w:val="FF0000"/>
        </w:rPr>
        <w:t>id 192</w:t>
      </w:r>
    </w:p>
    <w:p>
      <w:r>
        <w:rPr>
          <w:b w:val="0"/>
        </w:rPr>
        <w:t>Contemporary Canadian political thought is fresh, provocative, and ubiquitous. But how can we explain the popularity of the present within the context of the past? The premise of this book is that Canada's intellectual heritage is disappearing from the consciousness of its citizens. For contemporary undergraduates there is no one source in print that presents an historical survey of Canadian political thought. Indeed, many undergraduates are never introduced to even the most iconic figures in political thought in this country, such as C.B. Macpherson, Kari Levitt, or George Grant. And for the wider audience of reflective and thoughtful Canadians outside of the universities, there is little guidance in understanding how the abstract political debates surrounding such issues as health care, foreign policy, or asymmetrical federalism evolved. Few are cynical enough to believe that all major political decisions are based solely on an expression of political opportunism. But what confluence of political ideas permitted the implementation of real political achievements? This book presents selections of Canadian political thought from the nineteenth century to the present to show how ideas evolved over time to influence the values and debates of modern Canadians. The readings are generally arranged chronologically, but the three currents of thought that inform the selections are Canada's relation to the United States, English Canada's relationship with French Canada, and the nature of a "Canadian" social justice. Katherine Fierlbeck is a professor in the Department of Political Science at Dalhousie University. Canada has a rich family of traditions of original political thought that have had an enormous influence on Canadian life and the wider world. Yet, there are very few anthologies, and thus it is difficult to teach undergraduate and graduate courses in this area or for the general public to learn about these traditions. The Development of Political Thought in Canada , edited by Katherine Fierlbeck, herself a well-known political theorist, is an excellent anthology and introduction to this family of traditions from Lord Durham and Henri Bourassa, through Macpherson, Douglas and Trudeau, to Will Kymlicka and Michael Ignatieff, and across a broad spectrum of authors and themes in between. I strongly recommend this anthology for undergraduate and graduate courses in Canadian political thought and for citizens who wish to know more about the best of their own traditions. James Tully, Distinguished Professor and Trudeau Fellow, University of Victoria Katherine Fierlbeck has made a very intelligent selection of items and has contextualized them helpfully by way of both the 'big picture' that she provides and the commentaries that introduce sections and chapters. Moreover, the book is introduced with a flair that should really help to engage students who need to understand why history is important. Richard Vernon, University of Western Ontario There has been a dearth of recent textbooks dealing with Canadian political thought. Katherine Fierlbeck's anthology will significantly help to close the gap.</w:t>
      </w:r>
    </w:p>
    <w:p>
      <w:r>
        <w:rPr>
          <w:b/>
          <w:color w:val="FF0000"/>
        </w:rPr>
        <w:t>id 193</w:t>
      </w:r>
    </w:p>
    <w:p>
      <w:r>
        <w:rPr>
          <w:b w:val="0"/>
        </w:rPr>
        <w:t>HELPROOM ANSWER If your printer is connected to your router via USB then the router will be acting as a printer server. Your iMac won't connect directly to the printer, which has no IP address of its own, but to the printer server on the router. The IP address of the printer server will most likely be the same as the IP address of the router. To find your router's IP address, open up a command prompt from Windows' Start menu Search box. Type ipconfig and hit Enter. The IP address will be listed under the entry marked Default Gateway. If your printer is connected to a Windows PC and needs to be shared with an iMac, the process is a little more involved. Because it's connected via USB, it must be shared by the PC to which it is connected. The Windows PC must also be turned on for the shared printer to be accessible via the network. Macs use a different protocol to Windows PCs, called LPD, to print via a network. For the iMac to be able to see your printer you'll first need to enable this protocol. Click the Start button and start typing 'Turn Windows features on or off' into the Search box. This option will appear as one of the search results. Select it and click the '+' next to 'Print and Document Services'. Look for 'LPD Print Service' and check the box to enable it. Ensure printer sharing is enabled in Windows 7 by opening the Control Panel and selecting 'Network and Sharing Center'. Click 'Change advanced sharing settings', then click the downward arrow next to 'Home or Work' to expand the details for your home networking profile. Make sure file- and printer sharing is enabled by selecting 'Turn on file and printer sharing', then save your changes and exit. You may be prompted to enter an Admin password to complete this step. Head to the 'Devices and Printers' section in Control Panel and locate the printer you wish to share. Right-click it and select Printer Properties. Now select the Sharing tab and check the box marked 'Share this printer'. Give the printer a name by entering it into the Share name field. This should be a short name and contain no special characters or spaces, which may confuse other computers attempting to access the printer -- especially Macs.</w:t>
      </w:r>
    </w:p>
    <w:p>
      <w:r>
        <w:rPr>
          <w:b/>
          <w:color w:val="FF0000"/>
        </w:rPr>
        <w:t>id 194</w:t>
      </w:r>
    </w:p>
    <w:p>
      <w:r>
        <w:rPr>
          <w:b w:val="0"/>
        </w:rPr>
        <w:t>You can feel overwhelmed when you are trying to lose weight. You may be pushing hard to begin with, only to lose steam soon afterwards. Many people manage to meet their weight loss goals. What is their secret to success? It is important to remind yourself why you started to work out in the first place. Do you want to get into a much smaller size, or do you simply want to slim down a little and feel better about yourself? Is your goal to increase your energy output by having a regular exercise program? Where do you see yourself at the end of your workout plan? Every week you should keep track of your weight loss. It is important to keep track of every single thing you eat. You will have more of a handle of what you consume when you start to keep track of things. You will feel inspired to continue making healthy choices with food and drink consumption. If you want a disastrous result, then letting yourself become hungry is a way to do that. At this first sign of a hunger pang, you are putting your diet in danger. Decide what you are going to eat ahead of time, and take snacks with you to eat when temptation strikes. Pack your own lunch whenever you can. Not only does this help you stay on track with healthy nutrition choices, it can also help your finances! A healthy weight loss plan requires both modest exercise and a nutritional diet. For steady weight loss, try a combination of diet and exercise. You can also have fun by doing activities that involve exercise. Get a friend to exercise with you if you don't have the willpower to exercise on your own. Turn it into a family event by taking a bike ride or a stroll in the park. You won't even think about the fact that you're exercising! Take all the junk food out of your kitchen. If you have an ample amount of healthful choices on hand, the temptation to reach for junk food will diminish. If you get rid of foods that are unhealthy from your house, you will not have access to any of those snacks that add to your weight. Look to your friends for help. These situations prove why it's important to have good friends by your side. If you are around people who are positive about your goals, you are more likely to succeed. This can give you what you need to keep going. Try reaching out to them if you aren't having a good day.</w:t>
      </w:r>
    </w:p>
    <w:p>
      <w:r>
        <w:rPr>
          <w:b/>
          <w:color w:val="FF0000"/>
        </w:rPr>
        <w:t>id 195</w:t>
      </w:r>
    </w:p>
    <w:p>
      <w:r>
        <w:rPr>
          <w:b w:val="0"/>
        </w:rPr>
        <w:t>For most of history, humans believed that the weather was governed by forces outside their control, but today we're no longer so sure. Something weird, it's claimed, is going on with the weather, from storms and hurricanes to droughts. Vice Pres. AL GORE: Withering heat waves in Texas and in Florida, cities that are setting thousand-year records for high temperatures- how much more proof do we need that global warming is real? NARRATOR: And the future, some argue, could be apocalyptic, as ice caps melt and sea levels rise as much as 20 feet. DAN LASHOF, Natural Resources Defense Council: Over the last few years, you begin to get increased probability of extreme events. You're beginning to get a sense that these are happening more than they used to. And people are beginning to connect that with global warming. NARRATOR: Vice President Gore is so convinced humans are warming the planet, he advocated an international treaty committing America to drastically reduce emissions from oil, gas and coal. Burning these fossil fuels, he argues, puts greenhouse gases into the atmosphere which trap heat and warm the globe. His opponents object that the risks are exaggerated and any attempt to limit or get rid of oil, gas and coal -which provide 90 percent of our energy - will cause an economic apocalypse, from job losses to recession. FRED PALMER, Western Fuels Association, Inc.: This is the United States government identifying with a policy that would be devastating. What the long-term goal of the vice president of the United States is to ultimately eliminate all fossil fuel use in the United States. That is their goal. NARRATOR: At the heart of this contentious issue is a battle for the truth. When we strip away the rhetoric and politics, what does science really know about global warming? The question has pushed the once obscure science of climatology into the spotlight. But the climate system has turned out to be very complex. TOM M.L. WIGLEY, Nat'l Center for Atmospheric Research: Now we're getting near the end of the run, where the CO2 level is much more than double present day, and- NARRATOR: And scientists' pronouncements about the future of the planet vary widely as they struggle to determine whether the changes in the climate are natural or caused by human beings. TOM M.L. WIGLEY: A 5-degree warming will just change the whole climate system radically. Precipitation patterns will be entirely different. The amounts of precipitation will be entirely different. PAT MICHAELS, Cato Institute: The climate changes, whether or not human beings have something to do with it. You know, there's- there's this little anomaly called the Ice Age. The Earth's climate naturally goes from its current state to having 5,000 feet of ice over Chicago. The climate is unstable. NARRATOR: Tonight NOVA and FRONTLINE set out to uncover the truth about global warming. A lot is at stake. SEN. FRANK MURKOWSKI, (R) Alaska: Any new climate treaty must not result in serious economic harm to the United States. What could be more basic than that? NARRATOR: From the wealth of nations to the future of the planet: Are humans warming the globe? Or are we an insignificant influence compared with the natural forces which have determined the climate for millions of years? JAMES TREFIL, George Mason University: If you sat down and said, "I'm going to design a public issue that is the absolute worst nightmare of every scientist, of every communicator in the world," you couldn't do better than the greenhouse effect. You're dealing with something that's very complicated. You're dealing with something where there's legitimate uncertainty in the science. It's not that people are trying to pull the wool over anybody's eyes. There's legitimate uncertainty. You're dealing with something that has enormous consequences for people. And you're dealing with something whose effects will happen 30 years down the road, you know, when they happen. And then you say- you give people this and say, "Okay, do something about it." TOM BROKAW, NBC News: It is, in fact, a heat wave of global and historic proportions, more than- NARRATOR: The issue is typically framed in the media as a simple</w:t>
      </w:r>
    </w:p>
    <w:p>
      <w:r>
        <w:rPr>
          <w:b/>
          <w:color w:val="FF0000"/>
        </w:rPr>
        <w:t>id 196</w:t>
      </w:r>
    </w:p>
    <w:p>
      <w:r>
        <w:rPr>
          <w:b w:val="0"/>
        </w:rPr>
        <w:t>The Take Good Care of Your Baby public service campaign is produced by the New York City Administration for Children’s Services, in collaboration with the New York City Department of Health and Mental Hygiene, to educate all New York City parents about how to prevent injuries, accidents and deaths among babies and young children. Information on shaken baby syndrome, the importance of choosing a caregiver carefully, and getting help for drug and alcohol abuse have run over the past two years on subways, buses, billboards and in check cashing establishments citywide. In addition, radio ads on shaken baby and choosing a caregiver have aired on several stations Citywide. Please continue to visit this page in the coming months for future messages.</w:t>
      </w:r>
    </w:p>
    <w:p>
      <w:r>
        <w:rPr>
          <w:b/>
          <w:color w:val="FF0000"/>
        </w:rPr>
        <w:t>id 197</w:t>
      </w:r>
    </w:p>
    <w:p>
      <w:r>
        <w:rPr>
          <w:b w:val="0"/>
        </w:rPr>
        <w:t>Driving in New Zealand Updated: 23 March 2012 You need to meet a number of requirements to drive on New Zealand roads. Just like other drivers, you must have a current driver licence; but you may also need an international driving permit or translation if your licence isn't in English. You'll need to consider more permanent arrangements if you're in New Zealand for more than 12 months. Here for a year or more? If you'll be in New Zealand for more than a year, you need to gain a New Zealand driver licence. If your overseas licence is still current or expired less than 12 months ago you can apply to convert it to a New Zealand licence</w:t>
      </w:r>
    </w:p>
    <w:p>
      <w:r>
        <w:rPr>
          <w:b/>
          <w:color w:val="FF0000"/>
        </w:rPr>
        <w:t>id 198</w:t>
      </w:r>
    </w:p>
    <w:p>
      <w:r>
        <w:rPr>
          <w:b w:val="0"/>
        </w:rPr>
        <w:t>The powerhouse of the global PC market, the Asia Pacific region, has finally succumbed to economic volatility in other regions with Q2 shipments set to decline, according to analysts. IDC's latest forecast for the period put shipments in the region (excluding Japan) at 30.7 million units, down one per cent from the same time ... PC sales decline is based on longivity of hardware. Re: PC sales decline is based on longivity of hardware. Hit the nail on the head there. Unless you're gaming or performing some computationally intensive tasks, there's usually no need to constantly renew hardware. My old P4 still does sterling service as a general use PC with upgraded RAM and disk (it's not quite Triggers Broom - yet ;-). I'll buy a new one only when needed. That's not to say I don't *want* the latest whizzy hardware of course - just that until it blows up or my needs change, the old stuff does perfectly well :-) Re: PC sales decline is based on longevity of hardware. @Jake. Jake runs DOS 6.22, loves Norton Commander and is hoping that one day he will be able to eradicate Interrupt conflicts between his Sound Blaster Clone and his Hercules video card. The large rubber ball on the mouse has lost too much diameter for the little hair covered plastic rollers to have any effect on the cursor position, as we can imagine Jake is extremely efficient with the keyboard. If it wasn't for the Interrupt conflict Doom 1 would almost be running correctly but thats OK because Jake hasn't quite finished playing Zork yet but is hopeful that one day he will leave the caves. Why should he change an 8 year old laptop. With a little luck his Chiropractor will offer him a rebate this year. @Khaptain (was: Re: PC sales decline is based on longevity of hardware.) Re: PC sales decline is based on longivity of hardware. It goes further than that. Since Intel released the Core 2 Quad 5 years ago, CPU power hasn't increased dramatically in that time, sure we have newer, lower power chips that do make *some* difference, but not enough to warrant the expense of new motherboard, memory and CPU. The other reason, the big driver behind bigger, newer, better, faster PC's in the home was gaming and almost all AAA games titles are optimised for consoles, usually the 360 which renders most games natively at 720p and upscales. If the game manufacturers aren't pushing for the hardware, why do users need it. You've also got the pressure on Microsoft to write an OS that *doesn't* require massive increases in hardware - after the many complaints of Vista, due to it's out the box settings requiring much better hardware, Win 7 runs on hardware not much different from XP. So, if the drive for hardware doesn't exist, why would people buy it until the current system breaks?</w:t>
      </w:r>
    </w:p>
    <w:p>
      <w:r>
        <w:rPr>
          <w:b/>
          <w:color w:val="FF0000"/>
        </w:rPr>
        <w:t>id 199</w:t>
      </w:r>
    </w:p>
    <w:p>
      <w:r>
        <w:rPr>
          <w:b w:val="0"/>
        </w:rPr>
        <w:t>To tweet, or not to tweet? That is the question not enough people are asking. According to a recent study from the Pew Research Center, daily adult usage has doubled from May 2011 to May 2012, with 31 percent of 18 to 24-year-olds signed up. The expansion of accounts throughout the last year has many novice users coming to terms with what is considered socially acceptable Twitter behavior. Even experienced tweeters are now confronted with a much more complex system than in 2006, with automated posts, promotional tweets, and constantly morphing features. While Twitter's slogan, "join the conversation," encourages users to engage thoughtfully with followers and friends, that's not always the case. Indeed, we've seen (and unfollowed) our fair share of careless tweeters; we also noticed a few trends among these users (over-Instagramming, hashtagging everything, tweeting under the influence). Check out the slideshow (below) to see the 15 things you should definitely stop tweeting. Then, tell us what your biggest pet peeve is on Twitter. Share your opinions with us in the comments, or tweet it to @HuffPostTech . We might respond...if you follow the rules. Pictures Of Your Debit Cards Stop with these photos! Seeing your account number and name is too much information to willingly give away. To curb this recent trend, &amp;lt;a href="https://twitter.com/NeedADebitCard\\... target="_hplink"&amp;gt;@NeedADebitCard &amp;lt;/a&amp;gt;has started calling people out on Twitter who pose with their plastic. Too Many Hashtags Requests For Retweets There is a certain desperateness if all of your tweets scream "Plz RT!" or "RT if you love this!" We probably won't do as we're told. Your Own Twitter Handle That's like talking about yourself in third person. (And you probably shouldn't do that either.) Humblebrags Ah, the humblebrag: "People keep telling me I look great today, but I'm so fat!" "This picture of me is horrible, but thanks for all the compliments!" The only boasts we like are those aggregated by &amp;lt;a href="https://twitter.com/Humblebrag/" target="_hplink"&amp;gt;@humblebrag&amp;lt;/a&amp;gt\\... -- and that's because all of your subtle swagger is being mocked. Drunken Tweets We know you go out with your friends on Friday night. And that's totally fine -- but maybe when you puke in the back of a taxi at 4am, you should keep those tweets to yourself? Or maybe not... We kind of like reminding you to delete them the next day. Your Klout Score Rapid-Fire Instagram Pics All Day We love Instagram. But, alas, there can be too much of a good thing. It's bothersome when you tweet 17 pictures of your dog or your baby a day. And might that also &amp;lt;a href="http://www.huffingtonpost.com/2012\\... target="_hplink"&amp;gt;annoy your Instagram followers?&amp;lt;/a&amp;gt; For a fun little Insta-mocking Twitter account, check out &amp;lt;a href="https://twitter.com/textigram" target="_hplink"&amp;gt;@textigram&amp;lt;/a&amp;gt;\\... which tweets what your photos would be if they were described via text. "Latte with heart shape in foam" and "Wing of airplane, hashtagged ?#flying?" are some recognizable examples. 'Good Morning' Tweets Imagine if we all tweeted "good morning" or "good night" with no updates, anecdotes, or witticisms. The Twittersphere would be a pretty boring place. Don't put us back to sleep in the a.m.; resist the early morning greeting to no one in particular. Food Pics At Every Meal Especially if they are photos of the fast food variety. We can only see but so many Dorito tacos and Jr. Bacon Cheeseburgers. Every Place You Check Into On Foursquare We don't want to see an automated message about your trip to Dunkin' Donuts every morning. Tweets About You Working Hard It makes us feel lazy, especially on a Tuesday night when we're out at dinner. Passive Agressive Tweets These tweets are awkward, angsty, and</w:t>
      </w:r>
    </w:p>
    <w:p>
      <w:r>
        <w:rPr>
          <w:b/>
          <w:color w:val="FF0000"/>
        </w:rPr>
        <w:t>id 200</w:t>
      </w:r>
    </w:p>
    <w:p>
      <w:r>
        <w:rPr>
          <w:b w:val="0"/>
        </w:rPr>
        <w:t>Your life is going to be terrible: two experimental games explore being a baby, escaping OZ No Place Like Home Human life is a screwy thing, or at least it is if you're playing "My Dysfunctional Days," a series of short games by European indie studio Manivelle. The games are short and experimental; they won't appeal to your inner achievement hound or level completionist. They will however, tell you stories in a way quite different from what is conventionally expected, which is refreshing. The first game in the series, Eye of the Babeholder , was created during the Molyjam 2012 event. Its premise was inspired by a tweet from the parody Peter Molydeux account that asked readers to imagine they were a baby, and studying facial expressions of your mother and father led to success. Manivelle took the idea and ran with it, creating a simple twist on "Simon Says" where you, as a baby, perform actions by tapping the corresponding button in response to your parents' facial contortions. You drink milk to give yourself energy and try to please your parents. The correct response is met with an increase in love, notified by a heart, while incorrect responses can cause your parents to become angry, forcing you to restart the level. It's all presented in a strange visual style where each parents' eyes and mouth are a mis-match, like they've been clipped out of a magazine and pasted onto their hollow, empty faces. Once you complete a "level," you're rewarded with knowledge. It starts off simple: "I'm a boy, but Mom wanted a girl." Not encouraging, but still kind of funny in a dark way. The messages continue to spiral into despair. "My parents are getting divorced and it's all my fault," it tells you. Your parents start wearing gas masks. "If my parents had known what was going to happen, they wouldn't have had a baby." Your parents take off the gas masks, and their facial features literally fall off their face. At the end, you're given stats. "You're a cute 10 months old baby with a self-esteem of 91%. You used 7 feeding bottles and took 3 naps. You understood your dad better, and your favorite way of communicating is throwing your toys," the game told me. "Good luck with the rest of your life!" Gee, thanks. Yeah, I feel a lot better. The game is jarring, strange, and off-putting with its dark twist and minimal approach to storytelling, but the controls and game play are solid. You need to memorize what your parents look like when they expect or see actions from you, and you need to experiment to figure out what reaction goes with what action. You're never punished for messing up; the game never sets you back, and there's no health bar or points. The worst you could do is upset your parents or tire yourself out from trying to please your parents, and you try again after taking a nap. (The lack of) a mother's love All in all, it feels like an experience you'd expect in a modern art museum, not a game shelf. I struggled through twice, getting frustrated when I thought for sure I knew what my parents wanted, only to have forgotten what button went with what facial expressions. "Why don't you love me?" I asked of my in-game mother in a melodramatic tone. "All I want is you to love me!" I laughed at the time, but looking back it's hard not to see that Manivelle is trying to say something with its game play in Eye of the Babeholder . No matter how "good" you do, things always go downhill. Awful "knowledge" taints the baby's life, and it could be the parents are neglectful - perhaps the gas masks and fumes aren't literal, but are a way to show the baby is wallowing in its own filth and the parents would rather put up barriers than take care of their child. It's not clear what the game is trying to say, but you can feel that it is saying something. In fact, the "something" could be different for everyone. Sachka Duval, a member of Manivelle, told the Penny Arcade Report it was up to the player to choose what resonated with them. "The gas masks are actually part of the slight changes that occur during the game: the setting becomes darker, the love gauge breaks, the parents feel less and less human... That reflects the baby'</w:t>
      </w:r>
    </w:p>
    <w:p>
      <w:r>
        <w:rPr>
          <w:b/>
          <w:color w:val="FF0000"/>
        </w:rPr>
        <w:t>id 201</w:t>
      </w:r>
    </w:p>
    <w:p>
      <w:r>
        <w:rPr>
          <w:b w:val="0"/>
        </w:rPr>
        <w:t>Culture corner: A spy in the house of fashion By Caroline Modarressy-Tehrani 'The Bourne Legacy', now showing in the US and UK, is more fashion-sensitive than its predecessor Rachel Weisz and Jeremy Renner in 'The Bourne Legacy' Styling a film franchise, particularly one as bankable as writer Robert Ludlum's Bourne series, is often an exercise in characterisation over couture. However, while 2007's The Bourne Ultimatum , which made more than $422m at the box office, saw Jason Bourne (Matt Damon) trading his slick spy chic -- leather jackets, chunky tan sweaters, and many outfit changes -- for a pared-down, markedly less conspicuous look, The Bourne Legacy , now showing in the US and UK , is more fashion-sensitive than its predecessor. "Matt's character was really the onion peeled away," says British costume designer Shay Cunliffe, who worked on both films. With a narrative switch from Jason Bourne to Aaron Cross (Jeremy Renner), the product of a CIA programme who has been chemically enhanced to become an unstoppable killing machine, "we wanted to shake it up a bit, but not take it into a completely different vocabulary". The result is a fugitive clad in practical and stylish outerwear that is likely to infiltrate civilian closets in the autumn. More IN Style Cross's wardrobe was largely sourced from specialist Canadian outfitter Arc'teryx, whose thermoformed, micro-seam jackets are engineered to be "fantastically light, fantastically warm, impervious to water". Function-infused fashion was important to Renner, who told Cunliffe: "I want to be able to put it on, live in it and do everything I need to do." A utilitarian black-on-black Belstaff jacket, leather in appearance but made of cotton to minimise sweat, also plays a part.</w:t>
      </w:r>
    </w:p>
    <w:p>
      <w:r>
        <w:rPr>
          <w:b/>
          <w:color w:val="FF0000"/>
        </w:rPr>
        <w:t>id 202</w:t>
      </w:r>
    </w:p>
    <w:p>
      <w:r>
        <w:rPr>
          <w:b w:val="0"/>
        </w:rPr>
        <w:t>More By... ABC right on message (most of the time) Ali Moore (Photo: ABC) Following Malcolm Turnbull's election as Liberal leader on Tuesday, ABC Radio 774 Melbourne stayed on message -- its message and what also became Labor's message -- throughout the morning. Well, for most of the morning: 09:48 ALI MOORE (to Jim Middleton): The other issue that will face Malcolm Turnbull, of course, is one reflected in a text message I've just got and that is, "another silvertail". How is he going to work to eliminate that impression that some have of him? 10:24 ALI MOORE (to Andrew Robb): ...he's also seen by some as a silvertail, arrogant, someone who comes from wealth and privilege .... 10:52 ALI MOORE (to Barrie Cassidy): And what about the fact that both he and indeed Julie Bishop at the very outset addressed the issue that some perceive him as a silvertail. He talked within his first two minutes about how he doesn't come from a lifetime of privilege. Even Francis Macnab, the Uniting Church minister who wandered into the ABC studio to discuss his current pet project (removing the 10 Commandments from the forefont of Christian teaching), was forced by Moore to address the silvertail issue: 10:54 ALI MOORE: You deal with people who are in difficulties, financial difficulties often. You're very familiar with them. When you hear the words of Malcolm Turnbull say he doesn't come from a background of privilege and that he is there to lead for all, what do you think? ABC 774 Melbourne didn't think Kevin Rudd's wealth was worth mentioning in news reports when he was elected leader of the Labor Party in 2006. But personal wealth became relevant when Malcolm Turnbull won the Liberal Party leadership: 11:00 ABC NEWSREADER: ... Mr Turnbull is a multi-millionaire, but says he didn't come to this job from a lifetime of privilege. After the 11.00 am news report, Andrew Pegler, editor of The Bugle, joined Ali Moore to co-host the Conversation Hour. He started out on message: ANDREW PEGLER: Obviously Turnbull has come out there straight away and knocked the silvertail thing on the head because the first perceptions that the Australian public will have is, you know, this guy is this kind of isolated, rich, distant type of guy. But then he went off message: ANDREW PEGLER: But the reality is his story's pretty good".. So Ali cut in and tried to bring him back on message: ALI MOORE: That was very interesting that the first thing he did within two minutes of standing up he said, "A_ don't come to the position from a lifetime of privilege. I know what it's like to be short of money. I've lived in rented flats, you know, I've had a single parent."_ And, in fact, just before Malcolm Turnbull stood up, we spoke to Andrew Robb. He made exactly the same point... But Andrew Robb was only responding to you, Ali. You raised the issue. You put it to Robb that Malcolm Turnbull is "seen by some as a silvertail, arrogant, someone who comes from wealth and privilege." Meanwhile, Andrew Pegler, stayed off message: ANDREW PEGLER: But his story is compelling and I think it'll come out as such, and I think he's going to give the Rudd Government a run for their money. Look, he literally did come from fairly challenging circumstances. I'd be interested to find out a little bit more about his father. I don't know anything about what" So Ali had to cut in again and try to get him back on message. But, in the process, Ali strayed off-message: ALI MOORE: I have to say I don't know about his background. Andrew Robb was telling us that he lived in rented accommodation in Wentworth, which is where his current seat is, with his father, so I don't know what his particular family circumstances are, but the point being that Andrew Robb was making is that he is a self-made man. And Andrew went on delivering his own message: ANDREW PEGLER: Yes, and he was, you know, a visionary type of guy. I mean, if you look at the early days of the Internet he was there with, I think it was Ozemail and he was doing all sorts of things at a time when people were going, you know, the Inter what? And the World Wide where? He does have a sense for what's going to happen and develop, and I think</w:t>
      </w:r>
    </w:p>
    <w:p>
      <w:r>
        <w:rPr>
          <w:b/>
          <w:color w:val="FF0000"/>
        </w:rPr>
        <w:t>id 203</w:t>
      </w:r>
    </w:p>
    <w:p>
      <w:r>
        <w:rPr>
          <w:b w:val="0"/>
        </w:rPr>
        <w:t>Open Question How to get a body like the girls on twerk team? i mean like I noe dat its genetics and everything and my mom got a really big butt and some people do compliment me on my butt too but the problem is dat it wont jiggle as much as it shud..my stomachs not dat big either if dat helps..like I do squats so my thighs are mostly muscle but they kinda got faton them too (im not too much muscle doe) so I was wondering how to get a body like the girls from "tewrk team" Seriously you have to eat a lot of fatty food. Most girls on the twerk team are black you have to eat like an African American and tWERK a lot. While Twerking I believe the fat is being burnt off your belly.</w:t>
      </w:r>
    </w:p>
    <w:p>
      <w:r>
        <w:rPr>
          <w:b/>
          <w:color w:val="FF0000"/>
        </w:rPr>
        <w:t>id 204</w:t>
      </w:r>
    </w:p>
    <w:p>
      <w:r>
        <w:rPr>
          <w:b w:val="0"/>
        </w:rPr>
        <w:t>I first came across the person above while photographing memorials in St Mary Abbotts church in Kensington.  I homed in on the war memorial outside after spending a wonderful time in Wholefoods -- what a fantastic place and their cheese room is to die for!! Cosens, H S F, who is he? Harold Stanley Frederick Cosens, born 2 December 1889, the son of Frederick George Cosens and Fanny Louisa Ambrose who had married in Kensington in the spring of 1877. Frederick was a Sherry Shipper born in Streatham in 1855, his wife was born in Marylebone in  the same year. In the census of 1891 the family were living at 8 Airlie Gardens, Kensington -- just off Campden Hill Road. Harold was the youngest of three children.  The family employed three staff, one of which was a nurse. Ten years later in 1901, Frederick and Fanny still had three children but the number of staff had increased to four. A further ten years on only one of the children is at home -- 24 year old Winifred but now back to three servants. Harold by the census of 1911 was a Second Lieutenant serving in the East Yorkshire Regiment and was one of 330 men and 80 women at Aldershot Barracks.  We now know he was a career soldier.  But his early had been at St Paul's School and later Sandhurst Military College. Harold was Killed In Action at Rue du Bois, Armentierre, on  27 October 1914, according to a number of sources,but the memorial in St Mary Abbots gives the date of 28 October 1914. The medal card for Harold gives quite a lot of information. Firstly, his regiment and rank was confirmed.  His date of death is given as 27 October.  Other information is taken from Routine Orders, Staff Book, Disembarkation Returns and medals awarded.  In March of 1918 F L G Coens, Esq., applies for the 1914 star in respect of his late son.  Mr Cosens requested the medals address given 7 Observatory Gardens, Campden Hill.  There are a number of notes on the card and one says 'medals to' 15 Vicarage Gardens, Kensington.  One other adress is for F G Cosens, Esq., Beech Bough, Bacton, North Walsham, Norfolk.  Harold parents must have moved to Norfolk as he is remembered on the village war  memorial. His Commanding Officer, Major M Boyle wrote of Harold "He was my subaltern and I never want a better, always cheery and ready for any work that came in his way, and to take on any hard job, even when out of his turn, as so often happened when I wanted a man I could trust to do any difficult or jumpy piece of work. I could not want for a nicer, more cheery and hard working officer to soldier with....... The exact circumstances are these. He had led his men to retake some trenches from the Germans and had carried out his work successfully, and was actually in the trench, doing a kindly act to one of the enemy, who wanted to surrender, when a sniper shot him from another direction. It is extremely painful to write thus, as it was sheer bad luck! My company are very cut up indeed. He died a gallant gentleman."</w:t>
      </w:r>
    </w:p>
    <w:p>
      <w:r>
        <w:rPr>
          <w:b/>
          <w:color w:val="FF0000"/>
        </w:rPr>
        <w:t>id 205</w:t>
      </w:r>
    </w:p>
    <w:p>
      <w:r>
        <w:rPr>
          <w:b w:val="0"/>
        </w:rPr>
        <w:t>Visit the caves of Pech Merle, Font-de-Gaume and Rouffignac in southern France and you will witness some of the most breathtaking art our planet has to offer. Images of bisons, lions and other creatures loom from the cavern walls. Herds of horses and the occasional rhino, not to mention the odd mammoth and giant bull, parade across the rocks. Many animals are depicted in vivid colours, with a sense of perspective and anatomical detail that suggest these artists had acquired considerable skill. These underground galleries, found mostly in France and Spain, also turn out to be remarkably old. The works at Rouffignac have been dated to around 13,000 years old, while those at nearby Chauvet and Lascaux are thought to be more than 30,000 years old. This testimony on rock walls ? in daubs of ochre and charcoal mixed with spittle and fat ? shows that our hunter-gatherer ancestors could depict the world around them in a startlingly sophisticated way. As the art critic John Berger once said of these painters, they appear to have had ?grace from the start?. There is another aspect to this art that often escapes attention, but which is now providing scientists with fresh insights into our recent evolution. Instead of studying those magnificent galloping horses and bisons, researchers are investigating the symbols painted beside them. These signs are rarely mentioned in most studies of ancient cave art. Some are gathered in groups, some appear in ones or twos, while others are mixed in with the caves? images of animals. There are triangles, squares, full circles, semicircles, open angles, crosses and groups of dots. Others are more complex: drawings of hands with distorted fingers (known as negative hands); rows of parallel lines (called finger flutings); diagrams of branch-like symbols known as penniforms, or little sketches of hut-like entities called tectiforms. In total, 26 specific signs are used repeatedly in these caves, created in the millennia when Europe descended into ? and emerged from ? the last great Ice Age. ?These symbols are all over these cave walls, but no one really notices them,? says Genevieve von Petzinger (University of Victoria, British Columbia.) That is a mistake, according to von Petzinger. For the symbols provide clear evidence of the way our ancestors moved from representing ideas realistically ? as in those beautiful images of bisons and mammoths ? to the stage where they began to represent concepts symbolically. In some cases, signs appear to emerge from the use of truncated images of an animal and eventually come to act as a symbol for that animal in its entirety. For example, a wavy line used to depict the back of a horse in a larger painting eventually comes to stand for the entire horse in different sets of paintings. But there is more to von Petzinger?s work than the study of the appearance of the symbols. Working with her colleague April Nowell, she has created a database of all the signs found in more than 200 caves and other shelters in France and Spain. The aim was to study where and when they were first used, and in what combinations, and to compare them with markings found on other ancient artefacts. The results are startling, for the database shows many symbols are frequently arranged in specific clusters repeated over and over again in different caves (a negative hand with finger fluting, for example). ?What we found was quite remarkable,? says von Petzinger. ?There is definite patterning in the way these signs were used.? In other words, she and Nowell have shown that these markings are no mere abstract scribbles but appear to be a code that was painted on to rock by the Cro-Magnon people, who lived in Europe 30,000 years ago. They seem to have found evidence that some form of written language was being attempted by our Stone Age ancestors, an idea that ? if substantiated ? would push back the recognised birth of writing from about 6,000 years ago, as produced by the first agrarian societies, to an incredible 30,000 years ago. Von Petzinger and Nowell remain cautious, however. ?We cannot use the ?L? or ?W? words yet,? says Nowell</w:t>
      </w:r>
    </w:p>
    <w:p>
      <w:r>
        <w:rPr>
          <w:b/>
          <w:color w:val="FF0000"/>
        </w:rPr>
        <w:t>id 206</w:t>
      </w:r>
    </w:p>
    <w:p>
      <w:r>
        <w:rPr>
          <w:b w:val="0"/>
        </w:rPr>
        <w:t>Funny but true stories told by a body waxing specialist, including Brazilian and bikini waxing for men and women. The names have been changed to protect the "not so innocent". Tuesday, October 9, 2012 You Want Me To Do What ???? As Brazilian waxing professionals, sometimes we have days that are so hectic, one naked body after another,  well you get the picture. ... SO,  picture this: It was right before Halloween, and our younger clients, mostly college students,  were coming in  for Brazilian waxing services.  Everyone had a "naughty" costume this particular year.  Well,  you can just imagine all the hoo-ha's being waxed.  A new client  was on my books and filled  out our usual client questionnaire.  She was quickly ushered into a treatment room,  and I asked her  to undress from the waist down.  I explained that  I would return in a few minutes to go over her paperwork and complete her waxing service.   She had a funny look on her face, but I thought perhaps she was just nervous about having a new esthetician do her waxing. When I came back in the room a few minutes later, she had undressed and was  on my treatment table.  I told her to spread her legs, and asked  if she wanted  a little "landing strip" of hair left, or preferred to have all hair removed.  She very politely said, "Ms. Terry, I just came in for a brow wax".</w:t>
      </w:r>
    </w:p>
    <w:p>
      <w:r>
        <w:rPr>
          <w:b/>
          <w:color w:val="FF0000"/>
        </w:rPr>
        <w:t>id 207</w:t>
      </w:r>
    </w:p>
    <w:p>
      <w:r>
        <w:rPr>
          <w:b w:val="0"/>
        </w:rPr>
        <w:t>lyrics Like the things we don't have names for you're the dirt that makes the ground Like a broken vacuum cleaner you just push the dirt around Oh let's not fight we don't have all night You're right, you be the bait, I'll be the bite You'll be the dictator I'll be the oppressed You'll be the third world and I'll be the West You'll be the last giant panda bear I'll be the last giant panda bear sperm You'll be the baby bird and I'll be the regurgitated worms You'll be the shooter girl and I'll be the bar You'll be the frat boy I'll be the guitar You'll be the lost kid at the zoo I'll be the ice cream on your chin You'll be the newborn baby looking for a way back in Thank God that I've got the things that I've got But a lot of things I've got are things I never knew I needed til I met you and you taught me a thing or two about things Things like love and buildings, things like death and happy birthday cake Things like how to give and never take Things like the things that people make You'll be construction and I'll be destruction You'll be the worker I'll be the means of production You'll be the leftist student punk I'll be the accountant you'll become You'll be the minivan I'll be the jeans you think make you look young Thank God that I've got the things that I've got But a lot of things I've got are things I never knew I needed til I met you and you taught me a thing or two about things Things like love and buildings, things like death and happy birthday cake Things like how to give and never take Things like the things that people make credits tags license feeds about The Burning Hell is the alter-ego of ukulele player and all-purpose nerd Mathias Kom. While the band can occasionally bloom into a multi-instrumental monster with members all across Canada and Europe, The Burning Hell is now happily based in St. John's, Newfoundland. The essence of The Burning Hell is music to dance to while laughing about death and smiling out of the side of your mouth. ... more</w:t>
      </w:r>
    </w:p>
    <w:p>
      <w:r>
        <w:rPr>
          <w:b/>
          <w:color w:val="FF0000"/>
        </w:rPr>
        <w:t>id 208</w:t>
      </w:r>
    </w:p>
    <w:p>
      <w:r>
        <w:rPr>
          <w:b w:val="0"/>
        </w:rPr>
        <w:t>I'm still trying to decide. I want some kind of case, but I haven't found any information that tells me whether I can still type on the keyboard with the case on. Any thoughts? Opus 06-23-2010, 11:15 AM this looks interesting, according to the website ALL buttons are accessible and the case is designed to put on once and left in place. They do not promise water proofing but splash protection and if properly sealed they claim that your Kindle MIGHT survive a drop in water if recovered quickly, $40 does not seem too bad with free shipping. thanks for the heads up! whitearrow 06-23-2010, 05:44 PM I'm going to wait and see if the Kindle 3 is something I think I want before I invest in another case. kindlekitten 06-23-2010, 06:20 PM no... KlearKase 06-23-2010, 07:31 PM Hi Jason - KlearKase fully seals your Kindle while providing full access to its buttons, including the keyboard and power slider. More information is available at KlearKase.com (http://www.klearkase.com), including a mailing list you can join to receive release updates. We are a group of technology veterans and Kindle owners who, after losing several Kindles to accidents, set out to build a case that offers real protection all day, every day. KlearKase protects the Amazon Kindle from water, sand, scratches and drops at a third the weight and half the price of the heavily promoted M-Edge Guardian launched recently. At only 6 ounces, it is designed to be left on the Kindle for everyday protection. KlearKase was founded by veteran Microsoft senior executives with decades of experience building mobile electronic devices. My biggest concern in getting a Kindle was that eventually either myself, my dogs or my kids would destroy it. Hopefully this case will help with that. And unless you like to scuba dive and read at the same time, the M-Edge has nothing on you at this price point. I'd like to see the KlearKase closer to the $25-$30 range. I know it will get there but y'all need to recoup R&amp;D and frankly, to protect the K2, I'll pay $40 right now. Curious for those of you who don't have a case, are y'all just very careful with it, or don't typically break things, etc? BVLarson 06-23-2010, 10:39 PM I'm looking at these... The ziplock bag at the pool is looking lame. I know they have a lot of cases available for about $15 now at Target. Will KlearKase be sold there? neilmarr 06-24-2010, 05:20 AM Looks and sounds good. Why is it, though, that marketers insist on such eccentric spelling ... KlearKase! This accessory is meant for reading folk, so why such a childish insult to the intelligence as to replace Cs with Ks? Sorry. Not had a wee rant for months, so I took this opportunity. Neil Pushka 06-24-2010, 06:39 AM Developers have to be able to patent their products and name them uniquely and I suspect clearcase was already taken. No need to take it personally. As per the creative spelling, it seems apparent that it's to match the K of Kindle Kindle KlearKase Much like iPhone accessories put "i" before everything. neilmarr 06-24-2010, 11:27 AM KKK? Doesn't sound very appealing to me, Haggis. Neil KlearKase 06-24-2010, 08:19 PM Jason - We are finalizing preparations to launch KlearKase on Amazon.com next week. Members of our mailing list and facebook page will be notified first when it is available. BVLarson - KlearKase will be available on Amazon.com starting next week. There are currently not plans to have it at Target stores. boss 06-24-2010, 09:29 PM KKK? Doesn't sound very appealing to me, Haggis. Neil :rofl: Looks like a Kindle spacesuit for sci-fi fans. I like it. mdibella 06-25-2010, 09:54 AM Does it cover the screen? I can't tell from the picture. I would love a case that has some sort of thin covering over the screen to protect from scratches. jasonfedelem 06-25-2010, 10:28 AM yeah, the site says it encloses the while thing and makes it splashproof and protects from drops. KlearKase - I "liked" your page on facebook. laurie_lu 06-25-2010, 10:38</w:t>
      </w:r>
    </w:p>
    <w:p>
      <w:r>
        <w:rPr>
          <w:b/>
          <w:color w:val="FF0000"/>
        </w:rPr>
        <w:t>id 209</w:t>
      </w:r>
    </w:p>
    <w:p>
      <w:r>
        <w:rPr>
          <w:b w:val="0"/>
        </w:rPr>
        <w:t>How To Become That Suggested User on Google Thats the thing with Google. Suddenly, overnight, things seem to change with the search giant. All of a sudden an SEO, or nowadays even the SMO, the Social Media Optimizer, has to change their strategy because of the change Google made. Right? Well not always, in many cases if you understand the way Google thinks and works your basic strategy can stay the same, you just have to change some of your tactics. Make some minor adjustments and you continue to do well in the SERPS. Google's latest integration of Google+ into the SERPS might indicate there are more changes we have to make to our strategy to stay visible in Google. After all, we now have the 'suggested users' more prominent appearing in the results. And the results are mixed with social elements coming from Google products. How to make sure we are visible there? And how to become one of those suggested users? That last one I want to focus on here: I want to be one of the suggested users as much as possible. But how? Let's analyze. What lists are we talking about? Let's first define what we are talking about. Google's latest change has one major implication which has been discussed around the web the past few days with the "is this right or wrong" angle. Is Google promoting their own products too much and shouldn't Twitter or Facebook accounts be as prominent as the Google+ accounts? That is a discussion which we will not go into in this post. What we are talking about is that functionality though. The fact that Social Profiles are being highlighted in the SERPS. And how we can make use of that. Google Suggested lists have been around longer than this week. They were added to Google+ last September. They work similar to the Twitter suggested lists you can see if you do a search on Twitter. The biggest change now is that they have been added to the 'regular' SERPS. The reach therefore is a lot bigger. Still, because they were here already, if your strategy was right so far, you won't have to do that much different now. Ground rules There are some simple ground rules, which apply to many optimization strategies and tactics which also work very well for these lists: Get a Profile Google said it themselves, having a Google+ Profile will help you get featured. After all, for now, they are only showing Google+ users there. Be interesting Oh how I hate it when I see this one in other posts, and now I am actually writing it down myself: your content needs to be interesting. I hate it because it is so obvious and I don't consider this a tactic or a strategy: if you don't have interesting content there is no way people want to read it so why even talk about optimizing if you can't be interesting in the first place? It is a ground rule: your content has to be in the right shape. Stick with your topic Also, it seems very obvious, but apparently for many it isn't. If you want to become visible and you want to be 'recognized' by Google as an authority which should be a 'suggested user' it should be clear to Google in what area they should suggest you. If you switch around too much content wise Google won't be able to figure that out so stick with the topic you feel you should be an authority on. Share (on Google+) Make sure you share your content. And for now the best place to do that is on Google+, since that is what Google is looking at most at the moment. Be in there early There are still people who hesitate setting up a Google+ Profile or Business Page. I always urge them to do this as quickly as possible. At this moment Google doesn't have a large history when it comes to social data so they want to build that up as quickly as they can. That means they will try to get their hands on as much as possible. If you are not there now you are not only missing out on the opportunity to be visible NOW, where others are still waiting to see if this will become a success or not, you will also miss the advantage of being there first in the long term: building up trust and authority. Something where Google will be looking at (see below). Make sure therefor you provide Google with the right information. And now for the good part: Stand Out So we've set the ground rules, if you have been doing things right you either were doing them already or you only have to do some minor changes, right? Now lets go for the good part: how to actually stand out and increase the visibility chances even more. Define topics One of the basic ground rules was "stick</w:t>
      </w:r>
    </w:p>
    <w:p>
      <w:r>
        <w:rPr>
          <w:b/>
          <w:color w:val="FF0000"/>
        </w:rPr>
        <w:t>id 210</w:t>
      </w:r>
    </w:p>
    <w:p>
      <w:r>
        <w:rPr>
          <w:b w:val="0"/>
        </w:rPr>
        <w:t>Small wrapper around a pre-existing HTTP client, to talk to LFSWorld pubstats. Written for and tested against node 0.8. May work on older versions. May work in the browser if combined with requirejs (100% untested). I'm watching, I'll have a closer look tonight see if there is anything I would like to add. Needs a bunch of things really, like track 'id' to name decoding, etc. was thinking something like lfsworld.isEq(001, 'BL1') or similar. Haven't had the time or need for that yet though Frankly it's a bit of a waste of the word 'library' - there's nothing to it really. Realistically it's just there so I didn't have to write HTTP client requests every few minutes for super secret evening project 1239823123767.5.</w:t>
      </w:r>
    </w:p>
    <w:p>
      <w:r>
        <w:rPr>
          <w:b/>
          <w:color w:val="FF0000"/>
        </w:rPr>
        <w:t>id 211</w:t>
      </w:r>
    </w:p>
    <w:p>
      <w:r>
        <w:rPr>
          <w:b w:val="0"/>
        </w:rPr>
        <w:t>Recently booked in Lancaster Hotels nearby The Royal Kings Arms "Great! This hotel seems to have a very long history, which you can enjoy the oldest lift. But its room is quite clean and facilities are enough. The best service I think is its free breakfast." Yun , Beijing The Sun Hotel &amp; Bar "The hotel is a little gem! The friendly, professional staff, well presented rooms and relaxed atmosphere combined with an excellent breakfast provided an ideal base from which to explore the city of Lancaster." Michael , Dublin Crows Nest "Staff was very friendly and considerate, made us feel comfortable. Breakfast was abundant. Beds were ok, bathroom new and clean. Excellent location in the city centre, 5 minutes walk to the railway station." Konstantina , Barcelona Wagon &amp; Horses "We liked everything about Wagon &amp; Horses , very nice room , very nice food , great family that run it , helpful in every way with directions and food orders." Irene , Laxey The Longlands "My wife and I enjoyed our stay at The Longlands, the hotel, the ajoining cottages and the location beside the canal were very good.We liked everything." Bryan , Whitehaven Advertised was a apartment with "spacious living space" and "kitchen facilities". Our apartment consisted of only a bedroom and a shower room. The pictures on the website were deceiving as they showed spacious kitchenette, dining tables and bath rooms. We were thoroughly disappointed as the reason we booked this over a regular hotel was the spacious self catering it advertised which we did not receive. It was smaller than most standard hotel rooms with only a kettle available for "self catering". Overall a waste of money with additional financial strain as we were not able to self cater by any means in the hotel. We will certainly not be back and will urge others caution when booking with booking.com online. 2 out of 2 people found this review helpful, did you? yes no 5.4 Susan Solo traveler SILLOTH , United Kingdom November 12, 2012 i love the fact it is so close to the centre of lancaster and only a 10 min walk from the train station/bus Did you find this review helpful? yes no 9.2 Grace Solo traveler Burgess Hill , United Kingdom November 12, 2012 Very spacious, good facilities, friendly staff Room wasnt cleaned by the cleaner before I arrived, however this was just an oversight &amp; was rectified immediately. Did you find this review helpful? yes no 7.9 Bo Solo traveler edinburgh , United Kingdom November 6, 2012 really clean Did you find this review helpful? yes no 8.3 Ian Mature couple KNARESBOROUGH , United Kingdom November 5, 2012 Clean, well maintained, good decoration and good location. Despite the booking.com site advertising that 'Each Living Room apartment comes with a kitchenette, a plasma-screen tv and a super king- size bed', the appartment we were given did not have kitchenette. This is a misleading con, and you should stop advertising accommodation that does not meet the description. We could have stayed at a hotel to the same standard with just a bedroom and en-suite for less money. Did you find this review helpful? yes no 7.1 Glyn Mature couple Newcastle Under Lyme , United Kingdom October 31, 2012 It was in a great location for the city centre. Clean and tidy. The bed was comfortable. The living areas was a little cramped. The bathroom and living room were cold. Did you find this review helpful? yes no 6.7 Nicola Mature couple St Anne's , United Kingdom October 30, 2012 It was very modern and well located. There was only one pan and no oven to cook jus a top oven and microwave, there wasn't much in the way of heating just in the bedroom. It was quite noisy during the night between 11.30 &amp; 2am plus we heard at 2.45am and again at 4.15 am someone rattle the front door as if to try and get in this worries myself as I originally found it safe on arrival. Did you find this review helpful? yes no 7.5 Steve Solo traveler Ulverston , United Kingdom October 18, 2012 The location is excellent, right in the city centre yet situated on a quiet side street. 30 seconds walk to shops/pubs etc. The room and en suite bathroom were well fitted, clean and modern. Really nothing to dislike. Minor gripes - I arrived and had to phone a mobile number (on a notice outside the accommodation). That said, a gentleman appeared within 1 minute to let me in and show me around. There are no dining</w:t>
      </w:r>
    </w:p>
    <w:p>
      <w:r>
        <w:rPr>
          <w:b/>
          <w:color w:val="FF0000"/>
        </w:rPr>
        <w:t>id 212</w:t>
      </w:r>
    </w:p>
    <w:p>
      <w:r>
        <w:rPr>
          <w:b w:val="0"/>
        </w:rPr>
        <w:t>Where to find the lowest prices on the most popular MHT maintenance products This thread is for sharing the lowest prices we can find on all the stuff we buy to maintain the MHT style. I'm talking exfoliators, moisturisers, milk of magnesia, razors, electric shavers, clippers - anything at all that you might want or need to keep your MHT looking fresh and new. Blatant advertising not allowed. Please bear in mind that not all retailers will ship worldwide, so we could do with sharing UK and US based deals, plus those available to our members from other countries. To keep this thread tidy and easy to understand, it would be great if we all try to stick to the format shown below. Damien, the link to Sainsbury's Milk of Magnesia is for the Mint flavoured one (that's the only they sell from what I can see from their site), however I'm not sure if many people will want to walk around smelling like a Murray mint :-)</w:t>
      </w:r>
    </w:p>
    <w:p>
      <w:r>
        <w:rPr>
          <w:b/>
          <w:color w:val="FF0000"/>
        </w:rPr>
        <w:t>id 213</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Formats Book Description Publication Date: October 8, 2006 The book that Janet Maslin of The New York Times has called "indispensable" and "a transfixing study of American mores and manners that happens to incorporate boundless laughs, too" is finally available in paperback -- fully updated and featuring a brand new introduction by Adam Gopnik. Organized by decade, with commentary by some of the magazine's finest writers, this landmark collection showcases the work of the hundreds of talented artists who have contributed cartoons over the course of The New Yorker's eight-two-year history. From the early cartoons of Peter Arno, George Price and Charles Addams to the cutting-edge work of Alex Gregory, Matthew Diffee and Bruce Eric Kaplan (with stops along the way for the genius of Charles Barsotti, Roz Chast, Jack Ziegler, George Booth, and many others), the art collected here forms, as David Remnick puts it in his Foreword, "the longest-running popular comic genre in American life." Throughout the book, brief overviews of each era's predominant themes -- from the Depression and nudity to technology and the Internet, highlight various genres of cartoons and shed light on our pastimes and preoccupations. Brief profiles and mini-portfolios spotlight the work of key cartoonists, including Arno, Chast, Ziegler, and others. The DVD-ROM included with the book is what really makes the "Complete Cartoons" complete. Compatible with most home computers and easily browsable, the disk contains a mind-boggling 70,363 cartoons, indexed in a variety of ways. Perhaps you'd like to find all the cartoons by your favorite artist. Or maybe you'd like to look up the cartoons that ran the week you were born, or all of the cartoons on a particular subject. Of course, you can always begin at the beginning, February 21, 1925, and experience the unprecedented pleasure of reading through every single cartoon ever published in The New Yorker . Enjoy this one-of-a-kind protrait of American life over the past eight decades, as captured by the talented pens and singular outlooks of the masters of the cartoonist's art. The book that Janet Maslin of The New York Times has called "indispensable" and "a transfixing study of American mores and manners that happens to incorporate boundless laughs, too" is finally available in paperback -- fully updated and featuring a brand new introduction by Adam Gopnik. Organized by decade, with commentary by some of the magazine's finest writers, this landmark collection showcases the work of the hundreds of talented artists who have contributed cartoons over the course of The New Yorker's eight-two-year history. From the early cartoons of Peter Arno, George Price and Charles Addams to the cutting-edge work of Alex Gregory, Matthew Diffee and Bruce Eric Kaplan (with stops along the way for the genius of Charles Barsotti, Roz Chast, Jack Ziegler, George Booth, and many others), the art collected here forms, as David Remnick puts it in his Foreword, "the longest-running popular comic genre in American life." Throughout the book, brief overviews of each era's predominant themes -- from the Depression and nudity to technology and the Internet, highlight various genres of cartoons and shed light on our pastimes and preoccupations. Brief profiles and mini-portfolios spotlight the work of key cartoonists, including Arno, Chast, Ziegler, and others. The DVD-ROM included with the book is what really makes the "Complete Cartoons" complete. Compatible with most home computers and easily browsable, the disk contains a mind-boggling 70,363 cartoons, indexed in a variety of ways. Perhaps you'd like to find all the cartoons by your favorite artist. Or maybe you'd like to look up the cartoons that ran the week you were born, or all of the cartoons on a particular subject. Of course, you can always begin at the beginning, February 21, 1925, and</w:t>
      </w:r>
    </w:p>
    <w:p>
      <w:r>
        <w:rPr>
          <w:b/>
          <w:color w:val="FF0000"/>
        </w:rPr>
        <w:t>id 214</w:t>
      </w:r>
    </w:p>
    <w:p>
      <w:r>
        <w:rPr>
          <w:b w:val="0"/>
        </w:rPr>
        <w:t>Wolters Kluwer Health may email you for journal alerts and information, but is committed to maintaining your privacy and will not share your personal information without your express consent. For more information, please refer to our Privacy Policy. The Need to Restructure MD-PhD Training In this issue, Ahn and colleagues report the results of a survey of students from 13 MD-PhD joint-degree training programs across the country. The investigators asked the students to share their views of their MD-PhD education and future career plans. A total of 492 students, representing around one eighth of all U.S. MD-PhD students, participated in the study. As is true with almost all forms of survey research, the reported results are open to some question because of the wording of the questionnaire items and how they are interpreted. Nonetheless, the study findings warrant serious consideration because they raise an important question about whether MD-PhD joint-degree programs are really meeting expectations. By doing so, the survey results challenge the logic of the design of these programs, which has remained relatively unchanged for more than 40 years. At present, the great majority of medical schools in this country offer an MD-PhD joint-degree program to a select group of their students. At 40 schools, most, if not all, of the MD-PhD students are enrolled in medical scientist training programs, supported by the National Institute of General Medical Sciences. In general, students are accepted into the programs at the time of admission to medical school and receive a stipend, tuition allowance, and other funds to cover certain educational expenses. The students generally complete the first two years of the medical school curriculum in standard fashion, and then spend the next three or more years immersed in their doctoral studies. Once they have completed virtually all of the requirements for the PhD degree, they reenter the medical school to complete the last two years of the course of study leading to the MD degree. At the time of graduation, therefore, they receive both an MD and a PhD. The survey results reported by Ahn and colleagues reveal that many of the respondents (44%) did not intend to pursue research as their primary professional activity once they completed all of their training. While it is true that the majority expressed a desire to have a career in academic medicine, they were primarily interested in activities related to patient care, and they saw themselves as being involved in research in a limited way. These results certainly suggest that the current programs are not likely to be highly successful in producing a cadre of physician scientists committed to careers in fundamental research. Based on these results, the authors conclude that if the societal investment supporting MD-PhD joint-degree programs is to reap the expected rewards (presumably a high percentage of graduates pursuing research on a full-time basis), improvements are needed in the design of the training programs. I've thought for some time that the design of the programs is flawed, largely because of my understanding of the challenges faced by new faculty members who hope to become successful biomedical scientists. Given the incredibly competitive nature of the current biomedical research environment, individuals who wish to be successful as physician scientists need to be engaged in research on a full-time basis. And it is particularly important that they become heavily involved in research from the time they complete their research training. The reality of modern science is such that being away from the laboratory for a prolonged period creates a serious disadvantage for one who desires to be a successful research scientist. Indeed, this is why such a large number of PhD graduates are willing to spend extended times as postdoctoral fellows in an active laboratory, awaiting the opportunity to become independent investigators. Given this state of affairs, it seems clear to me that the design of MD-PhD joint-degree programs is illogical. Why? Because virtually all of the programs' graduates are going to spend an extended period of time away from the research laboratory before they have an opportunity to begin their research careers. After completing almost all of the requirements for the PhD degree, MD-PhD students will spend two years completing the clinical education requirements for the MD degree. They then will spend an additional three to five years acquiring clinical training in the specialty of their choice. And an increasing number now pursue subspecialty training in a fellowship program. When all is said and done, the MD-PhD graduates who might aspire to careers as full-time research scientists will have been away from significant involvement in a research laboratory for five to seven years or longer before em</w:t>
      </w:r>
    </w:p>
    <w:p>
      <w:r>
        <w:rPr>
          <w:b/>
          <w:color w:val="FF0000"/>
        </w:rPr>
        <w:t>id 215</w:t>
      </w:r>
    </w:p>
    <w:p>
      <w:r>
        <w:rPr>
          <w:b w:val="0"/>
        </w:rPr>
        <w:t>Introducing an entirely new kind of textbook that's dynamic, current, engrossing, and truly interactive. A textbook created by publishers using a new authoring tool from Apple. A textbook brought to life by iPad. The textbook dilemma. For hundreds of years, textbooks have put a world of knowledge in the hands of students. But while the way people learn has changed dramatically, the traditional textbook has stayed the same. Some things don't get better with age. Paper textbooks are expensive to produce and expensive for schools to buy. Which is why schools are forced to use a book for several years to make the finances work. But information changes so quickly that some textbooks are out of date almost before they're published. And as books are passed along from one student to the next, they get more highlighted, dog-eared, tattered, and worn. Heavy backpacks. Weighed-down students. It's no secret that paper textbooks are heavy. But what you may not know is that backpack weight is an increasing problem among kids. Studies show that heavy backpacks can lead to both chronic back pain and poor posture -- and many kids are carrying a quarter of their body weight in textbooks. The textbook transformation. Today's students have grown up completely immersed in technology. iPod, iPad, computer -- these are the ways they interact with their world. They need a textbook made for the way they learn. Textbooks they won't want to put down. iBooks textbooks on iPad offer a gorgeous, full-screen experience full of interactive diagrams, photos, and videos. No longer limited to static pictures to illustrate the text, now students can dive into an image with interactive captions, rotate a 3D object, or have the answer spring to life in a chapter review. They can flip through a book by simply sliding a finger along the bottom of the screen. Highlighting text, taking notes, searching for content, and finding definitions in the glossary are just as easy. And with all their books on a single iPad, students will have no problem carrying them wherever they go. Top K-12 publishers are creating textbooks now. McGraw-Hill, Pearson Education, and Houghton Mifflin Harcourt -- the publishers responsible for the majority of K-12 content in the US -- have created Multi-Touch textbooks available now from the iBookstore. Available with a tap. From the iBookstore on any iPad. Students can find these Multi-Touch books in the Textbook section of the iBookstore. They can download a sample or purchase the entire book with one tap for a fraction of the price of a paper textbook. Textbooks purchased from the iBookstore are immediately available on their bookshelf, right alongside their other books. They can even get alerts when publishers update content, and download new updates to textbooks, at no additional charge. Textbooks that go way beyond the printed page. With the Multi-Touch magic of iBooks textbooks, interactive photo galleries bring images to life. Animations burst off the page. And 3D objects rotate with a swipe of a finger. See them in action 3D Images Readers can manipulate 3D objects with a touch -- so instead of seeing a cross section of a brain, they can see all sections. iBooks Author gives book creators the option to adjust the background, allow readers to rotate the object freely, or constrain its movement to horizontal or vertical rotation. Interactive Images Pictures tell a bigger story when they're interactive. Callouts and pan-and-zoom features add even more to the experience. Interactive Galleries Instead of seeing just one image on the page, readers can swipe through an entire collection of interactive photos and captions with their fingertips. They can navigate the gallery using photo thumbnails or step through images one at a time. Study partner. Now that students can truly interact with a textbook, they need a new kind of study aid: one that helps them take notes and review content as they read. Highlighting and Note-taking Use a finger as a highlighter when reading any textbook in iBooks. Just swipe over any text or math expression and it's highlighted. Tap a highlighted section and a palette appears. Change colors, switch to underlining, or add a note instantly. Then switch to the Notes view to see all your notes and highlights organized in one place, making it a cinch to search or go back to the highlighted sections of the book. Sharing When it comes to studying, two minds are better than one. So when you</w:t>
      </w:r>
    </w:p>
    <w:p>
      <w:r>
        <w:rPr>
          <w:b/>
          <w:color w:val="FF0000"/>
        </w:rPr>
        <w:t>id 216</w:t>
      </w:r>
    </w:p>
    <w:p>
      <w:r>
        <w:rPr>
          <w:b w:val="0"/>
        </w:rPr>
        <w:t>search. I used to be a WordPress theme designer Posted Categories Tags Comments It's true. I used to design themes for WordPress, in fact back in 2006, I created a theme called Benevolence, which went on to be used by hundreds of thousands of blogs and to this day is the 69th most popular theme in the WordPress.com theme showcase. Of course, by todays standards that theme is a piece of shit. The design is horrible, it has no admin panel to make updates to, it has no widgets, it's in no way "responsive" and probably not even XHTML compliant, but hey, it's got grass near the top! People saw that grass and the rest didn't matter. That's right, all it took was some pretty grass and I got hundreds of thousands of downloads. I wouldn't put that theme on my worst enemy's website. After the success of Benevolence, I started creating a bunch of other themes. I even partnered with Matthew Good , the musician (yes that Matthew Good) to build some pretty cool themes that had neat ajax features and nice artistic designs, courtesy of Matt's artistic eye. Neither of us ever made a dime off any of our themes, we just loved to design and build stuff. So why is it that I USED to design themes but don't anymore? The truth is that I fell out of it a while back in favor of writing Ruby on Rails code and once I got back into the WordPress game, I was much more interested in writing PHP code than I was in designing sites in Photoshop and breaking up PSDs into HTML5 code. Not only that, just about every conceivable idea for a WordPress theme has already been realized. So, it's truly much easier to go out and find something you love and modify it than it is to come up with something from scratch. There are tons of beautiful themes out there, my favorite three sites for theme shopping are themeforest.com , elegantthemes.com and woothemes.com . Between those three sites and all the free themes out there, it's almost impossible to not find something you love. When it comes to WordPress websites, I have much more fun tinkering with the engine than I do spraying on the paint.</w:t>
      </w:r>
    </w:p>
    <w:p>
      <w:r>
        <w:rPr>
          <w:b/>
          <w:color w:val="FF0000"/>
        </w:rPr>
        <w:t>id 217</w:t>
      </w:r>
    </w:p>
    <w:p>
      <w:r>
        <w:rPr>
          <w:b w:val="0"/>
        </w:rPr>
        <w:t>More than three-quarters (77.3%) of respondents identified Friday as the most popular day to get paid, according to research from the Solihull-based Chartered Institute of Payroll Professionals (CIPP), the only Chartered membership organisation for payroll professionals in the UK. The research revealed that the most popular pay day for weekly, fortnightly and 4-weekly payroll frequencies is a Friday; which has remained unchanged since the survey was launched in 2008. Thursday continues to be the second most common pay day. For its annual survey on payslips, the CIPP investigated the trends in payroll practices of its members and examined the frequency and method by which employees were paid, the information that was included on payslips and methods of distribution. Other interesting findings showed that more than a third (38%) of respondents are currently utilising e-payslips and 23% are considering using this method of distribution. Also, in 2010 only 3% of respondents said they had considered e-payslips and subsequently rejected the idea, whereas this year, that figure rose to 9%. Karen Thomson FCIPP MSc Associate Director of Policy, Research, and Strategic Visibility at the CIPP, said: "Conducting this research for the last four years has always revealed interesting results and fascinating trends. Consistently Thursday and Friday are the most popular pay days and one of the main reasons why we think this is the case is because the majority of employees have contracts stating that their working week is Monday to Friday. In order to ensure that payroll departments have sufficient time to process the previous week's hours as well as to submit the correct Bacs files, Friday seems to be the most logical day. "For employees, it also makes sense that they would prefer Fridays to get paid because it gives them the opportunity to enjoy the financial rewards of all their hard work over the weekend. "The Chartered Institute thanks its members for taking the time to participate in our annual payslips survey. As we prepare to run the 2012/2013 survey early next year, we anticipate we will see different trends emerging."</w:t>
      </w:r>
    </w:p>
    <w:p>
      <w:r>
        <w:rPr>
          <w:b/>
          <w:color w:val="FF0000"/>
        </w:rPr>
        <w:t>id 218</w:t>
      </w:r>
    </w:p>
    <w:p>
      <w:r>
        <w:rPr>
          <w:b w:val="0"/>
        </w:rPr>
        <w:t>Creating your own video for your blog or website: how to make it look professional As technology moves us farther and farther on in terms of what we can achieve with relatively simple kit to put ourselves online in visual and audio terms as well as in pure text, we can be grateful that decent quality video has finally become affordable for nearly everyone. With video cameras being so easy to use and video material being so easy to upload, it's not surprising that many people think it's equally easy to produce good video content and performance. However, they're wrong. Whereas there are high-tech, high-quality solutions for all the practical elements of making a video, once it comes to who says what and how, no amount of technology can improve on a bad performance. The camera exaggerates even the slightest movement and makes it look maniacal. On the other hand, once you recognize this point and make yourself sit absolutely bolt still, you'll look like a ventriloquist's dummy. It takes a lot of training and practice to hit the right balance, as any TV newsreader will tell you. The answer? Unless you happen to be very good at on-camera presenting, don't do it. Instead use the off-camera interview technique. This technique is often used on TV by news reporters and documentary directors, where you see the interviewee talking to an unseen someone just beside the camera. It's brilliant for two reasons: one, the camera in this case is recording one half of a genuine conversation between two people which is far more natural and relaxed than a "talking head" and two, you don't have to remember your lines in anything like the same detail. All it needs is for someone to sit beside the camera (or it can be the person running the camera, depending on whether you use remote control or not) and ask you questions which you will have pre-agreed, but not over-rehearsed. You then look at the person (so your eyeline ends just to one side of the camera) and reply to him or her. The person's questions can then be cut out afterwards, or if you really like the "fly-on-the-wall" approach, you can leave them in. Whoever asks the questions must take care not to phrase them in such a way that you automatically respond with either a "yes" or a "no" as this can make the dialogue fall rather flat. The way to avoid that is to ask "open" questions and these are what journalists use -- start every question with: what who where why when which ow etc. And finally, leave a short gap between the question and your answer so that if you decide to edit out the questions later, it can be done cleanly. Similarly, don't talk over each other as that can mess up the soundtrack. Another damning element of some amateur videos can be that the voice of the speaker sounds like s/he was talking from the bottom of a well -- echoing, hollow and distorted. This usually arises when you are using the camera microphone to record the sound; no matter how much camera manufacturers swear up and down that their on-camera mics are of excellent quality, in the main they are not. Rather than go to the expense and palaver of setting up individual mics, you can simply ensure that the place where you record your video is as sound-dead as possible. A nice, fluffy, thickly carpeted, softly furnished living room is ideal, well away from domestic noises. And avoid shooting in large open spaces, outdoors, and anywhere with hard floors and few soft furnishings. Do you have any favourite tips of your own on how to shoot a DIY video? If so please share them with us here. And let me know if this topic interests you a lot, as I can expand on it at some length...!! (I wrote and produced corporate videos for a long time back in the Ming Dynasty...) For now, here's some useful further reading: MakeAVideo.net ... they seem very fond of one particular brand of software but there could be commercial reasons for this! However they offer some useful advice. Tim Carter from AskTheBuilder.com, on YouTube ... this assumes you want to do a relatively fancy video, but the basic advice is good. Comments 1. Do not have notes on your knee, they'll rustle and by constantly glancing down, you'll look shifty. 2. If you find it difficult to look into the eyes of the interviewer for long periods, pop a small post it note on their forehead. 3. Water -- nothing worse than your mouth drying out.</w:t>
      </w:r>
    </w:p>
    <w:p>
      <w:r>
        <w:rPr>
          <w:b/>
          <w:color w:val="FF0000"/>
        </w:rPr>
        <w:t>id 219</w:t>
      </w:r>
    </w:p>
    <w:p>
      <w:r>
        <w:rPr>
          <w:b w:val="0"/>
        </w:rPr>
        <w:t>Maybe they want to hire Tanenbaum or Torvalds? Small business in the field of selling telephony and intercom hardware wants to hire IT drone. The words "Auxiliar De Informtica" means a low level and propably underpaid position. The requirements, on the other hand... Well... Re: Maybe they want to hire Tanenbaum or Torvalds? Could be convenient to learn how to walk on water or start fires in my bare hands during lunch time. They don't want nothing extraordinary. Just someone who is skilled as a DBA, backend and frontend developer, graphical designer, system admin, sound editor, video editor, amongst other stuff. While mastering various tools in each of those fields. And probably while paying around $750 for the position. Re: Maybe they want to hire Tanenbaum or Torvalds? Could be convenient to learn how to walk on water or start fires in my bare hands during lunch time. They don't want nothing extraordinary. Just someone who is skilled as a DBA, backend and frontend developer, graphical designer, system admin, sound editor, video editor, amongst other stuff. While mastering various tools in each of those fields. And probably while paying around $750 for the position. I'm inclined to send a fake resum just for fun. $750 per day is pretty good. Depending on the schedule, the paid or unpaid breaks, etc., it comes close to $100/hr. After rent and utilities, that leaves enough money to buy a DVD player and watch The River to get the joke in my comment. Re: Maybe they want to hire Tanenbaum or Torvalds? Edit: to be "fair", the description of the position asks for the regular dude who just fixes computers, usually by formatting then and reinstalling XP and that's it. Probably RH just copypasted the rest from who knows where for who know what reason. Re: Maybe they want to hire Tanenbaum or Torvalds? I LOL'd when google translated that bit as "Food Stamps," which in the US is a form of welfare nominally for providing food for families, but which is increasingly supporting the malt liquor and exotic dancing industries. Re: Maybe they want to hire Tanenbaum or Torvalds? A friend of mine responded to a similar ad a few years ago. He was between jobs so the low wages weren't a priority. The place was a small print shop or something similar that really needed an "IT Guy" (someone to parse some data once in a while, write some VBA, help the users with their spreadsheets, and keep the server running). The pay was lousy, but not out of line for what the job really entailed. He didn't end up taking the job (perhaps using the phrase "you don't need someone with my skills, you just need a code monkey" in an interview isn't the best strategy). Oddly enough, I see their posting crop up about 2-3 times per year ever since then. Probably alternating between hiring wet behind the ears kids with a bunch of Cisco certifications and overqualified admins in transition from one job to another, either case losing them to better jobs in short order. Re: Maybe they want to hire Tanenbaum or Torvalds? US dollars? Whoa, there are third worlds, and there are hellholes, like where I live where base salaries are way lower than that Well, actually I pulled that value from my ass made a VERY VERY VERY ROUGH estimate conversion based on the sole fact that when CDs were still used to buy music an U$ 30 dollars music CD would cost approximately R$ 30 reais, so while the Brazilian Real is valued now a little less than half a dollar, the price of products would be lower in dollars. Of course there are products who are ten times more expensive here in Brazil, some others are way cheaper. There are better ways to calculate and convert the purchasing power (is that term correct? damn Google Translator) of consumers from different countries vs. the minimum wage. I'm just too lazy to google for it and test to see if they make more sense. Re: Maybe they want to hire Tanenbaum or Torvalds? Ohh, again, saner that my country, we decided one currency was too easy so we have two, one valued lower than the US dollar and the other valued higher, I long ago decided that this country is a</w:t>
      </w:r>
    </w:p>
    <w:p>
      <w:r>
        <w:rPr>
          <w:b/>
          <w:color w:val="FF0000"/>
        </w:rPr>
        <w:t>id 220</w:t>
      </w:r>
    </w:p>
    <w:p>
      <w:r>
        <w:rPr>
          <w:b w:val="0"/>
        </w:rPr>
        <w:t>Pages Monday, 8 October 2012 How to say "love" The quickest route to work from my new house happens to go through the most famous street in York. As gorgeous as Shambles is, it has now become the street I hate the most. All the quaint cobbles, curling buildings and flashes of York's 800 year history no longer remedy the fact that The Shambles is rammed with tourists. The only time this street's been empty Tourists were sent from hell to remind us just how angry we can be made by other people. They find the most awkward places to stand to ensure they're firmly in your way, they stop suddenly causing you to slam full pelt into the back of their head, and they sulk if you dare walk in front of their camera. In a word, they're arseholes. Now. I may be being slightly hypocritical. When I'm tourist-ing, I seem to forget all usual human social conventions. So I can sympathise with the millions of people milling around on The Shambles, innocently pissing off the locals. I'm one of them when I'm in their hometown, after all. Despite this- the hoard on The Shambles still house a special number one slot on the "People I Hate Most" list. Maybe it's because I'm in a rush to get to my shift. Maybe it's because some of them are just so categorically stupid. Probably it's because I have anger issues. Whatever. The point is, this wonderful, beautiful little corner of York has been ruined for me. One of the ways I deal with these demons sporting backpacks when I'm rushing amongst them, is to use my inherent Northern charm. Once, this meant telling a guy insistent on not letting me pass to move out of the way , pretty please ; but with my Mancunian accent, this polite instruction may have come across a touch more colourfully. Usually though, I'm in much less of a surging rage, and will instead twist through the crowds with a quick " sorry, love". "Love" is a funny term. It has complex rules governing its usage- something I assumed everyone knew  naturally. Apparently not. Perhaps it's something inbuilt into Northerners, like always having a carrier bag on you in case you have to pop to ALDI. So I thought I'd clarify for the rest of you: You can call the bus driver love , but you can't call your boss love . You can call someone older than you love, but only if they seem the type to use the term themselves. You can't call someone just a little younger than you love , but you can if they're quite a bit younger. There's no point calling posh people love. Don't call someone in a lower position than you love if you don't want to come off as patronising. If you call your mam love , brace yourself for a slap. When a tourist in work called me love the other day, I was really offended. I was in an inferior role- his waitress- and he was quite clearly younger than me. I couldn't help but feel like he was patronising me on purpose. It undermined how polite I'd been, and definitely reinforced that he saw me as someone serving him, not just someone doing a job. Obviously, my offence was a lot more to do with the guy's tone when he spoke to me, and the general sneering expression, but the fact that he used the word love to patronise surprised me. To me, it's a term of endearment. It's there to show that you care about the person (to some extent, I'm not sure the guy in McDonalds is genuinely fussed whether I enjoy my Happy Meal or not), and to make something more personable. The guy that accidentally bumps into you and curtly apologises might not mean it; and the guy that bumps into you and says "ah, sorry love" might not either, but I'd be more inclined to believe him. Love is a pretty important term to me. It's a quick way of showing affection, and it's a handy extra for making something more polite. When you're barging through a swarm of people armed with maps and SLRs, it's my go-to tool for showing that us Northerners are friendly, but could you get out of my bloody way please. If this snooty guy</w:t>
      </w:r>
    </w:p>
    <w:p>
      <w:r>
        <w:rPr>
          <w:b/>
          <w:color w:val="FF0000"/>
        </w:rPr>
        <w:t>id 221</w:t>
      </w:r>
    </w:p>
    <w:p>
      <w:r>
        <w:rPr>
          <w:b w:val="0"/>
        </w:rPr>
        <w:t>WHAT do you do with nationalistic fervour and triumphalism when hundreds of athletes on the other side of the planet, who carry Australian passports just like you, can't seem to win? That has been the niggling, discomfiting and mostly unspoken question across Australia for more than a week now. As each day of the London Olympics has passed, the bewilderment and frustration has grown in lounge rooms and workplaces throughout the nation. These Olympics bring to an end a period in our sporting history that began in 1976, after the games in Montreal yielded a gold-free result for Australia. That humiliation led the Fraser government to reorganise the administration and funding of sport. It established the Australian Institute of Sport and began a process of - let's call it for what it was - buying Olympic gold medals, a practice that subsequent governments followed enthusiastically. Australians pay for these athletes to compete, not to ''have fun'' or waste their energies on Twitter and Facebook. There is not a shadow of a doubt that this had the support of a big majority of Australians. We like watching men and women in the Australian strip winning. It makes the rest of us feel like winners. In fact, the rest of us claim the victories as our own. ''We'' won 16 gold medals in Sydney in 2000. ''We'' took 17 gold at Athens in 2004. The first four years of the new century represented the apogee of the post-Montreal venture, in terms of the gold haul and with the securing of a locally-held Olympics. In 2008 at Beijing, Australia's athletes won 14 gold medals. At London, as we know, the team will struggle to get beyond a handful. What we also know is that this will trigger all manner of inquiries and investigations. Already, the reduction of the issue to dollars and cents has begun. On Monday, Australia's most senior international Olympic official Kevan Gosper essentially blamed the Gillard government for the paucity of Australian gold medals. He attacked the findings of a 2009 Rudd government-commissioned panel headed by company director David Crawford that recommended more public money should go to community-based sports ahead of some elite, Olympics-oriented sports. ''There was a suggestion that getting gold medals in the Olympic games was too costly,'' Gosper said. ''Now, that really cost us. You've got to put money in there. That pays for coaches, it pays for international competition. The money is difference between silver and gold.'' Advertisement Gosper is right in one important respect. Money definitely makes a difference in the chase for gold. Great Britain, embarrassed by its desultory Olympic performances through the '90s, followed Australia's example and has poured masses of cash into its sporting bodies, funded in part by its public lottery, and it capped off the effort by hosting the London games. But money tells only part of the story. For example, in the four years to the 2008 games, where ''we'' won 14 golds, the Commonwealth tipped in about $210 million. In the four years to London, the Commonwealth has kicked in considerably more - around $300 million. Swimming got about $30 million of that, for one gold medal. The argument from people such as Gosper, and from Australian Olympic Committee chief John Coates as he publicly derided the Crawford panel's report, has been that while the amount of government money going into sport had grown, it was not keeping pace with spending by other big sporting nations. In comparative terms, Australia was falling behind. That was Gosper's argument this week: in this environment only bigger and bigger slices of the public-funding pie will push a small-population country such as Australia from second to first. Perhaps, but surely there's more to Australia's performance in London than that. It's not merely how much money that's devoted to sport that matters but how that money is spent. And the values that go along with sport, including the will to win, should also count. Every athlete who makes an Olympic games deserves to be respected and revered. But if they accept public underwriting of their sport, they should not kid themselves: the money comes with strings attached. Let's get it clear, that $300 million that Australians contributed to the London games effort comes from the sweat of millions of workers and managers. One tenth of it went to the swim team. No other national swim team in the world gets</w:t>
      </w:r>
    </w:p>
    <w:p>
      <w:r>
        <w:rPr>
          <w:b/>
          <w:color w:val="FF0000"/>
        </w:rPr>
        <w:t>id 222</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Book Description Release Date: April 8, 2003 Now, for the first time in paperback, here is the remarkable story of Sandra Day O'Connor's family and early life, her journey to adulthood in the American Southwest that helped make her the woman she is today -- the first female justice of the U.S. Supreme Court, and one of the most powerful women in America. In this illuminating and unusual book, Sandra Day O'Connor tells, with her brother, Alan, the story of the Day family, and of growing up on the harsh yet beautiful land of the Lazy B ranch in Arizona. Laced throughout these stories about three generations of the Day family, and everyday life on the Lazy B, are the lessons Sandra and Alan learned about the world, self-reliance, and survival, and how the land, people, and values of the Lazy B shaped them. This fascinating glimpse of life in the Southwest in the last century recounts an important time in American history, and provides an enduring portrait of an independent young woman on the brink of becoming one of the most prominent figures in America. Now, for the first time in paperback, here is the remarkable story of Sandra Day O'Connor's family and early life, her journey to adulthood in the American Southwest that helped make her the woman she is today -- the first female justice of the U.S. Supreme Court, and one of the most powerful women in America. In this illuminating and unusual book, Sandra Day O'Connor tells, with her brother, Alan, the story of the Day family, and of growing up on the harsh yet beautiful land of the Lazy B ranch in Arizona. Laced throughout these stories about three generations of the Day family, and everyday life on the Lazy B, are the lessons Sandra and Alan learned about the world, self-reliance, and survival, and how the land, people, and values of the Lazy B shaped them. This fascinating glimpse of life in the Southwest in the last century recounts an important time in American history, and provides an enduring portrait of an independent young woman on the brink of becoming one of the most prominent figures in America.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Amazon.com Review Deep in the granite hills of eastern Arizona in 1880, H.C. Day founded the Lazy B ranch, where U.S. Supreme Court Justice Sandra Day O'Connor and her brother Alan spent their youth, a time they recall in this affectionate joint memoir. "We belonged to the Lazy B, and it belonged to each of us," write O'Connor and Day. "We thought it would always be there." Weathering events from the Great Depression to cyclical drought, they worked the ranch's 300 square miles alongside a colorful crew of cowboys, learning the ways of cattle, horses, and people, lessons they share in well-turned anecdotes. They also learned a system of values that "was simple and unsophisticated and the product of necessity," one that has followed them into the larger world. Court watchers and fans of Western writing alike will take pleasure in this multigenerational account of life on the range. --Gregory McNamee --This text refers to an out of print or unavailable edition of this title. From Publishers Weekly This memoir-cum-natural history evinces a clear picture of the American</w:t>
      </w:r>
    </w:p>
    <w:p>
      <w:r>
        <w:rPr>
          <w:b/>
          <w:color w:val="FF0000"/>
        </w:rPr>
        <w:t>id 223</w:t>
      </w:r>
    </w:p>
    <w:p>
      <w:r>
        <w:rPr>
          <w:b w:val="0"/>
        </w:rPr>
        <w:t>Avalanche City Drive On Lyrics Avalanche City Drive On Lyrics total views : 11 times this week. You can enlarge lyrics to drive on for easy viewing, send it to your friends or rate the song Drive On by Avalanche City and help the song become popular. If you have any corrections for these lyrics or any ideas about the meaning to drive on, please feel free to submit them. In the car on the way to the city In the morning it was foggy on the windscreen We talked about the day ahead And shouldn't we just run away instead We started to believe our dreams And I just kept driving right past the exit Throwing our cellphones out of the window Yelling at the city goodbye we won't miss you I knew now that our life's on track As I felt the strength down in my bones come back You smile at me and I at you Cause this is all we ever wanted to do [ From: http://www.elyrics.net ] So to the South now with our hearts alive And our heads free of worry that our lives provide Off far in the distance almost out of sight Goodbye to city days so long to city nights So believing every word we say I drove on until the break of day My smile stretched from my ears to yours There's nothing a bit of fresh breeze won't cure Go on, you said Drive on, you said Go on, go on these lyrics are submitted by bonkers these lyrics are last corrected by LittleRed</w:t>
      </w:r>
    </w:p>
    <w:p>
      <w:r>
        <w:rPr>
          <w:b/>
          <w:color w:val="FF0000"/>
        </w:rPr>
        <w:t>id 224</w:t>
      </w:r>
    </w:p>
    <w:p>
      <w:r>
        <w:rPr>
          <w:b w:val="0"/>
        </w:rPr>
        <w:t>In a unanimous decision, the Supreme Court of Canada has provided valuable guidance to patent agents and litigators as to how Canadian patents will be read and enforced ( Teva Canada Limited v Pfizer Canada Inc , 2012 SCC 60 ). The subject matter of the patent needs no introduction. Sildenafil is the active ingredient in VIAGRA, one of the world's best known pharmaceutical products. There is no mystery or uncertainty as to the reason VIAGRA is prescribed. Pfizer's patent, however, was not as clear as the reputation its product enjoyed. The Pfizer patent described a class of compounds useful for the treatment of erectile dysfunction. The patent's description did not specifically identify sildenafil as an effective medication, even though Pfizer's tests conducted before the priority date showed that only sildenafil was effective for this purpose. Pfizer's patent included a number of "cascading" claims, which defined the subject matter of the patent monopoly. Claim 1 set out a general formula which could produce 260 quintillion possible compounds used to treat erectile dysfunction. Successive claims narrowed the range of compounds monopolized; claims 6 and 7 related to a single compound each. Claim 7 related to sildenafil. Throughout the proceedings, Pfizer was unable to explain why its patent was directed to a number of compounds and why, although Pfizer knew that claim 7 claimed the only compound shown to be effective, the patent did not identify it as such or indicate that the remaining compounds had not been shown to be effective. Message 1: Canadian Patent Law Drives a Hard Bargain The main issue on the appeal was whether Pfizer had disclosed its invention sufficiently in its patent. The Supreme Court reiterated that proper disclosure is at the heart of the patent bargain; it is what the public receives in exchange for suffering a monopoly. The disclosure end of the bargain is codified in s. 27(3) of the Patent Act , which requires that the patent specification "correctly and fully describe the invention and its operation or use as contemplated by the inventor". This, according to the Supreme Court, requires the patent to disclose the nature of the invention. To determine the nature of the invention and whether disclosure is sufficient, the entire specification, including the claims, must be considered and must answer the familiar questions: What is the invention? How does it work? But that does not end the inquiry. Once the monopoly period is over, a person skilled in the field of the invention must also be able to use the invention as successfully as the inventor could at the time of the patent application. To uphold the bargain, with respect to each invention in question, the description in the patent must enable the skilled person to produce the invention using only the instructions contained in the disclosure, and without even a minor research project. If a disclosure falls short of these requirements: no deal. The invention will be deprived of patent protection as, the Supreme Court held, should be the fate of VIAGRA. Message 2: E Pluribus, Unum: Out of Many Claims, One Invention One of the more unexpected aspects of the decision was that the sufficiency of disclosure may -- but will not necessarily -- be considered on a claim-by-claim basis. In upholding the validity of the patent, the lower courts determined whether disclosure requirements had been met with respect to patent claims individually. However, the Supreme Court held that this was the wrong approach. Rather, in assessing whether the disclosure requirements are met, the Court must consider the specification as a whole, including all of the claims; separate claims may not signify separate inventions. Section 58 of the Patent Act allows for a valid claim to survive despite one or more invalid claims, but this section applies only after the invalidity analysis, including whether disclosure requirements have been met. The Supreme Court therefore rejected the proposition that where a valid claim exists, the consideration of disclosure requirements can be limited to that claim. Further, the proposition that each claim in a patent concerns a separate invention is contrary to the scheme of the Patent Act . As a result, the number of claims in a patent is not commensurate with the number of inventions. And whether a patent with several claims encompasses one or many inventions can be critical to its validity, as it was in this case. Examining the specification as a whole, the Court found that sildenafil and the other compounds of the invention "were</w:t>
      </w:r>
    </w:p>
    <w:p>
      <w:r>
        <w:rPr>
          <w:b/>
          <w:color w:val="FF0000"/>
        </w:rPr>
        <w:t>id 225</w:t>
      </w:r>
    </w:p>
    <w:p>
      <w:r>
        <w:rPr>
          <w:b w:val="0"/>
        </w:rPr>
        <w:t>One of the key aims of the show is to "interview thought leaders across the sector." They have indeed had some great guests and interestingly some very strong supporters of Whose Shoes? including Andrea Sutcliffe, CEO of the Social Care Institute for Excellence (SCIE) a few weeks ago. I love the relaxed, chatty format. I was delighted when I heard that listening to the podcast counts towards Continuing Professional Development as it is a great way for care professionals to keep abreast of new developments and the show successfully challenges established thinking in many areas. This week I was really looking forward to hearing Richard Humphries, Senior Fellow at the King's Fund. I was not disappointed! Now at Episode 15 (can you believe it?) it is, as always, a great podcast -- entertaining, authentic and very informative. Richard offers huge insights into the world of social care and health but speaks in a way that makes the key issues understandable and accessible to all. "Season of mists and party conferences"... Love it. Common sense personified.... AND thank you Richard for your very generous recommendation of my Whose Shoes? blog (in the #FF section at the end of the podcast -38 mins 40). Brilliant that you find that our blogging series, which looks at social care issues generally and dementia care specifically from different perspectives, is helping remind thinkers and policy makers "what it's all about". Fantastic! Richard also has high praise for my 90 year old Mum's "great post" recently talking about how difficult many older people find much of the new technology that pervades modern society. Again, Richard says this was a "kind of salutary reminder". A huge personal thank you to Shirley Ayres -- Shirley is indeed my "social media queen". It was Shirley who introduced me to the whole world of social media, inviting me to "Linkin" when I had only four connections, and then helping me find my way. Social media has opened doors for me and my small business in unimaginable ways. It has forged the most amazing friendships as "e-people have become real people" across the country and more recently internationally. And finally, I was delighted to meet Stuart in person last week. I had arranged to drop in again to the Healthy Living Club in Lambeth to do some more filming of their wonderful activities. I am on a personal crusade to help secure proper funding for this unique club which brings warmth, fun and joy to people who happen to be living with dementia. It is SO different from conventional "services". Here is a clip from the video I took -- the lovely 'Bassez Down' song where each member of the club is greeted individually by name. A special moment of undivided attention, compassion and friendship. This reminds me strongly of the deep insights shared by one of our #dementiachallengers, the gentle Andy Bradley, in a powerful TEDxBrighton video published last week. The 'Bassez Down' song is haunting -- be warned, it is hard to get it off your mind. A simple yet deeply moving way of interacting with people with dementia, making them feel valued and helping them learn and remember each other's names. The same people come to the club week after week -- well you would, wouldn't you? And for anyone who hasn't had their fill of Bassez Down, here in somewhat Pinteresque style, is a film within a film As it turned out, I also took the opportunity to meet up there with Stuart Arnott and business partner Ian and do a filmed interview singing the praises of their  excellent 'Mindings' resource. Mindings is a great tool for anyone who wants to bring the benefits of  social media and staying connected to those who are unable or unwilling to use conventional  technology. And, more specifically, it enables my son in Australia to send photos from his cricket matches to his (she-of-new-blogging-fame) Granny! I am extremely grateful to Shirley and Stu for their very loyal support of both the Whose Shoes? products (and yes, Stu got a sneaky preview of the new electronic version) and the @WhoseShoes blog series. In fact, they have given us a mention most weeks! And talking about funding... I think Shirley and Stu are looking for a sponsor to enable them to continue this wonderful podcast initiative in 2013... Thank you Dorothy. It is always especially rewarding to get comments on the blog from carers and the people they care for! Join Twitter and I can thank you there too:)</w:t>
      </w:r>
    </w:p>
    <w:p>
      <w:r>
        <w:rPr>
          <w:b/>
          <w:color w:val="FF0000"/>
        </w:rPr>
        <w:t>id 226</w:t>
      </w:r>
    </w:p>
    <w:p>
      <w:r>
        <w:rPr>
          <w:b w:val="0"/>
        </w:rPr>
        <w:t>To mark the second season release of Star Trek: The Next Generation on blu-ray in just over a week, I spoke with the consultants on the TNG: Remastered Project, Mike &amp; Denise Okuda. We talked about the different challenges of Season 2 and how the remastering team at HTV with the help of Dan Curry have brought the show into high-definition. Mike &amp; Denise Okuda: Season 2 TNG-R Interview, Part 2 TrekCore: One of the more infamous shots from the second season is the quite cheesy morphing sequence that we see in ' The Dauphin '. Were you able to recreate that shot to make it more convincing? Mike Okuda : The morphing shots in ' The Dauphin ' were -- back in the day -- an absolutely brilliant use of amazingly lo-tech techniques to create this very complex visual effect. Again, the original elements were done at video resolution so they could not be directly upscaled. In this particular case, it was entirely redone with present day visual effects technology, so it's a little bit different -- I personally think it's more convincing, but we'll leave that up to you. Once again we had Dan there who has a shelf full of Emmy's... Denise Okuda : We relied on his expertise to try to get it as perfect as we possibly could. TrekCore: One of the last shots I want to talk about in Season 2 is that of Nagilum. Looking back at the standard definition it's still a wonderful sequence -- a combination of live action footage and the computer generated elements. Was it possible to recreate the effect faithfully for the remastering? Mike Okuda : Most of the original elements still exist on film, so I think they did a great job of capturing the original murky creepiness but again -- we'll be interested to know what you think! Nagilum from ' Where Silence Has Lease ' was faithfully recreated in high-definition to capture the original 'murky creepiness' TrekCore: Thankfully both of you were able to contribute to some fantastic audio commentaries in Season 2. How does this experience differ from the famous text commentaries you've done for DVD in the past and how much research goes into one of these audio commentaries? Denise Okuda : Anytime we do any kind of commentary, whether it's text or audio, we do our homework. We basically watch the episode and go over things. The really fun thing with these audio commentaries is that we got to sit down with Melinda Snodgrass who was the writer of ' The Measure of a Man ' and Rob Bowman who was the director of ' Q Who '. Mike Okuda : He was busy shooting Castle and he took a morning off to join us. Denise Okuda : He actually gave us his time, he came down and did the audio commentary. We really appreciated it, and we're big fans of Castle so we enjoyed talking about that too! TrekCore: Denise, last time we spoke you described doing the extended edition of ' The Measure of a Man ' as pretty much a crap-shoot, you didn't know whether it would work out or not. How much of a journey has this been for both of you? Denise Okuda : It's been an amazing journey! We really didn't know if it was going to happen or not. There was so much work that went into it, we still almost can't believe it happened. Mike Okuda : It's not uncommon for a finished episode to have a scene or two -- or a few lines -- trimmed. But it's very unusual to have that much material trimmed from an episode. Then, to luck out in such an extraordinary way -- to have an accurate reference of the original version... Melinda held on to that VHS tape for 25 years and she was so kind to loan it back to us. Then CBS and HTV went through and examined all the fresh material and discovered all of the original elements still existed. When CBS found out about it, they looked at the extended episode and said "Wow, there's some good stuff here, this really adds to the episode." They were thrilled to jump through the hoops to make this happen. Denise Okuda : One of the things that I particularly love about Star Trek in general but Star Trek: The Next Generation in particular is the character interaction. I'm not going to spoil it, but there's a scene between two characters that is new -- that nobody has seen -- that I very much enjoy, and I can</w:t>
      </w:r>
    </w:p>
    <w:p>
      <w:r>
        <w:rPr>
          <w:b/>
          <w:color w:val="FF0000"/>
        </w:rPr>
        <w:t>id 227</w:t>
      </w:r>
    </w:p>
    <w:p>
      <w:r>
        <w:rPr>
          <w:b w:val="0"/>
        </w:rPr>
        <w:t>Tuesday 14 August 2012 I guess everyone has got a story in their head about how and why they came to hold their present aesthetic and cultural values. When Robert Hughes died last week it reminded me that my own formative experience was when I was a little kid and happened to see an early episode of The Shock of the New . I was sufficiently absorbed by it that my parents let me stay up late once each week to watch the rest of the series. I've never owned a copy of the book or rewatched the series on video; in fact I'm not sure that I've ever seen the first episode or two. Nevertheless, I am convinced that the images and ideas from that show were imprinted in my memory, and formed the mould into which all my subsequent thinking about art have been poured. Up until then, my understanding of art was no deeper than the popular caricature of High Culture. I wondered why every artist seemed to be dead. My folks had a Time-Life book of Great Artists I'd flip through, which had Picasso, Matisse and Chagall in it, but I couldn't understand why their paintings were weird and kind of ugly. When Robert Hughes talked about Dada, I suddenly found a type of modern art where I "got" what they were saying about the world. It had a point which seemed clear but which couldn't easily be put into words -- and that's how I learned what art was about. Similar formative experiences came later in my mid-teens, but then I was on the lookout for equivalent models of modernity in music and literature. My parents had another series of books about artists which ended with Duchamp, so that became my supplement guidebook to what I'd seen on TV. In writing, I read a bit of Pound and Eliot in school and then searched out more for myself, finding Hugh Kenner's The Pound Era , which opened up an entire alternative history of twentieth-century culture. Almost by coincidence, I got hold of Guy Davenport's essays in The Geography of the Imagination , which set out a wider set of orientation points for modern writing and beyond. In one essay he observes that "all true education is unconscious seduction." I was looking around for "strange" music and picked up all sorts of odds and ends. The minimalists provided the most apparent style from outside the conventional tradition, but the real educational experience came from a series of radio programmes Edward Cowie made for the ABC, called Towards New Music . Later episodes focused on particular themes or composers, including one dedicated to John Cage and like-minded artists. At that time Cage was a person I'd heard of without really knowing anything about him other than that he seemed guaranteed to be fascinating. He was, and as a bonus Cowie played a few minutes of Paragraph 7 from Cornelius Cardew's The Great Learning . It was the first episodes, however, that got me hooked. Cowie attempted to start from first principles, discussing the nature and purpose of sound-making with an improvising orchestra of kindergarten kids, and critiquing how we are educated and socialised into a culture of music. It probably helped that Cowie is a painter as well as composer, allowing him to see a wider range of issues than the technical debates that clutter up too many histories of music. However much I may have loved playing music, listening to it, reading or whatever, what truly caught up my imagination was these histories, showing how and why we had come to be doing what we do now, and how much more it is possible to do. Hello Ben, I was delighted and surprised to see your piece on my Radio Series for ABCFM..years ago now!!! That you have continued your quest for new sensations and ideas about and from the arts is truly great to see! Do have a visit to my professional web-site if you can...there may still be things that resonate with you.... ..and do get in touch and tell me more about you...I'm curious! I'll be in Oz next year for a few weeks...if you are anywhere near where I'll be (mainly Victoria), it's be good to meet and have a chat.</w:t>
      </w:r>
    </w:p>
    <w:p>
      <w:r>
        <w:rPr>
          <w:b/>
          <w:color w:val="FF0000"/>
        </w:rPr>
        <w:t>id 228</w:t>
      </w:r>
    </w:p>
    <w:p>
      <w:r>
        <w:rPr>
          <w:b w:val="0"/>
        </w:rPr>
        <w:t>The election was "the dog that didn't bark," Begala said. While other mature democracies are seeing rioting over elections during these hard times, "We got a clear mandate."  The Democrats gained seats despite the economy. Tea Party candidates were rejected. Though Republicans retained control of the House because of redistricting, Begala said, "More Americans voted for Democrats than for Republicans." Begala: Your industry should not present itself to Congress as a supplicant. They work for you. You create jobs and power homes and businesses in a way that doesn't destroy the planet. And this is one of my favorite planets. Present yourselves as what you are: a great American industry . Fleischer: The biggest threat to your industry is tax reform. In search of lower rates, they will look for loopholes. And a loophole is in the eye of the beholder. The likelihood is, given divided government, no changes will be made. But never take that for granted. Keep working both parties. Your biggest vulnerability will come from my party. Begala: Every time we've created a lot of jobs , it came from a specific sector. In the '90s, it was IT and the biosciences. After September 11, it was national security. The president thinks this time they will come from renewable energy. Domestic jobs, high paying jobs, manufacturing jobs, green jobs . I think they can. Fleischer: A congressman or senator listens to people who create jobs in their state or district. That is your most powerful voice. Who goes on the chopping block? The history of Washington is that most everything does get extended. But it is a bumpy ride. You have to show you are on your way to standing on your own, that this is a bridge, that it helps national security, that it helps the rest of the economy, that it is not something permanent . Particularly after Solyndra, you have to show them the economics are reasonable. Begala: I'd rather have 100 Solyndras than one Koch brothers. Solyndra went under because the Chinese played unfair and undercut it, not because it was corrupt. Fleischer: Your strongest arguments are going to be that wind is clean energy, made right here in the United States. For the country's security, you want to have a diverse selection that can be turned up and down in response to the market, and renewables must have a level playing field to be part of that mix. The problem is how to define a level playing field. Every energy industry received some form of subsidy or tax provision. There is a government hand on every energy playing field. Begala: If it was me, I would go to lawmakers, throw a quarter down and say, "That's all I want. Twenty-five cents for every dollar you give the Koch brothers and Exxon" -- which are mature, developed industries. They don't need any help. They are the most profitable companies on the planet and we are giving them four times the subsidies we give wind. That's insane. Fleischer: The bigger issue is the marketplace and commodities. That is the biggest obstacle to your industry. If the price of natural gas continues to drop, that will determine demand for your product, more than anything else. Free markets are still free markets, even with government involved. In answering questions from the audience, both said the lame duck session could bring an extension of the PTC. "Go see Spielberg's Lincoln ," said Begala. "If you can abolish slavery during a lame-duck session, certainly you can do these things." "The fiscal cliff has to be settled before December 31," Fleischer said. "And there ain't nothing like a tax bill that's about to pass for many little tax extenders provisions to get attached. That's the way it has always been done." Begala said he was all for a carbon tax . Fleischer said Republicans might be for one except that such taxes rarely go to deficit reduction. "Usually the money goes to fund something else." Begala bemoaned the passing of the days when climate change was a bipartisan cause. "Republicans moved away," he said. "Somehow it became antithetical to conservatism. I don't get it." "There is settled agreement about the problem," Fleischer responded. "But will the solution change global warming or just feed the government appetite for spending?" At the end of the discussion, in answer to</w:t>
      </w:r>
    </w:p>
    <w:p>
      <w:r>
        <w:rPr>
          <w:b/>
          <w:color w:val="FF0000"/>
        </w:rPr>
        <w:t>id 229</w:t>
      </w:r>
    </w:p>
    <w:p>
      <w:r>
        <w:rPr>
          <w:b w:val="0"/>
        </w:rPr>
        <w:t>Thursday, 1 November 2012 My Life in Books: Series Three: Day Four Stu is otherwise known as Winston's Dad , and knows more about literature in translation than anyone I know.  His blog is a fantastic resource for the literature of so many countries. Florence blogs at Miss Darcy's Library , and I am grateful to her for getting me finally to read some Rosamond Lehmann, after she led a Reading Week devoted to this author earlier in 2012. Qu. 1.) Did you grow up in a book-loving household, and did your parents read to you? Pick a favourite book from your childhood, and tell me about it. Stu: I did very much grow up in a bookish house. My earliest memories are of my dad reading on the chair, in the car waiting for my mum, and his hour long visits to toilet at home with his book reading! That said our tastes in books are very different - my dad is an escapist reader, thrillers westerns and spy novels. He also reads maybe double the number of books I do.  My grandparents were also very bookish - my gran was a crime fan so holidays were spent reading but also looking through her collection of old paperbacks with their slightly creepy sixties and fifties covers.  Her favourite writer was Agatha Christie.  My other gran was an English teacher and headmistress so her shelves open my eyes to classics and although I don't read as many as I should these days, I discovered names like Saki and Dickens in her shelves. Also she maybe inspired one of my favourite childhood books, which is The Hobbit by JRR Tolkien, as she had a old version of The Lord of the Rings that I found very enticing as a kid with its cover and Runic writing - so I was given The Hobbit when I was about ten as The Lord of the Rings was maybe too had for me at that age. I fell in love with the idea of far away places and adventures in them. Florence: I grew up in a diplomatic household, and every two to three years we'd up stakes and move to another country. It was difficult keeping up transatlantic friendships, and I learnt early on to rely on books rather than people for comfort and companionship. It helped that wherever we lived, there were always books all around us. Every night after dinner my siblings and I gathered on my parents' bed for story-hour, and my mother read aloud from all the great classics. When we grew too old for children's books she swapped them for Jane Austen, Margaret Mitchell, or Tanizaki. It was only when I finished high-school and moved to Paris that the tradition finally -- sadly -- came to an end. If I had to pick one book from my childhood (oh how hard it is to choose!), it would probably be E. Nesbit's The Enchanted Castle . I was very keen on tales of magic and adventure, and I read and enjoyed a great many of them, but only The Enchanted Castle had statues that came alive in the moonlight, and an invitation to dine with the Greek gods on an island in the middle of a lake! Qu. 2.) What was one of the first 'grown-up' books that you really enjoyed? What was going on in your life at this point? Stu: I always say my first truly grown up book... well I have mentioned The Hound of the Baskervilles in a post on my own blog, but maybe I'll mention another book I read around same time (that would be about fourteen or fifteen) that maybe gives a clue to my later reading tastes, and that is The Plague by Albert Camus.  A dark book about how people react when a plague breaks out and I, in a way, associate with this as my parents had got divorced in my early teens and my mum remarried and I gained a brother and sister and a step father who I didn't and still don't get on with. So a book about people struggling with life maybe rung home as my teens years weren't the happiest for me, in reflection, as I never felt at home in my late teens so writers like Camus then the beat writers gave me a outlet on my life. Damn that sounds depressing but it has affected the rest of my life.  There were of course good times but as a growing teen I felt alone at times and angry at the world. Florence: I was twelve when I first read Jane Eyre . I tried Pride and Prejudice first and found Austen</w:t>
      </w:r>
    </w:p>
    <w:p>
      <w:r>
        <w:rPr>
          <w:b/>
          <w:color w:val="FF0000"/>
        </w:rPr>
        <w:t>id 230</w:t>
      </w:r>
    </w:p>
    <w:p>
      <w:r>
        <w:rPr>
          <w:b w:val="0"/>
        </w:rPr>
        <w:t>Related Publications Download Whitepaper Enter email address * Jaywalking and the Elusive Unmarked Crosswalk By: Matthew Manjarrez, PE Properly defining "jaywalking" is of utmost importance to attorneys who are litigating collisions involving pedestrians. Those who are defending a driver or a public agency must first appreciate the nuances of "jaywalking" before assuming that fault can easily be transferred to a pedestrian who was crossing outside of a marked crosswalk. Likewise, those who are defending pedestrians are better able to do so when fully understanding what "jaywalking" is and what it is not. The term "jaywalking" is clearly used to make a fast and forceful impression that the pedestrian was crossing in an illegal manner outside of a crosswalk. However, is this really a fair assessment? The answer to this question demands that we evaluate several associated questions. Were these pedestrians simply crossing at a location without a crosswalk marked on the roadway? Is it always wrong to cross at such a location? Is it sometimes okay to cross? Must a crosswalk always be marked on the roadway? Are certain locations a crosswalk even without markings? A careful and critical evaluation of the Vehicle Code provides our answers and helps us to define what "jaywalking" truly is. Defining Jaywalking Upon consulting the California Vehicle Code (CVC), we might be surprised to find that there is no blanket prohibition against crossing roadways at locations without a crosswalk. In fact, CVC 21961 acknowledges that a local ordinance would be needed to prohibit pedestrians from crossing roadways at locations other than crosswalks. In addition, CVC 21954 requires pedestrians who cross at locations outside of a crosswalk to yield to vehicles that would present a dangerous conflict. Simply stated, barring a local ordinance (see sidebar for two examples), a pedestrian is free to cross the roadway, even between intersections, regardless of the presence of a crosswalk. However, this does not give a pedestrian free reign to cross wherever and whenever desired. A couple of key provisions in the CVC place restraints on pedestrian movement. Most broadly, CVC 21950 specifies that even when in a crosswalk, a pedestrian has a duty of using due care for his safety. Therefore, pedestrians may not walk onto a roadway into the path of approaching vehicles even at locations where they have the legal right-of-way.  More specifically, CVC 21955 prohibits pedestrian crossings at very specific locations, which leads us to the concept of "jaywalking." The term "jaywalking" is used in only one location in the CVC, and it is associated with pedestrians who violate CVC 21955. This section states, "Between adjacent intersections controlled by traffic control signal devices or by police officers, pedestrians shall not cross the roadway at any place except in a crosswalk." CVC Appendix B identifies violation of this section as an infraction that is described as "jaywalking, between signal controlled intersections." Three aspects of CVC 21955 must be properly understood to rightly apply its prohibition. First , the prohibition applies between "intersections controlled by traffic signal devices or by police officers." Simply stated, this section only applies between two intersections that are each controlled by red-yellow-green traffic signals or police officers. An intersection is not considered to be controlled when the traffic signals are dark, not actually operating due to a power outage or other issue. At such a location or any other lacking traffic signal control, police officers must be present and controlling traffic for the prohibition to apply. Second , the controlled intersections must be adjacent to one another. This means intersections that are not separated by any other intervening intersections, which includes both streets and alleys. Third , a pedestrian may cross between adjacent traffic signal or police-controlled intersections only within a crosswalk. Figure 1: Application of CVC 21955 -- Pedestrian crossing locations shown in red constitute an infraction of this section, and crossing locations shown in green would be permitted under its provisions. The top portion of Figure 1 shows conditions with adjacent signalized intersections. Therefore, pedestrian crossings between these inters</w:t>
      </w:r>
    </w:p>
    <w:p>
      <w:r>
        <w:rPr>
          <w:b/>
          <w:color w:val="FF0000"/>
        </w:rPr>
        <w:t>id 231</w:t>
      </w:r>
    </w:p>
    <w:p>
      <w:r>
        <w:rPr>
          <w:b w:val="0"/>
        </w:rPr>
        <w:t>Change to receiving offices Friday, July 13, 2012 The process for submitting New Zealand visa applications in the Pacific is changing. Immigration New Zealand is implementing the use of Visa Application Centres (VACs) in the region. These VACs complete administrative tasks on behalf of Immigration New Zealand. They cannot give immigration advice or influence the outcome of an application. All applications will be assessed and decided by Immigration New Zealand. There will be seven VACs in the Pacific region. Once operational, customers should submit their applications to the relevant VAC. Note that there is no change for customers in Samoa and Tonga. They will continue to submit their applications to INZ in Apia and Nuku'alofa respectively. VAC locations and proposed 'go live' dates are as follows: VAC Location Operational date Suva, Fiji 16 July 2012 Lautoka, Fiji 16 July 2012 Port Moresby, Papua New Guinea 31 July 2012 Tarawa, Kiribati 14 August 2012 Port Vila, Vanuatu 28 August 2012 Honiara, Solomon Islands 11 September 2012 Noumea, New Caledonia 21 September 2012 To see if your receiving office has changed and to find VAC addresses, contact details and opening hours please visit the Office and Fee finder on the Immigration New Zealand website. Questions and answers Will processing times be affected? The tasks undertaken by the VACs will enable Immigration Officers to concentrate on processing applications. The new process will improve the processing timeliness offered by Immigration New Zealand in the Pacific region. How can I get in touch with my immigration officer? We will provide you with your immigration officer's direct dial number and/or email address when we acknowledge your application. You can also contact the relevant VAC for information. Will application fees change? There is no direct increase in application fees. A VAC fee of $NZ29 per application ($NZ14 for each person applying for a RSE work visas) will apply. Only one fee is payable per application no matter how many applicants are included.</w:t>
      </w:r>
    </w:p>
    <w:p>
      <w:r>
        <w:rPr>
          <w:b/>
          <w:color w:val="FF0000"/>
        </w:rPr>
        <w:t>id 232</w:t>
      </w:r>
    </w:p>
    <w:p>
      <w:r>
        <w:rPr>
          <w:b w:val="0"/>
        </w:rPr>
        <w:t>How to make the most of your Cover Letter The covering letter can be one of the most important part of your recruitment process, whilst not all careers may not require one sometimes. After all this relatively small document has to encourage the recruiter to go on and read your CV, if your cover letter is full of mistakes you have fallen at the first hurdle. To avoid this write a well structured, relevant cover letter you will need to know these 3 things. The covering letter should not be an essay firstly, keep it below 1 page of a4 paper, as it is a relatively short bit of text use it to advertise your skill and experience. Use this opportunity to really sell yourself and make yourself stand out above your competition. How to Write it When writing the letter try to use descriptive or 'action verbs' to make it sound positive, it will grant additional impact and make a stronger impression on a potential employer. Whilst the CV is designed only to detail your qualifications and experience the cover letter is your best opportunity to show off your personality. Demonstrate what you know about the company and how you would fit in. Knowing the company is a vital part of getting that job, tailoring your cover letter and CV for each job you apply for is highly recommended. Try and make it personal to each of the recruiters you will be sending out applications to. The cover letter is a good opportunity to explain any extended absences of work that they may notice in your CV. A good example of this is if you take a year out to travel it will make you a more interesting candidate and dismiss and speculation as to why you were out of work for a year. How to Structure it whether you are sending the cover letter by mail or email you have to ensure it is formatted properly. Firstly the font, make sure it is easy to read such as Arial or Times New Roman within the size range 10 -- 12. Avoid using any special font colours and stick to black. When addressing your CV and cover letter it should be sent to the person that is advertising the position. If you are unsure who that is try and get in contact with the recruitment agency or the company directly depending how you are approaching it. If you cannot find the relevant person's name use a typical introduction such as 'Dear sir / madam' do not just leave the name blank. A cover letter should be no longer than a side of A4 paper and be comprised of at least 3 paragraphs: The first -- Should include what position you are applying for and where you heard the opening. The second -- Your specific education and experiences that you feel suite you to the position you are applying for. The third -- A positive and passionate closing statement. To end your cover letter finish with 'Yours sincerely' followed by your full name. Whilst not all applications require a cover letter when one is required it is vital you get it right. About the Author: This article was written by Joe Symons on behalf of Oceanic resources, the leading recruiter for shipping vacancies About Us - Melting Posts is a UK-based business magazine dedicated to curating high quality content from around the web. Launched in 2011 covering business ideas and exploring the web and technology space. Melting Posts is more than just a business magazine, its a collaborative project for collective sharing of ideas by many guest individuals who contribute their knowledge and thought on some of the more currently discussed topics in business and tech. Since launching Melting Posts has skyrocketed to become one of the leading guest author magazines to sprout up in the world of online media. We started by exploring strategies that integrate social media into business across marketing, general services and advertising. Since we branched out to explore current business trends both on line and in the real world.</w:t>
      </w:r>
    </w:p>
    <w:p>
      <w:r>
        <w:rPr>
          <w:b/>
          <w:color w:val="FF0000"/>
        </w:rPr>
        <w:t>id 233</w:t>
      </w:r>
    </w:p>
    <w:p>
      <w:r>
        <w:rPr>
          <w:b w:val="0"/>
        </w:rPr>
        <w:t>Resolved Question Top 10 easy pets to take care of ? Best Answer - Chosen by Voters From my experience? 1) easiest pet I would say - White cloud mountain minnows(don't need a big tank and can breed readily) 2) Goldfish (boring) 3) Giant african land snail( easy to care for, a bit disgusting tho and very smelly!) 4) Frogs ( really easy to care for and funny to watch) 5) Axolotl (really interesting very slow and easy to care for) 6) Freshwater shrimp, Crayfish and newts. ( some of the most interesting pets I have a bit harder to care for but worth it. 7) Birds (noisy and messy but full of personality) 8) Cat (hate them their disgusting but you may like them? haha) 9) Dog(not really hard to care for but you may need space if its big and you must pay vet bills and needles but one of the best i have) 10) Terrapins (Need lots of space may spread salmonella and need uv lighting but are very amusing to watch and are really funny) Other Answers (10) GUINEA PIGS! They are so cute! Plus they mainly take care of themselves. You have to clean their cage once or twice a week and make sure they have enough food and water, but other than that and keeping an eye out for any illnesses or whatever that's pretty much it. They're really friendly and adorable, but if you have two you can leave them on their own a lot, just as long as they have enough supplies. (It's best not to have one on their own because they're social animals and would need a lot of attention if they don't have a friend). We're quite busy but manage to keep two okay, and their stuff isn't that expensive :).</w:t>
      </w:r>
    </w:p>
    <w:p>
      <w:r>
        <w:rPr>
          <w:b/>
          <w:color w:val="FF0000"/>
        </w:rPr>
        <w:t>id 234</w:t>
      </w:r>
    </w:p>
    <w:p>
      <w:r>
        <w:rPr>
          <w:b w:val="0"/>
        </w:rPr>
        <w:t>Archive for the 'main posts' Category You may remember that Nancey Murphy tried to convince Denis Alexander that Gothic cathedrals are more awesome than the wonders of nature. But I'm on Denis's side. In fact, so much so that I'm heading off this week with four sons to brave the wilderness of Southwest Tasmania. For those in the know: we aim [...] The writings of Albert Einstein, the 20th century's best known and perhaps greatest scientist, are a treasure trove for quotable quotes. He has been used by the religious, by atheists and by philosophers of science of all stripes, as an ally in their various causes. But however one defines his religious views, there is little [...] The heavens declare the glory of God, said the Psalmist. We are alone in the meaningless immensity of the universe, said the Nobel winning biologist Jacques Monod. And mathematician John Lennox says at the end of the recent Encounter program: I've got a telescope in my garden and one of the things I love to [...] In my non-ABC life I am currently thinking about the philosophy of Martin Heidegger. He's a thinker who wants to challenge the history of Western thinking in its naive belief that we can simply take hold of reality and describe it as it is. In doing so we eliminate the mystery of 'Being' and we [...] This morning "A Sense of Awe" (the radio program) went to air at the (ungodly?) hour of 7am Sunday morning. We hope a vigorous conversation will ensue; this site is the place to contribute. Please get involved by leaving your comments here. If you haven't heard the program, you can find times of further broadcasts [...] Sarah Tomasetti is a Melbourne landscape artist and kindly agreed to write a piece for A Sense of Awe about her experiences. Sarah gained a professional qualification in fresco painting in Italy in 1995. Her work is held in a number of collections including Artbank, Macquarie Bank, National Australia Bank, BHP, Grafton Regional Gallery and in [...] Making a radio program is not as simple as doing an interview and sending it into the airwaves. Let me share some secrets... You wouldn't believe the torrent of unacceptable vocal habits that pollutes the audio landscape. Unless of course you've had the joy of editing a WAV file. This past week I've spent lots [...] Four audio files associated with A Sense of Awe are now available to download and listen to. The first three (in highly edited form) will contribute to the radio program that goes to air on November 6. The files are: 1. The full interview with John Lennox is available here (9Mb 18min). Transcript available here. [...] As you might have gathered, I'm a neophyte radio freelancer working on only my third program. I'm enjoying the challenge but I don't have years of experience or training. And some of the ropes are tricky to learn. Margaret Coffey is an ABC old hand and my mentor at Encounter. So I asked Margaret to [...] Interviewing Nancey Murphy and Denis Alexander Allow me to introduce two guests featuring on the coming Encounter program. One grew up on the land in North America and finds little awe in nature but wonders at Gothic cathedrals. The other, from Britain, has had his fill of cathedrals but finds the mountains awe inspiring. Recently [...] Chris Mulherin: John Lennox, you're an Oxford mathematician but perhaps better known to the public as one of those who does public battle with Richard Dawkins and the new atheists. Recently you debated atheist philosopher Peter Singer in Melbourne. Why do you divide your time in such disparate pursuits? John Lennox: I don't think they're [...] There's an old anecdote that haunts me as I rush about my life in the global fast-lane. It's about a Western traveler in another culture, in a hurry to get to the end of the journey. One version goes like this: In the deep jungles of Africa, a traveler was making a long trek. Local [...] George Levine has kindly responded to my original article which posed the question, "Is awe still possible in a secular age?" In that article I mentioned Professor Levine's book The Joy of Secularism which contains chapters by 11 authors, including Charles Taylor. Levine's introduction to the book explains its purpose this way: This book</w:t>
      </w:r>
    </w:p>
    <w:p>
      <w:r>
        <w:rPr>
          <w:b/>
          <w:color w:val="FF0000"/>
        </w:rPr>
        <w:t>id 235</w:t>
      </w:r>
    </w:p>
    <w:p>
      <w:r>
        <w:rPr>
          <w:b w:val="0"/>
        </w:rPr>
        <w:t>Lyrics Depot is your source of lyrics to It Had to Be You by Ray Charles. Please check back for more Ray Charles lyrics. It Had to Be You Lyrics Artist: Ray Charles Album: The Genius of Ray Charles [Atlantic] It had to be you. It had to be you. I've wandered around, finally found somebody who, could make me be true. Whoa whoa whoa could make me be blue. And, even be glad just to be sad thinkin' of you... Some others I've seen - might never be mean. Might never be cross. Or, try to be boss. But, they wouldn't do. For nobody else gave me a thrill. With all your faults I love you still. It had to be you. Wonderful you. It had to be you... &amp;lt;Piano Solo&amp;gt; 'Cause nobody else gave me a thrill. With all yo' faults - I love you still now. And it had to be you. It just had to be you. It had to be you... Comments/Interpretations by Darlene hampton on 8/13/2012 8:24am I read the new york times bestselling fifth shades so, when the movie comes out I hope this song is recognize in the movie as it is in the book because the lyric in the song is what christian grey saw in anastasia steel. Love the books can not wait for the movie.</w:t>
      </w:r>
    </w:p>
    <w:p>
      <w:r>
        <w:rPr>
          <w:b/>
          <w:color w:val="FF0000"/>
        </w:rPr>
        <w:t>id 236</w:t>
      </w:r>
    </w:p>
    <w:p>
      <w:r>
        <w:rPr>
          <w:b w:val="0"/>
        </w:rPr>
        <w:t>The full story... Hopes fading for more than 100 missing asylum seekers PETER CAVE: Hopes are fading that rescuers will find any more survivors from an asylum boat bound for Australia which sank 75 kilometres off the coast of the main Indonesian Island of Java over the weekend with 215 people on board. Most of the 90 survivors have reportedly been found, many of the have been taken to the town of Blitar in East Java where they are being cared for and questioned by Indonesian authorities and officials from the International Organisation for Migration. The wooden boat capsized in high seas. It was overloaded to more than twice its capacity with asylum seekers from Iran and Afghanistan flown in from the Middle East by people smugglers. Reporter George Roberts is In Blitar. GEORGE ROBERTS: All the survivors have now been moved to Blitar which is about four or five hours away from Surabaya, about two and a half hours from the coastal area where the accident happened and they've been taken there and they are being held in a hotel, being looked after by staff from the International Organisation for Migration and also local immigration officials here. In Indonesia they are considered illegal immigrants and they will be treated as such by the authorities here, it is expected in the same way as the last boat sinking. They were holed up at a hotel as a make-shift immigration detention centre and then moved to another detention centre in Jakarta or in Surabaya depending on where they can send them. PETER CAVE: What do you know about those survivors? GEORGE ROBERTS: Well, we know that they are from Afghanistan and Iran. That is what authorities are saying, that is the background of these people. We understand, we have been told that they got on a plane, they flew to Dubai then they flew to Jakarta and then they took the very long bus ride from Jakarta down to the coast here to get on the boat that had been organised by the people smugglers understandably to try to get to Australia. PETER CAVE: What's happening with the search for any more survivors? GEORGE ROBERTS: That has been suspended overnight because of darkness and also difficult conditions. That will be resumed again at first light in the morning after authorities here have managed to assess the conditions and see that it is safe to go out in. They were having trouble yesterday because the winds etc was making it difficult for their small search and rescue helicopters. They appealed to the military and the navy have sent in 300 navy personnel and two ships to come and try and help out with that. We also know that the Australian Government has offered support in terms of boats and also a plane to help with the search effort as well. PETER CAVE: You say there are high winds. I presume rough seas as well? GEORGE ROBERTS: That's right. Yesterday they were saying swells of up to two metres and strong currents so they say they think that the bodies would have been swept a long way away from the accident site because of those strong currents and so that is why they really are searching a very large area. They are also, I understand, combing the beaches along the coast as well to see if any bodies have washed up there too. PETER CAVE: What are the chances of survival now? GEORGE ROBERTS: Well, we are coming up to 48 hours in the water and so for any incident like this, even the ones that we have in Australia, that is very difficult, very unlikely that you are going to find survivors. It doesn't mean that it is not possible but you would think that 48 hours in difficult conditions, in tough conditions fighting large swells and currents and winds, that you would be pretty exhausted and if you also weren't a very good swimmer then your chances are much lower too. So, I'm afraid to say that they are probably looking for bodies now rather than survivors.</w:t>
      </w:r>
    </w:p>
    <w:p>
      <w:r>
        <w:rPr>
          <w:b/>
          <w:color w:val="FF0000"/>
        </w:rPr>
        <w:t>id 237</w:t>
      </w:r>
    </w:p>
    <w:p>
      <w:r>
        <w:rPr>
          <w:b w:val="0"/>
        </w:rPr>
        <w:t>Resolved Question How to get a fringe like Zooey Deschanel's? I really want a fringe like Zooey Deschanel's. She has lovely thick bangs with little medium length bits at the sides of her fringe and I just love it. My hair is just below my shoulder and I have a middle parting, how could I achieve bangs like Zooey's? Best Answer - Chosen by Voters I assume you are cutting your own hair ? I seriously don't suggest fringing your bangs, especially since you aren't sure how to do it. Just bring a picture to a professional and tell them you want a similar fringe to hers, they know exactly how to do it.</w:t>
      </w:r>
    </w:p>
    <w:p>
      <w:r>
        <w:rPr>
          <w:b/>
          <w:color w:val="FF0000"/>
        </w:rPr>
        <w:t>id 238</w:t>
      </w:r>
    </w:p>
    <w:p>
      <w:r>
        <w:rPr>
          <w:b w:val="0"/>
        </w:rPr>
        <w:t>Like this Page CLICK this button to recommend this page to Google. Take the GRE THE BEST TIME TO TAKE THE GRE Why is taking the GRE required? Taking the GRE is the first step towards achieving your aim of getting admission to a graduate program of your choice. Reputed graduate schools are swamped with applications from candidates who wish to secure admission to the programs of study being offered by them. Apart from your qualifications and other factors like letters of recommendation, the GRE scores earned by you play a pivotal role in deciding whether you are fit for grant of admission or not. The GRE scores earned by you help the admission committees in bringing all the applicants on the same platform irrespective of their educational, social and economical backgrounds. Therefore, you need to take the GRE and attain good GRE scores if you wish to be picked up the admission committees as a suitable candidate for admission to the graduate program you wish to join. What is the best method for getting good GRE scores? As the saying goes, ?No gain without pain?; you cannot expect to get good GRE scores without putting in effort. Therefore, it is evident that the best way to take the GRE and succeed in getting good scores involves detailed planning, lots of hard work and thorough studies. However, you need to keep in mind that despite putting in hard work and studying for months, you may not be able to achieve your aim of doing well in the GRE due to various reasons. One major reason why you may not be able to get admission to a desired graduate program is low GRE scores which would be the result of inadequate studies. Apart from being rejected from colleges on the basis of low GRE scores, you need to remember that you are likely to miss your chance of completing your graduate studies from a college of your choice due to any of the following additional mishaps: Your GRE scores could not reach the intended recipient within the stipulated time frame. You did not have enough time to prepare for GRE As is evident both the above mentioned reasons stem from the probability that you took the GRE at the wrong time. Therefore, you need to carefully work out the timeframe when it would be best for you to take the GRE. When is the best time to take the GRE? The best time to take the GRE may not necessarily be the same for everyone. This implies that you should not be foolhardy enough to take the GRE at a particular time just because your friends are also taking it in the same time frame. Your requirements and those of your friends may be entirely different and this calls for a detailed study of your requirements before you can zero on to the date when you should ideally take the GRE. Given below are some factors that will determine your requirements and the dates which will be the best for you to take the GRE. 1.The place where you have to take the GRE: GRE is offered in computer-based format in most of the test centres across the US and in other countries. The computer-based format of the GRE is offered throughout the year. The paper-based format of the GRE is conducted at certain test centres where the computer-based format is not available. The paper-based format is conducted up to three times in a year. You will need to check the official website of the GRE, and identify the test centre where you will have to take the GRE . If the test centre does not offer the computer-based format of the GRE, then you can take the GRE only on three dates in a year. Two of these dates are in the latter half of the year and one of the dates falls in the first half of the year. What you need to do: You may have to take the GRE earlier or later than you were planning to if the test centre where you have to take the GRE does not offer the computer-based GRE. Check the official website of GRE, www.ets.org for details regarding the test centres. Your preparation plan for taking the GRE is incomplete without identification of the test centre where you will have to take the GRE. Moreover, it is imperative that you be aware of the format of the GRE being offered at the text centre where you plan to take the GRE. 2.The dates by which you require the GRE scores: The most crucial deciding factor in choosing the best GRE dates is the identification of the dates by which your GRE scores should be in hand. You should contact the colleges where you are applying for admissions and find out the last dates by which your GRE scores should reach them. This information will also be available</w:t>
      </w:r>
    </w:p>
    <w:p>
      <w:r>
        <w:rPr>
          <w:b/>
          <w:color w:val="FF0000"/>
        </w:rPr>
        <w:t>id 239</w:t>
      </w:r>
    </w:p>
    <w:p>
      <w:r>
        <w:rPr>
          <w:b w:val="0"/>
        </w:rPr>
        <w:t>If there's anyone you'd want on your team in a game of Trivial Pursuit, it's Lord Acton of England. Lord Acton (who prefers to be called just plain old Johnny) is what you might call a 21st-century Renaissance man. He's a writer, a food lover, a self-described pig enthusiast and an all-round specialist in weird and little-known facts. The 44-year-old British baron has written 13 books on a wide range of topics, from sausage-making and preserves to the history of money, comedy and hot air ballooning. His latest, soon to be released, is a spectator's guide to the London 2012 Olympic Games, titled How to Watch the Olympics . Mr. Acton is visiting Ontario this week, and on Friday will be opening this weekend's fall fair in Acton, Ont., a town named after one of his forebears. We reached Lord Acton in Acton: I can't say I've ever had the privilege of interviewing a lord before. It must be very exciting for you. How do people normally address you? Johnny. It's all fairly new to me. My father died less than a year ago. I had an aunt who was married to an Italian prince, so she was called Princess Rospigliosi, but she used to say, "It's a secret between me and the postman." I kind of feel the same way. What will you be doing at the Acton Fall Fair? I'm apparently going to judge the Miss Acton competition, which is about the most exciting moment of my stay. I'm also reading from my book [on sausage-making] See, one of things I do is I write books with a chef friend of mine, and he's sort of illiterate and I can't cook, but between us, we write what are hopefully nice cookbooks. You've described yourself as a "pig enthusiast." Can you explain? I'm worried that's going to be overstated, as in, I've had four pigs in my entire life. But yes, I love them. They amuse me to pieces. In England, I'm keen to keep the old, dying-out breeds alive, not least because they taste an awful lot better. Do you actually eat the pigs you keep? God, yeah. If you had your beloved pet murdered, the least you can do is eat it. Do you name them then? Yeah, because if you've got two at a time, even if you named them "A" and "B," you'd still get to know them pretty darn well. No one would keep them if they weren't eaten, and it's all very sad, but pigs aren't like humans. They're not thinking, "I want to, when I'm grown up, have lots of piglets." You know, they live for the moment. So in a way, it's less awful than it would be taking you to the abattoir. You're also an expert of obscure information. Basically, I'm a kind of professional fraud. I write about things I know nothing about. But I sort of believe in that. In other words, experts are not the right people to write about subjects because they can't remember what it was like not to know all the stuff they know now. Writers should be the middleman between the experts and the general public. What drives you to seek the obscure? I've quite got a good retentive memory. I'm a handy person to have at a pub quiz, dare I say it myself. And I suppose I'm quite easily bored so I like new topics. If I don't slightly amuse myself when I'm writing a book, I don't suppose the reader would be very amused either. I'm very keen on bringing the familiar back to life. If I can draw people's attention to that bubble wrap was invented as a kind of wallpaper, it never looks quite the same again. A Renaissance man approach to the world, I guess. Yeah, I would have loved to have been around for the Renaissance. I don't like too much specialization. I think then, you can't see the wood from the trees. You're too up close and you only know about fruit flies. Can you tell me about your new book, How to Watch the Olympics? First of all, everyone's going to watch it on TV, so in a</w:t>
      </w:r>
    </w:p>
    <w:p>
      <w:r>
        <w:rPr>
          <w:b/>
          <w:color w:val="FF0000"/>
        </w:rPr>
        <w:t>id 240</w:t>
      </w:r>
    </w:p>
    <w:p>
      <w:r>
        <w:rPr>
          <w:b w:val="0"/>
        </w:rPr>
        <w:t>Share It Sunday, 28 October 2012 In the beginning there was .... a sentence. This week has been a very busy week for me as it was the school's talent competition. I organised and hosted the show with the help of some brave and excellent colleagues. We had some judges. We had some brave acts. We had the audience, but how do you start a talent competition? Pyrotechnics are too expensive and too dangerous. Starting with an act would have been too cruel. Therefore, we took inspiration from 'The X-Factor'; we had some music and some 'Dermot dancing'. So a colleague and I strutted our stuff to Taio Cruz's 'Higher' for a minute. I think the most accurate way to describe the crime to dancing would be 'dad dancing'. It was funny, embarrassing, engaging and a whole host of other things. I wasn't taking myself seriously and it was a kind of message to parents and students: look, this is fun and you'll never make a fool of yourself compared to your dear teacher on stage. The opening of most things is important. The opening of a book. The opening of a film. The opening of a lesson. Get it right and you have people hooked and on your side. Get it wrong and you struggle to keep them looking in your overall direction. It is interesting that there are loads of books on 'starters' in teaching, yet very few books on 'middles' and 'plenaries'. Now, I am not going to bore you with loads of starters I use as there are plenty other, much better, sources for that. No, I am going to share one starter that I use over and over again with different classes. Oh, and it is about openings. This activity is usually used as a way to start a piece of creative writing. It saves you from those annoying questions about how to start a story after two lessons dedicated to planning it. Also, I use it to look at the opening of a class novel. I print out a sheet with the following sentence openings. Then, I give each student one. It doesn't take long before they are heads down intrigued by each line. It winged its way across the blackness of intergalactic space, searching. (World-Eater, Robert Swindells) The knife that killed me was a special knife. (The Knife That Killed Me, Anthony McGowan) I write this sitting in the kitchen sink. (I Capture the Castle, Dodie Smith) I shouldn't have done it. (The Monster Garden , Vivien Alcock) Jimmy knew what was coming, but he was too late to dodge out of the way. (Jimmy Coates: Killer, Joe Craig) When I was nine I was an owl. (The Seventh Raven, Peter Dickinson) The first time I only saw its face. (The Ghost Dog, Pete Johnson) It starts and ends with the knife. (Jackdaw Summer, David Almond) It was sick, hungry and a long, long way from home. (Hydra, Robert Swindells) Peter Bishop knew that he couldn't hang on to the icy rock of the crevasse any longer. (White Out, Anthony Masters) Lonely, invisible, and still wearing the clothes they had died in: the ghost of four children were in this house. (Breathe, Cliff McNish) As Matt watched the rain through the window, the rain watched him back. (The Chaos Code, Justin Richards) When he awoke, the room looked different somehow: there was a window where the door used to be. (Are All the Giants Dead?, Mary Norton) The horror always came with waking. (The Visitor, Christopher Pike) In the middle of the night they came for me. (The Frighteners, Pete Johnson) I am afraid. Someone is coming. (Z for Zachariah, Robert O'Brien) It would happen again today, Kerry knew it. (Bully, Yvonne Coppard) I found him in the garage on a Sunday afternoon. (Skellig, David Almond) I thought werewolves only existed in stories and late-night films. (My Friend's a Werewolf, Pete Johnson) It was a bright cold day in April, and the clocks were striking thirteen. (Nineteen Eighty-Four, George Orwell) Funny things were going on inside my school locker. (The Boy Who Reversed Himself, William Sleator) The des</w:t>
      </w:r>
    </w:p>
    <w:p>
      <w:r>
        <w:rPr>
          <w:b/>
          <w:color w:val="FF0000"/>
        </w:rPr>
        <w:t>id 241</w:t>
      </w:r>
    </w:p>
    <w:p>
      <w:r>
        <w:rPr>
          <w:b w:val="0"/>
        </w:rPr>
        <w:t>Lions Gate (LGF) Roars To Profit On Back Of The Hunger Games Stocks remained relatively flat on Tuesday after more news hit the airwaves about the upcoming fiscal cliff. This is set to be the largest tax increase in over 60 years, when compared as a percentage of the economy.  The economy will be effected to such a degree that some economists are predicting a recession in the first half of 2013. The nonpartisan Tax Policy Center has come out and said that middle income families are going to be paying an average of $2,000 more in 2013. Further, there is an expected 3.4 million jobs that are to be lost, said the Congressional Budget Office, which would send the unemployment rate to an astounding 9.1%. The majority of the damage is expected to come from the tax increases, roughly two-thirds, and the remaining from the spending cuts. An economist at Wells Fargo, Mark Vitner, said "There would be a huge shock effect to the U.S. economy."  He continued to say that it could cause turmoil in the financial  world and even hit as much as a 700-point fall in the Dow Jones Industrial. He ended with "Every worker in America is going to see a reduction in their paycheck in the first pay period of 2013." In the private sector, the financial cliff may be coming a bit sooner for some.  Facebook (FB) is about to be hit with a release of 800 million shares from a lockup period on Wednesday. The shares will be eligible for sale from current insiders and employees. This will nearly double the amount of shares that are currently available on the open market, roughly 921 million. This will be the biggest release of shares since the company went public in May. Investors are showing mixed result expectations since the company has been through two similar releases. Michael Pachter, a Wedbusch analyst, said "I think it will have a massive impact, and already has. It's impossible to know whether venture capitalists and other early investors will sell, but Peter Thiel's sale of more than 80?s of his stock is a sign that others may consider doing the same." Lions Gate Entertainment (LGF) was down 3.58% to $15.90 per share. The company announced that they had surpassed analysts expectations for Q2 earnings, on the back of a revenue boost of 97%. Profits came in at $75.5 million, which blew past last years loss of $25.3 million. The large increase was partly attributed to the increasingly large sales of the DVD "Hunger Games" and the film "The Possession" doing well at the box offices. The company is looking towards their next big release "Twilight: Breaking Dawn Part 2", which is the last of the Twilight movies. Microsoft (MSFT) was down 2.97% to $27.16 per share. The company released information that 23-year veteran Steven Sinofsky, head of Microsoft's Windows unit, has departed the company. He was widely expected to be the company's next chief executive of Microsoft. This exit comes a mere two weeks after the company launched its latest operating systems offering, Windows 8.  Brendan Barnicle, an analyst at Pacific Crest Securities, said "This is shocking news. This is very surprising. Like a lot of people, I thought Sinofsky was in line to potentially be Ballmer's successor." The Home Depot (HD) was up 2.26% to $63.42 per share. The company announced fiscal third-quarter estimates that topped analysts expectations. They earned $18.1 billion in revenue, or $0.74 per share. Analysts were expecting earnings of $17.9 billion in sales, or $0.70 per share. Same store sales were up 4.3%, which also beat out expectations of 3%.</w:t>
      </w:r>
    </w:p>
    <w:p>
      <w:r>
        <w:rPr>
          <w:b/>
          <w:color w:val="FF0000"/>
        </w:rPr>
        <w:t>id 242</w:t>
      </w:r>
    </w:p>
    <w:p>
      <w:r>
        <w:rPr>
          <w:b w:val="0"/>
        </w:rPr>
        <w:t>Wastelands... A couple of Post Apocalyptic Movies I've Seen Here are a couple of Post-Apocalyptic movies and TV shows I've watched in no particular order. Please suggest any movies I may have missed or should watch. Check out my other list of PA movies I have yet to see here http://www.imdb.com/list/B-qfAU-pgjg/ A small town in Kansas is literally left in the dark after seeing a mushroom cloud over near-by Denver, Colorado. The townspeople struggle to find answers about the blast and solutions on how to survive. (45 mins.) A future-set story in which a virus has wiped out most of the human race, and those still alive have their minds linked to the Internet 24 hours a day. Here, a viral incident leads to a new world order. With Earth rapidly becoming uninhabitable, pioneers seek to colonize the harsh terrain of the planet Carpathia. 10 years later, the town of Forthaven faces danger as the planet's dark secrets are revealed. (60 mins.) Centers on the Shannons, an ordinary family from 2149 when the planet is dying who are transported back 85 million years to prehistoric Earth where they join Terra Nova, a colony of humans with a second chance to build a civilization. (46 mins.) A nurse, a policeman, a young married couple, a salesman, and other survivors of a worldwide plague that is producing aggressive, flesh-eating zombies, take refuge in a mega Midwestern shopping mall. (101 mins.) During the film Dawn of the Dead, the survivors in the shopping mall communicate with a lone man named Andy, who is on the top of a building across the street. This is the footage from Andy's last days. (17 mins.) Following an ever-growing epidemic of zombies that have risen from the dead, two Philadelphia SWAT team members, a traffic reporter, and his television-executive girlfriend seek refuge in a secluded shopping mall. (127 mins.) A shy student trying to reach his family in Ohio, and a gun-toting tough guy trying to find the Last Twinkie and a pair of sisters trying to get to an amusement park join forces to travel across a zombie-filled America. (88 mins.) Six months after the rage virus was inflicted on the population of Great Britain, the US Army helps to secure a small area of London for the survivors to repopulate and start again. But not everything goes to plan. (100 mins.) A horrible virus kills billions within minutes. The few survivors that are left have to deal with the shock of the apocalypse, and they have no idea that things are about to get much worse. (110 mins.) In the year 2019, a plague has transformed almost every human into vampires. Faced with a dwindling blood supply, the fractured dominant race plots their survival; meanwhile, a researcher works with a covert band of vamps on a way to save humankind. (98 mins.) Neo and the rebel leaders estimate that they have 72 hours until 250,000 probes discover Zion and destroy it and its inhabitants. During this, Neo must decide how he can save Trinity from a dark fate in his dreams. (138 mins.) For generations, the people of the City of Ember have flourished in an amazing world of glittering lights. But Ember's once powerful generator is failing ... and the great lamps that illuminate the city are starting to flicker. (90 mins.) A group of five people working to stay alive in a post-apocalyptic future discover what they think is a safe, abandoned farmhouse, but they soon find themselves fighting to stay alive as a gang of bloodthirsty predators attack. (87 mins.) In a future where the polar ice caps have melted and most of Earth is underwater, a mutated mariner fights starvation and outlaw "smokers," and reluctantly helps a woman and a young girl try to find dry land. (135 mins.) The year is 2048, and global warming has flooded much of Earth's land areas. A father and his two sons try to salvage treasures from sunken buildings when they are given an important assignment by the New Vatican. (90 mins.) Jack Hall, paleoclimatologist for NOR</w:t>
      </w:r>
    </w:p>
    <w:p>
      <w:r>
        <w:rPr>
          <w:b/>
          <w:color w:val="FF0000"/>
        </w:rPr>
        <w:t>id 243</w:t>
      </w:r>
    </w:p>
    <w:p>
      <w:r>
        <w:rPr>
          <w:b w:val="0"/>
        </w:rPr>
        <w:t>Post navigation For the purposes of the EC's InfoSoc Directive 2001/29, should the rate of 'fair compensation' payable by importers and makers of blank recording-media in Holland include the harm right holders suffer from people making, for example, illegal downloads? Facts Companies which either make or import into Holland CDs, CD-Rs and other such blank recording-media are obliged by Dutch legislation to pay a 'private copy levy' to a Dutch collecting society known as the Stichting de Thuiskopie. The law stipulates that the rate of compensation must be fair. And what is 'fair' is set by a different Dutch organisation known as the SONT. Both the Stichting de Thuiskopie and the SONT were made the defendants in an action started by a dozen companies, including Fuji, Maxell, Philips, Sony and Verbatim who sought a judicial declaration that the rate at which the 'fair compensation' was calculated for the private copy levy was in effect incorrect. In support of their application for the judicial declaration, the claimants submitted that fair remuneration was intended to compensate for the harm suffered by right holders from acts of reproduction falling purely within the scope of Article 16c(1) of the Dutch Copyright Act (DCA). That is to say, the compensation was for acts of reproduction that have no direct or indirect commercial ends and are made exclusively by a natural person for their practice, study or use. Accordingly, when it came to setting the level of fair remuneration no account should have been taken of compensating right holders for the harm that arises from reproductions made from illegal sources. Reproductions made from illegal sources fall outside of the scope of Article 16c(1) DCA; therefore, the right holders still retain the right to prohibit the making of those reproductions. At first instance, and within the confines of a truncated legal procedure known in Holland as a 'kort geding', the District Court of The Hague refused to issue the claimant companies with the judicial declaration. The matter was appealed to The Hague Court of Appeal but that court's legal reasoning was then criticised by the Dutch Supreme Court. After having read the Opinion of Advocate General Huydecoper, the Dutch Supreme Court decided to ask questions of the CJEU. Questions Referred According to the website of the UK Intellectual Property Office, the Dutch Supreme Court has asked: 1. Should Article 5(2)(b) be interpreted as meaning that the limitation on copyright applies regardless of whether the works became available to the natural person concerned lawfully or does the limitation only apply when the work has become available without an infringement of copyright? 2. If the answer is that it applies only when work becomes available without infringement:- a) Can the application of the three stage test form the basis of the expansion of the scope of Article 5(2) or can its application only lead to the reduction of the scope? b) Is a national law that provides for payment of fair compensation for reproductions as above contrary to Article 5? 3. Is the Enforcement Directive (Directive 2004/48/EC) applicable to these proceedings -- where a Member State has imposed an obligation to pay fair compensation under 5(2)(b)? Comment The Questions published on the UK IPO's website differ from those asked by the Dutch Supreme Court. The referring court had also asked about 'technological measures'. An unofficial translation of the Dutch Supreme Court's questions reads: 1 Should Article 5(2)(b), whether read in conjunction with Article 5(5) of the InfoSoc Directive or not, be interpreted as meaning that the exception on copyright applies to reproductions that correspond to the requirements of that article, irrespective of whether examples of the work from which the reproductions were made available to the natural person concerned were done so lawfully -- that is to say, without infringing the copyright of the right holder, or does the exception only apply to reproductions of works that are made available to the person concerned without copyright being infringed? 2a If the answer to Question 1 is that it applies only when works have been been made available to the person concerned without copyright being infringed, then does an application of the 'three step test' in Article 5(5) of the InfoSoc Directive give rise to widening the scope of the exception in Article 5(2), or does its application merely lead to the reduction of the scope of the exception? 2b If the answer to Question 1 is that it applies only when works have been been made available to the person concerned without copyright being</w:t>
      </w:r>
    </w:p>
    <w:p>
      <w:r>
        <w:rPr>
          <w:b/>
          <w:color w:val="FF0000"/>
        </w:rPr>
        <w:t>id 244</w:t>
      </w:r>
    </w:p>
    <w:p>
      <w:r>
        <w:rPr>
          <w:b w:val="0"/>
        </w:rPr>
        <w:t>Neu: Lockets: 'Having Fun Is The Most Important Thing For Us' We take the time to talk to Philly duo Lockets, in their first ever interview. The internet is powerful thing. What used to be fifteen minutes of fame now varies somewhere between a day or two and several months. Whether it's a cat leaping through a hoop, a tweeter making a witty little jokey snippet about the banality of eating Hula-Hoops for lunch and how it reflects on his or her life choices to date, or a Youtube starlet (not-so-literally) jumping through hoops to get famous. But now and then you discover an unearthed gem with potential that points to a fair bit of longevity in them. But these days it's becoming increasingly hard to tell where the Rota Fortunae is going to stop and more importantly who is going to be propelled to the big time (in this case, the magazine covers, radio waves and U.S cable network late-night shows). Our First-On section tries to disregard this notion, instead previewing and showcasing bands or artists doing something different, interesting or simply enjoyable in the moment. Lockets are a Philly duo consisting of two Pennsylvanian natives: singer Dani and bandmate Todd on synth, guitar and production duties. With only two tracks self-released to date, they're starting modestly but showing all the right signs to win bloggers' collective hearts - or their reblogs at the very least - with their bleary-eyed and unashamed pop music. But beyond that, who knows? The band themselves don't seem that concerned though, they're just happy at how things are going at this very moment. DIY took the time to talk to Lockets, in their first ever interview. How long have you guys been together as a band? Todd: Dani and I started working together in the summer of 2011, but I started Lockets as an overall creative outlet almost 3 years ago. Initially it was kind of a casual recording project, but once some songs started to come together I knew it was something I wanted to take further. I had always envisioned having a female vocalist for the band, so I started searching for one. Dani and I already knew each other from the local music scene in Philadelphia. Initially I never thought of her as a possible singer because she was generally involved in folk music. However, she always liked the stuff I was writing and she expressed interest in giving it a shot. So, we tried working together on a few songs and I knew right away that she was the perfect fit. So you had been in musical projects before this. Todd: I've done some casual collaboration before, but this is my first legit project. Dani: I've been doing a solo project for a few years. It's much more folk oriented and it's nothing really like Lockets. How do you write your songs? Does Todd deal with music and Dani the lyrics - or is it more of a collaborative thing? Todd: I write the music first. I typically start by thinking about the type of atmosphere and feel I'd like to create with the sound. I'll come up with a guitar part or a synth line and build from there. The drums are all programmed beats. I work on those with my close friend Matt who is much more adept with drum programs than I am. Finally, Dani and I work out the vocal arrangements and the lyrics together. Your growth is going very organically, with a few influential blogs picking up on you already. What do you think of the interest shown in you so far? Todd: It's been really exciting and quite the surprise. The response so far has been overwhelmingly positive. Dani: The attention was definitely unexpected, but it's been really great. We really appreciate all the nice things people have written about our music so far. Had you any expectations when you first uploaded these tracks? Todd: We felt confident in our music, but we really didn't know if it would reach beyond getting our friends to listen it. It was amazing to see how many people were actually listening. Dani: I didn't really know what to expect. We were just kind of doing this for fun and because we love making music. There are only two tracks of yours online thus far - are these the only things you've written and recorded to date or are you holding stuff back? Todd: We've got more than the two tracks, definitely. Dani: Definitely. I hear that you're looking to record an album at some point this year. Have you</w:t>
      </w:r>
    </w:p>
    <w:p>
      <w:r>
        <w:rPr>
          <w:b/>
          <w:color w:val="FF0000"/>
        </w:rPr>
        <w:t>id 245</w:t>
      </w:r>
    </w:p>
    <w:p>
      <w:r>
        <w:rPr>
          <w:b w:val="0"/>
        </w:rPr>
        <w:t>Donate The death of a woman who was 17 weeks pregnant is the subject of two investigations at University Hospital Galway in the Republic of Ireland. Savita Halappanavar's family said she asked several times for her pregnancy to be terminated because she had severe back pain and was miscarrying. Her family claimed it was refused because there was a foetal heartbeat. She died on 28 October. An autopsy carried out two days later found she had died from septicaemia. Ms Halappanavar, who was 31, was a dentist. Her husband, Praveen, told the Irish Times that medical staff said his wife could not have an abortion because Ireland was a Catholic country and the foetus was still alive. ... Abortion is illegal in the Republic except where there is a real and substantial risk to the life, as distinct from the health, of the mother. The Irish government in January established a 14-member expert group to make recommendations based on a 2010 European Court of Human Rights judgment that the state failed to implement existing rights to lawful abortion where a mother's life was at risk. A spokesperson for the Department of Health said that the group was due to report back to the Minister for Health James Reilly shortly. Her husband, Praveen Halappanavar (34), an engineer at Boston Scientific in Galway, says she asked several times over a three-day period that the pregnancy be terminated. He says that, having been told she was miscarrying, and after one day in severe pain, Ms Halappanavar asked for a medical termination. This was refused, he says, because the foetal heartbeat was still present and they were told, "this is a Catholic country" . ... "Savita was really in agony. She was very upset, but she accepted she was losing the baby. When the consultant came on the ward rounds on Monday morning Savita asked if they could not save the baby could they induce to end the pregnancy. The consultant said, 'As long as there is a foetal heartbeat we can't do anything'. "Again on Tuesday morning, the ward rounds and the same discussion. The consultant said it was the law, that this is a Catholic country. Savita [a Hindu] said: 'I am neither Irish nor Catholic' but they said there was nothing they could do. The article goes on to describe, in detail, the agony that this poor woman was put through. I would imagine that the greater concern, for some, will be that as a Hindu she did not die "in a state of grace". Comments Why are people only interested when it's those stoopid Yanks? Where's the campaign against anti-abortion Ireland next door??? People have raged against a fantasy Romneygeddon, where in reality abortion would never be allowed in the US, yet right on our doorsteps it has. i salute your dramatic strapline 14 November 2012, 11:34 am "Ireland: Where a Foetus Counts For More Than A Woman" Then, "Abortion is illegal in the Republic except where there is a real and substantial risk to the life, as distinct from the health, of the mother." So,the life of the mother DOES take precedence over the life of the foetus. marvin 14 November 2012, 11:47 am Obviously I mean in reality banning abortion would never happen in the US. Strapline, obviously there is a problem here. Somebody has to make a judement call on whether it's a "substantial" risk to life. Surely ANY significant risk to life would be the bare minimum in any rational and compassionate society. He is basically saying it was a rare case, as death is unusual under the circumstances. He also says no foetus would be removed until the mother had stabilised, and that under the circumstances the baby would have never been delivered alive. I am not sure the religious considerations were what caused this tragedy. Maybe the womans husband is seeking compensation. Maybe the OP is hunting for outrage based on humanist bias. Either way, it may be better to wait for the results of the internal enquiry before making judgement. Fembota 14 November 2012, 12:07 pm "But not if you regard 17 week old foetuses as possessing of a soul." If this is the motivation of the doctors, then it is a very serious case. I am not sure that it would have changed the procedure under the circumstances. Maybe the doctor was wrong to hold such belief, also gross to pass on this belief to the patient and her husband. The doctors beliefs may not have had any impact on how the lady was treated however.</w:t>
      </w:r>
    </w:p>
    <w:p>
      <w:r>
        <w:rPr>
          <w:b/>
          <w:color w:val="FF0000"/>
        </w:rPr>
        <w:t>id 246</w:t>
      </w:r>
    </w:p>
    <w:p>
      <w:r>
        <w:rPr>
          <w:b w:val="0"/>
        </w:rPr>
        <w:t>What to do with celeriac Buying Choose a celeriac root that feels heavy for its size, with no discoloured parts. Store in the fridge, in the salad drawer. If you don't use all of it at once, wrap the remainder tightly in clingfilm and return to the fridge. Preparation Cut away all the skin, revealing the creamy white marbled flesh. Dispose of any brown parts or interwoven roots at the base. It is usual to discard at least a quarter, so allow for this when buying. It discolours quickly, so after chopping and until use immerse in a bowl of water with a splash of lemon juice or white wine vinegar. Eating Celeriac is very versatile. Boil for 20 minutes then mash it or mix 50/50 with other mashed vegetables -- potato, carrots, swede or turnip. Add to pured soups for a lovely rich texture. It also makes a tasty gratin. Slice and slow bake with stock for 45 minutes, top with a dusting of grated cheese. Or cut into large chips and roast in a little olive oil (40 minutes). In France it's served in remoulade sauce as a salad dish served with cold meats and fish.</w:t>
      </w:r>
    </w:p>
    <w:p>
      <w:r>
        <w:rPr>
          <w:b/>
          <w:color w:val="FF0000"/>
        </w:rPr>
        <w:t>id 247</w:t>
      </w:r>
    </w:p>
    <w:p>
      <w:r>
        <w:rPr>
          <w:b w:val="0"/>
        </w:rPr>
        <w:t>I want to see a Circus If you want to share the classic experience of 'going to the circus' (with or without animals) then check our listings of traditional and tenting circuses, currently touring the UK. Brighton and Hove Youth Circus Note that the boundaries between traditional and contemporary circus have started to disappear. In many cases traditional shows are beginning to have a more contemporary feel, while some contemporary shows use traditional style presentations, and perform in tents. The human skills displayed in circuses also appeared in theatres (music hall and vaudeville and variety), the streets, at big outdoor festivals, etc.</w:t>
      </w:r>
    </w:p>
    <w:p>
      <w:r>
        <w:rPr>
          <w:b/>
          <w:color w:val="FF0000"/>
        </w:rPr>
        <w:t>id 248</w:t>
      </w:r>
    </w:p>
    <w:p>
      <w:r>
        <w:rPr>
          <w:b w:val="0"/>
        </w:rPr>
        <w:t>Opinion: Cameron mugged by canny Green Cameron insisted he felt fine, but his display said otherwise. Photo by Getty He may have banked a good payday but it would have been no surprise if Shane Cameron returned from Melbourne yesterday minus his wallet, watch and jewellery. Cameron was mugged by Danny Green on Wednesday night, plain and simple. Green didn't become a four-time world champion by being a dope. His carefully conceived and executed plan to rob Cameron of his power and energy by forcing him to drop too much weight and front for two weigh-ins the day before the fight, then smother him in a cocoon of hugs, worked perfectly. The choice of ineffectual referee Pat Russell - a diminutive, grandfatherly type with no ability or inclination to stop Green from doing as he pleased - was another shrewd move. Green had everything his way. Asked if he would do anything differently, Cameron said: "Fight someone who doesn't hug me all night." Cameron's assessment of the contest was honest. He thought it was "stink", "ugly" and probably "boring" to watch. He was probably right. The electric atmosphere at a sold-out Hisense Arena made the fight interesting for those there, however for those at home on the couch in New Zealand it would have been a grim struggle. Predictably, Cameron's manager and promoter Ken Reinsfield was more upbeat about it all. "It was a great fight," he said. "Boxing is not just a sport, it is entertainment. And what you got was a real fight. Any Shane Cameron fight is an entertaining fight. "He doesn't run, he doesn't dodge shots. He gets in there and has a crack. So boxing fans will always turn up to watch Shane fight. He's only had three losses in over 30 fights. It's disappointing but it ain't the end of the world. Shane will go on from here." Where to is unclear. Back to heavyweight to take on a top contender would make sense. Cameron was a shell of himself at the "Dannyweight" mark of 89kg. Even so, the fight was no disaster. Assuming the judges all gave Green the last three rounds, Cameron was even on one card and just a point behind on another heading into the decisive stage of the fight. Had he been able to rally in the final three rounds he would have won. But he couldn't, and the Green camp knew he wouldn't. Reinsfield rejected the assertion he had given up too much. The Green Machine set the rules and it was take it or leave it. Cameron wanted the title shot, so he wasn't about to kick up too much fuss. And the bottom line is always the bottom line. The fight was budgeted to sell around 25,000 pay per views in New Zealand. Assuming it went close to that, the Cameron camp will have banked about $400,000 after deducting Sky's take. That kind of money is hard to turn down, especially for the sake of a couple of measly kilograms. But Cameron paid a high price in the ring. He insisted he felt fine, but his display screamed otherwise. "It certainly won't be lighter," he said when asked which division he might tackle next. "I am not one to blame or make excuses. Green fought a better fight plan ... His one worked and mine didn't." That about summed it up. Green was a man with a plan. It was boxing's equivalent of a back-alley stick-up job.</w:t>
      </w:r>
    </w:p>
    <w:p>
      <w:r>
        <w:rPr>
          <w:b/>
          <w:color w:val="FF0000"/>
        </w:rPr>
        <w:t>id 249</w:t>
      </w:r>
    </w:p>
    <w:p>
      <w:r>
        <w:rPr>
          <w:b w:val="0"/>
        </w:rPr>
        <w:t>Exchange town fruits with friends and plant them in your own town (Each sells for 500 bells .) 2 Shake every tree in your town, some will drop 100 bell bags (And two will contain furniture that can be sold) . Some trees might contain bees so be careful if you see any bees, run into a nearby building or else they will sting your eye. (And your animal friends will talk about it a lot.)or catch them to sell for 4'500 bells each. 3 Sell your stockpile of furniture that you don't need to Tom Nook . 4 Catch bugs (Bad in Winter) and fish (Good in rain) to sell to Tom Nook . 5 Gather shells from the beach to sell to Tom Nook . They don't sell as much as fruits do. (Less then 100 bells.) 6 Run past villagers in your town and talk to them if they run up to you (Sometimes they will give you furniture to sell) . 7 Put bells in your bank account at the Town Hall, for 10% interest every month . 8 Sell fossils that you will find buried in your town . Get them checked by Blathers first and you can sell them. If they are not already at the museum. 9 Sell all your junk at the flea market for double the price that Nook would give you for them . 10 Cover the hole . 11 Try another rock until one of the rocks makes a sound and bells pop out (This will happen to only one random rock each day) The amount may vary . Time Travel Method 1 Place all of your bells in your bank account at the Town Hall . 2 Clear your mailbox . 3 Save and turn off . 4 Change your DS clock to the year 2099 (As late as it will go) . 5 Load Animal Crossing again . 6 Collect the interest in the mail . 7 Save and turn off . 8 Change your DS clock back to the correct time . Bug Catching Method 1 Wait until a coconut washes up on your shores, or shake one from a friend's tree . 2 Plant the coconut in the southern fourth of your town . Make sure it's not right next to anything like rocks, flowers, other trees. 3 Keep harvesting the coconuts and making more trees with them until you have a whole bunch . 4 Late at night(after 8 or 9 pm) walk near your coconut trees and catch any bugs on them with a net . There should be Goliath beetles(6,000 bells), atlas beetles(8,000 bells), elephant beetles (8,000 bells), and Hercules beetles (12,000 bells). They are only there during the summer, though. 5 Keep a room clear in your house, so that if you catch bugs after Tom Nook's closes you can store your bugs there until the morning when you can sell them . Fish Catching Method 1 Change your time to winter or spring . 2 Keep changing the day until it is snowing or raining . 3 Take out your rod and look for a very long and sleek fish . 4 Cast out your rod, be very careful because you might press a (or tap) too soon . 5 If your fishing was a success you will have a coelacanth ( 35,000 bells) this is the rarest fish in the game . 6 If you want to donate it do, but why would you ...? 7 Change the time to late summer or early autumn . 8 At dusk, look in seas for a fish with a fin . 9 If you did catch it you will have a, Shark ( 20,000 bells) a hammerhead shark ( 15,000 bells) or an ocean sun fish ( 15,000 or 17,000 bells I can't remember) 10 Cash in ! Turnip Raising Method 1 Wait or time travel to Sunday . 2 Buy a load of turnips from Joan with your cash . 3 Buy about 170 WHITE turnips and a bag of RED turnips . 4 Keep all your white turnips in your home . 5 Also keep your red turnip bag in your home . 6 Wait for a day when the turnips price is more than what you bought them for . 7 If you kept the turnips in your pockets they would have been spoiled in a week, and if you time travel the price will be below 100 BELLS . 8 Keep your environment rating A+ for a week, how to do this is to put all your rubbish in the re</w:t>
      </w:r>
    </w:p>
    <w:p>
      <w:r>
        <w:rPr>
          <w:b/>
          <w:color w:val="FF0000"/>
        </w:rPr>
        <w:t>id 250</w:t>
      </w:r>
    </w:p>
    <w:p>
      <w:r>
        <w:rPr>
          <w:b w:val="0"/>
        </w:rPr>
        <w:t>Is this the Sony Nexus X? A couple of pictures have popped up on Picasa supposedly showing a new Nexus smartphone from Sony dubbed the "Sony Nexus X". It could be real but it also could be an elaborate fake. There is no Xperia branding on this at all. There have been rumours of multiple Nexus smartphones this year, but we have seen no hard evidence of such a phone up until this post. For that reason, we find it hard to believe that these images are real, but you never know. What do you think -- real or fake? yeah, it looks fake, look at the first pic, there is a play store icon, but there is no "play store" text... but it's great if it's true.... AnP Oh, finally! Though not entirely believable... i really hope we get some thing more solid about a Nexus phone from Sony!!! Best buy it will be... metcarded Front looks like an X10, back looks like a mess. I hope it's fake because I really want to wait for the 5inch Sony 2013 phones and if there is a nexus xperia it will be too tempting to wait for the 2013 Sony devices. Sami maybe a prototype ttp://twitter.com/danmcsw danmcsw Is there perhaps a possibility of Google bringing out multiple Nexus devices off a common base, but with a variety in some of the less central hardware features and aesthetics. Could this make it easier for Google to release updates for the different models simultaneously, while the variable hardware like the screen would be easy adjustments? If they are going the multiple Nexus route, wouldn't this be easier than having a model based on S4 quad, another based on Tegra3, another based on TI OMAP etc. lovebmw Wait, i made up my mind on the T, then returned it so i can get the V.... now this..... UM UM...... this is indeed a nexus device. you see its monochrome design? yes its a nexus! you see a unibody aluiminum with tallet, faster, more efficient and anything with the -er on its, an iphone! then you see a phone that makes you go WOW. yes! Its an XPERIA! Phil Oh I hope this is real! If Motorola comes with one too, though, then I would have a hard decision on my hands. scorpioi this is indeed a nexus device. you see its monochrome design? yes its a nexus! you see a unibody alluiminum with taller, faster, more efficient and anything with the -er on it, an iphone! then you see a phone that makes you go WOW. yes! Its an XPERIA! this is indeed a nexus device. you see its monochrome design? yes its a nexus! you see a unibody aluiminum with tallet, faster, more efficient and anything with the -er on its, an iphone! then you see a phone that makes you go WOW. yes! Its an XPERIA! The rumor is that Google is starting a Nexus certification program, so that any manufacturer, if they follow Google's required design specs, can create a Nexus device. We could end up with Samsung, LG, Sony, and Motorola Nexuses, among others. Over at Android Police Liam Spradlin pretty much destroys any notion these are photos of a prototype. These are average P-shopped images. Sony will never make a Nexus, not in their corporate DNA. Please blog about real news and develpments. Sony Ericsson, XPERIA and X10, and various products names found on this website are trademarks of Sony Ericsson Mobile Communications AB, unless otherwise noted. SONY is a trademark of Sony Corporation. ERICSSON is a trademark of Telefonaktiebolaget LM Ericsson.</w:t>
      </w:r>
    </w:p>
    <w:p>
      <w:r>
        <w:rPr>
          <w:b/>
          <w:color w:val="FF0000"/>
        </w:rPr>
        <w:t>id 251</w:t>
      </w:r>
    </w:p>
    <w:p>
      <w:r>
        <w:rPr>
          <w:b w:val="0"/>
        </w:rPr>
        <w:t>How to be a Vancouverite So, you're new to Vancouver? Then you've no doubt scoured Vancouver's online footprint and are fully aware that this is a flourishing metropolitan city that is lovely by nature, much like other international hot spots. Of course, the heart of any metropolis is in its idiosyncrasies -- it's what makes the city pulse. At times, this leads to Vancouver's downfall in the eyes of the newbs. The better acquainted you are with what makes Vancouver tick, will save you much head-scratching and, thus will begin your metamorphosis into a Vancouverite. Our liquor laws are whack. Government liquor stores are closed Sundays and public holidays and so we have to plan ahead and stock up on weekends, especially long weekends. If you find yourself in that dismal moment of unawares, all is not lost. There is an abundance of private beer and wine stores open outside of government hours. Liquor is harder to come by. Tourism websites call Vancouver's weather 'oceanic.' Actually, Vancouver is waterlogged and its only respite from showers is a month or two of summer. Unless you've found an umbrella made of gore-tex, it's silly to spend a lot of change on an umbrella in this city. Your umbrella will get lost, burgled or weather-beaten. You will inevitably get caught in the rain without one and resort to an impromptu dollar store umbrella purchase -- this penny-pinching parasol is your best bet. Hardcore Vancouverites insist that a waterproof coat with a hood will suffice. This, and Vancity Buzz, are the only Vancouver websites of any real use to you. Plan your trip at the start of your day and you will save yourself hours of cursing under your breath while you're getting lost, and soggy, in our city. Commuting via transit is trying in Vancouver and transit etiquette is useful in making the journey less so. Not only must you plan your booze ration for the weekend, plan how you will get home also. Skytrain closes around 1 a.m. (sigh), clubs and pubs close at 2 a.m. (scowl) and Vancouver has 9.4 taxis per 10,000 residents. Montreal has 27 and Toronto has 18. Vancouver's downtown core is the second most dense in North America behind Manhattan. If you find yourself downtown in the wee morning hours of a Saturday or Sunday, don't bother calling a cab. Drag your inebriated self to a busy corner, give yourself a mental pep rally and start chasing taxis. Once you've flagged one, get inside and declare your route of choice if you have not negotiated a price. If you do pre-pay, your ride home will be quick as though suddenly your cabbie is auditioning for Nascar. Every commercial holiday on the calendar is an excuse to drink. Actually, this is more en point with how to be a North American. Almost every holiday, we dress up our store windows, businesses, houses, bodies and pets and get merry. Why wouldn't you? Apparently we are a polite, but standoffish bunch. Vancouverites are hard to make friends with? Having had the experience of growing up here, moving and starting over in a new city, making friends with its citizens was not simple. It's easier to make friends with other travellers because you share common ground. An average Joe working to live does not tread the same terrain. Building a friendship in the city is akin to making a friend in the schoolyard; it requires dismantling any egos, reassembling your outer shell and baring your vulnerability. Be it buying a round of shots for a table full of new co-workers, being embarrassingly chatty and smiley borderline imposing, organizing wine nights -- been there, done that and it worked like a charm. The Canucks are the best hockey team in Canada -- with the worst fans. They're our beloved team that we love to hate. With a players' lockout in place, there's a serious lack of the usual hockey talk this city is abuzz with. The Canucks are like a soap opera we tune into every other night and then the next day social and news media, blogs, staff rooms and water coolers generate hockey talk from Vancouverites of the gossipiest kind. You may not be a Canucks fan, but come post-season (God willing), playoff fever is so contagious</w:t>
      </w:r>
    </w:p>
    <w:p>
      <w:r>
        <w:rPr>
          <w:b/>
          <w:color w:val="FF0000"/>
        </w:rPr>
        <w:t>id 252</w:t>
      </w:r>
    </w:p>
    <w:p>
      <w:r>
        <w:rPr>
          <w:b w:val="0"/>
        </w:rPr>
        <w:t>Lasting effects of childhood health in developing countries Janet Currie, Tom Vogl, 15 November 2012 The global decline in ill health has not been met with greater prosperity. What are we to make of healthier and larger populations undercutting per capita economic progress? This column argues that early-life health changes do, in fact, have a huge effect on economic outcomes over the lifecycle. However, the jury is out on how we can best manage -- and measure -- the apparent play off between better health, higher populations, and poorer per capita economic outcomes. Related Longstanding arguments that ill health impedes economic development hit a snag when evidence emerged that the global decline of infectious disease in the mid-20th century did not bring prosperity to the world's unhealthiest countries (Acemoglu and Johnson 2007). Health, population and the macroeconomy Morbidity rates fell, but so too did mortality rates --  especially among children -- which increased population growth and thus undercut per capita economic progress. This historical episode, commonly called the 'global epidemiologic transition', highlights the delicate interplay of health, population, and the macroeconomy. For those interested in forecasting the economic effects of future health improvements in poor countries, two important questions emerge. First, what is the broader impact of reducing morbidity among the living? This issue is sure to become more important as countries tackle child mortality but fail to eliminate sickness and hunger among the legions of survivors. Second, how might the economic effects of health improvements differ in the long- and short-term? If positive effects occur at a lag, then existing research may understate the macroeconomic benefits of improving population health. Early-life health The answers to both these questions depend on how the effects of early-life health play out over the lifecycle. A large body of research on the US and Europe suggests that poor health in utero and in childhood reduces educational attainment, earnings potential, cognitive skill, and health in adulthood (Currie 2009). If similar dynamics are evident in poor countries, then the aggregate economic benefits of health programs in these settings will take a generation or more to fully emerge. These benefits may also become more pronounced as a growing fraction of sick children in poor countries survive to adulthood (Knoll Rajaratnam et al. 2010). In fact, the cumulative effects of negative health events in childhood are likely to be larger in developing countries, for three reasons. First, these events take place more often, putting each child at greater risk of experiencing multiple episodes of ill health. Second, these multiple health events are likely to interact; for example, diarrheal disease exacerbates malnutrition by impeding the body's absorption of already-limited nutrients. Third, health systems in poor countries are generally better at managing acute health events than their chronic after-effects. Poor parents may be similarly ill-equipped to compensate for these after-effects. These deficiencies are usually graver in poor countries than in rich. A given health episode will therefore have more intense long-term effects in a poor country. Metrics Due in part to a recent expansion in data availability and study opportunities, a burgeoning literature examines the long-term effects of early-life health in developing countries. Results based on varied study designs suggest that episodes of poor health in early life do have lasting negative consequences in a broad swath of settings. The literature is split in roughly two parts. The first uses the size and shape of the human body to broadly proxy for the experience of early-life adversity, while the second measures specific forms of that adversity and seeks to estimate their effects. Both forms of evidence suggest that policy-makers interested in reducing inequalities and deficits in adult outcomes should give ample attention to the early years of life. The benefits of body size Genes, the environment, and their interaction determine the size and shape of the human body. Although a great deal of variation in body size is genetic, the environment, broadly construed, nonetheless plays an important role 1 . On average, taller adults and bigger babies have experienced more optimal conditions during periods of physical growth. As a result, birth weight and height provide noisy but useful measures of health and nutrition in utero and in early life, respectively. The inputs that most encourage physical growth during gestation, infancy, and childhood also promote cognitive development and, more generally, health. Taller and smarter? Indeed, adults with greater heights or</w:t>
      </w:r>
    </w:p>
    <w:p>
      <w:r>
        <w:rPr>
          <w:b/>
          <w:color w:val="FF0000"/>
        </w:rPr>
        <w:t>id 253</w:t>
      </w:r>
    </w:p>
    <w:p>
      <w:r>
        <w:rPr>
          <w:b w:val="0"/>
        </w:rPr>
        <w:t>PM: It's great to be here in Queensland. I'm joined by the Deputy Prime Minister, Wayne Swan and by Yvette D'Ath our member for Petrie. And we've just been inspecting with our state representatives as well the progress right here. This is progress on the Moreton Bay Rail Link. This is something the local community's been waiting for, for more than 100 years. This is a community that is seeing spectacular growth. Yvette D'Ath, the member for Petrie in the Federal Parliament represents this rapidly growing area. What that rapid growth has meant is that there is congestion. About half of the people who live here journey out of the area every day. More than 80 per cent of them do that in a private vehicle they're driving. And so you've got a lot of people on the roads waiting for an alternative; waiting for this rail link. I'm really pleased that we were able to make this possible after 100 years of waiting with a $742 million investment. And I acknowledge that this has been a partnership with the Queensland Government and also with the local council who played their part to support this project. What this means for this community is more time at home with the kids rather than in the car. More ability to access job opportunities through getting on the rail. More economic opportunities brought to the region itself because of this work. Literally thousands of people will take a pay packet home because this infrastructure project is being built. This community, with its rapid growth, is very similar to the electorate that I represent in the Federal Parliament. It has got all of the stresses and strains of growth. People want to know that their government is planning for the future, and right here you are seeing a delivery of that plan with better infrastructure. I am also looking forward to being here for the rest of the day and into the evening. We have a Community Cabinet here. We will be at the Hercules Road State School and I think everybody for making us welcome there, and we will be meeting with the local community members and answering their questions. Whether it be about jobs, whether it be about health, whether it be about education or the National Disability Insurance Scheme. And I expect we will get people who raise with us their concerns about job losses here in Queensland because of the actions of the Newman Government. About cutbacks to education and cutbacks to TAFE that the Newman Government is engaged in. About cutbacks to health. People in this community need to know that governments are investing for the future. We are certainly getting on with that and I am looking forward to the discussion with the community to come and I thank Yvette D'Ath as our local member for having us here. JOURNALIST: The claim in The Australian that you received $5000 in your bank account, is that true? PM: I have read today's Australian and having read today's Australian closely, there is not one substantiated allegation in today's Australian. It does not contain one allegation of wrongdoing by me. The Australian newspaper has spent months and months and months in so-called investigative journalism looking at this matter. And after all of those months and months and months of looking, there is not one substantiated allegation of wrongdoing by me. This matter has been trawled over for the best part of 20 years and at the end of it being trawled over for the best part of 20 years, there is not one finding of wrongdoing by me. And there is a reason for that, I didn't do anything wrong. This kind of smear that we are seeing in today's Australian, no allegation of wrongdoing by me, but the stories being published today, this is smear pure and simple and I'm not going to dignify it by becoming involved in it. PM: There is no allegation in today's Australian of any wrongdoing by me. This is smear, pure and simple. And let's look at the week that we've just been through. On Monday I announced that we would have a royal commission into child abuse in institutions in Australia. Yesterday I was in Perth meeting with Secretary of State Clinton and Secretary of Defense Leon Panetta, talking about our national security in our region, working with our ally the United States of America. Here I am today in Brisbane, in the federal electorate of Petrie, looking at progress on a major infrastructure project and looking forward to Community Cabinet tonight. And during these three days, what's the Opposition been doing? Well everyday they've been out further pursuing these smears. Every day they have been engaged in smear. Even though Tony Abbott as</w:t>
      </w:r>
    </w:p>
    <w:p>
      <w:r>
        <w:rPr>
          <w:b/>
          <w:color w:val="FF0000"/>
        </w:rPr>
        <w:t>id 254</w:t>
      </w:r>
    </w:p>
    <w:p>
      <w:r>
        <w:rPr>
          <w:b w:val="0"/>
        </w:rPr>
        <w:t>Public speaking is something that most of us have to do at some time in our lives, but most of us would rather not do. This experience starts in school. Giving a speech can be rather unpleasant, but with the proper preparation and enough confidence, it can be easy or even enjoyable. Here is a guide on how to give an oral presentation in front of your class. Decide on a topic . Make sure it's something you are interested in. If you already have some knowledge on the subject, that's a plus, but for most presentations you will be expected to do some amount of research. 2 Research your topic thoroughly . Take detailed notes. 3 Sort your notes . Decide which information is necessary, and what can be cut. (a hi-lighter pen can be very useful here) 4 Make an outline . Start rough and general, then get specific. 5 Familiarize yourself with your topic and write your speech as if it were an essay . Learn the content of the essay well. 6 Write or print notes on index cards . These should be key points in your outline (to keep you on topic) and details and statistics (that would be too difficult to remember). 7 Practice your speech out loud until you are confident with it . It doesn't have to be identical to your essay in wording, but try to keep the content the same. 8 Try giving the speech to things around your room . A teddy-bear, a vase, or even the T.V. will be fine. 9 Choose what visual aids (if any) you will use to enhance your presentation . 10 Once you have learned it well, practice your presentation in front of family members and/or friends . They can give you support, feedback, and help make you comfortable with speaking in front of people. Try to look at your audience, not the floor or the desk in front of you. If it makes you uncomfortable to make eye contact, look at people's foreheads or an object that's near a person, like a box on a shelf behind someone. Be confident! You know more about your topic than the other people in your class, so be proud of what you have to tell them and enjoy yourself. If your voice is not loud or you are not confident--or if you're terrified--ask your teacher beforehand if you can go first or second. Ask immediately for going "as soon as possible" so you can get it done before you worry to much (note this works if you stay calm and breathe naturally). When you are speaking and get nervous just focus on anything but the people. Look at a wall clock and focus on it. Look around occasionally or else you look like you are a unmoving picture with a mouth. Don't look down at your feet! Looking at your feet shows that you don't feel confident and makes people want to just go to sleep. Your feet aren't that pretty. Practice standing still, not rocking back and forth, bouncing, etcetera. While you're up there, remember: everyone watching you is so nervous about their own presentations, they're probably not paying all that much attention to you! Featured Articles Meet a Community Member Meet JirachiQueen , a wikiHow editor for 2 years now who loves bold editing, contributing to the Youth Project , and helping out other wikiHowians. She considers wikiHow her "second family" and appreciates that everyone is always ready to lend a helping hand. Her favorite article on wikiHow is How to Know if a Guy Likes You .</w:t>
      </w:r>
    </w:p>
    <w:p>
      <w:r>
        <w:rPr>
          <w:b/>
          <w:color w:val="FF0000"/>
        </w:rPr>
        <w:t>id 255</w:t>
      </w:r>
    </w:p>
    <w:p>
      <w:r>
        <w:rPr>
          <w:b w:val="0"/>
        </w:rPr>
        <w:t>In the Air Press Materials Lee Brown in In the Air . In the Air a film by Liza Johnson 2009 22 minutes Super 16&amp;gt;HDCAM Synopsis: In Southeastern Ohio, April works in a scrap yard. Daphany waits for customers in a fast food window. Lee spends the day waiting for school to be over. But the local circus school offers a departure from daily tedium and checked-out adults. Combining elements of fiction and documentary, In the Air is a portrait of a place that has endured an economic crisis for decades. The film features real people acting out scenes from everyday life and examines the force they are capable of in a deindustrialized world. In the Air is shot in the filmmaker's hometown -- Portsmouth, Ohio -- with the collaboration of the Cirque D'Art circus school. Director Bio: Liza Johnson is an artist and filmmaker. Her work has been exhibited internationally in museums, galleries, and film festivals, including the Wexner Center for the Arts, the Walker Art Center, and the Centre Pompidou, as well as the New York, Berlin, and Rotterdam Film Festivals, among many others. She has been a fellow of the DAAD Berliner Kunstlerprogramm and the Sundance Institute, and has published a number of articles and interviews about art and film. Johnson is Associate Professor of Art at Williams College. Johnson's film, which centers on kids training for a circus in a town without one, is never boring. It rather grows in significance until it reached it's final scene, one of pure cinema, that is equal parts High School Musical and Gus van Sant. In the Air leaves the emotions, just as the title promised, deliciously suspended. Tavia Nyongo, cultural historian, NYU read the full review</w:t>
      </w:r>
    </w:p>
    <w:p>
      <w:r>
        <w:rPr>
          <w:b/>
          <w:color w:val="FF0000"/>
        </w:rPr>
        <w:t>id 256</w:t>
      </w:r>
    </w:p>
    <w:p>
      <w:r>
        <w:rPr>
          <w:b w:val="0"/>
        </w:rPr>
        <w:t>Moms Talk: The Case of the 3-Year-Old Criminal The mother of a 3-year old Oklahoma boy was slapped with a hefty fine after her son attempted to go potty in his own front yard. Have we taken things too far in our society, trading vigilance for ridiculousness? An Oklahoma woman will appear in court to fight a steep fine she received last week. The crime? Her 3-year-old son pulled down his pants to go potty in his own front yard in the town of Piedmont. A cop, who sits at the end of the woman's rural street every day, showed up just in time to see the youngster get ready to urinate. The boy, who was in the process of potty training, dutifully stopped his playing to take care of business so he wouldn't wet his Pull-Up. Though the boy's property encompasses 2 1/2 acres and he wasn't bothering a soul, the cop refused to budge on the $2,500 ticket, citing public urination. The story has sparked a firestorm of complaints from locals, who are appalled at the police officer's actions. Stories like this are just one of many that bring parents to wonder, "Just what can I and can't I do these days?" After all, there was the mother hauled off to jail for "neglect" after letting her young children ride their bikes around their safe suburban culd-e-sac while she watched from a lawn chair in her driveway. Then there was the father who was arrested after a neighbor spied him spanking his son in his backyard and called the police. And earlier this year, a father of a 4-year-old girl was arrested after his daughter drew a picture of a man with a gun during art time at school. The teacher grew concerned and called Social Services. A thorough investigation of the man's home turned up only one weapon -- a toy gun. The girl later said she was only trying to draw a picture of her dad getting the bad guys and monsters. Traumatized, she asked her father after the arrest, "Are you mad at me?" While some actions, such as abuse, obviously warrant serious attention, other harmless ones leave some parents feeling as though they live under a microscope. Say one wrong thing, make one wrong move, have one disgruntled neighbor call you out and you could find yourself in hot water.  It seems we've come to a rock and a hard place in our society. Do we err on the side of "better safe than sorry"? Or have we become too easily offended? Just where is the balance between vigilance and ridiculousness? When my now 11-year-old son was potty-training, he asked if it was OK to go potty outside in case he could not make it to the restroom while playing. Assuming he meant in our backyard, I agreed that it was OK under "emergency" circumstances. A few weeks later, while at Disneyland, I looked back to see him stripping down to his underwear in front of the Dumbo ride. Appalled, I ran over and swiftly pulled up his pants. "What are you doing?" I hissed. "You said I could go potty outside if it was a real emergency," he replied innocently. Apparently, my response needed further clarification. I am only thankful that there was not an armed official ready to cuff me and haul me away for my toddler son's indiscretion. While I am abundantly grateful for officials who protect the safety of our children, I am also concerned that there are those in our communities who sometimes take things too far, lurking in other people's business instead of minding their own. As a parent of four juggling carpool, homework, sports and housework, I often feel overwhelmed by the demands of daily life. It seems there is enough on our plates without having to worry that our parenting skills could be scrutinized by nosy folks who know virtually nothing about our character. Or worse yet, that our kids could get us in trouble with the law for making one innocent move. Do you think we've come to live in a "microscope society," where well-meaning neighborly vigilance has been replaced by unfair scrutiny? Do you have any of your own stories to share? And what of the little Oklahoma tyke? Did he do anything wrong? These are some of those "less than 0.02% of the time" stories. (Cops writing big tickets for a kid going potty in his front yard, etc.) Very uncommon. Not in</w:t>
      </w:r>
    </w:p>
    <w:p>
      <w:r>
        <w:rPr>
          <w:b/>
          <w:color w:val="FF0000"/>
        </w:rPr>
        <w:t>id 257</w:t>
      </w:r>
    </w:p>
    <w:p>
      <w:r>
        <w:rPr>
          <w:b w:val="0"/>
        </w:rPr>
        <w:t>5 Reasons America Is Not -- And Has Never Been -- a Christian Nation The myth that America is a "Christian nation" is not only untrue, but promotes the pernicious idea that non-Christians are second-class citizens. June 24, 2012 | Like this article? Join our email list: Stay up to date with the latest headlines via email. "The United States is a Christian nation." If I had a nickel for every time I've heard this statement at a religious Right meeting or in the media, I wouldn't be rich -- but I'd probably have enough to buy a really cool iPad. The assertion is widely believed by followers of the religious Right and often repeated -- and, too often, it seeps into the beliefs of the rest of the population as well. But like other myths that are widely accepted (you use only 10 percent of your brain, vitamin C helps you get over a cold, and the like), it lacks a factual basis. Over the years, numerous scholars, historians, lawyers, and judges have debunked the "Christian nation" myth. Yet it persists. Does it have any basis in American history? Why is the myth so powerful? What psychological need does it fill? I'm not a lawyer, and my research in this area has been influenced and informed by scholars who have done much more in- depth work. The problem with some of this material, great as it is,is that it tends to be -- how shall I say this politely? -- 'dense.' If I were a lawyer (the kind found on television dramas, not a real one), I would present the case against the Christian nation myth in a handful of easily digestible informational nuggets. Swallow them, and you'll be armed for your next confrontation with Cousin Lloyd who sends money to Pat Robertson. There are essentially five arguments that refute the Christian nation myth. I'm going to outline them here and then take a look at the history of the myth. From there, we'll briefly examine the myth's enduring legacy and how it still affects politics and public policy today. 1. The Text of the Constitution Does Not Say the United States Is a Christian Nation If a Christian nation had been the intent of the founders, they would have put that in the Constitution, front and center. Yet the text of the Constitution contains no references to God, Jesus Christ, or Christianity. That document does not state that our country is an officially Christian nation. Not only does the Constitution not give recognition or acknowledgment to Christianity, but it also includes Article VI, which bans "religious tests" for public office. Guaranteeing non-Christians the right to hold federal office seems antipodal to an officially Christian nation. The language found in Article VI sparked some controversy, and a minority faction that favored limiting public office to Christians (or at least to believers) protested. Luther Martin, a Maryland delegate, later reported that some felt it "would be at least decent to hold out some distinction between the professors of Christianity and downright infidelity or paganism." But, as Martin noted, the article's language was approved "by a great majority . . . without much debate." The Christian nation argument just wasn't persuasive. In addition, the First Amendment bars all laws "respecting an establishment of religion" and protects "the free exercise thereof." Nothing here indicates that the latter provision applies only to Christian faiths.Finding no support for their ideas in the body of the Constitution, Christian-nation advocates are left to point to other documents, including the Declaration of Independence. This also fails. The Declaration's reference to "the Creator" is plainly deistic. More obscure documents such as the Northwest Ordinance or personal writings by various framers are interesting historically but do not rise to the level of governance documents. When it comes to determining the manner of the U.S. government, only the Constitution matters. The Constitution does not declare that the United States is a Christian nation. This fact alone is fatal to the cause of Christian nation advocates.</w:t>
      </w:r>
    </w:p>
    <w:p>
      <w:r>
        <w:rPr>
          <w:b/>
          <w:color w:val="FF0000"/>
        </w:rPr>
        <w:t>id 258</w:t>
      </w:r>
    </w:p>
    <w:p>
      <w:r>
        <w:rPr>
          <w:b w:val="0"/>
        </w:rPr>
        <w:t>The free essay examples that we publish on UK Essays have been submitted to us by students. These essays are not the work of our own expert essay writers. Thanks to all of the students that have submitted their work to us. READ MORE Share &amp; download: The Need for Cross Cultural Management The abstraction will abide the three main objectives. To conclude the antithetic cross cultural development plan of action of continental companies in the United Kingdom that exercise emigrants from other nations. To arbitrates the merits and demerits of their captious cultural development agenda and conclude which approaches are awfully commendable? To articulate hypothesis of productive cross-cultural training bulletin for (IHRM) administrator. CONTRIBUTION OF EXISTING LITERATURES Human Resource Management (HRM) is apperceive and acquiring in the capacious faculty of the denomination, as a anatomy of administration that contains " entire administration adjudications and agility that influence the attributes of the connection among the business and the staff -- its anthropological -contraption management" (Beer, 1984). It is characterize as the method of accommodating an organization's human resources, or attendant, to fulfill business aims. As possibly examine predicate on the clarification, the employment of those attachments in HRM can be intricate as it comprise all issues that circumscribe employee and compact relationship. Consider that the most substantial asset of an employment is the person in order to accomplish endorse business achievement is the gist principles of (HRM). Understand this supremacy to a imperative management of human beings inside the business. Its principles are constructing on the clear assumption that HR are the abundant substantial benefits in actualizing and approving organization profitability. This achievement evolves into the animate power behind the conception of (HRM) developing in business acquiring a strategic way to the authority of their community. The Internationalization of HRM In this modern lifetime of international frugality, extensive interconnection of capability, retail and corporation antagonism arrive (Schermerhorn, 2001). The beginning of internationalization has brought up organizations and its controllers to anticipate and act universally to be capable to gain combative advantages. There are two controvert views: some aspect internationalization as an contingency for countless profitability and affluence for both establish and unestablish citizens; although others see it as a warning to further the magnitude of discrimination by way of growing competition and the ascendancy of market conscriptions seen in continental companies. (Johnson &amp; Turner, 2003). The association of these contractions in global business is widespread because of the accentuation on relation which incites a consideration of the dissimilar cooperative compromise among multinational companies... just like domestic abuttal's have progressively been becloud, it has evolve into clamorous that multinational companies take benefit of assembling cooperative composition or collective approach those are conceive to be a constructive technique to avail progress. that movement has influence even organizations  precisely emulating with against each other like Hitt, Ireland and Hoskisson (2003) has bestow the model of FedEx and the US Postal Service. Consummate a seven-year affiliation which advantage both companies. Another extent of Business Corporation that is influence by the globalization of corporations is the field of (HRM). As a result corporation has emerged as globalized, the mechanism and aspects that fictionalize the human resources management approach have also become worldwide. Accordingly, outside of this specific field HRM, a new cropland has been cultivated -- that is (IHRM). The enclosure of HRM ascribe to the: "... appreciating, examining, assigning and improve all HR activeness in their constitutional and extrinsic circumstances as they force the method of managing HRM in organizations all over the international atmosphere to increase the knowledge of diversified stakeholders,  including investors, consumers, employees,  colleague, suppliers, environment and  civilization (Briscoe and Schuler, 2004, p,20). Briscoe and Schuler (2004) annotate that there is copious articulation of IHRM. These are: the movement of neighbour citizen companies abroad; and the activity of abroad companies in the domestic town. The front one includes the latitude of job as an architect -country human resources management competent in the predominant or provincial center of operations of the established continental establishment (ME). That might include working as an emigrant human resources controller in an abroad assistant of an ME (Briscoe and Schuler, 2004</w:t>
      </w:r>
    </w:p>
    <w:p>
      <w:r>
        <w:rPr>
          <w:b/>
          <w:color w:val="FF0000"/>
        </w:rPr>
        <w:t>id 259</w:t>
      </w:r>
    </w:p>
    <w:p>
      <w:r>
        <w:rPr>
          <w:b w:val="0"/>
        </w:rPr>
        <w:t>Sexuality And Doctor Who When I was a little girl, the Doctor was -- quite literally -- a madman with a box. Wobbly sets, cheesy one-liners, Jelly Babies, aliens, screaming and not a hint of romance or sexual innuendo anywhere. In fact it's only in the episode School Reunion (David Tennant, Billie Piper, Noel Clarke, Elisabeth Sladen [RIP]) that we discover that Sarah Jane Smith even had feelings for the Doctor at all. Even then, she is very coy about it. With the reboot (Christopher Eccleston) there seems to have come with it a plethora of simmering desires, emotions, relationships, sexuality, flirting, unrequited lust and love triangles (take Nine/Rose/Mickey, for example). I'm not saying that this is a bad thing because I feel that children need to know about the confusion that comes with attraction to another individual and they especially need to grow up accepting that there is more than one type of "normal" relationship between two people, but it's certainly unexpected when you've been a fan for the best part of thirty-five years. Incidentally, I'm turning forty next year. The first taste of romance we get is with the Ninth Doctor and Rose Tyler. Their friendship becomes flirtatious in a rather slapstick manner, but quickly becomes deeper than mere teasing. This becomes especially obvious in The Empty Child/The Doctor Dances , when this guy shows up: There is no man, no woman (apart from poor Donna!) and no species  that Jack won't flirt with -- with a view to seduction. I honestly believe that he would find a Dalek sexy if only he could find one that wasn't going to try to kill him. No human or alien seems impervious to his charm, wit and good looks, and he has -- quite literally -- shagged his way around the universe and out of trouble. By the time that Nine (all too soon, in my opinion) becomes Ten (David Tennant) it is more than obvious that the attraction is becoming full-blown love. Even for me (not a Ten/Rose fan) the end of Doomsday is utterly heartbreaking -- until Donna materialises in the TARDIS to stop you becoming too weepy. Apparently it's too early for angsty Doctor just yet. After Christmas Invasion Donna leaves, and our new companion is Martha Jones. By her second episode -- The Shakespeare Code - it's already cringingly obvious that she is going to spend her entire run being all dewy-eyed over a Doctor who can't forget his beloved Rose. In fact, her crush on the Doctor is so cringeworthy that I'm going to skip it entirely. My sincere apologies to the Martha fans. Donna then returns when Martha can no longer bear her unrequited crush. It's refreshing that Donna has no sexual feelings for the Doctor at all, and their banter and platonic affection for each other gives us a break from all the lovey-dovey goings on. For the first time since Rose, the Doctor has a companion who doesn't want him to be in love with her. For the first time since Romana II he has a feisty sparring partner who won't do as he says, back-chats and is always proved right when she doesn't listen to him. I think that "Bite me, Alien Boy" is always going to be one of my favourite New Who quotes. As with all the best companions, Donna's travels with the Doctor take a tragic turn after she saves the world. Okay, so she doesn't die, but I defy any Doctor Who fan not to have cried their way through an entire box of Kleenex. Believe me, I did. When the Tenth Doctor finishes his rather annoyingly protracted regeneration and becomes a proper madman again (hello Matt Smith!) we are introduced to an adorable little Scottish lass (Caitlin Blackwood) who feeds him fish fingers and custard after he crash-lands in her garden. Fourteen years later (during which the Doctor has got his time perception filters wrong yet again) she has become the rather fabulous and leggy Amy Pond. "Who's scared? Geronimo" A redhead, like Donna, but we suddenly have a companion with total sex appeal. Amy Pond (Karen Gillan) runs away with the Doctor the night before her wedding to</w:t>
      </w:r>
    </w:p>
    <w:p>
      <w:r>
        <w:rPr>
          <w:b/>
          <w:color w:val="FF0000"/>
        </w:rPr>
        <w:t>id 260</w:t>
      </w:r>
    </w:p>
    <w:p>
      <w:r>
        <w:rPr>
          <w:b w:val="0"/>
        </w:rPr>
        <w:t>Get out of Kyoto while it's still possible Special to Financial Post May 4, 2011 -- 10:55 PM ET Stephen Harper should guide our nation away from the most costly hoax in the history of science By Tom Harris At the end of 2012, Canada's international reputation will suffer a black eye unless Prime Minister Stephen Harper comes clean on the climate file. The Kyoto Protocol will then expire and, if we are still party to the agreement, our gross violation of this treaty's emission limits will be highlighted to the world. Canada's ratification of the protocol was one of the last acts of prime minister Jean Chrtien's regime and taints the Liberal party to this day. Harper should feel absolutely no obligation to protect any part of that legacy. He knows that much of the science that props up the climate scare is unfounded and he has stated repeatedly that Canada has absolutely no chance of meeting our Kyoto commitments. For that reason alone, the new government should work toward making it politically feasible to withdraw from the agreement by the end of this year, rather than break what many around the world regard as international law. According to the protocol's article 27, we have been able to withdraw without penalty from Kyoto since early 2008, "three years from the date on which this Protocol has entered into force," i.e. 2005. The article also specifies that our complete divorce from the treaty would come into force one year after the notice of our intention to quit the agreement. This means that, for Canada to not be in violation of the Protocol when it expires, we must announce our withdrawal by the end of 2011. To set the stage for this important action, the new Conservative government needs to do several things. First and foremost, it must stop using the rhetoric of climate alarmism and call a spade a spade: Carbon dioxide is not a pollutant and the influence on global climate of human emissions of this benign gas is highly uncertain. Climate always changes, sometimes dangerously so. Consequently, we should focus on helping our most vulnerable citizens prepare for whatever climate change nature throws at us next, cooling being by far the most dangerous possibility. But the vast sums being funnelled into trying to halt this natural phenomenon is a grossly inappropriate use of Canadian tax dollars. Next, the government needs to invite scientists from both sides of the debate to testify before the Commons committee on environment and sustainable development so that MPs, mass media and the public are exposed to a balanced perspective of the issue. Harper promised to examine the climate file from top to bottom before first forming a government in 2006. This never happened. While the environment committee occasionally heard from well-qualified climate skeptics while the Liberals were in power, not a single scientist skeptic has testified on Harper's watch. The government should freeze all spending on campaigns that are effectively oriented toward furthering the climate scare and supposed "solutions" such as carbon dioxide "sequestration" underground. This includes suspending the funding for all climate mitigation education being conducted by environmental non-governmental organizations and government-supported agencies, such as the National Roundtable on the Environment and the Economy. Environment Canada's activism needs to be reined in, with its climate-change-related Web site and other promotional material withdrawn pending a complete review and re-creation with the input of independent experts. The section of the proposed federal budget that references "Canada's Clean Air Agenda" must be rewritten so that "clean air" and climate change are dealt with, and funded, separately instead of being inappropriately linked together. The budget's clean air components must focus on reducing pollution. The climate-change components must focus on appropriate adaptation efforts and continuing research into understanding the causes of climate change. All funding for mitigation actions must be removed entirely from the new budget. To derail the climate scare in Canada, the government is going to need allies from across the political spectrum, not just in Parliament but also in the mainstream media, academia and society at large. This can only happen if the current right versus left nature of the debate changes to one focused on discerning right from wrong scientifically. No one, left or right, socialist or capitalist, wants to pour money down the drain on a non-issue when so many important concerns need support. However, expanding the tent of those who take a realistic view of climate change can only happen if the debate is reframed into one that is wholly non-partisan. Getting Canada out of</w:t>
      </w:r>
    </w:p>
    <w:p>
      <w:r>
        <w:rPr>
          <w:b/>
          <w:color w:val="FF0000"/>
        </w:rPr>
        <w:t>id 261</w:t>
      </w:r>
    </w:p>
    <w:p>
      <w:r>
        <w:rPr>
          <w:b w:val="0"/>
        </w:rPr>
        <w:t>Weak female characters have to go We all know the tale of Cinderella by Hans Christian Anderson. As with many of our favourite princesses, this character's only redeeming features of courage, rebellion and boldness are used in pursuit of a man. After being morphed into some sickly sweet Disney creation, Cinderella's faults become even more apparent. She has no real ambitions or interactions other than finding 'true love'. She is in the right place at the right time. She lacks any real power. In more contemporary work, Marion Cotillard plays the insane, distant, voiceless wife of the protagonist in the film 'Inception'. Rebecca Bloomwood has been labelled as the dumb, one dimensionally materialistic character in the 'Shopaholic' series. Various evil queens and witches hinder the paths of the princesses. Common theme? You guessed it, all these characters are female. Dumb, deranged, dependent or just plain evil. Is this all female characters have to offer? Take Madame Bovary for example, the vain, bored protagonist of Gustav Flaubert's controversial novel. First published in 1856, it was viewed as 'flagrantly amoral' due to Emma Bovary's turbulent affairs and scandalous nature. Again, a character fuelled by desire and the want for social and financial security through a man. But as we put this into a social historical context, we can see that this was the role and portrayal of women in the society of the 1800s. Women lacked the rights and status of today. Surely writers in the present day are not so ignorant as to continue this portrayal? Think again. Many cases of modern novels and films are also falling victim to the trend. One dimensional portrayals of women litter our screens and fill the pages between our hands: Rebecca Bloomwood, the protagonist of the chick-lit 'Shopaholic' series, is a perfect example, a character whose only trouble in life is whether or not her shoes match her nail varnish. Now a film as well as a novel, the story leaves us questioning how this shallow, materialistic character attained her successful journalistic career and social status. The fact of the matter is that Miss Bloomwood ends up writing for the company her husband runs. The lack of independence is astonishing. Whilst it may be an enjoyable read, is it a good, inspirational portrayal of women? I doubt it. Arguably, these characters are often comic thus engage us in a story that is either historically interesting or contemporary and mildly relevant to today's society. Yes, many of our characters, our Madame Bovary and our Lydia Bennett, are just reflections of what the writers experienced in their society. We can't change that. But surely we can change the perception in the present? We aren't all princesses. We can't all claim to have outstanding beauty or a prince ready to buy us a walk in wardrobe. And whilst the point of this genre of film and literature is to portray the dream world, what we would like to experience, we cannot continue to portray the everyday in a way that is as unrealistic and insulting as this. We see this is as a running theme throughout many of Hollywood's new creations. With fewer than 10% of Hollywood's films being written by women and less than 6% directed by women, is it really surprising? Or more importantly: is it acceptable? In a society where women have the same rights and ambitions as men in the modern world, this 'dumbing down' is derogatory and unnecessary. Women constantly lack the strongest role in a plot. The 'Bechdel test', used to assess the role of women in film, has found many films falling short of the essential requirements that ensure female characters to have a strong role and a real presence. All a film requires to pass is that it features two or more named women, who talk to each other on a subject other than men. Surely that's not too much to ask? The Pirates of The Caribbean and The Lord of the Rings are just two of the long list of more than thirty films that don't meet the requirements. Arwen and Galadriel don't converse. Will Turner and Captain Jack are Elizabeth Swann's only real companions. Clearly, there is a trend emerging. Women's stories are just not being told. So what does this mean for the industry? This is clearly going unnoticed; it keeps happening</w:t>
      </w:r>
    </w:p>
    <w:p>
      <w:r>
        <w:rPr>
          <w:b/>
          <w:color w:val="FF0000"/>
        </w:rPr>
        <w:t>id 262</w:t>
      </w:r>
    </w:p>
    <w:p>
      <w:r>
        <w:rPr>
          <w:b w:val="0"/>
        </w:rPr>
        <w:t>Save your keys by transforming them into zombies This geeky blogger has a constant battle with keys -- I've so many. I've keys for the office and for the flat. There are more than one set of doors in each location. All of a sudden I've a bunch of keys that look very similar and that's not useful when you stagger home at night and just want inside and out of the cold.</w:t>
      </w:r>
    </w:p>
    <w:p>
      <w:r>
        <w:rPr>
          <w:b/>
          <w:color w:val="FF0000"/>
        </w:rPr>
        <w:t>id 263</w:t>
      </w:r>
    </w:p>
    <w:p>
      <w:r>
        <w:rPr>
          <w:b w:val="0"/>
        </w:rPr>
        <w:t>Search The case of the missing eyebrow I've been a DIY woman for a while now. I colour my own hair, wax my own legs, paint my own nails and whiten my own teeth. Being a busy mother of three this has been convenient and budget-friendly. Recently I have started to resent how much time I spend at home waiting for the colour to work, trying to quickly wax while my little girl has her nap, waiting for my nails to dry before I can clean the kitchen and not being able to speak while my teeth become pearly white. Before I had children I loved getting things done at hairdressers and beauticians. My hairdresser and beautician became very good friends. It was social. We spend hours chatting and grooming. It was a highlight. I decided to get back out there, get it all done in one day and free myself of all of this at home. I have been walking past a beautician for years now and was happy to walk in this time. I had an appointment for an eyebrow waxing. I've always plucked them myself. I sat waiting patiently for my appointment and a beautiful and well-groomed older woman came out to greet me. Oh my gosh I want to look like her. She led me into an office where the mood music was playing and the incense was burning. Just for an eyebrow wax! She sat me down on a very comfortable chair and asked me about her day as she prepped the wax, the kind that doesn't need a strip. She applied it to the top of one brow and ripped it off. It hurt a lot less than when I did it at home to myself. I always had a slight moment of hesitation. She went to the next eyebrow, applied the wax and ripped it off. She starred at it, excused herself and walked out of the office. I sat waiting for her to come back in, thinking of what I was going to eat for lunch. She came back in wearing glasses. Hang on, she wasn't wearing those before. She examined her work, applied oil to sooth my brows, ushered me to the register, took my money and I left. When I got in the car and flicked the mirror down I saw that half of my right eyebrow was missing.</w:t>
      </w:r>
    </w:p>
    <w:p>
      <w:r>
        <w:rPr>
          <w:b/>
          <w:color w:val="FF0000"/>
        </w:rPr>
        <w:t>id 264</w:t>
      </w:r>
    </w:p>
    <w:p>
      <w:r>
        <w:rPr>
          <w:b w:val="0"/>
        </w:rPr>
        <w:t>Negative measures do not recognise the positive steps a company takes. Having a low incidence of injury does not necessarily mean that adequate safety systems and controls are in place. Today the move is towards using a 'basket' of measures that provide information on a range of health and safety activities - both positive and negative. That basket includes outcome indicators that show if an organisation is achieving its targets, and positive performance indicators that measure the pro-active steps it has taken to improve performance and achieve those targets. Over the past decade, the use of OHS performance indicators to measure the success of prevention and intervention programmes has advanced considerably. Not only are they essential management tools, they are also an integral part of a company's quality assurance systems and performance strategies. On the back of these changes, pressure is growing to demonstrate clear links between a company's productivity and performance, and the standard of its health and safety processes, based on these indicators. This is a challenging task. Until recently, the primary measures of health and safety performance have been things that go wrong: The number of claims. The cost of the claims. The number of days lost - 'lost time injury' frequency rates, or LTIs. Lost Time Injury rates are calculated as the number of occurrences of injury, divided by the total number of hours worked by all workers in the recording unit, for each one million hours worked - LTIs/total hours x 1,000,000. However, in the 1990s, this reliance on negatively-focused outcome indicators was challenged. The criticisms of the outcome indicators are that they: measure failure and not success only reflect past actions, and not the steps taken by an organisation to improve its performance are subject to random fluctuations only count absenteeism and ignore any gradual impairment in people who are still able to come to work do not measure the incidence of occupational disease may under-report (or over-report) injuries, and may vary as a result of subtle differences in criteria are particularly limited for assessing the potential risk of incidents that have a low probability, but major consequences if they do occur - that is, having a low incidence of injury does not necessarily mean that adequate safety systems and controls are in place do not quantify the value of lost production when employees are injured or ill. "Lost Time Accident figures have only limited value... If senior managers pay great attention to the LTA rate and nothing else, they are sending out the message that they do not really know why incidents occur and what should be done and if this is so, safety cannot be very important..." (Kletz, 1993:409) "Health and safety differs from many areas measured by managers because success results in the absence of an outcome (injuries or ill health) rather than a presence. But a low injury or ill health rate, even over a period of years, is no guarantee that risks are being controlled and will not lead to injuries or ill health in the future." (Health and Safety Executive, 2001:5) Change is underway with a move toward using a 'basket' of more sophisticated measures that provide information on a range of health and safety activities - both positive and negative. Today, OHS performance indicators are typically a mix of outcome indicators and positive performance indicators (PPls). Outcome indicators show if an organisation is achieving its targets, while PPIs measure the actions taken to achieve targets. PPIs allow an organisation to measure what it does pro-actively to improve outcome performance. Examples are: the number of safety audits conducted the percentage of sub-standard conditions identified and corrected the percentage of employees with adequate health and safety training. To be effective, PPIs must contain a number of features: They must be clearly defined, relevant and linked to the organisation's OHS strategic goals. They must be measurable and statistically valid. The process needs to represent current performance and be cost effective. As with any OHS intervention, the procedure needs to be fully evaluated. In recent times, positive performance indicators have been incorporated into quality performance management systems - in particular, the model for continuous improvement in which all aspects of a process are monitored and controlled. The OHS quality model for process improvement (below) has three main elements: Input or activity measures : Examples are: how many risk assessments are conducted; how much safety training is done; and how many safety meetings have been scheduled. It is not easy to demonstrate a direct relationship between the input and the resulting outcome, or identify underlying problems. Process</w:t>
      </w:r>
    </w:p>
    <w:p>
      <w:r>
        <w:rPr>
          <w:b/>
          <w:color w:val="FF0000"/>
        </w:rPr>
        <w:t>id 265</w:t>
      </w:r>
    </w:p>
    <w:p>
      <w:r>
        <w:rPr>
          <w:b w:val="0"/>
        </w:rPr>
        <w:t>This Government, as promised, has maintained the closest surveillance of the Soviet military buildup on the island of Cuba. Within the past week, unmistakable evidence has established the fact that a series of offensive missile sites is now in preparation on that imprisoned island. The purpose of these bases can be none other than to provide a nuclear strike capability against the Western Hemisphere. Upon receiving the first preliminary hard information of this nature last Tuesday morning at 9 A.M., I directed that our surveillance be stepped up. And having now confirmed and completed our evaluation of the evidence and our decision on a course of action, this Government feels obliged to report this new crisis to you in fullest detail. The characteristics of these new missile sites indicate two distinct types of installations. Several of them include medium range ballistic missiles, capable of carrying a nuclear warhead for a distance of more than 1,000 nautical miles. Each of these missiles, in short, is capable of striking Washington, D. C., the Panama Canal, Cape Canaveral, Mexico City, or any other city in the southeastern part of the United States, in Central America, or in the Caribbean area. Click photo for high resolution Additional sites not yet completed appear to be designed for intermediate range ballistic missiles -- capable of traveling more than twice as far -- and thus capable of  striking most of the major cities in the Western Hemisphere, ranging as far north as Hudson Bay, Canada, and as far south as Lima, Peru. In addition, jet bombers, capable of carrying nuclear weapons, are now being uncrated and assembled in Cuba, while the necessary air bases are being prepared. This urgent transformation of Cuba into an important strategic base -- by the presence of these large, long-range, and clearly offensive weapons of sudden mass destruction -- constitutes an explicit threat to the peace and security of all the Americas, in flagrant and deliberate defiance of the Rio Pact of 1947 , the traditions of this nation and hemisphere, the joint resolution of the 87th Congress, the Charter of the United Nations, and my own public warnings to the Soviets on September 4 and 13. This action also contradicts the repeated assurances of Soviet spokesmen, both publicly and privately delivered, that the arms buildup in Cuba would retain its original defensive character, and that the Soviet Union had no need or desire to station strategic missiles. on the territory of any other nation. The size of this undertaking makes clear that it has been planned for some months. Yet, only last month, after I had made clear the distinction between any introduction of ground-to-ground missiles and the existence of defensive antiaircraft missiles, the Soviet Government publicly stated on September 11 that, and I quote, "the armaments and military equipment sent to Cuba are designed exclusively for defensive purposes," that there is, and I quote the Soviet Government, "there is no need for the Soviet Government to shift its weapons for a retaliatory blow to any other country, for instance Cuba," and that, and I quote their government, "the Soviet Union has so powerful rockets to carry these nuclear warheads that there is no need to search for sites for them beyond the boundaries of the Soviet Union." That statement was false. Only last Thursday, as evidence of this rapid offensive buildup was already in my hand, Soviet Foreign Minister Gromyko told me in my office that he was instructed to make it clear once again, as he said his government had already done, that Soviet assistance to Cuba, and I quote, "pursued solely the purpose of contributing to the defense capabilities of Cuba," that, and I quote him, "training by Soviet specialists of Cuban nationals in handling defensive armaments was by no means offensive, and if it were otherwise," Mr. Gromyko went on, "the Soviet Government would never become involved in rendering such assistance." That statement also was false. Neither the United States of America nor the world community of nations can tolerate deliberate deception and offensive threats on the part of any nation, large or small. We no longer live in a world where only the actual firing of weapons represents a sufficient challenge to a nation's security to constitute maximum peril. Nuclear weapons are so destructive and ballistic missiles are so swift, that any substantially increased possibility of their use or any sudden change in their deployment may well be regard</w:t>
      </w:r>
    </w:p>
    <w:p>
      <w:r>
        <w:rPr>
          <w:b/>
          <w:color w:val="FF0000"/>
        </w:rPr>
        <w:t>id 266</w:t>
      </w:r>
    </w:p>
    <w:p>
      <w:r>
        <w:rPr>
          <w:b w:val="0"/>
        </w:rPr>
        <w:t>Niacin Flush or Vasodilatation Niacin usually causes a flush a few minutes after it is taken. A few people will flush with 25 milligrams, more with 50, and most with 100 milligrams. The flush begins in the forehead and works its way down the body, rarely affecting the toes. The higher the initial dose, the greater is the initial flush, but if any dose causes a maximum flush, a larger dose taken later will not cause any greater flush. The capillaries are dilated and the blood flow through the organs is increased. There is an internal increase in blood flow as well as in the skin that may last up to several hours. Patients must be warned this will happen. If not, they may be very surprised and even shocked. Patients can be started on lower doses until they have adjusted to the lower intensity flush; then the dose may be increased gradually. Each time the niacin is taken the flush is repeated, but to a much lesser degree and in most cases after a week or so it is almost all gone or is a minor nuisance at worst. However, some people do not tolerate the flush and they will have to discontinue the niacin. If the niacin routine is interrupted for several days and then resumed the same sequence of flushing will occur, but the initial flush will usually not be as strong as the original one was. The intensity of the flush is minimized by taking the pills after meals and by taking them regularly three times daily. I have been taking it for fifty years and at the maximum have very minor flushes. It is a dry flush, not like the wet menopausal flush, or the flush suffered by male hormone blockers used in treating prostate cancer. Niacinamide does not cause flushing, except in about 1 percent of the subjects in whom it will cause a very unpleasant flush, and for these people it can not be used. Probably they convert the niacinamide too rapidly into niacin. Vasodilatation is sometimes very helpful. Many patients, particularly arthritics, have reported that they feel much better when their joints are warmed up by the flush, and some will stop taking niacin for a few days in order to once more experience the flush, but for most people the sensation is not pleasant. It is tolerable if the patient knows what to expect and is properly prepared for it by the physician. Bill Parsons wrote that only physicians who KNOW niacin should use it. Non flush and slow release preparations, which are also no-flush, are available. The best known no-flush product is inositol hexaniacinate, which is an ester of inositol, a vitamin, and niacin. Other uncommon side effects are increased gastric acidity, probably because niacin does stimulate secretion of gastric juice, and increased brown pigmentation of certain areas of the skin, usually the flexor surfaces; this is not acanthosis nigricans, a very serious condition, even though it has been erroneously labeled as such. This is never a problem for patients if they are told the truth, but is a problem for some doctors who are not familiar with it. Acanthosis nigricans is a very serious, almost cancer-like condition. Parsons correctly called the increased skin pigmentation a skin change which resembles acanthosis nigricans. The similarity is only in color, not in pathology. The browning effect of niacin on a very few subjects is entirely different. It is transient, usually lasting only a few months, and when it clears the skin is perfectly normal; like an old tan, it washes off if the skin is rubbed when moist. It never recurs even with continued use. I think it is due to the deposition of melanin-containing indoles from tyrosine and adrenalin. It occurs most commonly in schizophrenic patients and is part of the healing process.</w:t>
      </w:r>
    </w:p>
    <w:p>
      <w:r>
        <w:rPr>
          <w:b/>
          <w:color w:val="FF0000"/>
        </w:rPr>
        <w:t>id 267</w:t>
      </w:r>
    </w:p>
    <w:p>
      <w:r>
        <w:rPr>
          <w:b w:val="0"/>
        </w:rPr>
        <w:t>Insomnia: Broken Sleep is Natural For the last few blogs I have been looking at the issue of not getting a full night's sleep. Well now it is confession time: I must admit, by virtually almost all medical models, I would be classified as a perennial insomniac . I can't really remember when it started, but I do remember as a teenager I found it easier to get up at around 4:00am to deliver my papers on my paper route. After delivering papers for about 2 hours, I would get home, crawl back into bed and get about 1 more hour of sleep before it was time to get up for school. Maybe that just set up a pattern, but for most of my adult life it has been quite rare for me to sleep for more than 4 hours. This came in handy while I was in University, as I found I could do my best studying and writing in the wee hours of the morning. Yes, this routine was quite normal for me; after doing some of my initial homework from, let's say, 6 -- 9PM, I would head off to the pub to do some socializing. I would climb into bed around midnight, getting up at 4AM to sort through my work for the day. I am also quite fond of the afternoon power nap . Ten to twenty minutes of power nap in the afternoon will refresh me as well as a full night of sleep. I would have to say this lifestyle pattern is probably the main reason I have published 12 books, and written and continually revised many course manuals and workbooks. I simply have had more hours in the day to do these things. But the real question is, is this healthy or not? It is quite easy to find articles that say if you don't get 7-8 hours of sleep a night, you will have all kinds of health issues, from immune problems, to cardiovascular problems, even cancer. The good news for me, none of these things have manifested. Why? I think the main reason is attitude . I never thought this sleep pattern was a problem, as it fit into my lifestyle quite nicely. When I was doing my undergraduate studies, I of course looked into this and was quite satisfied with what I found. The main thing I uncovered was the Leonardo da Vinci sleep pattern . He was also known to only sleep in 4-hour blocks. He also was quite strict with taking a 15-minute break (sometimes a catnap) every 4 hours. I started implementing this sleep cycle whenever I had a major project to be done (like a deadline for a book) and found it worked quite well for me. It wasn't long before I found a long list of people (like Churchill, Kennedy and Florence Nightingale) throughout history that implemented a system similar to this, increasing their productivity and even their quality of life.  Can this be a healthy way to live? After all, many medical authorities tell us if we don't get at least 7-8 hours of uninterrupted sleep, we should take a sleeping pill, or we will not be healthy. Broken sleep patterns are the most common form of insomnia. I have people coming into my clinic on a weekly basis worrying about it. These broken sleep patterns seem to be more natural than you might think. In 2007 Dr Walter Brown, MD , started writing articles about this. He refers to a book written by professor of history Roger Ekirch , At Day's Close: Night in Times Past . He uncovered the fact that before artificial illumination, people typically slept in 2 bouts, which was commonly called first sleep and second sleep. People would usually sleep for 4 hours and they would get up for a few hours, then go back to sleep for their second sleep. This in-between time has been considered a great time for quiet contemplation that has been observed in many monasteries, convents and religious institutions. It was also a time when people would often do house work, visit with friends, or a time to have intimate relationships. Although diaries, court documents and literature of the time indicate this sleep pattern, for some reason it has fallen out of common knowledge to modern society. It is interesting to note that this sleep pattern can still be found in many indigenous people around the world. It appears that artificial light on one side, idle entertainment like television and computer games on the other, together with the profit centers of pharmaceutical companies, have helped us feel that this is an abnormal sleep pattern. In the early 1990s, Thomas A. Wehr, MD (Scientist Emeritus at the NIMH), did sleep research at the NIMH. His team took 8 healthy men and exposed them to natural and artificial light for</w:t>
      </w:r>
    </w:p>
    <w:p>
      <w:r>
        <w:rPr>
          <w:b/>
          <w:color w:val="FF0000"/>
        </w:rPr>
        <w:t>id 268</w:t>
      </w:r>
    </w:p>
    <w:p>
      <w:r>
        <w:rPr>
          <w:b w:val="0"/>
        </w:rPr>
        <w:t>The information in this book applies to all artists whether you are trained or self taught. Are you undecided about your career prospects in art? Should you try a course at an art college? Should you expect to make a living as an artist? Maybe you want to give up your safe boring humdrum job, escape from the rat race, and enjoy an exciting creative free lifestyle as a real artist painting and selling your own art. You have been told that it is impossible to make a living as an artist, but it is not! It is already being done. I have been doing it for many years, and so have my inner circle of friends and colleagues. We share our secrets here with you in 'How to make a living as an artist'. Facts; You could be a full time professional artist, like me with forty years in my studio, and still going strong! You could be published worldwide. You could have regular exhibitions of your work in many countries on five continents. You could have international sales of your work grossing about half a million dollars a year. You could be your own boss, as an artist, and enjoy the good life. Like me. Does that sound attractive? It is not easy. We made many mistakes on the way up. 'How to make a living as an artist' will explain the common pitfalls, and how you can overcome or avoid them. We will share the route from survival to success with you in this book. This book will walk you through the process step by step, chapter by chapter. You will be able to skip from subject to subject in any order. But the life of an artist is not just a wonderful way of making money and kicking goodbye to the wage slavery of working for someone else. There are several other benefits when you become a full time professional artist. What, where, when, who, why and how. What is the artistic lifestyle all about. The real bonus of this lifestyle is experiencing the excitement and buzz that you get from being creative and free thinking. You will find that the ability to make art every day, whenever, however, and where -ever you want, is a mind blowing experience. Creative juices will flow and all your artistic ideas can be tried out. The spill over into your everyday life will astonish you. You will be thinking for yourself about your work, and you will find new ways of thinking about every other aspect of your life. You probably already know that artists are often philosophers, poets, musicians, designers, inventors, and writers as well as being artists. Being an artist encourages these other activities. Where you can do it. You can be an artist where ever you like. An artist can legitimately travel to far flung exotic places to be able to paint them. You can follow in Gaugin's footsteps and settle on a south sea island, and the tax man will allow it as a justifiable expense. Or you can set yourself away from prying eyes in your own hidey-hole studio right in the centre of town, emerging to mingle with cafe society and the company of other artists. You can choose the town, you can choose the country. The world is your oyster. When you can do it. An artist creates art when inspiration and circumstances are right. That means that you will not be a clock slave. You will probably want to work very hard because you are having a good time and enjoying the work. But you can take time off when other interests are foremost. You are the boss. The old nine to five routine is a thing of the past. Work all night then take a week off. Be prepared to have moments of frenzied activity before an exhibition, followed by periods of rest and calm when you will be preparing for the next one. Who you will be. Do all this and bask in a respected and admired position in society. The international status of an artist has never been higher. You can experience the limelight in whatever size bites that you wish. If you are extrovert and enjoy being the focus of attention, or if you are introverted and wish to keep yourself to yourself, either way you can build a successful career as an artist, and still expect to receive the accolades of your fellow citizens. Artists command respect where ever they are. Why being an artist is so good. Here is another bonus that you will find as an artist. You will find that you have access to new exclusive upper circles where the role value of being an artist is understood, envied and revered. Here you will meet and mix with the wealthy, powerful, and influential social leaders, where you can benefit from patronage and established good taste. You are rightly valued because you as</w:t>
      </w:r>
    </w:p>
    <w:p>
      <w:r>
        <w:rPr>
          <w:b/>
          <w:color w:val="FF0000"/>
        </w:rPr>
        <w:t>id 269</w:t>
      </w:r>
    </w:p>
    <w:p>
      <w:r>
        <w:rPr>
          <w:b w:val="0"/>
        </w:rPr>
        <w:t>Polka Rastovic sheltered in the back of her wine bar in Ealing when rioters struck. Photograph: David Levene for the Guardian Gwen McIlree had just finished supper and was settling down to watch television when her old life began to unravel. The 70-year-old heard a noise outside and, peering through the curtains of the first-floor flat in Croydon she had lived in for 37 years, was surprised to see hundreds of young people gathering in the street below. What followed was a blur. McIlree remembers the windows of the shops below her flat being smashed; a white van on fire, the flames spreading to nearby traffic lights; two girls running out of a grocer's shop, each carrying a bottle of vodka; a mother running down the street with a sack of rice under her arm. Then a neighbour was at her door, urging her to get out as smoke from the shops began to spread into the flat. Grabbing a box of paperwork, she left by the fire escape as flames engulfed the building. Several months later, McIlree's voice still cracks when she recalls what she lost that night. "Everything. Everything. [After] losing my husband [the previous] Christmas and just getting over that -- this is where I always go a bit -- I still had his ashes and they are gone. It was just everything." New figures obtained by the Guardian show that out of 4,500 compensation claims submitted to nine police forces under the Riots Damages Act, more than half have been rejected, leaving hundreds of people whose lives -- and often livelihoods -- were destroyed struggling to make ends meet. McIlree moved in with her daughter Sarah after losing her home, and the pair have been fighting for compensation as the pensioner tries to rebuild her life. "I'd kept receipts from the year dot," McIlree says. "I always did, and people used to laugh at me. The people and their assessors, all they wanted was receipts. And I kept saying I haven't got any, they've gone up in smoke." McIlree is one of 45 victims of the civil unrest that swept through England last August who were interviewed as part of the Guardian and LSE's Reading the Riots project. Researchers travelled to the towns and cities worst hit by the four days of rioting, speaking to victims ranging from priests to pensioners, shopkeepers to homeowners. The research paints a bleak picture of abandonment -- both at the time of the unrest and in the months that followed, as promises of help from the authorities often failed to materialise. Many talk about how they haven't moved on -- and can't move on -- from what happened 11 months ago. McIlree eventually received 3,700 compensation and in the past few weeks Croydon council has found her a new home. But she is still struggling to come to terms with her new life. "I'd been on my own without my husband for six months and I was just getting used to it. And now I've been with Sarah and the children for six months, and I'm going to have to go and learn to be alone again. And that's a bit scary." The victims' testimony reveals not only the emotional scars and financial battles, but also widespread frustration with the police for perceived inaction at the time and with the authorities subsequently. It also reveals a perhaps surprisingly varied attitude towards the rioters. In the days after his dry-cleaning business was destroyed, Okay Niyazi would wake up and begin getting ready for work -- before the reality hit that the business his family had run for 40 years had been destroyed. The 56-year-old says it was not until he was standing outside the ruins of his business, watching the demolition crews, that it began to sink in. "Even when they was knocking my business down, I was there still holding my shop door keys. Then I looked at it and said to [the] demolition [crew]: 'What am I carrying these for?'" Okay Niyazi's dry-cleaning business in Croydon was destroyed and he is thinking of selling up and moving to Yorkshire. Photograph: Martin Godwin for the Guardian Like many of those interviewed, Niyazi's identity was wrapped up in his business. He submitted a claim of 100,000, and</w:t>
      </w:r>
    </w:p>
    <w:p>
      <w:r>
        <w:rPr>
          <w:b/>
          <w:color w:val="FF0000"/>
        </w:rPr>
        <w:t>id 270</w:t>
      </w:r>
    </w:p>
    <w:p>
      <w:r>
        <w:rPr>
          <w:b w:val="0"/>
        </w:rPr>
        <w:t>The Value of X ( 2003 ) (A book in the John Rickey and Gary 'G-man' Stubbs series) A novel by Poppy Z Brite New Orleans native Brite has a number of horror novels to her credit and is a minor cult figure in goth kid circles (she is also the author of Courtney Love: The Real Story). Her latest novel is a rose-tinted gay coming-of-age story set on the mean streets of New Orleans' rundown Lower Ninth Ward. The son of hardworking blue-collar Catholic parents, 16-year-old Gary Stubbs is growing increasingly troubled by his sexual feelings for John Rickey, his best friend since childhood. Rickey, living with his divorced mom, takes the realization that he himself is gay in stride, but he is afraid his feelings are not reciprocated by Gary... Brite's novel is clumsy feel-good pulp, but its artless sweetness is a welcome respite from more jaded gay genre fiction.</w:t>
      </w:r>
    </w:p>
    <w:p>
      <w:r>
        <w:rPr>
          <w:b/>
          <w:color w:val="FF0000"/>
        </w:rPr>
        <w:t>id 271</w:t>
      </w:r>
    </w:p>
    <w:p>
      <w:r>
        <w:rPr>
          <w:b w:val="0"/>
        </w:rPr>
        <w:t>He shall be holden with the cords of his sins - Most people who follow unlawful pleasures, think they can give them up whenever they please; but sin repeated becomes customary; custom soon engenders habit; and habit in the end assumes the form of necessity; the man becomes bound with his own cords, and so is led captive by the devil at his will. His own iniquities shall take the wicked himself,.... As in a snare or net, as Gersom observes; in which the adulterer is so entangled that he cannot extricate himself; he may fancy that when he grows old his lusts will be weakened, and he shall be able to get clear of them, and have repentance for them, but he will find himself mistaken; he will become but more and more hardened by them and confirmed in them, and will have neither will nor power to repent of them, and shake off those shackles with which he is bound: and it may be understood of the guilt and punishment of his sins; that the horrors of a guilty conscience shall seize him, there will be no need of any others to arrest him, these will do that office; or diseases shall come upon him for his sins, and bring him to the dust of death, and so to everlasting destruction; and he shall be holden with the cords of his sins; which he has been all his life committing and twisting together, and made as it were cords of, which by constant practice become strong as such; with the guilt of which he is bound as a malefactor, and will be brought to justice, being reserved in these cords, as the angels that sinned in their chains, unto the judgment of the great day; the phrase denotes the strength of sin, the impotency of man to get rid of it, and the sure and inevitable ruin that comes by it. 5:15-23 Lawful marriage is a means God has appointed to keep from these destructive vices. But we are not properly united, except as we attend to God's word, seeking his direction and blessing, and acting with affection. Ever remember, that though secret sins may escape the eyes of our fellow-creatures, yet a man's ways are before the eyes of the Lord, who not only sees, but ponders all his goings. Those who are so foolish as to choose the way of sin, are justly left of God to themselves, to go on in the way to destruction. Numbers 32:23 "But if you fail to do this, you will be sinning against the LORD; and you may be sure that your sin will find you out. Judges 20:41 Then the men of Israel turned on them, and the men of Benjamin were terrified, because they realized that disaster had come upon them. Psalm 7:15 He who digs a hole and scoops it out falls into the pit he has made. Psalm 9:15 The nations have fallen into the pit they have dug; their feet are caught in the net they have hidden. Psalm 40:12 For troubles without number surround me; my sins have overtaken me, and I cannot see. They are more than the hairs of my head, and my heart fails within me. Proverbs 1:31 they will eat the fruit of their ways and be filled with the fruit of their schemes. Proverbs 1:32 For the waywardness of the simple will kill them, and the complacency of fools will destroy them; Proverbs 11:5 The righteousness of the blameless makes a straight way for them, but the wicked are brought down by their own wickedness. Lamentations 1:14 "My sins have been bound into a yoke; by his hands they were woven together. They have come upon my neck and the Lord has sapped my strength. He has handed me over to those I cannot withstand.</w:t>
      </w:r>
    </w:p>
    <w:p>
      <w:r>
        <w:rPr>
          <w:b/>
          <w:color w:val="FF0000"/>
        </w:rPr>
        <w:t>id 272</w:t>
      </w:r>
    </w:p>
    <w:p>
      <w:r>
        <w:rPr>
          <w:b w:val="0"/>
        </w:rPr>
        <w:t>The little black dress: then and now One is never over-dressed or underdressed with a little black dress. - Karl Lagerfeld When we think of the Little Black Dress, most of us automatically visualise Audrey Hepburn in that iconic 'Breakfast at Tiffany's' photograph. Or you might also remember the image of Princess Diana in a gorgeous little black dress making front page headlines not long after her split from Charles (later referred to as her 'break up dress'). And more recently, Angelina Jolie's leggy red-carpet statement caused quite a fuss. It was actually Coco Chanel who popularised the little black dress in the 1920's. Back then, black was mostly reserved for the clergy and those in mourning. In 1926 French Vogue printed a picture of her wearing a short, simple black dress and dubbed it the "uniform of the modern woman," while American Vogue called it, "Chanel's Ford," like the Model T, a reference to Henry Ford's mass production of the car making it affordable and therefore accessible to all social classes. What she really invented was more a concept or principle; the idea that a single dress can be worn to many different types of events, and dressed up or down with accessories. Now the iconic dress is so ubiquitous it has a Wikipedia entry. So what is a little black dress really? It's often cited as being a short cocktail dress, however it doesn't necessarily have to be. After all, in that famous photo, Audrey Hepburn was wearing a long-ish dress. So ultimately it's really about the versatility and elegance of the dress rather than its length. It also means that a maxi dress could be an LBD (an LBMD perhaps?). So, essentially, it's that wardrobe work-horse, the staple, the 'go to anywhere' outfit. The one you put on when you're feeling crappy, the one you always feel fabulous in. In fact, there's absolutely nothing wrong with having several LBDs to be rotated according to mood and whim over the years. There are only two rules, really. Number one, it must flatter your figure. Remember it will be hanging in your wardrobe for many years and needs to accommodation those few kilos that come and go. And number two, it must suit your personality. There's no point slipping into an understated lace dress with pearls if you're really a feathers and sequins girl. Current Trends Lace From ladylike to gothic, lace is everywhere at the moment and is unlikely to ever date. Using the finest fabrics and traveling the four corners of the earth for inspiration, Bless'ed Are The Meek designers Maria Maung and Tarek Kourhani work together mixing relaxed urban silhouettes with high end couture details to bring a street edge meets sexy couture aesthetic, resulting in looks that are at once both polished and earthy. The epitome of opulence, this eyecatching lace design will ensure that you are effortlessly prepared for any black tie dress code. Classic credentials ensure that this is timeless enough to long outlive any trend making it a smart investment for any stylista! Model is 5'11 / 180cm, a standard UK 8 and is wearing a size UK 8. This item runs true to size. Full skirt It may be the end of the skater dress trend, but shortish dresses with full skirts are still popular. On the rise is the popularity of the pleated/structured short skirt. A crisp full skirt is a bold counterpart to the elegant, fitted bodice of this playful alice + olivia dress. Glittering sequins effect leopard spots along the bodice, and a sheer mesh panel accents the back. A silk overlay adds elegance to the skirt, which falls to a tulle-lined hem for a dramatic, flounced finish. Exposed back zip. Fitted long sleeves. Lined. Drapey There's nothing like a bit of artful draping to soften a silhouette and add a touch of femininity. Launched in 2002, alice + olivia by Stacey Bendet is a sophisticated brand with a playful sensibility, which epitomizes the personality and style of its founder, Stacey Bendet. The brand was born from Staceys personal quest to create a flattering pair of pants, and has since grown into a full womens ready to wear collection, including outerwear, dresses</w:t>
      </w:r>
    </w:p>
    <w:p>
      <w:r>
        <w:rPr>
          <w:b/>
          <w:color w:val="FF0000"/>
        </w:rPr>
        <w:t>id 273</w:t>
      </w:r>
    </w:p>
    <w:p>
      <w:r>
        <w:rPr>
          <w:b w:val="0"/>
        </w:rPr>
        <w:t>Stevenson's story blew my mind! Not only was she writing about the best city around, but she was a young travel writer that I could relate to, she was hilarious, and she was insightful. It was like nothing I had ever experienced before (esp. from the Toronto Star !). Visit rebstevenson.com About a year ago I lead a talk at Brock University's Alumni Weekend called the "Hitchhiker's Guide to the Blogosophere." It was a multi-media presentation that took people through 20 of the most interesting and extraordinary blogs/bloggers around. Reb easily made the list. When someone asked me what I predicted for the future of the blogopshere and successful blogs, I pointed to Reb. Stevenson's website ( www.rebstevenson.com ) currently features her two latest travel series: " Reb Across the Pond " where she covers Wales, Scotland and England, and " Retro Road Trip, " where she blogs about her 14-day road trip across Canada via that Trans Canada Highway. She covers a lot more than just travel too. Hint: Do you like cooking or crafts? And, of course, the reason I'm happy to profile her, is that she also happens to know a thing or two about New York City! So without further adieu, watch this video and be sure to read the humorous &amp; tip-filled Q &amp; A below! Q &amp; A On your first trip to NYC, what do you wish you knew then, that you know now? I wish I'd known that it was a poor choice to sleep in a 4-person hostel room with two bunk beds. I was on top. A freewheelin' Aussie dude was on the bottom. I awoke in the middle of the night to an "earthquake." I realized I was now in a 5-person hostel room. What's something that has surprised you about New York City? How friendly the locals are. I know that's a brutal cliche, but I really believe that New Yorkers in general are REALLY happy to live where they do. Must be all those celeb sightings. I mean, wouldn't you be proud of your city if you routinely spotted celluloid deities in sloppy sweatpants, unwashed hair and Uggs making their way to the corner store? If "The Big Apple" didn't become New York's nick name, what do you think it could have been? Gozer's Playground In all your travels, what do you think makes New York unique (&amp; so supposedly loveable) ? Movies. It's been so glorified in American cinema that you feel like you're in a movie when you're there. Only nobody is shooting at you, which is a bit of a bummer but it makes your trip to Bloomingdales a bit easier. "When I grow up, I hope to be wise but childish," says Stevenson. If you could only pick three things to do in NYC, what would they be? 1) Go to a taping of Letterman 2) See Times Square at night (seems too obvious, but I bet some poor souls miss it), 3) Walk from downtown to uptown. When you take your next trip to NYC, do you have anything in mind that you would you like to see, do, or experience? Actually, my boyfriend has a series of internet videos featuring puppets ( www.pancakemanor.com ), and we are hoping to score a Sesame Street set visit! Any celebrity spottings in NYC, or on other travel adventures for that matter? Apart from attending a Letterman taping, which doesn't count...hmmm...I've seen Jerry Seinfeld on the street in Seattle and John Cleese in London. I'm probably forgetting a bunch of actors. Cleese and Seinfeld are far more impressive to me because they're writers. I'd much rather meet Stephen Merchant than Brad Pitt. Oh, that reminds me, I have seen Brad Pitt up close. Unlike many leading actors he is actually tall enough to ride the Krazee Koaster at the fun fair. What's a couple pieces of advice that you typically give new or fellow travellers? Walk, don't bypass small towns, and leave the anvil at home. Take the tiny travel anvil. As a female travel expert, do you have any special tips for women travelling in big cities like NYC? Sometimes, breasts come with a hefty price tag, even if they're 100% real. Being a woman does affect the way you can</w:t>
      </w:r>
    </w:p>
    <w:p>
      <w:r>
        <w:rPr>
          <w:b/>
          <w:color w:val="FF0000"/>
        </w:rPr>
        <w:t>id 274</w:t>
      </w:r>
    </w:p>
    <w:p>
      <w:r>
        <w:rPr>
          <w:b w:val="0"/>
        </w:rPr>
        <w:t>Rape is having a moment. And not in a good way. Women who assumed that basic goals of equality were set in stone have been badly shocked over the past few days. On both sides of the Atlantic, from the Left and the Right, male politicians and two-bit "public figures" have made common cause on rape. Not to condemn it, or to pledge tougher action in policing it; but to minimise and dismiss it as a crime. It started with Julian Assange, and the repellent decision of Ecuador to grant him "political asylum". Assange is not accused of any political crime. He is accused under Swedish law of raping one woman and sexually molesting another. In granting asylum, Ecuador spat on the human rights record of Sweden, a liberal, even Left-wing, European democracy. As the Twitterati and army of internet Assange groupies began their celebrations, the belittling of the accusations began. What had allegedly happened was "not rape", they argued. This, even though it is clear that one woman claims she was asleep and unconscious when, she alleges, Assange raped her. An unconscious person cannot give consent. The allegation that the woman had consented to safe sex with a condom but not to unsafe sex without one was rubbished; her right to withhold consent for possible pregnancy or sexually transmitted diseases was apparently non-existent. Assange has had his day in the English courts -- several days, in fact. And more than once, our courts have made it clear sex without consent constitutes an offence of rape under English law. As Assange gave a rambling speech on Sunday from the balcony of the Ecuadorean embassy, he painted himself as a martyr, sang the praises of the repressive regime in Ecuador, and totally ignored the two women, and the allegation of rape. The adoring crowd of Left-wingers on the ground clapped and cheered. Some of them sported Messiah-like photos of Assange, captioned "The Messenger". Nobody called out: "What about the women?" That was bad enough. Feminists of the Right and Left, myself included, lined up to condemn both Assange and the zealots that supported him. Left-wing media outlets like the Guardian and the New Statesman, whose internet pages are full of commenters minimising the charges, were obliged to run pieces explaining why Assange had to submit to a Swedish court. But then in waded George Galloway. "Not everybody needs to be asked prior to each insertion," he said charmingly in a video podcast on Monday. "Some people believe that when you go to bed with somebody, take off your clothes, and have sex with them and then fall asleep, you're already in the sex game with them." While we were mentally vomiting at the term "sex game" used by Mr Galloway in any context, he made matters worse. "It might be really bad manners not to have tapped her on the shoulder and said, 'Do you mind if I do it again?' It might be really sordid and bad sexual etiquette, but whatever else it is, it is not rape or you bankrupt the term rape of all meaning." Er, no. It is Galloway that is bankrupt of meaning: rape is when a woman does not consent. Because she is, for example, asleep and unconscious. Sexual consent is not football; you can't buy a season ticket. If conservatives were smug over the discomfiture of the Left, though, they did not have long to rejoice. At the same time, the Republican candidate for the Missouri Senate race, Congressman Todd Akin, was going on television to defend his pro-life position -- no abortion in the case of rape. He came up with a cracker: "From what I understand from doctors, that's really rare," Akin said. "If it's a legitimate rape, the female body has ways to try to shut that whole thing down." And if "maybe that didn't work, or something" then the rapist should be punished, not the child. How do I hate thee? Let me count the ways. Akin cites purely imaginary "doctors" -- and this is a politician who sits on the House Science and Technology committee. He states it is "really rare" for a pregnancy to occur</w:t>
      </w:r>
    </w:p>
    <w:p>
      <w:r>
        <w:rPr>
          <w:b/>
          <w:color w:val="FF0000"/>
        </w:rPr>
        <w:t>id 275</w:t>
      </w:r>
    </w:p>
    <w:p>
      <w:r>
        <w:rPr>
          <w:b w:val="0"/>
        </w:rPr>
        <w:t>We will contact you to set up your reservations for Season 5. Please do not send multiple requests. Please note: You must speak with a member of our audience department in order to confirm your reservation. Reservations are NOT guaranteed due to possible schedule changes. Advanced Reservations Come watch a live taping of The Doctors ! Email Reservations You may request reservations by emailing us. When tickets are available, you will see links for specific dates above. A member of our audience department will contact you to confirm the date you request. Please do not call to check on the status of your reservation request. We will call you. 24-Hour Reservation Line You may phone The Doctors for reservations at 323-THE-DOCS (323-843-3627). Please be aware you will need to leave us your name, day and evening phone numbers, and the number of reservations you are requesting. You may request up to four reservations for any one taping. What is your taping schedule? The Doctors generally tapes three shows a day on Thursday and Friday. The show generally tapes from the end of August through mid December, and then from January through early May, excluding holidays. Is there an age requirement? You must be at least 18 years old to attend a taping. If the topic permits, you can be 16 or 17 years old, provided you attend the taping with your parent or legal guardian. If this is the case, minors must have valid photo identification and a birth certificate in order to be admitted. Children under 16 will not be allowed into the studio. How many seats can I reserve? You may reserve up to four seats for any one taping. What can I expect on tape days? Please expect to wait on the sidewalk outside Paramount Studios until the doors open. Once they open, you will be admitted into a waiting area outside the studio until the stage is clear for admittance. There are benches to sit on and vending machines available once you are on the Paramount lot. Is the studio wheelchair accessible? What if I have special needs? Please contact your Audience Coordinator prior to the day of taping if you or anyone in your party has special needs and requires any assistance or accommodations to attend the The Doctors show taping. Persons with special needs may include any audience attendees with an impairment or disability who require accommodations such as reserved wheelchair, companion and other accessible seating or assistive listening devises. Appropriate arrangements will be made to assist you. Persons with reserved accessible seating will be permitted to enter the Studio before general audience members provided that they arrive at least 30 minutes before the taping is scheduled to start. Reserved wheelchair, companion, and other accessible seating may be released to other audience members if not claimed 15 minutes prior to the start of taping. Please note, in order to reserve accessible seating, you must contact your Audience Coordinator in advance . If you do not do so, accessible seating will be available on a first-come first-served basis only. Where is the audience entrance? The audience will enter at 860 N. Gower St., one block north of Waring St., directly under the Paramount Studios/ The Doctors marquee. Can I change a name on my reservation? You can change it at audience check-in on the day of your taping (providing the replacement person adheres to all requirements). If you want to change more than one name on your reservation, you must call the reservation line 323-THE-DOCS ( 323-843-3627 ) prior to the date of taping, and state those name changes clearly on the voicemail. What do I wear? We ask that everyone dress in business attire. A pants suit and blazer is appropriate, as it does get chilly in the studio. Please DO NOT wear any white or beige clothing, elaborate patterns or jeans, as they are not preferred for the camera. Can I take a picture or get The Doctors' autographs? No cameras, recorders, cell phones, pagers, books, food, etc. will be allowed in the studio. If you bring these or any similar items, we will check them and return them to you upon leaving the studio. Unfortunately, we do not have time to sign autographs. Additional Information: Security Check Everyone attending the show must go through a security check before gaining access to the studio. Please downsize any purses or bags you are bringing with you. Charitable Events We are happy to provide a package of four tickets for you to auction off at your charity benefit. Please follow the instructions below to ensure that we can accommodate your request on</w:t>
      </w:r>
    </w:p>
    <w:p>
      <w:r>
        <w:rPr>
          <w:b/>
          <w:color w:val="FF0000"/>
        </w:rPr>
        <w:t>id 276</w:t>
      </w:r>
    </w:p>
    <w:p>
      <w:r>
        <w:rPr>
          <w:b w:val="0"/>
        </w:rPr>
        <w:t>They did it! Little Mix make X Factor history as they become first group EVER to take home the crown Little Mix last night made X Factor history as they became the first group ever to win the ITV talent show. Jesy Nelson, Perrie Edwards, Leigh-Anne Pinnock and Jade Thirlwall beat fellow finalist Marcus Collins at the final hurdle to take home the crown after a series of stunning performances on the final show. Screaming with delight as they were told they had won the show, the girls burst into tears before speaking to host Dermot O'Leary. Jesy added: 'This is never going to sink in. We can never thank the public enough for voting for us.' Tulisa, who burst into tears when the news was announced, added later: 'I think I wanted them to win more than they did.' Nerves: The girls and their fellow finalist Marcus Collins awaited the news of the result Overcome: Jade and Tulisa started screaming when the results were announced Congratulations: The girls hugged runner-up Marcus as his mentor Gary applauded them Simon Cowell, who has been absent from this year's panel, was also quick to congratulate the girls, writing on his Twitter page: 'Congratulations to @LIttleMixOffic . And Paula as you can see, groups can win this show! I was really hoping a group would win this year. @OfficialTulisa has done a great job. These girls could be stars.' Little Mix have now released their cover of Damien Rice's Cannonball as their winner's single, and are hoping to clinch the coveted Christmas number one spot with the track. Winner's single: Little Mix's Cannonball is out now Irish singer Rice reached number 32 on the UK Singles Chart back in 2003 with Cannonball, the second single from his debut album O. Rice then re-released the track in 2004, hitting number 19 in the UK and 21 in Ireland. However, many fans took to Twitter before the results were announced to speculate that the decision had already been made, after the Marks and Spencer Christmas advert featured Little Mix at the end instead of Amelia Lily, who had featured at the end before. One fan tweeted: 'Well its obvious little mix were gonna win , they were the ones at the end of the marks and spencer advert.' While another added: 'How can Marks and Spencer's know that little mix have won before we do?' The show began with the two finalists trying to overcome their nerves about who would be named the winner, with Marcus saying: 'A couple more performances now and one of us is going to be crowned the winner. It's amazing.' Little Mix added: 'We really want to do well, we really want to win!' The last time a girl group had such success on a reality show was when Girls Aloud were created on Popstars: The Rivals back in 2002. Teary: Little Mix pose up with Tulisa after they were announced as the winners Fix factor? Fans took to Twitter to speculate that the decision had been made before the results were announced after the Marks and Spencer advert featured Little Mix on the end Host Dermot O'Leary looked dapper in his black tuxedo as he made his way to the stage to introduce the evening's show, although he decided to leave the dance moves after last night's opening medley. Blondes have more fun: Amelia Lily and Kitty Brucknell seemed to be enjoying the performance Familiar faces: Craig Colton, 2 Shoes and Sophie Habibis returned for another performance Johnny Robinson and Sami Brookes then kicked off Moves Like Jagger, joined by Craig Colton, before Kitty Brucknell stood o the judges table as she belted out Lady Gaga's The Edge Of Glory, joined by Amelia Lily, who narrowly missed out on a place in the final show. Noticeably absent, however, was Frankie Cocozza, who dropped out of the show following allegations of drug taking. The solo performances were kicked off by Marcus, who decided to sing his favourite track of the series, Higher and Higher. Powerful in pink: Marcus donned his favourite pink shirt and jacket to once again perform Higher and Higher So proud: Marcus' mentor Gary said he couldn't be more proud of the Liverpudlian Explaining his decision, Marcus said: 'Performing higher and higher was a real moment for me on the show, it was one of my favourite performances on the whole series. ' It's such an important</w:t>
      </w:r>
    </w:p>
    <w:p>
      <w:r>
        <w:rPr>
          <w:b/>
          <w:color w:val="FF0000"/>
        </w:rPr>
        <w:t>id 277</w:t>
      </w:r>
    </w:p>
    <w:p>
      <w:r>
        <w:rPr>
          <w:b w:val="0"/>
        </w:rPr>
        <w:t>FUNDRAISING SUGGESTIONS THINK YOU CAN'T AFFORD TO DO A PROJECT? -- THINK AGAIN! You can fundraise for your project. We'll give you lots of tips and ideas on how to do this! Many people raise all the money they need (and more) -- and usually very quickly! My name is Rachel and I raised more funds than I needed to do my project. You can do it, too! "If you don't ask, you don't get." T he objective of fundraising is to obtain/earn sufficient money to enable you to travel to a different culture and gain a better understanding of different ethnic groups and how they live, at the same time perhaps helping underprivileged children or doing your bit towards conservation. So, when dealing with people who're hopefully going to fund you, emphasise the good you'll be doing while on your placement and the benefit you'll derive from your placement in your future life/career . Nobody's going to give you money to travel to some faraway contry to ... lie on the beach! But you already know that otherwise you wouldn't be reading this booklet. Voluntary Project or Work Experience Internship, they both contribute to community development, cultural exchange, stimulating the local economy and your personal development. Lots of companies, trusts, charities and individuals  believe community development and personal development are vital in today's world and will fund individuals to do this -- so shout about the good results your project will achieve -- it could get you a long way!! WHERE TO START? The objective of fundraising is to raise sufficient money to fund your placement. We can't tell you to "go to so-and-so and they'll give you the money", but we can give you lots of ideas on how to earn or raise funds. It's then up to you as to how determined you are and how hard you're prepared to work. There are many things you can do to raise funds for your trip, including: ? Local Newspapers Your small local paper is often on the hunt for stories with a local interest. Contact them -- it's great publicity for you and a great story for them! You'll be able to shout about the fantastic things you'll be doing on your placement, which the local community will love to hear about! Don't forget to ask to include contact information and details of how people can sponsor you -- you never know how many people will read the article and chip in to the cause! ? Magazines Do your research and then contact magazines that may be interested in sponsoring you / advertising for you. If you're a keen writer, you could suggest writing some small articles for the Magazine in return for sponsorship. For example, if you're teaching Drama or Arts, you could contact a local Arts &amp; Crafts Magazine and offer to write an article about your placement in return for sponsorship and publicity. ? Local Radio Stations They're always on the look-out for interesting local stories too! A presenter may want to have you as a guest on his show to talk about what you're hoping to do -- and then another interview on your return about what it was like in the country you volunteered in. The station may not sponsor you themselves but many of our volunteers have been invited to talk about their upcoming adventure, and many have had the presenter slip in a mention about your need for sponsorship and a contact email or telephone number. ? Blog Start a blog and and tell people what you're doing! Gina volunteered in Knysna with Travellers and started a blog to which people could donate -- she raised $5000! (about 3,125). Since returning from her placement, she's been raising funds to send to the Centre where she did her project. You can view her blog here . ? Social Networks It's a quick and easy way to tell people what you're up to! Tell your friends on Facebook , Twitter or any other social network you're a member of! Set up a Paypal account and ask people for donations -- if each of your Facebook friends donated 1 to 5, how much would you raise?! CHARITIES AND CHARITABLE TRUSTS Local Funds and Charities will sometimes sponsor people to either get involved with projects that improve the lives of less developed communities, or to help you develop as a person through an activity that will benefit others too. ? UK SPECIFICALLY: In your local library there should be a book called ' Directory of Grant Making Trusts' -- it is usually reference only as it is very expensive (120). It is a comprehensive list</w:t>
      </w:r>
    </w:p>
    <w:p>
      <w:r>
        <w:rPr>
          <w:b/>
          <w:color w:val="FF0000"/>
        </w:rPr>
        <w:t>id 278</w:t>
      </w:r>
    </w:p>
    <w:p>
      <w:r>
        <w:rPr>
          <w:b w:val="0"/>
        </w:rPr>
        <w:t>Synopsis Loopiethotamus is a Chihuahua who really does think he is a hippopotamus. When he was left by his biological mother in the meadow, he was a little puppy. That same night that he was left there, Mama Hippopotamus found him and took him home to live with her and her family. Mama Hippopotamus didnt want Loopiethotamus to feel left out or as though he was not a part of the family so she sewed him a hippopotamus suit to wear. The next day she put it on him and hes been wearing it ever since. Anytime that he happens to look in the mirror, he does not see the Chihuahua that he really is. He sees a hippopotamus, even though his face is not inside of the suit. He has to be able to see where hes going, right?Loopiethotamus goes through many different situations on a day to day basis. Imagine living in a suit that is way too big for you? Sometimes the kids in the neighborhood tease him. They tell him he is adopted, but he chooses not to let them know that those comments hurt him. Everyone but Loopiethotamus knows he is a Chihuahua besides him. However, he is convinced he is a hippopotamus. No one is able to tell him otherwise. These books are great to read to your little ones. They are easy going, full of love, and every one will fall paws over hoofs for Loopiethotamus. A lot of times we go through life feeling small, inadequate, and just plain. But Loopiethotamus teaches us that even though we may be small, we can live and think tall. Even though we may not fit in, we can still feel good about who we are. Family is family, no matter what shape or size you are. Follow Loopiethotamus on his journeys to come. He has a really cool birthday party, a big, challenging race, three magnificent wishes, and so much more! His character will win your children over every time!</w:t>
      </w:r>
    </w:p>
    <w:p>
      <w:r>
        <w:rPr>
          <w:b/>
          <w:color w:val="FF0000"/>
        </w:rPr>
        <w:t>id 279</w:t>
      </w:r>
    </w:p>
    <w:p>
      <w:r>
        <w:rPr>
          <w:b w:val="0"/>
        </w:rPr>
        <w:t>Somniloquy! by Jaybird on October 18, 2012 Our assignment this week for our Sandman reading was to read the issue "Passengers". Here's my idea for the spoilers that happen in collections we have not yet cracked: please rot13 them. That's a simple encryption that will allow the folks who want to avoid spoilers to avoid them and allow the people who want to argue them to argue them. We good? We good! Everybody who has done the reading, see you after the cut! #5 Passengers The last of the Sam Kieth comics opens just outside of Arkham Asylum. For those of you who aren't hip to the DC Universe, Arkham is the Asylum for the Criminally Insane in Gotham City... that is, the Asylum where most of Batman's bad guys tend to end up. The first panel tells us that we're going to be listening to the theme song of Alfred Hitchcock Presents: "Funeral March of a Marionette" From the television comes the words "Good Evening, Fellow Tourists... I think this proves in some ways that the airplane can never replace the train." Doing some googling tells me that Alfred Hitchcock was giving this monologue from some train tracks that he had been tied to. " Don't Interrupt " is the name of the episode. The IMDB tells us that the plot summary for that episode is: " Radio warns of a mental patient escaped from a hospital into a severe New Mexico blizzard. At the rail-stop near the sanitarium, a huge, old cowboy boards the train &amp; calms a rattled family with tall tales of the West, as the besieged train grinds to a halt. Totally entranced is the family's young boy, dressed as a gunslinger. Is the patient the old cowpoke? " As this is going on, we see Doctor Destiny in the process of escaping. Now, you may be interested to know that Doctor Destiny was, traditionally, a bad guy who fought against the Justice League, like, back in the 1960?s. He had a "materioptikon" (a "dream stone") that he used to fight them. Well, this is too rich a vein to not tap... and so we see Doctor Destiny explain to The Scarecrow that he wants to get his "mat-er-i-op-ti-kon" back and take over the world with it. (Of course, this ruby is the third of Dream's items that he needs back in order to regain his full power.) The scene with the Scarecrow pretty much establishes two things: the first is that Dream is doing his thing in the DC Universe and not some offshoot "Earth-D" kinda place. The second is that we're in one of the stories where normal people (like the guards at Arkham) get killed... just in time to see Doctor Destiny hijack a lady driving a car. Our next interlude is that we find ourselves in a nightmare being experienced by Scott Free (Mister Miracle) in which we see his adolescence on Apokolips and find that he doesn't know what his real name is... he wakes up and Dream is there and, in response to being asked "who are you?", rubs it in: "You want a name, 'Scott Free'?" Cut to Doctor Destiny having a conversation with Rosemary in which he is unfailingly polite and apologizes for scaring her, we watch her learn that Doctor D has escaped from Arkham and we see her give the Doc a coat of her husband's. Dream and Mister Miracle are talking about the various trophies collected from the various villians defeated in the past. Was it in this trophy room or that one? If it was in that one, it was destroyed... who would know? Who was part of the Justice League the last time Doctor D was defeated? Who would know where the ruby is? Scott snaps his fingers as he remembers who would know... And we cut to Doctor Destiny explaining that he doesn't call himself that anymore. Just Doctor John Dee. Doctor Dee. We find out that the lady driving the car is Rosemary ("for remembering") and we establish that Doctor Dee was one of those supervillians who went to the basement of Arkham years ago and was forgotten. (According to canon, he looks the way he does because he needed to be able to dream to use the Materiop</w:t>
      </w:r>
    </w:p>
    <w:p>
      <w:r>
        <w:rPr>
          <w:b/>
          <w:color w:val="FF0000"/>
        </w:rPr>
        <w:t>id 280</w:t>
      </w:r>
    </w:p>
    <w:p>
      <w:r>
        <w:rPr>
          <w:b w:val="0"/>
        </w:rPr>
        <w:t>This site is an UNOFFICIAL fan run website. You can visit the Official OnLive website at OnLive.com Win an OUYA Game Console in the New Contest From Our Sister Site - OUYAForum.com If this is your first visit, be sure to check out the FAQ by clicking the link above. You may have to register before you can post: click the register link above to proceed. To start viewing messages, select the forum that you want to visit from the selection below. Potential OnLive suit worth more than the acquisition? Its been rumored that Perlman wanted a billion from an acquisition. Its been recession time but a billion would go a ways toward doing DIDO and other plans. There have been articles on the Playstation sites suggesting Sony would be the target of the litigation and wondering if that would quell Sony's plans or enthusiasm for the cloud on PS4. I don't see how it could quell their plans because its a necessity that they play hard in the cloud space. So they would benefit from acting on their plans, they have no choice. One way or another it seems there would be both harm and gain involved to support Onlive's pursuit. A billion wouldn't hold Sony back from the necessity of being a player in the cloud. If this suit goes through, settlement or not I think we will learn whether Gaikai was just a Sony marketing stunt- it will come out. I think it was. But one way or another I am guessing the Gakai front brought Sony and Nvidia closer together after their fall out over the RSX in PS3. May not be too late for Sony to bite the bullet and acquire Onlive for a billion or maybe more now. Sony posted a 5.6 billion dollar loss this year. 2.6B of that loss coming from the gaming side alone. They expected 6.5B. Where are they going to get another 1B to buy OnLive? Even more, why would Sony waste their money when gaming isn't making them anything? They bought Gaikai most likely for the Nvidia partnership and for the attractive 3.5M price tag. Perlman was just being a greedy fool. Check out the OLFC cast at http://www.bitloaders.com . A new type of show for all gaming. Sony or Microsoft would be a practical choice for selling... They got game and if such company did obtain onlive, all they have to do is add water, via adding mass content and watch it grow. But I am with Niko on this one. Perlman might have just put his head in a chopping block and destroyed the onlive concept by turning his head away from sony. And good observations Alex! Always have interesting and many times enlightening topics on the forums. Onlive: Wolf_Wisper (not much of a competitive multiplayer but love co-ops!) ?For me, insanity is super sanity. The normal is psychotic. Normal means lack of imagination, lack of creativity.? Thanks guys. And Niko, yeah of course you're right. And it was speculated that Sony didn't buy earlier not because the price of a billion was unreasonable but just because hard times. But the PS rumor boards are worried that MS will purchase OnLive to go after Sony and really drive that suit. But as for Sony buying at this point it would hurt but it would be another no choice deal to defend against suit from OnLive or even MS and its not like Sony would have to come up with it as a lump sum. Sony for prestiege and power has to stay in gaming. That might slow MS against them too, MS has to be able to say they have the competition because I think gaming is central to MS's next steps for its entire business. MS with a fundamental patent on cloud gaming? Where could that lead? Liquid Nova, you definitely pointed that out, isn't that true about adding water running with it. But Onlive had more than that, it "olives" which was a security approach that many have helped name the firm. I was reading that it was or is a way to heal the private public cloud rift which is massive. IF it was Sony to buy OnLive, they would be paying a small fraction of what Perlman wanted based on the current and recent record of OnLive. Microsoft would make more sense as their consoles are basically becoming cable box. They are definitely focused on the media side of the market right now. They also didn't have a huge loss like Sony. While I doubt it is either and seems that one of the people buying has already been mentioned by the local news paper, I don't think it'll go that way any of us think. Check out the OLFC cast at http://www.bitload</w:t>
      </w:r>
    </w:p>
    <w:p>
      <w:r>
        <w:rPr>
          <w:b/>
          <w:color w:val="FF0000"/>
        </w:rPr>
        <w:t>id 281</w:t>
      </w:r>
    </w:p>
    <w:p>
      <w:r>
        <w:rPr>
          <w:b w:val="0"/>
        </w:rPr>
        <w:t>October 14, 2012 Peace Is a Prize, But It Was Not Won by the EU Awarding the Nobel Peace Prize to the European Union prompts, above all, one question: is it too late for Alfred Nobel's heirs to ask for their money back? With the commendation first of Al Gore, and then a neophyte Barack Obama, the prize committee was generally agreed to have made a colossal fool of itself. But yesterday's announcement transcended the critics' wildest dreams. To take this decision seriously would be to give the Nobel committee a status that, many would argue, it no longer deserves. Indeed, the greatest service it has done is not to diplomacy, but to comedy. How delicious to witness the parade of Eurocrats shutting their ears to the cacophonous mockery yesterday, as they modestly expressed their surprise and pleasure. And what bliss to imagine the same... The Norwegians are sending a reminder flare to their continental neighbours: In the throes of today's crisis, please remember, the Euro may have been a mistake, but the European Union must be preserved. The EU must be... more &gt;&gt; Memo to the Nobel Peace Prize Committee: There is a price to be paid for awarding the prizes before the race is run, let alone won. Prizes are meant to be awarded for performance, not for potential, for results, not effort.... more &gt;&gt; Has the committee which runs the Nobel Peace Prize been infiltrated by satirists or opponents keen on discrediting the organisation? Norwegian radio reports this morning, carried by Reuters, suggested that the European Union is... more &gt;&gt; Rather than attacking each other, Europeans should blame the "great Europeans" of the past. Men such as Mr Kohl and Mr Delors were truly "great" in other contexts. Mr Kohl drove through the unification of Germany. Mr Delors... more &gt;&gt;</w:t>
      </w:r>
    </w:p>
    <w:p>
      <w:r>
        <w:rPr>
          <w:b/>
          <w:color w:val="FF0000"/>
        </w:rPr>
        <w:t>id 282</w:t>
      </w:r>
    </w:p>
    <w:p>
      <w:r>
        <w:rPr>
          <w:b w:val="0"/>
        </w:rPr>
        <w:t>Last month, we looked at the development of digital recording, and considered the sampling process -- the first stage in turning an analogue signal into a digital one. This month we will examine the second stage, quantising, which is the conversion from a sampled analogue signal into a true digital one. We will also look at the theoretical and practical problems inherent in quantising, and some of the clever solutions that have been developed to overcome them. We saw last month how the sampling process chops up an analogue audio signal into brief, discrete fragments -- snapshots of how loud the audio is at precise moments in time (see the 'Previously On One Bit At A Time...' box for a brief recap of the main points of sampling). Essentially, quantising is where the amplitude of each sample is measured, giving a numerical value which can be stored or transmitted as pure digital data. Quantising is inherently an imperfect process -- there will always be some level of inaccuracy in determining the amplitude of a sample. The problem can be thought of in terms of measuring a room for a new carpet with a tape measure scaled only in whole metres. If the width of a room was found to be more than four metres but less than five, what figure would you choose? If you specify the width as four metres, when the carpet arrives it won't reach the edge of the room, but if you say five metres, it will extend halfway up the wall! The solution, of course, is to use finer gradations on the ruler -- if the room was measured to the nearest millimetre, there would be no discernible gaps or overlaps at all. In other words, the measurement errors would be significantly less and the carpet would fit perfectly. PREVIOUSLY ON ONE BIT AT A TIME... Typically, digital audio systems sample audio at 44,100 or 48,000 times every second, although there are many other 'standard' sample rates. The regularity and stability of the timing in the sampling process is absolutely crucial to the ultimate quality of the digital audio system -- timing inaccuracies introduced here cannot be removed later, and will result in unstable stereo imaging and increased noise. The Nyquist Theorem states that the sampling rate must be at least twice the highest audio frequency being sampled. Consequently, the highest audio frequency a digital system is required to encode must be specified, and nothing above this frequency can be allowed to enter the system. This is achieved with an anti-aliasing filter which would typically have a cutoff slope in the order of 200dB/octave. Early analogue filter designs were extremely expensive to manufacture, prone to drift, and tended to sound dreadful! The sampling process chops up the analogue audio signal ready for quantisation, as discussed in this article. However, the process is actually a form of modulation where the audio signal modulates the amplitude of the individual samples. Any modulation process produces images of the original audio at the sum and difference frequencies -- in this case between the audio signal and the sampling rate -- and although these images are a side-effect of the process and serve no practical purpose, they do have significant implications. The diagram below shows a pair of images either side of the sampling rate. It is the lower image that causes all the problems, because it is very close to the original audio signal (hence the rule about the sampling rate needing to be at least twice as high as the highest audio signal to ensure a small separation). If audio signals above half the sampling rate are allowed into the sampling system, the lower image will extend downwards and overlap the audio band. This creates aliasing which is unmusical interference that can not be removed from the wanted audio. AUDIBLE ERRORS When it comes to quantising the individual samples of an analogue audio signal, it turns out that our ears can easily hear very small errors in the measurements -- even down to tiny errors as small as 90dB or more below the peak level -- so we have to use a very accurate measurement scale. Figure 1 shows a few audio samples being measured against a very crude quantising scale simply to show the principles involved. Each level in the scale is denoted by a unique binary number -- in this case, three bits are used to count eight levels (including the base line at zero). Some samples will happen to be at exactly the same amplitude as a point on the measurement scale,</w:t>
      </w:r>
    </w:p>
    <w:p>
      <w:r>
        <w:rPr>
          <w:b/>
          <w:color w:val="FF0000"/>
        </w:rPr>
        <w:t>id 283</w:t>
      </w:r>
    </w:p>
    <w:p>
      <w:r>
        <w:rPr>
          <w:b w:val="0"/>
        </w:rPr>
        <w:t>Paternity This information is aimed mainly at women concerned with paternity issues relating to their child. We explain the rights and responsibilities of paternity, how to establish paternity and how paternity can affect benefits and child support. Paternity is being someone's father. Legally, it means confirming who is the father of a child and has the status, rights and responsibilities of fatherhood. A mother may need to formally establish paternity when applying for benefits or child support, making day-to-day care or contact arrangements through the family court, or claiming any inheritance for the child. Birth certificates If your child's birth certificate names the father, this is evidence of paternity. If you are married when your child is born, your husband is presumed to be the child's legal father. You both must register your child's birth with the Registrar of Births, Deaths and Marriages and you both will be named on the birth certificate as your child's mother and father. If you separated during or soon after your pregnancy, your husband may also hold paternity if your child was born up to ten months after the end of your marriage. If you are not married when your child is born, the mother must register the birth. The father acknowledges paternity and is named on the certificate if he: signs the birth registration papers with the mother gives written permission to be included on the birth certificate. Guardianship Guardianship gives you a right to a say in important decisions about bringing up your child such as health, education, religion and other aspects of the child's welfare. Guardians also have a legal responsibility to make sure their child is properly cared for, goes to school and is supervised. Usually, a child's mother and father are joint guardians of the child. They are often referred to as the child's natural guardians. A child's mother is automatically a guardian. The child's father, however, is a guardian only if he was married to, or in a civil union or de facto partnership with, the mother at any time during the period between conception and birth of the child. If the child was born before 1 July 2005, and the parents were not married or in a civil union or de facto partnership at that time, the guardianship situation for the father may be a little more complicated and should be checked with a lawyer or community law centre . The father can also apply to be appointed a guardian by the Family Court. The Court will do this unless it is against the child's best interests. If you are not living together when your child is born and have never been married to each other, or were divorced before getting pregnant, the mother is the child's sole legal guardian. The father would need to apply to the Family Court to be appointed a legal guardian. Establishing paternity If your child's father is not named on the birth certificate, you can later establish paternity legally if you want to. You can do this in three ways as set out below. First, a father can acknowledge paternity by signing a Deed of Acknowledgement of Paternity. This needs to be prepared by a family lawyer. The Deed must be signed by both the father and the mother and also witnessed. This is usually done in front of a lawyer. Second, a paternity order may granted by the Family Court. Either parent can apply to the Family Court for a paternity order. The Court will look at a range of evidence to prove or disprove paternity. This may include asking for a DNA test. A mother should apply for a paternity order before her child is six years old. If your child is six or older, you can only apply if: the father has previously admitted being the father, or during the two years before applying for paternity you have been living with the father, or during the two years before applying for paternity, the father has contributed to your child's maintenance. Thirdly, the High Court can make a Declaration of paternity. This is usually made to establish your child's rights to inherit any property. Anyone with an interest in your child's paternity (including the mother, father or child themselves) can apply. The decision is made by the High Court and can be made either when the father is living or after his death. Talk to a lawyer or community law centre about acknowledging paternity, getting a paternity order or arranging a declaration of paternity. You may be able to get legal aid, although usually you have to pay this back. Denying pater</w:t>
      </w:r>
    </w:p>
    <w:p>
      <w:r>
        <w:rPr>
          <w:b/>
          <w:color w:val="FF0000"/>
        </w:rPr>
        <w:t>id 284</w:t>
      </w:r>
    </w:p>
    <w:p>
      <w:r>
        <w:rPr>
          <w:b w:val="0"/>
        </w:rPr>
        <w:t>Price Number of bedrooms Furnished/Unfurnished Property Management Testimonials "Allen Realty's knowledge of the Tenancy Act has been invaluable on the occasions this has proved necessary. I am comfortable in leaving our investments in their care and am confident you will experience the same level of satisfaction." Read More How to get the best market rent for your property Obtaining the best possible market rental from a reliable tenant is key to maximising the highest return for your property Although we usually cannot influence the market conditions at the time, there are many items which we can control in making your property appealing to tenants: 1. Smart presentation -- first impressions count A well-presented property is more attractive to tenants, and more likely to achieve a higher rental than one which has much deferred maintenance. It also makes a statement that says "I am well cared for, and my owner expects you to take good care of me too". It engenders more pride in many tenants and encourages tenants to stay long term. Ensure the driveway approach and gardens are tidy and as easy care as possible, trees trimmed, any gates easily operated, fences maintained, and steps and paths safe. The goal is to make the property look low maintenance so tenants perception is that they don't need to spend a lot of their time looking after gardens etc. Have the front door attractively painted with good secure locks. If there's flaking paint around the windows, cracked window panes, loose locks, the exterior needs washing, the steps need painting and so on, the best time to take care of these is prior to the tenancy, in the first instance. If not, work out a maintenance management plan and attend to these items regularly over time, to help your budget (planned maintenance). If your property has large lawns or gardens, it can be beneficial to arrange for this to be done as part of the tenancy, that way you have control over the property's presentation at all times. This is important as it affects the value of your property and helps improve the general presentation of the street and area. 2. Fenced is better Fenced properties appeal to a wider group of tenants-those who want privacy, are security conscious (most tenants these days), and those who have children. A fenced property versus an unfenced one, will secure a higher rental from tenants in these groups. Since fencing is an "improvement" it also adds to the capital value. When adding fencing, think carefully about the position, to enhance possible outdoor living and not encroach on parking, and consider type, height and style to allow sun, privacy and security, together with long term maintenance. We all want to feel safe in our homes. The first line of defence is that all entrance doors should have strong locks or deadbolts, which are well maintained. Ranch sliders, especially aged ones, may need top security locks. Windows with security stays are a great feature for many tenants (eg. with children, the elderly). These also can mean that bathrooms which may have no other ventilation, can be saved the expense of constant repainting to remove mould and mildew. Note: Fans are still the best source to avoid this particular problem, as many tenants come from cooler climates and don't like opening the window! An alarm is an excellent addition, where the tenants are happy to use it! It is best to install a good quality alarm that is easy to use. Consider carefully the position of sensors with curtain movement, outside activity and pets. Security sensor lighting is also attractive to tenants. This might be simply a sensor light over the front door or parking area. Smoke detectors provide a certain peace of mind, providing they are carefully positioned throughout the property (generally not in the kitchen near the toaster) and the batteries checked periodically and not removed by the tenant. Alerting tenants to a potential fire as they lie sleeping is much less hassle than waiting for the insurance claim, then organising all the rebuilding, landscaping etc. Be sure your property manager is aware of all the special fixtures and chattels your property offers before they present it For Rent. These should be listed clearly on the property management agreement you authorise. 4. Parking and garaging Off street parking, carports and garaging are highly desirable features. These benefits make properties much more sought after and more easily rented than others without such amenities, and generally they will command a higher weekly rental. Additional storage for bikes, lawn mowers and general household goods, should</w:t>
      </w:r>
    </w:p>
    <w:p>
      <w:r>
        <w:rPr>
          <w:b/>
          <w:color w:val="FF0000"/>
        </w:rPr>
        <w:t>id 285</w:t>
      </w:r>
    </w:p>
    <w:p>
      <w:r>
        <w:rPr>
          <w:b w:val="0"/>
        </w:rPr>
        <w:t>Main Content: Working with arthritis New developments ? Equality Act 2010 The Equality Act makes it simpler for a person to show that they are disabled and protected from disability discrimination. You no longer have to show that your condition affects a particular function, such as mobility, to qualify for protection from discrimination. The law also protects you from 'indirect discrimination' -- this is where a policy or practice is applied in the same way to everyone but puts disabled people at a particular disadvantage. In addition, you cannot be discriminated against because of something that results from your disability. Employers will be limited in the questions they can ask you about your health before they offer you a job. Work and arthritis Some people with arthritis find working life challenging, but there is plenty of support available. Most people will want to carry on working and there are many reasons to do so, including increased financial security. Many people with arthritis find that working makes them feel better in health terms too. However, help is available for those who feel unable to carry on working. Whether you are a person living with arthritis, an employer or a healthcare professional, there is information here which will help you.</w:t>
      </w:r>
    </w:p>
    <w:p>
      <w:r>
        <w:rPr>
          <w:b/>
          <w:color w:val="FF0000"/>
        </w:rPr>
        <w:t>id 286</w:t>
      </w:r>
    </w:p>
    <w:p>
      <w:r>
        <w:rPr>
          <w:b w:val="0"/>
        </w:rPr>
        <w:t>PlayStation Plus -- New Games Are On The Way And TSA talks to the man behind three of them. A lot of what we read is hugely positive about PlayStation Plus -- gamers seem to love it and publishers (and developers) see the current focus on providing full games to subscribers within the monthly fee as a useful springboard to sequels and DLC that might normally fly under the radar a little when the schedule gets busy. Take, for example, the inclusion of Dead Space 2 this month -- surely a neat way to get people invested in the franchise ready for the third game due soon enough. Or the recent additions of LittleBigPlanet 2 -- there's a Vita game on the way ( I've been playing it this week ) and there's stacks of DLC still coming out for it -- it all makes sense. The story of Velocity, Futurlab's superb Minis title, is one that we've gone over a few times too -- the studio saw a massive boost of awareness thanks to the top down shooter's prominent feature as part of a PlayStation Plus promotion when it was released early for subscribers. But some gamers seem to think that perhaps it's not worth the money because a lot of the games being introduced have been around a little while and they've already got them. That's understandable, but then Plus can't be a catch-all for everyone -- it simply has to feature some old games and chances are some will already own them. However, there's still a deliberate message coming from SCEE: Plus is just as much about new games as it is old ones. We're told a handful of new titles are hitting the service between August and October from the platform holder alone -- and that's got to be a good thing. So along with Rock Of Ages, which hopefully you'll already have grabbed and downloaded, there's going to be two retail games and and a game of the month landing soon. According to SCEE's Ross McGrath , that's a big one on September 5th and two before then in the middle of August. It's a healthy list, but the exact details are remaining secret for the time being. In addition, publisher Ripstone recently confirmed that they'll be releasing three games for the PlayStation Plus Presents scheme: an entry in the Knytt series, a follow up to the indie shooter Really Big Sky and one more secret title. The first two at least will run on both PS3 and PS Vita, which is great news. We spoke to Ripstone's head, Phil Gaskell, about PlayStation Plus and what it means to publishers, developers and core gamers alike. "As a publisher dedicated to helping indie developers get their games into the hands of as many gamers as possible having the games appear in PlayStation Plus, and consequently the support Sony will be showing them, is a massive benefit" he said, when asked how important PlayStation Plus is with regards to getting the word out about their games. Phil's also happy to talk financials. "We were always committed to funding the games so they were always, and still are, planned to be released at full price to everyone," he replied, when asked whether the financial backing from Sony was enough to convince them to put the games out free for Plus subscribers. "What the Plus scheme has given us is peace of mind that the talented and creative teams behind these games are set to profit from them," he added. "That's really important to us at Ripstone, we want to make sure every game we partner with indie developers on makes them money and helps this part of the games industry thrive." We talked platforms. "The Vita seems to get a lot of bashing," Gaskell commented, "so for me personally it was crucial we supported the platform." As stated above, Ripstone's trio of Plus games will grace both the PS3 and the Vita. "I love my Vita and I just don't see any other dedicated gaming device that beats it," he said. "My little lad and I platinum'd a game together whilst on our family holiday last week, which was a cool moment, and for a trophy hunter like me it made the holiday even more productive!" "Initiatives like PlayStation Plus Presents, that help support and nurture indie games, should be applauded," said Phil. "For me that's where the exciting games are being made, ones that aren't frightened to take risks and create unique experiences." Sony are -- as it's hopefully obvious -- keen to demonstrate that they're still behind</w:t>
      </w:r>
    </w:p>
    <w:p>
      <w:r>
        <w:rPr>
          <w:b/>
          <w:color w:val="FF0000"/>
        </w:rPr>
        <w:t>id 287</w:t>
      </w:r>
    </w:p>
    <w:p>
      <w:r>
        <w:rPr>
          <w:b w:val="0"/>
        </w:rPr>
        <w:t>Contents The proton pack, designed by Dr. Egon Spengler, is a man-portable particle accelerator system that is used to create a charged particle beam - composed of protons - that is fired by the proton gun (also referred to as the " neutrona wand" [ citation needed ] ). Described in the first movie as a " positron collider ", it presumably functions by colliding high-energy positrons to generate its proton beam. The beam allows a ghostbuster to contain and hold "negatively charged ectoplasmic entities". This containment ability allows the wielder to position a ghost above a trap for capture. [ 3 ] The name proton pack is not used in the original movie at all, [ 4 ] and is not used until the subway tunnel scene in Ghostbusters 2 , when Egon says that they should get their proton packs. The doorman to the Mayor's mansion also uses the term proton pack as a toy for his little brother. Egon then replies that "A proton pack is not a toy." While the Ghostbusters' dialogue indicates that the accelerator system operates similarly to a cyclotron (and indeed Dr. Peter Venkman refers to the proton packs in one scene as "unlicensed nuclear accelerators"), [ 3 ] modern particle accelerators produce well collimated particle beams. [ 5 ] This is far different from the beam from a proton pack, which tends to undulate wildly (though it still stays within the general area at which the user is aiming). The proton stream is quite destructive to physical objects, and can cause extensive property damage. [ 3 ] In the 2009 Ghostbusters game, Ray explains how the proton pack works early in the game; the energy emitted by the Proton Stream helps to dissipate psychokinetic (PK) energy which ghosts use to manifest themselves. Draining them of their PK energy weakens them, allowing them to be captured in their portable ghost traps. According to a line spoken by Egon in Ghostbusters II , each pack's energy cell has a half-life of 5,000 years. [ 6 ] Knobs on the main stock of the Proton Pack can perform various functions to customize the proton stream, including adjustments for stream intensity, length, and degrees of polarization . [ citation needed ] In the cartoon series, The Real Ghostbusters , the maximum power setting for the proton packs is "500,000 MHz," which possibly refers to the rate of positron collisions occurring within the pack's accelerator system. In the cartoon the packs also have a self-destruct mechanism capable of affecting at least a half-mile radius. The Real Ghostbusters and the Extreme Ghostbusters also made proton packs less efficient with power cells, allowing them to run out of energy when appropriate for dramatic tension; in the latter show, the proton packs require replaceable power cartridges. [ 7 ] The IDW monthly Ghostbusters Comic storyline has shown the movie pack, a boson dart capable pack and the Extreme Ghostbusters pack in use. The IDW Comic also shows a proton pistol attachment to the movie pack being used by Winston while hunting down Slimer. There's something very important I forgot to tell you! Don't cross the streams… It would be bad… Try to imagine all life as you know it stopping instantaneously and every molecule in your body exploding at the speed of light. —Egon Spengler (Harold Ramis) on crossing proton streams Crossing the streams was initially discouraged, as Egon believed that "total protonic reversal" would occur: this effect would have catastrophic results (see quote above). However, in a desperate effort to stop the powerful Gozer the Gozerian , Egon noted that the door to Gozer's temple "swings both ways" and that by crossing the streams, they may be able to create enough force to close the door on Gozer and its control. As the Ghostbusters cross the streams, the combination of that much energy closes the door to Gozer's dimension and severs its ties to our world. The resulting blast destroys a good portion of the roof and blows up the Stay Puft Marshmallow Man . [ 3 ] In Ghostbusters: The Video Game , the Ghost</w:t>
      </w:r>
    </w:p>
    <w:p>
      <w:r>
        <w:rPr>
          <w:b/>
          <w:color w:val="FF0000"/>
        </w:rPr>
        <w:t>id 288</w:t>
      </w:r>
    </w:p>
    <w:p>
      <w:r>
        <w:rPr>
          <w:b w:val="0"/>
        </w:rPr>
        <w:t>Safari of the week Tortoise the size of a grape 11/04/2011 14:02:26 Egyptian tortoise baby - Size of a grape. Size of a tortoise April 2011. This tiny month-old Egyptian tortoise at ZSL Whipsnade Zoo, Bedfordshire, is dwarfed by a juicy grape. He is part of a small litter born to a group of tortoises seized by HM Customs and Excise last year that were destined for the illegal pet trade Weighing in at just 6g on hatching, the titchy tortoise will grow 500g over the next 10 years, when he might just be big enough to enjoy a whole grape to himself. These critically endangered creatures originate from Egypt and Libya, but visitors to Whipsnade Zoo can see the pint-sized chap taking one of his slow jaunts around his specially designed miniature home. Egyptian tortoises are the smallest in the northen hemisphere. They live in deserts and semi-arid habitats, usually with compact sand and gravel plains, scattered rocks, shallow, sandy wadis, dry woodlands, shrubby areas, and coastal salt marsh habitats. In captivity, they eat grasses, fruits, and vegetables, but the diet of wild tortoises is unknown.</w:t>
      </w:r>
    </w:p>
    <w:p>
      <w:r>
        <w:rPr>
          <w:b/>
          <w:color w:val="FF0000"/>
        </w:rPr>
        <w:t>id 289</w:t>
      </w:r>
    </w:p>
    <w:p>
      <w:r>
        <w:rPr>
          <w:b w:val="0"/>
        </w:rPr>
        <w:t>The November 2012 issue of Astronomy Now is on sale! Order direct from our store (free 1st class post &amp; to UK addresses). The Astronomy Now iPad edition is now available in the iTunes store in many countries -- coming soon to the rest of the world. The most complete source of video from the countdown, launch and mission of space shuttle Discovery is available here! Spaceflight Now's STS-121 archive includes more than 200 movies you can watch online or download to your computer. Video Collection Astronomers catch a rogue planet without a solar system A possible free-floating exoplanet, drifting through interstellar space without a star of its own to orbit, has been discovered a hundred light years from Earth. If confirmed, it will be the first of its kind to be proven to exist - and there may be billions more like it out there. FULL STORY New technique brings early dark energy into focus Scientists are using light from distant quasars to chart the history of dark energy, and they hope to use the new technique to learn how the mysterious force came to dominate the universe. FULL STORY UK government pledges more funding for space The British government on Friday said it would commit an extra $100 million in annual space expenditures to fund technological development of next-generation communications and weather satellites. FULL STORY NASA's radiation belt probes named for Van Allen NASA has renamed two satellites launched in August for James Van Allen, a pioneering astrophysicist who discovered the radiation belts surrounding Earth. FULL STORY Scientists find super-Earth planet 42 light-years away Astronomers have discovered a super-Earth planet orbiting a star in our own cosmic neighborhood, and it lies in the Goldilocks zone, where conditions are just right to sustain liquid water and an Earth-like climate. FULL STORY Comet breakup catches attention of astronomers The Hergenrother comet is currently traversing the inner-solar system. Amateur and professional astronomers alike have been following the icy-dirt ball over the past several weeks as it has been generating a series of impressive outbursts of cometary-dust material. Now comes word that the comet's nucleus has taken the next step in its relationship with Mother Nature. FULL STORY Fireworks from the Taurids meteor shower The Taurids meteor shower is active this month with a double radiant and a double peak and although not one of the major showers in the meteor calendar, it's worth observing with rates of perhaps 5-10 meteors per hour amongst all the artificial fireworks on bonfire night and then a week later. FULL STORY Curiosity sniffs Martian air, but finds no methane Scientists on Friday reported the Curiosity rover's first whiffs of the Martian atmosphere have turned up no sign of methane, an object of fascination for many scientists due to its ramifications on the search for life on Mars. FULL STORY Fermi helps calculate number of stars in universe Astronomers have measured the background light from all the stars in the cosmos and inferred the number of stars created since the dawn of the universe, researchers announced Thursday. FULL STORY Curiosity takes dazzling self-portrait on Mars Three months into its mission on Mars, NASA's Curiosity rover has returned a high-resolution self-portrait as the robot conducts scientific research inside Gale Crater. CURIOSITY SELF-PORTRAIT NASA still awaits delivery of Webb camera, spectrograph Engineers will start cryogenic testing next year of the James Webb Space Telescope's instrument module, the heart of the observatory's unprecedented imaging capabilities, without two of the mission's core sensors as the units contend with delays, according to scientists. FULL STORY Rocky planet orbiting one of our stellar neighbours A rocky exoplanet the size of Earth has been unveiled in the closest star system to the Sun, the Alpha Centauri triple system, just 4.3 light years away. The discovery is being hailed as the greatest since the first exoplanets were discovered 20 years ago. FULL STORY See the Orionid meteor shower this weekend The annual Orionid meteor shower peaks over several nights close to October 20-22. The meteors are swift moving and bright events are not uncommon, many leaving persisting ionisation trails that never fail to thrill the lucky observer! FULL STORY Comet 168P Hergenrother in outburst Comet 168P/</w:t>
      </w:r>
    </w:p>
    <w:p>
      <w:r>
        <w:rPr>
          <w:b/>
          <w:color w:val="FF0000"/>
        </w:rPr>
        <w:t>id 290</w:t>
      </w:r>
    </w:p>
    <w:p>
      <w:r>
        <w:rPr>
          <w:b w:val="0"/>
        </w:rPr>
        <w:t>Certainly no God in any religion I know of would have offered Qin Shihuang first Emperor of China the mandate of heaven he sought based on the life he lived, one that caused great pain and suffering to others. In history the first Qin Emperor Shihuang (259 BCE -- 210 BCE) has been called a villain, tyrant, vandal, brute, barbarian, despot, hero, revolutionary, activist, saviour, leader and above all, founder of the empire of the Chinese peoples. The period prior to his reign is called the Warring States period, because it was all about the struggle between the many different and independent states of Chinese peoples wanting to achieve harmony and become a nation. Shihuang emerged as a victorious leader and was credited with achieving the final unification of China. He did this by ruthlessly executing a severe political agenda, which included abolishing feudal ranks and disarming private individuals who may oppose him. He standardized coinage, weights, measures and writing giving authority to a central government he dictated to. He violently imposed systems that kept everyone in their place and in a pecking order established through rank. He then ruled through fear, not unconditional love, which the present western system of democracy is founded on. What we do know from ancient texts and archaeological evidence is that there was no harmony at the first Emperor's court. Everyone lived in fear of their lives and what would happen to them and importantly, to their descendants for eternity, if they did not obey their demonic despot's wishes. This latter point goes to the very essence of Chinese culture and its beliefs. No one would want to offend their ancestors or to make life for their descendants unbearable, so they complied. It is estimated some 700,000 conscripts were involved in the construction of a vast complex underground, which is thought to be as luxurious as any of the palaces the Qin Emperor maintained during his mortal life on top of it. A group of villagers uncovered the first of the terracotta figures that surround the complex to protect its occupant, when they were building a water-well in the Xian province of China in 1974. 'We thought it was a temple statue -- a Buddha perhaps. a spokesman for the group told a USA journalist ' The women thought it might bring a curse down on the village.' The terracotta army was originally found in hundreds of pieces. Not one was found intact. Before they could be displayed they had to be completely and painstakingly restored. Today the terracotta army he built for his afterlife have no battles to fight, but rather seek to win the war for China about culture as art. As part of events highlighting an exhibition at the Art Gallery of NSW entitled The First Emperor: China's Entombed Warriors in 2010/2011 a group of learned academics, working in the field of Chinese art and archaeology around the world, lectured at a symposium held on the first weekend in December. During question time they gathered on stage to collectively remind participants how the west must be careful not to take a romantic view of the terracotta army on display or to seek to glorify it, or the first Emperor of China Qin Shihuang (259 -- 210 BC) and his achievements in any way. They pointed out that while the first Emperor's vision in constructing a vast universe for his afterlife was in many ways remarkable, that they couldn't stress enough how it had come at a huge price to humanity. At Sydney the exhibition featured ten complete ritual terracotta foot soldiers: some generals and a kneeling and a standing bowman. They were shown off alongside a variety of Chinese ritual ceremonial vessels, bronze bells and some ornamental gold and jade weapons, all of which have been crafted with great skill. There were also sets of amazing stone armour, which weigh about 20kg and consisted of approximately 1020 pieces. As archaeologists pointed out the workers making these could add six pieces a day. So that means each piece of armour took about 170 days to complete. There were two complete bronze charioteers with bronze horses uncovered in 1980. The originals are always kept safe back in China and it is a replica that travels and was on display at Sydney. It still captured the imagination and commande</w:t>
      </w:r>
    </w:p>
    <w:p>
      <w:r>
        <w:rPr>
          <w:b/>
          <w:color w:val="FF0000"/>
        </w:rPr>
        <w:t>id 291</w:t>
      </w:r>
    </w:p>
    <w:p>
      <w:r>
        <w:rPr>
          <w:b w:val="0"/>
        </w:rPr>
        <w:t>Choosing Game Furred and Feathered Choosing and cooking game isn't difficult with a few guidelines and a information about Game. Game is the term for wild animals and birds hunted and caught for food. Game has been a favorite British food forever, as it was once the main source of meat for many being wild and more importantly, free. Today many animals and birds, which were once wild are now raised on farms including quail, deer and rabbit. Game falls into two types; feathered and furred. The season for wild feathered game starts officially on the 12th August, known as the Glorious 12th, and runs through to late February; furred game from August 1st until late April. Dates vary throughout the UK and Ireland for different types of Game and precise details can be found on the Shooting UK website . Buying Game Many supermarkets now sell oven-ready game with cooking instructions but if you want to know more about where your meat came from then it is best to go to a specialist game dealer. A game dealer will be able to tell you where and when the bird or animal was shot and advise on cooking methods. Knowing the age of the game is very important, as this will determine the cooking method. Young birds can be roasted whereas older birds are better suited to a casserole or pie. If you are lucky to have been given a brace of birds, young birds if unplucked will have smooth legs, and the beak and feet will still be pliable. Fresh game can only be bought in season unless frozen, whereas farmed game is not subject to the seasons and can often be bought year-round. Farmed game is more tender and less gamey in flavor than from the wild; which to choose is down to personal preference. Hanging Game Birds and animals caught in the wild have a tendency to be dry and tough and the way to counteract this is to hang them. Hanging tenderizes the meat and allows flavor to develop. The test of when a bird or animal had been hung sufficiently used to be waiting until the head and tail feathers fell off, or maggots appeared in the gut is no longer used -- thank goodness. Ripeness is now judged by the smell. A high bird will smell powerfully gamey; a bird that is rotten smells bad, as any meat that has gone off. Pheasant, partridge and grouse should be hung by the neck, wildfowl including geese by the feet. This helps the meat to mature slowly and retain moisture -- very important to avoid the game being dry when cooked.</w:t>
      </w:r>
    </w:p>
    <w:p>
      <w:r>
        <w:rPr>
          <w:b/>
          <w:color w:val="FF0000"/>
        </w:rPr>
        <w:t>id 292</w:t>
      </w:r>
    </w:p>
    <w:p>
      <w:r>
        <w:rPr>
          <w:b w:val="0"/>
        </w:rPr>
        <w:t>I'm usually not in favor of shrinking the government or its programs, but this is one case I take exception. I live in the area that experienced storms and flooding in the past, and the worst of it in the past few years. Common sense is telling me that a beach dwelling (or another risky location for real estate) will suffer devastation with almost 100% certainty at some point. Why do the taxpayers need to cover somebody's gamble, especially that will be lost anyhow? I'm all for free healthcare and what not. But a beach dwelling is not healthcare. It's luxury. Nature will take its course sooner or later. It's time to cut off that perk. i know what ur saying im pretty sure that most if not all coastal tribes knew of the seas fury and made there coastal dwellings moveable and/or able to be deserted because they knew the ocean was comming for them. but now we have cars and facebook so we dont have to follow the laws of nature, right. dont live on the coast if u dont want to be flooded, and if u wanna live there that bad prepare for it ahead of time. reply to post by buddhasystem It should of happened a long time ago. When in Florida as a member of Mensa I went to a party thrown by one of the members. Great party! When I noticed that high tide was only about 30yards from his back door I asked him about it. He said he had already rebuilt the house like six times. Each time from the money from Federal flood insurance he would make his house more expensive and he built it INTENTIONALLY to have it destroyed which was why it was so close to the water. He said he had become a millionaire off of it. I can not vouch for him telling the truth but I was really bothered at the time. I agree, and I see your point. I think those home owners usually have insurance because they know they are living in a risky location. Honestly, I don't know exactly how it works, but I was just addressing the idea of totally getting rid of it for everyone. The Above Top Secret Web sites are a wholly owned social content community of The Above Network, LLC. This content community relies on user-generated content from our member contributors. The opinions of our members are not those of site ownership who maintains strict editorial agnosticism and simply provides a collaborative venue for free expression.</w:t>
      </w:r>
    </w:p>
    <w:p>
      <w:r>
        <w:rPr>
          <w:b/>
          <w:color w:val="FF0000"/>
        </w:rPr>
        <w:t>id 293</w:t>
      </w:r>
    </w:p>
    <w:p>
      <w:r>
        <w:rPr>
          <w:b w:val="0"/>
        </w:rPr>
        <w:t>In 1947, a year before the war of independence, I was enlisted into the headquarters of the Hagannah, which would be succeeded by the Israeli Defence Forces. I had the privilege, second to none, of serving under the greatest Jew I have never known, David Ben-Gurion, who would go on to become Israel's first prime minister. From him I learned that from great destitution there is decreed great salvation. That there is nothing wiser in life than giving precedence to the moral call. That in war there is no choice - one must triumph. And for victory, courageous people and appropriate tools are essential. However, when the opportunity for peace is created, it must not be missed. I did not know why Ben-Gurion chose me. But I knew what he expected of me: to dare and not to regret, not to yield to difficulties, not to be alarmed by vision, not to be afraid of tomorrow, not to be false to myself, nor to my colleagues. I did not dream of becoming president of Israel. My dream as a boy was to be a shepherd or a poet of stars. Having been elected thus, however, it is a great honour for me - to express the secret yearning and the overt goals of the nation to perform justice. To express the unifying and to respect the unique. I know that the president is not a governor, is not a judge, is not a lawmaker. But he is permitted to dream. To set values, to lead with honesty and with compassion, with courage and with kindness. He is entitled, and even obligated, to serve his nation - that is his people, to nurture love of the people, of the state, of all creatures. To draw closer those who are far away. To look to the far-away distance. To help the weak. To comfort the bereaved. To bring people together. To increase equality. To bridge differences. To support spiritual and scientific creativity. The president must courageously view the full picture and see that a price was paid for the building of the country and its vigorous growth: depletion of natural resources, ecological damage to the landscape. And like the rest of the world, we have to move to a clean, responsible and fair economy. The most fascinating journey in the 21st century will be to return to nature its equilibrium. It is a unique opportunity for us, to harness the Israeli creativity and knowledge, in cooperation with our neighbours, to create a new region and a new landscape for our country and in our environment. We, the Jewish people, have never and will never reconcile ourselves to murder, to falsehood, to mastery, to slavery, to discrimination, to exploitation, to surrender or to stasis. Since we established the state, we must maintain these principles in our country. The president, of course, must adhere to the law, strengthen justice, help the executive arm fulfil its duties while respecting the minority. But he is entitled to deal with the desirable. The lacking. The vision. He must encourage peace processes within the house of parliament, with our neighbours and in the whole region. The new era, in any case, lowers territorial borders and reduces discrimination among people. It is built more on creativity than on governing. Israel must not only be an asset but a value. A moral, cultural and scientific call for the promotion of man, every man. It must be a good and warm home for Jews who are not Israelis, as well as for Israelis who are not Jews. And it must create equal opportunities for all, without discriminating between religion, nationality, community or sex. The president must call on the religious and secular public to find that which is common between them. He must call on the Palestinians and on the Arab countries, without blurring their heritage, to participate in the great journey across a world built on intellect, not only on land. To give supremacy to education. I believe that politics deals with borders and the economy in relations. Good relations are likely to make possible the marking of secure and agreed borders. Within us there are hidden enormous creative powers in the spiritual, philosophical, scientific and cultural fields. And deep in us is the obligation to attend to human distress in every place, the place of the poor of your people and the place of the deprived in your area. I have seen Israel in its most difficult hours and also in moments of achievement and spiritual uplifting. My years place me at</w:t>
      </w:r>
    </w:p>
    <w:p>
      <w:r>
        <w:rPr>
          <w:b/>
          <w:color w:val="FF0000"/>
        </w:rPr>
        <w:t>id 294</w:t>
      </w:r>
    </w:p>
    <w:p>
      <w:r>
        <w:rPr>
          <w:b w:val="0"/>
        </w:rPr>
        <w:t>5 With a determined goal of a semi-final berth in the World Cup, Takeshi Okada's put forth a valiant effort against the Netherlands but fell just short as they were downed 1-0 by Oranje at Moses Mabhida Stadium in Durban. The result pushes the Netherlands to the top of Group E with six points, whilst the Blue Samurai hold three points off before Cameroon and Denmark in the late evening match. Though this World Cup has plagued with questionable defending, Japan demonstrated the type of discipline that goes deep into the tournament. Against the high-flying Oranje, Japan greatly limited scoring chances and came within a hushed whisper of walking away with a draw. The opening forty-five minutes established the Mr. Okada was going to set the tone and force the Netherlands to try to pierce the firm defending of the Japanese. The Oranje, controlled the ball but saw their efforts easily thwarted by Japan, who waited with patience for the right moment to counter attack. The classic approach, of dictating the oppositions attack through your defending stance, began to pay off for the Blue Samurai as the half waned on as they began to find some modest countering options. After the break, the structure of the match opened up with Robin van Persie posting a few chances in the early stages. Seven minutes shy of the hour mark, the Netherlands lodged the matches lone goal as Marcus Tulio Tanaka, of Nagoya Grampus, was unable to clear a cross from the left with Robin van Persie pulling the ball back to Wesley Sneijder at the edge of the area. The Internazionale sniper sent a booming drive that Japan Eiji Kawashima, as he moved to his right, misplayed and the ball glanced off his mitts before nestling into the back of the net. Down my one, the Japanese manager summoned veteran Shunsuke Nakamura in at the sixty-fourth minute, with Shinji Okazaki and Keiji Tamada thirteen minutes later, as they went on the hunt for the equalizer. After Ibrahim Afellay squandered a chance to double the margin, Japan narrowly missed levelling a minute into added-time as Shimizu S-Pulse's Shinji Ozakazi got on the end of a long ball on the left side of the area, only to send his volley over the bar. Without further incident, the match concluded as the Netherlands claimed the 1-0 victory.</w:t>
      </w:r>
    </w:p>
    <w:p>
      <w:r>
        <w:rPr>
          <w:b/>
          <w:color w:val="FF0000"/>
        </w:rPr>
        <w:t>id 295</w:t>
      </w:r>
    </w:p>
    <w:p>
      <w:r>
        <w:rPr>
          <w:b w:val="0"/>
        </w:rPr>
        <w:t>We spent 33 nights this time our 5th trip.Many reviews are listed and I wonder what people want?You can discuss with the reception if you wish for a quiter part of the hotel if this is what you want,but at the height of the season this may be a little difficult as the hotel has a very high occupancy rate.We have nothing but praise for as we don't like the pool area as this is for the younger generation and can be a bit noisy but we were all young once?The beach area can offer you a much quiter place.We don't drink and we go half board but the amount of food and choice means we only ate breakfast/dinner.If you wanted something else Ahmed the head chef would make-up something for you,where would you get this 5*treatment.The resteraunt manager Moktar was fabulous and again anything not to your satifaction he would be only to please to help.The staff from the resteraunt/reception/house keeping /poolarea were all eager to please and make your stay as pleasant as possible.All the staff only work in Taba their families are either in Cairo/Luxor/Alexandria which means they are away for long periods remember Norman Tebbit 'get on your bike' We accept that there is very little to do in the evenings but this suits us fine as we would sit in the lobby bar where you PAY for your drinks and either play cards or if the football season has started premier league matches.This was the only time the area bar was at full capacity,to ease the finances there was a bogof from 1700hours-1900 hours.The restriction on baggage allowance means you are limited in weight so sun lotion is expensive to what we are used to but as we travelled Air Egypt we were allowed 2 cases each.Well worth the extra money.Finally if anything is not to your satisfaction suggest you speak to the resident manager Mohammed/Brian the hotel manager/Katy his p.r.We are looking forward to our next trip.Les hotel manager Brian or his p.r. katie Dear farnborough99 Thank you so much for your rview of your recent stay, we really appreciate that you took the time to post your feedback. We were delighted to read your comments and look forward to hosting you again next year for another 33 nights! Once again, many thanks and all the best! :-) This response is the subjective opinion of the management representative and not of TripAdvisor LLC Baggies1984 Cardiff, United Kingdom Senior Reviewer 7 reviews 3 hotel reviews Reviews in 5 cities 329 helpful votes "Perfect holiday - will stay for 2 weeks next time." Reviewed 13 September 2012 3 eople found this review helpful Before I booked this holiday I read some reviews of this hotel and they looked great, then a few months later I noticed some awful reviews so I came to this resort with mixed thoughts, but I loved it :) Me and my partner wanted a chill out holiday to forget all the worries back at home and we got just that! The room was large for the 2 of us and very clean. Our cleaner even placed petals on the bed one day and that was very romantic :) We did have sea view but the weather was so hot we didn't stay on the balcony at all. This was my 1st time doing all inclusive and I went over the top causing myself to become ill. This however is my own fault and have learnt my lesson. Everyday the theme changes but pasta, soup and salad are always on the menu which helped when I had my stomach upset. (if you do have a stomach upset I ordered Antinal from the pharmacy, reception delivered it to my room, it only cost 2LE (2), Imodium and pepto-bismol didn't work) The snorkelling was epic, the coral life is great and we even saw a blue spotted ray and sea turtle on the reefs outside the Marriott. The pool was great, very chilled out I took advantage of the swim up bar quite often. The welcome meeting was very informative and after a long think we booked the stargazing tour and it was magical, I would thoroughly recommend this trip, and it's only 39 each (sept 2012 prices). Also we took advantage of the free scuba in the pool to see what we thought and after this booked ourselves in to do the discovery red sea at waterworld. This was amazing and at 75 each was a little pricey but worth every penny in my opinion. My only disappointment was going to El Fuego, even though the restaurant was good and the cocktails were great, I was astonished at the tax and charges added ontop</w:t>
      </w:r>
    </w:p>
    <w:p>
      <w:r>
        <w:rPr>
          <w:b/>
          <w:color w:val="FF0000"/>
        </w:rPr>
        <w:t>id 296</w:t>
      </w:r>
    </w:p>
    <w:p>
      <w:r>
        <w:rPr>
          <w:b w:val="0"/>
        </w:rPr>
        <w:t>As Soon As You Let Me Lyrics Modern Day Zero Looking at your face it's turning to something I'm thinking of a place I want you to take me I'm on the inside and you can't hide I want you to feel this Brush the hair back from your eyes and lay with me a while [CHORUS] I want to come I want to come As soon as you let me I want to come I want to come As soon as you let me Don't make me wait another second baby Cause I want to come I want to come As soon as you let me Whisper in your ear I'm thinking of one thing The pressing skin on skin And I'm sinking in slowly [ From: http://www.metrolyrics.com/as-soon-as-yo\\... ] All I have to say is I love it when you thinking of me All I have to say is I love it when you scream my name [CHORUS] I want to come I want to come I want to come I want to come I want to come I want to come I want to come I want to come As soon as you let me [CHORUS] I love it when you're screaming my name I love it when you're thinking of me I love it when you're screaming my name</w:t>
      </w:r>
    </w:p>
    <w:p>
      <w:r>
        <w:rPr>
          <w:b/>
          <w:color w:val="FF0000"/>
        </w:rPr>
        <w:t>id 297</w:t>
      </w:r>
    </w:p>
    <w:p>
      <w:r>
        <w:rPr>
          <w:b w:val="0"/>
        </w:rPr>
        <w:t>Saturday, June 5, 2010 The following poem is the first poem in my award-winning poetry collection Poiema . It is about the earliest poet, whose name we know, who wrote in the Anglo-Saxon that eventually evolved into English. I am posting this here, because on my new blog -- Kingdom Poets -- I have written about Cdmon, and want to make this poem available to anyone reading that blog. You may visit Kingdom Poets here . ---------------- Cdmon ---- a poem for the first poet of English There are certain times you're as comfortable as the babe settling down in the sweet hay of the -------- manger &amp; others ---- when you see the harp being passed ---- -------- hand to hand ---- getting closer to you ---- song by song ---- &amp; as the music continues to swell the hands that are sure upon the hay fork ---- -------- become wet &amp; tingly ---- so you wipe them on your breeches &amp; swallow a little of the monks' warm ale but it doesn't steady you ---- or do anything for your -------- swollen languid tongue ---- &amp; still the harp moves closer so you slip out to the stable to be sure everything's right with the horses ---- though why wouldn't it be -------- seeing you've already rubbed them down ---- &amp; picked their -------- hooves clean ---- although fresh clumps steam in the stalls as a large shape shivers in the darkness recognizing the way you move ---- As his tail -------- swishes ---- &amp; hooves clomp on the clay floor ---- you reassure the beast &amp; tell yourself ---- as you settle in the straw you'll return to the glaring lamplit clamour of the -------- feast as soon as you find your breathing But that's when the angel appears ---- lifting you from a sleep you've fallen into ---- like from a -------- dark well &amp; he calls you to sing You stammer a protest as Moses did but he calls you to sing a song of the creation of all things &amp; that ---- is the beginning Entry written by D.S. Martin. He is the award-winning author of the poetry collections Poiema (Wipf &amp; Stock) and So The Moon Would Not Be Swallowed (Rubicon Press). They are both available at: www.dsmartin.ca</w:t>
      </w:r>
    </w:p>
    <w:p>
      <w:r>
        <w:rPr>
          <w:b/>
          <w:color w:val="FF0000"/>
        </w:rPr>
        <w:t>id 298</w:t>
      </w:r>
    </w:p>
    <w:p>
      <w:r>
        <w:rPr>
          <w:b w:val="0"/>
        </w:rPr>
        <w:t>Is Hiring Temporary Foreign Workers Right For My Business Over the years I have had hundreds of calls from businesses asking different versions of that question. Should we hire foreign workers?  How much paperwork will I have to file? How much precious time do I have to sacrifice? Service Canada keeps turning me down! I used an agency and they disappeared and I never got my workers! My workers arrived but they weren't qualified for the job! I wish I could keep my workers but I just found out that they don't have what they need to stay in Canada. Almost every employer that comes to us for assistance has had at least one negative experience with the Temporary Foreign Worker (TFW) Program in the past. What we do know is that with an ever-expanding labour shortage, this program will become a necessity for many restaurant and food service providers. So how do you make sure you do not get caught when navigating the TFW maze?  How do you ensure that your company will   recruit the best workers, retain your staff, and revitalize your workforce?  Here are a few important tips to keep in mind. 1. Be Diligent Hiring foreign workers is a multi-layered responsibility.  First, you must decide whether you are prepared to invest your own time and energy to obtain government approval to hire workers from overseas.  If you do decide to handle the process in house and don't want to do it yourself, you should have a designated individual who can become an expert and stay on top of the process.  Hiring foreign workers requires expertise in provincial labour standards, HRSDC requirements and immigration law. Another option is to use a reputable foreign recruitment firm to handle the process for you.  You will be empowering the agent to become your third party representative and act on your behalf in all matters pertaining to the recruitment of your workers.  This can be quite dangerous, unless you have engaged a company that is licensed and has a stellar reputation with HRSDC and Immigration Canada. Bear in mind that in most cases recruiters need to be licensed both here and overseas. Manitoba, Alberta and British Columbia have strict licensing requirements. The CRFA has selected foreign recruitment firms based on their ethics and compliance with all government regulations. http://www.crfa.ca/resources/labourshort\\... .  Agents that offer services without charging fees are usually receiving money from the workers.  Using an agency such as this will expose you to tremendous risk. It is wise to use an agency that has a CSIC licensed immigration consultant on staff.  Choose your recruiter carefully! regularly for updates.  For example, new legislation coming into force April 2011 states that after four years of working in Canada, most foreign workers must return home for a four-year period.  This rule will not apply retroactively.  The clock starts ticking on April 1 st , 2011. 3. Past compliance is critical to future success Another new change coming into force is the Past Compliance Audit . When applying for a new Labour Market Opinion (LMO), the Service Canada Officer may request copies of previous paystubs, internal agreements (i.e. uniform deductions, money loaned to purchase furniture, etc.) and evidence that the employee has worked in the exact location as listed on the LMO for the required number of hours. This may be difficult for many employers who may have had to decrease hours during the recession. If you fail the audit, and are unable to provide proper justification, the company's name will be added to an HRSDC blacklist and you will be banned from hiring temporary foreign workers for at least two years. Companies who wish to have success with the program should have these documents prepared in advance.  Knowledge of government expectations will result in less aggravation with future applications. 4. Pre-screen recruits for retention The qualifications foreign workers need to work in Canada temporarily are much less extensive than those needed to immigrate permanently. Successful companies select overseas candidates while keeping current immigration requirements in mind. You should be looking for candidates who can qualify for a skilled position down the road.  For example; if you are screening for a food counter attendant, delve into your recruit's history and extract evidence of skilled work (potentially as a cook, supervisor, etc.) and higher education.  Although programs are available for low skilled workers to become permanent residents, the numbers accepted are limited each year.  If applying under the federal skilled worker program based on the point system, Immigration Canada accepts applications from skilled</w:t>
      </w:r>
    </w:p>
    <w:p>
      <w:r>
        <w:rPr>
          <w:b/>
          <w:color w:val="FF0000"/>
        </w:rPr>
        <w:t>id 299</w:t>
      </w:r>
    </w:p>
    <w:p>
      <w:r>
        <w:rPr>
          <w:b w:val="0"/>
        </w:rPr>
        <w:t>~ Sewing, Pattern Alteration, Vintage Style, Ethical Fashion and more Tiramisu Three-Ring: Threads, Feet and Stitches (I'm late tonight, I am sorry!  Youtube decided to take 320 minutes to upload 2 minutes of footage for some reason.) In tonight's circus, we have three rings: Threads, Stitches and Feet used in knit garment construction! This is a step up from the Beginner's Chat. As in the previous Knit Stabilizer portion of The Circus, rather than simply telling you my preferences for sewing knits, I tested the feet and documented my results so you can judge how the feet handle my fabric.  The test fabric tonight is a very mischievous but gorgeous and comfy linen jersey.  It felt like cheating to use a well-behaved interlock.  Please try these yourself, I'd love to see how it works for you. But first- a very short word on threads used to sew knit fabrics: Ring 1: Threads Threads play the opening act tonight- not the main event, but worth mentioning.  Construction threads are the ones used in the sewing machine to stitch the construction seams.  I strongly suggest not buying cheap anonymous multi-colored packs of thread so often seen in big box sewing shops.  Thread creates the seam, the very little bit of fiber that binds the fabric together to make a garment.  Don't cheap out. It's just not worth it in the long run. Wooly nylon thread is often used in the lower looper of an overlocker/serger and sometimes in the bobbin.  (Insert teaser for an upcoming act)  It's soft, and "expandy" meaning it has a great deal of stretch.  Up close, it's- wooly .  Nifty unrelated tip: it works great for rolled hems on delicate fabric of most types, the "thick" quality of the thread fills in little gaps in the stitching. Serging/Overlocking thread is usually used 3, 4, or 5 threads together.  To create a lighter thread, they are spun finer and often of lower quality fibers.   This works out well as long as the threads are used 3, 4, or 5 together- it is not a good idea to put serger/overlocking thread into a domestic sewing machine. I am using a Janome 4900.  Some feet and stitches shown may vary brand to brand. This video is a quick demonstration of how I stitch a nice even line of top-stitching along a seam.  A regular straight stitch with a length of 3.0 works well as a top-stitch.  I don't find they pop, I usually top stitch any seams I want to secure in place through wash and wear.  I don't always top-stitch but when I do, I generally top-stitch the shoulder seam and any binding seams. I have two overlocking/serging feet that came with my machine.  Several stitches are designed to be used with these feet.  It's an interesting idea, and works best with dense or heavy wovens.  They chew my knits more often than not.  The other overlocking foot is documented here. Honestly, I barely use the overlocking feet.  I have an overlocker which creates a quick, clean finish.   When I want to use another finish to stabilize a knit seam, I use a reliable old triple-stitch zig-zag.  But in the name of science, I thought I'd mention them. Ring 3: Oh How Many, Many Feet You Meet I like feet.  Some of them revolutionize my sewing process.  Some of them aren't worth their weight in tin.  Keeping in mind my new-to-sewing best friend (and other newbies) who are reading, I'll just quickly label a few feet that are often used / marketed to sew knits.  If you have another to add, please leave a comment. Most machine have feet that look like this for regular sewing.  The foot on the bottom (F Foot)  is intended for use with fancy stitches because the "toes" of the feet are wider so as not to disturb the embroidery.  The entire foot is clear to aid visibility. These are the two overlocking feet I used in the videos above.  I want to like them, and I do like them for dense, heavy or thick wovens.   However, they're usually pretty bad at finishing delicat</w:t>
      </w:r>
    </w:p>
    <w:p>
      <w:r>
        <w:rPr>
          <w:b/>
          <w:color w:val="FF0000"/>
        </w:rPr>
        <w:t>id 300</w:t>
      </w:r>
    </w:p>
    <w:p>
      <w:r>
        <w:rPr>
          <w:b w:val="0"/>
        </w:rPr>
        <w:t>Don't forget to turn off your fairy lights Ever since I found out that 15% of household electricity is wasted by leaving TVs, Hi-fi's and other appliances on standby ? costing each of us an average of 37 per year ? I make sure I turn things off when I?m not using them. In general lighting accounts for 15% of household electricity, and 100-string Christmas tree lights left on for 10 hours a day over the 12 days of Christmas produce enough carbon dioxide to inflate 60 balloons - so make sure you get energy saving light bulbs for your house, and at Xmas, try these solar powered rope lights or these outdoor solar powered christmas fairy lights for some winter sparkle without adding to your carbon footprint. Christmas cards An estimated 1.7 billion Christmas cards are sent each year in Britain, the equivalent of 200,000 trees, and around 1 million Christmas cards are thrown away every year. I try to send recycled Christmas cards (like these designer ones ), but you could make your own, or send texts or e-cards instead. After the big day, make sure your Christmas cards don't go to waste ? take them to a Woodland Trust recycling point. I like to buy recycled Christmas cards from charities and donate up to 20% to less fortunate people at the same time. Recycled wrapping paper There's no point recycling rubbish if you don't buy recycled products! It's estimated that 83 square kilometres of wrapping paper end up in our rubbish bins each year, that's enough to wrap up Guernsey, so I also make sure that I use recycled wrapping paper, and try to wrap presents with ribbon or string instead of sticky tape. Try our designer recycled wrapping paper , by Lisa Jones. Candles Paraffin candles are made from petroleum residues so neither do your health or the environment any good. Soy, beeswax or natural vegetable-based candles are better because they biodegrade, are smoke-free, and so more eco friendly. Deck the halls with real holly Instead of spending money on artificial Christmas decorations that won't biodegrade, let nature decorate your home. House decorations can be made from organic, recycled and scrap materials. Try popcorn, dough, cinnamon sticks, bows, gingerbread, holly, seasonal berries, ivy and evergreen branches ? once you have finished with them, you can put them in the composter. You can also get Christmas decorations made from recycled CDs and computer parts from us! Christmas trees If you've been wondering which is better, the simple answer is that real trees are the more eco friendly choice. Although artificial trees last for many years they are made from metal and derivatives of PVC, which requires large amounts of energy to make, and also creates by-products such as lead which can be harmful to both the environment and human health. The average life of an artificial tree is just 6 years and given that they are not naturally biodegradable they will potentially pollute a landfill site for many years to come. Most artificial trees sold in the UK are now made in Taiwan and China and so have additional energy costs associated with transport. Real trees are carbon neutral, absorbing as much carbon dioxide as they grow as they will emit when burnt or left to decompose. They are also a wildlife habitat and a naturally renewable resource, and generally feel much nicer in your home. They can be planted in your garden after Christmas, and even used again next year. In 2006, six million Christmas trees took pride of place in British homes and offices. Of these only 10% were recycled and fewer than 5% planted to be re-used next year, so... Tree Buying Tips Buy from a small-scale sustainable grower and/or make sure the tree has Forest Stewardship Council (FSC) accreditation, you can go to www.soilassociation.org/christmas for a list of producers. And choose a tree with roots so it can be replanted. If replanting isn?t an option most local councils run Christmas tree recycling schemes. Contact yours or go to www.letsrecycle.com Be battery wise Families can get through a lot of batteries, particularly at Christmas. Batteries contain toxic chemicals, don't biodegrade and are difficult to recycle. Instead use rechargeable ones or try our new battery wizard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