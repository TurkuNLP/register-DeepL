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出発前に、チェックすべきブランドを尋ねました。ビューティブロガー仲間は、ベルリンで手に入るDita Von Teese for ArtDecoのコレクションを勧めてくれました。私はArtDecoについてよく知らなかったので、彼らのサイトをチェックしたところ、とても素敵なシャドウとクールなビューティボックスシステムがあることがわかりました。Dita Von Teese Classicsコレクションは、赤いリップとネイル、ニュートラルでソフトなシャドウとチークなど、クラシックな色合いにフォーカスしています。KarstadtのArtDecoのディスプレイは、他のブランドと比べると小さかったのですが、商品はぎっしりと詰まっていました。ほとんどのアイテムが最小限のパッケージングになっているのは、同社のビューティボックスシステム（Zパレットのようなものだが、厚紙ではなくプラスチック製）に入るように設計されているからだ。サイズも様々で、シャドウ、チーク、アプリケーターなどを入れることができます。私は、限定版のDita Von Teese beauty box quadratsを一つ手に取り、レジに向かいました。レジで「14_」と言われ、少し驚きました。高いと思っていたのですが、反論する気にはなれませんでした。恥ずかしい話です。家族を探しに行ったとき、私は興奮を抑えきれず、箱を開けてすべてを見てしまいました。驚いたことに、中身は空っぽだったのです。どうりで14_しかないわけだ。パッケージを見てみると、確かに「商品は入っていません」と書かれていました。英語で。大きく、太く、大文字で。思い返してみると、確か彼女は、この中に入るシャドウやチークを買いたいかどうか尋ねていた。明らかにドイツ語を勉強する必要がある。ベルリンでの初日で、その時点では完全に動作していなかったので、私の無知を時差ボケのせいにするつもりだ。とにかく、私は戻って、Dita Von Teese Displayにあった4つのシャドウを選びました。それぞれのシャドウは4,80_でした。その時点で、箱とシャドウの合計が33,20_でした。フランスを出発する前日、私は箱を埋め尽くしたいと思いました。幸い、ArtDecoはメトロで数駅のGaleries Lafayette（パリにある巨大な超高級モール）で売られていた。Dita Von Teeseのコレクションは扱っていなかったが、常設のコレクションはすべて揃っているようだった。チークはあまり色素が濃くないようで、そちらの方が高かったので、もう少しシャドウを手に取りました。各シャドウは7ドルで、箱の中身は合計61,20ドルだった。アイシャドウは番号入りの保護カバーをつけた状態です。フルビューティーボックスのクアドラート。各パンはマグネットで固定され、スライドして取り出せるようになっています。残念ながら、並べようとしたときに爪で傷つけてしまった色もありました。スウォッチからわかるように、シャドウはあまり色素が濃くないです。でも、シマーフィニッシュの効果もあって、シェードの良さを引き出せていると思います。明るい色は重ね塗りする必要がありますが、そうするとカビ臭くなり、暗い色はあまり混ざらないのです。また、マットなシャドウのレビューを読むと逆の印象を受けるので、仕上げのせいかもしれませんが、ほとんどのカラーが落ちます。パンの中ではとてもゴージャスな色合いなので、性能が良くないのは残念です。フロストやパールのシャドウが好きなのですが、これは期待に応えられないものでした。写真やスウォッチを撮るために、家に帰るまでどのシャドウも使うのを待ちたかったです。もし、事前に時間をかけて試していたら、おそらくパリで高い値段でこれ以上買わなかったでしょう。この投稿のためにシェードとコレクションを調べていて気づいたのですが、ドイツで買ったシェードはどれもArtDecoのサイトでディータコレクションの特定のディスプレイに入っていたシェードと一致しません。645はサイト上で全く見つけられませんでした。これはちょっとおかしいと思い、今、本当にディタコレクションの色合いを買ったのかどうか疑っているところです。ArtDecoは一部のShoppers Drug Martsで取り扱われていると聞いたことがありますが、具体的にどこのお店なのかは調べていません。カラーバリエーションが豊富で、他の仕上がりがどんな感じなのか気になるので、もし出会えたらもっと色々試してみたいです。ArtDecoを試したことがありますか？どこで購入しましたか？</w:t>
      </w:r>
    </w:p>
    <w:p>
      <w:r>
        <w:rPr>
          <w:b/>
          <w:color w:val="FF0000"/>
        </w:rPr>
        <w:t xml:space="preserve">イド1</w:t>
      </w:r>
    </w:p>
    <w:p>
      <w:r>
        <w:rPr>
          <w:b w:val="0"/>
        </w:rPr>
        <w:t xml:space="preserve">あなたのAndroidスマートフォンのソフトウェアを更新する方法 チャンスは、あなたがAndroidのそれぞれの新しいバージョンに与えられた様々な砂糖でコーティングされたアルファベットの名前を知っているです; Googleのモバイルオペレーティングシステム.毎年、同社は、プラットフォームに新しい機能をもたらすAndroidのための主要な更新プログラムをリリース; Androidである最も最近の 4.1 ジェリービーン 。重要な更新は、追加の機能を提供するだけでなく、オペレーティングシステム上で見つかった既存のバグを修正し、一般的にユーザーエクスペリエンスを向上させるために設計されています。なぜAndroidのアップデートはそれほど重要なのですか？お使いのAndroidデバイスで利用可能なアップデートがある場合、ダウンロードする価値があるのは、お使いのデバイスで最新のアップデートが実行されている場合にのみ利用できる新機能が含まれている可能性があるからです。GoogleのモバイルOS上で実行する携帯電話やタブレットの数十があるので, Androidのアップデートは、Appleのよりも複雑です.対照的に、アップルは、iOSを実行しているタブレットのペアと3つの携帯電話を更新するために持っているだけで、Androidデバイスは、次のような世界中の会社によって製造されている。Android端末は、HTC、Samsung、LG、Motorolaなど、世界中の企業によって製造されています。Androidは、HTC、Samsung、LG、Motorolaなど、世界中の企業が製造しており、すべての端末ですべてのバージョンのAndroidが動作するわけではありませんが、価格、ネットワーク、発売時期、端末の種類などの要因によって異なります。Androidの名前と数字の意味は何ですか？2011年にリリースされたAndroid Ice Cream Sandwichは「I」、2012年のAndroid Jelly Beanは「J」と、Androidの各バージョンには、アルファベットに沿ったお菓子のようなコードネームが付けられています。また、これらのアップデートには、数字の変化が用いられています。Eclair = 2.1 Froyo = 2.2 Gingerbread = 2.3 Honeycomb = 3.1 Ice Cream Sandwich = 4.0 Jelly Bean = 4.1 この名称と年ごとの数字の変化は、以前のAndroidのビルドよりも大幅に改善されていることを表しています。Googleや他の製品メーカーは、新機能の追加とは対照的に、既知の問題の修正を目的とした小規模なアップデートをリリースすることがあります。たとえば、一部のAndroid Gingerbreadデバイスは、バージョン2.3から2.3.3または2.3.7に移行しています。使用しているAndroidのバージョンは？あなたのデバイスが現在実行されているAndroidのバージョンを調べるには, あなたが見つけるまで、単にあなたのアプリの引き出しの設定に頭とメニューをスクロールダウン ' 電話について ' またはいくつかのケースで ' デバイスについて ' または ' タブレットについて ' その後マークフィールドを探す ' Androidバージョン ' 番号でなければなりませんその下に, 'で始まる何か 2.3' あなたが現在スポーツGingerbreadデバイスを意味, 'で始まる何か 4.0' あなたのAndroidデバイス上で実行して、アイスクリームサンドイッチに言及 '4.1 'と何か ' あなたがAndroidの最新リリースを実行している意味, ジェリービーン.Googleは、それの新バージョンを導入しています 'ネクサス'ブランドの携帯電話やタブレット上のオペレーティングシステムです.これらのデバイスは、将来のアップデートを取得するために最初にされています.サムスンギャラクシーネクサスは、Android 4.0 Ice Cream Sandwichで起動する最初のデバイスであり、最近Android 4.1 Jelly Beanへのジャンプを行う最初の電話となっている.既存のパターンに基づいて、ネクサスは、Androidの次の重要なイテレーションが到着したときに、2番目のメジャーアップデートを受け取ることになります, おそらくで2013.Nexusブランドのデバイスは、1回とは対照的に、2回の重要なAndroidのリリースを受ける資格がある唯一のAndroid携帯電話または携帯端末の一部です。アップデートの確認方法は？あなたのデバイスが更新のためにあることを確認し、あなたはまだ何も受信していないか、単に確認したい場合, プロセスは簡単です.あなたのアプリの引き出しの設定に頭とプレス '電話について', 'タブレットについて' または ' デバイスについて' セクションが表示され、次に何を応じて 'アップデートをチェック' オプションを押してください.あなたのデバイスのための利用可能なアップデートが見つかった場合, あなたは、少なくとも50％のバッテリ寿命を持っているか、メインにそれを接続することを確認してください.無制限データ通信を利用する場合を除き、WiFiネットワーク経由でアップデートをダウンロードします。WiFi OTA（無線）アップデートがうまくいかない場合、またはそれを使用したくない場合は、ほとんどのメーカーがコンピュータソフトウェア（Samsung Kiesなど）を提供しており、これを使用してUSB経由でアップデートを行うこともできます。特定の場合（ソニーの場合）、無線でアップデートを確認するオプションがあるため、ソフトウェアを使用する必要があります。</w:t>
      </w:r>
    </w:p>
    <w:p>
      <w:r>
        <w:rPr>
          <w:b/>
          <w:color w:val="FF0000"/>
        </w:rPr>
        <w:t xml:space="preserve">イド2</w:t>
      </w:r>
    </w:p>
    <w:p>
      <w:r>
        <w:rPr>
          <w:b w:val="0"/>
        </w:rPr>
        <w:t xml:space="preserve">なぜ階段での転倒をそんなに心配する必要があるのでしょうか？階段は古来よりあらゆる種類のものが使用されており、本来は危険なものであるため、人々は階段で転倒し、その過程で怪我をしたり、死亡したりすることがありました。北米では、毎年数十人が死亡し、数万人が階段からの転落で負傷しています。アメリカの補償保険審議会は2001年から2002年にかけて、こうした転倒による負傷のコストは自動車によるものに次ぐと推定しています。非常に一般的な要因は、手すりを使うのを怠ることです。その結果、非常に厄介なことになることがあります。階段の事故は重傷や死亡の原因になることがあるため、階段やスロープに関する建築基準法は当然のことながら非常に厳しいものとなっています。しかし、どんなに優れた設計であっても、転倒の危険を完全に排除することはできません。適切な設計の必要性は、スロープにも当てはまります。事実、不注意や安全でない行動によって引き起こされる事故もあります。階段からの転落の危険を最小化する最善の方法は、適切に設計された階段の建設を奨励し、災害の可能性に対する意識を高めることに焦点を当てた訓練を併用することです。より安全な階段を設計するためには、どのような要素を考慮しなければならないか？階段の寸法 図1は、階段のすべての重要な要素の推奨寸法範囲を示しています。階段の立上りや踏み板の寸法は、1cm以上変化させない。ドアが直接階段に面している場合、ドアのスイングを越えて50cmの幅のプラットフォームを設ける必要があります。踊り場の段数は最大18段までとし、方向転換のない階段は2段までとする。踊り場の奥行きは、少なくとも階段の幅と同じである必要があります。階段の表面 階段で滑る危険を減らすには、階段全体または少なくともその前縁に滑りにくい表面 があることが重要です。このような表面は、ゴム製、金属製、または滑り止めの特殊な塗料で塗装することができます。階段の定期的な補修と家事をきちんとすることで、つまずきの危険を減らすことができます。階段の手すり 手すりを含め、階段を美しくデザインしようとしても、機能性が損なわれてはなりません。手すりの主な役割は、階段の昇り降りの支えとなることです。そのため、バランスを崩したときに、素早く、簡単に、しっかりとつかめることが重要です。図4は、良い手すりの推奨断面図と寸法です。しっかりと握れるように、断面は円形（直径4～5cm、円周12～14cm）が理想的です。図4 握り方を調整することなく、全長にわたってスムーズに手をかけられること。可能な限り、いわゆる「テニスラケット・グリップ」を常に適用する必要があります。手すりのない階段側からの転落を防止するために、階段の表面から40cm以上のガードレールが必要です。階段での視認性 階段での視認性を高めることで、距離の見間違いによるよくある災難のリスクを大幅に軽減することができます。段差につまずいたり、完全に踏み外してしまうこともあります。段差の縁にかかとを引っ掛けてしまうこともあります。このような誤りは、足首のねじれや膝の捻挫、あるいは転倒による重傷の原因となることがよくあります。推奨される照度は、最低でも50ルクス以上であるべきです。奥行きの知覚を高めるために、角度のある照明と色のコントラストを使用してください。眩しさを避けるため、踏面にはマットな仕上げを使用してください。視覚的に奥行きの違いを隠してしまうような柄物のカーペットは避ける。遠近両用メガネを使用している場合は、階段に十分注意してください。作業活動 階段を昇るときも降りるときも、手すりをつかむように説得する。両手で物を持たないようにする。視界をさえぎるようなかさばるものは持たない。階段の安全性には、家事も重要です。階段、手すり、手すりの表面には、転倒の原因となるようなもの（釘や破片など）が出ていないようにしましょう。</w:t>
      </w:r>
    </w:p>
    <w:p>
      <w:r>
        <w:rPr>
          <w:b/>
          <w:color w:val="FF0000"/>
        </w:rPr>
        <w:t xml:space="preserve">イド3</w:t>
      </w:r>
    </w:p>
    <w:p>
      <w:r>
        <w:rPr>
          <w:b w:val="0"/>
        </w:rPr>
        <w:t xml:space="preserve">HTC One VのFootprints機能の使い方 HTCのスマートフォンOne Vに搭載されているFootprints機能の使い方をご紹介します。 休暇中、探索したいのでHTC Desire Vを持って出かけ、途中で新しいお気に入りのスポットを発見しながらのんびり散策します。ランチを食べ、ビーチでひと眠りしたら、ホテルに戻り、サングリアとパエリアの夕べに備えます。休暇の後半、最初の偵察で発見した場所にもう1日戻ってみることにしましたが、どうやってそこに行ったのかどうしても思い出せないことに気づきます。足跡が便利になる場所です, あなたの場所のスナップを取ると、正確なGPSの位置でそれを補強することができますHTCによる鮮やかな小さな機能, 通りのアドレス, 電話番号やその他の詳細, そして我々はそれがどのように動作するかを示すために一緒にガイドを入れてきました.あなたのHTC欲望Vをつかむ オープンマップ ヒットメニュー ヒット '私の場所' タップ 'クイックリンク' ヒット '足跡' あなたは今、タップすることができます 'キャプチャ' あなたは写真を撮るとあなたの足跡にそれを追加できるようになります ヒット '編集' そのような営業時間等としてあなたの足跡にノートを追加する.メニュー'アイコンをタップして'音声録音'に進むと、足跡にボイスメモを追加することができます。次回この場所を訪れたいときは、マップの「足跡」タブに戻ると、そこまでの道順を教えてもらうこともできますよ。</w:t>
      </w:r>
    </w:p>
    <w:p>
      <w:r>
        <w:rPr>
          <w:b/>
          <w:color w:val="FF0000"/>
        </w:rPr>
        <w:t xml:space="preserve">イド4</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自動的に年間$79で会員にアップグレードされます。フォーマット 書籍の説明 出版日:2007年9月1日｜シリーズ。禁断の知識 暴動を起こす方法を知りたいですか？うん...密造酒を作る？もちろん...嘘発見器テストに打ち勝つ？嘘発見器テストに勝つには？しかし、読者にとっては、これはまさに人生を一変させる禁断の知識なのだ！ 人生にもう少し危険なものを必要としない人はいるだろうか？もう少しエッジを効かせたい？もうちょっと楽しくならないか？この『禁断の知識』で、読者はそのすべてを手に入れることができるのです。エッジの効いたデザインの本書は、今後何年も語り継がれることでしょう-ただし、裁判の証拠にはならないかもしれません暴動を起こす方法を知りたいですか？密造酒を作るには？もちろん...嘘発見器テストに勝つには？嘘発見器テストに勝つには？しかし、読者にとっては、これはまさに人生を一変させる禁断の知識なのだ！ 人生にもう少し危険なものを必要としない人はいるだろうか？もう少しエッジを効かせたい？もうちょっと楽しくならないか？この『禁断の知識』で、読者はそのすべてを手に入れることができるのです。この本は、エッジの効いたデザインが特徴で、今後何年も話題になることでしょう。{itemData":[{"priceBreaksMAP": 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 {{{Preorder}: "Preorder this item, "Preorder both items, "Preorder all three items, "Preorder three items, "Preorder three three items" }} {{Preorder編集部レビュー 著者について マイケル・パウエルは60以上のタイトルを執筆し、ベストセラーとなった教則本、ギフトブック、大人と子供向けのコメディタイトルを書くことですぐに評判を確立した。彼はいつも、やってはいけないことをすることに興味があるのです。しかし、彼はサマセットで驚くほど静かな生活を送っている。私はこの本が、よくわからないけれども役に立つ情報を集めた「ハウツー本」であることに大きな期待を寄せていた。しかし、第1章「隣人がゾンビかどうか見分けるには」を読んで、その期待は大きく裏切られた。この本は、3つのタイプの豆知識に分かれていて、よく言えば混在している。実用的な例：eBayの詐欺のやり方（ほとんど違法）、スピードカメラの倒し方（ありえないが可能）、テロリストとの交渉（死を恐れないなら）、カジノでカードを数える（頭を割られたいなら）、エレベーターで楽しむ（皆に嫌われたいなら）、エレベーターでやってはいけないこと（古いニュース）などが書かれている。面白いほど非現実的な例：クーデターの起こし方（今日の政治情勢には興味深い）、マフィアのボスになる（マイスペースやフェイスブックではなく現実で）、原子爆弾を作る（疑わしい）、心臓手術をする（死と不可避の懲役が好きなら）、闘牛（刺傷が好きな人向け）。ばかばかしいほど非現実的な例：第1章とそのほかの章を参照。eBayで詐欺に成功したことと、財政難のアフリカの王子を装ってお金を手に入れたことを除けば、この本は私に有益な「禁断の」知識を与えてはくれませんでし た。ユーモアがルーツの本だとは思うが、読んでいてそれほど笑えなかったし。Cyber Jokesに似た、より大きく、より優れたリストというのが本質的なところでしょう。インターネット上の最も面白いもの.これはとんでもない本だった。アイテム1は「How to」だった。</w:t>
      </w:r>
    </w:p>
    <w:p>
      <w:r>
        <w:rPr>
          <w:b/>
          <w:color w:val="FF0000"/>
        </w:rPr>
        <w:t xml:space="preserve">アイディーファイブ</w:t>
      </w:r>
    </w:p>
    <w:p>
      <w:r>
        <w:rPr>
          <w:b w:val="0"/>
        </w:rPr>
        <w:t xml:space="preserve">111歳の父親が初めて子供を産んだ！？ヘンリーと呼ばれるこのトゥアタラは、11匹の子供を産んだだけでなく、さらに多くの子供が孵化することを期待して、現在他の2匹のメスと一緒に暮らしています。ヘンリーは、癌の成長を取り除いた後、元気を取り戻しました。ニュージーランドに生息するこの爬虫類は、絶滅の危機に瀕している。トゥアタラとはマオリ語で「背中の峰」を意味する。その理由は簡単だ。トゥアタラは、恐竜と同じ時代に地球を闊歩していた大きな爬虫類グループの唯一の生き残りであり、非常に古い生物として有名である。2億2,500万年以上前からあまり姿を変えていないのです。そのため、トゥアタラは「生きた化石」と呼ばれることもあります 続きを読む</w:t>
      </w:r>
    </w:p>
    <w:p>
      <w:r>
        <w:rPr>
          <w:b/>
          <w:color w:val="FF0000"/>
        </w:rPr>
        <w:t xml:space="preserve">イド6</w:t>
      </w:r>
    </w:p>
    <w:p>
      <w:r>
        <w:rPr>
          <w:b w:val="0"/>
        </w:rPr>
        <w:t xml:space="preserve">ギフトカードを最大限に活用する7つの方法 アメリカ人は、ホリデーシーズンにギフトカードを贈るのが大好きです。調査・アドバイザリー会社のTowerGroupによると、ギフトカードの売り上げは2012年までに1000億ドルに達すると予想されています。しかし、贈られた人が忘れずに使ってくれるとは限りません。ホリデーシーズンにギフトカードを受け取ったら、埃をかぶらないようにしましょう。せっかく手に入れた現金の代わりに、ギフトカードに簡単に手を伸ばせるようにしましょう。オンラインショッピングガイド「thepurplebook」シリーズの著者で、thepurplebook.comの創設者であるHillary Mendelsohnは、「靴下の引き出しの中ではなく、買い物をするときに手元に置いておきたいものです」と語っています。このホリデーシーズンにギフトカードを買ったり使ったりする場合、他にどのような方法で最大限に活用できるでしょうか。ここでは7つのコツをご紹介します。</w:t>
      </w:r>
    </w:p>
    <w:p>
      <w:r>
        <w:rPr>
          <w:b/>
          <w:color w:val="FF0000"/>
        </w:rPr>
        <w:t xml:space="preserve">イドセブン</w:t>
      </w:r>
    </w:p>
    <w:p>
      <w:r>
        <w:rPr>
          <w:b w:val="0"/>
        </w:rPr>
        <w:t xml:space="preserve">輝かしい勇気あるアスリートたち、勤勉で笑顔の絶えない 有給・無給のスタッフたち、すべてが盛り上がる 雰囲気を作ってくれた何百万人もの観客たち。それは、東アジアの何千という工場で、汗水たらして働く従業員たちだ。彼らは、オリンピックで展示される衣料品や商品の大半を製造している。オリンピック前のファンファーレと騒動のさなか、キャンペーンコンソーシアムであるプレイフェアが発表した2つの報告書は、一般メディアではほとんど知られることなく終わってしまった。Fair Games? と Toying With Workers' Rights は、オリンピックのマスコットや adidas や Next といった公式スポンサーの衣類を供給している 海外の工場でのひどい状況を記録したものであ る。中国、フィリピン、スリランカの工場で行われた調査では、従業員が不健康で安全でない環境の中で、貧困賃金で週 60 時間以上働かされていることがわかった。労働者は雇用の保証がほとんどなく、しばしば労働組合への加入を妨げられていました。これらの報告は、オリンピックのような大金 のかかる見世物の隠れた部分である厳しい 経済的現実を思い起こさせるが、スポンサー、 エリートアスリート、国際競技委員会が普遍的 な尊敬、公平、平等という曲に合わせて手を 取り合って歩くという公式のオリンピック の物語からは都合よく編集されてしまっている。この報告書は、ロンドンオリンピック委員会 の倫理的取引イニシアティブにあるように、 倫理的基準に従って商品を調達するという約束に も疑問符を投げかけている。この夏、スポーツマンやスポーツウーマンによって生み出された素晴らしさに魅了された人々にとって、これは飲み込むべき苦い錠剤となる。スポーツメーカーのadidasは、搾取に最も加担した企業の一つであり、人権運動団体War On Wantの現在の標的でもある。彼らは、今や英雄となったチームGBの公式スポンサーであり、今回のオリンピックで1億ドルのスポンサー契約にサインした。また、ジェシカ・エニス、ヨハン・ブレイク、クリスティン・オフルオグ、アンディ・マレーなど、この大会のスターとなった多くの人物のスポンサーにもなっている。ブレイクは、自身のウェブサイトで「本当に素晴らしい」スポンサーに感謝の意を表している。アディダスは自社のウェブサイトで、公正賃金プロジェクトと労働者の権利の尊重へのコミットメントを誇っています。現在の証拠は、異なる絵を描いている。これらはグローバル市場においてより深いシステム的な問題であり、オリンピックがこれらの問題をきれいに回避できると期待するのは愚かであると主張されるかもしれません。また、4年前の北京大会から進展があり、ロンドンが史上最も倫理的な大会の開催を公約したことは、ある意味真実であると認めるべきでしょう。「アディダスは、公正な賃金プロジェクトと労働者の権利の尊重へのコミットメントを誇っています。しかし、プレイフェアの著者が述べているように、それだけでは十分ではありません。すべての理想と価値を具現化した、正しく持続可能なオリンピックのためには、あらゆるレベルの主催者が、周縁部で発生する搾取や虐待に対してより強固な姿勢を取る必要があります。4年に一度、人間の最も優れた特性を祝うために数週間集まるのに、世界の目から離れたところで、その理想に反する行為に加担し、世界の人口減少に拍車をかけるだけでは意味がない。2016年のリオでは、少しでも状況が良くなっていることを願うばかりだ。</w:t>
      </w:r>
    </w:p>
    <w:p>
      <w:r>
        <w:rPr>
          <w:b/>
          <w:color w:val="FF0000"/>
        </w:rPr>
        <w:t xml:space="preserve">アイディーエイト</w:t>
      </w:r>
    </w:p>
    <w:p>
      <w:r>
        <w:rPr>
          <w:b w:val="0"/>
        </w:rPr>
        <w:t xml:space="preserve">Google/RSA Interactivism for Young People 英国社会で「ニート」に分類される若者の福祉と将来に対する深刻な懸念の中で、政策立案者は彼らの見通しを改善するための革新的なアプローチを熱心に模索しています。近年、インターネットやソーシャルメディアが、社会から孤立した若者の生活に与える悪影響について懸念されていますが、インターネットが若者の社会とのつながりを取り戻し、教育や雇用を通じて人生のチャンスを向上させることができるという説明とのバランスを取ることはほとんど行われていません。このような背景から、RSA、Google、FutureGov、Livityは、ソフトウェア開発者、若者、専門家、教師、政策立案者、RSAフェローなど、あらゆる立場の人々に、インターネットとテクノロジーが、若者が自分に合った仕事、トレーニング、教育を見つけるのをどのようにサポートするかについて、革新的なアイデアを提案してもらう新しい「インターアクティビズム」チャレンジを開始することにしました。チャレンジの詳細については、ページ下部の「ディスカバリー・フレームワーク」ペーパーをご覧ください。最も優れたアイデアの持ち主は、2月に開催された2日間の集中イベント「ハッカソン」に招待され、デザイナー、ソフトウェア開発者、若者とペアを組んで、実用的なソフトウェアプロトタイプに発展させました。このイベントには、合計で100人以上の人々が参加し、ハックチームの一員として協力しました。参加者の声を聞くには、以下のビデオをご覧ください。ハッカソンでアイデアをコンセプトから実用的なプロトタイプに発展させた後、多くのチームが、ビジネスプランの構築、ベンチャー投資への応募、背景の調査など、次のステージに進むために必要な作業を行っています。FutureGovのパートナーは、各チームの進捗状況について、次のような有益な概要を提示しています。RSAは、これらのプロジェクトを積極的にサポートしていきます。FutureBuilder Tracey Bleakey氏のアイデアは、若者がスキルプロファイルを構築するためのサイトです。このサイトでは、若者が自分のスキルプロファイルを作成することができ、それに応じて、希望するキャリアパスに必要な経験やスキルのギャップを強調し、そのギャップを埋めるための実際の仕事、教育、トレーニングの機会を提案することができます。このサイトは、スキルのマッチングや雇用者の機会プロフィールのホストなど、さまざまな機能を備えています。インターアクティヴィズムの受賞者は、自分たちのアイデアをどのように実行に移すか、提案書を作成しています。現在、助成金の候補を調査しているところです。GamePlan Lee Hazzardは、若者が人生の目標を日々の管理可能なステップに分解し、その目標を達成するためにオフラインとFacebookを通じてサポートを提供する「GamePlanner」メンターを任命するためのFacebookアプリの構築を提案しています。このアプリは、履歴書の作成、求人情報の通知（ワークプログラムのプロバイダーがコントロール可能）、ロールモデルからのインスピレーションなどの機能も備えています。GamePlan社は、2社の顧客を獲得し、Big Lottery Fundから資金提供を受け、さらに3社の資金提供候補からの返事を待っているところです。また、現在、シスコのブリティッシュ・イノベーション・ゲートウェイ・アワードのリーダーボードでトップに立っています。GamePlanは、Facebookアプリの開発者、UXデザイナー、公共部門の機会創出を支援する組織、アドバイザリーボードに参加するメンバーを募集しています。Meet Market Tom Tobiaのアイデアは、オンラインとオフラインのプラットフォームで、若者が身近なストリートマーケットでマイクロビジネスを立ち上げることで、起業スキルを学び、成長できるような支援ネットワークを構築することです。現在、北部のパートナーとともにプロトタイプの開発を進めており、5月にロンドンとマンチェスターの両都市でパイロット版を開催する予定です。ハッカソンと同じように、次のステップに進む前に、自分たちの仮説を迅速かつ安価に検証し、何が発見できるかを確認する予定です。OneUp Terri Herbのアイデアは、若者が自分の目標を達成するために必要なスキルを特定し、さまざまなプロジェクト（雇用主が提供するプロジェクトを含む）に参加できるようにすることで、そのスキルを開発・実証するためのウェブアプリケーションである。参加したプロジェクトは、ビデオなどで記録され、ミニポートフォリオに加えられます。プロジェクトを運営している人たちからフィードバックを受けることも、自己啓発の重要な要素になるでしょう。OneUpチームは、プロジェクトをスタートさせるための資金調達の提案書を作成するために、懸命に取り組んでいます。チームのメンバーであるLaura Warringtonは、アイデアの持ち主であるTerri Hubertが学業に専念しているため、プロジェクトの管理を引き継いでいますが、他のメンバーとともに、最初の開発資金を調達するための計画を考案しています。MeshDays Megan Clatworthyのアイデア。</w:t>
      </w:r>
    </w:p>
    <w:p>
      <w:r>
        <w:rPr>
          <w:b/>
          <w:color w:val="FF0000"/>
        </w:rPr>
        <w:t xml:space="preserve">イドナイン</w:t>
      </w:r>
    </w:p>
    <w:p>
      <w:r>
        <w:rPr>
          <w:b w:val="0"/>
        </w:rPr>
        <w:t xml:space="preserve">Gary、あなたの言う通り、BHPAのパイロットは、BHPAの第三者保険に加入していれば、どんな公認グライダーでも操縦することができます。以前は、オープンクラスのグライダーに乗るには、開発パイロット（300時間以上の上級パイロット）でなければならなかったのですが、今では、それなりのグランドハンドリング技術を持ったパイロットなら誰でも、現行のコンペグライダーを購入して飛ぶことができるのです。多くのパイロットがIP6を購入しているようですが、Niviukは、IP6を売れ筋商品と見ているのでしょう、Peak2より売れていてもおかしくありません新しいコンプグライダーは、ENDから移動させる必要があると思います。そうすれば、少なくとも、ほとんどのパイロットが保険を使って飛ぶことを許されるクラスから外すことができます。Gary、あなたの言うとおり、BHPAのパイロットは、BHPAの第三者保険に加入していれば、どんな公認グライダーでも飛ぶことができます。以前は、オープンクラスのコンペグライダーを飛ばすには、開発パイロット（300時間以上の上級パイロット）である必要がありましたが、今では、それなりのグランドハンドリング技術を持ったパイロットなら誰でもコンペグライダーを購入し飛ばすことができるようになりました。多くのパイロットがIP6を購入しているようですが、Niviukは、IP6を売れ筋商品と見ているのでしょう、Peak2より売れていてもおかしくありません私は、新しいコンプグライダーは、ENDから移動する必要があると思います。こんにちは、私は、IP6の新しいオーナーです。以前は、多くのDHV-3やコンペグライダー（古いレーティング）に乗っていました。2ライナーへ移行した理由は、コンペティションで飛ぶため、より高い性能が必要だったためです。IP5では、15時間程、ひどい転倒もなく、より安全なIP6に乗ることができました。私の08のアスペクト比は6.8で、IP6は6.9、IP5は7.9であり、何の問題もなかった。私は、800時間飛行のパイロットで、アクロの経験もあります。私は、シリアルコンペ用グライダーをEN-Dから外す意味が判りません。製造者は、それがどのようなパイロットのためのものであるかを明確に示さなければならない - それだけです。もし、誰かが、説明ではなく、テスト結果について言及するならば、すぐに自分の間違いを理解するでしょう。さて、私は、この数日間、非常に軽いコンディションから、この時期にしては強いコンディションまで、様々なコンディションで飛ばすことができた。グランドハンドリングをするとすぐに、通常のEN Dグライダーとはかなり違うことがわかる。しかし、いったん空中に出ると、熱く感じるものの、非常にダイレクトで超ソリッドに飛ぶ。空気を感じるが、前述したように、すべてのバンプがダイブすることなく揚力を発生させる。滑空は、驚くべきもので、次のリッジへ滑走する前にボウルを掻き上げなければならない日があったが、毎回、かなり高い位置に到着していた。その日、ほぼ全てのパイロットが経験したように、ある種のコンバージェンスでかなりひどい乱気流の中でも、グライダーは引っ張られてもしっかりした感じがしました。何が起こっているかを読み、反応するのが簡単なので、主に快適でしたが、乱気流に巻き込まれたときは、どのグライダーでも快適とは言えませんね。秋の英国で、3本のフライトで6時間過ごすことができ、とてもラッキーでした。私たちは、命から逃れるためではなく、命を守るためにこのような危険を冒すのです 7分のところで、両方のパイロットがフルストールを非常にうまくやっていたのですが、その後、ヘリスピンのように不安定になったように見えます。生きている人はみな死ぬが、死んだ人すべてが生きていたわけではない。私たちは、人生から逃げるためではなく、人生を防ぐためにこのようなリスクを負っているのです。その間の領域は非常にデリケートで、そこではグライダーは垂直軸を中心に非常に不安定になります。小さな非対称の入力がねじれの危険性の高い回転を引き起こすことがあります。かなり熟練するか、失速の終わりにブレーキを速く離すことによってこの領域を避けるようにしなければなりません。ゲイリー、ビデオには4人のパイロットが写っていますが、そのうち3人は "クラウド "カラーのIP6に乗っていて、1人は "リオハ "に乗っています。2つの異なる日、1つは主に青空、もう1つは主に曇りです。07:00頃の2つのフルストールは、2日目の最初のストールです-私の最初のストール（私は</w:t>
      </w:r>
    </w:p>
    <w:p>
      <w:r>
        <w:rPr>
          <w:b/>
          <w:color w:val="FF0000"/>
        </w:rPr>
        <w:t xml:space="preserve">イドテン</w:t>
      </w:r>
    </w:p>
    <w:p>
      <w:r>
        <w:rPr>
          <w:b w:val="0"/>
        </w:rPr>
        <w:t xml:space="preserve">Transition Culture エネルギー降下の頭、心、手への進化する探究 2012年10月30日 あなたの助けが必要です!トランジションに関する新しい本が、2030年の「空き状況」ページへのアイデアを募集しています トランジションに関する新しい小著（ワーキングタイトル「The Thrill of Just Doing Stuff」）が順調に出来上がっています。これまで私の依頼に応えてくれた皆さんに感謝します。  今日は、レジリエンスとローカリゼーションに焦点を当てたトランジション経済において、2030年に提供されるであろう仕事について、皆さんの考えを伺いたいと思います。  もしあなたが今18歳だとしたら（そしておそらくあなたは今そうなのでしょうが）、出現しつつあるトランジション経済に最も貢献するために、どんな職業に就きたいですか？  どんな考えでも結構です。  これが私のスターター・リストです。22 コメント 間違いなくエンジニアです。小規模農家がやりたいと思うような仕事をするための、手頃で修理可能な小規模機器がないことに不満があります。ほとんどの機器は大規模農業用で、多額の費用がかかるため、農業に参入する人にとって大きな障害になっています。小規模農業の問題に新しい解決策を見出すエンジニアがいないのなら、目的に対して完璧に機能する古い機器を修復できるエンジニア、そして、それが完全に動作する状態であれば、今日のマーケットに適合するエンジニアが必要です。ついでに、その装置を維持するために必要なメンテナンス技術を教える教師も必要かもしれません。地元の小規模な製造業も含めるべきで、そのアイデアはメーカー各社にありますが、地元に拠点を置き、小規模（1人～数人）な製造業者と協力して、世界的なマーケティングと販売を支援する、地元の物流オーガナイザーや資材調達エージェントが必要でしょう。地元のビール工場から排出されるCO2を利用した合成ガソリンの製造施設を維持・運営するAir Fuel Synthesisプラントマネージャーを募集します。現在、AFS工場は3基の風力発電機で駆動していますが、水力、波力、潮力などの電力源を利用して、近くの好気性消化工場から排出されるCO2を処理し、大気中に放出してしまうという拡張計画も含まれています。技術力と予算管理能力は必須。コミュニティ・プロジェクト・マネジメントの経験があることが望ましい。カーボンニュートラルなシステム全体への取り組みと、実践的な適性を証明することができる方。さて、この仕事のリストは何を表しているのでしょうか？科学者、傭兵、枢機卿など、富を集中させる経済で富を築くための仕事なのか、それとも地域社会に貢献し、健康で規律正しい家庭を築くための仕事なのか？リストが違ってくると思うからです。FarmerPete 10月30日 16:31pm Fort WilliamからYorkまでの多くのルートで、Droversを募集しています。このような場合、「震災復興支援プロジェクト」を立ち上げる必要があります。家畜の知識があり、信頼できる方。少なくとも2つのレファレンスを提供してください。また、このような場合、「震災復興支援プロジェクト」に参加することになります。経験豊富な葬儀屋さん。化石石油を原料とする薬や医療技術の不足、飢餓、限られた資源をめぐる紛争など、トランジションでさえ防ぐことのできない大量の早死にを処理する能力が必要です。音楽家は、人々を元気づけるだけでなく、もっと多くのことをすることを心に留めておいてください。音楽家の必要性は高まるばかりです。音楽家は、そして音楽は、遥か昔から伝承を捉え、保存してきた。校庭の小唄から讃美歌まで、音楽は教えを伝え、知識を保存するのに非常に効果的な方法であることが証明されている。私は、アン・マキャフリーが惑星パーンのSF小説の中で「ハーパー」と名付けた役割に敬意を払っていることに共感している。ハーパーは、『ホワイト・ドラゴン』や『ドラゴン・シンガー』、あるいは『ドラゴン・クエスト』で最もよく描かれているように、それぞれの物語において極めて重要な工芸品なのです。その他にも、彫師、写生画家、吟遊詩人、語り部など、出来事を捕らえ、伝承を守るために使われる歴史的な職業がある。グリム童話の原型は、森の危険性を若い人たちに伝えるために集められたものであることを忘れてはならない。グリム童話は、市場に迎合するために何度も書き直された歴史があるが、その最初の有用な伝承の捕捉は損なわれていないのである。そして、民間伝承とニューエイジの実践に精通し、現代の解剖学と健康な身体のプロセスを理解した治療者たちです。現代の医学や手術のほとんどは、延命ではなく、単に人生の「質」をより生産的にするものであることを心に留めておいてください。心臓バイパス手術は、患者が仕事やゴルフを続けることを可能にします。そのために、保健所や下水道局、農林水産省があるのです。</w:t>
      </w:r>
    </w:p>
    <w:p>
      <w:r>
        <w:rPr>
          <w:b/>
          <w:color w:val="FF0000"/>
        </w:rPr>
        <w:t xml:space="preserve">アイディーイレブン</w:t>
      </w:r>
    </w:p>
    <w:p>
      <w:r>
        <w:rPr>
          <w:b w:val="0"/>
        </w:rPr>
        <w:t xml:space="preserve">Psy-Gangnamスタイルから馬ダンスを行う方法 月曜日 September 10, 2012 Posted 2 months, 1 week ago by Mike Mathers Psyは、インターネット上のセンセーションである。  その数はユーチューブの再生回数が1億3000万回と驚異的です。  最近、彼はMTVのVMAに出演したばかりです。  彼の大ヒット曲「江南スタイル」の馬跳びの踊り方をみんなが絶賛しています。  この簡単なダンスを友達に披露してみてはいかがでしょうか。  ところで、Slam It Or Jam Itのために彼の曲を用意したんだ。  新しい音楽で楽しい1時間になるはずです。</w:t>
      </w:r>
    </w:p>
    <w:p>
      <w:r>
        <w:rPr>
          <w:b/>
          <w:color w:val="FF0000"/>
        </w:rPr>
        <w:t xml:space="preserve">イド12</w:t>
      </w:r>
    </w:p>
    <w:p>
      <w:r>
        <w:rPr>
          <w:b w:val="0"/>
        </w:rPr>
        <w:t xml:space="preserve">私たちは圧倒されています。砲撃され唖然としています。過剰な露出。何日かに一度、新しい何かが、何らかの形で、新技術や新メディア（コミュニケーター、広告主、経済学者、技術者、研究者、ジャーナリスト、その他大勢）に関わるすべての人々の関心を、猛烈な勢いで、明らかに止められずに惹きつけている。突然、すべてが早急に吸収されなければならない。Kindleのおかげで、Amazonはホリデーシーズンに従来の書籍よりも多くの電子書籍を売ることができた。Formspring.meを試すことは、みんなが使っているからこそ必要で、どうなるか見るためだけにiPadを持つ価値があるかどうかはわからないけれど、試してみたいという気持ちになるのだ。Gowallaを使っていないなら、FourSquareを使って自分の居場所や行動をみんなに知らせるべきだし、Twitterを数時間おきに更新しなければ、自分の存在意義がなくなってしまう。ちょっと待った!60年代初頭、アメリカの社会学者エベレット・ロジャーズは、イノベーションとそのイノベーションに関連する個人の様々なカテゴリーに関する理論を展開した際に、アーリーアダプター（early adopter）という言葉を作りました。それは、最初の段落で述べたグループのことで、市場に出現した新しいものに触れ、実を結んで使う準備ができているのです。そこから躁鬱病が始まる。あらゆるものに、ほとんどの場合、常時接続されているという躁状態。ノートパソコン、ネットブック、スマートフォンなどのガジェットは、私たちに24時間365日の接続の可能性を与え、「手に入れなきゃ、何のためかわからないけど、見える」という集団的で原始的な反応にさらされます。そして突然、私たちは、時には自発的に、時には非自発的に、仕事や個人、家族のレベルで私たちの生活に直接または間接的に影響を与えるプロファイル、ユーザー名、パスワードを管理していることに気づきました。そして、限られた時間を、あたかも無限のように使っています。逆説的ですが、これらのツールの多くは、時間を管理し、より有効に活用することを可能にしてくれると信じています。それは本当でしょうか。私たちは、いつか役に立つから、もっともっと多くのものにアクセスできるようになるからと、新しいものを日常的に取り入れる必要があるのでしょうか。私たちは一種の依存症を発症しているのではないでしょうか。あらゆる依存症のように、私たちはその中にいるため、それを見ることは不可能なのでしょうか？(私たちは皆、使いたいときに使い、そうでないときはそこから離れることができる、という言葉を知っています。私は担当しています え？）神経科学者のヤーク・パンクセップが、あらゆる種類の哺乳類とその感情を研究した結果、肯定したことが原因かもしれません。彼は、「探す」という行為（抽象的な意味でも具体的な意味でも）が、私たちがベッドから起き上がり、一日を過ごし、世界に飛び出す原動力になっているという結論に達したのです。その力の源は、ドーパミンと呼ばれる神経伝達ホルモンである。実は、このホルモンが時間の感覚に影響を与えると言われています。(また時間か、それはあふれている、少なくともそのように見える）。パンケップ氏によれば、ドーパミンは、思いがけないものを見つけたり、新しいものへの期待によって、探索の必要性が生じることで活性化する。思い当たることはありませんか？何の計画もなくウェブの前に座り、何か新しいものを見ようと期待したことがありますか？そのとき、私たちはここにいます。圧倒される。砲撃される。呆然とする。過剰な露出。私たちのうちの一人以上は、すでにContinuous Partial Attention症候群に悩まされていることでしょう。情報源をチェックし、共有し、配布し、新しい意味を与えて、何も逃げない、あるいは少なくともほとんど何も逃げないことを保証するという、止めどない衝動に駆られています。この症候群は、余暇にも、一日の勉強にも、仕事中にも現れる（そして、それらすべてに常に接続されていることは、私はあなたに話しているコンサルタントやテクノフェチの達人や忍者には通用しないのだ）。では、これと戦うことは可能なのでしょうか？もちろん可能です。ちょっとした意志の強さと、彼らが言うことに注意を払わないという意志が必要なだけだ。それは、早い段階で「断捨離」（あるいは、他のどんな名称でもよい）をする決心をすることです。それは、私たちが必要としないものを置き去りにすることです。</w:t>
      </w:r>
    </w:p>
    <w:p>
      <w:r>
        <w:rPr>
          <w:b/>
          <w:color w:val="FF0000"/>
        </w:rPr>
        <w:t xml:space="preserve">イド13</w:t>
      </w:r>
    </w:p>
    <w:p>
      <w:r>
        <w:rPr>
          <w:b w:val="0"/>
        </w:rPr>
        <w:t xml:space="preserve">まず、カウンシルに苦情を言うこと カウンシルの苦情処理手続きとは何ですか？すべてのカウンシルは、どのように苦情を調査するかを示す苦情処理手続きを公表しています。これらはカウンシルによって異なりますが、通常、2つ以上の段階があり、それぞれの段階は、最後の段階よりも上級の職員、あるいは場合によっては選出された評議員によって運営されています。苦情処理手続きの各段階において、カウンシルは通常、回答書を送付し、あなたにコメントを求めることにしています。苦情処理手続きに次の段階がある場合は、通常、書面を送付する際にお伝えします。カウンシルの苦情処理手続きの詳細はどこで知ることができますか？カウンシルのウェブサイトをご覧になるか、カウンシルに電話をしてコピーを請求してください。オンブズマンに苦情を言う前に、まずカウンシルの苦情処理手続きを踏まなければならないのですか？はい、通常はそうです。法律では、私たちはカウンシルにあなたの苦情を検討し、回答する妥当な機会を与えなければならないことになっています。あなたが評議会に苦情を出すと同時に、または直後に私たちに手紙を書いた場合、それは非常に緊急であるか、またはあなたが特に危険にさらされていない限り、我々はそれを考慮する可能性は低いです。しかし、カウンシルがあなたの苦情を調査し、あなたに満足のいく回答をするまでに12週間以上かかる場合は、アドバイスチームに電話して、さらにアドバイスを受けてください。児童家庭サービスに関する苦情については、議会が定めた特別な手続きがありますので、オンブズマンは通常、たとえ12週間以上かかったとしても、最初にすべての段階を経ることを期待します。私が懸念している問題が決定される前に、カウンシルに苦情を言ったのですが、今オンブズマンに苦情を言うことはできますか？いいえ。カウンシルがあなたに影響する決定を下すまでは、あなたの苦情に原因があるとは考えません。その決定がなされた後、それに関する苦情に対応するために、カウンシルに12週間の猶予を与える必要があります。なぜ、私の苦情をカウンシルに送ったのですか？??私はオンブズマンにではなく、カウンシルに文句を言いたい。1974年地方自治法は、苦情を調査する前に、オンブズマンが、カウンシルが苦情について知っていて、それについて調査し回答する妥当な機会があったことを確認しなければならないと定めています。通常、オンブズマンがあなたの苦情を調査する前に、あなたがカウンシルの苦情手続きのすべての段階を経ることを期待します。私たちは、お客様から伺ったお話から、カウンシルがお客様の苦情を検討する十分な機会がなかったと判断しましたので、カウンシルが回答できるよう、カウンシルに送付しました。カウンシルがその決定を変えないことがわかっているのに、なぜ12週間も回答期間を設けなければならないのですか?経験上、多くのカウンシルは、独自の苦情処理手続きによって苦情を解決することにかなり成功しています。私たちがカウンシルに調査を依頼した苦情の約3分の2は、その後、苦情提出者によって私たちに追求されることはありません。苦情調査中のカウンシルの行動 オンブズマンが私の苦情を調査している間、カウンシルが行動を起こすのを止めさせることは可能ですか？オンブズマンには、私たちが苦情を調査している間、カウンシルに何をすべきか、何をすべきでないかを指示する権限はありません。法律では、カウンシルは通常の方法で問題を処理し続けるべきとされています。ですから、例えば、カウンシルが計画申請の検討プロセスを停止することに同意することは、非常にまれです。しかし、私たちが住宅手当や市税手当の請求の決定が遅れているなどの問題を調査していて、あなたが家賃や市税を滞納しているために、議会があなたに対して行動を起こすと脅している場合、私たちは議会にさらなる行動を保留にするように求めることができます。これを拒否し、請求処理の遅れによって滞納の責任があることが後に判明した場合、オンブズマンが非常に批判的になるため、多くの場合、これを行うことに同意します。しかし、カウンシルがあなたに対する措置を保留することに同意しない場合、法的な結果を避けるために、要求された金額を支払う必要があります。私たちがあなたの苦情を支持する場合、私たちは、あなたが不当に支払ったお金を返すように評議会に要求することができます。私の苦情は、計画許可の付与に関するものです。私は、開発がまもなく始まると聞いています。ですから、オンブズマンが調査するまでに12週間待たなければならないのなら、開発が完了する可能性があります。すでに与えられた計画許可が、カウンシルとオンブズマンのどちらかの調査によって変更されることはまずありません。どちらかが、決定に至ったプロセスに誤りがあったと考えた場合、例えば、植栽を配置したり、補償金を支払うなどして、あなたへの開発の影響を軽減するための措置が取られるかもしれません。詳しくは、ファクトシート（英語）をご覧ください。</w:t>
      </w:r>
    </w:p>
    <w:p>
      <w:r>
        <w:rPr>
          <w:b/>
          <w:color w:val="FF0000"/>
        </w:rPr>
        <w:t xml:space="preserve">イド14</w:t>
      </w:r>
    </w:p>
    <w:p>
      <w:r>
        <w:rPr>
          <w:b w:val="0"/>
        </w:rPr>
        <w:t xml:space="preserve">それがSporting Weekでした。スクリーミング・シャラ、DJスーパーマック、そしてSW19のベストシーン 素晴らしいウィンブルドンが閉幕する中、Sporting Weekは今年のスリリングなトーナメントの高揚感と低揚感をレビューします...今週の言葉 センターコートの女王、クレア・ボルディングは、サビーン・リシッキのプレーを見て、「彼女はボールを追いかける犬だ」と断言しました。確かにそうかもしれませんが、全国民に向けてその事実を発表するのは、あまり親切とはいえませんね。長い間苦しんでいる隣人に贈られるヒヤシンス・ブーケ賞は、マリア・シャラポワが2週間借りている家の隣に住んでいる人たちが受賞しました。マリアがゴミ箱を出すのに苦労したり、食器洗い機を積み上げたり、電話で請求書を払おうとしたり、新しいインターネットプロバイダーでWifi接続を解決しようとしたりすると、フラストレーションと鬱積した攻撃性の悲鳴が聞こえることでしょう。ラケットを作るシャラポワは、ウィンブルドン決勝に進みました。 2011年のトーナメントで現れた、英国最高の有望選手です。あまり知られていないジェレミー・ベイツは、75歳以上の混合技の大会で、彼をわざわざ見た少数の人たちに感銘を与えました。  ジェレミーは、アンドリュー・キャッスル、バリー・コーワン、マーク・ペッチー、アンドリュー・ベイリー、オリー・マーズとポール・ポッツ、ガレス・ゲイツ、ピエロのココ、スタン・ローレル、エリックとアーニー、リトルとラージ、ロッド・ハルとエミュー、ブルーピーターで大喜びしたゾウといった長年にわたり人々を楽しませた人たちの仲間に加わりました。残念ながら、テニスで観客を楽しませた人はいませんでした。BBC Radio 5 Liveに出演したベサニー・マテック＝サンズ。来年、Beebはさらにレベルを上げ、オランダの強豪と契約しようと何度も失敗したベティ・ストーブのサービスを確保したいと考えています。ウィンブルドンで最も革新的なラジオ放送は、ジョン・マッケンローのテレフォン・イン・ショーを企画したクリエイティブ・チームに贈られるべきでしょう。シンプルかつ見事に効果的なこの形式は、アメリカの元テニスチャンピオンがイギリスの地名を発音するのに1時間格闘するのを楽しむことだけに専念しているように見えるのです。では、ウスターシュロピングトンシャーのデビッドさんですね」「次は、マンセスターというところから電話しているデイドラさんです」。マンセスターのようですが、そうなんですか？このラジオでは、ティム・ヘンマンがスーパーマックと並んで、道路地図とオックスフォードシャーの母音を駆使して、二人芝居を披露している。プラス面では、少なくともティムのために何かすることを見つけたということです。車のナビゲーションシステムの音声を担当すれば、きっと儲かるに違いない。イギリスのテニス界に深みがないと揶揄するのは簡単だ。とても簡単だ。しかし、だからといって、それが必ずしも賢いとは限らないし、役に立つとも限らない。LTAのロジャー・ドレイパー会長は、年俸40万ドルを正当化することで精一杯なのだ。世界のトップ500に入る選手がいないとか、公共のテニス施設がまったくないとか、そんな気の利いたコメントは必要ないのだ。あるいは、ここ数十年のまともなプレーヤーは、すべてLTAのシステムの外からやってきたという事実もある。また、LTAの幹部のほとんどが辞めていくようです。そのような話は、この困難な時期にいるロジャーにはまったく役に立ちません。ダブルで。ダミアン・ダフとアンドリュー・ジョンソンは、ヨーロッパリーグで勝利し、フルアムで得点を挙げた。 フルアムが木曜日にサッカーの試合をしたことは、この2週間で最も憂鬱な事実である。それはまだ6月だった。***注意：このコラムを書くにあたって、エリートスポーツのアイコンは傷つけられなかったし、TwitterでTim Chalmersをフォローすることはできない。なぜなら、彼はその設定の仕方を知らないし、とにかく彼の携帯電話が対応しているかどうか疑っているからだ。</w:t>
      </w:r>
    </w:p>
    <w:p>
      <w:r>
        <w:rPr>
          <w:b/>
          <w:color w:val="FF0000"/>
        </w:rPr>
        <w:t xml:space="preserve">イド15</w:t>
      </w:r>
    </w:p>
    <w:p>
      <w:r>
        <w:rPr>
          <w:b w:val="0"/>
        </w:rPr>
        <w:t xml:space="preserve">レイカーズニュース。マイクブラウンの解雇について知っておくべきすべてのこと By (注目のコラムニスト) on November 9, 2012 マイクブラウンの雇用保障がますます不確かであると囁かれていたが、ロサンゼルスレイカーズは今朝、2011年に結んだ4年契約の2シーズン目にわずか5試合しかしていなかったコーチとの関係を絶ち、多くの人を驚かせた。今朝の時点で、ESPNのマーク・スタイン記者は、ブラウンが今後数週間のうちにパフォーマンスを向上させれば、職を守ることができると示唆していた。ロサンゼルス・レイカーズのマイク・ブラウン監督の仕事は、チーム関係者によって6試合のホームスタンドが不成功と判断された場合、直ちに危険にさらされるだろうと、状況に近い情報筋は述べている。スティーブンダン/ゲッティイメージズ どうやら、チームは変化を起こすのにそれほど長く待つこともできないと感じ、2009年のNBAコーチ・オブ・ザ・イヤーをアシスタントコーチのバーニー・ビッカースタッフ（少なくとも当分の間）と交代させたようだ。これは苦渋の決断だった」とクプチャク氏は語った。「マイクは非常に勤勉で献身的だったが、この時期に交代することがチームのためになると考えた。我々は、マイクの努力と貢献に感謝し、彼と彼の家族の幸運を祈っている"。ロサンゼルスは、センターのドワイト・ハワードとポイントガードのスティーブ・ナッシュをトレードで獲得し、コービー・ブライアントとパウ・ガソルに並ぶスーパースター2人を加え、優勝を期待されてシーズンをスタートさせた。しかし、レイカーズは先月、フランチャイズ史上初めてプレシーズンで0-8になり、0-3のスタートでレギュラーシーズンにつまずく前に、ダラス、ポートランド、クリッパーズに負けた。このような場合、「某国では、"某国 "は "某国 "であり、"某国 "は "某国 "ではない。スティーブンダン/ゲッティイメージズ シーズンの最初の5試合中にチームの精彩を欠いたパフォーマンスがミッチクプチャクの決定に大きな役割を果たしたことは間違いないが、何が確かにブラウンのケースを助けなかったLAの0から8のプレシーズンレコードだった、それは最初に組織内で赤旗を上げたものだからです,トリーバーチ。それは、神戸ブライアント、ドワイトハワード、パウガソル、スティーブナッシュとメッタ世界平和を備えたロスターで、プレシーズンコンテストを含むチームの最後の13試合で1-12レコードのためのちょうど正当化がないからです,クロエ。木曜日の会話では、レイカーズジェネラルマネージャーミッチクプチャックは、彼を解雇することを決定する前に、ブラウンに多くの時間を与えるためにレイカーズオーナージェリーBussと執行副社長ジムBussにケースを作って、ソースは、Y！スポーツに語った。Sportsに語った。ブラウン氏はまた、レイカーズを優勝争いに食い込ませることができると経営陣に訴えたと、情報筋は言う。ブラウンにとっては残念なことだが、バスも彼が船を正せるかどうか待つことを望まず、新しいコーチと再出発することを選択した。それは彼らが心の中でいくつかの候補を持っているように見えます。この解雇のニュースが流れた後、Yahoo! Sportsのマイケル・C・ジョーンズは、レイカーズの監督候補のトップが誰であるかについて、フィル・ジャクソン、マイク・ダントニ、ブライアン・ショー、ジェリー・スローン、ネイト・マクミランが候補になると言って、自分の考えを示した。ジョーンズの意見では、ジャクソンが一見してフロントランナーである。11回のNBAチャンピオンは、レイカーズで最も歴史を持っており、間違いなくレイカーズのブラスは側に彼らのエゴを入れて、彼が戻ってくるために取得する必要があります最も人気のある雇用になる。オーナー ジム バス最初の場所でブラウンを雇ったときフランチャイズ 5 タイトルを獲得した三角形の攻撃から自分自身を切り離し、それは彼がジャクソン引退後コービーブライアントの最初の選択肢だったブライアン ショー、雇わなかった可能性が高い理由です。このようなことが起こるには、多くのありえない出来事が連続して起こる必要がありますが、それは実際に意味をなすほどクレイジーなことなのです。多くのレイカーズファンにとって、ジャクソンがステイプルズ・センターのいつもの席に戻ることは心温まることではあるが、ダントーニやスローのような新しい声は、そのようなことを意味するものではない。</w:t>
      </w:r>
    </w:p>
    <w:p>
      <w:r>
        <w:rPr>
          <w:b/>
          <w:color w:val="FF0000"/>
        </w:rPr>
        <w:t xml:space="preserve">イド16</w:t>
      </w:r>
    </w:p>
    <w:p>
      <w:r>
        <w:rPr>
          <w:b w:val="0"/>
        </w:rPr>
        <w:t xml:space="preserve">上のビデオは、同郡のカール・ウィーンズがクレイトン・カーのオークション会場で購入したカラーリール一式からの映像です。「写真家はこれらのショットに細心の注意を払い、リールはメイシーズ・ニューヨークで処理されました」とウィーンズは言います。使用されたカメラは、手回しモーター付きのコダック・ブラウニー8mmムービーカメラだと、ウィーンズは言う。"だからショットはすべて10秒前後なんだ"。リールの残りの部分は、セグメントの最後に紹介される地元のガールガイドのシーンを示しています。Wiens氏は、この映像について、カメラマンの名前も含めて、何でも知りたがっている。コメント(8) Remembrance dayにBr.78 Legionで議論した結果、REG.ARGがピクトンに駐留していることが確認されました。ビッグ・ジムは映像の中に50年代のモデルカーが見当たらず、戦後40年代後半ではないかと疑っています。私は高校生の時、ポイント・ペトルのサマーキャンプと対空射撃場で（他の多くの10代の若者と同様に）彼らのために働いていたので、彼らが1954/1955/1956年にまだここにいたことを知っています。素晴らしい体験と思い出ですミルフォードのカーソン・スコット（クーパーズ保険代理店）は、1957年前後に映画を撮影していました。彼がピクトンで撮影したビデオのコピーを持っているのですが、彼がいろいろな店に行って、従業員に建物の前でポーズを取らせたんです。また、ミルフォード・フェアのビデオも含まれています。Peter Lockyerが "History Lives Here "シリーズで使いたいかもしれないので、コピーを渡しました。この兵士は砲兵隊のメンバーでしょうか（彼らはキャンプ・ピクトンのカナダ兵より先です）？私の義兄は砲兵隊員でキャンプピクトンに駐屯しており、1950年代後半のリメンブランス・デイのパレードに参加したのを覚えています。これは、ガールガイドの委員であるマッカーサー夫人がガイドと一緒に行進しているところだと思いますが、彼女の娘のメアリー・ジェーンは、慰霊碑にいる女の子（レンジャーかガイドの後に来るもの）の一人です。彼女は、慰霊碑の前の右端に立っているブロンドの女の子です。この映画は何度も上映され、立ち止まってはよく観察した。メインストリートの南側はプリンスエドワードモータース（GM）、北側の現在ティムホートンがあるところはグラインドロッズモータース（クライスラー）です。軍隊の部隊は「バトルドレス」のユニフォームと「パテ」を身にまとい、スマートに行進している。最初はピクトンハイツに駐屯しているカナダ衛兵連隊のメンバーかと思いましたが、将校は黒いフォレージキャップをかぶっていたような...この中にいるのはカキ（sp？）ヘイスティングス＆プリンスエドワード連隊（当時は民兵）かもしれないが、顔がわかりにくく、肩のフラッシュも検出されない。慰霊碑の国旗は当時ユニオンジャックだった。貴重な映像なので、もっと発見されるといいのですが...共有してくれてありがとう。私の家族の何人かと話していると、この映像はピクトンの写真やフィルムの愛好家である故ヴィック・ロードが撮影したのではないかという意見もありました。とにかく名前です。がんばれー。なんて素晴らしい映像なんだ!パレードにこんなにたくさんの人がいて、こんなにたくさんの人が参加していることに感動しました。なんと、ビッグバンドまで2つもあるんですね。もちろん、この映画が作られたのは戦後あまりにも長い年月が経っていて、多くのカウンティーの人々が個人的に戦争に感動している。私は、航空士官候補生として、またピクトン軍団のパイプバンドのドラマーとして、多くのリメンブランス・デー・パレードに参加してきました。しかし、今年は残念ながら参加することができません。例年、天候には恵まれませんでしたが、参加することで得られる温かい誇りのようなものが、すべての価値となります。参加される皆さん、そして私たちのヒーローを称えるために足を運んでくださる皆さんに乾杯します。</w:t>
      </w:r>
    </w:p>
    <w:p>
      <w:r>
        <w:rPr>
          <w:b/>
          <w:color w:val="FF0000"/>
        </w:rPr>
        <w:t xml:space="preserve">イド17</w:t>
      </w:r>
    </w:p>
    <w:p>
      <w:r>
        <w:rPr>
          <w:b w:val="0"/>
        </w:rPr>
        <w:t xml:space="preserve">やはり、デフォルトのファームウェアイメージの「NWP8_simlock_3gstandard_bb5_crcA59A」の名前をEE名に変更して、「RM821_059R1W4_1232.2110.1244.3011_094.venta」の参照を変更してみる必要があると思います...。きっとこんなに簡単にはいかないと思うのですが、わからないものですね。ただ、それをする勇気がないだけで、この血まみれのドライバを解決することができないんだ。最初の丸一日の使用で、一晩かけて0％から100％までフル充電した後、バッテリーは約10時間持ちました。新しいおもちゃということで、通常より多く使用したことは確かですが、確かに過剰ではありません。このような場合、「au」「ソフトバンク」「ソフトバンクモバイル」のいずれかを選択することになりますが、「au」「ソフトバンクモバイル」「ソフトバンクモバイル」のいずれかを選択した場合、「au」「ソフトバンクモバイル」のいずれかを選択した場合、「au」「ソフトバンクモバイル」のいずれかを選択することになります。この携帯電話を手に入れることをあきらめるのは、この点だと思います。こんにちはみんなT-mobileとeeのSIMカードとまたは4G準備ができて私は無料の充電パッドとヘッドフォンと399のためのオレンジにロックされてeeの店から昨日1を得たeeの店からオレンジpayg Lumia 920の仕事罰金.これは、私のT -モバイルのSIMと完璧に動作します。このような場合、「au」「ソフトバンク」「ソフトバンクモバイル」の3つの携帯電話会社が、「au」「ソフトバンク」「ソフトバンクモバイル」の3つの携帯電話会社で、「au」「ソフトバンク」「ソフトバンクモバイル」の3つの携帯電話会社で、「au」「ソフトバンクモバイル」の3つの携帯電話会社で、「au」「ソフトバンクモバイル」の3つの携帯電話会社で、同じように「au」の携帯電話会社が同じ携帯電話会社で、新しい「au」を「auショップ」で購入して、その携帯電話で使用すれば、3つ全ての携帯電話で、「au」で使用できることになりますね。きっとこんなに簡単にはいかないと思うのですが、わからないものですね。私はそれを行うには十分な勇気を持っていない、さらに私はこれらの血まみれのドライバを解決することができません。そうだね、やってみたいけど、まだ携帯を持ってないんだ......。SIMロックフリーのものを注文したのですが、p4uから1台買って、これがうまくいくかどうか見てみたい気がします。このSIMロックのファイルでないと......。EEファームウェアのSIMロックの名前にはEE SIMLOCKと書いてあります。</w:t>
      </w:r>
    </w:p>
    <w:p>
      <w:r>
        <w:rPr>
          <w:b/>
          <w:color w:val="FF0000"/>
        </w:rPr>
        <w:t xml:space="preserve">アイディーエイト</w:t>
      </w:r>
    </w:p>
    <w:p>
      <w:r>
        <w:rPr>
          <w:b w:val="0"/>
        </w:rPr>
        <w:t xml:space="preserve">もちろん、それは夢のような生活だ。地球上のすべての男性が彼女に夢中です!そして、地球上のすべての女性が彼女のようになりたいと願っています。あの完璧な美しさと魅力があれば、ダイヤモンドを売るには「アイシュワリヤー」一人いればいいのです!このかけがえのない美女に、今年も祝福がありますように。ハッピーバースデー、プリティウーマンシーンから離れながらも、常に脚光を浴びているこのゴージャスな女性は、あらゆることを経験し、行ってきました。最近のカルヤン・ジュエリーの広告やロンジン ウォッチのイベントでのショーストッパーの姿は、女優のキャリアは結婚や妊娠では終わらないという考え方に大胆な答えを与えています!彼女は、15年という輝かしいキャリアの中で、並外れた成功を収めてきました。そしておそらく、ボリウッドで唯一、国際的に知られた顔なのです。卓越した女性であり、彼女が足を踏み入れるものすべてにミダスタッチがあります。カンヌ映画祭で 彼女は、国内および国際的に、彼女に授与された賞や名誉のリストを持っていますが、彼女に授与される最近のものは、映画の世界への貢献とインドとフランスの映画、芸術、文化交流の発展を認め、フランスの最高民間人賞の第二位 - 芸術と文学のChavalier dans l'Ordre des Lettres - である。過去には、シャー・ルク・カーン、ナンディタ・ダス、ハビブ・タンヴィールなどが同賞を受賞していますが、アッシュは最年少受賞者となりました。ハリウッドの大物では、ジョージ・クルーニーやメリル・ストリープもこの賞を受賞しています。アシュは家族全員で誕生日を祝うようですが、娘のアーラディヤとの初めての誕生日ということで、今回は特に特別なものとなっています。歌姫は今日39歳になりました。この独占写真は、二人が結婚書類にサインし、ファンやメディアに挨拶するために公の場に姿を現したときに撮影されたものです。入籍はサイフのバンドラの自宅で行われました。証人は、カリーナの父Randhir Kapoor、母Babita、サイフの母Sharmilaの3人です。二人とも一見控えめでエレガントな様子で、前報道通り式は控えめに行われました。これで、カリーナはナワブ・サイフ・アリー・カーン・パタウディのベガムになった。このような場合、"崖っぷち "であることは間違いない。English Vinglishは、この言葉を裏付けるために、あらゆる手を尽くしているのです。新人が監督したこの映画は、「非英語」というバックグラウンドに悩むすべての人とすぐにつながることができるだろう。演出から撮影、心温まる音楽、完璧な人物描写、そしてスリデヴィ自身まで、この映画のすべてが、前向きで元気な、気持ちのいい感情を生み出しており、きっとあなたの印象に残ることでしょう。もちろん、この映画には短所もある。時には、ステレオタイプになりすぎることもあります。しかし、長所はもっと重く、ここで微笑み、ここで笑い、最後にあなたの感傷的な骨をくすぐります。15年ぶりに銀幕に復帰したスリデヴィにとって、『English Vinglish』は完璧なカムバック作となった。ボリウッド初の女性スーパースターとなったスリデヴィは、2作目でも以前と同じように美しく、魅力的な女性として生まれ変わったようです。ストーリーはというと、スリデヴィが演じるのは控えめで小柄な主婦で、家族のために常に気を配っています。しかし、1つだけ難点がある。それは、彼女は家族の中で英語があまり通じず、夫や子供たちを困らせ、馬鹿にする存在になっていることである。ガウリ・シンデ（監督）は、娘がスリデヴィを母親として誇示するのをためらう場面など、リアルな瞬間を見事に活写している。私たちの多くが、何らかの形で共感できるのではないでしょうか。また、姪の結婚式のためにニューヨークを訪れたスリデヴィが、言葉の壁にぶつかる場面もあります。ニューヨークで、彼女は4週間で英語を学ぶ機会を得ます。そこで、他の受講生と交流しながら、彼女の車は動き出す。フランス人シェフ(Mehdi Nebbou)という友人を見つけた彼女は、彼女の素朴さにほれ込み、自信に満ちた生活を送ることができるようになる。</w:t>
      </w:r>
    </w:p>
    <w:p>
      <w:r>
        <w:rPr>
          <w:b/>
          <w:color w:val="FF0000"/>
        </w:rPr>
        <w:t xml:space="preserve">イド19</w:t>
      </w:r>
    </w:p>
    <w:p>
      <w:r>
        <w:rPr>
          <w:b w:val="0"/>
        </w:rPr>
        <w:t xml:space="preserve">カナダポスト社のユージン・ナピック氏にコミュニケーションのプロを聞く ユージン・ナピック氏は、コミュニケーションのルネサンス的存在です。  カナダポスト社のメディアリレーションズ・マネージャーとしての仕事に加え、ミクストメディア・アーティスト/画家、アクティブなツイーター（@Eugene_CanPost）、そしてクールな男でもあるのです。  彼は、Hey Receiverのためにいくつかの質問に答えてくれ、コミュニケーションのプロとしての素晴らしい洞察とアドバイスをしてくれました。メディアリレーションの仕事に就いたきっかけは？私は、通常の方法でメディアリレーションの分野に来たわけではありません。私はカナダポスト社に長く勤めています。1986年に郵便局でパートタイムで働き始め、美術の勉強を続けました。カナダポストでは、長年にわたってさまざまな仕事をこなしてきました。この会社が私に与えてくれた素晴らしいものの1つは、時折、自分自身を改革する機会を与えてくれることです。私は郵便業務において幅広い経験を積んできました。国内最大の小包処理施設で3年間、最大のシフトを担当しました。その後、どうにかこうにか社内のERPコンサルタントとして再起を図りました。2つの大きな統合ソフトウェア・プロジェクトに携わりました。1つはビジネスプロセスを文書化し、自動化されたフォームを開発し、もう1つはトレーニングデベロッパーになりました。その後、コミュニケーションの分野に進むのは自然な流れだったように思います。最初は従業員とのコミュニケーションを担当し、その後、メディアリレーションを担当することが多くなりました。メディアリレーションの仕事はやりがいがあり、昨年はメディアリレーションに完全に移行することができました。この分野で何か正式な教育を受けていますか？また、学歴は現職においてどの程度重要だったと思いますか？私はヨーク大学で美術の学士号を取得しました（1983年）。コミュニケーション・プログラムには、学生と話をするためにしか行ったことがありません。人生やキャリアにおいて、誰もが自分自身の道を見つけるものです。道はひとつではありません。私は、幅広い教養を身につけることが大切だと思いますし、そのおかげで、いろいろな意味で自分らしさを発揮することができました。でも、普通の道を歩めば、もっと早かったと思いますけどね。ここカナダポストでは、郵便業務の経験が豊富なため、会社のことをよく理解でき、会社全体に良いネットワークを持っているので、とても役立っています。あなたの仕事の分野で、最近の変化のひとつは何だと思いますか？ここ数年のメディアリレーションの大きな変化のひとつは、ニュースサイクルの短縮化です。新聞が王様だったころは、ニュースのサイクルは毎日でした。しかし、Twitterでは、火山が噴火するようにストーリーが生まれ、それを見ることができるようになりました。ニュースサイクルは20分程度に短縮された。この現象に伴って、他の厄介な変化も起きている。スピードと民主主義のために、権威のある声が犠牲になっているのだ。誰もがいつでも好きなだけ発表でき、ルールもなく、正確さを確認することも少なくなりました。Twitterに投稿された不正確な情報が、事実であるかのように受け取られる事態が数多く発生しています。私たちの偉大なソングライターであるゴードン・ライトフットが、歯医者の椅子に座りながら、明らかに誤った自分の死に関する報道を聞いて、どのように感じたか想像してみてください。あなたの仕事に必要な最も重要なスキルは何ですか（とその理由）？この仕事をするためには、幅広いスキルが必要だと思います。状況分析能力が必要です。つまり、問題を素早く把握し、記者に対して何を言うべきか、言わないべきかを適切に判断する能力が必要なのです。また、常に良いビジネス関係を築き、信用を築き、維持しなければなりません。自分が言ったことは必ずやるという評判を築くことが大切だと思います。一方ではクリエイティブでありながら、他方では非難を浴びてもメッセージを貫き通すことができる必要があります。また、粘り強く行動する一方で、物事を中断して次に進むタイミングを見極めることも重要です。.仕事の醍醐味は何ですか？何か特典はありますか？この仕事の醍醐味は、毎日何が起こるかわからないことです。まるで冒険のようで、冒険のような仕事以上のものはありません。また、いろいろな人に出会えるのも楽しいですね。仕事で一番嫌なことは何ですか？この仕事の最大の難点は、一日中何が起こるかわからないということです。ある日は、とてつもなくチャレンジングなこともあります。もし今のポジションにいなかったら、何をしていましたか？新しい絵画の制作に新たな気持ちで取り組んでいるか、ボタンアコーディオンのトリオを結成しているか、それとも......。</w:t>
      </w:r>
    </w:p>
    <w:p>
      <w:r>
        <w:rPr>
          <w:b/>
          <w:color w:val="FF0000"/>
        </w:rPr>
        <w:t xml:space="preserve">イド20</w:t>
      </w:r>
    </w:p>
    <w:p>
      <w:r>
        <w:rPr>
          <w:b w:val="0"/>
        </w:rPr>
        <w:t xml:space="preserve">1920年代、トロントの北西に位置するグランド・トランク鉄道沿いの小さな町モルトンの南に、フランク・チャップマン氏の150エーカーの農場が、驚くほど平坦な田園地帯に広がっていた。ラップアラウンドポーチのある3階建ての質素な農家は、コンセッション6のロット6にあり、低い生垣の間に建っていました。チャップマンは、隣のホレス・C・デスの99エーカーの土地に隣接する8番の土地も所有していた。1935年当時、連邦政府はトロントに国際空港を建設するため、積極的に場所を探していた。ローレンスとウィルソンにあるダフェリン近くの飛行場が候補に挙がっていたが、最も魅力的だったのは、市外にある1410.8エーカーの土地であったようだ。2年後、フランク・チャップマン、ホレス・デス、その他11人の地元農家が、「百万ドルの世界的施設」であるモルトン空港建設のために土地を売却することに同意した。最初の滑走路が作られた直後の航空写真を見ると、モルトン空港がいかに人里離れた場所にあったかがわかる。どこまでも続く矢のようにまっすぐな道路は、かすんだ地平線へと消えていき、わずかに建物が点在し、時折雑木林が景色を彩っている。空港にするには、障害物のない完璧な環境である。フランク・チャップマンの古い農家は、モルトン空港の最初の旅客ターミナルに改築され、その建物は滑走路の風向計の基本観測点にもなっていました。メイン滑走路のすぐ脇には、駐車場として砂利が敷かれていた。1938年8月29日午後1時10分、最初の公式着陸となったニューヨーク州バッファローからのアメリカン航空DC-3に搭乗していた乗客は、待ち合わせ場所まで少し歩いただけだったことでしょう。チャップマンの農家は、1938年後半に木造のターミナルビルに建て替えられた。この建物は、ビリー・ビショップ空港の歴史的なターミナルビルとほぼ同じで、天気予報機器や無線設備も備えていた。この頃、空港は2本の滑走路と1本の草地の滑走路で構成されていました。この頃撮影された空港の写真には、のどかな風景の中、滑走路に駐機する銀色に輝く飛行機が写っています。下の飛行機は、トランスカナダ航空のロッキードエレクトラ14H2s（14Hs）です。TCAはアメリカン航空と並んで、モルトンに最初に基地を構えた航空会社です。カナダの航空会社は、国内線に加え、フロリダ、カリブ海、中米への定期便を運航していました。TCAは、1965年、ジャン・クルティエン（Jean Chrtien）氏の下で親会社のカナダ国鉄から独立し、世界的にそのフランス語名を採用したエアカナダとなりました。ピアソンに就航していた他の航空会社には、離陸時に機体が激しく揺れることから「グレートシェイク」の愛称で呼ばれたグレートレイクス航空や、エア・オンタリオの前身であるオースティン航空があった。1960年、モルトン空港は運輸省（現在のカナダ運輸省）に売却され、トロント国際空港と改称された。この頃までには、TIAの基本的な木造の建物に代わって、より充実した第3のターミナルが建設されていました。この実用的なレンガ造りの建物には、屋上の展望スペースがあり、訪問者や出発する乗客は、離着陸を間近に見ることができたのである。当時はまだ別世界だったのだ。新社名に伴い、4つ目のターミナルビルが誕生した。シェラトンセンターを手がけた建築家ジョン・B・パーキンが設計したエアロケイ・ワン（ターミナル1、冒頭の画像）は、60年代の典型的なブルータリズム様式で建てられ、立体駐車場が特徴的な建物でした。その姉妹館であるAeroquay Twoは、もともと貨物施設でしたが、第1ターミナルの過密状態とGTA第2空港の建設中止により、旅客ハブ空港への転換を余儀なくされました。しかし、残念ながら窓や駐車場が不足しており、大規模な改修を余儀なくされた。1970年、トロント国際空港は最悪の災難に見舞われた。エア・カナダ621便（マクドネル・ダグラスDC-8-63）の機長ピーター・ハミルトンと副操縦士ドナルド・ローランドが最終アプローチでミスコミュニケーションしたため、同機の翼スポイラーが早く展開され、急降下を引き起こしたのである。109名を乗せた機体は滑走路に激突し、エンジン1基と右翼の一部を切り離すほどの勢いだった。パイロットはなんとか飛行機を空中に戻し、ゴー・アラウンドさせたが、損傷した部分はすでに燃えている燃料を引きずっていた。滑走路が閉鎖されたため</w:t>
      </w:r>
    </w:p>
    <w:p>
      <w:r>
        <w:rPr>
          <w:b/>
          <w:color w:val="FF0000"/>
        </w:rPr>
        <w:t xml:space="preserve">アイディー21</w:t>
      </w:r>
    </w:p>
    <w:p>
      <w:r>
        <w:rPr>
          <w:b w:val="0"/>
        </w:rPr>
        <w:t xml:space="preserve">経験点 0 私たちが所属するプライベートゴルフクラブでは、最近、新会員の会費を現会員より安くする広告を始めた。その意味を尋ねると、新入会員が入会するたびに、既存会員の年長者から順に、既存会員にも月会費の減額を提案する意図があるとのことです。このクラブの会員数は大体300人くらいで、私たち夫婦は250番くらいでしょうか。主人は（相手にされないことに）腹を立てていて、退会を考えているようです。新入会員が得をする一方で、現会員を蔑ろにするのは、本当に胡散臭いと思っているようです。経験点0点 所属するプライベートゴルフクラブでは、最近、新会員の会費を現会員より安くする広告を始めた。その戦略の意味を尋ねると、新会員を獲得するたびに、既存会員のうち最も年長の者から順に、既存会員にも月会費の割引を提供する意図があるとのことだ。このクラブの会員数は大体300人くらいで、私たち夫婦は250番くらいでしょうか。主人は（相手にされないことに）腹を立てていて、退会を考えているようです。新会員候補が得をする一方で、現会員を蔑ろにするのは本当に胡散臭いと思っているようです。経験点-1 Staceyの組み立てた発言はほとんど意味をなさない。もしステイシーがクライアントで、ピーター・マクマナスが通りの向こうの車に乗っているのを見たとしたら、彼女は何に怯えているのだろう？彼女は価格設定のためにエージェントに電話するのでしょうか、それとも孤独なのでしょうか?なぜ彼女は 依頼人に電話したんだ？彼女は代理店に電話したということですか？彼女は3日間お酒を飲んだ後、これらの提出物を作っていたのでしょうか？彼女はおそらく労働党に投票しているのだろう。経験ポイント -100 2010年1月にバスルームキャビネットを購入したのですが、500ドルもする箱が届き、それを組み立てたところ、注文と違うことが判明しました。この会社と所有者は詐欺です 経験ポイント -100 同様にピーターは、彼が遭遇したすべてのクライアントに恐ろしいされている、私は最近、彼と他のエージェントが私の家を鑑定することを尋ねた、私はその後、通りの向こう側に駐車して彼を見た。これを見た後、私はこれは非常に不適切な行動だと思ったので、私は再び彼に連絡しませんでした。私はその後、クライアントから虐待的なメッセージを受け取った。許せません!エクスペリエンスポイント 0 Geek Squad/Best Buy:娘のデルノートパソコンの修理。-キーボードから落ちたキーの修理と、ヒンジとカバーの片方の角の結合を修理するために、ラップトップを地元の店に送った。-地元のギークは "ギークセントラル "に送られました - "ギークセントラル "はこれらの修理の見積もりを連絡してきて、私たちは承認しましたが、そうするためには "地元のギーク "に電話しなければなりませんでした！ -その後、"ギークセントラル "は "ギークセントラル "に電話をかけました。-その時、「ギーク・セントラル」から電話があり、新しいマザーボードを入れる必要があると言われ、400ドル払えと言われました。このときも、直接電話をかけ直すことはできず、「地元のギーク」に電話して、何が起こっているのか調べてもらう必要がありました。-ノートPCのプロセッサは、修理に出したときには問題なく動作していました。それは私たちのために罰金であるACアダプタでのみ動作します。今、私は「ローカル・ギーク」に私のサービス代理店となるよう指示し、「ギーク・セントラル」と双方向通信ができないのであれば、もう私たちに電話してほしくない、「ローカル・ヘッド・ギーク」とだけ仕事をしたいと伝えました！ -私は、直接「ローカル・ギーク」に送るべきでした。-Dellに直接送ればよかった...アーーーーーーーーーーーーーーーーーーーーーーーー体験談ポイント 0 Geek Squad/Best Buyです。娘のDellのノートパソコンを修理しました。-このような場合、「このような場合、このような方法で、このような方法で、このような方法で、このような方法で、このような方法で、このような方法で、このような方法で、このような方法で、このような方法を取ることができます。-地元のギークは "ギークセントラル "に送られました - "ギークセントラル "はこれらの修理の見積もりを連絡してきて、私たちは承認しましたが、そうするためには "地元のギーク "に電話しなければなりませんでした！ -その後、"ギークセントラル "は "ギークセントラル "に電話をかけました。-その時、「ギーク・セントラル」から電話があり、新しいマザーボードを入れる必要があると言われ、400ドル払えと言われました。このときも、直接電話をかけ直すことはできず、「地元のギーク」に電話して、何が起こっているのか調べてもらう必要がありました。-ノートPCのプロセッサは、修理に出したときには問題なく動作していました。それは私たちのために罰金であるACアダプタでのみ動作します。-今、私は "Local Geeks "に私のサービスエージェントとなるよう指示し、もし私が双方向通信ができないのであれば、"Local Geeks "に電話するよう伝えました。</w:t>
      </w:r>
    </w:p>
    <w:p>
      <w:r>
        <w:rPr>
          <w:b/>
          <w:color w:val="FF0000"/>
        </w:rPr>
        <w:t xml:space="preserve">イド22</w:t>
      </w:r>
    </w:p>
    <w:p>
      <w:r>
        <w:rPr>
          <w:b w:val="0"/>
        </w:rPr>
        <w:t xml:space="preserve">月曜の夜、ノースダコタ州立大学との試合では、No.1のフージャーは序盤からエネルギーを欠いているように見えた。ディフェンスで体勢を崩し、シュートも決まらないことが多かった。しかし、後半に、そのエネルギーのレベルをピックアップしました。インディアナは飛び回り、ハッスルプレーをし、ついにアッセンブリーホールの大観衆に歓声をあげる理由を与えた。この変化の主な理由は、2年生のガード、レミー・アベルでした。アベルはフージャーの87から61の勝利で印象的だった、彼は深いインディアナ州のチームで重要な分に値するというケースを作り続けている。このような場合、徭蛍は徭蛍の恬瞳を恬ることができます。また、この試合では、2本のシュートを決め、12ポイントを獲得している。「彼は夏の間ずっとそうしてきたんだ。と、同じく2年生のコディ・ゼラー選手は話している。「彼は多くの改善をしてきた。それは我々にとって大きなことだ"。後半、自分が8-0のランをしたところで、アベルは観客席を見ながらガッツポーズをする仕草をした。「この場所はいつもクレイジーで、エネルギーに満ち溢れている」とアベルは微笑みながら言った。「私はただ、それを助けたかった。もっと盛り上げたいんだ。なぜいけないのか？インディアナ州のコーチ、トム・クリーンは、アベルが昨シーズンの終わりから彼のゲームにかなりの改善を遂げていると述べた。このルイビル出身者は、1年目のキャンペーンで1試合平均3ポイントを記録していた。「彼は家に行ったとき（昨年の夏）、彼は彼の古い高校のコーチと仕事をし、彼が6月に戻ってきたとき、彼は途方もなかった、"クレアンは言った。「彼は昨年持っていた機会でかなり良い仕事をしたが、彼は権利を獲得しています。ということです。今夜は、彼のディフェンスがうまくいったからこその得点だった」。ワトフォードとフェレルはオフナイト 金曜日の開幕戦では、クリスチャン・ワトフォードがゲームのストーリーとなった。このシニアフォワードは、キャリアハイの15リバウンドを記録し、15得点を追加した。しかし、月曜日の試合は、それとは対照的だった。そのため、このような「曖昧さ」があるのだ。「クリスチャンの最大の問題は一貫性だ。それはニュースフラッシュではないと思います。「というのも、彼は自分のやることに一貫性を持たなければならないし、今夜はそのような夜ではなかったからだ。彼は一貫してやっていかなければならないし、今夜はそのような夜ではなかった。エネルギーは必要なところになかったし、あのね、我々はただ前に進むだけなんだ。彼は立ち直るだろう。それが現実なんだ」。ワトフォードはバイソン戦でまともなルックを持っていたが、彼はまた、いくつかの非常に争われたショットを余儀なくされた。彼は最初の2試合でフィールドからわずか5/15です。また、1年生のヨギ・フェレルもノースダコタ州立大学でオフェンス面で苦戦し、1/5ショットでわずか4点しか得点していない。フェレルは3本の3ポイントシュートをすべて外したが、いずれもノーコンテストであった。また、3つのアシストを出しながら、4回ボールをひっくり返した。しかし、Creanは、彼の若いガードに失望していませんでした。「しかし、そのようなことは、彼のディフェンスの仕方では決してわからない。とCreanは言った。「あれは成熟した若者だ。このようなステップを踏んでこそのチームなのです。彼はただひたすらガードして、ガードして、ガードし続けたんだ」。などなど。Creanは試合後、ゼラーが月曜日に体調を崩したと語ったが、スタッツラインからそれを知ることはなかっただろう。ゼラーは8/12シュートでゲームハイの22得点、9リバウンドでフィニッシュした。「というのも、彼は医者やトレーナーに体調が悪いと言ったとき、おそらく家で寝ているべきだったんだ。彼はそういうタフネスレベルを持っているんだ。そして、彼は素晴らしいディフェンスゲームを持っていなかったし、彼はそれを知っているが、彼はオフェンス側で対処するのは困難だった。ビクター・オラディポは二桁得点をあげた4人のフージャーのうちの一人ではなかったが、彼は様々な方法で試合に影響を与えた。オラディポは7得点、8リバウンド、5アシストでフィニッシュし</w:t>
      </w:r>
    </w:p>
    <w:p>
      <w:r>
        <w:rPr>
          <w:b/>
          <w:color w:val="FF0000"/>
        </w:rPr>
        <w:t xml:space="preserve">イド23</w:t>
      </w:r>
    </w:p>
    <w:p>
      <w:r>
        <w:rPr>
          <w:b w:val="0"/>
        </w:rPr>
        <w:t xml:space="preserve">今日の予報は金曜午後3時5分に更新された。ここで気象システムに名前をつけないのはいいことだと思う。今週以降、かなり掘り下げていくことになるからだ。例えば、ペットの名前（「フィフィの次にファイドが来る」）とか、ディズニープリンセスとか。長距離モデルは、ジェット気流が私たちのすぐそばを流れているため、今後14〜15日間に7種類の嵐が発生することを示唆しています。しかし、今のところ、どの嵐も特筆すべきものには見えません。11月としては平年並みだが、懸念されるようなことはない。少なくとも、今のところは。どの嵐もかなり雨量が多いので、最大の注目点は雨でしょう。1) 嵐の動きが速く、間隔も十分あるため、過去の「パイナップル・エクスプレス」タイプの洪水で見られたような、2～3日間に渡る長いノンストップの大雨ではなく、36～48時間おきにやってくること。そのため、暴風雨と暴風雨の間に河川が少し呼吸する機会を与えることができます。Skokomish川にはFlood Watchが出されていますが、これは予想外ではなく、現時点で氾濫の危険性がある唯一の川です。(2）嵐は南西より真西から来るので、雨は降ってもひどく暖かい嵐にはなりません。雪面は3,000-5,000フィートの間で推移すると思われるので、水分の大部分は雨として川に流出するのではなく雪として固着するでしょう。(このためStevens Passでは今週は暴風雪となり、Snoqualmieでは端っこの方ではありますが、時々雪が降るかもしれません)また、風が強いときもありますが、少なくともサンクスギビングまでの嵐は、大きな低気圧が近くに上陸しないので、強風の心配はないでしょう。沿岸部や北西部では、最低でも風速40-50マイルの突風が発生し、Wind Advisoryが発令される可能性があります。ピュージェット・サウンド地域では、25-35 mphの突風が発生し、露出した地域では40mphを超えるかもしれません。今夜は雨で、最低気温は40℃台前半でしょう。土曜日は朝から雨が降り、夜には雨に変わるでしょう。最高気温は50度前後でしょう。嵐の合間には、日曜日の午後にフィフィ...つまり嵐その2がやってきます。この嵐により、日曜日の夕方から夜にかけては、雨と風が強く吹くでしょう。厳密には、この嵐は真夜中頃に終わるのですが、3つ目の嵐がその後にやってきて、約6～8時間後の月曜日の朝を迎えます。その後、一日おきに雨が降りますが、火曜日と木曜日は雨の日、水曜日は安定した雨の日となっています。最高気温は50度前後、最低気温は40度前後となります。長距離予報では、感謝祭後の土曜日（ベル）、翌火曜日（シンデレラ）、翌週金曜日（ジャスミン）の3回、まとまった雨が降るようです。乾燥した日はなかなか訪れないだろう。スポンジ・ボブの名前リストが必要ないことを祈るばかりです(笑)。</w:t>
      </w:r>
    </w:p>
    <w:p>
      <w:r>
        <w:rPr>
          <w:b/>
          <w:color w:val="FF0000"/>
        </w:rPr>
        <w:t xml:space="preserve">イド24</w:t>
      </w:r>
    </w:p>
    <w:p>
      <w:r>
        <w:rPr>
          <w:b w:val="0"/>
        </w:rPr>
        <w:t xml:space="preserve">著者名 タイトル 幼児期の発達段階における家庭-学校間のコミュニケーション 文書の種類 論文 発表日 2005年 概要 効果的な双方向コミュニケーションは、家庭と学校の関係をうまく発展させる上で最も重要だが、測定可能な要素が最も少ないものである。包括的な保護者参加プログラムにおいて効果的なコミュニケーションが確立され、維持される場合、幼児期の学習者だけでなく、高学年の学習者にも多くの良い結果がもたらされる（Christenson, Rounds &amp; Gorney 1992:178-206 ）。さらに、幼児期のプログラムにおいて親の関与が確立された場合、その恩恵は子どもの学校生活全体を通して明らかになる（Henderson 1989:38）。これらの利点には、学習者の達成度の向上（Davies 1999:7; Epstein 2001:221）、退学率の低下（Keith TZ, Keith PB, Troutman, Bickley, Trivette &amp; Singh 1993:474-496） 、行動問題の減少（Comer 1984:323-337） 、学業への取り組みと継続性（Estrada, Arsenio, Hess &amp; Holloway 1987:210-215) が含まれる。さらに、親の関与は、高所得家庭と低所得家庭の子どもの間の学力格差を縮小する可能性を持っている（Milne 1989:32-65）。このように、Schleicher (1992:29) は、強力な親の関与と親の協力が、教育の進歩と成功のための不可欠な条件であると結論づけている。このパートナーシップを実現するためには、学校と家庭の双方向のコミュニケーションが不可欠である。本稿では、南アフリカの幼児教育（ECD）段階における家庭-学校間のコミュニケーションの実践について検討する。一般に、ECDプログラムとは、出生から9歳までの子どもに提供されるサービスの一種で（Gordon &amp; Browne 1993:37）、幼児の身体的、精神的、感情的、霊的、道徳的、社会的発達を促すことを目的とした一連の活動を指す（教育省（DE）2001:8）。1996 年に試験的に導入されたレセプション・イヤー（R 級）は、ECD の段階の一部であり、5 歳から 6 歳の子どもを指す（DE 2001:18）。本調査が実施されたクワズール・ナタール州では、グレードRのクラスはすべてプライマリースクール（小学校）に設置される方針である（独立したプリスクールを除く）（Bridgemohan 2001:58）。本研究の目的は、家庭と学校のコミュニケーションのあり方と有効性を明らかにし、よりよい家庭と学校のパートナーシップを促進するために、どのようにコミュニケーションを改善できるかを提言することであった。コメント 著作権の関係で、この記事をダウンロードすることはできません。ノートルダム・オーストラリア大学のスタッフと学生は、この記事の全文にアクセスすることができます シェア Peer-reviewed すべての査読付きジャーナル記事とカンファレンスペーパーを見るには、ここをクリックしてください。検索条件を絞り込む場合は、「詳細検索」でドロップダウンボックスから「主題」を選択してください。空欄に「peer-reviewed」と入力します。さらに、他の検索パラメータ（例：日付）を追加して、検索を絞り込むことができます。</w:t>
      </w:r>
    </w:p>
    <w:p>
      <w:r>
        <w:rPr>
          <w:b/>
          <w:color w:val="FF0000"/>
        </w:rPr>
        <w:t xml:space="preserve">イド25</w:t>
      </w:r>
    </w:p>
    <w:p>
      <w:r>
        <w:rPr>
          <w:b w:val="0"/>
        </w:rPr>
        <w:t xml:space="preserve">お客様の声 多くの素晴らしいクリスタルを、多くの素晴らしいオーナー様の元で、お家を探すことができました。以下は、そのコメントの一部です。「親愛なるレベッカ、私はちょうど私が私のラブラドライトの作品を受け取ったことを知らせたいと思いました - 彼らはとても素晴らしいです、私はそれらをとても愛しています！私はあなたのウェブサイトを見つけたことをとても嬉しく思います。私は非常に私はあなたのウェブサイトを見つけたうれしい、と私は間違いなくリピーターとなります！あなたのウェブサイトは素晴らしいです。他のサイトでは、高額な請求をしてきて、届いた時には写真と違う！なんてこともありますが、御社のサイトは、見たままが手に入り、価格もリーズナブルなので、とても素晴らしいです。何度も言いますが、このウェブサイトを見つけて本当に良かったです。- Aisu Hime, ACT "レベッカ様、先ほどクリスタルの包装を解きましたが、実物はとても綺麗ですそして、アゼツライトの小片もありがとうございました。あなたのサイトでアゼツライトについて読みましたが、とても素晴らしいですね。私は通信教育でクリスタルとエナジーヒーリングを学んでいるのですが、このサイトがとても気に入っています。もうほとんど毎日見ています。今まで出会ったサイトの中で一番レイアウトがよくて、人間味も感じられるんです。私は、ビジネスのために石を買っているような人たちから石を買うのは、特に気が進まないのです。石は、その石を大切に思っている人たちから買わなければならないし、良いところから来た石でなければならないのです。あなたのサイトからは、良い場所であることがにじみ出ています!美しい作品をありがとうございました。まず第一に、今日届いた私の美しい新しい友達に感謝します。この場合、ハッピーという言葉では表現しきれません。この場合、ハッピーという言葉では表現しきれません。いつもながら、品質は格別です！美しく梱包され、明らかにあなたのスペースで十分に手入れされていました。私の友人はネックレスを気に入り、すぐに身につけました!さらに、今日、見ず知らずの人とおしゃべりしていたら、その人が過去に御社からクリスタルを購入したことがあることが判明しました。とても素敵な推薦で、注文してすぐにこのような素晴らしい「偶然」が起こるなんて、本当にうれしいです。私はとても満足した顧客であり、オンラインで貴社を見つけたことをとても嬉しく思っています。これからもずっとお世話になります。- Kadijeh Awick, Artarmon, NSW "Rebecca, Our delivery turned up promptly today as per per usual, and we were pleasantly surprised to find a complimentary piece of star quartz in the package."(レベッカ、私たちの配達は今日、いつものように迅速に現れました。このような特別なサービスをありがとうございました。ところで、クリスタルは今回も御社に期待した通りのもので、本当に素晴らしいものでした。あなたの顧客サービスへの配慮は非の打ちどころがなく、そのようなあなたはきっと「あのクリスタルサイト」でのあらゆる成功に値すると思います。こんばんは、レベッカ。迅速な発送、どうもありがとうございました。荷物を受け取りました。この石は、とても、とても、美しいです。この石は私の宝物になります!とてもとてもとても嬉しいです。とても完璧です!とても満足しています。本当にありがとうございました。素晴らしい出品者です。私はあなたに私の心の底から感謝しています!ありがとうございました。ありがとうございました!ありがとうございました!ありがとうございました!ありがとうございます!NAOMI KIKUCHI, Chiba, Japan "このサイトのモットーである "when quality matters "が大好きです。それは、あなたを通して届いたクリスタルをとてもよく表しています。あなたの愛のエネルギーは、あなたが他の人に提供するクリスタルを通して広がっています。私のは、私に大きな喜びを与え、多くの分野でポジティブな変化の触媒となっています。誰もが私の人生に愛に満ちた影響を与えてくれました。私が必要とすれば、サポートしてくれる家族がいるようなもので、ある人は私を癒し、ある人は私を前進させてくれます。愛とたくさんの祝福を。- マーガレット・キング、シーダーグローブ、クイーンズランド州 "今日、クリスタルが届いたことをお知らせしたかったのですが、とても気に入っています!どれもとても美しいです。水晶は私が思っていたよりずっと大きく、実際に見るともっともっと素敵です。</w:t>
      </w:r>
    </w:p>
    <w:p>
      <w:r>
        <w:rPr>
          <w:b/>
          <w:color w:val="FF0000"/>
        </w:rPr>
        <w:t xml:space="preserve">イド26</w:t>
      </w:r>
    </w:p>
    <w:p>
      <w:r>
        <w:rPr>
          <w:b w:val="0"/>
        </w:rPr>
        <w:t xml:space="preserve">Stirling Area こちらもご覧ください...興味があれば私の番号に連絡してください - 041646XXXX。私のHP Pavilionノートを売りたいのですが、私のボーイフレンドが軍隊の訓練を始めるので、もう必要ないでしょう。8月に購入したのですが、ほとんど使っていないようです。また、必要であれば、追加で少額で追加できるゲームもいくつか持っています。以下のようなものです。カウンターストライク WoW's:Cataclysm Wrath of the Lich King The Burning Crusade Classic Wanneroo Area HP mini laptop/notebook 白色で、元々付いていた筐体にはグレー/シルバーの模様が入っています。2010年に購入し、大学まで使っていましたが、現在は仕事を通じてmacbookを与えられたので使わなくなりました。ハンドバッグに入るので、旅行には最適です。インターネット用のUSBメモリがあるので提供できますが、パスワードが今ひとつ分かりません。それは... $250.00 Stirling Area こんにちは 私は2ヶ月のためにそれを持っていただけのコンパックのラップトップを持っている 本当に良い状態でまだそれをあまり使用していない 箱と充電器が付属しています。450または400ケンブリッジエリアのうち、少なくとも400を得ることを望んで549.00のためにそれを買った 販売のためのラップトップは、夫が管理者のパスワードを覚えていないとして注意が必要ですが、他のアカウントの下で使用することができます。そして、バッテリーが長く続かないので、プラグインする必要があります。また、バッテリーが長持ちしないため、コンセントが必要です。良いラップトップなのですが、整理する時間がなく、とにかくもう一台持っています。テキストまたは電子メールで午後6時までお願いします。</w:t>
      </w:r>
    </w:p>
    <w:p>
      <w:r>
        <w:rPr>
          <w:b/>
          <w:color w:val="FF0000"/>
        </w:rPr>
        <w:t xml:space="preserve">イド27</w:t>
      </w:r>
    </w:p>
    <w:p>
      <w:r>
        <w:rPr>
          <w:b w:val="0"/>
        </w:rPr>
        <w:t xml:space="preserve">サブウェイのサンドイッチといえば、自分に合うバリエーションを見つけたら、それを食べ続ければいいと考えてきた。しかし、サブウェイ陣営から出たニュースによると、そうではないらしい。同チェーンの約38,000の店舗では、3700万通りのサンドイッチのバリエーションがあるらしい。サンドイッチの数は膨大だ。サブウェイは年間約26億個のサンドイッチを提供しているというから、すべてのサンドイッチのバリエーションが少なくとも一度は注文されていることになるのだろうか？100カ国に約38万人の従業員を擁する巨大チェーンでありながら、食材はどこも同じではない。基本的なメニューはどこもほぼ同じだが、地域によっては特別な工夫が必要だ。サブウェイはリリースで、そのような変更の一つを説明している。1984年、中東のバーレーンにアメリカ国外初のサブウェイ店がオープンした。この地域のレストランでは、現地の習慣に基づき、豚肉製品は提供せず、ハムやベーコンなどの代わりにラム肉、チキン、ターキーなどを使ったハラール食を提供している。サブウェイの今年の新規出店2,000店舗のうち約半分は海外市場であり、その土地の文化、宗教的伝統、嗜好を知ることは非常に重要である。サブウェイのサンドイッチといえば、自分に合うバリエーションを見つけたら、それにこだわればいいと常々思っている。しかし、サブウェイ陣営からのニュースでは、そうではないと考えているようだ。サブウェイのサンドイッチに関して、私たちはいつも、自分に合うバリエーションを見つけたら、それにこだわればいいと考えています。しかし、サブウェイのキャンプからのニュースは、私たちはそうでないと考えています - 明らかにある...コメントを残すにはここをクリックしてください。ハフポスト高校は、コメント欄での活発で思慮深い討論を歓迎します。この記事は若い作家によって書かれたものであることを念頭に置き、批判には敬意を払い、あらゆる年齢の作家が貢献できる安全で協力的な場所として維持するためにご協力お願いします。コメントを読み込む...パンが美味しければもっと頻繁に食べに行きたい。マクドナルド以外は街で唯一のファーストフードです。マクドナルドはひどいので、大抵は座って食べるディナーでない限り、レストランでは食べません。でも、最初に出てきた「シュリンプ＆クラブ」はおいしそうでしたよ。私はシーフードが大好きで、この辺りで手に入るまともなシーフードは、実は湖の食べ物で、自分で釣らないといけないんです。私もそう思います。ここのパンはひどい。もうサブウェイで食事する気になれません。幸いなことに、選択肢はかなりあるんだ。時間があれば、夕食のために釣りをするのは悪いことじゃない。その辺にどんな湖があるかわからないけど、アメリカの田舎ならパーチやウォールアイがいるだろうね。コメントを読む...私は3つのインド料理と南アフリカ料理（ペリペリ）を食べましたが、パニールサンはベジタリアンには良いですが、健康的ではありません（一日中パンケーキの塊のように座っている）。他の人も旅先でこれらを試せると良いですね。コメントを読む...サブウェイの問題は、そのパンがとても価値のないものであることです。ところで、スライスしたトマトやキュウリを一晩冷蔵庫で冷やすのは時間とお金の無駄です。すぐに腐ってしまうので、使う価値はない。自分が満足できるものなら何でもいいのです。朝食に招かれることが多くなったが、何日か前に焼いた卵焼きはおいしくない。平たいパンに野菜を挟む方法に戻し、客人なので他所へ行くことを黙っている。少なくとも、店は近くにあります。コメントの読み込み中...サブウェイが何を材料として宣伝しているかは関係なく、私がひいきにしているすべての店舗は、サンドイッチに何もつけたくないのです。(足長にブラックオリーブを頼んだら、カウンターの後ろにいた馬鹿が3つか4つしか付けなかった...私が訂正する前に)。世界のサブウェイは、ただ客に味のついた空気を高い値段で売りたいだけなんだ。El_Chingaso:サブウェイが何を材料として宣伝しているかは関係なく、すべての店舗が</w:t>
      </w:r>
    </w:p>
    <w:p>
      <w:r>
        <w:rPr>
          <w:b/>
          <w:color w:val="FF0000"/>
        </w:rPr>
        <w:t xml:space="preserve">イド28</w:t>
      </w:r>
    </w:p>
    <w:p>
      <w:r>
        <w:rPr>
          <w:b w:val="0"/>
        </w:rPr>
        <w:t xml:space="preserve">ディナーパーティーの最後の一品です。前もって作っておけば、あとは食べる数分前に冷凍庫からグラニータを取り出すだけなので、食事を終えるのにちょうどよく、リラックスした気分になりました。私の最初の挑戦は、乳製品を使わないムースを作ることでした。  以前、生クリームを使わずにムースを作ったことがあるのですが、とても濃厚な味わいでしたが、うまくいきました。  今回は、ココナッツクリーム（ココナッツミルクとは違います）を手に入れることができました。  小さな缶に入ったココナッツクリームは、ムースの風味には全く影響を与えませんでした...。プレーンなチョコレートムースは少しベーシックな印象で、フルフレーバーのペパロニソースの後、もう少し爽やかなものを食べたいと思いました。  グラニータはあまり食べたことがなかったのですが、ソルベールはたくさんあってもグラニータはあまり人気がないようです。  グラニータは大人向けのスラッシュのようなもので、とても美味しいのに、なぜあまり見かけないのでしょう？シェフのMarcus Samuelssonのウェブサイトでラズベリーとリモンチェッロのグラニータのレシピを見つけ、チョコレートムースと完璧に合うと感じました。  リモンチェッロを増やし、レモン汁を減らして、レモンの甘さを抑え、ラズベリーとチョコレートをより一層楽しめるようにしました。これで私のディナーパーティーのミニシリーズは終わりですが、皆さんも私と同じようにレシピを楽しんでいただけたでしょうか？  皆さんも、このレシピを読んで、何か変わった料理を作ってみたくなったのではないでしょうか？材料 -- チョコレートムース：220g ダークチョコレート（固形分85％） 5個 無農薬卵 100g 上白糖 150ml ココナッツクリーム 海塩 ラズベリー＆リモンチェログラニタ：600ml 水 175g ラズベリー 100g ホワイトグラニュー糖 50ml レモン汁 5 Tbps リモンチェロ 作り方 -- ムースを作る。1.  まず、小鍋に水を入れて沸騰させる。 2. ダークチョコレートを同じ大きさに砕き、ガラスのボウルに入れ、ひとつまみの海塩を加え、沸騰したお湯の上に、お湯に触れないように吊るす。  時々かき混ぜながら、チョコレートが溶けるのを待つ。3.  3. 卵黄と卵白を2つのボウルに分ける。4.  4. 卵黄に上白糖を加え、軽く泡立て、混ぜ合わせる。5.  5. 卵白とひとつまみの海塩を、ソフトピークになるまで泡立てる。6.  6. チョコレートを1〜2分冷やし、その間にココナッツクリームを泡立て、チョコレートに加える。7.  7. 卵黄を混ぜ合わせる。8.  8. 卵白にチョコレートを加え、完全に混ざるまで混ぜる。9.  9.4つのラメキンに分けて入れ、冷蔵庫で2時間以上冷やす。グラニータの作り方: 1.小さな鍋を中火にかけ、200mlの水とすべての砂糖を加え、シロップ状になるまでかき混ぜる。2.  パン焼き器でレモン汁、リモンチェッロ、残りの水、シロップを混ぜ合わせる。3.  3.ラズベリーをパン粉に加え、フォークでつぶして混ぜる。4.  4. 最後に冷凍庫で30分、またはミックスが氷り始めるまで置き、フォークでかき混ぜる。  これを30分おきに2時間ほど繰り返すと、できあがり。合体させる。1.  グラニータを盛り付ける20-30分前に冷凍庫から取り出す。2.  2.冷蔵庫からムースを取り出し、グラニータをトッピングする。コツグラニータは、固形で凍っていない、少しスラッシーな状態が望ましいです。  冷凍庫から出してそのまま食べてもいいですが、その場合は少し崩す必要があります。他のフルーツや、レモンのグラニータにホワイトチョコレートのムースを添えて、いつもと違った味を楽しんでみてください。ディナーパーティーの最後の一品。  前もって作っておけば、あとは食べる数分前に冷凍庫からグラニータを取り出すだけなので、リラックスした気分で食事を終えることができました。私の最初の挑戦は、乳製品を使わないムースを作ることでした。  以前、生クリームを使わないムースを作ったことがあるのですが、とても濃厚な味わいでしたが、うまくできました。  今回は、[...] これをシェアする</w:t>
      </w:r>
    </w:p>
    <w:p>
      <w:r>
        <w:rPr>
          <w:b/>
          <w:color w:val="FF0000"/>
        </w:rPr>
        <w:t xml:space="preserve">イド29</w:t>
      </w:r>
    </w:p>
    <w:p>
      <w:r>
        <w:rPr>
          <w:b w:val="0"/>
        </w:rPr>
        <w:t xml:space="preserve">私は非常にイライラし、恐ろしい時を過ごしていました。私は最近6番目の赤ちゃんを産み、3年以内に3番目の赤ちゃんを産んだとき、精神科医が私の最初の薬のコースを決定しました。私はこの人が好きではありませんでした。精神科医に会う数日前から、この人はダメだ、悪だ、私を毒殺しようとしている、と警告する声が聞こえてきました。私は確信し、この男は私を毒殺しようとしているのだと心から信じ、彼は私を怖がらせました。私は約束の場所に行きたくありませんでしたが、夫は私に途方に暮れており、私はゾンビのような状態で歩き回っていました。私は生きているのではなく、存在しているのです。私は必死に助けを必要としていましたが、この男に会うことに反対していたので、私も彼が私を助けるためにしようとする時間を与える前に、私は失敗のために自分自身を設定します。私たちはお互いを見つめながら座っていましたが、私に投げかけられた質問を覚えていません。私はそこに座って震えていました。彼が私に近づいてきたとき、私の席から飛び出しそうになりました。数ヵ月後、私は彼の報告書を読み、私は興奮し、少し攻撃的で動揺しているように見えたが、私は良いアイコンタクトをとっていた。私は完全にそこにいなかったということ以外、あまり意味をなさない他の多くの医学的フレーズ。私は彼から血まみれの目を離しませんでした。彼は私を毒殺しようとしていて、私はこの男から目を離すことはできませんでした。その声は、私に処方される錠剤を飲むようにと言いました。そして、CPN（地域精神保健看護師）と毎週面会し、私の様子を観察してもらい、3ヶ月後にまた面会してもらうというものでした。このパラノイアのせいで私の運命は決まってしまったのです。私の小さな秘密は、トラマドールを使って自己治療をしていることです。最近、この薬への依存について医療専門家に正直に話したところ、彼らはこの薬から私を引き離そうとしています。しかし、先週GPに予約を入れるのを忘れてしまい、今日もまた予約を入れるようにと電話がかかってきたのですが、無視してしまいました。私の世界はパラノイアに満ちていて、それは決して消えることはありません。認知行動療法で学んだことをすべて実践し、多くのことを学んでいますが、それでもなお、妄想に支配される日があります。世界は私を狙っている、私は安全ではないのだ。これらはパラノイアの信念であり、真実ではないことは理解していますが、それでも時々怖くなることはあります。しかし、そのようなことがあっても、恐怖を感じることは変わりません。声を聞くことは、以前ほど難しくありません。特に声が悪いものでないときは、被害妄想から解放されることもあります。しかし、パラノイアが始まり、声が私に危険が迫っていると直感すると、障壁が上がり、私は感情的になり、ややイライラするようになります。その結果、抑えきれずに泣き崩れ、体を丸めて自分を馬鹿にしてしまうのです。その精神科医は私を毒殺しようとしていたのですから、その被害妄想は今でも抑えておかなければならないものです。私はエマ、6人の母親で、インターネット上では「リアル・スーパーマム」として知られています。2010年にSupermumとしての人生をスタートし、2年間、何百人もの女性に安全で秘密厳守のサポートネットワークを提供するために、絶え間なく働き続けています。コメントのフォローアップをメールでお知らせします。また、コメントすることなく購読することができます。私のブログへようこそ 私はエマ、6人の母親で、インターネット上では「リアル・スーパーマム」として知られています。私は2010年に戻ってSupermumとして私の人生を始めた、2年間、私は何百人もの女性のための安全かつ機密のサポートネットワークを提供するために無限に働いています。[もっと読む...]を</w:t>
      </w:r>
    </w:p>
    <w:p>
      <w:r>
        <w:rPr>
          <w:b/>
          <w:color w:val="FF0000"/>
        </w:rPr>
        <w:t xml:space="preserve">イド30</w:t>
      </w:r>
    </w:p>
    <w:p>
      <w:r>
        <w:rPr>
          <w:b w:val="0"/>
        </w:rPr>
        <w:t xml:space="preserve">EEO Employers Groupのメンバーに勤務している場合、ログインしてメンバーエリアにアクセスすることができます。もしあなたの雇用主がメンバーであるかどうかわからない場合は、こちらをご覧ください。ログイン情報を受け取り、図書館から資料を借りられるようにするための図書館カードを請求するには、Eメールでお問い合わせください。EEOとは何ですか？雇用機会均等とは、多様な人々の中から最も優秀な人材を採用し、そのスキル、創造性、エネルギーを活用することです。すべての潜在的な従業員が、希望する雇用のために検討され、最大限の能力を発揮する機会を得られるよう、障壁を排除することを意味します。EEOとダイバーシティの実践により、先入観にとらわれない多目的な職場が生まれ、有能な人材を最大限に活用することができるのです。EEOはどのような活動に適用されるのですか？EEOは、採用、キャリアプラン、研修、給与体系を含むすべての雇用慣行に関連しています。人材マネジメントのあらゆる側面に目を向け、人々が公平に扱われるようにするための方法です。EEOを導入するメリット 障壁を取り除くことで、すべての従業員が最高のパフォーマンスを発揮する機会を得ることができます。EEO Employers Groupのメンバーになるにはどうすればよいですか？EEO Employers Groupのメンバーは、多才な職場を作るというビジネス上の利点を達成するために、質の高い雇用慣行に取り組んでいます。会員はEEO Employers Groupのロゴを販促資料や広告に使用することが許可されています。EEOトラストには、EEOポリシーや戦略のサンプルがありますか？ワークライフバランスとEEOやダイバーシティとはどのような関係があるのですか？多様性とEEOの実践の重要な側面は、人々が勤務時間外に豊かで複雑な生活を送っていることを認識することです。フレキシブルな勤務形態やワーク・ライフ・イニシアチブを提供することで、職場は、人々が職場で効果的に貢献し、仕事以外の約束を果たせるよう支援することができる。企業にとっては、定着率の向上、欠勤率の低下、より献身的で生産的なスタッフの獲得といったメリットがあります。私はニュージーランドに来たばかりで、仕事を探しているのですが、相談にのってもらえますか？EEO Trustは、雇用や人材紹介の代理店ではありません。私たちは、ニュージーランドの雇用者の間でEEOの利点に対する認識を高めるために活動しています。EEO Employers Groupのメンバーは、実力主義に基づいた採用を心がけています。このリストをご覧になり、各社のウェブサイトを訪問して、空きがあるかどうかをご確認ください。また、新聞の求人広告でEEOのロゴを探してみてください。EEOに関連するニュージーランドの法律は何ですか？多くの法律が雇用関係に影響を与えます。例えば、2000 年雇用関係法、2002 年障害者雇用促進令、1993 年人権法、1993 年プライバシー法、2002 年育児休暇および雇用保護（有給育児休暇）修正法などがあります。これらの法律は、http://www.legislation.govt.nz/ で見ることができます。</w:t>
      </w:r>
    </w:p>
    <w:p>
      <w:r>
        <w:rPr>
          <w:b/>
          <w:color w:val="FF0000"/>
        </w:rPr>
        <w:t xml:space="preserve">三十一号</w:t>
      </w:r>
    </w:p>
    <w:p>
      <w:r>
        <w:rPr>
          <w:b w:val="0"/>
        </w:rPr>
        <w:t xml:space="preserve">ジョン・レターズは、先週末のヨーロッパでの優勝を記念して、見逃せないコンペティションを開催しています。抽選で、マスターモデルアイアンのセットをプレゼントします。このユニークなアイアンのセットは、トゥルーテンパーと共同で作成され、特別版トゥルーテンパー "ヨーロッパ "ダイナミックゴールドシャフトとカスタム青と黄色のヨーロッパの配色を装着して来る。トゥルーテンパー社のEuropeanシャフトは、ライダーカップのルーク・ドナルド、イアン・ポールター、フランチェスコ・モリナリ、ニコラス・コルサーツ、マーティン・カイマー、ポール・ローリーなどヨーロッパのトッププレーヤーが使用しています。</w:t>
      </w:r>
    </w:p>
    <w:p>
      <w:r>
        <w:rPr>
          <w:b/>
          <w:color w:val="FF0000"/>
        </w:rPr>
        <w:t xml:space="preserve">アイディーサンじゅうに</w:t>
      </w:r>
    </w:p>
    <w:p>
      <w:r>
        <w:rPr>
          <w:b w:val="0"/>
        </w:rPr>
        <w:t xml:space="preserve">このようなクラウドキャストをもっと聞くにはNPRをフォローしてください あなたは今NPRをフォローしています!ニューヨーク州クイーンズにあるビーチフロントのブルーカラーの町は、スーパーストーム・サンディの猛烈な風と洪水だけでなく、地域を引き裂いた大規模な火災によって大きな打撃を受けた。100棟以上の家屋が破壊され、消防士が10時間近くも消火にあたりました。地元の消防司令官は、ブリージー・ポイントが回復することを望んでいるが、それには時間がかかると語っている。</w:t>
      </w:r>
    </w:p>
    <w:p>
      <w:r>
        <w:rPr>
          <w:b/>
          <w:color w:val="FF0000"/>
        </w:rPr>
        <w:t xml:space="preserve">三十三次</w:t>
      </w:r>
    </w:p>
    <w:p>
      <w:r>
        <w:rPr>
          <w:b w:val="0"/>
        </w:rPr>
        <w:t xml:space="preserve">Prison Block プリズンブロックは、刑務所の塀の中で帝国を切り開こうとするブラウザベースのゲームです。他の受刑者から身を守るために体力を鍛えよう。様々な武器や防具を手に入れよう。仕事してお金を稼いだり、囚人仲間を襲ってお金を奪ったり。休憩が必要ですか？レクリエーションルームでゲームをして休憩しよう。プリズンブロックの概要 プリズンブロックは、牢屋に入れられ、どれだけ生き残れるかを競うゲームです。様々な顔の囚人を作成し、ステータスを上げることができます。刑務所内を探索し、様々なものを盗んだり、交換したりすることができます。武器や防具に使われる様々なアイテムが手に入るので、きちんと身を守ることができる。他のプレイヤーを襲撃することは良い資金源になりますが、より強力なキャラクターがやってきて、あなたの頭を回収してしまうこともあるので、ヒットには注意が必要です。</w:t>
      </w:r>
    </w:p>
    <w:p>
      <w:r>
        <w:rPr>
          <w:b/>
          <w:color w:val="FF0000"/>
        </w:rPr>
        <w:t xml:space="preserve">三十四節気</w:t>
      </w:r>
    </w:p>
    <w:p>
      <w:r>
        <w:rPr>
          <w:b w:val="0"/>
        </w:rPr>
        <w:t xml:space="preserve">ヘルペスの恐怖に襲われ、今は疑心暗鬼です...。助けてください！（笑付き合って数ヶ月の人がいます。こんなに早く親密になるとは思ってもいませんでしたが、その場の勢いでそうなってしまいました。初めて親密になったときから正直で、彼の質問にはすべて答えようとしました。翌日にはhsvブログへのリンクも提供しました。次のデートでヘルペスのことを持ち出そうとしたら、彼が私を黙らせたので、彼が私のところに来るのを待つことにしました...。私たちは結構な頻度でデートやセックスをしていて、結局、彼は気にしないし、OKしてくれる人なのかもしれないと思うようになりました。つい最近、彼がヘルペスの恐怖に襲われ、やっと口を開いてくれました。彼は、そんなこと考えたこともなかったと言いました。頭の片隅にあったのですが、恐怖を感じてから現実のものとなりました。主治医は、私が産科医でなくても30％の確率で感染する可能性があると言い、彼はとても怖がりました。私は彼に、私たちが活動的になって以来、抗ウィルス剤を飲んでいると言いました。私のOBは重度ではなく、年に2、3回しか起こらないので、可能性は本当に低いが、リスクは常にあると断言しました。ここ数日、この話のことで頭がいっぱいで、涙が止まりません。なぜなら、私が本当に好きになりかけているこの人が、いつ去っていくかもしれないとわかっているからです。でも、何度も何度も傷つけられて、友達がみんな恋愛しているのを見た後では、やっと誰かができて嬉しかったし、このまま終わって欲しくありません。この投稿のポイントは、片方がH+の場合、どれだけのカップルがうまくいっているのか見ることだと思います。そして、パートナーが陽性であるにもかかわらず、それでもなお結婚した人たちは、どのようにそれを受け入れたのでしょうか？また、どのように折り合いをつけましたか？H+のパートナーは、あなたが楽になるために何を言ってくれましたか？あなたの経験、体験談、アドバイス、何でも結構ですので、教えてください。主治医は間違った数字を示しました。女性から男性への感染と抗ウイルス剤の使用で、年間3％という数字です。これは無防備な状態での話です。保護されていれば、リスクは年間2％未満です。私は3年間ボーイフレンドと付き合っていますが、性器HSV-1ですが、問題はありませんでした。1年間黙っていて、無防備なセックスをしていたのですが、伝えたらとてもよかったです。私たちは無防備なセックスをしていますが、彼はそれを気にする様子は微塵もありません。でも、人によって反応が違うんです。彼が主治医に言われたことを話したとき、頭の中では、「医者はヘルペスについてすべての事実を知っているわけではないし、30％は多いように思える」と自分に言い聞かせた。でも、主治医が間違っているとは言いたくなかったので、私が調べた限りでは、そんなに高い感染率は見たことがないと伝えました。Hey Sirenn, here is a link to show him http://www.herpes-coldsores.com/herp...n...また、H www.westoverheights.com に関する本もあり、彼が持つであろう多くの疑問に答えてくれるでしょう。私も24年前からghsv2です。抗ウイルス剤を服用し続けていますが、結婚して22年間、一度もHを通過したことがありません。私は、結婚して22年になりますが、一度もHになったことがありません。私は女性で、抗ウイルス剤を服用し、リジンも摂取しているので、私のHをパスする確率は2％未満です。私の夫は検査を受けましたが、まだ非H maです。私たちの娘も同様に非Hです。私たちはごく普通の生活を送っており、私たちが持つもの、持つことができるものに関して、Hに何のコントロールも権限も与えていません。どうか彼にこれらの情報を見せてあげてください。もし私がお役に立てるのであれば、お気軽にメッセージください。Hugs Ace シェアしてくださってありがとうございます。私は、自分が気をつければ彼を守れるという自信はあるのですが、もし彼が感染してしまったらということを考えずにはいられません。彼が選んだことなのに、後で私のことを恨むんじゃないかと心配です。もし、発症したら...。このフォーラムのメンバーによって表明されたすべての投稿は、個人の意見であり、HCサポートネットワークによって承認されたものではありません。 あなたが探しているものが見つからない場合は、「黙って投稿！」を試してみてください。黙って投稿！をお試しください。STD掲示板</w:t>
      </w:r>
    </w:p>
    <w:p>
      <w:r>
        <w:rPr>
          <w:b/>
          <w:color w:val="FF0000"/>
        </w:rPr>
        <w:t xml:space="preserve">イド35</w:t>
      </w:r>
    </w:p>
    <w:p>
      <w:r>
        <w:rPr>
          <w:b w:val="0"/>
        </w:rPr>
        <w:t xml:space="preserve">ケネディセンターは、ポトマック川沿い、2700 F St., NW, Washington, D.C. 20566 にあり、New Hampshire Avenue, NW と Rock Creek Parkway が交差しています。地下鉄やバス、タクシー、車でのアクセスも可能です。お車でお越しの際は、下記の道順を参考に、最も効率的な経路をお探しください。ワシントンの交通事情は予断を許しませんので、お車でお越しの際は時間に余裕を持ってお越しください。ケネディ・センターでは、公演前のアクティビティを多数ご用意しております。駐車場の営業時間、料金、アクセスなどの情報は、こちらのページでご覧いただけます。ケネディー・センターの駐車場地下鉄／メトロ：フォギーボトム／ジョージワシントン大学駅（オレンジラインおよびブルーライン、23rd and I streets, NW）がケネディセンターの最寄駅です。そこからNew Hampshire Avenue経由で徒歩ですぐです。または、無料のケネディ・センター・シャトル（エスカレーターを降りると左側に看板があります）をご利用ください。シャトルは月曜から金曜の午前9時45分から深夜0時、土曜の午前10時から深夜0時、日曜の正午から深夜0時、連邦祝日の午後4時から深夜0時まで15分おきに運行されています。バス：80番のバスがケネディセンターまで行きます。バス路線と時刻表の詳細は、Metro information (202) 637-7000 または TTY (202) 638-3780までお問い合わせください。タクシーでケネディセンターへのタクシーは、便利で簡単に利用できます。タクシー配車係は、午後6時30分（マチネーの日は午後3時30分）から最終公演終了後30分まで、タクシーの合図と利用者の割り当てを行います。Hall of Statesの入り口にいる、制服を着た配車係の人を探してください。バージニア州北部からの道順Theodore Roosevelt Bridge (I-66 &amp; Rte. 50)をご利用ください。セオドア・ルーズベルト橋（I-66 &amp; Rte. 50）経由：橋を渡ってからセンターに行くには2つの方法があります。1つ目の方法は、橋を渡ってから最初の右折をし、ストップサインでオハイオドライブ/ロッククリークパークウェイに右折する方法です。最初の角を右折すると、BレベルまたはCレベルの南側エントランスにアクセスできます。オプション2は、橋を渡って最初の左折をし、Potomac Expressway（RockCreekParkway方面）を左折します。降伏標識で左折し、Virginia Avenueの2番目のストップライトまで進みます。Virginia Avenueを左折します。25th Streetを右折し、Kennedy Centerの標識に従って進みます。Key Bridge (Rt.29/ Lee Hwy.)経由の場合。Key Bridgeから、最初の道を右折し、Whitehurst Freewayに入ります。27th Streetの信号まで直進し、I-66への右側出口には行かないでください。右折し、2つ目の信号、Virginia Avenueまで進む。Virginia Avenueを左折。25th Streetを右折し、Kennedy Centerの標識に従って進む。メモリアルブリッジ経由（I-395から）。I-395 Northから、Exit 8B, Washington Blvd.をPentagon/Arlington Cemetery/Rosslyn/Memorial Bridge方面に走行。Washington Boulevardに合流。Rte.50 West/George Washington Memorial Parkway North出口を出ます。Arlington Memorial Bridgeに合流し、左車線に乗ります。Lincoln Memorial (右側) を回り込みます。最初の左折で23rd Streetに入り、左車線に入ります。E Streetを過ぎたら、左折してVirginia Avenueに入ります。2つ目の信号で25th Streetに左折し、Kennedy Centerの標識に従って進みます。メリーランド州およびDC北西部からCapital Beltway (I-270 S と I-95 S からは I-495) 経由。I-495をTysons Corner方面へ（I-270から来る場合はI-495 Southを、I-95から来る場合はI-495 Westを利用）。アメリカンレギオンブリッジを渡り、43番出口からGeorge Washington Memorial Parkwayに入る。GW Pkwyを約12マイル進み、右側の出口からTheodore Roosevelt Bridge経由でRt.50 Eastに入ります（D.C.方面）。橋からセンターへ行くには、2つの方法があります。オプション1は、橋を渡って最初の右折です。</w:t>
      </w:r>
    </w:p>
    <w:p>
      <w:r>
        <w:rPr>
          <w:b/>
          <w:color w:val="FF0000"/>
        </w:rPr>
        <w:t xml:space="preserve">イド36</w:t>
      </w:r>
    </w:p>
    <w:p>
      <w:r>
        <w:rPr>
          <w:b w:val="0"/>
        </w:rPr>
        <w:t xml:space="preserve">映画史上初のコミックをベースにしたクロスオーバー映画ということで、「アベンジャーズ」の公開がすでに始まっていますが、「アベンジャーズ」が映画界に影響を与えるかどうか、さらに言えば、ワーナーブラザーズが注目するかどうかを考えずにはいられません。それは、バットマンのリブートには成功したが、スーパーマンのリブートには失敗し、「ワンダーウーマン」のようなDCベースの映画を生み出すのに役立たなかったため、逆に「アベンジャーズ」映画を作り上げるためにマーベルが使用したのと同じプレステージを使って「ジャスティス・リーグ」映画を作るというものであった。「そのため、WBはJL映画を企画してから、メンバーやキャラクターを単独で登場させることにした。しかし、「アベンジャーズ」が批評的・経済的にどうなるかを目の当たりにするまでは、この計画は少なくとも保留されました。また、バットマンとグリーンランタンがすでに映画で確立されているという前提で「スーパーマン」のリブート版が公開されれば、WBはこの流れに乗って、他のDCベースの映画もグリーンライトし始め、近い将来、マーベルが「アベンジャーズ」映画を作り上げたのとほとんど同じ方法でJL映画の可能性を構築してゆくだろうと思います。もし「The Incredible Hulk」がWBに「Man of Steel」の製作を促すのに十分だったなら、「The Avengers」がWBにJL映画をすぐにでも製作しない理由を与えないとは思えませんね。また、「アベンジャーズ」のジョス・ウェドン監督が、JL映画の可能性がまだ残っている場合、WBのスタジオにどのようなアドバイスをするかという質問に対して、次のような答えをしていることを付け加えておきます...。ジョス・ウェドンはこう語っています。非常に異質なキャラクターを使い、うまく機能させるのは非常に難しい。DCのキャラクターは過去のものなので、マーベルよりも難しいのです。彼らのキャラクターは、私たちよりも大きな存在でした。DCはそれを修正しましたが、マーベルは「ああ、彼らは私たちと同じなんだ」という点で、本当にコードを解読したのです。マーベルが『アイアンマン』から始めたような真実味のある作品は、それをベースとする必要があると思います。特に「アベンジャーズ」が公開された後の反響を考えると、WBスタジオの反応はどうなのでしょうか？このような場合、「アベンジャーズ」が公開された後、WBスタジオはどのような対応を取るのでしょうか？このような、"儚い "という表現がぴったりくるような、そんな作品に仕上がっています。その代わりに、彼らはかなりくだらないキャストを持っていた、スーパーマンとしてDJカトローナ？ストーリーも弱く、監督は私が好きな人だが、この種のプロジェクトには向いていなかった。そしてまた、「アベンジャーズ」が1100億ドルを稼ぎ出すと、マーベルはWBの上でシャウトすることになるのだ。BJルースとブライアン・シンガーは、スーパーモンキーのベポ以来、スーパーマンに起こった最悪の出来事だった。JLを見たいのは山々なのだが、それは無理だ。ただ、近い将来に実現することはないだろう。WBはバットマンを除いたDCに信頼を置いていないのだから。そして、m,arvel studiosのように適切なキーを見つけられていないのです。WBはまだそれを理解していないのです。これは、私たちファンにとって残念なことです。もちろん、私はマーベルファンが第一です。しかし、私はDCのキャラクターも好きです。だから、マーベル・スタジオのようにDCが成功するのを見れないのは嫌ですね。考えてみてください。もしうまくいっていたら、そして本当にそうならなかったら、ブラザーズ・ワーナーはあの「Mortal」で「アベンジャーズ」を大画面に打ち出していたでしょう。その代わりに、彼らはかなりくだらないキャストを持っていた、スーパーマンとしてDJカトローナ？ストーリーも弱く、監督は私が好きな人だが、この種のプロジェクトには向いていなかった。そしてまた、「アベンジャーズ」が1100億ドルを稼ぎ出すと、マーベルはWBの上でシャウトすることになるのだ。WBに負担をかけるには限界があります。WBはWGAのストライキの影響を誰よりも受けており、2009年夏用のテントポール映画が必要でした。それが</w:t>
      </w:r>
    </w:p>
    <w:p>
      <w:r>
        <w:rPr>
          <w:b/>
          <w:color w:val="FF0000"/>
        </w:rPr>
        <w:t xml:space="preserve">さんじゅうろく</w:t>
      </w:r>
    </w:p>
    <w:p>
      <w:r>
        <w:rPr>
          <w:b w:val="0"/>
        </w:rPr>
        <w:t xml:space="preserve">新生児の誕生 あなたの赤ちゃんがついに誕生しました。生まれてすぐの赤ちゃんは、想像していたのと違うかもしれません。白人の赤ちゃんはくすんだ赤色やくすんだ青みがかった灰色、肌の色の濃い赤ちゃんは紫がかった灰色をしていることが多いようです。生まれたばかりの赤ちゃんは、ワックス状の胎脂に覆われ、最初は皮膚が斑点状に見えるかもしれません。激しく泣いているときは、頭から足まで真っ赤になることがあります。しかし、心配はいりません。48時間ほどで、手足が冷たいと青っぽくなりますが、赤ちゃんの肌の色は普通になっていきます。経膣分娩で生まれた赤ちゃんは、頭が少し尖っていることがあります。これは、出産時に頭が産道に入るように、頭蓋骨がずれて重なったためです。これは成形と呼ばれるもので、陣痛が非常に長かった場合は特に顕著に現れます。時間が経てば丸くなり、テレビ広告でよく目にする天使のような赤ちゃんのように完璧に見えるようになります。出生時の身体の変化 生まれたばかりの赤ちゃんは、さまざまな身体的変化を遂げます。最も劇的な変化は、生まれたばかりの赤ちゃんが初めて呼吸をするときです。肺が膨らみ、肺の中の気嚢を満たします。血液が肺に流れ始め、ガス交換が始まります。新生児の最初の呼吸は、その子の人生の中で最も困難なものになります。赤ちゃんの最初の呼吸は、1分間に15回から100回の間で変動することがあります。最初の数分間が過ぎると、呼吸は1分間に30～50回に落ち着きます。赤ちゃんの最初の呼吸は、心臓の機能を変化させるきっかけとなります。子宮の中にいたときに赤ちゃんの心臓血管系に不可欠だった特殊な管や血管が、必要なくなったため急速に閉じられます。臍帯を通る血流は、臍帯を締めた時点でゼロになります。アプガースコアと身体検査 生後1分と5分で、赤ちゃんの状態を評価し、アプガースコアをつけます。これは、新生児の健康状態を「心拍数」「呼吸力」「筋緊張」「反射能力」「顔色」の5つの要素で評価するスコアリングシステムです。各要素には0点、1点、2点のスコアが付けられます。最高得点は10点です。アプガースコアは定期的に数分間チェックされ、新生児がどの程度元気なのか、状態が良くなっているのかどうかを知ることができます。スコアが4～7点の新生児は、定期的に注意深く観察し、治療を行う必要があります。スコアが低い新生児は、蘇生が必要です。アプガー・スコアは、将来の問題を予測する有用な指標ではありません。出生時には、数分または数時間で回復するような急速な変化が数多く起こっている。生後数分で呼吸困難に陥る新生児は、肺の羊水を取り除く時間が必要なだけで、この自然なプロセスが起これば、正常に呼吸できるようになるかもしれません。身体検査は、新生児が健康であることを確認するために行われます。このような検査によって、特定の状態や問題が明らかになることもあります。身体検査は継続的に行われます。新生児の最初の検査が最も完全であると思われますが、それが最後というわけではありません。新生児の成長を評価し、新たな問題が生じた場合にそれを発見するために、時間をかけて何度も検査が行われます。アプガースコアと身体検査で、新生児がとても健康であることがわかる可能性は高いです。しかし、アプガースコアと赤ちゃんの身体検査の結果、深刻な医学的問題があることが判明した場合、赤ちゃんは、専門または下位専門サービスを提供する別の病院への転院が必要となる場合があります。これらの病院には新生児集中治療室（NICU）があり、新生児のケアを専門とする新生児科医と呼ばれる医師がいます。彼らはあなたの新生児に細心の注意を払い、健康状態を改善するために最善を尽くしてくれるでしょう。生後4週間 生後4週間は、新生児期または新生児期と呼ばれます。生まれたばかりの赤ちゃんは、無力だと思われがちです。しかし、生まれたばかりの赤ちゃんは、お母さんのおっぱいを探し、見つけるとおっぱいを吸うことができます。ほとんどの新生児は、介助なしで呼吸ができ、驚くほど大きな声で泣きます。新生児は反射運動や随意運動の幅広いレパートリーを持っており、その中には</w:t>
      </w:r>
    </w:p>
    <w:p>
      <w:r>
        <w:rPr>
          <w:b/>
          <w:color w:val="FF0000"/>
        </w:rPr>
        <w:t xml:space="preserve">id 38</w:t>
      </w:r>
    </w:p>
    <w:p>
      <w:r>
        <w:rPr>
          <w:b w:val="0"/>
        </w:rPr>
        <w:t xml:space="preserve">モデルメイキング イラストを買う 最近の展覧会 最近のプロジェクト 最近、『Home Time』で描いているシークエンスのために、2つのマケットを作りました。構造物の視覚的なプランとレイアウトはありましたが、異なるアングルから一貫したイラストを描くことは非常に困難でした。この模型は、古い木製の定規、バルサ材、厚紙、ホットボンドを使って、2〜3時間で完成しました。きれいではありませんが、仕事はきちんとこなせます。私は、構造物やキャラクターの小さな模型を作ることを強くお勧めします。思ったより時間がかからないし、描いているものの立体感をより深く理解できるようになります。また、影の落ち方、形の交わり方、変わった角度での見え方など、模型を使った作業には多くの驚きがあります。私たちは、実に多くのことを想像することができます。私たちの頭の中は、小さな現実のエンジンのようなものです。照明条件、パレットの交換、テクスチャーのバリエーションなど、さまざまな条件下で構造物を動かすことができるのです。しかし、できないことも多く、モデル製作はそのギャップを明らかにします。特にキャラクターの頭身は、それが顕著に表れます。キャラクターを描くとき、頭の中にあるビジュアルモデルを見ながら、「心地よい」アングルで描くことがよくあります。物理的な模型があれば、新しい可能性を素早くたくさん生み出すことができるのです。</w:t>
      </w:r>
    </w:p>
    <w:p>
      <w:r>
        <w:rPr>
          <w:b/>
          <w:color w:val="FF0000"/>
        </w:rPr>
        <w:t xml:space="preserve">イド39</w:t>
      </w:r>
    </w:p>
    <w:p>
      <w:r>
        <w:rPr>
          <w:b w:val="0"/>
        </w:rPr>
        <w:t xml:space="preserve">私は小学校の教師で、ただ正しいことをしようとしています。 教師の愛の労苦は測り知れません。私たちは、政治家、メディア、企業、映画製作者たちから、失敗者というレッテルを貼られています。教育改革の必要性は、完全に騙された有権者の生の感情に迎合するための盲目的な努力として、政治的通路の両側によって喧伝されてきた。私は以前、卒業率と大学入学率が歴史的な高水準にあることを明確に示すデータを掲載したことがある。Diane Ravitchのような歴史家は、他国との比較の誤解を招く性質を説明するデータを公開している。Randi Weingartenのような組合のリーダーは、過去20年間に私たちが見てきた進歩を賞賛しています。しかし、私たちは失敗のレッテルを貼られている。そうです、改革が必要なのです!競争力を維持するためには、常に変化し、改革していかなければならないのです。誰もそのことに異論はない。問題は、本当の意味での改革が形骸化していることだ。しばしば、無能な教師が悪いと言われます。貧困、社会的ニーズ、感情的ニーズ、資金不足、資源不足を無視し、通路の両側はその棘のある指を私たちに向け、修正しなければならないのはその教師たちである。その結果、各州は、Race to the Topによって棒についたニンジンのように差し出された資金を燃料に、予算を大幅に削減する評価計画に乗り出しました。ここニューヨーク州では、APPRと呼ばれる評価制度が大失敗している。この恐ろしい評価の混乱の中心は、High Stakes Test（ご存知のように、RTTTは私たちに救済を与えることになっていた）、地区全体のテスト、そして年間を通じて魔法のように抽出された観察とその他の証拠に基づく第3の要素です。  NYSは、Diane Ravitchが「ジャンクサイエンス」と呼ぶValue Added Modelを使って、非効率的な教師を排除しようとしている。これが教育改革に見えるだろうか？私の地区のAPPR計画を見てみよう。私の地区と仲間の教師がこの無意味なことを交渉したことを責めることはできないが、それは彼らに選択の余地がなかったからだ。彼らはニューヨーク州の法律に従わなければならない。  彼らはベストを尽くしましたが、残念ながら、私たちはこれから、ジャンクサイエンス、コンピュータで作成された評価、そして私たちが行うすべてのことに数値的価値をつけようとする評価基準によって判断されることになるのです。教師が行うことすべてに数値で評価しようとするのは、やる気をなくさせ、許しがたいことです。ニューヨーク州のすべてのAPPR計画の60％は、私たちが行うすべてのことに数値を置くことに基づいています。管理者はチェックリストとルーブリックを持ってクラスを訪問し、教師の行動と教師の効果を測定するために使用されるポイント値を一致させようとします。教師の愛情は測定できないのです。私たちが触れた命、高めた未来、与えた自信、教えたマナー、強化したモラル、形成した市民的価値、作り出した笑顔、作り出した国、どのように数値化するのでしょうか？難問にぶつかって不安になる子どもに対する教師の思いやりや理解を、どのように数値化するのか。生徒や保護者の先生への信頼は、どのように測ればいいのでしょうか？夜中に天井を見ながら、生徒を助けるための新しい戦略を考える教師の時間をどう評価しますか？教師が生徒を慰め、自信をつけさせながら、おびえた子供たちの涙を拭った時間をどう評価しますか？この勤労感謝の日は、新学期という新たな挑戦に向けて準備をする一方で、州が推奨する不当な監視に直面する日でもあります。あなたには、教えることへの愛情を守る力があることを忘れないでください。Single Post Navigation 2 thoughts on " A Teacher's Labor of Love Can Not Be Measured " すみません、35ページのAPPRプランを読む気になれませんでした。先日、NYSEDに100のAPPRプランが提出され、たった10しか承認されなかったという話を聞きました。APPRは、代役を立てたり、テストを購入したりするお金の無駄遣いに加えて、良い授業時間の無駄遣いでもあるのです。私たちのAPPR委員会の教師は、昨年、少なくとも2週間に1回は教室から引き出されていた。昨日もそのような例がありました。新しい子どもが</w:t>
      </w:r>
    </w:p>
    <w:p>
      <w:r>
        <w:rPr>
          <w:b/>
          <w:color w:val="FF0000"/>
        </w:rPr>
        <w:t xml:space="preserve">イド40</w:t>
      </w:r>
    </w:p>
    <w:p>
      <w:r>
        <w:rPr>
          <w:b w:val="0"/>
        </w:rPr>
        <w:t xml:space="preserve">シャーロット・ブロントの『アングリア』から着想を得たスチームパンク・ファンタジー・ロマンスで、飛行船、格子縞、鳥かご、純然たる王女、邪悪な継娘、ティーポットを使った戦争が登場します。誰が逆らえるでしょうか？これを記念して、Ankaretさんが小説の舞踏会シーンについて、とても親切に記事を書いてくれました。私は舞踏会のシーンが大好きです。シェイクスピアがキャピュレット家の仮装パーティーの様子を描くずっと前から、作家は登場人物をドレスアップしてフォーマルなダンスに送り出す機会を楽しんできたし、私も大賛成よ。あなたのお気に入りの舞踏会のシーンは何ですか？ダーシーが初めて自分のプライドを示す機会を得て、エリザベスの偏見に火をつけたネザーフィールドの舞踏会でしょうか。リッチモンド公爵夫人がワーテルローの戦いの前夜に開いた舞踏会は、ミレイとサッカレーによって不朽の名声を獲得し、以来、歴史小説や伝記に生き続けています。スカーレット・オハラの足が、未亡人の雑草の下で長く叩いていたり、最近の映画『Sherlock Holmes: A Game Of Shadows』でホームズとワトソンが床を掃除し合っていたりするのです。私は作家として、舞踏会の広々とした空間を表現するのが好きなんです。興奮したおしゃべり、チューニングするミュージシャン、キャンドルのゆらぎやガス灯のスモーキーな輝き、シルクの柔らかい輝き、ムスリンのはためき、運がよければ軍服の金モールも登場します。しかし、舞踏会のシーンは、登場人物たちがより親密な時間を過ごすためのチャンスでもあります。例えば、ジェーン・オースティンの『エマ』では、クラウン・インでの舞踏会は、5月初旬の生々しい夜に、登場人物たちが火の周りで身を寄せ合っているという、期待できない始まり方をしている。しかし、エマとナイトリー氏は、自分たちを兄妹と考えることから慎重に、ほとんど無意識のうちに一歩を踏み出し、ハリエットも踊れることをとてもありがたく思うようになります。最後の晩餐』ジェームズ・ティソ、1885年頃。写真：オルセー美術館オルセー美術館19世紀初頭のワルツの登場から20世紀後半の社交ダンスの衰退まで、歴史小説家にとっては、登場人物を互いに抱き合ってフロアを闊歩させる絶好の機会です。ワルツ以前に盛んだったカントリーダンスや宮廷舞踊には、独自の楽しみがあります。たとえば、ルネッサンスの華やかな時代を舞台にした作品を書くなら、男性が女性の足を持ち上げて太ももを突き出す「ヴォルタ」は外せないだろう。エリザベス女王はレスター伯爵とこの踊りを踊った。運動といえば、散歩と乗馬、そして家事が中心だった若い女性にとって、スキップや行進、パートナーの入れ替わりなど、昔ながらのカントリーダンスでエネルギーを消耗するチャンスは爽快だったに違いない。また、付き添いの人の目を盗んで、いろいろな紳士と会話をする機会にもなっただろう。しかし、ワルツが登場すると、ヒーローとヒロインのチャンスはさらに魅力的なものになる。コンスエロ・バルサンの回想録『The Glitter And The Gold』には、金ぴか時代のニューヨークで、若い女性がいかに束縛された生活を送っていたかが描かれている。(母親が無理やり結婚させたという理由で、第9代マールボロ公爵との結婚を無効としたのだから）。その腕が彼女の腰を掴み、ダンスフロアの周りをぐるぐると回るというのは、実に爽快なことだったに違いない。ファッションの女」 ジェームズ・ティソ 1883-5年頃写真：個人蔵写真：プライベートコレクション登場人物に一緒に踊る機会を与えることで</w:t>
      </w:r>
    </w:p>
    <w:p>
      <w:r>
        <w:rPr>
          <w:b/>
          <w:color w:val="FF0000"/>
        </w:rPr>
        <w:t xml:space="preserve">アイド41</w:t>
      </w:r>
    </w:p>
    <w:p>
      <w:r>
        <w:rPr>
          <w:b w:val="0"/>
        </w:rPr>
        <w:t xml:space="preserve">フィードのURLです。ワンクリックで閉じる 学術会議に文化的な焦点を加えることは、ますます一般的になってきています。このイベントは、会議の主題というよりも、むしろ選ばれた都市に関連することが多いようです。しかし、ほとんどの偉大な芸術が人間の状態に関連していることを考えると、芸術と我々の医学との間に興味深い共鳴を見出さないのは難しい。特に老年医学は、最も複雑で豊かな、そして挑戦的な生命を扱う分野です。欧州老年医学会の年次大会は、過去10年にわたり、研修生、若手研究者、ベテラン研究者の熱気に包まれ、エキサイティングな研究発表が相次ぎ、活況を呈してきました。先週ブリュッセルで開催された大会には、南極を除くすべての大陸から代表者と発表者が集まりました。開会式では、老年医学の教授と同僚が奏でるハイドンのディヴェルティメントで楽しませてくれただけでなく、主催者はマグリット美術館の夜の特別公開を手配してくれた。シュルレアリスム（超現実主義）という言葉には無理があるようだが、楕円形のコミュニケーションの偉大な巨匠の廟に特別に入ることができ、大変な喜びであった。3つのフロアに年代順に美しく展示され、背景は黒で統一され、現代のギャラリーの普遍的な白に対する微妙にユーモラスな反撃となっている。私たちは、専門スタッフによる控えめだが洞察に満ちた解説を各所で聞きながら、ゆっくりと見てまわった。この展覧会では、美術品や工芸品が順を追って展示され、私たちの心を打ち、夜遅くまで語り合うことができました。セミナーの場所も、老年医学会にふさわしく、ブラッスリー・モート・スビテ（突然の死）かカフェ・デリリウムのどちらかに絞られた。これまでマグリットに触れてきたのは、広く普及した数多くのイメージに限られていたのではないでしょうか。彼の作品の長期的な展開に触れることで、ベルギーの生と育ちの影響がより明らかになり、グロテスクな表現と独特の不安を感じさせるジェームズ・アンソールの大胆な表現主義の影響が初期段階から顕著に見られ、生涯を通じて減衰した形で存続していることがわかります。加齢の複雑な性質に関心を持つ人々にとって、彼の作風の進歩は、一方では荒削りな部分を滑らかにし、他方では、驚くべき統一された形に組み合わされた神秘的で矛盾した並置の熟練度が増していることが特徴であった。これらの逆説は、それ自体、その後の人生のしばしば矛盾する要素を照らし出しているように思われる。上半分が昼間の空、下半分が夜間の家の風景で構成された「光の帝国」シリーズは、ヤヌスのように後世の成長と喪失を思わせるが、家の窓やランプ台からの光は、暗闇でも心地よい輝きを放っている。晩年の作品には、老年医学の実践に近いテーマで、遊び心と内省を感じさせるものもある。この印象的な「記憶」は、私のスライドの中でも間違いなく位置を占めるだろう。穏やかな空と一見無造作に置かれた劇画調のフレームを背景に、額に血痕を持つ真っ白なクラシックヘッドが描かれているのである。私たちの作品ではしばしば、記憶喪失を強調するあまり、アン・ベイスティングの『Forget Memory』（1）で述べられているように、保存されている私たちの性質の多くの側面について、ケアの言説が見えなくなってしまうことがあるからです。この彫刻は、認知障害のある人たちから歴史を聞き取る際に、そこにないものに注意を払うという、私たちの技術にとって格好の表現方法なのです。鼻、唇、耳、目といった体のパーツの集合体は、五感のうちの4つを表していることが、眺めているうちに徐々に分かってきます。触覚はどこにあるのだろう？しかし、現代の学芸員や警備員のおかげで、パースペックス製の箱があり、マグリットのジュ・デ・スプリの触覚的な結末を見ることはできない。しかし、意識的・潜在的な刺激に満ちた作品群の中で、私にとって芸術と老年医学の世界を最も結びつけたのは、「会話の芸術」であった。包括的老年医学評価（C</w:t>
      </w:r>
    </w:p>
    <w:p>
      <w:r>
        <w:rPr>
          <w:b/>
          <w:color w:val="FF0000"/>
        </w:rPr>
        <w:t xml:space="preserve">イド42</w:t>
      </w:r>
    </w:p>
    <w:p>
      <w:r>
        <w:rPr>
          <w:b w:val="0"/>
        </w:rPr>
        <w:t xml:space="preserve">ポルトガルへのバイヤーズ・ガイド - ポルトガルでの不動産購入プロセス ポルトガルでの購入は、オファーと承諾の手続きがある点では英国での購入と同様で、通常は契約書の交わしと 土地登記所での完了がそれに続きます。しかし、条件が合意され、オファーが受理されると、その取引は法的拘束力を持つようになります。あなたの任命された弁護士は、未公開の料金や担保をチェックするために、土地のレジストリとタウンホールで必要な検索を実施します。満足すれば、彼/彼女は「購入と売却の約束契約」を作成し、この段階であなたは通常、完全な購入価格の10％の保証金をベンダーに支払うことになります。この契約書は、ポルトガルの公証人の面前で両者が署名し、売主と買主の双方に法的拘束力を持つことになります。購入者が債務不履行に陥った場合、手付金は没収され、業者が債務不履行に陥った場合、購入者は手付金の2倍を支払われるが、特定実行条項が含まれていれば、業者は撤回できず、購入者は合法的に業者に売却を強制することが可能である。契約締結における公証人の役割など、微妙な違いはあるが、英国での購入と比較すると、購入手続きは比較的簡単である。</w:t>
      </w:r>
    </w:p>
    <w:p>
      <w:r>
        <w:rPr>
          <w:b/>
          <w:color w:val="FF0000"/>
        </w:rPr>
        <w:t xml:space="preserve">イド43</w:t>
      </w:r>
    </w:p>
    <w:p>
      <w:r>
        <w:rPr>
          <w:b w:val="0"/>
        </w:rPr>
        <w:t xml:space="preserve">解決済みの質問 クリスマスに親友に何をあげればいい？私は本当にクリスマスに私の友人に何を得るべきかわからない、そのうちの一つは、ディズニー、カラフルなものが好きで、非常に面白いです、彼女はすべてを持っていますが、それはあまりにも購入するのは難しいです、約15から25を費やして！そのうちの一つは、服、化粧品、ゼリーなどが大好きです。そのうちの一人は、洋服や化粧品、ジェルベリーなどが好きなのですが、他に何か面白いものはないでしょうか？また、「萌え萌え」なのは、「萌え萌え」なのですが、「萌え萌え」なのは、「萌え萌え」なのですが、「萌え萌え」なのは、「萌え萌え」なのです。20-35 Best Answer - Chosen by Asker 以下は、メイクアップが好きな人への提案です。-スパで一日過ごす。-レッグウォーマー -ファンデーション -香水 -ジュエリー、たぶんフレンドシップブレスレット。-ペットを飼っているなら、新しい首輪や洋服をプレゼントするのもいいかもしれません。最後に何でも好きな人： -パーシーピッグのお菓子 -チョコレートの箱 -巨大なテディベア、そしてチョコレートの箱を買ってきてそれも贈る。-彼女の好きなバンドのチケット -映画館で何かを見るためのチケット -あなたたちの写真をフレームに入れたテディ、 -明るいピンクのファンキーなチュチュ B）、 -おばあちゃんの携帯電話！ :D （冗談です。:D（冗談です、それは勘弁してください笑） -彼女の好きな映画、 -DVDプレーヤー（価格帯からすると高すぎると思いますが？） -本物の金魚、ペットというと、その価格帯で買えるものはあまりありません、犬はむしろ高いです、何百匹も、残念ながら。</w:t>
      </w:r>
    </w:p>
    <w:p>
      <w:r>
        <w:rPr>
          <w:b/>
          <w:color w:val="FF0000"/>
        </w:rPr>
        <w:t xml:space="preserve">四十四節気</w:t>
      </w:r>
    </w:p>
    <w:p>
      <w:r>
        <w:rPr>
          <w:b w:val="0"/>
        </w:rPr>
        <w:t xml:space="preserve">クリスティー・ブリザード 16歳の時、ホワイト・バッファローを見た 2012年3月17日～4月28日 レセプション。3月24日（土）19-21時3月24日（土）19-21時 この展覧会は4月28日（土）まで延長して開催される予定です。ラボックを拠点に活動するアーティスト、クリスティー・ブリザードは、スタジオで寝食を共にし、その体験が彼女の世界を二分しています。   一方は彼女の夢に影響を与え、夢は彼女の一日に影響を与え、彼女はまるで二つの世界に片足を踏み入れているような感覚に陥ります。Women &amp; Their Workでの展示「When I Was 16, I Saw the White Buffalo」では、ブリザードはコラージュ、彫刻、ビデオアニメーション、インスタレーションを制作し、文字通りそして比喩的に彼女の人生に影響を与える二つの世界を映し出しています。展覧会の半分を占める彼女のスタジオでは、ブリザードは文字通りアーティストが創作活動を行う空間を参照していますが、同時に物理的、現在形、日中、「今、ここ」を隠喩的に示唆しています。もう一方の展示は、夜、神話的な中間の世界、そして彼女が繰り返し見る夢の場所である流木川を暗示しています。彼女が育った家の裏手にあるこの川は、ブリザードの意識のさまざまな部分をも表しています。16歳のときに実際にホワイトバッファローを見たことが、ブリザードの人生観、世界との関わり方、理解の仕方を大きく変えた。  彼女が神聖なものと理解したものを見ることは、言語を超えた空間へと彼女を繋ぐ閾値となったのです。</w:t>
      </w:r>
    </w:p>
    <w:p>
      <w:r>
        <w:rPr>
          <w:b/>
          <w:color w:val="FF0000"/>
        </w:rPr>
        <w:t xml:space="preserve">イド45</w:t>
      </w:r>
    </w:p>
    <w:p>
      <w:r>
        <w:rPr>
          <w:b w:val="0"/>
        </w:rPr>
        <w:t xml:space="preserve">Free Creativity Tips Your Creativity Lab The Creativity Lab Blogは、創造的に生産的に、生産的に創造的に、あるいはただ笑うために私たちを鼓舞するものを紹介します!あなたは（どこでもない）真ん中で立ち往生している？リサ・マレー - 2012年7月10日 火曜日 この非常に不気味でクールなビデオは、70年代にビッグだったStealers Wheelというフォークバンドからです（少なくとも10秒間はとにかく！彼らは約100万枚のシングルを売り上げました）あなたは今まで誰とでも真ん中に立ち往生する必要がありますか？  普通の、つまらない、平均的な人たちをコピーしている場合だけです!走れ!  反対側へ!マジで!  (今回ばかりは冗談じゃない!) 道化は左、ふざけた奴は右...。  もし、あなたの創造的なプロジェクトにあなたを登場させたいなら、中央とは違う場所に立つ必要があるのです!そして、今、このことについて言う必要があるのはそれだけです...もし、あなたが行き詰まりを解消する時が来たら、Creativity Lab LIVEに参加しませんか！T あなたが望むものになれることを約束します...ピエロ、ジョーカー...。海賊にだってなれる。ピエロでも、ジョーカーでも、海賊でも、何でもいい。EVER.(そうそう...私たちは、あなたが求めているものであれば、どのようにあなたを不安定にさせるか...そして、どのように中間から遠ざけるか...を知っています!8月のイベントの早期割引は7月15日までです。)注目の記事 Creativity Lab LIVE!T もしあなたが、先延ばしにしたり、圧倒されたり、プロジェクトが終わらないことにうんざりしているなら...あるいは、本当に特別なものを生み出すための創造的空間を望んでいるなら、Creativity Lab Live!T イベントで別の可能性を発見してください .</w:t>
      </w:r>
    </w:p>
    <w:p>
      <w:r>
        <w:rPr>
          <w:b/>
          <w:color w:val="FF0000"/>
        </w:rPr>
        <w:t xml:space="preserve">イド46</w:t>
      </w:r>
    </w:p>
    <w:p>
      <w:r>
        <w:rPr>
          <w:b w:val="0"/>
        </w:rPr>
        <w:t xml:space="preserve">この掲示板で表明された意見はファン自身によるものであり、必ずしもマンチェスター・ユナイテッドまたはその代表者の意見を反映するものではありません。この掲示板の閲覧やメッセージの投稿は、フォーラム規約が適用されます。Re:SAFはチチャリトを嫌っているRe:SAFはチチャリートを嫌っている。LA_Red: ここアメリカでは、サッカーの最高の中継はスペイン語のテレビで提供されています。そしてロサンゼルスに住んでいる以上、スペイン語をある程度理解することは必須なんだ。だから、私は定期的にスペイン語のサッカーニュースを聞いたり見たりしています。最も人気のあるキャスターやコメンテーターの一人はホルヘ・ラモスです。彼のESPN番組では、いつもハビエルのことを話していて、ホルヘ・ラモス以外はいつもハビエルのことを擁護しようとするが、彼が完全に正直でないことは感じられる。昨日も、「アレックス・ファーガソンはチチャリトに納得しておらず、来年には売るつもりだ、チチャリトの一番の興味はもっと小さなチームにある」と発言し、本性を現した。この小さなメキシカンがマンチェスターで活躍していることに我慢がならないのだろう。特にフォルラン（ホルヘはウルグアイ人）がMUで成功しなかった時にね。他にもアルゼンチン人のコメンテーターがハビエルとSAFの悪口をいつも言っていますが（SAFは彼らにとって偽善者）、おそらくテベスという卑劣な男が本当の理由なのでしょうか？また、ハビエルが大嫌いなグアテマラの男もいる。この番組には非常に失望した。そういえば、メッシの次に見ていて気持ちのいい選手はスアレスだそうで、なるほどね。アレックス卿はチチャリトを気に入っていて、売るつもりはないようです。Re:SAFはチチャリトが好きじゃない。アメリカから発信されるサッカー関連のものは、MLSと同じようにジョークとして受け止めるよ。リトルピーは彼のプレーではどこにも行けないよ。彼はオレのグンマー役を演じているし、チームプレーヤーでもあるんだ。もしSAFが彼を評価しなかったら、彼はとっくに消えていて、フィールドでプレーする時間もないだろう。ベルバトフ、クザク、フォスター、ギブソンなど、数え上げればきりがないほどだ。スアレスに関しては、良い選手ではあるが、「見ていて気持ちが良い」とまでは言えないだろう。バルセロナの試合を見れば、あのようなことはよくあることだ。Re:SAFはチチャリトを嫌っているSAFがチチャリトを嫌っているのか、それともラモスがありもしないものを見ていると主張しているのでしょうか？あなたのタイトルは誤解を招きます。私はスペイン語を母国語とし、ロサンゼルスに住んでおり、毎日午後に仕事から帰る車の中でラモスの番組を聞いています。しかし、彼らはチチャリートがボックス内で素晴らしい捕食者であることを賞賛している。それだけだ。チチャリートはボックス内での素晴らしい捕食者だ」それだけだ。Re:SAFはチチャリトが嫌いなんだ。ユナイテッドやエルナンデス、SAFのことを洗脳されたTerdsの集団がどう思おうが関係ない...嫌われ者は常に存在し、重要なのは我々ファンが何が重要かを知ることであり、エルナンデスのような純粋で誠実で謙虚な若者を悪く言う者は、本気で自分の恥である...。彼は熱意と完璧なチームメンタルが溢れる究極のプロフェッショナルだ...金目当てのルーザーであるテベスのようなクズ野郎とは正反対だ。チチャリートがどれだけ素晴らしい選手なのか、頭の半分でも理解できる人はいるはずだ。リヴァプールのサポーターである私の友人でさえ、エルナンデスのような選手がスアレスの後ろについてトップでプレーするのが好きだと言っている... 彼は致命的で、得点するために多くのチャンスを必要としないSAFはチチャリトが好きではない。ここアメリカでは、スペイン語のテレビが最高のサッカー中継を提供しています。そして、ロサンゼルスに住んでいる以上、スペイン語をある程度理解することは必要不可欠です。だから、私は定期的にスペイン語のサッカーニュースを聞いたり見たりしている。最も人気のあるキャスターやコメンテーターの一人はホルヘ・ラモスです。彼のESPNの番組では、いつもハビエルのことを話していて、ホルヘ・ラモス以外はいつもハビエルのことを擁護しようとするが、彼が完全に正直でないことは感じられる。昨日、彼は</w:t>
      </w:r>
    </w:p>
    <w:p>
      <w:r>
        <w:rPr>
          <w:b/>
          <w:color w:val="FF0000"/>
        </w:rPr>
        <w:t xml:space="preserve">アイディー47</w:t>
      </w:r>
    </w:p>
    <w:p>
      <w:r>
        <w:rPr>
          <w:b w:val="0"/>
        </w:rPr>
        <w:t xml:space="preserve">シドニー・イングリッシュ・アカデミーの生徒の声 シドニー・イングリッシュ・アカデミーは、生徒にとってとても良い経験です。シドニー・イングリッシュ・アカデミーの雰囲気はとても良く、フレンドリーで、先生たちはとても楽しそうに英語を教えてくれます。私は、BBQやブッシュウォーク、放課後のサーフィンなどのソーシャルアクティビティが好きです。とてもいい学校なので、また来ようと思います。フランス出身 Thomas - 一般英語＋サーフィン すべての生徒と英語で話す時間を持つように心がけています。先生が文法を教えているときは、教室で集中してください。恥ずかしがらないでください。初級クラスと先生は本当に優秀で、簡単に英語を学ぶことができます。先生やスタッフは生徒をとてもよく助けてくれる。社会的な活動で友達を作るのが簡単です。アラブ出身のアーメッド - 一般英語 私は自分のクラスと二人の先生が大好きです。一人の先生は私たちをとても楽しくしてくれ、もう一人の先生は私に礼儀正しく教えてくれ、英語を簡単に理解できるように助けてくれます。私のお気に入りのソーシャルアクティビティは、シェリービーチでのBBQとラグビー観戦です。Yuya from Japan - 一般英語 SEAは本当に楽しいです。先生もスタッフもとても親切です。社会的な活動も好きです。Kyoko from Japan - General English for 6weeks 私の友人がマンリーに住んでいて、ここを勧めてくれたので、マンリーに来ました。マンリーにはたくさんのアクティビティと素晴らしいマンリービーチがあります。マンリーにはたくさんのアクティビティがあり、マンリービーチもとてもきれいです。韓国出身 Won Mo - 一般英語 フルタイム 16週間 SEAが好きになれないわけがない!週末はブルーマウンテンに行くのが楽しみです。ホームステイ先のお母さんはとても親切で、たくさん話をしましたし、おいしい夕食を作ってくれたり、買い物に行ったりもしました。学校までバスで10分でした。SEAを去るのはとても悲しいです。SEAを去るのはとても寂しいです。Rebekka from Switzerland - General English &amp; Cambrige Advance English Full Time マンリーで一番いい学校だと思います！先生たちはとてもフレンドリーで、親切です。先生方はとてもフレンドリーで親切、そしてソーシャルアクティビティのブッシュウォークが好きです。とても楽しい時間を過ごすことができました。本当にありがとうございました。Sara from Switzland - General English Full time 私は、他の国の人と話したり、ソーシャル・アクティビティに参加したりするのがとても楽しいです。学校全体がとてもフレンドリーで、先生方も協力的でやる気を引き出してくれます。スイスからのオリビアさん - ケンブリッジ・アドバンスド・イングリッシュ 12週間経験豊富で親切なスタッフと素晴らしいロケーションにある素晴らしい学校です。私はここで素晴らしい時間を過ごしています。小さな学校なので、スタッフは私の面倒をよく見てくれます。Juan from Colombia - IELTS Preparation course 24weeks この4週間で英語が上達したので、とても満足しています。SEAはとても良い学校です。みんな親切で、とてもフレンドリーな雰囲気で、設備も良く、サービスも素晴らしいです。Jaroslaw, Poland - 4 週間 フルタイム 一般英語コース 私の場合、オーストラリアでの留学はこれまでで最高のものでした。異文化を知り、世界中の友人を作り、勉強しながら自分の国で生活することができる最高の機会でした。スタッフや先生方はとても親切で、いつも私たちを助けてくれ、豊富な情報や技術を私たちに教えてくれました。私は、最高の経験をしたいすべての学生にSEAを薦めます。モンゴル出身 Oyuntugs - 12週間フルタイム一般英語コース このスピーチは、SEAの先生方に捧げたいと思います。先生方は、忍耐力、指導力、ユーモア、そして愛情をもって、すべての生徒を輝かせてくれるような先生方です。生徒が先生に会った瞬間から、先生は生徒が自分の素晴らしさを発見する手助けをしてくれると分かっています。彼らは、情熱と献身と卓越性をもって、それ以上のことを教えてくれます。インスピレーションを与え、励まし、本当に心配してくれる先生でいてくれて、ありがとうございます。良い教師とは、単に従うべき指導者ではなく、提案し、自分の道を歩ませる案内人です。私は自分の道を歩んでいます。Tatiana from Brazil - 12 week Full Time Cambridge course SEAはとても良い学校です。みんな親切で、とてもフレンドリーな雰囲気で、設備も良く、サービスも素晴らしいです。またいつかSEAに来たいと思います。私の英語上達の秘訣は、毎日授業に参加することです。また、選択科目や会話クラブ、監督者付き学習にも参加することです。</w:t>
      </w:r>
    </w:p>
    <w:p>
      <w:r>
        <w:rPr>
          <w:b/>
          <w:color w:val="FF0000"/>
        </w:rPr>
        <w:t xml:space="preserve">しじゅうはち</w:t>
      </w:r>
    </w:p>
    <w:p>
      <w:r>
        <w:rPr>
          <w:b w:val="0"/>
        </w:rPr>
        <w:t xml:space="preserve">自分に合った最適なダイエット方法を見つけるための10のヒント 多くのダイエット方法がある中で、どのダイエット方法が自分に一番合うのかを見極めるのは簡単ではありません。そこで、成人の65％が太り気味という現状を踏まえ、健康的で効果的なダイエット方法を見つけるためのヒントを専門家に伺いました。自分に合ったダイエット法：続けられるもの すべての専門家が同意するのは、最高の減量プランとは、続けられるものであるということです。そのプログラムがいかに科学的根拠があるか、いかに早く効果が出るか、あるいはこれまでにどれだけの人が試したかなどは問題ではなく、重要なのはあなたがその通りにできるかどうか、すべきなのかどうかではなく、できるのかどうかです。あなたができる場合でも、すべてのダイエット計画やプログラムは、科学的に健全であるとは限らない。最も人気のあるダイエットは、最も迅速かつ無痛の結果を約束するものですが、残念ながら、通常、持続可能ではありません。急速に失われた体重は、通常、主に脂肪ではなく、水、筋肉、少し脂肪の混合物である。さらに悪いことに、体重が減ると、その後に増えるのが普通です。ほとんどの人は、流行のダイエットを行ったり来たりして、体重が減少し、体重が増加のヨーヨー症候群に陥る。「結果は、あなたの代謝を低下させ、開始時よりも重い体重で終わることです"。シンプルな真実は、重量を失うことは、単純な式です：カロリーイン、マイナスカロリーアウト、等しい体重減少、増加、または維持する。体重を減らすには、食べるカロリーを減らし、より活動的になる必要があります。クレンジングやクリーム、サプリメントなどは、通常、単なる仕掛けであり、長い目で見れば何の役にも立たないのです。ダイエットが健康的で持続可能かどうかは、どうすれば分かるのでしょうか？専門家によると、健全な減量ダイエット計画には以下のようなものがあります。運動を含む すべての食品群からさまざまな食品を許可する 栄養士や管理栄養士などの登録された専門家によって作成された ゆっくりと着実に減量を促進する 含む部分制御 食事の間に軽食を許可する サプリメントに大きく依存しない 好きな食べ物や飲み物を少量含む メンテナンス計画を含む 水をたくさん飲むことをお勧めします。あなたにぴったりのダイエット法 ダイエット法が健康的かどうかを判断する方法がわかったら、次は自分のライフスタイルに合ったもの、食事や運動の好みに合ったものに絞り込む必要があります。また、空腹を感じさせないダイエット方法を選ぶことも重要です。スープや果物、野菜など、水分を多く含み食物繊維が豊富な食品を推奨しているプランを探してみましょう。これらの食品は、あなたを満たし、食事の欲求を軽減し、窮屈さを感じることなくダイエット計画を継続するのに役立ちます。このウェブサイトはクッキーを使用しています。当社のクッキー情報のページでは、当社がどのようにクッキーを使用し、どのようにクッキーを管理するかについて詳しく説明しています。より高い透明性と選択肢を提供するために、私たちはクッキーに関連する多くの機能拡張に取り組んでいます。詳細情報</w:t>
      </w:r>
    </w:p>
    <w:p>
      <w:r>
        <w:rPr>
          <w:b/>
          <w:color w:val="FF0000"/>
        </w:rPr>
        <w:t xml:space="preserve">アイドル49</w:t>
      </w:r>
    </w:p>
    <w:p>
      <w:r>
        <w:rPr>
          <w:b w:val="0"/>
        </w:rPr>
        <w:t xml:space="preserve">エンタープライズコンテンツ管理ソフトウェアソリューション ナレッジワン株式会社は、重要なコンテンツや知識を検索、管理、共有するための「使いやすい」ツールと「ノウハウ」を提供し、正しい情報を正しい人に正しいタイミングで届けることができるようにします。RecFind 6 は、完全な情報管理システム・ツールです。世界中の政府や民間企業の情報管理者は、RecFind 6製品群によって、自社の重要な記録、情報、非構造化データ、コンテンツ、および重要なビジネスプロセスをより効果的に管理する力を得ています。私たちは1984年以来、スケーラブルで安定した、実績のある記録と文書情報管理システムを世界中の組織に提供しており、記録管理、文書管理、EDRMS、メール管理、メールアーカイブとコンプライアンス、知識管理（KM）、エンタープライズコンテンツ管理（ECM）、イメージング、ワークフローとビジネスプロセス管理（BPM）アプリケーションに対して第一級のサービスとサポートを提供してきた長い歴史があります。私たちはどのようにそれを行うのですか？コアソリューションプラットフォームは、私たちの革新的で新しいジャンルのRecFind 6製品群です。RecFind 6は、お客様がプログラミングをすることなく、ナレッジワン社から定期的に更新を受けることができる「標準」製品から離れることなく、データモデルやあらゆるビジネスプロセスを含むほぼすべてを変更できるように設計・構築されている点で業界ではユニークな存在となっています。あなたの正確なニーズにRecFind 6を設定することができます同じユニークな技術はまた、複数のビジネス上の問題を解決するためにRecFind 6を設定するためにそれを容易にします。RecFind 6」1本で、契約管理、資産管理、メール管理、記録管理、ヘルプデスク管理など、複数のコンテンツ管理システムを同時に楽しく稼働させることができます。RecFind 6はまた、任意の言語と同時に複数の言語をサポートすることができる、マルチリンガルです。RecFind 6は、ビクトリア州の公文書管理局（PROV）からVERSに完全準拠していることが認定されています。VERSは、世界で最も厳しい電子文書のコンプライアンス基準です。新製品、新機能、業界における関心事項（SharePoint、SaaS、Windows 7など）についての情報提供をご希望の方は、こちらをクリックしてください。</w:t>
      </w:r>
    </w:p>
    <w:p>
      <w:r>
        <w:rPr>
          <w:b/>
          <w:color w:val="FF0000"/>
        </w:rPr>
        <w:t xml:space="preserve">サムネイル</w:t>
      </w:r>
    </w:p>
    <w:p>
      <w:r>
        <w:rPr>
          <w:b w:val="0"/>
        </w:rPr>
        <w:t xml:space="preserve">先月、MacでQuicksilverからGoogle Quick Search Boxに乗り換えました。Quicksilverはファイル検索に費やす時間を短縮し、作業効率を向上させましたが、Google Quick Search Boxは、ファイル検索に費やす時間を短縮する機能を追加し、さらにレベルアップしています。Read More 先月、MacでQuicksilverからGoogle Quick Search Boxに切り替えた。Quicksilverはファイル検索に費やす時間を短縮し、作業効率を向上させましたが、Google Quick Search Boxは、同じインターフェースからすべてのGoogleサービスに素早くアクセスできる機能を追加し、さらにレベルアップしています。とても感心しています。Googleクイック検索ボックスは、OS Xのための無料のダウンロードとして利用可能です。表面的には、かなりシンプルに見えます。Quicksilverと同じように、キーボードショートカットを押すと、検索を実行するためのボックスがポップアップします。そこからアプリケーションやファイルにアクセスすることもできる。しかし、Googleのクイック検索ボックスは、いくつかの追加機能を持っています。アドレス帳から連絡先を探す 計算を完了する 新しいブラウザのタブでブックマークを開く 辞書の定義を調べる iTunesで曲を起動する Google Docsのアカウントに保存したファイルを起動する Google検索を実行する これは完全なリストではなく、Twitterにメッセージを送信する機能などを追加することも可能です。また、Googleクイック検索ボックスで見つけたファイルに対して、さまざまなアクションを実行することも可能です。数回クリックするだけで、そのファイルに関する情報にアクセスしたり、ゴミ箱に移動したり、ファイルを大きな文字で開いたりすることも可能です。また、iTunesで楽曲をランク付けしたり、連絡先に新しいメールを作成するなど、アプリケーション固有のアクションも多数用意されています。Google Quick Search Boxが処理できるタスクは多岐にわたるので、実際に使ってみると圧倒されるかもしれませんが、非常に順応性が高いです。使っているうちに、どのファイルを起動することが多いかを学習し、処理を高速化します。Googleデスクトップを使ったことがある人なら、クイック検索ボックスのコンセプトはよくわかるだろう -- しかし、Googleデスクトップとスタンドアロンランチャーには重要な違いがある。検索結果に対してアクションを実行できること、計算や定義へのアクセスは、Googleクイック検索ボックス独自のものである。クイック検索ボックスはプラグインで拡張することもでき、自分で変更を加えたい場合はGoogle Codeでコードが公開されている。Google Desktopは、Quick Search Boxと比較して、キャッシュされたファイルや削除されたファイルの検索が可能であるという利点がある。Google Quick Search Boxを使えば、作業の大幅なスピードアップが可能になる。デスクトップよりもクラウドで操作することが多い場合でも、作業に必要なアプリケーションやファイルに素早くアクセスすることができます。Googleの起動アプリケーションの機能は、私が過去に使用したアプリケーションをはるかに凌駕しています。</w:t>
      </w:r>
    </w:p>
    <w:p>
      <w:r>
        <w:rPr>
          <w:b/>
          <w:color w:val="FF0000"/>
        </w:rPr>
        <w:t xml:space="preserve">アイディーファイブイチ</w:t>
      </w:r>
    </w:p>
    <w:p>
      <w:r>
        <w:rPr>
          <w:b w:val="0"/>
        </w:rPr>
        <w:t xml:space="preserve">ビザ、移民、難民 当局への補償請求 当局のミスにより金銭的損失やその他の不利益を被った場合、当局に補償請求ができる場合があります。補償の種類 以下の結果として被った損失に対して金銭的補償を得ることができる根拠は3つあります：法的責任欠陥管理または連邦管理（グレース法）に起因する特別な状況です。法的責任に対する補償 当局は、司法長官の法務サービス指令に従い、裁判になった場合に当局が補償金を支払う責任があると判断される可能性がある場合、あなたの請求を評価し、補償金を支払うことがあります。例過失、契約上の行為、人身事故、物的損害。重要：ご自身の状況が、潜在的な法的責任の問題を提起するような請求を生じさせる可能性があると思われる場合は、法的助言を求めることをお勧めします。欠陥行政による不利益に対する補償（CDDA） CDDAスキームは、法的責任が存在しない場合、省庁の欠陥行政によって不利益を被った場合、省庁が補償を行うことを可能にする制度です。CDDAスキームのもとで行われる支払いは自由裁量であり、法的責任ではなく、道徳的義務があるとみなされる場合に行われることがあります。人身事故とは無関係の悲しみ、不安、傷、屈辱、恥ずかしさ、失望などについては、その感情がいかに激しいものであっても、補償は行われません。CDDAスキームの下であなたの請求が成功するためには、意思決定者が以下の点を納得する必要があります：省庁による欠陥管理があったこと、あなたが被った損失または不利益が省庁の欠陥管理の直接的結果であること、あなたが被った不利益の種類が省庁によって合理的に予見可能であったこと。欠陥行政とは、既存の行政手続きの遵守における具体的かつ不合理な怠慢、適切な行政手続きの制定における不合理な怠慢、申請者に（または申請者のために）、役人の権限と知識の範囲内にあった（または役人が与えるために合理的に得ることができた）適切なアドバイスを与えなかった、またはすべての状況において、不正確または不明瞭なアドバイスを申請者に（または申請者のために）与えること、と定義されています。CDDA スキームの包括的な原則は、欠陥のある行政が起こらなかったとしたら、あなたが置かれていたであろう立場を回復することです。Act of Grace payment Act of Grace Scheme は、Department of Finance and Deregulation (Finance) によって運営されている。財務大臣またはその代理人が、特別な事情により適切であると判断した場合、恩寵行為による支払いを行うことを許可することがあります。優遇措置の請求は、個々の利点に基づいて検討されます。アクト・オブ・グレイスの支払いは裁量的であり、法的責任よりもむしろ道義的責任があり、他に利用可能な救済がない場合に行われることがある。省庁の代理人・機関の直接的な役割により、当該個人または団体に意図しない不公平な結果が生じた場合、または省庁の法律の適用により、特定のケースにおいて意図しない、異常な、不公平な、その他容認できない結果が生じた場合（省庁が関連法案の運営において正しく行動した場合を含む）、または当該問題が法律や特定の政策でカバーされていないが、省庁がそうした法律または政策の導入を意図し、特定のケースにおいて関連規定の利益を将来的に適用するのが望ましいと見なされる場合などです。状況によっては、省庁または連邦オンブズマンが、CDDAスキームまたは恩寵行為スキームのいずれかに基づく補償を申請するよう求める場合があります。注：補償申請の案内は、責任を認めるものではなく、補償金の支払いを保証するものでもありません。必要事項を記入した申請書と添付書類を、郵送、電子メール、ファクシミリでお送りください。申請書を受領してから7営業日以内に、受領通知書をお送りします。請求は受領した順に処理されます。請求が完了する明確な日付はお知らせできませんが、請求の進捗状況は随時お知らせします。決定の受領 請求の結果は、文書で通知されます。次の表は、補償の申請が支払われると判断された場合、または支払われないと判断された場合に取るべき措置の詳細を示しています。部門による決定 取るべき手順 補償が支払われる部門は、お客様に以下の書類を提供します。</w:t>
      </w:r>
    </w:p>
    <w:p>
      <w:r>
        <w:rPr>
          <w:b/>
          <w:color w:val="FF0000"/>
        </w:rPr>
        <w:t xml:space="preserve">イド52</w:t>
      </w:r>
    </w:p>
    <w:p>
      <w:r>
        <w:rPr>
          <w:b w:val="0"/>
        </w:rPr>
        <w:t xml:space="preserve">ヒポクラテスの誓い（Hippocratic Oath） 医師や医療従事者が誠実に医療を行うことを誓う、歴史的な誓いである。西洋医学の父と呼ばれるヒポクラテス、またはその弟子によって書かれたと広く信じられている。[1 ] この誓いはイオニア式ギリシャ語（紀元前5世紀後半）で書かれており [ 2 ] 、通常『ヒポクラテス大全』に収録されている。古典学者のルートヴィヒ・エーデルシュタインは、この誓いはピタゴラス人によって書かれたと提唱したが、ピタゴラス学派の医学を示す証拠がないため、この説には疑問が呈されている。[3 ] 歴史的、伝統的な価値を持つこの誓いは、多くの国で医療従事者の通過儀礼とみなされているが、現在では現代風にアレンジされたテキストが使用されており、国によって違いがある。ヒポクラテスの誓い（horkos）は、ギリシャの医学書の中で最も広く知られているものの1つである。この誓いは、新米医師が多くの癒しの神々に誓いを立て、多くの職業倫理を守ることを求めるものである。私は、治療者であるアポロ、アスクレピオス、ヒギア、パナシアに誓い、すべての神々、すべての女神に証人になってもらい、私の能力と判断力に従って、次の誓いと合意を守ることを約束します。私にこの術を教えた者を、私の親のように大切に思い、彼と共同で生活し、必要ならば私の財産を彼と共有すること。彼の子らを私の兄弟と見なし、彼らにこの術を教えること。また、私が教えることによって、この術の知識を私の息子と、私の師の息子と、医学法に従って契約書と誓約によって拘束された弟子に伝え、それ以外の者には伝えないこと。私は自分の能力と判断に従って、患者のために養生法を処方し、決して誰にも害を与えない。また同様に、私は女にペッサリーを与えて中絶させるようなことはしません。しかし、私は自分の人生と芸術を純粋に保つ。私は、たとえ病気が明らかな患者であっても、石の切断は行わない。この手術は、この技術の専門家である開業医に任せる。私はどの家にも患者のためにだけ入り、意図的な悪行や誘惑、特に自由人であれ奴隷であれ、女性や男性との愛の快楽から遠ざかっているつもりです。私の職業上、あるいは人との日常的な交際の中で知り得たことで、外部に漏らしてはならないものはすべて、私は秘密を守り、決して漏らしません。もし私がこの誓いを忠実に守るならば、私は自分の人生を楽しみ、自分の技術を実践し、すべての人類とすべての時代から尊敬されるようになる。ヒポクラテスの誓いの原文は、医師が誓う12の領域に分割することができる。その領域は以下の通りである。[5 ] 1つ目は、治癒の神であるアポロンとの誓約である。現代の宣誓書の多くはこの部分を削除しているが、原文では「私は医師であるアポロに誓う...」とある。2つ目は「教師との誓い」で、これは合議制と経済的支援の誓約で行われる。次に学生との約束ですが、これは誓いを立てた者を教えるという約束で行います。学生へのコミットメントの次は、患者へのコミットメントで、これは医師が自分の能力と判断力を最大限に発揮することを誓うものです。5つ目の領域は、標準的な「食事」ケアの使用による「適切な手段」です。これは、患者さんを治療するために、確立され、受け入れられている慣行を用いることです。次に「適切な目的」ですが、これは医師が患者さんにとって最善のことをするのであって、医師にとって最善のことをするのではない、ということを述べています。7つ目の領域はLimits on Endsで、本来は誓いの中にあったのですが、多くの医学部で省略されています。誓いの中のLimit on Endsでは、「医師は女性の中絶を手助けしない」「医師は依頼されたら致死性の薬物を投与しない」と書かれていました。この2つは、現代において多くの倫理的ジレンマを引き起こしている。多くの国で中絶が合法化され、刑務所では死刑執行に致死性医薬品が使われ、医師は死刑執行を行う。</w:t>
      </w:r>
    </w:p>
    <w:p>
      <w:r>
        <w:rPr>
          <w:b/>
          <w:color w:val="FF0000"/>
        </w:rPr>
        <w:t xml:space="preserve">イド53</w:t>
      </w:r>
    </w:p>
    <w:p>
      <w:r>
        <w:rPr>
          <w:b w:val="0"/>
        </w:rPr>
        <w:t xml:space="preserve">diff と patch の 10 分間ガイド 状況1: あるパッケージをソースからコンパイルしようとしているとき、誰かがすでにあなたのシステムでコンパイルできるように少し修正してくれていることに気づきました。彼らはその作業を「パッチ」として公開していますが、あなたはそれをどのように利用すればいいのかわかりません。その答えは、「パッチ」と呼ばれるコマンドラインツールを使って、オリジナルのソースコードにパッチを適用することです。状況2：オープンソースパッケージのソースコードをダウンロードし、1時間ほどかけて細かい編集を行い、何とか自分のシステムでコンパイルできるようにした場合。あなたは、他のプログラマーやパッケージの作者が、変更したパッケージ全体を再配布することなく、自分の作品を利用できるようにしたいと思います。今、あなたは自分自身のパッチを作成する必要がある状況にあり、必要なツールは diff です。これは diff と patch のクイックガイドであり、最も一般的に使用されるツールを説明することで、このような状況での手助けをします。このガイドには、すぐにでも使い始められるような内容が含まれています。後で、man ページを使って、diff と patch の内部と外部を自由に学ぶことができます。patch を使ってパッチを適用する パッチを一つのファイルに適用するには、そのファイルがあるディレクトリに移動して patch を呼び出します: atch &amp;lt; foo.patch これらの命令は、パッチが unified format で配布されており、パッチが適用されるべきファイルが特定されていることを前提としています。そうでない場合は、コマンドラインでファイルを指定することができます： atch foo.txt &amp;lt; bar.patch ディレクトリ全体にパッチを適用する（おそらくより一般的なケース）ことは似ていますが、「pレベル」の設定に注意する必要があります。これは、パッチファイル内で、パッチの対象となるファイルがパス名で識別されることを意味し、ファイルが、パッチが作成されたコンピュータではなく、あなたのコンピュータにあるため、パス名が異なる可能性があるということです。p レベルは、パッチがファイルを正しく識別できるように、パス名の一部を無視するように指示します。ほとんどの場合、p レベルは 1 でうまくいきますので、次のようにします。 atch -p1 &amp;lt; baz.patch このコマンドを実行する前に、トップレベルのソースディレクトリに移動する必要があります。パッチレベルが1で、パッチするファイルが正しく特定されない場合は、パッチファイルのファイル名を確認してください。もし、/users/stephen/package/src/net/http.c のような名前があり、あなたが net/http.c を含むディレクトリで作業しているなら、 atch -p5 &amp;lt; baz.patch を使ってください。一般的には、作業ディレクトリに存在するパスになるまで、パスの先頭からパスセパレータ (スラッシュ文字) を一つ削除ごとに、カウントアップしていきます。到達したカウントが p レベルです。パッチを削除するには -R フラグを使います。例えば atch -p5 -R &amp;lt; baz.patch diff を使ったパッチの作成 diff を使うのは、単一のファイルでもソースディレクトリ全体でも簡単です。単一のファイルに対するパッチを作成するには、次のようにします。 diff -u original.c new.c &amp;gt; original.patch ソースツリー全体に対するパッチを作成するには、そのツリーのコピーを作成します： cp -R original new ディレクトリ new/ で必要な変更をします。diff -rupN original/ new/ &amp;gt; original.patch これだけで、diffとpatchを使い始めることができます。より詳細な情報は以下を参照してください: man diff man patch 翻訳 この記事は以下の言語で翻訳され、再掲載されています。</w:t>
      </w:r>
    </w:p>
    <w:p>
      <w:r>
        <w:rPr>
          <w:b/>
          <w:color w:val="FF0000"/>
        </w:rPr>
        <w:t xml:space="preserve">アイディー54</w:t>
      </w:r>
    </w:p>
    <w:p>
      <w:r>
        <w:rPr>
          <w:b w:val="0"/>
        </w:rPr>
        <w:t xml:space="preserve">最近、Androidのゲームソフトの充実ぶりが目立ちます。これは、LG Optimus 3Dに向かう3DタイトルのスルーとXperiaプレイを打つPS1の古典の第二波である。Androidマーケットで利用可能なゲームの健全な過多もあります; 私たちはあなたの熟読とdlectationのためにここに最高の4つを切り上げました.ゲームロフトUKは、今日、明日、日曜日に無料ゲームを提供していることに留意してください。Twitter ( @Gameloft_UK ) とFacebookでの発表に注目してください。Android ゲームをプレイするのに最適な週末があるとすれば、それはこの週末だ。Apparatus Apparatusは物理ベースのパズルゲームで、木の板や支柱を巧みに使ってビー玉をAからBに移動させるゲームです（そう、もうひとつのゲーム）。Androidの物理演算ゲームはこれが初めてではない（というか、これまでにも紹介したことがある）。しかし、鮮明な3Dグラフィックスと、ピンチ操作で簡単に全体像を見たり、近づいて難しい問題を調べたりできる、スムーズなズーム操作が気に入っています。非常に洗練されたパズルゲームという点では、誰にでもお勧めできる。しかし、Apparatusが本当に素晴らしいのは、サンドボックス機能です。この機能により、どんな複雑な構造でも作ることができ、シミュレーションを行い、コミュニティエリアに作品をアップロードすることができます。ここでは、mrshad0wさんのカタパルト未解決 v0.5のように、他の人の作品に挑戦することができます。このゲームの最初の数レベルは、物理学がどのように動作するかのチュートリアルとして、かなり役に立ちます。Apparatus は、ゲームにアクセスできるフリービーバージョンとして提供されています。有料版では、サンドボックスの良さをすべて体験できます。Apparatus は現在パブリックベータ版で、有料版（約1.28ドル）は半額で提供されています。もし、このゲームに人生の数時間を費やしたいと思うのなら、今がチャンスです。They Need To Be Fed Apparatusとは異なり、このゲームでは「重力」という概念が窓から投げ出されている。TNTBF」は、ジャンプする小さな生き物を、さまざまなプラットフォームで待ち構えている飢えた獣の口へと導く、ちょっと変わったパズルゲームで、「Cut The Rope」をより人食いっぽくしたような感じだ。このゲームは「360度」の重力を特徴としており、「上」「下」といったふわふわした概念は相対的なもので、あなたのチビがどの方向に立っているかによって全く違ってくる。あなたは、プラットフォームの端の周りを歩くことができ、すべての方法ラウンドとジャンプのいくつかは、特によくタイミングを合わせる必要があることを意味し、落ちない。これは、シフトに似ていますが、そのゲームのモノクロのワルンは、よりオープンでカラフルな環境に交換されます。さらに、ジェイク・アーモンドのサウンドトラックはイライラするほどキャッチーで、59pとお買い得だ。Zenonia 3 GamevilのZenoniaシリーズの最新作が現在マーケットに登場しており、現在無料という破格の値段で売られている。前2作と同様、Zenonia 3はハッキング、斬撃、そしてEXPの獲得がメインとなっています。今回も、グラフィックは同じものを使用しています。漫画風の大きなスプライトに、ありえないほど巨大な武器は、『シークレット オブ マナ』や『クロノ・トリガー』の栄光の日々を思い起こさせる。前作の主人公「リグレット」は、新主人公の父親として冒頭に登場する。善と悪の勢力がぶつかり合う、時代を超えた壮大なストーリーだが、これらのゲームの間にリニアな物語が展開されるのは嬉しいことだ。Super Drill Panicは「傾斜ボール」というジャンルを文字通りひっくり返したようなゲームだ。Orangepixel の Super Drill Panic はファミコン風の楽しいグラフィックが自慢で、インディ・ジョーンズタイプの男が、当然ながら転がる巨大な岩に追いかけられている、という設定になっている。Android を左右に傾けて隙間に落ち、途中でコインを拾って余分なポイントを稼ぎます。ハンマーも拾えるので、プラットフォームを突き破ることも可能だ。スライドドアや必殺のレーザー光線も登場し、よりトリッキーな展開に。</w:t>
      </w:r>
    </w:p>
    <w:p>
      <w:r>
        <w:rPr>
          <w:b/>
          <w:color w:val="FF0000"/>
        </w:rPr>
        <w:t xml:space="preserve">アイディー55</w:t>
      </w:r>
    </w:p>
    <w:p>
      <w:r>
        <w:rPr>
          <w:b w:val="0"/>
        </w:rPr>
        <w:t xml:space="preserve">複数の受信者を含めるには、各メールアドレスをセミコロン「;」で区切ってください。 受信者の電子メール（複数可）：受信者の名前（複数可）:自分にコピーを送るか？コメントMVNOは、新たな機会が生まれるまで4Gの飽和を待つ必要がある 29 September 2012 あらゆる種類の携帯電話事業者が、ユーザーにより多くのサービスを提供し、より多くの収入を得るために4Gに注目しています。しかし、MVNOにとっては、4Gは機会よりも問題を多くもたらす可能性があるとGeorge Malimは書いている。4Gは、携帯電話事業者が新たな収益を生み出し、ユーザーのデータ容量のニーズをサポートする手段であると広く見られているが、MVNOにとっては諸刃の剣である。MVNOは、通信事業者から分単位やデータ容量を卸値で購入し、それを小売価格でユーザーに再販することをビジネスの基本としてきました。成功したMVNOは、ブランドの知名度を利用してロイヤルカスタマーを引き付けたり、特定の層をターゲットにして、市場のサブセットに合わせたサービスを提供したりしてきました。しかし、第4世代は新たな市場を創出し、参入を希望するMVNOはビジネスモデルを変更する必要があります。第4世代は、市場全体が従量制の音声通話分数の販売から脱却し、音声通話自体が多くのIPベースのデータ・アプリケーションの1つとなることを意味します。MVNOにとっては、データ通信パッケージの卸売価格と顧客への小売価格とのギャップを利用する機会が大幅に減少することになります。さらに、ネットワーク事業者と競争するためには、より高価なデバイスをバンドルする必要があります。「従来のMVNOは、300社近いMVNOが存在する欧州の状況においても、成熟し飽和した市場には、年齢層や民族に応じた専門プレイヤーの参入余地があるという考えに基づいている。Tech Mahindra社の欧州事業責任者であるGuru Grewal氏は、「成功はニッチに関係するものであり、成功したものはほとんどない」と述べています。「4G は異なるゲームプランが必要で、複数の要因が絡んできます。4Gでは、異なるゲームプランが必要であり、複数の要因が絡んでくる。モバイルネットワーク事業者は、なぜMVNOに潜在的な収益の一部を奪われることに興味を持つのだろうか。OTTになり、提供するサービスの大部分を直接販売できるのに、なぜMVNOになるのでしょうか。可能性はあるが、一定のハードルがあると思う」。Grewal氏が指摘する最初のハードルは、市場を飽和させるための4Gの必要性である。「新興国における従来のMVNOを見ると、100％飽和している必要があります。「4Gの普及や定着は、ある段階（おそらく1〜2年後）に達しないと飽和状態にならず、差別化の必要性が出てくるのです」。CognatelのCEOであるMark Ashdown氏も、その限界を見ている。「既存のMVNOを見ると、我々は中期的なチャンスを見ている -- 今から数年後、いや、数年後だ。4Gが普及するまでには、かなりの時間がかかります」と述べています。大規模小売業者 「現在のMVNOの形態は、2Gが主流です。民族系のMVNOは音声とSMSだけを提供していますが、大規模小売業者がデバイスの機会に目を向け始めています」。MVNOは、差別化された4Gサービスのニーズが市場に現れるのを待たなければならないだけでなく、異なるモバイルビジネスモデルとも戦わなければならないでしょう。コールアゴ・コンサルティングのディレクター、スコット・マッケンジーは、「この業界、4G、モバイルブロードバンドやデータ通信への移行を考えると、市場全体が変化しており、MVNOだけではありません」と述べています。「将来的には、通信事業者やMVNOは、通話時間やSMS、ギガバイトのデータ量を販売するのではなく、ギガバイトのデータ通信量を販売するようになるでしょう。ユーザーは最終的にデータバンドルを購入し、音声通話分数とテキストメッセージを無料で手に入れることになるでしょう。そのため、MVNOが販売できるサービスは制限され、消費者は通信事業者から得られる端末とデータパッケージに注目するため、争いは激化する一方だろう。「プリペイドサービスは今後も重要ですが、世界は徐々に契約と端末の補助金に移行していくでしょう」とマッケンジーは述べています。「MVNOにとって、端末の重要性がますます高まっていることが問題になっているのです」。Grewal氏は、MVNOが完全な機能を備えたスマートフォンを提供することは、ほぼ不可能になると考えている。「一般的に、端末のコストをカバーするようなモデルは見当たりません。「可能性は低いと思います。</w:t>
      </w:r>
    </w:p>
    <w:p>
      <w:r>
        <w:rPr>
          <w:b/>
          <w:color w:val="FF0000"/>
        </w:rPr>
        <w:t xml:space="preserve">イド56</w:t>
      </w:r>
    </w:p>
    <w:p>
      <w:r>
        <w:rPr>
          <w:b w:val="0"/>
        </w:rPr>
        <w:t xml:space="preserve">捕らわれた思考 人間や動物がどのように思考するかに興味を持つ行動科学者と、想像力や意識の本質に最大の関心を持つ芸術家が一緒になるとどうなるか、あなたは知っていますか？あなたは興味がありますか？ニッキー・クレイトンとクライヴ・ウィルキンスは、それぞれの分野で生涯をかけた経験を持っています。社会的には両者は全くかけ離れた存在と思われていますが、実際には想像以上に近い存在であることが、先日行われた王立研究所の講演会で聴衆に明らかにされました。イマジネーション。ニッキーとクライヴは，「考える」という主観的な体験の分析から発展した，両者の関心のある多くの分野のいくつかを探求した[1]。未来のシナリオを想像し、過去の経験を追体験する能力は、人間の根幹をなすものであり、それは私たちが生活のために行っていることであり、私たちが誰であり、どのように考えるかというアイデンティティに不可欠なものである。それは、地球を探索するという外的な目的だけでなく、内的な目的にも使われるものです。私たちの中には、空間と時間の方向を示すコンパスが隠されているのです。この2つのコンパスのうち、どちらが重要かと問われれば、おそらく外側のコンパスだと答えるだろう。しかし、私たちは、過去、現在、未来を含む大きな風景を記述する想像上の内部コンパスを持っており、そのすべてに同じ瞬間にアクセスすることができ、ポイントのユニークな方向性を可能にするという反論がある。これは、どんな風景も鮮明に映し出し、4次元の仕様があれば、このような世界が描かれるかもしれません。過去、現在、未来を道標として、その点を三角測量することで、最も興味深い場所を開発し、あるいは見つけることができるのです。  想像力によって、私たちは新しいシナリオを創造し、実現するかどうかわからない現実を予想することができるのです。このような想像力のプロセスは、不利な面もあれば有利な面もある。なぜなら、想像力は記憶を阻害し、混乱させる一方で、複数の現実を並存させることができるからです。ニッキーとクライブは、想像力が全くない状態とはどのようなものかを議論し、人間は動物界で唯一、精神的な時間旅行をする能力を持っているのではないか、と問いかけました。芸術や科学など特定の分野の専門家になると、大局を見失いがちになることがあります。私たちは、それがどのように機能するかを知っています。ナビゲーションで言えば、私たちの多くは、文字通りの意味でも比喩的な意味でも、自分自身で考案した同じルートを使って都市を移動しているのです。私たちは、自分たちが知っている別のルートがあるかもしれないことを忘れ、まだ考えてもいないルートや、考えもしなかった、あるいは考えるのが面倒くさい、怖いといった交通手段があることを決して疑わない。私たちは皆、自分の世界を見るためのメカニズムが驚くほど似ていることを忘れがちです。どんな分野であろうと、私たちは皆、自分の周りの現実を見て区別するために同じ地図を共有しているのではないでしょうか？これは、人間の脳の基本的な機能です。このような現実を異星人の頭脳と共有する機会は魅力的である。ニッキーとクライヴが気づいているように、アーティストが科学者と話すという安全な管轄の中にさえ、多くの新しい発見があるのです。要するに、彼らは考える心の基本的な特徴に魅了され、人間と動物の認知能力を探求する6つのトークシリーズを作り上げました。彼らは様々なテクニックを使って、思考がどのように働き、どのように進化してきたかについて洞察しています。講義の内容は、自己、変容した自己、社会的自己、視点の取り方、メタ認知などです。ニッキーとクライブは、科学と芸術を統合することで、新しい考え方や分析方法を探求し、私たちの人間性を包んでいる認知・意識プロセスの理解を深め、「とらえられた思考」に光を当てることを望んでいるのです。________________________________________\\...ニッキー・クレイトンはケンブリッジ大学心理学部比較認知学科教授で、ランバート・ダンス・カンパニーのサイエンティスト・イン・レジデンスである。クライヴ・ウィルキンスは、英国在住のクリエイティブ・ライター、ファイン・アーティスト、パフォーマー、教師。アルゼンチンタンゴへの情熱を分かち合っている。イレギュラーズについて オッカムタイプライターのイレギュラーズは、ゲストブロガーのための執筆の場です。これらの書き手の中には、やがてOTで自分のブログを持つようになる人もいれば、単に招待された（あるいは依頼された）だけの人もいるかもしれません。</w:t>
      </w:r>
    </w:p>
    <w:p>
      <w:r>
        <w:rPr>
          <w:b/>
          <w:color w:val="FF0000"/>
        </w:rPr>
        <w:t xml:space="preserve">イド57</w:t>
      </w:r>
    </w:p>
    <w:p>
      <w:r>
        <w:rPr>
          <w:b w:val="0"/>
        </w:rPr>
        <w:t xml:space="preserve">そのため、このような弊順嶄で恷兜の溺來を恬ることができるのです。ジャクソンはブラウンズ戦とレイブンズ戦で11キャッチ、191ヤードを記録し、数字は上々だ。しかし、彼の数字以上に、どうやってそれを手に入れたかが問題なのだ。身長180cm、体重178kgのジャクソンは、ファーストダウン、ミドル、そして最も印象的だったのは、マイク・ビックからサイドライン際に放たれた48ヤードのボムを、ジャクソンが飛び込んでキャッチし、その後にドリリングされることをよく承知でキャッチしていることでした。これは、ジャクソンがディフェンダーを振り切るために、できるだけ遠くまで、できるだけ速く走ったということだけではありません。これらは、厳しいヤードのための厳しいキャッチであり、私はそのいずれかを期待していなかった。ジャクソンの劣悪な2011年の間、我々はそれらのいずれかを見ることができませんでした。彼は、契約状況が頭に入り、怪我をするのではないかと心配したことを認めた。しかし、彼はその新しい契約を持っていたし、彼はブランドの新しい DeSean になるつもりだった。私は何一つ納得していません。契約問題は都合のいい言い訳で、ジャクソンは1年以内に2回目の脳震盪を起こし、同じようにはいかないと思った。ダンタ・ロビンソンがジャクソンを来週に倒したとき、私たちが知っているデシーンは消えてしまったのです。また激しい打撃を受けると、再び接触を嫌がるようになり、再び非力な選手になってしまうと考えた。「NFLでは常に契約の心配がある」と私は考えていた。そして、この契約が終われば、ジャクソンの頭の中は次の契約へと移っていくだろう。しかし、それは大間違いだった。ジャクソンはゲームチェンジャーであり、おそらくこれまで見た中で最高のジャクソンになる準備ができている。フィールドを一直線に走るコーナーバックを吹き飛ばすあのスピードは、中央のスペースがあれば、さらに致命的なものになりうる。もちろん、来年、来月、あるいは来週というのはわからない。彼はまだ派手なことをするつもりだし、タッチダウンを決めた後に何か馬鹿なことをするかもしれない。そして、私は今でも、彼はTwitterから離れた方がいいと思う（私が言うのもなんだが）。でも、そういうところも含めて、彼は偉大な選手なのだと思います。デシーン・ジャクソンは、僕を信奉者にしてくれている。そして、彼がどれほどの選手になれるのか、今から楽しみだ。</w:t>
      </w:r>
    </w:p>
    <w:p>
      <w:r>
        <w:rPr>
          <w:b/>
          <w:color w:val="FF0000"/>
        </w:rPr>
        <w:t xml:space="preserve">イド58</w:t>
      </w:r>
    </w:p>
    <w:p>
      <w:r>
        <w:rPr>
          <w:b w:val="0"/>
        </w:rPr>
        <w:t xml:space="preserve">前号で紹介したダイアン・フレミングは、無実の罪でアメリカの刑務所に収監され、終身刑を宣告されている。ダイアンの夫チャック・フレミングは、アスパルテームを含む清涼飲料水を知らず知らずのうちに摂取していた。検死の結果、チャックの死因はメタノール中毒であった。バージニア州の検察官は、わずかな状況証拠に基づいて、妻ダイアンがフロントガラスのウォッシャー液でチャックを中毒にしたと訴えた。この裁判は、多くの疑問が残されたまま、わずか2日で有罪判決が下されるという異例のもので、ダイアンさんの弁護側の証拠も不十分なまま、陪審員に提示された。Dianeの釈放を求める世論の支持を得るために、Namaste MagazineはDianeの親しい友人であるBetty Rickmondが書いたDianeに関する別の記事を掲載することになった。Bettyは、この正義の茶番劇にまつわる出来事の重要な詳細を持っています。  ナマステ・チームによって ベティ P. リックモンド ジョン・グリシャムの「無実の人」を読み終えたとき、私はとても啓発されました。それが実話であるというだけでなく、私たちの法制度の「裏側」で何が起こっているのかを気づかせてくれるのです私たちは皆、この国の法制度は信頼され、受け入れられるものだと信じている。この5年間、私は疑問を感じ始めています。なぜなら、私の親愛なる友人であり、私たちの教区の仲間である女性が、フルヴァナ矯正センター（バージニア州トロイ）に収監されているからです。第一級殺人で有罪となったのは、彼女の夫のゲータレードにメタノールを混入し、おそらく「フロント・シールド・ウォッシャー液」を混入させたとして、その罪に問われています。2000年6月11日、日曜日から始めよう。この典型的な日曜日の朝、ダイアン・フレミングと彼女の18歳の息子ジェフ、7歳の娘ミーガンは、日曜学校と日曜学校感謝礼拝に出席するために一緒に家を出た。夫のチャールズ（チャック）と長男のチャッキー（24歳）は、午前11時の礼拝のために後から到着しました。礼拝の後、ダイアン、チャック、ジェフとミーガンは、近所のコストコでクレアチンという筋肉増強剤を買いました。チャックが半年前に始めた「ボディービル」計画にこの物質を加えたいと思ったからです。彼はまた、"リップド・フューエル"（エフェドラを含む）を試しており、様々な病気のために多くの処方箋を服用していた。また、チャック・フレミングは毎日8本から10本のダイエットドリンクを飲み、バーボンウイスキーをダイエットスプライトで割るなど、主な水分摂取源としていた。私を含む多くの人は、アスパルテーム（ダイエット飲料の甘味料）を摂取することの危険性に気づいていなかった。コーラ社は、アスパルテームが86度以上の高温にさらされるとメタノールに分解されるとさえ認めている。ダイアンはダイエットコーラをケース単位で購入し、ガレージに保管していた。チャックが毎日午後、仕事から帰宅する前に冷蔵庫にストックしておくようにと言ったからだ。日曜日の午後に戻ると、コストコにはクレアチンが売られていなかったので、ダイアンは近所のGNCでクレアチンを購入しました。チャックはクレアチンを水やジュースに混ぜたくなかったので、コストコでゲータレードを1ケース購入したそうです（彼はほとんど飲まなかった）。クレアチンを摂取するときは、大量の水を飲まなければなりません。クレアチンは、体内の水分を筋肉に引き込み、筋肉を強化します。しかし、体内の水分を補給しなければなりません。チャック・フレミングはそうしなかった。ダイアンがクレアチンのボトルを持って帰宅したとき、彼女とチャックはゲータレードのボトル1本に「大さじ1/2」杯のクレアチンを混ぜました。ダイアンは後でその間違いに気づき、チャックにそのことを告げました。チャック・フレミングは知らなかった</w:t>
      </w:r>
    </w:p>
    <w:p>
      <w:r>
        <w:rPr>
          <w:b/>
          <w:color w:val="FF0000"/>
        </w:rPr>
        <w:t xml:space="preserve">イド59</w:t>
      </w:r>
    </w:p>
    <w:p>
      <w:r>
        <w:rPr>
          <w:b w:val="0"/>
        </w:rPr>
        <w:t xml:space="preserve">この1週間のベストテクノロジーをすべて知りたいけれど、探すのは面倒くさいですよね？でも、そんなことはありません。この7日間で、最もクールで、最も奇妙で、最も興味深い情報を見つけるために、私たちはマトリックスを探しました。どうぞご覧ください。ケイレブ・デニソン申し訳ありません、ウディ・ハレルソン。この「Twinkie thing」はもう終わりです。時々、甘いものを食べたくなるもので、私はクラムドネットが好きだ。しかし、Twinkies、Ho-Hos、Ding Dongs、Sno ball、Wonder Breadは、Hostessが最近、その扉を永遠に閉じ、資産を売却することを発表したので、すぐに遠い記憶になってしまうかもしれない。ホステス社は最近、永遠に店を閉め、資産を売却すると発表した。ホステス社はパン職人組合のストライキを理由にしているが、それ以上の理由があることは誰もが知っていることだろう。売上高の減少や多額の負債により、同社は2度にわたって破産申請を行った。もしかしたら、37種類の材料を使った150キロカロリーのスナックに、30秒間の幸福感を味わう価値はない、と人々が気づき始めたのかもしれない。そして、ワンダーブレッドは？これほど惨めなサンドイッチのキャンバスがあるだろうか？私の庭には、もっと栄養価の高い石がある。だから、夜中にスナック菓子の盛り合わせを食べるのは寂しいが、ジャンクフードをたまにしか食べないという自制心のない人間を嘲笑う価値のない食品がもうすぐ店頭に並ばなくなることを、私はまた祝いたいのである。今は亡きアメリカの象徴を記念して、私の大好きなゾンビ映画の中から、トゥインキーに関連する映像を紹介しよう（言葉遣いが悪いのでNSFW）。RIPトゥインキー。アンドリュー・カウト史上最高のレストラン批評？ニューヨークタイムズの料理評論家ピート・ウェルズが、有名シェフ、ガイ・フィエリのアメリカン・キッチン＆バーを酷評したのを読んだか？もしかしたら、あなたのTwitterのフィードに何度もリンクが表示されたでしょうか？そうではありませんか？今週、わざわざウェブ上で何かを見ようとしましたか？あるいは、レストランのレビューがあなたの趣味ではないのでしょうか？それとも、「Today」番組で、あのいい年こいたガイがそれについて興奮しているのを聞いて、「New York Timesはただの偉そうな、非アメリカ的な、リベラルなゴロツキだ--俺はそんなのを支持しないぞ！」と思ったのでしょうか？もしそうなら、今こそ冷静になって、ウェルズの傑作を読んでみるいい機会かもしれませんね。アミール・イリアイファル脳で操作するヘリコプターがついに登場 A地点からB地点（時にはC地点）へ移動するための乗り物には事欠かないが、自動車、自転車、飛行機、ボートなど、これらの乗り物を操縦するとなると、技術的には手を使って行うしかないのが現状である。しかし、脳の中の電子だけでヘリコプターを操縦できるとしたらどうでしょう？かなりクールでしょう？Kickstarterは、Puzzlebox Brain-Controlled Helicopterという、また別の素晴らしい発明のためのプラットフォームを提供したようです。そうです、脳でコントロールするのです。この粋なおもちゃ／ガジェットには、NeuroSky MindWaveモバイルEEGヘッドセット、リモコン、そしてヘリコプター本体のピラミッド型台座が同梱されています。ユーザーは飛行経路を選択し、ヘッドセットを装着して脳波を流すだけで、内蔵のソフトウェアがユーザーの集中度合いを分析し、それに応じてヘリコプターを操縦する。これが素晴らしくギークなことでないなら、何がそうなのかわかりません。ジェニファー・バーゲン：「It's Thanksgiving」は新しい「Friday」、恐ろしいと同時に素晴らしい 何百ものクリスマスソングがあり、その多くはすでに電波に乗り始めているが、おそらく1年で最も愛される祝日、感謝祭を祝う曲はどこにあるのだろうか？ありがたいことに、12歳のNicole Westbrookがこの空白を埋める手助けをしています。ウェストブルックちゃんの「It's Thanksgiving」のビデオは800万回以上再生され、大流行しています。ウェストブルックは、パトリス・ウィルソン（Patrice Wilson）という</w:t>
      </w:r>
    </w:p>
    <w:p>
      <w:r>
        <w:rPr>
          <w:b/>
          <w:color w:val="FF0000"/>
        </w:rPr>
        <w:t xml:space="preserve">イド60</w:t>
      </w:r>
    </w:p>
    <w:p>
      <w:r>
        <w:rPr>
          <w:b w:val="0"/>
        </w:rPr>
        <w:t xml:space="preserve">他の小さなグループの生物もこの称号にふさわしいが、海綿は最も単純な動物として広く認められており、それは正当なものである（Barnes and Harrison, 1991）。このような単純な生物をある種の失敗作と見なしたくなるが、そのような見なし方は事実よりも傲慢に基づくものだろう。すべての生物は、何らかの形で、特定の生息環境の中で、同じ種類の作業を行い、同じ種類の特定の問題を克服する必要がある。様々な生物が同じ作業をどのように行うかを学ぶことが、本当の意味での生物学なのです。このコラムの読者も、水槽の中の海綿も、生命に関わる同じ基本的な仕事をしなければなりません。栄養や食物を得なければなりません。食べ物がなければ、生命は止まってしまいます。他のすべてのタスクは、このタスクの二の次です。老廃物を除去しなければならない。すべての生物は有毒な代謝副産物を作り、私たちはそれを「廃棄物」と呼んでいます。科学者たちは、廃棄物を特にタンパク質代謝の副産物とみなしている。なぜか、どの動物も窒素と水素の化学結合（N-H結合）のエネルギーを取り出す、つまり利用することができない。タンパク質代謝の結果生じる主要な廃棄物は、アンモニア（NH 3）である。アンモニアは、代謝上役に立たない3つのN-H結合を含むだけでなく、反応性が高く、例外的に有毒である。ちなみに、動物の肛門（あるいはその他の構造物）から出てくるのは、未消化の食物で、多くの場合、バクテリアによって部分的に処理されたものである。特に「おいしい」わけではないが、一般にこのようなものは特に毒性があるわけでもない。彼らは、他の生物の餌になることを避けなければならない。生物が捕食をどのように回避するかは、しばしばその自然史の決定的な要因になる。無柄の動物や植物を含め、すべての生物は動かなければならない。もし、完璧な生物が動くことがなければ、いずれはその場所のために何かが起こり、死んでしまうだろう。環境を感知し、反応しなければならない。生物の視点に立つと、環境は感覚入力によって定義される。その感覚は、私たちの感覚とは大きく異なるかもしれません。ありきたりですが、アクアリストや科学者は、生物が環境として認識しているものは、私たちが認識しているものとはまったく異なる可能性があることを見落としがちです。この事実は、アクアリストにとってどれほど重要なことか、言い尽くすことができません。趣味で動物を飼う場合、その動物が環境から何を感じ取っているか、そのために新しい住処で何を必要とするかを考慮しようとすることはほとんどありません。人間は視覚によって定義される動物です。目の不自由な人でも「また明日ね」と言うように、あらゆることを視覚で考えるのです。視覚で定義された究極の生物である人間にとって、化学的な感覚を頼りに環境を認識する生物と関わりを持つことは、非常に困難なことです。残念ながら、このようなアクアリストの失敗は、しばしば問題になる。最後に、彼らは繁殖しなければなりません。生殖には有性生殖と無性生殖があるが、いずれにせよ、生殖を行わなければならない。これらの問題をどのように解決するかは生物によって異なり、その「解決策」の総和はそれぞれの生物に固有のものである。そして、その解決策は、その生物を定義し、説明するものであり、さらに趣味家にとって重要なことは、その動物の飼育のための青写真を提供するものである。最初のフィルター 地球上の生命の進化史において、私たちが動物と呼ぶべき最初の生物がいつ出現したかは、「分子時計」を用いることでおおよそ推定することが可能であった。この重要な出来事は、おそらく8億年から1億年前の間に起こったと思われる。このような小さな生物は化石を残さないので、その形態についての議論はほとんど推測の域を出ない。しかし、1つだけはっきりしていることは、彼らは光合成によって自分たちの食べ物を作ることができなかったということである。この光合成ができないことが、動物であることの第一の特徴である。最初の動物が栄養を得るためには、バクテリアなどの他の生物を食べるか、糖分や粘液、死体など、他の生物の副産物を食べるしかなかったのだ。もちろん、動物の前には他の生物も存在し、その中で最も発達したのが、動物型の原生生物であろう。原生動物という名前から、原始的な「動物」の生活を想像するが、実際には、これらの生物は、アメー</w:t>
      </w:r>
    </w:p>
    <w:p>
      <w:r>
        <w:rPr>
          <w:b/>
          <w:color w:val="FF0000"/>
        </w:rPr>
        <w:t xml:space="preserve">イド61</w:t>
      </w:r>
    </w:p>
    <w:p>
      <w:r>
        <w:rPr>
          <w:b w:val="0"/>
        </w:rPr>
        <w:t xml:space="preserve">それはタイトなフィット感になりますそれにもかかわらず、はい、彼らは私がより大きなケースを買うことをお勧めしますが、それはあなた次第です。また、なぜMSI PE 670の代わりにその670？MSI Power Edition アーキテクチャは、オーバークロックの可能性を22.5%向上 MSI GTX 670 Power Editionグラフィックスカードは、MSI Power Editionアーキテクチャをベースとしています。Afterburnerのトリプルオーバーボルテージは、GPU、メモリ、PLL（Aux）電圧を調整することができます。強化されたPWMデザインは、リファレンスデザインよりも25％多くの電流を供給し、オーバークロック時の高い安定性を保証します。特許取得済みのプロペラブレード技術により、従来のファンよりもエアフローが20%増加し、有効冷却面積が増加します。デュアル8cm温度制御ファン、SuperPipeテクノロジー、ニッケルメッキ銅ベースと組み合わせることで、温度は最大20℃、ノイズは11.7dBと効果的に低減されます!MSIのGTX 670 Power Editionは、MSI Lightningで有名なTwin Frozr IVクーラーを採用し、箱から出してもクロックが大幅にアップしており、デフォルトのクロックはGTX 680純正クロックよりもさらに高くなっています。MSIは彼らのカードに30ドルのプレミアム価格を要求していますが、改善された冷却とより高いクロックを考慮すると、理不尽には見えません。質問をする前に、このサイトページの上部にある検索フィールドを使用して既存の回答を検索することができます。質問を書くときは、できるだけ詳しく書いてください。</w:t>
      </w:r>
    </w:p>
    <w:p>
      <w:r>
        <w:rPr>
          <w:b/>
          <w:color w:val="FF0000"/>
        </w:rPr>
        <w:t xml:space="preserve">イド62</w:t>
      </w:r>
    </w:p>
    <w:p>
      <w:r>
        <w:rPr>
          <w:b w:val="0"/>
        </w:rPr>
        <w:t xml:space="preserve">ロイド・シャプレーとアルビン・ロートにノーベル経済学賞が授与されるのは、遅きに失した感がある。シャプレー氏は1994年にジョン・ナッシュ氏らと受賞を分かち合うべきであったが、ロス氏は近年、有力な候補者であった。経済学者が身につけてしまった悪い癖を、ロス氏の例によって断ち切ることができるかもしれないからだ。シャプレー氏は、協同組合ゲーム理論の中心人物の一人である。この理論は、何十年もの間、抽象的で無意味なものに見え、通常のゲーム理論とはかけ離れたものであった。しかし、コンピュータオークションで資産や契約を一括して落札するような世界では、協同組合ゲーム理論がようやく本領を発揮するようになったのである。シャプレー氏は、役に立たないアイデアが結局は役に立つことが分かったという分厚いカタログに、新しいページを加えたのだ。それに対して、ロート製薬のアイデアの実用性は疑う余地がない。ロス氏は、シャプレー氏とデビッド・ゲイル氏による研究を基に、モノをマッチングさせるアルゴリズムを設計している。ゲイル氏とシャプレー氏は、「駆け落ちを望む男女の組み合わせが存在しないように、夫と妻を割り当てる中央管理システムを設計する方法」という気まぐれな問題を考えていた。ロート製薬はこの理論を展開し、医学生を教育病院に、子供を学校に配属させるなど、実践してきた。その過程で、医学生同士のペアが夫婦で同じ街に住みたがるなどの困難も解決してきた。最も有名なのは、腎臓の交換をデザインしたチームの一員であることだ。腎不全の人がドナーになる場合、生物学的に一致しない場合、ロス氏の腎臓交換は同じような境遇の別のペアを見つける、あるいは適合する臓器を全員に見つけるために必要なペアをいくつでも見つける。ロート氏の仕事は巧妙で有用だが、彼は他の点でも経済学者たちの模範となっている。臓器の売買は合法であるべきだと主張する人がいる一方で、ロス氏は、なぜ人間がそのような取引に嫌悪感を抱くのかを理解しようとし、現実的な代替案を考案した。また、ロート氏は、経済学に工学的アプローチを提唱しています。単に「できる」「できない」を証明するのではなく、「ほとんどの場合、これはうまくいくか」「得られるものはこれだけか」といった、よりファジーな問いを投げかけるマッチングに関するアイデアを持っています。そして何より、ロート製薬は、現実の世界で理論を検証すれば、理論が改善されることを理解している。そして、世界そのものも改善されるかもしれない。</w:t>
      </w:r>
    </w:p>
    <w:p>
      <w:r>
        <w:rPr>
          <w:b/>
          <w:color w:val="FF0000"/>
        </w:rPr>
        <w:t xml:space="preserve">アイディー63</w:t>
      </w:r>
    </w:p>
    <w:p>
      <w:r>
        <w:rPr>
          <w:b w:val="0"/>
        </w:rPr>
        <w:t xml:space="preserve">重要：無料体験の開始時、または体験期間中にキャンセルしても、クレジットカードに請求されることはありません。Amazonプライムにご満足いただいている場合は、何もしないでください。無料体験が終了すると、会員資格は自動的に79ドルで1年間にアップグレードされます。 {"itemData":[{"priceBreaksMAP": 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 {}は、この商品の予約注文をすることができます。声のせいなのか、ジョークの内容なのか。いずれにせよ、このCDは愉快な一枚である。このCDの特徴は、「声」なのか「内容」なのか。私が最初にこのテープを買ったのは10年近く前だが、そのときは大笑いした。それから10年経った今でも、そのネタは変わらずに面白く、適切である。優れたコメディの鍵は、誰もが共感できる題材を取り上げることで、観客にとって適切なネタにすることだ。スティーブン・ライトは、砂漠の真ん中のエレベーター、脳のツタウルシ、アパートのポニーなど、これまでに聞いたこともないような突飛な題材でこれを実現し、同時に「とてもシンプルだ、なぜ思いつかなかったんだろう」と思わせてくれるのです。性的な表現が少しあることを除けば（露骨なものはない）、非常にクリーンな内容です。悪口は一切ありません。このCDは、一度聴いて、その後、脇に置いて忘れてしまうような種類のコメディCDではありません。ジョークが多すぎて、全部は覚えられないので、毎回聴くのが大変です。このCDは買う価値があります。「レイチェルは脳にツタウルシが生えた。彼女がそれを掻くことができる唯一の方法は、紙やすりのことを考えることだ""電池を買ったが入ってなかった""駐車禁止区域に停めたのに 戻ったら全部なくなってた""ボタンホールを失くした""今、記憶喪失とデジャヴュが同時に起きている""私は膨大な貝殻のコレクションを持っている。世界中の浜辺に散りばめてあるんだ。おそらくあなたも見たことがあるはずだ""全身に1インチ背が伸びただけの自分のタトゥーを入れたい""でも看板には「24時間営業」と書いてある""連続はしない""椅子にもたれかかった時" "2本の足で立っている時" "少し傾いて倒れそうになった時" "ギリギリで体を受け止めた時私はいつもそんな感じなんです。IMPORTは？これはもうアメリカでは買えないよ!それにしても、アダム・サンドラーは大スターですね...。そしてもうひとつ、なぜAmazonにはCD/テープのコーナーに「コメディ」のカテゴリーがないのでしょうか？スティーブン・ライトのコメディは、前頭葉が発達している人なら誰でも楽しめる、とても頭脳的なものです。先週、愛犬にシミ抜き剤をこぼしてしまった......。先週、シミ取り剤を犬にこぼしてしまって......今、行方不明なんだ」「僕は鳥を麻痺させる能力があるんだ......でも誰も気にしないんだ」という古典的なジョークで、聴衆の誰もが地面に転がるはずだ。スティーブン・ライトはデッドパンの達人であり、誰も彼の腕前を超えることはできないだろう。笑いが好きな人にはたまらないアルバムだ。</w:t>
      </w:r>
    </w:p>
    <w:p>
      <w:r>
        <w:rPr>
          <w:b/>
          <w:color w:val="FF0000"/>
        </w:rPr>
        <w:t xml:space="preserve">アイド64</w:t>
      </w:r>
    </w:p>
    <w:p>
      <w:r>
        <w:rPr>
          <w:b w:val="0"/>
        </w:rPr>
        <w:t xml:space="preserve">人形劇のテーマパークリトルビッグプラネットの再構築 ビデオゲームからコミックまで、多くのアーティストが、確立されたフランチャイズを進化させる方法を見つけることを使命としているが、象徴的なビジュアルスタイルを扱う場合は、特に厄介なものである。そこで今回は、United Front GamesのアートディレクターであるGreg Juby氏に、Media Moleculeの大人気シリーズ「LittleBigPlanet」をベースに、「LittleBigPlanet Karting」のクリエイティブチームがどのように進化を遂げたかを伺いました。-------- リトルビッグプラネットシリーズは、シンプルでありながら印象的なビジュアルで知られています。シンプルさとスタイリッシュさをうまく融合させるコツは何でしょうか。本当にシンプルです。  リトルビッグプラネット』の大ファンである私がこのプロジェクトに参加したとき、楽しみではありましたが、自分にとって十分なチャレンジができるかどうかはわかりませんでした。  というのも、LBPのゲームはアートディレクションがとても素晴らしいのですが、そのハードワークはすでに終わっているような気がしていたのです。でも、それは間違いでした。LBPの美しいシンプルさは、非常に慎重に選ばれたリファレンスポイントからきていると思います。LBPの各テーマは、ほんの2、3個のキーとなるアイデア（時には一見正反対に見える）を取り出して、ミキサーにかけるんです。でも、2つ以上ではありません。多すぎると、ただの山になってしまうのです。  Media MoleculeのアートディレクターであるKareem Ettouneyはいつも「Mash up, not mish mash！」と言っていました。-------- -------- LBPの象徴的な2Dの人形の美学を3D空間に再現する上で、どのようなチャレンジがあったのでしょうか？LittleBigPlanet Kartingは、LBPでおなじみのテーマと、このゲームのために新たに作ったテーマがほぼ半々で構成されています。  おなじみのテーマについては、他のゲームでおなじみのレベルスタイルを見て、その中を3Dで走り抜けることが大きな「驚き」であることは分かっていました。しかし、そこに問題があります。LBPの美学はすべて人形劇であり、そこにすべてがかかっています。浅い舞台で物語を語ることがベースになっているんです。では、同じ美学を広い空間で実現しようとするとどうなるか？大失敗です。まず、すべてのオブジェクトを3Dにしようとしましたが、それは『LBP』ではありません。そこで、2Dの小道具がルック＆フィールの鍵になることを発見しました。LBPが人形劇なら、LBPKは人形劇のテーマパークである。LBPが人形劇なら、LBPKは人形劇のテーマパークです。LBPの既成概念と独自のアイデアのバランスをどのようにとったのでしょうか。塚本: テーマを作るとなると、より一層大変でした。  LBPらしさを追求したのですが、これがなかなか難しい。LBP 1』や『LBP 2』をプレイしていると、「どうしてこんなことができるんだ！」と思うほど、一見するとランダムに見えるのに、すべてうまくまとまっている。  まとまっていて、うまくいっている。  LBPのビジュアルデザインを分解するのに膨大な時間を費やしましたが、幸運なことに、私はいくつかの助けを得ることができました。LBPのビジュアルスタイルの要素を分解してくれたKareem Ettouneyと一緒に仕事ができたのは、非常に大きな喜びでした。LBPのテーマの多くは、「巧みな並置によって、強いアイデンティティが生まれる」という核心に帰結します。  それ以上だと、すぐにドロドロになってしまう。新しいテーマもその考え方に沿って、まずは面白い背景となるような環境をいろいろと用意し、そこから広げていきました。たとえば、1970年代のナイトクラブを舞台に、当時のグラフィックデザインや楽器の要素を組み合わせた「The Space Bass」というスペースファンクのテーマがあります。もうひとつのテーマ「The Progress Emporium」は、1950年代のキッチンを舞台に、実現しなかったミッドセンチュリーの未来像で勝負しました。50年代の広告や万国博覧会の楽観的なビジュアルと、当時のキッチンにあったモノや素材の現実を並列に並べました。こうしたテーマが設定されると、あるアイデアがその文脈の中で機能するのか、それとも捨て去られるべきなのかが、すぐに明らかになるのです。-------- 「Sackboy」がユーザー定義のキャラクターから、新たな運転手としての役割を担うようになったとき、チームはどのように対応したのでしょうか。Sackboyの新しい役割であるカートの運転手としての扱いに最も苦労しました。  これまで、横から見たり、こちらを向いたりしていたフルボディのサックボーイですが、今回からは、よりリアルになりました。</w:t>
      </w:r>
    </w:p>
    <w:p>
      <w:r>
        <w:rPr>
          <w:b/>
          <w:color w:val="FF0000"/>
        </w:rPr>
        <w:t xml:space="preserve">イド65</w:t>
      </w:r>
    </w:p>
    <w:p>
      <w:r>
        <w:rPr>
          <w:b w:val="0"/>
        </w:rPr>
        <w:t xml:space="preserve">UCIワールドツアー。ポイントシステムの秘密 Tuesday, 13 November 2012 レースに勝つことは、個人的にもチーム的にも大きな喜びであり、しばしば大きな満足感を得ることができる。しかし、それ以下の順位も重要であり、プライドのためだけでなく、ポイントのためにも重要である。最近、UCIポイントシステムは、このスポーツの問題点として多くの非難を浴びています。失業中のライダーは、プロサイクリングのトップクラスでの自分の居場所がない、不安定なチームによるポイントダッシュを嘆き、ポイントシステムがドーピングのインセンティブになっていると言う者もいれば、ロードサイクリングの外でもポイントを高く評価し、それを望んでいる者もいる。しかし、もしこれらがすべて間違っているとしたらどうだろう？ワールドツアーライセンスを取得するために、チームのポイントがどのように計算されるかを見てみましょう。これは、専門的な話に聞こえるかもしれませんが、今日のスポーツの基本です。そして、まったく誤解されているのだが......。ポイントクラブの最初のルール UCIランキングは忘れてください。ポイントの蓄積とUCIウェブサイト上で発表されるランキングは、チームのプロチームライセンス、つまりワールドツアーの全レースに自動的に参加するための順位付けに使われるものとは異なる。相関関係があることはよくあるが、同じではない。チームのランキングは、スポーティングバリューという別の尺度で決められます。UCIランキングは忘れてください。スポーティングバリュー スポーティングバリューという言葉をご存知だろうか？自転車競技の1部であるワールドツアーや2部であるプロコンチネンタルからの降格・昇格を判断するためにUCIが使用している内部システムにおいて、チームの順位を定義するために使用される言葉です。リーグテーブルのような目に見えるランキングによって、弱いチームが降格し、強いチームが昇格する多くのスポーツとは異なり、UCIの公開ランキングはチームが判断される基準にはならない。その代わり、スポーツ界の価値観は、昇降格のためのチームのランク付けに、秘密の内部ポイントシステムを使用している。これは一般には公開されていません。スポーティングバリューとは何ですか？フェアプレーの意味でのスポーツではなく、レースで上位に入賞して獲得したポイントを指す言葉だ。UCIの巨大なルールブックを読めばわかるが、説明などない。チームは、管理、倫理、財務、スポーツの4つの基準に基づいてライセンスを取得する。スポーツ的価値については、「UCIプロフェッショナルサイクリングカウンシルによって承認されたポイントスケールに基づき算出される」としか書かれていない。しかし、この尺度は説明されていない。ツールやミラノ～サンレモの勝者がUCIランキングで何点獲得するかは知っていますが、「スポーツ価値」に使われるポイントスケールはまたしても同じではありません。還元的な言い方をすれば、ツール・ド・フランスへの自動出場権は、スポンサーにとって最も重要なポイントであることが多いため、このスポーツに何百万ドルも投入している人々でさえ、その要件を白黒はっきりさせることができないのだから、奇妙なことである。仕組み 2013年のプロチーム登録の締め切りは10月20日に過ぎました。この日までに、各チームは更新のための申請書を提出しました。チームのスポーツ価値を計算する際には、2013年に契約しているライダーのポイントが使用される。つまり、スターライダーがいなくなったチームは、過去の成績では出場できない。その代わり、2013年に契約しているライダーが獲得するポイントが加算される。上位12名 UCIはチーム内の上位12名を対象としていることを理解しておく必要がある。つまり、最も多くのポイントを獲得した12人のライダーのポイントが、スポーツ価値としてカウントされるわけだ。ライダーポイントの累積は、個人ポイントの合計なので、「個人価値」という紛らわしい名前がついている。以前は15人だったが、2013年からは12人になった。この削減は、チームが12人のライダーとそのポイントについて考えるだけでよいことを意味し、非常に重要である。つまり、最大30人のライダーを雇うことができるチームでは、12人のライダーしかポイントに加算されないということだ。ベスト12のライダーだけがスポーツとしての価値をもたらすのだ。ポイントとは、ペルシャの予選レース UCIの全レースで予選が行われるが、ポイントには加重がかけられている。例えば、2.HCステージレースの勝者は、どのレースであっても同じ数のUCIランキングポイントを受け取ります。しかし、チーム価値の計算では、UCIヨーロッパツアーのレースは、UCIアジアツアーのレースに比べ、より重みが与えられます。</w:t>
      </w:r>
    </w:p>
    <w:p>
      <w:r>
        <w:rPr>
          <w:b/>
          <w:color w:val="FF0000"/>
        </w:rPr>
        <w:t xml:space="preserve">イド66</w:t>
      </w:r>
    </w:p>
    <w:p>
      <w:r>
        <w:rPr>
          <w:b w:val="0"/>
        </w:rPr>
        <w:t xml:space="preserve">このサービスを利用するには、PayPalアカウントをお持ちである必要はありません。今すぐ支払う」ボタンをクリックし、「PayPalアカウントをお持ちでない方はこちら」と表示される箇所を探してください。クレジットカードまたは銀行口座（利用可能な場合）を使用してください "と書かれているところを探し、その横にある "続ける "リンクをクリックしてください。エリック・リデル・センターは、あなたの詳細情報を関連会社以外に渡すことはありません。私たちは、1998年データ保護法を遵守しています。エリック・リデル・センターによる個人情報の使用に関する情報は、15 Morningside Road, Edinburgh, EH10 4DPから入手できます。 メンバーの権利と責任 メンバーとして認められた人々は、キリスト教の証の表現として地域社会の福祉を促進するという協会の目的を守ることが期待されます。会員は以下の権利を有します。 年次総会に出席し、投票する。臨時総会を招集する（これには最低20名の会員が必要です）。各会員は、協会が解散された場合、1ドルを超えない金額を支払うことに同意する。会員の権利の詳細については、定款（覚書および定款）に記載されており、こちらからダウンロードできます。注意事項 申請が承認されると、会員証が送付されます。新規の入会申し込みは、すべて理事会の承認が必要です。理事会は定期的に開催されます。  会員証の送付には、申請から最大で6週間かかりますが、お支払いが確認され次第、領収書をお送りします。このサイトでは、サイトの利用状況について匿名の統計情報を収集するためにクッキーを使用しています。また、サイトの一部の機能を正しく動作させるために必要不可欠なものです。詳細については、エリック・リデル・ウェブサイトのクッキーの使用についてをご覧ください。本サイトの継続的な使用は、クッキーの使用に同意したものとみなされます。</w:t>
      </w:r>
    </w:p>
    <w:p>
      <w:r>
        <w:rPr>
          <w:b/>
          <w:color w:val="FF0000"/>
        </w:rPr>
        <w:t xml:space="preserve">アイディー67</w:t>
      </w:r>
    </w:p>
    <w:p>
      <w:r>
        <w:rPr>
          <w:b w:val="0"/>
        </w:rPr>
        <w:t xml:space="preserve">XRD を行う前に、サンプルの正確な組成がわからない場合はどうすればよいですか?XRDデータ解析は複雑なため、試料に存在する相を正確に特定するためには、試料の化学組成を知る必要があります。この情報は、試料と一緒に提供することができます。そうでない場合は、試料の一部を蛍光X線分析装置で半定量的に分析し、バルク組成を決定することになります。この分析が必要な場合は、この検査に関連する費用も請求されます。どのような試料を調べることができますか？結晶性のものなら何でもです。XRDは、組成が同じであっても鉱物を区別することができ、XRFなどの他の分析ではわからない結晶構造に関する情報を提供します。例えば、鉱物の相や粘土鉱物、ボイラースケール、腐食生成物、アスベスト鉱物などの工業プロセスからの生成物を識別することができます。結晶相を正確に同定するためには、少なくとも試料の約2％を結晶相が占める必要があります。どの程度の試料が必要ですか？サンプルの準備には2つの方法があります。試料が十分にある場合は、乾燥した微粉末を1g以上、台紙に詰めます。試料がわずかしかない場合は、少量の水を加えてガラス板に塗布してください。論文で使用するXRD装置の詳細について教えてください。AACには、シーメンス社製D5000回折計(XRD) theta-2 thetaゴニオメーター、銅陽極X線管、固定スリット、モノクロメーター、40ポジションサンプルチェンジャーが設置されています。回折データの収集と解析には、検索／マッチオプション付きのDiffracPlusが使用されています。定量的なXRD分析は、使用する材料や標準物質に応じて、DQUANTまたはSIROQUANTのいずれかを使用して行われます。サンプルを回収して、他の用途に使用することはできますか?XRD は非破壊分析です。マウントとして準備された材料は、ホルダーから簡単に取り外して返却することができます。XRDはどのくらい時間がかかりますか？評価したい角度、ステップの大きさ、各ステップの滞在時間によって異なります。特別なご要望がない場合は、通常、一般的なスキャン（1.3 2?から65 2?まで、0.02 2?のステップ、1ステップ2.4秒）で、約2時間かかります。粘土の分析はできますか？粘土の分離に必要な装置、加熱炉、グリコールチェンバーを用意しています。また、試料調製はお客様ご自身で行っていただくか、スタッフが行います（その場合、試料調製時間は1時間単位で請求させていただきます）。XRDとXRFの違いは何ですか？XRDは、試料中の鉱物種の存在と量を測定し、相を特定することができます。XRFは、試料の化学組成に関する詳細を提供しますが、試料にどのような相が存在するかは示しません。XRD はすべての鉱物の相を特定できますか?濃度が低い場合やピークの重なりにより、鉱物相を特定することが困難な場合があります。重なりがある場合は、組成データを参照することで解釈を可能にすることができます。また、結晶性が悪く、非晶質成分が多い試料では、同定が困難な場合があります。また、高温型と低温型、固溶体鉱物（斜長石など）の区別が困難な場合があります。XRFとは何ですか？XRF は X-Ray Fluorescence の略です。試料中の原子にX線管から発生するX線を照射すると、内殻から電子が放出されます。原子の外殻にある電子は、空いた位置を埋めるために下降し、原子をより安定な基底状態に戻します。このとき、エネルギーが発生し、その一部がX線として放出される。各元素はそれぞれ固有のX線サインを持っているので、試料から放出されるX線によって、その試料に関する定性・定量的な組成情報を得ることができます。蛍光X線分析では、どのような試料を分析できますか？AACでは、主に地質学的なサンプルを分析して、主要元素と微量元素の組成を決定しています。その他に、工業プロセスや精錬所からの製品または残留物を扱うことがよくあります。蛍光X線分析装置では、どのような分析ができますか?お客様のご要望と試料の性質に応じて、定性試験と定量試験の両方が可能です。主要元素の定量分析については、現在提供している検量線の範囲内に試料が収まっている必要があります。Calibra</w:t>
      </w:r>
    </w:p>
    <w:p>
      <w:r>
        <w:rPr>
          <w:b/>
          <w:color w:val="FF0000"/>
        </w:rPr>
        <w:t xml:space="preserve">アイディー・68</w:t>
      </w:r>
    </w:p>
    <w:p>
      <w:r>
        <w:rPr>
          <w:b w:val="0"/>
        </w:rPr>
        <w:t xml:space="preserve">初めてのエジンバラ - 私の欲しいものリストに足りないものは？こんにちは、yelpersです。皆さんの会話やレビューをしばらく拝見して、素敵な街に馴染みたいと思っています（同じ目的で、ウォルター・スコット卿の「ミッドロシアンの心」も読んでいます）。この数日で、いくつか「must do!(可能であれば)」という選択肢をいくつか挙げてみました。正直言って、あまり工夫のないリストですが、エジンバラには初めて行くので、何とかなりそうです :) 。登山（Arthut's Seat, Castle-Calton, Corstorphine Hill）、散策（Water of Leith, Holyrood Park, Duddingston village, Portobello）、観光（National Galleries, Museum of Scotland, Botanic Garden, walled Garden in Corstorphine）、ショー（Dominion Cinema, Gigs or Theater, according to what the stages offers in that period）、ツアー（ハイランドを簡単に体験するなら Hairy Coo） and eatingsなどを計画しているところです。この最後の問題については、エジンバラにはさまざまな機会があるので、かなり複雑になっている。もちろん、スコットランドの伝統的な料理に関する皆さんのレビューも最初に読みました。このページでも、「ぜひ試してみたい」ものをいくつかリストアップし、それぞれの「ぜひ」にふさわしい場所を選びました。今日はこんな感じです。コーヒー（Artisan's Roast）、ポリッジ（Farmer's Market）、スコティッシュブレックファスト（Auld Hoose）、ハギス（MUMS）、スープ（Union of Genius）、サンデーロースト（Orchard-MUMS-Anticary Bar）、Aberdeen Angus ()、Mussels and Clams (Fishers in the City)、です。ミートパイ（PieMaker）、フィッシュアンドチップス（Pierino's）、ビール（Brewdog Bar） 一人旅なので、パブやゆったりしたレストラン（ドレスはコンフォート＆カジュアルスタイル）を中心に探し、マーケットも忘れてはいません。アバディーン・アンガス・ステーキを食べる場所がまだないのですが、主にリストに含めるべき他の選択肢についてのヒントを教えてください :).もちろん、このリストは、出発の数ヶ月前から旅を楽しむための私の方法です。エジンバラ到着後は、その時の気分や場所、天候によって、一行一行変えていきたいと思っています。）ここまで読んでくれた皆さん、ありがとうございました。イタリアからこんにちはClaudiaさん、Susanさん、どうもありがとうございました。Brew LabとMimi'sの両方が私のリストに追加されました :)私はかなりのケーキ中毒で、お店の外にある匂いをたどって良いお店を探そうと思っていたのですが、皆さんの熱心なアドバイスを読んで（ホームページもチェックして）、きっと訪問することになると思います。ローズリーフも朝食に入れましたが、グレートは私には無理そうなので、「シンプルイン」があるといいなと思います。ご親切なお返事ありがとうございました。もし、エジンバラから2時間くらいなら、電車でサウスクイーンズフェリーまで行って、ライトアップされたフォースブリッジを見る価値があると思います。帰る前に食事をするのにいい場所（http://www.oroccopier.co...）がいくつかありますよ。: )素敵な旅になることを祈っています。アレックスさん、こんにちは。マッカーディーズは私にとって一種の挑戦のように見えます,,,そして私はいつも挑戦が大好きです:)Yelpでは3つ星に届かず、「List」でも1つ星を超えないのでチャレンジだと思っていますが、Trip Advisorではしっかり位置づけされているので、私の個人的評価がどうなるかはまたお知らせします。アドバイスありがとうございました!:)Susanさん、再びこんにちは。フォースブリッジの眺めはヘアリクーツアーに含まれるかもしれませんが、車の橋は昼間に渡ることになると思いますので、皆さんのアドバイスがとても興味深いです。クラモンド村へは41番のバスで行こうと思っていました（借りた部屋の近くに停留所があるのです）。市内とエジンバラの北側を観光するには簡単そうだったからです。クラモンドから55番のバスでサウスクイーンズフェリーまで行き、そこから電車で町に戻れば、また違った旅ができるかもしれません。とても素敵なところですね。:)ありがとうございました。</w:t>
      </w:r>
    </w:p>
    <w:p>
      <w:r>
        <w:rPr>
          <w:b/>
          <w:color w:val="FF0000"/>
        </w:rPr>
        <w:t xml:space="preserve">イド69</w:t>
      </w:r>
    </w:p>
    <w:p>
      <w:r>
        <w:rPr>
          <w:b w:val="0"/>
        </w:rPr>
        <w:t xml:space="preserve">18件の返信 あるプロファイルに合致する乗客はセキュリティリスクが低いとみなされる一方、異なるプロファイルに合致する乗客は異なるレベルのチェックを受けることになります。面倒くさくないですか？また、私はいつも当たり前のようにベルトを外し、上着や電子機器、鍵、小銭などを促されることなくトレイに入れ、決して問題ありませんでした。一方、セキュリティチェックの靴に直面したとき、他の人は驚いているようです。しかし、私はあなたがポイントを逃していると思う、それは乗客が彼らの搭乗券をスキャンし、彼らがセキュリティに行く前に、余分なスクリーニングのために選択されているかどうかを確認するために彼らのスマートフォンを使用することができ、麻薬密輸業者やテロリストなどが彼らの計画を放棄するか、旅行しないようになるだろうことができるようになります。事前チェック（スクリーニングの軽減）の対象者は、自分がこのプログラムに参加していることをすでに知っており、このプログラムを支援している空港では、スクリーニングの軽減を受けられる可能性が高いのです。TSAのセキュリティ手続きには、他にも大きな穴があるので、これは全く問題ではありません。このプログラムには申請しなければならない。一つの方法は、CBPを通じてGlobal Entryに登録することで、米国に戻る際の税関検査が免除されることである。航空会社も、あなたが毎年10万マイルも飛行機に乗っていて、まだハイジャックを試みていないという事実に基づいて、あなたを招待することができます。基本的にこのプログラムは、リスクが低いことが分かっている人たちに開かれています。無作為の判断ではありません。また、このプログラムに対応する空港には専用のチェックポイントがあり、手荷物をX線に通す際に判断されるわけではありません。対象者であれば、書類審査で通ります。対象者であれば、書類審査で通るし、対象者でなければ、別のチェックポイントに飛ばされて、また行列に並ばされる。もちろん、誰かが搭乗券を再印刷して事前チェックの対象とする方法を見つけ出すのは、ほんの数分のことです。靴を脱いだり、ノートパソコンを取り出したりするのは、とにかくセキュリティー・シアターなのです。TSAプリチェックに参加できるのは、お金を払った人、もしくはFFプログラムから招待された人だけです。TSAプリチェックに参加するのは、お金を払うか、FFプログラムから招待された人たちだけです。参加するには、バックグラウンドチェックも必要なので、プログラムに受け入れられた時点で、彼らはすでにリスクの低い旅行者とみなされます。この不具合は、私たち一般旅行者には適用されません。</w:t>
      </w:r>
    </w:p>
    <w:p>
      <w:r>
        <w:rPr>
          <w:b/>
          <w:color w:val="FF0000"/>
        </w:rPr>
        <w:t xml:space="preserve">イドナナ</w:t>
      </w:r>
    </w:p>
    <w:p>
      <w:r>
        <w:rPr>
          <w:b w:val="0"/>
        </w:rPr>
        <w:t xml:space="preserve">いいね！」ボタンを使って、ウェブサイト上の製品、レビュー、その他の機能に対してポジティブなフィードバックを提供することができます。いいね！」は投票と似ており、最も人気のあるコンテンツを紹介するために使用されます。一度'like'をクリックすると、'like'はできません。いいね！」は一度しかできません。この商品が気に入ったら、他の人とシェアしよう A Little Bit Of This, A Little Bit Of That:Favourite Family Recipes あらすじ 双子のイザベラとソフィア・ブリスがジュニア・マスターシェフに出演（ソフィアはトップ4まで勝ち進み、イザベラは優勝した）。A Little Bit of This, A Little Bit of That』は、双子が母親のシルヴァーナと母親のローザに影響を受けて作った、シチリア料理のレシピ本である。シルヴァーナと二人の娘による紹介と、各レシピの短い説明で、家族、移民の背景、食の伝統が感じられるようになっています。レシピは、スプンティーノ（おつまみ）、トマトサルサなどの基本的なもの、S pezzatino（ビーフシチュー）やタコサラダなどの定番、ノンナのカスタードとビスコッティなどのおいしい焼き菓子など、多岐にわたっています。</w:t>
      </w:r>
    </w:p>
    <w:p>
      <w:r>
        <w:rPr>
          <w:b/>
          <w:color w:val="FF0000"/>
        </w:rPr>
        <w:t xml:space="preserve">イドナナ</w:t>
      </w:r>
    </w:p>
    <w:p>
      <w:r>
        <w:rPr>
          <w:b w:val="0"/>
        </w:rPr>
        <w:t xml:space="preserve">ジョエル・レイミーが、フラムとエバートンがクレイヴン・コテージでの対戦に向けて自信を持つ理由を説明する。この試合に賭けたいですか？ここをクリックすると、Paddy Powerの新規登録者に無料の20ベットを進呈します。今週末の試合は、マンチェスター・ユナイテッドがアーセナルをホームに迎えるということで注目されている。しかし、フラムがエバートンをクレイヴン・コテージに迎え入れる試合も、注目度は低いが、素晴らしい試合になることは間違いないだろう。エバートンは勝ち点16で5位、フラムは14で7位（エバートンは昨シーズンもこの順位だった）と、勝ち点差は2、順位も2となっている。両チームとも開幕から9試合で4勝を挙げ、好調な滑り出しを見せた。しかし、この試合に限って言えば、あるチームが明らかに優位に立っている。エバートンはリーグ戦で3試合連続の引き分けを喫しており、直近では街のライバルであるリバプールとのダービーで、エバートンにとっては幸運なことに2-2で終わっている。いずれも後方から這い上がり、敗戦の淵から勝ち点1をもぎとった。このように、エバートンのチームは非常に個性的で、気合を入れて試合に臨むことができる。さらに、過去6回の対戦では5回勝利しており、今年4月の対戦では4-0でトフィーの圧勝だった。しかし、モイーズ監督はこのアウェーでの戦いに危機感を抱いているようだ。確かに、前回クレイヴン・コテージに乗り込んだとき（2011年10月23日）は3-1の勝利を収めたが、それはエヴァートンのアウェーでの戦績の問題を覆い隠してしまうようなものではない。最後の2つの季節では、トフィーは勝つのではなく、離れて描画の習慣を作る彼らの38アウェイフィクスチャのわずか9を獲得することができた。2010/2011年シーズンは8回引き分け、これはリーグで3番目に多い数字だった。翌年も8試合引き分けたが、この時は2番目に多い引き分けだった。アウェーで勝ち点1を獲得したことは称賛に値するが、エバートンがこの38試合でクリーンシートを達成したのはわずか8試合だった。そして、これまでのところ、このシーズンは、5試合で一度だけ負けたにもかかわらず、彼らはちょうど1クリーンシート（対スウォンジー）を維持した。もし、後ろが締まっていれば、もっと勝てた可能性がある。もし、このクラブが4位を目指し、来シーズンのチャンピオンズリーグを目指すのであれば、単純にアウェーでのディフェンスを強化する必要がある。過去2シーズンのアウェーでの得点記録は11位と十分なものであったことを考えると、より頻繁にネットを揺らすことも長い道のりとなるだろう。先週、エバートンの攻撃的なアプローチについて話したが、このアプローチが得点力アップのカギとなることは間違いないだろう。今季はアウェーでの9ゴール（リーグ2位）を含め、ここまで17ゴール（リーグ5位）を記録している。一方、フラムは過去6回の対戦でエヴァートンに勝てなかったものの（1分け5敗）、先週末のレディング戦での3-3の引き分けを含め、ここ3試合は負けなしと、この試合に向けて自信を深めているようだ。さらに重要なのは、クレイヴン・コテージがリーグで最もタフなスタジアムの1つであることが証明されていることだ。彼らは最後の 2 つのリーグ季節で 8 ゲームを失っている可能性があります （彼らは同じ期間で 18 を獲得）、しかし、何も手でそのスタジアムから徒歩はどこでも、公園でです。この試合に向けて、マーティン・ヨル監督が夏に獲得した選手の一人、右サイドバックのサッシャ・ライザーは『Fulham Chronicle』紙に「...ホームでは、どんな相手にも勝てる」と語っている。そのことを知るのに、確かに時間はかからなかった。今シーズン、エバートンは過去4回の対戦で少なくとも2回、フルアムから得点を奪っているにもかかわらず、5連勝が当然の結果であると考える根拠はほとんどない。ヨルはこれまでホームで行われた4試合のうち、チームを3勝に導いている。そればかりか、3度のクリーンシートも達成している。クレイヴン・コテージで許した2ゴールは、その前の試合で許したものである。</w:t>
      </w:r>
    </w:p>
    <w:p>
      <w:r>
        <w:rPr>
          <w:b/>
          <w:color w:val="FF0000"/>
        </w:rPr>
        <w:t xml:space="preserve">アイディー72</w:t>
      </w:r>
    </w:p>
    <w:p>
      <w:r>
        <w:rPr>
          <w:b w:val="0"/>
        </w:rPr>
        <w:t xml:space="preserve">しかし、私は今、このやり取りがあなたにとって非常に厄介で不愉快になることをしなければならないことを恐れています。とても残念なことなので、公平な警告をしたいと思います。私が走ったばかりのマラソンの話を聞かされることになります。本当に申し訳ないのですが、何ヶ月にもわたる準備のこと、友人や家族から受けた励ましやサポートのこと、レース中の私の精神状態や体調を1マイル単位で評価したことなどを、かなり深く掘り下げてお話ししなければならなくなりそうなのです。言いたくはないのですが、かなり時間がかかると思います。マイルのスプリットタイム、痙攣、水分補給の量、擦過傷......そのすべてを聞いていただくことになります。さらに、17マイルあたりでやめようと思ったけど、せっかくここまで来たんだからと続けることにした話もありますよ。いろいろあるので、前置きが長くなってしまいましたが、最初に謝っておきます。これはかなり堪えるだろう。レース前夜のカーボローディングの話から始めるのは必至で、それ自体は特に長くもなく、不快な話でもないでしょうが、私が最高の体調を保つために維持している食事について、耐え難いほど詳細に説明することになると断言しておきます。そして、私のトレーニング方法、私の特別な軽量マラソンギア、そしてあなたにとって残念なことに、距離を走ることの健康上の利点を説明する長い期間につながるのである。しかし、私のランニング・パートナーであるエリックの逸話をいくつか紹介します。彼が弁護士でロッククライマーであること、私たちが毎年「Run for Leukemia 10k」に参加するチームの一員であること、そしてもうひとつ5分間の余談があります。すみませんこの話をするのを止められるものなら止めたい。でも無理だ 自己ベストを出すと "こいつは最悪だ "と思うだろうしかし、ここからが本当にひどいところだ。礼儀として、あなたはその数字に感動したふりをしなければならない。あなたにとっては、それは完全に恣意的で、全く意味を持たないように見えるだろうが。また、完走したときの達成感についても、かなり聞かされることになる。それは嫌でしょう、私を信じてください。できるなんて思ってもみなかった、でもできた」「本当に人生を変えるような経験だった」「大変なことだけど、絶対にやる価値がある」なんて憎たらしいフレーズが飛び交うことでしょう。26.2という数字は、腹立たしいほど何度も繰り返すことになる。なんということでしょう、私はどれほど堪え性のない人間になってしまうのか、とても表現できません。申し訳ない、あなたは何もしていないのに、私の話が終わったと思った瞬間、つまりあなたが期待した瞬間に、これが私の最初のマラソンではなかったことを話し、その後、他の3つのフルマラソン、ハーフマラソン、そして私が行ったマラソンリレーの詳細を聞くことになるのです。ランナーとしてどう成長したかを聞くのがどれだけ恐ろしいことか、想像もつきませんが、その時点で、もうどうにもならなくなっているのです。そして、せいぜい関係ないことだが、会話の中でいつ、5日間のジュースクレンジングの利点について苦悩の余談を始めるかもしれない。ご容赦を。最悪なのは、今後、他のマラソン大会にも必ず出場するつもりなので、出場しようと思っているレースや各コースのメリット・デメリットを皆さんにお伝えしなければならないことです。今日の話はここで終わりませんので、あらかじめご了承ください。次のレースまでの準備期間中、毎日、前の晩に走ったマイル数を伝えるために、何をしていても中断させるつもりです。</w:t>
      </w:r>
    </w:p>
    <w:p>
      <w:r>
        <w:rPr>
          <w:b/>
          <w:color w:val="FF0000"/>
        </w:rPr>
        <w:t xml:space="preserve">イド73</w:t>
      </w:r>
    </w:p>
    <w:p>
      <w:r>
        <w:rPr>
          <w:b w:val="0"/>
        </w:rPr>
        <w:t xml:space="preserve">2012 年 4 月 12 日 国連総会議長声明 災害リスク軽減に関する対話型テーマ別討論 スピーチ, E&amp;OE , (Check against delivery) 大統領閣下、私は災害リスク軽減の友グループの共同議長であるオーストラリア、インドネシア、 ノルウェーおよびペルー、ならびにデンマーク、エクアドル、メキシコ、モロッコ、モザンビーク、フィリピン、 ニュージーランド、スイスおよび東ティモールを代表して次の共同声明を発表することを嬉しく思っておりま す。大統領、過去10年間の劇的な災害は100万人以上の命を奪い、25億人以上に影響を与え、総額1兆ドルを超える経済損失をもたらしました。私たちは、国連事務総長が国際社会のための「5ヵ年行動アジェンダ」において、災害リスクの軽減に取り組んでいることを称賛します。また、第66回総会で防災と災害対応を優先させ、この討論会を開催されたことを歓迎します。今回の討論会は、災害リスク軽減に向けた国際的な機運がかつてないほど高まっているときに開催されます。世界中の政府、国際機関、非政府機関、コミュニティは、災害が社会、経済、環境に及ぼす影響を軽減するために、緊急かつ持続的な行動が必要であるという信念を共有しています。災害リスクは、途上国、先進国を問わず、すべてとは言わないまでも、ほとんどの国にとって厳しい現実である。気候変動は、気象に関連する災害の頻度と深刻さを高めると予想されています。急速な都市化と環境の悪化は、人々や資産をより高い災害リスクにさらしています。災害による経済的損失のリスクは、経済成長率を上回るスピードで増加しています。2010年と2011年の悲劇的な出来事が思い起こさせるように、災害は地域や所得レベルに関係なく発生します。私たちは共に、それぞれの国で災害リスクに対処することを決意しなければなりませんが、もちろん、最も脆弱な小島嶼開発途上国、後発開発途上国、アフリカの多くの国々において、対策の必要性は最も深刻であることを認識しています。2010年にハイチで起きた地震は、開発を何年も遅らせることになりました。地震後の復興支援のために当初誓約された約100億ドルは、それ以前の10年間にハイチの開発に費やされた総額の3倍以上であった。アフリカの角における干ばつと飢饉、そしてサヘルにおける新たな危機は、様々な要因が複雑に絡み合って極度の脆弱性が生じた場合に、どれほどの人的被害が生じるかを示しています。大統領、壊滅的な被害をもたらしたインド洋大津波の後、168カ国が「兵庫行動枠組2005-2015」を採択しました。国家とコミュニティの災害に対する強靭性の構築」を採択しました。兵庫フレームワークのもとで良い進展があり、地域や国際的な強力なパートナーシップがこの成功に大きく貢献しました。しかし、まだやるべきことはたくさんあります。私たちは、災害リスクと脆弱性を体系的に説明するための努力を改善しなければなりません。私たちは、コミュニティの回復力を高めるために、政治的な関心と資源を動員するために、より広範な経済的・財政的な根拠を示さなければなりません。私たちは、エビデンスベースを構築し、そのための国の能力を強化する必要性を認識していますが、同時に、行動を起こすことが不可欠であることも確信しています。私たちは「後悔しない」ための活動に投資しなければなりません。私たちは、早期警戒システム、国民の意識向上キャンペーン、建築基準法の強化と施行、重要インフラの保護など、何が有効かを知っています。保健、教育、水と衛生、食糧安全保障といった開発の主要部門は、その活動やインフラを災害に強いものにしなければなりません。持続可能性には弾力性が必要です。私たちは、生計、家畜管理、水管理、社会的保護などの重要な分野における統合的な取り組みを通じて、レジリエンスを高めていかなければなりません。開発政策や計画には災害や気候変動のリスク管理を盛り込まなければならず、最もリスクの高い人々、つまり地域コミュニティは、レジリエンス構築の重要なパートナーでなければならない。私たちは、復興を支援する形で人道支援を行い、より安全で弾力性のあるコミュニティを再建しなければなりません。そうしなければ、自然災害は災害であり続け、ミレニアム開発目標を含む持続可能な開発の達成を阻害する要因になります。また、様々な開発枠組みやアジェンダの間でより良いコミュニケーション、連携、相乗効果を得ることで、多くのことを得ることができるだろう。このことを念頭に置き、私たちは、持続可能な開発のためのあらゆる将来の枠組みに、災害リスク軽減を組み込むことを求めます。私たちは、国連持続可能な開発会議の成果文書において、災害リスク軽減に関する強力かつ戦略的な文言、すなわち、災害リスク軽減が持続可能な開発を達成するための基本であると認識し、それを将来の中核に据える文言を要求する。</w:t>
      </w:r>
    </w:p>
    <w:p>
      <w:r>
        <w:rPr>
          <w:b/>
          <w:color w:val="FF0000"/>
        </w:rPr>
        <w:t xml:space="preserve">アイディー74</w:t>
      </w:r>
    </w:p>
    <w:p>
      <w:r>
        <w:rPr>
          <w:b w:val="0"/>
        </w:rPr>
        <w:t xml:space="preserve">How To Do It ハウ・トゥ・ドゥ・イット - 私たちは、環境にやさしい方法を学び、皆さんと共有したいと思っています。How To Do Itでは、家庭や仕事、生活をエコにする方法を記事、写真、ビデオで紹介しています。  このセクションでは、私たちは最高の方法と技術について専門家に尋ね、我々はすべての小さな秘密を発見するように私たちは学んだこと、そして自分自身にそれを行う方法を紹介する予定です。ごみなしランチ ローラグレイによって書かれた 環境に優しい昼食の準備は、あなたの子供の給食のためだけでなく、あなたの仕事の昼食のために、両方の100％ごみなしランチを作成することによって、あなたの毎日の練習の一部になることができます。つまり、学校や職場に持ち込むものはすべて再利用可能な容器に入れ、すべて家庭で適切に処理するのです。Let Me Count The Ways 読者の一人から、「どうしたら違いが分かるのか」「私たちの生活をより持続可能なものにするために、今すぐできることは何か」という質問がありました。  そこで、地球のために今すぐできることをいくつかご紹介します。環境と天然資源に関する適切な情報源を見つけ、定期的にアクセスする。地元の公的な会合に出席し、地域社会で積極的に活動する。地域の環境問題や成果を理解する。地元の空き地を守ろう地域の流域の取り組みについて学ぶボランティアに参加する。</w:t>
      </w:r>
    </w:p>
    <w:p>
      <w:r>
        <w:rPr>
          <w:b/>
          <w:color w:val="FF0000"/>
        </w:rPr>
        <w:t xml:space="preserve">イド75</w:t>
      </w:r>
    </w:p>
    <w:p>
      <w:r>
        <w:rPr>
          <w:b w:val="0"/>
        </w:rPr>
        <w:t xml:space="preserve">成長とは、単にサイズが調和的に大きくなることではなく、変化することである -- マリア・モンテッソーリ 2012年11月2日（金） 世界のランチ（韓国バーベキュー） - Rosella Mums Rosella mumsは公園でとても社交的な韓国バーベキューを楽しみました。鶏肉、豚肉、牛肉、そしてニンニクや玉ねぎなどの青菜、ウンジュの素晴らしいキムチなど、たくさんの種類の肉が並びました。ホストのJulian、Eunju、Yoonに感謝します。新しいことに挑戦する良い機会となり、格別な昼食となりました。また、素敵な思い出をカメラに収めてくださったご両親にも感謝いたします。</w:t>
      </w:r>
    </w:p>
    <w:p>
      <w:r>
        <w:rPr>
          <w:b/>
          <w:color w:val="FF0000"/>
        </w:rPr>
        <w:t xml:space="preserve">アイディー76</w:t>
      </w:r>
    </w:p>
    <w:p>
      <w:r>
        <w:rPr>
          <w:b w:val="0"/>
        </w:rPr>
        <w:t xml:space="preserve">Gary Allan - It Would Be You tab #--------------------------------------PLEAS...NOTE------------------------------------- #このファイルは作者の自作であり、#曲の解釈を表しています。このファイルは個人的な学習、研究、調査にのみ使用できます #---------------------------------------------------------------------Date:Tue, 19 May 1998 10:19:23 PDT From:Carl Cressman Subject: a/allan_gary/it_would_be_you.crd song:It would be you by:Gary Allan (G)(C)(D)It's hard desrcibing a(C)heartache, oh cause its(D)one of a kind(G)thing, a serious(C)injury, and a whole lot of endless(G)pain, if it was(C/G)storm, I'd compare it to a(D)hurr(G/B)i(C)cane, [ Tab from: http://www.guitaretab.com/g/gary-allan/3... ] oh it's even got a(D)name, Chorus:If it was a(G)drink, it would be a(C/G)strong one, If it was a(G)sad song, it would be a(C)long one, if it was a(G)color, it would be a(Am)deep(G/B)deep(C)blue, (C)but if we're(G/B)talkin' bout a(Am)heartache, (D)it would be(G)you.Of it's (G).(C)(D) If there was a(G) full moon, it would be a(C/G) total eclipse, If it was a(G) tital wave, it would sink a thousand(D) ships, If there was a(G) blizzard, it would be a(C) record breakin'(D) cold, If it was a(C/G) lie, it would be the biggest(D) story you ever told__ repeat chorus.Of (C)(D)(G) (C/G) (G) (C) If it was a (G)color, it would be a (Am)deep(G/B)deep (C)blue_____, but if we're talkingin bout a (Am)heartache, (D)it would be (G)you.(G) (C) (D) (G)</w:t>
      </w:r>
    </w:p>
    <w:p>
      <w:r>
        <w:rPr>
          <w:b/>
          <w:color w:val="FF0000"/>
        </w:rPr>
        <w:t xml:space="preserve">ななななんと</w:t>
      </w:r>
    </w:p>
    <w:p>
      <w:r>
        <w:rPr>
          <w:b w:val="0"/>
        </w:rPr>
        <w:t xml:space="preserve">Meta Check out Steve's newest article on Wake Up World http://wakeup-world.com/2012/11/12/readiPS Wake Up Worldの創設者であるRyanとAndyは、11日と12日にGlyphsで過ごしました。記事の下にあるリンクから、彼らが撮った写真を見ることができます。Hi all check out this new you-tube video http://www.youtube.com/watch?v=xS3K6kDyj**...「教会と国家の犯罪に関する国際法廷の最近の発足に伴い、フリーダム・セントラルは、植民地の原住民の組織的抹殺に関する証拠を集めています。アボリジニ研究の教師であるスティーブン・ストロングとの対話は、そのような事実の一端を明らかにするものです。スティーブ・ストロングは、ニューサウスウェールズ州のシドニーの近くにある謎の「古代エジプト」象形文字について、驚くべき新事実を報告している。(David Jones) http://www.newdawnmagazine.com/latest-is ...ホーム 5万年前、最初のホモ・サピエンスはオーストラリアから出航した。これらの人々は、宗教、芸術、農業、航海、外科手術、そして私たちが知っている文明の基礎の多くを発展させる役割を担った。スティーブン・ストロングとエヴァン・ストロングは、考古学的発見、探検家の証言、遺伝学的情報、オーストラリアの伝統的なアボリジニの神話、その他多くの資料から事実を集め、20年以上かけて一つの一貫した、論争の的になる理論を作り上げました。アボリジニは世界に文明を輸出したのだ。神話が事実であるとか、事実でないとか、誰が言えるのだろう。私たちは長い間騙されてきたのだから、神話が事実であってはならないのだろうか。勝者が歴史を書く」という言葉があるが、勝者とは世界のエリートであり、彼らはこれまであらゆる文化から歴史を隠してきたのである。戦争で敗者の土地や財産、女性や子供、言い伝えを没収されることがなかった唯一の国だから、彼らの神話（歴史）は決して盗まれることがなかったのだ。スティーブンとエヴァン、ありがとう。素晴らしい......あなたのウェブサイトを見るのは非常に良いことです。数ヶ月前の訪問に感謝します......お二人がとても元気であることを願っています......木の葉にはすぐに秋の色があるはずです愛を持って......平和に......良い旅を!ガイダンスピーター親愛なるスティーブさん 私は15歳くらいのときから、あなたの理論に興味を持っていました。私はウィラジュリとカミラロイの人間で、子供の頃に初めてアボリジニとしての私たちの信仰に気づきました。その後、あなたがおっしゃるように、私たちの過去を証明する「黒い真実に対する白い証拠」を見つけることにいつもイライラしていました。私の関心は、文化の保存と、子供たちや甥、姪、そして年長者に対するウィラジュリ人としての義務の維持にのみあります。私はエランビー伝道所というところから来たのですが、そこは私たち民族の分離と強制退去を経験したところです。あなたは私たちの創造主について、私たちの長老たちから教育を受けていると思わせるような話し方をしていますね。また連絡します。もちろんです。私は、エドラーズが共有するものに大きな影響を受けています。ほんの2カ月前に、ラミンジェリの長老たちが私に儀式を施し、具体的な指示を与えてくれました。でも、もっと昔には、モリーで教えていて、たくさんのことを学びました。90年代半ばのモリーでは素晴らしい思い出ばかりで、そこで多くのことを学びました。口をつぐんで話を聞く方法を学んだり、文化を持っている人たちと一緒に座ったり、若い人たちが自分のルーツを見つけ、誇りを持つことが必要だと知りました。そして、若い人たちにルーツを見つけ、誇りを持たせる必要があることを学びました。私はCourallie高校で教えていたとき、実際にモリーでアボリジニ研究を導入しました。良いニュースとしては、私たちは主に非アボリジニの数百人に話を聞きましたが、白人の真実を尽くして、全員が長老たちが正しいという意見で一致しています。ナショナル・インディジナスTimesはこの件を取り上げ、最新号（228号）にも私たちの記事が掲載されていますし、New Dawnは私たちの記事を掲載して大きく取り上げています。私たちは、人々が耳を傾けてくれていると感じています。パースとキンバリーから連絡がありました。</w:t>
      </w:r>
    </w:p>
    <w:p>
      <w:r>
        <w:rPr>
          <w:b/>
          <w:color w:val="FF0000"/>
        </w:rPr>
        <w:t xml:space="preserve">イド78</w:t>
      </w:r>
    </w:p>
    <w:p>
      <w:r>
        <w:rPr>
          <w:b w:val="0"/>
        </w:rPr>
        <w:t xml:space="preserve">一般的に、知る権利法は裁判制度（知る権利法では「司法機関」として参照され、「統一司法制度」とも呼ばれる）には適用されません。知る権利法は、財務記録を扱うペンシルバニア州司法管理規則第509号に規定されている範囲でのみ、司法機関に適用されます。詳細については、以下をご覧ください。財務記録 ペンシルバニア司法管理規則の第509条は、統一司法制度の財務記録への一般公開を促進するために、2009年1月1日より最高裁判所により改正され、裁判所の該当する財務記録の請求と閲覧のための体系的プロセスを確立しています。原則として、統一司法制度の財務記録は、定められた営業時間内に一般の人が閲覧や複写をすることができるものとされている。例外は規則509（B）に記載されている。特定の記録は統一司法制度に、その他の記録はペンシルバニア州第一司法地区（「FJD」またはフィラデルフィア裁判所）に要求することができます。以下の書式を参照してください。財務記録」という用語は、以下の事項を扱う口座、契約書、請求書、または同等のものと定義されます。1）システムに充当された資金の受領または支出、2）システムに充当された資金を通じて確保されたサービス、供給品、材料、機器、財産の取得、使用、廃棄。規則509プロセスに関連する詳細情報は、以下のリンクから入手できます。このWebサイトでは、統一司法制度（UJS）の契約書および発注書の検索、閲覧、印刷が可能です。このウェブサイトでは、2008年7月1日以降に締結された5000ドル以上の発注書および契約書の概要情報が表示されます。アクセス要求の拒否は、規則509(c)(5)の規定に従って、記録管理者による回答書の日付から15営業日以内に書面にて上訴する必要があります。ペンシルバニア州第一司法地区は、すべての裁判所のサービスと施設が障害のない人と同様に合理的にアクセスできることを要求する「障害を持つアメリカ人法（ADA）」を遵守しています。障害をお持ちで、請求、裁判への参加、またはTHE FIRST JUDICIAL DISTRICT OF PENNSYLVANIAが提供するサービスの利用に合理的配慮が必要な場合は、以下のリンクから該当するADAコーディネーターにお電話ください。合理的配慮の要請は、法廷活動の少なくとも3営業日前、または法廷活動の通知後3営業日以内のいずれか遅いほうに行う必要があります。宿泊施設によっては、さらに時間を要するものもあるため、できるだけ多くの通知をお願いします。場合によっては、融通が利くまで裁判活動が延期されることもあります。</w:t>
      </w:r>
    </w:p>
    <w:p>
      <w:r>
        <w:rPr>
          <w:b/>
          <w:color w:val="FF0000"/>
        </w:rPr>
        <w:t xml:space="preserve">イド79</w:t>
      </w:r>
    </w:p>
    <w:p>
      <w:r>
        <w:rPr>
          <w:b w:val="0"/>
        </w:rPr>
        <w:t xml:space="preserve">このレッスンは、あらゆるオリエンテーションの人々の性的活動に関するオープンで率直な議論を含んでいます。このレッスンは、LGBTのセックスについて議論するSREレッスンのアイデアが威圧的であると感じる教師のために、非常にシンプルで、非常に少ない教師の知識で実施できるように設計されています。レビュー(1) KS4の生徒（と教師）にとって素晴らしい教材です！レッスンプランが綿密で、学習の機会を広げてくれる有益なものです。ブロックバスターズゲームは、恥ずかしくなく、安全な学習環境で生徒たちに情報を提供するためのリラックスした手段であり、素晴らしいものである。</w:t>
      </w:r>
    </w:p>
    <w:p>
      <w:r>
        <w:rPr>
          <w:b/>
          <w:color w:val="FF0000"/>
        </w:rPr>
        <w:t xml:space="preserve">八十歳</w:t>
      </w:r>
    </w:p>
    <w:p>
      <w:r>
        <w:rPr>
          <w:b w:val="0"/>
        </w:rPr>
        <w:t xml:space="preserve">もしあなたが野菜を育てているなら、今月はズッキーニの海に溺れてしまうかもしれませんね。素晴らしい野菜です。一株から何キロも何十キロも収穫できるのです。我が家の小さな庭には4本の苗がありますが、冷凍保存しておけば、翌年の夏まで、毎週何本か食べることができます。私たちはこの野菜がとても好きなんです。自分で育てなくても、近所のマーケットでとんでもない値段で売られているので、今たくさん買っておいて、後で料理することもできます。しかし、この豊富な食材を飽きさせないようにすることが唯一の課題です。そこで、いつもと違う料理を作るためのアイデアをいくつかご紹介しましょう。季節の食材に最適なRiver Cottage Handbookのレシピに基づいているものもあります。その他は、私が集めたり、作ったり、教えてもらったりしたものです。それでは、コートゲットの12の調理法をご紹介しましょう。1.Courgette and Cottage Cheese Teabread 8月のFoodies Bookにレシピが載っています。Courgette Wants To Be Big "に、小さなお子さんでも作れそうな「コートレット＆カッテージチーズ・ブレッド」のレシピが載っています。8月中のAbout Usページの今月の本の巻末で、無料で読むことができます。2.今すぐ調理して、後で食べる」という対処療法的なレシピ パウンドコインの2倍くらいの厚さにスライスします。半栽培の場合は、芯の部分を捨てて、コンポストに入れてください。鍋にオリーブオイルとスライスしたニンニクを入れ、蓋をして汁気がなくなるまで炒める。通常、30分ほどで完成します。果肉の部分を木べらで押しつぶせるくらいに柔らかくするのがポイントですが、まだ全体的にまとまっている状態です。私は1キロのクルジェットに対して、ニンニク3片とオイル大さじ3杯を使用します。冷めたらフリーザーバッグに入れ、6～9ヶ月間冷凍保存できます。この利点は、調理した後は、調理し始めたときよりもかなり小さくなることです。その後、レシピ3、4、5のベースとして使用することができます。3.3.ズッキーニのリゾット 1の工程を終えたら、あるいは冷凍庫から出して解凍したものを大きな鍋に入れ、リゾットのベースにすることができます。コートレット・ミックスを完全に熱が通るまで加熱する。アルボリオなどのリゾット米225gを加え、かき混ぜる。野菜か鶏のブイヨン900mlを計る。それしかなければ、ストックキューブと水でも大丈夫です。最初にストックを300mlほど入れてかき混ぜ、煮立ったら蓋をしないでそのままにしておきます。5分おきに様子をみて、さらにストックを加える必要があるかどうかを確認します。お米が柔らかくクリーミーになり、かつ形が崩れないようになるまでブイヨンを加え続けます。ミックスの水分や乾燥具合にもよりますが、750mlから1リットルくらいは必要でしょう。お米が好みの状態になったら、チーズやバターを加えて混ぜます。黒胡椒はもちろんですが、ストックが良ければ塩もいらないはずです。私はスライスした唐辛子を入れるのが好きで、ストックを加える段階で入れますが、私は唐辛子中毒者なんです。リゾットはそのまま食べるのが一番ですが、たくさん作りすぎた場合は、温め直したり、冷凍保存もできます。4.Courgette toasty spread 2の材料を使い、フライパンで煮汁がなくなるまで煮詰める（20分ほど）。パルメザンチーズや地元のチェダーチーズをたっぷり入れ、黒こしょうをたっぷりかける。ネギのみじん切りも食感があっていい。トーストやクラッカーに塗ったり、パスタに混ぜたり、トルティーヤチップスと一緒に食べたり。5.5.クレンジットスープ 1の材料を使い、牛乳または牛乳とブイヨンの混合液1リットルを加え、火にかける。ミキサーにかけ、チーズやマスタードをふりかけてお召し上がりください。6.コートジェットのフリッター フードプロセッサーがあれば、それを使って、コートジェットをすりおろします。太っている場合は、全部使ってもよい。</w:t>
      </w:r>
    </w:p>
    <w:p>
      <w:r>
        <w:rPr>
          <w:b/>
          <w:color w:val="FF0000"/>
        </w:rPr>
        <w:t xml:space="preserve">八十八禁</w:t>
      </w:r>
    </w:p>
    <w:p>
      <w:r>
        <w:rPr>
          <w:b w:val="0"/>
        </w:rPr>
        <w:t xml:space="preserve">~ イギリスとフランスの田舎のキッチンから季節の香りと味をお届けします。伝統的なごちそうとお祭りで地元の季節の食材を祝い、料理のメモ、レビュー、レシピ、国内外からの考察...。私はまだ心が子供で、子供たちはあまりにも多くの楽しみを持っていると思うことがあります。お化けのシナモントーストや不気味なクモのケーキが食べられるなら、私たち大人、つまり大きな子供も少しは楽しいことができるはず......そこで、楽しいことが大好きな食通の皆さんに、ハロウィーンの今日、「クリーピー・クローリー・カレー・デビル・エッグ」をお届けします。神経質な方、蜘蛛恐怖症の方は、テーブルから離れましょう。このカレーデビルドエッグには、緑色の蜘蛛が卵にまたがっていて、足もついています。もし、本当にクモに夢中になりたいのなら、オリーブのクモを余分に作って、カクテルや不気味なマティーニに入れるのはいかがでしょうか？放し飼いの鶏の卵に、マヨネーズ、マンゴーチャツネ、カレー粉を混ぜたこの卵は、ハロウィーンのビュッフェのテーブルのアミューズブーシュにぴったりです！この卵の味は、とてもおいしいですよ。オリーブのクモは、ピーマン入りのオリーブを詰め、脚にローズマリーの葉（トゲ）をつけたものです......作り方は簡単で、1週間前にモルモットとして友人に出したところ、魔女のほうきで一掃する間にすべてなくなりました。私はこの卵の詰め物にとても満足しています。古いオイスター皿（私はオイスター皿を集めているのです）に緑色の「スライム」の飾りをつけて出すと、とても素敵だと思います。(もし、印刷可能なレシピカードを付けて欲しいという方がいらっしゃいましたら、声をかけていただければ、付けます。作り方：不気味なカレー風味のデビルエッグ!不気味なカレー風味のデビルエッグ!(前菜として4～6人分）材料:卵（ゆで卵の皮をむき、半分に切る） 6個 マヨネーズ 大さじ2 マンゴーチャツネ 小さじ1 マイルドカレー粉 12個 グリーンオリーブ ローズマリーの葉/スパイク カイエンペッパー（お好みで） 作り方： 卵を1個ずつ、黄身をすくい、その上に乗せる。冷やした半熟卵の卵黄を、卵白を壊さないようにそっとすくい取る。卵黄をボウルに入れ、マヨネーズ、チャツネ、カレー粉を加え、なめらかになるまでよく混ぜる。半分に切った卵白に、カレー風味の卵黄のフィリングをスプーンかパイプで戻す。次に、写真のように、オリーブの側面にローズマリーのトゲを4本ずつ刺して「クモ」を作る。先にカクテルスティックで小さな穴をあけておくとやりやすい。卵の上にオリーブのクモを置き、辛さが欲しい場合はカイエンペッパーを上から振りかけます。不気味なカレー風味のデビルエッグです。ハロウィンの起源について簡単に説明すると、古代イギリスでは、この日はキリスト教以前の新年の前夜祭であり、ケルトの収穫祭で、死者の魂が家に戻って食べたり飲んだりすると信じられていました。人々はテーブルに軽食を置き、夜の帳が下りる前にドアの鍵を開け、鐘を鳴らし、戻ってくる魂を導くために火を灯し、冬を越すために動物を連れてきました。ハロウィンがキリスト教の祭りとなった後も、超自然的な連想は盛んに行われました。クリエ</w:t>
      </w:r>
    </w:p>
    <w:p>
      <w:r>
        <w:rPr>
          <w:b/>
          <w:color w:val="FF0000"/>
        </w:rPr>
        <w:t xml:space="preserve">イド82</w:t>
      </w:r>
    </w:p>
    <w:p>
      <w:r>
        <w:rPr>
          <w:b w:val="0"/>
        </w:rPr>
        <w:t xml:space="preserve">このページをシェアする 15.5ギガパノラマ写真の撮り方 パノラマ写真、あるいは360度バーチャルツアーは、ずいぶん前からあるものです。私も10年以上前に撮影した記憶がありますが、現在のバージョンはその初期の試みをはるかに凌駕しています。しかし、世界はまた前進しているようです。見てみて、左、右、上、下と動く。素晴らしい。しかし、次にズーム、ズーム、ズーム。ディテールがとにかく驚異的なのです。ヘンリーに、そのプロセスをもう少し詳しく聞いてみました。360度写真は、どのように作るのですか？「バーチャルツアーとは、複数の画像をつなぎ合わせたインタラクティブな球体パノラマで、見る人がまるでそこにいるかのように感じることができるものです。今回はGigaPanを使用されていますが、GigaPanとはどのようなものか、具体的に説明していただけますか？"GigaPanはロボット型のカメラマウントで、数百枚、数千枚の写真からなる巨大なパノラマを作成することができます。まず、レンズの視野を調整し、カメラの設定をマニュアルに固定して、最終的な画像の明るさやシャープネスが正しく変動しないようにする必要があります。これが完了したら、パノラマの開始点と終了点をプログラムして、あとは放っておくだけです。「この場合、大聖堂全体のシャープネスを確保するために、各フレームにオートフォーカスをかける必要がありました。必然的にいくつかのフレームが欠落し、合計で6フレームありましたので、ポストプロダクションで手動で交換する必要がありました。"本質的にこれは、同じ場所から人間の目では決して見ることができないディテールを見るためにズームすることができるということです。"何枚の写真を撮影し、スティッチングにどれくらいの時間を要したのでしょうか？「セント・ポール寺院で3時間半かけて2,400枚の画像を撮影しました。試行錯誤と掲示板への書き込みを繰り返し、コンピュータの改良も含めて3週間ほどで完成させることができました。「実際のステッチ作業には2日ほどかかり、コンピュータをラジエーター代わりにしてカリカリにしました。今後、GigaPan 360sをどのように展開していこうとお考えですか？「屋外、屋内を問わず、もっと多くのギガピクセル・パノラマを制作する依頼を探しているところです。オンラインでも、壁紙として印刷し、巨大なスケールで展示することもできますし、没入感のある部屋全体を作ることも可能です。「その他、天井画やモザイク画がある会場や観光地は、素晴らしい候補になると思います。HDRなどの加工は必要なかったのでしょうか？「HDRは行っていません。上記の欠落した写真はすべて床のタイルの中にあったので、Photoshopでクローンして戻しました。それ以外の編集は、サイズが大きいため、ほとんど不可能でした。編集後に画像を保存しようとすると2時間かかり、コンピューターがクラッシュすることもしばしばでした。そのため、もう一度ファイルを開いて（さらに1時間）、編集をやり直さなければなりませんでした。つまり、基本的に画像編集には時間がかかりすぎて、イライラしてしまうのです。これが、"フローティングヘッドが多い理由です。"浮き上がる頭や首のない体を避ける方法はありますか？"ギガピクセルパノラマの撮影は、列で行うか、行で行うかのどちらかですが、今回は行で行いました。理由は、撮影中に光が変わっても、画像を巻き戻して見るときに目立ちにくいからです。しかし、2秒のシャッタースピードが必要なため、1列の撮影に約15分かかるので、撮影される人にとってはあまり良い方法とは言えません。「ズームがこれほど高く設定され、人が近くにいる場合、基本的に人は常に厄介な存在です。カメラが戻ってくるまでに、人が完全にいなくなってしまうこともよくあります。コメント番号 8デビッド12th 4月2011 - 15：54 グレーのスーツのジャケットと白いシャツと男は、この絵は、私は彼の鼻毛を見ることができるように詳細であることを知っていれば私は疑問に思う？でも、屋根の上の絵のディテールが印象的な美しい写真ですね。このページは、スタイルシート(CSS)を有効にした最新のウェブブラウザで見るのが最適です。現在お使いのブラウザでもこのページの内容を見ることはできますが、完全な視覚体験を得ることはできません。ブラウザソフトのバージョンアップや、スタイルシート（CSS）を有効にできる場合は、ご検討ください。</w:t>
      </w:r>
    </w:p>
    <w:p>
      <w:r>
        <w:rPr>
          <w:b/>
          <w:color w:val="FF0000"/>
        </w:rPr>
        <w:t xml:space="preserve">八三</w:t>
      </w:r>
    </w:p>
    <w:p>
      <w:r>
        <w:rPr>
          <w:b w:val="0"/>
        </w:rPr>
        <w:t xml:space="preserve">解決済みの質問 Angus T. Jones (Jake) is leaving Two and A Half Men? (Possible spoilers) シーズンフィナーレでJakeとEldridgeが軍隊に入り、最後に番組全体を通してのJakeの瞬間が映し出されます。個人的には彼がいなくなるのは見たくないですが、多分彼は普通の大学に行って普通の人生を送りたいのでしょう Best Answer - Chosen by Voters 彼は来シーズンに30万ドルで契約しています。1年か2年で番組が終了する可能性が高いので、彼がそのような大金から手を引くことはまずないでしょう。編集部：1話あたり300.000ドルだそうです。</w:t>
      </w:r>
    </w:p>
    <w:p>
      <w:r>
        <w:rPr>
          <w:b/>
          <w:color w:val="FF0000"/>
        </w:rPr>
        <w:t xml:space="preserve">アイドル84</w:t>
      </w:r>
    </w:p>
    <w:p>
      <w:r>
        <w:rPr>
          <w:b w:val="0"/>
        </w:rPr>
        <w:t xml:space="preserve">そして彼女は2011年第38週 この1週間、アパートの状態についてわめき散らさないと自分に誓ったけれど、戦争で荒廃したバグダッドのような場所に住んでいるのだから、大変なことである。瓦礫、赤い粉...いや、爆発はしていない。ただ、建築業者のミスで、寝室から庭に通じる美しいフレンチドアがもうすぐ壊れる。身の回りがめちゃくちゃで、どうすることもできないとき、私は人生で唯一クリーンな場所、インターネットに引きこもる傾向があります。先週選んだ画像から、何かインスピレーションが得られるといいのですが...。先週は、ビルのゴタゴタを除けば、かなり平凡な日々だった。火曜日の夜に髪をセットして、水曜日にHTCの仕事のイベントに行き、金曜日の仕事の後、100％デザインショーを見て、それから「ティンカー・テイラー・ソルジャー・スパイ」を見たんだ。これはかなり良かった。ちょっと分かりにくいところもあったけど、映像はきれいだし、演技も素晴らしかった。土曜日には、家の内覧会がありました。私たちの価格帯からは少し外れていますが、低めのオファーを出して、ベストを期すつもりです。街へ繰り出し、Lucy In Disguise/London Fashion WeekのイベントでLily Allenの妹にインタビューするGemmaを捕まえ、その後、彼女とDarikaとByronバーガーを食べながら食事しました。今日はかなり低俗だった。ローラ、カム、ミーガンと一緒に「I Don't Know How She Does It」。ハッ!ローラ、カム、ミーガンと一緒に、「I Don't Know How She Does It」。Double Exposuresは、ロンドン在住のテック／デザインジャーナリストで、Gizmodo UKの編集者であるKat Hannafordによるライフスタイル／クラフト／ファッションの本です。このブログでは、技術や仕事に関するコンテンツはあまり期待できません。実際、その逆です。</w:t>
      </w:r>
    </w:p>
    <w:p>
      <w:r>
        <w:rPr>
          <w:b/>
          <w:color w:val="FF0000"/>
        </w:rPr>
        <w:t xml:space="preserve">八十五歳</w:t>
      </w:r>
    </w:p>
    <w:p>
      <w:r>
        <w:rPr>
          <w:b w:val="0"/>
        </w:rPr>
        <w:t xml:space="preserve">重要：無料体験の開始時、または体験期間中にキャンセルしても、クレジットカードに請求されることはありません。Amazon Primeに満足している場合は、何もしないでください。無料体験が終了すると、自動的に49ドルで1年間の会員にアップグレードされます。書籍説明 現世代の子どもの半数以上が片親の家庭で暮らすことになり、その子どもたちは両親と暮らす同世代の子どもたちよりもうまくいかない。これが本書の緊急メッセージです。本書は、4つの全国調査と10年以上にわたる調査から、家族構成と子どもの成功の可能性との関係を明らかにしている。そして、そのような子どもたちは、両親と一緒に暮らしている子どもたちと比べて、良い結果を得ることができないでしょう。このことは、本書が緊急に伝えたいことです。本書は、4つの全国調査と10年以上の調査から、家族構成と子どもの成功の可能性との関係を明らかにします。スペシャルオファーと製品プロモーション Kindle端末と電子書籍を除く、Amazon.co.jpが販売する製品を購入すると、Amazonファッションで使用できる10枚のプロモーションギフト券をアカウントに追加します。このページをご覧のお客様は、これらのスポンサーリンクに興味があるかもしれません 著者について 商品説明 レビュー 様々な全国調査のデータの慎重な分析に基づいて...【本書は】子どもを苦しめる様々な問題にわたって、家庭崩壊から貧困の影響を切り離す最初の体系的な試みである。所得や人種などの背景特性をコントロールするために高度な統計技術を用いることで、McLanahanとSandefurは、貧しく育つことは子どもにとって非常に有害であるが、片親になることはそれ自体が深刻な有害であることを示した...その分析の非常に豊かさが、この本を社会政策にとって強力な道具とする。-- この明確に書かれた、驚くほど専門用語のないモノグラフは、すべての開業医に強く勧められる。-- 本書は、「二親家庭で育った子どもは、片親のもとで育った子どもよりも平均的に良い結果を出す」という著者の信念に基づいた見解を提示している...本書の最大の特徴は、なぜ片親に関するさらなる研究が必要なのかを説明しようと、理論と既存のデータを整理した著者の素晴らしい仕事ぶりである。家族構成が子どもの幸福に及ぼす影響に関する他の先行研究とは異なり、McLanahanとSandefurは、片親家庭の子どもが二親家庭の子どもよりもうまくいかないことの説明として、所得、子育てスタイル、非居住の父親や継父の子どもの社会関係資本への貢献の役割を明確に示している。本書は、著者がどのように、あるいはなぜそのような立場をとるのか、読者に疑問の余地を与えないように配慮されており、学術的で思慮深い。-- この短く、明確に書かれた本の結論の章は、非親権者、政府、コミュニティによる片親家庭のサポートについて、賢明な政策の方向性を示唆している。本書の強みは、分析が明確であることである...強くお勧めする。選択 [本書は基本的に、「崩壊した」家庭の子どもたちの成果に関するアメリカの調査データの分析結果を報告するテキストである。そのため、主に研究者の関心を引くだろう。とはいえ、本書は学部生にとって非常にわかりやすい文体で書かれている。効果的な棒グラフやシンプルな表は本文に、より複雑なデータ表示は方法論の説明とともに付録に掲載されている。-- ジェーン・ピルチャー 社会学のレビュー 著者について サラ・マクラナハンはプリンストン大学の社会学・公共政策学の教授であり、ゲイリー・サンデファーは社会学・公共政策学の教授である。ゲイリー・サンデファーはウィスコンシン大学マディソン校の社会学教授である。1992年夏、アメリカ副大統領のダン・クエイルは、人気テレビ番組の主人公マーフィー・ブラウンが婚外子として出産したことを非難した。</w:t>
      </w:r>
    </w:p>
    <w:p>
      <w:r>
        <w:rPr>
          <w:b/>
          <w:color w:val="FF0000"/>
        </w:rPr>
        <w:t xml:space="preserve">アイディーエイトロク</w:t>
      </w:r>
    </w:p>
    <w:p>
      <w:r>
        <w:rPr>
          <w:b w:val="0"/>
        </w:rPr>
        <w:t xml:space="preserve">ファイルのピックアップ 重要な注意事項1.覚えておいてください - あなたは、ファイルを拾うために10日（実際の日、営業日ではない）、彼らは永久に削除された後です。2.2. ドロップオフの際、ファイルはウイルススキャンされません。ファイルを開く前に必ずスキャンしてください。電子メールの添付ファイルと同様に、100％本物であると確信できない限り、ファイルを開かないでください。知らない人からファイルが届いた場合は、先に本人に問い合わせること。ファイルの受け取り Dropboxに届いたファイルを受け取るには、Dropboxのメインメニューにある「Pick Up」ボタンをクリックします。ファイルを受け取るためには、Claim IDとClaim Passcodeを入力するフォームが表示されます。これらの情報は、お客様に送信された通知メールに記載されています。電子メールの例を以下に示します。詳細情報を入力し、「Pick up」ボタンをクリックすると、ファイルの詳細情報が表示される画面が表示されます。From name :ファイルを送った人の名前 From org : 送信者が所属する組織 From email : 送信者のメールアドレス From IP : ファイルを送信したIPアドレス To name : 受信者（あなた）の名前 To extras : 他の受信者の名前 To email : 受信者（あなた）のメールアドレス File basename : ファイルの名前 File content_type ... ファイルの種類（jpg,gif,gif,jpg,gif）。File length : ファイルのサイズ（バイト） File desc : 送信者が入力したファイルの説明 ダウンロードボタンをクリックすると、ファイルを開くか、ハードディスクに保存するかの選択肢が表示されます。</w:t>
      </w:r>
    </w:p>
    <w:p>
      <w:r>
        <w:rPr>
          <w:b/>
          <w:color w:val="FF0000"/>
        </w:rPr>
        <w:t xml:space="preserve">イド87</w:t>
      </w:r>
    </w:p>
    <w:p>
      <w:r>
        <w:rPr>
          <w:b w:val="0"/>
        </w:rPr>
        <w:t xml:space="preserve">1930年代のシボレーがパレードに登場 Story Tools JM Kellyの従業員Katy Smith（左）とAlyssa Shawは、明日のクリスマスパレードでこのビンテージシボレートラックに乗ります。シャリン・オニール ロックハンプトンの歴史の一片が、明日開催される第16回ハート財団とストックランドのロックハンプトン・クリスマス・パレードの一部として、クリスマス仕様に生まれ変わります。JM Kelly Group of Companiesが所有する1930年代のビンテージのシボレー・トラックは、午後5時45分にロックハンプトン・クリケット・グラウンドからスタートするパレードのために、ティンセルとフェアリーライトで飾られる予定です。このトラックは、ロックハンプトンで最も古い会社の一つであるBurns and Twigg社（現在はQueensland Windows社となり、JM Kelly Groupの一部となっています）が建材を運ぶために使用していたもので、現在では、JM Kelly Groupが所有するトラックです。メタルアクセサリー販売マネージャーのブルース・ウィリアムズによると、最近改装されたこの車両は、オリジナルのハンドウィンチを備え、1930年代の「ティッピング・ボディ」を持つ数少ない車両の一つであったとのことです。心臓財団のベリンダ・キャロルは、パレードのフロートを審査し、「参加者がどんな作品を作ってくるか」見るのが楽しみだと語っています。ブリーズ・ユートもクリスマスの飾りをつけてパレードに参加し、マスコットのデイリー・ダルメシアンとバジー・ビーが乗り込みます。</w:t>
      </w:r>
    </w:p>
    <w:p>
      <w:r>
        <w:rPr>
          <w:b/>
          <w:color w:val="FF0000"/>
        </w:rPr>
        <w:t xml:space="preserve">八十八禁</w:t>
      </w:r>
    </w:p>
    <w:p>
      <w:r>
        <w:rPr>
          <w:b w:val="0"/>
        </w:rPr>
        <w:t xml:space="preserve">フィットするサドルの見つけ方 サドル選びは快適さが第一ですが、乗るシートのスタイルもバイクのフィッティングに大きな影響を与えます。トライアスロンのサドルは、アナトミカルとトラディショナルという2つのカテゴリーに分かれて進化してきました。自分に最適なサドルを見つけるには、両方のタイプを試すのが近道です。エアロポジションでライディングする場合、ライダーは腰を前方に回転させることになりますが、この回転は座骨から圧力を奪い、非常に敏感で重要な軟部組織に圧力をかけてしまうことになります。快適で効率的なライディングのためには、サドルは足回りに不快感を与えることなく、腰を前方に回転させることができなければなりません。ティム・デブームは、従来のサドルに乗っていても腰を前方に回転させることができ、フィット感に悪影響を与えることはありません。アイアンマンで2度の世界チャンピオンになった彼は、長いフラットノーズを持つサドルに乗ることで最適なボディポジションを見つけ、サドルが腰を前に回転させることで他のフィット感を得ているのです。しかし、ジュリー・ディベンズは、同じようなサドルで快適さを見つけるのに苦労した。彼女は柔らかい部分を保護するために腰を後方に回転させ、その結果、他の部分のフィット感が損なわれてしまったのです。アナトミカルサドルに変えたところ、体全体の姿勢が良くなったそうです。次回のフィッティングで自分の解剖学的構造に合った鞍を見つけるには、臀部の上部を鞍の前方へ回転させてみてください。もし、ある鞍でこのように回転できない場合は、他のスタイルの方がより効果的にあなたの解剖学的構造にマッチするかもしれません。このように、サドルの形状に合ったサドルを選ぶことで、体全体を効率よく動かすことができ、より良い姿勢で自転車に乗ることができます。2つのサドルタイプ 伝統的なサドルは、大きなクッション面で体圧を分散させる。伝統的なサドルの場合、腰を前方に回転させれば、アナトミカルサドルより多様な使い方ができる。アナトミカルサドルは、ライダーがエアロバーに合わせて腰を下向きに回転させたときに、座骨に圧力を戻そうとするものである。このようなサドルは、しばしばドラマチックなカットアウトを備えています。このようなサドルは、座骨との接点が明確であるため、軟部組織の圧迫は軽減されるが、サドルの上で前後方向に動くことは困難である。</w:t>
      </w:r>
    </w:p>
    <w:p>
      <w:r>
        <w:rPr>
          <w:b/>
          <w:color w:val="FF0000"/>
        </w:rPr>
        <w:t xml:space="preserve">八九式</w:t>
      </w:r>
    </w:p>
    <w:p>
      <w:r>
        <w:rPr>
          <w:b w:val="0"/>
        </w:rPr>
        <w:t xml:space="preserve">子供達を飢えさせ 恐怖で腹を膨らませる 脳震盪のバット 虐待された母親の証人 （Chorus） あなたの虐待はここで終わる あなたの家族はもう恐れない 恐怖で頭を撃ち抜く 私の約束 指を置くなら あなたが作る傷跡を見てください恐怖で子供たちは壊れる 育てられたように壊れた家庭 子供たちに拳を突き上げる （Chorus） この戦いは全てにある 美しいものを今憎んでいる 惨めな人生の破壊者 加害者は今苦しむ 人間の欲望に火をつけろ 火事を起こせ 争いで手を打とう （Open fire,If I couldn't make you see the damage you've made (Open fire, build the pyre) I'll make you wish you'd never been alive x2 41 Comments 歌の意味。この曲はTrepidationについて歌っています...。(ある意味恐怖）そして、特に虐待する父親についてではなく、ただDVは強く反対するものだと言っています。そして、この曲はバンドについてだと言ったあの男に...。うわあ...君は違うタイプのTriviumを聴いているんだね。総評この曲は虐待する父親について歌っていて、シンガーが彼のたわごとをすべて終わらせると脅しています。また、"trepidation "という単語は、虐待を意味する大きな単語である。でも、この曲は本当に素晴らしいです。一般的なコメント：この曲の意味はかなり明白だと思う...その曲は、虐待する父親がいかに恐ろしいか、そして、人々、特にあなたが愛する人々にそれをするのはひどいので、彼らは止めるべきだということについてです。 一般的なコメント：あなたの最悪の悪夢は、それがまさにこの曲についてであり、私はそこに無知な人々がトリビアムがメタリカのようだと言って停止したい、それは真実ではないので。</w:t>
      </w:r>
    </w:p>
    <w:p>
      <w:r>
        <w:rPr>
          <w:b/>
          <w:color w:val="FF0000"/>
        </w:rPr>
        <w:t xml:space="preserve">イド90</w:t>
      </w:r>
    </w:p>
    <w:p>
      <w:r>
        <w:rPr>
          <w:b w:val="0"/>
        </w:rPr>
        <w:t xml:space="preserve">ロックアウトが迫る中、ブルージャケッツのマレーはシルバーティップスに加入する 彼の代理人からの懸念にもかかわらず、ブルージャケッツの全体2番目のピックライアンマレーは、早ければ木曜日にWHLのエバートシルバーティップに報告する予定です。マレーの代理人リックValetteは、数ヶ月続くNHLのロックアウトがある場合、いつ、NHLのシーズンが始まる場合、マレーはブルージャケッツに参加することが許されないことを懸念しています。TSN Hockey Insider Bob Mckenzieが報じたように、NHLとCHLの間には、シーズン開始が遅れた場合に選手がNHLクラブに加入することを認めるという基本合意があるが、そこには時間制限が含まれる可能性がある。もし、ロックアウトが1月以降まで続くとしたら、CHLが選手を手放すことを容易にできないかもしれない。マレーは一般的に現在NHL準備ができているいくつかの2012年のドラフトの選択肢の一つとしてみなされているように、これはヴァレットのための主要な懸念である。  ヴァレットは、NHLのシーズンが進行するとき、彼のクライアントがコロンバスに行くことができるようになることを書面で保証を望んでいる.信じられないほど忙しい夏の後、マレーはブルージャケッツのディフェンスマンジャックジョンソンを含むいくつかのNHLersとミネソタのトレーニングで最後の数週間を費やしている、CBA交渉の言葉を待っている.エベレットのシーズンは9月22日に開くように設定されており、迫り来るロックアウトで、マレーと彼のエージェントは、彼がNHLシーズンが遅く始まるイベントで彼のリリースを取得することを正式な保証にもかかわらず、ジュニアチームに報告することを決定した,グッチ 財布。NHL を作る正当なショットで他のジュニア選手ナイアガラ アイス犬、ブルリンズ 9 全体ピック 2011 エントリ ドラフトとオイラーズ最初全体ピック ネイル Yakupov から自分自身を見つけるこの季節が含まれています .ハミルトンはナイアガラに報告している、Yakupov はロックアウトのイベントで海外を再生する彼の意図を表明している間。</w:t>
      </w:r>
    </w:p>
    <w:p>
      <w:r>
        <w:rPr>
          <w:b/>
          <w:color w:val="FF0000"/>
        </w:rPr>
        <w:t xml:space="preserve">イド91</w:t>
      </w:r>
    </w:p>
    <w:p>
      <w:r>
        <w:rPr>
          <w:b w:val="0"/>
        </w:rPr>
        <w:t xml:space="preserve">上の表は、特定の標高6564メートルのエベレストの天気予報を提供します。当社の高度な気象モデルは、エベレストのトップ、ミドル、ボトムスキー局の雪の予測を提供することができます。他の標高の天気予報にアクセスするには、表の上にあるタブナビゲーションを使用してください。より広い範囲の天候を見るには、ネパールの天候マップをご覧下さい。凍結レベルや気温の予測方法についての詳しい情報はこちらをご覧ください。スノーフォーキャスト・ドットコムの会員の方は、スノーストアで15％割引を受けることができます。もっと詳しく見る マウント・エベレストの訪問者レビュー イギリスのGrahamさんのコメント： 今まで行ったリゾートの中で断トツにハードだった。アスペン、サン・アントン、メル・ド・グラスは比べるべくもない。また、このスキー場はとても急で、雪の層が薄く、風が強いため、どのコースでも何千フィートも落下する危険があります。個人的にはロンブク氷河が好きですが、幅50フィート、深さ200フィートのクレバスに注意しなければなりません（クレバスから脱出することはあまり望めません！）。しかし、もしあなたがアドレナリンジャンキーなら、この氷河はあなたのものです-たくさんのブラックランがあります-西尾根に沿ったオフピステに挑戦してみてください-約7時間かかります。山」のふもとからベースキャンプまで下るブルーコースは、岩場が多く、ロバや多くのシェルパ、登山者に出くわすかもしれない。しかし、私は誰もがっかりさせたくありません。）PS - 酸素を持参するか、またはあなたが死ぬかもしれない あなたのウェブサイトのための無料のSnow-Forecast.com天気ウィジェット 以下のエベレストスキー天気ウィジェットは、無料で外部のウェブサイトに埋め込むために利用可能です。これは、私たちのエベレスト雪予報と現在の気象条件の毎日の要約を提供します。フィード設定ページに行き、3つの簡単なステップに従ってカスタムhtmlコードスニペットを取得し、あなた自身のサイトに貼り付けるだけです。雪予報フィードの標高（山頂、山中、リフト下）、メートル／インペリアル単位は、ご自身のウェブサイトに合うように選択できます。コードの取得はこちら.</w:t>
      </w:r>
    </w:p>
    <w:p>
      <w:r>
        <w:rPr>
          <w:b/>
          <w:color w:val="FF0000"/>
        </w:rPr>
        <w:t xml:space="preserve">イド92</w:t>
      </w:r>
    </w:p>
    <w:p>
      <w:r>
        <w:rPr>
          <w:b w:val="0"/>
        </w:rPr>
        <w:t xml:space="preserve">外部リンク [ カミソリをジャッキー・ボーイの顔に当てながら ] ドワイト : 俺はシェリーの新しいボーイフレンドだが、頭がおかしくなりそうだ。もし彼女と話したり、彼女の名前を思い浮かべたりしたら、女に使えないような切り方をしてやる。Jack Rafferty : 君は大きな間違いを犯しているんだ。大きな間違いだ。ドワイト : お前自身が大きな間違いを犯したんだ...流さなかったんだ。[ジャックの頭をトイレに突っ込む】 この引用を共有する ドワイト : 傍らのワルキューレは叫び、笑い、純粋に、憎しみ、血に飢えた虐殺の喜びを感じている... そして私も。 この引用を共有する マーヴ : これは血には血を、何ガロンにもわたる血である。これは昔の男、悪い日、すべてかどうかの日です。戻ってきたんだ！選択肢はもうないんだ。戦争の準備はできてるんだ。ルシール：マーヴにとって刑務所は地獄だった、今度は人生になるんだ。Marv : 地獄は毎日目覚め、なぜここにいるのかさえわからないことだ。でも、もう抜け出したんだ。私に親切だった人が殺されることで、そうなった。でも出てきたそして、何をするのかはっきり分かっている。Share this quote Marv : ゴールディを殺したのはお前ら敗者じゃない。犯人は自分のやってることを分かってたんだ。だが何か隠してることがあるはずだお前を寄こしたのが誰なのかとか。[名前は聞いてないぞお前の腹を撃ったとき、少し高すぎるところを狙ったと思う。[Marv: You keep holding out on me like this, and I'm gonna have to get really nasty.スタン：テリー・スターンから注文があったんだ。トリプルエース・クラブでテーブルを回している。Marv : いつもありがとう。[ロアーク枢機卿：それで満足か、我が息子よ？無力な爺さんを殺して？Marv : 殺す？いや、満足はしない。殺すまでのすべてが、ガスになる。Share this quote Dwight : [ narrating ] 数十人。武装している多勢に無勢。銃もないだが路地は曲がっていて暗く、非常に狭い。取り囲めない慎重に戦う場所を選べば勝てることもある。ドワイト : [ ベッキーとゲイルを連れたマフィアの一団に ジャッキー・ボーイの頭を突き出す ]オールド・タウンを渡せ！どうでもいい...女をよこせ![ ジャッキー・ボーイの頭が喋る ] ドワイト : 黙ってろ。ゲイルドワイト...こんなことしないでベッキー : ちょっと待てよ、何かおかしいぞ...シュッツ : 黙ってろ!さもないと、突っ込むぞ。マヌーテ : もちろんです、マッカーシーさん。公平な取引だ。彼女はあなたのものです。マヌーテ : [ 頭とゲイルを交換し、銃を構える ] さて、なぜ2人とも吹き飛ばさないか、説明してくれるかな？ゲイルドワイト...何をしたんだ？ドワイト： やるべきことをやったまでだ...すべての工程をな。ベッキー : ダメ!おかしいわ！口にテープがないじゃない！？なんでテープがあるんだ？[ ドワイトがブライアンのリモコンを出すと 頭が爆発して ギャングが数人倒れる ]ドワイト : [ ナレーション ] どこで戦うかが重要なんだ...マヌーテ : かわいいトリックだ、マッカーシー...だが、何の役にも立たないぞ...ドワイト : [ 続き ] だが、仲間が現れるに越したことはない...[武装したオールド・タウンの娘たちが 路地を取り囲んでいるマヌーテ：ダメ！マッカーシー、このクソ野郎！Share this quote Marv : [ ナレーション, Kevin goes downstairs ]夜食を食べに行くところ...どんな種類か想像がつくわ。Share this quote Shellie : 私を殴るなら、さっさと殴りなさいよ、この変態野郎。Jack Rafferty : ほうら、リュー。</w:t>
      </w:r>
    </w:p>
    <w:p>
      <w:r>
        <w:rPr>
          <w:b/>
          <w:color w:val="FF0000"/>
        </w:rPr>
        <w:t xml:space="preserve">イド93</w:t>
      </w:r>
    </w:p>
    <w:p>
      <w:r>
        <w:rPr>
          <w:b w:val="0"/>
        </w:rPr>
        <w:t xml:space="preserve">元の記事高級ウイスキー、何のためにあるのか？最近、ダルモアからコンステレーションコレクション、マッカランからマスターズ・オブ・フォトグラフィーとラリックが発売されましたが、超高級（そして手の届かない）ウイスキーとそれを発売する蒸溜所についてどう思われますか？私としては、軽視されている、あるいは鼻で笑われているように感じるので、まだ手頃な価格で新しい表現を革新したり、リリースしている蒸留所に目を向けることが多いのです。JoeVelo 私も同感ですが、ないがしろにされているとは思っていません。我が家の車道には、05年式のダッジトラックと、48年式のウィリスジープが走っています。最新のBentleyのクーペを眺めるのも好きですが、自分にはふさわしくないとターゲットにされているように感じることはありません。トラックとジープが私たちのライフスタイルに合っているのであって、Bentleyは決してそうではありません。Bentleyを買う人は、オレゴン・トレイルを走るジープで感じる自由を理解できないかもしれませんね。JoeVelo 気持ちはわかります。私も、200ドルから300ドルくらいが上限ですが、それ以上の価格のボトルを見るたびにそう思います。でも、正直なところ、手頃な価格のウイスキーはたくさんあるので、蒸留所に腹を立てる意味はあまりないと思っています。ポートエレンの年次リリースを見るたびに、私は夢を見て、（ほんの少し）よだれを垂らしています。いつかそのようなボトルを買えるようになるかもしれません。そうでないかもしれない。たまに運良く、バーでショットで売っているのを見つけると、たいてい50ドル以上する。その時は、そのウイスキーをどれくらい試したいかを決めて、ショットを買うんだ。数日前、そのおかげでとても素敵なローズバンクのショットを試すことができた。数ヶ月前にアードベッグのロード・オブ・ザ・アイルズのボトルを試したときもそうだった。運がいい時もあれば、そうでない時もある。人生には、より良いものを夢見ることができてこそ、生きる価値があるのだと思います。(正直言って、500ドルを超えたら、どんなウイスキーも価格的な価値はないと思っている。）でも、30～50年物のウイスキーに目を向けるのはいいことだけど、それだけのお金をかけてもまだ払えるという確信がない限り、私は買わないわ。@Gotoak91 前にも言いましたが、ある一定の価格（国にもよりますが、150ドルから200ドル）に達すると、そのウイスキーの良さではなく、他の人がどう思うかにお金を払うことになるんです。75ドルから200ドルのウイスキーはたくさんありますから、それ以上のお金をかけるのは、そのボトルを気に入ったときだけです。それ以外は実験です!SquidgyAsh その通りです。幸いなことに、少なくとも私が試したいウイスキーは、ほとんどが200ドル以下です。特に閉鎖的な蒸留所や古いボトリングは、他の人の評価や少量のボトルという事実に対してお金を払うことになるんだ。オーストラリアでは、ジョージ T スタッグやトーマス H ハンディなどのウイスキーが300オーストラリアドルで売られているので、80ドルのウイスキーの話を聞くと、正直言ってアメリカの人たちがうらやましくなります。スコットランドのシングルモルトも同じような状況です。でも、もっとひどいかもしれません。カナダに住んで、あの政府の制度に対処しなければならないかもしれないんだ、ハハハ。SquidgyAshさん、「他人が美味しいと思うことにお金を払う」というのは、私も同じように感じています。単なるステータスも関係してると思うんです。ジョニーウォーカー・ダイヤモンドジュビリーのボトルに15万6千円も出す人が、ブラックブル30代のボトル180ドルより中身がおいしくないことを本当に心配しているのでしょうか？ピカソの原画を買う人が、複製を壁に飾っても同じように美しく見えるかどうかを心配するのと同じことです。私のレベルでは、ちょっと罪の意識もあるかもしれない。ブローラやポートエレンのために350ドルを払うことは、人生で一度か二度あるだろうし、そこには「自慢したい」という気持ちもある。</w:t>
      </w:r>
    </w:p>
    <w:p>
      <w:r>
        <w:rPr>
          <w:b/>
          <w:color w:val="FF0000"/>
        </w:rPr>
        <w:t xml:space="preserve">イド94</w:t>
      </w:r>
    </w:p>
    <w:p>
      <w:r>
        <w:rPr>
          <w:b w:val="0"/>
        </w:rPr>
        <w:t xml:space="preserve">マローンがダブル優勝 ゴルフ：ウォーレンGCのチャンピオン、エド・マローンは、クラブ・マッチプレー大会で、36ホールの決勝戦の35ホール目でマーク・ターナーを破り、ダブル優勝という偉業を達成した。日曜日のウォーレン・メンズ総会で、エドは、新クラブ会長のトニー・スタントンから、クラブチャンピオンと会長トロフィーを受け取っただけでなく、マッチプレイトロフィーも受け取りました。10月のステーブルフォードは、ひどいコンディションの中で行われました。ディビジョン1は34ポイントでPaul Rolisonが優勝し、Peter BrockbankとCuthbert Kendallが33ポイントで2位を分け合いました。ディビジョン2は、アンディ・ミゼン氏と新キャプテンのスチュアート・シンプソン氏が34ポイントで2位を分け合い、ジェームス・アンダーソン氏が38ポイントで圧勝されました。</w:t>
      </w:r>
    </w:p>
    <w:p>
      <w:r>
        <w:rPr>
          <w:b/>
          <w:color w:val="FF0000"/>
        </w:rPr>
        <w:t xml:space="preserve">イド95</w:t>
      </w:r>
    </w:p>
    <w:p>
      <w:r>
        <w:rPr>
          <w:b w:val="0"/>
        </w:rPr>
        <w:t xml:space="preserve">ロンドンから電車で1時間、ビーチが目の前にあるブライトンは、人々が恋に落ち、海辺で週末を過ごす理由は簡単です。しかし、週末になると街は混雑し、物価は2倍になり、さらに夏にはもっとひどいことになります。そこで、週の半ばにこっそりブライトンを訪れ、ビーチフロントにあるumi Brightonに滞在することにしました。最近改装されたこのホテルは、シンプルで洗練されたデザインで、良いサービス、快適な部屋、そして海辺で過ごすにも、この街で有名なアートシーンを探索するにも素晴らしい立地条件です。しかし、私がこの部屋で一番気に入ったのはベッドの上です。私が訪れたとき、このホテルは大規模な改装工事をほぼ終えていて、各ベッドルームにユニークな引用文が設置されていました。私の名言はこうです。運命は偶然の産物ではなく、選択の問題であり、待つべきものでもなく、達成すべきものである。一日の始まりと終わりに、インスピレーションを与えてくれる言葉です。ホテル内には、荷物預かり所、朝食とランチに利用できるカフェ、ハッピーアワーのドリンクやラウンジとして終日利用できるumiバー（上）、ホテルに隣接するレストランLittle Bayでは、朝食やオペラをテーマにしたディナーを楽しむことができるなど、多くの機能が備わっています。このホテルで一つ気になったのは、ウェストストリート側の部屋に宿泊した場合です。部屋は他の部屋より広く、海も見えるのですが、道路を挟んだ向かいにあるナイトクラブで、激しいダンスミュージックと騒がしい若者のグループがあり、一晩中眠れませんでした。また、部屋から無料WiFiにアクセスするのに問題があり、代わりにラウンジに行ってサービスにアクセスする必要がありました。窓の外にはビーチフロントがあり、歩いてすぐのところに街の並木があるumi Hotel Brightonは、ブライトンに週半ばに滞在する際に、安価でありながら上品な選択肢となります。</w:t>
      </w:r>
    </w:p>
    <w:p>
      <w:r>
        <w:rPr>
          <w:b/>
          <w:color w:val="FF0000"/>
        </w:rPr>
        <w:t xml:space="preserve">イド96</w:t>
      </w:r>
    </w:p>
    <w:p>
      <w:r>
        <w:rPr>
          <w:b w:val="0"/>
        </w:rPr>
        <w:t xml:space="preserve">ページ検索 このブログの読み込み中...Monday, 9 July 2012 PINK IS NOT THE ENEMY こんにちは、私の愛しい人たち!アーカイブからではなく、数ヶ月前に出版社のUNDERCOVERブログのために書いた記事です。その時は、Queen of Teen Awardにリンクしたのですが、その時見ていない人のために、ここに持ってきて、独立させるのもいいかと思います。ここに紹介します。ピンクは敵じゃない。*秘密があるんだ、いいか？本当に恥ずかしいんだけど誰にも言わないよね？これはあなたと私の間だけ？さあ、どうぞ。私は本当に...ちょっと...好きなんです...ピンクが...。小さい頃、ママが私にジーンズを履かせようとした時、私は大癇癪を起こして家から出なかった。そのジーンズは、ピンクの花の刺繍が全体に施された特別なものだったにもかかわらず。従姉妹の結婚式で花嫁付添人に招待されなかったときは、何時間も泣いたものだ。私のお気に入りのおもちゃの一つは、ホットピンクのチュチュとトウシューズのバレリーナ服を着たホットピンクの髪をしたトロール人形でした。それは私の視界から消えることはなかった。そうでしょう！？私！武道とフェミニズムとファンタジーとSFオタクな私。性差別や多様性、そして自分が望む世界の変化を書こうとする、そんな話をする私。パワフルなヒロインたちが戦い、呪文を唱え、英雄を救い、国を解放していく。自分が恥ずかしくなったわ!サイドを失望させてる!そうだろ？そうだろ？あるいは、どうでしょう。ああ、だめだ。これは、私たち女性（そして実際、男性も）の多くが日常生活で直面するジレンマです。私たちは、女性らしさとは何かという固定概念に反し、激しく、強く、自立した人間になりたいと願っています。尊敬されたいし、尊敬を勝ち取るまで、お尻を蹴ったり、名乗ったりする用意があります。でも、先週セールで見かけたピンクのスエードの子猫ヒールのスリングバックも本当に、本当に、本当に欲しいのです...。人間には問題があって、それは「箱に物を入れるのが好き」ということです。私たちは、毛深い頬の男らしいものを1つの箱に入れ、香りの良いピンクの女の子らしいものを別の箱に入れることができるのが好きです。女の子は時々、そして多大な努力を払えば、毛深い頬の男らしいものの箱で遊ぶことを許され、いくつかのものを借りることができます（例えば、ズボンを履く、投票する、財産を所有する、などです）。しかし、欲しいものをすべて手に入れることは許されないし、誰かがやってきてそれらを取り上げてしまうという脅威にさらされることも多い。そして、もし私たちが男子の箱の外にあるもの（仕事における権利と賃金の平等、性的自由の平等、自分の身体の絶対的で疑いのない支配）をあまりに気に入りすぎると、おそらく非常に心ない名前を投げつけられ、身体的に攻撃されることさえあるかもしれないのです。男性は、フレグランスピンクのガーリーボックスを見ることさえ許されない。そこに入っているもの、つまり女の子にとって自然で好ましいとされるものはすべて、女の子にとって先天的で劣ったものであるはずなのです。そんなものを好きな男は、すべての男を失望させる。男として失格だ。彼は、他の人たち（その中には女性もいるかもしれない）から嘲笑され、脅され、権利を奪われ、場合によっては殴られることなしに、箱の中で遊ぶことができないのです。その中には女性も含まれます。- 香りのよいピンクのガーリーな箱では遊べないわ！」と言うのが常です。男性にとって十分でないのなら、私にとっても十分ではありません。私は、人生において特定の役割や選択を強制されることはないのです。私は、タフで強く、衛生面を気にしないような、頬の毛が生えた男らしいことだけをするのです。同志たち。ピンクのスエードキトンヒールスリングバックの腕の姉妹と姉妹。私は、あなたが選択する必要がないことを伝えるためにここにいます。たくさん。</w:t>
      </w:r>
    </w:p>
    <w:p>
      <w:r>
        <w:rPr>
          <w:b/>
          <w:color w:val="FF0000"/>
        </w:rPr>
        <w:t xml:space="preserve">九七</w:t>
      </w:r>
    </w:p>
    <w:p>
      <w:r>
        <w:rPr>
          <w:b w:val="0"/>
        </w:rPr>
        <w:t xml:space="preserve">タラ・モスは、マック・ヴァンダーウォール・シリーズの最終章、「アサシン」を発表しました。この本は信じられないほどスリリングで、マックと共にヨーロッパの下層を駆け抜け、故郷に帰る道を探すという、これまでで最高の作品です。また、非常に才能のある著者に、マックの物語がどのようにしてここまで来たのか、そして彼女の愛するキャラクター、マック・ヴァンダーウォールの最終章を書くことがどのようなものだったのか、話を聞く機会を得ました。マディこの本では、マックがよりタフになり、自分の境界線を越えていく様子が描かれていますが、一方で、私が予想していなかった方法で、彼女のキャラクターに別の層を加えるような別の側面も見せています。彼女のキャラクターに、より複雑な層を加えることはどのように感じましたか？それは彼女のキャラクターにとって自然な流れだったのでしょうか？タラ：シリーズ全体、特にここ3作は『Assassin』に向けて動いているんだ。マックは自分の限界まで追い込まれ、自分と愛する人を守るためにどこまでやれるかを知ることになる。Siren』で強く示唆された新たなダークサイドを発見し、そのすべてを通じて、彼女は人間らしさと自分自身のアイデンティティを保つために懸命に働かなければならない。しかし、自分の頭に賞金がかけられ、偽の身分証明書を使い、レーダーをかいくぐって生きていかなければならないのですから、それは大変なことです...。マディマディ：エンディングはまたしても驚きの連続で、これこそ私たちがシリーズに求めているもので、私たちに想像力を与え続けてくれました。Tara : この6作目がマック・ヴァンダーウォール・シリーズの最終作になります。マックを書き続けて15年、「アサシン」で彼女の物語を完結させることができた。彼女を手放すときが来たのです。簡単なことではないでしょうけど。マディ：マックを題材にした物語を何年も書いてこられたわけですが、これまで成長してきた彼女のキャラクターの中で、お気に入りの点は何でしょうか？物語を語る上で、主人公が成長し、変化していくことはどれほど重要なのでしょうか？タラ：マックを書き始めて15年になりますが、彼女の人生、そして私の人生もずいぶん変わりました。このシリーズでは、タフで賢い、しかしある意味ナイーブな若い女性から、自警団のような存在へと彼女が進化していく様子が描かれています。彼女は人間の暗黒面、つまり強欲、サディズム、暴力を目の当たりにし、生き残るため、正義を見つけるために必要なことは何でもすることで応えています。私は、彼女のキャラクターの進化が大好きです。キャラクターは旅をし、進化し、成長しなければなりません。それはシリーズ小説では特に重要なことです。マディマックと彼女の物語を発展させる過程で、作家として学んだことは何ですか？また、時間の経過とともに作風はどのように変化してきましたか？タラ：本はボスです。すべての作家は、自分が書いたキャラクターの創造者であると同時に奴隷でもあるのです。私はそのことを学びました。キャラクターはある意味リアルになり、自分の個性を持ち、何をすべきかを指示されることはないのです。また、私には研究と学習に対する情熱があることもわかりました。事実、ケーススタディ、歴史が大好きで、そうした魅力的な実生活のディテールをすべてフィクションに取り入れることが好きなんです。Maddi: あなたはいつもストーリーのために素晴らしい下調べをしていますが、警察やその仕事に対する考え方が変わりましたか？例えば、私たち一般人が当たり前のように見ている部分、CSIのような番組が簡単に見せてしまうために、それがどれほど大変なことか気づかない部分があるのではないでしょうか？タラ：私たちは、警察の人たちに大変お世話になっています。警察は肉体的にも精神的にも大変な仕事ですし、私たちのために命をかけてくれています。テレビで見るのとはわけが違うのです。退職後もずっと未解決の犯罪に悩まされている警官もいる。彼らの仕事には頭が下がります。Maddi: 新シリーズのPandora Englishも好調のようですが、Makとしての執筆活動だけで知られている状態から脱するために、新しいキャラクターを作る必要があったのでしょうか？この新シリーズの魅力は何ですか？タラ：パンドラ・イングリッシュで新しいシリーズを作るというチャンスを掴みました。読者にも出版社にも、他の物語、他のキャラクター、ジャンルを書けることを証明しなければならなかったのです。うまくいってよかったです。この成功によって、今後、より大きな自由を得ることができますから。作家は好きなものを書けますが、誰かに出版してもらったり読んでもらったりするのは、必ずしも簡単なことではありません。私は幸運にも、作家として成長し、変化するチャンスがあり、今のところ読者は喜んで</w:t>
      </w:r>
    </w:p>
    <w:p>
      <w:r>
        <w:rPr>
          <w:b/>
          <w:color w:val="FF0000"/>
        </w:rPr>
        <w:t xml:space="preserve">イド98</w:t>
      </w:r>
    </w:p>
    <w:p>
      <w:r>
        <w:rPr>
          <w:b w:val="0"/>
        </w:rPr>
        <w:t xml:space="preserve">パリのロマンチックな希望に満ちた旅行記 サプライズディナー？はい、お願いします。一度くらいは何でもやってみたい。(スペインで豚の耳、中国で骨髄をストローで吸う、チベットでヤク、イタリアでラルド......）。もちろん、冒険的な食事は大好物だ。最近、同じように冒険好きなイタリア人がサプライズでディナーを計画してくれたのですが、コンセプトはこうだと言っていました。暗闇で食事をしたり、手づかみで食べたり...。せっかく食の都パリにいるのだからというのが、その理由だ。マドレーヌ広場を歩きながら、私の好奇心はどんどん高まっていった。通路に出るまで。ここに、他では味わえないメニューのレストランを発見した。美食の殿堂、センデランスの上にひっそりと佇むこの店は、味覚の実験場である。メニューがないため、決断する必要がない。ここから食の冒険が始まる。ディナーはシェフの気まぐれで、メインレストランで試される料理を各テーブルで試され、そのうちのいくつかはメニューに載るかもしれません。4品のユニークなガストロダイニングが40ドル以下（ワインを1本追加）、サプライズディナーです。この一週間、私の頭の中はニューヨークとその近隣地域、そして私が生まれ育ち、長年暮らした東海岸のことでいっぱいでした。ニューヨークは、他のどの都市とも違う、私の一部なのです。ニューヨークの人々は私の仲間であり、弾力性があり、強く、大義に団結しています。スーパーストーム・サンディが残した悲しみと苦しみに、私は今、このつながりをかつてないほど感じています。私は2001年の9月11日の悲劇に立ち会い、数年前のブラックアウトに立ち会い、そして今、体ではなく心でそこにいるのです。私たちの力の及ばないところで、人生が突然変わってしまうというのは信じがたいことです。ニューヨーク、スタテン島、クイーンズ、ブルックリン、ニュージャージー...世界はあなたたちとともにあります。Tweet 地元のギャラリーや美術館を頻繁に訪れるのも楽しいですが、街を歩いていると、ユニークで面白いアートに出会うことがあります。パリのストリートアートも、少なくとも私の目には、この街のロマンティシズムにインスパイアされているように映ります。特にあるアーティスト [...] Tweet 毎年秋になると、モンマルトルで行われるワインの収穫祭、Fte des Vendangesが楽しみです。サクール寺院を取り囲む人混みをものともせず、様々な地域のワインを試飲し、チーズやフォアグラの豊富なサンプルと一緒に味わう、年に一度のイベントなのです。今年、友人のサラが [...] Tweetロンドンからユーロスターに乗ってやってきた大切な友人と5ヶ月の赤ちゃんに会うために、気まぐれにリールを訪れることにしました。私はこの街についてほとんど知りませんでしたが、歴史と芸術の街としてよく知られている場所です。電車でたった1時間なのに... Tweet この時期、私はイタリアでのブドウの収穫を楽しみにしています。私が初めて本格的に葡萄に敬意を表したのは2年前で、今でもその時のことを思い出しながらワインを飲んでいます。今年は収穫が少なかったのですが、イタリア人と一緒に仕事をし [...] Tweet子供の頃の一番の思い出は、クラクフの中央広場で鳩に餌をやったことです。共産主義の時代、幼い私の心はあらゆる格差の意味を理解するのに苦労したが、私はいつもこの街の魅力の中にいることを感じていた。サノクの実家を訪ねるたびに [...] Tweet先日、母の育った町であり、私が幼少期の夏を過ごしたサノクを訪ねた際、最大級の野外博物館へ足を運びました。1958年に設立されたスカンセン博物館は、ポーランドのこの地方における19世紀と20世紀初頭の生活を再現しています。シンプルであることを理解し始める [...] Tweet今日でパリに来てから3年になります。明るさと愛に満ち溢れています。新しい章を始める準備はできています。希望に満ちた楽観主義者が現実主義者に打ち勝ったように、この先どんな困難が待ち受けているかはわからない。パリでの駐在員生活のこの3年間を振り返ってみて、私はどのように感じているのだろうか。最後に、 [...] Tweet今年はイタリア人が想像を絶する誕生日旅行を計画してくれた。2年前のトスカーナでのサプライズ旅行のようなことはありません。パリから飛行機でヴェローナへ行き、車で北上すると、空気がより新鮮になり、景色もより美しくなります。</w:t>
      </w:r>
    </w:p>
    <w:p>
      <w:r>
        <w:rPr>
          <w:b/>
          <w:color w:val="FF0000"/>
        </w:rPr>
        <w:t xml:space="preserve">アイドル九九</w:t>
      </w:r>
    </w:p>
    <w:p>
      <w:r>
        <w:rPr>
          <w:b w:val="0"/>
        </w:rPr>
        <w:t xml:space="preserve">限度額までなら、いつでもお金を入れることができます。引き出しはいつでも可能で、税金を払う必要はありません。TFSA間の資金移動 複数のTFSAをお持ちの場合、TFSA間で資金を移動させることができます。TFSA間の資金移動が直接行われる限り、TFSAの拠出枠に影響を与えることはありません。この方法については、金融機関または投資会社に相談してください。あるTFSAから自分で引き出し、その金額を別のTFSAに拠出する場合、それは移管ではなく、別の拠出とみなされます。この拠出は、その年のTFSAの拠出枠を減らすことになり、場合によっては超えることもあります。もし、過剰に拠出した場合は、ペナルティを支払うことになります。ルールを破った場合のペナルティ 過大な拠出 -- TFSAに過剰に拠出した場合、それを取り除くまで、超過分に対して毎月1%のペナルティを支払うことになります。故意に過剰に拠出した場合は、その過剰分の利益や所得に対して100％の税金を支払うことになります。禁止されている投資と非適格投資 -- これらの投資をTFSAで保有することによって得られる利益や所得は100％課税されます。例：重要な利害関係を持つ会社の株式（10％以上）。資産譲渡取引 -- TFSAと登録口座または非登録口座の間で投資を交換することによって得られる利益には、100%の税金がかかります。これは、TFSAを利用して、本来なら課税対象となる投資の利益を実現することを抑制するためのものです。例：TFSAの現金をRRSPの投資とスワップする場合。これらの例を見て、カナダ歳入庁がTFSAへの過剰拠出に対する税金のペナルティをどのように計算するかについてもっと知っておいてください。TFSAでより早く貯蓄を構築するどのくらい早いのでしょうか？例として、ドミニクのストーリーをご覧ください。</w:t>
      </w:r>
    </w:p>
    <w:p>
      <w:r>
        <w:rPr>
          <w:b/>
          <w:color w:val="FF0000"/>
        </w:rPr>
        <w:t xml:space="preserve">イド100</w:t>
      </w:r>
    </w:p>
    <w:p>
      <w:r>
        <w:rPr>
          <w:b w:val="0"/>
        </w:rPr>
        <w:t xml:space="preserve">ウィークエンド・ベルリン 様々な歴史的ハイライト、文化の多様性、活気あるナイトライフを一つの都市で楽しみたいとお考えですか？それなら、ぜひベルリンにお越しください。日常から離れ、荷物をまとめて「ウィークエンド・ベルリン」を楽しんでみてはいかがでしょう。春でも夏でも秋でも冬でも、ベルリンは一年中いつでも様々なアクティビティを提供してくれます。観光・ツアー テレビ塔 地上200メートルからのベルリンの絶景も楽しめる？高さ368mのテレビ塔はドイツで最も高い建造物であり、ベルリンの観光客に大人気です。ブランデンブルク門 ブランデンブルク門は、かつて市の門だった場所で、ベルリンとドイツのシンボルのひとつです。かつてベルリンが通っていた門のうち、唯一残っている門です。この門は、かつてプロイセン君主の宮殿に直接通じていた菩提樹の並木道として有名なウンター・デン・リンデンへの入り口として、記念碑的な存在となっています。現在では、ヨーロッパで最も有名なランドマークのひとつとみなされている。春から夏にかけて、ブランデンブルク門の周辺では、多くのストリートアーティストが音楽とダンスで楽しませてくれます。博物館島 ベルリンは、ミッテ地区のシュプレー川沿いにある5つの国際的に重要な博物館からなる複合施設、博物館島で有名です。アルテ美術館、ノイエス美術館、アルテ・ナショナルギャラリー、ボーデ美術館、ネフェルティティの胸像があるペルガモン美術館など、雨の日でも楽しめるスポットです。ユダヤ博物館 ベルリンのユダヤ博物館は、2001年の開館以来、ヨーロッパの博物館界で有名な施設のひとつです。特別展のほか、中世から現代までのドイツ・ユダヤの歴史と文化が紹介されています。ライヒスターク ベルリンの中心部にあるドイツの歴史的建造物、ライヒスターク（Reichstag）。ドイツ連邦議会の議事堂やガラスのドームを見学したり、ベルリンで最も大きな公園のひとつであるティアガルテン（Tiergarten）やドイツを見渡す眺めを楽しんでください。ベルリンの壁が建設され、ベルリンが東西に分断された1961年にタイムスリップしてみましょう。チェックポイント・チャーリーは、ベルリンのもう一方に入るための最も有名な方法でした。今でもチェックポイントの隅々にまで冷戦の歴史が感じられます。シティツアー 徒歩、バス、船など、ベルリンの街をひととおり見て回るには、いくつかの方法があります。ベルリンの中心部や郊外では、多くのオペレーターが観光ツアーを提供しています。もっと知りたくなりましたか？これらは、「週末ベルリン」で訪れることのできる観光スポットのほんの一部です。ナイトライフ＆ショッピング ショッピングエリアは、Friedrichsstrasse、Hackescher Markt、Alexanderplatz、Kurfrstendamm（地元ではKu'dammとして知られています）などベルリン中にあり、ショップ、住宅、ホテル、レストランで溢れているベルリンで最も有名な大通りの一つとなっています。週末ベルリンのおみやげにどうぞ。レストラン 日本料理、イタリア料理、イタリアン、韓国料理など、ベルリンにはあらゆるジャンルのレストランがあります。また、ベルリン伝統の素朴な料理が味わえるレストランもあります。ベルリンカレーやブレットなどの軽食が有名です。ナイトライフ " 週末のベルリン " では、活気あるナイトライフにどっぷりと浸かることができます。ベルリンの至る所にクラブやバーがあります。ハウスミュージック、RnBからロックまで、ベルリンにはあらゆるジャンルの音楽を楽しめるクラブがあります。また、コンサートに参加したり、カラオケバーで楽しんだりすることもできます。夏には野外コンサート、野外クラブ、野外バー、そして野外シネマも楽しめます。今すぐ「ウィークエンド・ベルリン」を計画しましょう。</w:t>
      </w:r>
    </w:p>
    <w:p>
      <w:r>
        <w:rPr>
          <w:b/>
          <w:color w:val="FF0000"/>
        </w:rPr>
        <w:t xml:space="preserve">イド101</w:t>
      </w:r>
    </w:p>
    <w:p>
      <w:r>
        <w:rPr>
          <w:b w:val="0"/>
        </w:rPr>
        <w:t xml:space="preserve">定評ある作家と期待の重さについて。J.K.ローリング『The Casual Vacancy』 文芸評論家としての大きな喜びと責任のひとつは、無数のデビュー作を批評するよう求められることです。批評を始めたばかりのころは、このことが自分には珍しく感じられたのを覚えています。学問の世界から来た私にとっては、あらゆる批評的視点、最後の理論的解釈、細かい伝記の詳細まで、ほとんど腹立たしいほどの知識がなければ、一般的には何も読めないような状況です。最新作のデビュー作を読んで驚いたのは、それを読むという体験がいかに純粋で、ほとんど処女的であるかということだ。テキストを解釈する上で、私を揺さぶるものからいかに自由であるかということです。しかし、既存の作家の場合、新しい小説は、その作家の過去の作品のプリズムによって判断されるようだ。作家が処女作を発表するときに結ぶファウスト的な契約、つまり、ある程度の成功を収めれば、前作から解放されることはなく、何をするにも前作と比較して判断されることは避けられない。J.K.ローリングの『ザ・カジュアル・ベイカンシー』もそうで、私が読んだほとんどすべての書評で、『ハリー・ポッター』との比較にさらされた。パグフォードにはマグルが住んでいると言われ、主要な家族の一つはダーズリー家のそっくりさんだと言われ、本のタイトルも（確かにかなり見事に）マグルマークに改題されている。それがどんなに必然的なことであったとしても、著者だけでなく、この本自体も少し不公平に思えた。私はローリングの大ファンではないので、『The Casual Vacancy』を読みました。映画に並んだこともなければ、額に稲妻の形の傷を描いたことも、黒い魔法使いのマントを身につけたこともない。もちろん小説は読んだし、気晴らしに楽しんだ記憶もある。しかし、ポッターマニアが定着した頃、私は想定読者よりも少し年上で、学業やパーティーに忙しく、ハリーやその友人たちのことを気にかける余裕がなかった。私よりもずっと感受性が強く、ポッターの世界に縛られている読者がいるはずだ。しかし、私もこの本がハリー・ポッターの作者によって書かれたものだということが頭から離れないのです。The Casual Vacancyが公開されたとき、私がずっと考えていたのは、このことでした。作者の過去の作品を忘れて、文章を読むことができないのは、どこまで読者のせいなのか？期待という重荷を捨てることができないのは、読者のせいなのか？ローリングがNot For Childrenの世界に足を踏み入れたのは、バリー・フェアブラザーという議員の死から始まる。彼の死によって、評議会に空席（「臨時欠員」）が生じ、誰がその席を占めるべきかという争いが起こり、その結果、「橋に落書きをし、街灯に石を投げ、さらにひどい」住宅委員会であるパグフォードの町からフィールズを追い出そうとする派閥争いに勝つことができる。紙面ではかなり退屈に聞こえるこのテーマについて、ローリングは、いくつかの家族とその些細な心配事、不満、欲望、恐怖の複雑な物語を織り成すことに成功している。バリー・フェアブラザーの死の知らせは、「泡立つシャンパンのように、大気の中で発泡している」ように町中に広がり、何気ない空白が可能性に輝いているように見える。しかし、町には選挙運動に嫌悪感を抱く者たちがいて、候補者たちの努力を妨害しようとする。そして、以前は停滞していた教区評議会のウェブサイトのメッセージボードが、バリー・フェアブラザーの幽霊からのメッセージを表示し始めると、生き生きとした淫らな嵐の中心となっていくのです。ローリングは、複雑で信憑性のある世界を作り出すことに長けている。この本の舞台は、絵のように美しく、いかにも「イギリス」らしい町、「パグフォードのかわいい小さな町」で、あまりに趣があるので、表紙の内側に地図の絵があるのではないかと期待してしまうほどだ。しかし、石造りのコテージや緑の田園風景といった表面的な英国の美しさのほかに、暴力、中毒、10代のセックス、死、そして一般的な泥臭さがあり、これについては心配の声が上がっていた。3ページ目には、バリー</w:t>
      </w:r>
    </w:p>
    <w:p>
      <w:r>
        <w:rPr>
          <w:b/>
          <w:color w:val="FF0000"/>
        </w:rPr>
        <w:t xml:space="preserve">id 102</w:t>
      </w:r>
    </w:p>
    <w:p>
      <w:r>
        <w:rPr>
          <w:b w:val="0"/>
        </w:rPr>
        <w:t xml:space="preserve">「田舎で育った人は、老後にアルツハイマー病を発症する可能性が2倍以上ある」とデイリー・テレグラフ紙が報じている。伝統的に田舎暮らしは健康的なライフスタイルと考えられてきたが、最近の研究結果は、少なくともアルツハイマー病に関しては、必ずしもそうではない可能性を示唆している。研究者らは、13の個別研究のデータをプールし、田舎と都会とで認知症患者の総数にどのような違いがあるかを調査した。また、この2つの環境において、時間の経過とともに発症する新たな症例の数も比較した。その結果、一般的に認知症を発症する確率に有意な差は見られなかったが、アルツハイマー型認知症になる人の数には有意な差が見られた。田舎で育ち、住み続けている人が最もリスクが高く、都市部に住んでいる人に比べて2倍以上発症しやすいことがわかった。これは興味深い研究であるが、悔しいことに、答えよりも疑問が多い。デイリー・メール』紙の言葉を借りれば、なぜ地方で育つとアルツハイマー病のリスクが高まるのか、今のところ「謎」なのである。研究者たちは、子供時代に何らかの環境要因にさらされたことが関係している可能性を論じているが、それが純粋な憶測であることを惜しげもなく認めている。研究者らは、この地理的地域間の差異を確認し、観察された差異の潜在的な原因を調査するために、さらに質の高い研究が必要であるとしている。この話はどこから来たのか？この研究は、エジンバラ大学、ユニバーシティ・カレッジ・ロンドン、およびその他の英国の組織の研究者によって実施された。この研究は、アルツハイマー・スコットランド、医学研究評議会、および英国内の他の組織から支援を受けています。この研究は、ピアレビューされたInternational Journal of Epidemiology誌に掲載されました。この研究に対するメディアの報道は正確でした。Mail』紙と『Telegraph』紙の両紙は、アルツハイマー病の患者数にこのような違いが現れる理由を研究者が説明していないことを指摘しました。そして、この関連性の根本的な原因を特定するために、さらなる研究が必要であるとした。これはどのような研究だったのでしょうか？この研究は、認知症有病率（認知症患者の全体数）および発症率（1年間など特定の期間に新たに発症した認知症患者の数）における農村部と都市部の違いを調べた研究の系統的レビューとメタ分析である。研究者らは、横断的研究と縦断的研究の両方をレビューに含めました。複数の独立した研究の結果をプールすることで、単独で行われた研究よりも、より完全な全体像を描くことができる。メタアナリシスでは、単一の研究で得られるよりも、解析に含まれる参加者の総数が多いため、関連性や効果の大きさをより強力に推定でき、得られた結果に対する信頼度も高まります。しかし、メタアナリシスの実施や結果の解釈の際に考慮しなければならない研究間の重要な違いがある。例えば、このレビューでは、認知症とアルツハイマー病の診断に使用される基準は研究によって異なり、また、データを収集するレベルも研究によって異なっていた（ある研究では地域のデータを使用し、他の研究では町や市のレベルのデータを収集した）。このレビューに含まれる研究は、多くの異なる国で実施されたものであり、国間の地方や都市の環境は、環境や社会経済的な要因の点で類似していないかもしれません。例えば、日本の研究では「農村」を人口3万人以下の行政単位と定義し、イタリアの研究では「農村」を交通網が限られ、農業に大きく依存する小さな町（特にシチリアのトロイナ）と定義している。一方、「都市部」に対して「農村部」を定義していない研究もある。最後に、メタアナリシスの結果は、データを取得した研究と同程度のものでしかない。方法論の質が低い研究がメタ分析に使用される可能性がある。研究者はしばしば、各研究を質に基づいて重み付けすることでこれを説明しようとしますが、一般に、厳密性にばらつきのある研究が同じレビューに含まれることがあります。研究の内容は？複数のデータベースを検索し、農村部における認知症患者総数または新規認知症患者数を報告した研究を特定し、その数を都市部のそれと比較した。また、「灰色文献」と呼ばれる、医学雑誌には掲載されないが、研究論文や政府報告書などの価値があると思われるデータも調査対象とした。研究者らは、研究デザイン、方法論、偏りのリスク、症例の特定方法、異なる研究施設間での手順の標準化、フォローアップなどを考慮し、研究の質を評価した。</w:t>
      </w:r>
    </w:p>
    <w:p>
      <w:r>
        <w:rPr>
          <w:b/>
          <w:color w:val="FF0000"/>
        </w:rPr>
        <w:t xml:space="preserve">イド103</w:t>
      </w:r>
    </w:p>
    <w:p>
      <w:r>
        <w:rPr>
          <w:b w:val="0"/>
        </w:rPr>
        <w:t xml:space="preserve">あなたの理想や夢の仕事を知っていますか？調査18 「理想の仕事、夢のある仕事を知っていますか？TipTopJobが行った最近の調査によると、60％の求職者が自分の理想とする仕事、または将来の夢を知っていることがわかりました。40歳を過ぎても「年を取ってから何をしたいか分からない」と言う人が多い中、この数字は驚くほど高いと思いませんか？生涯の夢となる仕事を見つけることは稀であり、それは現在の仕事に不満を持っている人の数や、アクティブな求職者の多さが証明している。この60％という数字は、自分の夢の仕事を知っている人と、その仕事がどうなるかを知っている人で構成されています。多くの人が、本当にやりたい仕事かどうか考えずに、その仕事に就いています。しかし、結局のところ、働くことでお金を得ることができ、生きるためにはお金が必要です。しかし、結局のところ、働くことでお金を得て、生活することが必要なのです！残りの40％の人は、自分の夢の仕事が何であるか分からないので、常に新しい仕事を探していると考えるのが自然でしょう。そこで便利なのが求人情報サイトです。ジョブボードの素晴らしいところは、自分の詳細、スキル、希望する仕事、最新の履歴書をオンラインで公開し、ヘッドハンターがあなたを見つけてアプローチできることです。求職者を支援するために、求人情報サイトでは、非常に知的で効率的な「ジョブアラート」が可能です。メールアラートを設定すると、検索条件に一致する求人がサイトに登録された際に、通知を受け取ることができます。これにより、様々なサイトをチェックする手間を省くことができ、受信トレイに直接求人情報が届くようになります。また、求人サイトにアラートを設定することで、希望の求人が登録された場合、すぐにその求人情報を知ることができます。彼らは、 "草は常に緑である "と言う、これはあなたのキャリアだけでなく、生活の中で他のすべてに適用されます。雇用の面では、人は自分の職場環境に100％満足することはなく、より良い仕事を求めて常に目を光らせているという事実を説明しています。しかし、芝生はいつも青々としているのでしょうか？もしあなたが自分の仕事に満足しているなら、それが最も重要な点です。そして、もしあなたが今していることを楽しんでいるなら、実は人生で一度も働かなくて済むという事実があります。</w:t>
      </w:r>
    </w:p>
    <w:p>
      <w:r>
        <w:rPr>
          <w:b/>
          <w:color w:val="FF0000"/>
        </w:rPr>
        <w:t xml:space="preserve">イド104</w:t>
      </w:r>
    </w:p>
    <w:p>
      <w:r>
        <w:rPr>
          <w:b w:val="0"/>
        </w:rPr>
        <w:t xml:space="preserve">朝、明るい川辺で君に会うだろう、すべての悲しみが流れ去ったとき。門が大きく開かれた入り口に立つだろう 人生の長く退屈な一日が終わる時チョウ朝、君に会う。「はじめまして」と言う。そして、川のほとりに腰を下ろし、歓喜とともに旧交を温めよう。朝、私が見せる笑顔で、あなたは私を知ることになるでしょう。朝になれば四角に組まれた街で あなたに会うでしょう朝、甘美な場所であなたに会い、古い十字架を王冠に換える。人生の太陽が沈むその地では、失望はなく、誰も死ぬことはない。峭める峭める峭める峭める峭める峭める峭める峭める峭める峭める峭める峭める峭める峭める峭める峭める峭める峭める。</w:t>
      </w:r>
    </w:p>
    <w:p>
      <w:r>
        <w:rPr>
          <w:b/>
          <w:color w:val="FF0000"/>
        </w:rPr>
        <w:t xml:space="preserve">イド105</w:t>
      </w:r>
    </w:p>
    <w:p>
      <w:r>
        <w:rPr>
          <w:b w:val="0"/>
        </w:rPr>
        <w:t xml:space="preserve">解決済みの質問 IDなしでお酒を飲ませる方法はありますか？ 私は16歳で、外に出てお酒を飲むのが好きです。「路上で吐いた」なんてことはなく、友人とビールを数杯飲むだけですが、お酒を飲もうとすると断られ続けます（まだ16だからと言って書き込みを残さないでください）。他の回答(8) 私が子供の頃、法定年齢は18歳で、たくさんの顔の毛と大きな玉があれば、16歳や17歳でクラブに入って飲むことは大したことではありませんでした。一方、16歳の子供が21歳で通ろうとすることはとても大きなことで、正直言って、あなたがそれをやり遂げることができるとは思えません。未成年者の飲酒で200時間の社会奉仕活動をした後では、あなたは老けて見えるでしょう。大人になることを急がず、若さと若者の活動を楽しんでください。未成年で飲み始めた人がアルコール依存症や薬物依存症になったという統計を調べてみてください。まさか。なぜかというと、あなたは未成年で、アルコールを違法に入手しようとすると、あなただけでなく、その人が知らずに未成年に酒を提供することになりかねないからです。自分の楽しみのために、他人に迷惑をかけたいのか？</w:t>
      </w:r>
    </w:p>
    <w:p>
      <w:r>
        <w:rPr>
          <w:b/>
          <w:color w:val="FF0000"/>
        </w:rPr>
        <w:t xml:space="preserve">イド106</w:t>
      </w:r>
    </w:p>
    <w:p>
      <w:r>
        <w:rPr>
          <w:b w:val="0"/>
        </w:rPr>
        <w:t xml:space="preserve">SES - 家族の一員としてマーティン・レドウィッチ氏がSESのボランティアに登録したのは、18歳になったときだった。しかし、それまでには、クレイジーバーン部隊のことを知り尽くしていた。14歳の時から、よく父に連れられて行ったんだ。14歳の時から親父に連れられて行ったんだ。本を見て、どうやって人を担架に縛り付けるかを調べて、それを私にやってみせるんです」。マーティンの父ポールは、この部隊の創設に貢献し、31年経った今でもそこにいる。SESは彼らの人生の大きな部分を占めているが、Ledwich夫妻のどちらも、マーティンの母親には、息子が結び目や救助の実験台としてスタートしたことを話していない。お父さんに続いて隊に入ったのは、マーティンにとって自然な流れだった。そして、クレイジーバーンチームは、家族を強く意識している。マーティンの妻カイリーと母親のエミリーはともに系列会社で、夫の勤務を応援している。家族ぐるみの付き合いをしている人が多いですね。勤続年数も長く、5人で146年を誇る。  だから、結束が固いのかもしれない。私は大好きです。この部隊はとても友好的で、終わった後はいつもつるんでいます。本当に家族みたいなものです」とマーティンは言う。部隊の外では、マーティンは4WDに情熱を注いでいる。これはSESでの仕事を通じて始めたことだ。また、家族で旅行するのも好きだ。25年間の活動の中で、特に印象に残っていることを挙げるのは難しいが、大規模な作戦ではさまざまな部隊が参加するため、他の多くのボランティアと知り合えることが最大の魅力だという。毎年、同じ顔ぶれに出会える。それが好きなんです」。マーティンさんは、昨年のビクトリア州北部の洪水で師団長を務めたが、その時も楽しかった。最後は飛行機で上空から見渡すことができました。その努力の成果を見ることができました」。SESはマーティンの人生にとって大きな存在となった。ボランティア活動は楽しくて、とても充実しているという。他では見ることのできない様々なものを見ることができる。最悪の状況にある人たちにたくさん出会えるし、彼らはあなたに会うことをとても喜んでくれるんです。これ以上のことはないでしょう」。SESでのボランティア活動は、全国的に認められた体系的なトレーニングを提供しており、他のあらゆることと並んで自己啓発の機会にもなっていると彼は言う。もし、あなたが本気で地域社会の役に立ちたいと思っているのなら、これは一つの方法です」。ボランティアベースの組織であるビクトリア州緊急事態サービス（SES）は、5,500人以上のボランティアの支援を受け、毎年何千人ものビクトリア州の人々に緊急支援を提供しています。ボランティアになりたい方は、1300 VICSESまでお電話いただくか、www.vicses.vic.gov.au までメールでお問い合わせください。</w:t>
      </w:r>
    </w:p>
    <w:p>
      <w:r>
        <w:rPr>
          <w:b/>
          <w:color w:val="FF0000"/>
        </w:rPr>
        <w:t xml:space="preserve">イド107</w:t>
      </w:r>
    </w:p>
    <w:p>
      <w:r>
        <w:rPr>
          <w:b w:val="0"/>
        </w:rPr>
        <w:t xml:space="preserve">何時間もドライブして、ずっと話してた 君の話すことに夢中なんだ 舌で味わえるくらい甘く話す 君は僕を夢中にさせた 僕は特別な存在なんだ でも本当にそうなのかわからないよ だってちゃんと言う機会があるのに、僕は窒息しちゃうから 今試してみるよ 言いたかったのは何だったんだろう？言いたいことがあったんだ 言いたいことがあったんだ I love you so much I love you so much What I wanted to say was We got to the city and you put your arm around my arm and held me close I felt so close and then it felt slowly slipping through my fingers down my leg and the floor like a sudden skipping Where the words,笏つツ笏つツ笏つツ笏つツ笏つツ笏つツ笏つツ笏つツ笏つツ笏つツ笏つツ笏つツ笏つツ笏つツ笏つツ笏つツ笏つツ笏つツ笏つツ笏つツ笏つツ笏つツ笏つツ笏つツ笏づ慊った笏つツ笏づ慊った笏つツ笏づ慊った笏づ笏づ慊った。以下の記述に同意されない場合は、このウェブサイトから退出してください。Dashboard Confessional - What I Wanted To Say Wasの歌詞、アーティスト名、画像の著作権は各所有者に帰属します。すべてのDashboard Confessional - What I Wanted To Say Wasの歌詞は、教育的および個人的な使用のみのために制限されている場合があります。</w:t>
      </w:r>
    </w:p>
    <w:p>
      <w:r>
        <w:rPr>
          <w:b/>
          <w:color w:val="FF0000"/>
        </w:rPr>
        <w:t xml:space="preserve">イド108</w:t>
      </w:r>
    </w:p>
    <w:p>
      <w:r>
        <w:rPr>
          <w:b w:val="0"/>
        </w:rPr>
        <w:t xml:space="preserve">乳房の密度が高い場合、乳がんのリスクが高いことを医師に伝えることを義務付ける法律が、いくつかの州で成立しています。  特に、乳房の密度にはばらつきがあり、代替検診法では偽陽性になったり、女性の健康保険でカバーされない検査が増える可能性があるため、こうした情報を明らかにする必要性について、再び懸念が高まっているのです。研究者の中には、乳房の密度が高いことを知らせることはあまり意味がなく、女性を心配させるだけかもしれない、と指摘する人もいます。さらに、スクリーニングや検査の回数を増やし、偽陽性を増やして医療費を増やすだけかもしれません。しかし、他の医師やドクターは、乳房密度は女性に報告されるべきであると主張しています。  彼らは、乳がんの危険因子について、それについてほとんど何もできないにもかかわらず、女性はしばしば告げられると主張しています。  乳房が密集していることを女性に伝えることで、組織が密集していても腫瘍をよりよく発見できるMRIなど、より代替的な検診を受けるようになる可能性があります。米国放射線学会は、医師が患者に高濃度乳房について情報を提供することを義務付けるべきとは考えていない。  ACRは、乳房密度の情報を医師に送るべきであることを支持していますが、そのような情報を一般向けの要約に含めることについての立場を説明しています。"我々は、そうすることの利点、起こりうる害、意図しない結果を強く考慮するよう促します。"新しい3Dマンモグラフィは、この問題の解決策になるかもしれません。  2011年、この装置はFDAの認可を受け、現在南フロリダで利用することができます。  乳房トモシンセシスとして知られるこの技術は、乳房組織の3次元ビューを生成し、放射線科医が組織の重なりの混乱なしに個々の乳房構造を特徴づけるのに役立ちます。  この方法をスクリーニングに使用した結果、偽陽性が40％減少しました。Susan Love博士は、6年間の研究により、乳房が緻密な女性も緻密でない女性と同じ死亡リスクであることがわかったと述べている。  彼女は、より多くのスクリーニングが良いという証拠はないと注意し、組織が密だと癌になるリスクは高まるが、癌で死ぬリスクは高まらないと説明する。それでも、新しい技術によって医師は乳房をよりはっきりと見ることができるため、追加検査のために呼び戻される女性の数は少なくなります。  乳房トモシンセシス装置のメーカーであるホロジック社は、この技術を使用した臨床医が、"ホロジック社の3Dマンモグラフィーは、2Dマンモグラフィーでは見逃されていたかもしれない癌を検出する "と報告していると指摘しています。情報センター クイックリンク 当事務所 当事務所の使命は、あなた自身、あなたの家族、そしてあなたの未来を守るために必要な情報を提供し、知識を深めていただくことです。このページでは、患者の権利、病院やその他の医療施設、インフォームド・コンセント、そして必要に応じて、法的システムがどのようにあなたのために働くことができるのかについての情報を提供します。</w:t>
      </w:r>
    </w:p>
    <w:p>
      <w:r>
        <w:rPr>
          <w:b/>
          <w:color w:val="FF0000"/>
        </w:rPr>
        <w:t xml:space="preserve">イド109</w:t>
      </w:r>
    </w:p>
    <w:p>
      <w:r>
        <w:rPr>
          <w:b w:val="0"/>
        </w:rPr>
        <w:t xml:space="preserve">NEA文学翻訳フェロー、ダン・ベルム氏とのアートトーク ダン・ベルム氏。Photo by Annie Silverstein "私たちは世界の文学を読み、国境を越え、素晴らしい文章だけができる方法で他の人生や時代に入り込む義務があります" -- Dan Bellm 教授、編集者、翻訳者、詩人。-- Dan Bellm 教授、編集者、翻訳者、詩人、2013年NEA文学翻訳フェロー Dan Bellmは、ルネサンス人としての素質がある。パブロ・ネルーダ、マンリオ・アルゲタ、チャール・バジェホの作品を翻訳しているほか、フランスの作家ピエール・ルヴェルディの作品を約10年にわたり翻訳しています。1998年、Bellmは詩「Aspens」でMark Dotyが審査員を務めるCaesura Prizeを受賞し、California Arts CouncilからArtists Fellowship for Literatureを授与された。Bellmの詩は、Poetry、Ploughshares、The Threepenny Review、Word of Mouthなどの出版物に掲載されている。An Anthology of Gay American Poetry などに掲載されている。今回は、ベルムさんの作家人生や翻訳に対する考え方、そして「詩がどうなっているかを見る」ために詩を分解することが好きな理由についてお話をうかがいました。NEA: あなたの考えるアーティストの生き方とは？ダン・ベルム：私にとってのアーティストライフとは、好きな仕事をすることであり、挑戦したり、怖がったりする仕事に挑戦し続けることも含まれます。すでに書いたり訳したりしたことのあるような詩を書いたり訳したりすることには、あまり興味がありません。その作品は、私が答えを知らない何らかの疑問や謎を投げかけている必要があります。運が良ければ、私は糸を掴んでそのまま持ちこたえます。例えるなら、棒高跳びの選手がバーを上げ続けているようなものです。また、すべての作家がそうであるとは限りませんが、私は自分や他の人の詩の朗読会を開くのが好きです。これは私の仕事にとって不可欠なものです。詩は声に出して読まれ、語り継がれるものであり、一度書かれ、語られたものは、もはや「私の」ものではないのです。NEA：芸術との最初の関わりは何だったと記憶していますか？ベルム：私は文学者ですから、初期の頃の最も重要な記憶は、私が3歳か4歳の頃から、母が私を故郷のイリノイ州スプリングフィールドの公立図書館に連れて行き、本を選んで家に持ち帰り、一緒に読んでいたことです。2歳年上の姉のアイリーンも、幼稚園や小学校1年生から本を持ち帰っていました。紙の上の文字に命が吹き込まれ、読むことを学んだという素晴らしい体験は、すべてその時に遡ることができるのです。そして、高校の英語の先生であるジム・バークに感謝しなければなりません。彼は、私に気づき、「リスト」には載っていないような難しい本を読むように勧めてくれました。NEA: 今回助成を受けたプロジェクトについてお聞かせください。翻訳する作品はどのように選んでいるのですか？ベルム：私は、フランスの詩人ピエール・ルヴェルディ（1889-1960）の戦後の大作『Le chant des morts（死者の歌）』（1944-1948年に書かれた43篇の詩から成る巻）の翻訳に取り組んでいます。Le chant des mortsは、1944年から1948年にかけて書かれた43篇の詩からなる詩集で、パリの芸術・文学界の中心を離れ、妻とともに北フランスのソレスム修道院でひっそりと暮らしていたルヴェルディの中・後期を代表する一冊であるが、英語の翻訳者は、パリ時代（1910-1926）の詩ばかりを取り上げ、これまであまり顧みなかったようである。この詩のうち、英語で書かれたものはわずか4編で、しかもその4編は長い間絶版になっている本である。Le chant des mortsは、戦争の公的・私的余波についての非常に珍しい（説明）ものである。ドキュメンタリーでもなく、物語でもなく、悩める魂の状態について書かれている。ルヴェルディのイメージは確かで、戦後のフランスで死と隣り合わせの生活を送るという感情的な雰囲気は、不思議なほど身近に感じられ、この詩が現代に雄弁に語りかけると私は信じているのです。私は、2冊の散文詩集を手始めに、10年以上にわたってルヴェルディの詩に接してきたが、『Le chant des morts』を選んだのは、それが</w:t>
      </w:r>
    </w:p>
    <w:p>
      <w:r>
        <w:rPr>
          <w:b/>
          <w:color w:val="FF0000"/>
        </w:rPr>
        <w:t xml:space="preserve">アイディーヒャク</w:t>
      </w:r>
    </w:p>
    <w:p>
      <w:r>
        <w:rPr>
          <w:b w:val="0"/>
        </w:rPr>
        <w:t xml:space="preserve">構造体の結果。2012年の最初の2ヶ月間に完成した構造化商品の平均収益率に相当する1.13％だけ長い時間がそう悪くはなかった、少なくとも3年間は最悪の状況です。投資の1月と2月に完了した67のうち3つだけが10％を超える利益の合理的なレベルにつながった。獲得した利益 ワルタ生命が開発したファンドに投資し、ローンバンク・プラチナ・プラスという商品で利用できた人がほとんど。ロンドン証券取引所で取引されている6種類の金属（アルミニウム、銅、ニッケル、プラチナ、銀、金）のバスケットに連動する3年間の仕組みであった。この投資のリターンは、3年間で33.61％、1年では11.2％に達していた。しかし、生命保険や養老保険の形態であるため、キャピタルゲイン税は免除されており、その結果は課税された41.49パーセントと比較することができるのである。(13.83パーセント/年)。1年では少し少ないが（10.73％）、全投資期間ではもっと多い（42.93％）。金は、ニューワールド・オルタナティブ・インベストメンツが用意した4年間の仕組みを与え、金価格の上昇を稼ぎ出すことに成功した。再び、我々は政策に対処するために持っていたので、19％を支払う必要はありません。文句を言うには、PKO BPで（1）の構造化預金ユーロ/ PLN 2011安定化に決定した投資家の一つであってはならない（5パーセント。）そしてそれは、市場の構造から良いニュースのすべてである。1月と2月に完成した67と。利益製品はわずか22（33％。すべて）をもたらし、投下資本の投資のリターンは41（61％）につながった.残りの4つは顧客の損失を招いたが、その主な理由は10％だった。ブティックホテル投資のB（1）の保有者にとって、1年間の費用対効果の高い戦略だった。2012年1月1日から2月29日の期間に行われた一般にアクセス可能な構造（年2回プライベートバンキングの収集のものに基づいて、この材料の収量は、ベースサイトStructus.plから来る）、上の収益の平均率は1.13パーセントであった。これは、2011年夏に始まった減少傾向を継続したものです。昨年上半期は、史上最高の期間となりました。平均収益率は4.88%でした。しかし、混乱の年ははるかに悪い条件と後半の平均スコアは1.66パーセントに下落した。2009年から2010年にかけては、平均2〜4％であった。今、穏やかなムードにもかかわらず、それはさらに悪いですし、次の数ヶ月が改善されることになっていたことをほとんど兆候はありません。</w:t>
      </w:r>
    </w:p>
    <w:p>
      <w:r>
        <w:rPr>
          <w:b/>
          <w:color w:val="FF0000"/>
        </w:rPr>
        <w:t xml:space="preserve">イド111</w:t>
      </w:r>
    </w:p>
    <w:p>
      <w:r>
        <w:rPr>
          <w:b w:val="0"/>
        </w:rPr>
        <w:t xml:space="preserve">ハワイのシニアセンターは、月曜日の練習でフルコンタクトの仕事をこなした--残念ながら、この日もメディアには非公開であった。直接の観察が利用できない。また、土曜日に行われた非公開のチームセッションでは、前夜に行われたハワイパシフィック戦の75-67の勝利のフィルムセッションの後、いくつかの仕事をしたようだ。ジョアキムは、健康上の障害がない限り、アウトリガーホテルズレインボークラシックでプレーする準備ができていると述べた。健康状態は「97％」だという。「あと3パーセントあればいいんだけど......」と言いながら、大きく笑った。しかし、ギブ・アーノルドは、自慢のビッグマンを危険にさらすつもりはないようだ。この問題についての彼の見解は、明日の新聞をチェックしてください（3部構成のUHバスケットボールシーズンプレビューのパート1もあります）。このように、ホアキムが対メリーランド・イースタンショア戦に出場することは、今のところ絶対とは言い切れないと断言しておく。しかし、先週のこの時期よりは、現実に近くなっている。11 Responses to "Joaquim back in the fray" スケジュールによると、今週末以降、男子バスケットボールチームは12月22日からのダイヤモンドヘッドクラシックまで、ここで3試合、アウェーで1試合の計4試合しか行わないことになっている。ホームゲームはホームゲームは、11月16日イリノイ州、11月20日ノースダコタ州、12月8日ペパーダイン州。アウェーゲームは、12月1日のUNLVだ。ヴァンダーが110％の力でクラシックに臨んでくれることを期待している。率直に言って、私は先週の金曜日のチーム、特にアイザック・フォトゥとクリスチャン・スタンダーディンガーにとてつもない感銘を受けた。昨日の朝刊で、記者の一人が、UHバスケットボールチームは来週あたりに簡単な3試合があるので、3勝0敗になるはずだと言っていたのを覚えている。バンダーの有無にかかわらず、どの試合も苦戦を強いられるのに、どうしてこの記者たちはそんなふうに白々しく、あるいは馬鹿にしたような発言ができるのだろう。通常、これらの記者は、ゲームをプレイしたことがないので、それがゲームをプレイすることを伴うものを本当に知らない。このような、お粗末なレポートや一般的な予測をすることは、記者のゲームに対する知識の欠如を反映している可能性があります。私のようなビートレポーターもいれば、コラムニストもいる。2つの異なるものです。コラムニストは、自分の考えで自由に予測や予言をすることができ、それは彼らの仕事の一部です。それは彼らの意見であり、通常、それは報道には該当しない。もちろん、例外はあります。このようなブログのような分野では、基本的な事実を超えて少し自由になることができますが、（カンファレンスのプレシーズン投票で投票する以外）試合結果の予測には近づかず、コラムニストのDave ReardonとFeld Lewisに任せて、彼らが適切と考える視点を加えてもらっています。白紙委任状を作る限り、「すべてのゲームは、バンダーの有無にかかわらず、苦労することになる」というのは、かなり白紙委任状に聞こえますが？それはあなたの意見であり、あなたが先日読んだものは他の人のものです。ビッグウェストでの勝利に重点を置くことは適切であるが、ビッグウェストとハワイのパワーレーティングは、これらの "プレシーズン "ゲームによって大幅に影響されます---彼らはカウントされます...そして、ロングビーチ、フラトンなどが完全に12月まで資格がないことがありますいくつかのトランスファーを持っています...。もし、BWで1位になれなかった場合（その可能性は高い）、パワーレーティングと「ビッグネーム」（イリノイ、UNLV、マイアミ・・・）の1勝か2勝が、ライリー招待（コーチ、ありがとう！）、NIT、あるいはもっと大きなものの違いになるかもしれない・・・・・。この週末は、学生の力が必要だ。今週金曜日には無料のシャツを手に入れ、月曜日の夜11時のESPNゲームでは、先着500名に無料のホットドッグとソーダはどうだろう。ブースター、アスレチック部門、月曜日の夜、SSアリーナでBBを盛り上げよう!</w:t>
      </w:r>
    </w:p>
    <w:p>
      <w:r>
        <w:rPr>
          <w:b/>
          <w:color w:val="FF0000"/>
        </w:rPr>
        <w:t xml:space="preserve">イド112</w:t>
      </w:r>
    </w:p>
    <w:p>
      <w:r>
        <w:rPr>
          <w:b w:val="0"/>
        </w:rPr>
        <w:t xml:space="preserve">チョコレートは罪悪感のある楽しみと思われているかもしれませんが、この甘いお菓子に弱いことをそれほど悪く思う必要はないのかもしれません。最近、Neurology誌に発表された研究によると、毎週適量のチョコレートを摂取している男性は、脳卒中になるリスクが低いことが示されました。チョコレートは脳卒中のリスクを減らすかもしれない 研究とその結果 ストックホルム研究所の研究者によって行われた研究には、137,000人以上のスウェーデン人男性が集められました。参加者は自己申告による食事摂取量のアンケートに答え、10年間追跡調査され、その間に1,995人が脳卒中になりました。研究開始時の食事摂取量を振り返ると、チョコレートを最も多く摂取していた人は、全く食べていなかった人に比べて脳卒中のリスクが17％低くなっていました。これは、10年間で参加男性1万人あたり12人の脳卒中が減少したことに相当します。ちなみに、最も多くチョコレートを食べている人の1週間のチョコレート摂取量は63gで、標準サイズのデイリーミルクは49gです。興味深いのは、ダークチョコレートを食べることの利点は以前から様々な研究で示されていましたが、スウェーデンでは食べるチョコレートの90％がミルクチョコレートであるということです。しかし、スウェーデンをはじめとするヨーロッパ諸国のミルクチョコレートは、ダークチョコレートに多く含まれるカカオの固形分が、北米で一般的に見られるミルクチョコレートよりも高いのです。この研究でチョコレートと脳卒中リスクとの間に有益な関係があることがわかった後、同じチームがヨーロッパと北米の研究からの5つのデータを分析したところ、同じような有益性があることがわかりました。研究の限界 すべての科学的研究と同様に、この研究にも欠点があります。参加者は食事摂取量を自己記録しなければならず、多少の誤差が生じる可能性がある。また、研究開始時にしか摂取量を聞いていないので、10年間の間に変化している可能性がある。また、この研究では、食べるチョコレートの種類を区別していません。しかし、高血圧などの要因を考慮しても、チョコレートの摂取量が多いほど、脳卒中のリスクは低くなっています。フラボノイドとその効果 これまでにも、チョコレートを食べることが糖尿病、心臓病、高血圧のリスク低減につながるという研究結果が数多く発表されていました。チョコレートに含まれるフラボノイドが病気のリスクを下げると考えられており、このメカニズムによって脳卒中も予防できると推測されています。フラボノイドは健康に良いとされる植物性化合物で、特にチョコレートに含まれるエピカテキン、カテキン（お茶にも含まれる）、プロシアニジン（リンゴ、ブドウ、ブラックベリーなどの果物にも含まれる）は注目されています。フラボノイドには、さまざまな働きがあると考えられています。フラボノイドは抗酸化物質として働き、血管の細胞をダメージから守り、コレステロールのプラークが血管を狭め、脳への血流を制限するのを防ぐことができます。また、フラボノイドには抗炎症作用があり、血管を保護するとともに、血液の粘着性を低下させるので、血栓が発生しにくく、脳につながる動脈が閉塞しにくくなります。また、フラボノイドには動脈を拡張する作用があるため、血圧が上がると脳卒中の危険因子となる血圧を下げる効果も期待されます。これは一つの研究結果に過ぎず、チョコレートの摂取を健康のために奨励する前に、もっと多くの研究を行う必要があることを、この最新の研究を行ったチームは自ら認めていることを忘れてはならない。チョコレートは、フラボノイドを豊富に含む一方で、脂肪分と糖分を含むため高カロリーであり、体重増加の原因となるばかりでなく、心臓病や脳卒中の危険因子である悪玉コレステロールのレベルを上昇させる飽和脂肪を多く含んでいるのだ。チョコレートは、バランスのとれた食事の一部として摂取するのが最適です。果物や野菜、全粒穀物、脂の乗った魚などの食材は、心臓病や脳卒中のリスクを下げることにつながるということが、これまでの研究で一貫して示されています。心血管系への効果が期待できるチョコレートを摂取する場合は、より多くのフラボノイドを摂取できるよう、カカオ固形分の高いものを選ぶとよいでしょう。今月の病院レビューBMIメリデン病院のクッキーは、このように使用されています。</w:t>
      </w:r>
    </w:p>
    <w:p>
      <w:r>
        <w:rPr>
          <w:b/>
          <w:color w:val="FF0000"/>
        </w:rPr>
        <w:t xml:space="preserve">イド113</w:t>
      </w:r>
    </w:p>
    <w:p>
      <w:r>
        <w:rPr>
          <w:b w:val="0"/>
        </w:rPr>
        <w:t xml:space="preserve">フォートローダーデール・ショーに登場した5隻のスーパーヨット ハリケーン「サンディ」の猛威により、フォートローダーデール・ボートショーは混乱しましたが、強風はすぐに北上し、観客はフェイスドックに並ぶスーパーヨットの数々を楽しむことができました。展示された新型ヨットの中には、多くのハイライトがありました。SuperYacht Worldの最新のカバーガールはDelta社の50メートル級Ariannaで、他のオーナーや船長から嫉妬のまなざしが向けられていました。船尾にベッドを配し、プライベートデッキにアクセスできるオーナーズブリッジデッキのスイートルームは、チャーターゲストの間で人気のスポットとなるでしょう。この船の建造はSG Private Wealth Advisorsによって管理されており、その柔軟で革新的なアプローチは明らかに利益を生んでいます。43メートルの新しいジャストイナフは、様々な熟練した請負業者とのコラボレーションによって誕生しましたが、その待ち時間は本当に報われました。セーリングマッドの2家族が誇りを持って世話をし、アメリカズカップとルイヴィトントロフィーをショーでプライベートレセプションを開催したのです。このヨットは、来年のアメリカズカップのためにサンフランシスコに向かう予定です。「私はレーザーを搭載したかったのですが、チャーター客はジェットスキーを好むでしょう」と共同オーナーの一人が教えてくれました。このヨットはオーシャン・インディペンデンスを通してチャーターされます。オーシャンアレキサンダーの120は、オーシャンアレキサンダーの顧客のレンジアップのニーズに応えるために、クリステンセンとのコラボレーションで製作されました。エヴァン・K・マーシャルのインテリアは、心地よい雰囲気を醸し出しています。何度も納品しているベテランの船長は、バンクーバーからこの船を船底につけてショーに参加し、嵐や厳しいコンディションに遭遇したにもかかわらず、これまでで最もハンドリングが良いヨットだと報告してくれました。エヴァン・K・マーシャルは112、130、155も手掛けています。探検家Mazuは、Cheoy Leeによって展示されました。Marco Poloの姉妹船であるこの46mの船は、現在買い手を探しているところです。海上試運転では10.5ノット、42gphで航行し、航続距離は6,600マイルです。内装はCheoy Leeが担当し、素晴らしい出来栄えです。トリニティが建造し、IYCが仲介しているLady Lindaは、すでにチャーターヨットとして素晴らしいキャリアを積んでいます。この57メートルの船は、エヴァン・K・マーシャルによるインテリアを誇り、暖かく心地よいメインサロンを作り上げました。チャーターパーティーにも柔軟に対応します。</w:t>
      </w:r>
    </w:p>
    <w:p>
      <w:r>
        <w:rPr>
          <w:b/>
          <w:color w:val="FF0000"/>
        </w:rPr>
        <w:t xml:space="preserve">イド114</w:t>
      </w:r>
    </w:p>
    <w:p>
      <w:r>
        <w:rPr>
          <w:b w:val="0"/>
        </w:rPr>
        <w:t xml:space="preserve">現実的にはQOSより良くなると思うのですが・・・。CRとは比較にならないくらい違う。そして、他の作品と同じように、いくつかの欠点があり、プロデューサーは次の映画で修正しようとするでしょう。そして、私はそれを好きになると思う。これまでとは違うタイプのボンド映画になると思います。興行収入もかなり上がるだろうし、兆候はすべて良好だ！」。しかし、カチンコの件では、すでに多くの情報を与えすぎているような気がします。そして、リークされた映像のせいで、謎が多くなってしまった。映画そのものについては？私は、この映画は大成功を収め、「CR」のB/Oを超える可能性を持っていると思います。CRより好きになれるかどうか？でも、プロットと集まったキャストを考えると、その可能性は十分にあると思います。確かにチャンスは十分にあります。経済的に成功すると思います。メンデスの映画ではなく、ボンド映画として見てもらえるように、つまり、メンデスがキャラクターと世界の背後に隠れる謙虚さを持つように願っています。キャスティングはほぼ完璧だと思うので（若いQを除いて）、俳優陣がそれをやり遂げるだろうと確信しています。脚本家としてのジョン・ローガンにはいつも懐疑的なので、脚本については少し心配です。今のところ、私たちが聞いているのは一般的なものばかりで、どう考えたらいいのかわかりません。でも、素晴らしいボンドアドベンチャーになると思います。私も@tqbさんがおっしゃることに大賛成です。QoSより良く、CRと同じくらい良い作品になると思いますが、違う種類の映画です。古典的なボンドに戻るということと、Qが戻ってくるということを聞いて、本当に興奮しています。これらの理由と、ボンドが4年間映画館にいなかったことが、この映画の興行成績に貢献するでしょう。Samsのリンクにあるように、この件に関する議論はすでに行われています。したがって、私はこの議論をロックし、私たちは上記のリンクにあるスレッドでスカイフォールの運命についての考えを議論し続けることができます。ありがとうございます。お知らせ MI6コミュニティは非公式なものであり、EON Productions、MGM、Sony Pictures、Activision、Ian Fleming Publicationsとは一切関係なく、また関連もありません。このウェブサイト上で表明された見解は、個々のメンバーのものであり、必ずしもコミュニティ所有者のものを反映するものではありません。MI6 Communityのトピックに表示されるビデオや画像は、ユーザーが第三者のサイトから埋め込んだものであり、MI6 Communityおよびその所有者は、これらの素材に関していかなる責任も負わないものとします。</w:t>
      </w:r>
    </w:p>
    <w:p>
      <w:r>
        <w:rPr>
          <w:b/>
          <w:color w:val="FF0000"/>
        </w:rPr>
        <w:t xml:space="preserve">イド115</w:t>
      </w:r>
    </w:p>
    <w:p>
      <w:r>
        <w:rPr>
          <w:b w:val="0"/>
        </w:rPr>
        <w:t xml:space="preserve">人民の敵』（フリードマン劇場、ニューヨーク 過去20年間、ブロードウェイで上演されたイプセン劇は『ヘッダ・ガーブラー』と『人形の家』だけであった。この劇作家は、有能な女性のために、重要な役を提供するだけになってしまったのです。マンハッタン・シアター・クラブによってブロードウェイで復活したイプセンの『人民の敵』のニューヨークでの最盛期は1920年代で、そのタイトルのフレーズが持つレーニン主義的な響きは、より共鳴的であった。レベッカ・レンキェヴィッチによって著しく簡略化されたこの劇では、イデオロギーがこの晩を支配するのは、3分の2が過ぎたあたりからである。それまでは、イプセンは衝突をより日常的な事柄に限定しています。ノルウェー南部の海岸沿いの町の尊敬すべき市民であるトーマス・ストックマン博士と、その弟で町長のペーターは、浴場の開発を推し進めている。薬効があるとされ、町おこしになると期待されている。ストックマン博士は、町の皮なめし工場が温泉を汚染していることを突き止め、その毒性を詳細に報告し、町長と地元新聞の編集長ハヴスタに知らせた。しかし市長は、この暴露は町の経済にダメージを与え、修理のために市民への増税が必要になるとして、弟の内部告発に反対する。More IN Theatre &amp; Danceのディレクター、ダグ・ヒューズは、この物語をかなりストレートに表現している。兄弟の口論が頂点に達したとき、彼らは夜明けにピストルに装填するように、数マイル離れて立っているのだ。ストックマン博士が町の集会で自分の主張を述べるとき（太った酔っ払いが邪魔をするのが、この晩のほとんど唯一のユーモアだ）、彼はまるで『レ・ミストラブル』のバリケードを築くように、長いテーブルに飛び乗っている。このような身振りが大げさにならないのは、医師を演じたボイド・ゲインズが、見事に派手さのない役者だからである。彼が十字軍の一員としての英雄性を誇示するとき、あなたは彼の虚栄心を信じないかもしれないが、彼を舞台から引きずり降ろしたくはないだろう。市長の主張が説得力に欠けるとすれば、それは彼を演じたリチャード・トマスのせいではなく、医者を圧倒的に豊かな役柄としたイプセンのせいである。このドラマの中心的な対立の劇化は、俳優の叫び声の傾向が時々それを弱めるとはいえ、その力を保っている。</w:t>
      </w:r>
    </w:p>
    <w:p>
      <w:r>
        <w:rPr>
          <w:b/>
          <w:color w:val="FF0000"/>
        </w:rPr>
        <w:t xml:space="preserve">アイディー・イレブン</w:t>
      </w:r>
    </w:p>
    <w:p>
      <w:r>
        <w:rPr>
          <w:b w:val="0"/>
        </w:rPr>
        <w:t xml:space="preserve">興味深いセッションのひとつは、ジョン・ハワード首相の評価書「The Howard Factor」（メルボルン大学出版）についての議論であった。オーストラリアを代表する著名人であるクリストファー・ピアソン、キャロライン・オービントン、ニック・ケーター、マット・プライス、イムレ・サルシンスキーが、この国の政治情勢と将来の方向性について考察を加えたのだ。プライス氏は、ハワード氏は多くの人が言うほど優秀でもなければ、卑劣でもなく、ただオーストラリアの他のどの政治家よりも懸命に働いたと述べました。彼は、オーストラリアはアメリカの同盟のためにイラク戦争に行ったが、「ハワードは基本的に信頼できる」と主張した。しかし、彼は、ハワードが特にAWBをめぐって「イタチごっこ」を得意げに使っていたことは認めている。ピアソンは、左派はハワードより道徳的に優れていると感じており、保守的な支配に対して道徳的暴挙を行う許可を持っていると主張した。イラク戦争について問われたとき、彼は「われわれがイラクに戦争を仕掛けたことに誰も驚くべきではなかった」と言った（しかし、われわれの参戦後にイラクの国家が完全に崩壊したことについて彼がどう感じているかは疑問である）。「ハワードは「メンジース以来、最も健全なロッジの住人だ」と誇らしげに語っている。サルシンスキーもピアソンと同じ轍を踏んだ。ALPと左翼が同じものではないこと、いわゆる左翼がすべてのテーマで同一の見解を持っているわけではないことを理解できないようだ。サルシンスキーは、ハワード政権下で国が道徳心を失ったことを否定し、選挙民はすでにキム・ビーズリーの当選は不可能と判断していたと主張した。オービントン氏は、文化戦士的なレトリックやメディアのスピンに最も影響を受けていない人物である。彼女は、多くの若いオーストラリア人が、ハワードの経済的・社会的変化を心地よく感じ、どんどん自由党に投票していったと説明した。彼女は、特にイラク戦争とAWBをめぐって、オーストラリア人は「ハワードを信用できない」と言った。彼女は、AWBの件でアレクサンダー・ダウナーの辞任を再び要求した。スキャンダルが発覚してすぐに、彼は「もっと男らしく（辞任して）、大臣らしくない態度をとるべきだった」と。情報公開：メルボルン大学出版は最近、Antony LoewensteinのMy Israel Questionを出版した 。寄付 このサイトは、タイムリーで挑戦的な資料を提供することを目的とした非営利のサイトです。しかし、ホスティング費用とフリーランス・ジャーナリストの生活を維持するために、いかなる金銭的な寄付も大いに歓迎されます。</w:t>
      </w:r>
    </w:p>
    <w:p>
      <w:r>
        <w:rPr>
          <w:b/>
          <w:color w:val="FF0000"/>
        </w:rPr>
        <w:t xml:space="preserve">イド117</w:t>
      </w:r>
    </w:p>
    <w:p>
      <w:r>
        <w:rPr>
          <w:b w:val="0"/>
        </w:rPr>
        <w:t xml:space="preserve">なぜあなたはコンテンツ作成をアウトソーシングするときに注意する必要があります 9月 24, 2011オンラインマーケティングと正常にあなたのウェブサイトについての情報を広めることの最も重要な側面の一つは、材料である。あなたが次のレベルにあなたのインターネットマーケティングを進めるために熱望している場合は、あなたのために行われた材料のトンを得るための方法を見つける必要があります。先に行くと作家の非常に独自のチームを雇うことは、現実にはそれがあるように見えるほど楽ではありませんが、本当に良いアイデアのようにmを見ることがあります。次の記事では、我々はあなたがあなたのオンラインコンテンツ作成を外注するのに役立つ3つの効果的なヒントに見てされます。例えば、ローカルモバイル独占のボーナスニッチから新しいニッチに移行したい場合、自分自身をアップデートし続ける必要があります。自分のサイトに寄稿してくれるゲストライターを募るというユニークな方法をとることができます。多くの人が名前を確立するために努力しているので、露出と引き換えに喜んでやってくれるはずです。あなたがすべきことは、彼らの功績を称えることです。単純な物々交換のようなもので、お金は全く関係ありません。作家は名を売ろうとしているのだから、書かれたものはあらゆる面で優れていることが保証されていることになる。インターネットは巨大であり、これを喜んで行うゲストライターのプールは途方もないものです。これは本当に簡単なことで、これらのライターと良いネットワークを築くことは難しくありません。大規模なオンラインコンテンツ・プロジェクトに取り組んでいるときは、プロジェクトの勢いを維持することを心がけなければなりません。編集が必要な場合は特にそうです。プロのフリーランサーは、あなたが求めているものを得ることを確認するために、任意の変更を加えるために幸せになります.また、最終的な結果がベストであることを保証します。これらは、あなたのオンラインコンテンツを外注したいときに考える必要がある主要なポイントのほんの一部です.たとえば、あなたの目的は、ローカル独占ニッチのために行く場合は、非常によくあなたが強力な基盤を設定したら、それを大きくすることで成功することができます。このような場合、「己の力を出し切る」ことが重要です。それはあなたがあなたがやって他の誰かを払っている仕事を認識していることをちょうど良いと固体アイデアです。そのような呼び出しやテキストなどの連絡に滞在する方法のトンがあります。行う必要がある任意の変更がある場合は、その後、簡単にそれを成し遂げることができます。もう一つの機能は、ライターが締め切りを突破しないようにすることですので、あなたもその上に維持する必要があります。最初にこれらすべてについて明確にしておくと、起こりうる問題を回避することができます。結論として、上記の記事から、適切な存在に下請けさせることで、ネットビジネスがいかに楽になるかを明確に意識することができます。それは正常に物事を請負に来るとき、あなたが上記の勧告を覚えていることができれば、あなたはあなたがそれからできるすべてのことを得るために能力を持っていますが、人々が行うことができるスリップアップの配列があります,トリーバーチ。農作業には時間とノウハウが必要なので、真実も虚偽もありません。しかし、もしあなたが正しい方法で始めることができたなら、物事はあなたのためにポジティブに働くでしょう。</w:t>
      </w:r>
    </w:p>
    <w:p>
      <w:r>
        <w:rPr>
          <w:b/>
          <w:color w:val="FF0000"/>
        </w:rPr>
        <w:t xml:space="preserve">イド118</w:t>
      </w:r>
    </w:p>
    <w:p>
      <w:r>
        <w:rPr>
          <w:b w:val="0"/>
        </w:rPr>
        <w:t xml:space="preserve">パイオニアについて パイオニアrブランドの種子をご購入いただくと、ただ単に一袋の種子が届くだけではありません。適切なサポート - 農家への完全な技術支援 パイオニアrブランド製品から最大限の利益を得るために、パイオニアの技術営業の専門家が常に身近なところでサポートをしています。1,200年以上にわたって農家をサポートしてきたパイオニアのサービス＆サポートチームは、お客様が直面するほとんどの農業問題に適切な解決策を提供することができます。パイオニアのプロフェッショナルなサポートは、電話一本で受けられます。電話番号は0800 PIONEER (0800 746 633)です。正しい方向性 - 世界とニュージーランドで実証された新製品 毎年、自分のパドックに適した製品を植えたいと思うものです。パイオニアrブランドの新しいハイブリッドは、世界とニュージーランドでの厳しいテストを経て、常に発表されています。これにより、新しいハイブリッドがより良いものであることを保証しています。パイオニアは、農作業のリスクを共有することは当然のことだと考えています。そこで、作付け後2ヶ月以内に何らかの理由でトウモロコシやソルガム作物の植え替えが必要になった場合、最初に植えた銘柄に関係なく、半額で代替種子を提供します。販売店担当者またはパイオニアエリアマネージャーにその旨をお伝えください。*このポリシーは、同じシーズン内に植え付けるもので、ハイブリッド・トウモロコシとハイブリッド・ソルガムの夏期飼料のどのブランドにも適用されます。ルツェルンやグリーンフィードのトウモロコシの種子のブレンドには適用されません。種子の処理は、最初の注文と同じです。適切な品質の種子 適切な品質の種子をお客様にお届けすることは、重要な目標です。ニュージーランドで栽培・販売されるパイオニアrブランドのトウモロコシ種子はすべて、遺伝子の純度を厳しく検査されています。もしそれが正しくなければ、販売されることはありません。収穫時の収量モニター、サイレージの積み重ねの大きさ、そして牛のパフォーマンスでその違いを確認することができます。正しい植え付け - テストプランターサービス パイオニアの遺伝子と種子品質への投資から最大限の利益を得るために、生産者と植え付け業者は、無料のパイオニアテストプランターサービスを利用することができます。このサービスには、種子計の性能テスト、検査、精密校正が含まれています。パイオニアは、生産者の方々と同様に、農村地域のコミュニティも大切だと考えています。そのため、私たちはニュージーランドの農家のために価値と安全を創造するために活動する、同じ志を持つ組織と提携し、支援しています。私たちは、農村地域で困っているグループや家族、個人を支援するRural Communities Trustの主要なサポーターです。0800 PIONEERアドバイスライン トウモロコシの栽培や使用に関して、いつでもアドバイスやヘルプが必要な場合、パイオニアの専門的な技術サポートが電話で対応します。電話番号は0800 PIONEER (0800 746 633)です。</w:t>
      </w:r>
    </w:p>
    <w:p>
      <w:r>
        <w:rPr>
          <w:b/>
          <w:color w:val="FF0000"/>
        </w:rPr>
        <w:t xml:space="preserve">イド119</w:t>
      </w:r>
    </w:p>
    <w:p>
      <w:r>
        <w:rPr>
          <w:b w:val="0"/>
        </w:rPr>
        <w:t xml:space="preserve">uggのベイリーボタンtripletと同様に不快uggのブーツクリアランスは、代表団の内部のいくつかは、彼の連邦政府が続くかもしれないどのように拡張のための "時間見通し "を議論したことを表明した。を使用して、時間 "私が生成するために望んでいるのは、実際のところ、最近の間であなたの時間の期間だけでなく、2013年春の完全なことができる "と彼は言った、いくつかのCNNの翻訳によると、。そのため、このような弊順嶄で恷兜の溺來を恬ることができるのです。それは、手元の手順が緊急であることができ、財政進歩と対人平等を達成するために "優先順位であるべきであること、uggのクリアランスは言った "です。そのため、このような弊順の嶄で、弊順の嶄で、弊順の嶄で、弊順の嶄で、弊順の嶄で、弊順の嶄で、弊順の嶄で、弊順の嶄で、弊順の嶄で、弊順の?そのため、このような些細なことであっても、そのようなことが起こってしまうのです。そのため、このような些細なことであっても、そのようなことが起こってしまうのです。このような場合、「某国では、"某国 "は "某国 "であり、"某国 "は "某国 "である。そのため、このような些細なことであっても、そのようなことが起こってしまうのです。</w:t>
      </w:r>
    </w:p>
    <w:p>
      <w:r>
        <w:rPr>
          <w:b/>
          <w:color w:val="FF0000"/>
        </w:rPr>
        <w:t xml:space="preserve">イド120</w:t>
      </w:r>
    </w:p>
    <w:p>
      <w:r>
        <w:rPr>
          <w:b w:val="0"/>
        </w:rPr>
        <w:t xml:space="preserve">現在のページ WERO初の和歌はスタートラインから伸びた ギアアップして飛び込むチームもある。最初のチームがスタートラインから伸びたのは素晴らしいことです。この調子で大会に臨むことだろう。WEROの可能性は、他のロー（地域）でも注目されはじめている。モツ（国）中のワナウがチームを結成し、地元で競い合う姿を想像してみてほしい。そう遠くないうちに、全国規模の大会が開催できるようになるかもしれません。</w:t>
      </w:r>
    </w:p>
    <w:p>
      <w:r>
        <w:rPr>
          <w:b/>
          <w:color w:val="FF0000"/>
        </w:rPr>
        <w:t xml:space="preserve">イド121</w:t>
      </w:r>
    </w:p>
    <w:p>
      <w:r>
        <w:rPr>
          <w:b w:val="0"/>
        </w:rPr>
        <w:t xml:space="preserve">3/10/12 ...そして残念なことに、この公演は「会場と議会の間で乗り越えられない法律とゾーニングの問題のため」キャンセルされたばかりだ--だから、倉庫でのダンス公演はあまり見られないのだろう...。鉄骨とむき出しの構造用垂木、内部の空洞、コンクリートの床、影、そして曇った格子窓から差し込む自然光...。タランティーノの尋問の代わりに、この空間が、没入型インスタレーション体験の中で、美しく明瞭なコンテンポラリーダンスの身体詩で生き生きと蘇るのを想像してみてください。ローラ・サマーズとマクシミリアンは、このような空間を選び、「dance+anecdote」と名付けた一連のコンテンポラリーダンス作品とビデオ作品を通じて、身体に論理が到達する前の瞬間について私たちに伝えている。今回はそのお話を伺いました。ダンス＋アネクドートについて教えてください。ダンス＋アネクドートは、息を呑むような倉庫のスペース（manysquaremetres）で上演される、ライブと映像の新しいコンテンポラリーダンスの短編シリーズです。何がdance+anecdoteに影響を与えたのでしょうか？最初のインスピレーションは、ローラでした。そこで撮影されたミュージックビデオを見て、ローラはこの空間に夢中になり（誰もがそうであるように）、ハイディ・マッケローと取り組んでいた短編ダンス映画のプロジェクトの背景として完璧だと思ったのです。今年の初めにManysquaremetresで短編映画を撮影し、その豪華な光と、映画のような壮大な空間のクオリティに圧倒されたのだそうです。今年のフリンジフェスティバルの登録が始まったとき、ローラは私に、短編作品のショーの共同企画者として参加しないかと誘ってくれました。登録締切の前日まで、従来の会場探しに奔走し、理想とするシナリオが平方メートルということに気づき、そこにアプローチしました。その空間が、どのように作品を形作っているのでしょうか。この空間は、想像を絶するインパクトを与えます。中に入るとすぐに踊りたくなりますし、少なくとも私はそうです。とてもダイナミックで、ライブ感のある空間です。そして、中に入るたびに、すぐにアイデアが浮かんできます。インダストリアルな空間でありながら、驚くほど温かみがあり、パーソナルな空間です。プロジェクトを始めた当初は、二人ともすでに振付が決まっていて、安心していたのですが、この空間で過ごすうちに、それが一変し、もっとサイトスペシフィックな作品を作りたいと思うようになりました。それは、ダンサーたちも同じでした。ダンサーはそれぞれ個性を持っているので、それに逆らわず、一緒に仕事をしたいと思っています。ダンサーについてお聞かせください。ダンサーはすべて慎重に選びました。ローラと私が関わっているHomemade Danceという集団のダンサーもいます。また、ジェフリー・ワトソン（オーストラリアン・バレエ・スクールを卒業したばかり）、増川裕子とイマニュエル・ダド（ともにWAPAを卒業したばかり）とも一緒に仕事をしています。私にとって、ダンサーの個性が作品作りの原点であることは間違いありません。名前についてお聞かせください。作品の多様性を損なわないような幅のある名前、観客の解釈の仕方を制限しないようなタイトルにしたかったのです。また、「dance+anecdote」は、いくつもの短いアイデアやビジョンが広い空間に散在し、同じ場所と時間に重なり合いながらも、必ずしも壮大な物語を構築するわけではない、というパフォーマンスのエピソード的な性質を反映しています。昼間はデザイナー、夜はダンスメーカーということですが、そのバランスはどのように取っているのでしょうか。バランスというのは面白いですね。でも、踊りたいし、作りたいという気持ちが強いんです。この番組でプロデューサーが2人いることの最大の利点は、他の仕事があるときにタッグを組めることです。でも、2人ともクリエイティブな仕事をしているので、それなりに充実していますよ。MAX：私たちはビジュアルに強い人間なので、プレゼンテーションのクオリティを追求する上では、それが役立っていると思います。ただ、どんな分野でもデザインを考えるようになると、何をするにも、何を作るにも、求められる評価に対する姿勢が重要になってくると思います。私の場合、ドレーピングとクチュールというバックグラウンドを持つので、本質的には運動彫刻だと考えていますが、ダンスも同じ原理です。興味深いことに、同じような方法でファッションを探求している熟練したダンサーを何人か知っています。ローラ</w:t>
      </w:r>
    </w:p>
    <w:p>
      <w:r>
        <w:rPr>
          <w:b/>
          <w:color w:val="FF0000"/>
        </w:rPr>
        <w:t xml:space="preserve">id 122</w:t>
      </w:r>
    </w:p>
    <w:p>
      <w:r>
        <w:rPr>
          <w:b w:val="0"/>
        </w:rPr>
        <w:t xml:space="preserve">このコンサルテーションでは、Openreach が ISDN30 の卸売市場において SMP であるとし、ISDN30 の卸売サービスに対する価格上限を含む様々な救済策を提案しています。ドットエコ ンは、ISDN30 がライフサイクルの終わりにあることを踏まえ、提案されている救済措置の比例性や潜在的な悪影響につ いてアドバイスを行いました。収益性の測定や、ライフサイクルの終わりにある製品が新世代に取って代わられようとしている場合の適切な規制措置の策定について、新たな問題が発生しました。ドットエコンのOpenreachに対する報告書は、Openreachの回答とともに、Ofcomのウェブサイトに掲載されています。Post navigation DotEcon Auction Workshop 2013年4月17日から19日までロンドンにてオークションワークショップを開催します。このワークショップでは、最近周波数オークションで使用されているコンビナトリアル形式を含む、様々なオークションデザインについて深く理解することができます。詳細については、ここをクリックしてください。参加予約はこちらから。</w:t>
      </w:r>
    </w:p>
    <w:p>
      <w:r>
        <w:rPr>
          <w:b/>
          <w:color w:val="FF0000"/>
        </w:rPr>
        <w:t xml:space="preserve">一二三</w:t>
      </w:r>
    </w:p>
    <w:p>
      <w:r>
        <w:rPr>
          <w:b w:val="0"/>
        </w:rPr>
        <w:t xml:space="preserve">Michael W Smith - Help Is On The Way chords アルバム : A New Hallelujah ソング : Help Is On The Way スタンダード EADGBe チューニング アーティスト: Michael W Smith:Michael W Smith Intro A E D E Verse1 A E F#m E People say that time will heal F#m E D A But you know, they just don't feel what you feel A E F#m E Times are hard but God is so good F#m E D A He's never fail you,And He said He never would Bm F#m D Bm F#m E He see's your tears He fats your fears Chorus D A F#m E Hold on, help is on the way A Em A D He said he'd never leave you or forsake you A F#m Em Stay strong, help is on the way A D A Bm D A He'd said he's help you, just reach out and take his hand [ Tab from:http://www。guitaretab.com/m/michael-w-smanthusanthus...] Verse2 A E F#m E He knows your heart, He lifts your head F#m E D A He's always close enough to hear every word you said A E F#m E When you're weak,Bm F#m D Bm F#m E あなたの腕はどこまでも長く届く Bm F#m D Bm F#m E あなたの涙を見て 恐怖と戦う 橋 [change key] Eb Bb Eb Bb Hold on Gm C Cm F Help is on the way,help is on the way Bb Fm Bb Eb He said He'd never leave you, or forsake you Bb Gm D Fm Stay strong help is on the way Bb Eb He said He'd help you Bb Cm F Bb Just reach out and take His hand Eb Bb Cm F Bb Just reach out and take His hand Eb Bb Cm Bb Just reach out and take His hand もしブリッジが難しければ通常のコーラスコードに張り付けても良いでしょう。</w:t>
      </w:r>
    </w:p>
    <w:p>
      <w:r>
        <w:rPr>
          <w:b/>
          <w:color w:val="FF0000"/>
        </w:rPr>
        <w:t xml:space="preserve">イド124</w:t>
      </w:r>
    </w:p>
    <w:p>
      <w:r>
        <w:rPr>
          <w:b w:val="0"/>
        </w:rPr>
        <w:t xml:space="preserve">ホルビー・シティ今週はAAUとケラーがメインで、ダーウィンがコメディリリーフとして登場しました。まさか自分がこんなことを言うとは思いませんでした。まずAAUの喧騒へ、そしてホットなニュースは、ルックのキャンピングカー・バンが締め付けられたこと。もう一つのホットなニュースは、WolfieがBrightonでいい仕事をするチャンスがあったということです--Lucが戻ったので、HolbyではWolfieの仕事はありません。ルークが戻ってきた今、ホルビーでのウルフィーの仕事はない。それは当然のことで、ルークはウルフィーの困った点に気づいていた。一つは、彼は看護婦マッキーが顔に付いていないとほとんど見られないことだ。もうひとつは、手が震えていたことだ。これも患者の信頼を得られないし、カモシダン中毒の兆候である。ルックは、自尊心のある破天荒な医者なら誰でもすることをし、ウォルフィーの着ていない上着から密かに毛皮とでも呼ぶべきものを採取し、検査させた。これは厳密には合法ではないが、少なくとも数ヶ月間ウルフィがカモシダンでいっぱいだったという証拠が出た以上、気にする必要はないだろう。このことから、手が震えていることや、命を救うために圧迫包帯を巻くことができないことが説明できる。正確には、他の人の命を救うために。しかし、彼女は彼が去った後、自分自身を元気づけようと、彼の怪しい薬を自分で飲んでしまった。私たちは、Eddiの薬物地獄への転落に耐えなければならないのだろうか？マーク・"ジーザス"・ウィリアムズが、シフトの途中でもずっと紳士服店に通い続けていたときは、もうたくさんだった。一方、ケラーではほとんど全員が緊張していた。「いい人」ムーニーの死に関する報告書の結果を待っているのだ。シャンテルは緊張していませんでした。なぜなら、彼女はそういうことをするにはあまりに陽気で、リラックスするための補助としてミニドーナツの箱も持っていたからです。シャンテルの考え方には感心するけど。セリーナはそこまで感心していなかったが、とにかくこっそりドーナツを食べていた。セリーナは、レントゲンや退屈な検査をする前に、患者を上下に動かして様子を見ることで、患者を迅速に治療することに取り組んでいます。これは時間の節約にはなるが、不都合なことに臓器がすべて逆向きの患者がいる場合はうまくいかない。しかし、彼はセリーナに、ムーニー氏の責任を取らせるつもりはないと言い切った。結局、「お咎めなし」という報告書が返ってきたので、誰もムーニーさんの責任を取ることはないのだが。しかし、この話はこれで終わりではないことを示す強い手がかりがあった。ハンセン氏が受け取った "Blood on your hands "という件名の大量のメールから判断することはできない。私たちの大好きな超高身長のスウェーデン人を心配する必要がありますね。ダーウィンは少し静かだった。ジェイックが会議で不在のため、オーリーが彼女のバッグを持って一緒に出かけたからだ。彼はまた、彼の携帯電話を残して、ジョニーマックはオーリーの携帯電話から彼女にエッチなメールを送信することによって、タラを巻き起こす機会を見ていた。彼女は、ジェイックが大富豪と浮気していることを示すようなメールを送り返すことによって、うまく（そして予想通りであると言わざるを得ない）彼の裏をかいた。というのも、ジョニーはモに「これは私たちが話しているネイラーだ」と気にしていないふりをし続けたからです。次回は、Hanssenに危機が迫っています。を仝?そして、Jacの妊娠騒動このような、"曖昧 "な表現が多い中、私は、JacよりもMoと一緒にいる時のJohnnyの方が好きです。このような、"粋 "な "粋 "な "粋 "は、"粋 "であって欲しいものです。でも、そろそろ恋のライバルが出てきてもいい頃だし、彼はかなり好感が持てますね。AAUやWolfieはまだしも、IrishのGreg先生が恋しいです。</w:t>
      </w:r>
    </w:p>
    <w:p>
      <w:r>
        <w:rPr>
          <w:b/>
          <w:color w:val="FF0000"/>
        </w:rPr>
        <w:t xml:space="preserve">イド125</w:t>
      </w:r>
    </w:p>
    <w:p>
      <w:r>
        <w:rPr>
          <w:b w:val="0"/>
        </w:rPr>
        <w:t xml:space="preserve">雇用市場は本当に弱いのか？本日発表されたカナダ統計局の雇用統計は、不況から見事に立ち直ってきた労働市場の弱体化を指摘するものであった。7月は全体で9,300人の雇用が失われ、失業率は7.9%から8%に上昇した。全体的な損失よりもひどいのは、その内訳である。13万9000人のフルタイム雇用が失われ、13万人のパートタイム雇用が創出された。前月までの好調な回復を考えると、お粗末な結果ではないか？もちろんだ。しかし、本当に見た目ほど悪いのだろうか？この記事に関連するその他の記事 エコノミストは、教育サービス業（国内のあらゆる教育機関の教員や事務職員が含まれる）で先月6万5000人の雇用が失われたことが、この状況を歪めていると考えている。これは、1976年までさかのぼった記録で、この分野での最大の減少である。しかし、トロント・ドミニオン銀行のエコノミスト、フランシス・フォングは、このテーマは新しいものではないと指摘する。過去数年間、毎年7月になると、この部門は多額の雇用損失を計上している。これはおそらく、2007年のデータでは、教育改革や派遣社員や契約社員の増加といった「ある種の構造変化」の結果だと、彼は言っている。カナダ統計局では、このような変化を補正しているため、業界が本当に弱体化していない限り、「これほど大きな異常値」はないはずだ、と同氏は述べ、7月の雇用喪失の規模は非現実的に見えると付け加えた。「7月の雇用喪失がますます深刻になっているのは、データの背後で何かが起こっているのだろうか？"2007年以降の各7月は、季節調整済みベースで、この部門は一貫して平均してほぼ47,000の純雇用を失い、その後の8月と9月にそれを回復している。"そのため、今日の報告は雇用市場の真の弱さを誇張している可能性があり、"8月と9月には、特に教育サービス部門で、今日の6万5千人の雇用喪失の見返りを反映して、雇用増加の回復が見られる可能性が非常に高い "と述べています。米国の雇用市場も薄暗くなる 米国の労働市場も今日は薄暗くなり、7月に13万1000人の雇用が失われ、失業率は9.5％で安定した。民間部門が7万1000人の雇用を創出した一方で、公共部門は2010年の国勢調査のために一時的に雇用された14万3000人が仕事を終えてしまったため、雇用が減少した。さらに悪いことに、政府は6月の数字も修正し、先に報告された12万5000人ではなく、22万1000人の雇用喪失を示した。この報告は、米国が厳しい不況の後、雇用危機と闘い続けていることを示し、ニューヨークの株式先物を打ちのめした。トロント・ドミニオン銀行のエコノミスト、アリステア・ベントレー氏は「2010年に失業率が大幅に低下する見込みはない」と述べた。「今年下半期のGDP成長率は年率2.5％程度と予測している。生産性の伸びは景気後退後の驚異的なペースから鈍化しており、この見通しは、今年後半に国勢調査によらない雇用創出が毎月15万人程度になることと整合的である。"世界経済の回復はピークに達している可能性、OECDが発表 世界経済の回復は、特にカナダとブラジルでピークの兆しを見せており、一方で米国は酸欠状態になっている可能性があると、経済協力開発機構は警告している。経済協力開発機構（OECD）は、6月に複合先行指標（CLI）が0.1ポイント低下し、「景気拡大がピークに達する可能性」を示唆したと発表した。「フランス、イタリア、中国、インドのCLIはすべて、今後数ヶ月の成長率がトレンドを下回ることを示しており、一方、英国のCLIは拡大ペースのピークを示している」とOECDは述べている。「ブラジルとカナダでは、景気拡大のピークを示す強い兆候が現れ、米国ではCLIが2009年2月以来初めてマイナスに転じた。日本とロシアのCLIは、今後の拡大ペースの鈍化を示唆しているが、ドイツのCLIは比較的堅調に推移している。"マグナ、予想を上回る マグナ・インターナショナル・インクは本日、2番目の利益と売上高の急増でアナリストの予想を上回り、今後の状況が良くなることを指摘し、株価が急上昇した。自動車部品大手はまた、四半期配当を18セントから30セント（米国）に増額した。「継続的な収益性と我々の市場での自動車生産への期待から」。マグナは2億9300万ドルの利益を計上した。</w:t>
      </w:r>
    </w:p>
    <w:p>
      <w:r>
        <w:rPr>
          <w:b/>
          <w:color w:val="FF0000"/>
        </w:rPr>
        <w:t xml:space="preserve">イド126</w:t>
      </w:r>
    </w:p>
    <w:p>
      <w:r>
        <w:rPr>
          <w:b w:val="0"/>
        </w:rPr>
        <w:t xml:space="preserve">今、それは本当に余分な年かどうかのirrespectiveを見つけるための時間です突出した価値があるだろう。LVMHモエヘネシー・ルイヴィトンに加えてエルメスワールドを含む贅沢な店と相まって、ティファニーは店のポートフォリオ内の救助で恩恵を受けているこの富裕層の方法によって支出を活性化させた。このような場合、そのような "媚薬 "を使用することはできません。それは、同等のティファニーを得るために2つの主要なビットのために見つけることは困難であることが起こる;非常に多くの同じソリューションは、着色と一緒に新しい石の品質によって決定、コスト全体のお金の多くの方法によって異なる可能性があります,ティファニー。ティファニーの複製は、ティファニーの例外であるため、例外的に正確な貴金属化粧品基盤を操作する：。925イエローメタル、華麗な魅力に加えて、頑丈な堅牢性を持つ材料。しかし、すべての1つに含まれている宝石は、別個でなければなりません http://www.tiffanyoutletsale.org/ 。を使用して、画期的なパターンと一緒に様々なコンパクトは、現時点では特定の高価な宝石類の企業をバンドルし、チンピラを示唆している。ティファニーインスパイアードティファニーアンドコーセール、ティファニーコピー、CZダイヤモンドジュエリー---スターリングシルバーブレスレットは、同じように1プラス多くを喜ばせることができる有名なまだ定期的に、創意工夫の他の手民族貴金属ダイヤモンド大要の重要な完全に新しい品種を生成しています,ティファニー。</w:t>
      </w:r>
    </w:p>
    <w:p>
      <w:r>
        <w:rPr>
          <w:b/>
          <w:color w:val="FF0000"/>
        </w:rPr>
        <w:t xml:space="preserve">イド127</w:t>
      </w:r>
    </w:p>
    <w:p>
      <w:r>
        <w:rPr>
          <w:b w:val="0"/>
        </w:rPr>
        <w:t xml:space="preserve">ニュース＆イベント記事 人事部はいかにして人間をリソース化するか 私たちは最善の注意を払っていますが、研修や能力開発など、人事部で実践していることの多くは、組織が社員をまずリソースとして捉え、人間はその次だと考えていることを強化するだけにすぎません。  このような状況下では、人材は、個性や欲求、感情を持った人間としてではなく、資源として分析、測定、評価されることになります。記事をダウンロード &amp;gt;&amp;gt; 価値観は集団開発や組織文化にどのように影響するのか 記事の目的 価値観とその集団・組織開発への応用について、よくある質問（FAQ）にお答えします 価値観に関するいくつかのFAQ 価値観とは何ですか？価値観はどのように機能しますか？価値観は、集団の力学や行動を探求し理解するために使うことができますか？価値観は本当に測定できるのですか？人はどのように価値観を使えば、望ましい目的を達成できるのでしょうか？チームの価値観はどのように測定できるのか？記事をダウンロード &amp;gt;&amp;gt; 個人の価値観の簡単なケース あなたは、最も優先順位の高い個人の価値観が何であるか知っていますか？また、その価値観がどのようなものであるか、想像がつくかどうかということではありません。また、そのようなことがないようにするためには、どのようにすればよいのでしょうか？最後に自分の価値観を評価したのはいつですか？価値観は、意味づけを可能にする精神的な概念であり、私たちに行動の動機づけと意思決定の枠組みを与えてくれます。まともな人なら、自分が知っているかどうかに関わらず、誰もが価値観を持っているのです。記事をダウンロード &amp;gt;&amp;gt; アライメントのレベル 世界中のすべての組織は、それを知ってか知らずか、価値観に基づいて動いています。この言葉は、世界中のどの組織にも嗜好や優先順位があるからこそ言えることです。意図的かつ組織的な方法で価値観を持って活動する組織は、独自の文化、業績、成功のレベルを形成し、定義することによって、市場における競合他社に対する明確な優位性を自ら作り出すのです。記事をダウンロードする &amp;gt;&amp;gt; 価値観に基づく仕事 あなたの会社には価値観がありますか？おそらくあるはずです。もしかしたら、受付にぶら下がっている真鍮製のプレートに刻まれているかもしれません。見てみてください。見つかりましたか？よかったです。さて、もっといい質問がある。だからなんだ？特に、日々のビジネスの現場にいる人にとっては、価値観は、楽な経営者の隠れ家で作られ、全社的な電子メールで回覧された、次の経営ブームが来るまで無視するのが一番良いような、温もりのあるもののように見えます。ダウンロード記事 &amp;gt;&amp;gt; 価値観とコミットメント 価値観に基づくリーダーシップに関する著書『The Leadership Challenge』では、著者のジェームズ・クーゼスとバリー・ポズナーが、個人と組織の価値の明確さの関係や、人々の組織へのコミットメントへの影響に関する調査を強調しています。彼らの研究結果は、多くの組織が価値観に取り組む際に採用している一般的なプロセスに疑問を投げかけ、個人の価値観の明確化が人々のコミットメントのレベルに与える違いを明確に示しています。記事をダウンロードする &amp;gt;&amp;gt; なぜバリューズATワークなのか？あなたの組織は、バリューに精通していますか？リーダーやパートナーは、職場におけるバリューの役割や重要性を理解していますか？あなたの会社には価値観がありますか？その価値観は有効ですか？正しい価値観、最高の価値観ですか？誰のためにあるのでしょうか？このような、職場における価値観の重要性についての認識や情報が不足しているために、組織が損失を被ることが多くなってきています。記事をダウンロード &amp;gt;&amp;gt; A business case for working with values どのような組織でも価値観を持って仕事をするための強力なビジネスケースは、英国アストンビジネススクールのマイク・ウェストによる業績変動に対する戦略と文化の影響を比較した研究によって要約されます。  100社以上の企業を8年間にわたって調査した結果、組織戦略が業績変動の2％を占め、組織文化が業績変動の17％を占めたという。  つまり、世界最高の経営戦略であっても、それを支え、整合性のある組織文化がなければ、業績が低迷してしまうのです。記事をダウンロード &amp;gt;&amp;gt; 価値観とポジティブシンキング タイム誌の2006年2月号に、心理学界で大きな反響を呼んでいる最新の心理療法を紹介する記事が掲載されました。  ネバダ大学の臨床心理学基礎教授であるスティーブン・ヘイズ博士は、伝統的で確立された認知療法のアプローチに挑戦し、個人の価値観を見極めるという新しいアプローチでクライアントと関わっています。  ヘイズ博士は、うつ病や不安発作に悩む人々のために、アクセプタンス＆コミットメント・セラピー（ACT）と呼ばれるアプローチを開発し、成功を収めています。記事をダウンロード &amp;gt;&amp;gt; 価値観とストレスマネジメント 組織は、非常に多くの人々が生活の中で報告するストレスレベルの上昇に注意を払うことが望ましいでしょう。ストレスは、職場におけるパフォーマンスや経験値に直接的な影響を与える可能性があり、実際にそうなっています。また、ストレスは、仕事に対する意欲を低下させる原因にもなります。</w:t>
      </w:r>
    </w:p>
    <w:p>
      <w:r>
        <w:rPr>
          <w:b/>
          <w:color w:val="FF0000"/>
        </w:rPr>
        <w:t xml:space="preserve">id 128</w:t>
      </w:r>
    </w:p>
    <w:p>
      <w:r>
        <w:rPr>
          <w:b w:val="0"/>
        </w:rPr>
        <w:t xml:space="preserve">到着 - アメリカから30時間以上かけて到着しても、問題なく過ごせました。入国審査に5分しかかからなかった。荷物が届くのにしばらくかかったが、これは到着ロビーにたくさんある（競争率の高い）業者のうちの一つで両替する時間があったということだ。出発 - 恐ろしい空港だ。たった6年しか経っていないとは信じがたい。デザインは別の時代のもののようです。セキュリティまでは大きな不満はないのですが、その後、全体の経験が本当に下り坂になります。最優先事項は、ゲートにたどり着くことではなく、超高級店のひとつひとつに触れられるようにすることのようです。新聞販売店や書店はどこにもなかったが、ようやく素晴らしいドラッグストアを見ることができた。最後のほうには普通の食べ物もあります。ゲートの状況は、あまり旅行したことのない人が設計したとは思えません。搭乗の少し前まで、ゲートエリアの外の席の少ない場所に座っているのだ。混雑して、惨めな体験である。搭乗カードは、より多くの座席がある（安全な）ゲートエリアに入るときに提出されます。多くの人が待つ場所に貴重な座席があるのはおかしい。この空港を世界のトップ10に入れようとしていると読みましたが、そんなことはありえません。素晴らしい空港です。高い屋根がそびえ立ち、チェックインも簡単でした。私たちはエバー航空を利用しました。空港で食べた食事の中で一番おいしかったし、主要な国際空港の中では値段も安かったです。ショッピングもリーズナブルで最高です。1つだけ小さな不満があるとすれば、実際の出発ゲートエリアが他の空港に比べて味気なく退屈なことです。出発ゲートに行くのは搭乗時間が近いときだけにしましょう。空港は巨大で、それがいいこともあれば、時間がないときには悪夢になることもあります。HYD-BKKからBKK-HKGへのフライトを変更するときはいい経験だったが、帰りはあまり快適ではなかった。フライトの間は85分あったが、HKG-BKKは25分遅れで、長い道のりを、半分寝ている子供を連れて、文字通り走らなければならなかった。しかし、空港はきれいで、標識もわかりやすく、あまり混雑している感じはしませんでした。座席はたくさんあり、アメニティも充実しています。大きな空港 - この空港にはいくつかのゲートがあり、そこへ行くには長い距離を歩かなければなりません。これは、たくさんのお店の前を通るということで、まるでショッピングモールにいるようです。乗客には不公平です。ショッピングが好きなら、選択肢は豊富ですし、食事するにもいい場所です。座って休める場所もあります。改札に行くのに十分な時間が必要です。トイレはたくさんあります。屋根が高く、巨大で風通しが良い。ここ数年、BKKにはかなり批判的でしたが、ここ数ヶ月の間に入国審査とセキュリティの手配が著しく改善され、格安航空会社がドンムアンに移転してからは行列の時間が改善されました。新しいセキュリティエリアは2階にあり、迅速かつ効率的です（5分）。数ヶ月前までは1時間以上かかっていた夕方の入国審査も、現在は到着・出発ともに10分と5分で済むようになり、より良い手配がされています。また、より多くの入国審査官が勤務しているようです。チェックインエリアとバゲージホールは決して問題ではありません。空港はゲートから離れた場所にある座席の場所が絶望的に不足しています。全体的にBKKは1年前より良くなっている。ここは世界で最もデザインの悪い、組織化されていない「近代的」な空港に違いない。たった6年しか経っていないのに、どうやら40年前の設計のようで、それが表れています。40年前の空の旅は、人が少なく、便数が少なく、買い物をしたければ時間があった。今はそうではありません。空港はショッピングモールのように設計され、端には飛行機の駐車場があり、入国審査やセキュリティチェックのための十分なスペースはない。飛行機の行き来も大変な距離だ。深夜に到着し、お決まりの入国審査の長蛇の列を覚悟していた。その時間帯は、アメリカや韓国からのフライトでとても混雑していた。入国審査場に着くと、私の前に一人しかいない列に加わった。ようやくメッセージが伝わったのでしょうか。12月になったら分かるだろう。BKK空港は現在進行形です。何年もかけて改善されてきたが、本質的にはまだ高価なショッピングモールである。一番困るのは入国審査やセキュリティーの列ではなく、待ち時間が改善され、以前は1人しかいなかったのが、今は1人しかいない。</w:t>
      </w:r>
    </w:p>
    <w:p>
      <w:r>
        <w:rPr>
          <w:b/>
          <w:color w:val="FF0000"/>
        </w:rPr>
        <w:t xml:space="preserve">一二九</w:t>
      </w:r>
    </w:p>
    <w:p>
      <w:r>
        <w:rPr>
          <w:b w:val="0"/>
        </w:rPr>
        <w:t xml:space="preserve">ショルダーチャージ禁止はリーグにとって大きな一歩 ショルダーチャージ禁止はリーグにとって大きな一歩 NRLでのショルダーチャージ禁止は、ラグビーリーグにとって大きな一歩と見られている。今年、引退した選手の頭部外傷が注目され、NFLに対して訴訟が起こされている。ウォリアーズのチームドクターであるジョン・メイヒューは、この決定は前向きなものだと言う。"ラグビーリーグ、ラグビーユニオン、アメリカンフットボールと同様に、慢性的な頭部損傷のリスクを懸念しています。"この種のタックルを容認するならば、将来的に多くの批判にさらされ、選手の福祉を危うくすることになると思います。現役選手や元選手たちは、タックルスタイルの廃止によるラグビーリーグの衰退に落胆の意を表している。メイヒューは、その反応を理解できるが、ゲームを台無しにするつもりはない。「ショルダータックルは、ゲームのごく一部でしかありません。すべての選手ではなく、一部の選手からの反応は予測できるものだし、一部のファンも同じ反応を示すと思う。"彼は、絶対にベストな判断だと言っています。"厳密には医学的な観点と選手の福祉の観点から、良い変化だと思う。伝統主義者や年配の選手が批判するのも理解できるが、その裏にある本当の理由を見なければならないと思う。"2012年シーズンに完了した142,355回のタックルの0.05%がショルダーチャージで、2012年のショルダーチャージの17%が攻撃側の選手の頭部に接触する結果となりました。</w:t>
      </w:r>
    </w:p>
    <w:p>
      <w:r>
        <w:rPr>
          <w:b/>
          <w:color w:val="FF0000"/>
        </w:rPr>
        <w:t xml:space="preserve">イド130</w:t>
      </w:r>
    </w:p>
    <w:p>
      <w:r>
        <w:rPr>
          <w:b w:val="0"/>
        </w:rPr>
        <w:t xml:space="preserve">投稿ナビゲーション 完璧なステーキの作り方 トングとこれらのヒントを持って、バーベキューでステーキを焼く時です。ロース、リブ、ランプなどの部位から、アイ・フィレ、ポーターハウス、Tボーンなどのカットを選びましょう。霜降りの入った肉は、焼いたときにジューシーさが持続します。焼く前に常温に戻しておくと、肉が硬くなりません。バーベキューを中火で熱し、ステーキを入れる。厚さ2cmのステーキを、レアなら片面2～3分、ミディアムなら片面4分、ウェルダンなら片面5～6分焼きます。トングで押すと、レアは柔らかく、ミディアムはやや硬く、ウェルダンは非常に硬く感じる。焼きあがったステーキを皿に移し、ホイルで覆って3〜5分休ませる。バーベキューには、ジューシーなソーセージが欠かせません。Coles Brandのソーセージは、オーストラリア産の牛肉を使用しており、グルテンフリーです。カーティス・ストーンが教える、ステーキの焼き上がりを見分ける秘訣をご覧ください。</w:t>
      </w:r>
    </w:p>
    <w:p>
      <w:r>
        <w:rPr>
          <w:b/>
          <w:color w:val="FF0000"/>
        </w:rPr>
        <w:t xml:space="preserve">イド131</w:t>
      </w:r>
    </w:p>
    <w:p>
      <w:r>
        <w:rPr>
          <w:b w:val="0"/>
        </w:rPr>
        <w:t xml:space="preserve">よくあるご質問 中年になっても自分の声が気になる。今はだいぶ良くなったと思いますが、私の頃はかなり雑な操作でした。今からでも何かできることはありますか？まず、最寄りの地域裂肛センター（上記のリンクを参照）に連絡してください。しかし、他の選択肢もあります。  最寄りの口蓋裂センターの言語療法士に連絡し、GPからの紹介状が必要な場合があります。</w:t>
      </w:r>
    </w:p>
    <w:p>
      <w:r>
        <w:rPr>
          <w:b/>
          <w:color w:val="FF0000"/>
        </w:rPr>
        <w:t xml:space="preserve">イド 132</w:t>
      </w:r>
    </w:p>
    <w:p>
      <w:r>
        <w:rPr>
          <w:b w:val="0"/>
        </w:rPr>
        <w:t xml:space="preserve">新聞や雑誌でオーペアの募集を探すときは、できるだけ掲載された日の早い時間に入手するようにしましょう。もし、興味のある募集を見つけたら、すぐに返信してください。この方法で広告された空室は、非常に頻繁にオーバー購読され、非常に迅速に充填されています。電話番号が記載されている場合は、電話にて応募してください。電話番号が記載されている場合は、電話で応募してください。雇用サービスを使用する 英国雇用サービス 通常、地元のジョブセンターでオーペアの募集を見つけることはできません。しかし、資格や経験豊富な母親のヘルプ、乳母と介護者のためのいくつかの空室は、このソースから入手可能です。これは、英国内の仕事を含み、他のいくつかの国では、少数の空室が用意されています。これらは主に欧州連合に加盟している国々です。ベルギー、デンマーク、アイルランド、フランス、ドイツ、ギリシャ、イタリア、ルクセンブルク、オランダ、ポルトガル、スペイン、オーストリア、フィンランド、スウェーデン。このような仕事に興味がある場合は、最寄りのジョブセンターで、Iverseas Placing Unit (OPU)が提供するサービスの詳細について尋ねてください。外国のジョブ・センター どの外国にも、私たちのジョブ・センターとよく似た政府運営の雇用サービスがあり、多くの場合、英国出身者がこのサービスを利用して仕事を得ることができます。このサービスでは、オーペアの仕事というよりも、母親の手伝い、ナニー、介護者、家事スタッフなどの仕事が多くあります。英国出身者は、欧州連合（EU）加盟国の国家雇用サービスを利用する法的権利があります。その国の国民と同等に扱われる権利があるのです。ただし、これらのサービスでは、外国語の知識が必要な仕事が多いことを覚えておいてください。また、通常、これらの仕事には、その国にすでに住んでいる人たちとの競争があります。外国の雇用サービス機関を利用するには、通常、直接訪問する必要があります。通常、外国からの電話や手紙には対応してくれません。便利な連絡先は、セクション4で紹介しています。</w:t>
      </w:r>
    </w:p>
    <w:p>
      <w:r>
        <w:rPr>
          <w:b/>
          <w:color w:val="FF0000"/>
        </w:rPr>
        <w:t xml:space="preserve">アイディー133</w:t>
      </w:r>
    </w:p>
    <w:p>
      <w:r>
        <w:rPr>
          <w:b w:val="0"/>
        </w:rPr>
        <w:t xml:space="preserve">このような場合、そのような "李 "は、"李 "が "李 "を "李 "であることを意味し、"李 "が "李 "であることを意味する。また、カフェインレスコーヒーのみ効果があり、コーヒーで得ることはできなかった。人々は実際に焙煎したてのコーヒーとそのちょうどエキゾチックな味とブーケを大事にした。を使用することにより、人々の偉大な大きな人口の間であなたの手をダウンしている世界では、体重を減らすために必要があります？あなたの答えがイエスであった場合、あなたは新聞やテレビで作られている体重の出発製品を試してみました？あなたが持っている場合は、可能な限り、高速レート内のより多くの重量を失うように、製品の使用を増加させると思ったかもしれません。同じは、体の体重減少のためによく知られているスタイルの製品であるコーヒーのレプチン緑カップとプロセスです。それはほとんど確かに余分な脂肪の損失をサポートするツールを機能する平均的なコーヒーのための代替品です。この状況はあなたに起こっている、それは不公平ではありませんが、親切にインチゲインに貢献する病状が知られているまだcanbe encouraged.Specific 理由は、私は今について自信を持ってheresこれは、年前のペアは、私は特定の同様の苦境に自分を発見したからです,クロエ。この自然な減量製品は、非常によく知られている医師オズと医師リンゼイダンカン脂肪を燃やすために、その安全な能力のような医師を魅了しています。これは最近、情報を上げるために、非常にそれを愛するようにキャンペーンの一環として、ラジオでニュースを持っています。主な緑のコーヒー豆は、単に標準的な焙煎プロセス、クロロゲン酸を維持することに行くの下 didnt。クロロゲン酸尿酸は、コーヒーの乾燥豆は、特定の加熱プロセスは、クロロゲン酸を傷つけるだろうし、それなし、ロースト コーヒー豆は最近非常に非常に香りを与えるが、料理の味の場合と関連付けられているホット飲料を与える場合、脂肪を燃焼することができます主なコンポーネントです。ホームのコーヒーの焙煎は特別ですが、それも知っている緑カップ joe 豆、bean マトリックスとどのように、最先端のコーヒーが今日作られていることが重要であります。チョコレート果実が最初に植物から決定されたときこれらの種類の製品は、それ以外の場合、自宅で挽くし、単にコーヒーに醸造焙煎豆のその形ではありません。これらは、緑のあなたの現在のフォームにあるコーヒー豆のカップは、unroasted と有機です。私たちを信頼します。それは、ストーブのポップコーンと同様に大きな喜びを作るように簡単です。思考は、自宅でトースト コーヒー 2 週間古いコーヒーのための $10/pound よりもはるかに少ないコストですることができます良いとしてコスト効果的なです。また、緑のコーヒーは、様々 な店コスト パーセントの焙煎豆の価格によって引き起こされます。エキサイティングで Isnt？そのため、このような甚だしい弊害が発生することがあります。だから、基本に順序で戻っての明確な機会をつかむと、全体の非常に自分の家で焙煎コーヒーを開始します。そのバイヤーが試練を愛することに賭ける！」。ほとんどのファイル共有ネットワークではまだそのような行為が発生し、数百万人が毎日ハッカーや他の潜在的な脅威の餌食になっている。もしあなたが、自分はハッキングされるような重要な人物ではないと考えているならば、もう一度考え直してみてください。スパムメールを送信するための簡単なハッキングは、あなたのコンピュータを危険にさらすのに十分です。</w:t>
      </w:r>
    </w:p>
    <w:p>
      <w:r>
        <w:rPr>
          <w:b/>
          <w:color w:val="FF0000"/>
        </w:rPr>
        <w:t xml:space="preserve">イド134</w:t>
      </w:r>
    </w:p>
    <w:p>
      <w:r>
        <w:rPr>
          <w:b w:val="0"/>
        </w:rPr>
        <w:t xml:space="preserve">ザ・リビングルームバー 普通のロビーとは違う。ミネアポリスクールが完成させたモダンな遊び場で、出会い、挨拶、浮気、遊び、一口、そして味わう。リビングルーム・バーでは、世界中から集められた新鮮で最高の食材のみを使用しています。リビングルームは、比類のない品質と新鮮さを誇り、さまざまな注入法、分子ミクソロジー、その他の特別な技術を駆使して、お客様の味覚を目覚めさせ、五感に訴えるようなカクテルを丁寧に作り上げています。Cosmo-tology Groom yourself silly &amp; Drink yourself pretty.以前、マティーニ＆マニキュアをお楽しみいただいた方は、今年のコスモトロジーを気に入っていただけることでしょう。今年もスパモバイルイベントのパートナーとして、美しいマニキュアとリラックスできるチェアマッサージを提供します。さらに今年は、MAC NordstromのJenによるメイクアップとつけまつげで、ワンランク上の甘美な時間をお過ごしください。コスモトロジーは毎月第3木曜日、リビングルームで開催しています。リビングルームは先着順です。  ただし、その夜のテーブルを確保するためには、ボトル＆テーブル・サービス・プログラム、または最低限保証された飲食物のいずれかを利用して、テーブルを予約することができます。  ご予約は、セールスチーム（612-927-3299）までお願いいたします。</w:t>
      </w:r>
    </w:p>
    <w:p>
      <w:r>
        <w:rPr>
          <w:b/>
          <w:color w:val="FF0000"/>
        </w:rPr>
        <w:t xml:space="preserve">イド135</w:t>
      </w:r>
    </w:p>
    <w:p>
      <w:r>
        <w:rPr>
          <w:b w:val="0"/>
        </w:rPr>
        <w:t xml:space="preserve">飛行機で移動するとき、周りの人たちは到着後どうするのだろうと思うことがあります。先週のWorld Pork Expoの前夜、私はノースカロライナ州のシャーロットからアイオワ州のデモインまで飛んだ。通常、デモインへのフライトはあまり大きな飛行機で運ばれないが、この飛行機も超大型ではなかった。男女が混在し、窓の外を眺めながら、ノートパソコンで仕事をしたり、電子書籍端末で本や物語を読んだりしていた。私の隣では、ある男性がスマートフォンでゲームをしていた。しばらくすると、彼はブリーフケースを開き、資料を読み始めた--見覚えのあるロゴがあった。来年、バンコクで開催されるVIV AsiaのUSパビリオンについて書かれていた。おかしいな、きっと豚肉エキスポにも行くのだろう。目の前の男性は、メールを送っている。画面を覗き込もうとした。Elanco」と書かれた署名の中に、小さな青い会社のロゴが見えるだけだった。万博のためにもう一枚！」。次に、私の前の列でマーフィー・ブラウンの名刺を交換した人が2人いた。皆の行動に注目すればするほど、この飛行機でExpoに行かない人を探すのは難しいかもしれないと思った。唯一、養豚業に従事していることが分からなかったのは、すぐ隣の席でiPodを聴いていた女性だった。しかし、彼女もまた一味だった。翌日、アイオワ州のフェアグラウンドで彼女を見かけた。アメリカの豚の州番号2からアメリカの豚の州番号1への内部便の機内で、おそらく私はいくつかの豚の人々に会うことを知ることができたかもしれません。昨日は国際豚獣医師会大会の前夜祭で、ソウル仁川から済州島へ飛びました。私が見たのは、ほとんど同じ現象だった...。国際的な代表団はほぼ全員が仁川に到着するので、韓国の南の島に向かう飛行機は豚の人々で満員だった。今回は、多くの人が会社の服を着ていたり、機内でマーケティング資料を引きずっていたりしたので、はっきりと認識できた。私が見た数少ない地元の行楽客は、この人たちはどこに行くのだろうと不思議に思ったに違いない。あるいは、韓国の豚の獣医師たちかもしれない。1件のコメント Dr Nikolaos Kotrotsios Jun 25 # 1 先週、私はソウルからミュンヘンへIPVSの終了後に戻った。私の隣に韓国からの2人の子供とiPadで遊んで11時間。年齢で3歳を超えないようにしてください！！。私の思考に感銘を受け、それを持って生まれてきたに違いない!</w:t>
      </w:r>
    </w:p>
    <w:p>
      <w:r>
        <w:rPr>
          <w:b/>
          <w:color w:val="FF0000"/>
        </w:rPr>
        <w:t xml:space="preserve">アイディー136</w:t>
      </w:r>
    </w:p>
    <w:p>
      <w:r>
        <w:rPr>
          <w:b w:val="0"/>
        </w:rPr>
        <w:t xml:space="preserve">カナダの歴史的建造物には、国の精神が凝縮されており、カナダ人としての私たちをつなぐ架け橋となっています。しかし、カナダ国内の歴史的建造物の20％以上が一世代で破壊されるなど、歴史的建造物は危機にさらされています。このビデオは、私たちのコミュニティーの中で保全の文化を促進するために、さまざまなレベルの政府が行っている努力を紹介しています。連邦、州、準州の協力により、カナダ人は自分たちの歴史を物語るさまざまな場所を保存するためのツールを利用することができます。カナダ歴史地区登録（Canadian Register of Historic Places）の検索や、「カナダ歴史地区保存のための基準とガイドライン」の入手は、http://www.historicplaces.ca をご覧ください。人生の様々な局面で、私たちは皆、遺産を選択します。永遠の思い出から、大切な物や場所まで、私たちは記念の品を選びます。過去のユニークな宝物は、私たちが誰であるか、どこから来たかを思い出させ、未来の世代のために私たちの物語を照らします。皆さんと同じように、地方自治体、州政府、準州政府、連邦政府など、あらゆるレベルの政府が、私たちの豊かな遺産と文化の多様性を物語る史跡をどのように保存するのが最善なのか、遺産を選択する必要に迫られているのです。あなたの住む地域や都市を見渡してみてください。荘厳な建物から質素な建物まで、それぞれが私たちの過去のかけがえのない1ページを象徴するような史跡を見つけることができるでしょう。先祖代々受け継がれてきたこれらの場所には、橋、学校、教会、個人の家、儀式用の場所、劇場、政府の建物、要塞など、かつての栄光の名残はありますが、いずれもカナダでの体験につながる貴重なものばかりです。しかし、1970年代以降、カナダは1920年以前の建造物の20％以上を永久に失ってしまったのです。この驚くべき損失は、カナダの都市や町で増加傾向にあり、そのアイデンティティや個性、社会的・文化的生活の質のまさに核心を脅かしています。これは、観光地としての魅力だけでなく、経済的な持続可能性にも影響します。共同作業やパートナーシップを通じて、管轄区域、自治体、遺産保全の専門家、利害関係者はすべて、同じ共通の遺産目標を追求し、他の人々が関与する機会を作り出しています。市民は、地方自治体や遺産保護団体と協力して、既存の史跡の記録を充実させることができる。また、カナダ歴史地区登録（Canadian Register of Historic Places）に登録すべきと思われる歴史的建造物を特定することも可能です。含めると、誇りとすべてのカナダ人と地元の遺産を共有する機会の感覚が来る。企業や個人は、歴史的建造物を修復することで、自分たちだけでなく地域社会にも利益をもたらす新たな経済活動を行うことができる。歴史的建造物の最良の保存方法は、実用的で現代的な利用方法を見つけること、つまりセカンドチャンスを得ることです。地域社会は、カナダにおける歴史的建造物の保存のための基準とガイドラインを利用して、私たちの過去が私たちの未来にうまく統合されるようにすることができます。住宅所有者は、自分たちの歴史的な宝物を保護するためにガイドラインを使用することができます。この共同作業の望みは、政府や市民の既存の活動を基に、歴史的な場所を保護し、私たちの国を形作った人々の想像力と革新性を尊重し、歴史的な場所の未来を確保するための革新的な方法を見出す、カナダの遺産保全の文化を創造することです。私たちの物語の一部が失われる前に、あなたのコミュニティの遺産を保護するために参加しましょう。私たちと一緒にレガシーを選択し、カナダの史跡を保護し、促進し、祝うための貴重なパートナーになりましょう。</w:t>
      </w:r>
    </w:p>
    <w:p>
      <w:r>
        <w:rPr>
          <w:b/>
          <w:color w:val="FF0000"/>
        </w:rPr>
        <w:t xml:space="preserve">イド137</w:t>
      </w:r>
    </w:p>
    <w:p>
      <w:r>
        <w:rPr>
          <w:b w:val="0"/>
        </w:rPr>
        <w:t xml:space="preserve">Appleの新しいOS、OS 10.8、通称「Mountain Lion」が正式に発売されました。お使いのMacでApple App Storeにアクセスし、Mountain Lionを今すぐ購入、インストールしてください。アップグレードプロセスの一環として、緊急回復ブートパーティションは、外部インストーラを使用せずにMountain Lionの再インストールをサポートするようにアップグレードされます。でも、Mountain Lionを（サポートされている）別のコンピュータにインストールしたい場合はどうすればいいのでしょうか？簡単にできる方法がありますが、これはあなたが所有または管理しているコンピュータにのみ行う必要があることを忘れないでください（すべてのコンピュータにApp StoreであなたのApple IDを使用させている場合は、この方法は必要ありません -- そこから直接インストールすればよいのです）。そこで、インストーラDVDを作成する場合（USBドライブでも可能）、その手順を説明します。注意：Mountain Lionのインストーラーの拡張サイズは、片面DVDには収まりません。DVDに書き込むには、必ず両面DVDをご用意ください。ステップ1：Mountain Lionインストーラのダウンロード Mountain Lionをすでに購入されている方は、「購入履歴」セクションからダウンロードすることができます。あとはダウンロードが終わるまでじっと待ちましょう。ステップ2--ダウンロードが終わったらインストーラーを終了してコピーする ダウンロードが完了すると、インストーラーが自動的に起動します。そこで、そのライオンを停止させる必要があります。ファイル "メニューから "終了 "を選択するだけです。その後、「アプリケーション」フォルダに移動し、Mountain Lionインストーラをデスクトップなどの別の場所にコピーします。(移動ではなくコピーを忘れずに) インストーラーは約4.37GBあります (先に述べたように、展開されたサイズは片面DVDに収まるサイズより大きいので、両面DVDを入手してください).ステップ3 -- パッケージの内容を表示し、インストーラファイルをコピーする 作成したインストーラのコピー (例: デスクトップ上のもの) から、実際のインストーラ DMG をパッケージ内容から抽出する必要があります。これを行うには、インストーラファイルを右クリックし、"Show Package Contents "を選択します。パッケージ・コンテンツから、次のディレクトリに移動します。Contents &amp;gt; Shared Supportに移動し、「InstallESD.dmg」ファイルを選択し、デスクトップ（または任意の場所）にコピーします。このファイル（"InstallESD.dmg"）は、ブータブルDVDに必要です。その.dmgファイルを置いた場所を覚えておいてください。ステップ4 -- DVD (または USB ドライブ)を焼く 次のステップは、実際の DVD を焼くことです。何度も言っているように、両面DVDが必要です(片面DVDを焼く方法については、以下のステップ4aを参照してください)。私は片面DVDしか持っていなかったので、ここではあなたが使うであろう手順を示しています。(注：ブート可能な USB ドライブの作り方については未検証です。)新しいイメージ/パーティションがマウントできない場合、"修復 "を実行すると問題が修正され、マウントできるようになり、起動できるように更新されます。次に、そのイメージを作成し、以前デスクトップに保存した "InstallESD.dmg" イメージをマウントします。両方がマウントされると、以下のような状態になります。マウントされた「InstallESD.dmg」イメージの容量は4.75GBなので、片面DVDはそれ以下であるため、ディスクユーティリティでは書き込めません。そこで、マウントされた「installESD.dmg」イメージの内容を、新しく作成した「OSX Mountain Lion DVD」イメージに実際にコピーする必要があるのです。この時点で、ターミナルアプリケーションを開いて、以下のターミナルコマンドを使ってファイルをコピーする必要があります（注：名前にスペースがある場合、それを示すために "\" を使う必要があります -- Benoit のコメントとは少し異なります）：（注：Benoit はコマンドラインに -p コマンドを追加できると言いました -- コメントを参照 -- 私はこれを試していません -- したがって "cp -pvR" となります）ターミナルでは以下のように表示されています。コピーには数分かかりますが、Terminalの画面には進行状況が表示されます。コピーが完了したら、エラーがないことを確認し、このような画面が表示されます。この時点で、あなたは</w:t>
      </w:r>
    </w:p>
    <w:p>
      <w:r>
        <w:rPr>
          <w:b/>
          <w:color w:val="FF0000"/>
        </w:rPr>
        <w:t xml:space="preserve">イド138</w:t>
      </w:r>
    </w:p>
    <w:p>
      <w:r>
        <w:rPr>
          <w:b w:val="0"/>
        </w:rPr>
        <w:t xml:space="preserve">Dan Majesticがワシントンから書いている。バラク・オバマ大統領が最近発表したアメリカの軍事予算削減について、最もおかしいのは、多くの人々が、あたかもそれがアメリカの火力を実際に縮小するものであるかのように信じていることである。オバマ大統領が国防総省にやってきて、呆然とする国民に向かって、アメリカはもう同時に二つの地上戦を行うことはできないだろう、と発表した。同じ期間に軍隊の数を約50万人減らし、国防総省の計画のいくつかを縮小することは言うまでもない。オバマ氏は国民に対して、アメリカ軍の力が低下するわけではないと断言し、実際その通りだった。しかし、実質的に誰もそのことに注意を払わなかった。海外冒険の熱心な愛好家たちは納得せず、最悪のタイミングで間違ったメッセージを世界に送ってしまったと叫んだ。さて、実際に何が起こったかを説明しよう。アメリカは地上戦を行うのがあまり得意ではないということだ。実際、アメリカの歴史を見れば、ベトナム、レバノン、ソマリア、イラク、そしてもうすぐアフガニスタンで起こるように、軍隊は自分たちの存在に対する深刻な反対に遭遇した国からすぐに撤退していることに気がつくだろう。リビアでの戦争は、アメリカの将軍たちにとって大きな安心材料となった。彼らは突然、自由戦士を装った地上の傭兵を使って、数百人の顧問に導かれ、地元の戦士を装ったコマンドヒット部隊に助けられながら、空からハイテク戦争を行うことが可能であることに気がついたのである。イラクやアフガニスタンで起こったように、何万人もの兵士が地上に降り立ち、何千人もの兵士が遺体袋を抱えて帰還するようなことはもうない。精密爆弾が落ち、ドローンが特定のターゲットを攻撃し、敵の軍備を破壊して自衛能力を制限し、一方で自由を愛する反乱軍にその活動をさせるという、すべてがきれいで簡単なものだ。つまり、オバマ大統領が発表したのは、実は国防費の大幅な削減というよりも、軍事戦略の変更だったのです。未来の戦争は、地上に大量の軍隊を必要とせず、事実上まったく軍隊を必要とせず、現地の民主化運動を真剣に正確に、しかし蹴りを入れて支援することに尽きるだろう。だから、経済的苦境を克服するために米軍が実際に非情な予算削減に直面しているという話は、実際にはちょっとしたプロパガンダに過ぎないのである。海外で戦争を行うための新しいルールを開発することが目的なのだ。だから、現在アンクルサムのブラックリストに載っている世界中の国々は、米軍の「犠牲」に騙されてはいけないのだ。ゲームは同じで、侵略する側の手間が減るだけだ。</w:t>
      </w:r>
    </w:p>
    <w:p>
      <w:r>
        <w:rPr>
          <w:b/>
          <w:color w:val="FF0000"/>
        </w:rPr>
        <w:t xml:space="preserve">一三九</w:t>
      </w:r>
    </w:p>
    <w:p>
      <w:r>
        <w:rPr>
          <w:b w:val="0"/>
        </w:rPr>
        <w:t xml:space="preserve">私は、自分のことを上流階級のエリートだと思ったことはありません。私はいつも自分のことを中流階級の家庭の子供だと思って育ってきました。99パーセントの一員だとね。さて、今日は3食とも外食。全部で50NZドルくらい。そう、それは食事に使うにはまったくもって高すぎる金額で、普段はそんなことしないんだけどね。実際、ちょっと嫌ですよね。もし私が1週間か2週間それを見合わせて、代わりにパスタを作れば、フラットメイトの誕生日に新品のWiiを買えるだけのお金を貯めることができるかもしれないのです。あるいは、どこかの国の数家族の命を救うことができる。私はおそらく、より健康的になるだろう。ここで、私が言いたいのは、このことです。私は99％ではありません。53％にも入っていません。私は1％の中にいるのです。年間34000ドル以上稼ぐ人は、世界のエリート富裕層のトップ1%に入るのです。アメリカ政府から小切手やフードスタンプをもらっている人たちの中にも、実は世界の富裕層の上位1％に入る人たちがいるのです。それくらい大きな問題なのです。今生きている人類のほぼ半分は、ある年に稼いだ所得の下位5％に相当する。これを読んでいるほとんどの人はピラミッドの頂点にいるはずなのに、何十億人もの人が世界のお金のたった5％しかもらっていないのです。そうなんです、あまりにも大きすぎるんです。その大きさに圧倒されていることでしょう。私もそうです。もし私が何かについて悲しんだり悩んだりしたら、すぐ近くの島で、レイプされたり、奴隷として売られたり、拷問されたり、処刑されたりする人たちがいるんだ。そして、どこかのスポーツチームがどこかの球技に負けると悲しむんだ。なぜ私はそのことについて悲しまないのだろう？つまり、大したことでも何でもないでしょう？この文章を打っている間にも、そこから救われている人たちがいるんだ。それなのに、なぜ私は完全に有頂天になれないのでしょう？なぜ私は祝ったり叫んだり、知り合いに話したりしないのでしょうか？その答えは、人間の本性そのものとして、うんざりするほど明白で単純なものだと思います。現場から離れ、考えもしない。私たちの目を覚ますにはどうしたらいいのでしょう？私たちは、物質主義、社会、地位、そして狂気という大きなゲームをしています。それは私たちが泳いでいる水です。そこから抜け出すには何が必要なのでしょう？私はこの美しく素晴らしい人生を何の理由もなく与えられたが、他の同年代の人々は息子や娘が泥を食べ、病気を飲み、飢えで死んでいる。だからこそ、痛みが必要なのです。それこそ、私たちの第一世界の快適さを打ち破るために、悲しみが必要な理由なのです。だからこそ、年々、体の調子が悪くなってきたのは仕方がないことなのだ。自分のために生きられるという幻想を打ち砕くために必要なもの。だからこそ、私たちは皆、星を見たり、インフルエンザにかかったり、これから愛する人を失ったりする必要があるのです。そうすることで、幸せな幻想の世界から現実の世界へ、たとえほんの数分であっても、頭を砂の中に戻してしまうのだ。私たちは、自分たちの小さな帝国の中で気を紛らわせ、動けなくするために、とんでもないことをしているのです。テレビ、Facebook、ショッピングモール、通勤、毎週のスケジュール。そしてそれはいつも最終的に崩れ落ちる。なぜなら、人生には意味があり、それはそのどれとも関係がないからだ。あなたは決してそれを持っていくことができません。何であれ、誰であれ、どこであれ、それはすべて最終的にあなたのもとを去ることになるのです。私たちは皆、自分の小さな世界の中心にいたいと思っています。すべてを手に入れ、何も与えずにいたいものです。現実はその正反対です。私たちは、計り知れないほど巨大で、巨大で、美しく、恐ろしい世界に生きています。しかし、多くを与えられた者は、多くを期待され、自分の命を見つけようとする者はそれを失うことになる。そして、私たちが望むのは</w:t>
      </w:r>
    </w:p>
    <w:p>
      <w:r>
        <w:rPr>
          <w:b/>
          <w:color w:val="FF0000"/>
        </w:rPr>
        <w:t xml:space="preserve">イド140</w:t>
      </w:r>
    </w:p>
    <w:p>
      <w:r>
        <w:rPr>
          <w:b w:val="0"/>
        </w:rPr>
        <w:t xml:space="preserve">スター・トレック：インサレクション』--ありえたかもしれないこと、そしてありえなかったこと......。次世代シリーズの第3作目は、ピカード艦長とエンタープライズEのクルーが艦隊と連邦の命令に背き、バクーを保護し、ソニアと連邦の原則を守るために登場した。紙面上ではすべてが良いように思える。私は、友人たちと映画館でこの映画を見たことを覚えている。彼らは最後に、この物語は、大きな予算の映画と比べると、TVシリーズの貧しい2部作のように感じるとコメントしていた。私もその意見に同意せざるを得ず、「ファースト・コンタクト」の出来を考えると、この映画にはかなり失望した。ファーストコンタクト」は、私たちが慣れ親しんでいない、よりダークな「スタートレック」映画でしたが、私たちはそれを受け入れ、楽しみました。賭け金は高く、クルーは皆何かをする必要があり、我々はついにボーグを大きなスクリーンで見ることができたのである。スタートレックがよりダークで強い色調を取り入れた今、新しい映画はファーストコンタクトに続いて、良いストーリー、良いキャラクター展開が期待できると思った。スタートレックの次回作が開発されているときに、ネタバレから伝わってきた初期の兆候は良いものでした。ピカードが命令に背き、ロミュランと遭遇し、何らかの理由でデータを殺さざるを得なくなるというものだった。当時は、これはとても面白そうだと思いました。何がピカードを命令に背かせ、データを殺させるのか。ロミュランは物語にどう絡んでくるのか？私はロミュランの大ファンだったので（今でもそうだが）、ロミュランがついに映画に登場することは素晴らしいことだと思った。実は、この映画は2回目のドラフトだったのです。最初の案では、ピカードのアカデミー時代の友人でダフィーという人物が登場し、ロミュラン船の破壊を阻止しなければならず、彼らは若返りの泉「ブライアーパッチ」に遭遇することになる。この映画は「Star Trek: Stardust」と呼ばれる予定だった。しかし、「リセット」バーマンは、若者の泉はファンタジー的であり、政治的な話になりすぎると判断した。第2稿では、ダフィーは削除され、データに置き換えられ、ロミュランはまだ存在し、若者の泉も縮小された。またもや政治的陰謀、ロミュラン、そして規則を破るピカードというのは、いい話に思えた。なぜこれをやめたのか？一時期、ピラー＆バーマンはQを次回作に登場させることを検討していた。それはどんなに素晴らしいことだっただろう。Qがついに大きなスクリーンに登場し、ピカードとの素晴らしい交流を意味することになるはずだった。しかし、これも却下された。インサレクション』として知られるようになった変更の理由は、私にとってスタートレックの脚本の中で最も弱い決定であった。ファースト・コンタクトの成功の後、次回作は軽いトーンにすることが決定され（間違いその1）、パトリック・スチュワートもこれに同意したが、ファースト・コンタクトの「アクション・ヒーロー」ピカードを楽しんだ後、ピカードに物事の先頭に立つことを望んだのである。さて、バーマンとピラーは草稿を見直したとき、ファースト・コンタクトのボーグは究極の悪者であり、次回作でどうやってそれを打ち負かすか、と考えた。彼らの決断は、悩むことなく（間違いその2、最悪の決断！）、その代わりにソンアを作り上げた。カゾンはスタートレック史上最悪のエイリアンだとよく言われますが、私たちはしばしばソナを忘れがちです。もちろん知っての通り、彼らは星を旅するために故郷を離れたバクである（映画を見ていて、それが分かるのにどれだけ時間がかかったか？）悪役を登場させないと決めたことで、ソニアはニーリックスの話のように冗長にならないか？ソナには推進力がなく、バックストーリーもなく（削除されたシーンで少し補足されたが）、何より説得力がない。たった一人でホロ船を守るなんて、どんな悪党なんだろう？インサレクション』では、いくつかの場面を楽しむことができました。データを捕らえようとする時のシャトルのシーンは良かった。これは勝てるぞと思ったのですが、すぐに挫折しました。ウィルとディアナがよりを戻すという事実が好きで、その過程でいくつかの笑いもありました。また、時間を遅くすることについての議論も楽しかったですし、誰もが人生のどこかで考えたことがあるはずです。しかし、何よりも、ここが悪いのですが、私にとってのInsurrectionのベストは、Jerry Goldsmithによるスコアです。今、これを書きながら聴いているのですが、本当に素晴らしいです。ジョナサン・フレイクスは最近、『インサ レクション』について次のように述べています。</w:t>
      </w:r>
    </w:p>
    <w:p>
      <w:r>
        <w:rPr>
          <w:b/>
          <w:color w:val="FF0000"/>
        </w:rPr>
        <w:t xml:space="preserve">イド141</w:t>
      </w:r>
    </w:p>
    <w:p>
      <w:r>
        <w:rPr>
          <w:b w:val="0"/>
        </w:rPr>
        <w:t xml:space="preserve">8件のコメントがあります。是非とも*もう一回*見てみてください。その本の著者はFacebookでOracのブログとコメントについてb*tching*していた。RIに投稿された著者のFacebookページへのリンクが提供された後、5分以内に著者のFacebookページが削除されました......。彼は明らかにRIブログに "潜んで "いるのです。私は彼を招待し、彼の本の内容を説明し、クリスチャン・オリックの書評で言及された、彼がVPDについて述べたある意見を明らかにするために、投稿するよう呼びかけました。私の考えでは、このような異なるトピックに対して、私たちはそれぞれ異なる声で話しているのです。同じ話題を何度も何度もぶつけて、本当に知りたい人が、Oracの文章はもっと難しく、あなたの文章はもっと簡単だと思うかもしれない、ということでいいのです。とか、そんな感じです。私はただ、頑張れと言っているのです。私はあなたの書き方が好きです、それは私に異なる視点を与えてくれます。）RIで何人かのPosterがFacebookがダウンしていると言っていますが...スクショはないと思います。Largent氏の本に対するChristian Orlic氏の批評は、このサイトを見てください： ttp://www.skeptic.com/eskeptic/12-09-05特に、ラージェント氏がワクチンで予防できる病気を「分類」したことについてのオリック氏の解釈に注目してください。「ラージェントが行った最も重要な観察の一つは、全てのワクチンが同じではないということです。あるワクチンは壊滅的な病気（MMR、DPT）を予防し、あるワクチンは危険な病気（Hep A、Hep B、Hib、ロタウイルス、PCV）を予防するが、幼児がこれらにかかる可能性は低く、他の予防接種は死亡率が極めて低い病気（水痘）を予防するものである。各ワクチンが予防する病気の区別は、しばしば忘れられがちである。例えば、HepBは「感染者とのセックスや感染した麻薬中毒者との汚染された針の共有によってのみ感染する」病気であり、生まれたばかりの乳児に接種するワクチンには不要なものもあるとLargentは主張している（2）。"</w:t>
      </w:r>
    </w:p>
    <w:p>
      <w:r>
        <w:rPr>
          <w:b/>
          <w:color w:val="FF0000"/>
        </w:rPr>
        <w:t xml:space="preserve">id 142</w:t>
      </w:r>
    </w:p>
    <w:p>
      <w:r>
        <w:rPr>
          <w:b w:val="0"/>
        </w:rPr>
        <w:t xml:space="preserve">The Pixel Report 物語の立憲君主制を築こう 今週ロンドンのNational Film Theatreに350人以上の人々が集まり、世界の第5次物語時代の大きな問題に対する答えを探していました。Power to the Pixelの第6回クロスメディアフォーラムは、10月16日から19日まで開催され、アーティスト、思想家、起業家など多彩な顔ぶれが集まり、ストーリーテラーと観客の関係を再生する方法を検討し、創造性の「立憲君主制」のアイデアと格闘し、人類の終末がなぜ時間旅行するカンガルーのジェフにもたらされるのかを探りました。しかし、ジェフについては、また後ほど。ホーマーからクラウドソーシングまで 初日のカンファレンスは、エミー賞にノミネートされたウェブTVシリーズ「ダーティ・ワーク」を手がけたショーン・スチュワートによる基調講演で幕を開けました。スチュワート氏は、「ホーマーのような盲目の老人は、物理的に家に設置しなければならない」から、「クラウドソースによる吟遊詩人」としてオンライン視聴者が協力できる時代まで、人間の語りの5つの時代という考えを提示した。クラウドソーシングによる吟遊詩人時代のストーリーテリング。Fourth Wall Studiosのエミー賞にノミネートされたオンライン・コメディ『Dirty Work』は、同社のRidesプラットフォームで上映された。しかし、こうした参加型ストーリーテリングの手法は、物語の潜在的な視聴者を一人から数十億人に広げる一方で、独自の問題をもたらす。「スチュワート氏は、「（ネット上の人々は）基本的にろくでなしです。"彼らは、あなたがしてほしいことはしないということを示したいのです"。スチュワートは、「スナイパーピッチ」について話していた。これは、彼が潜在的な支援者にインタラクティブ・ストーリーテリングのアイデアを紹介するために使う一般的な提案である。ライフルで狙撃された見知らぬ男の映像をネットで見ているとする。スチュワート氏は、このような映像の作り方よりも、むしろ、このような映像の作り方の方が、より効果的だという。スチュワートによると、10人に3人の視聴者が、筋書きを進めるよりも、被害者に「そこにいろ」と言うだけで、その場を離れてしまうそうです。PlayStation 3ゲーム『ヘビーレイン』のような分岐するシナリオは、視聴者がプロットを進めることを可能にしますが、制作者は、それが予測された通りに進まなかったときのための「フェイルステート」を用意しなければなりません。この「フェイルステート」を用意する必要性と、分岐する物語のために作らなければならない膨大な量の追加コンテンツが相まって、このような構造が「ストーリーテリングの性質に関する基本的な何かを攻撃」していることは言うまでもありません。Stewart氏は、「Inception The App」のような、ユーザーの行動によってコンテンツの塊が徐々に解放されていく「物語の組み立て」モデルから、「HBO Voyeur Project」のような、どこでも始められるオンライン体験の「物語のサンドボックス」アプローチまで、さまざまな可能性を探った。最終的にスチュワートは、最も有望なアプローチは、首尾一貫した物語を促進する方法で視聴者のコントロールを制限しますが、視聴者が自分の「提案」が無視されてもだまされたと感じない方法でそうします - たとえば、プロットの分岐の結果を指示するのではなく、その結果に賭けるよう視聴者に勧めます。「ストーリーテリングに関して、私たちは誰も民主主義者として育っていない」と彼は振り返る。「私たちは専制政治の時代に育ち、正直なところ、私はそれが好きでした。[しかし、作家がこれ以上専制君主になれないのなら）立憲君主制に移行しよう」。フィクションからファクトへ 参加型ストーリーテリングが立憲君主制であるならば、クロスメディアフォーラムの残りのセッションでは、その中でも特に著名な国会議員を紹介した。午後のセッションでは、マイケル・モーパーゴの古典的童話のテキストとドキュメンタリービデオを融合させたエグモント出版の電子書籍「War Horse」から、カナダ国立映画制作庁の優雅なオンラインドキュメンタリーまで、さまざまなトランスメディアプロジェクトが紹介された。いずれも、魅力的なトランスメディア体験を生み出すには、手間と時間のかかる作業が必要であることを示しています。BoomGen Studiosが行ったように、フィクションとドキュメンタリーを融合させたトランスメディアプロジェクトは、学校や大学での教材として貴重な第二の人生を提供します。この点について、マルチプラットフォームインキュベーターBoomGen StudiosのCEOであるMahyad Tousiは、簡潔に述べています。</w:t>
      </w:r>
    </w:p>
    <w:p>
      <w:r>
        <w:rPr>
          <w:b/>
          <w:color w:val="FF0000"/>
        </w:rPr>
        <w:t xml:space="preserve">イド143</w:t>
      </w:r>
    </w:p>
    <w:p>
      <w:r>
        <w:rPr>
          <w:b w:val="0"/>
        </w:rPr>
        <w:t xml:space="preserve">メインメニュー セカンダリーメニュー 検索フォーム アフリカにある中国の農場 中国で新しい農業技術を広めている陳は、セネガルで農業をするのが夢だそうです。北京のアフリカ征服計画による新植民地主義的な機械の歯車としてではなく、自分の技術を伝え、意義のあることをしたいからである。中国東部、湖北省の緑豊かな田園地帯を車で走りながら、45歳のチェンは「私の本当の夢は自分の農場を持つことなんです」と教えてくれた。「中国東部の湖北省にある緑豊かな田園地帯を車で走りながら、45歳のチェンは私にこう言った。「他の人が学べるような、環境に対する取り組みを紹介したいんです養殖、畜産、穀物、野菜の生産を統合し、クリーンエネルギーと循環型の廃棄物・水管理によって自給自足の農業を実現する、というのが陳さんのビジョンだ。しかし、この夢の農場は、陳さんの故郷である緑鮮やかなジャガイモ畑や菜の花畑の中にあるわけではない。2010年、中国商務部の外交使節団の一員として、農業研修プログラムに参加していたセネガルで、私は初めて陳さんにお会いした。ダカール郊外の農場で数週間、陳さんたちと一緒に暮らし、私はそこで初めて、アフリカにおける中国の農業の取り組みに出会ったのです。中国とセネガル政府が進めているセネガル農業の発展に向けた協力の一環として、彼と14人の中国人農学者が2年間、2か所の農場に分かれて滞在していた。しかし、このプログラムには、コミュニケーションの壁、双方の信頼の欠如、プロジェクトデザインの欠陥など、さまざまな問題があり、中国人とセネガル人の共同研究者は、多くの場合、不満を感じていた。中国を離れ、家族からも離れ、歓迎されない環境で仕事をするのは初めてのことだった。中国全土にある農業技術普及センターは、農業品種や技術の改良を行い、地元の農家に紹介する役割を担っている。農場を案内してもらいながら、自分のやっていることを誇らしげに語る。言葉の壁や現地パートナーとのトラブルがないだけで、セネガルでやっていたこととほとんど同じだという。中国のアグリビジネスでは、肥料や農薬、労働力の投入を抑えながら、農家の生産性を向上させることが求められている。零細農家が所有する土地で、新しい栽培技術、有機土壌処理、害虫駆除などの共同実験を展開する。「菜の花畑を歩きながら、「農家の生産性向上に貢献することは、とても興味深く、良い仕事です。「農家の人たちとの関係も良好です。農家との関係も良好で、赤字にならない方法であれば、農家は喜んで実験に参加します。赤字になる場合は、その分の補助金を出しています。しかし、通常は、私たちの手法によって、最初から収益を上げることができるのです」。ジャガイモ栽培の新しい技術について語る姿や、研修生と交わす深い笑いの中から、チェンはこの仕事を愛していることが感じられる。「自然環境の中で、植物と一緒に仕事をするのが好きなんです」。「植物は寛容です。失敗しても、抜いてやり直せばいいんです。毎日、植物の成長を見ることができますし、その成長を見守ることができます。希望を与えてくれるんです」。中国の農業は、技術普及センターの組織的なネットワークと、陳さんのような熱心な人たちの配慮によって、安心感と楽観性を持っているのだと思う。「こんなにうまくいっているのに、なぜセネガルで農業をやろうと思うのか？初めてセネガルを訪れたときから考えていたことだが、陳さんにもぶつけてみた。赴任先での給料が魅力的なのはわかるが、政府の援助がなくても、自分の力でやってみたいという気持ちがあるのだろう。中国の農民の中には、農業投資や貿易、開発協力のためにアフリカに目を向ける人が増えている。世界のメディアの見出しは、これらの中国の農民は、アフリカを征服するという北京の基本計画によって動かされる新植民地マシンの歯車に過ぎないと信じ込ませている。しかし、陳さんは、アフリカでの中国の農業は、個人的な機会、つまり、私たちの多くが望む、意味のあることをするための機会なのだという。</w:t>
      </w:r>
    </w:p>
    <w:p>
      <w:r>
        <w:rPr>
          <w:b/>
          <w:color w:val="FF0000"/>
        </w:rPr>
        <w:t xml:space="preserve">イド144</w:t>
      </w:r>
    </w:p>
    <w:p>
      <w:r>
        <w:rPr>
          <w:b w:val="0"/>
        </w:rPr>
        <w:t xml:space="preserve">規則第 55 条 (3) 項の 2 に該当する土壌の要件 PART I 定義、解釈および適用 1. (1) この規則、およびこの規則により参照されて採用される文書または文書の条項において、「自然的重要性のある地域」とは、以下のいずれかを意味する。1.1. 2006 年州立公園および保護区法に基づき州立公園または保護区として予約または分離された地域。2.2. 天然資源省が州の重要性を認めた自然科学的興味（生命科学または地球科学）のある地域。3.天然資源省が州にとって重要であると認定した湿地。4.4. 自治体が公式計画で環境的に重要であると指定した地域（表現方法は問わない）。5.5. ナイアガラ崖地計画開発法に基づくナイアガラ崖地計画により、崖地自然地域または崖地保護地域とし て指定された地域。6.6. 天然資源省により、絶滅危惧種の重要な生息地と認定された地域。7.7. 2007年絶滅危惧種法第7条に基づき、絶滅危惧種として分類される種の生息地である地域。8.8. 2001 年オークリッジ・モレーン保全法に基づくオークリッジ・モレーン保全計画が適用される地域内 の、自然中核地域または自然連結地域として指定される地域内の財産。9.9. 原生地域法に基づき原生地域として設定された地域；「潜在的環境懸念地域」とは、第一段階環境サイト評価を通じて決定された、一つ以上の汚染物質が潜在的に存在する、第一段階土地上、土地内または土地下の地域を意味する、(a) 第一段階土地上の過去または現在の使用の特定、および (b) 汚染可能な活動の特定、を含む。「関連製品」とは、ガソリン、ワックス、アスファルト以外の、石油製品または燃料として使用されるその他の液体製品を意味する。「バルク液体調剤施設」とは、溶剤、ガソリンまたは関連製品が、一つまたは複数の貯蔵タンクに貯蔵され、販売のために調剤される施設を意味する。「懸念される汚染物質」とは、(a)敷地内、敷地内または敷地下で、その敷地に適用される敷地条件基準を超える濃度で発見された1つ以上の汚染物質、または(b)パートIX（敷地条件基準およびリスク評価）の下で適用される敷地条件基準が定められていない敷地に、汚染される可能性のある活動と関連する1つ以上の汚染物質、を意味します。「説明書」とは、測量士によって作成され、署名され、捺印された測量計画、または不動産の説明地図を意味する。「車庫」とは、自動車が有償で整備または修理のために受け入れられる場所または敷地を意味する。ガソリン販売店」とは、ガソリンまたは関連製品が販売され、自動車や浮遊水上バイクの燃料タンク、または携帯用容器に入れられる、公衆が招かれる施設を意味する；「弁護士」とは、オンタリオ州で弁護士を務めることを法律協会法で認められた者を意味する；「媒体」とは土壌、地下水または底質；「フェーズ1敷地」とはフェーズ1環境敷地評価の対象である敷地を意味する。「フェーズ1調査地域」とは、フェーズ1不動産、フェーズ1不動産の境界の最も近い点から250メートル以内に位置する全体または部分的な他の不動産、および別表Dの第3項（1）（a）に基づき資格者がフェーズ1調査地域の一部として含まれるべきだと決定した不動産を含む地域を意味する。「第 2 段階の環境サイトアセスメントの対象である不動産を意味し、「汚染の可能性のある活動」とは、第 1 段階の調査地域で発生中または発生した、別表 D の表 2 の A 列に記載された用途または活動を意味する。</w:t>
      </w:r>
    </w:p>
    <w:p>
      <w:r>
        <w:rPr>
          <w:b/>
          <w:color w:val="FF0000"/>
        </w:rPr>
        <w:t xml:space="preserve">イド 145</w:t>
      </w:r>
    </w:p>
    <w:p>
      <w:r>
        <w:rPr>
          <w:b w:val="0"/>
        </w:rPr>
        <w:t xml:space="preserve">このアイテムは、Be the Buyer Programであなたが選んだものです !背中の開いたドレスの魅力は半端じゃありません。このルックのスモーキーブラックの色合い、シアーショルダー、印象的なオープンバックは、一定の賛辞の源になります。このシースは、明るいヒール、長い、ぶら下がっイヤリング、お気に入りの文のリングと一緒に着用し、あなたが何度も戻ってきたいと思う服のために。他のドレスはこちらもっと見る このアイテムは、当社のBe the Buyer Programで選ばれました !この背中の開いたドレスの魅力は、あなたに負けていません!このルックのスモーキーブラックの色合い、シアーショルダー、印象的なオープンバックは、常に賛辞の源となっています。このシースは、明るいヒール、長い、ぶら下がっイヤリング、お気に入りの文のリングと一緒に着用し、あなたが何度も戻ってきたいと思う衣装です。他のドレスは、このシックで洗練されたファッションの飛行に匹敵することはできません!品質 特別な日のためのドレスが必要なとき、あなたはいつもこの空想的なフロックに目を向けます。ピーチピンクのシフォンに、パール、ラインストーン、スパンコールなどのジュエリーを散りばめたネックライン。このAラインドレスにピューター色のラインストーンを合わせれば、ジュエリーは必要ありません。このラインドレスは、ノワールのようなシックさ、ベルベットのような水玉のような楽しさ、そしてスイートハートネックラインのようなロマンスで、あなたが愛するすべてのディテールを身につけたい衝動を満たします!このメッシュのフロックのイリュージョン・ネックラインは、超フェミニンに見せるお気に入りの方法であり、唯一...このドレスは、あなたが初めて出会い、運命が絡み合ったその日から、あなたとこのまばゆいばかりのドレスは、非常に親密な関係を持っています。黒い襟元に散りばめられた円錐形のシルバーのスタッズが、このスタイリッシュなドレスに最初に目を留めたのです。</w:t>
      </w:r>
    </w:p>
    <w:p>
      <w:r>
        <w:rPr>
          <w:b/>
          <w:color w:val="FF0000"/>
        </w:rPr>
        <w:t xml:space="preserve">イド146</w:t>
      </w:r>
    </w:p>
    <w:p>
      <w:r>
        <w:rPr>
          <w:b w:val="0"/>
        </w:rPr>
        <w:t xml:space="preserve">2012年10月19日 10:58 AM 皆さんこんにちは、フォーラムをありがとうございました。私は今、右眼窩にあるb型リンパ腫の生検報告を受けました。ここにいる皆さんは、私が今どのような状況に置かれているのか、おそらくご存知でしょう。この知らせは誰にとっても衝撃的なものだと思います。今、私に必要なのは、前向きになるための強さと勇気です。私は、私の最初の反応は、自由落下に私のおなかを送信した激痛だった告白しなければならない、任意の助けはapprecrianiatedだろうb がんチャットへようこそ、あなたの物語を教えていただきありがとうございます。私はあなたが今感じている必要がありますどのように理解することができますが、あなたはどこからか続けていくための強さと勇気を見つけることができます。私たちは、この最も困難な時期に、あなたを助け、サポートするために、できる限りのことをします。いつでも、ここに戻ってきてください。前向きになるための一番いい方法は、情報を探すのをやめることだと思います。私は自分のリンパ腫（未分化大細胞リンパ腫）について、いくつかの「ポジティブ」な情報を見つけましたが、その後探すのをやめ、見つけた情報にしがみつきました。最悪の事態を恐れて眠れない夜が続くでしょうが、長く続けば続くほど、楽になります。そのリンパ腫の寛解の可能性は分かりませんが、個人的には70％と言われました。最初は30％の確率で寛解しないのだと思っていました。幸運を祈ります、そして癌チャットへようこそ。私はただ、投稿を読んだ特定の瞬間に感じたことをタイプしています...時には彼らは短く、無愛想になることがあります...他の回私は賢明と思いやりを試みるために時間を取るでしょう。マーク - 返信をありがとうございました。あなたが一人ではないと知って、安心しました。私は、すべてを調べるという最初のミスを犯しました。もう二度とやりません。  月曜日は生検の後、すべての検査を開始する最初の日です。   お大事に。</w:t>
      </w:r>
    </w:p>
    <w:p>
      <w:r>
        <w:rPr>
          <w:b/>
          <w:color w:val="FF0000"/>
        </w:rPr>
        <w:t xml:space="preserve">イド147</w:t>
      </w:r>
    </w:p>
    <w:p>
      <w:r>
        <w:rPr>
          <w:b w:val="0"/>
        </w:rPr>
        <w:t xml:space="preserve">ロベルト・ディ・マッテオは、マーク・クラッテンバーグ論争について、サー・アレックス・ファーガソンは自分の意見を抑えておくべきだと提案し、彼はビッグゲームでの審判の判定がマンチェスター・ユナイテッドに有利な「ある方向」に行ったと主張して、2人の間の摩擦をさらに大きくした。チェルシーの監督は、ファーガソンがその日のうちに、クラッテンバーグに対するロンドンのクラブの主張の信憑性に疑問を呈したことに、苛立ちを隠せない様子だった。チェルシーは先週日曜日、スタンフォード・ブリッジでユナイテッドに敗れた際、MFミケル・ジョン・オビを人種差別で罵倒したと主審を非難し、ファーガソンもクラッテンバーグがそんなことをするとは思えないと述べた。ディ・マッテオは、サッカー協会と警察の調査が続いている間はこの件について意見を述べないというチェルシーの方針に従い、ファーガソンが自分のクラブ以外のクラブについて話したことに感心していないことを明らかにし、ファーガソンの発言が助けにならないものだったことを指摘されると、同意した。「そう、そして過去にも同じようなことがあったと言わなければならない」と彼は言った。「一般的に、同僚や監督たちの間には多くの尊敬の念がある。そして誰もが異なるアプローチを持っている。他のクラブやクラブの問題について話す人もいれば、そうでない人もいる。彼のコメントについての知識は得るが、それを共有するという意味ではない。「言論の自由がある自由な国です。私たちは他人の発言を考慮し、自分たちのモチベーションを高めるためのツールとして活用する。言ってみれば、ここは自由の国であり、誰もが自分の望むことを言うことができる。彼（ファーガソン）は他のクラブのことを話すのが好きだが、我々はそうしない傾向がある。彼に任せよう」。ディ・マッテオとチェルシーのバックルームスタッフは、先週日曜日の試合中、フェルナンド・トーレスがダイブで2枚目のイエローカードを受けた後、タッチライン上でファーガソンと衝突し、さらにフルタイムでも再び衝突していた。ファーガソン氏は後に、チェルシーのストライカーであるトーレスは「倒れることを選んだ」ため、誰も彼自身を責めることはできないと述べた。ディ・マッテオは、クラッテンバーグがトーレスを退場させたのは間違いだったと主張し、ハビエル・エルンデスの決勝ゴールはオフサイドで無効とされるべきであったとリプレイで指摘した。ディ・マッテオは、ファーガソンのような立場の監督がパブリックコメントで影響力を行使するのはフェアかどうかという質問に対して、「それはあなたの判断に任せる」と指摘し、言いたいことはたくさんあるように思えた。しかし、彼は審判の判定について、今シーズン、特にリヴァプールとチェルシーに勝った時、ユナイテッドは審判に好意的だったという考えに対して、陰謀論的な発言をした。ユナイテッドは、議論の余地のあるPKによって、10人のリヴァプールを破った。ディ・マッテオは、「すべての判定がユナイテッドに有利に働くことを懸念する根拠はたくさんある」と語った。「しかし、私は彼ら（審判）が意図的にそうしているとは思わない。それは彼らの意思決定の一部であり、ある方向に進んでいるように見える。それが均等になるのか？それはわからない。「私たちは審判をサポートしなければならない。選手やマネージャーは審判をサポートするためにあらゆることをしなければならない。重要な判定が自分に不利になると、我々や私個人が怒るのと同じくらい、審判をサポートし、彼らが最高のパフォーマンスを発揮できるようにするためにすべてを行う必要があると私は信じている」。アーセナルを率いるアーセン・ヴェンゲル監督は、クラッテンバーグ事件への対応や、当初は「証拠がほとんどないまま公表した」ことを批判している。しかし、ディ・マッテオは、チェルシーが適切に行動していたと主張する。「我々は正しいことをしたと信じている。「我々は正しく行動していると信じている。我々は目の前に目標があり、そのために努力し続けるつもりだ。他の人が違う目的や意見を持っていたとしても、それは私たちに影響を与えることはありません。"私もタイトルしか読んでいませんが、それで十分でした。ベニテスからディマテオまでの監督と比べると、SAFがいかに精神的に強いかが改めてわかる。負け組になるとそういうことを言いがちなのは認めますが、監督はプロであるべきで、公の場で愚痴をこぼすべきではありません。マンチェスター・ユナイテッドや審判に文句を言いまくる彼に、私はわずかな尊敬の念も失ってしまった。マジで彼はもっともっと話すべきだし、僕は</w:t>
      </w:r>
    </w:p>
    <w:p>
      <w:r>
        <w:rPr>
          <w:b/>
          <w:color w:val="FF0000"/>
        </w:rPr>
        <w:t xml:space="preserve">イド148</w:t>
      </w:r>
    </w:p>
    <w:p>
      <w:r>
        <w:rPr>
          <w:b w:val="0"/>
        </w:rPr>
        <w:t xml:space="preserve">「エジプトやポンペイを除いて、先史時代の集落で、遺跡や小屋、家庭用家具までがこれほど完璧に保存されている場所はないだろう」。V. Gordon Childe教授 S kara Braeは少なくとも600年間は人が住み続けていたようで、その間に2つの特徴的な建築段階があったようだ。紀元前3000年頃に建てられたこの村の初期の家屋は円形で、中央に囲炉裏のある主室があり、両脇の壁にはベッドが置かれていた。正面玄関の反対側には、棚付きの石製ドレッサーがあり、スカラ・ブレイを代表する石器時代の家具のひとつとなっています。これらの古い建築物の跡は、荒々しい石の輪郭として遺跡に残っています（右上の写真）。その後の住居は、基本的なデザインは同じだが、規模が大きくなった。家の形は少し変わり、より長方形で、内部の角は丸くなった。また、ベッドは壁に埋め込まれているのではなく、メインの居住スペースに突き出している。各家は低い出入り口から入ることができ、石板の扉は、扉の桟の穴にはめ込む棒で閉めることができ、固定されていた。7世代にわたって使用されたものの、現在の発掘調査の証拠から、スカラ・ブレイは8棟より大きくなることはなかったと思われる。一つの時代の住居の最大数は6から8棟で、一度に50から100人以上の村人を収容することはできなかったと考えられている。現在では、現存する8つの建造物は、屋根付きの短いトンネルでつながった地下集落の跡だと思われがちだ。しかし、実はそうではない。家屋は地中に埋まっていたのではなく、「ミデン」と呼ばれるゴミの山の中に建てられていたのだ。この「ミデン」は、家屋を多少は安定させるが、オークニー島の気候を考えると絶対に必要な断熱材として最も重要な役割を果たした。村の外から見ると、家々の屋根の表面だけで、低く丸い塚のように見えたことだろう。スカラ・ブレイの家屋は床面積が36平方メートルと、かなり広々としている。ベッドには藁やヘザーのマットレス、羊や鹿の皮の毛布が敷かれ、新石器時代の基準からすると、室内は暖かく快適であったろう。村の設計には、非常に高度な排水システムが組み込まれており、初期のトイレ設備も含まれていたと思われる。屋根 屋根は何も残っていないので、腐敗しやすい有機物でできていたと思われる。鯨の骨や流木の梁に、芝、皮、海藻、藁などの屋根を載せていたと思われる。海藻は、石に藁縄を張って重石とし、オークニーでは近年まで屋根材として使われていた。</w:t>
      </w:r>
    </w:p>
    <w:p>
      <w:r>
        <w:rPr>
          <w:b/>
          <w:color w:val="FF0000"/>
        </w:rPr>
        <w:t xml:space="preserve">イド149</w:t>
      </w:r>
    </w:p>
    <w:p>
      <w:r>
        <w:rPr>
          <w:b w:val="0"/>
        </w:rPr>
        <w:t xml:space="preserve">Full Tilt Poker is Alive and Running Wednesday, November 7th, 2012 by Ryan ポーカーのニュースの面では、私の意見では、過去1年以上の最も人気のあるニュースの話のランキングは、おそらくワールドシリーズオブポーカーメインイベント、ワンドロップのためのビッグワン、フルティルトポーカー、および全体としてオンラインポーカーを含む線に沿ってどこかに行くと言うでしょう。特に、メインイベントが終了し、グレッグ・マーソンという優勝者が出たことで、最近のポーカー界で最も大きなニュースは、間違いなくFull Tilt Pokerに関連するものでしょう。Full Tilt PokerはBlack Fridayの後に閉鎖され、ひどいニュースにもなりましたが、PokerStarsが昔のライバルを買収し、サイトを再開させ、プレイヤーに報酬を支払うことで合意した後、事態は大きく動いています。火曜日は多くの人々にとって、様々な理由から大きな出来事でした。アメリカでは、Full Tilt Pokerのリニューアルは、プレイマネーでプレイすることはできますが、まだあまり重要ではないかもしれません。アメリカでは現在選挙が行われており、バラク・オバマとミット・ロムニーの戦いはいよいよ大詰めを迎えています。他の国やアメリカのポーカープレイヤーは、Full Tilt Pokerの再始動に注目していたことでしょう。Full Tilt Pokerのリアルマネーゲームに関しては、火曜日の午後の早い時間から中盤まで、物事が動き出すのに時間がかかりました。彼らは1週間ほど前からプレイマネーゲームを行っており、サイトを立ち上げて運営していましたが、ゲートからすぐに完全にスムーズに行くわけではありませんでした。また、PokerStarsのアカウントとFull Tilt Pokerのアカウントとの紐付けにも問題がありました。PokerStarsのアカウントとFull Tilt Pokerのアカウントの接続はできましたが、両サイト間の送金がうまくいかないことがありました。しかし、全体としては、問題は徐々に解決され、Full Tilt Pokerの再出発は、ポーカー界を賑わせています。もうご存知かもしれませんが、Full Tiltのサイト全体は、過去にあったものとかなり似ていて、それはいいことです。サイト上で変更されたものもいくつかありますが、全体的にFull Tiltはまだ見た目も中身も昔のままです。現在と過去の最も大きな違いは、おそらくFull Tiltが実施しているロイヤルティプログラムに関するものでしょう。Iron ManとBlack Cardはなくなり、Full Tilt Edgeと呼ばれる全く新しいプログラムになりました。プレイヤーは、このプログラムで、ブロンズからシルバー、ゴールド、プラチナ、そして最後にダイヤモンドへとランクアップしていきますが、これらはすべて、獲得したFull Tilt Pointの量に依存します。ブロンズエッジレベルに到達すると、25FTPで参加できるフリーロールに毎日登録できるようになり、ブロンズより上位のプレイヤーは、毎週持ち込んだポイントの量に応じたキャッシュボーナスを受け取れるようになります。DiamondステータスのプレイヤーはDiamond Edge Storeに向かうことができ、そこでポイントを使ってアイテムを購入し、キャッシュボーナスも得ることができるのです。2011年にFull TiltのBlack Cardメンバーであった場合、Diamond Edgeレベルからのスタートとなり、50日間の猶予期間を得ることができます。旧Full Tiltから授与されたアイアンマンメダルに関しては、プレイヤーはメダルごとに50FTPを獲得できるようになったので、それらもただ消えるわけではありません。このように、変更されるものと変わらないものがありますが、Full Tiltは、2012年、そして将来にわたって、成長し、向上し続けるサイトであることが分かると思います。</w:t>
      </w:r>
    </w:p>
    <w:p>
      <w:r>
        <w:rPr>
          <w:b/>
          <w:color w:val="FF0000"/>
        </w:rPr>
        <w:t xml:space="preserve">アイディー150</w:t>
      </w:r>
    </w:p>
    <w:p>
      <w:r>
        <w:rPr>
          <w:b w:val="0"/>
        </w:rPr>
        <w:t xml:space="preserve">CO2排出量が多く、道に迷って通行料を払うことになる可能性が高い。空港から1時間以上かけてシドニーを出発すると、フリーウェイは道路工事やピーク時、事故などで通行止めになることがあります。どうしてもというなら、空港でレンタカーを借りて（事前予約しないと手に入らないかも）、ニューカッスルへの標識に従って行くか、私に電話してください（そうすれば最寄り駅の場所を説明します！）。シドニーに住んでいるのであれば、これは合理的なオプションですが、元シドニー人としては、本当に電車を試してみて、CO2排出量を節約することをお勧めします。電車。電車：3〜4時間の快適な旅（空港からニューキャッスルまでの乗り換えを含む）で、CO2排出量も少なく、シドニーを離れれば景色もよく、ほとんどの滞在先から徒歩圏内に到着します。国際線ターミナル（ターミナル1）と国内線ターミナル（ターミナル2、3）の両方に列車があります。ターミナル1は、国際線ターミナルです。入国審査と税関を出て、右に曲がり（どちらの出口からも）、同じ高さのまま、ターミナルの端まで歩き、マクドナルドやいくつかのお店を過ぎると、電車へのサインがあります。そして、駅に降ります。Newcastle Station "までの切符を買ってください。約28ドルで、空港鉄道（運賃のほぼ半分）とシドニーからNewcastleへの移動がカバーされています。ホームは2つあり，"East Hills "ではなく，"City Circle "行きであることを確認してください。ホームでは，国内線（国際線の場合），Mascot，Green Hills，Central Stationと進むので，Centralで降りなければならないことを確認してください。ターミナル2と3は国内線で、カンタス航空かそれ以外です。鉄道の駅は、2つのターミナルの間の地下にあります。どちらかのターミナルの最下階（荷物を受け取るところ）で、駅へのサインに従って、ターミナル内の階段、エスカレーター、エレベーターを降りて、ターミナル2と3の間を走るトンネルに行き、そこからさらにエスカレーターなどを降りて駅に行きます。プラットフォームは2つあり、"East Hills "ではなく、"City Circle "行きであることを確認してください。セントラル駅に着いたら、最初の地上ホームです。電車を降りて、右に曲がり、ホームの端に向かいます。あなたは、カントリー・プラットフォーム1～15番に向かっています。ホームの終わりに向かって、あなたは2つの階段のうちの1つを下ります。下を左に曲がり、郊外型プラットフォーム（16-23）をすべて逆順に通過していくと、階段/エスカレーターに出ます -- 上へ行くと、そこはカントリーセクションです。電子チケットコレクター/バリアからは出ないでください。階段を上りきると、左側に小さな売店があり、プラットフォームは15番から下ります。ニューカッスルトレインは通常、6番から13番のホームにあります。エスカレーターの頂上から20メートルほど過ぎたすぐ右側に、「インターシティ」列車の表示板があります。ニューカッスル行き（ワイオング行きではない）の電車を探す必要があります。ニューカッスルの電車（Limited StopsまたはExpress）ならどれでもよく、あなたが降りたい場所に停車します。ほとんどの列車は毎時15分頃に発車します。シドニーを通過する最初の45分間は寝ていてください。列車はオリンピック会場を遠目に通過しますが、景色を見るにはそれくらいです。シドニーを出発して、ホークスベリーリバーを越え、セントラルコーストを通り、ニューキャッスルまで、景色を楽しみながら走ります。終点のニューカッスル駅まで行く必要があります（ニューカッスルの主要駅であるブロードメドウ駅ではなく、ニューカッスル駅まで5kmを荷物を持って歩くのが好きな人は別です）。飛行機。特に、国際線ターミナル(またはカンタス航空の国内線ターミナル)から、シドニーからニューカッスルへ飛ぶアエロペリカンのターミナルに乗り換えなければならない場合、CO2排出量が多く、電車に乗るより短時間で済みません。荷物はターミナルバスか電車で国際線ターミナルから持っていく必要があります。100ドルから300ドルと割高</w:t>
      </w:r>
    </w:p>
    <w:p>
      <w:r>
        <w:rPr>
          <w:b/>
          <w:color w:val="FF0000"/>
        </w:rPr>
        <w:t xml:space="preserve">イド151</w:t>
      </w:r>
    </w:p>
    <w:p>
      <w:r>
        <w:rPr>
          <w:b w:val="0"/>
        </w:rPr>
        <w:t xml:space="preserve">メイン州、ポール・レページ知事室 教育分野における政府のコスト削減のアイデアをここに教えてください。私は子供博物館に行きました。子供博物館で、「学校はもっとこの子供博物館のようになるべきだ！」と思いました。たくさんの楽しい学習が行われていました。いい先生さえいれば、納屋に「学校」があってもいい。私たちは、刑務所のような建物にあまりにも多くのお金を費やしています。アートがあれば何でも教えられるし、アートがなければ何も教えられない。文字でさえもシンボルなのです!</w:t>
      </w:r>
    </w:p>
    <w:p>
      <w:r>
        <w:rPr>
          <w:b/>
          <w:color w:val="FF0000"/>
        </w:rPr>
        <w:t xml:space="preserve">イド152</w:t>
      </w:r>
    </w:p>
    <w:p>
      <w:r>
        <w:rPr>
          <w:b w:val="0"/>
        </w:rPr>
        <w:t xml:space="preserve">プリンセスは決してあきらめない、完全にあきらめるまで 2010年3月9日 この週末は、とてつもない、心が震えるような喜びに満ちた週末でした。そして、私の人生の中で最も個人的にがっかりした週末の一つでもありました。この矛盾のために、私の頭は少し混乱しています。ディズニーワールドで楽しい時間を過ごすのは、回転するティーカップや花火や海賊や空飛ぶ絨毯や妖精の粉など、特に難しいことではないので、私たち -- さらに言えば、妖精好きのアナグマたち -- が楽しんだと言うのは、劇的に控えめに言っている。しかし、楽しむことがこの旅の唯一の目的でもなければ、第一の目的でもない。トロントからフロリダまで、カナダGMの車で旅をしたのだが、その第一の目的は、タナーのために100マイルを走ろうという私の1年間の探求の最初のレースとして、ディズニー・プリンセス・ハーフマラソン、別名ティアラソンに挑戦することであった。このレースと、その後に続く100マイルを走るレースのために、昨年からトレーニングを積んできたのです。ティアラもチュチュも用意していたのに。でも、着る機会はありませんでした。レース前夜、私は何度もめまいを起こし、最後はモノレールの出口で転んで少し骨折したエミリアを抱えてリゾート内を歩いているときに、ひどい転び方をしてしまった。転倒しても膝と首を痛めただけで、ひどいケガではなかったのだが、黒い斑点が視界をゆがめ、バランスを崩し、子供を抱いたまま地面に突っ伏すほどのめまいがあったという事実は、警告のベルを鳴らすのに十分だった。ケイティは私を部屋に連れ戻しながら、「逃げちゃだめよ」と言いました。"私が止めるから"今にして思えば、めまいの発作や転倒、その結果走れなくなったのは、多かれ少なかれ私の手に負えない様々なことが原因だったのだろうと思う。ハーフマラソンを走る前に、眠らない小さな子どもを連れて1週間の長距離ロードトリップをすることは、もしかしたらコントロールできたかもしれない--単にそれをしないことで。また、フロリダの太陽や食べ物（ミッキー型のワッフルはチュチュを着た実験用ラットの頭の回転を鈍らせることが証明されている）、または私は肺炎の発作を過ぎて約1ヶ月で、悪い肺を持っているという事実、私は数週間前に訓練を再開したときにそのすべてを無視して、2日間明らかにカナダではない太陽の下で魔法王国と動物王国とEpcot Centerを通じて35ポンドの幼児を運ぶ間にそのいずれかの心を払っていないことがあるかもしれません。それは多くのことが原因である可能性があり、そのほとんどはほぼ確実に私のせいであった。だから、この週末の喜びを噛み締めるのに苦労しているのです。スペース・レンジャーズを追いかけ、山を滑り降り、レースカーで走り、空を飛ぶピクシーに目を輝かせ、彼らの喜びは伝染しやすかった。タナーのためにするはずだったんだ。なのに、始める前から失敗してしまった。そんな自分を嫌いになれないのは、ちょっと辛い。(私は通常、この種の記事のためのコメントを閉じて、私は自分のねじれた問題のためのインターネットから安心とback-patsを求める誘惑に吸い込まれる嫌いなので、しかし、あなたは何を知っていますか？このクソみたいな状況は、僕の限られた自制心をすべて使って、どこの誰にでも、僕が実は全部ダメで、人類に失望しているんじゃないかと言ってくれるように懇願しないようにしてるんだ。だからもし、あなたが私に「私はダメじゃない」と言ってくれるなら、私はそれを完全に受け入れます。私の貧乏性を許してください)ハニー、君はクレイジーだ！もし走ったら、本当に怪我をすることになったかもしれないよ。</w:t>
      </w:r>
    </w:p>
    <w:p>
      <w:r>
        <w:rPr>
          <w:b/>
          <w:color w:val="FF0000"/>
        </w:rPr>
        <w:t xml:space="preserve">イド153</w:t>
      </w:r>
    </w:p>
    <w:p>
      <w:r>
        <w:rPr>
          <w:b w:val="0"/>
        </w:rPr>
        <w:t xml:space="preserve">2012年10月27日(土) 待ちに待ったクラシック・ルーキーたち 10月も終わりに近づき、ここニューイングランドではもうすぐ冬がやってくる。  毎年そうなのだが、2012年に購入した興味深いカードのバックログが一杯あって、まだ投稿できていない。  昨年の「25ドル以下のカードトップ20」のようなカウントダウンに割く時間はありませんが、年末までに多くのカードを掲載するよう努力したいと思います。  今日は、この5月にようやく手に入れることができた、おなじみのジャンクワックス時代のルーキーカードから始めることにしよう。1989年のアッパーデッキのケン・グリフィー・ジュニアのルーキーカードです。  このカードについては、コレクターによってかなり意見が分かれるようだ。  このカードを史上最高の野球カードの一つに挙げる人もいれば、過大評価され、過剰生産されたジャンクワックスのルーキーカードの一つに過ぎないと感じる人もいる。私自身はこのカードについてあまり考えたことがないのですが、その中間に位置するのではないかと思います。  しかし、80年代後半から90年代前半の子供として、グリフィーに憧れないわけにはいかなかったし、これは誰もが欲しがるルーキーだった。  それだけでなく、このカード（とこのセット）が我々の趣味の歴史において重要であることに異論はないだろう。  良くも悪くも、アッパーデッキは1989年に登場し、ゲームを良い方向に変えた。  少なくとも、89年のアッパーデックのグリフィーは、82年のトプス・リプケン、83年のトプス・グウィン、84年のドンラス・マッティングリーなどと並んで、80年代の人気ルーキーのトップクラスに入ることは間違いない。  実際、私が思いつく限りでは、80年代のルーキーで二次市場でより良い成績を収めているのは、80年のTopps Rickey Hendersonだけでしょう。  あなたの見解がどうであれ、この小さなボール紙の四角いカードが、他のものよりも趣味に大きな足跡を残したということに同意できるのではないでしょうか。私は、この時代のルーキーカードが特に好きです。とても人気があり、すぐに見分けがつきます。  当時の野球カードの形状から、ある意味、象徴的な芸術作品になりました。  各ブランドの選手のルーキーカードは、基本的に1枚ずつしか存在しないのです。  今のように、何十枚ものインサートやシリアルナンバー入りカード、パッチやサイン色紙が入った水増しセットとは違うのです。  そのようなカードは、追いかけるのは楽しいかもしれませんが、結果的にあまり意味がないように思えます。  野球カードのコレクターなら、たとえ何年も実物を見ていなくても、持っているかどうかにかかわらず、ほぼ全員がこのグリフィーのカードを認識し、頭の中に思い描くことができると思うのです。  しかし、今リーグで一番好きな現役選手を思い浮かべてみてください...同じことができますか？  ジャスティン・バーランダーのルーキーカードは、調べないとイメージできませんね。  三冠王のミゲル・カブレラはどうだろう、彼のルーキーカードを思い浮かべることができるだろうか？  CCサバシアは？  フェリックス・ヘルナンデス？  言いたいことはわかるだろう。  たぶん、私だけでしょう。では、なぜ20年以上も経ってから、ついにUDグリフィーのRCを手に入れようと思ったのだろうか？  数年前、私は1989年のアッパーデックローシリーズの未開封のワックスボックス（信じられないかもしれないが$40！）を絶対的な価格で手に入れたが、グリフィーを引くことはできなかった。  それ以来、私は自分のセットの穴を埋めるために1つを追い求めるようになりました。  このオークションはパッケージ販売で、グリフィーと同じくらい、いや、それ以上に欲しいセカンドルーキーが含まれていたからだ。  1990年のリーフ・フランク・トーマスのルーキーは、幼少期の収集家の友人たちの間で絶対的な人気を誇っていました。  当時は、カードが小さなハードカバーの本くらいの大きさと重さになるような、とんでもなく分厚いネジ止め式のホルダーに収納されていたのを覚えています。もしかしたら、これは私の記憶を美化した妄想かもしれません。</w:t>
      </w:r>
    </w:p>
    <w:p>
      <w:r>
        <w:rPr>
          <w:b/>
          <w:color w:val="FF0000"/>
        </w:rPr>
        <w:t xml:space="preserve">イド154</w:t>
      </w:r>
    </w:p>
    <w:p>
      <w:r>
        <w:rPr>
          <w:b w:val="0"/>
        </w:rPr>
        <w:t xml:space="preserve">Re: iPadが登録されない まず、「設定」→「WiFi」と進み、WiFiをOFFにします。これでインターネット設定が正常に入力できるようになります。次に、再び「設定」→「Cellular/Mobile Data」と進み、Cellular/Mobile Dataがオンになっていることを確認します。次に、Cellular/Mobile Data Networkを選択します。ボックスの中に、次のように入力します。APN: giffgaff.com ユーザー名: giffgaff パスワード: パスワード ここでiPadの電源を切り、もう一度電源を入れます。これでインターネットの設定は完了です。giffgaffはO2の電波を使用しているため、iPadにはキャリアとしてO2-UKと表示されます。あなたはgiffgaffにテキストを変更したい場合, 脱獄を必要とするこれを行うには長い巻き取りの方法があります.また、携帯電話/モバイルデータの「アカウントを見る」ボタンは機能しませんが、ウェブサイト上でgiffgaffのユーザー名にログインするだけで、残りのMB数が分かります。&lt;p&gt;役に立った投稿にはKudosを、解決した投稿にはBEST ANSWERを自由につけてください:-)</w:t>
      </w:r>
    </w:p>
    <w:p>
      <w:r>
        <w:rPr>
          <w:b/>
          <w:color w:val="FF0000"/>
        </w:rPr>
        <w:t xml:space="preserve">イド155</w:t>
      </w:r>
    </w:p>
    <w:p>
      <w:r>
        <w:rPr>
          <w:b w:val="0"/>
        </w:rPr>
        <w:t xml:space="preserve">一時的に在庫切れです。ご注文を承りましたら、入荷次第お届けいたします。詳細が分かり次第、お届け予定日をメールでお知らせします。商品の発送時にのみ、お客様のアカウントに課金されます。Amazon.co.ukから発送され、Amazon.co.ukによって販売されます。ギフトラッピングも可能です。Amazon's Tommie Young Store スペシャルオファーと製品プロモーション Kindle端末と電子書籍を除くAmazon.co.ukで販売されている製品を購入すると、Amazonファッションで使用できる10プロモーションギフト券をあなたのアカウントに追加します。Amazon.co.jpが販売するミュージックストアで商品を購入すると、MP3ストアでダウンロードした音楽に使用できる1枚を進呈します。正直なところ、私はこれまでTommie Youngを聞いたことがなく、Golden Smogの「She don't have to see you (to see through you)」のオリジナルバージョンを聞いて興味を持ったから買っただけなのだが、Bobby Pattersonがプロデューサーやライターとして関わっていることは、通常、品質の高さの証明になると知っていたので、このような形で買ってみた。そして、ボビー・パターソンがプロデューサー、ライターとして参加していることは、通常、質の高さを示すものだと知っていたからだ。この作品は、ミリージャクソン、デニス・ラサール、シャーリー・ブラウンのようなアーティストが勢いに乗っていた時期に制作された1970年代初頭のサザン・ソウルの名盤である。トミー・ヤングも彼らと肩を並べるにふさわしいし、原石のようなイカサマ歌謡としてはシャーリーの『ウーマン・トゥ・ウーマン』LPと比較しても遜色ない。オリジナル・アルバムの曲はどれも力強く、「She don't have to see you」から「You brought it all on yourself」までの一連の流れは圧巻である。ボーナストラックは、トミーがより現代的なサウンドを試みているが、それほどうまくはいっていない。例外はパーシー・スレッジの "Take time to know her "のリメイクで、これはオリジナルとほぼ同じである。Westsideがこの16曲入りのアルバムをリリースするまで、彼女の作品を入手することは非常に困難であったが、これは本当に貴重な作品であり、「サザン・スタイル」のディープなファム・ソウルスターが好きな人には強くお勧めできる。1970年代のArethaと比較されることが多いが、Arethaの歌声を台無しにするような "オーバー・スーリング "な甘ったるさはなく、もう少し落ち着いた歌声である。ベティ・ラヴェット、ベティ・スワン、ベイビー・ワシントン、シェイ・ホリデーなどが好きな人にはたまらない一枚。</w:t>
      </w:r>
    </w:p>
    <w:p>
      <w:r>
        <w:rPr>
          <w:b/>
          <w:color w:val="FF0000"/>
        </w:rPr>
        <w:t xml:space="preserve">イド156</w:t>
      </w:r>
    </w:p>
    <w:p>
      <w:r>
        <w:rPr>
          <w:b w:val="0"/>
        </w:rPr>
        <w:t xml:space="preserve">電話ハッキング。Rebekah BrooksとAndy Coulsonは、告発された8人のうちの1人です。写真。PA 6.39pm: 我々はこの夏の最後の時間のために私たちのレベソン調査ライブブログを閉鎖する前に、我々は102日にこの素晴らしいBBCニュースのグラフィックを紹介する必要があります , 474 証人と 3.2m 慎重に選ばれた言葉.最も忘れっぽいリーベソン調査の証人は誰だったのか？BBC Newsがその答えを持っている。統計的に明らかになったのは、調査主任弁護士Robert Jay QCが話した言葉が全体の何パーセントを占めたか、首相が何回「覚えていない」「思い出せない」「思い出せない」と言ったか、などである。お楽しみに -- そして、夏が終わったらまたお会いしましょう。午後5時37分：私立探偵グレン・マルケイヤーは、テレフォンハッキングに関連して起訴された後、声明を発表した。彼は次のように述べています。「2006年、私はこの件に関して警察の包括的な捜査を受けていたことを考えると、今日の決定には非常に失望しています。その後、私は有罪を認め、裁判所から課された実刑判決に服しました。「私が知る限り、警察は当時、徹底的な捜査を行いました。私はこれらの疑惑に激しく異議を唱えるつもりです。4.35pm: News of the Worldの元編集長Neil Wallisは、Weeting作戦の疑惑に関連して、9月まで再保釈されたようだと、ガーディアンのLisa O'Carroll は報じている.通信傍受の共謀の疑惑に関連して、スコットランドヤードからCPSに送られた13のファイルの一つは、昨年7月に逮捕されたウォリスに関連する告発のアドバイスのためだそうです。CPSは、ウォリスに関連する詳細な情報を警察に求めたと考えられている。61歳のウォリスは、2003年に当時の編集長アンディ・コールソンの副編集長として「ピープル」から「ニュース・オブ・ザ・ワールド」に入社し、2007年半ばに編集長に就任、2009年に同紙から退社している。ニール・ウォリス Photograph:Peter Macdiarmid/Getty Images 4.30pm: フリーランスのジャーナリストTerenia Taras 、News of the Worldのために時々書いていた、検察は彼女が電話ハッキングの疑惑に関連して、さらなるアクションに直面しないと言った後に声明を発表した。2011年6月23日に逮捕されたタラスは、次のように述べています。「私は13カ月間、警察に保釈されています。それは信じられないほどのストレスであり、私はそれが今、私の整合性は、もはや問題のない状態で終了している非常にうれしいです。「この件で仕事も収入も失い、職業上の評判も疑問視されたことに腹を立てています。「私は、テレホンハッキングという恥ずべき行為に関わったことはなく、私が調査ジャーナリストであり、最近非常にデリケートなストーリーに取り組んできたという事実によって、この調査に引きずり込まれたのだと考えています。「この5年間は新聞に記事を書かず、放送メディアで地位を確立してきました。この国の強いジャーナリズムの伝統の一部として、調査ドキュメンタリーや時事番組に取り組むという、私が情熱を注いでいることに戻れることを願っています。4.17pm: 英国検察庁(CPS)は、テレフォンハッキングに関連して今後の処分を受けないことを発表した3人のジャーナリストの名前を確認しました。その3人とはTerenia Taras、News of the Worldのために時々書いていたフリーランスのジャーナリスト、Raoul Simons、元Evening Standardの記者、そしてRoss Hall、Ross Hindleyの名前で書いていたNews of the Worldの元記者です。2.39pm: 102日間、470人の証人と6,000ページの証拠により、リーヴェソン卿は調査を終了しました。以下は、彼の最後の発言である。皆さんの多くは、もうこの仕事は終わったのだから、他の生産的な仕事に移ることができると思います。しかし、私や調査団にとっては、まだ始まったばかりなのです。できる限り早く報告書を作成します。私は、この問題の緊急性と、政府およびすべての関係者の検討のために私の意見を迅速に提供し、今後の方針について決定できるようにする必要性を認識しています。これまで述べてきたように、今後数ヶ月の間に、調査の作業に影響を与えると思われることが起これば、私は躊躇なくそれを提起するつもりです。その結果、私たちがこの部屋に戻ることになるのなら、それはそれで仕方がありません。しかし、それまでの間、皆さん、本当にありがとうございました。"本日のCPSの決定には大変失望しました。私はこれらと戦うつもりです</w:t>
      </w:r>
    </w:p>
    <w:p>
      <w:r>
        <w:rPr>
          <w:b/>
          <w:color w:val="FF0000"/>
        </w:rPr>
        <w:t xml:space="preserve">id 157</w:t>
      </w:r>
    </w:p>
    <w:p>
      <w:r>
        <w:rPr>
          <w:b w:val="0"/>
        </w:rPr>
        <w:t xml:space="preserve">January Wedding Lyrics Avett Brothers She keeps it simple And I am thankful for her kind of lovin' 'Cause it's simple No longer do we wonder if we're together We're way past that And I've already asked her だから1月に結婚しよう She's talkin' with her voice Down so low I barely hear her But I know what she's sayin' I understand because my heart and hers are same そして1月に結婚しよう And I was sick with heartache [ From: http://www.metrolyrics.com/january-weddi...] Then I was sick with heartache [ From: http://www.metrolyrics.com/january-weddi...] Then she was sick like Audrey Hepburn when I met her...And she was sick like Audrey Hepburn when I met her But we would both surrender 真実の愛は断ち切れない Don't ever turn it down 狂気じみたこと言わなきゃいいけど There is darkness all around us 私たちの周りは闇だらけ 弱くはないけれど 時々彼女に守ってもらいたいの そしてそして1月に結婚しよう もう生まれた環境は関係ない 彼女はどの鳥が歌っているか知っている 朝に彼らが演奏する木の名前も そして1月に結婚しよう</w:t>
      </w:r>
    </w:p>
    <w:p>
      <w:r>
        <w:rPr>
          <w:b/>
          <w:color w:val="FF0000"/>
        </w:rPr>
        <w:t xml:space="preserve">イド158</w:t>
      </w:r>
    </w:p>
    <w:p>
      <w:r>
        <w:rPr>
          <w:b w:val="0"/>
        </w:rPr>
        <w:t xml:space="preserve">LYBFL: 9 Ways to Find More Time For Things That You Wanted To Do 私の具体的な目標を書き出すことが、私たちの毎日にどれだけ影響を及ぼしているのか、自分でも信じられません。家族のためにしたいことをどうしたら日常生活に組み込めるか、より意図的に考えている自分に気づきました。同時に、一度にすべてを実行することはできないことも心に留めています。また、「やるべきこと」ではなく、「やりたいこと」のために時間を使えるように、時間を確保する方法についても考えています。ここでは、私がこれまでに思いついた9つのアイデアを紹介します。運動する時間を確保するのに苦労しているかもしれませんが、家族で公園まで散歩して（自転車やスクーターに乗った子どもは、ついていくのに必死です）、一緒にボールを蹴って遊ぶというのはどうでしょう？あるいは、年長のお子さんなら、ホームビジネスの注文品の梱包を手伝うというチャレンジをしてくれるでしょうか？親として、目標達成のプロセスに子供を参加させる方法を探すことで、成功がより現実的なものになります。2.あなたのルーチンを変更します。これは、私にとって最大の挑戦です。私の日常から時間を取り戻す唯一の方法は、早く起きることです。残念ながら、私は朝型人間ではありませんし、まだ夜中に目が覚める赤ちゃんがいます。しかし、5分でも早く起きて、娘たちが起きる前にシャワーを浴びられるようになれば、いいことだと思っています。3.3. 助けを求める、または受け入れる。助けを求めたり、受け入れたりすることは、なぜそんなに難しいのでしょうか？最近，助けの申し出を断念したことがありますか。私は知っています。私は、相手が社交辞令や義務感から助けを求めているのだと（おそらく見当違いの）感覚を持っているようです。これは、私が本当に取り組まなければならないことの一つです。4.子供を交換する。近所の人と最近遊び相手を交換するようになり、時間を空けるのにとても役立っています。イミーが遊びに行くか、近所の末娘に遊んでもらうかです。イミーが友達と遊んでいる間に私ができることは驚くほど多いので、どちらにしても得をします。5.5.外注する自分の時間を確保するために、誰か雇うことはできませんか？地元のティーンエイジャーに、学校が休みの間、子どもたちと遊んでもらい、その間に仕事をするとか。あるいは、清掃員？ベビーシッターを雇えば、必要な夜のデートを楽しむことができます。私は、ずっと売りたいと思っていた品物を売るために、eBayのエージェントを見つけようと思っています。6.テクノロジーを自分のために役立てる。AJ が抱っこされたがったり，Imy が疲れて要求が多くなったりして，僕がキッチンでますますイライラする代わりに，娘たちとお風呂の時間をリラックスして楽しんだり，ソファに座って一緒に読書をしたりする時間があるんだ。2人の子どもを引きずってスーパーで1時間過ごすことほどつらいことはありませんから。テクノロジーをもっと活用する方法はありますか？7.重要なことを優先する：私は毎朝、自分の目標を振り返り、その日の目標達成に向けて一歩前進するための仕事を1つ見つけるつもりで習慣づけようとしています。イミーと一緒にお菓子作りをしたり、引き出しや戸棚の整理をしたり、とにかく小さく、達成できそうなことをやっています。8.気晴らしを削除します。その瞬間に何をするにしても、不要な雑念を取り除き、心をこめて行いましょう。重要な仕事をこなしている間はメールをオフにしたり、子供と公園に行っている間はiPhoneをバッグに入れたままにしたり、この瞬間に生きることからあなたを遠ざける可能性があるとわかっている要素を取り除く方法を探してみてください。9.9.楽しくする。本当はやりたくないことをやらなければならないときが必ずあります。このコツは、それを楽しくすることで、やる気を起こさせ、一日に与える影響を最小限に抑えることです。音楽をかけながら床を掃除したり、子供たちと水かけ合戦をしながら車の掃除をしたり、タイマーをセットして3分以内に部屋を片付けられるか試してみたり、楽しい要素を取り入れる方法を探すと、うまくいけば笑顔で仕事をこなせるようになるはずです。たとえそれが、5分でも。</w:t>
      </w:r>
    </w:p>
    <w:p>
      <w:r>
        <w:rPr>
          <w:b/>
          <w:color w:val="FF0000"/>
        </w:rPr>
        <w:t xml:space="preserve">イド159</w:t>
      </w:r>
    </w:p>
    <w:p>
      <w:r>
        <w:rPr>
          <w:b w:val="0"/>
        </w:rPr>
        <w:t xml:space="preserve">先日の朝、庭を歩いていて、私は植物が育つか育たないかにかかわらず、その植物にしがみつく傾向があることに気づきました。他の分野では、もう使わないもの、身につけないもの、読まないもの、食べないものは、冷酷に処分しています。そこで、庭でも同じように冷徹になろうと、無人島植物（あるいは温帯植物というべきか...）をリストアップしているところです。というわけで、「もし私が植物を1つだけ選ぶとしたら」シリーズの第1回目です。ゼラニウム'ロザンヌ'がこのシリーズの最初の一歩を踏み出すにふさわしいと思います。この植物は、すべての庭にあるべき植物です。2000年のチェルシーフラワーショーで発表された'Rozanne'は、2008年のPerennial Plant of the Yearにノミネートされました（なぜそんなに時間がかかったのでしょう！）。私の庭では、6月から11月まで咲き続けますが、これほど長く咲く多年草は他に知りません。ロザンヌ」は、とても気難しい植物です。ペレニアルベッドの比較的豊かな土から、クライミングローズ「ニュードーン」が繁茂する埃っぽい土に移したのですが、「ロザンヌ」は少しも萎れることがなかったんです。それどころか、'New Dawn'の裸のつるを青々とした葉で覆い、とても愛らしい青い花を咲かせました。さて、「もし私が丈夫なゼラニウムを1つだけ選ぶとしたら」というコンテストに、他に候補はあるのでしょうか？コメントで教えてください。</w:t>
      </w:r>
    </w:p>
    <w:p>
      <w:r>
        <w:rPr>
          <w:b/>
          <w:color w:val="FF0000"/>
        </w:rPr>
        <w:t xml:space="preserve">アイディー160</w:t>
      </w:r>
    </w:p>
    <w:p>
      <w:r>
        <w:rPr>
          <w:b w:val="0"/>
        </w:rPr>
        <w:t xml:space="preserve">数年前、一卵性双生児の姉妹、ブリタニーとブリアナが小学4年生のとき、二人は学校から泣きそうになりながら帰ってきました。彼女たちの学習障害（主にディスレクシア）がクラスメートに明らかになりつつあり、彼女たちは悲しみと恐怖を感じていました。ブリタニーとブリアンナ・ウィナー（17歳）、左から右へ、台所のテーブルを囲んで執筆の多くを行うライティング・キャップを被る。双子が12歳のとき、初めて書いたSFファンタジー小説が注目された。「私は何かが違うと思ったの」とブリタニーが言うと、仲の良い双子らしく妹がその思いを受け止めた。「私はただ、自分が愚かだと感じていました」とブリアンナは付け加えました。「その言葉通りよ」とブリタニーも同意します。"バカ"「他の4年生がすごく頑張っているのに、私たちはついていけなくて......」。彼らは両親であるジェフ＆イリーン・ウィナーに、高校を卒業できるかどうか、ましてや大学に行けるかどうか心配だと言いました。両親には、「バカ」という言葉は本当かもしれないと言いました。でも、お父さんは『そんなことはない！』と言ってくれたんです」。ブリアンナは言う。「本を書いたらどうだ、と。ブリタニーが言う。そこで、深刻な読字障害を持つ双子は、最もありそうもないことをやってのけた。父親の技術的な助けを少し借りて、312ページのSF小説「ストランドの予言」を書いたのである。そして、当時は誰も予想できなかったことだが、この本と、その後にウィナー家の双子に起こった多くのことが、実にうまくいった。  現在17歳のブリタニーとブリアンナにとって、本を書くということは大変なことでしたが、彼女たちはすでに天性のストーリーテラーだったのです。11週早く生まれた彼女たちは、幼少期を病院と病院の往復で過ごした。そして、お互いにしか友達がいなかったため、空想の世界、作り物のキャラクター、壮大な冒険で自分たちを満足させることを学びました。「私たちはとても病弱でした」とブリタニーは言います。「そこから逃れるために、ふりをするようになったんです」。両親はSFや「スタートレック」、コミコンが大好きだったので、彼女たちが発明するかもしれない銀河や惑星、あらゆる種類の異星人について熱心に聞いてくれた。そして、彼女たちは発明が得意であることがわかった。「みんなができるかどうかわからないけど、何かを想像して、それが目の前にあるのを見ることができる？とブリタニーに聞かれました。恐竜を主役にした物語から始まり、異星人による銀河系王政をテーマにした物語に行き着いた。宇宙は7つの惑星に広がり、それぞれに詳細な歴史や伝説、人口が存在するようになりました。そして、彼らは9年間かけて、同じ物語の新しい章を作り上げた。そして、11歳になった時、父親がこう言った。お前は賢い。お前は賢い。おまえは頭がいいし、創造力もある。そして、失読症の双子は、コンピュータの音声テキスト化プログラムを使って書き始めた。「子どもたちが部屋に入ってきたんです」とブリアンナは言いながら、その様子を実演してみせました。"『ピリオド...スペース"  Winnerの双子は、学校や宿題の合間に9ヶ月かけて「The Strand Prophecy」を書き上げました。この作品は、ブリアンナさんが「急速に進化する捕食生物について世界に警告しなければならない、何の力も持たない科学者のスーパーヒーロー」であると説明するスティーブ・カッターの物語である。本を書き上げる途中で、彼らは3つのことに気づいたという。「私たちは書くことが好きなんだ。ずっと書き続けたい。そして、本を出版したいと思ったのです。"私たちは作家になりたかった "と彼女は付け加えました。「それが私たちの夢だったのです」。彼らは2007年、12歳の時に自分たちだけで本を出版しました。そして、もし彼らの物語がそこで止まっていたら、彼らは成功したとみなされたでしょう。しかし、ブリアンナとブリタニー、そして彼らの本の世界は、すぐに広がりました。彼らはBenjamin Franklin Awardsの3つの部門で最終選考に残り、Ippy Awardsでは金賞を受賞したのである。ニューヨークのコミコンでは、バーンズ＆ノーブルのブックバイヤーに出会い、彼女たちとその本を気に入ってもらえた。BookExpo Americaでは、本の販売業者と同じようなことが起こりました。彼女たちが13歳になったとき、「The Strand Prophecy」はBarnes &amp; Nobleの店頭販売用にピックアップされ、その夏にはBordersの書店を回る著者ツアーを行った。そして、最初の印税（数千ドル）を使いました。</w:t>
      </w:r>
    </w:p>
    <w:p>
      <w:r>
        <w:rPr>
          <w:b/>
          <w:color w:val="FF0000"/>
        </w:rPr>
        <w:t xml:space="preserve">イド161</w:t>
      </w:r>
    </w:p>
    <w:p>
      <w:r>
        <w:rPr>
          <w:b w:val="0"/>
        </w:rPr>
        <w:t xml:space="preserve">フロリダ州マイアミで子供と一緒にできることトップ8 マイアミで子供と一緒に過ごす素敵な方法をお探しですか？この街には子供向けの素晴らしいアクティビティがたくさんあります!25以上のマイアミのアトラクションへの入場料を節約したい場合、Go Miami Card（直接購入）をお勧めします。マイアミメトロ動物園は、全米で最高の動物園の1つになりつつあります。その気候により、他の動物園とは異なり、アジア、オーストラリア、アフリカからの様々な動物を飼育しています。国内初の放し飼い動物園のひとつで、展示は完全にケージレスです。動物は地理的な縄張りによってグループ分けされ、野生で一緒に平和に暮らしている動物は一緒に展示室に置かれます。もしあなたに子供がいるなら（または子供のように振る舞うのが好きなら！）、マイアミ子供博物館は必見の観光スポットです。遊び、学び、想像し、創造する」というモットーは、子供たちがスーパーマーケットからテレビスタジオまであらゆるものを探検し、その過程で貴重な教訓を得ることができる、幅広いインタラクティブな展示で輝きを放っているのです。パロットジャングルでは、自然の生息環境を再現した熱帯の鳥たちを間近に見ることができ、楽しみながら学ぶことができます。このアトラクションでは、定期的に遠足が開催され、教育的なプログラムが頻繁に提供されています。マイアミ水族館は、マイアミのダウンタウンとマイアミビーチの間の土手道にあり、観光地の真ん中に位置しています。この水族館では、熱帯気候ならではの屋外水族館を体験することができます。少なくとも半日は滞在できるよう、十分な時間を確保してください。マイアミのビーチは、運動するにも、ただ太陽の下で時間を過ごすにも最高の場所です。私のお気に入りのビーチをいくつか紹介します。観光客の人混みを避けられる、あまり利用されていないスポットもあります。150万エーカーの沼地、ノコギリソウの大草原、亜熱帯のジャングルが広がるエバーグレーズ国立公園は、アメリカで最も珍しい公立公園の1つです。フロリダ州の南端に位置するこの公園には、アメリカクロコダイル、フロリダパンサー、西インド諸島のマナティーなど、14種の希少種や絶滅危惧種が生息しています。公園の大部分は、冒険家や研究者だけが探検できる原始的な場所ですが、訪問者は散歩、キャンプ、カヌーをする機会が十分にあります。マイアミ科学博物館（Miami Museum of Science）で、子供向けの最新の展示品をチェックしましょう。家族全員が楽しめる学習アドベンチャーが見つかるはずです。この博物館には、猛禽類研究センターとワイントラブ天文台があります。「人間は檻の中、猿は野生のまま」 - これは単なるキャッチフレーズではありません。マイアミ・デイド郡南部にあるモンキー・ジャングルは、実にユニークな公園です。人間が入念に作られた針金の通路を歩く一方で、多くの種類の霊長類が頭上を飛び回り、木を揺らし、飼育下では観察が困難な方法で互いに交流しています。誰がいるかわからないから、よく見ていてね。</w:t>
      </w:r>
    </w:p>
    <w:p>
      <w:r>
        <w:rPr>
          <w:b/>
          <w:color w:val="FF0000"/>
        </w:rPr>
        <w:t xml:space="preserve">イド162</w:t>
      </w:r>
    </w:p>
    <w:p>
      <w:r>
        <w:rPr>
          <w:b w:val="0"/>
        </w:rPr>
        <w:t xml:space="preserve">痛みや歪み、MSDの予防は、難しくも複雑でもありません。これらのハザードは、職場の他のハザードと同じように、認識、評価、管理で対処すべきものです。MSDを予防するために必要な鍵は、以下の通りです。管理者のコミットメントとサポート すべての職場関係者に伝達されるMSD防止プロセスの文書化 職員の防止プロセスへの参加 すべての職場関係者に対するMSD防止に関するトレーニング。管理者、監督者、労働者すべてが、職場がMSDの予防に真剣に取り組んでいることを知っている はい [ ] いいえ [ ] 職場は、MSDのリスクを減らすために変化を起こす準備ができている はい [ ] いいえ [ ] 必要な変化を起こすためのリソースがある はい [ ] いいえ [ ] MSDとMSDハザードについて理解している 管理者、監督者、労働者は、MSDがどのようなものか知っている。MSDとは何か、MSDを引き起こす可能性のある危険とは何かを知っている はい [ ] いいえ [ ] MSDの危険性と関連する懸念事項を認識する 事故や怪我の記録を調べ、MSDが報告されている仕事/作業を見つける はい [ ] いいえ [ ] 労働者、監督者、管理者は、痛みや不快感の原因となると考えられる仕事/作業について質問する はい [ ] いいえ [ ] 問題のある仕事/作業は観察し、仕事/作業する労働者から十分に情報を得てMSD危険識別ツールを使用します。</w:t>
      </w:r>
    </w:p>
    <w:p>
      <w:r>
        <w:rPr>
          <w:b/>
          <w:color w:val="FF0000"/>
        </w:rPr>
        <w:t xml:space="preserve">イド163</w:t>
      </w:r>
    </w:p>
    <w:p>
      <w:r>
        <w:rPr>
          <w:b w:val="0"/>
        </w:rPr>
        <w:t xml:space="preserve">レジリエンスへの急ぎ：「次のサンディまで何十年もあるわけではない」 私たちは、破壊的な出来事を単一名の略語で呼ぶほど重要な時代（9/11、カトリーナ、福島、ハイチ、サンディなど）において、地域社会に立ち直る力を与えるものは何でしょう？そして、それは都市を建設（再建）する方法にとってどのような意味を持つのだろうか。そこで、レジリエンスの最前線で活躍する2人の思想家、アンドリュー・ゾリ氏とジョナサン・ローズ氏をお招きし、対談形式でお話を伺いました。ゾッリ氏の新著「Resilience:は、アン・マリー・ヒーリーとの共著で、人間、組織、コミュニティ、社会など、あらゆるものが不安定で劇的に変化する状況に適応する能力を検証した、レジリエンス研究分野の必読の書である。ゾリの本業はポップテックの運営で、最先端の科学者、技術者、社会的革新者が集まり、世界で最も困難な課題に対する新しいアプローチに取り組んでいます。ジョナサン・ローズは、都市計画家、グリーンアフォーダブルハウジングの開発者、そしてジョナサン・ローズ・カンパニーの創立者です。彼は、気候、認知、行動の交差点に焦点を当て、ガリソン研究所でこれらのトピックを探求する先駆的なネットワークを立ち上げてきました。ここでは、都市をよりレジリエントにするための方法について、私たちの幅広い会話の一部を紹介します。RF: まず、基本的なことからお聞かせください。レジリエンス（resilience）は、都市建設業者や都市計画の世界ではテーマとなりつつあります。レジリエンスをどのように定義しているのでしょうか。AZ:レジリエンスという言葉は、分野によって微妙に異なる意味で使われていることもあり、定義するのがもどかしく感じられることがあります。たとえば、工学の分野では、レジリエンスとは一般に、橋や建物などの構造物が乱された後、どの程度基準状態に戻ることができるかということを指します。緊急事態への対応では、地震や洪水の後に重要なシステムを復旧させるスピードが重要視されます。生態学では、生態系が取り返しのつかないほど悪化しないようにする能力を意味する。心理学では、トラウマになりそうな出来事に効果的に対処する個人の能力を意味する。ビジネスでは、自然災害や人災に直面しても、継続的な運用ができるように（データやリソースの）バックアップを取るという意味で使われることが多いようです。強調するポイントは異なるものの、これらの定義はいずれも、レジリエンスの本質的な 2 つの側面のいずれかに基づいています。つまり、急激な変化に直面したときの継続性と回復性です。そして、この不安定な時代においては、これらはすべて、都市のレジリエンスと呼ばれる分野の一部となるのです。特に都市計画の文脈では、「最も多様な状況下で、中核となる目的を誠実に維持する能力」というのが適切な定義といえるでしょう。より広義には、混乱した状況下でも回復し、持続し、さらには繁栄する能力である。とりわけ、レジリエントなシステムは、自分自身と周囲の世界の状態を感知して反応し、新たな衝撃に直面してもそれを補い、動的に再編成し、必要に応じて他の脆弱なシステムから切り離し、優雅に失敗し、強い地域的自給自足能力を備えているのです。しかし、あまり具体的な言葉にこだわる必要はないでしょう。なぜなら、システムには無数の種類があり、レジリエンスを高める方法、下げる方法、レジリエンスを高めるものが無数に存在するからです。RF: 具体的には、都市のインフラについてお聞かせください。どうすれば、よりレジリエントなものにすることができるのでしょうか?JR: 都市インフラは特にそうですが、実際には多くの異なる種類のシステムで構成されています。ハードとソフト、中央と分散、パッシブとエネルギー、複雑と複合、合成と自然など、さまざまなタイプに分類できます。そして、多様であればあるほど、つまり、異なるが冗長な経路を提供すればするほど、良いのです。都市のインフラストラクチャーシステムには、実は、Andrew が述べた 4 種類のレジリエンス（工学的レジリエンス、生態的レジリエンス、ビジネス的レジリエンス、運用的レジリエンス、そして緊急時レジリエンス）のすべてが必要なのです。たとえば、ニューヨーク市の給水・配水システムは、自然であり、硬質であり、受動的であり、複雑です。水源は雨水、湖、貯水池から供給されます。そして、市は水質リスクを低減する必要に迫られたとき、「自然」な解決策を選択した。</w:t>
      </w:r>
    </w:p>
    <w:p>
      <w:r>
        <w:rPr>
          <w:b/>
          <w:color w:val="FF0000"/>
        </w:rPr>
        <w:t xml:space="preserve">イド 164</w:t>
      </w:r>
    </w:p>
    <w:p>
      <w:r>
        <w:rPr>
          <w:b w:val="0"/>
        </w:rPr>
        <w:t xml:space="preserve">ロジャースが解決すべき問題 コメントする タグ サッカーのスタイルという点では、ブレンダン・ロジャースとロイ・ホジソンは（ありがたいことに）昼と夜のようなものだ。そして、リヴァプールFCを「理解」し、このクラブに属する者、つまり我々の期待を担うべき者のように話すという点では、現在のイングランド代表監督と正反対である。(ホジソンは、パスの統計にはまったく興味がないと言っているが、2年前にリバプールチームがエバートンに敗れた後、レッズのパスの統計がいかに素晴らしいかを話し続けたのである。典型的なホジソンだ。そして、そのスタッツはそれほど驚くべきものでもなかった)。購入した選手のタイプに関しては、ロジャースはまたしてもホジソンに軍配を上げた。新人は若く、新鮮なアイディアを持っている。老人は...古い、かなり陳腐なアイデアで、通常の非実験的なスタイルで純粋な英語の選手と効果的に見えるものではあるが。ホジソンは年配の選手を好みますが（リヴァプールで獲得した選手とフラムのチームの平均年齢を参照）、ロジャースは若さを信頼しています（リヴァプールで獲得した選手とスウォンジーのチームの年齢を参照）。なぜ比較するのか？まあ、どちらもアンフィールドのダグアウトでアーセナル、マンシティ、ウェストブロムとの試合から人生をスタートさせました。これは不思議な偶然です。そして、どちらもヨーロッパリーグ予選を突破しながら、在任期間の初期を最下位3位で過ごした。リヴァプールのファンは、なぜホジソンと同じように悪いスタートを切ったのに、ロジャースと同じように激怒しないのか、おそらく部外者は不思議に思うことだろう。(実際、リヴァプールはホジソン監督の下、ホームゲームとはいえウェストブロムに勝利を収め、ホジソン監督はヨーロッパ開幕戦4試合で勝利を収めた。しかし、元フラムのボスにとって、事態は急速に悪化することになる)。まあ、リーグ戦の順位が思わしくなくても、ロジャースは、2010年に我慢しなければならなかった臭い二酸化炭素の咳とは対照的に、新鮮な空気の息吹であり続けている。このサイトは、幸運にも先週行われた現監督の「ファンメディア」会議に招待された一人であり、誰もがそれなりに感銘を受けたようである。彼は血の通った良いゲームをするが、デタラメの臭いはしない。しかし、今日までロジャースに対する私の賞賛と賛美は、おそらくいくつかの懸念を見過ごしてきました。私は、自分自身の期待を抑え、現実を確認するために、それらを指摘する価値があると感じています。ロジャースを攻撃するのではなく、彼のアイデアと現在のリヴァプールのチームとの間に、どこに不足があるのかを理解するためのものです。そして、ロジャース自身も、やるべきことがたくさんあること、現実的なアプローチを避けることができないことを理解しているはずだ。この記事は購読者専用です。会員限定コンテンツ - 読むには購読が必要です !購読料は月々わずか3.50ドルです。「リヴァプールは、偶然にも、統計分析によってクラブの強みと弱みがどこにあるのかを明快に解釈してくれるサポーターに恵まれており、トムキンス・タイムズのウェブサイトからアクセスすることができる。そのようなアナリストの一人[ダン-ケネットです"。</w:t>
      </w:r>
    </w:p>
    <w:p>
      <w:r>
        <w:rPr>
          <w:b/>
          <w:color w:val="FF0000"/>
        </w:rPr>
        <w:t xml:space="preserve">イド165</w:t>
      </w:r>
    </w:p>
    <w:p>
      <w:r>
        <w:rPr>
          <w:b w:val="0"/>
        </w:rPr>
        <w:t xml:space="preserve">778 Livemusic アーカイブのレビュー バンドが再結成すべきかどうかについては多くの考え方があります。個人的には、もし彼らがそれをやり遂げることができるなら、素晴らしいことだと思います。O2アリーナで行われたレッド・ツェッペリンの再結成ライブを見たけど、あれは素晴らしかったよ。自分のスタンダードを高く設定するべきだよストーンズのベーシストであるマニが、来年はファースト・アルバムのリリースから20周年にあたるので、再結成ライブをやりたいと言っているそうです。もちろん、そうでしょうね。彼はツアー収入で儲けたいのでしょうが、ブラウン氏は自分のソロ活動に集中すべきです。また、セックス・ピストルズがニュー・アルバムをレコーディングするかもしれないとの情報もある。彼ら(Glen Matlock)は、新曲を求める聴衆は存在し、新曲と旧曲のバランスを取るのは難しいと主張しています。これは救いの手だ。Livemusic - the best in live music, online &amp; onstage livemusic.fmは、イギリス全土の何千ものライブをリストアップしています。誰が見たいか、どこでキャッチできるかをお知らせします。livemusic.fmは、街で一番ホットなバンドを知ることができる場所でもあります。livemusic.fmは、どんなバンドでもフォローすることができ、彼らが近くでライブをするときはいつでもライブアラートを受け取ることができるので、ライブを見逃すことはありません。 livemusic.fm は、オンラインですべての最新音楽ニュースを写真に収め、イギリスのトップ音楽ブログとして、我々はループであなたを保つ - アイドル噂からうわさ話まで、独占インタビューから鋭いライブレビューまで。 livemusic.fm ライブ音楽の最高のものを配信：オンラインとステージ上。</w:t>
      </w:r>
    </w:p>
    <w:p>
      <w:r>
        <w:rPr>
          <w:b/>
          <w:color w:val="FF0000"/>
        </w:rPr>
        <w:t xml:space="preserve">イド166</w:t>
      </w:r>
    </w:p>
    <w:p>
      <w:r>
        <w:rPr>
          <w:b w:val="0"/>
        </w:rPr>
        <w:t xml:space="preserve">X-E1-数日後の第一印象 新しいX-E1を数日使ってみての第一印象は、非常に良いというのと興奮するというのの中間といったところだ。X-E1は小さくて軽く（サイズから想像するよりもずっと軽い）、手にとてもよく馴染む。絞りリングとシャッタースピードダイヤルを備えたデザインは、「レトロ」ではなく、何十年も現実に検証された機能性の成果である。ピント合わせの際の音も似ていて、古き良きコンタックスG2を彷彿とさせる。他のいくつかの点は、（宣伝文句から）あまり知られていませんが、非常に便利です。- レンズシェード（フード）がフィルタースレッドの外側のバヨネット接続部に収まっている点が気に入っています。だから、ケラレのリスクを冒すことなく、まだフィルターのスタックを置くことができます。または、カスタムシェードが失われた後、通常の52mmスレッドを使用します。- ファインダーと液晶ディスプレイが自動で切り替わるのもいい。目に近づけると、カメラがそれを感知して、内蔵ファインダーをオンにし、液晶画面をオフにするのです。素晴らしい機能です。眼鏡をかけたままでも使える。しかもカスタマイズできる。- フォーカシングが好きです。マニュアルモードでも、ボタンを押せば、カメラが正しいと思うところにピントを合わせ、マニュアルフォーカスの練習のスタート地点に立つことができます。- また、絞りを絞ると、ファインダー（LCDおよび/または内蔵）が正しいDOFで完全な画像を表示してくれます。昔のレンジファインダーのような当てずっぽうの操作は必要ありません。他のすべてが素晴らしく、約束通りです。高速なフォーカスと最小限のシャッタータイムラグ。明るくきれいな内蔵ファインダー。驚くほどクリアな画像で、より高い解像度を見たかのような錯覚に陥る。改善すべき点： - カスタム設定が多いメニューは分かりにくい。Q-menuも一見するとシンプルとは言えない。- バッテリーコンパートメントの蓋。もっさりしていてチープ。まとめ： - 次の旅行に重い一眼レフを持ち運びたいのか、それともX-E1の方が適しているのか、よく考えさせられるカメラである。X-Pro1が少し高かったのに比べれば、価格も妥当だと思う。- 富士フイルムに親指を立ててください。X100から始まった）「レトロ」なスタイルはとてもクールで、論理的でシンプルな操作は、純粋に喜びを与えてくれる。私はこのカメラに興奮しています。私は荒らしでもなければ、これを書くためにお金をもらっているわけでもない、ただのハッピーユーザーです。Posted at 10:47PM, 19 October 2012 PST ( permalink ) カメラの感想、初日を終えての感想をありがとうございました。私はちょうどX-E1と35mmレンズを注文したばかりで、ついに試してみようとかなり興奮しています/好奇心旺盛です。 :)投稿日時: 6週間前 ( パーマリンク ) 私も18mm F2で非常に満足しています。さらに、Mマウントレンズが使えるという特典もある。私はアクションカメラとしてそれのために特に高い期待を持っていないものの、私はあまりにもスキー旅行にそれを取ることになります。投稿日時: 5週間前 ( パーマリンク ) 私はX E1を購入し、それをMマウントで使用することに非常に興味があります。ライカやVoigtlnderのレンズを使用した経験のある方はいらっしゃいますか？また、ディスプレイやファインダーでのプレビューはどの程度良いのでしょうか？皆さんの経験についてもっと知りたいと思います。Mマウントアダプターは持っています。まだあまり試していないので、まだ意見をまとめるほどではありません。ニコン一眼レフにAIレンズを使用するほどスムーズではないが、かなりうまくいく。EXIFにF値の記録はない。仝苧晩々は仝苧晩々は仝苧晩々と冱われている。90mm以上は問題だと思います。仝苧晩々</w:t>
      </w:r>
    </w:p>
    <w:p>
      <w:r>
        <w:rPr>
          <w:b/>
          <w:color w:val="FF0000"/>
        </w:rPr>
        <w:t xml:space="preserve">イド167</w:t>
      </w:r>
    </w:p>
    <w:p>
      <w:r>
        <w:rPr>
          <w:b w:val="0"/>
        </w:rPr>
        <w:t xml:space="preserve">しかし、そのようなことはありません。そのため、このような弊順の嶄で、弊順の嶄で、弊順の嶄で、弊順の嶄で、弊順の嶄で、弊順の嶄で、弊順の?そのため、このような弊順の嶄で、弊順の嶄で、弊順の嶄で、弊順の嶄で、弊順の嶄で、弊順の?このような場合、"li "は "li "であり、"li "は "li "である。また、広告が特定の物質に関する疑わしい証言を与えるために見知らぬ人を許可することによって、人口を誘惑する。新聞広告も全く同じです。また、薬の副作用の説明も、軽率な議論や分析に終始しているように見える。このような結果は、人々が代替医療を選ぶので、規範の変更に終わった。このような場合、そのような弊順の弊順の弊順の弊順の弊順の弊順の弊順の弊順の弊順の弊順の弊順の弊順。このような、生活の変化を通じてこれらの成果は、簡単に良いハーバリストを求めることによって改善することができます。と一緒にブラックコホシュのミックスは、あなたの生活の中でこの間隔内で安全な治療法を提供しています。そのため、このような弊順の嶄で、弊順の嶄で、弊順の嶄で、弊順の嶄で、弊順の嶄で、弊順の?このため、人々はそれが可能性があるため、与えられた薬で余分な研究を実行する傾向がある現在のより深刻な状況とは対照的に場所の病気を取る。このような種類の負の効果のために、人々は良い健康へのより少ない危険な、自然、より良いアプローチを見つけようとしている。それは現在、病気だけでなく、条件を改善するためにアロパシー医療専門家の大半によって推奨されています。この種の職業は、単にハーブ、ヨガ、ホメオパシー、マッサージ、また、すべての自然な既存によって健全なボディに作られた実際の有益な努力に精通している始めている。そのため、このような弊順嶄で恷も匯つ匯つ匯つ匯つ匯つである。この記事では、私は私が信じているものを明らかにするつもりです代替健康療法の最も効果的なフォームを動作します。私は、私の個人的な近所のリフレクソロジストに行くことを見つける本当に非凡な知識だからです。それは私がユニークな治療であることを参照してください何かすることができます、それはオフィスであなたのハード数日の結論で私のインセンティブです。私はまた、それが実際に働くことができるかどうかのように懐疑的であった。このような場合、私は、あなたがあなたのためにそれを行うことができます。このような場合、あなたは、あなたがそれを行うことができます。この先、私はヨガのエクササイズを開始し、緑茶を消費するだけでなく、ハーブのウェルビーイングに関する様々な形態を利用することを検討している。あなたは今まで代替医療について聞いたことがありますか？</w:t>
      </w:r>
    </w:p>
    <w:p>
      <w:r>
        <w:rPr>
          <w:b/>
          <w:color w:val="FF0000"/>
        </w:rPr>
        <w:t xml:space="preserve">イド168</w:t>
      </w:r>
    </w:p>
    <w:p>
      <w:r>
        <w:rPr>
          <w:b w:val="0"/>
        </w:rPr>
        <w:t xml:space="preserve">この基調講演は、激しい技術革新の時代や、多世代からなるチームの中で働くリーダーとそのチームのための、変化と個人的なリーダーシップの基調講演です。2012年以降はイノベーションの時代となり、リーダーとそのチームには高いレベルの貢献が求められるでしょう。今こそ、未来に目を向け、ビジョンと結果を一致させながら前進する時なのです。シェリルは、ユーモア、インタラクション、あなたの会社や社員に焦点を当てたカスタムメイドのビデオ、そしてムービークリップを使って、あなたのグループのためにパワフルな基調講演やセミナーを作り上げます。この基調講演では、一人ひとりが内なる力を発揮し、前向きで積極的な方法で変化を管理する方法や、個人的なリーダーシップを発揮する方法に焦点を当てます。参加者は以下を得ることができます。各世代がどのように変化を捉え、変化に対応し、変化への対応と行動を改善するための戦略について明確に理解することができます。このセッションに参加した人たちや組織にとっての投資対効果は、一人ひとりが会社のビジョンや目標のために懸命に働くよう促す方法で、変化を管理するリーダーのスキルレベルが向上することです。Cherylの基調講演のタイトルと内容はすべて、あなたの組織の言語に合わせてカスタマイズすることができます。Cherylは、潜在的な顧客とのイベント前の電話会議を喜んで提供し、あなたとあなたのグループのためのカスタムプログラムを作成するために議論します。</w:t>
      </w:r>
    </w:p>
    <w:p>
      <w:r>
        <w:rPr>
          <w:b/>
          <w:color w:val="FF0000"/>
        </w:rPr>
        <w:t xml:space="preserve">イド169</w:t>
      </w:r>
    </w:p>
    <w:p>
      <w:r>
        <w:rPr>
          <w:b w:val="0"/>
        </w:rPr>
        <w:t xml:space="preserve">この季節にぴったりのヘザー...冬の間、庭を彩る見事なディスプレイを作るのに、大げさなことは考えないでください。ヘザーは、常緑の葉と鮮やかな色のベル型や壷型の花を咲かせる小型の植物で、さまざまな種類があります。白、ピンク、赤、紫など、さまざまな色の花は、色あせるまで何カ月も咲き続け、その後もブロンズ色の種子の頭部は、彫刻のような美しさを見せてくれます。小さな驚きです。RHSウィズリーには、1,000種類以上のヒースが色とりどりに植えられています。 ヨーロッパ、アフリカ、アジアが原産のヒースは、湿原、海岸の崖、山、ヒース、湿地などさまざまな場所に生育しています。イギリスでは、ガーデニングに適した何千もの品種が販売されています。ヘザー」とは、エリカ、カルナ、ダボエチアの3種類の植物のことで、一般に、湿っているが水はけのよい酸性土壌で、日当たりのよい場所を好みます。見分け方は簡単。エリカは針状の葉、カルナは鱗片状の葉が茎に重なり合うように付いている。ダボエキアは披針形や楕円形の葉を持ち、花はかなり大きい。ほとんどのヒースは、6インチから2フィートの高さの地面を覆うマットを形成しますが、ツリーヒースと呼ばれるエリカのグループは、なんと20フィートにも達することがあり、ロックガーデンの穴をふさぐための植物を探している場合は、避けた方がよいでしょう。多くのヒースは、11月から3月にかけて花を咲かせるので、すぐに冬の色を楽しみたいのであれば、今すぐ植えるのが理想的です。葉も同様に魅力的で、花と対照的であったり、寒くなるにつれて色が変化するものもあります。このようなリリパット族の宝石のような植物の育て方を教えてくれるのは、アンディ・コリンズさん（53歳）です。先手必勝。多くのヘザーは11月から3月にかけて開花するので、すぐに冬の色を楽しみたい場合は、今すぐ植えるのが理想的です。過去20年間、彼はサリー州ウィズリーにある王立園芸協会の主要な庭園で、エリカ、カルナ、ダボエシアのナショナルコレクションの世話をしてきました。240エーカーの庭園の北側、9エーカーの敷地にあるこのコレクションは、起伏のある芝生に点在する12の島型花壇に押し込められています。1,000種類以上のヘザーが、色、形、質感のパッチワークを作り出しています。エリカ・ダーリエンシス（Erica x darleyensis）の「ホワイトグロー（White Glow）」もその一つです。濃い色の葉が、雪のようなベル型の花の完璧な背景になっています」。エリカ・カルネア 'ディセンバー・レッド'の細い骨壷型の花は、ピンクから始まり、薄紫色に深みを増していきます。その他、ピンク色の花を咲かせるヘザーとしては、Erica carnea 'Springwood Pink' や Erica x darley ensis 'Darley Dale' があり、12月から4月にかけてピンクがかった紫色の花が咲き、濃い緑の葉がその下に隠れるように広がります。赤紫の花を咲かせるヘザーの中で、最も見応えがあるのは、エリカ・カルネア 'ビベリ'かもしれません。1月から春の半ばまで、9インチの枝に紫がかった花を咲かせ、ブロンズの葉に完璧に映える。その他、モーブ色のErica x darleyensis 'Jack H. Brummage'やマゼンタ色のErica x darleyensis 'Kramer's Red'もおすすめです。剪定は最小限に。冬咲き品種は、花が終わった4月に軽く刈り込みます。カルナの特徴的なグループは、花が完全に開かないため、蕾咲きとして知られています。ウィスリーで最も優れているのは、カルナ・ブルガリス 'レッドバッド'、ピンクのカルナ・ブルガリス 'マーリーズ'、高さ18インチの新芽に白いつぼみをたくさんつけたカルナ・ブルガリス 'メラニー'です。ヘザーの中には、葉だけでも育てる価値のあるものがあります。秋に咲くCalluna vulgaris 'David Hagenaars'は、鮮やかな黄色の枝の上に、赤みがかった種子の頭がよく映えています。ほとんどのヒースはpH4.5～5の酸性土壌を好みますが、エリカ・カルネア、E. x ダーリー・エンシス、E. x ウィルなどの多くの品種は、pH4.5～5.5の酸性土壌を好みます。</w:t>
      </w:r>
    </w:p>
    <w:p>
      <w:r>
        <w:rPr>
          <w:b/>
          <w:color w:val="FF0000"/>
        </w:rPr>
        <w:t xml:space="preserve">イド170</w:t>
      </w:r>
    </w:p>
    <w:p>
      <w:r>
        <w:rPr>
          <w:b w:val="0"/>
        </w:rPr>
        <w:t xml:space="preserve">Kinecting with the Virtual World NuiLibのサポート資料の一部として、Armadilloの最初のプロトタイプが公開されました。Armadilloは、没入型インタラクションをサポートする仮想世界クライアントです。現在のプロトタイプは、Kinectとの基本的な連携により、ハンズフリーでアバターを操作できるのが特徴です。腕でジェスチャーをすることで、Second Life ビューアと互換性のある仮想世界内を移動したり、見回したり、飛んだりすることができます。さらにArmadilloでは、Kinectによるマウス操作やタッチイベントのトリガー、Kinectを使ったコンテンツ構築、クライアントによる360度投影による仮想世界内での没入感の実現などの機能を予定しています。これは素晴らしいニュースです。私たちは今年、タラート工科大学（ダブリン）と協力して、エンタープライズ・アイルランド・イノベーション・バウチャー・スキームの一環として、OpensimビューアへのKinectインターフェースのプロトタイプを作成しました。非営利団体である私たちは、残念ながらそのプロトタイプをさらに発展させることができないので、Armadilloでのあなたの仕事を見ることができて本当に嬉しく思っています。あとはOculus Riftヘッドセットがopensimクライアントをサポートしてくれれば...ホロデッキの登場です。 MissionVは、あなたのKinect統合作業にかなり期待しているようですね。彼らのFacebookのコメントによると、アイルランドでOpensimを使った38校の新しい学習プログラムを始めていて、それを使う予定だそうです。素晴らしいことです。</w:t>
      </w:r>
    </w:p>
    <w:p>
      <w:r>
        <w:rPr>
          <w:b/>
          <w:color w:val="FF0000"/>
        </w:rPr>
        <w:t xml:space="preserve">一七一</w:t>
      </w:r>
    </w:p>
    <w:p>
      <w:r>
        <w:rPr>
          <w:b w:val="0"/>
        </w:rPr>
        <w:t xml:space="preserve">現在、あなたはゲストとして掲示板を閲覧しており、ほとんどのディスカッションを閲覧したり、その他の機能を利用することが制限されています。無料コミュニティに参加することで、トピックの投稿、他のメンバーとのコミュニケーション（PM）、投票への回答、コンテンツのアップロード、その他多くの特別な機能を利用することができるようになります。登録は迅速かつ簡単で、完全に無料です。登録手続きやアカウントログインに問題がある場合は、私たちに連絡してください。ボルボとモータースポーツに関する一般的な議論 このフォーラムは、他のフォーラムでカバーされていないボルボに関する一般的な性質のメッセージと、関心のある他のモータースポーツ関連の事項のためのものです。ユーザーは、投稿/返信するために登録する必要があります。VOC会員。VOC会員番号やクラブマガジンの3ページに記載されている情報を使ってログインする機能はありません。通常の方法でAOLカスタマーズに登録する必要があります。そうでなければ、AOLシステムはセッション中にあなたをログアウトする可能性があります'私を覚えている'チェックボックスをチェックしていることを確認してください。これはAOLの既知の問題です。AOLとYahooのユーザー。私たちのようなフォーラムのオーナーは、AOLとYahooがフォーラムから生成された多くの電子メールをブロックしていることを発見しています。このため、登録認証やその他の電子メールが届かなかったり、迷惑メールボックスに表示されることがあります *アカウント認証、PM、スレッド登録の電子メール通知を受け取っていますか？もしそうでなければ、ページ下部の「お問い合わせ」リンクからお知らせください。私の名前はトムです。現在、コベントリー大学で自動車デザインを学ぶ最終学年の学生で、最終プロジェクトのためのデザインに実装するために、自動車への感情的な愛着について研究を行っています。できる限り多くの質問に答えてください。そして、もしあなたが本当に望むなら、両方のアンケートに答えてください。収集されたデータはすべて匿名です。皆さんからとても豊かなデータが得られると思いますし、完成したアンケートを見るのが楽しみです。このアンケートや私のプロジェクトについて聞きたいことがあれば、遠慮なくどうぞ！皆さんが愛車を愛する理由について、ぜひお話したいと思います。</w:t>
      </w:r>
    </w:p>
    <w:p>
      <w:r>
        <w:rPr>
          <w:b/>
          <w:color w:val="FF0000"/>
        </w:rPr>
        <w:t xml:space="preserve">イド172</w:t>
      </w:r>
    </w:p>
    <w:p>
      <w:r>
        <w:rPr>
          <w:b w:val="0"/>
        </w:rPr>
        <w:t xml:space="preserve">Amy Winehouse Back To Black Lyrics Amy Winehouse Back To Black Lyrics total views : 203 times this week.評価8.86 / 10 [ 7 票].Back To Black の歌詞を拡大して見たり、友達に送ったり、Amy Winehouse の Back To Black を評価して、この曲が人気出るのを助けます。この歌詞に訂正があったり、back to blackの意味について何かアイデアがあれば、自由に投稿してください。仝苧晩の苧晩々は仝苧晩々は仝苧晩々は仝苧晩々は仝苧晩々は仝苧晩々は仝苧晩々は仝苧晩々と冱われている。http://www。We only said goodbye with words I died a hundred times You go back to her When I go back to We only said goodbye with words I died a hundred times You go back to her And I go back to Black, black, black, black I go back to I go back to We only said goodbye with words I died a hundred times You go back to her And I go back to We only said goodbye with words I died a hundred times You go back to her And I go back to I go back to You goback to her And I Go back to</w:t>
      </w:r>
    </w:p>
    <w:p>
      <w:r>
        <w:rPr>
          <w:b/>
          <w:color w:val="FF0000"/>
        </w:rPr>
        <w:t xml:space="preserve">イド173</w:t>
      </w:r>
    </w:p>
    <w:p>
      <w:r>
        <w:rPr>
          <w:b w:val="0"/>
        </w:rPr>
        <w:t xml:space="preserve">趣味の養蜂に関する一般的な情報 ミツバチを飼おうと思っているのですね・・・。ミツバチは野生の生き物であり、あなたの尊敬を必要としています。ペットや飼いならされた昆虫ではありません。もし、ハチが刺されなければ、誰もがハチを飼うでしょう。あなたは蜂の刺し傷にアレルギーがありますか？そうでない場合は、深刻なアレルギー反応を引き起こす可能性があります。そうなれば、養蜂の冒険も終わりです。巣箱を設置する場所を考えてください。フェンス、並木、建物などの障害物があると、敷地から出る前に高さを集めることになります。飛んでいる蜂は頭の高さより上にいるべきで、特に近所の人はそうです。コロニーの理想的な場所は、冬の間は太陽の暖かさを受け、夏には気温が30℃を超えると日陰になることです。群れの期間中は、7日から10日おきに定期的な検査が必要です。あなたの地域、シャイア、州、または国での養蜂家の行動規範はありますか？夏の暑い日中、ミツバチは水源を探します。近隣のプールは問題となり、ミツバチは厄介者となります。オーストラリアの夏には、ミツバチに水を供給することが不可欠です。地元の養蜂クラブに参加しましょう。知識や経験を共有し、あなたを助けてくれる他の養蜂家に出会える素晴らしい場所です。養蜂の本にはハウツーが載っています。技術を身につけるには、実践的な経験が一番です。地元の植物を知ること。そうすれば、蜂蜜の収穫を確認するのに役立つかもしれません。長引く干ばつで、ミツバチが蜂蜜の余剰分を作らないかもしれません。彼らは冬の数ヶ月を生き残ることができるように、秋の間に必要に応じてそれらを供給するために準備される。あなたは、燻製器、ハイブツール、防護服、蜂の巣コンポーネント（ボックス、フレーム、蜜蝋の基礎、ワイヤー、床板、トップカバー）塗料、接着剤、釘やハンマーのようないくつかのハードウェアツールを購入する必要があります。1つのハチの巣を設置するのに300ドルから500ドルかかるかもしれません。それはあなたが蜂蜜のビットを必要とするすべての場合、多くのお金です。このような抽出器とuncapナイフ（500ドル以上）などの追加の機器は必須ではありませんが、大幅にあなたの蜂蜜の作物の生産を支援します。他の養蜂家や養蜂業者からシーズンの最初のカップルのためにそれらを雇うことを検討してください。</w:t>
      </w:r>
    </w:p>
    <w:p>
      <w:r>
        <w:rPr>
          <w:b/>
          <w:color w:val="FF0000"/>
        </w:rPr>
        <w:t xml:space="preserve">イド174</w:t>
      </w:r>
    </w:p>
    <w:p>
      <w:r>
        <w:rPr>
          <w:b w:val="0"/>
        </w:rPr>
        <w:t xml:space="preserve">データ流出開示法 -- 誰が痛みを感じるのか？アプリケーションやネットワークセキュリティ、ペネトレーションテスト、国際的なセキュリティベンダーの製品テストを専門とする大手情報セキュリティコンサルティング会社、Securus Globalのマネージング・ディレクター。また、情報セキュリティポリシーや戦略に関するコンサルタントとして、ほとんどの産業分野に従事しています。また、グローバルな投資銀行やBig4プロフェッショナルサービス企業で情報セキュリティの責任者を務め、地域のITディレクターとして、長年にわたり情報セキュリティの普及と啓蒙に努めている。ツイッター私たちの業界では、企業がセキュリティに真剣に取り組むためには、データ侵害の開示に関する法律が必須であるとの訴えが続いているようです。オーストラリアでは、このことは長い間語られてきましたが、私はこの言葉を聞くたびに身が引き締まる思いです。(このような法律の導入により影響を受ける可能性が高い組織は、すでに優れた情報セキュリティやプライバシーポリシーを導入している傾向があります（以下、自分のブログ記事から一部を拝借）。優れた実践と管理が行われていれば、おそらく侵害を発見する可能性も高く、この新しい法律の下では、オープンに開示しなければならないでしょう。(このような事態が発生した場合、ビジネスや風評にどのような影響を及ぼすかは、各自でお考えください。）情報保護に関するビジネスの慣行や統制が脆弱な場合、情報漏えいが発生したかどうかがわからず、知らないことは報告されないということになりかねません。情報セキュリティに対する三猿のアプローチ（何も見ない、何も聞かない、何も話さない）、および情報公開法の提案は、ほとんど影響を与えないでしょう。残念ながら、このような構造では、良心的でない企業よりも、より優れた、より安全な企業が悪影響を受ける危険性が高いのです。それでは、私たちは本当にそれを望んでいるのだろうか？もちろん、そうではありません。このような法律の利点を支持する白紙委任状は、いい加減なものです。このような法律の導入は、やろうとしていることの逆効果になりかねないのです。基本的かつ最小限のセキュリティの実践と管理に関する法律や規制をサポートしなければ、こうした法律は決して成功しないでしょう。このトピックに関する以前の投稿を参照してください。規制は悪いものと考える必要はありません。数年前に行ったデイビッド・ライス（Geekonomics: The Real Cost of Insecure Softwareの著者）とのインタビューでの規制に関するこの議論を参照してください。しかし、私の意見では、そうではありませんし、今まではそうでした。では、今、何が状況を変えるのでしょうか？もちろん、誰かがハッキングしてData Breach Disclosureを代行してくれれば、全ては無意味であり、近年見られるように、それはかなりポピュラーになってきているのです。コメント(2) タバコの消費量はかなり減少傾向にあります。この驚異的な変化をもたらした理由は様々である。しかし、最も重要な要因は、電子タバコの導入です。はい、電子タバコの到着は良いのために喫煙を変更しました。あなたが最終的に喫煙をやめるために意識的な決定をしたポイントに来ている場合は、最初にそれを見つけるのは難しいでしょう。しかし、あなたは理解する必要があり、それは一晩起こるものではありません。また、禁煙を望む人たちからのある種の援助や助けも必要でしょう。実際に喫煙を停止するためのいくつかのヒントがあり、それらのトンがあります。 &amp;lt;a href=http://freeconsumerreviews.org/e-ci***...ほとんどの喫煙者は、あなたがそうすることから落胆保つために、この厄介な行くタバコをあきらめることを試みています。また、条件の基本的なアプローチの種類は、あなたが使用する石炭の種類とあなたのボウルの大きさの多くの異なる種類で利用されています。毒素の付着した弱い普通の人間の部分と自分自身を評価する。これだけで、オシッコの色が濃くないことを確認するために、次の origin.1 をテストした可能性が増加します。セラピストがあなたを催眠状態に置き、彼らは社会的な夕食を、あなたはすぐに喫煙。ソフトウェアセキュリティ会社 www.clearswift.com は、このホリデーシーズンに、従業員がサンタのいたずらリストに載ってしまわないように、いくつかのアドバイスをしています !基本的なビジネスレベルでは、ソーシャルメディアは、顧客や同僚、新しいビジネスの見込み客とコミュニケーションをとり、協力するための便利な追加ツールです。人事の観点からは、ソーシャル・ウェブは採用だけでなく、ナレッジ・ネットワークとしても有用です。従業員レベルでは、ソーシャルメディアは私たちの働き方を変えつつあります。従業員</w:t>
      </w:r>
    </w:p>
    <w:p>
      <w:r>
        <w:rPr>
          <w:b/>
          <w:color w:val="FF0000"/>
        </w:rPr>
        <w:t xml:space="preserve">アイディー 175</w:t>
      </w:r>
    </w:p>
    <w:p>
      <w:r>
        <w:rPr>
          <w:b w:val="0"/>
        </w:rPr>
        <w:t xml:space="preserve">皆さん、こんにちは。精神科医に診てもらったところ、精神病という以前の診断を撤回され、解離性障害であると言われたので、私はまだ診断の不確かさの中で漂っています。この投稿はDDNOSフォーラムの方がいいかもしれませんが、DIDの可能性もあるので、ここで話す方が理にかなっていると思いました。私の場合、私の「アルター」、あるいは少なくともアルターに最も近い存在は、ごくまれに私を支配しようとします。私は旅路を見ることができますが、気に入らないものを見たときにハンドルを握って軌道に戻そうとしない限り、車をコントロールすることはできません。月に一度、あるいはそれ以下かもしれません。また、私はこの人たちをアルターと呼びたくないんです。彼らは私の人格の断片的な部分だとは思っていません。彼らは彼ら自身の人間だと信じています。彼らもまた、自分が私の一部であるとは思っていません。私の投稿を読んだことがない人のために説明すると、私は通常、これらの人々の声を聞いています。幻聴というのが一番しっくりくると思います。時々、彼らの姿を見ることもありますが、それは、彼らが部屋のどこかで話しているだけのことが多いです。彼らはまた、姓を持っています。自分とは異なる姓を持つアルターや、まったく姓のないアルターを持つ人はいますか？知っておくと面白いかもしれませんね。とにかく、私はこれらの人々がどこから来たかを説明することで、人々がもう少し理解するのを助けるかもしれないと思います。12歳のとき、初めて声を聞いた。ダレン・ハリソンという男だった。*ダレンはとても攻撃的だった。会った瞬間から、彼がどれだけ私を嫌っているか明らかにしました。私たちはよく話し、やがて彼は若い頃に受けた虐待について話し、それが理由で今はむしろ人間不信に陥っているのだと言いました（このことは、彼とは全く逆の子供時代を過ごした私自身のことを反映しているのではないことを記しておきたいと思います）。ダレンは長い間、私を苦しめました。彼は私にかなり恐ろしいことをさせようとしました。彼は、多くの異なる次元が存在すると言い、私が複数の平原を旅する力を得るのを手伝うと言いました。そのためには、この世界とのつながりをすべて捨てなければならないと。この時ばかりは、ダレンに乗っ取られ、私は気づかなかった。彼は私や私の家族をかなり侮辱するようなメモをいくつか残し、一連の地図を描き、いくつかの化学方程式を残しました。彼は私に学校を爆破させるか、少なくとも火を放つことを望んでいることがすぐにわかりました。彼は、私が学校で多くのことを隠し、この世に縛り付けるために勉強を利用していると感じていたのです。彼は教育が悪いと思っているわけではありません。ありがたいことに、この時、15歳の私には、同じく精神的な問題を抱え、幻覚の虐待も受けたことのあるボーイフレンドがいました。彼は、ダレンが誰かを傷つけるのを止められるように、しばらく私と一緒に暮らしてくれました。残念ながら、ダレンは彼を何度も殴ってしまいましたが、最終的には私の手だったので、とても罪の意識を感じています。ダレンは私のそばにいてくれて、そしてこの期に及んでまだ一緒にいてくれるなんて、本当に素晴らしい人です。この後、ダレンは少し手を引いて、今もよく来ていますが、今はもっと仲良くしているようです。彼は私より5歳年上です。2人目の声は13歳の時に出会った。スコット・サイモンズだ。今ではScottは私の親友だ。彼は私の体をコントロールしようとしたことは一度もない。また、彼は自分が私の一部であるとも思っていない。彼もまた歳をとり（ダレンやテッドもそうだが）、出会った頃の彼を思うととても不思議な気持ちになる。彼はもっと若く、もっとかわいく見えました（今でもかわいいですが）。スコットはとても気さくで、自信に満ちていて、とにかく素晴らしい人です。私は以前、実際に彼にインターネットを通じて友人と話をさせたことがあります。彼は私に何を打てばいいか教えてくれて、私が代わりに打ったのですが、みんな彼のことが大好きでした。彼のおかげで、私は大変な目に遭いましたが、彼がいなかったらどうなっていたかわかりません。そんな彼が結婚することになりました。彼は最近、恋人と婚約しました。またしても私とは全く違う人生を歩んでおり、異次元の世界に住んでいる。彼はアイルランドの血を引き、ドーセットで生まれ、幼少期をロンドンで過ごし、10代で北上したため、変わったアクセントを持っています。彼と一緒に過ごしているうちに、私のアクセントも彼のアクセントに似てきたように思います。スコットも5歳です。</w:t>
      </w:r>
    </w:p>
    <w:p>
      <w:r>
        <w:rPr>
          <w:b/>
          <w:color w:val="FF0000"/>
        </w:rPr>
        <w:t xml:space="preserve">アイディー176</w:t>
      </w:r>
    </w:p>
    <w:p>
      <w:r>
        <w:rPr>
          <w:b w:val="0"/>
        </w:rPr>
        <w:t xml:space="preserve">18 October 2012 現代イギリスにおける宗教、国家、法律 今後刊行される一連の新コレクションのもう一つは、「現代イギリスにおける国家、宗教、法律」というワーキングタイトルで、私自身が企画を担当しています。イギリスにおける宗教の政治学は、10年前よりも2012年の方が、より緊急性の高い研究領域になっているように見える。9.11と7.7の同時多発テロの影響もあり、信仰と国家のアイデンティティの結びつきに関する疑問は、新たな緊急性を帯びています。同時に、信仰学校や貴族院における司教の位置づけ、あるいは中絶や安楽死に関する旧来の疑問が、公的な議論の環境の変化の中で新たに、より鋭い焦点を与えられるようになったのである。2001年以降、宗教的、宗教政治的な議論のためのメディアとして、既存の教会や世俗主義的なキャンペーン組織、そして個人や小規模な組織、特にブログ界において、ウェブの利用が大幅に増加したことも特徴的であった。このコレクションは、政治、行政、法律の問題に関連し、英国の公共圏における宗教的象徴、信仰、実践の役割について議論されている代表的なサイトを集めようとするものです。このコレクションはまだ進行中で、提案は大歓迎です。peter.webster@bl.uk 、またはノミネーションページからお願いします。今のところ、このコレクションはキリスト教の声や組織に偏っており、他の宗教のサイトへの提案も特に歓迎します。人権活動家Peter Tatchellの宗教問題を扱うブログ、公共神学シンクタンクTheos、National Secular Societyなど、代表的な一般の声を取り込もうと試みています。例えば、2010年のローマ法王の英国訪問の公式サイトや、その際の警備体制に公費を投じることの妥当性についてのBBCなど、特定の問題や出来事に関する興味深いサイトが既に収穫されている。2010年の総選挙では、貴族院における司教の地位が争点となり、Power2010キャンペーンは、British Humanist Associationと同様に、その変更を迫った。最近注目されている問題は、人工妊娠中絶の適切な期限に関するもので、2005年にさかのぼる胎児の保護協会のサイトには12件のアーカイブがあります。コメント この国では、法律に対する敬意が薄れてきているという証拠が増えてきています。それが、宗教が非信者と極端な信者の間でより二極化していることと関連しているかどうかも興味深い点です。時間が経てば分かることですが、興味深い時代であることは確かです。</w:t>
      </w:r>
    </w:p>
    <w:p>
      <w:r>
        <w:rPr>
          <w:b/>
          <w:color w:val="FF0000"/>
        </w:rPr>
        <w:t xml:space="preserve">イド177</w:t>
      </w:r>
    </w:p>
    <w:p>
      <w:r>
        <w:rPr>
          <w:b w:val="0"/>
        </w:rPr>
        <w:t xml:space="preserve">BOIとWOIは最高のアーマーデザインです。 Battle of Immortalsは、私が今まで見たMMORPGの中で最高のアーマーデザインのシリーズの一つです。アーマーはどれも本当に驚くほど美しく、非常にカラフルで大げさなものばかりです。しかし、それこそが、本当に目立つので魅力的です。War of Immortals（今年初めにリリースされました）は、Battle of Immortalsのビジュアルデザインを大きくベースにしています。ここでもまた、非常に見事な美しいアーマーデザインが採用されています。鎧の最も良い部分は、それが動くということです。ダンジョン用アーマーだけですが、アーマーを養殖するにはかなり良い理由になっています。ステータスの高さもさることながら、見た目の美しさも大きなモチベーションになります。以下はBattle of ImmortalsとWar of Immortalsに登場するアーマーのギャラリーです。</w:t>
      </w:r>
    </w:p>
    <w:p>
      <w:r>
        <w:rPr>
          <w:b/>
          <w:color w:val="FF0000"/>
        </w:rPr>
        <w:t xml:space="preserve">イド178</w:t>
      </w:r>
    </w:p>
    <w:p>
      <w:r>
        <w:rPr>
          <w:b w:val="0"/>
        </w:rPr>
        <w:t xml:space="preserve">フランス・パリの楽しみ方。私の究極の旅行ガイド この記事では、最高のホテル、ツアー、アトラクションなど、フランス・パリで行うことに関する私の究極の旅行情報を掲載しています。これらは、私がパリで働いた4年間に基づいています。パリは魔法の街です。その名前を聞けば、スタイリッシュで洗練された、そしてもちろんグラマラスなイメージをすぐに思い起こさせる。季節を問わず、美しい街であることに疑いの余地はない。広い大通りと巧みな街のレイアウトは、数世紀にわたる非常に慎重な都市計画によって、有名なランドマークを遠くから眺めることができるのだ。現実には、観光するにはお金がかかり、交通の便は悪く、地元の人は無愛想で、夏には観光客でごった返し、慌ただしくなります。しかし、この場所の美しさと歴史は、ほとんどすべての人にとってそのすべてを帳消しにするものであり、少なくとも一度はこの街を訪れなければならないのです。しかし、その美しさと歴史に魅了され、一度は訪れてみたい街です。ここに書かれていることは、私が4年半、ロンドンとパリを往復する仕事をしていたときの経験に基づいています。  1980年の夏には学生としてキャンプをしたり、とんでもなく高いホテルで華やかな会議に出席したり、仕事をしたり、週末にはロンドンから旅行者として訪れたりと、長く様々な経験をしています。歴史 第二次世界大戦中、パリはナチスに占領されていたため、他の多くのヨーロッパの都市が経験した破壊や打撃から逃れることができました。パリには激動の歴史があり、ローマ人、フン族、ノルマン人、イギリス人、ドイツ人など、何度も占領されたことがある。第一次世界大戦ではドイツ軍のパリ到達を阻止したが、第二次世界大戦では1940年から1944年までパリを占領され、パリの歴史上、非常に物議を醸した時期であった。パリの魅力は、街そのものの美しさも大きな要因です。戦争で爆撃がなかったこともそうですが、フランスの大統領たちが街のために壮大なプロジェクトを立ち上げるのが伝統的なことでした。例えば、フランシスコ・ミッテランは大統領時代、1989年のフランス革命200周年記念事業の一環として、アーチの建設やルーヴル美術館の改修に多くの時間を費やした。ルーブル美術館のガラスのピラミッド、ラ・デファンスの大アーチ、オペラ・バスティーユなどが建設され、物議をかもしたが、印象的であった。1992年には、5000エーカーの敷地を持つディズニーランド・パリがオープンし、財政的には苦戦したものの、訪れるにはかなり良い場所である。今回は、パリでの滞在時間が限られている方に焦点を当て、フランスを拠点とするテーマパークについては、別途レビューを行う予定ですので、ここでは取り上げません。私は、初めての訪問者として、あなたが最高の、そして正しいものを見るために限られた時間を持っている場合、見るべき重要なものに焦点を当てます。#その1：市内観光オープンデッキバスツアーをする :私が都市に行ったとき、時間が限られている場合に必ずお勧めするのが、オープンデッキバスツアーです。観光地化されているようで、冒険心がない人向けですが、街のレイアウトを見ることができ、どこに焦点を当てたいかを決めるのに役立ちます。パリには「Paris L'Open Tour」というのがあって、1日券と2日券があり、50以上の停留所がある。パリの多くがそうであるように、これは比較的高価ですが、それだけの価値があります。多くの言語から選べる、とても良い解説書もあります。http://www.parislopentour.com/ Bike tourでルートを確認し、オンラインで予約することができます。エネルギッシュな気分なら、このオプションもよいでしょう。ファットタイヤ・バイクツアーは英語でのガイド付き自転車ツアーを行っています。12月の半ばくらいまでやっている。エッフェル塔で待ち合わせ、特別な黄色い看板があります。http://fattirebiketours.com/paris Walking Toursというサイトがあります。もしあなたが本当に元気なら、ウォーキングツアーもあります。その中で一番いいのはrub by http://www.paris-walks.com 。このツアーでは、様々な地域を巡る英語ツアーや、テーマ別のツアーがある。もちろん、ダ・ヴィンチ・コードのテーマも必見だ。リバーツアー。パリを流れるセーヌ川を船で上下するツアー。</w:t>
      </w:r>
    </w:p>
    <w:p>
      <w:r>
        <w:rPr>
          <w:b/>
          <w:color w:val="FF0000"/>
        </w:rPr>
        <w:t xml:space="preserve">一七九</w:t>
      </w:r>
    </w:p>
    <w:p>
      <w:r>
        <w:rPr>
          <w:b w:val="0"/>
        </w:rPr>
        <w:t xml:space="preserve">解決済みの質問 子供が欲しいけど、彼はパイプカットしている？10歳年上の素敵な彼とお付き合いしています。私は30歳です。私は彼のことが大好きで、彼が運命の人だとわかっていますし、彼も結婚したいと言っています :)彼は以前にも結婚していて（浮気されて離婚）、最初の結婚では2人の女の子（12歳と14歳）がいました。私にとっては、ほとんど「出来合いの」家族に適合するためのかなりの変化でしたが、私は何の問題もありません。娘たちは母親と一緒に数百マイル離れたところに住んでいますが、彼はできるだけ彼女たちに会います。彼は私の親友であり、彼に出会えたことをとても幸せに思っています。唯一の問題は、彼がスニップをしたことです。私はいつか子供が欲しいと切に願っていますが、私がこれほど長く待ったのは、人生を共にする人を見つけたかったからです。彼は12年前、妻の希望で手術を受けましたが、後悔しない日はないと言います。長女は事故死でしたが、その母親と結婚してもう一人子供を授かり、精一杯頑張ろうと思っていました。元彼の扱いがひどく（この件とは関係ないのですが）、やっと子供を作りたいと思える人に出会えたのに、それができない、ひどい、と言っています。娘たちは彼が手術を受けたことを知らないので、弟や妹を欲しがっています。体外受精のための蓄えもなく（不妊を選択した場合、お金を払わなければならないのでしょうか）、いろいろな人から、反転手術が成功する見込みはほとんどないと言われています。でも、このまま彼を嫌いになるのは嫌です。でも、ママになって子供を産むという私の夢をあきらめて、惨めに過ごすのでしょうか？それとも、彼と別れて、他の人に出会えることを願うか（そして、同じように惨めになるのか）、とても悲しいです。ベストアンサー - 投票者によって選ばれた あなたが持っている唯一の "本当の "低コストのオプションは、反転です、彼は彼のチャンスを評価するために専門の泌尿器科/andrologistで（再度）議論を持ってみましょう、あなたたちが持っている一つの利点は、あなたの相対的に若い年齢です、まだ彼の反転後に通常の方法で動作するかもしれませんが、それはちょうどより時間がかかる場合があります。もし、2～3年後にうまくいかなかった場合、他の低コストな選択肢は、銀行を通じたドナーからの精子しかないでしょう。その他の回答(4) それは残念です。養子縁組をするか、試験管ベイビーを産むか、いつでもできますよ。でも、いつか妊娠したいからと言って、彼と別れてしまっては、二度と愛する人に出会えないかもしれません。彼に逆算してもらいましょう。確かに時間が経てば経つほど成功率は下がりますが、それでも試してみる価値はあります。また、VR(VE)を日常的に行い、それを唯一の収入源としているマイクロサージャリーというプロのところへ行くことです。全国的にVR手術の名医として認められている人であれば、チャンスは大きくなります。(PGを取得できる可能性は50/50くらいでしょう。精管切除から反転までの時間経過に伴う成功率の表は、最初のソースを参照してください)。これは精密な手術で、すべての医師ができるほど熟練しているわけではありません。練習すれば完璧になります。年に数回しか手術をしない医師ではなく、毎日手術をしている医師のところに行けば、大きな違いが生まれます。反転手術の際に、反転手術がうまくいかなかった場合に備えて精子をバンクしておくこともできます。そうすれば、体外受精が可能になります。それがうまくいかなければ、精子提供者を得るか、養子をとるかのどちらかになります。GL ところで、私は逆転裁判の妻であり、母親です</w:t>
      </w:r>
    </w:p>
    <w:p>
      <w:r>
        <w:rPr>
          <w:b/>
          <w:color w:val="FF0000"/>
        </w:rPr>
        <w:t xml:space="preserve">イド180</w:t>
      </w:r>
    </w:p>
    <w:p>
      <w:r>
        <w:rPr>
          <w:b w:val="0"/>
        </w:rPr>
        <w:t xml:space="preserve">私はオンラインでお金を稼ぐためにしたい あなたはこの電球の瞬間を持っていますか？私は数年前に同じものを持っていたし、それは私がこの特定のオンラインビジネスのベンチャーを開始するために行動を起こしただけ一年前だった。  はい、その通り、ビジネスベンチャー。   この無料レポートを書くことで、オンライン・ビジネスとオンライン収入を得るために本当に必要なことは何かということについて、あなたに理解していただきたいと思います。無料ダウンロード このレポートは、本当に私の心の声から書かれたものです。それは、きれいな絵を描くことではなく、あなたがオンラインでお金を稼ぐことがあなたのためであるかどうか、あなたがあなたの人生に値する自由を持つために必要なことを行うに直面する準備ができているかどうかを非公式な選択をすることができます裸の事実と必要な情報を与えるために私の意図であった。そこにお金をオンラインで作るためのショートカット簡単な迅速な方法があった場合、誰もが、彼らの子供はそれを行うことになります。事実は、彼らがそれを行う方法を学ぶために教育を受けると、それを実現するためにハードワークを置くために行くために用意されている場合、誰もが本当にそれを行うことができますが、です,トリーバーチ。誇大広告に惑わされないでください。もし、あなたが長期的な富を求めているのなら、私が個人的に時間を割いてこの貴重な情報をあなたと共有したこの4ページのレポートを読むことを強くお勧めします。なぜ？まあ、正直に言うと、私は彼らが一晩金持ちになるための答えを持っていることを希望や夢を持って私を呼び出す人々のイム病気と疲れている。  Dontは私が間違って、希望や夢を持っているのは良いことですが、本当の責任は、彼らの夢が叶うように彼らにダウンしています。つまり、私は手助けや助言はできますが、物理的に彼らのために仕事をすることはできません。  そして何より、私は人を誤解させるようなことはしませんし、私が最初にビジネスを始めたときにこの情報があれば、オンラインでビジネスを始める最初の3ヶ月はどんな生活になるのか、より準備ができていただろうと思います。だから、私はそれをすべてそこに取得し、誰もが私に連絡しようとする前に、それがどのようにあるのかを伝えることを好むだろう。要するに、私は時間を浪費する人たちや諦める人たちにうんざりしているのです。そのため、このような弊順嶄で恷も嶷勣な勣咀である。そのため、このような些細なことを気にすることなく、気軽に相談することができます。をご覧ください。複数の収入の流れシステム...これは私がそれを行う方法ですこのような場合、「某有名人」のように、「某有名人」のように、「某有名人」のように、「某有名人」のように、「某有名人」のように、「某有名人」のように、「某有名人」のように、「某有名人」になることができます。2011年にオンラインでお金を稼ぐための最善の方法を見つけることについての最も困難な部分は、正しい情報を得ることです。もちろん、しかし、あなたはいくつかのストレートアップコンテンツを提供しています。失敗しないと学べない。失敗は、成功し、プロのオンラインマーケターになるための最大のツールです。</w:t>
      </w:r>
    </w:p>
    <w:p>
      <w:r>
        <w:rPr>
          <w:b/>
          <w:color w:val="FF0000"/>
        </w:rPr>
        <w:t xml:space="preserve">イド181</w:t>
      </w:r>
    </w:p>
    <w:p>
      <w:r>
        <w:rPr>
          <w:b w:val="0"/>
        </w:rPr>
        <w:t xml:space="preserve">年下の上司との付き合い方 人事・キャリアコンサルタントによると、最近は年上の社員が年下の上司に報告することが増えているそうです。求人情報サイトCareerBuilderが2010年に行った調査によると、35歳以上の労働者の43％が、現在年下の上司の下で働いていると答えています。キャリアビルダーは、Harris Interactive社を使って、5,000人の労働者を対象にオンライン調査を実施した。多くの人にとって、それは難しい取り決めです。ここでは、年下の上司に対処するためのヒントをいくつか紹介します。</w:t>
      </w:r>
    </w:p>
    <w:p>
      <w:r>
        <w:rPr>
          <w:b/>
          <w:color w:val="FF0000"/>
        </w:rPr>
        <w:t xml:space="preserve">イド182</w:t>
      </w:r>
    </w:p>
    <w:p>
      <w:r>
        <w:rPr>
          <w:b w:val="0"/>
        </w:rPr>
        <w:t xml:space="preserve">アボカド・スパゲッティはちょっと変な感じがしますが、私はこのレシピで多くの否定的な人たちを改心させました。*写真写りが悪いのは、お腹を空かせた子供たちがいたからです。このレシピは4人分ですが、半分や2倍にするのはとても簡単です。ただ、アボカドを1個ずつと、運が良ければもう1個食べられますよ。必要なものスパゲッティ（1人分）、熟したアボカド（柔らかめ、茶色くないもの）5個、レモン汁2個、にんにく2片、オリーブオイル1/3カップ、生のバジル（またはペスト）大さじ1、塩適量、パルメザンすりおろし。パスタは塩を入れたお湯で茹でる。アボカドの果肉をすくい取り、皮と種を捨てる。レモン汁、にんにく、オリーブオイル、塩、バジルと一緒にミキサーにかけます。なめらかでクリーミーになるまで混ぜる。味見をして、他に必要なものがあるかどうか判断してください。塩を足す？レモンはもっと？バジルはもっと？満足のいく味になったら、パスタができあがり、水気を切るまで置いておく。大きなボウルで混ぜ合わせ、おろしたてのパルメザンチーズ（シェーカーで買う乾燥したものではない）を振りかける。バジルの葉が残っていたら、上にのせる。食卓に並べます。お好みでパルメザンチーズを振りかけてください。私はいつもパルメザンチーズを多めにかけます。さあ、召し上がれこのレシピは、偏食の子供に野菜を少し食べさせたいときにもおすすめです。緑色でヌルヌルしているので、姪っ子たちに「エイリアンのスパゲッティだよ」と教えると、目を見開いて「え？姪っ子たちは目を見開いて私を見つめ、まるで宇宙飛行士のようにお皿を片付けます。OMG おいしそうですね。私の個人的なシェフとして雇うことはできますか？それか、いつでもおいしい料理を取りに行くよ(笑)コンロがあるのに、週末に卵とソーセージを焼くためだけに使っているなんて信じられない！」。本当においしそうですね。私は料理が好きですが、手早く、シンプルで、良い材料がいくつかあるものが好きです。確かに、重いクリームを使う代わりに、ヘルシーなアボカドを使ったらどうでしょう？ありがとうございました。パスタが嫌いな父をパスタ男にしてあげようと思います。私の大好きな2つのものが組み合わさって？という感じです。この素晴らしいレシピをありがとうございます！数日中に実際に試してみようと思います。アボカドは本当にスーパーフルーツです！脂肪分が多いので敬遠される方も多いと思いますが、良い脂肪分なんですよ。しかも、脂肪を燃焼させる働きがあるので、さらに効果的です。もっと馬鹿にされるかな。ああ、これは悲しいです...。でも、お腹が空いていたし、食器棚も空っぽだったので、食べざるを得なかったのですが...。- シャーロット×タマルさん4人で分担しています。アボカドは脂肪燃焼と体重減少を助けます。オリーブオイルは、肌、関節、消化に良いものです。すべてのカロリーが同じというわけではありませんが、健康的な脂肪が素晴らしいことは知っています。ただ、その量だとパスタよりもう少し軽いものにソースをかけるかもしれませんね。私は一日を通して5、6食の食事をすることが多いのです。数年前から全粒粉のスパゲッティを使うようになり、今ではずっと気に入っているので、私のはさらにヘルシーになりそうです。でも、スーパーマーケットで売っているような、イタリア製のスパゲティはダメですよ！もし買ったことがなければ、試してみてください。私はアボカドが大好きです！私のお気に入りの食べ方は、アボカドにウスターソース、ブラックペッパー、塩、クリームチーズ、そしてスイートチリソースを少し加えて、マッシュ状にすることです。マッツォスのクラッカーに塗って食べます。ぜひ試してみてください。うわぁ、これは美味しい私はチョコレートを入れてみました。</w:t>
      </w:r>
    </w:p>
    <w:p>
      <w:r>
        <w:rPr>
          <w:b/>
          <w:color w:val="FF0000"/>
        </w:rPr>
        <w:t xml:space="preserve">イド183</w:t>
      </w:r>
    </w:p>
    <w:p>
      <w:r>
        <w:rPr>
          <w:b w:val="0"/>
        </w:rPr>
        <w:t xml:space="preserve">ギフト・メンバーシップ 誕生日、クリスマス、母の日、退職祝いなど、特別な日にぴったりのギフトをお探しなら、まさにその通りです。メンバーシップは、1年を通して使える特別な贈り物です。花やチョコレートを贈る代わりに、素晴らしい森林浴やピクニック、過去への旅を無制限に楽しむことができるのです。シンプルな楽しみをたくさん発見して、どれだけの特別な思い出が作られるのか。ギフト・メンバーシップは、ご家族やご友人、愛する人が、英国で最も美しいカントリーサイドや邸宅、庭園、海岸線を1年間楽しめるようにするためのものです。私たちは、世界中からの会員を歓迎し、他の多くの組織と相互訪問の取り決めを構築しています。米国からの入会をご希望の方は、ロイヤルオーク財団の詳細をご覧ください。</w:t>
      </w:r>
    </w:p>
    <w:p>
      <w:r>
        <w:rPr>
          <w:b/>
          <w:color w:val="FF0000"/>
        </w:rPr>
        <w:t xml:space="preserve">イド184</w:t>
      </w:r>
    </w:p>
    <w:p>
      <w:r>
        <w:rPr>
          <w:b w:val="0"/>
        </w:rPr>
        <w:t xml:space="preserve">ヘレン・フラニガンは今年の "お気に入り "であり、ほとんどのカメラタイムを獲得することでしょう。デビッド・ヘイは、最初の印象ほどには好感を持たれないでしょう。特に、食べ物がもらえなかった場合は。ブライアン・コンリーは、すぐにイラつくようになるでしょう。リンダ・ノー・リップス・ロブソンは、うめき声を上げるだけの退屈な男だし、コリム・ベイカーは何をやっているのかわからない、彼はどんな試練も与えられず、チームの足手まといになるだろう。</w:t>
      </w:r>
    </w:p>
    <w:p>
      <w:r>
        <w:rPr>
          <w:b/>
          <w:color w:val="FF0000"/>
        </w:rPr>
        <w:t xml:space="preserve">イド185</w:t>
      </w:r>
    </w:p>
    <w:p>
      <w:r>
        <w:rPr>
          <w:b w:val="0"/>
        </w:rPr>
        <w:t xml:space="preserve">イエズス会は17世紀以来、オンタリオ州の先住民の間に存在し、彼らのためにミニストリーをしてきました。イエズス会の弾圧により、その存在は中断されましたが、1842年に再び始まりました。1845年には、教区司祭であるラベ・プロルクスがマニトゥーリン島のウィクウェミコンに設立したオンタリオ州北部の主要な伝道所をイエズス会が担当するようになりました。オンタリオ州政府の計画では、オンタリオ州の先住民はすべてこの島に移住することになっていた。なぜなら、先住民の数は少なくなり、まもなく死に絶え（フランシス・ボンド・ヘッド副知事の言葉を借りれば「4月の雪の前に雪のように消え去る」）、ヨーロッパ人の入植を妨げるようになったからである。しかし、彼らは全員マニトゥーリンに行ったわけでもなく、絶滅したわけでもない。19世紀の後半から21世紀の後半にかけて、イエズス会はマニトゥーリン島に継続的に存在し、その拠点を維持している。パラグアイのレドゥーシオンと教会の「完全社会」モデルにいくらか基づいて、外国人と現地生まれのイエズス会は、何世紀にもわたって3つの火山連合（オダワ、オジブワ、ポタワトミ族）の人々を現代まで伴ってきた。つまり、イエズス会はアボリジニの歴史の重要な局面に存在してきたのです。毛皮貿易の時代は、相対的に相互に影響し合う段階でした。これは軍事同盟の時代と重なり、その結果、条約が結ばれ、カナダでは保護区として知られる独立した先住民の領土が確立されました。先住民の人口は大幅に減少し、孤立したまま無縁の時代に入り、数は減り続け、未来は暗澹たるものになりました。しかし、第二次世界大戦後、先住民の復活・再生という予想もしなかった新しい局面が訪れた。人類学者のアンソニー・ウォレスは、このプロセスを次のように定義している。「再生とは、ある社会の構成員が、より満足のいく文化を構築するために、意図的、組織的、意識的に行う努力である」。活性化運動には様々な形態があり、その中には、元の文化からあらゆる異質なものを排除しようとする「原住民主義」モードも含まれる。しかし、これは現代社会では全く現実的ではありません。また、かつて存在した、あるいは存在したと思われる文化的要素や習慣を取り戻し、再導入しようとする「復興主義」的なものもある。このタイプは、原住民主義的な動きとは異なり、他の文化から新たに輸入された要素に対してオープンである。これは、伝統的な文化を復活させようとする人たちによく見られるものです。最後に、主に "輸入 "を目的とする運動がある。通常、望まれ、求められるのは、主に物質的な要素である。第二次世界大戦中と戦後の南太平洋の「貨物カルト」を見てみよう。カトリック教会も、その自覚の有無にかかわらず、徹底的な再活性化の必要性に迫られていた。第二バチカン公会議は、その重要な第一歩であった。第二バチカン公会議では、過去の宝を生かしつつ、現代文化の贈り物を受け入れる未来へのビジョンが示された。このように、ローマ・カトリック教会は、「リバイバル的」な活性化の時期に入ったのです。しかし、最近、教会は意識的に "nativistic "な文化的変化の時期に移行しつつあるようです。オンタリオ州エスパノラにあるアニシナベ・スピリチュアル・センター（ASC、www.anishinabespiritualcentre.ca）の建設者であり初代所長であるマイケル・マレーS.J.師などの創造的な人物に導かれ、この教会の変化の中で、北オンタリオの先住民の教会に存在する我々の方法は劇的に変化していったのです。このプロセスが加速するにつれ、イングリッシュカナダのイエズス会は、故ジョン・イングリッシュS.J.師（1924-2004）の判断の下、ゲルフで共同体の識別プロセスに入ることになったのです。その会合で、北オンタリオの先住民への使徒職が肯定され、州は第二バチカン公会議のビジョンを実行するためにASCに多額の資金を割り当てました。センターが存在したスーセントマリー教区は、イエズス会も役割を果たした地元のシノドスで、すでに同様の方向性を確認したのである。司祭職の再導入を支持し、さらに女性のための同様の委託聖職の道を考案したことで、教区の固有部門で同様の発展を遂げるための舞台が整ったのである。今日、四半世紀以上にわたって教区の先住民に聖職者プログラムを提供してきた結果、このようになりました。</w:t>
      </w:r>
    </w:p>
    <w:p>
      <w:r>
        <w:rPr>
          <w:b/>
          <w:color w:val="FF0000"/>
        </w:rPr>
        <w:t xml:space="preserve">イド186</w:t>
      </w:r>
    </w:p>
    <w:p>
      <w:r>
        <w:rPr>
          <w:b w:val="0"/>
        </w:rPr>
        <w:t xml:space="preserve">最初に正式に注意され、真実のみを証言するよう宣誓された後、以下のように証言しました。ポール・アップショー氏による直接尋問PAUL UPSHAW: Q. まず初めに、この重大な問題に対処するために、皆さんが予定を変更してここに集まってくださったことを認めたいと思いますし、皆さんの忍耐に感謝します。それでは、記録のためにお名前をお聞かせください。A. 私の名前はエリザベス・ダルトンです。Q. あなたは他の名前で知られていますか？A. リズ・ダルトンとして知られています。Q. 私の名前はポール・アップショーです。州検察庁の検事です。ご主人の死をめぐる 状況を調査しています ヒッコリーシェイドレーン993番地 コネチカット州ハートフォード記録のためにこれまでの 事実を要約します いいですか ダルトンさん？A. はい2007年5月17日 フラー郡保安官事務所の ビル・ポープ刑事に 夫であるスペンサー・ダルトンが フラー郡スイートパイン湖にある 家族経営の小屋から 出た後 行方不明になったと証言していますね彼は釣りに行くために18フィートのGalaxy Aqua Gliderボートに乗って一人で出て行った、そうですね?A. はいA. あなたは最後に スペンサー・ダルトンに会いましたね。そうですね？Q. はいビル・ポープ刑事の指揮のもと捜査が行われ多くの機関が参加しました。ご主人の捜索は ボートとライフジャケットを 奪われただけで 結果につながらなかったスペンサー・ダルトンは行方不明で、溺死と推定される。これは2007年7月21日付のファイルにあるポープ刑事の宣誓報告書に反映されています。A. はい。Q. 記録ではハートフォード署のエアとロペス両刑事は今日12月24日午前8時頃ブラッドリー国際空港であなたを発見しましたね？フロリダ州マイアミ行きのサンエックス1975便の搭乗前です。A. その通りです。Q. スペンサー・ダルトンの件で緊急の新情報があり、それに関するあなたの知識を求めていると言われました。弁護士のドナ・ホワイトの助言で 君は飛行機を延期し 捜査に協力することを申し出たということでよろしいですね？A. はいQ. 資料を拝見しましたが まず経歴をお聞かせ願えますか？生年月日と出生地は？A. 1950年10月13日、ブラジルのサンパウロです。Q. 育ったのはブラジルですか、それともアメリカですか？A. 両方です。私の父はボストン出身のアメリカ人です。父は外交官で、在ブラジル大使館の軍事アタッシェを務めており、そこで母と出会いました。私はブラジルで生まれました。私が12歳のとき、父はハートフォードで仕事をするために職を辞しました。Q. 二重国籍なのですね？A. はい。私は自分自身をアメリカ市民だと考えています。Q. お子さんはいらっしゃいますか？A. 一人です。娘です。彼女は言語セラピストです。孫が2人います。義理の息子はリスボン大学でアメリカ研究の教授をしています。彼らは7年前にポルトガルに引っ越してきました。Q. あなたは彼らの名前を言わなかったですね。A. あなたは彼らの名前を尋ねませんでしたね。Q. 娘さんがポルトガルに移ってからの7年間で、娘さんとお孫さんにはどれくらいの頻度で会われましたか？</w:t>
      </w:r>
    </w:p>
    <w:p>
      <w:r>
        <w:rPr>
          <w:b/>
          <w:color w:val="FF0000"/>
        </w:rPr>
        <w:t xml:space="preserve">イド187</w:t>
      </w:r>
    </w:p>
    <w:p>
      <w:r>
        <w:rPr>
          <w:b w:val="0"/>
        </w:rPr>
        <w:t xml:space="preserve">1.カピトリウムの巨匠に会う ミケランジェロの芸術を育んだ街。そのカンピドーリオ広場の向かいにある双子の宮殿が、カピトリウム美術館である。1734年に一般公開された、世界で最も古い公立美術館です。ティツィアーノ、ティントレット、ヴェロネーゼ、カラヴァッジョなどの絵画や、バロックの天才ベルニーニの美しい彫像を鑑賞することができます。また、ボルゲーゼ美術館やバルベリーニ宮のガレリア（Galleria Nazionale d'Arte Antica ）もお見逃しなく。2.コロッセオで剣闘士気分を味わう コロッセオは、壮大なスケールのモニュメントです。紀元72年に建てられたこのフラウィウス様式の円形競技場では、剣闘士、奴隷、囚人、野生動物との血みどろの戦いの物語が語られてきました。5万人以上の観客を収容できる広大な娯楽場は、10分で満席になることもあった。これほど大規模で華麗な大量殺戮の舞台は、世界中どこにもなかった。現在では、観光客のシャッターチャンスを狙って外に駐車している剣闘士しか見ることができない。しかし、歴史ファンにとっては必要不可欠な巡礼地であり、ローマ時代の遺跡であるフォーラム、ドムス・アウレア、パンテオンを見るには理想的な出発点なのです。3.3. ボルゲーゼ荘の庭園を散策する 他の首都と同様に、ローマも圧倒されることがあります。コロッセオに圧倒されたら、街の中心部にあるボルゲーゼ荘の庭園を散策してみてはいかがでしょう。ジョギングをする人や犬の散歩をする人、観光客に人気のある公園です。近年は、オランジュリーの中に現代美術の美術館、カルロ・ビロッティ美術館ができました。トラステヴェレとジャニコロの裏手の急な坂を登ると、モンテヴェルデの郊外にあるヴィラパンフィーリ公園の緑の木々が広がる場所があります。子供たちは池でカメに餌をやったり、公園でポニーに乗ったり、あなたは木陰で昼寝をしてからローマ法王を一目見ようと出かけます。4.バチカンでローマ法王に謁見する もし、あなたがローマ法王に会ったら、何と言うでしょう？でも、水曜日の朝なら謁見できますよ。天気が良ければサンピエトロ広場で、そうでなければサラ・ネルヴィ(Sala Nervi)という謁見ホールで行われます。カトリックの信者や、カメラを持った観光客の群れに混じって、謁見することができます。その後、サンピエトロ寺院を散策し、システィーナ礼拝堂のミケランジェロの見事なフレスコ画を鑑賞し、バチカン美術館の中でもピオ・クレメンティーノ美術館の有名な「アポロの鐘」と「ラオコン」を訪れる機会があります ...。5.5.トレビの泉にコインを投げる 最近では、豪華なトレビの泉は、観光客が願い事をするときに水に投げ入れる小銭のおかげで、赤十字の貯金箱にもなっているそうです。小さな広場にひっそりと佇む噴水は、人ごみに囲まれながら、クリーミーなトラバーチンが大量の水とカメラのフラッシュに照らされて輝いています。聳え立つ海馬、法螺貝を吹くトリトン、ごつごつした岩など、ロココ調の華麗な噴水がパラッツォ・ポリの目の前で噴き上がるのです。すぐ近くにあるLa Citt dell'Acqua は、帝国時代のアパートの跡と、その下に湧き出るAcqua Vergineの水の貯水タンクが組み合わされています。6.パンテオンで幾何学を学ぶ 古代ローマで最も保存状態の良い建築物、パンテオンに行って古代ローマの建築を鑑賞しましょう。AD119-128年頃にハドリアヌス帝によって建てられたこの建物は、もともと古典的な神々の神殿であり、今日も教会として、統一イタリアの初代王と芸術家ラファエロの墓を擁しています。外観は当時のブロンズの扉が残っており、内部はローマの一流建築家ヴィトルヴィウスが定めた規則に従った寸法になっている。半球状のドームの直径は、建物全体の高さとちょうど同じであり、このドームの大きさは、この建物全体の高さに匹敵する。</w:t>
      </w:r>
    </w:p>
    <w:p>
      <w:r>
        <w:rPr>
          <w:b/>
          <w:color w:val="FF0000"/>
        </w:rPr>
        <w:t xml:space="preserve">アイディー188</w:t>
      </w:r>
    </w:p>
    <w:p>
      <w:r>
        <w:rPr>
          <w:b w:val="0"/>
        </w:rPr>
        <w:t xml:space="preserve">new mail not going to personal folder I have set up my personal folder, however mail still comes into the folder bearing the email address name Gordon Guest Posts: n/a 's Computer Specifications 16th Nov 2005 "Jewelt" &amp;lt;(E-Mail Removed)&amp;gt; wrote in message news.0680718-66FC-474C-9579-(E-Mail Removed) &amp;gt; I have setting up my personal folder, however mail still comes into the folder bearing the email address name.I have not found:0E680718-66FC-474C-9579-(E-Mail Removed) &amp;gt; 個人用フォルダを設定しましたが、メールはまだメールアドレス名の入ったフォルダに入ってきます。 これはExchange ServerまたはHotmailのデフォルトの動作です。そのため、メールを移動させるルールを設定するか、手動でメールをpstファイル内のフォルダにドラッグする必要があります。私はメール配信のためにOutlookを使用するのはもちろん初心者です。このような場合、どのようにすればよいのでしょうか？0E680718-66FC-474C-9579-(E-Mail Removed) &amp;gt; &amp;gt; 個人フォルダを設定しましたが、メールはまだ &amp;gt; &amp;gt; メールアドレス名の入ったフォルダに入ってきます &amp;gt; Exchange Server または Hotmail のデフォルトの動作です。この場合、移動させるルールを設定するか、手動でメールをpstファイルのフォルダにドラッグする必要があります。 &amp;gt; &amp;gt; &amp;gt; "Jewelt" &amp;lt;(E-Mail Removed)&amp;gt; wrote in message news:4252F3A4-FE05-4E82-903B- (E-Mail Removed).... &amp;gt; Gordon &amp;gt; 迅速な対応ありがとうございます。私は、メール配信にOutlookを使うのは、当然ながら初心者です。Thanks &amp;gt; &amp;gt; "Gordon" wrote: &amp;gt; &amp;gt; "Jewelt" &amp;lt;(E-Mail Removed)&amp;gt; wrote in message &amp;gt;&amp;gt; news:0E680718-66FC-474C-9579-(E-Mail Removed) &amp;gt;&amp;gt; &amp;gt; 個人フォルダを設定しましたが、メールアドレス名の入った &amp;gt;&amp;gt; &amp;gt; フォルダにメールが届きます &amp;gt;&amp;gt; Exchange Server または Hotmail のデフォルトの動作はそれです。移動させるルールを設定するか、手動でメールをpstファイルのフォルダにドラッグ&amp;gt;&amp;gt;する必要があります。&amp;gt;&amp;gt; &amp;gt;&amp;gt; Gordon Guest Posts: n/a 's Computer Specifications 16th Nov 2005 "Jewelt" &amp;lt;(E-Mail Removed)&amp;gt; wrote in message news:4252F3A4-FE05-4E82-903B-(E-Mail Removed) &amp;gt; Gordon &amp;gt; 素早い対応ありがとうございました、もう一つ質問させてください。Outlookを使ったメール配信の初心者です。Thanks Tools-Rules Wizardで順を追って説明してくれるはずです。ExchangeメールやHotmailの仕組みはあまり詳しくないのですが......。もしExchangeメールを使っているなら、Exchangeサーバーに、Exchangeメールボックスではなく、pstファイルにメールを配信するように指示する方法があるかもしれません。私よりもっと詳しい人が助けてくれるかもしれませんが......。がんばってください。=?Utf-8?B?S2F0aHJ5bg==?= Guest Posts: n/a 's Computer Specifications 23rd Apr 2007 こんにちは、私はこれと同じ問題を抱えています、私はホットメールアカウントを持っているので、私のホットメールの受信トレイのためのルールを作成することを許可されません。新しいメールが個人ファイルに行くようにメールアカウントを設定したのですが、Hotmailの受信トレイにしか行きません。どうすれば修正できるのか、教えてください。私は、コピーを</w:t>
      </w:r>
    </w:p>
    <w:p>
      <w:r>
        <w:rPr>
          <w:b/>
          <w:color w:val="FF0000"/>
        </w:rPr>
        <w:t xml:space="preserve">イド189</w:t>
      </w:r>
    </w:p>
    <w:p>
      <w:r>
        <w:rPr>
          <w:b w:val="0"/>
        </w:rPr>
        <w:t xml:space="preserve">バーミンガムは、デビッド・マーフィーが今シーズンの残りを棒に振ることになり、大きな痛手を負った。マーフィーは、ブルースのボス、リー-クラークによってnpower選手権で最高の左バックとして認められ、木曜日の夜にハルに先週末のホーム敗北で受けた損傷を評価するために探索膝の手術を受けた.そして、マーフィーが軟骨の損傷を受けたことで、クラブの懸念は現実のものとなった。28歳の彼は今後、来夏に予定されているプレシーズンでの復帰に向け、リハビリを開始することになる。バーミンガムはすでに、元ウェストブロムとボルトンのDFポール・ロビンソンとの短期契約を1月27日までさらに2ヶ月延長しているが、これが6月まで延長される可能性が出てきた。</w:t>
      </w:r>
    </w:p>
    <w:p>
      <w:r>
        <w:rPr>
          <w:b/>
          <w:color w:val="FF0000"/>
        </w:rPr>
        <w:t xml:space="preserve">イド190</w:t>
      </w:r>
    </w:p>
    <w:p>
      <w:r>
        <w:rPr>
          <w:b w:val="0"/>
        </w:rPr>
        <w:t xml:space="preserve">ウィル・ロジャースはかつて、"たとえ正しい道を進んでいても、ただ座っているだけでは轢かれてしまう "と言いました。あなたのセンターは正しい方向に向いていますが、思うように前進していないと感じていませんか？戦略的計画を見直し、理事会、スタッフ、ボランティアに活力を与えてみてはいかがでしょうか。多くの非営利団体は、「ママとパパ」の活動としてスタートします。誰かが人々に貢献したいと考え、両足で飛び込んできて、大きな成果を上げました。数年後の今、事実上の戦略的計画は、「今やっていることをさらに続けるだけ」になっているようです。従来の常識では、「壊れていないなら、直さなくていい」と言うかもしれない。しかし、チャールズ・ハンディが提唱するシグムンド・カーブ理論では、組織が上昇カーブを描いていることに気づいたときこそ、自らを改革し始める必要があるとしている。あなたのセンターも、軌道に乗ったか、大きな成功を収めたかにかかわらず、戦略的なプランニングプロセスを検討すべきです。将来のミニストリーへの道筋を描く前に、現状を正直に見ておく必要があります。理想的な戦略的プランニングのセッションには、役員、スタッフ、ボランティア、そして主要な寄付者からなる15～20人の参加者が必要です。最初の仕事は、「あなたは何を正しく行っていますか？どのような目標を達成しましたか？どのような課題を克服しましたか？どのようなプロジェクトを完了させたか？自分たちが多くのことを正しく行っていることを確認したら、昨年を振り返ってみてください。どんなことを学びましたか？どんな決断をすればよかったか？達成できなかった目標は何ですか？この数年間で、克服できなかった課題は何でしょうか？これらの答えは難しいかもしれませんが、重要な現実の確認になります。次に、自センターの強み、弱み、機会、脅威に目を向けてみてください。そうすることで、自分たちの得意なこと、不得意なことは何か、どのようにすれば支援活動を拡大できるか、どのような障壁が予想されるか、といった視点が明確になります。ミッション・ステートメント（存在意義の基本）を評価する時間をとりましょう。これは、日々の業務の指針であり、未来を築くための基礎となるものです。なぜそのようなことをするのか（ミッション）、どこへ行こうとしているのか（ビジョン）、どのようにそれを行うのか（バリュー）、これらは組織を一つにまとめる接着剤となるものです。あなたはどこへ行くのか？ジョン・ストットは、「ビジョンは、物事のあり方に対する聖なる不満から始まる」と述べています。組織の長期的な方向性を示すようなビジョンを作りましょう。ビジョンとは、大きく、毛深く、大胆な目標です。ビジョン・ステートメントは、遠くまで届くものでなければなりませんが、達成可能なものでなければなりません。ビジョンは、"5年後、私たちの組織はどうなっているだろうか？"という問いに答えるものです。ビジョンは、前向きな考えを持つ一人の人間の産物であることもありますが、多くの組織は、多くの利害関係者の意見や所有権から利益を得ることができます。金曜日の夕方から土曜日の午後にかけて、この戦略的思考のエクササイズを行うためのイベントを企画してください。ビジョンには、ビジョン・ステートメントと生き生きとした描写が必要です。ビジョン・ステートメントとは、"我々はどこに向かっているのか "という問いに答える、組織の将来の状態についての簡潔な声明です。鮮やかな説明文とは、ビジョンに到達したときに組織がどのような姿や感覚になるかを生き生きと表現した言葉やフレーズの長いリストです。大胆で、刺激的で、目的意識の高いビジョンを構築してください。可能だと思うこと以上に手を伸ばし、神が山を動かしてくださるようにお願いしましょう。熱意を生み、目標に向かって突き進むような言葉を使いましょう。ただ石を積むのではなく、大きな聖堂を建設しているのだという大きな目的意識を持たせる。どうやってそこに到達するのか？1）戦略的目標を決定する、2）目標を達成するための具体的な目標を特定する、3）各目標に向かうための行動項目をリストアップする、の3つのステップでビジョンを現実化します。戦略的目標は、ミッションとビジョンを結びつけるものです。今後5年間に達成したいことを5つか6つに絞り込んでください。例えば、"資金調達活動を強化する "といった戦略的目標が考えられます。具体的な業績目標を立てるために、目標を設定する。何を」「いつ」「どのように」「誰が」行うかを明確にする。各戦略的目標には、いくつかのゴールが設定されます。資金調達の取り組みを強化したい場合、具体的な目標としては、a) 非常勤の開発ディレクターを雇う、b) 大口寄付者プログラムを実施する、c) 役員を増員し、訓練する、などが考えられます。アクションアイテムは、目標を実行するために必要な作業です。各目標には、いくつかのアクションステップがあります。この中で重要な活動</w:t>
      </w:r>
    </w:p>
    <w:p>
      <w:r>
        <w:rPr>
          <w:b/>
          <w:color w:val="FF0000"/>
        </w:rPr>
        <w:t xml:space="preserve">イド191</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自動的に年間$79で会員にアップグレードされます。書籍説明 テロ攻撃の直後は、政治的な利害が一致する。立法者は甘い、あるいは無関心と見られることを恐れ、徹底的な議論なしに行政に広範な権限を与えることが多い。司法もまた、その役割を制限されている。憲法構造と文化的規範が、行政をチェックする裁判所の能力を、周辺部以外では狭くしている。このように、テロ対策法を評価するための支配的な「安全か自由か」という枠組みは、政府の各部門間のバランスを変化させる行政権の拡大という重要な特徴を捉えていないのである。本書は、テロ対策法がイギリスとアメリカにもたらしたコストを再計算し、その損害は最初に見たよりもかなり大きいと主張している。生物・核物質の拡散や、過激派の自己犠牲の意思によって、両国はますます抜本的な対策を講じるようになり、その結果、両国の基本的な構造が変化する可能性があるとドノヒューは警告を発している。テロ攻撃の直後は政治的な利害が一致する。立法者は甘い、あるいは無関心と見られることを恐れ、十分な議論なしに行政に大きな権限を与えることが多い。司法当局の役割もまた制限されている。憲法構造と文化的規範が、行政をチェックする裁判所の能力を限界まで狭めている。このように、テロ対策法を評価するための支配的な「安全か自由か」という枠組みは、政府の各部門間のバランスを変化させる行政権の拡大という重要な特徴を捉えていないのである。本書は、テロ対策法がイギリスとアメリカにもたらしたコストを再計算し、その損害は最初に見たよりもかなり大きいと主張している。生物・核物質の拡散や、過激派の自己犠牲の意思によって、両国はますます抜本的な対策を講じるようになり、その結果、両国の基本的な構造が変化する可能性があるとドノヒューは警告している。ローラ・ドナヒューによる英米のテロ対策法に関する高度で複雑な分析は、民主主義国家がテロ対策レジームを構築する際に、基本的な個人の権利に対するリスクを警告している。政府は、安全保障と自由との間の選択という観点からその構想を練っているが、Donohueはこの論理に異議を唱えている。自由が失われることと、安全が得られることは必ずしも釣り合わない。一時的な妥協のつもりが、結果的に永続的なものになる。民主主義国家の指導者と市民は、この鋭い、時宜を得た警告に耳を傾けることをお勧めする。Martha Crenshaw, Senior Fellow, Center for International Security and Cooperation (CISAC), Stanford University "Laura Donohue's is a distinctive and authoritative voice in the field of counter-terrorism law."（ローラ・ドノヒューは、テロ対策法の分野において、独特で権威ある声である。このような法律が英米の市民的自由に与える影響に関する彼女の説明は包括的で説得力があるが、自由を重視する人々にとっては非常に不愉快なものでもある。"Conor Gearty, Professor of Human Rights Law, London School of Economics "英国と米国における最近のテロ対策法に関するこの見事な分析は、大西洋の両岸の政府や立法者にとって必読であるべきものである。また、個人の自由と人権の観点から安全保障の代償を気にするすべての人々によって読まれるべきである。"ロイド・オブ・バーウィック卿 "イギリスとアメリカという同盟国の司法権の中で、本書はテロに対する安全保障のための法律の大幅な再編成について、他に類を見ないほど詳細なテーマ別監査を提供している。本書は、テロリズムに対抗する主要な法律の比較分析として、英米両国の司法当局がこれまでに作成したものの中で、間違いなく最も優れたものである」。クライヴ・ウォーカー（リーズ大学刑事司法研究教授） "西側諸国の政府が、その正当性の基盤となる自由の基本原則を無謀にも無視して行政権を推進することによって、テロにあまりにも頻繁に反応していることについての、目もくらむばかりの包括的かつ鋭い診断である。多くの著者がこの現象を批判しているが、本書は、米国と英国の動向を並行して扱っている点、「金融テロ対策」という困難なテーマを特に明確に扱っている点、歴史家の壮大な叙述能力と法律家の揺るぎない分析的厳密さの両方を展開している点でユニークである。条約から司法判断に至るまで、様々な資料をエレガントに統合している。</w:t>
      </w:r>
    </w:p>
    <w:p>
      <w:r>
        <w:rPr>
          <w:b/>
          <w:color w:val="FF0000"/>
        </w:rPr>
        <w:t xml:space="preserve">アイディー192</w:t>
      </w:r>
    </w:p>
    <w:p>
      <w:r>
        <w:rPr>
          <w:b w:val="0"/>
        </w:rPr>
        <w:t xml:space="preserve">最も参考になった投稿こちらのメンバーがこの投稿をベスト返信と評価しています。 karrie +7 #2 Top Rated Post Re:1 週間前 ドングリで女性を殴るのは合法ですか？というのも、彼女はそれに値するからです。SLM +1 #3 Re:1週間前 アレルギーを持つ子供の脅威となる落下したドングリ 1週間前 この女性は、毎年ストリートホッケーを禁止しようとするのと同じ女性であることに賭けます!Cannuck +1 #4 Re:1週間前 アレルギーを持つ子供への落下ドングリの脅威 1週間前 いつものように、私はバンドワゴンジャンパーではありません。最初の質問は、どんぐりを使ったいじめの事件があったのか、ということです。Serryah #5 Re:落ちているドングリがアレルギーの子供の脅威 1週間前 ...言葉もない、ただ...言葉もない。 shadowshiv +3 #6 Re:1週間前 アレルギーを持つ子供の脅威となる落下したドングリ 1週間前 だから基本的に、いじめっ子は誰かをいじめるために彼らの汚い小さな手を得ることができるものは何でも使用するので、すべてを取り除くことができます。樫の木を取り除く？常識的に考えてみてください。樫の木がなくなる？SLM +4 #7 Re:1週間前 アレルギーを持つ子供の脅威となる落下ドングリ バブルラップの人々!このラップをたくさん使えば、ほとんどのものから身を守ることができます。将来のための投資の選択だ！！ shadowshiv #8 Re:落ちているドングリはアレルギーのある子供には脅威 1週間前 引用元投稿者：SLM バブルラップの人々!このような場合、「このような場合、このような場合、このような場合、このような場合、このような場合、このような場合これからの投資の選択です!!!バブルラップ(tm)のStock-Holderですか？SLM +1 #9 Re:落ちているドングリはアレルギーのある子供には脅威 1週間前 引用元投稿者：shadowshiv あなたは、バブルラップ(tm)のストックホルダーですか？私はそうでなければなりません、本当にそうでなければなりません。しかし、私のお金はすべて住宅ローンに使われています(笑) キャプテン・モーガン +4 #10 Re:落ちているドングリはアレルギーを持つ子供の脅威 1週間前引用このように、基本的には、いじめっ子は、誰かをいじめるために、その汚い手で手に入れられるものは何でも使うので、すべてを取り除こう。樫の木を処分する？常識的に考えてみてください。バカな虫のせいでトネリコの木がなくなったというのに、また別の種類の木を切り倒そうというのか？いじめっ子がスヌーカムに石を投げたら、このおばさんはどうするつもりなんだ？石を投げつけるような地層をすべて禁止するのか？この個人は、愚かさのすべてのレベルを無視する 引用。元々、SLMは、バブルラップの人々によって投稿されました。を使用する場合は、ほぼすべてのものから保護する。将来のための投資の選択です!!!時代の流れに乗れSLM...。バブルラップはすっごい昨日。SLM +1 #11 Re:落ちているドングリはアレルギーのある子供には脅威 1週間前 引用元々、モーガン警部によって投稿されたこの個人は、あらゆるレベルの愚かさを無視する。 おそらく、彼女の両親は彼女がなることを望んだサクセスストーリーではないだろう。しかし、彼らは彼女を知っていたので、より現実的な期待を持っていたかもしれません。Re:私は、いつものように、バンドワゴンジャンパーではないのです。まず質問ですが、ドングリでいじめが起こったことはありますか？どなたか教えてください。 taxslave +3 #13 Re:落ちているドングリがアレルギーの子供の脅威に 1週間前引用投稿者: Cannuck いつものように、私はバンドワゴンジャンパーではありません。まず質問ですが、ドングリでいじめの事件があったのでしょうか？まあ、このリスはありましたけど...。IdRatherBeSkiing +1 #14 Re:落ちているドングリはアレルギーを持つ子供の脅威 1週間前引用元投稿者：SLM バブルラップの人々!このような場合、「このような場合、このような場合、このような場合、このような場合、このような場合、このような場合」です。これからの時代は投資の選択だ!!!このような、煽るような、止まらない破裂音で、みんなをいじめてしまうのでしょう。落ちているドングリはアレルギーのある子供には脅威 1週間前 引用投稿者：Cannuck Anyone?いたら問題ないのでしょうか？いじめに対処するよりも、なぜドングリを撤去するのか。いじめに利用される「可能性がある」そうです。</w:t>
      </w:r>
    </w:p>
    <w:p>
      <w:r>
        <w:rPr>
          <w:b/>
          <w:color w:val="FF0000"/>
        </w:rPr>
        <w:t xml:space="preserve">アイディー193</w:t>
      </w:r>
    </w:p>
    <w:p>
      <w:r>
        <w:rPr>
          <w:b w:val="0"/>
        </w:rPr>
        <w:t xml:space="preserve">要旨 土石流は地表の侵食プロセスにおいて重要な役割を果たし，火山地帯，山岳地帯，地震地帯，海岸地帯の人口やインフラに脅威を与えている．自然流は一般に、流体相と粒状相が混在している。しかし、二相流の記述に関する数学的・数値的な困難さから、現在のモデルの多くは粒状相のみを扱っています。ここでは、Pitman and Le (2005)の研究に従い、複雑な地形上の粒状物質とその間隙流体の混合物の流れを記述する数値モデルを紹介する。混合物全体について質量と運動量の方程式を解くアプローチとは対照的に、このモデルでは液相と固相の両方について質量と運動量の方程式を別々に考え、2相の異なる速度を考慮することが可能である。ここでは、固相のクーロン摩擦法則、浮力効果、2相間の摩擦、複雑な地形効果を考慮したPelantiら(2008)によって導かれた深度平均方程式の数値離散化を使用する。いくつかの簡単なケースについて感度解析を行い、水分量と2相間の相互作用が流れのダイナミクスと堆積物の形態に影響を与えることを示しました。最後に、このモデルを用いて、アイスランドで発生し、北西部沿岸の村々を脅かしている土石流のシミュレーションを行う予定です。NERC ARSFによる航空ライダー調査によって得られた高解像度データのおかげで、現地の3D局所地形が説明されます。シミュレーションと実測の比較により、粒状物質の摩擦係数を校正し、土石流に含まれる水分量を初めて推定することができました。参考文献E.B. Pitman, L. Le.雪崩と岩屑流の二流体モデル。Phil.Trans.R. Soc. A 363, 1573-1601, 2005.M. Pelanti, F. Bouchut, A. Mangeney.このような場合、そのような流れが発生する可能性がある。M2AN 42, 851-885, 2008.</w:t>
      </w:r>
    </w:p>
    <w:p>
      <w:r>
        <w:rPr>
          <w:b/>
          <w:color w:val="FF0000"/>
        </w:rPr>
        <w:t xml:space="preserve">イド194</w:t>
      </w:r>
    </w:p>
    <w:p>
      <w:r>
        <w:rPr>
          <w:b w:val="0"/>
        </w:rPr>
        <w:t xml:space="preserve">UCL News in images 文：Helen Fry, a recent MSc graduate from UCL Institute for Global Health .11月13日に開催されたUCL Lancet Lecture 2012で、Michel Sidib氏は、グローバルヘルスガバナンスのゲームは変化しており、世界銀行や世界保健機関のようなグローバルヘルス関係者が自らを見直さなければ、時代遅れになると主張しました。Sidib氏は、UNAIDS事務局長としての経験をもとに、ポスト2015年開発時代におけるグローバル・ヘルス・ガバナンスのビジョンについて概説した。Sidib氏はまず、AIDSの歴史を「絶望から希望への旅」と表現して、その歴史を探りました。エイズは、薬も研究もない「ゲイの疫病」として始まったと説明しました。しかし、エイズは北と南の関係を活性化させ、市民社会、科学者、政策立案者を結びつけ、世界的な連帯の場を作り出しました。シディブ氏は、UNAIDSの成功を説明するために、現在800万人以上のHIV陽性者が治療を受けており、56カ国以上が新規感染者数を安定させ、大幅に減少させることができていることを引用した。その背景には、次のようなものがあります。「この成功をさらに発展させるために、シディブはまず、世界が今経験している「深い変革の瞬間」に注目することを勧めた。金融危機は、市民がリーダーを信頼しない倫理的な「信頼の危機」であると熱く語り、その結果、社会貢献活動の推進に問題が生じていることに懸念を表明した。また、50億人以上が都市に住むようになった「世界の地震動」である都市化について語った。若者とテクノロジーについては、ソーシャルメディアがどのような新しい形のアクティビズムを生み出すかを問い、このように世界中の人々のつながりが強まることを活用する可能性を語った。このような背景のもと、グローバル・ヘルス・ガバナンスはどのように前進していくのだろうか。シディブ氏は、新しいタイプのガバナンスが生まれるためには、5つの分野で能力が必要であると提案した。グローバル・ヘルスのアーキテクチャ 論争の焦点は、現在のシステムは持続可能性に欠ける とし、国連システムの抜本的な見直しを提案したことで ある。このシステムは、グローバルな資金提供者と規範 と基準のための組織、そして擁護と説明責任のための機 構のみからなる。しかし、UNAIDSの創設事務局長であるピーター・ピオット氏から、どのようにすればこれを実現できるのかと質問されたシディブ氏は、答えを持っていないことを認めました。シディブ氏は、国連システムの欠陥が明らかになるにつれ、多国間主義がますます危機的状況に陥るだろうと警告し、国連機構を回避するグループの「ミニ国際主義」の出現を予測した。グローバル・アクター シディブ氏は、政府を中心とした「新しい声を届ける」ことに成功すれば、より多くの貧しい人々の生活を変えることができると示唆した。シディブ氏によれば、G20は新興国にスペースを与えており、その結果、より複雑なシステムになるという。そして、「G177の残りの貧しい人々の代表は誰になるのか？新興国は、技術力と経済力をもって、新しい視点と新しい解決策をもたらすとの見解を示しました。デリバリー・システム これまで我々は、何百万人もの人々にどのように手を差し伸べるかを考えてきたが、非感染性疾患に目を向ければ、何十億人もの人々にどのように手を差し伸べるかを考える必要があると、シディブ氏は主張した。この中には、疾病中心のアプローチから患者中心のアプローチへの移行や、カバー率を高めるためのコミュニティ・ヘルス・ワーカーのトレーニングなどが含まれています。また、保健医療サービスの範囲を拡大するだけでなく、ケアの質にも目を向け、保健医療は政府にとって投資であるという考え方を広めていく必要があると述べました。しかし、政府からの投資は奨励されなければならないが、グローバルヘルスの関係者は優先順位をつける必要があり、「グローバルヘルスや病気を無限の資金から考えるだけでなく」、「グローバルヘルスや病気のことを考える必要がある」と述べた。イノベーションとテクノロジー 南アフリカでは、携帯電話の台数が人口を上回っており、この事実はアフリカにおける技術革命を意味するとシディブは考えています。携帯電話を活用することで、より効果的にサービスを提供し、コストを削減する方法を考える必要があると主張しました。次にシディブは、CD4マシンを例にとって説明しました。新しいCD4マシン技術によって、治療を待つ1千万人のためのコストが7億米ドルから2千万米ドルに削減されるかもしれません。イノベーションとアクセスのジレンマについて、シディブ氏は、研究開発というコストのかかるプロセスには引き続きインセンティブを与えなければならないことに同意した。彼は、特許の制限について力説し、インセンティブを見出すための創造的な方法を特定する必要性を説いたが、どのようにすればよいかという解決策を持っていないことを認めた。</w:t>
      </w:r>
    </w:p>
    <w:p>
      <w:r>
        <w:rPr>
          <w:b/>
          <w:color w:val="FF0000"/>
        </w:rPr>
        <w:t xml:space="preserve">アイディー195</w:t>
      </w:r>
    </w:p>
    <w:p>
      <w:r>
        <w:rPr>
          <w:b w:val="0"/>
        </w:rPr>
        <w:t xml:space="preserve">平年を下回る降雨量と平年を上回る気温により、米国では1950年代以降で最も深刻かつ広範囲な干ばつが発生しています。国土の半分以上を占める干ばつの深刻さは、7月初旬から急激に増し、トウモロコシ（イエローコーン）や大豆の生産に悪影響を与え、農産物価格を上昇させ、その変動幅を過大なレベルまで拡大させています。米国農務省（USDA）経済調査局によると、米国の農場の62％が干ばつに見舞われている地域に位置している。トウモロコシと大豆の約40パーセント、家畜の44パーセントが深刻な干ばつに見舞われている地域で生産されている。その結果、トウモロコシと大豆の全国的な作物収量と収穫量の見積もりは、かなり低くなっています。専門家によると、トウモロコシの作物損失は20%に近づいており、極端な干ばつ状態が続けば30%以上にも達する可能性があります。トウモロコシと大豆の価格はすでに急上昇し始めており、旱魃の深刻さの程度と範囲によっては、さらに上昇する可能性があります。過去2ヶ月間だけでも、米国のトウモロコシと大豆の輸出価格はそれぞれ30％と19％上昇し、両作物の価格は過去最高を記録しました。開発途上国の貧困層や脆弱層は、彼らが一日の主要なカロリー摂取源としている農産物の価格が高騰し、変動することで大きな打撃を受けます。2007-08年の世界的な食糧危機の際に経験したように、国内市場の価格変動は世界市場に大きな影響を与え、またその逆もあり得る。米国はトウモロコシと大豆の生産と輸出の第一人者であり、国際商品市場で重要な役割を担っている。2011年現在、米国のトウモロコシと大豆の生産量は世界の総生産量の30%以上を占め、米国のこれらの作物の輸出量は世界の総輸出量の40%以上を占めている。米国産トウモロコシの第2位と第4位の輸入国であるメキシコやエジプトなどでは、輸入量がトウモロコシ全体の26％と42％を占めています。途上国の中で大豆の輸入量が多いメキシコと中国では、大豆の総供給量のうち輸入量がそれぞれ88％と45％を占めています。大豆の加工（写真：ACIAR） トウモロコシと大豆の価格上昇は、畜産業が飼料用トウモロコシから小麦に切り替え、消費者が小麦など他の商品への消費転換を余儀なくされるため、他の商品価格の上昇を引き起こす可能性があります。この2ヶ月間で小麦の価格は26％上昇した。小麦の2大輸入国であるエジプトとブラジルは、小麦の総供給量の半分以上を輸入しているため、潜在的な価格上昇の悪影響が出る可能性が高い。その結果、飼料価格の上昇に伴い、肉や乳製品などの畜産物の価格も上昇し、肉や乳製品から穀物への消費シフトが進めば、貧困層の食生活の質を悪化させる可能性がある。世界的な食糧価格危機の可能性を防ぐためには、現状に対処するためのいくつかの緊急行動を取らなければならない。米国農務省、FAO、UNCTAD、世界銀行、世界食糧計画（WFP）などの主要機関や、G20が支援する農業市場情報システム（AMIS）などのイニシアティブは、地域のパートナーと協力して、食料供給、消費、価格、貿易、そして農産物投機の進展に細心の注意を払う必要があります。これによって、不均衡を素早く察知し、迅速な対応を促進することができます。2.2. トウモロコシからのバイオ燃料生産を停止する。特に米国と欧州連合におけるバイオ燃料用の食用作物需要を大幅に削減し、燃料中のエタノール含有量を義務付けて、国内と世界の食糧市場にかかる圧力を軽減する必要がある。現在、米国ではトウモロコシの総生産量の約 40%がエタノール生産に使用されている。4.4. 国家の穀物備蓄を使用する準備をし、セーフティ・ネット・プログラムに結びつける。大規模な食糧生産国は、食糧緊急事態に対処するために、脆弱な人々に重点を置いて、その備蓄穀物の一部を配備する用意をしておかなければならない。5.5. WFP が緊急救援活動のために十分な食料購入手段を確保できるようにする。危機発生時の効果的な対応を促進するため、WFP の食糧購入へのアクセスを強化する必要があります。食料価格の上昇はWFPの食料援助プログラムの有効性に影響を与えるため、このような緊急時の備えは極めて重要である。</w:t>
      </w:r>
    </w:p>
    <w:p>
      <w:r>
        <w:rPr>
          <w:b/>
          <w:color w:val="FF0000"/>
        </w:rPr>
        <w:t xml:space="preserve">一九九六年</w:t>
      </w:r>
    </w:p>
    <w:p>
      <w:r>
        <w:rPr>
          <w:b w:val="0"/>
        </w:rPr>
        <w:t xml:space="preserve">不平等なパートナー米国とメキシコ 不平等なパートナー。米国とメキシコは、隣国でありながら、他方への依存度が高い2つの国の関係を調査しています。メキシコとアメリカの間には、他にも国民の意識を決定する要因があるが、歴史的に見ると、依存／優位性がこの2国間の関係に大きな影響を及ぼしてきた。相手国にとってのそれぞれの国の重要性は対称的ではなく、その結果、互いの政策に対する反応は実質的にも強度的にも異なってきた。メキシコの公共政策の内容と個々のメキシコ人の行動は、過去150年間、同国の政治経済的な対米依存によって強力に形成されてきた。米国の公共政策と個々のアメリカ人の行動もまた、米国のメキシコに対する支配力によって形成されてきた。メキシコは、米墨戦争に敗れた1848年のグアダルーペ・イダルゴ条約で領土の約半分を失い、1910年のメキシコ革命後の1913年のフランシスコ・マデロ打倒のための米国大使の干渉（メキシコではPacto de la Embajada（米国大使館のこと）と呼ばれる）やウッドロウ・ウィルソン大統領時代のメキシコへの侵攻など米国から多くの屈辱を受けなければならない状況に置かれてきた。このような経済的、社会的、政治的非対称性のパターンを減らし、最終的に解消できれば、両国とも利益を得ることができる。その間に、従属・支配の弊害をより透明化することは、この現象がいかに両国政府や国民の行動に徹底しているかを明らかにすることになり、政策的にプラスに働く可能性がある。</w:t>
      </w:r>
    </w:p>
    <w:p>
      <w:r>
        <w:rPr>
          <w:b/>
          <w:color w:val="FF0000"/>
        </w:rPr>
        <w:t xml:space="preserve">アイディー 197</w:t>
      </w:r>
    </w:p>
    <w:p>
      <w:r>
        <w:rPr>
          <w:b w:val="0"/>
        </w:rPr>
        <w:t xml:space="preserve">2011 年 4 月 2011 年 3 月 PARITY へようこそ PARITY は 1986 年に Campaign for Equal State Pension Ages として、男女の平等な権利のために設立されたボランティア団体です。  2005年1月に慈善団体として認定されました。 PARITYの目的は、現在のPARITYの定款に規定されている通りです。- 市民的、政治的、経済的、社会的、文化的権利の享受に関する男女平等の権利を促進し、保護すること - そのような平等の権利を確立し、保護する目的で、英国またはヨーロッパの適切な裁判所において手続きを開始すること</w:t>
      </w:r>
    </w:p>
    <w:p>
      <w:r>
        <w:rPr>
          <w:b/>
          <w:color w:val="FF0000"/>
        </w:rPr>
        <w:t xml:space="preserve">イド198</w:t>
      </w:r>
    </w:p>
    <w:p>
      <w:r>
        <w:rPr>
          <w:b w:val="0"/>
        </w:rPr>
        <w:t xml:space="preserve">その他の回答(10) 先端の根っこ以外は1/8インチほど包丁で切り落とします。球根は青い茎より味が濃い傾向があります。白い部分は調理する料理に使い、緑の部分は付け合せに使ったり、ネギの風味が必要なところに添えたりしています。白い部分はシチューやキャセロールに。根の部分と根そのものはきれいに洗って、タマネギやニンジン、セロリと混ぜてスープを作ることができます。</w:t>
      </w:r>
    </w:p>
    <w:p>
      <w:r>
        <w:rPr>
          <w:b/>
          <w:color w:val="FF0000"/>
        </w:rPr>
        <w:t xml:space="preserve">イド199</w:t>
      </w:r>
    </w:p>
    <w:p>
      <w:r>
        <w:rPr>
          <w:b w:val="0"/>
        </w:rPr>
        <w:t xml:space="preserve">葬儀、追悼、感謝祭 ウェスリー・オン・ボーモント合同教会信徒会は、悲嘆に暮れている人々に対する神ご自身の憐れみから、悲しみや喪失の時に司牧支援、霊的同伴、宗教サービスを提供することに感銘を受けています。キリストが親友のラザロとエルサレム全土のために泣いたように、神の愛と憐れみの外にいる者は一人もいないのです。ウェスリーのサービスは、どのような背景や状況にある人でも利用することができます。葬儀屋さんや近親者が教会での葬儀を希望される場合は、少なくとも2つの時間帯をご指定ください。葬儀に先立ち、牧師が司牧訪問をする必要があることを考慮してください。牧師は（多くの場合、長老や介護者を伴って）内覧会やチャペルでのサービス、墓地や火葬場でのサービスにも参加することが可能です。教会にはコロンバリウム（遺灰を埋葬するための施設）はありませんが、メモリアルガーデンはあります。葬儀や感謝祭は、代務者または代務者の招きに応じて他の人が執り行います。葬儀の日程は、次の人たちの都合を考慮する必要があります。葬儀屋、牧師・司式者、教会、墓地または火葬場、オルガニスト（希望者のみ）。特別な要望やニーズに対応するためにあらゆる努力をしますが、特定の状況によっては、調整するために多くの異なる人々が存在する可能性があることをご理解ください。どのようなことを期待できますか？一般的に、牧師は（多くの場合、長老や世話役とともに）遺族と会い、適切な準備をするために1、2回訪問することを希望しています。例外的に、電話やメールでの連絡で準備ができる場合もありますが、少なくとも1回は直接お会いすることが望ましいと思います。すべてのサービスは、お一人おひとりの個性を反映したものとなっています。私たちは、この時間が重要であり、しばしば困難であることを理解し、敬意と勤勉さをもって支援することが私たちの配慮であり関心事です。訪問の際、大臣は次のような目的をもっています。- 会衆のお悔やみを申し上げること - 必要と思われる実際的、霊的援助を提供すること - 特定のニーズと状況を評価すること - 故人の人格、性格、物語について何か知ること - 故人が何を、誰を愛し、大切にしていたか、そして何を一番よく覚えているか - 故人の死によって最も影響を受ける人々と会い（そしてそのために祈ること） - です。大臣が訪問したとき、人々はまだ「ショックを受けている」状態であることがあります。また、長い間、何が起こっているのか覚悟してきた人もいます。会話は非常に実用的でわかりやすいものもあれば、とりとめのない話、笑いや涙を伴うものもあります。死後の時間は、感情や反応のジェットコースターのようなものです。大臣はその場のニーズに応えようとしますので、参考になること、ならないことは遠慮なく言ってください。ゲスト司式者・祝別者 招かれたゲスト司式者・祝別者が礼拝を進める場合、歓迎、礼拝への呼びかけ、閉会の辞（祝福）は、任命された大臣、会衆の任命された祝別者、会衆の長老のいずれかが行ないます。また、会衆のベルジェが実務を補助します。悲しみや喪失の時に関連する司祭サービスは何ですか？葬儀 故人の人生を認め、残された人たちと共に悼むために集まります。礼拝のパターンは以下の通りです。神の前に人々の共同体として集い、人の命を偲び祝うこと 残された人々への祈り 故人の魂を神の配慮に委ねること 故人の地上での遺骨を安置すること。礼拝の内容や会場を自由に設定することができます。メモリアルサービス OR 生命への感謝 葬儀に似ていますが、故人の人生を認め、残された人たちと共に弔うサービスです。礼拝の流れは以下の通りです。神の前に人々の共同体として集う 人の命に思いを馳せ、感謝する 残された人々への祈り 神の御許にある故人の魂への祈り。埋葬（または灰の散布） 葬儀または追悼式後しばらくしてから、灰を丁重に処分します。教会では</w:t>
      </w:r>
    </w:p>
    <w:p>
      <w:r>
        <w:rPr>
          <w:b/>
          <w:color w:val="FF0000"/>
        </w:rPr>
        <w:t xml:space="preserve">イド200</w:t>
      </w:r>
    </w:p>
    <w:p>
      <w:r>
        <w:rPr>
          <w:b w:val="0"/>
        </w:rPr>
        <w:t xml:space="preserve">そんなはずはないと思うのですが。2週間弱前、車のフロントから「コツコツ」という奇妙な音がするのに気づきました。  最初の1週間は、仕事の行き帰りに仕方なく使っていて、ガレージに入れる時間がなかったのですが、だんだんひどくなってきました。今週金曜日にガレージに入れることになったので、先週の金曜日から使うのを避けていたのですが、これが一番早かったです。  その間に今朝は、リアタイヤが違法に近い状態だったので、危険を冒して近所のタイヤフィッターまで行って交換しました。そこで親友にこの問題を話し、タイヤ交換のための「スロット」に車を入れてもらい、問題の深さを測ってもらったところ、彼はすぐにそれをやってのけたのです。そして、車を空中に浮かせ、ホイールからすべての荷重を取り除くと......こうなったのです。ホイールを固定しているはずの4本のボルトのうち、1本だけがつながっていたのです。  最後にホイールを外して交換して以来、1000マイルも走ったのに。  誰かが僕を見守ってくれているような気がする。投稿ナビゲーション 2件の返信 何年も前にバカがホイールナットを緩めたことがあります。最初の兆候は低速で奇妙なぐらつきがあったが、古い車だったので同じような特異性がたくさんあった。その後、A66の下り坂を80kmほど走ったところで、後輪のひとつが外れそうになったんだ。私が何もしなくても、車全体が3車線の舗装道路を横切っていくんです。ブレーキをかけると、さらに悪化した。私はエンジンブレーキと悪態をつきながら、ようやく惰性で停車させることができました。4つのうち3つが後輪から外れていましたが、4つの車輪のナットはすべて緩んでいて、いくつかはほとんど外れてしまっていました。タイヤレンチを持った、ユーモアのセンスのある人が割ったのだとしか思えません。その時、3人の乗客が乗っていた。何が起こったのかと思うと、今でもゾッとします。こんにちは、新しくなった「先延ばしの妖精」のサイトへようこそ。このサイトは、私が今していること、読んでいること、見ていること、聴いていること、考えていることをすべて紹介しています。やるべきことをやらないために、あらゆることをやっている人の人生への、短く甘い洞察。</w:t>
      </w:r>
    </w:p>
    <w:p>
      <w:r>
        <w:rPr>
          <w:b/>
          <w:color w:val="FF0000"/>
        </w:rPr>
        <w:t xml:space="preserve">イド201</w:t>
      </w:r>
    </w:p>
    <w:p>
      <w:r>
        <w:rPr>
          <w:b w:val="0"/>
        </w:rPr>
        <w:t xml:space="preserve">海とケーキでは、日本人アーティスト、永田直美の「On and On」のビデオを公開します。彼女は、ライトテーブルの上の砂の表面にパターンを描き、写真に撮ることによって、ストップフレームのアニメーションを作成します。バンドはNaomiに完全な芸術的自由を与え、簡潔でありながら理想的な仕上がりとなり、"On and On "の風通しの良い、しかし実質的なメロディーを引き立たせています。ナオミの言葉を借りれば「照明をつけると同時に、砂のシルエットが浮かび上がる。この劇的な変化には、毎回驚かされます。シルエットを動かしたいときは、ブラシや指、羽箒を使う。被写体を動かしては撮影し、また動かしては撮影し......と、1枚ずつ撮影して、数百枚、数千枚の静止画をつなげると、ジャジャーン！ となる。まるで魔法のようです。"現在、このビデオはここでしか見ることができません 。  もう一つの最新ビデオ「HARPS」はこちらでご覧いただけます。監督のジェイ・ブイムは、このレトロなビデオで、友人二人の華やかでシンプルな冒険を描いています。The Sea and Cakeは現在、The Fiery FurnacesのMatthew Friedbergerと共に、ニューアルバム『Runner』を引っ提げて北米ツアーを行っています。また、Thrill Jockeyはレーベル設立20周年記念の一環として、The Sea and Cakeの初期作品を多数復刻しており、Runnerは緑色の特別なビニール盤で発売されています。そして、このツアーの最終日であるダラスのチケットを1組2名様にプレゼントします「しかし、このバンドの微妙な冒険心は既知のものであるかもしれないが、その驚きの能力を過小評価することはできない。-- Timeout Chicago "前時代的なクールさと自信を持ったカルテット" -- Independent Weekly "On and Onの経済的な曲作りは、現在のローファイ、60年代風のギターポップの波を思い起こさせるが、それらの新顔バンドとは異なり、The Sea and Cakeはこのポップ風の曲に、テクスチャーと作曲経験のレベルでアプローチし、この曲を長年のバンドのファンにとってなじみ深くも新鮮でもあるものとしている"。-- KEXP 無料って言った？ええ、そうです。この機会を与えてくれたWe Are Solid Goldに感謝します。当選方法 11月14日（水）午後3時（中部標準時）までに応募してください。私たちのFacebookページにアクセスし、「The Sea and Cake」コンテストのエントリーを探してください。そして、私たちのプロフィールページを「いいね！」して、コンテストの投稿を「いいね！」とシェアしてください。私たちは、当選者を選び、それぞれ1組のチケットを無料でお届けします。幸運を祈ります。</w:t>
      </w:r>
    </w:p>
    <w:p>
      <w:r>
        <w:rPr>
          <w:b/>
          <w:color w:val="FF0000"/>
        </w:rPr>
        <w:t xml:space="preserve">イド 202</w:t>
      </w:r>
    </w:p>
    <w:p>
      <w:r>
        <w:rPr>
          <w:b w:val="0"/>
        </w:rPr>
        <w:t xml:space="preserve">To Believe Lyrics Jackie Evancho Before I lay down me to rest I ask the Lord one small request I know I have all I could need but this prayer is not for me Too many people on this day Don't have a peaceful place to stay Let all fighting cease that your children may see peace Wipe their tears of sorrow away (chorus) To believe (信じる)...in a day when hunger and war will pass away To have the hope among despair that every sparrow's counted That you hear each cry and listen to each prayer Let me try to always believe that we can hear the hearts that grieve Please help us ignore The anguished cries of the poor Or their pain will never leave (chorus) [ From: The Japanese Times ] [ Comment: ] [ Comment: ] [ Comment: ] [ Comment: ] [ Comment: ] [ Comment: ][ Comment: ] [ Comment: ] [ Comment: ] [ Comment: ][ Comment: ][ Comment: ] [ Comment: ][ CHorus ][ CHorushttp://www。metrolyrics.com/to-believe-lypha...] To believe in a day when hunger and war will pass away To have the hope amidst despair That every sparrow's counted That you hear their cries and listen to each prayer (spoken prayer) お父さん、見ての通り、私はただの子供で、理解することがたくさんある でももしあなたの恵みが私を包むなら、私はできる限り最善を尽くすわ、約束よ。I'll do the very best I can (chorus plus) To believe in a day when hunger and war will pass away To have the hope among despair that every sparrow's counted That you hear each cry and listen to each prayer {Hear each cry and listen to each prayer} Help us do Your will oh Father In the name of all that is true And we'll see in each other The loving image of You...</w:t>
      </w:r>
    </w:p>
    <w:p>
      <w:r>
        <w:rPr>
          <w:b/>
          <w:color w:val="FF0000"/>
        </w:rPr>
        <w:t xml:space="preserve">イド203</w:t>
      </w:r>
    </w:p>
    <w:p>
      <w:r>
        <w:rPr>
          <w:b w:val="0"/>
        </w:rPr>
        <w:t xml:space="preserve">投稿ナビゲーション ショップはどう生き残るのか？カスタマーサービスが良いきっかけになる今週、私たちの買い物習慣に関するあるデータを目にしたのですが、1分間に175,015件のオンラインショッピングを利用していることがわかりました。現在、私たちの買い物の約17％はオンラインで行われていると推定されています。カレーのカスタマーサービス -- ホットではない オンラインの利便性と価格マッチングと、お店に行って買いたいものに触れることができないことのバランスを考えなければならないと思います。インターネットには、ほっと一息つけるような喫茶店もありませんしね。また、オンラインで注文し、店舗で受け取る「クリック＆ブリック」の出現も見られます。これは巧妙な組み合わせだと思います。お店が競争しなければならないのは間違いありません。小さな店の場合、ニッチな場所を採用することで生き残りを図ることができます。オンラインでは手に入らないもの、あるいは実際に行って触ってみないとわからないようなものを提供することができるのです。大きなお店は、私たちを誘うために価格に依存する傾向があります。週末、私はサットナビのユニットをピックアップする必要がありました。John Lewisが品切れだったので、Castle MarinaにあるCurry'sに行きました。彼らは在庫を持っていたし、TomTomのユニットのいくつかは、提供されていた - それの表面上は、これは簡単だった。そして、私はこの忌まわしいものを買おうとした。私はカスタマーサービス担当者（別名、店員）に尋ねました。彼は私をその地域に戻し、同僚を見つけると言いました。私は待って、また彼に会うのを待ちました。どうやら彼は忘れていたようです。閉店時間が迫っており、ユニットが必要だったため、私は待つ以外に方法がありませんでした。普通なら帰るところです。私が言いたいのは、お店は価格や在庫の量（つまり気難しいこと）だけで競争してはいけないということです。顧客体験が一流であることを確認する必要があるのです。そうでなければ、生き残ることはできないでしょう。投稿ナビゲーション 3件のコメント on " ショップはどうやって生き残るのか？カスタマーサービスは良いスタートとなるだろう「ネット通販が増えたこの国で、一部の小売チェーンが残った顧客を遠ざけ続けていることに驚きを禁じ得ません。でも、思い返せば、カレー屋は昔からこんなにひどかったんだ！？私は最近、店頭で電化製品を買うことはほとんどなく、ネットで買った商品の方が消費者保護がしっかりしている。そのことを思い知らされたのは、2つの店で、動作しない商品を診断する資格がないので技術評価に回す必要があるという理由で返金を拒否されたときでした...。また、このような場合、「au」「ソフトバンク」「ソフトバンクモバイル」の3つの携帯電話会社のうち、「ソフトバンクモバイル」を選択することができます。今日、娘にiPad miniを買おうと2つの大きなTescoの店舗に出かけたのですが...失敗しました。そして、誰も延長保証のことを教えてくれませんでした。</w:t>
      </w:r>
    </w:p>
    <w:p>
      <w:r>
        <w:rPr>
          <w:b/>
          <w:color w:val="FF0000"/>
        </w:rPr>
        <w:t xml:space="preserve">イド 204</w:t>
      </w:r>
    </w:p>
    <w:p>
      <w:r>
        <w:rPr>
          <w:b w:val="0"/>
        </w:rPr>
        <w:t xml:space="preserve">何をすべきか知っているのに、なぜやらないのか？ニック・ホール STOP Not Doing What You Know You Should Do どんな目標でも簡単に達成できる生化学的コードのロックを解除する - あなたの人生の残りのために!あなたは、目標を達成できないのは、怠け心や意志の弱さ、やる気のなさのせいだと思うかもしれません。しかし、精神神経免疫学の分野における魅力的な研究により、別の、はるかに可能性の高い可能性が明らかになりました。それは、あなたの人生を劇的に変える可能性のあるものです。やるべきことをやらない典型的な言い訳は、「ストレスがたまるから」「時間がない」です。時間がない。エネルギーがない、などなど。- といった言い訳は、実は、心理的、化学的、神経学的な要因が複雑に絡み合っている表れなのです。これらの要因が活性化すると、事実上あなたを麻痺させ、人生に変化をもたらすために必要な行動を取ることが不可能になります。言い換えれば、たとえあなたが高いモチベーションを持っていたとしても、このような内部状況が働いていれば、それを実行することはできないのです。しかし、生化学は複雑でも、解決策は実はとてもシンプルなのです。ニック・ホール博士は、これらの解決策と、その背後にある魅力的な科学を、『何をすべきか分かっているのに、なぜやらないのか』で明らかにしています。は、行動しないことの最も一般的な10個の言い訳を一つずつ検証し、それぞれに対処するための具体的な戦略を示しています。言い訳の生化学的な根源に対処し、その場で消し去るための戦略です。あなたは、次のことを学びます。非常に強力なストレスファイティングツールを活用する人はほとんどいません 感情的な緊急事態に瞬時にコントロールを取り戻し、集中力を維持する簡単な方法 あなたが持っている時間で達成できる以上のことを引き受けたと思うときに行うべき6つのこと 彼らは自分のTo Doリストを整理するときにほとんど誰もが作るミス あなたの脳のどちらの側が任意の時点で支配されているかを瞬時に伝えることができます簡単な練習 朝一番の行動は、文字通りあなたの内部時計をリセットして、残りの日のエネルギーレベルに非常に良い影響を与える（そしてそれは非常に簡単です！） あなたが行うべきことを考えるだけで、あなたは、その時点であなたの脳のすべての側面を支配していると言うことができます！ それはあなたがあなたのために行うことは非常に簡単です。もし、自分を縛りつける言い訳を打ち破れたら、どんなことができるか考えてみてください。この本は、あなたが望むどんなゴールも達成する力を与えてくれる、素晴らしいツールの数々をあなたに与えてくれるでしょう。ニック・ホール博士は、国際的に有名な精神神経免疫学者であり、感情と健康の相互関係を扱う先駆的な研究を行ってきました。彼の研究は、「60ミニッツ」、「ノヴァ」、「ナイトライン」、エミー賞受賞のテレビシリーズ「ヒーリング・アンド・ザ・マインド」（ビル・モイヤーズ制作、PBS）で紹介された。また、米国国立衛生研究所が全米のトップ科学者にのみ授与する「研究者育成賞」を2度受賞しています。フロリダ州タンパにあるサドルブルックリゾートウェルネスセンターを主宰し、一流企業やエリートアスリートに個人的・職業的課題に効果的に対処する方法を指導しています。</w:t>
      </w:r>
    </w:p>
    <w:p>
      <w:r>
        <w:rPr>
          <w:b/>
          <w:color w:val="FF0000"/>
        </w:rPr>
        <w:t xml:space="preserve">アイディー二〇〇五</w:t>
      </w:r>
    </w:p>
    <w:p>
      <w:r>
        <w:rPr>
          <w:b w:val="0"/>
        </w:rPr>
        <w:t xml:space="preserve">手指の衛生管理ができていないことが判明 手指の衛生管理ができていないことで、健康を害している労働者が意外と多いのではないでしょうか。手洗いの習慣について尋ねたところ、成人の大多数（71％）が定期的に手を洗っていると答えましたが、この数字は誇張されている可能性があります。10人に6人近く（58％）が、他人が手を洗わずに公衆トイレから出るのを目撃したことがあると認めています。また、3分の1以上(35%)の人が、同僚が手を洗わずに施設を出るのを目撃したことがあり、5人に1人(20%)が、レストランの従業員がまったく手を洗わないのを目撃したことがあると答えています。また、最も悪いのは男性で、その差は歴然としています。この調査結果は、10月15日の「世界手洗いの日」を記念して、グローバル・サニタリー企業であり、ペーパータオル、スキンケア、ナプキン、ティッシュ、ワイパーなどのTorkブランドを展開するSCAが本日発表したものです。同社は、適切な手指衛生に関する消費者の意識を測定するために調査を実施しましたが、多くのアメリカ人が手洗いは健康維持のための重要なステップであると認識しているものの、意識が必ずしも実践につながっていないことがわかりました。成人の60％が手洗いは健康維持に重要であると回答し、半数以上（53％）が健康維持に最も有益な習慣として、徹底的かつ定期的な手洗いを挙げています。しかし、回答者は、多くの細菌が繁殖している環境や物に触れた後、個人の手指の衛生に手を抜いていることも認めています。成人の約10人に4人（39％）は、くしゃみ、咳、鼻をかんだ後に手を洗わないことを認めています。半数以上が、公共交通機関に乗った後（56％）、共有の運動器具を使用した後（51％）、お金を扱った後（53％）に手を洗わないのが普通です。「平均的な人の手には何百万もの細菌が存在し、その多くは善玉菌ですが、時には健康に害を与えるものもあります。ミシガン大学の疫学准教授で、SCAのTork Green Hygiene Councilのメンバーであるアリソン・アイエロ（Allison Aiello）氏は、次のように述べています。「SCAの調査回答者の半数以上が手洗いは重要だと考えていますが、信念と実践の関係にはまだ明確なギャップがあります"。男性は手指の衛生について、女性から学ぶべきことがあるようです。SCAの手洗いに関する調査では、個人の手洗いの習慣に関して、男女間で劇的な格差があることがわかりました。男性の3分の1以上（33％）が、公衆トイレを使用した後に石鹸と水でしっかりと手を洗わないことを認めているのに対し、女性はわずか5人に1人（20％）です。また、男性は女性よりも、他の人が手を洗わずに公衆トイレから出るのを目撃する確率が高い（男性の67％に対し、女性は48％）。実際、SCAが調査したほぼすべてのシナリオで、男性は女性に比べ手を洗うかどうかで遅れをとっています。ゴミを扱った後、動物に触れた後、くしゃみや咳をした後に手を洗う人は、女性より男性の方が少ない。また、女性の3分の2（65％）は手洗いが重要であると述べているのに対し、男性の半数強（54％）は手洗いが重要であると述べています。一方、男性は、手洗いは必要な手間であると表現する人が多いようです（男性36％、女性26％）。Tork Green Hygiene Councilは、徹底的に手を洗うために以下のステップを推奨しています。ぬるま湯で手をぬらす。石鹸を適量手に取り、少なくとも20秒間は泡が立つようにする。手、指、手首を20秒間泡立てた後、石鹸がすべてなくなるまで手をすすぎます。ペーパータオルで手を拭いたときの摩擦で、手に残っている細菌が取り除かれます。また、湿った手は乾いた手の500倍もの細菌をまき散らすと言われています。ペーパータオルを使って蛇口を閉め、ドアを開け、トイレから出る。洗うべきタイミングを常に意識する。特に、公共交通機関を利用した後、食事の前後、食品の準備の前後、お金やゴミを扱った後、動物を触った後、鼻をかんだり、咳やくしゃみをした後など、共有の表面に遭遇したときに手を洗うべきタイミングをより意識するようにします。平均すると、30分ごとに300の表面と接触し、84万個の細菌にさらされていることになります。</w:t>
      </w:r>
    </w:p>
    <w:p>
      <w:r>
        <w:rPr>
          <w:b/>
          <w:color w:val="FF0000"/>
        </w:rPr>
        <w:t xml:space="preserve">ID 206</w:t>
      </w:r>
    </w:p>
    <w:p>
      <w:r>
        <w:rPr>
          <w:b w:val="0"/>
        </w:rPr>
        <w:t xml:space="preserve">Glee ProjectのBlake Jenner ( Ryder ) とNellie Veitenheimerは、今シーズンのパフォーマンスで信じられないほどの相性を見せたと感じましたか？あなただけではありません、ブレイクもそれを感じていたのです！ブレイクはTV Lineにこう語っています。ブレイクはTV Lineに、ネリーとのラストチャンスのデュエット曲「Waiting for a Girl Like You」は、自分たちが交際中で、ロマンチックな背景があることを意識して取り組んだと語っている。彼らはGleeのカップルのように、視聴者が "お互いへの愛が見える "ような "関わり合い "を持ちたかったそうです。彼らは成功したと思っていますブレイクによると、二人のパフォーマンスは、「お互いのアイデアを出し合う」ことで、非常に共同作業が行われたそうです。ブレイクが言うように、"私たちの赤ちゃんのようなものにしたかった "というのは間違いありません。それはとても愛らしいことでしょう？そこで質問ですブレイクとネリーの友情はそれ以上のものになるのでしょうか？ブレイクはネリーのことを「お互いに信頼している」と言い、ネリーは「とてもとても可愛い女の子」だと言っています。そうです、"very "を2つも使っているのです。しかし、ブレイクは現在、彼自身の愛らしい関係にあり、ネリーが裸を見る最初の男になることはないでしょう。その代わり、ブレイクはネリーと「全く良い友達」であり、「競技への情熱と我々の友情」を持っていたと語っている。あーあ！魅力的な人たちといえば、ブレイクはどうやって起きている間中、自分の髪を完璧に仕上げているのでしょうか？彼は、製品を一切使わず、髪が勝手にそのように見えると主張しています！「私はただ、朝起きて、髪をめくってみるだけ。「朝起きて、髪をなびかせて、ボーリングに行くんだ」とブレイクは言っています。運がいい人もいるんですね。(今度、私たちと一緒にボーリングに行きませんか、ブレイク？）</w:t>
      </w:r>
    </w:p>
    <w:p>
      <w:r>
        <w:rPr>
          <w:b/>
          <w:color w:val="FF0000"/>
        </w:rPr>
        <w:t xml:space="preserve">イド207</w:t>
      </w:r>
    </w:p>
    <w:p>
      <w:r>
        <w:rPr>
          <w:b w:val="0"/>
        </w:rPr>
        <w:t xml:space="preserve">トニー・ロイド、グレーター・マンチェスターで "無投票当選"。それは八百長だったのか、そしてCrickは何を企んでいるのか？警察・犯罪対策委員会の候補者を労働党員が選ぶという話は覚えているだろうか？マンチェスターではそうでもないようだ。今夜のマンチェスター・イブニング・ニュースとBBCは、ベテラン議員で議会労働党議長のトニー・ロイドが、一票も投じられずにグレーター・マンチェスター警察管区の労働党公式候補となったことを報じている。M.E.N.は、ロイド氏が今日の午後、無投票の候補者リストの中から選考委員会によって選ばれたと報じており、党員による選挙が行われなかった理由を説明するものであろう。ロングリストや面接で、他の候補者がカットされたのかどうかは不明だが、ゴードン・ブラウンが選挙なしで労働党党首に就任した時の記憶がよみがえるだろう、対立候補はすでに事前に始末されていたのではないかという疑惑が。今回は、警察庁議長のポール・マーフィー議員が関心表明を取り下げ、ロッチデールの元議員ローナ・フィッツシモンズも断念したと思われ、アフザル・カーン議員はブラッドフォード西議会の予備選挙の労働党候補の一人として関心を持ち、それが実現しなかったため、まだ招集されていない北西部の別の予備選挙の候補とされています（マイケル・クリックによれば）！ここで興味深いことがあります。というのも、M.E.N.によると、ロイド氏は、PCC選挙と同じ日に彼の席の予備選挙を行うために、必要な前に国会を退席するかもしれないとのことです。カーン氏がロイド氏の席を確保する代わりに、この早期指名選挙への道を開くという取引はあったのだろうか。そして、もし取引があったのだとしたら、もうひとつ不思議なのは、マイケル・クリックのこの指名に関する報道である。今週初め、CrickがTwitterで警察・犯罪捜査官候補の最新情報をツイートした際、誤って3月14日版ではなく2月23日版の文章を送信してしまい、ちょっとした恥ずかしさを味わいました。2月23日付で「労働党の議員で元マンチェスター市長のアフザル・カーン氏がこの職を検討していると報じられているが、複雑な心境だ」と伝えています。カーンは以前、2010年にフィル・ウーラスが国会議員を失脚した後のオールダム・イースト＆サドルワース補欠選挙の候補者として話題になったことがあった。しかし、カーンは、まもなくイングランド北部の労働党の良い議席で生じると予想される別の議会補欠選挙に臨むことも考えていると言われている。カーン氏はまだ私の電話には出ていない。「3月14日には、「労働党の議員で前マンチェスター市長のアフザル・カーンは、この仕事を考えていると報じられている」と縮小している。つまり、カーン自身の失踪によってトニー・ロイドが無投票で指名される数日前に、クリックが発表したカーンの見込みは、警察本部長に関する最新の文章から消えているのである。記事になる直前に消えているのだ。クリックはこの件に関与しているのだろうか？言い過ぎたのだろうか？</w:t>
      </w:r>
    </w:p>
    <w:p>
      <w:r>
        <w:rPr>
          <w:b/>
          <w:color w:val="FF0000"/>
        </w:rPr>
        <w:t xml:space="preserve">id 208</w:t>
      </w:r>
    </w:p>
    <w:p>
      <w:r>
        <w:rPr>
          <w:b w:val="0"/>
        </w:rPr>
        <w:t xml:space="preserve">人と話すには、意味のない質問を考えたり、天気の話を何時間もしたりする 戦略がないのだから、人と話せないのは当たり前......。これでは、人と会話するのが難しいのも無理はありません。そもそも、人が何を考えて話しているのか、気にしながら貴重なエネルギーを使っているわけですから......。でもね。特にスモールトークの時はそうです。スモールトークが成功の鍵です...ここで私の秘密をすべて明かすつもりはありませんが...人と話すときに会話を成功させる鍵の中で最も重要なものをお伝えしたいと思います...それは、人に話すことではなく、人の話を聞くことです・・・。そうです。私たちが本当に心配しているのは、相手に良い印象を与えたり、世間話的な会話をするために必要なスキルですらありません。人と話すとき、あなたがすべきことは、話を聞き、理解し、意見を伝え、質問することです。時には、相手の質問に答えなければならないこともあるかもしれませんが、全体としては、一方通行なのです。基本的には、次のような流れで進めましょう。質問する 相手の言うことを聞く 自分の言葉に翻訳し、理解する 相手にフィードバックする"So what you saying is that... "または "What I'm hearing you say is... "と言う。人々はこの注意を好む--すぐに理解できなくても問題ない--ので、サッカーや他の退屈だと思うことについてまだ話すことができる。もし、あなたが理解できなくても、やってみてフィードバックすれば、彼らはまた違う方法であなたに説明することを喜びます。一度喜んでもらえたら、もう一生の友達です。実際の世間話は相手に任せて、あなたは質問に対応しましょう。まずは定番の質問から始めましょう。相手についての質問。出身はどこですか？どこの出身ですか？趣味はありますか？その他、昔からよく聞かれる質問です。ここに政治を挿入]をどう思いますか？有名人のゴシップはどうですか？ここでの大きな問題は、とても退屈だということです...人と話すとき、天気や最新の有名人や政治スキャンダルにあまり長くはまっていたくないのです...。だから、人と話すときは、もう少し深く掘り下げる必要があります -- そこにこそ、良いものがあるのです最も簡単な方法は、その人について、あるいはその人が言ったことについて、観察をすることです。もし彼らが「私はライオンの使い手です」と言ったら、何か根拠があるかもしれません...彼らがやっていることを楽しんでいるかどうか聞いてみてください...もし彼らがイエスと言ったら、それをすることによって何が得られるか聞いてみてください。もし「ノー」と言うなら、代わりに何をしたいのか聞いてみてください。共通の興味、またはあなたが純粋に詳細について知ることに興味がある何かのどちらかがあると思われる何かを見つける いくつかの感情関連の質問をする - 彼らはそれについて何を楽しむのですか - またはいくつかの観察を行う - それはあなたのためにとてもやりがいがなければなりません リンスとあなたは彼らが話すのが大好きという何かを見つけるまで繰り返し - それは本当に簡単です... ちょうどあなたの濃度に保持し、聞いておく！ それは、彼らがあなたのために何かを見つけることができます。私はこれについてあなたに教えることができることをそんなに多くありますが、今のところ、簡単な開始とそれを練習するプロセスを開始するスモールトーク（人との話し方）は、実際にやってみないとうまくならないし、身につかないものです。7 Responses to "How to Talk to People -- the Art of Small Talk" スモールトークは聞くことであり、話すことではないというのは同意です。私はスモールトークがあまり好きではないので（まさにあなたがおっしゃる理由で）、次に何を話そうかと考えるよりも、積極的に質問して聞く方が簡単だと思います。そして、相手が答えたら、次に何を聞けばいいかを考える時間があるのです。私は質問するのが得意なんです。面白いことに、私が質問しすぎると思っている人がいて、その人は、私が質問しすぎるから、私が何も知らないと思い込んでいるんです...。ははは...。私がたくさん質問する理由は、他の人が何を知っているかを知り、学び続けたいからです。確かに、私はすべてを知っているわけではないかもしれません。そう、正直言って、私は世間話があまり好きではありません...。話すということは、人から人への情報交換なんです。ありがとう！あなたにとって、そして他の人にとっても</w:t>
      </w:r>
    </w:p>
    <w:p>
      <w:r>
        <w:rPr>
          <w:b/>
          <w:color w:val="FF0000"/>
        </w:rPr>
        <w:t xml:space="preserve">イド209</w:t>
      </w:r>
    </w:p>
    <w:p>
      <w:r>
        <w:rPr>
          <w:b w:val="0"/>
        </w:rPr>
        <w:t xml:space="preserve">Windows版ライフハッカーパック。ライフハッカー［日本版］：ベストWindowsアプリのリスト 数あるWindowsアプリの中から、自分のニーズに合ったものを見つけるのは大変なことです。今回で3回目となるライフハッカー・パック for Windowsでは、あらゆる場面で活躍する必携のアプリをご紹介しています。ライフハッカー［日本版］パックとは、ライフハッカー［日本版］の各プラットフォームにおける、お気に入りの必携アプリケーションを毎年スナップショットで紹介するものです。今年はどうなったか気になる方は、昨年のライフハッカーパック（Windows版）をご覧ください。今年もNiniteの協力により、2012 Windows版ライフハッカーパックのワンクリックインストーラーを作成しました。パック全体を一度にダウンロードすることも、必要なアプリだけを選んでNiniteが一度にインストールすることも可能です。そして、昨年同様、Windowsには2つのパックがあります。誰もが持っているべきEssentialsパックと、よりハードコアなユーザーにとって必要なツールを含むExtendedパックです。スタートメニューをクリックしてプログラムをめくる日々はもう終わりです。Launchy を使えば、数回のキー操作でアプリケーションを起動でき、ファイル、フォルダ、Web サイトを開くことも可能です。さらに、Launchyのプラグインシステムは、計算、タスク管理、ウェブ検索など、思いつく限りのあらゆるアクションを実行できる汎用性を備えています。一度使い始めると、これなしの生活は考えられなくなるはずです。私たちは皆、ハードディスクにちょっとしたゴミを溜め込んでいますが、自分たちだけですべてを整理するのは無理な話です。そこで登場したのが、Adam Pashが開発した自動ファイル整理ツール「Belvedere」です。ファイルの古さや拡張子などに基づいて、どこにファイルを置くかを指示することができます。すべて自動で行われ、整理された自動ホームフォルダができあがります。設定方法の詳細については、ドキュメントの自動化に関するガイドをご覧ください。PDFファイルを読むためだけにAdobe Readerを開きたい人はいませんか？そんな人はいません。その肥大化したプログラムをアンインストールして、SumatraPDFを手に入れましょう。高速、軽量、そして非常にシンプルなPDFリーダーで、それらの迅速な文書に最適です。スピード狂のあなたのために、いくつかのキーボードショートカットも備えています。あなたのPDFリーダーからより多くの機能が必要な場合, しかし, あなたはより高度なチェックアウトすることができます PDF - XChangeの .Chromeは、その素晴らしい拡張機能ライブラリ、優れた同期技術、シンプルなUIにより、今でも私たちのお気に入りのブラウザです。もちろん、以前訪れたページをほぼ瞬時に読み込むプリフェッチや、GmailやDocsなどのGoogleサービスのオフラインサポートなどの新機能を追加し続けていることは言うまでもありません。最速のブラウザーではないかもしれませんが、それでも私たちの一番のおすすめです。Thunderbirdは、新機能の開発は終了しているかもしれませんが、それはまだ彼らのデスクトップ上の受信トレイを必要とするそれらのための偉大なメールクライアントです。フリーで拡張性があり、メールクライアントに求められるほぼすべての機能をサポートしています。あなたは、Web上でメールを読んだ場合でも、あなたはローカルバックアップのために周りのThunderbirdのようなクライアントを持っている必要があり、Gmailがダウンしたときにそれらのまれな機会のために 。さらに機能満載のものが欲しいなら（そしてそれはまだ更新されている）、ThunderbirdベースのPostboxは素晴らしい、安価な代替品です。まだインスタントメッセージを利用する人のために, Pidginは、仕事をするために私たちのお気に入りのアプリです.それはあなたが別のIMサービスのトンに接続することができます, AIMを含む, Googleトーク, Yahooメッセンジャー, MSN, Facebookのチャット, など, すべて1つの単純なバディリストに結合される.その素晴らしいプラグインのすべてとそれを組み合わせる , そしてあなたはほぼ何でもできるIMアプリを持っている, 0ドルの低価格のためにすべて. あなたがPidginを好きではない場合, あなたは、より洗練されたTrillianをチェックアウトかもしれない , またはソーシャルネットワークに焦点を当てたDigsby .Flashが好きな人はいないでしょう。しかし、ビデオの再生、ウェブアプリの使用、シンプルなウェブサイトでの操作など、ウェブには欠かせないものなのです。だから、たまにファンを起動させたり、ブラウザをクラッシュさせたりすることはあっても、必要なものであることに変わりはないのです。もちろん、あなたは、ChromeやFirefoxのためのFlashBlockと実行から不要なフラッシュをブロックすることができます 。VLCは、Windows用の私たちのお気に入りのビデオプレーヤーではありません , しかし、それは誰もが持っている必要があることを一つです。DVDはもちろんのこと、ほぼすべてのビデオファイルを再生することができます。</w:t>
      </w:r>
    </w:p>
    <w:p>
      <w:r>
        <w:rPr>
          <w:b/>
          <w:color w:val="FF0000"/>
        </w:rPr>
        <w:t xml:space="preserve">イドバン</w:t>
      </w:r>
    </w:p>
    <w:p>
      <w:r>
        <w:rPr>
          <w:b w:val="0"/>
        </w:rPr>
        <w:t xml:space="preserve">134 チャーターコミュニケーションズレビュー｜「請求書は払えないが冒険だった」 NC州EngelhardのCourrier -- Reviewed Oct 2, 2012 Pros -- 自分の上司であることを考えると、とてもいい経験だった。短所 -- 失敗が許されないので、仕事は最初から正しく行わなければならない。このような場合、私はあまり給料の高くない会社で働くことになるかもしれませんが、彼らはとても働きやすいと思います。</w:t>
      </w:r>
    </w:p>
    <w:p>
      <w:r>
        <w:rPr>
          <w:b/>
          <w:color w:val="FF0000"/>
        </w:rPr>
        <w:t xml:space="preserve">にじゅういち</w:t>
      </w:r>
    </w:p>
    <w:p>
      <w:r>
        <w:rPr>
          <w:b w:val="0"/>
        </w:rPr>
        <w:t xml:space="preserve">ポインターをありがとうございます。あなたのおかげでいくつかの記事を読みました。しかし、非常に複雑で、簡単な操作をするにも非常に熟練したgitの使い方を要求されるようです。私はそれが適しているとは思いません...しかし、私はあなたがUnityでそれを使用している気になりますか？Unityでは使っていません。git subtreeの大きな利点は、誰もがそれに精通する必要がないことです。誰かがそれを設定し、定期的にサブツリーをプッシュするように指定すれば、他の人はそれを無視することができます。ツリーをまたがないようにコミットを分割する必要があります。しかし、これは必須条件ではなく、物事をより良くするためのものです。</w:t>
      </w:r>
    </w:p>
    <w:p>
      <w:r>
        <w:rPr>
          <w:b/>
          <w:color w:val="FF0000"/>
        </w:rPr>
        <w:t xml:space="preserve">イド212</w:t>
      </w:r>
    </w:p>
    <w:p>
      <w:r>
        <w:rPr>
          <w:b w:val="0"/>
        </w:rPr>
        <w:t xml:space="preserve">♪ All the time that we spend together I won't fuss, I won't fight Tryin' to make you mine You know I'm not that kind Huh whoo c'mon I said I'd love you til the twelfth of never But I won't run far ahead leaving you behind You know I'm not kind 'Cause I'm not that kinda girl And it's not my kinda world No it's not for me Not where I want to be Help me out,もし私が走ったら、ゆっくりでいいから、ゆっくりでいいから、ゆっくりでいいから、私はそういうタイプじゃないの知ってるでしょ。友達がいるんだ 君のことはもう探さないよ それでどうするんだい 僕と一緒にスウィングすればすぐにわかるよ 他の誰にもできない優しさをあげるよ 僕が言うことは本当だよ私はその手の女じゃないし 私の世界でもない 私らしくないって言ったの 私らしくないって言ったの 私の行きたいところでもないって 私の行きたいところでもないって言ったの あなたらしくないって言ったの 私らしくないって言ったの 私らしくないって言ったの</w:t>
      </w:r>
    </w:p>
    <w:p>
      <w:r>
        <w:rPr>
          <w:b/>
          <w:color w:val="FF0000"/>
        </w:rPr>
        <w:t xml:space="preserve">イド213</w:t>
      </w:r>
    </w:p>
    <w:p>
      <w:r>
        <w:rPr>
          <w:b w:val="0"/>
        </w:rPr>
        <w:t xml:space="preserve">問題は、私は写真が下手なことだ。正直に言うと、私は恥ずかしがり屋なのです。積極的でもないまあ、私は全然積極的ではないのですが。ただ、素敵な服を着た女性を見るのが好きで、今もそう。それだけなんです。2002年10月27日 スタイル ニュース ARTICLES BY BILL CUNNINGHAM 先週の木曜日までの1週間で、250人以上のニューヨークのファッションデザイナーが春のコレクションを発表した。ファッションの最もホットなアイテムである靴に捧げられたコレクションは一つもなかった。しかし、その必要はなかった。展示会のゲストは、今日の靴のデザインをまばゆいばかりに見せてくれた。個性豊かな靴の人気は、メイシーズ、サックス・フィフス・アベニュー、バーニーズ・ニューヨークが、この靴への情熱に応えるために、フロアを完全にひっくり返したほどだ。デザイナーのランウェイの華やかさと、女性が実際に履く靴の違いには、驚かされるものがあります。今週のNY春コレクションでは、アズディン・アラーとサラ・バートンがデザインするアレキサンダー・マックイーンという2人のヨーロッパ人デザイナーによるシンプルなスタイルが、アベニューにコンスタントに登場しました。左と右のAlaaのプリンセスドレスは、洗練されたニット技術でデザインされたもの。成型されたボディスから、スカートは優美な円形に解放され、それに合わせて動く ...8月25日：タイムズ・スクエアは、観光客が目的地として押し寄せ、点滅する照明が遊園地のないコニーアイランドのように見えている。虹色のスニーカーを履いた観光客は、ドレスやハイヒールを履いた観劇客と場所を取り合うこともしばしば。47丁目のTKTSブースの近くにあるルビー色の観覧席が、この劇場の名物スポットだ。8月30日：リバーサイド教会で行われたロイド・R・シャーマン（医学部准教授）の2時間に及ぶ葬儀は、痛ましい結末を迎えました。</w:t>
      </w:r>
    </w:p>
    <w:p>
      <w:r>
        <w:rPr>
          <w:b/>
          <w:color w:val="FF0000"/>
        </w:rPr>
        <w:t xml:space="preserve">アイディー214</w:t>
      </w:r>
    </w:p>
    <w:p>
      <w:r>
        <w:rPr>
          <w:b w:val="0"/>
        </w:rPr>
        <w:t xml:space="preserve">遅いと認識する。遅くまで寝ている人のほとんどは、精神的な問題です。時計を見て、「午前2時か」と思う。ああ、問題ない、まだ時間はたっぷりある」と思う。いや、そんなことはない。夜中の12時過ぎに寝るのが習慣になっていると、遅刻の時間がどんどん遅くなっていきます。ですから、次に時計を見て午後11時半（あるいはあなたが「早い」と思う時間）を過ぎたら、その時間にやっていたことを全部やめて、急いでベッドに入りましょう。早寝早起きの第一歩は、「早い」「遅い」を再認識することです。2 早寝早起きをする理由を考える .寝坊や寝不足、体調不良など、遅刻が災いした時のことを思い出すのも良いきっかけになります。また、夜更かしが習慣になっている人（大学生など）には、希少な自然現象である日の出を見るチャンスでもありますよ。朝日を見るために夜通し起きているのはカウントされません。3 何時に起きるか決める。「いつもは7時に起きるけど、宿題をするために6時に起きることもある」というのは、あまり良い答えではありません。もし6時に起きるつもりなら、1時間早く寝ればその分を取り戻せると思うでしょうが、就寝時刻になっても疲れが取れないので、1時間ベッドに横になって7時間しか眠れないでしょう。起床時間は、めったにない場合を除いて、毎日同じにする必要があります。週末はまれではありません。4 起床時刻から8時間を引く .寝付くまでに実際にかかる時間を見極める。目覚まし時計とにらめっこするのではなく、何時間もベッドに横たわっているか、枕にやっと頭が乗るか、考えてみてください。前者の場合は、持ち時間から1時間差し引く必要があります。枕に頭がつく程度なら、-8時間の前に5分ほど寝ればよいでしょう。その間の時間帯であれば、30分ほどベッドにいれば眠りにつくことができるはずです。5 就寝前に何か落ち着くことをする .コンピュータは落ち着くかもしれませんが、脳は暗くなると自然に眠くなるので、画面を見つめることで、必要以上に長く警戒し、目を覚ましていることになります。寝る前にシャワーを浴びるのは、とても良いことです。あなたの活動を一種の習慣にする。これは効果的です。6 疲れを感じ始めたらすぐに寝る .あくびが止まらなくなり、目を閉じて横になりたくなった時が寝るベストタイミングです。無理に起きていると、この段階が終わった後、疲れのせいで少し頭痛がしますが、眠りたいという気持ちがなくなるので、さらに起きていられます。7 就寝時間を厳守する .寝る前にパソコンやテレビを強制的にオフにする。コンピュータの電源を切れば（モニターではなく）、再起動するのを待つ必要があり、通常はそれでコンピュータから離れるよう説得するのに十分です。テレビのリモコンを部屋中、または床に（静かに）投げる。テレビをつけるために立ち上がることは、ほとんど価値がないように思われますね。8 就寝時間を決めて1週間ほど経っても、まだ疲れていたり、朝起きるのがとても嫌だったりする場合は、数時間の猶予を自分に与えることができます。週末にゆっくり寝てみましょう。これを何度か繰り返すと、週末に寝坊する必要性を感じなくなるかもしれません。それはいいことです。それは、毎晩十分な睡眠がとれていることを意味します。もし、起床時間よりも早く起きたいのであれば、少し遅めに寝ましょう。睡眠時間が短い人もいますし、1時間早く寝る必要がない人もいます。9 自分へのご褒美.早寝早起きに成功した2週間ごとに、自分へのご褒美として映画を観に行きましょう。日常生活や学校、仕事でどれだけ気分が良くなったかを実感してください。1日8時間前後の睡眠を適切な時間に取っていれば、おそらく次のような効果が期待できます。</w:t>
      </w:r>
    </w:p>
    <w:p>
      <w:r>
        <w:rPr>
          <w:b/>
          <w:color w:val="FF0000"/>
        </w:rPr>
        <w:t xml:space="preserve">イド215</w:t>
      </w:r>
    </w:p>
    <w:p>
      <w:r>
        <w:rPr>
          <w:b w:val="0"/>
        </w:rPr>
        <w:t xml:space="preserve">限定版モーターヘッドホンを抽選で1名様にプレゼントビールを飲む人、地獄を見る人たちへ：スピードロックのベテラン、Motorheadの新しいヘッドフォンシリーズをチェックしてみてください。イヤホンもOverkillとTriggerがありますが、今回はオーバーイヤー型のヘビーメタルカンに焦点を当てます。バンド自身が言うように、これは「弱腰、小心者、ブリキポット、痩せっぽちのゴミのような音、いや、それはMotrheadのスタイルではない」のだ。もちろん、どれもブラックで、見た目もよく似ている。Motrizer (129.99)は、この中で最も重く、高出力スピーカーを搭載し、滑らかな低音とクリアではっきりした中高音域を提供します。DJ用に設計され、片側だけのリスニング用に回転可能なイヤーカップを備えています。スマートフォンに接続し、音量調整、一時停止、再生、早送り、巻き戻しなどの操作が可能です。一方、最も軽量なBombers（79.99）は、バンドによると、「Motrheadの耐性を備え、ツアーを安全にするもので、これらの野郎は立って提供する」そうです。また、スマートフォンの機能である「Controlizer」を搭載しています。しかし、一番の売りは、大音量を出すために設計されていることです。レミーのようなライフスタイルを実現するためには、これを身につけることが最も近道です。100個限定で作られたこのセットには、Iron Fistヘッドフォン、バンドからのサイン入りレター、アクセサリー、MotorheadのDVDが含まれており、ステンシルされたフライトケースに収められています。カッコイイというかなんというか</w:t>
      </w:r>
    </w:p>
    <w:p>
      <w:r>
        <w:rPr>
          <w:b/>
          <w:color w:val="FF0000"/>
        </w:rPr>
        <w:t xml:space="preserve">アイディー216</w:t>
      </w:r>
    </w:p>
    <w:p>
      <w:r>
        <w:rPr>
          <w:b w:val="0"/>
        </w:rPr>
        <w:t xml:space="preserve">欲しいフィルターがないWordPressプラグインをハックする方法 WordPressで構築されたウェブサイトをほぼ誰でも編集できるという事実の他に、WordPressの最も優れた点はフックである。フィルターやアクションのフックを使えば、僕のような開発者でもWordPressのウェブサイトを無数にカスタマイズすることができる。多くの優れたプラグインもフックを提供しています。しかし、どうしても、あるプラグインにフックを持たせたいが、それがない、という問題にぶつかることがある。プラグイン作者に「フックを追加してください」とお願いすれば、そのうち追加してくれるかもしれないし、あなたの納期に間に合うかもしれない。しかし、もし彼らがフックを追加する前にあなたの締め切りが来てしまったらどうしますか？よし、これを回避する簡単な方法は、プラグインのコードをハックして、あなたがしたいことをさせることだ。確かに、簡単...彼らはプラグインを更新し、あなたが戻って彼らの更新されたバージョンにあなたの汚いハックをマージする必要があるまで.そして、多分それはもうフィットしません。または悪化：あなたのクライアントは、プラグインを更新し、その後、彼らのウェブサイトがオフラインになるか、または1ヶ月の売上高を失ったときにあなたを非難する。そう、簡単な方法ではいつか痛い目にあいます。その代わりに、WordPressが提供するフックを使って、やりたいことを実現する方法を探しましょう。ここでは、私が最近のウェブサイトで行っているいくつかの方法を紹介します。ポストクエリフック プラグインがWordPressのポストクエリを使ってデータを取得している場合、WordPressの様々なフィルターフックを利用して、必要な結果を得るためにクエリを補強することができます。先日のブログ記事「Sort wp-e-commerce products by category and product title」で、この方法を用いてwp-e-commerceがページを構築する際に使用するデータベースクエリを変更し、カスタムな方法でソートする方法を紹介しました。その記事の要点は、以下の通りです。フィルターフック 'parse_query' を使って投稿クエリを wp-e-commerce の商品クエリとしてマークする条件をチェックする フィルターフック 'posts_join' を使って SQL クエリにカテゴリ名を追加する フィルターフック 'posts_orderby' を使って SQL order by 節を変更する このコードはその投稿で見ることができるのでここでは繰り返しませんが、フィルターフックで動作を変更できないときにプラグインの投稿一覧の取得方法を変えるための一般的アプローチとして言及するに値するでしょう：WordPress hook を使うことです。オプションフック もうひとつの方法は、プラグインがオプションを取得するのを妨害して、プラグインがオプションを使用する前にそれを変更することです。多くの場合、プラグインはその動作を制御するためにオプションを使用しており、その場でオプションを変更することによってプラグインの動作を変更することができます。少し面倒ですが、必要なことです。WordPress の関数 get_option にはいくつかのフィルターフックがあり、 オプションを取得する前と後の両方でその呼び出しを妨害することができます。特に、関数の最後で、オプションの値を変更するためのフィルタを呼び出します。 return apply_filters('option_' . $option, maybe_unserialize($value)); 例として、Google Sitemap Generatorで除外する投稿を追加するために私が行ったことを紹介します。このプラグインは、"sm_options "というオプションを取得するための呼び出しですべてのオプションを取得します。</w:t>
      </w:r>
    </w:p>
    <w:p>
      <w:r>
        <w:rPr>
          <w:b/>
          <w:color w:val="FF0000"/>
        </w:rPr>
        <w:t xml:space="preserve">アイディー217</w:t>
      </w:r>
    </w:p>
    <w:p>
      <w:r>
        <w:rPr>
          <w:b w:val="0"/>
        </w:rPr>
        <w:t xml:space="preserve">ゴールデンアイリローデッド」は唯一最初から最後までプレイした作品なので、それを選ぶと思います。ブラッド・ストーンのアイデアはとてもよかった。新しい冒険のような、もうひとつのゲームもいいと思う。ブラッド・ストーン」は、かなり一般受けしそうですね。オリジナルで作ったのはこれだけなので、当然といえば当然なのだが。あのレイヴンがまた取り上げられたら、ブラッドストーンと同等かそれ以上のものが出てくるかもしれないね。ブラッド・ストーンは間違いない。慰めの報酬」からのステップアップと、完全オリジナルの（新しい）プロットで起動します。徒歩とドライブのアクションが混在し、映画で見られたエキサイティングなアクションの多くをカットした『007 慰めの報酬』が残した後味の悪さをほとんど洗い流してくれた。ブラッドストーン』では、ギリシャでのカーチェイスが『慰めの報酬』のイタリアでのチェイスを真似ていたり（風景の一部も同じに見える）、ボートチェイスも映画から多少持ち出されていたりと、その一端が見て取れるだろう。Gareth00789 さん、二重投稿の習慣はやめてください。他のメンバーもルールを守って生活しているのですから、あなたもそうしてください。このスレッドの話題ですが、私はQOSよりBloodstoneの方が良いゲームだと思います。今のところActivisionの最高傑作だと思います。そして、ここ数年読んできたアクティビジョンに対する憎悪に対して、私が言えることは。アクティビジョン &amp;gt;&amp;gt;&amp;gt; EAです。って感じです。）このような、"崖っぷち "的な状況を打開するために、EAが「カジノ・ロワイヤル」を2006年に完成させればいいのにと思います。もしあなたがコンソールでプレイしていたなら、@DarthDimiは違った考えを持つでしょう;)EASYTHING OR NOTHINGとNIGHTFIREの良作を逃したんだから。私は、EA&amp;gt;&amp;gt;&amp;gt;Activisionに軍配が上がりますね。私はコンソールでゲームをやりましたが（PCのボンドはやったことがないし、やりたいとも思わない）、やはりEAよりアクティビジョンの方が良い仕事をしていると思います。AUFは良かったし、NightFireはまあまあだった（レベルは良かったが、ストーリーはクソだった）、EoNは実際素晴らしかった、Rogue Agentはクソだった、FRWLは一般的、TNDはクソ、TWINE N64は良かったがPS1版はクソ、007 Racingはドライブゲームとしてもボンドゲームとしてもお粗末な言い訳だった。確かにActivisionはCODのクローンを作っているかもしれないが、少なくともCODのゲームプレイは、繰り返しがあるにせよ、成功を収めている。もしあなたがコンソールでプレイしていたなら、@DarthDimi さんは違う考えを持つでしょう;)Everything or NothingとNightfireの良作を逃したんだから。というのも、「Everything or Nothing」と「Nightfire」の良作を逃したからです。私はコンソールでゲームをやりましたが（PCのボンドはやったことがないし、やりたいとも思わない）、やはりEAよりアクティビジョンの方が良い仕事をしていると思います。AUFは良かったし、NightFireはまあまあだった（レベルは良かったが、ストーリーはクソだった）、EoNは実際素晴らしかった、Rogue Agentはクソだった、FRWLは一般的、TNDはクソ、TWINE N64は良かったがPS1版はクソ、007 Racingはドライブゲームとしてもボンドゲームとしてもお粗末な言い訳だった。確かにActivisionはCODのクローンを作っているかもしれないが、少なくともCODのゲームプレイは、繰り返しがあるにせよ、成功を収めている。もしあなたがコンソールでプレイしていたなら、@DarthDimi さんは違う考えを持つでしょう;)Everything or NothingとNightfireの良作を逃したんだから。というのも、「Everything or Nothing」と「Nightfire」の良作を逃したからです。私はコンソールでゲームをやりましたが（PCのボンドはやったことがないし、やりたいとも思わない）、やはりEAよりアクティビジョンの方が良い仕事をしていると思います。AUFは良かった、NightFireはまあまあだった（レベルは良かったがストーリーはクソ）、EoNは実際素晴らしかった、Rogue Agentはクソ、FRWLは一般的、TNDはクソ、TWINE N64は良かったけど</w:t>
      </w:r>
    </w:p>
    <w:p>
      <w:r>
        <w:rPr>
          <w:b/>
          <w:color w:val="FF0000"/>
        </w:rPr>
        <w:t xml:space="preserve">イド218</w:t>
      </w:r>
    </w:p>
    <w:p>
      <w:r>
        <w:rPr>
          <w:b w:val="0"/>
        </w:rPr>
        <w:t xml:space="preserve">sear disconnect lever fell out!これは、Smith &amp; Wesson MP Forumのカテゴリの一部であるMP SHIELD Pistolsフォーラム内のsear disconnect lever fell out！のディスカッションです; 私は今週、新しいシールド.40を買いました。私はそれを通していくつかの弾倉を撃ち、すべてがうまくいきました。その日の夕方、私は乾式で発射していました...私は今週、新しいシールド.40を買いました。数本の弾倉を通して撃ったが、すべてうまくいった。その晩、テレビを見ながら乾式射撃をしていて、起き上がったら、シアーディスコネクトレバーがソファーのクッションの上に転がっているのを見つけました！レバーのある場所を見ると、シアーディスコネクトレバーは、その上に転がっています。レバーがあるはずの場所を見ると、スプリングはまだあるのですが、中に入っているピンが無くなっているようなのです。どこにもなかったのですが、もしかして、まだ銃の中にあって、レバーから外れるくらいにずれただけなのでしょうか？レバーを見つける前に上蓋は外していなかったので、もし外していたらどうなっていたかは分かりません。このような経験をされた方はいらっしゃいますか？S&amp;Wに修理に出すべきか、それともピンを買ってきて自分で直せるのか？保証が無効になることの長所と短所は理解していますが、ApexキットとAmerigloサイトでは、すぐにそうなりそうです。アドバイスありがとうございました。このような経験をされた方はいらっしゃいますか？S&amp;Wに修理に出すべきか、それともピンを入手して自分で直せるか？保証が無効になることの長所と短所は理解していますが、ApexキットとAmerigloサイトでは、すぐにそうなりそうです。自分で修理するのが不安なら、S&amp;Wに送り返すべきでしょう。1-800-331-0852に電話すれば、費用はかかりませんし（ちょっとしたおまけも送ってくれるかもしれません）、2週間ほどで戻ってきますよ。APEXキットは保証を無効にしませんし、S&amp;WはAPEXパーツが原因でない問題でも修理しますし、新しいサイトも保証を無効にしません（ただ、通常飛んでいく小さなディスクには注意してください）。引用元Originally Posted by 86 slo-vo 技術的には...必要ないでしょう。このような場合、「某国では、"某国 "は "某国 "であり、"某国 "は "某国 "である。銃砲店では、分解するときにマグを入れたままでないと、トリガーを引いてスライドを外し終わらない（マグディスコネクト）、と言われました。もしかして、このバリエーションはCA特有なのかな？確かにM&amp;Pシリーズはグロックのようにトリガーを引いて分解することもできますが、S&amp;Wがマニュアルで規定しているように分解することをお勧めします；その方が安全マージンが高まります。自分で修理するのが不安なら、S&amp;Wに送り返してください。1-800-331-0852に電話すれば、費用はかかりませんし、ちょっとしたものを送ってくれるかもしれません。APEXキットは保証を無効にしませんし、S&amp;WはAPEXパーツに起因しない問題は修理しますし、新しいサイトも保証を無効にしません（ただ、通常飛んでいく小さなディスクには注意してください）。必要なのは銃身と釘とハンマーだけで、あとは安全性と使いやすさを高めるだけです。ありがとうございます。S&amp;Wの保証について知っていてよかったです。自分で修理して、ちゃんとした仕事をすることに何の抵抗もない。私は、この問題が他の人たちが経験したことのある一般的な問題であるかどうか、経験の集合体に浸ってみたかったのです。購入したばかりの組み立て式銃(新品？)から部品が落ちたのであれば、S&amp;Wに送り返して分析してもらうことをお勧めします。S&amp;Wは銃が勝手に分解されるケースを知る必要がありますし、あなたはそれが本当に修理されているかどうかを知る必要があります。購入したばかりの組み立てられた銃(新品?)から部品が落ちたことを考えると、私はそれを分析のためにS&amp;Wに送り返すことをお勧めします。彼らは銃が自分で分解されるケースについて知る必要があり、あなたはそれが本当に修理されたことを知る必要があります。銃砲店では、分解するときにマグを入れたままでないと、トリガーを引いてスライドを外すことができないと言われた（マグディスコネクト）。これは今年に入ってから聞いた銃砲店のアドバイスの中で最悪だ。グロックのテイクダウンに引き金を引いてしまう感受性の鈍い人が多いのは良くないことです。</w:t>
      </w:r>
    </w:p>
    <w:p>
      <w:r>
        <w:rPr>
          <w:b/>
          <w:color w:val="FF0000"/>
        </w:rPr>
        <w:t xml:space="preserve">イド219</w:t>
      </w:r>
    </w:p>
    <w:p>
      <w:r>
        <w:rPr>
          <w:b w:val="0"/>
        </w:rPr>
        <w:t xml:space="preserve">英国の人々が、カトリックの信仰を「古い信仰」と呼ぶのを耳にすることがある。確かにイギリスの古い信仰である。あまりに古いので、この国に最初に持ち込まれたのがいつなのか、誰も正確には知らない。しかし、イギリスがイギリスである以前に、まだブリテンと呼ばれ、ローマ帝国の属国であった時代には、カトリックの司教とカトリック教会が存在していたことは確かである。最初の殉教者、聖アルバンが処刑されたのもこの頃である。(314年にフランスで開かれたアリエス公会議にはイギリスの司教が出席し、彼らがローマ教皇に書いた親孝行と服従の手紙も残っている。しかし、ローマ帝国は弱体化した。ローマ軍団はイギリスから撤退し、北海を渡ってアングロサクソンの異教徒がやってきた。彼らはキリスト教徒であるブリトン人をウェールズの山間部や西の国へ追いやった。イギリスとイギリス人のキリスト教への改宗は、新たに始めなければならなかった。432年、聖パトリックがアイルランドの改宗を開始し、その後100年の間に、アイルランドの宣教師はすでにスコットランドとイングランド北部で活動していた。偉大な聖コロンバヌスをはじめ、多くの人々が使徒としてヨーロッパ各地に赴いた。イタリアやフランスの一部でも、最初に信仰を知ったのはこれらの宣教師たちによるものであった。グレゴリウス大王が聖アウグスティヌスを派遣（西暦597年 私たちがイングランドの使徒として崇敬しているのは、597年にローマからグレゴリウス大王によって派遣された聖アウグスティヌスである。南から派遣された彼の宣教師と北から派遣されたアイルランドの宣教師は、イギリスを改宗させた。時には諍いもあった（当然だ）。しかし、この日から約1000年間、イングランドはカトリックの国であった。実際、イングランドはプロテスタントの国であった期間よりもずっと長く、カトリックの国であった。この間、イングランドはローマへの忠誠心で傑出していた。ウィリアム征服王と1066年以前のアングロサクソン王は、ローマに「サクソン人の聖マリア」という教会を寄進している。サン・ピエトロ教会の周辺は「ボルゴ」と呼ばれ、英語の「Borough（区）」に相当する。王様の中には、老齢で王位を辞し、ローマに住んで晩年を過ごし、サンピエトロの陰で死を迎える人もいた。イングランドからも宣教師が出たが、その中でも最も偉大なのは、ドイツの使徒である聖ボニファティウスであった。その後、ミサやカトリックの教えのために建てられた大きな教会や聖堂が生まれ、それらは今でもこの国の多くの都市で見ることができる。宗教の変化 -- ヘンリー8世 ヘンリー7世の時代まで、このような状況が続いたが、やがて宗教改革と呼ばれるものが起こった。当時の人々はこれを「宗教改革」と呼んだが、これはより正確な表現である。この話はよく知られている。ローマ教皇はヘンリーが妻を捨てて別の女性と結婚することを認めず、ヘンリーはイングランドの教会の長であることを宣言したのです。もちろん、イングランドには改革が必要なことがたくさんあった。しかし、実際には、イングランドでは、教会の他の多くの地域よりも条件が非常に良かったのである。しかし、ヘンリーは改革には関心がなかった。彼は自分の結婚願望と、教会の土地と修道院の略奪に関心があった。彼は司教たちを召集し、イングランドの教会の長として自分に誓いを立てるよう要求した。しかし、司教たちはそれを望まなかった。彼らは何日も議論したが、最後まで残ったのは聖ヨハネ・フィッシャーだけであった。質問が投票にかけられたとき、司教たちは沈黙したままだった。しかし、恐怖に負け、彼らは誓いを立てた。ロチェスターの司教である聖ジョン・フィッシャーは拒否し、ヘンリーによって斬首された。聖トマス・モアは王国の首相であり、ヨーロッパで最も神聖で最も学識のある人物の一人であったが、これを拒否した。彼もまた斬首された。ロンドンのカルトゥジオ会修道士は拒否した。ヘンリーは彼らを餓死させた。他の一握りの者たちも拒否し、投獄されるか処刑された。王国の残りの人々は恐怖を感じ、誓いを立てた。反乱も起きた。4万人の兵士がリンカンシャーで反乱を起こした。この反乱は鎮圧された。王国の全土が</w:t>
      </w:r>
    </w:p>
    <w:p>
      <w:r>
        <w:rPr>
          <w:b/>
          <w:color w:val="FF0000"/>
        </w:rPr>
        <w:t xml:space="preserve">アイディーニジュウニ</w:t>
      </w:r>
    </w:p>
    <w:p>
      <w:r>
        <w:rPr>
          <w:b w:val="0"/>
        </w:rPr>
        <w:t xml:space="preserve">マネーマネジメントに魔法はない 毎週たくさんの手紙を受け取る。たくさんの手紙です。そして、その多くは、絶対に絶望的です。私が答えない質問の多くは、単に私が答えを持っていない質問です。以下はその一例です。親愛なるゲイル、私は深刻な問題に直面しています。昨年、私は週に55時間程度働き、トラック1台分の負債を積み上げました。当時は問題なく支払いを賄えていたので心配はしていませんでしたが、今は週36時間働いており、光の速さよりも速く破産に向かっています。債権回収会社から毎週電話があり、想像を絶するストレスにさらされています。私は私に依存している18歳と15歳の子供を持って、私はちょうどどこから始めれば、またはこの混乱から抜け出す方法がわからない。私は途方に暮れているので、どんな助けや提案でも大いに結構です!!!もし、あなたが一生懸命働いていても、自分の稼ぎで生活できないなら、それはあなたの支出に何か深刻な問題があることを示す最初の手がかりになるはずです。おいおい。稼いでるのに、その範囲内で生活できないなら、どうやって「トラック一杯の借金」を返済するつもりだ？それに、どうしてこれからもずっとこのままだと思うんだ？もしあなたが収入面で頂点にいるのなら、行く先は下るだけです。そして、あなたはそれに対してより良い準備ができている。大金を稼いでいる人は、サイクルが変化したときのために大金を蓄えておくべきです。そして、問題を無視することを選択する人たちがいます。私の主な懸念は、私はほぼ6年前からほぼ$ 4400の回収のワイヤレス法案を持っていたことです。私はそれを支払うことを考えたが、私はそれがとにかくすぐに落ちると思っている。そうでないかもしれないと後で理解し、今、混乱している。今、このひよこは借金が魔法のように消えるとは思えないので、どうしたらいいか教えて欲しいと言っています。なぜ人々は、何も問題がないふりをすれば問題が解決すると思うのでしょうか？この女性のように、サービス提供者と論争がある場合、6年間も無視していると、この先のある時点で料金について論争できる状態にはならないのです。もう誰も話を聞いてくれない。会社は、お金を得るために必要なことは何でもするつもりです。そして、もしあなたが会社とうまくいかなければ、会社はその友人全員に伝え、その友人もまたその友人全員に伝え（つまり、あなたのクレジットヒストリーは最悪になる）、あなたは最も法外な金利以外で借りる能力が極端に損なわれることになるのです。問題を無視しても、解決することはありません。そして、システムが自分に有利に働くことを期待するのは、つまり、負債がちょうど消えて、それに対処する必要がなくなることを期待するのは、まさに妄想だ。そして、パートナーを怒らせたくないと主張する人たち。そして、自分自身を妄信させるパートナー。2年前に清算した共同破産、夫の事業の失敗、3回にわたる結婚相談所での相談など、10年もの長きにわたって経済的な問題を抱えながら、私は夫を恨まずに家庭を維持しようと必死になっています。夫はようやく事業を閉じる決心をし、最近フルタイムの仕事を始めましたが、事業上の借金があり、それを清算しなければなりません。彼は自営業に関してある情報を共有することを躊躇しており、ちょうど今日、私たちは郵便で歳入省から個人資産の先取特権を通知する手紙を受け取りました。夫はこれまで、私を怒らせたくないという理由で、ある事柄を隠してきました。OMG!ここに、互いに駆け引きしている夫婦がいます。彼は彼女を守りたいのです...本当に？彼女は彼の無責任な行動から守らなければならないのであって、真実からではありません。そして彼女は、彼に白状させるよりその方が簡単だからということで、自分自身を闇の中に閉じ込めているのです。こういう人のために名前があるんです。キノコ姫：暗闇の中で、脇の下まで糞まみれになること他人の収入に依存している場合、大きなリスクを伴うので、何が起こっているのか知っておくことが望ましい。もし、その人がお金の出入りを完全にオープンにする用意がないのなら、あなたは依存し続ける間抜けです。ある時点で、あなたは目を覚まし、危険が潜んでいることを嗅ぎつける必要があります。そうしなければ、あなたはパートナーと共謀して無知なままでいることになるのです。こんな3通の手紙が届きました。</w:t>
      </w:r>
    </w:p>
    <w:p>
      <w:r>
        <w:rPr>
          <w:b/>
          <w:color w:val="FF0000"/>
        </w:rPr>
        <w:t xml:space="preserve">イド221</w:t>
      </w:r>
    </w:p>
    <w:p>
      <w:r>
        <w:rPr>
          <w:b w:val="0"/>
        </w:rPr>
        <w:t xml:space="preserve">あらゆるものの歴史が簡潔に描かれていて、しかもそれが面白い。この壮大な新ドキュメンタリーシリーズは、自然史の驚異であると同時に、究極のへそ曲がりである「人間の歴史」でもあるのです。最初の2分半は、ビッグバンから東アフリカ大地溝帯の狩猟採集民の祖先まで、人間の最も基本的な特性の起源を明らかにしようとするもので、調理食品、家、ファッション（骨で作った針で動物の皮を縫い合わせている）、そしてペットまでが紹介されています。米国版ではジョシュ・ブローリンがナレーションを担当したが、英国版ではスティーブン・フライが登場する。彼は、槍や皮からTulisaやTwitterに進化した経緯を説明する完璧な権威であると私たちは考えている。</w:t>
      </w:r>
    </w:p>
    <w:p>
      <w:r>
        <w:rPr>
          <w:b/>
          <w:color w:val="FF0000"/>
        </w:rPr>
        <w:t xml:space="preserve">イド222</w:t>
      </w:r>
    </w:p>
    <w:p>
      <w:r>
        <w:rPr>
          <w:b w:val="0"/>
        </w:rPr>
        <w:t xml:space="preserve">死を選ぶということ私たちはそれについて話さなければならない カナダは、自殺幇助についての国民的議論に少しずつ近づいている。そして、そろそろその時が来たようだ。カナダ医師会雑誌は、その最新版で、カナダ全土で議論することを呼びかけている。状況が国をその方向に向かわせているのだ。ケベック州では、最近、尊厳死委員会（国民議会から選出された全政党のグループ）が包括的な報告書を出し、末期患者の自殺を手助けした医師は刑事責任を問われないことを一部示唆した。また、ブリティッシュ・コロンビア州最高裁の判事は6月、ルー・ゲーリック病の女性のケースについて、医師による自殺幇助を禁止する法律を違憲と判断し、判決を下した。CMAJの社説は、"Are we ready to perform therapeutic homicide?" という挑発的な見出しで、これは法廷や弁護士や裁判官のための議論ではなく、むしろ一般カナダ人とその選出代理人である議会のための議論だという指摘をしている。しかし、ここで問題が発生する。ハーパー政権はこの議論を望んでいない。かつての自由党政権が、70年代から80年代にかけて、ケベック州の裁判所が中絶手術を行ったヘンリー・モーゲンターラーを告発しないことについて議論しようとしたのと同じように、彼らはこの議論を望んでいないのである。結局、彼らはこの問題を扱うしかなかったが、そうすることを避けるために、まずあらゆる法的オプションを使い果たした。リベラル派は、同性婚の問題についても、まず最高裁に押し付けて、対処を遅らせた。スティーブン・ハーパーとその政府は、社会政策は裁判所ではなく、議会の権限であると正しく指摘し、司法活動主義をはっきりと批判しているからだ。しかし、政府が重要な社会政策の問題に対処することを恐れている場合、それはどのように機能するのだろうか？世論調査では、カナダ人の大多数が、死に瀕した患者がその苦しみを終わらせる権利を支持することが確認されている。しかし、この問題についての公共政策がないため、そのような考えを共有し、手助けをしたいと考える医療従事者にとっては、正式な訓練もなく、法的措置の脅威もあるのである。ここに完璧な結果はない。死期が近い人の希望とニーズを尊重することのバランスを取ることは、途方もない挑戦である。医学の第一のルールは、"害を与えない "ことである。自殺幇助を合法化することには、障害や発達の問題がある場合に悪用される恐れがあるなど、固有のリスクがある。しかし、非常に中心的な問題は明確です。人が死に瀕し、生活の質が低下して、これ以上続けたいと思わなくなったとき、違法ではない何らかの手段があるはずではないでしょうか？スイス、オランダ、ベルギーなどでは安楽死の社会政策がとられているので、車輪の再発明をする必要はないだろう。この重要なテーマに関する国民的議論の結果を知るよしもないが、明らかにこの問題に取り組むべき時が来たのだ。</w:t>
      </w:r>
    </w:p>
    <w:p>
      <w:r>
        <w:rPr>
          <w:b/>
          <w:color w:val="FF0000"/>
        </w:rPr>
        <w:t xml:space="preserve">イド223</w:t>
      </w:r>
    </w:p>
    <w:p>
      <w:r>
        <w:rPr>
          <w:b w:val="0"/>
        </w:rPr>
        <w:t xml:space="preserve">編集長のブログLost Humanity 18の余波 まず最初に、先週私がRab Florenceのコラムを編集した理由について、今まで何も言わなかったことをEurogamerの読者に謝罪したい。何も言わなかった理由はいくつもある。ひとつは、Rabのコラムから段落を削除することは、私が5年間このサイトを編集してきた中で最も憂鬱なことであり、いまだに乗り越えられないでいることだ。もうひとつは、そのときの感情があまりに生々しく、有益な分析や内省ができなかったからだ。そして最後の理由は、このコラムがまだ自分の言葉で語られることを望んでいたからです。しかし、事態が少し落ち着いた今、2つの主要な反応があるようなので、その両方を取り上げたいと思います。ひとつは、多くの人が、私がなぜ変更し、謝罪をしたのか、その理由を知りたがっていることです。その答えは、Lauren Wainwrightが私たちを法的措置で脅し、彼女が引き下がらないことを明らかにしたため、私たちは法的アドバイスを受け、最終的に段落を削除する決断をしたのです。この決断は、決して軽々しく行ったものではありません。ネットで読んだこの行動に対する反論のひとつは、名誉毀損にはあたらないというものでした。私が本当に言えることは、私たちが受けた助言は、問題となる文章を削除し、ローレンに謝罪することが正しい行動であることを意味していたということです。また、この記事は彼女についてではなく、私たち全員について書かれていることも考慮し、編集されたバージョンでもラブの意味は変わらないと感じました。2つ目の主な反応は、ゲーム業界で働く人たちからのものが多いようで、私のTwitterフィードにもたくさん流れてきました。たかがテレビゲーム、されどテレビゲーム。たかがテレビゲーム、されどテレビゲーム。まあ、私は前に進みたくはないんです。大事なことなんです。そして、私がラブさんのコラムを最初に掲載したのと同じ理由で、前に進みたくないのです。私は、彼の言うことには多くの真実があると信じている。私が最初にRabにEurogamerのコラムを依頼したとき、彼がゲームを愛しながらもゲームジャーナリストではない素晴らしいライターであることを知っていたからだ。私は、彼が毎週、私が考えていなかった、あるいは十分に考えていなかったトピックを選び出し、広く注意を喚起してくれることを期待していた。彼が権威に真実を語り、問われない質問を投げかけ、私たちの仕事についてより深く考えさせ、私の人生をもう少し居心地の悪いものにしてくれることを期待していたのです。ラブはそれらすべてをやってのけた。彼の最後のコラムとなった「ドリトスの食卓」はその好例で、私はラブの本来の主張を余興で見逃して欲しくはないのです。私が編集者として解釈し、彼のコラムを掲載する価値があると考えた根拠となるRabの本来の主張は、ゲームジャーナリストは皆、少しばかり妥協しているということです。大きくはない。でも、ちょっとだけ。そして、私たちはそのことについてもっと考える必要があります。Eurogamerでは、舞台裏で倫理について何度も話していますが、十分には話していないでしょうか？おそらくそうではないでしょう。私たちは皆、仕事をするために、ゲームで働く人たちと関係を築いてきました。私たちは皆、無料のものを送ってもらっています。私たちは、ゲームについてレポートするための手段として、これらを受け入れていますが、それらが私たちに影響を与えないとどうして言えるのでしょうか？私は、Eurogamerが他の誰よりも優れていると思うから、このコラムを掲載したのではありません。私たちは皆ほとんど同じで、私たちは皆、このようなことについてもっと考えるべきだと思うから、掲載したのです。そうしない理由は、それが私たちの職業生活の壁紙となり、そこにあることを忘れて、ただ物事に取り組んでしまいがちだからだと想像しています。先週から私が心配しているのは、私たちの集団的な反応が、"いやだ、みんな壁紙が嫌いなんだ、塗り替えよう "ということになるのではないかということです。私はむしろ壁紙を剥がしたいと思っています。1週間ではできませんが、できることです。そうすれば、サイト全体がよくなる。何はさておき、ここ数日、Eurogamerの外部から、Rabのコラムを掲載したことについて悲鳴が上がったと言っても過言ではありません。この13年間で知り合いになり、好きになった多くの人たちから、とても不評だった。私は今後、彼らの目を永遠に見続けなければならないし、いくつかの</w:t>
      </w:r>
    </w:p>
    <w:p>
      <w:r>
        <w:rPr>
          <w:b/>
          <w:color w:val="FF0000"/>
        </w:rPr>
        <w:t xml:space="preserve">イド224</w:t>
      </w:r>
    </w:p>
    <w:p>
      <w:r>
        <w:rPr>
          <w:b w:val="0"/>
        </w:rPr>
        <w:t xml:space="preserve">初めてご利用になる方は、上のリンクをクリックしてFAQを必ずご覧ください。投稿する前に登録が必要な場合があります：上の登録リンクをクリックして進んでください。メッセージの閲覧を開始するには、以下の中からご覧になりたいフォーラムを選択してください。"No Room in This Country for Hyphenated Americans" ?There is no room in this country for hyphenated Americanism.この国には、ハイフンを使ったアメリカニズムの余地はない。私がハイフンで繋がれたアメリカ人というとき、それは帰化したアメリカ人のことを指しているのではありません。私が知る限り、非常に優れたアメリカ人の何人かは帰化したアメリカ人で、外国で生まれたアメリカ人です。しかし、ハイフンで繋がれたアメリカ人は、アメリカ人ではないのです。これは、ハイフンの前に「ネイティブ」を付ける人と、ハイフンの前にドイツ語やアイルランド語、英語、フランス語などを付ける人と同じように言えることです。アメリカニズムは、精神と魂の問題である。私たちの忠誠心は、純粋に合衆国に対するものでなければなりません。それ以外の忠誠を誓う者は、容赦なく断罪しなければならない。しかし、もし彼がこの共和国に心から単独で忠誠を誓っているならば、どこで生まれたとしても、他の誰とも同じように良いアメリカ人である。この国を破滅させ、この国が国家であり続ける可能性を阻む唯一確実な方法は、この国が、ドイツ系アメリカ人、アイルランド系アメリカ人、イギリス系アメリカ人、フランス系アメリカ人、北欧系アメリカ人、イタリア系アメリカ人など、それぞれが別の国籍を維持しながら、心ではアメリカ共和国の他の市民よりもその国籍のヨーロッパ人に同情している、複雑な結び目のある国家になることを許すことでしょうか。アメリカ人にもなれず、それ以外の何者でもない人々は、ハイフンで繋がれたアメリカ人であり、この国に彼らの居場所はないはずだ。アメリカ市民を自称しながら、その行動によって、自分が主として外国の市民であることを示す者は、わが国の政治的営為の中で徹底的に悪戯な役割を演じているのだ。そして、彼が本当の心の忠誠を感じる土地に早く戻ることが、すべての善良なアメリカ人にとって良いことなのである。1915年10月12日、ニューヨークのコロンブス騎士団でのセオドア・ルーズベルトの演説 これはまったく真実であり、国を方向付ける最高の指針と力として、「神の下の一つの国家」に戻るよう求めているのである。1915年当時、人々は、米国が今日のような社会主義国家になるとは思ってもみなかっただろう。人々は、自分たちを救ってくれる偽りの神として政府に期待し、今日の社会保障は資金不足で、政府はその架空の経済システムを維持するために借金をして、人々を支配し、存在し続けることになった。1915年、アメリカ人は、自分たちの祖先や自分たちがヨーロッパから逃れてきたこと、少数の王権がすべてを所有し、残りは奴隷であることを受け入れるようになることはなかった。金持ちが貧乏人に復讐する戦争、自分たちが容認する戦争...。1915年当時、人々は、選挙で選ばれた人々が自分たちに責任を負わないことを許したり、選挙で選ばれた人々が、納税者である自分たちの費用で、軍事力によって今日まで続いている恐怖のイスラエルを維持することを許すような場所には来なかっただろう。ホーケンさん、申し訳ありませんが、オールゼロは完璧に良いスレッドを変質させるのが好きなんです。彼と他のムーセリンブ偽の月の神カルト信者は、イスラエルにその小さな不動産の一部を持たせることができないのだ。彼らは、生かさず殺さずではいられないのだ。貧困、不幸、戦争、72人のレズビアンに向けての爆弾ベスト自殺ルート、女性を家畜のように扱うこと、おかしなシャリア法を好むのだ。知的な議論に移ろう。昨年、ミット・ロムニー氏は1400万ドルの収入に対して190万ドルの税金を払い、400万ドルを慈善事業に寄付したことが昨日わかった。その前の年は2160万ドルの収入で300万ドルの税金を払い、300万ドルをチャリティーに寄付している。つまり、要約するとミット・ロムニー氏は過去2年間で、500万ドル近くを納税し、700万ドルを寄付しているのです。そして、彼が言ったように</w:t>
      </w:r>
    </w:p>
    <w:p>
      <w:r>
        <w:rPr>
          <w:b/>
          <w:color w:val="FF0000"/>
        </w:rPr>
        <w:t xml:space="preserve">イドニジュウゴ</w:t>
      </w:r>
    </w:p>
    <w:p>
      <w:r>
        <w:rPr>
          <w:b w:val="0"/>
        </w:rPr>
        <w:t xml:space="preserve">先日、Q-Sideが大統領選挙にちなんだイベントを開催し、元MTVパーソナリティのQuddusがBig SeanやRZAなど様々なラップアーティストに話を振った 。RZAは、投票を禁止されていることについて、「大統領が与えてくれたムーブメント、つまり大統領になったことは、とても高揚感があり、私たちの国にとって（より良いイメージの）代表的なものだ。私は個人的には投票しません。あるリストに載っているんだ。わかるかな？私はこの国を愛しています。出て行くときはアメリカを代表し、旅するときはアメリカを代表する。中国に150日滞在して戻ってきたら、いつも奥の部屋に連れて行かれる。100回以上、奥の部屋に連れて行かれてチェックされ、「旗色が悪い」と言われました。そして、私は旗から私の名前を取り除くために、あらゆることを経験しました。でも、"ダメだ、旗が立っている "と言われたんです」。自分は投票できないにもかかわらず、RZAは他のアメリカ人に選挙の日に投票に行くことを勧めている。「ええ、できることならそうしますよ。できることなら投票に行く。もし声があるなら、その声を届けよう。僕の妻は投票に行くんだ。だから、政治的な考えに関しては、彼女が家族の代弁者なんだ。彼女はその声なんだ"ビッグ・ショーンはまた、選挙の問題についても語り、バラク・オバマがこれまで行ってきた仕事を擁護した。「と、ショーンは言います。「まあ、人々は、誰がより魅力的に見えるかといったうわべではなく、事実に本当に注意を払う必要があると思います。とショーンは言います。「オバマ大統領と彼の仕事について指摘された多くの素晴らしい事実がありました。多くの人がオバマ氏を嫌っていますが、正直なところ、彼は本当にこの国を立て直していると感じています。そして、最初から、自分の計画は10年計画だと言っていた...また、ラップゲームに携わる者として、必ずしも関与する必要はないが、時には人々が深く関わっている問題に触れる責任があると感じている" と述べた。</w:t>
      </w:r>
    </w:p>
    <w:p>
      <w:r>
        <w:rPr>
          <w:b/>
          <w:color w:val="FF0000"/>
        </w:rPr>
        <w:t xml:space="preserve">アイディー二二六</w:t>
      </w:r>
    </w:p>
    <w:p>
      <w:r>
        <w:rPr>
          <w:b w:val="0"/>
        </w:rPr>
        <w:t xml:space="preserve">Search Lasoo ピクニックバスケットと冷えたワインほど、夏を象徴するものはないでしょう。夏のピクニックは、ちょっとロマンチックな気分を味わいたいカップルにも、子供たちと外で楽しく過ごす家族連れにも、お金をかけずにできる素晴らしいものです。次回のピクニックのために、チェックリストを作成しました。チェックリスト時間：もし天候が完璧であれば、それは勝者です。朝起きて、天気が良ければピクニックに出かけましょう！というのが、ピクニックが即席になりがちな理由です。もし、天候に左右されるのであれば、事前にピクニックを計画するのも楽しいものです。また、天気予報を見て、雨が降らないようにすることもできます。場所ピクニックの楽しいところは、自宅の裏庭からビーチまで、どこでも楽しめることです。理想的な場所は、太陽の光と日陰があるところです。ロマンチックなピクニックなら、景色がいいところがいいかもしれません。地元のスポットをリサーチすれば、隠れた名所に出くわすかもしれません。ブランケット丈夫なテーブルクロスやブランケットがあれば、地面の上にテーブルを準備することができます。地面が濡れていることもあるので、ブランケットの下に敷くビニールシートも一緒に持っていきましょう。ゴミや虫がいないことを確認してください。子供がいる場合は、子供が走り回っても大丈夫な場所かどうか確認しておくとよいでしょう。ピクニックバスケット。持ちたいものを入れるものが必要です。まな板、ナイフ、フォーク、プラスチックの皿、コップなどを用意しましょう。チップは、道に沿ってこぼれたものをキャッチするためにタオルやプラスチックであなたのピクニックバスケットの底をラインすることです。ピクニック料理。ピクニック料理はシンプルでおいしいものが一番です。日持ちがよく、さっぱりしたものを選びましょう。フルーツは軽く歩いた後に食べると爽快感があり、甘いものを食べたい欲求を満たしてくれます。サンドイッチやサラダも昼食に適しています。重いものは下に、軽いものは上に置きましょう。ピクニックの良いところは、比較的のびのびとできることと、晴天を利用できることです。それでは、よいピクニックを</w:t>
      </w:r>
    </w:p>
    <w:p>
      <w:r>
        <w:rPr>
          <w:b/>
          <w:color w:val="FF0000"/>
        </w:rPr>
        <w:t xml:space="preserve">アイディー二二七</w:t>
      </w:r>
    </w:p>
    <w:p>
      <w:r>
        <w:rPr>
          <w:b w:val="0"/>
        </w:rPr>
        <w:t xml:space="preserve">2010 年 12 月 22 日 人口：我々がしなければならない会話 今月の亡命希望者の海外拘留処理に関する高等裁判所の判決と、クリス・ボーウェン移民相の 技能移民プログラム受け入れに関する変更により、我々の政治指導者の間で、またしても軋んだ混乱した会話が始ま り、人口政策という重大問題に関してオーストラリア国民は混乱と分裂に陥ることになるであろう。オーストラリア社会は、人口に関するコンセンサスに達していない。各政府は人口がどのようなものになるのか、そしてその理由を私たちに説明していない。このコンセンサスがなければ、政府は気候変動への対応や水の利用など、本質的に資源の配分に依存する政策の実施に苦労することになる。過去5年間、まさにこうした問題について全国でフォーカス・グループを開催してきた結果、政策のレバーを引こうとする人々と一般社会との間に大きな隔たりがあることが分かりました。財務省が次期政権のために作成した準備書面では、強力な人口増加を求めている。経済界も同様に、人口増加を望んでいる。これは、私がオーストラリアで目にする地域社会の態度とは全く対照的である。オーストラリア人と話していると、なぜ世帯数が増えているのかを説明できないと同時に、家庭での給水制限を支持することがいかに難しいか、すぐにわかります。また、エネルギー消費者の数を年々増加させるような政策設定をしているのに、オーストラリア国民にエネルギー消費を減らすように求めることも同様に難しいことです。わが国の政治家は、少なからずこの事態を招いた。2010年に「人口問題」が提起され、何年もの間、静かに、しかし激しく煮えたぎっていた問題に蓋をすることになった。平和的な侵略」に直面しているのだから、「一息ついて」人口を減らさなければならない、というわけだ。選挙期間中、私が運営した団体では、懐疑的な意見が目立った。移民の増加が原因とされたいくつかのコミュニティが経験した問題は、長年にわたるもので、移民の受け入れ停止で解決できるものではなかったのだ。雇用、学校、道路、犯罪、地域社会の基準などは、人口増加によって限界を超えてしまったと考えられている地域もある。移民に関して、地域社会の懸念は、インフラと価値観の2つに分類される。計画に関しては、政府が居眠りをしていて、コミュニティを支えるのに必要なインフラを整備してこなかったという見方が一般的である。この見解が正当であるかどうかは別として、広く浸透しているのは事実です。もし今、私たちにサービスを提供できないのなら、将来、さらに大きな人口にサービスを提供することをどうやって信じられるだろうか」というものです。その信頼を取り戻すために、政府には多くの仕事がある。価値観に関しては、新しい移民がオーストラリアに来る際に持ち込む価値観と、既存のオーストラリア社会の価値観の回復力について懸念がある。このような懸念の多くは、どのように表現されるかにかかわらず、人種差別的なものではありません。確かに無知からくるものではあるが、人種差別主義者ではない。東ティモールで自分が「解放」した人々の勇気と尊厳を誇りにしている引退した掘削工が、同じ口で、自分の国に来る「タオル頭」はもうたくさんだ、と言っている。あるいは、定年間近のブルーカラー労働者が、アボリジニの少女を養育し、彼女の私立学校の学費に退職金をつぎ込んでいるのに、「移民について良い考えを持っている」という理由でポーリーン・ハンソンに投票しようとする。移民の賛否を明確に説明できない有権者は、メディアで聞いた単純な考え方に引きずられる。「オーストラリア、好きか嫌いか」はよく言われることだ。これもまた、政府のコミュニケーションの失敗である。全国的に見ても、政治家はオーストラリアに入国する人の数だけでなく、入国者の構成も伝えきれていない。家族の再入国よりも熟練労働者が多いこと、人道的プログラムは比較的少なく、そのほとんどが海外からの再定住であることなどだ。多くのオーストラリア人は、オーストラリアにやってくる人々の数や、彼らが受ける政府の援助のレベルについて、ひどく誇張した考えを持っている。政府とのコミュニケーションがないために生じる空白に、憤りが募る。ハワードの時代から、多文化主義は政治的な流行から外れてしまった。しかし、オーストラリアが新規移住者の多様な文化の集積によって達成した傑出した、珍しい成功を称えることこそが、地域社会がさらなる移住者を受け入れる余地を生み出すことにつながるのである。オーストラリア人は、長い目で見れば</w:t>
      </w:r>
    </w:p>
    <w:p>
      <w:r>
        <w:rPr>
          <w:b/>
          <w:color w:val="FF0000"/>
        </w:rPr>
        <w:t xml:space="preserve">アイディー二二八</w:t>
      </w:r>
    </w:p>
    <w:p>
      <w:r>
        <w:rPr>
          <w:b w:val="0"/>
        </w:rPr>
        <w:t xml:space="preserve">CIOは、イングランドまたはウェールズに登録された主たる事務所を持たなければならない CIOは、その収入に関わらず、年次報告書と会計報告書を提出しなければならない CIOは、会員名簿と評議員名簿を保持しなければならない - 誰でも閲覧を求めたり、コピーを提供したりすることができる。CIOの定款には、特定の条項が含まれていなければならない。我々は、CIOが使用する定款のモデルとして、メンバーが必ずしも管財人ではないCIO向けのもの（協会モデル）と、メンバーが管財人のみのCIO向けのもの（財団モデル）を作成した CIOの定款の変更は、我々に登録されるまで有効とならない - 特定の変更には我々の事前承諾が必要である</w:t>
      </w:r>
    </w:p>
    <w:p>
      <w:r>
        <w:rPr>
          <w:b/>
          <w:color w:val="FF0000"/>
        </w:rPr>
        <w:t xml:space="preserve">二二九</w:t>
      </w:r>
    </w:p>
    <w:p>
      <w:r>
        <w:rPr>
          <w:b w:val="0"/>
        </w:rPr>
        <w:t xml:space="preserve">メインメニュー I WATCH IT LIFT UP TO THE SKY I was born worn not a girl and not a jewel - Anthony &amp; the johnsons (spiralling) they keep me thinking we could've had it all -adele (rolling in the deep) -- -- today I am treasuring space my space to think, my space to write my space to be 最近眠れないんだ 頭の中で質問をひっくり返すと今年以降どうすればいいんだ 確かなことなんてないんだ 勇気をもって不確実性を受け入れてくれ 僕はそう努力してるんだ彼女は牛乳が嫌いだ。私の頭の中には、自分自身の最大の敵がいる。一日のすべての行程に疑問を持ち、すべての決断に二の足を踏み、すべての過ちを悔いる。彼女は私の頭の中のモンスターで、濃いネイビーのインクをこぼして私の思考の周りに水たまりを作り、それを汚している。この汚れは簡単には落ちない。自分の最大の敵は、私を決して眠らせようとしない。ある日、私は目を覚まし、自分の大敵のインクがこぼれても笑顔でいることを選んだ 机の上の恐竜は、想像することがいかに大切かを私に思い出させた 変化に慣れるまで3日かかったが、私は彼に永久に別れを告げる 部屋中の服を拾い、空間をきれいにし、心をきれいにする。一日の終わりには、インクがあっても、インクがあるからこそ、私は私なのです。素晴らしい作品だ、フニ。p.s. あなたの詩は私に語りかけてくるものが多く、この詩はまるで私の考えを完全に読み取ったかのように感じます。私たちは本当に自分自身にもっと優しくなる必要がありますね。コメントを本当にありがとうございました。私の詩から何かを感じ取ってくれた人がいると聞くのは、私にとってどれほど意味のあることなのかわかりません。そして、そう、私たちは自分自身にもっと優しくなる必要があるのです。新しいスタイルも素晴らしいし、生活の中に詩があることを本当に楽しんでいます。心の糧はとても重要で、ブログの世界であなたに出会うまで、私は本当にそれを失っていました。分かち合ってくれて、本当にありがとう。私も、「自分自身の最大の敵」にならないようにすることがとても大切だと思います。一度、その内なる声を静めることを学べば、ずっと平和が訪れるのです。</w:t>
      </w:r>
    </w:p>
    <w:p>
      <w:r>
        <w:rPr>
          <w:b/>
          <w:color w:val="FF0000"/>
        </w:rPr>
        <w:t xml:space="preserve">イド230</w:t>
      </w:r>
    </w:p>
    <w:p>
      <w:r>
        <w:rPr>
          <w:b w:val="0"/>
        </w:rPr>
        <w:t xml:space="preserve">For A Moment Lyrics Ron Sexsmith For a moment there I could've swore I knew where I was going For a moment there I was in my room followed the music Never knowing if it was going anywhere I could hear it in the sky above In the streets below me I could hear it in the songs of love Just enough to show me There was a light somewhere.The moment thereは一瞬、私の目に太陽が入り、見えなくなった。どこかに光があるはずだ 一瞬、太陽が目に入って目がくらんだ 一瞬、目がくらんだ しかし、今、もう一度見てみると すべてが失われたように思えるとき それを見つけるか、見つけることができる とにかく上の太陽の中にそれを見ることができる 下の草の中にそれを見ることができる ただ、それを示すには十分だ 愛するものの中に光がある 一瞬、それを見ることができる ただ、それを示すには十分だ どこかに光があるはずだ</w:t>
      </w:r>
    </w:p>
    <w:p>
      <w:r>
        <w:rPr>
          <w:b/>
          <w:color w:val="FF0000"/>
        </w:rPr>
        <w:t xml:space="preserve">イド231</w:t>
      </w:r>
    </w:p>
    <w:p>
      <w:r>
        <w:rPr>
          <w:b w:val="0"/>
        </w:rPr>
        <w:t xml:space="preserve">道順と一緒に、移動時間も知っておくとよいでしょう。これで、BathurstからMorisset Parkまで運転するのにかかる時間を見積もることができます。旅行の計画を立てるには、上記の情報をすべて一度に見る必要がありますか？バサーストからモリセットパークへの旅行方法をチェックする 。バサーストからモリセットパークへの旅行をより計画的に進めることができます。</w:t>
      </w:r>
    </w:p>
    <w:p>
      <w:r>
        <w:rPr>
          <w:b/>
          <w:color w:val="FF0000"/>
        </w:rPr>
        <w:t xml:space="preserve">イド232</w:t>
      </w:r>
    </w:p>
    <w:p>
      <w:r>
        <w:rPr>
          <w:b w:val="0"/>
        </w:rPr>
        <w:t xml:space="preserve">ガーディアン紙の「法律書ベスト6」に学部が寄稿 ガーディアン紙の法律欄で、これから法律を学ぶ学生が読むべき法律書のベストを決める投票が行われ、結果が発表されました。  読者が選んだ本のうち2冊は、学部生が執筆したものです。ビンガム卿の『法の支配』に続く第2位は、ニック・マクブライドの『法学生への手紙』でした。The Guardianより。"親愛なるサム、このような形で手紙を書くことを気になさらないでください......"ビンガムと同数のノミネートを受けたのは、ケンブリッジ大学ペンブルックカレッジのオールソウルズフェロー兼研究部長による『Letters to a Law Student』だけであった。丁寧で権威があり、アマゾンでもほとんど値引きされていないこの本は、その読者層をよく理解しています。すでに法律を読む場所がある人は、最初の章を読み飛ばすことをお勧めします」。ロングマンから出版された『Letters to a Law Student』は、大学で法律を学ぶための決定的なガイドブックである。この本には、法学を学ぶという困難な課題を、楽しく刺激的な体験に変えることを目的としたアドバイスが満載です。同時に、大学で法律を学ぶことを検討している人は、Letters to a Law Studentを読むことで、法律の学位を取得することが自分にとって正しい選択なのかどうかを判断することができるようになります。サウサンプトン大学の講師であるマーク・テルフォードなどが推薦する『What About Law?』は、法律のさまざまな分野を魅力的に詳しく説明していますが、実践的なアドバイスについてはあまり触れていません。本書は、17歳のローラが両親の留守中に開いた乱暴なパーティーの法律的な意味合いから始まります。法律を学びたい、あるいは法律関係の仕事に就きたいと考えている若者の多くは、法律を学ぶとはどういうことか、大学が学生に法律をどのように教えているのかについて、ほとんど知らないでいる。本書は、法学を学ぶための「おためし」教材です。17歳や18歳の学生などが、法学を大学の科目として選択するのが適切かどうか、あるいはすでに選択している場合は、法学の学位を取得したときに何を期待するかを判断できるよう、学術科目としての法学を短く、わかりやすく紹介しています。本書は、「大学で何を学ぶべきか」という問いに答え、法学が退屈な学問であるという認識を覆す一助となるものです。本書は、法学がいかに楽しく、知的好奇心を刺激し、やりがいがあり、学生にとって直接的に関連性のある学問であるかを示しています。本書は、ケーススタディー・アプローチを用いて、法学部の学生に法制度や法的推論、批判的思考、議論について紹介しています。また、これから法学を学ぼうとする学生が、法学を学ぶ前に読むべき一冊です。著者は全員、ケンブリッジ大学やその他の大学で長年にわたって法律を教えた経験があり、また、公開講座や入試説明会で法学部の入学希望者にアドバイスをした経験もあります。本書の詳細なウェブサイトはこちら： www.whataboutlaw.co.uk .</w:t>
      </w:r>
    </w:p>
    <w:p>
      <w:r>
        <w:rPr>
          <w:b/>
          <w:color w:val="FF0000"/>
        </w:rPr>
        <w:t xml:space="preserve">イド233</w:t>
      </w:r>
    </w:p>
    <w:p>
      <w:r>
        <w:rPr>
          <w:b w:val="0"/>
        </w:rPr>
        <w:t xml:space="preserve">不動産購入を成功させるためのヒント 多くの住宅所有者は、自分の不動産の長期的な価値について心配しています。彼らは、家が値下がりするのではなく、20年または30年後に売却することを選択したときに、より多くの価値があるかどうかを心配します。次の記事は、住宅購入プロセスのあらゆる側面で役立つヒントとヒントを含んでいます。住宅ローン会社は通常、最低頭金を請求し、あなたがそれを完全にカバーすることができることを確認したい。住宅ローン会社が要求する最低額を処理できない場合、民間住宅ローン保険が含まれた金利（PMI金利）を支払わなければならない場合があります。PMI保険は、より高い保険料を支払うことで、銀行に対するあなたの信頼性を証明する必要があります。あなたの家探しを支援するためにエージェントを選択するとき、彼らは地域に住んでいるどのくらいの時間それらを頼む。エリアに比較的新しいですエージェントは、長年そこに住んでいる人として、道路、近所、ゾーニングと予測される成長に精通していないでしょう。理想的には、10年以上同じ町に住んで働いているエージェントを求めています。新しい候補の賃貸物件に庭がある場合は、必ず家主に尋ねてください。賃貸物件によっては、借主が庭仕事をすることを要求するところもあります。また、月々の支払いにこれが含まれているところもあります。市場価格 モニター前の抵当流れあなたが投資機会を探してかなりの時間を費やすことができるイベントでは、差し押さえ前のプロパティを見て与えることがあります。差し押さえ前のこれらのプロパティは、延滞のために所有者から取得される危険にさらされている。あなたは、任意の貸し手から潜在的な差し押さえのリストを取得することができます、またはあなたは現金のために家を買うことをアドバタイズすることができます。それは市場価値に適合している場合、現在ローンを払っている人を見つけ、彼らのペイオフの上に数千を入札。ほとんどは、家の完全な市場価値を借りていないので、これはあなたのための大きな掘り出し物になります。あなたが購入に強い関心を持っている家を慎重に測定するために時間をかけてください。あなたは、所有者が記載されている平方メートル、実際に公文書と一致していることを確認したい。2つの合計は、互いから100平方フィートのように近くはない場合、あなたはそれが、あなたまたは彼らのものである誰のミスを見つけるために必要があります。あなたは地元の住宅市場について知っていることを確認する必要があります。差し押さえられた家、中央値販売価格、住宅のバックログとあなたの郵便番号の家のための市場の平均時間について調べるためにCity-data.comを含むウェブサイトをチェックします。その他、地域の失業率、所得水準、学校なども調べておくとよいでしょう。良い立地に良い商品があれば、たとえトレンドが下降していても、トップに立つことができます。希望価格はあくまで目安にしましょう。オファーが論理的で、よく調査されたものであれば、驚くほど節約できるかもしれません。売り手と少し交渉すれば、おそらくお互いが満足できる売値になるはずです。もしあなたが一人で住む家を買うなら、特に彼らが住宅購入の経験を持っているなら、友人に一緒に来てもらうと良いでしょう。その人は、あなたが見逃してしまうようなことに気づくかもしれないので、これはあなたの利益になるかもしれません。また、不動産業者に質問をするなどして、プロセスにも関与してもらいましょう。住宅を購入する際には、住宅ローンの条件を十分に理解することが不可欠です。住宅ローンの期間によって毎月の支払額がどのように影響するのか、また、ローン期間全体の総費用にどのような影響があるのかを知っておくと、後で混乱が解消されることがあります。事業用の建物の一部または全部を購入する場合、その建物が良い地域に位置しているかどうかを確認します。犯罪が多く、建物が老朽化している地域で新しいビジネスを始めても、多くの顧客を獲得することはできません。開業に理想的な場所はどこか、不動産業者に尋ねてみてください。不動産を購入する前に、必ず下調べをしましょう。あなたは価格が面白いと信じているので、取引にジャンプしないでください。結局は損をするだけです。何かにあなたのお金を費やす前に、プロパティが配置されている領域について問い合わせ、どのくらいの犯罪が地域にあり、プロパティがどのように古いなどです。あなたのビューの土地のための高い保険料を払ってはいけません。ビューは、次の買い手のためにそれに値するものではない可能性があります。これは、あなたがお金のトンを失うことになります。あなたはビューを楽しむので、家を購入することができますが、あなたは過払いにする必要はありません。あなたが買うために探している任意の家を鑑定してもらう場合は、経験のない5年以上と鑑定士を受け入れる。また</w:t>
      </w:r>
    </w:p>
    <w:p>
      <w:r>
        <w:rPr>
          <w:b/>
          <w:color w:val="FF0000"/>
        </w:rPr>
        <w:t xml:space="preserve">イド234</w:t>
      </w:r>
    </w:p>
    <w:p>
      <w:r>
        <w:rPr>
          <w:b w:val="0"/>
        </w:rPr>
        <w:t xml:space="preserve">写真で自分の成長を振り返ることができるのは、とてもうれしいです。同じ服装で撮ったので、比較しやすいのもうれしいですね。カメラを同じ場所に置いて、同じアングルで撮れるようにしたんだ。バンプフォトが特別なものであることを証明しています。この写真を美しい娘が大きくなって、自分も妊娠したときに見せると（未来に飛躍してすみません）、素晴らしいものになるでしょう。私のは、ほとんどの時間、膝のあたりにいたような気がします。このような、「曖昧さ」があることで、「曖昧さ」があることで、「曖昧さ」があることで、「曖昧さ」があることだと思います。妊娠は確かに最も驚くべきことです。時々、私は自分の中で奇跡が成長しているという事実について、ほとんどの日自分自身をつねります。私の妊娠は、今のところとてもよく似ています。私が大きくなって、少し痛むようになったという事実を除けば、つわりなどに関しては、すべて同じです。前回も胸焼けはしませんでしたし、今のところありません。おへそは飛び出しているわけではなく、消えているだけなので、まるでおへそがないみたいです。前回はマッドでリネアネグラが出たのですが、全然進んでいなかったので、バグで出るかどうか興味深いです。38週目の写真を撮ったとき、40週目に写真を撮られるのは本当に嫌だなあと思ったのを覚えています。でも、40週は一番好きな週です。彼女はちょうどその時に到着しました、祝福を。私は他のブロガーが彼らのベビーバンプと一緒に写真の同じようなコラージュを行うのを見ました。夫と私はもう一人子供を作ろうと思っているのですが、一人目の時と比べて、その妊娠がどのように進むのか興味があります。</w:t>
      </w:r>
    </w:p>
    <w:p>
      <w:r>
        <w:rPr>
          <w:b/>
          <w:color w:val="FF0000"/>
        </w:rPr>
        <w:t xml:space="preserve">イド235</w:t>
      </w:r>
    </w:p>
    <w:p>
      <w:r>
        <w:rPr>
          <w:b w:val="0"/>
        </w:rPr>
        <w:t xml:space="preserve">トロント島やダフェリン・グローブなどの公共の公園で、この冬はいつもと違ったキャンプファイヤーに挑戦してみませんか？    特別な人と寄り添い、ロマンチックで官能的な感覚を味わったり、友人同士でS'moreを作ったり。トロントアイランド トロントアイランドは寒がりな女王様です。トロント市内のどの場所よりも、この島はいつも寒いのです。ダウンタウンよりも荒い地形で一日を過ごす覚悟を。ランニングトラックではなく、本物の地面です。ファッションではなく、機能のための服装。つまり、重ね着をすること。ウールの靴下と保温性の高い下着を用意しましょう。あなたが炎を扱う方法を知っているシェフであれば、これはそれらのスキルを披露するのに最適な場所です。ホットドッグにこだわるなら、牛肉でもビーガンでも、炎が当たればもっと美味しくなるはずです。そのため、このような「忖度」（そんたく）があるのです。このリンクはYelpから、私は手数料と保険の問題を議論するときに何を期待するのを見つけることができる最高の説明だった。島で焚き火をするのは安くも簡単でもない。しかし、その素晴らしい背景は、すべてから離れ、まだ公共交通機関を利用することができます。ここであなたが家から離れてあなたの冒険に計画を開始するためのマップです。Dufferin Grove 2つのオプションがあります。20ドルを支払い、冬のキャンプサイトの一つでキャンプをする日時を決めます。薪は持参する。Rabba Fine Foodは、ダウンタウンにある薪の良い選択です。その他はすべて提供されます。コミュニティ・キャンプファイヤーなので、誰でもサイトにいる人のところまで歩いていくことができる。キャンプサイトにいる人としては、公園の仕事を引き受けることになる。  焚き火サイトは、ちょうどいい場所に2つあります。ダフェリン・グローブには、公園としての波がある。その時々に公園にいる人たち次第なんです。犬の放し飼い、恋人たちのキス、キャンプファイヤーなど、その時々に応じた楽しみ方があります。2つ目の方法は、気まぐれにやってみることです。  土曜日か日曜日を選んで、スケートやバースデーパーティーがあるかどうか見てみましょう。すでに行われているキャンプファイヤーに参加することもできます。スモアを作る キャンプファイヤーで作る簡単なお菓子、それがスモアです。従来のスモアの他に、ヴィーガン用のスモアもあります。どちらも必要なのは、ブリキのホイルと "棒 "です。まっすぐ伸ばした針金ハンガーが効果的です。従来のやり方は簡単です。グラハムクラッカー2枚、マシュマロ1個、ミルクチョコレート1個です。唯一の違いは、火で "焼く "方法です。大きなマシュマロ1個を棒の先につけて、燃やすのを見ます。グラハムクラッカーの間に挟んでパクッと食べると、真ん中のネバネバが熱くなります。Bloor Street 588にあるPanaceaは、ヴィーガン製品を見つけるのに最適な場所です。店主のKenは、ヴィーガンでない人でも夢中になるようなお菓子を用意しています。「Dandies "は、ちょうどいい大きさの袋に入ったエアパフのお菓子です。従来のお菓子よりかなり甘く、かなり小さい。保存料が使われていない分、甘みが強いです。お店の奥の冷蔵コーナーに置いてあります。ヴィーガンバージョンを組み立てるには、一工夫が必要です。なぜか、ヴィーガンのグラハムクラッカーは存在しないのです。信じてください、私は確認しました。代わりに、これを試してみてください。「メリーズ・クラッカーズ・チョコレート・クッキー」はかなり美味しく、溶けた「ダンディ」を保持するのに十分な固さがあります。2枚のクッキーの間に "ダンディ "を挟めば、あとは溶かすだけ......。従来のスモアの作り方とヴィーガンバージョンとの違いは、テントを張るだけです。たっぷりとしたブリキホイルの上に、スモアを4～5個並べます。三角形のテントを作り、すべての辺を真ん中に寄せる。もう一枚の長いブリキホイルで、テント全体を棒に巻きつけます。これで固定され、焚き火の上にぶら下がることができます。火から離すのにあまり時間はかけないでください。テント」の中の蒸気をゆっくり逃がしてから、味見をしてください。ところで、この作品の研究はとても大変でした。この作品を研究し、作り、食べることは、とても大変なことですが、美味しいものです。この冬を楽しく過ごすために</w:t>
      </w:r>
    </w:p>
    <w:p>
      <w:r>
        <w:rPr>
          <w:b/>
          <w:color w:val="FF0000"/>
        </w:rPr>
        <w:t xml:space="preserve">イド236</w:t>
      </w:r>
    </w:p>
    <w:p>
      <w:r>
        <w:rPr>
          <w:b w:val="0"/>
        </w:rPr>
        <w:t xml:space="preserve">チェーンロックをひもで開ける ホテルの部屋に戻ったら、ルームメイトがもう寝ていて、ドアにチェーンロックがかかっていた、という経験はありませんか？いくらノックしても入れないときは、糸やフロスを使ってチェーンロックを解除することができます。この方法には、1メートルほどの紐が必要です。まず、紐の片方を輪にして、ドアを思いっきり開けてください。指でひもをチェーンに巻きつけます。もう一方の端をドア枠の上部に引っ張り、ドアのロックを解除します。先に述べた輪ゴムを使う方法や、バーロックであれば封筒を使う方法もあります。いつものように、これは他人の部屋に侵入するためのものではなく、締め出されたときに自分の部屋に入るための良い方法です。各メソッドを介してあなたを歩いて便利なインフォグラフィックのためにユミバースから秘密をヒット。共有 タグ 議論する OK...まず、この人は明らかに手袋をしているので、泥棒のふりをしています。これはデモなので、なぜ手袋をしているのでしょうか？次に...これはLHで昨年3回以上紹介されています...もう一度言いますが、なぜ...？</w:t>
      </w:r>
    </w:p>
    <w:p>
      <w:r>
        <w:rPr>
          <w:b/>
          <w:color w:val="FF0000"/>
        </w:rPr>
        <w:t xml:space="preserve">イド237</w:t>
      </w:r>
    </w:p>
    <w:p>
      <w:r>
        <w:rPr>
          <w:b w:val="0"/>
        </w:rPr>
        <w:t xml:space="preserve">ウォール街はさらに揺れ動くが、米国は欧州より有利 米国大統領選挙でバラク・オバマ大統領が勝利したことに対する市場の反応は、先週の火曜日、実際には何も変わっていないことを考えると、驚くべきものだった--大統領執務室には同じ人物、上院と下院のパワーバランスは同じ、課題のリストは同じ、もちろん差し迫った「財政の崖」がトップである。バラク・オバマ大統領の勝利に対する市場の反応は、何も変わっていないことを考えると、驚くべきものだったと、トム・スティーブンソン氏は言う。ウォール街の株価が急落し、安全な国債に殺到したのは、投資家が一度に複数の事柄を判断するのが難しいことを反映しています。結果が明確になって初めて、同じことがもっと続くかもしれないと考えるようになったようだ。投資家が米国市場の短期的な見通しを心配するのは当然だが、私は長期的な見通しは明るいと考える。私にとっては、米国は欧州よりも有利な市場であり、今回の不安定な動きもそれを変えるものではありません。財政の崖」交渉は今後数ヶ月の間、センチメントを支配し、1月の自動的な歳出削減と増税の回避は最初のハードルに過ぎない。2011年夏の市場混乱の引き金となった債務上限のさらなる引き上げが3月までに必要であり、米国の政治家はこうしたことを最後までやり遂げる能力があるため、2013年の第1四半期も超党派の争いが続く可能性が非常に高いと思われます。もうひとつの問題は、配当金とキャピタルゲインに対する税率をどうするかということです。オバマ大統領は、高所得者の配当所得に対する課税を15％から40％近くまで大幅に引き上げ、CGTはそれより低いものの、それでもかなりの引き上げを提案しており、クレディ・スイスはS&amp;P 500の公正価値から約5％引き下げることができると見積もっています。これは、米国株式市場の3分の1は、年間20万ドル（12万5000円）以上の所得を持つ個人によって所有されているためです。現実には、財政の崖と同様、最悪のケースが実現する可能性は低く、妥協点が見出されるでしょうが、ギリギリで投資関連の税金は来年の市場にとってマイナスになりそうです。不透明な状況が続くことは、投資家心理にとってマイナスなだけではありません。第3四半期決算の時期から、企業の上司が見通しがはっきりするまで雇用や投資の決定を控えているという逸話が聞かれるようになった。設備投資の減少傾向は、CEOが株主に伝えていること、つまり、不確実性が現実に経済に影響を及ぼしていることを裏付けている。もちろん、これはすでによく理解されており、間違いなく織り込み済みである。したがって投資家は、「財政の崖」の何らかの解決、あるいは6カ月または12カ月の措置の延期が、センチメントの急回復につながる可能性を否定すべきではないだろう。これは米国企業だけでなく、米国にエクスポージャーを持つ多くの欧州企業にも利益をもたらすだろう。Smiths Group、WPP、Millennium &amp; Copthorne Hotels、Pearsonなど、売上高の30%以上を米国から得ている英国上場企業のリストは、かなり長いものです。米国株を評価するもう一つの理由は、オバマ氏の再選により、ミット・ロムニー氏がホワイトハウスに就任していたら足かせになっていたかもしれない数々の問題が回避されたことです。もしロムニー氏が大統領就任初日に中国を為替操作国として非難していたら、報復の脅威が現実のものとなっていただろう。オバマ氏の復帰は、米連邦準備制度理事会（FRB）の金融緩和政策も支えており、明らかに株式の大きな支えになっている。実際、住宅価格の上昇と失業率の低下によって実証され始めた持続的な景気回復を米国にもたらしたのは、金融刺激策と財政出動のユニークな組み合わせであると私は主張したい。また、約4年前に株価の回復が始まって以来、米国市場のアウトパフォー マンスを支えてきたのも金融刺激策である。S&amp;P500種株価指数は来年度の予想利益の約14倍で、英国や欧州に比べれば小幅なプレミアム、中国に比べれば大きなプレミアムですが、それがすべてではありません。短期的なリスクとしては、キャピタルゲイン税の引き上げが予想されるため、投資家が税率引き下げを確定させるために年末に売られる可能性があることです。これに財政の崖の交渉による変動が加われば、投資家は今後数週間のうちに米国市場に魅力的なエントリーポイントを見出すことができるかもしれません。Tom</w:t>
      </w:r>
    </w:p>
    <w:p>
      <w:r>
        <w:rPr>
          <w:b/>
          <w:color w:val="FF0000"/>
        </w:rPr>
        <w:t xml:space="preserve">イド238</w:t>
      </w:r>
    </w:p>
    <w:p>
      <w:r>
        <w:rPr>
          <w:b w:val="0"/>
        </w:rPr>
        <w:t xml:space="preserve">Sync routes が機能しないようです。 ルートファイルを更新し、ラップトップからクラウドに「ルートを同期」させ、クラウドからデスクトップに取り込もうとしました。  これはうまくいかないようです。  デスクトップ上の私のルートファイルは更新されません。  別のファイルを別の方法で試してみましたが、これもうまくいきません。  何か間違ったことをしているのでしょうか、それとも既知の問題があるのでしょうか？コメント Graham Hughes Anquet Community こんにちは、Michael。  Graham July 18, 2012 13:01 fcrump 新しい「ファイル」が現れると、他のPCに同期されるようですが、それくらいです。- ルートを変更しても、他のPCに同期されるようには見えません。余談ですが、PCからローカルファイルをすべて削除して（いわば裏で）再同期すると、これまで同期していたすべてのファイルがダウンロードされるのは良いニュースです。しかし、同期させた後に削除したファイルは、削除されたことを示すことなく表示されます。全体として、このままではクラウド同期にほとんど意味がないと思います。2012/07/22 16:17 Graham Hughes Anquet Community Frazerさん、Michaelさん、あなたのデータを私たちと共有していただけませんか。我々の仮説は、一部のデータが同期されていない、つまり、ユーザが作成したローカルデータが同期時に Anquet Cloud にプッシュされていない、というものです。  Anquet Cloudだけを見ていても、PCからクラウドに同期されていないものが何なのか、なぜなのかはわかりません。  そのため、同期に問題があるユーザーからの「ローカルデータ」が必要なのです。お客様の問題を追跡するために、お客様のローカルデータをZIPファイルとして提供していただけないでしょうか？  その場合、以下の手順に従ってください。Windowsエクスプローラを開く（WindowsキーとEキー） 上部の入力バーに%programdata%と入力し、リターンキーを押してください 現在、ほとんどの場合、以下のようなディレクトリにいると思います。C:⇄ProgramData (これは通常OS上では非表示になっているため、ステップ2が必要です)。Outdoor Map Navigator'ディレクトリをダブルクリックすると、長い番号（ユーザーID）が付いたディレクトリが表示されますので、そのディレクトリに入ります。また、同期もできません。zip圧縮したConnectファイルをサポートにEメールで送りました。July 24, 2012 14:43 Graham Hughes Anquet Community Hi chaps, I believe this bug has now been located and resolved.  このバグを解決するためにデータを送信していただき、ありがとうございました。iPhoneとAndroidは基本的に「読み取り/書き込み」ではなく「読み取り」なので、モバイル側では問題なく動作していることがお分かりいただけると思います。  いずれにせよ、携帯電話がデータを書き込むようになったときに備えて、この修正が適切に行われていることを確認するために、まもなく携帯電話に取り組む予定です。Graham 私はまだ困っています。同期がまだうまくいきません。Windows 7でデスクトップに描いた新しいルートはローカルに保存されます。クラウドに保存されると、XP Proで動作するラップトップにダウンロードすることができません。デスクトップで161を最初にロードしたときはうまくいったのですが、今はできません。アルファベットに敏感なようです。p "以前の文字で始まるファイルには、より良いチャンスがあります。約57のルートのうち31がラップトップに転送されました。44の古いものは私のiphoneにダウンロードされました。もう一つ面白いのは、デストップでは、これらをLakes、Peaks、Homeなどのフォルダにグループ化していることです。これはラップトップには転送されません。実際、私が選択したとき - ユーザーデータ - 管理 - 新しいフォルダ - フォルダ名 - Lakes（例） - Ok.指定されたパス、ファイル名、またはその両方が長すぎます」等と表示されます。Please help Bill July 31, 2012 18:03 Graham Hughes Anquet Community こんにちは、Billさん、すべてのユーザーにとってrock solidでなければ、あまり意味がないので、調査したいのですが・・・。データを送っていただければ、Rolandに調査させることができます。  以下のことを行っていただけないでしょうか。Windowsエクスプローラを開く（WindowsキーとEキー） 上部の入力バーに%programdata%と入力し、リターンキーを押してください。C:⇄ProgramData (これは通常オペレーティングシステム上で隠されているため、ステップ2が必要です)</w:t>
      </w:r>
    </w:p>
    <w:p>
      <w:r>
        <w:rPr>
          <w:b/>
          <w:color w:val="FF0000"/>
        </w:rPr>
        <w:t xml:space="preserve">イド239</w:t>
      </w:r>
    </w:p>
    <w:p>
      <w:r>
        <w:rPr>
          <w:b w:val="0"/>
        </w:rPr>
        <w:t xml:space="preserve">ミット・ロムニーのロンドンでのひどい、恐ろしい、良くない、とても悪い一日 やれやれ。ロンドンでの滞在は、資金調達と2002年の冬季オリンピックを助けたことをアメリカ人に思い出させるための、穏やかで中身のない滞在になるはずだったが、ミット・ロムニー氏がロンドンに到着してから24時間のうちに制御不能に陥ってしまったのである。匿名の外交顧問がテレグラフ紙に、米国と英国は「アングロサクソンの遺産の一部」であり、バラク・オバマ大統領率いるホワイトハウスは「我々が共有する歴史を十分に理解していない」と語ったため、出発前から騒動となったのだ。英国の地に降り立った彼は、NBCニュースのインタビューに応じ、G4Sのセキュリティトラブルと入国審査官のストライキの脅威が「不穏」であり、英国が「団結してオリンピックの瞬間を祝う」かどうかは不明であると述べました。国会議事堂では、ロムニー氏はエド・ミリバンド氏の名前を忘れたようで、「ミスター・リーダー」と気まずそうに呼びかけた。気まずい。デービッド・キャメロンがミット・ロムニーよりもバラク・オバマを好むことは間違いないようです。しかし、ロムニーのパフォーマンスの低さは、大統領選にほとんど影響を与えないかもしれない。3月にロムニーがオバマとやり合うためにアメリカに滞在していたとき、ロムニーとの面会を断っていたデイヴィッド・キャメロンと会う前に、首相は前マサチューセッツ州知事がNBCに行ったコメントに対して反撃していたのだ。私たちは、世界で最も忙しく、最も活発で、賑やかな都市の一つでオリンピックを開催しています。もちろん、人里離れたところでオリンピックを開催すれば、もっと簡単なことです」。もし「何もないところ」が、2002年の冬季オリンピックが開催されたソルトレイクシティのことを指していないのであれば、ダウニング街10番地はそのようなことを主張するために何もしていないことになる。キャメロンに会った後、ダウニング街の外で、ロムニーは「オリンピックが大成功する見込みでとても嬉しい」と宣言し、後戻りしたことで金メダルを獲得することができたかもしれない。ロムニーはまた、「MI6のトップ」に会ったと漏らした。秘密諜報機関について言及するのは大きな間違いだ。どうしようもない。ボリス・ジョンソンのロムニーに対する嘲笑は、彼自身の政治的野心を考えると不適切だった。 その後、ロムニーは資金調達パーティー（チケットは当日中に25000ドルから10000ドルに値下げされた）で寄付者に、「ウィンストン・チャーチルの胸像が再び大統領執務室にあることを楽しみにしている」と話した。その拍手喝采のセリフの問題は、ジェイコブ・エプスタインの胸像は、2001年7月にジョージ・W・ブッシュ大統領に英国から大統領在任期間中の個人融資として行われたものであることである。オバマがブッシュの後を継いだ時、このローンは期限切れとなり、彼は延長することに興味を示さなかったようである。胸像は政府のアートコレクションに戻された。この問題は、オバマが反英国的であることを示すために利用されているが、英国の外交官にとっては、ロムニーが胸像を貸与されると考えるのはおこがましいと、痛いところをついている。さらに、ボリス・ジョンソン市長は、6万人の観衆の前でロムニー氏をあざけり、この日を「Cat 4 manurestorm（糞尿の嵐）」と呼ぶにふさわしい一日にした。ミット・ロムニーという男がいて、我々が準備ができているかどうか知りたがっているそうだ」ジョンソンは、アングロサクソンというよりバイキングのようなパフォーマンスで叫んだ。準備はできているのか？Yes we are！」。そして、2008年のオバマ大統領の有名な選挙スローガンである「Yes We Can」の斉唱を観客に促した。これまでで最高のオリンピックを開催できるのか？フランスに勝てるか？Yes we can!オーストラリアに勝てるか？Yes we can！』。トーキングショップ。ロムニーは、選挙戦の最初の海外訪問でエド・ミリバンドと会談しました。 ジョンソンは、ニューヨークで生まれ、若くして米国大統領になることを考え、その野心は非常に旺盛でしたが、2006年にヒューストン空港で口論になり、怒って米国籍を離脱しています。2008年の大統領選では、ジョン・マケインではなく、オバマを支持した。キャメロンは、共和党の姉妹政党である保守党の党首でありながら、ロムニーよりもオバマを選ぶのは間違いなさそうだ。ロムニー氏のオリンピックに関する発言は、ある意味では全く例外的なものではなかった。実際、G4Sの欠点が国民的な大騒動になった後、多くの、多くのイギリス人が口にしたコメントよりもずっと穏やかなものだった。しかし、イギリス人が</w:t>
      </w:r>
    </w:p>
    <w:p>
      <w:r>
        <w:rPr>
          <w:b/>
          <w:color w:val="FF0000"/>
        </w:rPr>
        <w:t xml:space="preserve">アイディー二百四十</w:t>
      </w:r>
    </w:p>
    <w:p>
      <w:r>
        <w:rPr>
          <w:b w:val="0"/>
        </w:rPr>
        <w:t xml:space="preserve">フロアを奪う脅威 2000年9月29日 ロンドン証券取引所 今年に入って、ロンドン証券取引所は混乱に陥っている。今月初めには、ドイツ証券との合併の可能性が潰れ、スウェーデンのOMグループからの敵対的買収提案に直面し、最近ではパリ、アムステルダム、ブリュッセルの取引所が合併して、フランス主導の欧州証券取引所ユーロネクストが誕生し、ロンドンにはまた別の潜在的パートナーが誕生した。さらに、今度はアメリカの取引所（Nasdaq）がロンドンに進出し、合法的な競争手段でビジネスを奪おうと考えているという話もある。このようなことから、人々は合併できるものは何か、誰が何をする権利を持っているのか、と疑問を抱くようになった。本書は、その答え（とそれ以上）を提供し、それがどのようにして今のような状態になったのかをも教えてくれる。イギリスには少なくとも17世紀から株式市場が存在していた。先物契約、ヘッジ、ブル、ベア、売り買いオプションなど、今日ある仕組みのほとんどは1600年代初頭には存在していたのである。しかし、シティで働く人たちでさえ、これらはアメリカからの輸入品だと思っている人もいる。しかし、株式の市場は取引所ではない。ラナルド・ミッチーは、取引所とは「専門の仲介者が、その目的専用の閉じたシステムを通じて、共通の規則と規制の下で証券の売買を行う市場」であると苦心して指摘している。そして、このような組織化された市場がなければ、証券を発行したり、売買したりするインセンティブはほとんどなかったと、ミッチーは主張するのである。私の言葉は私の絆」という標語は、組織化され規制された市場において、売買の不履行は罰金、停止、あるいは除名などの処罰を受ける可能性があるということを意味していた。つまり、証券取引所は証券市場とは異なるのである。このように定義され、1801年に設立されたロンドン証券取引所は、最初の近代的な証券取引所であった。しかし、株式や株の取引という行為は、それが組織的に規制された機関であれ、オープンで無秩序なものであれ、決して人気があるものではない。David Kynastonは、最近出版したシティに関する本の中で、1920年代のConrad Russellの見解を引用している。ラッセルはシティを捨ててサセックスで小作農になり、こう書いている。「私は食料の生産が有用で名誉あることだという感じが好きだ。証券取引所のような場所は、本当は存在してはいけないと思うんだ」。他の多くの人たちと同じように、彼も証券取引所が何をするところなのか理解していないようだった。ミッチーは、1716年という早い時期に、「あらゆる産業と誠実な利益を食い物にし、破壊し、阻止する株式取引業者と呼ばれる害虫」について書いた匿名の論者を引用し、譲渡可能な証券の禁止を提唱している。昨年のシアトル、昨年の4月のワシントンでは、目出し帽をかぶった群衆の中に入っていたことだろう。ミッチーは、イギリスを中心に、他の国、他の時代の証券取引所について幅広く執筆している。彼は権威である。物語は、譲渡可能な債務が初めて作られた1693年に始まる。最初の1世紀ほどは簡単に扱われている。1801年の近代的な設立から1850年までの半世紀は少し詳しく、1914年までの黄金期はさらに詳しく書かれている。1913年までは入場自由であった。その後、取引所は保護主義に転じ、入国を大幅に制限した。これは第一次世界大戦の影響もあり、反ドイツ感情が助長されたためである。1914年から現在に至るまで、各年代がほぼ同じ割合で紹介されている。ここで唯一の驚きは、1929年以降の市場の崩壊が相対的に無視されていることである。金融機関とその事業の性質上、ストーリーは経済のほとんどの側面に及んでいる。金融の裏付けを求める個々の産業との関連は明らかである。規制の源、目的、メリットに関する問題があり、特に取引所自体に関する問題がある。例えば、1820年以降の国家債務の規模やその減少から派生するマクロ経済政策に関する問題もある。また、過去50年間の金融自由化の過程に関する重要な問題もある。ミッチーは、1979年の為替管理の廃止が、グローバル化の過程における広範囲な変化への道を開いたことを力説している。これは、廃止の責任者が考えていたよりもはるかに深いものであった。彼は、「1979年の為替管理の廃止が証券取引所に影響を与えることを保守党政府が少しも意識していなかったことを示唆するものは何もない」と書いている。しかし</w:t>
      </w:r>
    </w:p>
    <w:p>
      <w:r>
        <w:rPr>
          <w:b/>
          <w:color w:val="FF0000"/>
        </w:rPr>
        <w:t xml:space="preserve">イド241</w:t>
      </w:r>
    </w:p>
    <w:p>
      <w:r>
        <w:rPr>
          <w:b w:val="0"/>
        </w:rPr>
        <w:t xml:space="preserve">ローカル・クリエーション。グローバルなインスピレーション。Bastien Lattanzio: All I Wanted To Tell You January 30 ファッションフォトグラファーが詩的なポストカードを再発見 Text by Violaine Schutz メールやスマートフォンで、私たちは皆、本物の手紙を受け取る喜びを忘れてしまっています。幸運なことに、いつも素敵なインスピレーションを与えてくれるバスチアン・ラッタンツィオが、風景と歌詞が出会う8枚の紙製ポストカードのコレクションを制作した。送るのにふさわしい人を見つけるだけでいいのです。Satellite Voices:このプロジェクトはどのようにして生まれたのですか？Bastien Lattenzio：ある日、最近、私は考えていました。"今何をしたいか、どこにいたいか "と考えたら、答えが出たんです。「夕日を見ながら、音楽を聴いて、彼女のことを考えたい」。昔も今も、同じ曲ばかりを繰り返し聴いていて、夢中になっている...。歌詞が頭から離れないんです。Joy Divisionの歌詞をいくつか肌にタトゥーしているんだ...。2週間前、カリフォルニアにいたとき、マジックアワーに車を走らせながら同じ曲を聴いていたら、ある時、信じられないような夕日が見えて、鳥たちが僕のほうに飛んできたんだ。私は車を止め、5、6枚ほど撮影を始めたが、それはとても魔法のようだった。車のドアを開けると、同時に音楽を聴くことができました。だから、この魔法の瞬間に、すべての言葉を具現化することが重要だったんだ。そして、ポストカードは、それを伝えるのに最適なメディアだと思いました。「私が伝えたかったことは、すでに誰かが誰かのために書いてくれているのです。私は、こんなハガキを受け取りたい。「私以上にあなたを愛する人はいない」と書かれたハガキを受け取りたいですね。SV：曲はどのように選んだのですか？Bastien Lattenzio: 「とても簡単でした。そして、いつも女の子にメールを送りたいけど送らない歌詞。SV：今までもらった手紙の中で一番嬉しかったものはなんですか？Bastien Lattenzio: 「元彼に書いたラブレターの返事です。ただ「私も」とだけ書いてあったんです。I love you」よりも、「Me too」の方が、より良い表現だと思いました。"Do you love me too?"</w:t>
      </w:r>
    </w:p>
    <w:p>
      <w:r>
        <w:rPr>
          <w:b/>
          <w:color w:val="FF0000"/>
        </w:rPr>
        <w:t xml:space="preserve">イド242</w:t>
      </w:r>
    </w:p>
    <w:p>
      <w:r>
        <w:rPr>
          <w:b w:val="0"/>
        </w:rPr>
        <w:t xml:space="preserve">私はそこにあるものを聞いたり、覚えていないかもしれません。私は人生を大げさに言うので、耳が聞こえないことの間違いが、今も昔もグチャグチャであることに気づきました。私は耳が聞こえなかったのですが、そうではないのです。</w:t>
      </w:r>
    </w:p>
    <w:p>
      <w:r>
        <w:rPr>
          <w:b/>
          <w:color w:val="FF0000"/>
        </w:rPr>
        <w:t xml:space="preserve">イド243</w:t>
      </w:r>
    </w:p>
    <w:p>
      <w:r>
        <w:rPr>
          <w:b w:val="0"/>
        </w:rPr>
        <w:t xml:space="preserve">健康情報 ティーンエイジャーと "話し合い "をする方法 それは気まずいことかもしれません。少し恥ずかしいかもしれません。居心地が悪い。しかし、必要不可欠です。10代の子供と性について「話す」ことは、親の大切な仕事です。理想的には、子供が10代になる前にこの話題に触れるべきでしょう。米国小児科学会（AAP）のガイドラインによると、親はセックスとセクシュアリティの概念を、発達段階に応じた方法で、早ければ幼児期に導入すべきとされています。"それは幼児と生殖器の適切な名前を使用して開始 "サラ Tycast、MD、セントルイス子供病院の思春期のセンターの小児科医は言います。"セックスについての科目を導入する若い子供と機会を使用します。彼らはテレビで見たものについて話す、彼らは遊び場から家に来る単語と家族の中で妊娠がある場合、彼らはどのように赤ちゃんがそこに着いた知っているかどうかを尋ねる".子どもが10代になるころには、性についてある程度知っていると考えてもよいそうです。「テレビ、インターネット、映画、音楽にはたくさんのセックスがあります。子どもたちはどこからか情報を得ているのです。"両親の意見や考えは、10代の若者が性について決断する際に最も重要なものです"。同時に、タイキャスト博士は、十代の若者たちに「こうしなさい、ああしてはいけない」と言うことについて、親に注意を促しています。「性的好奇心は思春期の正常な部分なので、彼らの行動を閉ざしたくはないのです。"彼らはあなたがそれを理解していないと思うだろうし、それについてあなたに話すことはありません。"と彼女は言う。十代の若者のゴールは、準備が整うまでセックスをしないことだと彼女は言います。「しかし、多くのティーンは準備が整う前にセックスをしています。100パーセントの禁欲は実現しません」とタイキャスト博士は説明します。タイキャスト博士によれば、今日ではより多くの女の子がセックスを始めるようになっているそうです。だからこそ、セックスを迫ることについて男の子と女の子の両方に話をすることが重要なのだそうです。「セックスを迫るのは決していいことではないこと、断るのはいつでもいいことだということを、2人とも知る必要があります」と博士は言います。話すコツ 多くの大人が10代の頃、セックスについて親と話をしたことがなかったそうです。「親が10代の若者とこの話題について話すのは、未知の領域になる可能性があります」とタイキャスト博士は述べています。"あなたの両親があなたと持っていただろうと思っているセックスについての会話について考えてみてください。10代の若者とセックスについて話すことは不快かもしれませんが、それでもする必要があります"。セックスについてのコミュニケーションラインを開くためのヒントをいくつか紹介します。会話の前に、セックスについての自分の価値観や信念について考える時間を取る。広告や映画など、セックスの話題を持ち出す「きっかけ」になるようなイベントを見つける。あなたのティーンエイジャーの友人がどんな行動をしているのか、耳を傾けてみましょう。これをきっかけに、子供とセックスについて話し合ってみましょう。あなたが質問して始めることもできますが、会話の主導権はティーンエイジャーにあります。今後の話し合いのための信頼関係を築くために、会話はオープンで正直なものにしましょう。セックスとは何か、どのような行為が妊娠や性感染症（STD）のリスクになるのかについて話しましょう。10代の若者が安心して、安心してあなたのところに戻ってくるように、安心できるような口調で話しましょう。10代の若者が性についてどんな決断をしても、親は自分たちを愛し、支えてくれることを知ることが大切です。判断は玄関先で。性病について（どんな病気か説明する）、コンドーム、避妊具の選択肢など、重要なポイントを説明する。また、禁欲についても話し合う必要があります。話す前に、すべてのテーマについて読んでおくこと。インターネットや書籍で、これまで以上に多くの情報を入手することができます。性交渉がなくても、オーラルセックスのような行為でSTDに感染する可能性があることを、10代の子供たちに教えてください。10代の子供が質問をしてきて、それにどう答えていいかわからない場合は、「調べてみるから、次の日に話しましょう」と伝えてください。必ずその通りにしてください。あなたの子供が異性愛者であると決めつけないでください。そうでないことが明らかになるかもしれません。思春期の子供に性について話すのがどうしても不安な場合は、異性愛者である他の大人を探すか、小児科医や思春期担当医に助けを求めてください。情報源に頼ってください。会話のガイドとなる有用な本には、『The Teenage Body』や『Our Bodies, Ourselves』などがあります。また、AAP のウェブサイト、healthychildren.org のティーンエイジャーのセクションも参照してください。</w:t>
      </w:r>
    </w:p>
    <w:p>
      <w:r>
        <w:rPr>
          <w:b/>
          <w:color w:val="FF0000"/>
        </w:rPr>
        <w:t xml:space="preserve">イド244</w:t>
      </w:r>
    </w:p>
    <w:p>
      <w:r>
        <w:rPr>
          <w:b w:val="0"/>
        </w:rPr>
        <w:t xml:space="preserve">予想に反して、西側諸国民のイスラム教とイスラム教徒に対する認識は急激に悪化している。オランダ、ノルウェー、スイス、スペイン、イタリア、ギリシャ、フランス（ヨーロッパ諸国を挙げるときりがない）、オーストラリア、カナダ、米国（新保守主義のティーパーティーやキリスト教福音派のグループがある）などで、ポピュリスト運動や極右政党の台頭が見られるのである。イスラム教とイスラム教徒に汚名を着せるキャンペーンは、今や政治的な風景に欠かせないものとなっている。ポピュリストは、イスラム教徒 の可視性、特別待遇の要求、そして究極的には西 洋文明を内部から植民地化し変革しようとする 疑惑を批判することによって、信者を動員し、 選挙基盤を拡大するのである。これらの「外国人市民」、「自国育ちの外国人」は、時代の脅威として描かれている。政治家はまったく無能で、経済危機や失業や都市部での暴力に対して何の解決策も示さないかもしれないが、「新しいイスラム教徒の敵」を挙げ、でっち上げの論争に国民の注意を向けさせるだけで、自分の政治的信用を高めることができるのである。我々は実に悲しい時代に生きているのだ。さらに心配なのは、こうした運動や政党（アイデンティティに基づく、ポピュリスト、外国人嫌い、イスラム嫌い、人種差別主義者）が政治家階級や社会全体に与える影響である。この問題では、右派のエリート主義的な硬直性と左派のヒューマニズム的な開放性という古い境界線が消滅してしまったのである。政治的スペクトラムの両端では、ポピュリストやイスラム恐怖症のレトリックが聞かれる。同様に、私たちはアイデンティティ・カードに抵抗し、それを拒否する勇気ある女性や男性（多くの場合、少数派）に遭遇する。イスラム教が西洋の宗教になったことを理解した上で）イスラム教やイスラム教徒と共通の未来を描く人々と、「イスラム教徒の脅威」とわめき散らす人々の間の亀裂は、従来の政治的立場を超越しているのである。客観的に見れば、西側諸国（ヨーロッパ、北米、オーストラリア）の市民は、政治スペクトルの中でますます右翼的な立場に向かい、ポピュリストのテーゼ、さらには極右政党のテーゼにますます共感する傾向にあることは認めざるを得ない（彼らはしばしば極右政党から距離を置いてはいるが）。グローバリゼーション、文化的参照 の弱体化、アイデンティティの危機、経済不況、失 業、新しい通信技術の影響、文化の変容など は、西洋におけるムスリムの存在以上に、大衆の 恐怖とポピュリズムの成功の説明に役立ってい る。イスラム教徒自身については、その新しい可視性、西洋人としての新しいあり方、肌の色、宗教的慣習、言語、出身地の文化によって恐怖を集中させ、指標として機能する。彼らがこの土地の法律を注意深く守り、言葉を話し、アメリカ人、フランス人、オーストラリア人、イギリス人だと感じれば感じるほど、彼らはより疑わしく、より危険な存在になる。彼らは統合するよう求められた。しかし、今や驚くなかれ、彼らの成功は、破壊的でないにしても、潜在的な「植民地化」の兆候とみなされているのだ。恐怖と矛盾が満ち溢れ、平穏と一貫性はどこにも見出せない。最近のフランスの世論調査によると、このような恐怖とそれに伴う拒絶感は、これまで以上にあからさまに表現されるようになってきている。フランスは、西欧諸国の中で最も多くのイスラム教徒が住んでいる国である。彼らは、イスラム教を信仰するフランスの4世、5世であることが多い（もちろん、他のヨーロッパ白人移民がせいぜい2世代で完全に「フランス人」と認識されるのと違って、彼らは「移民出身者」として認識され続けている）。43％のフランス人が、フランスにおけるイスラム教徒のコミュニティの存在を、国のアイデンティティに対する「脅威」であると考えている。同じ割合の人がモスクの建設に反対し（2010年は39％）、63％の人が街中でベールやスカーフを着用することに反対している（2010年は59％）。イスラム教の慣習に対する認識はますます否定的になり、受け入れはますます制限されている。世論調査の対象者のうち、イスラム教徒の存在を文化を豊かにする要因と考える人はわずか17％で、フランスが他のどの国よりも人種差別や外国人嫌いになっていないことを考えると、これは恐ろしい現実である。この世論調査は、多くの西洋社会で見られる感情を指摘しており、この事実は直視されなければならない。この世論調査が示しているのは、イスラム教徒だけでなく、以下のような具体的な危険である。</w:t>
      </w:r>
    </w:p>
    <w:p>
      <w:r>
        <w:rPr>
          <w:b/>
          <w:color w:val="FF0000"/>
        </w:rPr>
        <w:t xml:space="preserve">イド245</w:t>
      </w:r>
    </w:p>
    <w:p>
      <w:r>
        <w:rPr>
          <w:b w:val="0"/>
        </w:rPr>
        <w:t xml:space="preserve">ナイジェリアの腐敗した石油市場 腐敗は、グッドラック・ジョナサン大統領政権で始まったわけではない。しかし、現在のままでは、ジョナサン大統領の時代に汚職がナイジェリアを滅ぼすことになるだろう。1960年の独立以来、ナイジェリアの公的財源から5000億ドル（80兆円）以上が盗まれていると言われています。ジョナサンの下でこのうちどれだけの額が盗まれたのか、正確にはわからない。石油部門から年金基金に至るまで、ほぼ毎日、記録的な強盗事件が報告されており、この政府の下で汚職が新たな、恐ろしいほどの深みにハマっていることは疑いようがない。そして、悪党は自由に歩き回っている。そればかりか、彼らは行政の保護を享受し、国民に最悪の事態を敢行させているのだ。先週、ヌフ・リバドゥ率いる石油収入特別調査委員会の報告書が提出された後、世界が奇妙なドラマを目撃したのは、このような風潮のもとであった。リバドゥがジョナサン大統領に報告書を提出している間、タスクフォースの2人のメンバーは、調査するはずだった同じNNPCに職を得、パネルの仕事に何も貢献しなかったが、誰も彼らを叱責することなく報告書の信用を落とすことを許されたのである。そのうちの一人、スティーブ・オロンサエの場合、政権を担当するどの政府からも好条件の人事に事欠かないのが不可解である。彼は、ナイジェリア石油公社の役員であるだけでなく、ナイジェリア中央銀行の役員でもある。リバドゥ委員会が報告書を提出した数日後、大統領補佐官のドイン・オクペは、報告書は粗悪で「実行不可能」であると断じた。そして今、犯罪者がいつ裁かれるかということ以外、あらゆることについてスピンが飛び交っている。このナンセンスはいつまで続くのだろうか。ジョナサン大統領は、石油泥棒を撲滅する、あるいは国内のすべての経済妨害者を別の惑星に追いやるという政権の決意をたびたび口にしてきた。先月、新任の長官を任命した際にも、石油泥棒をつぶせという命令を下した。先週、何度目かのことだが、ンゴジ・オコンジョ・イウェアラ財務大臣の著書『Reforming the Unreformable』の出版記念会で、大統領は、燃料補助金詐欺で有罪となった者はすべて、不正に徴収した資金の返還を強いられた後に厳罰に処すと誓った。これは、昨年、燃料補助金名目で2.6兆円を盗んだとされる者たちのことを指しているのは明らかである。ところで、リバドゥ報告書は、石油部門で160億ドル、2兆8000億円が別に盗まれていたことを明らかにした。実際、何兆ナイラもの略奪が発覚したのはジョナサン政権下のことだ。年金を専門に盗むシンジケートによって盗まれた1000億ナイラのような数十億は、比較的取るに足らないものになったのですもちろん、何兆円もの略奪の元凶は国の石油資源であり、石油は政府の歳入の80％以上を占めている。このほかにも、大規模な窃盗の事例をいくつも挙げる必要があるだろうか。ナイジェリアの人々は、毎日60万バレルの原油が違法なバンカーリングによって失われていることを知っている。現在の1バレル112.52円で計算すると、年間3兆7千億円（246億4千万ドル）という途方もない額が失われていることになります。NNPCは、2009年5月から6月の間だけでも170万バレルの原油が失われたことを明らかにした。国際海事機関（IMO）は、「西アフリカの海賊は、岸から遠く離れた船舶を襲うことが多くなっている」と報告している。彼らは、1 日 10 万から 13 万バレル、国際市場価値にして約 30 億米ドルに相当する原油と 石油精製品を違法に吸い上げており、ナイジェリアからは 9 万 5 千トンの大型原油タンカーに相当する量が罰なしに盗まれている」 と報告している。</w:t>
      </w:r>
    </w:p>
    <w:p>
      <w:r>
        <w:rPr>
          <w:b/>
          <w:color w:val="FF0000"/>
        </w:rPr>
        <w:t xml:space="preserve">イド246</w:t>
      </w:r>
    </w:p>
    <w:p>
      <w:r>
        <w:rPr>
          <w:b w:val="0"/>
        </w:rPr>
        <w:t xml:space="preserve">2006年10月24日（火） トマトの季節が終わる前に、スパイシーなトマトチャツネを手早く作るには？数週間前、Atul KochharのIndian Essence Cookbookから、トマトチャツネのレシピを作りました。これが大当たり。友人たちから「もっと食べたい」と言われ、お金をせびられる始末。最初の一回を作った後、私は、Kochharが完全にレシピを間違えていると判断し、どうやったらうまくできるかを教えてあげようと思いました。そこで私は、トマトをあらかじめ水切りし、砂糖をほとんどゼロにし（これは甘いチャツネという意味です）、火を強くして酢を少なくしたバージョンを作りました（彼のチャツネはあまりにもずさんだと判断したのです）。2回目は1回目ほど美味しくなかったので、3回目は彼の分と私の分を分けて、かなり満足のいくチャツネに仕上がりました。このチャツネはまず第一に甘く、そのあと唐辛子の辛さが背後から効いてきて、さらにミステリアスなスパイスの風味が加わり、好奇心をそそる味わいです。このレシピで使うマスタードシード、フェンネル、クミン、オニオンシードは、1時間以上チャツネを煮込むと、その芳しい香りでキッチンがいっぱいになります。その結果、ドロドロになります。ボリュームがなくなってがっかりするほど煮詰めるのでなければ、仕方がありません。この調味料は、多ければ多いほど嬉しいものです。砂糖についてですが、私が使っているのは晩生の乾燥トマト、アーリーガールで、その性質上、驚くほど甘いのです。そのため、砂糖の量をオリジナルレシピの半分に減らしています。もし、あまり甘くないトマトで試しているのであれば、砂糖の量をもう一度増やして補ってみてはいかがでしょうか。以下のレシピは、約8つの瓶を満たすのに十分な量です。簡単に半分にすることができます。作り方：まず材料をすべて計量し、トマトの芯を取ります。- 高さのある大きな鍋に油をゆっくりと熱し（スパイスが飛び出す）、すべての種、唐辛子、パウダーを油に入れる。- 種がはじけるまで1〜2分加熱する。- 弱火にし、酢と砂糖を加え、溶けるまでかき混ぜる。- トマトをすべて加え、1時間煮込む。- 1時間後、チャツネが煮えている間に、トングでできる限り皮を取る。この時、皮はトマトから離れ、まるで捨てたコンドームのように上部に浮いているはずだ。トマトが均等に崩れるまで調理を続ける。調理時間は約1時間半。- 丸ごとの唐辛子4本を取り出し、捨てる。- 製造元の指示に従って、チャツネを瓶に移し替える。2ヶ月間保存可能です。開封後は冷蔵庫で保管し、2週間以内にお召し上がりください。スプーンをなめても大丈夫です（ただし、舌を火傷しないように注意！） PS - この時、実はチャツネを正しく缶詰にしませんでした。WECKの説明書を見つけたのは、正しく進めたと思った後だったのですが、私がふるいみたいな記憶力を持つ馬鹿なので、そうではなかったのです。というわけで、このバッチはすぐに手放すか、あるいは冷凍保存して、今度の週末にまた別のバッチを作って、冬に備えて備蓄しておかなければならないかもしれないようだ。32件のコメント乾燥トマト、特にアーリーガールは他のトマトより皮が厚いので、人によっては（私ではありません！）あまり好きでないようです。そのため、（私ではなく）一部の人はあまり好きではありません。皮を剥いたのは正しいことだと思いますが、伝統的に栽培された家宝のような他のトマトでは、その必要はないでしょう。私が皮を剥くときは、まずトマトを30秒湯むきして、少し冷ましてからにします。そうすれば、トマトの中身をそのまま鍋に入れることができます。タナさん、こんにちは。実は、このレシピでは、トマトの皮を剥くのは、1時間煮込んだチャツネの鍋から皮を剥くのとはあまり効果がないんです。4.5ポンドのトマトから皮を剥くのは、ぞっとするような作業です。早生種は皮が剥けやすいものとそうでないものがあり、それによって</w:t>
      </w:r>
    </w:p>
    <w:p>
      <w:r>
        <w:rPr>
          <w:b/>
          <w:color w:val="FF0000"/>
        </w:rPr>
        <w:t xml:space="preserve">イド247</w:t>
      </w:r>
    </w:p>
    <w:p>
      <w:r>
        <w:rPr>
          <w:b w:val="0"/>
        </w:rPr>
        <w:t xml:space="preserve">テロリストに "Get Out of Jail Free Card "を？このコラムがお好きな方はクリックしてください9.11の首謀者とされるハリド・シェイク・モハマッドとその仲間を軍事法廷ではなく、ニューヨークの連邦裁判所で裁くというオバマ大統領の決定を金曜深夜にホルダー司法長官が発表しました。テロリストをニューヨークで安全に拘束できるのか、あるいはそれが "国際関係 "にとって良いのか悪いのかをめぐって、抗議の嵐が吹き荒れている。これらの議論のほとんどは、まったく本筋を外れている。裁判とは、事実を認定し、有罪を罰するものである。大統領によるこの決定は、選挙遊説での発言とは正反対で、テロリストが詭弁で逮捕を免れ、グラウンドゼロからほんの数ブロックのところで自由に法廷を出て行く確率を急激に高めることになるのである。以下は、軍事法廷と米国の通常の刑事裁判との決定的な違いです。第一に憲法が保証する「迅速な裁判」は刑事裁判に適用され、軍事法廷には適用されない。最高裁の判例によれば、被告人の逮捕から起訴まで5年の遅れは明らかに過大である。別のテロリスト・被告人は、刑事裁判に出たとたんに、すでにこの理由で全容疑の棄却を別の裁判で申し立てている。もし、そのマイナーな被告がこの詭弁を凌げば、おそらく、ハリド・シェイク・モハマッドとその仲間たちに対するすべての告発が、裁判なしで棄却されることになるのでしょう。第二に、刑事裁判ではともかく、法廷では、弁護人は政府に情報収集の方法を明らかにさせるか、あるいは告訴を取り下げさせることができます。スパイ行為で起訴され、秘密文書を持っているところを現行犯逮捕された人々が、法廷から自由の身となった例はすでにいくつもある。同じことが、ここでも起こるかもしれない。第三に、被告人は全員自白しています。しかし、陪審員はその自白を聞くことができません。なぜなら、自白の入手方法が違うからです。軍事法廷では、これらの自白は認められるでしょう。さらに悪いことに、ジトモの軍事法廷では、法廷で正当なジハードについて供述する機会を得る見返りとして、すべての被告が有罪を認める意向を表明したのです。オバマ大統領は、大統領令によってそのプロセスを途中で止めたのだ。大統領の妨害がなければ、これらの被告人は全員、数カ月前に有罪が確定し、判決を受けただろう。第四に、刑事被告人は「同輩の陪審」を受ける権利がある。ACLUが支援する弁護士が、そのような陪審にはイスラム教徒が含まれなければならないと主張しないことに誰か賭けたいだろうか？もしそうなら、少なくとも一人の陪審員が "無罪 "を、あるいは有罪になったとしても少なくとも "死刑なし "を主張する確率はどうだろうか？裁判官と陪審員が9人の米軍将校のパネルである法廷では、そのどちらも適用されないだろう。第五に、潜水艦からアメリカに入国したナチスの爆撃機を、権利章典の適用を受ける刑事裁判ではなく、軍事法廷で裁くことを合憲とした、全会一致（8対0）の最高裁判決、Ex Parte Quirin（1942年）がある。これは、素人でも読んで理解できるように、平易な英語で書かれた短い判決である。近年、現在の最高裁でも良法として肯定されている。司法省の奥の院のどこかに、キャリア弁護士が書いた、これらの点をすべて復唱したメモがある。しかし、この司法長官の仕事は、その結果が道徳的、法的、憲法的であろうとなかろうと、言われたとおりにすることである。これは、クリントン大統領時代のマーク・リッチ恩赦に続くものです。この裁判を動かすことは、我々の敵に、我々が臆病で愚かであることを示すことになる。その結果、米軍兵士と民間人の死者がさらに増えることになる。この危険な決定を阻止する唯一の方法は、議会が予算削減の票を投じることである。そうでなければ、すでに自白した被告がニューヨークの街を自由に歩き回る可能性があるのです。ブラックパンサー事件で司法長官が何をしたか見ての通りです。正鵠を射ていると思います。このような「愚かな」行動をする人たちの目的は、これでなければなりません。このイスラム過激派が得る報酬は、Quiegarsがこの超インテリジェントなAGに対して差別の苦情を提出することでしょう。確かに、裁判制度に対する批判はもっともです。なぜか、あなたはいくつかのことを省きました。</w:t>
      </w:r>
    </w:p>
    <w:p>
      <w:r>
        <w:rPr>
          <w:b/>
          <w:color w:val="FF0000"/>
        </w:rPr>
        <w:t xml:space="preserve">イド248</w:t>
      </w:r>
    </w:p>
    <w:p>
      <w:r>
        <w:rPr>
          <w:b w:val="0"/>
        </w:rPr>
        <w:t xml:space="preserve">まず、注意点があります。フィクションを「プロット」「声」「視点」「キャラクター」といったカテゴリーに切り分けることは、作家も読者も通常経験しない方法でフィクションを提示する危険を冒すことになるのです。物語や小説を書くことは、強く区分された、あるいは重層的な活動であり、秩序だった、乾いた、技術的な何かであると示唆するように見えるかもしれない。しかし、物語は、それが生まれると、まるで世界の生きた布から抉り出されたように、有機的な塊となって現れる。キャラクターはプロットと絡み合い、プロットは設定と、設定は言葉の切れ端を埋め込み、といった具合に。しかし、その大きな但し書きはさておき、「キャラクター」という見出しのもとで、有益に試みられるかもしれないいくつかの論考がある。まず第一に（ヌーボー・ロマン派の信奉者に顔を殴られる危険を冒して）、キャラクター、強いキャラクターがすべての偉大な文学の中心にあり、これからもそうであることを声高に主張しましょう。プロットは、探偵小説においてさえ、非常に二次的な問題である。四つの印』の筋を説明できる読者は多くないが、ホームズとワトソンを思い浮かべるのに苦労する人はいない。説得力のあるキャラクターを作らない作家は失敗する。スリリングで、厄介で、魅惑的で、しつこいキャラクターを作る作家は、書くことの他の側面についてあまり心配する必要はない。スペルの書き方を知る必要はありません。文法について詳しく知る必要もない。言語に対する大きな感受性も必要ありません。しかし、言語に対する感受性は、文章を書く上で本当に重要なもうひとつの資質であり、また、おそらく、どんな正式な教育にも最も抵抗があるものです。さて、これほどまでにキャラクターの重要性を主張しておきながら、一体どうすればいいのでしょうか。幸いなことに、その材料は身近にある。すべての作家にとって、研究の焦点となるのは、自分自身の謎めいた存在である。毎年毎年、彼は審判の椅子に座り、自分の体の動きを観察し、思考の泡立ちに耳を傾け、夢の材料をふるいにかけている。そして、他の身体、他の思考を求めるとき、彼はただ周りの人々を見上げるだけである。自分の家族のことを少し考えてみてください。ほとんどすべての人に家族がいる。あなたはそれを超える必要はないかもしれない。家族全員を心の水族館に閉じ込めて、執筆生活のすべてを物語にスケッチすることもできるだろう。もちろん、名前を変え、髪の色を変え、入れ墨を入れ、自分が育った南の小さな町から、かつて車で通り抜け、不思議に思った北の小さな町へ移動させる......。しかし、作家はそのような戦術に縛られることはない。そのような戦術は、特に一般的ではないのかもしれません。私自身の作品では、私にとっては身近な人物、つまりアドレス帳に名前が載っているような人物を故意にモデルにした人物を登場させようとしたことは、ほとんどありません。私の登場人物の大部分は--これはほとんどの小説家に当てはまることだろうが--「創作」である。彼らは、素早く、あるいはゆっくりと、恥ずかしそうに、あるいは騒々しく、文章の中に姿を現すのです。彼らは、私たちの内なる世界に住む、男、女、子供（猫、馬などは言うに及ばず）の移り変わりの激しい集団の一員なのです。彼らがどこから来たのか、自分自身の不思議なバージョンなのか、集合的無意識からの姿なのか、かつて確かに知っていたが今は忘れてしまった人々の再構成なのか、あるいはそれらのミックスなのか、私の知る限り、誰も納得のいく答えを出したことがない。それはどうでもいいことです。自分が謎の中に入り込み、そこから決して出られないことを理解せずに、長く書き続ける人はいないでしょう。重要なのは、私たちのフィクションに登場し、口を開くことになる人物たちを、名もなきプロセスを通じて秘匿することができるかどうかということです。それは「自然な」プロセスであり、私たちは皆、そのために装備されており、この性質がなければ、書くことはどうしようもなく複雑になってしまう、と言っても過言ではないと思います。私たちにはできないことなのです。もちろん、もう一つの大きな貯蔵庫として、本の中に用意されたキャラクターがある。ディケンズのタルキングホーン氏やロレンスのアーシュラ・ブラングウェン氏を盗もうとするのではなく、こうしたキャラクターが、可能性の大きさを教えてくれるのです。木を描きたい画家は、木を見ることと、木の絵を見ることの2つをしなければならない。最初の仕事は、木がどのようなものかを示すことであり、2番目の仕事は、木の可能性を示すことである。</w:t>
      </w:r>
    </w:p>
    <w:p>
      <w:r>
        <w:rPr>
          <w:b/>
          <w:color w:val="FF0000"/>
        </w:rPr>
        <w:t xml:space="preserve">イド249</w:t>
      </w:r>
    </w:p>
    <w:p>
      <w:r>
        <w:rPr>
          <w:b w:val="0"/>
        </w:rPr>
        <w:t xml:space="preserve">ホーム ＞ 一人称 ＞ ボールの中身は何？途上国でのサッカー、その答えは「想像力」 ボールの中身は？途上国サッカーの答えは、想像力 転がるなら、ボールに違いない。2012年11月9日｜by Coco McCabe Photo by Eva-Lotta Jansson サッカー選手の母として（2人とも小学生には早すぎる年齢ですが、どこででもピックアップマッチができる年齢です）、今日のニューヨークタイムズの記事を読んで、微笑ましく思いました。見出しは「貧しい遊び場でも続く喜び」となっている。世界共通言語であるサッカー、そしてそのサッカーをするための新しい素材についてである。ポップフォーム "である。世界の最貧困層の子どもたちのために、ポップフォームのサッカーボールを開発した起業家の話だ。そこでは、ボールといえば、丸というより長方形であっても、転がすことができるものであることが多い。この見出しにあるような喜びを、私は何度目の当たりにしたことでしょう。荒れた土の上で、廃屋の土台の上で、屋敷の泥壁の向こうで、ゲームが行われているのを見るのは、私がオックスファムのために行ったフィールド訪問のスリルのひとつだ。ボールが弾むたびに砂埃が舞い上がり、足がボールを追いかけて飛んでいく。靴はないのか？誰も気にしていないようだ。ボールがあればそれでいいのだ。フーッ。得点。そして試合は続く。今、私たちは、ペルー、エチオピア、スーダンのサッカーの写真をアーカイブで見ている。午後の陽光に照らされた中庭には、数人の選手の蜘蛛の巣状の影が広がっている。路地では、3人のティーンエイジャーが衝突し、ボールがカメラに向かって爆発している。そして、アカシアの木の下で、白い長いローブを足に巻きつけ、ヘディングで飛び込む少年もいる。この写真に写っている子供たちのほとんどは本物のサッカーボールを持っている。ボールの側面はくぼみ、塗料は汚れている。でも、一人だけ、まるで世界で一番大切なもののようにボールを抱いている男の子がいる。糸で縫い合わされ、ピンと張った、完璧な丸みを帯びたボールは、彼の手によるものなのでしょうか。-- 花柄やストライプのプリントされた布の見本から作られたものです。私はPopFoamを考えています。クロックスという、ありえないほど軽い靴に使われているような、頑丈で耐久性のある素材だと、この話は言っていた。しかし、PopFoamは、廃棄された瓶やビニール袋、ボロ布などのゴミをボールのような宝物に変える想像力よりも耐久性があるのだろうかと思うのです。オックスファム・アメリカは、オックスファムという国際的な連合組織の一員で、17の組織が90カ国以上で3,000以上のパートナーとともに、貧困、苦しみ、不公平に対する持続的な解決策を見出すために活動しています。オックスファム・アメリカは、501(c)(3)団体です。寄付金は、法律で認められている範囲内で税金の控除を受けることができます。</w:t>
      </w:r>
    </w:p>
    <w:p>
      <w:r>
        <w:rPr>
          <w:b/>
          <w:color w:val="FF0000"/>
        </w:rPr>
        <w:t xml:space="preserve">イド250</w:t>
      </w:r>
    </w:p>
    <w:p>
      <w:r>
        <w:rPr>
          <w:b w:val="0"/>
        </w:rPr>
        <w:t xml:space="preserve">Q: 助けてください!今年初めて感謝祭を主催することになり、とてもワクワクしています。6人分しか作らないので、1）あまり難しくなく（つまり時間がかからない）、2）残飯がたくさん出ないようなメニューを選ぶのに苦労しています。6人分の七面鳥とサイドメニューはどのくらい作ればいいのでしょうか？また、アパートの小さなキッチンで、小さなオーブンもあるので、スペースが限られています。何かお勧めのレシピはありますか？事前に作っておけるものはありますか？送信者 リズ編集部リズ：七面鳥については、私たちはマーク・ビットマンの七面鳥の煮込みレシピの大ファンなんです。前もって作っておくものとしては、焼かずに冷凍しておくパイ、七面鳥のグレービーソース、ロールパンなどを考えておくといいでしょう。私はまた、いくつかの空腹や前菜はかなり先に済ませておくと、それらを出して食事の準備の仕上げに集中することができるので好きです。カテゴリーコメント(15) 前日にキャセロールの下ごしらえをして、冷蔵庫に保管しておきます。そして食べる数時間前に取り出して、室温に戻し（食器に衝撃を与えないため）、トッピング（フライドオニオンなど）を加えてオーブンで焼きます。つまり、当日私が集中しなければならないのは、パンと七面鳥と、その他に作るかもしれないものだけなのです。おお、頑張ってください。私たちも今年初めてホストすることになるかもしれません。オーガニックのクランベリーを使い、スパイスと一緒にストーブの上で煮込みます。何回かレシピを練習すると、はかどりますよ。また、フランス式のマッシュポテトも作ります。ヘルシーではありませんが、とても簡単で、絹のようなクリーミーさに感激してもらえますよ。クリームと余分なバターを加えるだけです。ボベットと同じように、できる限り前もって下ごしらえをしておきましょう。そして、あなたは多くのオーブンスペースを持っていないので、七面鳥や詰め物を作ることができ、またはスロークッカーで側面を加熱することができます。私はスロークッカーで作ったターキーの胸肉やテンダーロインは、常に非常に良いですが、そのあまりにもしっとりしています。私のMILは、賢明な休日の夕食の女王です。そして、私たち4人だけのときは、彼女の七面鳥、ポテト、スタッフィング、野菜、サラダ、パイの食事はうまくいっている。また、ターキーが焼きあがったら45分から1時間ほど休ませる必要があるので、その間におかずを焼くことも覚えておいてください。そして、ディナーの間に温かいデザートを焼けば、すべてがスムーズに運ぶはずです。そして、感謝祭の醍醐味は、たくさん食べて、残ったものを午後の残りの時間に少しずつ食べることです。スロークッカーがあれば、マッシュポテトを温めておくのに便利です。私は着席時間の2時間前にマッシュポテトを作り、スロークッカーに入れ、温めておきます。そうすると、温かくておいしいし、乾燥もしません。そうすれば、ぎりぎりになってからマッシュポテトを温めようとする必要はありません。そして、ccindyが言ったように、七面鳥が焼きあがった後（休息と切り分けの時間）にはオーブンを使う時間があるのです。個人的には、スタッフィングとサイドディッシュ（パースニッププディング）は、同じ時間、同じ温度（1時間、350）で焼くので、その時に焼きます。冷凍の七面鳥を購入した場合は、余裕を持って解凍しておくことも忘れずに。インターネットには、1ポンドあたりの解凍時間を記したページがたくさんあります。(七面鳥をバラバラにして焼くというのは、フェイスの意見に賛成かもしれません。私の最初のサンクスギビングの一つは、ニューヨークの小さなアパートで開催されました。そのオーブンはよく使っていたので、準備は万端だと思っていたのですが、小さな七面鳥のような大きなものをそのオーブンで調理したことがなかったのです。しかし、後片付けをして、七面鳥を冷蔵庫に入れるために分解しようとしたとき、七面鳥の下半分が焼けていないことに気がついたのです！誰も病気にはなりませんでしたが、確かに私たちは七面鳥の下半分に火が通っていないことに気がついたのです！私たちは、七面鳥を冷蔵庫に入れるために分解しました。誰も病気にはなりませんでしたが、確かに残り物には福があります...。私なら、前日にほとんどの副菜を調理しておき、七面鳥が焼きあがった後に電子レンジかオーブンで温めるようにします。七面鳥は焼けますか？</w:t>
      </w:r>
    </w:p>
    <w:p>
      <w:r>
        <w:rPr>
          <w:b/>
          <w:color w:val="FF0000"/>
        </w:rPr>
        <w:t xml:space="preserve">イド251</w:t>
      </w:r>
    </w:p>
    <w:p>
      <w:r>
        <w:rPr>
          <w:b w:val="0"/>
        </w:rPr>
        <w:t xml:space="preserve">Shred-it、オリンピック開催中のデータ漏洩リスク増大を警告 By Editor Posted on July 31,12 ロンドン市内は、この時期にしては比較的静かで、多くの人が休暇中か在宅勤務をしているという逸話があるようです。しかし、文書破棄のスペシャリストであるShred-it社は、このような在宅勤務の傾向は、データ漏洩のリスクを高めると述べている。すべての企業が、通常の職場環境以外でデータを管理する方法について、従業員に明確なアドバイスをしているわけではないため、リスクが高まるのだと同社は述べています。このため、データ漏洩が発生した場合、企業は高額な罰金や刑事訴追を受けるリスクがあると同社は付け加えています。Shred-it社のEMEA副社長であるRobert Guice氏は、データの安全性を保つことは、あらゆるビジネスにとって不可欠であると述べています。「機密情報を社外に持ち出す従業員は、会社のセキュリティ・プロトコルを知っておく必要があります。もし、まだ何も導入していない企業があれば、Shred-itはシンプルで効果的なガイドをリリースしています。この夏、データを安全に保つためのShred-itのトップヒントは、会社が十分なガイダンスを提供していない従業員が、顧客や会社の機密データを失う責任を負わないようにするために役立つとされています。1.1. すべてのビジネス文書は機密文書であると考え、絶対に必要な場合のみ職場から持ち出す。2.2. 絶対に必要な場合を除き、ノートパソコンやコンピューターから機密情報をプリントアウトしない。パスワードで保護された電子メールやデジタル記憶装置を使用する。3.3. 文書を印刷する場合は、安全な方法で持ち運ぶようにする。4.4.自宅での文書の破棄は、職場と同じように管理する。必要に応じて、破棄が必要な文書は安全な方法で職場に持ち帰る。5.5.この期間、喫茶店や公園など公共の場で仕事をする場合は、特に注意してください。6.6.自宅勤務のスタッフには、機密廃棄用の袋を支給するよう、安全な廃棄物処理業者に依頼する。ガイスは、ロンドン・オリンピックがもたらす柔軟な労働時間を楽しむべきですが、常識を働かせ、機密情報を職場で扱うのと同じように扱うことを常に忘れてはいけないと述べました。Shred-It EMEA副社長によると、同社の最近の調査では、10社に3社の企業がオリンピック期間中、従業員に在宅勤務を許可することが判明したそうです。それにもかかわらず、調査に回答した英国の中小企業の3分の1以上（35.4p）が、保有する顧客機密情報の安全な保管と破壊のためのプロトコルを導入していないことが明らかになったと、副社長は述べています。また、イベント期間中の在宅勤務の増加に伴うセキュリティの問題を懸念している企業は、わずか6%であることがわかりました。</w:t>
      </w:r>
    </w:p>
    <w:p>
      <w:r>
        <w:rPr>
          <w:b/>
          <w:color w:val="FF0000"/>
        </w:rPr>
        <w:t xml:space="preserve">イド252</w:t>
      </w:r>
    </w:p>
    <w:p>
      <w:r>
        <w:rPr>
          <w:b w:val="0"/>
        </w:rPr>
        <w:t xml:space="preserve">この質問は、なぜか頭を悩ませる。プログレッシブ、サイケデリック、オルタナ、ポップ・ロックの融合ですね。これが私にできる精一杯のことだ。EPを買ってプレイしてもらえれば、僕らのサウンドをより良く評価してもらえると思うよ。- 新しいEPに対する反応はどうですか？素晴らしいです。今のところ関係者と一部の音楽ライターしか聴いていないけど、リリースされたばかりだからもっと反応が分かると思う。僕たちはこの作品をとても誇りに思っているよ。- このアルバムではTerry Brownがプロデュースを担当していますが、このアルバムでプロデューサーに求めたものは何ですか？2010年にテリーが僕らを引き取ってくれたんだけど、その瞬間から、この人なら大丈夫だと思ったんだ。彼はロックンロールの誕生とブリティッシュ・インベイジョンの時代からそこにいて、歴史に残る大作に携わってきた人だから、決断はとてもシンプルだった。プロデューサーであるテリーは、僕らが音楽と将来に対して抱いているグローバルな目標と野心を完全に理解してくれていて、それはバンドとして信じられないほどパワフルで幸運なことなんだ。- 彼はRushのようなアーティストとも仕事をしていますが、彼との仕事はどのように感じましたか？また、彼の経験はこのアルバムに何をもたらしたのでしょうか？テリーは、私たちが自分たちのサウンドを見つけ、世界に発信したい音楽に心地よさと自信を持てるようになる手助けをしてくれました。初めてスタジオに入ったときは、ちょっと圧倒されたよ。ラッシュやザ・フーなど多くの音楽界の巨人たちと仕事をしてきたテリーと、同じ土俵に立ったわけですから、控えめに言っても刺激的でしたね。- Another Brick In The Wallの歌詞を一部変更してカバーされていますが、この曲とビデオがバイラル化したことにどのように驚かれていますか？実を言うと、この曲とビデオが完成したとき、みんなで深呼吸して「これは大きなうねりになるな」と思ったんだ、実際そうなった。イランや中東の若者のアンセムになり、今でも反乱の一翼を担っています。私たちの最初のリリースとして、世界のシーンに両足で飛び込んでいったのです。- 歌詞の変更はロジャー・ウォーターズの許可を得て行ったとのことですが、彼の最初の反応はどうだったのでしょうか？ロジャーが、僕らと僕らがこの曲でやったことを支持するという声明を発表したとき、本当に素晴らしい瞬間だった。それを読んだとき、僕らの最大のヒーローであり、影響を与えた人が僕らをバックアップしてくれるなんて、なんて素晴らしいことなんだろうと、とても興奮したのを覚えているよ。彼の言葉は「このレジスタンスの小さな一翼を担えることを誇りに思う」でした。めちゃくちゃカッコいい- この曲はイランの抑圧的で残忍な政権に焦点を当てたものですが、リリースする音楽で立場を表明することは、あなた個人にとってどれほど重要なことなのでしょうか？最初からそうしようと思っていたんだ。ジョン・レノン、ボブ・マーリー、ロジャー・ウォーターズ、ボブ・ディランなど、社会正義を音楽に取り入れた多くのアーティストに触発されて、それが私たちの創作プロセスの一部でなかったら、自分たちを愚弄していることになるでしょうね。音楽は人間が持つ最も強力なツールであり、有名人の影響力と相まって、世界を変えるための薬になると心から信じていますし、それを確信を持って使っていくつもりです。- SeppとSohlは子供の頃にイランから逃れてきたそうですが、そのことがあなた方の作る音楽や世界の見方にどのような影響を与えているのでしょうか？確かに、私たちのグローバルな人生観の形成に役立っています。人生が混沌とした不確かなものから始まるとき、そこから飛び立つための安定した地面を見つけるのは大変なことです。でも同時に、もし過去がなかったら、今の私たちの旅を導いてくれる音楽やミュージシャンに出会うことはなかったでしょう。ジョン・レノンは、私たちに夢想家であることを教えてくれました。希望は、私たちの曲作りの中で常に存在するコンセプトとなったのです。- では、どのようにしてバンドは結成されたのでしょうか？2008年、Sohlと私は新聞の広告でJoel Lightmanに出会ったんだ。Joelはちょうどロンドンからやってきたところだった。私たちはキーボーディストを探していて、幸運にもジョエルがバンドを探していたので、一緒に組むことになったんだ。私たち3人は、その後2年間、私たちを支え、音楽のリズム面を前進させてくれるドラマー探しをしました。それは地獄のようなプロセスで、まさにスパイナル・タップから飛び出してきたようなものだった。怪しげな男や小人、何も言わない奴、コカイン中毒で黙ってない奴、これまた地獄のような作業でした。2010年、テリー</w:t>
      </w:r>
    </w:p>
    <w:p>
      <w:r>
        <w:rPr>
          <w:b/>
          <w:color w:val="FF0000"/>
        </w:rPr>
        <w:t xml:space="preserve">イド253</w:t>
      </w:r>
    </w:p>
    <w:p>
      <w:r>
        <w:rPr>
          <w:b w:val="0"/>
        </w:rPr>
        <w:t xml:space="preserve">映画「アーサー・クリスマス」レビュー クリスマスは年に一度しか訪れないが、この季節はその設定を利用した映画には事欠かない。サンタの伝説と彼に与えられた責任について斬新な解釈はいくつもあるが、『ARTHUR CHRISTMAS』ほど楽しいものはない。クリスマス映画はどれもそれなりに面白いのだが、「ARTHUR CHRISTMAS」は、サンタというキャラクターと世界の仕組みを、私が魅力的で面白いと感じる方法で紹介してくれた。クリスマスの頃に子供たちが最も恐れるのは、クリスマスの頃にサンタに忘れられた子供になってしまうことであり、この映画はそのアイデアを探求している。サンタは仕事をしない有名人へと進化し、その代わりに長男のスティーブが、信じられないほどの速さで移動する船と、通常のサンタの機能をすべて遂行するために正確に動作する妖精の大群という形で、油を差したプレゼント配達マシンを作り出しました。サンタは、子供たちに「From Santa」のタグを付けて、プレゼントを届けるためにやってくる。しかし、サンタの末っ子のアーサーは、子供たちからの手紙に心を砕き、対応する。ある日、船内でプレゼントが紛失してしまうというアクシデントが発生し、スティーブのシステムの不具合でそれが見過ごされてしまったことから、アーサーと彼の祖父は、クリスマスの朝、サンタが自分を気にかけてくれないと感じる子供がいないように、それを正すために動き出すのです。ARTHUR CHRISTMASの素晴らしさは、その背後にある想像力です。それ以上に、昔はどうだったのか、クリスマスという季節が私たちに与えてくれる全体的なトーンと温かさを探求するために行われた配慮が、ケーキの上のアイシングのようです。この映画は、北極の人々がどのように技術を進歩させたか、そしてその進歩がどのようにプロセスをより機械的で非人間的なものにし、その結果、あるレベルで魔法を取り去ったかを、より現代的に見ることから始まる。この映画の半分の冒険が始まると、季節の不思議が支配し、キャラクターがそうであるように、途中で迷子になり、きちんと整頓された方法で自分自身を包み込む。特に冒頭のプレゼントを届けるシーンでは、この映画に関わった人々の想像力が発揮され、アニメーションは時にまばゆいばかりに輝いています。しかし、序盤のウィンター・ファンタジーとは違う、ファンタジックな要素に負けないくらい印象的な場面もたくさんある。ユーモアもあり、他のクリスマス映画にありがちな子供向けという感じはしない。クリスマス映画というと、子供の心をくすぐるものに重きを置き、子供にもわかりやすいジョークに重きを置く傾向があります。しかし、この映画には、子供たちの頭をかすめるような言葉や映像の引用がたくさんあるのです。つまり、基本的には、老いも若きも満足させられるが、同時に満足させられるとは限らないホリデー映画ということになる。映画の規模は大きく、野心はもっと狭かったかもしれないが、それでも結果は、爽やかで無害な観客を喜ばせるエンターテイメントの側に出ている。ARTHUR CHRISTMAS』は、時折、道を踏み外しそうになることもあるが、軌道に乗ったときには、非常に魅力的で、見ていてとても楽しい作品になっている。美しいアニメーションが、この作品の魅力をより一層高めている。</w:t>
      </w:r>
    </w:p>
    <w:p>
      <w:r>
        <w:rPr>
          <w:b/>
          <w:color w:val="FF0000"/>
        </w:rPr>
        <w:t xml:space="preserve">イド254</w:t>
      </w:r>
    </w:p>
    <w:p>
      <w:r>
        <w:rPr>
          <w:b w:val="0"/>
        </w:rPr>
        <w:t xml:space="preserve">収入証明書や経費証明書など、必要な書類を添えて郵送してください。郵送の方法は用紙に記載されています。電話で申し込む ヘルシーファミリーに電話をして、カスタマーサービスの担当者に申込書を書いてもらうことができます。担当者はあなたに質問をし、フォームに記入し、あなたがそれに署名できるようにフォームをあなたに郵送します。電話で申し込むには、1-800-880-5305 に電話してください。通話料は無料です。月曜日から金曜日は午前8時から午後8時まで、土曜日は午前8時から午後5時までの間、電話をかけることができます。電話には20分ほどかかります。お電話の際には、以下のものが必要です。ペンまたは鉛筆と情報を書き留めるための紙。45日以内に受け取った給与明細書、またはあなたの世帯で収入を得ているすべての人のための昨年の連邦所得税フォーム1040。自営業の場合は、直近の3ヶ月分の損益計算書、または昨年の連邦所得税フォーム1040とスケジュールC 家庭で申請しているすべての子供の誕生日。子供のデイケア費用障害者扶養手当の金額養育費または扶養手当の支払額または受取額。電話連絡の後、ヘルシーファミリーは印刷済みの申請書を郵送します。記入内容に間違いがないかを確認し、サインをしてください。申込書に、子供が受給資格を満たしているかどうかを確認するために必要な書類を添付して、ヘルシーファミリーに郵送してください。書類とは、収入証明書、経費証明書、市民権または出入国管理に関する書類です。申請書一式には、何を送ればよいかが書かれています。認定申請アシスタントから直接支援を受ける 認定申請アシスタント（CAA）は、メディカルとヘルシーファミリーの共同申請書の記入を支援する訓練を受けた地域組織の人々です。CAAが所属する地域組織はEnrollment Entities (EEs)と呼ばれます。あなたの地域のエンロールメント・エンティティを検索することができます。エンロールメント・エンティティは、あなたの申請書作成を手助けしてくれるCAAを探します。あなたの地域の登録機関を検索する あなたの地域の登録機関を検索するには、以下に郵便番号を入力し、指示に従ってください。また、1-888-747-1222に電話することでも、サポートを受けることができます。</w:t>
      </w:r>
    </w:p>
    <w:p>
      <w:r>
        <w:rPr>
          <w:b/>
          <w:color w:val="FF0000"/>
        </w:rPr>
        <w:t xml:space="preserve">イド255</w:t>
      </w:r>
    </w:p>
    <w:p>
      <w:r>
        <w:rPr>
          <w:b w:val="0"/>
        </w:rPr>
        <w:t xml:space="preserve">北京にある国営西逓信（せいていしん）聖堂。中国の国営教会は政治の影響を受けていると見られている。写真：Petar Kujundzic/ReutersPetar Kujundzic/Reuters 昨年の夏の終わり、今は解散している北京の首王教会を訪れたとき、私は席を確保するのに苦労した。地下の」教会にしては、とても騒々しい。国営テレビ局のスタジオにある無味乾燥な会議室に、300人ほどの人々が詰め込まれ、折りたたみ式の椅子を取り合っていた。その一角にヤマハのキーボードがあり、薄紫色の服を着た聖歌隊が歌っている。牧師がステージに上がると、会衆は讃美歌を勢いよく歌い出し、その後、揺れながらささやくように祈った。7週間前、その信徒は政府の役人によって散らされた。月曜日には、シュワンさんが野外礼拝をしようとしたところ、目撃者によると、80代の女性と2歳の子供を含む27人が拘束された。過去7回の日曜日も同じで、合計で数百人が拘束され、6人の教会指導者が自宅軟禁状態におかれている。この弾圧は、中東情勢不安以降、国家統制がより強化されていることの一部と見られている。Googleはいじられ続け、Ai Weiweiはほとんど姿を消した。十字架ではなく仏像の多い中国で、キリスト教が密かに花を咲かせている。プロテスタントは仏教、道教、イスラム教、カトリックと並んで中国で公式に認められている5つの宗教の一つだが、大多数のキリスト教徒は「ハウス」チャーチのメンバーであることを選んでいる。ハウスチャーチは、福音主義の傾向を持つ厳密には非合法の集まりで、人々の家、町のホール、空きレストランで行われている。1993年に自宅の一室を借りて始まった昭光義塾は、現在1,000人を超える信徒がいる。その理由を、ある信者はこう説明した。「キリストを教会の主とし、聖書を唯一の道徳基準としている。国営の教会は政治に影響されやすいんです」。中国におけるキリスト教への改宗率は驚異的である。30年前のキリスト教徒は約200万人でした。中国で活動するキリスト教慈善団体チャイナ・エイドによると、現在では2350万人（国営教会からの公式統計）、1億3000万人（家の教会を含む）であるという。後者の数字には異論もあるが、もしその通りなら、クリスチャンの数は共産党員（7800万人）より数千万人多いことになる。そして、初めて地下のキリスト教徒が自分たちのために立ち上がったのである。2週間前、19人の家庭教会の指導者が全国人民代表大会に請願書を提出し、議員たちに自由に礼拝する権利を訴えた。インターネットに掲載されたこの手紙には、「都市部のキリスト教徒が絶え間なく増加する中、...この種の国家と教会の対立は今後も勃発すると思われる。このような観点から......ここに請願します" と書かれている。北京、上海など8大都市から集まった教会指導者たちは、この請願書が自分たちに対する新たな行動を呼び起こすことを恐れている。しかし、この陳情書が意味するのは、「家の教会」の胆力が増していることだ。上海のハウス・チャーチのリーダー、李さんに会ったとき、彼女は「政府は何でも知っている」と言った。上海郊外の蛇山にある李さんの教会では、会場を2つに分け、指導者は毎月茶館で役人をなだめる会合に参加するなどして、対策を練っている。重要なのは、「私たちが政府の管理下にあることを知らせること」だった。政府が恐れているのは、中国以外の国への国民の忠誠心である。キリスト教は過去に全体主義政権を無力化したことがある。黄海を隔てた韓国では、1960年代にキリスト教が台頭し、韓国を独裁から民主主義へと押し上げる一つのきっかけになったと評価する専門家もいる。興味深いことに、教会指導者たちは手紙の冒頭でこう述べている。「私たちは中国国民です。私たちは中国国民であり、国を愛し、社会秩序を維持するために政府の権威に服従し、敬意を表します。しかし、彼らは日曜日に礼拝をすることに固執しているようだ。このように政府に反抗し続けることは、「私たちはここにいる」という明確なメッセージを発している。中国でのキリスト教の普及を食い止めるには、党は一握りの家庭教会の指導者を逮捕するだけでは済まないだろう。中国の"</w:t>
      </w:r>
    </w:p>
    <w:p>
      <w:r>
        <w:rPr>
          <w:b/>
          <w:color w:val="FF0000"/>
        </w:rPr>
        <w:t xml:space="preserve">イド256</w:t>
      </w:r>
    </w:p>
    <w:p>
      <w:r>
        <w:rPr>
          <w:b w:val="0"/>
        </w:rPr>
        <w:t xml:space="preserve">重要：無料体験の開始時、または体験期間中にキャンセルしても、クレジットカードに請求されることはありません。Amazon Primeに満足している場合は、何もしないでください。無料体験が終了すると、自動的に49ドルで1年間の会員にアップグレードされます。Amazon's Walter Levinsky Store Special Offers and Product Promotions Kindleデバイスと電子書籍を除く、Amazon.co.jpが販売する商品を購入すると、Amazonファッションで使用できる10プロモーションギフト券をお客様のアカウントに追加します。Amazon.co.jpが販売するミュージックストアで商品を購入すると、MP3ストアでダウンロードした音楽に使用できる1枚を進呈します。この方法（利用条件が適用されます） ウォルト・レヴィンスキーはとんでもないジャズ・クラリネット奏者でしたが、多くのミュージシャンと同様、ツアーに出ることをためらい、キャリアの大半をニューヨークのスタジオで演奏することに費やしました。彼はそこで大きな需要があり、成功を収めた。しかし、一度ジャズ・ミュージシャンになると、いつもジャズ・ミュージシャンである。幸運なことに、1999年に彼が亡くなる数年前に、このコンサート日程はニュージャージー州北部の高校で録音されたものである。ハワード・オールデン（g）デレク・スミス（p）リン・シートン（b）ジョー・コクッツォ（d）が参加しているが、その出来栄えは素晴らしいものである。ベニー・グッドマンに通じる曲もあるが、レヴィンスキーは高音域だけグッドマンに似た音を出す。A SMOOTH ONEとAIR MAIL SPECIALはうまく処理されているし、LIMEHOUSE BLUESは力強くスイングしている。MY SHINING HOURはオールデンのための良い特集で、最初はゆっくりでだんだん上がっていき、THE JITTERBUG WALTZはスミスの自由なピアノ演奏に焦点を合わせています。エリントン・メドレーの「SOPHISTICATED LADY」では、ソプラノ・サックスを持ち出し、もっと吹いてほしかった。このアルバムは、スイングのメインストリームを非常に高いレベルで演奏したものである。最高に楽しい。1人中0人が以下のレビューを参考にしています 5つ星のうち5.0 As He Wanted to Be Remembered- Walt Levinsky 17 Feb 2004</w:t>
      </w:r>
    </w:p>
    <w:p>
      <w:r>
        <w:rPr>
          <w:b/>
          <w:color w:val="FF0000"/>
        </w:rPr>
        <w:t xml:space="preserve">アイディー二五七</w:t>
      </w:r>
    </w:p>
    <w:p>
      <w:r>
        <w:rPr>
          <w:b w:val="0"/>
        </w:rPr>
        <w:t xml:space="preserve">Josh T. Pearsonという名前は、90年代後半にNME誌に頭を突っ込んでいた人やJohn Peelを聴いていた人には馴染みがあるかもしれない。彼は彼のバンドLift To Experienceに魅了され、彼の深夜ラジオ番組で何度かセッションを録音した。当時、このグループの唯一のアルバムである2001年の2枚組LP『The Texas-Jerusalem Crossroads』は、オーバードライブの効いたポストロックと火と煉瓦のような叙情的イメージの嵐が吹き荒れる、畏敬の念を持って語られているが、ほとんど見過ごされているのが現状である。この10年間、ピアソンは散発的にツアーを行い、時折話題のショーに出演し（All Tomorrow's Parties、2009年には再結成したMy Bloody Valentineのサポート）、Bat For Lashesのファーストアルバムにゲスト参加し、パリに移住するなど、なかなかピンとこない存在であった。ピアソンの待望のソロ・デビュー作『Last Of The Country Gentlemen』は、ジム・リーブス風のロマンチックで幸せな放浪者のような意味合いを持つタイトルだが、『The Texas-Jerusalem Crossroads』が刺激的だったのと同様に、その中に含まれる音楽については多くの意味で誤解を招く表現となっている。この10年間にリリースされた唯一のソロ作品であるハンク・ウィリアムスの「I'm So Lonesome I Could Cry」のカバーが、何を期待すべきかをより良く示している。ピアソンは、アコースティックギター1本で、自分の魂を世間にさらけ出し、胸を張っている。ピアソンは、アコースティック・ギターを弾きながら、自分の魂を世界中にさらしているのだ。7曲で1時間という長尺の『Gentlemen』は、大変な作品に思えるかもしれないが、4曲が10分を超える壮大でとりとめのない内容であることが、この作品を魅力的なものにしているのである。彼のギタープレイは不注意でありながら名人芸であり、ごまかしの効いたフィンガーピッキング、ジャジーなタッチ、激しくかき鳴らすようなフレーズが混在している。ギタープレイは無頓着だが名人芸であり、ジャジーなタッチと激しくかき鳴らされるフレーズが混在する。特定のラインやフレーズは繰り返されるが、明確な構造、ブリッジやコーラスは存在しない。しばしば、曲は終わりを迎えるか、あるいは単に崩壊し、ピアソンは突然、もっと言いたいことがあることを思い出し、再び立ち上がる。これだけバラバラな曲が自由に流れているように見えるのは、ピアソンの心境を物語っている。どこまでが自伝的で、どこからがコーエン的フィクションなのかは不明だが、歌詞は疑いや罪悪感、憧れや嫌悪感に満ちており、不倫や飲酒、短気といった彼の数々の欠点がトラックごとに率直に綴られているため、主に前者ではないかと疑われる。ピアソンは、自分が何度も悪いことをし、一緒に暮らすのが不可能な人間であることを知っているが、後悔しているようでもあり、謝罪の言葉はほとんどない。Sweetheart I Ain't Your Christ "では、"I'm so tired of trying to make it right/ For a girl who just won't come to the light "と歌い、まるで、自分が拒絶したくないと思われる悪魔との折り合いをつけることを恋人に期待するより、投げ出す方が簡単だと分かっているかのようだ。Woman When I've Raised Hell」は、家庭内暴力の脅威を淡々と扱っている。ダーティ・スリーとグラインダーマンのヴァイオリニスト、ウォーレン・エリスによるストリングスで、ピアソンは「君の空に、そのままの星はないだろう／僕の雷がその夜を照らすとき」と唸り、「この家で釘付けにされていないものはないだろう／そのままにしておくことはないだろう」と言う。不穏なイメージだが、ピアソンはまたしても容赦しない。「正直言って／どうしてそのままにしておいてくれないの／そして静かに／酒を飲んで眠らせてよ」。この曲は、多くのリスナーにとって、事実であろうとフィクションであろうと、深く不快な聴きものとなるだろう。</w:t>
      </w:r>
    </w:p>
    <w:p>
      <w:r>
        <w:rPr>
          <w:b/>
          <w:color w:val="FF0000"/>
        </w:rPr>
        <w:t xml:space="preserve">イド258</w:t>
      </w:r>
    </w:p>
    <w:p>
      <w:r>
        <w:rPr>
          <w:b w:val="0"/>
        </w:rPr>
        <w:t xml:space="preserve">他の人はあなたが危険だと言うかもしれませんが、我々はあなたがそれに値すると言う理由を見つける あなたが信用問題を抱えている場合、あなたがこれまでに金融の承認を得るために任意の希望があるのでしょうか？銀行があなたに近づくことはまずないでしょうし、なぜ私たちがリスクを負うのでしょうか？このビデオでは、銀行のポジショニングと私たちのポジショニングの違いについて説明します。銀行から融資を断られた後、希望が持てるかどうか、このビデオで確認してください。プロダクト・スペシャリストとのアポイントメントをご希望の方は、1300 652 158までお電話ください。ダニエル：こんにちは、ARキャッシュフローのダニエルです。今日はジュリアと一緒に来ていますが、彼女から質問があります。何でしょうか？Julia: そうです。今日は、ビジネスにすでに信用問題がある場合、将来的に融資を受ける望みはあるのか、ということについてお話したいと思います。ダニエルさん、まず、信用問題をどのように定義するか、みんなに教えてください。Daniel: 私にとって信用問題とは、その企業がここ数年利益を上げていないこと、あるいは支払債務が爆発的に増加していること、あるいは過去に債務不履行を起こし、不履行裁定を受けた可能性があることを意味します。Julia: なるほど。ダニエル：これらは、私が話している本当のことです。Julia: わかりました。もし信用問題に問題があって銀行に相談しても、ほとんどの場合断られるのは周知の事実です。なぜでしょうか？Daniel：主な理由は、銀行が.. .Julia: なぜ銀行は、基本的に、人々にセカンドチャンスを与えたがらないのでしょう？Daniel: いい質問ですね。というのも、よく言われるように、あるいは私が言うように、これには統計的な意味があるのですが、未来は過去の反映に過ぎないのです。ですから、もしあなたが過去に良い業績を上げていないなら、一般的に、あるいは一般的以上に、おそらく90％の確率で、将来も良い業績を上げることはないでしょう。Julia: そうです。Daniel: 銀行が融資をするとき、通常は財産を担保に取ります。もし銀行が、債務不履行に陥りそうな設備のために不動産を担保に取っていて、その顧客がいずれは倒産するのであれば、銀行はその資金を取り戻そうとしなければならないのです。不動産を売却して回収しようとすると、たいていの場合、12ヶ月のプロセスが必要で、その上、その不動産がいくらで売れるかわかりません。そのため、融資先の資産は現金に近いものではありません。Julia: わかりました。そうですね。では、信用に問題がある人を排除することはないのですね。それはなぜですか？Daniel: 私たちが行っているキャッシュフローベースのファイナンスでは、融資の対象となる取引を本当によく見ており、それらは通常、短期の取引です。資金調達とインボイスをファクタリングする場合、通常は45日、平均して45日の負債と呼ばれるものです。つまり、45日で返済されるわけです。ですから、私たちの資産は非常に、現金に近いのに対して、不動産はそうではないことがおわかりいただけると思います。ジュリア：そうです。しかし銀行は、債務者金融ファシリティを提供しています。Daniel：それは別の種類の商品です。Julia: ああ。Daniel: 彼らは機密保持のためのファシリティを使っていて、それはディスカウント・ファシリティなんです。Julia:そうですね。Daniel: 彼らは通常、請求書を合法的に購入するわけではありませんから......。Julia: はい、そしてあなたの要件はまだ非常に異なっています。. .Daniel: そうです。また、請求書に対する監査も行っていないため、請求書に関する詐欺や紛争のリスクも高くなります。Julia: わかりました。そうですね。つまり、要約すると、質問はこうでした。「信用情報に問題がある場合、融資を受けられる見込みはあるのか？その答えは「イエス」です。ですから、取引について相談したい場合は、1300の番号でオフィスに電話してください。ダニエル：ご視聴ありがとうございました。Julia：ありがとうございました。著者について Juliaは、AR Cash Flowsのセールス＆マーケティング・マネージャーで、広告のバックグラウンドがあり、2011年にチームに加わりました。2011年に入社し、セールス部門を管理する傍ら、マーケティング全般を担当しています。ソーシャルなものに情熱を注ぐJuliaは、ARキャッシュフロー本部から最新情報をお届けします。</w:t>
      </w:r>
    </w:p>
    <w:p>
      <w:r>
        <w:rPr>
          <w:b/>
          <w:color w:val="FF0000"/>
        </w:rPr>
        <w:t xml:space="preserve">イド259</w:t>
      </w:r>
    </w:p>
    <w:p>
      <w:r>
        <w:rPr>
          <w:b w:val="0"/>
        </w:rPr>
        <w:t xml:space="preserve">ハーシュマン・レクチャー：デジタル社会における子供の健康 2012年11月5日- ニュースリリース ゲルフ大学で11月12日に開催されるハーシュマン・レクチャーのテーマは、より健康な子供を育てるというものです。イースタン・オンタリオ小児病院研究所の健康的で活発な生活と肥満研究のディレクターであり、オタワ大学医学部の小児科教授であるマーク・トレンブレイ博士が、「Plugging Into Children's Health:午後7時からは、"Plugging Into Children's Health: Promoting Healthy Lifestyles in a Digital World "と題し、カナダにおける子どもの運動不足がもたらす影響と健康的な生活のための解決策の可能性について講演を行う予定です。家族関係・応用栄養学科（FRAN）の学科長代理であるマイケル・ナイチンゲール教授は、「子どもたちがオンラインで過ごす時間がますます増えている現在、マーク・トレンブレイ氏のゲルフ訪問は、保護者と専門家の両方にとって、若い世代が健康でアクティブなライフスタイルを身につけるための方法を探る素晴らしい機会になるでしょう」と述べています。Tremblay氏は、米国スポーツ医学会フェローであり、Active Healthy Kids Canadaのチーフサイエンティフィックオフィサーです。サスカチュワン大学の運動学部長を経て、現在はカナダの身体活動ガイドラインプロジェクトとカナダ健康対策調査委員会の専門家諮問委員会の両方の委員長を務めています。講演者としても人気があり、小児肥満、身体活動測定、運動生理学と内分泌学、健康監視に関する160以上の論文や本の章を発表しています。最近、ニピシング大学から名誉博士号を授与されました。ハーシュマン財団が主催するこのレクチャーシリーズは、同財団の元理事長であるペイジ・ハーシュマン博士が1977年に亡くなった翌年から始まりました。以前は、G大学の旧家族・消費者学部を通じて参加していましたが、現在は社会・応用人間科学部の学部生および大学院生の奨学金を支援しています。講演会は、FRANが主催し、Cutten Fields, 190 College Ave.E.</w:t>
      </w:r>
    </w:p>
    <w:p>
      <w:r>
        <w:rPr>
          <w:b/>
          <w:color w:val="FF0000"/>
        </w:rPr>
        <w:t xml:space="preserve">イド260</w:t>
      </w:r>
    </w:p>
    <w:p>
      <w:r>
        <w:rPr>
          <w:b w:val="0"/>
        </w:rPr>
        <w:t xml:space="preserve">私のブログへようこそそして、最も重要なことは、私は助けるためにここにいることを理解することです。このページの右側にある私の無料マーケティング電子ニュースレターにオプトインし、私の友人素晴らしいことが起こるようにしましょう;)あなたの友人、家族、またはこの地球上の絶対に誰もがあなたが何かを行うことはできませんと言っているときは、彼らはあなたの夢を破壊していることを考えるだけである。なぜなら、あなたはそれが自分に起こっていることにさえ気づいていないかもしれないからです。しかし、もしそれが現実であるなら、以下の「幸せの追求」のビデオをご覧ください。ネガティブな環境では、特にそのネガティブなエネルギーが直接あなたに伝わる場合、繁栄することはほとんど不可能に思えるかもしれません。特に、そのネガティブなエネルギーが直接あなたに伝わる場合はなおさらです。だからこそ、否定的な人たちが間違っていることを証明するために、あなたは強く、明確なビジョンを持っていなければならないのです。彼らのエネルギーを買ってはいけません。もし、誰かがあなたに、経済的、肉体的に無理だと言っているのなら、それは本当に重要なことではありません。自分の夢を守り、追いかけている皆さん、本当にお疲れ様でした。</w:t>
      </w:r>
    </w:p>
    <w:p>
      <w:r>
        <w:rPr>
          <w:b/>
          <w:color w:val="FF0000"/>
        </w:rPr>
        <w:t xml:space="preserve">イド261</w:t>
      </w:r>
    </w:p>
    <w:p>
      <w:r>
        <w:rPr>
          <w:b w:val="0"/>
        </w:rPr>
        <w:t xml:space="preserve">2006年、英国では9万人以上の人が皮膚がんと診断されました。このうち1万人以上が、皮膚がんの中でも最も深刻なタイプである悪性黒色腫でした。毎年、約2,600人の方が皮膚がんで亡くなっています。皮膚がんは、太陽の紫外線（UV）によるダメージによって引き起こされます。太陽から肌を守ることは、これらのがんを防ぐことにつながります。太陽はどのように肌にダメージを与えるのでしょうか？紫外線は皮膚の奥深くまで入り込み、細胞を傷つけます。そして、その細胞はがん化する危険性があります。紫外線は肌にダメージを与えていることを感じさせず、暑いと感じないときでも起こります。日焼けをすると、皮膚の表層から化学物質が放出され、血管を膨張させ、体液を漏出させます。皮膚は赤くなり、熱さや痛みを感じ、ひどい日焼けは腫れや水ぶくれにつながります。Cancer Research UKのSunSmartキャンペーンのKaty Scammellは、「日焼けはどの年齢でも危険ですが、特に子供や若い人たちには有害です」と述べています。"子供の頃の日焼けは、後に皮膚癌を発症するリスクを大幅に高めます。"日焼けをした後、皮膚は傷ついた細胞を取り除くために皮がむけます。最終的には治癒し、健康的に見えますが、永久的なダメージを受けている可能性があります。専門家の中には、20歳までに水ぶくれのような日焼けを1回経験するだけで、悪性黒色腫になる確率が2倍になると考える人もいます。どんな人にリスクがあるのか？皮膚がんは誰でもかかる可能性がありますが、最もリスクの高い人は次のような人です：強い日差しに焼かれる色白の肌、赤毛や白髪、たくさんのほくろやそばかす、個人または家族の皮膚がん歴、特に若い頃にすでに日焼けをしている人 自然に茶色や黒の肌の人は、黒い肌が紫外線からある程度保護してくれるので皮膚がんになる可能性が低くなっています。しかし、それでも皮膚がんは発生する可能性があります。ほくろの変化をチェックする ほくろやそばかすがある場合は、注意してみてください。少しでも変化があれば（大きくなったり、出血したり）、がんの初期症状である可能性があるので、かかりつけの医師に相談してください。皮膚がんは早期に発見されればされるほど、治療が容易になりますので、できるだけ早くかかりつけの医師を受診しましょう。日焼けをしないために 日焼けは、休日に太陽の下で過ごすときだけ起こるわけではありません。例えば、散歩に出かけたときや庭に座っているときなど、思いがけないときに起こることがあります。「日焼け対策は、夏の間、毎日意識しなければならないことです」とScammelは言います。「休日でも自宅でも、サンスマートメッセージに従うことで、自分の身を守ることができます。午前11時から午後3時の間は日陰で過ごしましょう。絶対に焼かないようにしましょう。Tシャツ、帽子、サングラスで覆いましょう。子どもには特に注意しましょう。そして、ファクター15以上の日焼け止めを使いましょう。ほくろの変化や皮膚の異常な増殖は、かかりつけの医師 に報告しましょう。子供の肌には常に特別な注意を払いましょう。そのためには、子供たちを覆い、日陰に置くことが一番です。サンベッドは安全ではありません サンベッドは、屋外で日光浴をする代わりに安全に使用できるものではありません。皮膚は有害な紫外線にさらされることに変わりはありません。サンベッドなどの紫外線を利用した日焼けは、以下のような健康被害をもたらします。皮膚がんの早期発見、皮膚の老化、皮膚の乾燥、かゆみ、発疹、目の炎症、白内障「35歳以前にサンベッドを利用すると、皮膚がんのリスクが最大75％上昇します。「また、肌の自然な老化を促進させます。現在、18歳未満の人が日焼けサロン、美容院、レジャーセンター、ジム、ホテルなどでサンベッドを使用することは違法とされています。詳しくは、「サンベッドは安全ですか？あなたの評価を追加する コメント コメントは個人の見解です。アウトドアガールさんのコメント 2010年10月26日 私は日光を研究している大人の学生で、このサイトのアドバイスに完全に同意しますが、実際に癌のリスクを高めるとリンクされている低レベルのビタミンDについて心配しています。日光の浴びすぎによる皮膚がんよりも、日光の浴びすぎによるビタミンDの低下が原因でがんで死亡する可能性の方が9倍も高いそうです。ビタミンDレベルを上げることの利点は、癌だけでなく、細胞が負の特性を発現することによって引き起こされるあらゆる病気に対して驚くべきものである。この情報は、人々がビタミンD absorbsonと紫外線暴露のバランスをとることができるように、より広く利用できるようにする必要があります。</w:t>
      </w:r>
    </w:p>
    <w:p>
      <w:r>
        <w:rPr>
          <w:b/>
          <w:color w:val="FF0000"/>
        </w:rPr>
        <w:t xml:space="preserve">イド262</w:t>
      </w:r>
    </w:p>
    <w:p>
      <w:r>
        <w:rPr>
          <w:b w:val="0"/>
        </w:rPr>
        <w:t xml:space="preserve">段落への参照は通常の方法で行い、段落にラベルを付けます。[[some_label_you_understand]] paragraph contents and reference it in the normal manner: &amp;lt;&amp;lt;some_label_you_understand&amp;gt;&amp;gt...参照先のテキストは段落番号になります。これがHTMLで動作するには、DocBookツールチェーンで生成する必要があります。3.3. DocBookツールチェインの設定に関する情報源 DocBookは内容と構造のマークアップ言語なので、AsciiDocが生成するDocBookマークアップも内容と構造に限定されます。レイアウトとフォーマットの定義はDocBookツールチェーンに特有のものです。True Type Font mimetypeは私のLinuxシステムでは登録されていなかったので、--resource .ttf=application/x-font-ttf オプションで明示的に宣言する必要がありました。上記の例では、フォントファイルはAsciiDocのソースファイルと同じディレクトリにあり、EPUBアーカイブのOEBPSディレクトリ内の同じ相対位置にインストールされていますね。-- もしあなたのフォントファイルが別の場所にある場合は、それに応じて--resourceオプションを調整する必要があります（詳しくはa2x(1)のマニュアルページのRESOURCESセクションをご覧ください）。CSS src プロパティの URL 値は、CSS ファイルからの相対的な移動先フォントファイルに設定されます。--resourceオプションを使用すると、EPUB出力文書に任意のファイル（フォントファイルに限らない）を注入することができます。CSSの@font-faceルールの使用は複雑なテーマであり、このFAQの範囲外です。インラインパススルーマクロは他のインライン置換よりも先に処理されます。例えば、次の行はすべて1つのインラインパススルーとして処理され、等幅テキストとして表示されます（これは意図された結果ではありません）。single quoted text' and `monospaced quoted text` この行は期待通りに動作します: `single quoted text' and +monospaced quoted text+ Backtick quoted text is rendered literally i.e. no substitutions are performed on the enclosed text.この行は、文字列として処理され、等幅テキストとして表示されます。以下は、プラス引用が使われた場合にエスケープされなければならない例です ( 参照 )。i` と `++j` は自動的にインクリメントされます。パス `~/.vim` と `~/docs`.__init__` メソッド。id}` 属性。6.なぜ生成されたHTMLのtitle要素のテキストは無効なのでしょうか？おそらく、ドキュメントのタイトルに、HTMLのタイトルマークアップを生成した書式が含まれているからでしょう。ドキュメントのヘッダーにtitle属性を明示的に定義することで、これを解決することができます。7.7. AsciiDoc が時々無効な出力マークアップを生成するのですが、なぜですか？AsciiDocはバックエンドに依存しないため、asciidocコマンドは生成するバックエンドフォーマットのシンタックスや構造に関する知識を持っていません。出力文書の検証（構文と構造）は外部の検証ツールで個別に行う必要があります。例えば、AsciiDoc の a2x toolchain コマンドは xmllint を使って自動的にバリデーションチェックを行います。8.AsciiDocのtoclevels属性がDocBookの出力で使えません、なぜですか？DocBookには目次レベルを指定する機能はありませんが、DocBook XSL Stylesheets toc.section.depth パラメータをdblatex (--param オプション) や xsltproc (--stringparam オプション) に渡すことによって、ツールチェーンのさらに下の部分でTOCレベルを設定することができます。例えば、本のドキュメントのTOCで章のタイトルだけを表示するには、toc.section.depthを0に設定します。より多くのサブセクションのタイトルを表示するには、toc.section.depthの値を増やします。a2xを使用している場合は、ソースファイルでオプションを設定することができます。AsciiDocのreftext属性を使って、セクション2のリンクテキストを明示的に2ndセクションに設定しています 13.13. 独自のテーブルスタイルを定義できますか？組み込みのスタイルに加え、独自のスタイルを定義することができます。HTMLバックエンドのためのこの(単純化された)例では、redというテーブルスタイルを定義し、背景のセルの色を赤に設定しています。まず、この定義を設定ファイルに記述してください。15.AsciiDocのファイル名にはどのような拡張子が良いのでしょうか？拡張子は.txtが好ましいですが、これは単なる慣習であり、ソフトウェアが強制するものではありません。AsciiDocのソースファイルは人間が読めるプレーンテキストファイルであり、.txtはそのための拡張子です。すべてのテキストエディタは</w:t>
      </w:r>
    </w:p>
    <w:p>
      <w:r>
        <w:rPr>
          <w:b/>
          <w:color w:val="FF0000"/>
        </w:rPr>
        <w:t xml:space="preserve">イド263</w:t>
      </w:r>
    </w:p>
    <w:p>
      <w:r>
        <w:rPr>
          <w:b w:val="0"/>
        </w:rPr>
        <w:t xml:space="preserve">TradeMeの奇妙で素晴らしい世界 ジェームズ・ボンドの悪役スタイルのミッション・コントロール・パネルについての物語である以上、この物語は、影のあるリーダーを持つ秘密の地下組織から始まるのです。という感じです。ある広告キャンペーンで、秘密のリーダーの隠れ家を表現するために、ドクター・ノウのようなセットが必要だったのです。その企画をみんなが気に入ってくれたので、さっそく作ってみました。幅4メートル、高さ2メートル、奥行き1.8メートルという等身大の大きさです。モニターやノブ、ボタン、計器、数字を示す針など、あらゆるものを備えている。60年代のボンド映画に出てくるようなものです。完璧でした。広告を撮影して、それは完璧でした。しかし、クライアントはそれを嫌がりました。広告業界で働いていない人は、こんなこと馬鹿馬鹿しいと思うかもしれません。広告業界で働いている人なら、これは驚きではないでしょう。全く新しいTVCMを作らなければならず、私のガレージには巨大なミッションコントロールパネルが残されたままでした。しかし、しばらくすると、それに慣れるんです。人々は、それがそこにあるのを見て驚くのです。"兄弟 "と言われるんですよ。「あれはいったい何なんだ？そして、誰もが持っているわけではないことを思い知ることになる。建設費は約3,000ドル。かなり大きいし、数年前のものだから、あまりきれいな状態ではない。しかも、1回の撮影のために作られたもので、長く使えるようなものではありませんでしたから、あまりいい買い物だとは思えませんでした。そこで、TradeMeに出品し、良い結果が出ることを祈ろうと思いました。TwitterとFacebookに掲載したところ、ニュージーランドの小さな国ならではの美しさで、@TradeMeのアカウントはすぐに気づき、SideswipeのAna Samwaysはぜひ取り上げたいと言ってくれました。その日のうちに1,700のビューを獲得し、TradeMeのクールなオークションに掲載されました。突然、再生回数が6,000回になったのです。これは、ちょっと病みつきになりそうだった。そして翌朝、Sideswipe。そして、質問が始まりました。TradeMeの質問はロールシャッハテストのようなもので、質問者について多くのことを語っています。Q: 私の名前はアランです。私がこの素晴らしいオークションに参加するのに十分な悪人であるかどうか知りたいのですが？A : それは場合によるね。しかし、いくつかの良い指標があります。もし、あなたがアブノマブル・アランやアラン・ザ・テリブルのようなニックネームを持っているならば、あなたは十分に邪悪であるでしょう。私は正直であろうとしました。Q：大きな赤いボタンは何をするのですか？A: とても、とても。(何も)ただ単に奇妙なものもありました。Q：私の名前はブライアンですが、もっと怖い名前に変えたほうがいいでしょうか？A：ピンキーとブライアンと名乗るようにすれば、うまくいくと思います。また、「本業が作家なら、本業をやめて作家になったほうがいい」というのは、やはり褒め言葉なのだろうかと思うようなものもありました。10,000ビュー、11,000ビューと数字が上がっていきました。質問数は約100件。TradeMeの専門家である友人たちは、「本当に見るべき数字は、見ている人の数だ」と教えてくれました：300人あまりの人たちです。これは、それなりの金額で売れるかもしれないと思い始めました。頭の中では、イータ社のピーナッツバターを捨てて、Nosh社の高級品を買っていました。果物もすべてオーガニックにした。しかし、終わりが近づくにつれ、値段は161ドル安となった。買い手よし、買い手よしの姿勢が、買い手よしの姿勢になってしまったのだろう。あるいは、元フィルムのペラペラの巨大な、ある意味ガラクタのようなセットにあまり用がない人が多いのかもしれない。しかし、最後の瞬間、入札合戦になった。激しい入札の連続で、価格は161ドルから......175ドルにまで上がった。結局のところ、私は15MBの名声を手に入れることができた。そして、175ドルは、それを分解して先端まで牽引しなければならないよりはましでしたが、私の果物は、もう少し長くスプレーされた種類のままであるように思われます。Idealog loves Idealog is brought to you by Video: 最新号では、Innovators AwardsからBest Awardsまで、国内で最も賢く、最もクリエイティブな精神を持つ人たちを祝福しています。さらに、ニュージーランド初のアクセラレーター、Lightning Labに潜入し、ハイテクシーンを活性化させる計画について、サイクルブランドSoloのレトロスタイルについて、などなど、読み応えたっぷりの内容となっています。</w:t>
      </w:r>
    </w:p>
    <w:p>
      <w:r>
        <w:rPr>
          <w:b/>
          <w:color w:val="FF0000"/>
        </w:rPr>
        <w:t xml:space="preserve">ID 264</w:t>
      </w:r>
    </w:p>
    <w:p>
      <w:r>
        <w:rPr>
          <w:b w:val="0"/>
        </w:rPr>
        <w:t xml:space="preserve">Photo Galleries PALO ALTO (CNET) -- 2013 Motor Trend カーオブザイヤーは、その栄誉を獲得した車に期待される機能をすべて備えています。軽い車体、先進的なデザイン、広々としたキャビン、そして十分な積載量。テスラモデルSにないのは、内燃機関です。モータートレンド誌は、モデルSについて、「スポーツカーのように走り、パリのキャットウォークを歩くスーパーモデルのように颯爽と走る」と絶賛している。クルマが颯爽と走るなんて、考えたこともなかったが、確かに喚起される比較だ。このオール電化のスーパーモデルは、58,570ドルからで、航続距離は265マイルです。しかし、スーパーチャージャーの新しい急速充電ステーション網によって、長旅にはもっと実用的になる可能性があります。1949年にキャデラックが初めてMotor Trendのカー・オブ・ザ・イヤーの栄誉を手にして以来、私たちは長い道のりを歩んできました。あの巨大な車は、けたたましいV8エンジンと、太陽を遮るほどのクロームメッキが特徴でした。ここでは、テスラの進化における重要な出来事を簡単にご紹介します。2003年7月 -- マーティン・エバーハートとマーク・ターペニングがカリフォルニアでテスラモーターズを設立。2004年4月 -- ペイパル創業者で億万長者のイーロン・マスクがテスラに出資し、役員に就任。2006年8月 -- 俳優のジョージ・クルーニーが、電気スポーツカー「テスラ・ロードスター」の最初の100台の購入に10万ドルの手付金を提供する。テスラによると、2007年半ばに納車される予定。2007年2月 -- テスラは、モデルSを生産するために、3500万ドルの工場をニューメキシコ州アルバカーキに建設すると発表。2007年11月 -- エバーハードが更迭される。その後、エバハルトはテスラを提訴するが、最終的に提訴は取り下げられる。2008年3月 -- 10万9000ドルのRoadsterの生産を開始。最終的に2,150台のRoadsterを販売する予定。2010年までにモデルSを販売することを発表。2008年6月 -- カリフォルニア州の税制優遇を受け、ニューメキシコ州での工場建設計画を中止。テスラ初の店舗がロサンゼルスにオープン。2008年10月 -- Musk氏がCEOに就任、世界的な金融危機を理由に、連邦政府の融資を受けるまでモデルSの発売を延期すると発表。2009年3月 -- テスラがモデルSの予約受付を開始し、2011年後半に生産を開始すると発表。最初の1週間で500人以上がセダンを予約。2009年6月 -- テスラは、モデルSの生産のために、米国エネルギー省から4億6500万ドルの低利融資の承認を得る。 2009年8月 -- テスラは、サンカルロスからパロアルトのより広い敷地への本社移転を発表し、そこで電気駆動システムも製造することになる。2010年1月 -- テスラが株式公開を登録。2010年5月 -- テスラはフリーモントにあるトヨタとゼネラルモーターズの工場跡地を4200万ドルで購入。2010年5月 -- トヨタ自動車とテスラが電気自動車開発で協力することを発表。トヨタはテスラ株式の購入に合意。2010年6月 -- テスラ株、ナスダック証券取引所にて取引開始。IPO価格17ドルから40.5%上昇し、23.89ドルで取引を終了。IPOで2億2610万ドルを調達。2011年1月 -- テスラが初めて通期決算を発表し、2010年は1億5430万ドルの赤字であったと発表。2012年1月 -- 重要なエンジニア2人が同日に辞任し、テスラの株価が下落。2012年2月 -- テスラは小型SUVモデルXを公開し、2014年初頭に発売すると発表。2012年5月 -- テスラがモデルSを6月22日に最初の顧客に届けると発表し、株価が急騰。(Copyright 2012 by CBS San Francisco and CNET.All Rights Reserved.この資料の出版、放送、リライト、再配布を禁じます)</w:t>
      </w:r>
    </w:p>
    <w:p>
      <w:r>
        <w:rPr>
          <w:b/>
          <w:color w:val="FF0000"/>
        </w:rPr>
        <w:t xml:space="preserve">イド265</w:t>
      </w:r>
    </w:p>
    <w:p>
      <w:r>
        <w:rPr>
          <w:b w:val="0"/>
        </w:rPr>
        <w:t xml:space="preserve">過去数十年間で最も影響力のあるコミック作家の一人であるアラン・ムーアは、同じコミック業界の重鎮であるフランク・ミラーを攻撃し、彼の作品を女性差別、同性愛嫌悪であり「全く見当違いだ」と非難しています。イギリス人のムーア氏は「Vフォー・ヴェンデッタ」や「ウォッチメン」など高い評価を得ているコミックを制作し、アメリカ人のミラー氏は「シン・シティ」や代表的なバットマンコミック「ダークナイト・リターンズ」を手がけている。両者ともコミック業界の再構築に貢献し、その作品の多くは映画化されている。ムーア氏は、ミラー氏が先月自身のブログで「占拠」運動を「ウッドストック時代のノスタルジーと腐敗した偽りの正義に蝕まれた、手に負えない暴徒の群れ、怠け者、泥棒、強姦魔にすぎない」と評して攻撃を開始したことを受けて、こう語ったのである。ムーア氏は、世界的な反資本主義デモを「完全に正当化された道徳的怒りの叫び」と表現し、「非常に知的で非暴力的な方法で処理されており、おそらくフランク・ミラーがそれを喜ばないであろうもう一つの理由」だと述べた。ムーアは、「もしバットマンの化粧をした若い社会病質者の自警団だったら、（ミラーは）もっと賛成するだろう」と予測した。ミラー氏は、占拠について「不器用で表現が稚拙な無政府の試みに他ならない」と書き、「アメリカは冷酷な敵（アルカイダとイスラム主義）との戦争中だから、働く人々の邪魔をするのを止めて、自分たちのために仕事を見つけるべきiPhoneやiPadを振り回す甘ったれたガキどもの集団」だと怒りを爆発させました。ムーア氏は、このコメントは「私が彼に期待する程度のもの」だと述べました。また、「フランク・ミラーは過去20年間、ほとんど作品に目を通していない人物だ。シン・シティ』は再構築されていない女性嫌悪だと思った。『300』（1998年のコミックシリーズ）は、乱暴で非歴史的、同性愛嫌悪的で、完全に見当違いの作品に思えた。フランク・ミラーの作品には、おそらくかなり長い間、かなり不快な感性が見て取れたと思う」。ミラーの最新作『ホーリーテラー』では、新たなスーパーヒーロー、フィクサーがアルカイダと戦う。自らをアナーキストと呼ぶムーア氏は、グラフィック小説『V for Vendetta』において、ガイ・フォークスのマスクをかぶった革命家Vが政府を倒すために活動しているが、占拠の抗議は「普通の人々が、常に彼らのものであるべき権利を取り戻しているだけ」だと考えているという。私たちをこのような状況に追い込んだ人々が報われているのに、私たち自身や子どもたちの生活水準が、おそらく何世代にもわたって著しく低下するのを、国民として黙って見ていなければならない理由が思いつきません--彼らは確かに、大きすぎてつぶせないという理由で何ら罰せられないでいます。ある意味、Occupy運動は、誰が大きすぎて潰せないかを決めるのは自分たちであるべきだ、と一般大衆が言っているのだと思います。「アナーキストである私は、この運動が実際に生活に影響を及ぼしている人々に権力が与えられるべきだと信じています。私たちの運命を支配している集団がいることは、もはや十分なことではありません。彼らが力を持つ唯一の理由は、通貨を支配しているからです。彼らには道徳的権威はなく、実際、道徳的権威とは正反対のものを示しています。"</w:t>
      </w:r>
    </w:p>
    <w:p>
      <w:r>
        <w:rPr>
          <w:b/>
          <w:color w:val="FF0000"/>
        </w:rPr>
        <w:t xml:space="preserve">アイディー266</w:t>
      </w:r>
    </w:p>
    <w:p>
      <w:r>
        <w:rPr>
          <w:b w:val="0"/>
        </w:rPr>
        <w:t xml:space="preserve">コピーライターとの仕事の進め方 私たちの経験では、クライアントとコピーライターがうまく協力すれば、最高の結果が得られると思います。最大の（そして最高の）アイデアは、クライアントとコピーライターが一緒に仕事をすることで生まれるのです。コピーライターができること ポロンでは、コピーライターが、お客様のマーケティングチームや代理店がパンフレット、ウェブサイト、ケーススタディ、受賞歴、ソーシャルメディア用コンテンツなどの資料を作成するお手伝いをします。ポロンのライティング・コンサルタントは、お客様のブランド・チームや代理店が、ブランド・アイデンティティの言語的な部分である「声のトーン」を定義するお手伝いをします。また、そのようなトーンオブボイスで文章を書けるように、チームを訓練することもできます。(コピーライターへのブリーフィングの仕方 コピーライターの仕事のほとんどは、個人的な推薦によるものです。もし誰かにライターを勧められたら、まずは電話をかけて、何を求めているのか話し合うのが一番簡単な方法です。そして、一緒に仕事ができそうだと思ったら、ブリーフィングが必要です。ブリーフィングは、コピーライターに適切な量の適切な種類の情報を提供するためのものです。コピーライターへのブリーフィングの方法は以前にも書きましたが、効果的なブリーフィングの重要性は改めてお伝えします。コピーライターは、あなたが伝えたことを頼りにしているのです。初稿に期待すること さて、コピーライターへのブリーフィングが終わり、あなたは初稿を待っているところです。何を期待すればよいのでしょうか？初稿を書くときは、基本的な部分を整えて、クライアントの意見を聞きながら進めていきます。そして、第二稿でさらに洗練されたコピーを作成します。例えば、見出しを数種類提案し、クライアントにどれが一番好きか聞いてみます。フィードバック方法 初稿を満足のいく洗練された文章に仕上げるには、コピーライターからのフィードバックが必要です。簡単に言うと、コピーライターに対して、初稿のどこが好きか、どこを変えて欲しいかを伝えることです。例えば、「この見出しはウェブに適しているし、私たちの声のトーンを完璧に捉えていると思う。でも、行動への呼びかけはもっと説得力のあるものにしたほうがいいと思うんです」。もし、あなたのフィードバックが非常にわかりやすいものであれば、メールに書き留めることができます。説明しにくい意見や、意見交換したいことがある場合は、電話で相談するのが一番です。クライアントとして、効果的なブリーフを作成し、有益で建設的なフィードバックをすれば、コピーライティングプロセスを成功させるためにできることはすべてやったことになります。あとは、コピーライター次第です。コピーライターがどのようにあなたの組織を助けることができるか知りたい方は、ぜひお電話ください。カテゴリーを選択 日付で閲覧 ポロンと仕事をすることで、クライアントのコピーが良い人に任されていることがわかります。彼らは本当にブリーフの内側を理解し、一貫して良い文章を提供してくれます。ルース・バートン - Hypernaked パートナー 仕事内容 コピーライティング 印刷物用ライティング デジタルコピーライティング ライティングコンサルタント 声のトーン 編集戦略 サステナビリティ・コミュニケーション コピー編集 フィーチャーライティング ブログ インタラクティブ・メール ライティングワークショップ ノートの最新情報 ガイ・ワトソンの土臭い言葉への賞賛 自由で正直で、時には少し生意気な感じもする。Riverford Organic Farmsのボス、ガイ・ワトソンが書くノートは、企業が顧客に提供する当たり障りのない会社案内とは一線を画しており、心温まるものとなっています。</w:t>
      </w:r>
    </w:p>
    <w:p>
      <w:r>
        <w:rPr>
          <w:b/>
          <w:color w:val="FF0000"/>
        </w:rPr>
        <w:t xml:space="preserve">イド267</w:t>
      </w:r>
    </w:p>
    <w:p>
      <w:r>
        <w:rPr>
          <w:b w:val="0"/>
        </w:rPr>
        <w:t xml:space="preserve">この時点で、4人全員がいなくなることはほぼ確実です...一方で、Vick/Reidは成功を収めましたが、もしOLラインがもっと良かったらどうでしょうか？KCのFOは勝つために何が必要かを知らず、これらのふざけた人たちの1人か2人をもう1年維持するのではないかという気が、なぜ拭えないのでしょうか（ピオリも含めて）。余談ですが、キャセルとロミオの代わりにリード/ヴィックを起用した場合、KCはどうなるのでしょうか。KCは、Phillyが適切なOラインのような勝利のチームであるために欠けている何かを持っているのでしょうか？誰かがKCフォーラムでAndy Reidのスレッドを立ち上げたので、私はそれを聞いているのです。私は、我々はVickを得るとは思わないが、QBのない誰かが彼にショットを与えるだろう...とKCはVickのためにあまりにもLeavenworthに近いかもしれません。彼はディフェンスを読むことにおいて平均以上にはならないだろう、しかしフィリーのOLラインはとても悪い、もしそれが適切であったとしたらどうだろうか？Reidはランゲームをあまり使わないかもしれませんが、それは悪いことばかりではありません。ほとんどのKCファンは、チャールズを1試合15〜18キャリー程度で使用し、彼のキャリアを延長するというアイデアが好きです...しかし、それでも彼は大きな時間の接戦でそれを得る25〜30を見たいと思う。また、私は、チャールズが尊敬されるパスゲームと一緒にどれだけ良いものになるかについて垂涎しています。____________________ terbo559 さんが書き込みました。って感じです。って感じです。ってなわけで................................................................................................................。Reidはランゲームをあまり使わないかもしれませんが、それは悪いことばかりではありません。ほとんどのKCファンは、チャールズを1試合15〜18キャリー程度で使用し、彼のキャリアを延長するというアイデアが好きです...しかし、それでも彼は大きな時間の接戦でそれを得る25〜30を見たいと思う。また、私はチャールズが尊敬されるパスゲームとなる方法良い垂涎。まず、2010年、ヴィックは最初の6試合は良いプレーをしました。その試合では間違いなく優秀だった。その時点からのシーズンは137/219（62.6％）、1668ヤード、7.6YPA、8TD、6INTでした。確かにまだ悪くはないが、それほどの印象はない。その後、2011年を見ます。そして、2012年を見てください。そして、2010年がまぐれ当たりしたシーズンだったことは明らかです。彼のキャリアで85以上のレーティングで1年を終えたのは、このシーズンだけです。リードについては、あなたは本当に彼がランを避けているどのくらい理解していない。マッコイにもっと参加してほしいと思っているイーグルスファンに聞いてみてほしい--彼らは長い間、リードによるランゲームの欠如に苛立ってきたのだ。マッコイは2010年以降、1試合平均16.5回キャリーしています（2009年は含まず、彼がどの程度関与していたのかよくわかりませんでした）。あなたはチャールズが接戦で25〜30回ボールを走らせるのを見たいと思う？マッコイは2010年以降、25回以上走ったのは3/39試合だけです。20回以上走ったのは8/39試合。15回以上走ったのは22/39試合だけです。リードがいいならそれはそれでいいのですが、ランゲームは他のコーチのときよりも使われなくなるでしょう。それに、リードでヴィックがQBなら、さらにチームを苦しめるだけだ。自分へのメモ。SigはBuckweathと、2012年にチーフスが9試合以上勝てないことに賭けています。誰一人残らないだろう。KCは何があってもドラフトで上位指名を受け、必ずバークレーかスミスを獲得するだろう。クレネルは、彼が新しいHCであることと同様に、ピオリに向けられる非難のほとんどと彼の仕事を維持するために最も可能性が高いですが、当然のこととuneserved.リードは、1年間の休みを取るか、OCのアシスタントとしてどこかに働くべきであるが。ヴィックはおそらくジェッツ、カーディナルス、あるいはビルズのようなチームに行き、先発の座を争うことになるだろうが。キャッセルは、職を失う心配のないQBのバックアッパーになることだろう。このフォーラムでは新しいトピックを投稿できません このフォーラムではトピックに返信できません このフォーラムではあなたの投稿を編集できません このフォーラムではあなたの投稿を削除できません このフォーラムでは投票に参加することができません</w:t>
      </w:r>
    </w:p>
    <w:p>
      <w:r>
        <w:rPr>
          <w:b/>
          <w:color w:val="FF0000"/>
        </w:rPr>
        <w:t xml:space="preserve">イド268</w:t>
      </w:r>
    </w:p>
    <w:p>
      <w:r>
        <w:rPr>
          <w:b w:val="0"/>
        </w:rPr>
        <w:t xml:space="preserve">ブリンク・リンゼイ著 1950年代まで、アメリカの政治生活の大部分は、国民を食べさせ、着せ、雇うための闘争に支えられていた。奴隷制度からニューディール政策に至るまで、政党は経済的利害を中心に組織され、乏しい資源の最適な配分をめぐって熱烈な議論を展開した。しかし、第二次世界大戦後、アメリカ経済が爆発的に成長するにつれ、新たなニーズが生まれ始めた。ブリンク・リンゼイは、この「豊かさの時代」において、20世紀後半を大胆に再解釈している。戦後アメリカ史の中で、人種・ジェンダー政治の混乱、カウンターカルチャーの台頭、1980-90年代の保守革命が、まったく新しい視点で描かれている。読者は、現代の左右のイデオロギーが、大衆の繁栄という斬新な挑戦に対して、どのように、そしてなぜ生まれたのかを学ぶことができる。しかし、カルチャー・ウォーズを生み出した政治思想は、今や時代遅れになっている。ワシントンポスト紙が、アメリカ政治の矛盾についてリンジーの見解を適切にまとめたように、"共和党は1950年代のアメリカに帰りたがっているが、民主党はそこで働きたいのだ"。左派の社会的自由と右派の経済的自由が混ざり合い、リバタリアニズムの強力なエートスとなる可能性を秘めた新しいコンセンサスが、今日の陳腐な対立を置き換えるべく奮闘している。本書は、この驚くべき錬金術の秘密の公式を明らかにする。この本は、私たちの最近の過去を再評価するものであり、未来に対する私たちの考え方を変えるものである。「人類の歴史の中で前例のない大量の豊かさが戦後のアメリカで爆発的に増えて以来、社会・政治理論家は物質的条件がもたらす道徳的、精神的な影響に疑問を抱き、懸念してきた。しかし、それは私たちにとって、つまり私たちの魂にとって良いことだったのだろうか？ブリンク・リンゼイは、『The Age of Abundance（豊かさの時代）』で、このよく知られた領域に踏み込むことに自信を持った。この本は、その自信の裏付けとなるものである。リンジーは経済思想家であり、ジョン・メイナード・ケインズと同様に、冗長な要約を得意とする。リンジーの慎重な明るさは、彼のきらめくような本と同様、合理的である。-- George F. Will, The New York Times Book Review 書評全文を読む "リンジー氏は大衆の繁栄が素晴らしいものだと考えている。彼はまた、それが1960年代以降のアメリカの文化的・政治的変化を推進する主要な力であると見ている。"-- The Economist 記事全文を読む "ブリンク・リンゼイの現代アメリカの文化と政治に関するしばしば見事なまでに象徴的な分析は、この国の政治的分裂症がその経済的繁栄とともにいかに増大してきたかを示している。リンジーの基本的な主張は新鮮で挑発的であり、彼の洞察はしばしば眩しい。"-- Ronald Brownstein, Los Angeles Times 書評全文を読む "ブリンク・リンゼイは、長い歴史の流れに、ドキュメンタリー作家の細部への目を組み合わせた、賢明で明らかになる本を書いている。リンジー氏は、産業革命によって神とマモンが一体となり、プロテスタントの労働倫理として知られる「世界を変える一つの信仰」が生まれたことから、現代のアメリカがどのように生まれたかを示している。" -- クリス・タッカー、ダラス・モーニング・ニュース-- クリス・タッカー、ダラス・モーニング・ニュース 全文を読む "ここ数年登場した最近のアメリカ史に関する本の中で、最も新鮮で示唆に富む一冊である"。-- エイドリアン・ウールドリッジ（The Right Nationの共著者）。経済がいかに偉大な成果であるかを教えてくれる--それは良くも悪くも、我々の社会と文化を再構築した。マイケル・バローン（U.S. News &amp; World Report誌シニアライター、The Almanac of American Politics共著） "The Age of Abundanceにおいて、ブリンク・リンゼイは、合理的かつ尊敬に値する、読みやすい政治論争の立派な--そして大いに必要とされる--モデルを提供している。" --バージニア・ポストレル（The Virginia Postrel、著者） "我々の経済がいかに偉大な成果であるかを教えてくれる。--バージニア・ポストレル、著者、スタイルの本質 "豊かさの時代において、リバタリアンの瞬間は、左と右の間の古い分裂を切り取って、到着したのかもしれない。"- ダグラス・S・マッシー、プリンストン大学ヘンリー・G・ブライアント社会学・公共問題教授、『Return of the "L" Word』著者。息をのむような分析で、リンジーは、新世紀のためのリベラルなビジョンを提供する。</w:t>
      </w:r>
    </w:p>
    <w:p>
      <w:r>
        <w:rPr>
          <w:b/>
          <w:color w:val="FF0000"/>
        </w:rPr>
        <w:t xml:space="preserve">イド269</w:t>
      </w:r>
    </w:p>
    <w:p>
      <w:r>
        <w:rPr>
          <w:b w:val="0"/>
        </w:rPr>
        <w:t xml:space="preserve">アーセン・ヴェンゲル監督は、選手たちの不平や不満にうんざりしているように感じられる。昨日、記者会見で発言し、退団を希望する選手について尋ねられたとき、彼はこう答えた。選手や従業員は常に、自分が働く会社を守らなければならないし、もし完全に満足できないなら、どこか別のところに行かなければならないと信じている。それが私の基本的な考えです。それが、私がみんなに言っていることです。そして、それは十分にフェアなことだ。アーセナルに不満があるのなら、マスコミに泣きついたりせず、マネージャーに話して、そんなに惨めなら出て行けばいい。ヴェンゲル監督のコメントは、バカリ・サニャがソングの退団によっていくつかのことを考えなければならなくなったと語ったことを受けてのものだが、ヴェンゲル監督はサニャのことを言ったのかと直接聞かれると、「選手について言ったのではなく、皆について言っただけだ」と答えた。自分の会社は自分で守らなければならない。でも、バカリはこのクラブを愛しているし、ここに残るだろうともずっと言ってきた。彼はネガティブになりたくなかったんだ。私は彼がここに残ることを期待しているし、残ってほしいと思っている。なぜなら、あのインタビューは彼がクラブについて考えていることをまったく反映していないからだ。彼は常にサッカー場で、チームとクラブのために全力を尽くしてきた。その方がずっと重要だ。彼が何を言いたかったのか、それを理解することが重要なんだ。人生には言いたいことを言う自由があるが、クラブや自分の仕事について、人が何を感じているかを理解することも重要だ。彼らとのコミュニケーションは常に重要だ。ある報道によると、ヴェンゲルはインタビューについてサニャと話をしたようだが、どの選手も疑問を抱くことはないだろう。不満ですか？それなら、とっとと出て行け。</w:t>
      </w:r>
    </w:p>
    <w:p>
      <w:r>
        <w:rPr>
          <w:b/>
          <w:color w:val="FF0000"/>
        </w:rPr>
        <w:t xml:space="preserve">イド270</w:t>
      </w:r>
    </w:p>
    <w:p>
      <w:r>
        <w:rPr>
          <w:b w:val="0"/>
        </w:rPr>
        <w:t xml:space="preserve">今年のアイオワは、マイク・ゲセルとアダム・ウッドベリーが先発する。  Gesellはエキシビジョンゲームで19分間に18得点を記録。  彼はアークの向こうから5分の3だった。  この2人が代わりに先発したら、どれだけ競争力が上がるだろう？ウッドベリーを獲得する大きなチャンスはなかったかもしれないが、チャンスはあったのだ。  しかし、ゲセルを獲得できなかったことは、正直なところ、とても残念です。ノームと同じ意見だ。  NUがGesellを獲得できなかったのは、本当に納得がいきません。  仝囮囮囮囮囮囮囮囮囮囮囮囮囮囮囮囮囮囮囮囮囮囮囮囮囮囮囮囮囮囮囮囮囮囮囮囮囮囮囮囮囮囮囮囮囮囮々は冱~の吭龍で冱~の吭龍で冱~を尅った。    私は本当に彼が彼と一緒に遅れてゲームに入ったとして、あまりにも多くのマイルズにアガウを置くことはありませんが、サーマンは彼が滞在することができるかどうかを確認するためのものになります。   アガウよりもサーマンの方が有望だという声を一部から聞いたことがあります。  知っている人からすれば、それは本当なのだろうか。  また、MilesコーチがAgauを引き留めるためにフルコート・プレスをかけているという噂も聞いたことがあります。  どなたかご存知ですか？  ありがとうございます。虫の知らせはいつかは来るものですよね？  私は彼が直面している挑戦を理解し、さらに、実際にスキッドローにあったと立派なプログラムにそれらを回すプログラムを取っている人であることのように見えるのマイルズの信用を与えるでしょう,クロエ。  しかし、それは低いレベルで行うのは簡単です。  メジャーなカンファレンスのトップに登るのは、また別の動物だ。  CSUがカンファレンスで直面したチームは、ゲームインとゲームアウトは、我々はB1Gで直面するチームのレベルであることはないだろう。B1Gへの転向を考えていた頃、アンディ・マルコフスキーと話す機会があった。彼の分析によると、ドクがカンファレンスを変えることによって直面する違いは、B1Gのコーチングはビッグ12よりも上から下まで強力だということだった。  そして、ドクは才能に劣るにもかかわらず、ビッグ12のチームにこっそり勝つことができるかもしれないが、それはB1Gでほぼ容易に起こる可能性がなかったことだ。  なぜなら、コーチングが優れているからだ。  したがって、リクルートも改善されるはずだった。  しかし、それはなかった。今のところ、マイルズは何人かの選手を連れてきていますが、ドクの時代よりも良い選手を獲得できているかどうかはまだわかりません。  来年のクラスがステップアップすることを期待しているが、今のところ、そうなっているかどうかわからない。  皆さんは、シーズンが進むにつれてヴセティックに注目し、彼が将来我々のスターになるかどうか、あるいは彼がこのレベルの競争に対して準備ができているかどうかについて、どう考えるか教えてください。  一方、アイオワ州では、我々と同じように、真の1年生ポイントガードを先発させている。  そして7フィートのセンターも 我々と同じだ ただし向こうは先発だ乗り越えなきゃ  しばらく時間がかかったが、結局ロバート・サリーがここでプレーしていないことを乗り越えたんだ。  ゲセルも乗り越えるよ。  彼が卒業する頃には、彼の勧誘は色あせた記憶になっていることだろう。  B1Gの最下位で、アイオワがトーナメントに出場していなければね。  もしそうなったら、きっとトリコチロマニアやそれに似たような障害に悩まされることになるだろうね。ネブラスカでプレーし、現在はオマハサウスでコーチを務めるブルース・チュビックは、アガウのリクルートが加熱していた頃、監督交代の時期に旧HHC掲示板に投稿を始め、「他のセントラルの子供（サーマンだと思う）の一人はNBAの可能性があると思う」と発言している。  NBAに行くことが確定しているわけではないが、もし彼のゲームがうまくいけば、そこに行く可能性がある、と。  これは、NBAに行った何人かの選手とプレーし、さらに何人かの選手とプレーした人の言葉です。  ブルース・チュビックに勝るとも劣らない権威が、セントラルの下級生（サーマンか？ネブラスカでプレーし、現在はオマハ・サウスでコーチを務めるブルース・チュビックは、アガウの勧誘が過熱していた監督交代の頃、旧HHC掲示板に書き込みを始め、セントラルの他の子（サーマンだと思う）の方が良いと思ったと述べています。</w:t>
      </w:r>
    </w:p>
    <w:p>
      <w:r>
        <w:rPr>
          <w:b/>
          <w:color w:val="FF0000"/>
        </w:rPr>
        <w:t xml:space="preserve">イド271</w:t>
      </w:r>
    </w:p>
    <w:p>
      <w:r>
        <w:rPr>
          <w:b w:val="0"/>
        </w:rPr>
        <w:t xml:space="preserve">オーストラリアのカトリック教会が「恵みの年」を迎えるにあたり、ニューサウスウェールズ州のジャンベールー修道院のベネディクト会シスター、マグダレン・メイザーは、彼女にとって「恵み」とは何かを考えています。マグダレン・メイザーOSB* 今年、ジャンベールー修道院では、「恵み」というテーマで話をすることが私の仕事でした。言葉というものは、とても素晴らしく、驚くべきものであり、混乱させるものであり、照らし出すものであり、神秘的なものです。ここ数ヶ月、「恩寵」は私にとってそのような言葉でした。言葉の意味、特に「スピリチュアル」な言葉の意味を把握しようとするとき、私はまず辞書を引くことにしています。英語の「grace」の語源は、感謝することと関係があるそうです。私の人生において、恵みを受けた瞬間には、必ず感謝の気持ちが伴い、贈り物を受け取ったような体験ができることを思い出します。オックスフォード辞典によると、graceは「罪人の救済と祝福の授与に現れる、神の無償の恩恵」と定義されています。私は神学的な定義というのは最初は難しく、「難しすぎる」というかごに入れたままにしたくなることがあります。私の人生の日常的な現実とはほとんど関係がないように思えるからです。しかし、経験上、私は辛抱することを学びました。一緒に時間を過ごすことで、その深い意味が明らかになります。そうすると、私の日常生活と非常に大きな関連性があることがよくわかるのです。まず、私の経験から明らかなことは、恵みは無償であるということです。それは与えられるものであり、獲得するものではありません。私は恵みを獲得することはできませんし、何らかの形で「良い人」であることによって恵みを享受することもできません。実際、恵みとその授与は神に関するものです。恵みとは、神の本性からあふれ出るものであり、神が豊かな贈り物と祝福として絶えず私に向かって動いておられる手段なのです。最近、「魅力とは、真理が輝く力である」という言葉を聞きました。恵みに満ちた瞬間、優雅な動き、優雅な行動や言動は、とても魅力的な光を放つ体験です。恵みは、慈悲深く、流れるように優しく、のびのびとしたエネルギーを顕在化させるようです。それは、不真面目さや操作とは無縁の力です。私たちは、恵みに惹かれるのです。恵みとは、真理の力が輝いていることです。これは神の環境であり、神の本質の流出なのです。恵みとは、神が輝き、私たちに向かってきて私たちに出会い、私たちの中で立ち上がり、私たちの中を流れ、私たちの間を、私たちの間で流れるものです。重要なのは、私たちが邪魔をして、それを妨げないことです。私たちの役割は、それを受け取り、それを認識し、自分が祝福されていることを知るために、ただオープンでいることなのです。私のお気に入りの一節であり、また最も深い慰めのひとつは、コリント人への手紙第二にあります。聖パウロは、絶えず自分を苦しめる肉のとげのことを訴えています。彼はそれを取り除いてくれるよう主に懇願し、その返事をはっきりと聞きました。「私の恵みは、あなたがたに十分である。聖パウロのように、私もリラックスして、不完全な人間であることを気にするのをやめなければなりません。主は私に、自分の不完全さと無力さを知るよう勧めておられるのです。この真実の場所こそ、私が自分ではできないことを神がしてくださるという喜ばしい恵みに、真に心を開くことができる唯一の場所なのです。それは、力が弱さの中で完成される逆説の場所です。恵みの神は私の生き方を可能にし、私は自分が神の目の前で愛され、好意を持たれていることを経験するようになるのです。恵みは私が自分自身のためにできること以上に、常に私のためにしてくれます。ここには、神の意志との深いつながりがあります。神のご意志は「祝福のご意志」、つまり、祝福することだけを可能にするご意志です。祝福された意志は聖なる至福を与えます。神の意志とは、神が私たち一人ひとりの創造に託した夢であり、恵みと真理に満ちたものなのです。謝辞マイケル・ケーシー神父（OCSO）の「魅力とは真理が輝く力である」という表現と、聖なる至福を与える夢としての神の意志という考え方に感謝します。*シスター・マグダレン・メイザーは、ニューサウスウェールズ州ジャンブルーにあるベネディクト会のメンバーとして17年間活動しています。彼女は定期的にグループのリトリートを指導し、修道院のリトリートコテージに滞在している人々に精神的な指示を与えています。Who is my Neighbour」は、「良きサマリア人」の物語を伝える、質の高い作品です。この冊子は、魅力的で現代的な画像で、私たちがこの世界の課題に直面するのを助けるベネディクトの価値観を強調しています。</w:t>
      </w:r>
    </w:p>
    <w:p>
      <w:r>
        <w:rPr>
          <w:b/>
          <w:color w:val="FF0000"/>
        </w:rPr>
        <w:t xml:space="preserve">イド272</w:t>
      </w:r>
    </w:p>
    <w:p>
      <w:r>
        <w:rPr>
          <w:b w:val="0"/>
        </w:rPr>
        <w:t xml:space="preserve">Wolftrap - As Long As You Love 歌詞 夜中に目が覚めると、眠るにはとても寂しい なぜ私たちは仲がいいのだろう？必要なものなら何でも私の言葉を信じて、あなたを失望させないでください。私はあなたに私の心を与えた、あなたは家のようにそれを保つ。埴が挫きなら匯違議に竃栖る。あなたの目を見て、私は日の出を参照してください、それは川と平和とヘザー甘い子守唄です。仝壼く佩きたい々仝壼く佩きたい々仝壼く佩きたい々仝壼く佩きたい々仝壼く佩きたい々仝壼く佩きたい々あなたが愛する限り、あなたが気にし、私のそばにいる限り、私は誰も私たちの間に滞在することはありません知っているからです。♪As long as you love, as long as you care and stay beside me, I know there will be no one ever stay between us.♪ Because as long as you love, as long as you care and stay beside me, I know there will not be no one ever stay between us.夜中に目が覚めて、眠るのがとても寂しくて なぜ私たちは近くにいるのだろう？必要なものは何でも</w:t>
      </w:r>
    </w:p>
    <w:p>
      <w:r>
        <w:rPr>
          <w:b/>
          <w:color w:val="FF0000"/>
        </w:rPr>
        <w:t xml:space="preserve">イド273</w:t>
      </w:r>
    </w:p>
    <w:p>
      <w:r>
        <w:rPr>
          <w:b w:val="0"/>
        </w:rPr>
        <w:t xml:space="preserve">制限付き休暇を持つ人の住宅や住宅手当の権利とは何ですか？一般的に、英国では、就労、就学、訪問、家族への合流などのために限定的な休暇が与えられますが、その際、公的資金に頼らずに自活できることが条件とされます。住宅や給付金の受給資格に関する規定は、ほとんどの場合、このような人々を受給資格から除外することでこれを反映しています。制限付き残留許可証を持っている人は、住宅協会に直接申請することができますが、これには申請資格の規定がないためです。短期滞在者（観光客や一部の短期留学生）は、一般的に住宅協会がその地域にしばらく滞在する意思のある人の入居を目的としているため、拒否されることがあります。公的資金に関する移民法はこちらでご覧いただけます：この章では一般的な定義を述べており、「公的資金」が定義されていますが、この章の終わりには詳細な説明があり、これも規則の一部となっています。住宅とソーシャルサービスからのサポート 自己資金で自活する制限付き休暇者は、一時的に資金が途絶えた場合、最長42日間（6週間）住宅手当を受けることができます。この例外は、公的資金への依存を禁止する休暇に加えられた制限にもかかわらず適用されます。資金が途絶えた人への住宅手当 限定休暇中の人が自活していたが、一時的に資金が途絶えた場合、資金がまもなく再開されると合理的に予想できる限り、最長42日間（6週間）住宅手当を受ける権利があります。詳しくは、住宅手当の対象者をご覧ください。これは、英国での休暇に制限があるにもかかわらず、適用されます。ウェールズでは、これらの国からの移住者は、地方自治体から住宅割り当てやホームレス支援サービスを受けることもできる。夫婦の一方が制限付き休暇の場合 夫婦の一方が制限付き休暇の場合（つまり独身であればHB/CTBの受給資格がない）、パートナーがHB/CTBの受給資格者（例：英国市民）であれば、パートナーが請求することによりHB/CTBを受給することができる。ここでいうパートナーとは、配偶者／登録されたシビルパートナー、または配偶者／シビルパートナーであるかのように同居している人のことである。制限付き休暇を持つ人が世帯に含まれる場合の住宅待機者申請 資格のある人は、ホームレスとして申請するか、住宅待機者リストに入ることができますが、申請者の中に制限付き休暇（または休暇なし、例：夫婦のうち一人が英国市民で、もう一人が制限付き休暇）を持っているために資格のない人が含まれる場合は、ややこしいことになるかもしれません。資格のある申請者が、カウンシルのウェイティングリストに載ること、または割り当てスキームに入ることを申請した場合、地方自治体は、割り当てスキームに従って申請者のニーズを評価し、特定のタイプの申請者（過密、社会的または医療的必要性を理由にした申請を含む）を合理的に優先させる必要があります。申請者が適格である限り、世帯の他のメンバーは、たとえその人自身が移民のため不適格であったとしても、ニーズと合理的優先順位を決定する際に考慮される：R (Kimvono) v Tower Hamlets London Borough Council [2001] 33 HLR 239 を参照。地方自治体は、このようなケースで申請を受けた場合、まず、誰を世帯員として扱うのが妥当かを判断しなければならず、その際、その人の移民権の一時的な性質が考慮されることがある： Ariemuguvbeを参照。したがって、申請者の成人した子供がすでに独立して生活している場合、その子供を含めないことは妥当であるが（Ariemuguvbe）、未成年の子供を除外することは不当である（Kimvono -- 上記参照）。2012年6月18日の地方自治法改正により、カウンシルは、誰が住宅登録や待機者リストに申請できるかについて、独自のローカルルールを設定できるようになったため、イングランドにおける住宅割り当てを実際に申請できる人についてのルールは、今後、地方自治体地域によって異なる可能性があります。  しかし、多くのカウンシルは、具体的なローカルルールを作らないか、あるいは、地元で協議の上、後から作るかもしれません。ルールの変更は、直接的にも間接的にも、特定の国籍や民族を差別するものではありません（詳細は、「差別とは何か」のページをご覧ください）。ホームレス申請について 優先的必要性とホームレス認定を決定する際、自治体は世帯内に以下の資格のない人がいる場合、その人を無視しなければならない。</w:t>
      </w:r>
    </w:p>
    <w:p>
      <w:r>
        <w:rPr>
          <w:b/>
          <w:color w:val="FF0000"/>
        </w:rPr>
        <w:t xml:space="preserve">ID 274</w:t>
      </w:r>
    </w:p>
    <w:p>
      <w:r>
        <w:rPr>
          <w:b w:val="0"/>
        </w:rPr>
        <w:t xml:space="preserve">1886年、一家はロンドンに移り住み、ラッセル・スクエアの自宅は社会主義者や参政権論者が集まる中心地となった。また、一家はフェビアン協会のメンバーでもあった。ジューン・ハナム（June Hannam）が指摘するように「シルヴィア自身が社会主義やフェミニストの政治に関心を持ったのは、両親の活動や、一家を訪れた多くの著名な講演者や作家の影響を受けたからである"。この時期、リチャードとエメリンは女性の権利のための闘争に関わり続け、1889年には圧力団体「女性フランチャイズ・リーグ」の結成を支援した。この団体の主な目的は、地方選挙で女性の投票権を確保することでした。1893年、リチャードとエメリーヌ・パンクハーストはマンチェスターに戻り、新しい独立労働党（ILP）の支部を結成する。1895年の総選挙では、パンクハーストは工業都市ゴートンのILP候補として立候補したが、敗退した。1898年、父親が穿孔性潰瘍で死去。シルヴィアは父親と非常に親しかったが、その死を乗り越えることはできなかった。母や姉とは異なり、シルヴィアは幼い頃に父から教えられた社会主義的な信念を持ち続けていた。1905年になると、メディアは女性の権利のための闘争に関心を失っていた。新聞は集会をほとんど報じず、女性参政権支持者が書いた記事や手紙の掲載を拒否するのが普通でした。1905年、WSPUは、投票権を獲得するために必要だと思われる宣伝活動を別の方法で行うことにしました。1905年10月13日、クリスタベル・パンクハーストとアニー・ケニーは、ロンドンで開かれた英国政府の大臣であるエドワード・グレイ卿の講演会に出席しました。グレイが話している間、二人の女性はしきりに "自由党政府は女性に票を与えるのか "と叫んでいました。彼女たちが叫ぶのを止めないため、警察が呼ばれ、集会から追い出された。パンクハーストとケニーは退去を拒否し、格闘の末に警察官が二人の女性に蹴られ唾を吐きかけられたと主張した。パンクハーストとケニーは逮捕され、暴行の罪で起訴されました。クリスタベル・パンクハーストとアニー・ケニーは暴行で有罪となり、それぞれ5シリングの罰金を課されました。ケニーとパンクロックは暴行で有罪となり、それぞれ5シリングの罰金を課されました。彼女たちが罰金の支払いを拒否すると、刑務所に送られたのです。この事件は国民に衝撃を与えた。英国で初めて、女性が選挙権を獲得するために暴力を行使したのです。1906年、シルヴィアはロイヤル・カレッジ・オブ・アートでの勉強をやめ、WSPUのためにフルタイムで働きました。 その年の終わりには、女性が自分の弁護をすることを許されなかった裁判に法廷で抗議し、最初の投獄を経験しました。シルヴィアは労働党でも活発に活動し、下院の党首であったキア・ハーディーと親交を深めた。フリーダムズ・コーズ（Freedom's Cause:Lives of the Suffragettes (2003)の著者は言う。「現在24歳の若い学生は、50歳の政治家に、単なる憧れや友情をはるかに超えた形で恋をしていた。関係が深まるにつれて、この感情の複雑さが明らかになった。シルヴィアは、ハーディを政治的英雄、父親的存在、そして恋人候補として見ていたのです。彼は次第に彼女の気持ちに応えるようになり...。ハーディは、彼女が安い下宿に引っ越すのを手伝い、眉間にしわを寄せている彼女をなだめ、元気の出る食事に連れ出してくれた。それ以来、シルヴィアはしばしば下院に彼を訪ね、二人でセント・ジェームズ・パークを散歩したり、ネヴィルズ・コートで夜を過ごしたりしました。彼がすでに結婚していたことをどう受け止めていたかは、まったくもって定かではない。1908年の夏、WSPUは政府の建物の窓を割るという戦術を導入した。6月30日、参政権論者たちはダウニング街に行進し、首相官邸の窓ガラスに小石を投げ込み始めた。このデモの結果、27人の女性が逮捕され、ホロウェイ刑務所に送られた。1909年6月25日、マリオン・ウォレス・ダンロップは、「消えないゴム印で下院のセント・スティーブン・ホールの石造物を故意に破損し、10セントの損害を与えた罪」で起訴されました。ウォレス・ダンロップは故意の損害で有罪となり、罰金の支払いを拒否したため、刑務所に送られた。</w:t>
      </w:r>
    </w:p>
    <w:p>
      <w:r>
        <w:rPr>
          <w:b/>
          <w:color w:val="FF0000"/>
        </w:rPr>
        <w:t xml:space="preserve">イド275</w:t>
      </w:r>
    </w:p>
    <w:p>
      <w:r>
        <w:rPr>
          <w:b w:val="0"/>
        </w:rPr>
        <w:t xml:space="preserve">このストーリーを共有する 多くの人が人を紹介する方法について考えるとき、最大の課題の1つは、その過程で友人を動揺させてしまうのではないかという恐れです。先日開催されたBrightTalkのセミナーで、「友人を失うことなく紹介する方法」について質問されました。その質問はこうでした。「保険やファイナンシャル・プランニングの業界で知り合った人を紹介しようとしています。難しいのは、友人や知り合いの名前を出すだけでは、その人が連絡を取り始めたときに迷惑をかけてしまうかもしれないことです。しかし、ちょっと個人的なことなので、リードを適格にするための質問をするのも難しいです。"この答えには2つの部分があります。最初の部分は、紹介の定義にあります。多くの業界や営業チームは、「紹介戦略」の一環として、人々から名前と番号を集めることに重点を置いています。そして、その人たちにコールドコールをし、うまくいけば十分な人数を獲得し、売上を上げることができます。これは、リフェラルジェネレーション（紹介）ではなく、リードジェネレーションです。この2つは全く異なるものです。自分がデスクに座り、締め切りに追われる姿を思い浮かべてください。電話が鳴る。それはあなたに何かを販売しようとしている人です。あなたはその電話を予期しておらず、そのサービスを必要としていることを必ずしも認識していませんし、正直なところ、それを確認する時間も気持もありません。相手が自己紹介に知り合いの名前を使ったかどうか。さて、同じシーンを想像してみてください。今度は、あなたはその電話を予期しており、それが何についてなのか、なぜ自分に関係があるのかを知っています。どんなに忙しくても、電話をかけてきた相手とその話をずっと受け入れることができるはずです。それは、相手があなたを紹介したからです。つまり、友人が「この人はあなたの役に立ちそうだから」と推薦してくれて、あなたはその電話を受けることに同意したのです。だから、私の答えの最初の部分は、あなたが彼らの知らないうちにリードとしてあなたの友人の名前を教えるべきではありませんということです。そうすると、必ず複数の人を怒らせてしまうからです。では、個人的な質問をしてしまうという問題をどう克服するか。あなたが紹介しようとしているファイナンシャル・アドバイザーは、そこであなたを助けてくれるはずです。彼の典型的なクライアントのいくつかの例と、彼らは彼の助けを必要とするとき、彼に聞いてください。個人的な財務状況ではなく、一般的なものです。人々は、何かが彼らの状況を変更するために起こるときに、一般的に彼らのファイナンシャルプランニングを見てください。初めて家を買う、初めての子どもを授かる、退職を予定している、あるいはさまざまな理由が考えられます。上記のような例は、すべてあなたの友人にも容易に思い当たる状況ではないでしょうか。もしファイナンシャル・プランナーが、そのような状況にある人たちがなぜ自分の助けを必要としているのか、そして彼が彼らにもたらすことができる違いについて説明できれば、あなたの友人が「この人なら自分の人生をより良く、より簡単にすることができるから」と話したくなるような方法でそのメッセージを伝えるのは簡単なことでしょう。紹介をするときに、人間関係を危険にさらす必要はありません。実際、正しい方法で行えば、人々に良い影響を与えることができ、人間関係を築き、新しい友人を作ることができるのです。良い差別化...私は過去に、短くて丁寧な電子メールの方が、「温かい」電話よりも好ましいことが多いことに気づきました。さらに、前回試したときは、新しいビジネスにつながりました。その時は、私が連絡を取ったクライアントではなく、そのクライアントがSEOのコピーライターを必要としていたのです。紹介やリードは、悪くなる可能性があると思うのですが。数年前、知らないうちに私の名前が伝わっていて、2、3日おきに電話がかかってくるようになりました。その時は丁寧に『結構です』と言っていたのですが、なかなか断ってくれないんです。当然、この「嫌がらせ」が失礼なまでにしつこかったのは、紹介者のせいではないのだが、そのせいで紹介者の立場が悪くなってしまった。あなたの名前を紹介した人が、あなたに声をかけなかったために、あなたの言う「紹介」（実際は「リード」）がうまくいかなかったようですね。紹介の最初のルールは、「見込み客」が関心を持ち、電話を期待していることを確認することです。そうでなければ、コールドコールの改善にはならないのです。Traceyのコメントありがとうございます。それは、「紹介」のように聞こえる（実際には</w:t>
      </w:r>
    </w:p>
    <w:p>
      <w:r>
        <w:rPr>
          <w:b/>
          <w:color w:val="FF0000"/>
        </w:rPr>
        <w:t xml:space="preserve">イド276</w:t>
      </w:r>
    </w:p>
    <w:p>
      <w:r>
        <w:rPr>
          <w:b w:val="0"/>
        </w:rPr>
        <w:t xml:space="preserve">2011年ホームレスカウント結果発表 今週、2011年ホームレスカウントが発表されました。  報告書のハイライトは以下の通りです。ホームレスの総人口はほぼ横ばい。2008年に2,660人が発見されたのに対し、2011年は2,650人が発見された。この変化は統計的に重要ではない。屋根のないホームレスは劇的に減少した。2008年には1,574人であったのが、2011年には758人となり、52%も減少した。このことは、地域全体のシェルターベッドの増加とアウトリーチ活動家の継続的な努力が実を結んでいることを示唆している。シェルター付きホームレスが大幅に増加した。緊急避難所や同様の施設にいる人の数は、2008年の1,086人から2011年には1,892人と74%も増加した。この増加は、ベッド数の増加なしには不可能だったでしょう。緊急避難所での滞在時間は短くなった。全体として、避難所での調査対象者の77％が、過去12カ月間の避難所での滞在期間が3カ月未満であったと報告しています。これは、シェルターのフロースルーと効率性が向上していることを示している。アボリジニがホームレス人口に占める割合は依然として高い。アボリジニはメトロバンクーバーの一般人口の約2％を占めるが、ホームレス人口の27％を占め、依然として過剰な存在である。若者のホームレスが増加した。25歳以下の同伴者のいない若者は、合計397人見つかった。これは、2008年から9％、2005年から34％の増加であり、この地域で発見された同伴者なしの若者の数としては過去最高であった。ホームレス人口に占める女性の割合が増加した。ホームレス人口に占める女性の割合は、2005年以降上昇し続けている。2005年にはホームレスの4人に1人が女性（26％）だったが、2011年にはほぼ3人に1人が女性（30％）となった。ホームレスの家族数は増加した。56世帯のホームレスと54人の子どもが発見された。これは、これまでのカウントの中で最も多い家族数であった。54人中32人という子どもの大半は12歳以下であった。ホームレス家族の大多数（55％）は、家族の崩壊、虐待、紛争が原因でホームレスになったと回答している。また、ホームレス状態が長く続く高齢者も増えている。2008年と比較すると人数は増えていないが、55歳以上の高齢者が200人以上発見された。そのうちの48%近くが、少なくとも1年以上家がない長期ホームレスであった。また、この層の多くは健康上の問題を抱えていました。ホームレスの人々の健康状態は悪化している。ホームレスの人々の健康状態は悪化しており、複数の健康問題の発生率は著しく増加している。調査対象となったホームレスの3人に2人近く（62%）が複数の健康状態を報告し，そのうち3人に1人（31%）が3つまたは4つの健康問題を報告した．避難していないホームレスの人々は、食料を入手するのが困難であった。シェルターなしのホームレスの約70％は，カウントデーに遭遇したとき，2日以上ろくな食事をしていなかった．一方、保護されたホームレスの75％が、カウントの24時間以内においしい食事をしたと報告しています。Add new comment Your name Comment * CAPTCHA この質問は、あなたが人間の訪問者であるかどうかをテストし、自動的なスパム投稿を防止するためのものです。このフィールドを空白にする コメント(1) この情報が一般に共有されるのは良いことだと思います。ホームレスについて知らないことがたくさんあり、このような統計を知ることで、次にどのようなルートで支援すればいいのかが判断できます。ホームレスは世界中でカジノ・アンリニュの問題が大きくなっていますが、助けを求める人たちを助けるために歩み寄る人たちが増えてきています。</w:t>
      </w:r>
    </w:p>
    <w:p>
      <w:r>
        <w:rPr>
          <w:b/>
          <w:color w:val="FF0000"/>
        </w:rPr>
        <w:t xml:space="preserve">イド277</w:t>
      </w:r>
    </w:p>
    <w:p>
      <w:r>
        <w:rPr>
          <w:b w:val="0"/>
        </w:rPr>
        <w:t xml:space="preserve">英国コベントリー出身の受賞歴のある「Dark Side Of The Wall」は、12年以上の定期的なコンサート・パフォーマンスを背景に、国内有数のPink Floydトリビュート・バンドとして活躍しています。1967年の最初のスタジオ・アルバムから1994年の最後のアルバムまで、フロイドの幅広いバック・カタログの音楽を正確に演奏することを得意とし、ピンク・フロイドのコンサートのユニークな体験も再現しています。バンドの背景やDSOTWのライブで期待されることについては、ここをクリックしてください。HEAR US LIVE - BREATHE (2.84MB) 2007年6月、カーディフのThe Pointでのライブステージを机上で録音したものです。</w:t>
      </w:r>
    </w:p>
    <w:p>
      <w:r>
        <w:rPr>
          <w:b/>
          <w:color w:val="FF0000"/>
        </w:rPr>
        <w:t xml:space="preserve">イド278</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自動的に年間$79で会員にアップグレードされます。書籍の説明 発売日2002年3月26日 エリック・ヴァイエンマイヤーは生まれつき網膜症という目の変性疾患を持っており、13歳までに失明してしまうという障害を抱えていた。しかし、エリックはこの悲惨な障害を克服し、充実した刺激的な人生を送ることを決意しました。この痛快で感動的な回想録では、視覚障害によって課せられた限界、そして見える世界によって課せられた限界を超えようとする彼の闘いが語られている。息子の視力を回復させる奇跡を祈った母親、遠い山頂を目指すよう励ました父親など、失明の壁を突破するために家族が果たした役割について感動的に語っています。そして、世界のセブンサミッツに登るという夢と、その夢をいかにして驚異的な現実に変えていくか（達成者はわずか100人足らず）。雪をかぶったマッキンリーから、アコンカグア、キリマンジャロ、そして究極の挑戦であるエベレストまで、これは、不可能に近い確率の中で、あえて夢を見るという物語である。この物語は、不可能とされる困難に直面しながらも、夢を見る勇気を持ち、究極の頂上を目指し、人生を奇跡的なものへと変えていく物語です。「私はあなたを非常に尊敬しています。あなたは、他の盲人や、よく見える多くの人々にインスピレーションを与える存在です。(エリック・ウェイヘンマイヤーは生まれつき網膜色素変性症という目の病気を持っており、13歳になるまでに目が見えなくなってしまいました。しかし、エリックはこの悲惨な障害を克服し、充実した刺激的な人生を送ることを決意した。この痛快で感動的な回想録では、視覚障害によって課せられた限界、そして見える世界によって課せられた限界を超えようとする彼の闘いが語られている。息子の視力を回復させる奇跡を祈った母親、遠い山頂を目指すよう励ました父親など、失明の壁を突破するために家族が果たした役割について感動的に語っています。そして、世界のセブンサミッツに登るという夢と、その夢をいかにして驚異的な現実に変えていくか（達成者はわずか100人足らず）。雪をかぶったマッキンリーから、アコンカグア、キリマンジャロ、そして究極の挑戦であるエベレストまで、これは、不可能に近い確率の中で、あえて夢を見るという物語である。この物語は、不可能とされる困難を前にして、夢を見る勇気を持ち、究極の頂上を目指し、人生を奇跡的なものへと変えていく物語です。「私はあなたを非常に尊敬しています。あなたは、他の盲人や、よく見える多くの人々にインスピレーションを与える存在です。(Jon Krakauer, author of Into Thin Air ) {"itemData":[{"priceBreaksMAP": 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 {/p} {/p} {/p}{/p}{p}{/p}{{/p}{/p}{p}{{p}の両方または片方を予約注文出版社からのレビュー この感動的で冒険に満ちた回想録の中で、ヴァイエンメイヤーは幼い頃に徐々に視力を失っていくところから始まります。高校時代に全盲になったとき、彼はすでに、世界最高峰の山々の頂上や、日常生活で頻繁に起こる危険な坂道で、魅力、回復力、ユーモアのセンス、危険に対する愛情、他人に対する気配りといった特性を身につけていたのである。彼の雄弁な回顧録は、これらすべての特性を示している。ヴァイエンメイヤーは、空を飛ぶスリルを求める人である。</w:t>
      </w:r>
    </w:p>
    <w:p>
      <w:r>
        <w:rPr>
          <w:b/>
          <w:color w:val="FF0000"/>
        </w:rPr>
        <w:t xml:space="preserve">イド279</w:t>
      </w:r>
    </w:p>
    <w:p>
      <w:r>
        <w:rPr>
          <w:b w:val="0"/>
        </w:rPr>
        <w:t xml:space="preserve">ハードウェアのスペックや発売スケジュールなど、さらなる詳細は伝えられていないが、WPCentralは "現在のWP8ハードウェアと比較した場合、何かユニークなものがある "と述べている。Microsoftの広報担当者は、この噂について直接コメントすることを避けた。"我々は我々のハードウェアパートナーの大きな信者であり、一緒にWindows Phoneをもたらすことに集中している 8 彼らと市場に," 彼女は声明で述べています.ノキアのチーフスティーブン-イーロップ, しかしながら, 彼は独自の携帯電話を起動するには、Redmondの計画の証拠を見ていないことを火曜日にすべての物事のDに語った.さらに, マイクロソフト - ノキアのように - AppleのiPhoneのようなデバイスと競合するトラブルを持つことになります 5 とサムスンのギャラクシーS3, 彼は言った."私は、彼らが独自の携帯電話を行うことを計画している兆候はありません," Elopは、サイトに語った.彼らはそう選択した場合 "彼らはそれを行うことができます".ノキアは昨年、Windows Phoneに大きなコミットメントを行いました, そして、それは最新のWindows Phone 8ベースのLumia 920と820スマートフォンを今年後半にロールアウトする予定.中国時報によると、マイクロソフトの携帯電話は「Surface」のブランド名で発売されるとのことです。マイクロソフトは、6月に発表されたWindows 8 SurfaceタブレットのニュースでPCパートナーを驚かせたと伝えられており、同社がひそかに独自のスマートフォンを開発しているという推測は、それほど突飛なことではないかもしれません。</w:t>
      </w:r>
    </w:p>
    <w:p>
      <w:r>
        <w:rPr>
          <w:b/>
          <w:color w:val="FF0000"/>
        </w:rPr>
        <w:t xml:space="preserve">イド280</w:t>
      </w:r>
    </w:p>
    <w:p>
      <w:r>
        <w:rPr>
          <w:b w:val="0"/>
        </w:rPr>
        <w:t xml:space="preserve">団体、クラブ、慈善団体 オーストラリアのクラブや団体は、会員権販売、スポンサーシップ、募金活動から得られる現金に頼って存続しています。  収益を上げ、固定費を削減し、より多くの資金をベストな活動に投資できるようなシンプルな戦略を模索する際、一貫して直面する課題があります。オーストラリアのクラブ、協会、慈善団体は、21年以上にわたり、Bartercardを利用して、収入創出と現金節約の戦略を立て、これらの問題の解決に取り組んできました。  彼らは、売れ残った広告スペースやスポンサーシップ・パッケージ、チケットの販売にBartercardを利用しています。  また、Bartercardを利用して、催し物やくじの景品、商品、運営に必要な設備にかかる費用を相殺し、現金を節約しています。BartercardのメンバーがどのようにBartercardを利用しているか聞いてみましょう...印刷やケータリングなどの主要な経費はBartercardで直接調達することができ、会場では直接経費の一部をT$で賄えるようになったので、T$を料金の一部として受け入れることができるようになりました。また、Bartercardを通じてマーケティングの機会を得て、それを他のスポンサーに販売することで、現金化しながら他のスポンサーの付加価値向上にも貢献することができました。ゴールドコーストタイタンズ、マイケル・サール Bartercardをクラブに適用することで、何千ドルもの節約になりました。Bartercardでは、ほとんど何でも手に入ります。最近はビジネスが多様化しており、現金以外の代替手段を検討することが特に効果的です。他のクラブにもBartercardの利用を勧めています。クイーンズランド・レッズ、ダニエル・ハーバート氏 「クイーンズランド・ラグビーでは、Bartercard を利用することで、サプライヤーや新しいスポンサーシップ・パートナーと新しい関係を築くことができ、非常に心強く思っています。Bartercardは単なるビジネスツールではなく、エリートチームであるQueensland Redsから草の根のコミュニティクラブまで、ラグビー界のあらゆるレベルに効果的に利益をもたらす独立したビジネス戦略なのです」。オーストラリア熱帯雨林基金 Roger Phillips氏 「Bartercardは、貿易ドルで商品やサービスを購入できるだけでなく、Bartercardコミュニティ以外では見つけられないような主要サプライヤーと継続的なビジネス関係を構築することができました。  Bartercardの収入は、私たちのビジネスにとって貴重な要素だと考えています。Bartercardの会員であることのメリットは、2つあります。Bartercardのさまざまなネットワーク・イベントを通じて、新しいビジネス・パートナーの機会を得ることができること、そして、Bartercardで購入した商品をライブ・オークションやサイレント・オークションで販売し、現金化することができることです。「Bartercard は、私たちの協会にとって素晴らしい追加収入源となっています。Bartercardを活用している主な分野は、代表チームのプログラムと会員パッケージの商品購入です。  また、各チームの宿泊費や交通費は、通常、年間予算の大部分を占めています。昨年は、総支出の15％をBartercard Trade Dollarsで相殺し、現金を他の分野に使うことができました。Dave Emblem, Blue Tongues Ice Hockey 「Bartercard のサポートがなかったら、私たちはチームを持っていなかったでしょう。Bartercardは、私たちのクラブに大きな影響を与えました。Bartercardに加入して以来、私たちはスポンサーを獲得し、Bartercardの会員にさまざまな会員パッケージを販売することに成功しました。スポンサーの手配や会員権の販売から得られる収入は、クラブの運営に必要な運転資金を提供することで我々を助けてくれています。"だから、もしあなたが探しているのは...広告スペースや会員数を増やす スポンサーシップ、寄付、イベントへの参加者を増やす 地元、国内、海外の無料マーケティング機会を通じて、貴社の知名度を高める ...そして、次のようなことをお望みでしたら。催し物や定期的なイベントで現金を節約する オークションやくじの賞品を購入する際に現金を節約する 備品やその他の運営に必要なものを購入する Bartercard の 20,000 の企業を利用しましょう!あなたの次の会員、スポンサー、寄付者候補がすぐそこにいるかもしれません。Bartercardに今すぐお電話ください。</w:t>
      </w:r>
    </w:p>
    <w:p>
      <w:r>
        <w:rPr>
          <w:b/>
          <w:color w:val="FF0000"/>
        </w:rPr>
        <w:t xml:space="preserve">イド281</w:t>
      </w:r>
    </w:p>
    <w:p>
      <w:r>
        <w:rPr>
          <w:b w:val="0"/>
        </w:rPr>
        <w:t xml:space="preserve">私たちは美味しいビールが大好きです。近々、ローワーメインランドで素敵なビールのイベントが開催されます。  私はCAMRA VancouverのEメールリストとCAMRA VancouverのFacebookグループを通じて、これらのイベントを知りました。  もし、最新のビールを知りたいのであれば、メーリングリストとグループの両方に参加することをお勧めします。  しかし、私はそこで止まらず、本格的なCAMRA会員になることを検討します。  25ドルの会費は、貯金や他の特典ですぐに取り戻せます。  さて、次はイベントです。サリーのBig Ridgeは、28日（火）午後7時に醸造責任者のディナーをホストしています。  このディナーは$40で、4つの美味しいコースがあり、それぞれに美味しいBig Ridgeのビールがペアリングされています。詳しくはこちら。今年もディックス・サマー・カスキバルの季節がやってきました！多くの醸造家が樽酒を持ち寄り、一か所で楽しむことができます。  8月8日の午後12時から午後5時までで、参加費はたったの$20です。  私はまだDix Caskivalに参加したことがないのですが、今回が初めての参加になる予定です。  ビールのラインアップやその他の情報はこちらでご確認ください。5 Comments to A couple of events Erik, while surfing for Bottom feeding Yeasts in a Kombucha Mushroom Tea research, I ran across your Lambric Picture and since Lambric is a wild ferment and kombucha may be considered one also I would your permission to post your picture in a comparison.エリック、コンブチャ・マッシュルームティー研究の酵母を供給するためのサーフィンをしながら、私はあなたのラムブリック画像に遭遇し、ラムブリックは野生発酵とコンブチャは、私は比較であなたの写真を投稿するあなたの許可を考えられます。リンクとクレジットも同様に引用されるでしょう。</w:t>
      </w:r>
    </w:p>
    <w:p>
      <w:r>
        <w:rPr>
          <w:b/>
          <w:color w:val="FF0000"/>
        </w:rPr>
        <w:t xml:space="preserve">二百八十二</w:t>
      </w:r>
    </w:p>
    <w:p>
      <w:r>
        <w:rPr>
          <w:b w:val="0"/>
        </w:rPr>
        <w:t xml:space="preserve">新世界の果てに プリモス・プランテーション アラン・ヴィリアーズは、1957年に実物大のメイフラワー号のレプリカを英国からニューイングランドまで航海させました。  同年、メイフラワー号の入植者たちが築いた村を再現した「プリモス・プランテーション」の建設が始まっていた。この町の名前は、1620年に入植者たちが最後に見たイギリスの町の名前に由来している。  当時はまだスペルが統一されていなかった。  プランテーションは、当時使われていたいくつかの綴りのうちの一つで、近くにある近代都市の名前と区別されています。  メイフラワー号は、この地のステート・ピアに係留されている。プリモス・プランテーションは、少年時代の休暇をマサチューセッツで過ごした「ハリー」ホーンブロワー2世の構想を実現させたものです。  彼は、ピルグリム・ファーザーズの物語と、彼らが最初に足を踏み入れたとされる象徴的な上陸地点である「プリマス・ロック」に魅了されたのです。  しかし、この説を裏付ける証拠書類はなく、実際には、入植者たちはケープコッドの先端、現在のプロビンスタウンに近い場所に上陸していたのである。  彼らは、1920年に建てられた古典的な天蓋の下にあるロックの位置から数百メートル以内に、最初の永住権を取得した。ホーンブロワーは1949年にウォーターフロントに「ファーストハウス」をオープンし、その後すぐにセカンドハウスとフォート/ミーティングハウスを増設した。  1956年、彼の家族は現在の村の再建のために土地を提供し、翌年から建設が始まった。  砦はそこに移された。  現在、砦は入植者たちの村落計画の正面玄関として機能しており、多くの家屋とその裏庭、作業場、羊、牛、ヤギのいる畑があります。1964年には先住民の「ウィグワム」が設置されました。  着ぐるみを着たガイドが、植民地時代の生活や骨董品で飾られた家屋の様子を説明しました。  マネキンが住民を象徴するように置かれた。  1627年当時、この村が今の場所に本当に建っていたかもしれない様子を表現している。1970年代後半、スタッフは、同じマサチューセッツ州のオールドスターブリッジやイギリスのいくつかの博物館など、米国の他の博物館で確立されている技術を試し始めました。  それが「ファースト・パーソン・インタープリテーション」である。  歴史上の実在の人物やその生涯、人物像をもとに、よく研究された役柄を採用したのです。  まるで17世紀の旅行者のように、来場者を迎えることができた。  言語学の専門家による入念なトレーニングにより、17の方言の中から適切な語彙を選んで使用することができるようになりました。  村の生活や植民地の文化についての質問にも、きめ細かな準備で対応することができた。  冷蔵庫や自動車など、20世紀的なものに言及する訪問者への適切な返答の仕方も考案された。  冷蔵庫や自動車など、20世紀的なものに言及する来訪者に対しては、「新しい機器があるのだから、使えるものは使わなければならない」と、そのようなことを言い訳にするのである。1960年代後半になると、決定的な動きが出てきた。  近隣のネイティブアメリカンのコミュニティであるワンパノアグ族の人たちが、ピルグリム村と一緒に「サマーキャンプ」のネイティブビレッジを運営するために引き抜かれたのである。  この村は、入植者の家の近くに徐々に設立されましたが、独自のスタイルと文化を持っていました。  ワンパノアグ族の小屋、作物、工芸品などが展示され、先住民の手に渡りました。  博物館の入り口からメインの村に入るルートは、ワンパノアグの敷地内を通り、アメリカ先住民がイギリスからやってきた入植者たちに従うという正しい歴史的段階を見学することができるのです。他の博物館でも、ヨーロッパ系白人の米国観から脱却する必要がありました。  シンシナティにある国立地下鉄道フリーダムセンターでは、黒人奴隷の歴史がテーマになっています。  チャールストン近郊のマグノリア・プランテーション＆ガーデンズでは、訪問者が見学できるように奴隷小屋を復元しています。  ネイティブアメリカンの生活と文化は、今のところ小さなセンターと遺跡で見ることができます。  しかし、バージニア州にあるコロニアルウィリアムズバーグは、独立戦争に関連する重要な博物館であり町ですが、数十年かけてゆっくりと黒人の歴史の描写を増やしてきました。  著名な奴隷国家に位置するウィリアムズバーグでは、黒人の役割は生活の中心であった。  問題は2つあります。  18世紀半ばをテーマとする博物館であるため、黒人が奴隷や召使の役割で描かれていなければならず、それはもはや受け入れがたい地位を強化することになりかねません。  同時に、少なくとも1950年代と60年代には、黒人をより重要なスタッフとして配置することに反対する白人がいたため、博物館もここまでしかできなかったのです。現在、プリモス・プランテーションでは、黒人をより重要視しています。</w:t>
      </w:r>
    </w:p>
    <w:p>
      <w:r>
        <w:rPr>
          <w:b/>
          <w:color w:val="FF0000"/>
        </w:rPr>
        <w:t xml:space="preserve">イド283</w:t>
      </w:r>
    </w:p>
    <w:p>
      <w:r>
        <w:rPr>
          <w:b w:val="0"/>
        </w:rPr>
        <w:t xml:space="preserve">私が好きなサイト 私が好きなサイトを見つけるためにウェブを探索しています ドミニカ共和国の生活様式。ドミニカ共和国を旅行するとき、その国の文化、習慣、エチケットをいくつか知っておくとよいでしょう。私は、アーカイブを調べたり、ネットサーフィンしたりして、ドミニカ共和国の人々の最も興味深い習慣や特徴をまとめました... 続きを読むお得な情報 ドミニカ共和国を旅行する際には、その国の文化、習慣、マナーについて知っておくとよいでしょう。私はアーカイブを研究し、ネットサーフィンして、最も興味深い習慣や素晴らしいドミニカ共和国の人々の特徴をまとめました。初対面のドミニカ人が、まるでずっと親友だったかのように会話を交わすのには驚かされます。見知らぬ人同士がアミーゴやアミーガと挨拶します。Mi amor(私の愛)は男女間でよく使われ、たとえお互いを知らなくても、誰もそれをセクハラとは受け取りません。また、ドミニカ人は、レストランでウェイターなど、誰かの注意を引くために joven（若い人）または amigo（友達）と言うのが一般的です。誰かに話しかける前に、その人にきちんと敬礼をすることが期待されています。バスやタクシーに乗るとき、「ブエノス・ダス（Buenos das）」のような一般的な挨拶で乗り込むと、誰もが挨拶を返してくれることに気がつくでしょう。ドミニカ人はお互いに歓迎しあい、キスの音を出しながら頬を触って別れを惜しみます。キスは女性同士、また女性と男性の間で交わされることが多いですが、女性が先に言い出した場合のみです。ドミニカ共和国の男性は通常、ハグで挨拶します。キスは必ずしも知り合い同士に限ったことではないことに留意してください。ドミニカ人と友達になり、他の友達や家族を紹介された場合、その人から大きなキスをされても驚かないようにしましょう。コーヒーやハンバーガーを注文するとき、ドミニカ人はあなたの目の前で切りつけることに何の問題もありません。これは文化の一部であり、あなた個人とは何の関係もありません。笑顔を絶やさず、自分の立場を守りましょう。街やビーチで商品を買うときは値切ることが求められますが、ドミニカ共和国では数ドルの差は大きな意味を持ち、一つ屋根の下で暮らす様々な世代にわたる大家族の食卓を支えていることを心に留めておいてください。主食のコミダは正午に出され、2時間続くことが多いです。家庭での食事が好まれる。デサユノ（朝食）は軽めのものが多い。セナ（夜食）も軽食で、コミダの残り物かスナック程度であることが多い。ゲストは最初に食事をし、時には別々に、よりたっぷりと食べます。米はほとんどの食事で大量に出される。白いご飯と赤い豆が国旗の色を連想させることから、「ラ・バンデラ（旗）」と呼ばれ、国民食として親しまれている。白米と小豆が国旗の色を連想させることから、この名がついた。3番目の材料は肉の煮込みで、揚げたプランテンやサラダが添えられているのが一般的だ。また、肉、プランテン、野菜の煮込み料理「サンコチョ」も好まれている。沿岸部では魚や巻貝を食べますが、魚介類の甘みを出すためにココナッツが使われます。根菜類はサツマイモ、ヤムイモ、キャッサバ、ジャガイモなどがあります。食事には少量の鶏肉、牛肉、豚肉、ヤギ肉が添えられます。料理は一般的に辛くありません。ドミニカ共和国のコーヒーは小さなカップで提供され、味はとても甘く濃いです。ドミニカ人は、王族のように扱われる来客を迎えるのが好きです。贈り物を持参する場合、多くのヨーロッパ諸国と同様に、紫と黒は死、葬儀、喪を連想させるため、避けた方がよいでしょう。お菓子、チョコレート、ケーキ、ペストリー、花などが適切で、あなたの目の前でプレゼントが開けられ、丁重にもてなされることを期待しましょう。定刻より15分から30分遅れて到着した場合は、時間通りに到着したとみなされます。ドミニカ共和国は平均給与が低いため、チップは広く普及しています。チップは公平かつ多めに渡すことで、良いサービスを受けることができます。観光は重要な産業であるため、写真撮影や現地の人の援助が必要な場合は、少額のチップを渡して感謝の気持ちを表すのがよいマナーです。ドミニカの文化では、身だしなみを整えることは非常に重要なことであり、どんなに貧しい人でも人前では最高の格好をするものです。というように</w:t>
      </w:r>
    </w:p>
    <w:p>
      <w:r>
        <w:rPr>
          <w:b/>
          <w:color w:val="FF0000"/>
        </w:rPr>
        <w:t xml:space="preserve">イド284</w:t>
      </w:r>
    </w:p>
    <w:p>
      <w:r>
        <w:rPr>
          <w:b w:val="0"/>
        </w:rPr>
        <w:t xml:space="preserve">ピーター・グゾフスキーのラジオインタビューは非常に魅力的で、カーラジオで聞いていた多くの人が、ハイウェイの路肩に車を走らせたり、緑豊かな道の縁石に車を停めて、話の内容をよく聞いていたものだった。彼は、この国のラジオ界の巨人であり、多くの人にとって「ミスター・カナダ」、他の多くの人にとって「ミスター・ブロードキャスティング」であった。彼は作家であり、コラムニストであり、雑誌の編集者であり、『この国の朝』や『モーニングサイド』に寄せられた素晴らしい手紙のコレクション、『プライベートボイス』などの個人的な文章、チームやアスリート、冒険に関する優雅な実話など、数えるときりがないが、少なくとも10冊の本の著者であった。また、『90ミニッツ・ライブ』や『Gzowski &amp; Company』などの番組で、不本意ながらテレビ出演もした。彼は、識字率向上のチャンピオンであり、毎年、全米で、北極の氷と雪の上でも（オレンジ色のボールを使って）開催される「ピーター・グゾウスキー招待」と呼ばれるゴルフトーナメントを通じて、この目的のために何百万ドルもの寄付を集めました。彼はジャーナリズムを愛し、「ジャーナリスト」よりも「レポーター」という言葉を好んだ。ホッケー、野球、ゴルフ、ブリッジ、クロスワード、北方領土、そしてこの国の広さと内容を愛した。名誉学位の数は数え切れないほどである。1999年、彼はオンタリオ州のトレント大学の学長に任命されたが、それはまさに7月1日「カナダの日」であった。カナダの日」である。1999年、7月1日の「カナダの日」に合わせて、オンタリオ州のトレント大学の学長に就任した。死因は慢性閉塞性肺疾患、いわゆる肺気腫で、「喫煙者の病」であった。Gzowskiは、タバコの煙への依存について、しばしば議論し、書いてきた。最近出版された『Addicted: notes from the belly of the beast』（グレイストーン・ブックス刊）の中で、彼は「50年以内に禁煙する方法」というタイトルの章を執筆している。その中で、彼は1日にロスマンの大袋を3つ吸ったと言っている。75本だ。そして、「私は、医療制度が、その心臓を祝福して、慢性閉塞性肺疾患（COPD）と呼んでいるものを持っているが、本当は肺気腫を意味することは誰でも知っている」と書いているのである。実は、ピーター・グゾウスキーはタバコで死んだのだ。彼は1934年7月13日、トロントで生まれた。6歳の時、母親とその新しい夫であるレグ・ブラウンと一緒にオンタリオ州ガルトに引っ越した。1948年、14歳で家出した彼は、父方の祖父を見つけ、祖父はピーターを母校であるオンタリオ州セントキャサリンズのリドリー・カレッジに入学させるのに成功した。祖父は、ポーランド貴族で技術者だったカジミール・グゾウスキー卿の曾孫にあたる。リドレー校を2つの奨学金で卒業した後、トロント大学に入学した。オンタリオ州北部のティミンズ・デイリーニュース紙でジャーナリズムの仕事を始め、トロント大学に戻って学生新聞『バーシティ』の編集長を務め、『テレグラム』紙でアルバイトをした。1957年春、サスカチュワン州のThe Moose Jaw Times-Heraldの市政担当編集者となる。1957年秋には、オンタリオ州のChatham Daily News紙の編集長になった。翌年には、『マクリーンズ』誌のスタッフになった。28歳で史上最年少の編集長となり、ジャーナリズムの「天才少年」として知られるようになった。1970年代初頭にはラジオに転向し、CBCの「This Country in the Morning」の司会を務め、その後、毎晩放送されるテレビ番組「90 Minutes Live」の司会でラジオを離れ、散々な結果に終わった。90ミニッツ・ライブ」の司会で大失敗し、その後、「聖餐」、ウェイン・グレツキーとエドモントン・オイラーズの物語「The Game of Our Lives」というノンフィクションの執筆に追われるようになった。その頃、彼は孤独だった。彼は、トロントの北西にあるロックウッドという集落に住んでいた。そのため、グゾフスキー氏は、「このままではいけない」と感じていた。「電話が鳴らないことがあるなんて......」と、彼は友人に言った。レストランで、当時CBCラジオの「As It Happens」のスター司会者だったバーバラ・フラムと偶然に出会ったことが、彼のラジオ復帰のきっかけとなった。「どうして、もうあなたのラジオを聞かないの？とフラムは尋ねた。「という問いかけがあった。</w:t>
      </w:r>
    </w:p>
    <w:p>
      <w:r>
        <w:rPr>
          <w:b/>
          <w:color w:val="FF0000"/>
        </w:rPr>
        <w:t xml:space="preserve">イド285</w:t>
      </w:r>
    </w:p>
    <w:p>
      <w:r>
        <w:rPr>
          <w:b w:val="0"/>
        </w:rPr>
        <w:t xml:space="preserve">2012年02月24日（金） ピンタレストBloggerの画像がピンされないようにする方法 この記事では、Bloggerブログの画像がPinterestサイトにピンされないようにする方法 - Bloggerテンプレートにmetaタグを挿入することで- を説明します。著作権侵害を懸念する人たちから「盗用だ！」という声が非常に多いことに、Pinterestが応えていることを発見しました。  画像の所有者や、他のサイトでの使用や公開に関する著作権の制限をあからさまに無視してピン留めしている人たちを見たとき、とても心配になったことは知っています。(この記事の最後に、なぜそれが問題なのかを詳しく説明したいくつかのブログ記事や記事を紹介しています）Pinterestは現在、ウェブサイトやブログ上の画像がピンされるのを防ぐコードの一部を導入しています。ユーザーがあなたのサイトからピンしようとすると、次のようなメッセージが表示されます。「このサイトはPinterestへのピン留めを許可していません。ご質問がある場合は、オーナーにお問い合わせください。ご訪問ありがとうございました！"試してみました-そして、うまくいきました。というわけで、Bloggerにコードをインストールするために必要なことは、以下のとおりです。1.  古いBlogger - Bloggerの「デザイン」タブに移動します。  新Bloggerでは、編集メニューを選択し、テンプレートを選択します。または、ログインした状態で、「デザイン」コマンドを選択 - ページ右上。(テンプレート（html）は、どのルートでも同じように見えることに注意してください。  これはどのように見えるか（私は '死んだ'ブログから1つを使用している）これはあなたがBloggerのテンプレートを編集したいときに表示されるものです htmlの3.Thisは、それがどのように見えるか？  あなたのテンプレートを編集する前に、あなたはそれのコピーを保存するSHOULDたいかもしれません。フルテンプレートをダウンロードする。4.  4.Pinterestからコードをコピー 5.ブログのheadセクションにコードを挿入 - それは=======行の上のビットです。  下の画像は、私がコードを挿入した場所です。  テンプレートを保存する 7.  次に、ブログからPinterestに画像を追加してみます（これを行うにはアカウントが必要です）。Add+を選択 Add+ウィンドウにブログの記事のURLを挿入すると、このメッセージが表示されます!:)Pinterestは、ピン留めが許可されていないことをピナーに伝えているのです。もし、そうでなければ、ウェブホストのサポートチームに、あなたのウェブサイトにピンタレストのコードを実装する最善の方法を書いて尋ねることをお勧めします。また、この記事をBloggerのブログを持っている友人と共有することをお勧めできますか？  彼らは気にしないかもしれません。しかし、彼らは自分のアートワークを保護し、それを無料で勝手に奪われることを望まないかもしれません。著作権に関する最後の懸念は、共有できるものとできないものの法的あいまいさです。LLsocialのジョシュ・デイビス氏は、99％のピンがピンタレストの利用規約に違反している可能性があると指摘しています。オンラインブロガー、作家、アーティスト、写真家は、ウェブに掲載した画像から利益を得るための簡単で法的な方法、すなわちライセンスを持っています。画像のライセンスとは、著作権者が見返りに特定の限定された使用を許可することを意味します。ストックフォトの場合、その「何か」はお金です。人々は自分のウェブサイトや出版物を美しく見せるために、質の良い写真を使うためにお金を払います。クリエイティブ・コモンズ・ライセンスの場合、「何か」はクレジットとリンクバックです。バックリンクは貴重な商品で、アーティストや写真家のウェブサイトにトラフィックを送るだけでなく、検索エンジンでサイトを上位にランクさせることができます。Allposters.comやZazzle.comなどのアフィリエイトマーケティングプログラムでは、アフィリエイトは、ポスターやアートを販売する店舗へのリンクバックと引き換えに、映画のポスターやアートワークなどの小さな著作権保護された画像を使用することができます。ライセンスされた写真をピン留めすることは、蜘蛛の巣を切る鉈のように、こうした合法的で互恵的な合意を切り裂くことになるのです。Benn Silbermannは、Pinterestの創設者である。  月曜日に彼は、ピンタレストのブログ "Oh, How Pinteresting!" に、グローイング・アップについての記事を書きました。私たちは今日、著作権について話をすることから始めることにしました。企業として、私たちは著作権者の権利を尊重することを大切にしています。私たちは、著作権侵害のクレーム通知を受け取ったときに迅速に対応するために、DMCAの手続きに従うよう努力しています。私たちは、著作権侵害のクレームを報告するためのフォームを用意しています。</w:t>
      </w:r>
    </w:p>
    <w:p>
      <w:r>
        <w:rPr>
          <w:b/>
          <w:color w:val="FF0000"/>
        </w:rPr>
        <w:t xml:space="preserve">アイディー二八六</w:t>
      </w:r>
    </w:p>
    <w:p>
      <w:r>
        <w:rPr>
          <w:b w:val="0"/>
        </w:rPr>
        <w:t xml:space="preserve">中小企業の経営者は、自分が引退したとき、あるいは別のことに興味を持ったとき、会社がどうなっているのか、明確なイメージを持っていないことが多いようです。  しかし、そうはいっても、なかなか「手放す」ことができない。会社は存続するのか？  会社を売却することができる状態なのか、それともドアを閉めて立ち去ることになるのか。  多くのオーナーは、事業を売却するためには、その事業が自立していることが必要であり、また、買収するためには、規模や収益性の面で成長することが必要であることに気付いています。  また、このような変化を起こすには、事業開発を推進し、明確なプロセスや手順を導入するための支援が必要であることを認識しているオーナーもいます。  中には、新しい人材が必要であることを認識している人もいます。  しかし、これらのことがすべて完了しても、多くの人は、現在から撤退までの間に待ち受けているハードル、特にプロセスが慎重に計画・管理されていない場合に発生し得る人材の問題に気づいていないのが現状です。オーナーの視点に立つと、ゼロから事業を立ち上げたこともあり、オーナーの「赤ちゃん」とも言える存在に大きな感情移入があるかもしれません。  例えば、退社が個人的に何を意味するのか（退社後の時間をどうするのか）、感情的な観点から手放す（ビジネスを自分の子供という考えから投資という考えに変える）、コントロールの観点から手放す（チームを信頼する）、すべてを知らないことを受け入れる（退社のための最善の戦略についてアドバイスを受ける）、新しいオーナーをチームに押し付けることに罪悪感を感じる（悪い「親」）、など、直面し克服すべき多くの問題がある可能性があります。また、撤退が近づくにつれ、そしてその後も、自己価値の低下、死別に近い喪失感、次に何が起こるかわからないという恐怖感など、さらなる問題が生じる可能性があります。  このような問題に対処するためには、経営者は非常に明確な個人目標を立て、撤退後に何をすべきかを明確に計画する必要があります。同時に、経営者は他の従業員に対しても、重要な人材を失うことなく、できるだけスムーズな撤退を実現する責任を負っています。  新しいオーナーのニュースを歓迎する人もいれば、反対して自分の将来を心配する人もいるでしょう。  円滑な移行を実現するために、オーナーは、変化の導入、反対意見の処理、対立への対処、信頼の構築、従業員へのプレゼンテーション、買い手候補へのプレゼンテーション、仕事の委任など、新たなスキルを身につける必要があるかもしれません。オーナーへの1対1のコーチングと、経営陣や主要な従業員とのファシリテーター付きワークショップは、上記の問題に対処し、オーナーのコミュニケーションスキルや人間関係のスキルを高め、チームが戦略を受け入れるために必要な信頼を築き上げるのに有効です。  また、移行を成功させるために必要な活動や責任に慣れていないオーナーに自信を持たせることもできます。もちろん、オーナーが複数いて、共同での撤退戦略が必要な場合は、上記の問題はより大きくなります。  この場合にも、1対1やグループでのコーチングを行うことで、共通の目標や理解を得ることができ、各オーナーが他のオーナーのドライバーやモチベーションを理解するのに役立ちます。赤ちゃんを手放し、撤退を成功させるためには、必要なシステムや手順を導入するだけでは不十分で、必然的に発生する人の問題を認識し、対処する必要があることを忘れないでください。マイク・ジョーンズは、感情的な知性を開発することによって、ビジネスにおける人間関係を改善することを専門としています。  撤退を成功させるための支援をご希望の方は、今すぐお電話（+44 (0)1908 509088）またはメール（mike@potentialmatters.co.uk）でお問い合わせください。</w:t>
      </w:r>
    </w:p>
    <w:p>
      <w:r>
        <w:rPr>
          <w:b/>
          <w:color w:val="FF0000"/>
        </w:rPr>
        <w:t xml:space="preserve">アイディー二八七</w:t>
      </w:r>
    </w:p>
    <w:p>
      <w:r>
        <w:rPr>
          <w:b w:val="0"/>
        </w:rPr>
        <w:t xml:space="preserve">A Few Minutes With Alex Morgan Koji Watanabe/Getty Images アレックス・モーガンは今季、アメリカ代表として11試合に出場し12ゴールを挙げている。アレックス・モーガンは2010年にアメリカ女子代表としてデビューし、すぐに貴重な補欠選手としての地位を確立した。昨夏のワールドカップでは、6試合中5試合でベンチ入りし、準決勝のフランス戦と優勝決定戦の日本戦で得点を挙げたが、今年はより強いパフォーマンスを見せ、先発のレギュラーを狙える位置につけている。モーガン、22、12ゴールで2012年に代表チームの主要な得点王であり、ローレン-チェイニーの10に第二に彼女の7アシスト。先週、オリンピックサッカー大会のキックオフを2ヶ月後に控えたモーガンは、Goalブログで、大会への準備、この夏の目標、そして彼女が注目している相手について語った。Q. 日曜日の中国戦、そしてロンドンでのオリンピックに向けて、チームはどのような準備を進めているのでしょうか？プログラミングノート 女子代表チームのファンを激怒させるであろうテレビのブラックアウトに対処するため、U.S. Soccerは土曜日の午後7時からussoccer.comで日曜日の対中国戦をライブ配信すると発表した。 A. 我々はオリンピックの準備で本当に忙しいし、チームから離れているよりもずっとチームと一緒にいる。今はジャージー・スラッシュ・フィリーで中国戦の準備をしていますが、その後、おそらく1週間弱の休憩時間があり、再び集まってトレーニングを行い、オリンピックに向けて肉体的にも精神的にもピークに達するような状態にします。Q. その後、スウェーデンに行くのですか？A. そうです、スウェーデンに行って、帰ってきて、ソルトレイクシティで壮行試合をして、スコットランドでオリンピック前の準備に入ります。[アメリカは、7月25日にグラスゴーのハムデン・パークでフランスと対戦する前に、スウェーデン、日本、カナダというオリンピック出場3チームと対戦する予定だ]。Q. 水泳選手や陸上選手はオリンピックのために準備期間を短縮することができますが、あなたやあなたのチームメイトは、このようなスケジュールの中で常に最高のコンディションを保たなければなりません。そのような体力やフォームを1年中維持することは難しいのでしょうか？A. 私たちは競争心が強いので、毎日の練習に100％の力を発揮しますし、チームと同じように頻繁にプレーすることでベストコンディションを維持することができますから、難しいとは言いません。そのため、怪我をしないように、またフィールドに立ち続けるために、特別な手段を講じることがとても重要なのです。G.E.がU.S.O.C.やチームUSAと提携して、新しい医療記録技術を導入したのは、そのためでもあります。Q.1年中モニターしているのですか？それとも、キャンプに参加するときに手元に置いておくために、すべての情報をまとめているのですか？A. 以前は、私たちの記録はあちこちにありました。移動が多く、ここ2、3年はいろいろなチームに所属していたので、常にいろいろな医師や理学療法士と接していました。これからは、すべてが電子化され、自分も医師もオンラインでアクセスできるようになるわけです。Q.この冬、あなたは素晴らしいシーズンを過ごし、本当にリズムに乗ることができました。個人的に、あるいはチームとして、自分のプレーに一区切りがついたと感じましたか？A. このチームでは、すべてがベイビーステップでした。なぜなら、このチームに入れば、それは最高峰の選手であり、トップであり、自分の人生の夢でもあるからです。ワールドカップの後、私はベンチから5分、30分と出場していましたが、今はスターティング・メンバーに入ることができ、オリンピックに向けて新しい役割を担っていると感じています。ワールドカップでの経験を生かし、自分の役割をより快適にこなせるようになりましたし、フィールドに立つことでチームの成功にさらに貢献できると思っていますし、この2カ月間、このチームでかなりいい結果を残すことができました。Q. オリンピックに向けたチームの目標は明確ですが、自分自身の目標もあるはずです。それを分けるのは難しいですか、それともなんとなく</w:t>
      </w:r>
    </w:p>
    <w:p>
      <w:r>
        <w:rPr>
          <w:b/>
          <w:color w:val="FF0000"/>
        </w:rPr>
        <w:t xml:space="preserve">イド288</w:t>
      </w:r>
    </w:p>
    <w:p>
      <w:r>
        <w:rPr>
          <w:b w:val="0"/>
        </w:rPr>
        <w:t xml:space="preserve">Eplot1c：「自分たちでやるしかないと思った」-インタビュー Back Door Sluts 9の劇的な敗戦の後、私はチームのMicke "Eplot1c" Ankerを捕まえて、これまでのチームの成績の理由と方法について少し話を聞くことができました。私たちは1階のバーに行き、空いたテーブルの後ろに座って、質問を始めた。これは、録音されたインタビューの書き下ろしバージョンである。-やあ、最初に質問します。今、何が起こっているんですか？君たちは楽勝のはずの2連戦で負けてしまったが、何があったのだろうか？わからない、ショックだ、本当に...まったく予想していなかった。えー、どうなんでしょう。でも、しっかりしないといけないですね。次の試合は勝たないといけない。もし負ければ脱落、次の試合は勝たなければならない。そうでなければ、本当に悪い印象を与える。-Versus Jiggaw00h、あなたたちはとても混乱しているように見えました。何をすべきかについてチームでほとんど話し合っていないような、目標や連携が定まっていないように見えました。それについてどう思われますか？試合前、あなたはクラッシュは得意なマップの一つだと言っていましたね、だから自信があったのでしょうか？自信がありすぎたのでは？自信がありすぎたのかもしれません。というのも、プレイを始めたとき、相手が反撃してきて、本当に上手かったことに気づいたからです。そのあとは、ちょっとショックでした。私自身は、ポーカーでいうところのバッドビート状態でした。何もできず、何が起こったのかわからない。私たちは本当に、本当に、本当に悪かったんです。何が起こったのかわからないし、本当にがっかりしています。-Jiggaw00hがこれほどまでに良いプレーをすると正直に言って期待していましたか？前の試合では、対ファンタズマゴリア戦で09:04とリードしていたのに、それでも負けてしまいましたが、誰もが彼らを見くびっていたと思いますか？あなたは彼らを過小評価していましたか？はい、間違いなく見くびっていました。直前のファンタズマゴリア戦であれだけいいプレーをしていたのに、私たち相手にはあんなにいいプレーはしないと思っていましたから。それを言うなら、すでにPhantasmagoriaよりレベルが高いとか思っているのでしょうか？いやいや、そんなことはないですよ。いや、まあ......Phantasmagoriaがあんなに苦戦するのを見るのはちょっと楽しかったですけど。でも、ファンタズマゴリア相手だと本当にきついだろうなぁ、万が一倒してしまったら。Jiggaw00hの試合で悔しがるEplot1c - mp_citystreetsでのImmortal eSportsとの試合はどうだったのでしょうか？この試合は準決勝から始まりましたが、Immortalが08 : 04で前半を終え、10 : 04まで追い上げましたが、その後、あなた方は目を覚まし、接戦に持ち込みましたが、ダメージはすでに大きかったのでしょうか？この試合のポイントは、Jiggaw00hの試合の直後で、私たちがまだショック状態だったということだと思います。スタートは最悪でしたが、彼ら（Immortal eSports）が良いプレイをすれば、私たちを打ち負かせるということも分かっていました。特にmp_citystreetsでは、Jiggaw00hとは違って、圧倒的に勝てるだろうと予想していたんだ。でも、やっぱり同じで、起きるのが遅すぎた、それだけです。-では、なぜあなた方はタイムアウトを使うなどして、少しは落ち着くことができなかったのですか？確かに、確かに。今さら推測しても遅いのですが、そんなことを考えるほど、あの時は落ち込んでいたのです。-では、もし私の理解が正しければ、Immortal eSportsを今大会のダークホースの1つとお考えですか？彼らはこれまで本当によくやっていますが、プレーオフでもトップチームのひとつを倒せると思いますか？彼らは間違いなくこの大会のダークホースです。彼らはオンラインよりもオフラインの方が優れていると思うし、多くの選手にとって初めてのLANということもあり、とても驚きです。少なくともYoYoTechやPhantasmagoria、REGRET eSportsからマップを奪うのは目に見えている、全く驚かないよ。-これまでの自分のプレーに満足していますか？個々のプレーに満足していますか？もしそうでないなら、何が問題だと思いますか？緊張しているのか、それとも機材に何か問題があるのか？ええ、私にとって最悪のLANです。今までこんなにひどいプレイはしたことがない。なぜだかわからない、ビートが悪かったんだ、頭の中にあったんだ、問題が。ではない、私はできない</w:t>
      </w:r>
    </w:p>
    <w:p>
      <w:r>
        <w:rPr>
          <w:b/>
          <w:color w:val="FF0000"/>
        </w:rPr>
        <w:t xml:space="preserve">イド289</w:t>
      </w:r>
    </w:p>
    <w:p>
      <w:r>
        <w:rPr>
          <w:b w:val="0"/>
        </w:rPr>
        <w:t xml:space="preserve">雑誌「COSMOS」レビュー（書籍、DVDなど） NON-FICTION レビューアー。ジョス・ボルギーノ 2006年8月A Biography of the World's Most Mysterious Number Alfred S. Posamentier and Ingmar Lehmann 著 Prometheus Books ISBN 1-59102-200-2 AUD$52.95 324 pages 古き良きπ（パイ）。円の円周とその直径の比。この本によると、πは紀元前2000年頃から、おおよその形では知られていたようです。もちろん、πは「不合理」（有限の10進数で表せない数）なので、近似値以外のものはありえない。ただ、現在ではその近似値が小数点以下1兆2400億桁に達しているのです本書は、πの歴史（古代エジプト、バビロニア、古代ギリシャ、中国、ローマ、そして現在に至るまで、多くの文化圏でπの近似値の精度が高まっていることを網羅的に記録している）、πのパラドックス、不思議、応用に関する章を設けている。円周率の値の証明や計算方法も載っています。また、円周率に魅了された偉大な数学者たちにも触れています。そして最後に、ポサミンティアとレーマンは、小数点以下10万桁までの円周率だけで埋め尽くされた、美しい27ページを提供してくれるのです。これは、マニア、つまらない追求の中毒者、あるいはオタク志願者のための本である。一般読者を惹きつけるには、数式が多すぎ、数学的表記が多すぎ、プロの数学者の興味を引くには、基本的で軽薄すぎる。また、マリオ・リビオの『黄金比』、ジョン・マクリーシュの『数』、ジョン・バロウの『無の書』といった本のような美しさや広さには到底及びもしない。しかし、どんな本からも学ぶことができる。この本で、国際円周率デーが3月14日であることを知ったが、これはアインシュタインの誕生日だからではなく、この日が小数点以下2桁の円周率である3.14と書くことができるからである。そういうのが好きな人は、この本で楽しめると思います。</w:t>
      </w:r>
    </w:p>
    <w:p>
      <w:r>
        <w:rPr>
          <w:b/>
          <w:color w:val="FF0000"/>
        </w:rPr>
        <w:t xml:space="preserve">イド290</w:t>
      </w:r>
    </w:p>
    <w:p>
      <w:r>
        <w:rPr>
          <w:b w:val="0"/>
        </w:rPr>
        <w:t xml:space="preserve">中央アメリカへの行き方 中央アメリカの多くの国や目的地を訪れ、旅行する方法はたくさんあります。最も一般的なものは、陸路と飛行機です。しかし、ご存知のように、あなたが訪れたいと思っている中米の国へ最も快適に行く方法は、飛行機で行くことです。現代では、それぞれの国や地域に空港があり、多くの場合、1つではなく、たくさんの空港があります。このため、訪問したい観光スポットのある地域からの出入りが容易になります。また、航空券やバス、レンタカーに多額の費用をかける必要がないのも大きなメリットです。しかし、世界の他の地域を旅行するのと同じように、あなたの旅行をさらに良いものにするために知っておきたいことがいくつかあります。しかし、それはあなたの決定なので、決定する前にすべての情報をチェックしてください。中米を飛行機で旅行する際の注意点・おすすめポイントをご紹介します： - 入場税は国によって2ドルから20ドル程度かかると思われます。- 中米の空港では、自分で入国管理局を探し、スタンプをもらわなければならないのが一般的です。- ビザは簡単に取得できるので、旅行前に取得したり、休暇が始まる前に長い行列を作ったりする必要はないでしょう。- アメリカからは毎日、ヨーロッパなどの主要地域からは定期便がお得な値段で出ています。あなたは良い価格でflights24.comでTACA航空会社のフライトを見つけることができます。- ほとんどの空港では、あなたが先に手配することができ、またはあなたのホテルはあなたのためにそれを行うことができます輸送サービスを見つけることができます。バスで中米に行くには： - バスで中米に行くには、アメリカからが簡単で安い方法です。- 長距離で、メキシコを横断する必要がありますが、丸一日でグアテマラに行くことができます。- また、途中にあるメキシコの観光スポットに何度も立ち寄るという選択も可能です。- もし、グアテマラが目的地でない場合は、国境を越える前に目的地へ向かうバスを手配するのもよいでしょう。このように、この2つは全く正反対のオプションです。リラックス、贅沢、休息を求めるなら、あるいは時間がないのなら、飛行機は必須です。一方、観光もしたい、途中の景色や街並みも楽しみたいという方には、バスが最適です。飛行機とバス、どちらを選んでも、中米への旅は最高のバケーションになることでしょう。SPONSORED POST Article by Marina K. Villatoro Marina K. Villatoroは、10年以上家族と共に中南米を旅行している駐在員です。家族で中南米を旅してきた経験から、中南米で家族旅行を楽しむための便利なガイドブックを執筆。MarinaのFacebookとTwitterで、中南米をもっと楽しもう!</w:t>
      </w:r>
    </w:p>
    <w:p>
      <w:r>
        <w:rPr>
          <w:b/>
          <w:color w:val="FF0000"/>
        </w:rPr>
        <w:t xml:space="preserve">ID 291</w:t>
      </w:r>
    </w:p>
    <w:p>
      <w:r>
        <w:rPr>
          <w:b w:val="0"/>
        </w:rPr>
        <w:t xml:space="preserve">iTunesフェスティバル2012で演奏した他のアーティストを探していたところ、9月16日にラウンドハウスで行われたLaura Mvulaの「Diamonds」を偶然発見しました。そこで、いつものようにチェックしてみました。ビデオはそれほど高水準ではありませんでしたが、Lauraの声の質は別格で、曲中ずっと魅了され続けました。また、「Let Me Fall」と「She」も見ることができます。Laura Mvulaは、ソウルとファンクをミックスしたようなジャズ・フィーリングを持ち、故Amy Winehouseやギターを持たないKatie Meluaを想像すると、なんとなくイメージできるだろう。Lauraを表現する唯一の方法は、リミックスやコラボレーションが生まれる前の時代を思い浮かべること。彼女は、無邪気さと純粋さを備えた裸の女性です。日曜日の夜を覚えていますか？足を上げてラウンジでくつろぎながら、温かい飲み物を飲みながらお気に入りの曲をかける、外の世界との交流は一切ない、そんな時間でしたよね？このように、「隔離された」という表現がぴったりなほど、美しいのです。何か特別なことが起こっているとわかるのは、何か新しいものを聴いたとき、それがあなたの心を打ち、すべてをストップさせるときです。天国があるのかないのか、ローラはあると信じさせてくれるだろう。Diamonds "という曲は、とてもシンプルなアレンジで、キラキラした空気のようなサウンドが、実際にDiamondsをイメージさせ、"Fairy Land "へと連れて行ってくれるようです。この曲を聴くと、彼女は誰で、どこから来たのか、もっと知りたくなります。彼女はバーミンガムに住んでいて、2008年にクラシック音楽の作曲を学び、現在はRCAレコードUKと契約しています。ローラは音楽業界では知られた存在で、2009年にはジャズ/ソウルバンド「Judyshouse」のリードボーカルを務め、彼らのオリジナル曲も作曲しています。Laura Mvulaの名前を聞くのはこれが最後ではないので、ご安心ください。10月22日発売の「She」の7インチレコードはタウンゼント・レコーズの独占販売である。彼女はここ数ヶ月、ひっそりとデビュー・アルバムの制作に取り組んできた。アルバム1枚分のLaura Mvulaの魅力を堪能できるまで、そう長くはかからないことを願いたい。彼女のEPは11月19日からダウンロード可能です。10月23日、彼女は新しいビデオを公開し、「ランキンのおかげで、あなたのためにSHEのストリップ・パフォーマンスをお見せします」と語っている。彼女のピュアな歌声にハーモニーと落ち着いたドラムのビートが美しく調和し、最後は「オー・ワオ」と言いたくなるような「SHE」のオリジナルバージョンも聴きどころだ。Laura Mvulaはメディアへの露出が少ないので、ここで初めて聴いたと言えるでしょう。これからが楽しみなアーティストである。</w:t>
      </w:r>
    </w:p>
    <w:p>
      <w:r>
        <w:rPr>
          <w:b/>
          <w:color w:val="FF0000"/>
        </w:rPr>
        <w:t xml:space="preserve">ID 292</w:t>
      </w:r>
    </w:p>
    <w:p>
      <w:r>
        <w:rPr>
          <w:b w:val="0"/>
        </w:rPr>
        <w:t xml:space="preserve">時速100マイルが遅く感じる 56フォードのカスタムカー ラジオからはオールスター 6パックをクーラーに入れて 車のフロントシートに置いた 気をつけろお嬢さん 僕がハンドルを握れば悪魔だ そして地獄が起きて 道端に立っている サイレンの音が聞こえる ------を?めて、?めて、?めて、?埴が挫きなら埴が挫きなら埴が挫きなら埴が挫きなら埴が挫きなら埴が挫きなら</w:t>
      </w:r>
    </w:p>
    <w:p>
      <w:r>
        <w:rPr>
          <w:b/>
          <w:color w:val="FF0000"/>
        </w:rPr>
        <w:t xml:space="preserve">イド293</w:t>
      </w:r>
    </w:p>
    <w:p>
      <w:r>
        <w:rPr>
          <w:b w:val="0"/>
        </w:rPr>
        <w:t xml:space="preserve">人権判事は、動物愛護団体PETAがホロコーストの画像を広報キャンペーンに使用することを阻止したドイツ当局の判断は正しかったと述べる。欧州人権裁判所は、Peta Deutschland v. Germany (application no. 43481/09)の裁判の本日の判決で、欧州人権条約第10条（表現の自由）の侵害はなかったと、全会一致で判断した。この事件は、動物愛護団体PETAが、強制収容所の収容者の写真と大量飼育されている動物の写真を使ったポスターキャンペーンを公表することを妨げた民事差止命令に関するものである。裁判所は、特に、ホロコーストへの言及は、ドイツの過去という特殊な文脈の中で捉えられなければならないと判示しました。この観点から、裁判所は、ドイツの裁判所が民事上の差止命令を認めるに当たって、適切かつ十分な理由を示したと認めました。主な事実 申請人であるPETA Deutschlandは、動物愛護団体PETA（動物の倫理的扱いを求める人々の会）のドイツ支部である。2004年3月、同団体は「The Holocaust on your plate」と題する広告キャンペーンを計画し、これは米国で同様の方法で実施されたことがあります。強制収容所の収容者の写真と、大量飼育されている動物の写真に、短い文章を添えたポスターを何枚か発行する予定だった。例えば、「最後の屈辱」という見出しで、積み上げられた人体の写真と屠殺された豚の写真、「動物が関係するならば、誰もがナチになる」という見出しで、二段ベッドに横たわる収容者の列と産卵用の鶏の列の写真などが掲載されたのである。当時、ドイツの中央ユダヤ人評議会の会長と副会長2名は、PETAに対し、7つの特定のポスターをインターネット上や公共の場で公開しないよう命じる差止命令を裁判所に請求しました。原告らは、子供の頃にホロコーストを生き延び、そのうちの一人はホロコーストによって家族を失いました。彼らは、意図されたキャンペーンは不快であり、彼らの人間的尊厳と、彼らの一人が失った家族の人格権を侵害するものであると提出しました。2004年3月18日、ベルリン地方裁判所は暫定的な差止命令を出し、2004年4月22日にその差止命令を確定させました。同裁判所は特に、ポスターは動物の飼育環境を批判するものであり、PETAの主要な目的がホロコーストの犠牲者を貶めることであったとは認められないと判断しました。このような意見表明は、公共の利益に関わる問題であるため、一般に、競合する利益を比較検討する際に、より高度な保護を享受することができます。しかし、強制収容所の収容者やホロコーストの犠牲者が動物と同列に扱われていることは考慮されなければならず、人間の尊厳を中心に据えたドイツ基本法が伝える人間像に照らせば、この比較は恣意的と思われました。2004年12月に地方裁判所は差止命令を出し、2005年11月に控訴裁判所もその判決を確定しました。2009年2月20日、連邦憲法裁判所は、PETAの憲法に関する訴えを却下しました（ファイル番号：1 BvR 2266/04および1 BvR 2620/05）。意図されたキャンペーンが、描かれた人々や原告の人間的尊厳を侵害しているかどうかについては疑問を呈したが、同裁判所はその問題について判断する必要はないとした。下級審は、基本法が一方で人間の生命と尊厳、他方で動物保護の利益を明確に区別していること、キャンペーンがホロコーストの犠牲者の運命を平凡化していることを前提に判断していれば十分であったのである。裁判所の判断 第10条 差止命令が、第10条に基づくPETAの表現の自由の権利を侵害したことは、当事者間で議論の余地がない。この妨害は、ドイツ法に基づく法的根拠があり、原告の人格権、ひいては第10条の目的である「他人の名誉または権利」を保護するという正当な目的を追求したものであった。妨害が第10条にいう「民主主義社会において必要」であったかどうかという問題に関して、裁判所は冒頭で、PETAが意図した動物および環境保護に関するポスターキャンペーンは、紛れもなく公共の利益のためであることを確認しました。従って、このような干渉を正当化できるのは、相当な理由がある場合のみである。ドイツの裁判所は、要求された差止命令が、同団体の以下の権利を侵害するかどうかという問題について、慎重に検討しました。</w:t>
      </w:r>
    </w:p>
    <w:p>
      <w:r>
        <w:rPr>
          <w:b/>
          <w:color w:val="FF0000"/>
        </w:rPr>
        <w:t xml:space="preserve">イド294</w:t>
      </w:r>
    </w:p>
    <w:p>
      <w:r>
        <w:rPr>
          <w:b w:val="0"/>
        </w:rPr>
        <w:t xml:space="preserve">オン・ザ・アザー・ハンド [ペーパーバック] 書籍の説明 出版日:2001年12月3日 左利きゴルファーは、これまでスイングの手助けをしてもらうのに「放置」されてきた。スイングの本がなかったし、プロのゴルフインストラクターによって書かれた本もなかったのです。PGAで唯一、左利きのティーチングプロとして認定されているスティーブ・アンダーソン氏が、その救済にやってきました。本書は、アンダーソンとゴルフライターのポール・デビアが、ゴルフの基本をわかりやすく、楽しく、左回りに解説しています。あらゆるレベルのゴルファーに最適な一冊です。アンダーソンとその弟子たちのアクションショットが80枚以上収録されています。左利きのゴルファーは、スイングの手助けをするとき、寒さの中で "放置 "されてきた。スイングの本がなかったし、プロのゴルフインストラクターによって書かれたものもなかったのです。PGAで唯一、左利きのティーチングプロとして認定されているスティーブ・アンダーソン氏が、その救済にやってきました。本書は、アンダーソンとゴルフライターのポール・デビアが、ゴルフの基本をわかりやすく、楽しく、左回りに解説しています。あらゆるレベルのゴルファーに最適な一冊です。アンダーソンと彼の生徒たちの80枚以上のアクションショットを収録。編集部レビュー レビュー 左利き（と右利き）ゴルファーのためのゲームの基本を説明する優れたプレゼンテーションです。分かりやすい解説です。-- On the Green, syndicated television program, December , 2001 著者について Steve Andersonは、20年以上にわたってゴルフを教えています。アメリカPGAのA級会員であり、A-6ゴルフプロ、つまりAteaching proに分類される。また、PGA of Americaから「Advanced Certification in Instruction」を授与された全米43人のゴルフプロフェッショナルの一人でもあります。その43人の中で、唯一の左利きである。2000年には、南フロリダPGAから「ティーチャー・オブ・ザ・イヤー」に選ばれている。インターネットで最も人気のある左利きゴルファーのためのウェブサイト「Left-tee Golf」のレジデント・ヘッド・インストラクターであり、PGA of Americaのオンライン・プロフェッショナルである。サウスカロライナ州ヒルトンヘッドアイランドにあるケン・ベントゥーリ・ゴルフ・トレーニングセンターを数年にわたり率いていました。また、フロリダ州南西部のNBC系列局で人気ゴルフ番組の司会を務めています。タイトリスト、スレイゼンガー、ゼボ、P.G.A.からクラブフィッティングのエキスパート認定を受けており、タイトリストはアンダーソンを米国内の「トップ100」クラブフィッターに選出しました。年間平均約2,000回のレッスンを行っている。アンダーソンはフロリダ州フォートマイヤーズでヘッドティーチングプロとして活躍しています。私はつい最近、スティーブ・アンダーソンとの8回のレッスンを終え、彼の指導の一環として彼の本を渡されました。スティーブは、「On the Other Hand」の中で、ゴルフスイングについてこれ以上ないほど明確に述べています。この本はあなたに固体ゴルフスイングを構築するために必要なすべてのものを示しています。私は16ハンディキャップと最後の5週間フロディアにダウンしているとスティーブの下で勉強した後、私はトーナメントで私のキャリアの2つの最高のラウンドを持っていた82 - 86。これはスティーブ以外にはありません。この本を買って、そしてもっと重要なことは、ここに来て、彼のレッスンを受けることです!素晴らしいことに、スティーブの指導は本の一語一句に忠実なので、たとえ実際に来てスイングを鍛える機会がなくても、彼の本を読めば「もうすぐそこにいる」と感じられること請け合いなのです。スティーブさん、ありがとうございました。"On The Other Hand "は、私のゲームを向上させてくれた素晴らしい教本です（もっと高価なクラブより良い！）。スティーブの基本は、ゴルフ指導の他の多くのソースから欠落しているように思われる。私は、彼が誰もが読めるように、それらを印刷物にすることを決めたことを嬉しく思っています。この本には、効果的な指示、実際の冒険、そして（左利きでも右利きでも）分かりやすい写真が満載です。私は専門家ではありませんが、このゴルフ本は "HOT!!!"になると思います。月曜日にこの本を受け取り、その翌日にトーナメントでプレーしなければなりませんでした。最初の40ページを読んだだけで、自分が犯していたミスが明らかになりました。トーナメントの前に、私は</w:t>
      </w:r>
    </w:p>
    <w:p>
      <w:r>
        <w:rPr>
          <w:b/>
          <w:color w:val="FF0000"/>
        </w:rPr>
        <w:t xml:space="preserve">イド295</w:t>
      </w:r>
    </w:p>
    <w:p>
      <w:r>
        <w:rPr>
          <w:b w:val="0"/>
        </w:rPr>
        <w:t xml:space="preserve">パンフレット お問い合わせプレスリリース テレビであなたの記事を紹介するには テレビであなたの記事を紹介することは、多くの広報担当者にとって聖杯のようなものです。なぜでしょうか？なぜなら、テレビは最も多くの視聴者を集め、あなたの製品やサービスの前に座っている多くの眼球を映し出すからです。また、テレビはニュース媒体の中で最も信頼性が高いとされています。なぜなら、人々は自分が見たものを信じる傾向があるからです。プロモーターやPRの立場からすると、テレビは視覚的な商品であり、視聴者の想像力をかき立てる絶好の機会を与えてくれるものです。視聴者があなたの製品やサービスを実際に見たり、あなたやあなたのスポークスパーソンがそれについて話すのを聞くことができるほど強力なものはありません。ここで、信頼性の要素が入ってきます。あなたがテレビにする機会を得れば、あなたは基本的にそれらを感動させるために、それらに販売するために、それらを説得するために、あなたの消費者に話をする無料の機会を得ている。15秒のインタビューか、5〜6分の特集か、いずれにせよ、消費者はあなたに対して好印象を抱くでしょう。その短い時間の中で、消費者はあなたやあなたの製品やサービスが、彼らの興味に値するかどうか、もっと言えば、彼らの支出に値するかどうかを判断することになるのです。危機管理の場面では、視聴者はあなたを信頼できるかどうかも見極めているのです。では、どうすればテレビでストーリーを伝えることができるのでしょうか。テレビはエンターテイメントであると同時に、ストーリーでもあることを理解することです。もし、テレビに出したいストーリーがあっても、それがビジュアルに訴えるものでないなら、よほど良いストーリーであることが必要です。完璧なテレビストーリーは、3つの重要な要素を持っています。ニュース性があり、視聴者の興味を引くこと。見るのも聞くのも面白い人たち。簡潔かつシンプルにストーリーを語る人たち。テレビのストーリーは、視覚的に魅力的である。視聴者を引き込む素晴らしい映像。この3つの要素がすべて揃ったテレビストーリーは稀です。もし、この3つの要素が揃っていれば、テレビのニュースルームや朝食番組、時事番組がこぞってあなたのストーリーを求めてやってくるでしょう。しかし、多くの場合、良いテレビストーリーは、このうちの2つの要素を備えています。もし、素晴らしい写真とタレントがいれば、ニュースアングルは必要ないかもしれません。ニュースアングルが素晴らしく、インタビュータレントも素晴らしい場合、実際のビジュアル要素は完全に魅惑的である必要はないかもしれません。そういうことです。では、優れたテレビタレントとは誰なのでしょうか？メディアから優れたタレントと見なされる人は、自分が話していることについて自然に情熱を持っている人です。自分がそう思っていれば、視聴者もそう思うはずです。もし、あなたが無理に熱意や情熱を表現する必要があれば、そのように伝わってしまうでしょう。カメラが嘘をつくことはめったにありません。そして、視聴者はテレビの前に座るたびに、デタラメ・メーターをしっかり上げていることは間違いない。優れたテレビタレントは、メッセージを簡潔に、要点を押さえて伝えることができるのです。ジャーナリストや司会者が何を質問するかを予測し、ストーリーを伝えるだけでなく、楽しませるような答えを出せるように準備しておくのです。視聴者を惹きつけ、その場に引き込む。テレビの専門家になるにはテレビ番組、特に朝食番組では、常に特定の分野の専門家を探しています。例えば、Channel 7のSunriseでは、テクノロジーに関することなら何でも、Peter Blasinaに依頼しますし、Dr Keith Suterは、外交問題の専門家として、彼らの頼みの綱です。彼らは知識が豊富で、素晴らしいオンエアタレントであるだけでなく、常に利用可能です。さらに、専門家として究極のレベルを求めるなら、『Oprah』で有名なドクター・フィルがおすすめです。ドクター・フィルは、アメリカのOprah_Tsの昼間のテレビ番組のレギュラーでした。この番組は世界中にシンジケートされ、毎日何億人もの人々が見ているのです。ドクター・フィルは、ベストセラー作家となり、自身のトークショーのホストとして大成功を収めました。専門家にとって、高評価のテレビ番組での定期的なギグは、あなたのプロフィールを高め、また追加の仕事を生成するための素晴らしい方法です。ブラジナやスーターがサンライズのレギュラーになる前、誰が彼らの名前を聞いたことがあったでしょうか？そのレギュラー出演の名声によって、彼らはさらに講演やメディア出演の機会を得て、かなりの副収入を得ることができるのです。しかし、彼らは配信を続ける必要がある。そのためには、自分が選んだ分野に精通し、関連するテーマについてプロフェッショナルに話す準備が必要です。では、どのようにしてテレビの専門家としての地位を確立するのでしょうか。長丁場だが、やりがいは大きい。</w:t>
      </w:r>
    </w:p>
    <w:p>
      <w:r>
        <w:rPr>
          <w:b/>
          <w:color w:val="FF0000"/>
        </w:rPr>
        <w:t xml:space="preserve">ID 296</w:t>
      </w:r>
    </w:p>
    <w:p>
      <w:r>
        <w:rPr>
          <w:b w:val="0"/>
        </w:rPr>
        <w:t xml:space="preserve">男性が求めるもの ...ジェームズ・ボンド映画『ドクター・ノオ』の名場面での女優ウルスラ・アンドレスは、男性No.1のスクリーンの女神である。出典はこちらSupplied Bondの女性は、それ自体がスクリーンのアイコンとなっている。ここでは、ボンドの最も印象的なファム・ファタールを振り返ります。 スイス人女優ウルスラ・アンドレスが最初のボンドガールだった 今から50年前、ウルスラ・アンドレスはカリブ海の暖かい海から、スケスケのビキニとナイフだけを身にまとい現れ、すぐに映画のアイコンになりました。このスイス人俳優は、最初のボンドガールでした。印象的な女性たちは、派手な車、巧妙な仕掛け、異国の地、二枚舌、大爆発とともに、ジェームズ・ボンド映画の遺産に欠くことのできない存在になっています。秘密の二重スパイからマフィアのボス、暗殺者まで、ボンドガールを演じることには様々な意味があり、通常、女優を映画史に名を残さないまでも世界的な名声に押し上げることになります。1962年の『ドクター・ノオ』でハニー・ライダーを演じたアンドレスは、その地位を歴史に刻みました。76歳の現在も、そのスタイルは健在だ。</w:t>
      </w:r>
    </w:p>
    <w:p>
      <w:r>
        <w:rPr>
          <w:b/>
          <w:color w:val="FF0000"/>
        </w:rPr>
        <w:t xml:space="preserve">ID 297</w:t>
      </w:r>
    </w:p>
    <w:p>
      <w:r>
        <w:rPr>
          <w:b w:val="0"/>
        </w:rPr>
        <w:t xml:space="preserve">さらに...浮遊弾丸について、陸軍は「この取り組みには、非常に小さな体積と重量に収めることができる非殺傷技術の革新的な研究と進歩が必要です」と認め、設計者は「ゴム球などの機械式、音響、化学、電気、または幻惑」を検討すべきと示唆している。このアイデアは確かに絵空事ではありません。米軍はすでに「スイッチブレード」と呼ばれる「神風」ロボット・ドローンを持っており、静かにホバリングしてから急降下して標的を爆破しているのです。これは筒から発射され、空中に飛び立つと翼が折り畳まれる。米陸軍は、武装勢力と思われる人物を殺害する新しい方法を開発するために、製造元のエアロビロメント社に490万ドルを支払っています。この無人機は小型の電気モーターを搭載しており、上空からライブ映像を送信し、兵士が敵を特定するのに役立つ。印象的な機体。神風」ドローンを発射し、チューブから飛び出す様子をライブ映像で見る兵士。米陸軍がまもなく使用可能になる予定。ドローンは標的に向かって飛行し、小型の爆発物を爆発させる。しかし、殺傷に向かっていても、最後の瞬間に武装解除することができる。陸軍の近接戦闘兵器システム(CCWS)は昨年6月、AeroVironment社と無人機に関する契約を結んだ。必要なのは、標的のDNAがプログラムされた弾丸だ。角や建物内など、どこにいても命中するまで標的を追えるようにする必要があります。トム・セレックが出演した映画で、これを使ったものがありました。恐るべき弾丸です。アメリカよ！だから、君たちの政府は世界中で嫌われているんだ。だから、彼らの無知が招いた失敗の代償を払わないように行動しなければならないのです。アメリカ国民は世界を救うか、政府が世界を破壊するのを許すかのどちらかである。以前、一緒に働いていた仲間のことを思い出します。彼は、ドイツのV-1ロケットの現場にいた仲間を持っていて、実話を話してくれました。担当の将校が部下を発射台まで連れて行き、発射した。「と叫ぶまでである。------ 米陸軍は、空中で待機している「魔法の弾丸」のアイデアを浮かべている」 世界の警察官よ...それはきっと、世界中の人権のための戦いに役立つだろう（激しい皮肉を込めて）...そして、おそらく、石油供給を彼らの手に、ドル建てで維持するだろう。</w:t>
      </w:r>
    </w:p>
    <w:p>
      <w:r>
        <w:rPr>
          <w:b/>
          <w:color w:val="FF0000"/>
        </w:rPr>
        <w:t xml:space="preserve">イド298</w:t>
      </w:r>
    </w:p>
    <w:p>
      <w:r>
        <w:rPr>
          <w:b w:val="0"/>
        </w:rPr>
        <w:t xml:space="preserve">2008年12月18日（木） 前回のレビューの最後に書いたように、私のコンサートシーズンのハイライトの一つは、ドナルド・ラニクレスが1月25日にクリスティン・ブリュワーと共演するシュトラウスの4つの最後の歌、Tod Und Verklungとマーラーの交響曲第10番のアダージョを演奏することであった。しかし、残念なことに、火曜日に次のようなメールが届いた。ドナルド・ラニクレスが家庭の事情で出演を取りやめたので、この公演はレイフ・セーガースタムが指揮することになりました。プログラムは変更ありません。家庭の事情が深刻なものでないこと、そしてラニクルズ家の皆さんが元気であることを心から願っています。しかし、ラニクレスが出ないのは最悪だが、彼の代役がそれほど悲惨でなければ我慢できる。私は返金を求め、南方への旅のために他の選択肢を検討するつもりだ（フィルハーモニアではベンジャミン・グロスヴェナーがグリーグのピアノ協奏曲を演奏している）。なぜ、セーゲルスタムに対する怒りがあるのですか？彼は数年前にBBCスコットランド交響楽団とシベリウスの交響曲第5番、第6番、第7番を演奏して以来、私のブラックリストに載っているのだ。そこで、このブログより前に書いた私のレビュー（2006年12月1日にNaimのフォーラムに掲載されたもの）を再掲載する良い機会だと思います。さて、昨夜はこのスレッドの発端となったシリーズのフィナーレが行われました。期待されたようなフィナーレでなかったのは残念です。指揮者のLeif Segerstamは交響曲第5番、第6番、第7番を担当した。第5番の冒頭には何か違和感があったが、それをどう説明すればいいのか悩んだ。確かに、この曲は40分ほどと、ひどく遅い。もし、あなたがレナード・バーンスタインで、彼がVPOと一緒に作り上げるユニークな音像を思い浮かべることができるのなら、これは十分良いことです。セーゲルスタムには無理だった。また、オーケストラのバランス感覚が非常に悪いという点で、彼は確かに弟子（ソリオム）の師匠のようである。特に終盤の弦楽器の素晴らしいテーマが完全に洗脳されてしまっている。また、弟子と同様、音量とドラマ性を同一視しているようだ（実際、第7楽章のところどころが痛々しいほどうるさかった）。第2楽章も似たような問題で、大きなテーマがまったく出てこず、うねりも流れもない。実際、彼は物事をコントロールできていないようで、特にフィナーレへの移行でぎくしゃくし、「マーラー9症候群」（つまり、この作品は間違った手にかかると、バラバラなミニチュアの連なりのように恐ろしく見えてしまうものだが、シベリウスにこれが可能だとは想像もしなかった）にひどく悩まされたのだ。緊張感もなく、テーマもない。最後の和音にはまったく圧倒された。それでも、聴衆はおおむね納得しているようだ（ディスクで多くの名演を聴いていると、生ぬるい演奏は楽しめなくなるのだろうかと改めて思う）。しかし、6番はぬるいどころではなかった。どちらかといえば、バランスの方が問題だった（より繊細な瞬間が許されなかった）。それに加えて、40分近くもある異常なまでの冗漫さ。第1楽章と第2楽章は、ほとんど滑稽な終わり方で、「冗談だろう、あれはきっと最後の和音じゃないんだ」というような感じで終わってしまった。下手な読み方をすると、少なくとも今一度、素晴らしいシベリアの主題を聴いて、これならもっといい、と思う人もいるはずだ。しかし、セーゲルスタムはそれを決して出現させなかった。大きなテーマがひどくもてあそばれていた。第3楽章のエキサイティングなヴィヴァーチェに噛み合わせや緊張感はなく、最も奇妙なクライマックスがどこからともなく耳障りに聞こえてきて終わってしまった。第4楽章では、オーケストラのバランス感覚のなさよりも、むしろもっと深い問題、つまりオーケストラのコントロールが全くできていないことが明らかになった。この楽章の大きな盛り上がりは、このような形で不協和音を鳴らしてはいけないのだ。この楽章の冒頭の美しさがまったく失われていた。しかし、私が最も失望したのは第7番である。</w:t>
      </w:r>
    </w:p>
    <w:p>
      <w:r>
        <w:rPr>
          <w:b/>
          <w:color w:val="FF0000"/>
        </w:rPr>
        <w:t xml:space="preserve">イド299</w:t>
      </w:r>
    </w:p>
    <w:p>
      <w:r>
        <w:rPr>
          <w:b w:val="0"/>
        </w:rPr>
        <w:t xml:space="preserve">Top 100 1998年7月20日（月）にニューヨーク・タイムズで「ベスト100」が報じられて以来、このリストについてさまざまな意見、そしてこのようなコンテストを企画したモダンライブラリーの目的についての説が浮上した。この「ベスト100」プロジェクトの目的は、人々に素晴らしい本について話してもらうことであった。40万人以上の熱心な読者がネット上で自分の好きな本に投票し、ラドクリフ出版講座の学生たちもすぐに対抗して「ベスト100ノベルズ」を発表したのだ。1900年以降に英語で出版されたノンフィクションのベストを選ぶ読者投票は、1999年4月29日に始まり、9月30日に終了し、合計194,829票が投じられた。1900年以降に英語で出版された最も優れた小説の読者投票は、1998年7月20日に開始され、1998年10月20日に締め切られ、217,520票が投じられています。より体系的な議論を始めるために、いくつかの論点を参考にしてみてください。Top Board Picks for Novels and Nonfiction 英語で書かれた20世紀最大の小説とされるウォルター・ガブラーは、この版で未公開のテキストを発掘しています。疎外、麻痺、社会の崩壊についての幻滅的な研究である。トレードペーパーバック版より。Read More 'ヘンリー・アダムスに魅了されなかった時のことは思い出せない'とゴア・ヴィダルは言った。曾祖父ジョン・アダムスと祖父ジョン・クインシー・アダムスという二人の大統領の祖先によって形成された彼の政治的理想は、南北戦争から第一次世界大戦に至るまで、アメリカの情勢に立ち向かう最も強力で独創的な精神の一つであった」。1907年に私家版が出版され、1918年の著者の死後間もなく出版され、大きな反響を呼んだ。もっと読む</w:t>
      </w:r>
    </w:p>
    <w:p>
      <w:r>
        <w:rPr>
          <w:b/>
          <w:color w:val="FF0000"/>
        </w:rPr>
        <w:t xml:space="preserve">アイディー300</w:t>
      </w:r>
    </w:p>
    <w:p>
      <w:r>
        <w:rPr>
          <w:b w:val="0"/>
        </w:rPr>
        <w:t xml:space="preserve">オレゴン州戦、いかがお過ごしでしょうか。過去5年間ほど、オレゴン州ビーバーは私たちの蛇に対するマングースでした。あるいはマングースに対するヘビ。いずれにせよ、きれいごとでは済まされない。07年のライリー "ラン"、09年のジャービット、そして10年のライリーはすべて、多くのカルフォルニアのファンにとってかなり不愉快な記憶を呼び覚ますものだった。ということで、オレゴン州代表戦に向かう心境はいかがですか？Vincent S : 全く分からない。ある時はオフェンスがとてもよく見える。ある時は、とても良いオフェンスに見えるし、またある時は、そうでない時もある。今のところ、我々はシーズン中に不運が重なった分裂病的なチームだと思う。私たちはオンになっているとき、私たちはオンになっている（参照：UCLA）。我々はオフにしているとき、我々は本当にオフにしている。正直なところ、勝っても驚かないし、負けても驚かない。Berkelium97 。この試合は面白いかもしれませんね。WilliamsとAnthonyはMarcus WheatonとBrandon Cooksというカンファレンスで2番目に優秀なレシーブコンビを相手にしなければならない。このような場合、「崖っぷち」であることは間違いありません。彼はだらしないが、コーディ Vaz が開始の役割を取った理由です。しかし、我々の攻撃は、苦労するかもしれません。スタンフォードの後、これは我々が今年直面する最も厳しい、最も完全な防衛である。彼らのラン防衛は不可解であり、彼らのパス防衛は堅実です。もしカルフォルニアのDがマンニョンにプレッシャーをかけることができれば、古き良き激戦になるだろう。楽しみだ。JahvidKnowsBest : The Bear will not quit, the Bear will not die.今シーズンを締めくくるために勝利を手に入れよう。このメンバー相手なら、かなりいい勝負ができると思う。ランゲームがうまくいっている限り、いいショットができると思う。TwistNHook : 前と同じような感じだね。オレゴン州立大の試合は、シーズン通して負けると予想していたよ。2009年以来、このオレゴン州戦は負けるものと思っていたよ。コーバリスで最後に彼らを打ち負かしたのは2006年だ。マーショーン、デシーン、元気なネイト。あれは別世界だったこのビーバーズのチームは常にカルフォルニアとタフに戦ってきて、過去7試合中5試合でベアーズに勝利しています。このような場合、「某有名企業」と「某有名企業」の2社に分けられます。おそらくOSUは、私は知らない、南北戦争を前に見てされます。しかし、私は彼らがスタンフォードにこの損失の後に気合を入れて出てくると思われます。それに、ストーム・ウッズという選手を獲得した。彼の名前はハードコアに聞こえるだけです。1,000ヤードくらい稼いでくれそうだトリプルLe Sigh!オハイオ・ベア：以前と同じです。私たちはあまり良いフットボールチームではありません。オレゴン州はそうだしかもホームでプレーしている南北戦争まで視野に入れていないのなら、ビーバーは勝つはずだ。コディアック：少し悲しいと同時に、ほっとしました。悲しいのは、これがTedford時代の日没になりそうだからだ。この壊疽（えそ）のようなシーズンの後、ようやく終結できてホッとしています。これは我々のオフェンスにとって悪いマッチアップだ。彼らは我々のレシーバーをライン上で妨害し、我々にトップで勝たせようとするだろう。そのような投げ方を安定してできるわけがない。ランを確立できれば勝機はある。しかし、彼らはそれを知っている。そして彼らはおそらく、4人か3人のラッシングだけで我々のOlineからプレッシャーをかけることができるだろう。ディフェンス面では我々の方が有利だ。相手のQBは2人ともターンオーバーしやすい。ソフトゾーンを選ばない限り、ウィリアムズ/アンソニーがウィートン/クックスにしばらく張り付くチャンスはあるかもしれない。彼らの QB の損傷から来る、これはちょうどブリッツ パッケージとナットを行くにコーチ ペンダーガストのためのゲームかもしれない。オレゴン州を再生すると、私たちのLBは、実行を停止する多くの信頼を与える必要があります。OSUはいろいろなことをやるが、主に外へのストレッチプレーを使い、インサイド／アウトサイドのゾーンランに時折ジェットスイープを交えて変化させるのが好きだ。選手たちが規律を守れば、ここでも十分に力を発揮できると思う。ただ、スペシャルチームやオフェンス陣が、このチームを止められるかどうかは分からない。</w:t>
      </w:r>
    </w:p>
    <w:p>
      <w:r>
        <w:rPr>
          <w:b/>
          <w:color w:val="FF0000"/>
        </w:rPr>
        <w:t xml:space="preserve">ID 301</w:t>
      </w:r>
    </w:p>
    <w:p>
      <w:r>
        <w:rPr>
          <w:b w:val="0"/>
        </w:rPr>
        <w:t xml:space="preserve">ユニバーサル・クレジットは私たちをより貧しくするのか？Joseph Rowntree Trustによる最近の報告書は、2013年10月に開始予定の新しいユニバーサル・クレジットが、人々が仕事においてより不利になり、より複雑なシステムを理解するのに苦労することにつながる可能性を示唆しています。UCは、失業者や低所得者向けの手段別給付と税額控除に取って代わるものである。ユニバーサル・クレジットは、コストを削減し、人々が給付金よりも仕事でより良い生活を送れるようにする目的で、保守党によって導入された。しかし、Joseph Rowntree Trustは、多くの人々がさらなる苦境に陥る可能性のある重要な問題を予測している。就労奨励はUCの大きな特徴ですが、報告書によると、この制度はパートタイム労働を奨励する一方で、フルタイム労働に大きく飛躍するためのインセンティブを提供しないことが分かっています。この大きな欠陥は、世帯が貧困から抜け出すために必要な重要なステップを阻んでいる。フルタイム労働の賃金が大幅に上昇しないため、交通費や育児費などのコストをカバーすることができない。給付制度を簡素化しようとする努力にもかかわらず、Joseph Rowntree Trustは逆効果になる可能性が高いと結論づけている。申請者が複数のテストを受けなければならないため、複雑さが生まれ、ITの障害や悪いサービスが予測される。この制度では、2週間ごとの支払いが月ごとに切り替わるため、その月の後半には間違いなく家庭で問題が発生し、おそらく慈善団体に頼らざるを得なくなるだろう。JRFのChris Goulden氏（Head of Poverty）は、「パートタイム労働を奨励し、フルタイムの仕事に就いたときにその収入が帳消しになるのは自滅的だ。ユニバーサル・クレジットが貧困からの脱却に成功するためには、仕事が本当に価値のあるものであることを保証し、労働時間と収入を増やそうとする人々を罰しないようにする必要があります" 。過去の給付金改革の試みは必ずしも成功したとは言えず、全国1千万世帯に影響を与えるため、これは大きな調整となる。</w:t>
      </w:r>
    </w:p>
    <w:p>
      <w:r>
        <w:rPr>
          <w:b/>
          <w:color w:val="FF0000"/>
        </w:rPr>
        <w:t xml:space="preserve">イド302</w:t>
      </w:r>
    </w:p>
    <w:p>
      <w:r>
        <w:rPr>
          <w:b w:val="0"/>
        </w:rPr>
        <w:t xml:space="preserve">アクセス IT イベント 健康保険ブローカーが今なお注目される理由 健康保険ブローカーは、医療保険を必要とする人が、そのニーズと予算に合った保険を見つける手助けをします。このポリシーは、一個人または全体の家族のためのかもしれません。ブローカーは、多くの場合、グループの健康保険プランでカバーされていない人々が求めている。これらは、既往症を持っている個人または自営業者であり、従業員の健康保険プランを利用することができない人であるかもしれません。彼らは自然の中で似ているとして、健康保険ブローカーは、しばしば不動産業者と比較されます。それは希望の利点の彼らのリストに基づいて、クライアントのための最良の取引を見つけるためにブローカーの仕事です。ブローカーは、彼らのクライアントに適したプランを見つけると、ブローカーは、クライアントと保険会社との間で医療保険の契約を生成するために動作します。多くの人々は、保険ブローカーが保険会社のために働くと仮定してのミスを犯す。実際には、その逆です。ブローカーは、クライアントのために動作し、クライアントを喜ばせることは、彼らの最善の利益になります。ブローカーは、クライアントに適した会社を見つけることができるように、さまざまな医療保険会社の知識があるはずです。彼らは彼らのクライアントがポリシーを見つけるのを助けることができることに加えて、彼らはまた、保険金請求、顧客サービスの問題、処理時間や - もちろん - 保険料に関する情報を作ることについての質問に答えることができます。健康保険ブローカーは、クライアントを健康保険会社につなげることで、紹介料を受け取ることがあります。これは、もちろん、クライアントが実際にポリシーを購入することを除きます。一般的に、ブローカーは、サービスの対価として手数料を受け取る。この支払いは、クライアント、保険会社、またはその2つの組み合わせから来るかもしれません。後者の場合、両当事者は、ブローカー手数料に向かって自分のそれぞれの部分を支払うことになります。長期的には、偉大な速度で彼らのクライアントの優れたポリシーを見つけることができるブローカーは、よく投資の価値がある。保険ブローカーは、ライセンスを取得する必要がありますので、信頼できない、または彼らの主張を満たすことができない誰かと仕事を心配する必要はありません。ブローカーがライセンスになるために、彼らは最初のクラスのシリーズを通過し、少なくとも1つの試験に合格する必要があります。彼らは彼らのライセンスを受けていると、彼らはしばしば、彼らは法律やガイドラインの現在であるように彼らの教育を継続するために雇用主によって要求されるでしょう。これは、彼らがより良い彼らのニーズを持つクライアントを支援するために準備されていることを保証します。ブローカーなしで健康保険を購入する方法がありますが、彼らはまだ貴重なサービスを提供し、まだ彼らのクライアントが自分のポリシーにお金の多くを保存します。人は時間と偉大な交渉力を持っていない限り、これは個人単位で行うことはできません何かである。その代わりに、それは可能な限り最高の政策と速度を見つけるために経験とリソースの年と専門家までこれを残すために、常に賢明なアイデアです。このエントリは、土曜日、11月10日、2012で2:24 pmに投稿され、下に提出されている 保険 。あなたは、RSS 2.0フィードを通じて、このエントリへの応答に従うことができます。コメントとpingの両方は、現在閉じています。</w:t>
      </w:r>
    </w:p>
    <w:p>
      <w:r>
        <w:rPr>
          <w:b/>
          <w:color w:val="FF0000"/>
        </w:rPr>
        <w:t xml:space="preserve">イド303</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自動的に年間$79で会員にアップグレードされます。書籍説明 『子育てのプロセス』は、親や養育者が子どもへの愛情や関心を、効果的な子育て行動に移すためのさまざまな方法を解説した、子育てに関する包括的な入門書です。発達の過程や、時間の経過とともに変化する親子関係に重点を置き、実生活への応用に重点を置きながら、幅広い理論と研究を紹介しています。親と子どもはそれぞれ異なる個性を持っているため、親が自分と子ども、そして生活環境に合った解決策を導き出すための問題解決アプローチが強調されています。子育ての究極の目的である、子どもとの親密な感情的関係の構築と、子どもの可能性を最大限に引き出すサポートという、子育ての2つの基本的なタスクが強調されています。本書は、親や養育者が子どもへの愛情や関心を、効果的な子育て行動に移すためのさまざまな方法を説明する、子育てに関する包括的な入門書です。発達の過程や、時間の経過とともに変化する親子関係に重点を置きながら、幅広い理論と研究を紹介し、実生活への応用に焦点をあてています。親と子どもはそれぞれ異なる個性を持っているため、親が自分と子ども、そして生活環境に合った解決策を導き出すための問題解決アプローチが強調されています。また、子育ての究極の目的である、子どもとの親密な感情的関係の構築と、子どもの可能性を最大限に引き出すためのサポートという、2つの基本的なタスクが強調されています。{itemData":[{"priceBreaksMAP":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 {{{Preorder}: "予約": "予約する", "予約は3件とも", "予約は3件とも"]}} {{{Preorder編集部レビュー 著者について ジェーン・ブルックスは、カリフォルニア大学バークレー校で博士号を取得しました。同大学人間開発研究所の研究員として、同研究所で調査された代表的な3世代の家族に対するインタビュー、テスト、調査を行った。幼少期の体験と成人後の心理的健康や社会的成熟を関連づけた論文などを発表。また、公衆衛生学部の研究プロジェクトに携わり、9歳から11歳までの4つの主要民族の子どもを含む6,000人の子どもの行動問題を記述した論文を発表しています。カリフォルニア大学バークレー校の心理学科で講師を務めており、最近では2006年に発達心理学を教えています。また、カリフォルニア大学サンフランシスコ校の精神科の臨床教授を数年間務めた。しかし、彼女の主な仕事は、日常生活の中で心理的な困難に直面し、助けを求める子どもたちや家族です。また、親や教師、小児科医を対象に、子どもの健康や機能を向上させるためのクラスを数多く開催している。研究者、教師、臨床医、そして母親という経歴を持つ彼女だからこそ、子育ての経験や、子どもの成長と人生の可能性を引き出す方法について、幅広く、詳細に紹介することができるのであろう。受講している子育て講座のために、今のところまだ半分ほどしか読んでいません。全体的には、研究や専門家が現在言っていることをかなりきちんとまとめているように思えますが、この本の中には不正確なところもあり、ある分野では間違いなく偏りが見られます。例えば、この本では、若い人に比べて高齢者の数がどんどん増えているという問題が取り上げられている。ブルックスは、これは寿命が延びているためだという。しかし、人間の寿命は伸びておらず、120歳前後で推移している。彼女はさらに平均寿命の統計を引用しているが、これは間違いなのか、それとも彼女が平均寿命を知らないのかはわからない。</w:t>
      </w:r>
    </w:p>
    <w:p>
      <w:r>
        <w:rPr>
          <w:b/>
          <w:color w:val="FF0000"/>
        </w:rPr>
        <w:t xml:space="preserve">イド304</w:t>
      </w:r>
    </w:p>
    <w:p>
      <w:r>
        <w:rPr>
          <w:b w:val="0"/>
        </w:rPr>
        <w:t xml:space="preserve">皮膚炎とは、皮膚に起こる炎症の総称です。湿疹も同じ意味です（ただし、子どものアトピー性皮膚炎など、特定の種類の皮膚炎に「湿疹」という言葉を使う人もいます）。皮膚に炎症が起きると、赤く腫れたり、水ぶくれができたり、強いかゆみが生じたりします。接触性皮膚炎 接触性皮膚炎は、刺激性の化学物質やアレルゲン（アレルゲンはアレルギー反応を引き起こすもの）など、特定の物質に接触することで皮膚に炎症が起こるものです。いわゆる「刺激性」接触皮膚炎は、洗剤、溶剤、酸、アルカリ、油、皮膚洗浄剤などの物質が直接化学的影響を与えることで起こります。ケータリング業者、清掃員、看護師、建築業者、美容師、機械工などによくみられます。多くの場合、手が冒されます。アレルギー性接触皮膚炎は、化学物質が直接の原因ではなく、皮膚のアレルギー反応によって炎症が起こる場合に起こります。一般的な誘因は、クリーム、ジェル、ローション、シャンプー、ハンドクリームに含まれる防腐剤、香水、デオドラント、宝飾品、染毛剤、漂白剤などです。また、ニッケルやコバルトなどの金属にアレルギーがあり、時計の裏蓋やジーンズのスタッズ、バックルなどで皮膚炎になる人もいます。接触性皮膚炎の急性期には、まず皮膚に発疹ができ、赤く腫れ上がり、小さな透明な液体が入ったポケットができます。このポケットが壊れ、液体が滲み出てきます。皮膚はしばしば強いかゆみを伴います。慢性期に入ると、赤みや腫れは少なくなり、皮膚の層が厚くなり、しばしば鱗屑、亀裂、ひび割れを伴います。通常、医師は見ただけで接触性皮膚炎を見分けることができます。しかし、発疹が数時間から数日後まで現れないことが多いため、何が原因で反応が起こったのかを判断するのは難しい場合があります。刺激物は通常、直接触れた皮膚の部分だけに影響を与えるため、患部の位置が手がかりとなります。例えば、手首に発疹が出た場合は、腕時計の裏側にある金属が原因かもしれません。また、「縞模様」のように見える場合は、アレルギーを持つ植物に触れたことが原因である可能性があります。原因がはっきりしないものの、アレルギー性皮膚炎が疑われる場合は、医師からパッチテストを勧められるかもしれません。これは、少量の希釈した化学物質を円盤上に置き、それをパッチと呼ばれる帯状のテープに貼るというものです。いくつかのパッチを皮膚に貼り付け、48時間後に剥がし、アレルギー反応があるかどうか皮膚を観察します。2鉱石3日後にさらに読み取りが必要な場合もある。接触性皮膚炎は、刺激性であれアレルギー性であれ、皮膚に触れるのをやめれば、ほとんどの場合、徐々に薄くなって消えていきますが、4～6週間かかることもあります。その間、赤みやかゆみを抑える治療法があります。エモリエントクリームや軟膏、保湿剤などは、皮膚を柔らかくして水分を与え、乾燥やかさつきを改善します。抗ヒスタミン剤の内服は、かゆみを和らげるのに役立ちます。コルチコステロイドクリームや軟膏は、炎症を抑えます。皮膚炎が非常にひどい場合は、コルチコステロイドの錠剤を経口投与する必要があります。化学物質やアレルゲンへの曝露を防ぐことができず、転職せざるを得ない場合もあります。アトピー性皮膚炎は、赤ちゃんや小さなお子さんによく見られます。顔や頭皮、耳の後ろ、体全体、手足に、ピンクがかった赤色の鱗片状の発疹（非常にかゆみが強い）ができます。発疹は、しこりや涙、カサカサになることもあります。年齢が上がるにつれ、アトピー性皮膚炎は顔から消え、代わりに肘や膝の裏、手首や手に多く見られるようになる傾向があります。痒みが強いため、患部を掻いてしまうと、皮膚が化膿することがあります。アトピー性皮膚炎は、喘息や花粉症など他のアレルギーを持つ子どもにもよくみられます。家族内で発症することが多く、ダニや動物のフケ、花粉などの環境中のアレルゲンが引き金になることもあります。</w:t>
      </w:r>
    </w:p>
    <w:p>
      <w:r>
        <w:rPr>
          <w:b/>
          <w:color w:val="FF0000"/>
        </w:rPr>
        <w:t xml:space="preserve">イド305</w:t>
      </w:r>
    </w:p>
    <w:p>
      <w:r>
        <w:rPr>
          <w:b w:val="0"/>
        </w:rPr>
        <w:t xml:space="preserve">世界の二大超大国は、次のリーダーを選ぼうとしている。アメリカの戦いが誰の目にも明らかなように、中国では北京の新皇帝とその最側近は謎に包まれている。中国の国旗（Shutterstock） それでも、習近平（中国の新共産党幹部候補として最有力）とその幹部がこの国にとって何を意味するのか、世界中の人々が議論するのを止めない。  今のところ、すべては推測であり、改革派の習近平から強硬派の習近平まで、さまざまな意見が飛び交っている。ここでは、東京からワシントンまでの予測をまとめてみた。香港 中国本土のメディアでは、次期政治局に関する議論はほとんど行われていないが、香港の識者は自由に意見を発表している。AFP通信によれば、香港のウェブサイトMirror Booksは、新体制は改革派ではなく、保守派に支配されると悲観的な予測をしている。張徳江、于正誠、劉雲山、張高麗、王岐山が含まれるだろうと、党に近い情報筋を引用して予測している」。香港の政治評論家Willy Lam氏は、「これがラインアップのようだ」と肯定的である。改革への期待に応えるものではない」と述べている。オーストラリア オーストラリア戦略政策研究所は、習近平のもとではこれまで通りの展開になると主張する。ヘイリー・チャナーは、習近平は「共産党に忠誠を誓っている」ため、「国内で思い切った変化を起こすことはないだろう」と主張する。  しかし、現首相の胡錦濤と比較すると、習近平は "より親しみやすく、より自信に満ちている"。習近平は国内問題に忙殺され、地域政治であまり気の強い振る舞いをすることはないだろうと、チャナー氏は指摘する。中国語を話すオーストラリアのケビン・ラッド元首相は先月、新政権（米国選挙の2日後の11月8日に発表される見込み）は1949年以降の中国政府と同じ重要な目標を持つだろうと指摘した。腐敗、経済問題、国際的地位の向上などの理由から、これは難しいだろうとラッド氏は言う。言論の自由という点では、習近平はより自由な中国に足を踏み入れることになる。「中国国内の民主的な勢力も、以前より大きな活動スペースを持つようになった」とラッド氏は書いている。「中国のメディアでは、中国の政策問題について、よりオープンな議論が展開されています」。そして、党そのものは公開討論のテーマとして立ち入り禁止であり、今後もそうであろうが、ラッドは、"主流メディア、ソーシャルメディア、そして地方の決定に対する民衆の抗議活動を通じた現場での公開討論は、今や中国の国政生活の確固たる、おそらく固定した特徴である "と示唆しています。習近平がこの展開をどの程度容認するのか、時間を待つしかない、と彼は言う。「習近平はより保守的な政策をとり、国内での一党支配を強化しようとするとの見方もある」と尼子氏は言う。「彼の発言は保守的だが改革的であり、中国中心だが国際主義的である。習近平は多くの重要な問題に取り組まなければならない。その一つは、国民の間で高まっているより多くの自由を求めるニーズと党の優位性との間の闘いである。と彼は言う。中国の開放的な改革政策は経済成長を実現しただけでなく、権利意識も生み出し、共産党は社会的・政治的解放に強いブレーキをかけてきた。一方で、ある程度の柔軟性を導入するために、さまざまな措置がとられてきた。しかし、少数民族の抵抗、農民運動、市民・大衆の抗議行動の頻発、国民の権利意識の向上を目指した公民権運動、インフォーマル・メディアによる「自由空間」の拡大などが、現在では顕著に見られるようになった。習近平がこの問題をどう切り抜けるか、尼子氏は残念ながら予断を許さない。米国 習近平は軍部と強い結びつきがあるため、「ワシントンにとって手ごわい指導者」になる可能性があると、ニューヨークタイムズのジェーン・パーレス記者は書いている。人民解放軍がますます強化される中、習近平は世界の舞台、特にアジアで中国をより主張することに力を注ぐだろう、とパレズ氏はアナリストの話を引用している。そうではない、と悪名高き元米国国務長官、ヘンリー・キッシンジャーは言う。今年、習近平と会談した後、彼は中国の新しい指導者が次のようなことをすると確信していると述べた。</w:t>
      </w:r>
    </w:p>
    <w:p>
      <w:r>
        <w:rPr>
          <w:b/>
          <w:color w:val="FF0000"/>
        </w:rPr>
        <w:t xml:space="preserve">イド306</w:t>
      </w:r>
    </w:p>
    <w:p>
      <w:r>
        <w:rPr>
          <w:b w:val="0"/>
        </w:rPr>
        <w:t xml:space="preserve">今週のレーダーでは、いくつかの興味深い情報をスクープしました。ローカルネットワークは顧客の声に耳を傾けることを余儀なくされ、Yahoo！はローカルリスティングプロセスを緩和した（一方、Googleはまだ修復中である）。今、Googleは、私たち（そして他の多くの人たち）が話していたことを理解しているようです。マイク・ブルメンタール氏は、マット・グレゴリー氏から送られてきたスクリーンショットを掲載し、検索するとZagatレビューではなく星付きレビューが表示されるローカルリスティングが表示されることを示した。このテストは月曜日の夕方から観測されており、Zagatのシステムのメリットを詮索しているようだ。Zagatシステムの大推薦者として知られるマリッサ・メイヤーは、Zagatが買収されたとき、Googleローカルの責任者であった。彼女が最近退社したことで、ザガットの支持は霧散してしまったのかもしれない。Googleローカルで星評価システムの復活が見られるかどうかは、テストと時間が解決してくれるでしょう。オーナー確認が追加される前は、この作業はモデレーターに任されており、モデレーターは自分のためにステップを踏まなければなりませんでした。リスティングの量とそれらをすべて検証するためのロジスティクスのために、このプロセスは数週間かかることがあります。現在では、モデレーターの負担が軽減されたため、リスティングにかかる時間が短縮され、Yahoo! この点では、GoogleもBingもローカルユーザにはこの機能を提供していないため、Yahoo!が優先されています。Foursquareは、人気のあるモバイルオプションを復活させました。数人が声を上げると、何が起こるかわからないのが不思議です。時には、どんなに経験豊富で進歩的な企業でも、人々の声に耳を傾けなければならないことがあるのです。6月、Foursquareはモバイルレイアウトの新デザインを発表しました。この洗練されたデザインは、ソーシャルインタラクションに重点を置いたもので、一見良いことのように見えます。しかし、それは良いことであったが、Foursquareが近くの友人のチェックインだけを表示することができなくなったことをめぐって、不満が湧き始めた。Foursquareは、この機能を復活させ、モバイルアプリに追加した。よりソーシャルな環境を作ろうという試みにもかかわらず、ユーザーはFoursquareに最も重要なもの、つまり関連する地域情報を求めていたようだ。</w:t>
      </w:r>
    </w:p>
    <w:p>
      <w:r>
        <w:rPr>
          <w:b/>
          <w:color w:val="FF0000"/>
        </w:rPr>
        <w:t xml:space="preserve">イド307</w:t>
      </w:r>
    </w:p>
    <w:p>
      <w:r>
        <w:rPr>
          <w:b w:val="0"/>
        </w:rPr>
        <w:t xml:space="preserve">MVCを超えた世界 この投稿は、LXJSとNYCjsでGarann Meansが行った講演を文章化したものです。画面に合わせて整形してあります。JavaScriptのMVC（Model-View-Controller）アーキテクチャには事欠きません。最もよく知られているのはBackboneですが、他にもあります。Spine、Agility、Knockbackなどです。また、MVCフレームワークの種類に加え、MV-whateverの亜種も存在する。この辺は、逸話的に、結構人気がある。この記事を書いている時点では、BackboneはGitHubで7番目に見られているレポです。開発者はMVCが好きなのです。MVCの魅力は何でしょうか？特にJavaScriptでは、今でも主にクライアントで使われているようですが。モデルはデータで、ビューは...ビューで、コントローラはそれらに何かをさせるというものです。簡単ですね。もしあなたがサーバーサイドでコーディングを始めたのであれば、MVCはすでに馴染みのあるものでしょう。ほとんどのオブジェクト指向プログラミングはこのパターンを採用しており、Java、.NET、Python、PHPなどで非常に人気のあるMVCフレームワークを見つけることができます。このパターン自体は、実は70年代後半にTrygve Reenskaug氏によって考案された後、Smalltalkに先行し、最初に実装されました。したがって、OOPとの関係は当初から存在していたのです。つい最近までOOPが優位であったことを考えると、MVCが多くの人にとってすぐに意味をなすのは当然のことでしょう。しかし、JavaScriptはOOPではありません。しかし、JavaScriptはOOPではありません。OOPもできますが、両者の相性はあまりよくありません。そのため、MVCの適切さはユースケースによって異なります。データ入力やコンテンツ管理システムなど、「モデル」が明確でわかりやすい場合は、非常にうまく機能する傾向があります。しかし、アプリケーションの状態がより不定形で、常に同じ場所で追跡できるわけではない場合、データが実際に変化する前にユーザーとのインタラクションが多くあるアプリケーション、非常に複雑なウィジェットや複雑なアプリケーションでは、正しい選択であることはあまり明らかではありません。また、JSを多用しながらも静的なサイトであれば、当然ながら忘れてください。リロードするとすべて消えてしまうようなページで、すべての設定を行うメリットはないでしょう。MVCやその他のアーキテクチャ・パターンについて話すときに直面する問題は、ウェブ開発者として、これらのものが私たちのために作られたわけではないということです。最も一般的なパターンは、1995年に出版されたデザインパターン（別名「Gang of Four」）にまで遡ることができます。文字通り、この分野の黎明期である。これらのパターンは、主に自分が使うためにプログラムを作るプログラマーのためのものであり、メニューからソースを見るをクリックすれば簡単に仕事がわかるようなプログラマーのためのものではありませんでした。これらのパターンはすべて、何らかの形でバックエンドに導入されましたが、その規範はJavaScriptよりも完全に先行しています。しかし、MVCは古くからある手法の中で、すぐに意味をなす数少ないものの一つでした。UIが存在する明確な場所があるため、フロントエンドに簡単に適用できます（ただし、この適用も規範ではありません）。どのようなパターンであっても、私たちの文脈に合うように少しごまかす必要があるため、MVCはその手始めとして最適なのです。しかし、それだけが唯一の選択肢ではない。イベント駆動型アーキテクチャーは、2番目にわかりやすいパターンと呼ぶのが妥当だろう。JSでは、イベント駆動型パターンをあちこちで使っていますし、MV*パターンと組み合わせても使っています。イベント駆動型は、多くのメッセージングが必要で、明確で古典的な「オブジェクト」があまり必要ない場合に有効です。オブジェクトは、ゲッターとセッター（そして、まもなくObject.observe()）がパブリッシャーとサブスクライバーとして使用でき、アプリケーションの中核であるイベントを、それらが影響を与えるものから切り離すことができる。しかし、その価値は、これらの切り離されたイベントはオブジェクトだけに影響する必要はなく、DOMやサーバーのインタラクション、その他のイベントにも影響し、モデル-ビュー-コントローラの三位一体として意味がなければパッケージ化する必要はない、ということです。Naked ObjectsパターンはMV*に最も近い関係にあり、Presentation-Abstraction-Control（より遠い親戚）の変種と呼んでも不当ではないだろう。これは、独自のデータを格納し、レンダリングする必要があり、その視覚的な表現のマッピングが必要な大きな肉付きの良いウィジェットに適しています。</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docId:E290B5E798922E16ACF4D0934A934511</keywords>
  <dc:description>generated by python-docx</dc:description>
  <lastModifiedBy/>
  <revision>1</revision>
  <dcterms:created xsi:type="dcterms:W3CDTF">2013-12-23T23:15:00.0000000Z</dcterms:created>
  <dcterms:modified xsi:type="dcterms:W3CDTF">2013-12-23T23:15:00.0000000Z</dcterms:modified>
  <category/>
</coreProperties>
</file>