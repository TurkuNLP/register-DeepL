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 xml:space="preserve">イド0</w:t>
      </w:r>
    </w:p>
    <w:p>
      <w:r>
        <w:rPr>
          <w:b w:val="0"/>
        </w:rPr>
        <w:t xml:space="preserve">マルティン・ルター（1483-1546） 1483年11月10日、アイスレーベンに生まれる。父親は銅の採掘師であった。ルターはエアフルト大学で学び、1505年に修道会に入ることを決意し、アウグスチノ会修道士となった。1507年に聖職につき、ヴィッテンベルク大学で教え始め、1512年に神学博士となった。1510年、アウグスチノ会修道院の代表としてローマを訪れたルターは、そこで目にした腐敗に愕然とした。ルターは、聖職者が「免罪符」（生きている人、または死んで煉獄にいると信じられている人のために罪の罰を免除することを約束したもの）を売っていることに次第に怒りを覚えるようになった。1517年10月31日、彼は「95ヶ条の論題」を発表し、ローマ教皇の虐待と免罪符の売買を攻撃した。ルターは、キリスト教徒は信仰によって救われるのであって、自分の努力によって救われるのではない、と考えるようになった。このため、彼はカトリック教会の主要な教えの多くに反対するようになった。1519年から1520年にかけて、彼は「キリスト教の自由について」、「キリスト教徒の人間の自由について」、「キリスト教徒の貴族に」、「教会のバビロン的捕囚について」という一連の小冊子を書き、自分の考えを展開した。印刷機のおかげで、ルターの「95ヶ条の論題」とその他の著作は、瞬く間にヨーロッパ中に広まった。1521年1月、ローマ教皇レオ10世はルターを破門にした。そして、ルターは神聖ローマ帝国の議会であるヴォルムス議会に召喚される。ルターは撤回を拒否し、皇帝シャルル5世は彼を無法者、異端者とした。ルターはヴァルトブルク城に潜伏した。1522年、ヴィッテンベルクに戻り、1525年に元修道女のカタリーナ・フォン・ボーラと結婚し、6人の子供をもうけた。その後、ルターは農民戦争（1524-1526）の論争に巻き込まれる。農民戦争の指導者たちは、ルターの主張を利用して自分たちの反乱を正当化したのである。ルターは彼らの要求を拒否し、当局の反乱鎮圧の権利を支持したが、このことで多くの支持者を失った。1534年、ルターは聖書の完全なドイツ語訳を出版し、人々が自国語で聖書を読めるようにすべきだという信念を強調した。この翻訳は、ドイツ語の普及と発展に大きく貢献した。ルターの影響は北欧や東欧に広がり、彼の名声によってヴィッテンベルクは知的な中心地となった。晩年は、ユダヤ人、ローマ教皇庁、改革運動の急進派である洗礼者たちに対する極論を書いた。このページは、スタイルシート（CSS）を有効にした最新のウェブブラウザでご覧になることをお勧めします。現在お使いのブラウザでもこのページの内容を見ることはできますが、完全な視覚体験を得ることはできません。ブラウザソフトのバージョンアップや、可能であればスタイルシート（CSS）の有効化をご検討ください。</w:t>
      </w:r>
    </w:p>
    <w:p>
      <w:r>
        <w:rPr>
          <w:b/>
          <w:color w:val="FF0000"/>
        </w:rPr>
        <w:t xml:space="preserve">イド1</w:t>
      </w:r>
    </w:p>
    <w:p>
      <w:r>
        <w:rPr>
          <w:b w:val="0"/>
        </w:rPr>
        <w:t xml:space="preserve">内容 背が高く、体が大きく、毛深い肌をしていて、とても強かった。しかし、彼は無知で、愚かで、とても怒ることがある。ジャスミンと一緒にシャドウランドに行った。リスミアゲームではジャスミンとライバル関係にあり、負けた後もジャスミンを恨んでいたが、互いに協力しなければならないことを悟る。キャバーンオブザフィアーでリーフ、バルダ、ジャスミンをフィアーから救うために自らを傷付けた。最終的にはフィアーの撲滅のために命を捧げた。Deltora Shadowlandsシリーズでは、Pirran Pipeのマウスピースを持ち、大活躍しています。グロックはジャリスの戦士として有能だったようで、ベアハンドでバトンを壊すなど非常に強かったようです。また、グロックはスタミナがあることでも知られており、グレイガードの襲撃を受けた際にも、他の部族を奪ったり殺したりすることなく、生き延びることができた。また、グロックの死後、ジャスミンに「お前は立派なジャリスだ」と言い、幸運のお守りである首飾りの先の袋に幸運のものを詰め、ピランパイプの破片を含めて彼女に渡している。一見、無知で怒りっぽく、獰猛に見えるが、意外と頭が良く、戦闘では機転を利かせ、フィアーの弱点を瞬時に推理したり、自分のスパイダーを鍛えて別の同種のスパイダーを倒したりしている。また、ジャスミンには大きな恨みを抱いており、彼女を「弱虫」と呼んで恨まれたこともある。しかし、彼女の闘志は認めており、「ジャリスの心を持っている」と評している。(ジャスミンがジャリスの素養を持っている可能性を示唆している）また、グロックはデルトラで最後のジャリスであることを非常に惜しんでおり、涙を流していた。グロックの最大の功績は「恐怖を殺すこと」であり、プルーム族から大きな尊敬を集めている。プルーム族は彼をパイパー族の聖地に埋葬した。彼の家財道具もまた、プルーム族の失われた宝物の一つであり、彼らはそれを取り戻し、マウスピースをトリオに与えたのである。デルトラシャドウランドで活躍したグロックは、仲間たちから高い評価を得ていたようだ。後に、彼には兄弟がいることが明らかになった。ジャスミンにグロックのお守りを託したのも、グロックを高く評価していたガーズである。シャドウランドからデルトランを救出するために、ガーズがクロウとブライアンを説得し、レイフ、バルダ、ジャスミンを助けたのはグロックのおかげである。Return to Delでは、Glockは自分がJalisの最後の一人だと言っていたが、次の本ではシャドウランドから民を救うために軍隊を率いることを要求している。グロックはシャドウランドのジャリ族について誰かから聞いたか、あるいは自分がデルトーラの最後のジャリ族であることを意味しているのでしょう。</w:t>
      </w:r>
    </w:p>
    <w:p>
      <w:r>
        <w:rPr>
          <w:b/>
          <w:color w:val="FF0000"/>
        </w:rPr>
        <w:t xml:space="preserve">イド2</w:t>
      </w:r>
    </w:p>
    <w:p>
      <w:r>
        <w:rPr>
          <w:b w:val="0"/>
        </w:rPr>
        <w:t xml:space="preserve">0437 550 600 0418 451 845 フルサービス ファンクションケータリング 企業イベント ビジネスパートナーを感動させたい時こそ、ウォリス・ケータリングにお任せください。私たちのシンプルなケータリングのアプローチは、ゲストの皆様に楽しんでいただける素晴らしい料理をお届けします。西オーストラリア州で採れる最高の食材のみを使用し、1年かけてメニューを開発しました。企業イベントには、いつもと同じようなつまらない料理は必要ありません。ウェディングケータリング 信じられないようなウェディング料理と素晴らしいサービスは、高額な値段で提供される必要はありません。結婚式はとてもお金がかかるので、できる限り節約する必要があります。私たちは、お客様のご予算に合わせたケータリングサービスを提供することを心がけています。また、デザートメニューもご用意しております。誕生日ケータリング 特別な誕生日を計画されている方は、"料理は十分か、見栄えはどうか "といった心配をされることでしょう。どんな時でも、ウォリス・ケータリングが提供する格調高い完璧なフルサービスで、ゲストとご自分を満足させてください。特別なイベントのケータリング 細部へのこだわり、サービスに対する誇り、そして柔軟性は、お客様のソーシャルイベントを記憶に残るものにするお手伝いをする上で、私たちが高い評価を得ている理由のほんの一部に過ぎません。もちろん、最も重要な要素である新鮮で素晴らしい料理は言うまでもありません。お客様の声 こんにちは、ブラッドさん 私たちの結婚式に遅くまでお付き合いいただき、本当にありがとうございました！夜はとても楽しく、ゲスト全員が料理を気に入ってくれました。この夜はとてもうまくいき、ゲスト全員が料理を気に入ってくれました。本当にありがとうございました。:)Cassie &amp; Mark タワー所有者のための夜を成功させてくれてありがとうございました。!ロレイン・ジャクソン ブラッドさん、おいしいお料理をありがとうございました。イベントはとてもうまくいき、料理についてたくさんのお褒めの言葉をいただきました。私たちのイベントを成功に導いてくれてありがとうございました。Caitlynさん、本当にありがとうございました。最高でした!あなたのチームは最高でした!また、多くの人があなたの連絡先を聞いてきました。とても印象的でした。私たちは70人ほどしか来なかったのですが、ほとんどすべての料理を食べました!全てにおいて最高でした。本当にありがとうございました。ヘイリー</w:t>
      </w:r>
    </w:p>
    <w:p>
      <w:r>
        <w:rPr>
          <w:b/>
          <w:color w:val="FF0000"/>
        </w:rPr>
        <w:t xml:space="preserve">イド3</w:t>
      </w:r>
    </w:p>
    <w:p>
      <w:r>
        <w:rPr>
          <w:b w:val="0"/>
        </w:rPr>
        <w:t xml:space="preserve">シトゴ・ガス・プレゼントキャンペーンで隣人一人に毎日投票しようイリノイ州ペンブローク・タウンシップは、米国で最も貧しい地域のひとつです。  7年前にOprahの番組で取り上げられましたが、きれいな水道、屋内の配管、風雨から身を守るものがない住民がいます。その多くは、制度の隙間に入り込んでしまった高齢者です。  私たちの非営利団体「One Neighbor at a Time」は、困っている人たちに支援を提供しています。その一つの方法として、Citgo Gasから5000ドルのガソリンカードが当たるチャンスに投票するようお願いしています。  11/28まで毎日投票をお願いします。  投票が進むと、ここイリノイで、他の人を助けることになるのです。</w:t>
      </w:r>
    </w:p>
    <w:p>
      <w:r>
        <w:rPr>
          <w:b/>
          <w:color w:val="FF0000"/>
        </w:rPr>
        <w:t xml:space="preserve">イド4</w:t>
      </w:r>
    </w:p>
    <w:p>
      <w:r>
        <w:rPr>
          <w:b w:val="0"/>
        </w:rPr>
        <w:t xml:space="preserve">STIRプログラムは、公的補助金の必要額を減らす修正を加えて継続されることになりました。ビジョン・バンクーバーが議会で最初に行ったことのひとつは、開発業者、プランナー、建築家、住宅擁護者の大きなグループを招集し、市内に新しい賃貸プロジェクトを生み出すためのプログラムを考えさせることでした。不況のあおりを受けて、開発会社は事業を継続させるための新しい提案に前向きでしたから、これはいいタイミングでした。このプログラムは、60年または建物の寿命のいずれか長い方の期間、賃貸住宅を建設することを条件とし、駐車場の減免、通常の開発費徴収の免除、場合によってはボーナス密度の付与などによって、開発業者に賃貸住宅の建設を奨励することを目的としている。この制度を批判する人の中には、この制度を信じない人もいるが、この制度によって、主に東側の安い土地で、4階建ての木造建築にこだわった安い賃貸住宅がいくつか生まれた。また、ウエストエンド、マリンゲートウェイ、ライズなどの著名な土地では、奨励金として与えられた密度が、近隣の地域と調和しない建物を生み出すと思われ、大きな論争を巻き起こしたこともあった。しかし、この奨励措置は賃貸住宅のみに適用されるように変更された。批評家の中には、既存の手頃な価格の住宅を破壊することになるとか、開発者がなぜ奨励金を必要とするのか理解できないとかいう人もまだいる。(これは、審議会の討論でジョージ・アフレック議員が言い続けていた点である)。しかし、これはまさに1960年代と70年代に開発業者が得たインセンティブと同じようなもので、その結果、ローワーメインランド全域に何万もの4階建てのウォークアップが作られ、それが今ではこの地域の貴重なチープハウジングとなっている -- そのため、バンクーバー市議会や他のいくつかの地域では、開発業者が代替物の建設を申し出ない限りは開発禁止を宣言している。ちなみに、60年代と70年代の奨励金も、当時は、高級賃貸住宅を建設して利益を得ている開発業者への無駄な景品であり、実際には手頃な価格の住宅を提供していないと批判されたものだった。また、インセンティブが必要ないとは言い難い。もし開発業者が賃貸住宅を建設して利益を得られると考えるなら、とっくにそうしていると思うでしょう。しかし、STIRプログラムが導入されるまで、市では年間約150戸しか建設されていませんでした。しかし、STIRプログラムが導入されるまでは、年間150戸程度しか建設されていませんでしたが、その後、年間平均500戸まで急増しました。FRANCES BULA VANCOUVER -- 水曜日のGlobe and Mailから 火曜日, 5月公開.15, 2012 10:33PM EDT 最終更新 火曜日, 5月.15, 2012 10:37PM EDT バンクーバー市議会は、この高コスト都市に賃貸住宅を建設する開発業者へのインセンティブを制限し、1戸あたり7万ドルにも高騰した補助金を一部縮小する方針だ。ビジョン・バンクーバー市議会は、これまで賃貸住宅奨励金制度について批判を浴びてきたが、火曜日に、賃貸住宅のみを建設する開発業者に限定することを決定した。2年前に始まったこのプログラムは、賃貸住宅と分譲マンションを同じ建物に混在させようとする開発者にも門戸を開いていた。このプログラムでは、これまでに約1,700戸が提案され、審査を通過している。より多くのユニットは、100パーセントのレンタルだったプロジェクトで作成された "住宅プランナーダンGarrisonはビジョン評議員が変更を承認するために投票する前に、火曜日に議会に語った"。さらに重要なことは、これらの住宅は、公的な補助金をあまり必要としないということである。その理由のひとつは、これらの住宅が、高価なコンクリートではなく、木造の低層建築であったからだ。一方、コンドミニアムと混在させた場合は、327戸を建設するのに2300万ドル（1戸あたり7万ドル）の補助金が必要だった。この2300万ドルの内訳は、通常、開発業者が、新しい購入者の入居に伴って必要となる新しい市のサービスの費用を賄うために支払わなければならない手数料である。もし、この資金が賃貸奨励金として使われなかったら、公園、保育所、コミュニティセンター、その他の住民サービスに使われただろう。このプログラムには、過去2年間、多くの批判があった。いくつかのプロジェクトの近くにある地元住民のグループは、そのプロジェクトが地域の規模に合わないものであり、開発業者にあまりにも多くの無料特典が与えられていると述べた。住民グループと</w:t>
      </w:r>
    </w:p>
    <w:p>
      <w:r>
        <w:rPr>
          <w:b/>
          <w:color w:val="FF0000"/>
        </w:rPr>
        <w:t xml:space="preserve">アイディーファイブ</w:t>
      </w:r>
    </w:p>
    <w:p>
      <w:r>
        <w:rPr>
          <w:b w:val="0"/>
        </w:rPr>
        <w:t xml:space="preserve">ブログ ディレクトリ 最新ツイート 'Like' Barratts Shoes Barratts Shoesが好きですか？好き...今回の「Blogger of the Week」は、バラッツ初のアイルランド人ブロガー、Jennie McGinnを特集します。姉妹で立ち上げたWhat Will I Wear Todayが大好評の彼女は、最新プロジェクトのProwlsterについて話してくれました。Barrattsの読者に、あなたのブログをどのように説明しますか？Prowlsterは、新しいタイプのオンライン・マガジンであり、ショッピング体験です。私たちのファッションブログ「What Will I Wear Today」を進化させたものです。WWIWTは、ファッションについて軽妙な会話を交わす姉妹のグループとしてスタートしました。私たちは、自分たちを「インサイダー・アウトサイダー」と位置づけ、誰もファッション業界で働いていないけれど、ファッションは本当に好きなのです。だから、トーンはとても現実的で、ウィットに富み、不遜で、温かいものでした。プロールスターは、個人的で、温かく、ウィットに富んだ雑誌であり、このトーンは今後も継続していきます。プロールスターは、読者がトレンド探しやスタイリング、ムードボード、ファッションに関するさまざまなトピックを読み、それを友人と共有し、必要であればショッピングもできる、ダイナミックなファッション誌なのです。私たちは基本的に、あらゆる種類のファッションの才能を紹介し、プラットフォーム化し、読者が他の方法では出会えないようなものを買うことができるようにしているのです。読者が雑誌の一部であると感じ、ヒントを提供し、コメントをし、参加してもらうことが重要なのです。リバーアイランドのファッションPRに密着したり、アイルランド中のショップでゲリラ的にスタイリングを行うロービング・レポーターを呼んだり、パリのファッションデザイナーの日記や「Shop The Street Style」など、盛りだくさんの内容です。ブログを始めたきっかけは？無防備な大衆に暴言を吐きまくることができることです。そして、コミュニティの一員であると感じられることです。ブログはとてもクリエイティブな体験で、自分のさまざまな興味のはけ口を提供してくれます。執筆、スタイリング、インタビュー、ファッション・ウィークへの参加、スポークスパーソンとしての活動...そして、これらすべてをパートタイムの活動として行ってきたのです。あまりに楽しかったので、仕事を辞めて、ビジネスとしてファッション誌とショップを立ち上げることにしたんです。これからブログを始めようとする人に向けて、何かアドバイスはありますか？できるだけ多くの人にコンタクトを取ること。助けを求めないことには、何も得られません。とても時間のかかる作業です...3姉妹であっても、信じられないほど大変だと感じています。ライター、スタイリスト、編集者、マネージャー、カメラマン、スポークスパーソンなど、あらゆる人に対応する必要があります。可能な限り、いつでもどこでもコラボレーションをすること。できるだけ多くのプラットフォームにコンテンツを投稿してください。それは、あなた自身の名前を確立するのに役立ちます。プロールスターに投稿してください。自分のスタイルをどのように表現しますか？私の個人的なスタイルは、テーラリングとエッジの効いたスタイルの衝突です。ジョアン・ハインズ・カラー、ガリバーディ・ナックルスター、ネオンのヒント、（フェイク）ファーを少々など、できれば1日に最低1点は主張するものを身につけたいですね。ショートパンツはサイクリングに便利だし、ホットピンクが大好きだからよく履く。でも、パーカーやチェックのシャツを着て、のんびり過ごすこともあります。あなたのファッションヒーローは誰ですか？オルセン姉妹は、ダラダラしたドラマを作るのに最適で、ケイト・ボスワースは、ハイエンドでエッジの効いたものをすべて手に入れることができます。ここでは、Celestine Cooneyのアーバン・ミーツ・カットウォーク・ルックが好きです。今後、注目すべきトレンドはありますか？来年の春は、レザーハーネスが流行ると聞いています。特に、ハーネスに素敵なシフォンを合わせると、ドラマチックになりますよ。Barrattsで現在販売されているアイテムの中で、あなたのお気に入りはどれですか？Ravel Suede Glitter Block Heelが大好きです！高さもちょうどよく、落ち着いた輝きで仕事にも履いていけそうです。</w:t>
      </w:r>
    </w:p>
    <w:p>
      <w:r>
        <w:rPr>
          <w:b/>
          <w:color w:val="FF0000"/>
        </w:rPr>
        <w:t xml:space="preserve">イド6</w:t>
      </w:r>
    </w:p>
    <w:p>
      <w:r>
        <w:rPr>
          <w:b w:val="0"/>
        </w:rPr>
        <w:t xml:space="preserve">規範を守るためのリソースがなければ、規範はない 編集者 - Professional Planner Magazine 私の考えでは、8つの箇条書きや3ページの紙に『これは私たちの規範です』と書いても、的外れです」と、マシュー・ロウは言います。ファイナンシャル・アドバイスの将来像（FoFA）改革におけるオプトイン規定を回避するための実践規範を策定する組織の基本要件は、遵守状況を監視し、規範違反に対して効果的な措置を取るためのリソースと意志を持たなければならないということです。ファイナンシャル・プランニング協会のマシュー・ロウ会長は、もし組織が自らの規範を取り締まることを約束せず、そのためのリソースもないのであれば、「規範の発行について語るべきではありませんし、規範を持つという（考えを）周囲に誤解させるべきではありません」と述べています。そして、私たちとライセンシーの間で、自由な情報の流れがあることを望みます」。「しかし、例えば、私たちの規範に署名することに同意したプロのパートナーがいる場合、私たちはそのパートナーと一緒に行動することも考えています」。ASICコミッショナーのPeter Kellは、火曜日、ゴールドコーストで開催されたファイナンシャルアドバイザー協会(AFA)の全国会議において、規範遵守の問題を取り上げ、「規範が機能する方法を考えると、実際に規範を提供する者、いわば規範の運営者、規範の所有者は、公に検索可能で最新のメンバー登録を維持しなければならないということが非常に重要である」と述べました。「このような要件を設けることは、業界関係者、ライセンシー、そして消費者にとっても有益なことです」とケル氏は述べた。しかし、Rowe氏は、コード所有者の責任は、単に検索可能な登録簿を維持することよりもはるかに大きいと言う。「それは、資源に関する問題です。私の考えでは、8つの箇条書きや3ページの紙片に『これは私たちのコードです』と書いても、的外れです。これが私たちの規範で、これが私たちが会員に期待することだ、という文書があっても、ガバナンスも説明責任の枠組みも、リソースもないのです。「もし、リソースもインフラもなく、ガバナンスの仕組みもなく、自分たちのデータベースを使って、規範に関する調査やモニタリング、監視活動もできないと考えるなら、規範を発行することについて話すべきではありませんし、規範を持つという（考えで）人々を惑わすべきではありません」。ロウによれば、規制当局は、コードの承認を申請した組織に対して独自のデューデリジェンスを実施するとのことで、個々の実務家が「最低限の要件を満たすコードを持っているから」という理由で組織に参加するとしたら、それは「破壊的」であり、それは単にオプトインを避けるためのチェックボックスでしかありません。「もし、そのような考えで参加するのであれば、専門職であることをあきらめるべきでしょう」とロウ氏は言います。コメントする3 コメントする 奇妙な言葉はありません - 実際にはかなり多く変更されました。行動評価委員会を強化し、独立した委員長を置き、プリンシパル（ディーラー）という会員区分は廃止し、すべての会員が個人であり、個人的に責任を持つようになりました。ガバナンスは、どのような規範においても最も重要な部分です。ライセンシーは、会社法および規制ガイドがネットワーク全体で施行されるよう、システムを構築しています。研修を実施し、コンプライアンス・マニュアルを作成し、ソフトウェアを継続的に更新し、日常 のモデルに監視の仕組みを組み込んでいる。FPAや他の協会が、どのように「監視」していくかは、興味深いところです。私の考えでは、それはライセンシーレベルで、協会のサポートを受けて行われなければなりません。</w:t>
      </w:r>
    </w:p>
    <w:p>
      <w:r>
        <w:rPr>
          <w:b/>
          <w:color w:val="FF0000"/>
        </w:rPr>
        <w:t xml:space="preserve">イドセブン</w:t>
      </w:r>
    </w:p>
    <w:p>
      <w:r>
        <w:rPr>
          <w:b w:val="0"/>
        </w:rPr>
        <w:t xml:space="preserve">Open Refine（旧Google Refine）は、データを操作して「クリーニング」するためのツールです（詳細については、新しいOpen Refineのサイトをご覧ください）。もしあなたがExcelを使って一般的なデータ作業をしているなら、Refineが役に立つかどうか調べてみる価値があります。私は過去にRefineを使ってデータの探索とクリーンアップを行い、そのツールに感銘を受けました。私は現在、KnowledgeBase+とGoKBという、電子リソースに関するデータの収集と整理に関わる2つのプロジェクトに取り組んでいます。電子ジャーナルのコレクションに関するデータを扱ったことのある人なら誰でも知っているように（特に電子リソースライブラリアン）、多くのデータはスプレッドシートやカンマ／タブ区切り値で送られてきます。例えば、いくつかの出版社／コンテンツプロバイダーが電子ジャーナルのリストを公表するために使用しているKBARTガイドラインは、TSV形式を推奨しています。今日、私はある電子ジャーナル・パッケージが2013年にどのように変化したかを理解したいと思いました。2012年にそのパッケージに含まれていた雑誌のリストと、2013年に含まれる予定の雑誌の新しいリストがありました。各ファイルには、雑誌のタイトル、ISSN、eISSN、URL、オンラインパッケージに含まれる最初の雑誌の発行年、巻、号が含まれていた。しかし、ここに見られるように、列の順序と名前は同じではありませんでした。2012年版にはあって2013年版にはないタイトル、2013年版にはあって2012年版にはないタイトル、両方にあるタイトルで重要な情報に変更があった場合、例えば最初の号が含まれているかどうかを知りたいと思いました。Tony Hirst ( @psychemedia on Twitter ) が投稿した Refine によるデータセット結合のブログでは、二つの Refine プロジェクト間で値を一致させる方法を示しています。このチュートリアルに従って、私はデータセット間のマッチングを開始することができました。両方のデータセットにISSNとeISSNが含まれていたので、これらのどちらかがマッチングの良い出発点になると思われましたが、残念ながらそうではありませんでした。すべてのエントリーがISSNまたはeISSNを持っているわけではなく、一方ではeISSNとして記録されているものが、他方ではISSNとして記録されているケースも複数あったのです。  私は、データセット間のマッチングを行うための別のアプローチを探すことにしました。最終的に最も成功したのは、両方のファイルのURLで使われている3文字のコードを使ってジャーナルを特定する方法でした。興味深いことに、私が見つけた次に信頼できるマッチングの仕組みは、ジャーナルタイトルの「フィンガープリント」バージョンを使うことでした（「フィンガープリント」は標準化されたテキスト文字列を試みる仕組みで、Tonyのブログ投稿でも説明されています）。ファイル間の適切なマッチング方法を見つけたので、私は上記の質問に答えるために始めました。まず、2013年のファイルから、2012年のファイルから一致するタイトルを引っ張ってくる新しい列を追加しました。この列の空白セルは、2012 年のファイルにない 2013 年のタイトルを表します（Refine の「ファセット」機能を使用すると簡単に見つけることができます）。2013年のファイルではなく、2012年のファイルにあるタイトルを見つけるために、2012年のファイルから始めて、同じ一致処理を行いました。すべてのデータを1つのプロジェクトに取り込み、そこからすべての分析を行うことができればいいのですが、今のところ、Refineにインポートする前にファイルをマージする方法しか思いつきません。最後に、同じマッチングメカニズムを使って、創刊号に関する情報（創刊号番号、巻号、年）を2012年のファイルから2013年のファイルに取り込みました。これは、「Frontfile 1st Issue Online Vol」の値と、元となったカラムの値を比較し、「同じ」または「変更」の値を割り当てるものです。このような比較を行う場合、データの「型」が同じであることに注意する必要がありますね。ある例では、「数値」型と「文字列」型を比較したところ、両方とも「4」という文字が含まれているにもかかわらず、「変更」という結果になってしまったことがありました。ファセットを使って「変更」されたものをすべて見つけ、2012年のタイトルマッチに別のファセットを使って、2012年のファイルにないタイトルを除外することで、すぐに「変更」されたものを見つけることができました。</w:t>
      </w:r>
    </w:p>
    <w:p>
      <w:r>
        <w:rPr>
          <w:b/>
          <w:color w:val="FF0000"/>
        </w:rPr>
        <w:t xml:space="preserve">アイディーエイト</w:t>
      </w:r>
    </w:p>
    <w:p>
      <w:r>
        <w:rPr>
          <w:b w:val="0"/>
        </w:rPr>
        <w:t xml:space="preserve">達成への近道はない オフショアレースは競争率が高く、精神的・肉体的に過酷であり、常に予測不可能なレースです。天候や海況、時には地形が戦術や戦略に影響を与える3次元のフィールドで、長時間の海上レースに挑むには、綿密な準備とプランニングが必要である。ロレックス・ミドルシーレース2012は、ロレックス・ファストネットやロレックス・シドニーホバートと並ぶ世界的なオフショアレースであり、参加者はこのレース制覇のために多大な投資とコミットメントを行ってきた。2002年からロレックスのスポンサーとなっているロレックス ミドルシーレースは、ロイヤル マルタ ヨットクラブが主催している。1968年に初めて開催されたこの大会には、意欲、決意、献身といった美徳が表れている。詳細 スポーツにおける成功は、適切な準備と強く結びついている。ロレックス ミドルシーレースの現チャンピオンであるマルタのヨット、アーティのクルーは、昨年のトロフィー獲得以来、2012年のレースにしっかりと集中してきた。マルタ島を発着する全長606kmのコースに出発する前に、共同スキッパーのクリスチャン・リパードは「どんなことにも手を抜かないようにしたい」と説明した。「昨年の大会を終えてから、冬の間ずっと、文字通りボートに取り組んできた。私たちは常に改善しようとしているのです。アーティのクルーは、1980年以来、ロレックス・ミドルシーレース・トロフィーを保持する最初の艇となることを目指し、数え切れないほどの時間を費やしてきたのである。準備は細部に至るまで集中することができる。「この大会の伝説的な選手であるアーサー・ポデスタは、ロレックス ミドルシーレースの全33回に出場している。「例えば、私はセイルを常に更新しています。毎年、古いセイルは新しいものに交換されるのです」。現地参加者は艇の微調整に集中できるが、外国艇、それに関連する装備やクルーを移動させるためのロジスティックスには、さらなる問題があり、特に島への移動には慎重な計画が必要だ。参加者の大半は、地中海の他の地域から到着しており、中には非常に競争率の高い参加者もいます。過去2回のロレックス中海レースで優勝しているスロベニア籍のヨット、エシミトヨーロッパ2の全ヨーロッパのクルーは、マルタへの航路を最大限に活用した。「トレーニングの一環として、トリエステからマルタまでの700kmをレースし、船とフルクルーをここに連れてきた。アメリカズカップとボルボオーシャンレースの両方に出場しているスペインのナビゲーター、ファン・ビラ氏は、「これによって、ポジションや監視システムなど、すべての微調整を行い、オフショアレースに備えることができました」と説明しました。ティム・パウエルは、ニクラス・ゼンストロムのRn 2のロジスティック業務を監督しており、地中海の陸上レースサーキットで活躍した後、スペインのパルマからヨットに乗船しました。パウエルは、「このような船では、ロードショーのようなものです」と説明します。「最も簡単なのは、ボートがここに到着することですが、その後、2つの40フィートコンテナを輸送する必要があり、マルタは島なので、少し大変です。船とコンテナがひとつになると、Rnの16人のプロフェッショナルクルーはレース前の1週間、セイルやレース用具の整理・準備に明け暮れました。プロフェッショナルなチームにとって、オフショアレースは激しい競争の延長線上にある。体力作りは重要な要素である。「クルーはそれぞれ独自のトレーニングプログラムを持っています」とパウエルは説明する。「全員が自分のやるべき仕事と、到達すべきフィットネスレベルを知っているのです」。ほとんどのクルーは、ジムでの厳しいトレーニングや、食事に気を配ることを意味します。そして、プロのレースボートでは、栄養価だけでなく、重さや調理のしやすさなど、さらに考慮すべき点がある。「ボートでの食事はフリーズドライが中心で、軽くて持ち運びに便利です。ボート上の食料は主にフリーズドライで、持ち運びに便利です。プロテインやエナジーバーは、主食と主食の間に必要な栄養を補給するためによく使われます。コリンチャンスの乗組員にとって、栄養は同様に重要な焦点です。マルタのヨット、エルーシブのスキッパーであるポデスタは、水分補給と補給の重要性を認識しています。エルーシブ号は、ドライフードを使ったレースも、それ以外のレースもこなします。</w:t>
      </w:r>
    </w:p>
    <w:p>
      <w:r>
        <w:rPr>
          <w:b/>
          <w:color w:val="FF0000"/>
        </w:rPr>
        <w:t xml:space="preserve">イドナイン</w:t>
      </w:r>
    </w:p>
    <w:p>
      <w:r>
        <w:rPr>
          <w:b w:val="0"/>
        </w:rPr>
        <w:t xml:space="preserve">イグアインのスタッツは、彼がリバプールでのトーレスの最初のシーズンを再現する能力を持っていることを示唆している。お知らせ 初めてご利用になる方は、必ず投稿規約をご確認ください。投稿する前に登録が必要な場合があります。攻撃的な投稿を発見した場合は、投稿を禁止し、警察に通報する場合があります。この掲示板を楽しい場所にするために、不快な内容を見かけたら「悪用を報告する」ボタンをクリックして、ご協力をお願いします。野心？リバプールとマドリード、どっちが野心的だと思う？って、そんなことないですよ。そして、なぜイグアインが去りたがっていると思う？メディアがそう言ったからか？仮にそうだとしても、なぜリヴァプールなんだ？彼は野心家だから、もっと大きなチームに行くだろう。ラファが去ったとき、我々はイングランドの中堅チームだった。どちらかというと、ホジソンとダルグリッシュはその状態を維持しているだけだ。我々が今いる場所で誰かのせいにしたいなら、ラファかヒックスとギレットに戻らなければならないだろうね。答えはおそらく最後の2つですが、それはまだベニテスのマネジメントの下でのことです。野心？リバプールとマドリード、どちらがより野心的だと思う？彼らはお金のビットのために彼らの3トップスコアラーのいずれかを取り除くことはありません地獄の方法、彼らは文字通りそれに溺れている。そして、なぜイグアインが去りたがっていると思う？メディアがそう言ったからか？仮にそうだとしても、なぜリヴァプールなんだ？彼は野心家だから、より大きなチームに行くだろう。</w:t>
      </w:r>
    </w:p>
    <w:p>
      <w:r>
        <w:rPr>
          <w:b/>
          <w:color w:val="FF0000"/>
        </w:rPr>
        <w:t xml:space="preserve">イドテン</w:t>
      </w:r>
    </w:p>
    <w:p>
      <w:r>
        <w:rPr>
          <w:b w:val="0"/>
        </w:rPr>
        <w:t xml:space="preserve">キース・ウッドフォードについて ニュージーランドのリンカーン大学で農業経営とアグリビジネスの教授を務めています。農業やアグリビジネスに関するメディアで定期的にコメンテーターとして活躍している。また、国際的な農村開発に関心があり、アジアや太平洋地域の多くの国々で仕事をしてきました。また、山岳活動に長年関心を持ち、アンデス、ヒマラヤ、南極、ニュージーランドの山々を訪れてきました。本日のGlobal Dairy Tradeの結果は、GDT Indexの1.8%の上昇というヘッドラインよりもはるかに大きなニュージーランド製品の価格上昇を示しました。その理由は、GDT指数が世界の乳製品生産量に基づく製品加重を使用しているためです。続きを読むこの記事は、KeithとAnnette Woodfordによる共同寄稿です。AnnetteはReading Recoveryの専門家です。最近発表された全国的な教育水準の結果から得られた大きなメッセージは、低い社会経済的条件と教育の未達成が手を取り合っていることです。続きを読む2012/13年の酪農シーズンに突入しました。  生産量は10月のピークからまだ数週間ありますが、Fonterraは11月と12月に出荷するために10月と11月の生産量を前倒しで販売しています。現在（7 月 15 日）、Fonterra は 2012/13 シーズンの予測乳価を 1kg あたり 5.50 ドルと発表しています。中小の乳業メーカーも同様の見積もりを出しています。  しかし、私の主張は、これらの価格は非常に大きな不確実性を持っているということで ...続きを読む前回の投稿から約 5 ヶ月が経ち、私に何が起こったのかという質問を受けるようにな りました。  私は戻ってきます!確かに書きたいことはたくさんあります。でも、その間に ...続きを読む ?ニュージーランドからやってきて、アメリカの中西部にあるカンザス州で1週間を過ごしたのは、とても興味深い経験でした。  カンザス州は、地理的にはアメリカの中心に位置する大きな州ですが、人口はわずか250万人です。経済的には ...続きを読む ?最近、Journal of Integrative Medicine誌に、A1ベータカゼイン、BCM7と人間の健康に関するエビデンスの現状をまとめた論文を書くよう依頼された。参考文献は以下の通りです。ウッドフォード、キース2011。A1β-カゼイン、BCM7とヒトの健康」。...続きを読む ?A2ストーリーを伝えることの難しさの一つは、その複雑さです。もう一つの課題は、A2牛乳の販売業者が消費者法によって主張できる内容に制約を受けていることだ。しかし、時折、消費者に優しい情報提供の記事がメディアに登場することがあります。今日はその一つでした。続きを読む ?この論文は、国際的な査読誌Journal of Pediatric Gastroenterology and Nutritionに掲載され、ウシ（牛）のカソモルフィンが人乳を通じて乳児の血液に入ることについて洞察を示している(1)。今回のカソモルフィンはBCM5という物質で、...続きを読む私は年に数回、医療関係者向けの学会でA1ベータカゼインとBCM7に関する論文を発表していますが、特にオーストラリアでは消費者がA2ミルクという代替品を簡単に手に入れることができるのです。シドニーの開業医の会議用に書いた配布資料が ... 続きを読む続きを読む ?</w:t>
      </w:r>
    </w:p>
    <w:p>
      <w:r>
        <w:rPr>
          <w:b/>
          <w:color w:val="FF0000"/>
        </w:rPr>
        <w:t xml:space="preserve">アイディーイレブン</w:t>
      </w:r>
    </w:p>
    <w:p>
      <w:r>
        <w:rPr>
          <w:b w:val="0"/>
        </w:rPr>
        <w:t xml:space="preserve">その他の歴史・政治オーディオブックはこちらイラク戦争に従軍したアメリカ陸軍少佐が、イラクとアフガニスタンの戦争の最前線から、29の勇気ある実話を紹介します。このオーディオブックはCD（コンパクトディスク）データ形式になっており、車での通勤中や家庭内のコンパクトディスクプレーヤーで再生することができます。また、CDをmp3形式に変換することで、iPodやiphone、ipad、rockboxなどのmp3プレイヤーで再生することができます。長距離をバスで移動するときや、運動がてらウォーキングをするときに聞くことができます。他の歴史と政治に関するオーディオブックはこちら歴史家は、第二次世界大戦は第一次世界大戦の延長線上にあると述べている--ただし、より暴力的で、文明の価値観への配慮が欠けていた。第一次世界大戦を正式に終結させたヴェルサイユ条約は、ヨーロッパのパワーバランスを大きく揺さぶることになった。ドイツは植民地をバラバラにされ、膨大な戦争負債を背負わされた。新しい国が生まれ、古い敵対関係が更新された。このオーディオブックは、CD（コンパクトディスク）データ形式です。このオーディオブックはCD（コンパクトディスク）データ形式になっており、車や家の中でコンパクトディスクプレーヤーで使用することができます。これらのディスクは、mp3 oggまたはFLACのような代替フォーマットに変換することができますので、iPod iphone ipadまたはロックボックス対応オーディオプレーヤーなどのmp3プレーヤーで再生することができます。通勤や通学で長距離を運転する際に、これらのオーディオテープを聴くことができます。他のロイス・マクマスター・バジョルドはこちら Komarrはあと1000年働けば庭になるかもしれない。テラフォーミングに失敗すれば、人が住めない荒れ地にもなる。今、征服された惑星のテラフォーミングに不可欠な太陽鏡は、コースから外れて疾走する船によって粉々にされた。バライヤの皇帝はその原因を突き止めるため、新任の帝国監査役マイルズ・ヴォーコシガン卿を送り込む。一世代前の裏切りによってヴォーコシガンの名が血に染まったコマール星では、この選択は好まれない。政治的にも物理的にも閉塞感のあるドーム都市で、マイルズを取り囲むコマランは忠実な臣下で人質となりうる存在なのか、それとも復讐に燃える反乱分子なのか？嘘に嘘を重ね、裏切りに裏切りを重ねる。Milesは自分をBarrayarから永遠に追放しかねない陰謀を阻止するため、時間との戦いに巻き込まれた。彼の燃えるような希望は、思いがけない同盟者にある。その同盟者は、彼と同じように深い傷を負い、名誉を失っているのだ。ここをクリック -Komarr:www.science-fiction-books.com.au 子供のための良い技術は、彼らが公正な訪問者であるかどうか物語の内部に従事し、彼らのために読んで物語が好きです。そのため、このような弊順嶄で恷兜の溺來を恬ることができます。そのため、このような些細なことであっても、そのようなことが起こってしまうのです。あなたは、CDプレーヤーについてのCDフォーマットの内側にオーディオブックで聞いたり、mp3フォーマットでそれを変換するプラスipodについて聞くことができるあなたのためのプロトコルがあるmp3構造で変換するためにここにによってhereFantasyフォニックス取得 他のファンタジーSF本hereGet 他のペーパーバックここに 'それはあなたの光になりますときにすべてのことはあなたを囲む暗闇です！'。泥に深く埋もれた隠し扉は、考古学者のチームが生涯の発見をするための唯一の手がかりだ。その下には恐怖に包まれた巨大な槍があり、人間には想像もつかないような力を秘めていた。アダム・ブレイクとその仲間たちは運命に導かれ、迷路のような謎のトンネルと部屋に潜入することになる。そこで彼らは、ヴァイキング卿テオバルトの邪悪な亡霊が、1000年前に否定された悲惨な連鎖に火をつけるのを食い止めることができるのです。神父マグナスはその時、彼の障害となった。アダムは同じように勝利を分かち合うことができるのだろうか。そして、善と悪の戦いに影響を与える、過去からのもうひとつの存在があるのだろうか？CLICK HERE - The Spear of Odin Paperback at www.science-fiction-books.com.au Get other Health Mind and Body AudioBooks hereモーツァルト、バッハ、ハイドン、ビバルディ、ベートーベンの作品と組み合わせたナチュラルアルファオーディオプロセスであなたの心の状態を整理してください。バックグラウンドで再生するだけで</w:t>
      </w:r>
    </w:p>
    <w:p>
      <w:r>
        <w:rPr>
          <w:b/>
          <w:color w:val="FF0000"/>
        </w:rPr>
        <w:t xml:space="preserve">イド12</w:t>
      </w:r>
    </w:p>
    <w:p>
      <w:r>
        <w:rPr>
          <w:b w:val="0"/>
        </w:rPr>
        <w:t xml:space="preserve">トランスクリプトオバマ大統領は、アフガニスタンにおける「新しい日の光」を歓迎した。 2014年末までに、アフガニスタン人が国の安全保障に責任を持つようになるだろうと、オバマ大統領は述べた。私の政権はタリバンと直接協議してきた 米国はアフガニスタンに恒久的な基地を建設しない、と大統領は述べた 編集部注：アフガニスタンから国民に向けたオバマ大統領の演説の記録： (CNN) -- バグラム空軍基地からこんばんは。この前哨基地は自宅から7000マイル以上離れていますが、10年以上にわたって私たちの心に寄り添ってきました。なぜなら、ここアフガニスタンでは、50万人以上の息子や娘が国を守るために犠牲になっているからです。今日、私は米国とアフガニスタンの間で、両国の新しい関係を定義する歴史的な協定に署名しました。アフガニスタン人が自国の安全に責任を持ち、2つの主権国家の間で対等なパートナーシップを築く未来、戦争が終結し、新しい章が始まる未来、です。今夜は、この移行についてお話ししたいと思います。しかし、その前に、私たちはなぜここに来たのかを思い出しましょう。オサマ・ビンラディンがテロ組織の隠れ家を築いたのはここ、アフガニスタンだった。アルカイダが新人を集め、訓練し、テロ行為を計画したのもここ、アフガニスタンでした。アルカイダはこの国境から、罪のない男性、女性、子どもたち約3,000人を殺害する攻撃を開始したのである。そこで10年前、米国と同盟国は、アルカイダが再びこの国を利用して攻撃を仕掛けることがないよう、戦争に踏み切った。当初の成功にもかかわらず、さまざまな理由から、この戦争は多くの人が予想していたよりも長い時間を要した。2002年、ビンラディンとその配下は国境を越えて逃亡し、パキスタンに安全な隠れ家を築いた。アメリカはイラクで8年近くも別の戦争に費やしている。そして、アルカイダの過激派であるタリバンは残忍な反乱を続けている。オバマは軍隊に「ありがとう」と言う オバマは軍隊に「私はあなた方を愛している」 マケインはオバマのアフガン訪問を支持 オバマがアフガニスタンを突然訪問 しかしこの3年間で、流れが変わった。我々はタリバンの勢いを止めた。強力なアフガニスタンの治安部隊を構築した。アルカイダの指導者を壊滅させたトップ30人のうち20人以上を倒した。そして1年前、ここアフガニスタンの基地から、わが軍はオサマ・ビンラディンを殺害する作戦を開始した。私が掲げた目標、すなわちアルカイダを打ち負かし、再建の機会を与えないことは、手の届くところにある。それでも、この先には困難な日々が待っている。私たちの兵士の多大な犠牲は終わっていない。しかし今夜は、われわれがどのようにして任務を完遂し、アフガニスタンでの戦争を終結させるかをお話ししたいと思う。まず、私たちはアフガニスタンの治安維持に責任を持つよう移行を開始した。すでにアフガニスタン国民のほぼ半数が、アフガニスタンの治安部隊が主導権を握る場所に住んでいます。今月、シカゴで開催されるNATO首脳会議で、わが同盟は来年、アフガニスタン全土でアフガニスタン軍が戦闘活動の主導権を握るという目標を設定する予定だ。国際軍は引き続きアフガン軍を訓練し、助言し、支援し、必要な場合は彼らとともに戦うことになる。しかし、アフガニスタン軍が前進すれば、われわれは支援の役割に移行する。そうしているうちに、私たちの部隊も帰還することになる。昨年、私たちはアフガニスタンから1万人の米軍を撤退させた。さらに2万3000人が夏の終わりまでに撤退する予定だ。その後、部隊の削減は着実なペースで進み、さらに多くの兵士が帰還する。そして、我々の連合が合意したように、2014年末までにアフガニスタン人が自国の安全保障に完全に責任を持つことになる。第2に、私たちはアフガニスタンの治安部隊を訓練している。これらの部隊は急増し、今年は35万2,000人に達する見込みである。アフガニスタン軍はこのレベルを3年間維持し、その後、軍備を縮小する予定である。そしてシカゴでは、強力で持続可能な長期的アフガン軍を支援するための提案を支持する予定である。第3に、われわれは永続的なパートナーシップを構築している。本日署名した協定は、アフガニスタンの国民に明確なメッセージを送るものである：あなた方が立ち上がるとき、あなた方は一人で立ち上がることはない。この協定は、テロとの戦いや民主主義制度の強化に対する共通のコミットメントを含め、今後10年間のわれわれの協力の基礎を確立するものである。また、アフガニスタンの発展と国民の尊厳を向上させるための努力を支援する。また、透明性と説明責任に対するアフガニスタンのコミットメント、およびすべてのアフガニスタン人（男性、女性、少年、青年）の人権を保護するためのアフガニスタンのコミットメントが含まれている。</w:t>
      </w:r>
    </w:p>
    <w:p>
      <w:r>
        <w:rPr>
          <w:b/>
          <w:color w:val="FF0000"/>
        </w:rPr>
        <w:t xml:space="preserve">イド13</w:t>
      </w:r>
    </w:p>
    <w:p>
      <w:r>
        <w:rPr>
          <w:b w:val="0"/>
        </w:rPr>
        <w:t xml:space="preserve">アンジェリーナ・ジョリー 難民問題の特使に就任 長年にわたりUNHCRと難民問題に貢献してきたアンジェリーナ・ジョリーは、2012年4月、アントニオ・グテーレス国連難民高等弁務官の特使に任命されました。アンジェリーナ・ジョリーは、2012年4月、国連難民高等弁務官アントニオ・グテーレスの特使に任命され、その役割を拡大し、大規模な人口移動が発生する危機を中心に、外交レベルでUNHCRとグテーレスを代表し、世界の人口移動の問題について意思決定者に働きかけを行う予定です。このような活動を通じて、紛争によって居場所を失った人々の解決策を見出す重要なプロセスに貢献することが期待されます。ジョリーは以前、UNHCRの親善大使として世界各地を40回以上訪問し、強制移住という現象に精通し、彼らのためにたゆまぬ支援活動を行ってきました。アンジェリーナ・ジョリー、バグダッドを訪問 アンジェリーナ・ジョリー、中東のシリア・イラク難民を訪問 UNHCR特使としての新しい役割として、アンジェリーナ・ジョリーは今年、これまでに5回の難民訪問を行いました。2012年9月にはヨルダン、レバノン、トルコを訪れ、母国での紛争を逃れて近隣諸国に避難している何万人ものシリア人と面会しています。ジョリーはイラクで中東訪問を終え、北部のシリア難民、イラク国内避難民、バグダッドへの難民帰還民と面会しています。以下の未公開写真は、彼女の中東訪問中に撮影されたもので、シリアやイラクの難民と面会している様子を撮影したものです。UNHCR特使アンジェリーナ・ジョリー、エクアドルを訪問 この週末、国連難民高等弁務官アントニオ・グテーレス氏の新特使として初の現地訪問を行ったアンジェリーナ・ジョリーさん。ジョリーは、国連難民高等弁務官事務所の親善大使として、過去10年間に40回以上の現地訪問を行いました。今回で3回目となるエクアドルは、ラテンアメリカで最大の難民人口を抱える国です。エクアドルでは現在、約56,000人の難民と21,000人の庇護希望者を受け入れています。コロンビアから逃れてきた人たちから、毎月1,300件の難民申請を受け続けています。その多くは、コロンビアとの国境に近い同国の遠隔地や貧しい地域に住んでいます。UNHCR特使アンジェリーナ・ジョリー、エクアドルを訪問 アンジェリーナ・ジョリーは、難民高等弁務官アントニオ・グテーレス特使としての初の現地訪問で、エクアドルのコロンビア難民に会いました。UNHCR、アンジェリーナ・ジョリー親善大使に賛辞を贈る 10年以上にわたる難民への並々ならぬ献身と貢献を評価し、UNHCRはアンジェリーナ・ジョリー親善大使に賛辞を贈る。アンジェリーナ・ジョリー WRD 2011メッセージ UNHCR親善大使のアンジェリーナ・ジョリーから、難民を助けるために何かひとつでもしてほしいというお願いがあります。2011年ナンセン難民賞 ジュネーブで行われた今年のナンセン難民賞授賞式で、国連難民機関は、長年にわたる難民への優れた活動に対して、受賞歴のある米女優アンジェリーナ・ジョリーさんとイエメンの人道支援団体「人道的連帯の会」に賛辞を贈りました。ジョリーさんは、UNHCR親善大使を10年間務めたことが評価されました。米国人女優は、国連難民高等弁務官アントニオ・グテーレスとともに、アフリカの角からイエメン沿岸に到着した何万人もの絶望的なボートピープルを支援した彼のNGOの救命活動に対し、ナンセン賞を授与しました。ナンセン難民賞は、1920年代に最初の国際難民高等弁務官となった伝説のノルウェー人探検家、科学者、外交官、政治家であるフリットヨフ・ナンセンを記念して、1954年に創設されました。毎年、難民のために優れた活動を行った個人または団体に贈られ、記念メダルとスイス・ノルウェー両政府から贈られる10万米ドルの賞金で構成されています。2011年ナンセン難民賞 アンジェリーナ・ジョリー アフガニスタン帰還民の社会復帰を促進 UNHCR親善大使のアンジェリーナ・ジョリーが2011年3月にアフガニスタンに帰還しました。2度目の訪問となった彼女は、元難民の社会復帰にもっと力を入れるよう訴えました。2002年以降、パキスタンやイランを中心に550万人以上の難民が帰還し、現在では人口の20％を占めるに至っています。UNHCRは、これらの難民のうち、あまりにも多くの人々が仕事も住居もなく暮らし続けていることを懸念しています。</w:t>
      </w:r>
    </w:p>
    <w:p>
      <w:r>
        <w:rPr>
          <w:b/>
          <w:color w:val="FF0000"/>
        </w:rPr>
        <w:t xml:space="preserve">イド14</w:t>
      </w:r>
    </w:p>
    <w:p>
      <w:r>
        <w:rPr>
          <w:b w:val="0"/>
        </w:rPr>
        <w:t xml:space="preserve">ストーリー 長らく行方不明だった父親が暗殺者であることを知った青年。その父が殺され、息子は父の古い組織にスカウトされ、父の跡を継ぐためにスローンという男に訓練される。文：Anonymous Goofs 登場人物によるミス（映画製作者による意図的なミスの可能性あり）。両方の殺害命令には、"I Hereby Acknowedge... "で始まる文が含まれています。これは "Acknowledge "と綴られるべきです。もっと見る 引用元: 【最初のセリフ】ウェスリー : 【吹き替え】拒食症の上司の誕生日だ。つまり、会議テーブルの周りに立って、くだらない食べ物を食べながら、彼女を崇拝するふりをするという、ある種のオフィス間のプレッシャーがあるのだ。ジャニスが僕らの生活を惨めにしていないかのように5分間振る舞うのは、一日で一番大変な仕事だ。私の肩書きはアカウント・マネージャーだ。以前はアカウントサービス担当と呼ばれていたが、あるコンサルタントが、クライアントを管理するのであって、サービスを提供するのではないと言った。僕には管理もサービスもしない彼女がいる。親友のバリーが、格安で手に入れたイケアのキッチンテーブルの上で、彼女とファックしているところだ。私は最近、何かに関心を持つことが難しいと感じています。実際、私が気にしている唯一のことは、何も気にすることができないという事実です。真剣に悩んでいます。私の名前はウェスリー・ギブソンです。私が生後7日の時 父は母を見捨てた時々、彼は私の青い目を見て、「私は21世紀で最も取るに足らないクソ野郎を父親にしたのだろうか」と自問したことがあるのだろうかと思う。もっと見る クレイジー・クレジット オープニング・クレジットはありません。タイトルは映画の後半で新聞の見出しとして表示される。もっと見る</w:t>
      </w:r>
    </w:p>
    <w:p>
      <w:r>
        <w:rPr>
          <w:b/>
          <w:color w:val="FF0000"/>
        </w:rPr>
        <w:t xml:space="preserve">イド15</w:t>
      </w:r>
    </w:p>
    <w:p>
      <w:r>
        <w:rPr>
          <w:b w:val="0"/>
        </w:rPr>
        <w:t xml:space="preserve">簡単コーンブレッドスタッフィング 多くの人にとって、感謝祭はスタッフィングをたくさん食べるための大きな口実となります。コーンブレッドとブラウンバターを使ったスタッフィングは、私が知っている中で最も簡単なレシピです。このビデオでその作り方を紹介します。作り方1.中火のスキレットで、バターを溶かす。泡が消え、バターが深い茶色になり、ナッツのような香りがするまで、そのまま加熱する。すぐに耐熱の液体計量カップかボウルに移す。</w:t>
      </w:r>
    </w:p>
    <w:p>
      <w:r>
        <w:rPr>
          <w:b/>
          <w:color w:val="FF0000"/>
        </w:rPr>
        <w:t xml:space="preserve">イド16</w:t>
      </w:r>
    </w:p>
    <w:p>
      <w:r>
        <w:rPr>
          <w:b w:val="0"/>
        </w:rPr>
        <w:t xml:space="preserve">募金額：633,098ドル DOCおよび一般からの寄付を含む。すべての一般からの寄付金に対して、Gareth &amp; Joが同額を上乗せしています ニュージーランドのAntipodes諸島からネズミを根絶するために、100万ドルを集めたいと思います。Gareth &amp; Joは、一般からの寄付金に同額を上乗せする予定です。Bluffの南東800kmに位置するAntipodes諸島は、Antipodes IslandシギとAntipodes Islandインコの唯一の生息地であり、我々の生態系の宝庫である。他にもたくさんの海鳥たちが、南氷洋での生命維持のために、繁殖や餌、あるいは休息にこれらの島々を利用している。しかし、私たちはその島々にネズミを残してきてしまった。ネズミは、海鳥の卵やヒナを食べてしまう唯一の害鳥だ。また、島の健康や在来種の食料源として重要な昆虫や植物の種も大量に食べてしまう。</w:t>
      </w:r>
    </w:p>
    <w:p>
      <w:r>
        <w:rPr>
          <w:b/>
          <w:color w:val="FF0000"/>
        </w:rPr>
        <w:t xml:space="preserve">イド17</w:t>
      </w:r>
    </w:p>
    <w:p>
      <w:r>
        <w:rPr>
          <w:b w:val="0"/>
        </w:rPr>
        <w:t xml:space="preserve">ヘム鉄を持つ（体に吸収されやすい） ベジタリアンが摂取しにくい鉄分 1日の推奨摂取量の15％を摂取できる 本品は、食物からエネルギーを放出する役割を持つなど、体内のさまざまな酵素システムの構成要素も持っています。また、血液や神経系の健康にも貢献します。この製品には、合成ビタミンではなく、天然のビタミンB群が多数含まれています  天然ビタミンB群には以下のものがあります。チアミン（ビタミンB1） もちろん、チアミンは炭水化物からエネルギーを安定的かつ継続的に放出するために必要です。したがって、チアミンの必要量は、食事に含まれる炭水化物の量と多かれ少なかれ関係がある。  また、神経系の正常な機能にも必要である。水溶性ビタミンであるチアミンは、体内に貯蔵されないため、定期的に補給する必要があります。   だから、このビタミンをたくさん含むこの製品が好きなのです。リボフラビン（ビタミンB2） リボフラビンは、酸化・還元反応などの代謝経路に関与するいくつかの酵素の構成要素です。このビタミンは、正常な成長に必要で、粘膜、皮膚、目、神経系の完全性を維持するのに役立ちます。本製品は、1日に必要な平均摂取量の15％を摂取することができます。ナイアシン（ビタミンB3） ナイアシンは、ニコチン酸とニコチンアミドの総称で、食物のエネルギー利用に関与しています。  本品にはナイアシンが豊富に含まれており、このビタミンの1日平均摂取量の34％を摂取することができます。ビタミンB6（ピリドキシン） ビタミンB6は、トリプトファンのナイアシンへの変換など、アミノ酸の代謝に関与しています。  また、ヘモグロビンの形成にも必要です。ビタミンB12（シアノコバラミン） ビタミンB12は、葉酸とともに、血球を形成する骨髄の細胞など、急速に分裂する細胞に必要とされます。  アミノ酸（タンパク質）の代謝に関わる酵素の補酵素として、ホモシステインからアミノ酸であるメチオニンの合成を助けます。  血中のホモシステイン濃度を適切に保つことは、心臓の健康にとって重要です。葉酸 食品に含まれる葉酸と、天然にはあまり存在しない合成の葉酸を指します。葉酸は、ビタミンB12とともに、急速に分裂する細胞のDNA合成をサポートするなど、いくつかの機能をもっています。欠乏は食生活の乱れだけでなく、妊婦さんなどで赤血球の合成に必要な量が増えることによっても起こります。  妊娠前や妊娠初期の女性が葉酸/フォレートの摂取量を増やすと、二分脊椎などの神経管欠損の赤ちゃんを産むリスクを減らすことができます。だから、私は実際にあなたの食事にこの製品を支持し、お勧めします !そう、私はこの製品を愛用しています。では、この商品は何かというと......。それはフィレステーキの小片です。そう、赤身肉です。食品は、化学的に強化された食品とは似ても似つかないサプリメントなしで、私たちが必要とするすべてのものを与えてくれます。保存料や添加物もありません。</w:t>
      </w:r>
    </w:p>
    <w:p>
      <w:r>
        <w:rPr>
          <w:b/>
          <w:color w:val="FF0000"/>
        </w:rPr>
        <w:t xml:space="preserve">アイディーエイト</w:t>
      </w:r>
    </w:p>
    <w:p>
      <w:r>
        <w:rPr>
          <w:b w:val="0"/>
        </w:rPr>
        <w:t xml:space="preserve">商品説明 使徒パウロとヤコブの時代から、クリスチャンは信仰と行いの間の適切な緊張関係を定義するのに苦労してきた。パウロは、救いは「誰も誇ることのできないように、行いによるのではない」と強調する（エペソ2:8-9）。しかしヤコブは、「あなたの信仰を行なわないで示し、私の信仰を行ないによって示しましょう」（2：18）と主張します。マッカーサー博士は、一見矛盾する二つの聖書の真理を調和させ、難しい質問に正面から取り組んでいます。また、神から義と認められるためには何をしなければならないのか、私たちの行いは救いに影響を与えるのか、イエスが弟子たちに「なぜ私を主と呼びながら、私が命じたことを行わないのか」と問いかけました。ジョン・マッカーサーが以前の本であえてこの質問をしたとき、批評家たちは彼を恵みを棚上げにしていると非難しました。しかし、マッカーサー博士は「使徒による福音はイエスが説いたのと同じ福音であるが、今日普及している希薄なメッセージとは劇的に異なる」と述べています。本書が、あなた自身の信仰を実践しようとするときの励みとなることを祈ります。"</w:t>
      </w:r>
    </w:p>
    <w:p>
      <w:r>
        <w:rPr>
          <w:b/>
          <w:color w:val="FF0000"/>
        </w:rPr>
        <w:t xml:space="preserve">イド19</w:t>
      </w:r>
    </w:p>
    <w:p>
      <w:r>
        <w:rPr>
          <w:b w:val="0"/>
        </w:rPr>
        <w:t xml:space="preserve">QuarantineのRichard Gregoryから、私が数日前に投稿したThe Fall/Ajanta Cinemaに関する記事についてメールが届きました。(そういえば、私が投稿したFallの記事は、Joy Divisionについてのメモと一緒に投稿したここからの再投稿であることが判明しました。このあたりで時間を把握するのは難しいのです)Richard さんが書き込みました。Ajantaについてのあなたのブログ投稿をちょうど読みました。私は79年にUKサブをそこで見ました。アーロンが言っているギグです。彼らはAnti Pastiのサポートでもあったと思います（当時、ダービーで行われた全てのギグはAnti Pastiが出演していたようです）。  Ajantaに行ったのは知っているけど、それについてはほとんど覚えていないんだ。79年にアセンブリ・ルームで行われたジョイ・ディヴィジョンがサポートしたバズコックス（「Love and peace Derby」：ピート・シェリーは白い長いスカーフを頭に巻いていた）、ベルパーに戻る最終バスに乗らなければならなかった時、クラッシュが「White Riot」（これはキングス・ホールだったと思う...）に出会ったこと、などなど、たくさんの思い出があるんだ。ああ、昔はね。The Fallを見たのは、それから数年後、マンチェスターで行われたイースターマンデーのライブで、当時はまだあまり知られていなかったHappy Mondaysのサポートを受けてからでした。これは私にとって不思議な出来事と結びついています。そのギグには友人のマイク（現在は哲学の講師で、私の次の作品「Make-believe」で一緒に働いている）と一緒に行ったんです。その1、2年後、私はリーズのクラブ（Merrion centreの地下にあるPhono）で定期的にDJをしていました。  フォノの常連だったレベッカというよく知らない女の子に、リバプールで開かれる彼女の誕生日パーティーでDJをしないかと誘われた。  マイクと二人で行った。  彼はリヴァプールの学生だった。  パーティーの後（どこかのクラブだったかは覚えていませんが）、レベッカのシェアハウスに戻りました。マイクと私は彼女の同居人の部屋の床に座り、部屋いっぱいの人たちの中でおしゃべりをしました - みんな私たちにとっては見知らぬ人たちでした。  ふと見ると、壁にはマンチェスターで行われたFallのライブで、レベッカと同居人がカメラに向かってニヤニヤしている写真が貼ってありました。  彼女の肩越しに、バンドを熱心に見ているのが私とマイクでした。後日、リチャードは、あまりに素晴らしいので、共有しないまま、次のようなメールを書き加えました。唾を吐くこと...  唾を吐くこと...それが劇場に持ち込まれないのは残念だ。  私は唾を吐きたいようなショーを何度か見たことがある。そして、これ。フォノの素晴らしいところは、二人の男、一卵性双生児が経営していたことです。  一人はドア係、もう一人はバー係。  私は3ヶ月間そこで働きましたが、2人いることに気づきませんでした。  その時、助手席にもう一人乗っていたんです。  彼はドアとバーの間で、とても小ぎれいな人だと思いました。一方、Aaronは、彼が当時所属していたバンド（ベースを弾いている）の写真を送ってくれたが、ここではTGのサポートをしている。不思議な国だ。</w:t>
      </w:r>
    </w:p>
    <w:p>
      <w:r>
        <w:rPr>
          <w:b/>
          <w:color w:val="FF0000"/>
        </w:rPr>
        <w:t xml:space="preserve">イド20</w:t>
      </w:r>
    </w:p>
    <w:p>
      <w:r>
        <w:rPr>
          <w:b w:val="0"/>
        </w:rPr>
        <w:t xml:space="preserve">ローマ時代の家、マルタ島イムディーナ Part3 今回は、紀元前218年から紀元後535年までのマルタ島におけるローマ人の存在について考えてみたいと思います。マルタは、紀元前255年頃にローマ軍に最初に攻撃されたようです。しかし、ラテン語の歴史家ティトゥス・リヴィウスによると、ローマ人は紀元前218年にマルタを完全に征服しました。紀元前218年から201年の第二次ポエニ戦争の始まりに、ローマの将軍ティベリウス・センプロニウス・ロングスがカルタゴへのルートでマルタに立ち寄った時です。ローマ軍は抵抗するものがなく、カルタゴの将軍Hamilcarは直ちに降伏しました。考古学的な証拠は、ローマの占領の間、両方のマルタ諸島が繁栄していたことを示します。ラテン語の碑文は、マルタが紀元2世紀までにムニキピウムの地位を与えられていたことを示します。主要都市であるメリテは栄え、証拠はいくつかの重要な建物を示唆しますが、ローマ時代のドムスと古い城壁の外側の広大な埋葬地のものを除いては、何も残っていません。一方、メリーテの外には多くの証拠が残されている。ビルゼブブガのTa'KaccaturaやブルマラドのSan Pawl Milqiのような素朴なヴィラの遺跡は頻繁にあり、ゴゾのラムラl-ラムラには大規模な海辺のヴィラも存在する。また、埋葬も非常に多く、いたるところに点在している。ローマ帝国は紀元4世紀に衰退しましたが、マルタはビザンツ時代に再び繁栄し、重要な経済貿易の中心地となり、西地中海のイスラム教の拡大により紀元869年から871年にかけて終焉を迎えました。このように、なぜイムディーナの街にローマ時代の家屋が展示されているのか、その理由を知っていただくために、少し歴史を振り返ってみました。まだまだ続きますよスポンサーリンクや広告スペースを持ちたい場合は、私に連絡してください。私は本当に私が同じ関心を共有する他の経験豊富な人々から意見を得ることができるグループの一員になるのが大好きだ。もし、お勧めの掲示板があれば、教えてください。ありがとうございました。DONATIONS お気持ち程度のご寄付をお願いします。この寄付金は、Raineが行うフライト、ホテル、クルーズ、旅行に関する情報を皆様に楽しんでいただくための、このウェブサイトの継続的な維持のために使われます。注意：寄付金の10％は慈善団体に寄付されます。</w:t>
      </w:r>
    </w:p>
    <w:p>
      <w:r>
        <w:rPr>
          <w:b/>
          <w:color w:val="FF0000"/>
        </w:rPr>
        <w:t xml:space="preserve">アイディー21</w:t>
      </w:r>
    </w:p>
    <w:p>
      <w:r>
        <w:rPr>
          <w:b w:val="0"/>
        </w:rPr>
        <w:t xml:space="preserve">当選者発表プレゼント企画にコメントを残してくださった皆様、ありがとうございました！次の企画を考えるきっかけになりました。  また近日中にご紹介させていただきます。  コメント3：Lynnさん（「クリスマスの裁縫を始めたところです。  クッションを3セットと、25ポケットの大きなキルティングの壁掛けを12月5日までに仕上げて、ペルーに送る予定です」。Lynnさん、お疲れ様でした！あとはご住所を教えていただければ、すぐに「Lovely」バンドルをお送りできます。</w:t>
      </w:r>
    </w:p>
    <w:p>
      <w:r>
        <w:rPr>
          <w:b/>
          <w:color w:val="FF0000"/>
        </w:rPr>
        <w:t xml:space="preserve">イド22</w:t>
      </w:r>
    </w:p>
    <w:p>
      <w:r>
        <w:rPr>
          <w:b w:val="0"/>
        </w:rPr>
        <w:t xml:space="preserve">私の最初の投稿 だから私はここにいる - Girls Heart Booksのための私の最初のブログ投稿を入力します。  そして、この素晴らしいサイトの一部になれることがどれほど嬉しいか、言葉では言い表せません。概要としては、私が好きなものについて何でもブログを書くことでした。  だから、これは始まりである - 私はそれが良い実用的な意味は、あなたと共有することによって自分自身を紹介するために作られたいくつかのより多くの "初めて "と思った。  そして、それらはここにあります。最初のペット -- ニブルスという大きなウサギでした。  白地に茶色のアクセサリー（耳、鼻、足）がついていて、ものすごく凶暴だった。  赤ん坊のころは十分に扱われていなかったと思うし、大きくなってからは、誰もが怖くて近づけなかった。  だから、かわいそうなニブルスは、あまり頻繁に小屋から出られませんでした。  でも、12歳まで生きましたよ。  私は今、ミセス・イルマ・バニーと呼ばれるウサギをペットとして飼っています。彼女は私の家の玄関に住んでいて、小さなかわいらしい子です。初めての海外旅行 -- 11歳のときです。家族で南フランスに行きました。モンテカルロに行った日のことを覚えています。人だかりができていて、誰かがマリー・オズモンド（彼女は1970年代のワン・ダイレクションのような少年たちの妹で、兄弟だった）の「The Love Boat」というテレビ番組の撮影をしていると教えてくれたんです。それで私たちも人ごみの中に立って、なんとか一番前に行くことができたんです。  実は『The Love Boat』のあのエピソードに出演しているかもしれないんだ。でも見たことはないんだけどね。最初のギグ--ウェンブリー・スタジアムでのマイケル・ジャクソン。1987年のことで、彼はBadのツアーをやっていた。  僕はいとこと一緒にロンドンに行ったんだ。その数年前、僕は『Thriller』というアルバムが大好きだったんだけど、少し年をとって『The Smiths』に出会い、自分の内なる憂鬱な状態を反映した音楽がいいと思うようになったんだ。  でも、マイケル・ジャクソンをウェンブリーで見たかった。  だから、悲しい顔を捨てて、一緒に行ったんだ。  ウェンブリーのスタンドの高いところにあるプラスチックの座席に立って、頭から落ちて死んでしまわないかとちょっと心配になったのをよく覚えています。最初の仕事 -- スーパーマーケットのレジに座っている土曜日の仕事でした。  正直に言うと、すごくつらかった。  その後、靴屋で働き始めました。  これには参った。最初のボーイフレンドは、同じ学校に通う男子生徒でした。  彼はとてもいい人でした。  でも私は......最低のガールフレンドでした。  私は友達と一緒にいることに興味があったんです。  正直なところ、私はその時期、ロマンチックなヤケクソのようなものには興味がなかったんです。  その後、彼と私は別々の大学に進学し、それで終わりとなりました。  でも、きっと幸せなことだったんだと思います。  先ほども言ったように、彼はいい人でしたから、本当に心配はありませんでした。  そして私はというと、最初の夫はグラハムという素敵な男性でした。  そして何よりも素晴らしいのは、彼が今も私の夫であるということです。  万歳!</w:t>
      </w:r>
    </w:p>
    <w:p>
      <w:r>
        <w:rPr>
          <w:b/>
          <w:color w:val="FF0000"/>
        </w:rPr>
        <w:t xml:space="preserve">イド23</w:t>
      </w:r>
    </w:p>
    <w:p>
      <w:r>
        <w:rPr>
          <w:b w:val="0"/>
        </w:rPr>
        <w:t xml:space="preserve">看護師、管理職、妻、母、つまり忙しい毎日です2010年2月23日 帰り道 長い間中断していましたが、正直言って必要な時間でした。何度も投稿しようと思ったのですが、思いとどまりました。仕事について、NHSが再び混乱に陥っている現状について、言いたいことは山ほどあるのですが、正直言って、調子に乗って後悔するようなことを言わずに済ませるのは難しいのです。とはいえ、今回の休みは、仕事と家庭の両方について、ここで話すべきことをいくつか見つけられる可能性が、平均より高いということです。とはいえ、この休みは、仕事と家庭の両方について、話すべきことが見つかる可能性が高い。こんな感じで。へのコメント「この記事は、RAAFでの違法行為についての私の話です。もしホストの方がここで共有することを喜んでくださるなら、オーソライズをお願いします。Bennymay</w:t>
      </w:r>
    </w:p>
    <w:p>
      <w:r>
        <w:rPr>
          <w:b/>
          <w:color w:val="FF0000"/>
        </w:rPr>
        <w:t xml:space="preserve">イド24</w:t>
      </w:r>
    </w:p>
    <w:p>
      <w:r>
        <w:rPr>
          <w:b w:val="0"/>
        </w:rPr>
        <w:t xml:space="preserve">あと少し時間があれば 閉ざされた扉が開くかもしれないから 少しでも不安があれば倒れる 誰も今のあなたを知りたくないし 道も示したくない だからもしあなたが道に迷っても 決して諦めないし 道が家に導いてくれなくても 決して諦めない 夜が寒くて暗いときでも あなたは見えるのYou can see light 'Cause no one can take away your right to fight and never surrender 少しの辛抱で物事を成し遂げることができる 何人かを征服した盲目の固執がなければ 誰も今のあなたを知りたがらないし 誰もあなたに方法を教えたがらない だからもしあなたが道に迷って一人でいても 決して降参してはいけないし もしあなたの道が家へ導いてくれないなら 決して降参してはいけない そして夜は冷たく暗闇であっても あなたは見ることができる夜が寒くて暗いときでも 光を見ることができる 誰もあなたの戦う権利を奪うことはできない 決して降伏しないことto never surrender Oh, time is all we're askingin' for to never surrender Oh, you can never surrender And time is all we're askingin' for Stand your ground, never surrender Oh, I said "You never surrender" 4 days, four games, four is the magic number.  勝算はある  1つも負けるわけにはいかない  決して降伏しない  マット・ケンプが復帰した  勝ち抜け  とにかく勝つんだ！カードに関しては、希望が全てです。ドジャースに関しては、希望を行動に移すこと、つまり、一生懸命にプレーし、自信を持ってプレーし、「決して降伏しない」という姿勢を貫くことだ。そして、この残り4試合で好成績を残し、おそらく6連勝でレギュラーシーズンを終えることができれば、私が思うに、結果はどうあれ、彼らはポジティブな形でシーズンを終え、それをプレーオフにつなげ、カードが勝てば来シーズンにつなげられるだろう。1962年、ドジャースが巨人に3点差をつけて残り3試合となった。ドジャーズはホームで1勝もできず、ジャイアンツが3勝をあげた。ドジャーズはホームで1勝できず、ジャイアンツが3勝した。ブルックリンは1951年8月中旬に13点半リードしていたが、持ちこたえることができなかった。あのチームには世界の才能があったのに...彼らは詰んだのか、それとも単なるBaseballだったのか？もし、野球の神様が別の計画を持っているならば、私たちはちょうど良い時に熱くなっていて、カードがどんなに勝ちたいと思っても関係ないかもしれない。それが楽しみです。結果がどうであれ、私は彼らがエキサイティングにしてくれていることを嬉しく思っています。もし我々がポストシーズンに入り、熱くなれば、それは素晴らしい乗り物になるだろう。そうでない場合は、私たちの前に素晴らしいシーズンになることを約束するものがある。4回裏、7-4カードでした。私は、なぜナッツは王建民と彼の6.46 ERAを、カードのラインアップの真ん中に直面するゲームに維持しているのか、と自問しました。しかし、カルロス・ベルトランが2ランホームランを放ち、9-4となったとき、私の疑念は解けました。実は、前の回に王を1人置いて打たせている。ナッツは投手に問題があるのか、それともただ気にしないのか。私はちょうどMcAnusが絵から外れているので、ポストシーズンの欠如は私のメローを厳しくさせないようにうれしいです。私は彼らを西地区3位に選びました。我々は、所有権に力を持ち、適切な場所にもっと優れた野球人がいるのです。私はレイズがデビッド-プライスを交換するかもしれないといういくつかの野生のお尻の憶測を見てきました。しかし、そのようなことはないだろう。レイズは、選手たちが成長期を迎え、給料を払えなくなったり、払えなくなったりして、選手をトレードする傾向があることを見てきた。実際、誰かがこのサイトにプライスがトレードブロックになるかもしれないと投稿したと思います。もしそうなら、私見ですが、彼はオフシーズンに獲得すべき選手でしょう。彼を獲得し、ブルペンをMLBで（少なくとも書類上）最高のものにすることが、GMとしての私の焦点になるだろう。というわけで、LADODGERTALKのオタクと同様に、ちょっとGMをやらせてください。</w:t>
      </w:r>
    </w:p>
    <w:p>
      <w:r>
        <w:rPr>
          <w:b/>
          <w:color w:val="FF0000"/>
        </w:rPr>
        <w:t xml:space="preserve">イド25</w:t>
      </w:r>
    </w:p>
    <w:p>
      <w:r>
        <w:rPr>
          <w:b w:val="0"/>
        </w:rPr>
        <w:t xml:space="preserve">解決済みの質問 連邦政府はここ数年、連邦政府の赤字を黒字に転換するために多大な努力を払ってきました。このことが、カナダの国内投資、民間貯蓄、貿易収支、純海外投資にどのような影響を与える可能性があるか説明してください。ベストアンサー - 投票者によって選ばれたもの 支出を減らすか、税金を増やすか、どちらかでなければなりません。ケインズモデルでは、I=Sとすると、財政赤字=貿易収支となるので、貿易収支も悪化することになります。その他の答え (1) 連邦政府が最後に財政黒字になったのは、クリントン大統領の時代である。ブッシュが登場し、黒字を口実に金持ちへの減税を行い、黒字を解消した。それは10年以上前のことだ。http://en.wikipedia.org/wiki/Bush_tax_cu...カナダへの影響については、アメリカはカナダにとって最大の貿易相手国である。米国が咳をすれば、他の国、特にカナダは風邪をひく。カナダ政府について言っているのなら、それも間違いだ。1995年から2008年まで、GDPに占める負債の割合は大幅に低下したhttp://www.tradingeconomics.com/canada/g。それ以来、対GDP比ではまず増加し、その後安定している。少なくとも過去5年間は、恒常ドルベースで財政赤字が増加しているのである。だから、あなたがハンプティ・ダンプティで、「過去数年間」の私的な定義を持っていない限り、あなたの前提を考え直した方がいい。マーク・トウェインが言ったように「トラブルに巻き込まれるのは、自分の知らないことではありません。それは、あなたが確実に知っていることであり、そうではないのだ。</w:t>
      </w:r>
    </w:p>
    <w:p>
      <w:r>
        <w:rPr>
          <w:b/>
          <w:color w:val="FF0000"/>
        </w:rPr>
        <w:t xml:space="preserve">イド26</w:t>
      </w:r>
    </w:p>
    <w:p>
      <w:r>
        <w:rPr>
          <w:b w:val="0"/>
        </w:rPr>
        <w:t xml:space="preserve">母の日のクリップアートをどうするかというアイデア 母の日を祝うとき、クリップアートはとても重宝します。それは、お母さんを祝い、敬意を表するための便利なツールです。問題は、母の日のクリップアートを手に入れたら、それをどう使うかです。ここでは、母の日のクリップアートの楽しい使い方をいくつか紹介します。クリップアートゲーム-母の日のお祝いにできるゲームはいくつもあります。例えば、"Don't Eat Pete "の母の日バージョン、"Don't Eat Mom "などを作ってみてはいかがでしょうか。クリップアートの画像を使って、グッズを置くスペースを作ります。あなたの好きなゲームを、クリップアートを使って母の日バージョンにカスタマイズすることもできます。(例えば、Momopoly！）クリップアートカード：母の日には、ほとんどの人がお母さんにカードを贈ります。クリップアートを使って、お母さんに素敵なカードを作るのも一つの方法です。画像を選んでデジタルカードに入れることもできますし、紙にプリントしてハサミと糊で昔ながらのカードを作ることもできます。あるいは、コンピュータでクリップアートを使ってカードを作り、それをプリントアウトするという中間的なやり方もあります。クリップアート・アクティビティ-クリップアートは母の日のアクティビティに最適です。クラフトに使ったり、プリントアウトして、お母さんとの思い出を書き留めるための文房具を作ったりできます。そして、それらをすべて束ねて、後でお母さんが読めるように楽しい本を作りましょう。母の日を忘れないように、イベントをハイライトしたカレンダーを作るなど、クリップアートを利用することができます。クリップアートの飾り付け-クリップアートは母の日の飾り付けにも使えます。素敵なクリップアートの画像をプリントアウトして、色をつけ、お母さんの鏡やお母さんの車などに貼ることができます。さて、クリップアートが母の日にどのように役立つかが分かったところで、問題はどこで見つけるかです。最も良い答えはオンラインです。クリップアートを満載したソフトウェアを購入するなどの選択肢もあります。しかし、無料のクリップアートを提供しているオンライン・リソースは数多くあります。たとえば、Eカードを開くとバラが咲き乱れるような、アニメーションのクリップアートもあります。また、画面上で小躍りするようなダンス画像もあるかもしれません。オンラインでクリップアートを探すときは、必ず著作権を確認し、無料でダウンロードして使用できる画像を探すようにしましょう。著作権に違反するとトラブルになる可能性があるので、利用規約をよく読みましょう。サイトによっては、ブログなどでクリップアートを使用できるところもありますが、クレジット表示やクレジットリンクが必要です。著作権侵害にならないように注意すれば、無料でクリップアートを楽しむことができます。</w:t>
      </w:r>
    </w:p>
    <w:p>
      <w:r>
        <w:rPr>
          <w:b/>
          <w:color w:val="FF0000"/>
        </w:rPr>
        <w:t xml:space="preserve">イド27</w:t>
      </w:r>
    </w:p>
    <w:p>
      <w:r>
        <w:rPr>
          <w:b w:val="0"/>
        </w:rPr>
        <w:t xml:space="preserve">フォーマット 書籍の説明 私たちは、漫画家、小説家、絵本作家など、地球上で最も肥沃な頭脳に種を蒔いた。私たちは彼らに、次の言葉で物語を始めるように頼みました。それは暗くて愚かな夜だった...」。そして、次に何が起こったのか？その種から芽生えたのは、人間の想像力がいかに豊かであるかを示す、この寛大で、ぎっしりと詰まった、大げさなジャングルのようなおバカなコミックブック・ストーリーです。レモニー・スニケットとリチャード・サラは、少女がイエティを追いかける、暗くて愚かな夜を想像した。ニール・ゲイマンとガハン・ウィルソンは、子供たちが墓地で最高のパーティーを開く、暗くてばかばかしい夜を想像した。ウィリアム・ジョイスは、シリー・レイが戦士の花屋から世界を救う子供たちを描いています。この荒唐無稽で愚かな想像のコレクションは、今後何年にもわたってあなたの笑いのツボをくすぐることでしょう。私たちは、漫画家、小説家、絵本作家など、地球上で最も豊かな心を持つ人たちに種をまきました。そして、この言葉から物語を始めるよう依頼しました。それは暗くて愚かな夜だった...」。そして、次に何が起こったのか？その種から芽生えたのは、人間の想像力がいかに豊かであるかを示す、この寛大で、ぎっしりと詰まった、大げさなジャングルのようなおバカなコミックブック・ストーリーです。レモニー・スニケットとリチャード・サラは、少女がイエティを追いかける、暗くて愚かな夜を想像した。ニール・ゲイマンとガハン・ウィルソンは、子供たちが墓地で最高のパーティーを開く、暗くてばかばかしい夜を想像した。ウィリアム・ジョイスは、シリー・レイが戦士の花屋から世界を救う子供たちを描いています。この荒唐無稽で愚かな想像のコレクションは、今後何年にもわたってあなたの笑いのツボをくすぐることでしょう。編集部レビュー Amazon.co.jp レビュー Mausの作者Art SpiegelmanとThe New YorkerのアートエディターFranoise Moulyは、おいしい特大のコミックアート集 Little Lit と Strange Stories for Strange Kids で豪華な話題を提供した。彼らの最新作『It Was a Dark and Silly Night...』では、レモニー・スニケットやリチャード・サラ、ウィリアム・ジョイス、ニール・ゲイマンやガハン・ウィルソン、J・オットー・セイボルトやビビアン・ウォルシュ、カルロス・ナイン、カズなどによる暗くて楽しい漫画に出会うことができるだろう。編集部は、漫画家、小説家、児童書のイラストレーターや作家など、この才能あるスタッフに、"It was a dark and silly night "という物語を始めるよう依頼しました。レモニー・スニケットは、"silly "を "Somewhat Intelligent, Largely Laconic Yeti "の略としました。ウィリアム・ジョイスは、「アート・エイメスワース、少年犯罪捜査官、あらゆる分野の才人」の物語で、長い間探し求めていた愚かな原子、ギグルイリウムを分離しようと試みます。ニール・ゲイマンは、暗く愚かな夜を、"明るく不機嫌な午後 "で始める。カズは、ガス爆発で家が吹き飛ばされたとき、両方の意味で自分自身を正すことになる、奇妙な逆さま家族の物語を紡ぎます。他のLittle Lit作品集と同様、読者は驚き、楽しみ、困惑し、逆さまにされ、また正される、そんな楽しい午後のひとときを過ごすことができます。(絵本やコミックの世界で活躍する15人の作家やアーティストに「It was a dark and silly night-」で物語を始めてほしいと頼むと、この漫画の創作と共同作業のシリーズ第3巻を構成する選りすぐりの作品が出てくるのである。スタイリッシュなグラフィックデザインとレイアウト、フルカラーの絵、大きな判型、上質な厚紙など、最初の2冊の「Little Lit」の特徴はすべてここにあります。ウィリアム・ジョイス、カズ、マーティン・ハンドフォードなど、同じ名前もありますが、興味深い新しいペアが初めて登場します。この場合、`silly'はSomewhat Intelligent, Largely Laconic Yetiの略です」で始まるレモニー・スニケットの物語のうまく謎めいた循環は、リチャード・サラのかなりストレートな漫画と相まって、この物語の枯れた不条理さを引き立てています。ニール・ガイマンが描く、墓地で繰り広げられるグールたちの不気味な物語は、ガハン・ウィルソンのトレードマークであるギョロ目でのっぺりした子供やクリーチャーが、そのおふざけ感を大いに引き立てている。その他の主な出演者は、ヨースト・S</w:t>
      </w:r>
    </w:p>
    <w:p>
      <w:r>
        <w:rPr>
          <w:b/>
          <w:color w:val="FF0000"/>
        </w:rPr>
        <w:t xml:space="preserve">イド28</w:t>
      </w:r>
    </w:p>
    <w:p>
      <w:r>
        <w:rPr>
          <w:b w:val="0"/>
        </w:rPr>
        <w:t xml:space="preserve">幼児は遊び場の事故ではなく、暴力の結果死亡 プレストンの幼児死亡事件を捜査していた警察は、ライア・グリーンが遊び場の事故ではなく、暴力を受けた結果死亡したことを明らかにした。また、この事件は殺人事件として、専門の刑事チームが捜査していることを強調しています。ライアは8月30日（木）の朝から気分が悪く、午前8時20分頃、救急隊によってノリス・ストリートの自宅からロイヤル・プレストン病院に運ばれましたが、残念ながらライアは到着時に死亡が確認されました。内務省の病理学者が行った死後検査の結果、Liaはかなりの暴力を受けて内臓に深刻な傷を負い、死亡したことが判明しました。捜査は、Liaの負傷の原因となった事件の正確な解明と、彼女の死に責任がある人物の特定に重点を置いています。警察は、8月28日（火）から8月30日（木）午前8時20分に死亡するまで、Liaがどこにいて、誰と一緒にいたかを知る必要がある。捜査を指揮するDermott Horrigan刑事警視正は、「これは、Liaが重大な暴力行為によって殺されたので、殺人事件の捜査である」と言った。遊具の事故が原因という話もあるが、そうではない。死後の検査で、この少女はブランコからの転落で死んだのではないと判断された。私のチームは24時間体制で、リアちゃんに何が起きて死んだのか、誰が怪我をさせたのかを正確に解明するために努力しています。何か情報をお持ちの方、あるいは亡くなるまでの数日間にライアを見かけた方は、ぜひとも私たちにご連絡ください。この事件は非常に複雑で繊細な調査であることに変わりはなく、高度な訓練を受けた専門家によるチームがこの問題を調査しています。専属の家族連絡係が家族と一緒に行動しています。この地域で活動する専門の地域警察官が住民と話をしているので、何か心配なことがあれば、ぜひ彼らに話してほしい」と述べた。プレストンに住む22歳の男と20歳の女が殺人の疑いで逮捕され、現在10月まで保釈されている。</w:t>
      </w:r>
    </w:p>
    <w:p>
      <w:r>
        <w:rPr>
          <w:b/>
          <w:color w:val="FF0000"/>
        </w:rPr>
        <w:t xml:space="preserve">イド29</w:t>
      </w:r>
    </w:p>
    <w:p>
      <w:r>
        <w:rPr>
          <w:b w:val="0"/>
        </w:rPr>
        <w:t xml:space="preserve">金融準備 -- 借金から抜け出す方法 By Stephanie Dayle - Mon Sep 24, 8:00 am 借金から抜け出すことは、準備することです。そうなのです。そしてそれは、人々が無視したがるプレッピングの重要な部分なのです。  この点についてもう一度説明するよりも、このテーマに関する私の過去の記事を参照して、個人や家族がどのように借金を攻略するかについて話を進めたいと思います。金融の第一人者であるデイブ・ラムゼイ氏の人気プログラム「ファイナンシャル・ピース」では、「デット・スノーボール」と呼ばれる実績ある借金返済方法を用いています。  この用語に馴染みがなければ、その内容は、最も低い債務残高を取り、最初にできるだけ早くそれを完済するために、すべてのお金の努力をその法案に集中することです。  次に、あなたがその法案に払っていた正確な金額プラス次の法案の最低支払額を取り、できるだけ早くその1をオフに支払う - あなたは借金から抜け出すまで、次の最低残高とその次で繰り返します。  あなたがそれぞれをオフに支払うようにあなたの手形に支払うことができる量が成長し、ある意味では、あなたがあなたの大きな手形に到達した時点で、それらに支払うことができる量は、あなたがちょうど毎月少し余分に払っていた場合よりもはるかに大きくなり、支払いを雪だるま式に行っています。  私はかつて、お金に困っていたので、借金を返済するのは不可能だと思っていたのですが、小さなデパートのカードに力を注いで完済しました。そのお金を他のことに使う代わりに失うものは何もないと思ったので、雪だるま式に飛びつき、借金は徐々に減り始めました。  他のカードの使用を完全に止め（切り離すのが一番です、本当に）、予算を守り、支払いを済ませるごとに楽になり、やる気も出てきました。数学的には、金利の高いものから先に返済したほうが効果的だと指摘する人がいますが（銀行や信用組合はよくこのアドバイスをします）、Debt Snowballは数学ではなく、行動修正なのです。  大切な人たちや自分自身に自信と勢いを与えることです。  そのため、借金雪だるま方式は、最初に高金利の借金をするよりも効果的で、長続きすることが証明されています。ですから、もしあなたが大切な人に毎月の予算を決めてもらい、他のすべての借金を完全に止めたなら（家具、タイヤ、収納容器もクレジット払いにしない）、次のステップの準備はできています。  少額の緊急資金（1500ドルが良い目標です）を積み立てたら、貯蓄に回すのを止めます。  投資もやめ、401kの拠出も保留にし、残高が一番少ない請求書以外は最低限支払うようにします。  余分なお金と最低支払額のすべてを、その請求書につぎ込みます。  できることはすべて、その請求書にぶつけましょう。  Dave Ramseyはこの時期、「...あなたはそこで働いていない限り、レストランの内部を見るべきではありません」と言うのが好きです。  庭でセールをしたり、何でも売ったりして、その請求書に投げつけましょう。  あなたはそれを完済したら、休憩を取らない、今自分に報酬を与えるための時間ではありません - あなたが最後の法案に支払われたすべてのプラスあなたがこの次の法案を払ってきた最低支払額で次の最高残高を攻撃する。  繰り返す。  あなたの借金のすべてが完済されるまで、最終的には、あなたの住宅ローンを完済しますが、今のところ最初にあなたの他の債務のすべてに焦点を当てます。  デイブ・ラムゼイのウェブサイトには、「Debt Snowball」という優れたオンラインツールがあり、ここをクリックすれば無料で利用できます。借金がなくなると、より弱くなり、より独立し、より自立し、もはや金融業者やクレジット・スコアの奴隷ではなくなります。  そして、貸し手やクレジット・スコアの奴隷ではなくなります。そうなれば、お金を増やすなど、ずっとやりたかったことができるようになるのです。  これらのツールは時間的に証明されており、たとえ控えめな収入であっても、この方法を使っていかに早く借金を返済できるかに自分自身を驚かせることでしょう。  あなたはちょうどそれがあなたの生活の中で優先順位を作る必要があり、食品やプリペイドギアを置くと同じように重要であり、それを成し遂げる。  あなたが作っている、またはあなたの借金を返済することを約束した場合 - 以下のコメントでそう言ってください。  を励まし、他の人があなたを励ましてみましょう、彼らの借金を返済しているあなたの友人の唯一の一人であることは孤独な冒険になることができます - それは通常、彼らが外出しながらお金を節約する家に滞在していることを意味するので。  私たちは、そこに他の人がいることを知るだけで、お互いを助けることができます。あなたがすでに良い場所にある場合借金w</w:t>
      </w:r>
    </w:p>
    <w:p>
      <w:r>
        <w:rPr>
          <w:b/>
          <w:color w:val="FF0000"/>
        </w:rPr>
        <w:t xml:space="preserve">イド30</w:t>
      </w:r>
    </w:p>
    <w:p>
      <w:r>
        <w:rPr>
          <w:b w:val="0"/>
        </w:rPr>
        <w:t xml:space="preserve">免責事項：このガイドは、情報提供のみを目的としています。あなたが法的な問題を抱えている場合は、弁護士から法的なアドバイスを取得する必要があります。クイーンズランド州法律扶助は、提供された情報が2012年2月現在で正確であると信じており、いかなる誤りや脱落に対しても責任を負いません。外部リンク クイーンズランド州政府ブックショップのウェブサイトからカタログを閲覧し、注文することができます。その他の言語 私たちは、文化的、言語的に多様な背景を持つクイーンズランド州民が利用しやすいサービスを提供することに努めています。この出版物をあなたの言語で説明したい場合は、翻訳・通訳サービス（13 14 50）に電話し、通訳と話をしてください。その際、Legal Aid Queensland への接続を依頼してください。これは無料のサービスです。</w:t>
      </w:r>
    </w:p>
    <w:p>
      <w:r>
        <w:rPr>
          <w:b/>
          <w:color w:val="FF0000"/>
        </w:rPr>
        <w:t xml:space="preserve">三十一号</w:t>
      </w:r>
    </w:p>
    <w:p>
      <w:r>
        <w:rPr>
          <w:b w:val="0"/>
        </w:rPr>
        <w:t xml:space="preserve">虹、どうする？虹を閉じ込める "というタイトルは、プラズモニクスに精通していない人にとっては、すぐに混乱を招きます。研究者はプラズモニック構造で広帯域光波を減速させる"。私は、正直言って、科学的なことよりも、この比喩の使い方に興味がある。リーハイ大学の電気工学者と化学者のチームは、「虹」の捕捉効果を実験的に検証し、プラズモニック構造が広い波長範囲の光波を減速させることができることを実証しています。プラズモン構造を使って広帯域の光の虹を減速または停止させることができるという考えは、メタマテリアルの理論的研究において最近になって予測されたものであった。リーハイ大学の実験では、集束イオンビームを用いて、銀の薄板にナノサイズの溝を深く刻んでいく。このプラズモニック構造に沿って光を集光すると、一連の溝またはナノグレーティングが光波長をそれぞれ減速させ、実質的に可視スペクトルの各色をグレーティングに沿って異なるポイントで捕らえることができるようになりました。この発見は、データストレージ、光データ処理、太陽電池、生体センサーなどの技術向上につながるものと期待される。光を減速させたり、虹を閉じ込めるという考え方は広告のように聞こえるが、光を構成する粒子である光子を制御する実用的な方法を見つけることで、データ記憶システムの容量を大幅に向上させたり、光データの処理を高速化させたりすることができる。この研究では、金属表面を加工して、溝の深さが異なるナノスケールの周期的なグレーティングを生成する能力が必要であった。これにより、表面分散工学と呼ばれる、ナノパターン化された金属表面の光学特性が変化する。広帯域の表面光波は、このプラズモニック金属表面に沿って、それぞれの波長が異なる溝の深さに捕捉され、虹のような光波が捕捉されるのである。バッファロー大学の電気技術者は、以前、「虹のトラッピング効果」（強調）を実験的に実証しており、光データストレージや通信を後押しする可能性のある現象ですが、現在、虹のすべての色を捕らえることに取り組んでいます。バッファロー大学工学・応用科学部の電気工学助教授であるQiaoquiang Gan博士(「Chow-Chung」「Gone」と発音)と、彼が大学院生だったLehigh大学の同僚たちは、『Proceedings of the National Academy of Sciences』に3月29日に発表した論文で、ナノプラスモニック構造という種類の材料を使って広帯域光波を遅くする方法について説明している。Gan氏は、最終的な目標は、光通信において多重化多波長通信と呼ばれるブレークスルーを達成することであり、光データを異なる波長で飼いならして、処理と伝送容量を大幅に向上させる可能性があると説明している。...「光は通常とても速いのですが、私が作った構造は広帯域の光を大きく減速させることができます」とガン教授は言う。「まるで、光を手に持っているような感じです」。私は、虹を「捕らえる」よりも「保持する」という考え方の方が好きです。(2011年4月18日追記。元の文章は、現在この投稿の最後に置かれ、次の文章に置き換えられています。この2つの動詞、trappingとholdingには大きな違いがあり、それぞれが対象との関係の違いを暗示しています。あなたは、捕まるのと持つのと、どちらが好きですか？捕らえる側と捕らえられる側、どちらにどんな意味があるのでしょう？対象への、そして科学者の役割への2つの相違関係が暗示されています。科学を説明するときに使う比喩は、科学がどのように見られ、実践されるかに強力な影響を与えると信じられています。私の手元にある一つの例は、2010年1月4日の投稿（下に スクロールしてください）で述べたケビン・ダンバーによる 研究で、彼は、科学者がどのように比喩を使って科学のブレークスルーを達成す るかを説明しています。論理的には、もしメタファーが私たちがブレークスルーを達成するのを助けるならば、それらは</w:t>
      </w:r>
    </w:p>
    <w:p>
      <w:r>
        <w:rPr>
          <w:b/>
          <w:color w:val="FF0000"/>
        </w:rPr>
        <w:t xml:space="preserve">アイディーサンじゅうに</w:t>
      </w:r>
    </w:p>
    <w:p>
      <w:r>
        <w:rPr>
          <w:b w:val="0"/>
        </w:rPr>
        <w:t xml:space="preserve">この投稿を読んで、私はすぐに大教会の主任牧師だったころのことを思い出し、「牧師が思っていても言えないこと」というテーマで考えてみた。Image via iStockPhoto.com ここで、私たちが思っていても、決して言えないことのトップ5を紹介します。1.   前の教会でのやり方には興味がない "牧師さん、私の前の教会では、牧師さんが日曜学校に行く前にいつも子どもたちのために特別なお話の時間を設けていましたよ"。私たちは単に言うことができないように何を考えているのでしょうか？"それがどうした"2.   私があなたのお気に入りのスタッフを解雇した理由は、あなたには関係ありません "牧師さん、あなたは私のお気に入りの人を解雇しましたね。なぜそんなことをしたのですか？"単に言えないことを、私たちはどう考えているのでしょうか？"誰かの人事ファイルの詳細をあなたに開示するわけにはいきません"3.   I just finished preaching -- I just can't deal with your problem right now "Nice sermon pastor.しかし、私は結婚の問題で助けが必要です。"私たちは何を考えていて、単に言えないのでしょうか？"今はそのための感情や精神的な エネルギーがありません"私たちは何を考えているのでしょうか？単に言うことができないのでしょうか？"5年間毎週日曜に会っているのは知っているが、率直に言って、あなたが誰なのかわからない"5.   あなたの寄付は賄賂のようなものです "牧師さん、音楽の音量が小さくなるまで、私は教会に什分の一を納めません"私たちは何を考えていて、それを言えないのでしょうか？"献金に紐を付けるのをやめるまで、献金しないでください "と。私が言いたいのは、思っていることを全部ぶちまけろ、ということではありません。それはとても残酷なことです。教会の指導者としては、適切な真実の告知と賢明な判断の間の緊張を常に管理しなければならないということです。間違っていたらどうするんですか？分かるさ必ず分かるよ...</w:t>
      </w:r>
    </w:p>
    <w:p>
      <w:r>
        <w:rPr>
          <w:b/>
          <w:color w:val="FF0000"/>
        </w:rPr>
        <w:t xml:space="preserve">三十三次</w:t>
      </w:r>
    </w:p>
    <w:p>
      <w:r>
        <w:rPr>
          <w:b w:val="0"/>
        </w:rPr>
        <w:t xml:space="preserve">ノースカロライナ州の住民であれば、間違いなくそうだろう。2011年半ばに可決されたノースカロライナ州下院法案250「Various Calrifying Militia Law Amendments」の一部を紹介すると、「127A-7.未組織の民兵の構成。6 未組織の民兵は、州および米国の健常な市民、および米国の市民となる意思を表明している、または表明する、17 歳以上の健常な人物から構成されるものとし、重罪で有罪となった者、名誉以外の条件で軍隊を除隊した者は除く。アメリカやイギリスの歴史では、PTBが民間人を予備軍や緊急時の戦力として見下したことは何度もあった（ほとんどか）。その考え方は、中世の恩着せがましい態度、徴兵制などにそのまま通じるのではないでしょうか。ですから、政府が犯罪予備軍を「狙い撃ち」しているという噂とは裏腹に、おそらく全く逆のことが起こっているのです。政府は、人々に予行演習をさせ、体力づくりをさせ、アマチュア無線などの転用可能な技術を習得させ、武器などを扱わせようとしているのです。少なくとも、西洋諸国が国際的なオークションで売買されるのではなく、互いに侵略し合っていたグローバリズム以前は、このような状況だったのです。ですから、もしあなたがX人の男性を徴兵したいのなら、彼らはすでに健康で、数々のサバイバル技術を持っているはずで、それはつまり、ドルの節約とより効果的な軍隊を意味します。私はいつも、下心はお金だと考えています。人々が自己訓練し、自己装備すればするほど、金持ちに課税する必要はなくなる。金持ちは税金を逃れる、中流階級に転嫁する、あるいは中流階級に完全に転嫁する方法をたくさん持っているので、それは悪いことではないと思うのですがね。だから、農奴制から完全に抜け出すまでは、私たちは誰かの家畜とみなされることに変わりはない。しかし、それは悪いことばかりではない。強制徴兵制や戒厳令ができるまでは、国家のために「予習」することを強いられる前に、少なくとも自分のために予習することはできる。建国当時はそのことが認められていたと思うし、今でもそれが事実でないと言う人はいない。憲法第2条の冒頭には「An armed militia being necessary」とあり、リベラル派はこれを軍隊だけが武装すべきだという意味に解釈したがります。最高裁が支持した正しい解釈は、すべての健常者は民兵の一部であるというものです。数年前、私は州のNRA代表者に、「軍用ライフル」を必要とする試合が開催されることについて電話をしました。すると彼は、健常者なら誰でも軍用ライフルを所有するのは一種の義務だと思うと言ったのです。私は思わず二度見してしまいましたが、何年か経ってから同じことを思うようになりました。軍隊の宣誓は、合衆国憲法を守ることです。もし、憲法を完全に無視したルージュ政権が誕生したら、給与明細に署名している人々を支持する軍隊も出てくると思います。しかし、大多数は宣誓を思い出し、正しいことをすると思います。私は、スカイホークに発射レールを取り付けて、「射撃任務」（地元の航空ショー、家族の再会など）の目標を示すというアイデアを遊び心で考えてみた。そのとき、おそらく悪い人たちから余計な毛玉をもらうことになると思いました。また、最初に軍用IO-350 Mescaleroエンジンを搭載したい。もしスカイマスターがいい値段で手に入るなら、下取りに出すつもりだ。でも、また多発性エンジンの再認定を受けなければならない。しかし、余分なパワーがあれば、地上にいる私の知り合いは誰でも空中に目を向けることができ、もしかしたら高いところからレンガを投げつけられるかもしれません。アメリカやイギリスの歴史では、PTBが民間人を予備軍や緊急時の戦力として見下していた時代が何度もありました（ほとんど？その考え方は、中世の恩着せがましい態度、徴兵制などにそのまま通じるのではないでしょうか。ですから、政府が犯罪予備軍を「狙い撃ち」しているという噂とは裏腹に、おそらく全く逆のことが起こっているのです。政府は、人々に事前準備をさせ、体を鍛えさせ、アマチュア無線などの転用可能な技術を習得させ、おそらくは武器なども扱わせようとしているのです。少なくとも、このように</w:t>
      </w:r>
    </w:p>
    <w:p>
      <w:r>
        <w:rPr>
          <w:b/>
          <w:color w:val="FF0000"/>
        </w:rPr>
        <w:t xml:space="preserve">三十四節気</w:t>
      </w:r>
    </w:p>
    <w:p>
      <w:r>
        <w:rPr>
          <w:b w:val="0"/>
        </w:rPr>
        <w:t xml:space="preserve">スペクトラムがキャンパスからチックフィラを排除する決議を提案 スペクトラムは、チックフィラの価値観がイーロン大学の価値観と一致しないとして、キャンパスからチックフィラを排除することを望んでいる。写真：Gloria So.スペクトラムは、その価値観がイーロン大学の価値観と一致しないとして、キャンパスからチックフィラを排除することを望んでいる。写真提供：Gloria So.SGA副会長Connor O'Donnellの机の上には、ある決議書が置かれています。イーロン大学のクィア・ストレートアライアンスであるスペクトラムが起草し提出したもので、チックフィラのキャンパス内での存在に反対し、その撤去の必要性を主張している。この決議文は、学生が読んで検討できるように、2週間はO'Donnellの机の上に置かれる予定です。チックフィラは、7月中旬に社長兼最高執行責任者のダン・キャシー氏が「聖書に基づく家族単位の定義」、つまり同性婚や市民結合に反対することを公言し、全米で注目されています。この発言は、抗議や集会を引き起こし、憲法修正第一条の権利に関する議論を引き起こしました。また、チックフィラが慈善事業部門であるウィンシェイプ財団を通じて、多くの著名なキリスト教団体を支援していることも注目された。これらの団体の中には、Research Family CouncilやExodus Internationalなど、同性愛を公に非難しているものもある。LGBTQオフィス・コーディネーターで美術史の准教授であるKirstin Ringelberg氏は、キャンパスからチックフィラを排除するというスペクトラムの決議は、反同性愛団体への支援に対するものであり、キャシーの声明ではないと述べています。"私たちの多くは、長い間チックフィラの寄付について知っていましたが、全国的に注目されていなかったため、他の学生を巻き込み、関心を持たせることは困難でした "と、彼女は言いました。  "ダン・キャシーの発言は特に気にしていません。多くの人が、彼には自分の意見を持つ権利があると思っています。それは彼の問題であって、私の問題ではありません"。スペクトラムは、イーロン大学がチックフィラ社を支援することは、包括的なキャンパス環境を育むという大学のコミットメントに合致しないと主張しています。"ARAMARKと直接話し合う必要がある "とRingelbergは言いました。"Elon大学には、学内の差別方針を満たさない会社と取引しない権利だけでなく、責任があります"。スペクトラムのメンバーは、Chick-fil-Aの代わりになる他の小売店を探っています。スペクトラムの教育・提言委員長であるシニアのエミリー・ケインは、「ARAMARKが提携している企業は数多くあります」と述べています。"我々は間違いなく代替案を提案するつもりです。"しかし、代替案を望まない学生もいます。「でも、ランチにチキンサンドを食べるかどうかには関係ない」と1年生のアレックス・フランシス。"その企業を支持しないのであれば、支持する必要はない。しかし、今の人々はすぐにボイコットしようとするし、時にはそれが少し行き過ぎのような気がする。"2年生のジョージ・スミスは、イーロン大学とチックフィラとの関係が大学の差別政策に反するかどうかはわからないと言った。「その主張を支持する人もいれば、反対する人もいるでしょうね」とスミスさん。"そこには変なギャップがありすぎる。どう考えても白黒つけられない。"大学は、今年1月にオープン予定の新しいレイクサイドダイニングホールにフルサービスのチックフィラを導入することを検討しているが、学生団体がこの問題をさらに議論するまで決定することはないと、スミス・ジャクソン副学長兼学生生活部長は述べている。「これは、私たちが一方的に決定したいことではないのです」と彼は言った。「議論する良い機会がたくさんあります。この問題には多くの問題がある。言論の自由。宗教的な問題。政治的な問題。経済的な問題。これらのことが湧き上がってくるようにすることが重要なのです。Jackson氏は、Chaplain Jan Fuller氏とともに、Chick-fil-A論争を取り巻く根本的な宗教問題を検証するパネルを開催することを話し合ったが、このアイデアは最終的なものではないと述べた。「これは議論への最初の大きな刺激になる」とジャクソンは言った。"我々はこれがどのように展開するかを見なければならない"。Chick-fil-Aをめぐる議論は、他の大学のキャンパスでも展開されている。メリーランド州のセント・メリーズ大学やデューク大学など、議論を終わらせた学校もある。</w:t>
      </w:r>
    </w:p>
    <w:p>
      <w:r>
        <w:rPr>
          <w:b/>
          <w:color w:val="FF0000"/>
        </w:rPr>
        <w:t xml:space="preserve">イド35</w:t>
      </w:r>
    </w:p>
    <w:p>
      <w:r>
        <w:rPr>
          <w:b w:val="0"/>
        </w:rPr>
        <w:t xml:space="preserve">cPanelチュートリアル cPanelは、コンソールの代わりに、Webインターフェイスを介してWebホスティングアカウントを管理するのに役立ちますWebベースのコントロールパネルツールです。cPanelを使用すると、タスクをより速く達成することができ、非専門家でもcPanelを介して簡単に自分のウェブサイトを設定することができます。さらに、SiteGroundでは、Crystalという名前の特別なcPanelテーマをお客様のために開発しました。これは、単純な視覚的な変更ではなく、他では見られない多くの追加機能を提供します。cPanelチュートリアルは、SiteGroundのエキスパートが用意した豊富なウェブホスティングチュートリアルとウェブホスティングビデオチュートリアルのコレクションの一部です。cPanelは、メールアドレスの追加からサブドメイン名の管理に至るまで、豊富な機能を提供しています。このチュートリアルでは、提供されているcPanelの機能に焦点を当てます。このチュートリアルのパートでは、cPanelで利用可能なセキュリティ調整についての詳細情報を提供します。ディレクトリをパスワードで保護する方法、IP拒否マネージャを使用する方法、画像をホットリンクで保護する方法について学びます。ここでは、cPanelの標準ポートがファイアウォールによってブロックされていないか、またはISPによってアクセスが制限されていないかを確認する方法についての詳細な情報が記載されています。どのように始めればいいですか？あなたのウェブサイトを管理するためにcPanelを使用したい場合は、当社のcPanelウェブホスティングパッケージは、あなたのための最良の選択です。私たちは、最も豊富な機能のセット、cPanelの専門家サポートチーム、ブログ、ギャラリー、CMS、ショッピングカートのような多くの無料のPHPツールを提供します。より高速で安全なウェブサーバーにサイトを移行したい場合は、無料でウェブサイトのファイルとデータベースの転送を提供しています。(c) Copyright 2004-2012 SiteGround.All rights reserved SiteGroundは、cPanel Projectまたはその商標所有者と提携しておらず、またそれらによって承認されているわけでもありません。</w:t>
      </w:r>
    </w:p>
    <w:p>
      <w:r>
        <w:rPr>
          <w:b/>
          <w:color w:val="FF0000"/>
        </w:rPr>
        <w:t xml:space="preserve">イド36</w:t>
      </w:r>
    </w:p>
    <w:p>
      <w:r>
        <w:rPr>
          <w:b w:val="0"/>
        </w:rPr>
        <w:t xml:space="preserve">Drew Johnson 木曜日, 11月 1st, 2012 @ 9:30 am フォードは、マーク・フィールズを最高執行責任者に任命し、現アメリカ地域担当社長がアラン・ムラリーの後任として最終的に最高経営責任者に就任する道を開くことになった。フィールズは、以前からムラリーの後任として期待されていたが、12月1日付けでフォードのCOOに就任する予定である。フィールズが務めていた米州の社長職は、現グループ副社長兼アジア太平洋・アフリカ地域社長のジョー・ヒンリックスが引き継ぐことになる。ムラーリーの後継者はフィールズで間違いないが、あと数年はCEOとして待機しなければならないかもしれない。また、フォードはムラリーが "少なくとも2014年 "まで同社のトップとして留まることを発表している。"本日、フォード・モーター・カンパニーの利益ある成長における重要な次のステップと、私たちが「ワン・フォード」計画を引き続き進展させるための重要なリーダーの任命が行われました。"とビル・フォードは述べました。「人材の強さとチームの安定性は、フォードの競争優位性です。アランが引き続きリーダーシップを発揮し、また、全社的に有能なシニア・リーダーが、共に成長し、協力し合いながら計画を遂行してくれることは幸運なことです。" と述べた。本日発表されたその他の注目すべき役員人事には、ジム・ファーレイのグローバルマーケティング、セールス＆サービス、リンカーン担当副社長という新しい肩書がある。すでにグループ副社長であったファーレイは、今後特に、"リンカーンを世界的な高級ブランドとして再創造するために、会社の事業部門や機能とともに取り組む "ことを任務とすることになる。フォードは、今後数年以内に予定されている中国での発売を含め、リンカーンブランドをグローバルなプレミアムプレイヤーとして再創造しようとしている。</w:t>
      </w:r>
    </w:p>
    <w:p>
      <w:r>
        <w:rPr>
          <w:b/>
          <w:color w:val="FF0000"/>
        </w:rPr>
        <w:t xml:space="preserve">さんじゅうろく</w:t>
      </w:r>
    </w:p>
    <w:p>
      <w:r>
        <w:rPr>
          <w:b w:val="0"/>
        </w:rPr>
        <w:t xml:space="preserve">しかし、私たちの社会の中に大きな悪意ある動きがあることは事実です。[シーラ・プラブパダは言葉の使い方が非常に正確で、「運動」という言葉を使っていますが、それは単なる一人や二人の個人ではありません。実は、ただの運動ではなく、「大罪の運動」なのです。この世界における偉大な不吉な運動とは何でしょうか？それはイルミナティ[詳細については、下記と最後のリンクを参照してください]であり、それの手先のいくつかは、1969-70にISKCONに入り、最終的に完全に制御を取った。プラブパダを毒殺した後、これらのイルミナティの道具はすぐに彼の純粋な著作を体系的に変更することによって彼の精神的なメッセージを毒殺し始めた。最近、彼らの主要なエージェントの一つである[世界のメディア]の助けを借りて、彼らはプラブパダが児童虐待カルトのリングリーダーであるというプロパガンダを作っている。彼ら自身が児童虐待のカルトです。http://www.propagandamatrix.com/multimed。そして、彼らはISKCONを同様の児童虐待カルトに変え、それをプラブパダのせいにしましたこのように、プラブパダに対する3重の攻撃、つまり彼の姿に対する攻撃、彼のメッセージ[オリジナルの超越的著作]に対する攻撃、最後に彼の善名に対する攻撃によって、運動を破壊し、世界支配という彼らのアジェンダを保護するための明確なパターンを見ることができます。プラブパダの名前を中傷する最近のプロパガンダは、すでに配布された大量のプラブパダの原書（5500万冊以上）に対抗するために意図的に行われたものです。純粋な帰依者を冒涜することによって、彼らはこれらの原著に対する大衆の無関心を作り出し、その結果、世界中の雰囲気が霊的実現にとって完全に不利になることを望んでいるのです。イルミナティは、神のいない新しい世界秩序を作ることを基本目標としていますが、少なくとも1968年12月26日には、プラブパダと彼の哲学を知るようになりました。[イルミナティはすべての主要メディアを支配しており、国民に聞かせたい情報のみを与えるようにしている】したがって、彼らはプラブパダが、偽の月面着陸詐欺によって国民から何十億ドルもの税金を騙し取ろうとする彼らの計画を暴露したのを聞いて、非常に動揺したことだろう。また、プラブパダの肉食禁止、酩酊禁止、不正なセックス禁止、賭博禁止という基本原則に大衆が従えば、彼らの悪魔的な文明は完全に終わることを認識するようになったはずです。プラブパダは1976年にこの点について話しています。「もし、彼らが、運動が進み、非常に強くなれば、私たちのビジネスは失われるでしょう。彼を殺してください。Prabhupada: だから、この運動は非常に強力に推進されるべきです。そして、今のところ、私たちは成功しています。そして、敵は常に、何か良いことがあるとすぐにやってくるでしょう。それが物質世界のやり方です。クルサナでさえ敵がいたのに、私たちはどうでしょう。私たちはどうでしょう？多くの敵がいましたが、彼は強力で、彼らをすべて殺しました。誰も彼を殺すことはできませんでしたが、彼の誕生のまさにその時から彼を殺そうとする試みがあったのです。彼は非常に多くの敵を持っていた。カムサが妹が新婚だと聞くや否や、「ああ、あなたは妹の面倒をよく見ているな」と予言がありました。この妹の8番目の子供に殺されるぞ "と。"ああ、あなたの子供はどこにいるのですか？妊娠はどこだ？"何もない。彼は怒りました。「では、なぜ8番目の子供を待つのですか？私の妹を殺しなさい」。クルサナが誕生するずっとずっと前に、母親は殺されることになっていました。これがこの物質世界の立場です。だから、彼はとても悪くなって、「私の妹は......」と言ったのです。彼は「彼女は私の妹で、ちょうど新婚なのです」と考えませんでした。妊娠はどこにあるのか？子供はどこにいるのでしょうか？そして、それは8番目の子供であり、その後に何が起こるのでしょうか？検討もしない。すぐに「彼を殺せ、彼女を殺せ」と言うのです。これがその立場です。ですから、私たちは「酩酊してはいけない」と指導しているのです。タバコやワインや酒を売って商売繁盛している人たちは、そんなことはしません。"すぐに殺せ「ああ、そうだ、この方法で。「もし彼らが、その動きが非常に強くなったら、我々の商売は成り立たなくなります。殺せ「当然、敵対することになる同じように、カムサは「この私の妹は結婚している。だから、長い時間がかかるだろうが、ここに原因がある。彼らはこのように考えているのです。肉を食べない</w:t>
      </w:r>
    </w:p>
    <w:p>
      <w:r>
        <w:rPr>
          <w:b/>
          <w:color w:val="FF0000"/>
        </w:rPr>
        <w:t xml:space="preserve">id 38</w:t>
      </w:r>
    </w:p>
    <w:p>
      <w:r>
        <w:rPr>
          <w:b w:val="0"/>
        </w:rPr>
        <w:t xml:space="preserve">ウィー・アー・レギオン。ハクティビストたちの物語。予告編 "我々は軍団である "は、インターネットをベースとした新しい市民的不服従の行為を数多く行っている、明確な指導者や組織を持たない「ハクティビスト」集団であるアノニマスの世界へのガイドである。現メンバーや裁判待ちのメンバー、ネット上の著名人、作家、学者へのインタビューを通じて、ネット上の活動を再定義する集団の動機や参加することの意味を理解することができます。冗談を言い合う場として始まったグループが、どのようにイデオロギーを発展させ、世界中に何千人もの人々を動員できるようになったのか、その過程を知ることができます。インターネットの進化の歴史であるこの映画は、企業や政府を非常に神経質にさせている強力な民主主義的活動の誕生を追跡するものだ。ハッカーとオープンソースソフトウェア文化に関するコールマンの学術的研究は、近年、アノニマスとその下部組織（Lulz Sec）が行った注目すべき行動により、人々の意識の前面に現れてきている。コールマンは出版予定です。コーディング・フリーダム（Coding Freedom:ハッキングの倫理と美学」を11月にプリンストンプレスから出版する予定です。</w:t>
      </w:r>
    </w:p>
    <w:p>
      <w:r>
        <w:rPr>
          <w:b/>
          <w:color w:val="FF0000"/>
        </w:rPr>
        <w:t xml:space="preserve">イド39</w:t>
      </w:r>
    </w:p>
    <w:p>
      <w:r>
        <w:rPr>
          <w:b w:val="0"/>
        </w:rPr>
        <w:t xml:space="preserve">過労や過小評価を感じていませんか？  あなたの上司は、あなたがすでに抱えている仕事の量に気づかないかのように、あなたに多くを要求しているように見えますか？  同僚があなたを過小評価し続けていませんか？  意見を言いたいけれど、怒らせたらどうしようと思っていることはありませんか？上記のシナリオはすべて異なりますが、共通しているのは、勇気を持って会話する必要があるということです。つまり、誤解を解き、人間関係を築き、一緒に仕事をする人たちに自分が何を望んでいるか、さらに言えば何を望んでいないかを知ってもらうために、自分がどう考えているか、どう感じているかを率直に話し、気まずい思いをする危険を冒す必要があるのです。難しい会話には、技術や戦略、そして良いことをしたいという真摯な思いが必要です。また、勇気も必要です。自分が重荷に感じている問題について発言できるかどうかは、仕事と人生の成功にとって非常に重要です。   もしあなたが「勇気ある会話」を先延ばしにしているなら、この10のステップであなたの人生が変わるかもしれません。もし、私たちが純粋に言いたいことがあるなら、それを純粋に必要としている人がいる可能性があります。しかし、私たちはあまりにも頻繁に安全な道を選び、人間関係を損ない、生産性を制限し、自信を削ぎ、チャンスを制限する問題に対処する可能性をあきらめています。  会話には力があります。Fierce Conversationsの著者であるスーザン・スコットは、かつてこう言いました。「ある一つの会話が、あなたのキャリアや人生の軌道を変えるとは限らないが、どんな会話でも変えることはできる」。好むと好まざるとにかかわらず、あなたは一度に一つの会話で影響力を築き、「運を作る」ことができるのです。最も勇気のいる会話、つまり、率直に話し、率直に聞く会話が、最も大きな影響を与えるのです。  それらは私が「勇気のある会話」と呼ぶものであり、あなたの人生のあらゆる領域であなたが望む関係、影響力、結果を構築するための経路を作成するものです。自分のエゴを確認し、意図を設定する。健全なエゴに問題はありませんが、あなたのエゴは、肯定的な結果を提供する方法で自分自身を表現することの妨げになることがあります - あなたと他の人のために。発言することと、誰かを見下し、相手を小さく、バカに、あるいは小さく感じさせることの間には違いがあります。あなたが勇敢な会話に入る前に、あなたはそれを持っている理由について非常に明確である。  あなたが果たそうとしている最高の目的とは何でしょうか？もし明確でない場合は、誰かと話し合うか、書き留めるかしてください。  自分の意見を言うということは、それが熟考された上で、なぜそれが最終的にすべての関係者のためになるのかという明確な根拠を持って行われない限り、実りあるものではありません。  下品に聞こえるかもしれませんが、心から発したメッセージは心に響くというのが真実なのです。言ったことは必ず実行する。行動学の専門家であり、Human Element Solutions の創設者であるウィリアム・シュッツ博士は、かつて「ビジネスパーソンが真実を語れば、問題の80～90％は解決する」と言いました。フィードバックは率直に、意見は正直に。たとえ相手が不快に思うかもしれないことでも、心から言うべきと思うことを言いましょう。人は、あなたが誠実であるかどうかを直感的に見分けることができます。また、誠実でない場合も見分けがつきます。ふわふわした褒め言葉や不誠実なお世辞で真実をごまかさないようにしましょう。  言いたいことはきちんと伝え、相手の意見や行動はともかく、人間性を尊重していることが相手に伝わるような言い方をしましょう。   1986年のチャレンジャー号の事故後、NASAは、宇宙船に携わるエンジニアが極度の熱にさらされた際のOリングに懸念を持っていることを発見しましたが、情報を伝えることへの恐怖心から上司に伝えなかったそうです。あなたの沈黙が人命を危険にさらすことはないかもしれませんが、あなたの成功の可能性を損なうことになるのです。感情的なトーンを設定する。デリケートな問題であればあるほど、テーブルの上に置かれたときに感情が急速にエスカレートする可能性があります。もし、あなたが対処しようとしている問題が、感情的なボタンを押す可能性がある場合、何を言いたいのかを明確にした上で、冷静にその場に臨むよう、特に注意してください。事前に会話のリハーサルを行い、伝えたいポイント（感情に支配されないように）や、非難、不満、動揺があった場合に建設的に対応する方法などを書き出しておくとよいでしょう。相手の感情にうまく対応する前に、まず自分自身の感情をコントロールする必要があることを忘れないでください。   もし動揺し始めたら</w:t>
      </w:r>
    </w:p>
    <w:p>
      <w:r>
        <w:rPr>
          <w:b/>
          <w:color w:val="FF0000"/>
        </w:rPr>
        <w:t xml:space="preserve">イド40</w:t>
      </w:r>
    </w:p>
    <w:p>
      <w:r>
        <w:rPr>
          <w:b w:val="0"/>
        </w:rPr>
        <w:t xml:space="preserve">初めてご利用になる方は、上のリンクをクリックしてFAQを必ずご覧ください。投稿する前に登録が必要な場合があります：上の登録リンクをクリックして進んでください。メッセージの閲覧を開始するには、以下の選択項目から閲覧したいフォーラムを選択してください。Vodem wont work on my sons netbook It keeps up with DNS errors when I go to a web site -Its a blue VMC usb stick about 2 years old, it has only used about 226k out of 2G and the prepaid simcard was topped up 2 weeks ago -It worked perfectly ok at Whangamata last weekend at low signal strength, wouldn't work at kids soccer with full strength signal at Parrs Park.- 接続されたと表示されますが、URLにアクセスするとDNSエラーが表示されます -以前は問題なく動作していたラップトップで試してみましたが、同じエラーが表示されました。自宅のPCで試しても同じメッセージ -3台ともChromeを使用していますが、3台とも最新のOE9で試してみましたが、やはり同じでした。- このような場合、Vodemのハードウェアの故障だと思うのですが、接続はOKで、使用可能な状態になっているとのことです。-別のVodemを買って、その中のSIMカードカードを試してみるべきでしょうか？Re:Vodem won't work on my sons netbook もし、以前使えていたノートパソコンで同じエラーが出るなら、それはVodafoneで何かが変わった（あるいはVodemのファームウェアが壊れている）ことを示唆しています。別のデバイスを購入する前に、Vodafoneに戻りましょう。このような場合、Vodafoneのファームウェアが破損している可能性があります。このような場合、Vodafoneのファームウェアが壊れている可能性があります。この7日間、自転車に乗っていても怒らないようにします。</w:t>
      </w:r>
    </w:p>
    <w:p>
      <w:r>
        <w:rPr>
          <w:b/>
          <w:color w:val="FF0000"/>
        </w:rPr>
        <w:t xml:space="preserve">アイド41</w:t>
      </w:r>
    </w:p>
    <w:p>
      <w:r>
        <w:rPr>
          <w:b w:val="0"/>
        </w:rPr>
        <w:t xml:space="preserve">How To: Work With People You Don't Like by Sharlyn Lauby on September 27, 2012 私は以前の記事で、私のお気に入りの面接の質問は「個人的に好きではない人と仕事をしなければならなかった時のことを教えてください」であると述べました。その記事はこちらでご覧になれます -- コメントもぜひ読んでみてください。読者の皆さんは、たくさんの素晴らしい面接の質問を共有しています。面接の準備をしている人は、コメントを読めば、豊富な情報を得ることができます。今日は、嫌いな人と一緒に仕事をするという問題に対処する方法について、いくつかのリソースを共有したいと思います。さて、現実を直視しましょう...それは起こります。私たちは、すべての人とうまくやっていくことを期待されているわけではありません。しかし、私たちは彼らと一緒に仕事をしなければなりません。そして、その関係をどのように管理するかが、私たちのキャリアにとって重要な意味を持つことがあるのです。McGraw Hillの親切な人たちは、私に「Dealing with People You Can't Stand」という本を送ってくれました。この本は、誰もがキャリアのある時点で参照することができるガイドになると思います。私が気に入ったのは、私たちをイライラさせる可能性のあるさまざまなタイプの人々を識別することに特化したセクションです。例えば、何でもかんでも賛成して、何も提供しない「イエス」の人。あるいは、手遅れになるまで決断を遅らせる "Maybe "な人。その人の何が不満なのかを見極めることが、最初のステップです。そうすれば、その人と一緒に仕事をする方法を見つけることができる。この本には、デジタル・コミュニケーションに関する項目もあります。私たちは、相手とのやりとりを最小限にする（そしてできればイライラを抑える）方法として、デジタルコミュニケーションを利用したくなるかもしれません。しかし、適切に行わなければ、事態を悪化させる可能性があるのです。Know When to Hold 'Em and When to Fold 'Em」の章は貴重だと思います。やめることについては、多くの矛盾したメッセージが出回っているので、戦略的に最善の利益を得るには、何かから離れるべきかを認識することが重要だと思います。それは辞めることではありません。そして、そのことを悪く思ってはいけません。トレーニングセッションで、対立する状況にある人々にどのようにアプローチするかとよく聞かれます。私は何を見つけるは良い仕事の関係を持つことが重要であることを他の人に知らせることです。パーフェクト・フレーズ』には、従業員のパフォーマンスに関する提案もありますが、私が最も興味深かったのは、倫理や信頼が問題となる会話に焦点を当てた章です。信頼関係の破壊や非倫理的な行動によって仕事上の関係が損なわれた場合、対話を維持することは非常に困難です。この本では、対話を軌道に乗せるためのいくつかの提言がなされています。仕事の目標と基準に焦点を合わせること。成果物の質、量、期間について合意する。マイルストーンとフォローアップを決める。嫌いな人と付き合うのは楽しいことではありません。しかし、私たちはその方法を学ばなければなりません。フラストレーションに対処する方法を見つけることで、タスクはより簡単になります。あなたは、個人的に好きではない人と仕事をするとき、どのように対処していますか？あなたの体験談をコメント欄で共有してください。私の経験では、私が何を望んでいるか、何を支持しているか、私のアレルギーが何であるかを知っていれば、あなたは良い方向に向かうことができます。そうすれば、その人の中にある、私を引きつけるものが何であるかを知ることができます。そうすれば、その人の中にある邪魔なものを取り除くことができます。それは、個人として他人と一緒に働くということです。仕事については、目標と事実に集中する必要があります。私たちは誰かを好きではない場合、ほとんどの場合、彼は良いことを行うことはできません。ホーン効果です。だから、まず事実に集中し、好きな人にどう反応するか自分で考えてみてください。そして、仕事に基づいた目標に集中するようにします。その人にイライラする瞬間に、自分に問いかけてみてください。この反応は仕事上必要なのか？と。今、私たちの仕事にとって重要なことは何だろう？最後に、自分自身を振り返る機会を持つことです。その人が変わるために、私はどのように振る舞えばいいのだろうか？私は何かを変える必要があるのだろうか？例えば、私のコミュニケーションの取り方など。私の経験は、ペネロペが言った「自己反省」（この新語が大好きです！）に大いに関係することを教えてくれました。これは、常に出発点でなければならないと思うのです。もしあなたが「誤解」されているとしたら、それはあなたがコミュニケーションを間違えているからである可能性が非常に高いのです。そして、もしあなたが変えられるとしたら、それは他の人ではなく自分自身なのだから、まずは自分ができることから始めた方がいい。さて、自分のやり方を大きく変えても、その相手との不調が続くようなら...。その時は、戦略を変える必要があるかもしれません。それから、Sharlynの指摘はすばらしいと思います--目標、品質基準、そしてマイルに集中することです。</w:t>
      </w:r>
    </w:p>
    <w:p>
      <w:r>
        <w:rPr>
          <w:b/>
          <w:color w:val="FF0000"/>
        </w:rPr>
        <w:t xml:space="preserve">イド42</w:t>
      </w:r>
    </w:p>
    <w:p>
      <w:r>
        <w:rPr>
          <w:b w:val="0"/>
        </w:rPr>
        <w:t xml:space="preserve">2012年公開の映画『アベンジャーズ』の制作費は2億2千万米ドルと推定される。2012年5月6日、アベンジャーズの興行収入が米国で2億ドル、その他の地域で4億4100万ドルに達したと発表されました。つまり、これまでのところ、アベンジャーズの興行収入は6億4100万ドルであり、2012年の映画興行収入第1位となっている。これにより、『アベンジャーズ』はマーベル・スーパーヒーロー映画シリーズの中で最も成功し、最も高い興行収入を記録した映画となりました。2012年5月4日に米国で公開予定の『アベンジャーズ』は、2Dと3Dで撮影された米国のスーパーヒーロー映画です。ジョス・ウェドン監督によるこの映画には、アイアンマン、キャプテン・アメリカ、ハルク、ソー、ブラック・ウィドウ、ホークアイ、ロキなどが出演しています。映画の総予算は2億2,000万ドルだが、最終的な費用はまだ明らかにされていない。</w:t>
      </w:r>
    </w:p>
    <w:p>
      <w:r>
        <w:rPr>
          <w:b/>
          <w:color w:val="FF0000"/>
        </w:rPr>
        <w:t xml:space="preserve">イド43</w:t>
      </w:r>
    </w:p>
    <w:p>
      <w:r>
        <w:rPr>
          <w:b w:val="0"/>
        </w:rPr>
        <w:t xml:space="preserve">ミッチ・ダニエルズアメリカ人は怖がるべきだ 多くの共和党員が、インディアナ州の人気知事ミッチ・ダニエルズを大統領選に出馬させたいと考えていました。しかし、彼は出馬しないことにした。ダニエルズはCBSニュースのチーフホワイトハウスコレスポンデント、ノラ・オドネルと質疑応答した。さて、みなさん、またまたやってまいりました。2012年の大統領選挙まであと14ヶ月となり、共和党の挑戦者たちが走り出しています。失業率が9％を超え、経済が低迷する中、彼らはホワイトハウスを手に入れるため、列をなしている。しかし、候補者たちが注目を集める中、不出馬を表明して注目を浴びた候補者がいる。インディアナ州の人気知事、ミッチ・ダニエルズだ。「大統領選に出るなんて、人にからかったりしていないでしょうね」とオドネルは尋ねた。「とオドネルは尋ねた。正直言って、違います。「そして、私はそれを目指さなかったので、より多くの人々を苛立たせたと思います。でも、最終的には真剣に見ていたよ。なぜ、そうしなかったのか。ダニエルズ氏は、レーガン大統領の元顧問で、ブッシュ大統領の行政管理予算局長官を務めた新星だ。2004年に知事に当選し、低迷していた経済を立て直した。「私たちがここに来たとき、この州は破綻していたのですが、それを見事に立て直しました。「私たちは、誰が見ても、この国で最も魅力的な投資、成長、機会のある経済のひとつになるように、この州の経済を再構築しました。記録的な速さで道路を建設し、固定資産税は全米で最も低くしました。私たちは政府をうまく機能させたのです。そして、政府支出を削減し、予算を均衡させることによって、それを実現したのです。インディアナ州では、ダニエルズ氏は「1976年当時よりも州職員の数が減っている」と述べた。政府を懐かしむことはないでしょう！」と笑った。ダニエルズ氏は、赤字に悩むこの時代にぴったりの大統領候補のように思えた。ダニエルズには、妻のシェリとの間に4人の娘がいる。大統領選への出馬を話し合う席で、知事いわく「女性コーカス」が勝利したのだという。「というのも、私たち家族はプライバシーの欠如を本当に心配していたのです。「そして、それが4年や8年だけでなく、残りの人生のためにあることを。ミッチは12年間も公職に就いてきた。そして、今度は私たちが彼を取り戻す番なのです」。ダニエルズ州知事は、「私はある人に言った。"父親が返事のできない文章がある"、それは "お父さん、お願いだからやめて "というものだ」と言った。"彼らは本当にあなたが大統領選に出馬することを望んでいなかったのですか？" とオドネルは尋ねた。とオドネルが聞いた。「それが総意のように見えたのです！」と彼は答えた。「父親であること、夫であること、そしてより高い地位のようなものを追求すること、そこで自分が本当に変化をもたらすことができると感じること、その狭間にいると感じているのでしょうか？「いや、何も不満はないんだ。私は最も幸運な男です」と彼は言った。「そして、人生において、すべてを手に入れることはできない。そして、時には選ばなければならないこともある」。しかし、政界関係者は別の理由があるとささやいた。ダニエルズが出馬しないのは、彼と彼の妻が、彼らの結婚生活における極めてプライベートなエピソードについて難しい質問に直面するからだという。"まあ、起こったことはハッピーエンドでした。ハッピーエンドが好きなら、私たちの物語もきっと気に入るはず」とダニエルズ氏。15年の結婚生活と4人の娘の誕生を経て、1993年に離婚した。チェリは家を出て、短期間再婚し、2番目の夫と離婚した後、1997年にダニエルズと再婚した。"シェリー、あなたたちが離婚したとき、世間ではあなたが4人の娘を捨てたと言われたのよ "とオドネルは言った。"そう書かれて傷ついたか？"とオドネルが言うと、「そうですね、事実ではなかったので」とシェリー・ダニエルズが答えた。「私はカリフォルニアに引っ越したわけではありません。この家から4分の1マイルのところに住んでいたから、そんなことは起こらなかったのよ」。彼らは、彼の出馬を妨げるような暗い秘密はないと主張している。いずれにせよ、ダニエルズは候補者ではありませんが、だからといって、彼が候補者であることを意味するものではありません。</w:t>
      </w:r>
    </w:p>
    <w:p>
      <w:r>
        <w:rPr>
          <w:b/>
          <w:color w:val="FF0000"/>
        </w:rPr>
        <w:t xml:space="preserve">四十四節気</w:t>
      </w:r>
    </w:p>
    <w:p>
      <w:r>
        <w:rPr>
          <w:b w:val="0"/>
        </w:rPr>
        <w:t xml:space="preserve">モジュールcompasstestを作成し、_config.phpと単一のファイルtest.cssを保持するcssディレクトリを作成しました。それから、私は訪問しました： mydomain/dev/compass/convert?module=companthus...sassディレクトリは作成されますが、変換されたファイルは作成されません。gemsはsilverstripe-cache/gems/にインストールされており、ディレクトリは書き込み可能です。compassのファイルを別のフォルダにインストールしたり、手動でインストールしたりしてみましたが、結果はいつも同じです。css2sassファイルは、私が見る限りでは存在しません。ブラウザのURLから実行できないのでしょうか？代わりにsakeを使えばいいのでしょうか？それとも何か他のものでしょうか？[EDIT] sakeをインストールしてみましたが、Debian Squeezeではまだうまくいきません ...scssからcssへの再構築については、私の場合はうまくいっているようです（masterからの最新版を使用）。私は今、日本酒が正常に動作しています - ドキュメントをきちんと読まなかった私が悪いのです。しかし、エラーはまだそこにあるので、私はそれがバグまたは私のサーバー上のいくつかの設定の問題のいずれかである可能性があると思います。もしかしたら、どなたか再現できるかもしれません。</w:t>
      </w:r>
    </w:p>
    <w:p>
      <w:r>
        <w:rPr>
          <w:b/>
          <w:color w:val="FF0000"/>
        </w:rPr>
        <w:t xml:space="preserve">イド45</w:t>
      </w:r>
    </w:p>
    <w:p>
      <w:r>
        <w:rPr>
          <w:b w:val="0"/>
        </w:rPr>
        <w:t xml:space="preserve">ナショナルシープアソシエーション（NSA）によると、英国政府は、オーストラリアのように、ここ数ヶ月で環境戦略家のトップが後退し、保護管理および重要種の生息地の維持における羊の重要性を認めていることに倣うべきだという。NSAは、英国では一部の環境団体が羊の重要性に気づいているものの、飼養頭数の制限や放牧の全面禁止によって生物多様性と環境の持続可能性が危険にさらされている例がまだ多すぎると考えている。また、効率的で収益性の高いビジネスを行おうとする農家にとって大きな障害となり、世界人口の増加により食糧安全保障が最重要課題となる時代に、生産の最適化を阻むことにもなります。オーストラリアでも同様のことが起こっている。ある鳥類が事実上消滅したことで、羊農家は両手を広げて歓迎されるようになったのだが。過去20年間、政府と環境保護団体は、ビクトリア州北部の11,000ヘクタール（約27,000エーカー）以上の農地を購入し、羊や家畜の放牧を禁止してきた。しかし、150年間家畜と共存してきた羊がいなくなると、いくつかの種の数が激減した。特に、絶滅危惧種であるプレインズ・ワンダーバード（大きさや外見がウズラに似ている）や、優勢で侵略的な草に対抗できないいくつかの植物種は、その数が激減した。NSAの最高責任者であるフィル・ストッカーは、「長い間、過放牧が誤解され、放牧頭数の削減を余儀なくされ、過放牧という非常に深刻な問題に悩まされてきた。「羊は景観や環境、英国内の様々な生物種、そして地域社会にとって中心的な存在です。何世代にもわたって羊が重要な位置を占めてきた湿地帯や丘陵地帯に羊が放牧されないようにすることは、問題を解決するよりもはるかに多くの問題を引き起こすことになる。  英国の生物多様性の大部分は農地に依存しており、それは羊の放牧など、文字通り何千年にもわたって行われてきた農法のためにこのように進化してきたのである。NSAの報告書「The complementary role of sheep in Less Favoured Areas」は、これらの問題の多くを強調しています。私たちは、この状況に対する理解を深め、英国の多くの地域に羊が適正な数で戻ってくるように、たゆまぬ努力を続けていくつもりです。</w:t>
      </w:r>
    </w:p>
    <w:p>
      <w:r>
        <w:rPr>
          <w:b/>
          <w:color w:val="FF0000"/>
        </w:rPr>
        <w:t xml:space="preserve">イド46</w:t>
      </w:r>
    </w:p>
    <w:p>
      <w:r>
        <w:rPr>
          <w:b w:val="0"/>
        </w:rPr>
        <w:t xml:space="preserve">1.ゴミ袋から正確な正方形（十分な大きさ、少なくとも1フィート四方）を切り出す。2.2. プラスチックカップに、垂直に等間隔で4つの穴をあける。3.3. 正方形の4つの角から4つの穴を開ける。すべての穴が周囲の縁から等距離にあることを確認する。4.4. ひもの一端をカップの穴に、もう一端をパラシュートの角の穴に結びます。カップの各辺とパラシュートの各角にラベルを付けると、紐が正しい辺にかかることを確認できます。5.5. すべての角が結ばれるまで、手順4を繰り返します。また、ひもにねじれや絡まりがないことを確認します。ねじれている場合は、1本のひもをほどいて、もつれを取り除きます。6.6. 試作する。パラシュートが完成したら、2階のベランダやバルコニーに行き、パラシュートを落とすと、出来上がった作品を見ることができますよ。カップの中には卵を入れることができます。落とした後は、急いで1階や庭に降りて、パラシュートがどこに、どんな風に着地したのか見てみましょう。お楽しみにコツもし、卵を入れたカップが割れてしまったら、別の大きな四角を切って、紐を長くすれば、より良いパラシュートが作れますよ。他の答え (3) ゴミ袋をパラシュートにする 正方形に切り、ゴミ袋の正方形の各角に穴を開ける。それから、ひもを4等分に切り、それぞれの穴にひもを結ぶ 卵を入れるものはありますか？ もしカップなどがなければ、卵を入れるのにもう一つのゴミ袋を使うといいと思います（小さな安全な袋みたいにして、その袋とひも4本の他の端と結ぶ）お役に立つでしょうか？</w:t>
      </w:r>
    </w:p>
    <w:p>
      <w:r>
        <w:rPr>
          <w:b/>
          <w:color w:val="FF0000"/>
        </w:rPr>
        <w:t xml:space="preserve">アイディー47</w:t>
      </w:r>
    </w:p>
    <w:p>
      <w:r>
        <w:rPr>
          <w:b w:val="0"/>
        </w:rPr>
        <w:t xml:space="preserve">次期エネルギー政策における10の重要課題（後編 前編では、オバマ政権が新たに打ち出した160万エーカーの土地をオイルシェール開発の対象から外すという提案について簡単に紹介した。続いて、現在から2016年のオバマ第2期政権終了までの間に、我が国が直面するであろう最も重要な天然ガス問題について議論した。天然ガスに「当たり前」のことはほとんどない。実際、オバマ大統領の第一期目の任期開始時には、このクリーンな燃料は100万BTUあたり約12ドルで取引されており、これは現在の約3倍の水準である。幸いなことに、以前の価格であれば、現在の経済はどうなっていたか、推測するしかない。原油はガスと違ってカビが生えないので、理論的には1基を別の場所で代替することができる。しかし、その結果、原油価格はガスよりも地政学的な不確実性や経済的な波及効果に敏感になっています。この1年間、原油価格は異例なほど堅調に推移したが、ここで国内外の石油をめぐる重大な情勢を概観しておこう。世界の供給と価格 米国内外で原油が供給不足に陥るという懸念は、今のところほとんどない。しかし、私たちは、4年間の原油の供給力とその結果としての価格を見通すという、おそらく不可能なことに挑戦しているのだということを忘れないでほしい。現実には、世界のどこででも、予期せぬ経済活動や地政学的な動きがあれば、石油価格は急速に変動する可能性がある。今のところ、石油は枯渇していないかもしれないが、そう遠くないうちに枯渇する可能性がある。世界の多くの経済がまだ低迷している中、今期は世界の生産量が需要を日量約63万バレル上回り、過去4年間で最大のプラス幅になると予想されています。サウジアラビアが高水準で生産しているほか、米国、北海、アフリカが比較的近い水準で生産しているようです。このためもあって、ゴールドマン・サックスのアナリストは最近、2013年の価格予想を1バレルあたり130ドルから110ドルに引き下げた。米国では、天然ガスの埋蔵量を増加させたのと同じ技術を用いた水圧破砕法が、陸上での原油生産に同様の影響を与えている。ご存知のように、テキサス州のイーグルフォードやノースダコタ州のバッケンでは、これまで考えられなかったような大量の原油や石油液体が生産されている。さらに、テキサス州とニューメキシコ州のパーミアン・ベースンでは、数十年にわたって生産が続けられてきましたが、技術の進歩により新たな息吹が吹き込まれています。メキシコ湾では、BP ( NYS: BP ) の油田を掘削していたトランスオーシャン ( NYS: RIG ) のリグ、ディープウォーター・ホライズンが爆発した2010年以降、活動が劇的に鈍化しましたが、少なくとも棚と深海の両方で通常の状態に戻っています。キーストーンはどうなる？原油をめぐる比較的直近の話題としては、アルバータ州のオイルサンドと米国メキシコ湾岸の精油所を結ぶトランスカナダ社( NYS: TRP )のパイプライン計画(Keystone XL)が実現するかどうかということがあります。ご存知のように、このパイプラインは1年前にオバマ政権によって環境上の理由から認可が下りず、1月に認可が確定している。私は、再選された新大統領がキーストーン建設を承認してくれると信じているほうだ。とはいえ、その可能性に長男を賭けるのはまだためらわれる。国際動向 世界には、前述の北海、サハラ以南のアフリカ、そして米国など、現在好調な産地がある。一方、エクソンモービル( NYS: XOM )は、ロイヤル・ダッチ・シェル( NYS: RDS.B )と共同で再生しているイラク南部のウェストクルナ1油田の権益を売却しようとしているようである。戦火に見舞われたイラクとその再興エネルギー産業（他社が追随する可能性もある）への潜在的影響は、好ましいものではなさそうだ。さらに、エクソンも代表を務めるロシアも、その例外ではない。</w:t>
      </w:r>
    </w:p>
    <w:p>
      <w:r>
        <w:rPr>
          <w:b/>
          <w:color w:val="FF0000"/>
        </w:rPr>
        <w:t xml:space="preserve">しじゅうはち</w:t>
      </w:r>
    </w:p>
    <w:p>
      <w:r>
        <w:rPr>
          <w:b w:val="0"/>
        </w:rPr>
        <w:t xml:space="preserve">エリコは厳重に閉鎖された - エリコの王は、町が常に夜間閉鎖されていたにもかかわらず、スパイが逃亡したことを知り、今後このようなことが起こらないように、昼夜ともに町を閉鎖し、包囲に耐える十分な食糧を蓄えて、徹底的に自衛しようと決心したのである。さて、エリコは、イスラエルの子らのために、厳重に閉ざされていた・・・・。つまり、王と住民がその内側を閉ざしたのである。タルグムには、鉄の扉と真鍮の棒でとあり、イスラエルの子らによって外側がふさがれたのである。エリコの軍隊は、イスラエル人に対する出撃のため、あるいは彼らと和平を結ぶために出て行かず、彼らの隣人も、イスラエルの陣営のためにそれができず、彼らのもとに入り、彼らの食糧を運び、彼らを助け、あるいは彼らに保護されることができなかった。「エリコはその門を閉ざし（士師記9:51参照）、固く閉ざされていた」。分詞は事態の永続性を表し、能動態と受動態の組み合わせによる強調形?6:1-5 エリコは、イスラエルがその主人になることはないと決意する。それは、芸術と自然の両方によって強力に要塞化され、自らを閉ざしたのである。このように、彼らは愚かであり、彼らの心は滅亡のために硬くなった。全能者に逆らって自らを強化するすべての者の悲惨な事例である。神は、イスラエルがその主人になることを決意し、それも速やかに。戦争的な準備がなされることはなかった。町を包囲するという珍しい方法によって、主はご自身の存在の象徴である箱舟を尊重し、すべての勝利がご自身のものであることを示されたのです。民の信仰と忍耐が証明され、高められたのである。ヨシュア5:15 主の軍隊の司令官は答えた。"あなたがたが立っている所は聖なる所だから、サンダルを脱ぎなさい。"。そこでヨシュアはそのようにした。ヨシュア 6:2 そこで主はヨシュアに言われた、「見よ、わたしはエリコを、その王と戦う者たちと共に、あなたの手に引き渡したのだ。</w:t>
      </w:r>
    </w:p>
    <w:p>
      <w:r>
        <w:rPr>
          <w:b/>
          <w:color w:val="FF0000"/>
        </w:rPr>
        <w:t xml:space="preserve">アイドル49</w:t>
      </w:r>
    </w:p>
    <w:p>
      <w:r>
        <w:rPr>
          <w:b w:val="0"/>
        </w:rPr>
        <w:t xml:space="preserve">ストーリー先週の悲惨な出来事に続き、悲しみに打ちひしがれたリックは少しおかしくなり始め、一方、ウッドベリーではアンドレアとミショーンがそれぞれ恐ろしい発見をする......。評決：「ウォーキング・デッド」史上最高のエピソードの1つであった本作をどのようにフォローするか？  正解は「もう1話作る」だが、明らかに製作陣はそう判断しなかった。とはいえ、「SAY THE WORD」がひどいと言うわけではない。  実際、かなり良い出来だ。  しかし、悲しいかな、多くの部分で物足りなさがあり、先週のキラー作品の後を追った結果、苦戦を強いられている。この点については大きな不満はない--結局のところ、すべてのエピソードが、登場人物が右往左往しながら劇的に死んでいくFXヘビー・アクションになるわけではないのだ。このエピソードの主な問題は、現在進行中のウッドベリーのストーリーが中心となっていることで、このプロットは興味深いものの、現時点では物語の主な関心事とはなっていない。  もちろん、ゾンビとの格闘トーナメントなど、読み上げるだけでもバカバカしい暴露話もあるし、ミショーン、アンドレア、ガヴァナーといったキャラクターたちの素晴らしい場面もあるが、先週の悲惨な結末の後、我々が本当に望むのは刑務所の悲劇の余波に焦点を当てることである。グレンとハーシェルの短いやり取りと、リックの悲嘆に暮れたウォーカーによる刑務所内の殺戮を除けば、この物語はほとんどないに等しい。ダリルとマギーが赤ん坊のための物資を探しに行くというBプロットは退屈で、緊張感や脅威がなく、エピソードの足を大きく引っ張るだけだった。  先週ローリを殺してしまったマギーの悲しみに焦点を当てる機会があったのに、大幅に省略されている。カールも、ほんの数時間前に母親を殺したことを忘れているようだ。先週の嵐のようなエピソードの後、SAY THE WORDは機会を逸した臭いがする。ドラマチックなオチは健在で（後述）、ウッドベリー編はようやくセカンドギアに入り始めたが（刑務所のストーリーはすでに6番目なのに）、先週の出来事を考えると、ちょっと穏やかでのんびりしすぎのような気がする。それでも、このシリーズで学んだことは、嵐の前にはいつもたくさんの静けさがあるということだ！(笑)ベスト・ビット：エピソードの最後の瞬間、リックが全エピソードで初めて（そして唯一）セリフを発するところ。  電話が鳴り出した瞬間、コミックのファンなら何が起こっているのかすぐに分かるはずだ。  興味深い内容です。</w:t>
      </w:r>
    </w:p>
    <w:p>
      <w:r>
        <w:rPr>
          <w:b/>
          <w:color w:val="FF0000"/>
        </w:rPr>
        <w:t xml:space="preserve">サムネイル</w:t>
      </w:r>
    </w:p>
    <w:p>
      <w:r>
        <w:rPr>
          <w:b w:val="0"/>
        </w:rPr>
        <w:t xml:space="preserve">連邦自動車輸送安全局（FMCSA）は、商用車（CMV）ドライバーの乗務時間（HOS）の記録について、紙の記録の代わりに電子式車載記録装置（EOBR）を使用するよう求めることを提案しています。すべての長距離運行と一部の短距離運行が影響を受けることになります。輸送会社は3年以内にこれを遵守しなければならない。また、新基準案では、運送会社が運転手のログをバックアップするために保管しなければならない書類をより明確にする予定です。EOBRを使用する人は、添付書類について免除されます。この規則が、短距離しか運転しない商用車のドライバーにどのような影響を与えるのか気になるところです。政府機関では、このようなドライバーを対象にすることを検討しているようです。もし適用されることになった場合、代理店はその手続きを手助けしてくれるのでしょうか？トレーニング・セミナーなどを考えています。この種の機器にまだ慣れていないドライバーにとって、トレーニングは非常に有用だと思います。DOTが規則でカバーすることを検討している他のサブカテゴリー（ハズマット、旅客輸送業者）についても、トレーニングが問題になると思います。あなたのコメントをありがとうございました。安全性の向上は、EOBRの使用義務化を検討するFMCSAの主な理由の一つです。他のコメントから、あなたは少なくとも1台のトラックを所有または操作しているようです。EOBRの使用が義務化されることで、安全性が向上するとお考えですか、それとも損なわれるとお考えですか？また、これらのデバイスが現実の世界でどのように機能するかについてあなたが持っている知識は、FMCSAにとって非常に有益です。レギュレーション・ルームへようこそ、ジェイソンとメルク今回は、EOBRを使用しなければならないのは誰かというDOTの質問についてです。具体的には、DOTは短距離輸送業者（SH HazMatキャリアとSH passenger-carrying CMVを含む）にEOBRへの切り替えを要求すべきか、もしそうならこの要求を実行する最善の方法は何か、という質問をしています。この規則案の対象となるべき人について、何か提案はありますか？トラック輸送には変動要因が多すぎるため、ドライバーに規則の遵守を強いることで、生産性が低下し、脆弱な経済に悪影響を及ぼすと思います ブライアン、コメントをありがとうございます。この業界に詳しいようですね。EOBRを義務付けることがドライバーの柔軟性と生産性を制限する可能性があるとお考えですが、その理由や方法について説明していただけますか？EOBRを義務付けるべきとお考えですか？私は、EOBRがCMVにとって自動車以上に必要だとは思いません。トラックが自動車よりも多くの事故を引き起こすという証拠を見たことがありません。もし私たちが安全について真剣に考えるなら、EOBRはすべての車両に義務付けられるべきでしょう。生産性に関して言えば、アメリカでは多くの製品がほとんど予告なしに移動するため、継続的に出荷する貨物とは対照的に、瞬間的にトラックを必要とします。このような貨物を迅速に移動させるためには、現行のHOSを遵守できないことが多々ありますが、だからといって道路上の他の人々を危険にさらすことにはなりません。EOBRは、業界の大部分には影響を与えませんが、業界の小さな一部には大きな影響を与えます。FMCSAは、コストとベネフィットを比較検討しなければなりません。FMCSAはコスト／ベネフィットの分析をかなり行っており、このウェブサイトの "What will this cost? "のセクションで見ることができます。FMCSAの分析は、輸送の柔軟性に関するあなたの懸念に十分対応していると思いますか？FMCSAが柔軟性を損なわずに小規模トラック運送会社のEOBRs利用を支援するためのより良い方法を思いつきますか？まず、サービス時間はトラック運送業界のすべてのプレーヤーに対して施行されているわけではなく、ドライバーと会社だけが責任を負わされています。配車係やブローカーは、サービス時間の規則について全く知らないのです。また、どれだけのドライバーが荷物の積み込みを待つために荷主のところに座っているか。また、荷主に座って荷積みを待っているドライバーはどれくらいいるのでしょうか。荷主、配車担当者</w:t>
      </w:r>
    </w:p>
    <w:p>
      <w:r>
        <w:rPr>
          <w:b/>
          <w:color w:val="FF0000"/>
        </w:rPr>
        <w:t xml:space="preserve">アイディーファイブイチ</w:t>
      </w:r>
    </w:p>
    <w:p>
      <w:r>
        <w:rPr>
          <w:b w:val="0"/>
        </w:rPr>
        <w:t xml:space="preserve">インテリアデザイナーになる方法 インテリアデザイナーは、多くの人々がそのようなプロジェクト管理、財務管理、およびそれらの周りの顧客や人々と働いて、デザインのほかに考慮しないであろうことを行う多くのジョブがあります。彼らは賢明な顧客のスタイルのために働くと、また、コードと機能的にアップしている領域を設計する必要があることは言うまでもありません。ほとんどの州は、あなたがインテリアデザイナーになることができます前に、インテリアデザインの少なくとも学位を持っていることを必要としようとしている。そうでないものでも、最終的にはそれらを必要とする彼らの方法にあります。私はインテリアデザイナーになるためにどのようなスキルが必要なのでしょうか？あなたが必要とする最初のものは、芸術的能力とスタイルです。あなたは基本的にスケッチ形式にあなたのデザインを置くために起こっているところであり、それはまた、CAD（コンピュータ支援設計）の訓練はまた便利に来るかもしれないところです。あなたは、家具から色にすべてを考え出すことになり、それはすべて、クライアントの機能的および予算のニーズに適合する必要があります。インテリアデザイナーとして、コミュニケーションも重要な仕事です。あなたが仕事を完了し、時間通りに取得するために顧客、ベンダーや請負業者、配管工、電気技師、および他の多くと通信する必要があります回があるでしょう。ほとんどのインテリアデザイナーは、プロジェクトマネージャーを兼ねているので、組織的なスキルは、もう一つの大きなものになるだろう。彼らは本当に物事がどのように見えるべきかのビジョンを持っている唯一のものであり、彼らはデザインの構築プロセスのあらゆる側面で何が起こっているかを知っているものであるためです。彼らはまた、プロジェクトの目標や期限とどのようにそれらを満たすために知っておくべきものです。インテリアデザイナーになる あなたがインテリアデザイナーになりたい場合は、あなたがする必要がある最初の事は、インテリアデザインの大学レベルでの教育を取得することです。第二に、インテリアデザイナーとしていくつかの実務経験を積むことでしょう。その後、NCIDQの認定試験に合格するように試みることができます。最後に、あなたはその後、ライセンスインテリアデザイナーになることができるようになります。</w:t>
      </w:r>
    </w:p>
    <w:p>
      <w:r>
        <w:rPr>
          <w:b/>
          <w:color w:val="FF0000"/>
        </w:rPr>
        <w:t xml:space="preserve">イド52</w:t>
      </w:r>
    </w:p>
    <w:p>
      <w:r>
        <w:rPr>
          <w:b w:val="0"/>
        </w:rPr>
        <w:t xml:space="preserve">解決済みの質問 現在ニュージーランドに住んでいる私がアメリカの大学に行くには何が必要ですか？今現在、ニュージーランドに住んでいるのですが、アメリカの大学（NYUとかの大学）に進学し、大学卒業後はアメリカに住もうと思っています。大きな計画だと思うでしょう。しかし、それは単なる計画であり、私はそれを行う方法を知りたいです。だから、私が聞いているのは、ニュージーランドに住んでいる場合、どうやってアメリカの大学に行き、そこで生活することができるかということです。また、このような場合、どのようにすればよいのでしょうか？ベストアンサー - Chosen by Asker ほとんどのニュージーランド人、特に高校生はニュージーランドに飽きて、もっと大きくて刺激的なところに行きたくなります。私はあなたの計画に逆らうことをお勧めします。まずニュージーランドの大学は同じくらい良いし、とんでもなく安いんです。政府は学費のほとんどを補助しています。どの大学のウェブサイトを見ても、ニュージーランド人は1科目700ドル、留学生は2,500ドル以上かかることが分かります。これらのコースを毎年6〜8回受講します。もし失敗したら、お金は戻ってきません。私の友人でアメリカからニュージーランドに留学している人がいます。彼らは国際料金（2500ドル×年間8コース×学士号取得のための3年間）を支払っていますが、ニュージーランドで勉強する方がはるかに安いと言っています。ニュージーランドにある国際料金を払って、自国に留学する方が安い！ということです。また、海外で勉強すると、無利子の学生ローンや手当（資格がある場合）がもらえません。ですから、2,500ドル×8コース×3年以上の金額を前払いするか、利子をつけて支払うかを想像してみてください。あなたの家族が超金持ちでない限り、それは不可能であり、馬鹿げています。両親の年収が75,000ドル以下であれば、学生手当を受けることができます。これは、決して返す必要のない無料のお金です。私の知る限り、ここに住むアメリカ人はこれを信じることができません。政府は私たちに勉強するためのお金を無料でくれるのです。たとえ資格がなくても、無利子で生活費を借りることができます。また、私たちの大学の質も高いです。ニューヨーク大学には及ばないかもしれませんが、それでも良い大学です。ニュージーランドの大学を卒業すれば、海外の資格も取れる。ニュージーランドを出たいのはわかるけど、僕のお勧めはこうだ。一生懸命勉強して、いい成績をとって、ニュージーランドの大学に行き、1学期か2学期交換留学をする（留学費用はNZで払いますが、学生手当や学生ローンはまだもらえます！）。交換留学中は、人と接し、知り合いになり、楽しみ、旅行する。帰国後、学位を取得し、また戻ってくる。資格も取れるし、知り合いもできる。アメリカに行きたいと思うのはあなただけではありません。残念ですが、あなたは特別な存在ではありません（できるだけ良い意味で）。国に必要とされるような資格もないし、お金もたくさん持っていないし、アメリカに移住したいと思っている他の人たちと同じなんです。</w:t>
      </w:r>
    </w:p>
    <w:p>
      <w:r>
        <w:rPr>
          <w:b/>
          <w:color w:val="FF0000"/>
        </w:rPr>
        <w:t xml:space="preserve">イド53</w:t>
      </w:r>
    </w:p>
    <w:p>
      <w:r>
        <w:rPr>
          <w:b w:val="0"/>
        </w:rPr>
        <w:t xml:space="preserve">30万5千ドルで、彼は車もバイクも家も、すべてを売り払った。"もう人生はたくさんだ!もういらない」と、当時オーストラリアのパースに住んでいたアッシャーは、オークションの説明文に書いている。WAトゥデイによると、イギリス・ダーリントン出身のアッシャーは、わずかな持ち物をまとめて再出発し、パスポートと100の目標を書いたバケットリストだけを持って世界中を旅することに決めたという。4年後の今、アッシャーはたくさんの笑顔を見せてくれています。文字通り、古い人生に別れを告げた彼は、新しい恋とカリブ海に浮かぶ島で新しい人生を手に入れました。48歳の元ジェットスキー・インストラクターは、100週間で100の目標を達成するという課題を自らに課し、それを（ほぼ）やり遂げたと、プレス・アソシエーションは報じている。彼は、牛と走り、ホホジロザメと潜り、飛ぶことを学び、マイルハイ・クラブにさえ入ったのです。アッシャーはWAトゥデイに、「最も素晴らしい冒険だった、まさに私が求めていたものだ」と語った。100の目標のうち93を達成した英国人は、フランス語も学び、エベレストを訪れ、ハリウッド映画でちょい役もこなした。そして、お金が尽きる直前に、アッシャーはパナマ沖に青々とした熱帯雨林と黄金の砂浜を備えた2.2エーカーののどかな島を購入したと、Daily Mailは報じています。コメントを残すにはここをクリックしてください。ハフポスト高校は、コメント欄での活発で思慮深い討論を歓迎します。この記事は若い作家によって書かれたものであることを念頭に置き、批判には敬意を払い、あらゆる年齢の作家が投稿できる安全で協力的な場所として維持できるよう、ご協力をお願いします。コメントを読み込む...人の命にお金の価値は全くない！死後の永遠の命を楽しみにしなければならない人とそうでない人がいることを除けば、死は勝負の場に等しい。お金は当分の間、素晴らしいものです。脳卒中や心臓発作、アルツハイマー病になってしまったとき、あなたをケアし、あなたの尊厳を尊重してくれる人がいることを祈ったほうがいい。お金よりも、地上ではなく、天上のものに望みを託したほうがいい。富よりも主を信じたほうがいい。富は死と呪いからあなたを救うのでしょうか？コメントを読み込む...つまり、彼のように新しく充実した人生を送る代わりに、祈りと作り物のおとぎ話の幽霊を愛することに人生を捧げるべきで、本当に天国に行けるかどうかは分からないので、決して幸せにはなれないということでしょうか。そうですね、私は前者でいきます。投稿者が言いたいのは、自分の人生の価値を信じなさいということです。より良い未来が必ずある、明日に希望を持てということです。宗教的なトーンはあなたを怒らせたかもしれませんが、*あなたが使っている執念深いトーンとは比べものになりませんが*、ポイントはお金と幸せはイコールではないということです。それが重要なポイントでした。誰も既成の宗教の概念を信じなければならないとは言っていませんが、未来を信じて希望を持てということもできます。また、人生の恵みを思い出すために、既成の宗教に自分の存在のすべてを捧げる必要もないのです。そう、その時が来たら、あなたが神を信じるかどうかに関係なく、長年にわたって蓄積してきたお金は重要ではないと主張することができます。少なくとも、それは人間の精神についてです。信じる人も信じない人も、神のご加護がありますように。コメントを読む...結婚後の生活は、まさにディズニー映画のようでしたね。毎日を生きると決めた人の話を聞けて、素晴らしい。でも、彼に子供がいたのか、Ebay.LOLで養子縁組に出したのか、不思議です。コメントを読み込む...私にとって、人生とはこういうものです。自分が幸せになるために、みんながやっていることに合わせるのではなく、自分も幸せになるために、みんながやっていることに合わせる。もっとやりたいことがあるのに、それができない人がたくさんいるのは、高価な車や家、子供、嫌な仕事、何のために持っているんだろう？いつかリタイアして、健康で楽しめればいいと思っているのでしょうか？人々は必要です。</w:t>
      </w:r>
    </w:p>
    <w:p>
      <w:r>
        <w:rPr>
          <w:b/>
          <w:color w:val="FF0000"/>
        </w:rPr>
        <w:t xml:space="preserve">アイディー54</w:t>
      </w:r>
    </w:p>
    <w:p>
      <w:r>
        <w:rPr>
          <w:b w:val="0"/>
        </w:rPr>
        <w:t xml:space="preserve">電子書籍をダウンロードする今すぐ仕事を見つける方法（...そして二度と仕事を探す必要はありません！） あなたは毎日、何千（何百万）もの仕事の機会を見過ごしていることをご存知ですか？私は、"How To Find a Job Now (and never have to look for a job again)" という仕事／キャリア・ハンティングに関する電子書籍を書きました。私はすでに、就職活動の戦略に関するいくつかのビデオを制作し、キャリア省庁や求職者のイベントで講演し、隠れた仕事の見つけ方に関する記事を書き、いくつかの本に寄稿し、ポッドキャストに参加し、採用の世界でいくつかの名声を獲得していますが、自分の本を持っていないのです。しかし、私は自分の本を持っていません。何度か本を出すように言われましたが、今がその時だと思います。引用された記事Globe and Mail, US News and World Report, Wall Street Journal, The Atlanta Journal and Constitution.  Monster.com、Entrepreneur Magazine、Black Enterprise、The HR Examinerはすべて、求職者への私の貢献を引用しています。私は10年以上にわたって人材紹介業に携わり、Google、Microsoft、Siemens、MCIなどの企業や数多くの新興企業で仕事をしてきました。私は、受賞歴のあるブログを作成し、いくつかの主要な出版物で紹介され、私のデジタル影響力について何度も引用されています。LinkedInのプロフィールで、私についてもっと知り、人脈を広げることができます。この電子書籍では、次のことが学べます。企業が採用する人材を見つける方法 リクルーターに見つけてもらえるように自分を位置づける方法 仕事の合間にお金を稼ぐ方法 オンライン上での評判を守る方法 Facebookでの評判を守る方法 ソーシャルネットワークに参加する理由 LinkedInを活用して隠れた仕事のチャンスを見つける方法 Twitterを活用して隠れた仕事のチャンスを見つける方法 Google Plusを活用して隠れた仕事のチャンスを見つける方法 Facebookを活用して隠れた仕事のチャンスを見つける方法 就職チームを作って管理する方法 コールドコールをする方法企業に電話をする方法 聞いたことのない求人サイトを検索する方法 採用担当者から電話がかかってこない9つの理由（と、そうでないと思わせる方法） プレスリリースを調査して仕事を見つける方法 ジョブディスクリプションが書かれる前に仕事を見つける方法 検索エンジンを使って次の上司を見つける方法 海外で仕事を探す方法 Skypeで仕事を見つける方法 無理な条件の仕事に応募する方法 スパイみたいに仕事を探す方法 友達や家族に仕事を探す手助けをしてもらう方法 完璧なプロスペクトレターのテンプレート 求職者におすすめのリソースと方法 もっと見る...この電子書籍は、非常に短いアテンションスパンのために設計されています。この電子書籍は、非常に短い注意力のために設計されています！それは、多くのビジュアルと限られたテキストを持っています。しかし、このページの中には消化すべきことがたくさんあります。さて、私は十分に長い間放浪してきた。ここをクリックすると、私の電子書籍がフルスクリーンで読め、失業者の顔を殴ることができます。(ブーヤー！) または、ここをクリックして、私の電子書籍をダウンロードしてください。ジム-ストラウド Eメール このエントリは、上の投稿された 火曜日、8月7日、2012で 3:09 pm と下に提出されている 電子ブック 。あなたは、RSS 2.0フィードを通じて、このエントリへの任意のコメントを追跡することができます.あなたは、コメントを残すことができます , またはあなた自身のサイトからのトラックバック.</w:t>
      </w:r>
    </w:p>
    <w:p>
      <w:r>
        <w:rPr>
          <w:b/>
          <w:color w:val="FF0000"/>
        </w:rPr>
        <w:t xml:space="preserve">アイディー55</w:t>
      </w:r>
    </w:p>
    <w:p>
      <w:r>
        <w:rPr>
          <w:b w:val="0"/>
        </w:rPr>
        <w:t xml:space="preserve">サーチ・レボリューション2.0 Will Not Be Televised ギル・スコット・ヘロンが歌った「ザ・レボリューション・ウィル・ノット・ビー・テレビライズド」は正しかった。アルジャジーラは、デモに集まった大勢の人々の素晴らしい映像を世界中に生中継しましたが、それは氷山の一角に過ぎず、ソーシャルメディアによって集められた人々の心の中で起こった革命の物理的な表れだったのです。比較的自由な社会では、ソーシャルメディアは革命を起こすというよりも、旧友と再会したり、つついたりするためのものだったかもしれない。しかし、言論の自由がなく、反対意見には拷問されるという脅威がある場合、ミームは広まるのが難しいのだ。ミームには、ソーシャルメディア創始者の基本理念である「つながり」「双方向性」「開放性」の環境が必要なのです。2008年、30歳の土木技師Ahmed Maherは、政治運動「Kefaya」（Enough）の主要な組織者として3年前にはほとんど成功していませんでしたが、エジプトにおける人権に関する運動をブロゴスフィアで展開することになりました。Maher氏と彼の友人たちは、フェイスブックの グループを立ち上げ、全国的な労働ストライキを呼びか けました。悪天候のため、全国でデモは行われませんでしたが、マハラでは警察の暴力的な対応により、労働をめぐる数年ぶりの大きな争いが注目されました。その2年後、31歳のGoogleのマーケティング担当重役であるWael Ghonimが、Maherが別のグループを立ち上げるのを手伝ったとき、Facebookが再び組織作りの貴重なツールであることが証明された。We Are All Khalid Said」。エジプト警察によって撲殺された若者の名前をとって名付けられたこのグループは、民主主義の原則を広め、公式メディアの報道を批判するために利用されました。インターネット上で異論を囁くことができるということは、『皇帝の新しい服』の見せかけから解放されたようなものでした。そこでは、嘘に対して発言すると、愚か者というレッテルではなく、殴打や投獄という罰が下されるのです。より多くのエジプト人が、自分たちの圧制的な専制君主を馬鹿にしているのは自分だけではないことに気づくと、自分たちの強さに気づき、より大きな反対意見を表明するために組織化されはじめました。なぜなら、初期の抗議行動によって生み出された波紋は、今もなおアラブ世界全体に広がり、抗議行動の発生を助けた人々さえも驚かせているからです。Twitterの共同創業者であるビズ・ストーン氏は最近のインタビューで、2009年にオバマ大統領がTwitterに定期メンテナンスの延期を要請し、学生デモ隊が組織化できるようにしたことを認めている。また、カリフォルニア大学バークレー校でフォトジャーナリズムを学んでいたジェームズ・バックは、2008年にエジプトに行き、デモの写真を撮ったそうです。しかし、エジプト人の友人たちから、Twitterを使って情報を得ることを勧められ、そのとおりにしました。バックは彼らのアドバイスに従い、Twitterを使ってデモに参加し、最終的にエジプト警察に逮捕されました。彼らは彼を車の荷台に放り込んだが、携帯電話は取り上げなかった。怯えた彼は、「逮捕」と一言つぶやいた。カリフォルニアの故郷の友人たちは彼を「フォロー」し、大学の学部長、弁護士、領事館に電話をかけた。その数時間後、彼はまた一言、「解放された」とつぶやいた。エジプト当局がインターネットをすぐに停止したのは重要なことだ。革命家にとって不可欠なツールでありながら、彼らにとってのコストはその有用性をはるかに上回ると認めたのだ。しかし、それでもツイッター民を止めることはできなかった。ストーンたちはグーグルと協力して、人々が自分の携帯電話で地元の電話番号にダイヤルしてつぶやきを話し、それがサイバースペースに中継されるようなシステムを開発したのだ。ギル・スコット・ヘロンの歌詞は、テレビが視聴者の意思を疎外する一方で、それをコントロールする人々の意図に奉仕する能力、そして政治運動における覗き見主義ではなく参加主義の必要性を暗示しているのである。中東革命の種がツイートやフェイスブックのグループで蒔かれる一方で、この地域の国営テレビ局は、起こっている時代精神の転換を無視したのです。テレビは世論を伝え、課題を設定することができるが、双方向性の欠如と支配エリートへの偏向が平均的視聴者の権利を奪い、力を与えるよりも操作するための優れたツールとなっている。プロパガンダを広め、人々の注意をそらし、怖がらせて無関心にさせたい独裁者にとっては、テレビは強力な味方である。しかし、大衆を啓発し、変革のための直接的な行動を起こさせたいのであれば、その武器はTwitterとFacebookである。</w:t>
      </w:r>
    </w:p>
    <w:p>
      <w:r>
        <w:rPr>
          <w:b/>
          <w:color w:val="FF0000"/>
        </w:rPr>
        <w:t xml:space="preserve">イド56</w:t>
      </w:r>
    </w:p>
    <w:p>
      <w:r>
        <w:rPr>
          <w:b w:val="0"/>
        </w:rPr>
        <w:t xml:space="preserve">119校の参加校（ほとんどがキリスト教）のうち、気骨のある大学2年生であるザック・コプリンは、このプログラムを阻止するためにChange.orgを利用している。少なくとも19校は創造論者の非科学を教えるか支持しており、最初のバウチャー指定によって約400万ドルの公的資金が得られるだろう。これらの学校の多くは、ペンサコーラに拠点を置くA Beka Bookのカリキュラムやボブ・ジョーンズ大学出版の教科書に頼って、ネス湖の怪物ネッシーの存在や、研究者レイチェル・タバックニックと作家トーマス・ヴィンチグエラが世界中の人々がそうしないようにありがたく熟読したあらゆる種類の疑似科学のような聖書に基づいた「事実」を生徒たちに教えていると、コップリンは指摘した。以下は、私のお気に入りの教訓です。1.恐らく恐竜と人類は付き合っていた。「聖書を信じるキリスト教徒は、進化論的な解釈を受け入れることはできない。恐竜と人間は間違いなく同じ時代に地球上に存在し、過去数千年の間に共存していた可能性さえあるのだ。-- Life Science , 3rd ed., Bob Jones University Press, 2007 2.ドラゴンは完全に実在した：「火を吹く動物が本当に存在した可能性はあるのだろうか？今日、一部の科学者はイエスと言っている。彼らはある恐竜の頭蓋骨の中に大きな部屋を発見した。その動物が口や鼻から化学物質を無理やり出すと、これらの物質が結合して火や煙が発生したのだろう"。-- Life Science , 3rd ed., Bob Jones University Press, 2007 3 ."神は多くのインディアンをキリストに導くために「涙の道」を使われた。"-- America:America: Land That I Love , Teacher ed., A Beka Book, 1994 4.アフリカは宗教を必要としている。「アフリカは多くの必要を抱えた大陸です。アフリカにはまだ福音が必要なのです...アフリカ人の約10パーセントしか読み書きができません。ある地域では、ミッションスクールが、政府を乗っ取った共産主義者によって閉鎖されている。"-- Old World History and Geography in Christian Perspective , 3rd ed., A Beka Book, 2004 5.奴隷の主人たちはいい人たちだった。"少数の奴隷所有者は紛れもなく残酷であった。奴隷が殴り殺された例はよくあることだが、知られていないわけでもない。大多数の奴隷所有者は奴隷を良く扱っていた。" -- Christian Schoolのための米国史-- United States History for Christian Schools , 2nd ed., Bob Jones University Press, 1991 6. KKKはOKだった: 「（クー・クラックス）クランは国のいくつかの地域で、道徳の衰退と戦い、十字架のシンボルを使って改革の手段となろうとしていた。クークラックスの標的は、密輸業者、妻帯者、不道徳な映画であった。地域によっては、政治家と協力することで、ある種の尊敬を得ることもあった。" -- Christian Schoolのための米国史-- United States History for Christian Schools , 3rd ed., Bob Jones University Press, 2001 7.世界恐慌は、リベラル派が言うほど悪くはなかった。恐らく、大恐慌から生まれたプロパガンダの最も有名な作品はジョン・スタインベックの「怒りの葡萄」である...他の形のプロパガンダには、住宅ローンの差し押さえ、集団立ち退き、飢餓暴動の噂、アメリカの失業者やホームレスの数を表す誇張した統計が含まれていた。-- アメリカ合衆国の歴史。Heritage of Freedom , 2nd ed., A Beka Book, 1996 間違いなくフォトショップで加工されている。U.S. National Archives and Records Administration/Wikipedia 8.SCOTUSは胎児を奴隷にした。「3,500年にわたるユダヤ教・キリスト教の文明、宗教、道徳、法律を無視し、バーガー裁判所は、胎児は生きている人間ではなく、母親の「財産」であるとした（1857年のDred Scott v. Sandford事件で奴隷が財産とみなされたのと同じである）。-- American Government in Christian Perspective , 2nd ed., A Beka Book, 1997 10.マーク・トウェインとエミリー・ディキンソンはハッカーのカップルだった：「マーク・トウェインの展望は自己中心的で、究極的には絶望的だった...トウェインの懐疑主義は明らかに真理の探求者の誠実な問いかけではなく、告白した反逆者の意図的な反抗だった」。-- Elements of Literature for Christian Schools , Bob Jones University, 2001 "Several of [Emily Dickinson's] poems show a presumptuous attitude concerning her eternal destiny and a veiled disrespect for authority in general</w:t>
      </w:r>
    </w:p>
    <w:p>
      <w:r>
        <w:rPr>
          <w:b/>
          <w:color w:val="FF0000"/>
        </w:rPr>
        <w:t xml:space="preserve">イド57</w:t>
      </w:r>
    </w:p>
    <w:p>
      <w:r>
        <w:rPr>
          <w:b w:val="0"/>
        </w:rPr>
        <w:t xml:space="preserve">トロント・コミュニティ・ハウジング（TCHC）は、数千戸の社会住宅を運営する、スキャンダルにまみれた企業である。その無能さ、致命的な無能さ、そしてその傲慢さだけでなく、TCHCが貧しい人々が実際に住んでいる良い地域で一戸建て住宅をあえて運営していることから、何年も攻撃を受けている。元市議会議員のケース・オーツ氏（TCHCの元ワンマン理事）は、「良い地域の良い家は、実際にお金を払える良い人、理想的には保守派にだけ与えられる」という考えを広めたことで非難されるかもしれない。(という考えを広めたことを非難されるかもしれない（Ootesはそのような考えはないと否定しているが、私は彼を嘘つきと呼ぶことにする）。「80万ドルの家を一家が住んでいるとしたら、それは最も多くの人にサービスを提供していることにはなりません。その程度の金額であれば、もっと多くの人を収容できるはずだ」と彼はNational Post紙［2008.12.03］に語っている。「50万ドル以上の家に人を住まわせることが、費用対効果に優れているとは思わない」と、彼はStar紙[2007.11.26]に語っている。「社会的扶助を受けている人々を収容するために、我々のポートフォリオの中で高価な住宅を選んでいる」ともStar紙に語っている[2007.11.27]。2011年6月には、一戸建て住宅から追い出される予定の特定の貧困層は、「適切な宿泊施設」に移されると繰り返し引用された。暗に、一戸建ては決して「適切」ではないと言っているのだ)。TCHCはキャベッジタウンに古い家屋をいくつか所有しており、ほとんどジェントリフィケーションの最悪のシナリオである。ここでは、この言葉を、オルタナティヴなニュース週刊誌や街のブログの総意としてではなく、文字通りの意味で使っている。キャベツ畑の住人たちは、自分たちを一種の貴族だと思っており、毎年見学会が開かれるほど美しい家を持っている。キャベツタウンの家の持ち主は、自分たちの周りに住む気違い、ホームレス、タミール人、ホワイトトラッシュ、無数の貧困層に対して、故意に盲目的になるのだ。スペーサー・インプリのERAで働く、保存に関心のある建築家スコット・ウィアーと、キャバゲタウン遺産保存地区は、2週間前に委員会に出席し、これらのTCHCキャバゲタウン物件の修理を優先すべきと主張した。(私は、それが優先されるべきであることに同意するが、ここで欠けているのは、住民の議論である。CHCDは私のE-mailには答えないが、Weirは住民に相談したことがないことを長々と確認した。彼は、住民についての発言を引用するのは記者が無能すぎる、とほざきかけたが、私はそんなことは全く信じていない。ウィアー氏は、彼が住民に言及した委員会証言を私が見たかどうか尋ねた。(その後、彼は私をSue-Ann Levyと一緒にして、こう書きました。ちなみに私は、マンサード屋根の腐った木片から雨漏りしていないか、TCH［C］が最近どんな修理をしたのか、家の前で何人かに話を聞いたが、私が話した人は知らなかった。私は最終的に、この地域の建物を保全するためのボランティアとして活動しています。この議論には、社会的な問題も含まれる必要があります。ここでは、一種の住民団体（貧しい人々には決して友好的ではないカテゴリー）と建築家が急襲し、実際の住民との相談もなく、豊かな地域の建物の修理にまず金を使うよう要求している。以下は悪口であることは認めるが、CHCDとウィアーの立場を要約すると次のようになる。「こんなに素敵な建物。このような素敵な建物は、良い人が住めるように本当に修理されるべきだ。"すでに人が住んでいる。彼らが完全な破壊者でないと仮定すれば、彼らが「良い人」かどうかは関係ない。オーツ、ウィアー、TCHC、CHCD、あなた、私が彼らをどう思おうが関係ないのです。ただ、「存在しない」ことにすることはできないのです。カテゴリを選択すると、追加投稿が表示されます。RSSで購読するには、フィードをカテゴリに追加/ 上記の投稿は、2012.07.26 16:46にJoe Clarkの個人的なウェブログに表示されました。このプレゼンテーションは印刷用に設計されており、画面上でしか意味をなさない部分は省略されています。(スクリーンでご覧になっている場合は</w:t>
      </w:r>
    </w:p>
    <w:p>
      <w:r>
        <w:rPr>
          <w:b/>
          <w:color w:val="FF0000"/>
        </w:rPr>
        <w:t xml:space="preserve">イド58</w:t>
      </w:r>
    </w:p>
    <w:p>
      <w:r>
        <w:rPr>
          <w:b w:val="0"/>
        </w:rPr>
        <w:t xml:space="preserve">グラスは、影響力のある建築家レム・コールハースに会い、エンゲージメント、崇高さ、そして政治家としての将来について語った。私が建築ではなく、空間について話すことを提案すると、レム・コールハースは怪訝な顔をした。空間は、モダン・ムーブメントにおける最も重要な神秘化です。しかし，やってみることはできる」と言いました．彼が交渉に応じたことは、私たちの会話の基調を作っただけでなく、彼の最も賞賛される資質の一つである、ビジョンと実践を結びつける能力を明らかにしました。彼の前例のない建築構成は、ヒエラルキー的でない動きの提案によって、民主的な組織感覚を伝えています。コールハースの作品は、観察に基づいたアイデアのトポロジー的な関係であり、文章と建築の構造の下で具体化されたものである。ルーカス・コールハースは1944年ロッテルダム生まれ。オランダ植民地支配からの独立を目指すインドネシアの運動を支援する作家であり映画学校のディレクターであった父は、1952年に文化プログラムを運営するためにジャカルタに招かれました。この海外滞在が、コールハースの社会的・文化的な表象を理解することへの興味に火をつけることになる。アムステルダムに戻り、オランダ映画テレビアカデミーで脚本を学び、1968年にはロンドンの建築協会校に入学しました。1972年には、ニューヨークのコーネル大学で勉強を続けました。3年後、エリア＆ゾーイ・ツェンゲリス、マデロン・フリースンドープとともに、「オフィス・フォー・メトロポリタン・アーキテクチャー」を設立。OMAでの示唆に富む建築制作に加え、執筆や研究は彼の活動の中心的な側面である。多くの書籍や雑誌とのコラボレーションの中で、『Delirious New York:1978年）、『S, M, L, XL』（1995年）は、現代建築と社会に関するカルト的な作品として傑出している。2000年のプリツカー建築賞、2010年のヴェネチア・ビエンナーレ金獅子賞（生涯功労賞）をはじめ、数々の国際的な賞を受賞している。ハーバード大学教授として、世界の発展途上地域の都市研究の拠点である「プロジェクト・オン・ザ・シティ」を運営している。体験の空間としての建築をどのように考えていますか？私たちの作品には、被写体が建築にすべての注意を払うのではなく、他に注意を払うべき抑圧的な問題があるのではないかという思いが根底にあります。被写体は、静けさと規則性からインスピレーションを得ることができます。私たちの建築は、一次的な興奮を意図的に抑えることを目的としています。ロバート・ムジルの『Der Mann ohne Eigenschaften』（資質なき者、1930年）のように、特性を持たないことが重要なのです。他の分野とはどのように関わっているのですか？私は、芸術から深い影響を受けています。芸術について読み、芸術について話す。見たり聞いたりします。より直接的なコラボレーションとしては、アーティストをオフィスに招き、私たちが行っていることを批評してもらうといったことがあります。カーステン・ホラーとは、より醜いものを作るために、トーマス・デマンドとは、よりスマートなものを作るために仕事をしました。しかし、それ以上に、アートの世界で何が起こっているのかを読み、できるだけ深く意識することが重要だと思います。建築についてはどうですか？建築は、政治、エンジニアリング、金融など、さまざまな領域と密接に関わりながら制作しています。建築は、現実に存在する職業の中で最も関与しているものです。コミュニケーションやコラボレーションという点で、非常に多くの義務を負っています。プロジェクトが完成した後は、その特性によって変わってきます。ポルトのカサ・ダ・ムジカの場合、この建物は信じられないほど使用されています。ほぼ24時間、すべてのスペースが使用されているのです。ある層、ある世代にとってだけでなく、集合的に、都市の重要な場所として機能しているのです。最近完成したロンドンのロスチャイルド銀行のような、エンゲージメントやおそらくディスエンゲージメントという点で限定的な意図を持つ建物もあります。私たちの関心事のひとつは、そのエンゲージメントをできるだけ自然に、できるだけ熱心に実現することです。私たちの建物がどのように使われているかを見てみると、いかに知的に構築されているにもかかわらず、直感的な使われ方をしており、それゆえに直感的な興奮を覚えるというのは、非常に驚くべきことなのです。ミウッチャ・プラダとのコラボレーションは、建築というよりも空間にフォーカスしたプロジェクトに見えますね。これらのプロジェクトをつなぐ糸はあるのでしょうか？私たちが実現しようとしていることのひとつは、今日の重要な問題のひとつである「ブランディング」に関連しています。ブランディングのやり方は、一般的に悲劇的な結果をもたらします。人々は、以下のように考えています。</w:t>
      </w:r>
    </w:p>
    <w:p>
      <w:r>
        <w:rPr>
          <w:b/>
          <w:color w:val="FF0000"/>
        </w:rPr>
        <w:t xml:space="preserve">イド59</w:t>
      </w:r>
    </w:p>
    <w:p>
      <w:r>
        <w:rPr>
          <w:b w:val="0"/>
        </w:rPr>
        <w:t xml:space="preserve">さて、お察しの通り、「ルーとピーターの赤ちゃんの名前」コンテストには、何千何万という応募がありました（実際、これまでで最も多くの応募がありました！）。伝統的なものからユニークなもの、そして予想通りのものから・・・まあ、超クリエイティブと言えるでしょう。審査員であるヘッドライターのヘザー・コンキー、エグゼクティブ・プロデューサーのジョーディ・ランドール、そしてミシェル・モーガン（ルー）自身は、このために大変な努力をし、そして大いに楽しんだのです。彼らは部屋に閉じこもって、議論して、議論して、合意して、また別の名前を思いついて、議論して、議論して...何日も続けましたよ。私たちは、ただドアの下に食べ物を忍ばせておくだけでした。しかし、最終的には明確な勝者が現れました。というわけで、当選した名前を選んだ幸運なファンは、アルバータ州ラコンベのキャサリン・Rさんです。キャサリンさん、おめでとうございます。私からの重要なお知らせがありますので、メールをチェックしてください。キャサリンさんは、DVDのシーズン1、2、3、そしてサイン入りハートランドポスターを手に入れ、ルーとピーターの赤ちゃんの名前をつけた人として永遠に知られることになるのですキャサリン、君はハートランドの歴史の一部なんだ！さて、キャサリンが応募した実際の名前をお伝えするつもりはありません。当初はその予定でしたが、CBCから次のシーズンまで伏せておくように言われました。あるエピソードがまだ書かれていて、赤ちゃんの名前を決めることを、当初の予定より大きな「イベント」にすることに決めたからです。信じてください、きっといいことがありますよだから、もう一度。キャサリンさん、おめでとうございます。賞品は間もなく届きます。皆さん、コメントでキャサリンにお祝いを伝えてくださいね。105 コメント Amy T さんが書き込みました。投稿日: 2011年5月8日 11:46 AM よくやったキャサリン、超嬉しいでしょう。このような場合、「震災復興支援プロジェクト」に参加することができます。投稿日: 2011年5月8日 11:51 AM おめでとうございます。AAAWWWWWWWW :( でも、今日名前がわかるって言ったじゃない!ということは、4ヶ月半も待たないといけないのか？嫌な感じだね。まあとにかくおめでとう、キャサリン。おめでとう、キャサリンって感じです。）Big Bear さんが書き込みました。Posted May 8, 2011 11:55 AM Haha you guys!それしか言えません。でも、"Little Bear "を選んでくれて本当にうれしいです。Tara さんが書き込みました。Posted May 8, 2011 11:56 AM Nice work Catherine!!!Tiffanie さんが書き込みました。Posted May 8, 2011 11:56 AM BW:赤ちゃんの名前を知るために9月まで待たせるつもり！......笑 私たちをからかうのが好きなんだね？AlbertaのCatherineさん、おめでとうございます。 eartlandrox さんが書き込みました。Posted May 8, 2011 11:56 AM Oh come on!このままではいけないと思いました。待ってられないありがとうBW！ ggrift さんが書き込みました。投稿日: 2011年5月8日 11:56 AM 名前を決めるのってすごいですね。Katelyn H. さんが書き込みました。投稿日: 2011年5月8日 12時00分 OMG good job Catherine!このコンテストに参加したのは初めてです。このままでは、このままでは、このままでは、このままでは、このままでは、このままではCatherine さんが書き込みました。このような場合、「虹の女神」は、「虹の女神」と呼ばれます。LN_heartlandfan さんが書き込みました。投稿日: 2011年5月8日 12:03 PM それは本当に素晴らしいです...そしてとてもエキサイティングです!このような形で、このような形で、このような形で、このような形で。前シーズンはあんなにクリフハンガーだったんですね!とても楽しみです。まだ1話も見逃したことがありません!:D Nadia さんが書き込みました。投稿日時: 2011年5月8日 12:09 PM すごいですね!!!!どんなに嬉しいか想像もつきません!!!名前を見るのが待ち遠しい!:)Karla Meachem さんが書き込みました。Posted May 8, 2011 12:16 PM おめでとうキャサリン!!!このままではいけないと思いました。Keily さんが書き込みました。Posted May 8, 2011 12:18 PM Yeah Catherine I am so proud of you!このような形で、このような形で、このような形で、このような形で。をクリックします。このような、"儚さ "と "儚さ "を持った人たちが、"儚さ "と "儚さ "を持った人たちです。</w:t>
      </w:r>
    </w:p>
    <w:p>
      <w:r>
        <w:rPr>
          <w:b/>
          <w:color w:val="FF0000"/>
        </w:rPr>
        <w:t xml:space="preserve">イド60</w:t>
      </w:r>
    </w:p>
    <w:p>
      <w:r>
        <w:rPr>
          <w:b w:val="0"/>
        </w:rPr>
        <w:t xml:space="preserve">書籍説明 13歳のウェールズの少年は炭坑で男の世界に入り、恋に破れたアメリカの法学生はウッドロウ・ウィルソンのホワイトハウスで驚くべき新しいキャリアを見出す。貴族のフィッツハバート家の家政婦は運命的なステップを踏み出し、レディ・モード・フィッツハバート自身もドイツのスパイと恋に落ち、禁じられた領域に深く踏み込んでいく。そして、2人のロシア人孤児兄弟は、アメリカへの移住計画が戦争、徴兵、革命に巻き込まれ、全く異なる道を歩み始める。炭鉱の汚れと危険から宮殿のきらびやかなシャンデリアまで、権力の回廊から権力者の寝室まで、『巨人の落日』は読者を5家族の複雑に絡み合った運命に引き込み、私たちが知っていると思っていた、しかし今では二度と同じようには思えない世紀へと誘う。13歳のウェールズの少年は炭坑で男の世界に入り、恋に破れたアメリカの法学生はウッドロウ・ウィルソンのホワイトハウスで驚くべき新しいキャリアを見つけ、貴族のフィッツハバート家の家政婦は自分の地位から運命的に一歩踏み出し、モード・フィッツハバート夫人自身もドイツのスパイと恋に落ちて禁じられた領域に深く入り込みます。炭鉱の汚れと危険から宮殿のきらびやかなシャンデリアまで、権力の回廊から権力者の寝室まで、『巨人の落日』は読者を5家族の複雑に絡み合った運命に引き込み、私たちが知っていると思っていた、しかし今や二度と同じようには思えない世紀を描き出す。編集部レビュー Amazon.co.jp レビュー 2010年9月のAmazon Best of the Month :見たこともないような20世紀へようこそ。1,000ページを超える本書は、ケン・フォレットのファンが愛するすべての要素を備えている。歴史の正確さ、豊かに成長したキャラクター、過去の世界の広範かつ親密な描写は、最初の章を読み終える前に完全に自分のものになるだろう。第一次世界大戦の異常事態、自国内の政治闘争、フェミニズム運動の高まりと絡み合う5家族の運命が描かれる。ドイツのスパイとイギリスの貴族の禁断のロマンス、同じ女性に恋するロシア軍人とそのスキャンダルにまみれた兄など、愛と忠誠の魅力的な物語があふれています。戦場での血と密室での陰謀に彩られたアクション満載の『巨人の秋』は、各キャラクターのニュアンスを生き生きと描き、汚い炭鉱からきらびやかな宮殿へと容易に移行させる。この作品には多くの魅力があり、良い知らせは終わりが始まりに過ぎないということだ。Fall of Giants』は3部作の第1作目である。--ミリアム・ランディス From Publishers Weekly ロシア、ウェールズ、イギリス、アメリカ、ドイツという異なる国、異なる階級の登場人物を使い、フォレットの世紀三部作の最初の本は、物語を前進させ、第一次世界大戦が5家族に与えた負担を俯瞰できるような、魅力ある相互作用の網目を提供します。30時間を超えるこのオーディオブックは、どのナレーターにとってもチャレンジングなものだが、ジョン・リーは堅実で魅力的な選択であることを証明している。トーン、強調、アクセントを巧みに操り、登場人物のペルソナを表現し、対話のテンポを保つ。次作を期待させる、マンモス本のマラソン・パフォーマンスだ。ダットンのハードカバー。(9月) (c) Copyright PWxyz, LLC.All rights reserved.Ken Follettの叙事詩、「Pillars of the Earth」と「World Without End」は非常に面白かった。重厚な大作だが、ページが飛ぶように進む。そこで、フォレットの最新の叙事詩、"Fall of Giants "を読み、レビューするチャンスに飛びついたのである。アマゾンから届いた本は、1000ページほどあり、厚さは4インチほどもある。</w:t>
      </w:r>
    </w:p>
    <w:p>
      <w:r>
        <w:rPr>
          <w:b/>
          <w:color w:val="FF0000"/>
        </w:rPr>
        <w:t xml:space="preserve">イド61</w:t>
      </w:r>
    </w:p>
    <w:p>
      <w:r>
        <w:rPr>
          <w:b w:val="0"/>
        </w:rPr>
        <w:t xml:space="preserve">中東・北アフリカに関する大統領の発言 国務省 ワシントンDC 12:15 P.M. EDT 大統領：ありがとうございます。  ありがとうございました。  (拍手）ありがとうございました。  ありがとうございました。  どうぞ、お座りください。  どうもありがとうございました。  ヒラリー・クリントンに感謝することから始めたいと思います。この6ヶ月間、彼女はとてもよく旅をし、100万マイレージという新しい記録に近づこうとしています。  (私は毎日ヒラリーを頼りにしていますし、彼女はわが国の歴史上、最も優れた国務長官の一人として名を残すと信じています。国務省は、米国外交の新しい章を飾るにふさわしい場所です。  この6ヵ月間、私たちは中東と北アフリカで起きている驚くべき変化を目の当たりにしてきた。  広場ごとに、町ごとに、国ごとに、人々が基本的人権を要求するために立ち上がったのである。  2人の指導者が身を引きました。  さらに多くの指導者が後に続くかもしれません。  これらの国々は私たちの国から遠く離れていますが、私たち自身の未来は、経済と安全保障、歴史と信仰によって、この地域に結びつけられていることを私たちは知っています。本日は、この変化、すなわち変化を促す力と、私たちの価値を高め、私たちの安全保障を強化するために、どのように対応すればよいのかについてお話したいと思います。さて、すでに私たちは、費用のかかる2つの紛争によって定義された10年間の後、外交政策を転換するために多くのことを行ってきました。  長年にわたるイラク戦争の後、私たちは10万人の米軍を撤収させ、そこでの戦闘任務を終了させた。  アフガニスタンでは、タリバンの勢いを止め、今年7月には部隊を帰還させ、アフガニスタン主導への移行を継続する予定である。  また、アルカイダとその関連組織との数年にわたる戦いの後、我々はアルカイダの指導者であるオサマ・ビンラディンを殺害し、アルカイダに大きな打撃を与えた。ビン・ラディンは殉教者ではない。  彼は、イスラム教徒は西洋に対して武装しなければならず、男性、女性、子どもに対する暴力が変革への唯一の道であるという主張、すなわち憎悪のメッセージを提供する大量殺人者だった。  彼は、イスラム教徒のための民主主義と個人の権利を拒絶し、暴力的な過激派を支持した。彼の課題は、彼が建設できるものではなく、破壊できるものに焦点を当てた。ビン・ラディンと彼の殺人的なビジョンは、一部の信奉者を獲得した。  しかし、彼の死の前でさえ、アルカイダは関連性を求める闘いを失いつつあった。圧倒的多数の人々が、罪のない人々の殺戮はより良い生活を求める彼らの叫びに応えられないと考えたからだ。  私たちがビンラディンを発見する頃には、アルカイダの計画はこの地域の大多数の人々から行き詰まりとみなされるようになっており、中東と北アフリカの人々は自らの手で自分たちの未来を切り開くようになっていた。その自決の物語は、半年前、チュニジアから始まった。  12月17日、モハメド・ブアジジという若い行商人が、警官に荷車を没収され、打ちひしがれた。  これは決して特別なことではありませんでした。  国民の尊厳を否定する政府の容赦ない圧政が、世界のあちこちで毎日行われているのと同じような屈辱だ。  しかし、この時だけは違った。  この青年は、政治的な活動をしていたわけでもないのに、地方政府の本部に行き、燃料を浴びて火をつけたのだ。歴史の中で、一般市民の行動が変革のきっかけになることがある。それは、長年にわたって蓄積されてきた自由への切望を語るからだ。  アメリカでは、ボストンの愛国者たちが国王に税金を払うことを拒否し、ローザ・パークスが勇気をもって自分の席に座り、その威厳を示したことが思い起こされる。  チュニジアでもそうだった。あの売り子の自暴自棄な行動は、国中で感じられるフラストレーションを呼び起こすものだった。  何百人もの抗議者が街頭に立ち、やがて何千人もの抗議者が現れました。  警棒や時には銃弾にさらされながらも、彼らは家に帰ることを拒み、20年以上続いた独裁者がついに政権を去るまで、来る日も来る日も、毎週毎週、抗議を繰り返した。この革命とそれに続く革命の物語は、決して驚くようなものではありませんでした。  中東・北アフリカの国々はとっくの昔に独立を勝ち取ったが、多くの場所で人々はそうではなかった。  あまりにも多くの国々で、権力は少数の人々の手に集中している。  このような国では、若い業者のような市民は、どこにも頼ることができないのです。</w:t>
      </w:r>
    </w:p>
    <w:p>
      <w:r>
        <w:rPr>
          <w:b/>
          <w:color w:val="FF0000"/>
        </w:rPr>
        <w:t xml:space="preserve">イド62</w:t>
      </w:r>
    </w:p>
    <w:p>
      <w:r>
        <w:rPr>
          <w:b w:val="0"/>
        </w:rPr>
        <w:t xml:space="preserve">神の意志によって-人間の任命や権威によるのではなく、神の意志と神の命令に従って。この意志は、彼が改心し、使徒職に召されたときに与えられた特別な啓示によって知らされたものである。パウロはしばしば、自分が神から直接任務を受けたこと、そして自分の権限で行動しなかったことに言及しています（ガラテヤ1：11-12、1コリント9：1-6、2コリント11：22-33、2コリント12：1-12を比較してください）。この手紙の冒頭で、彼が使徒職に神から召されたという事実に言及したのには、特別な理由がありました。それは、コリントの偽教師たちによって、彼の使徒としての権威が疑問視されたからである。このことは、この手紙の一般的な傾向や、いくつかの特殊な表現から明らかであり、また、二つの書簡を通して、彼が神の委託を立証するのに非常に苦労しているという事実からも明らかである。ソステネス-ソステネスは使徒18:17にコリントの「会堂の主席支配者」として言及されています。彼はユダヤ人であったので、ガリオの裁きの席の前でギリシア人に殴られたと言われています。この時、彼はキリスト教徒でなかったことは明らかである。いつ改宗したのか、なぜコリントを離れ、エペソでパウロと一緒にいたのかは不明である。パウロがこの手紙を書くにあたって、なぜ彼を自分と関連づけたのかは不明である。ソステネスが使徒でないことは明らかであり、また彼が霊感を受けたと考える理由もない。パウロの教会への手紙の書き方には、これを説明するような事情があったことが知られています：(1) パウロは手紙を書くときに筆記者を雇う習慣があり、筆記者はしばしば使徒が指示したことに同意または承認を表明しました。「パウロの手による挨拶」2テサロニケ3:17 ; 1コリント16:21 。ソステネスはこのためにパウロに雇われた可能性がある。(2) パウロは、教会に手紙を書くとき、自分だけでなく、他の人々も一緒に書き、自分は使徒としての権威を主張し、他の人々は同意を表明することが少なくありませんでした；2 コリント 1:1 。このように、ガラテヤ1:1では、彼とともにいた「すべての兄弟たち」が、ガラテヤの諸教会に宛てた手紙の中で、彼と一緒になって言及しています。ピリピ1:1、コロサイ1:1、テサロニケ1:1。(3) ソステネスはコリントでよく知られていました。彼はコリントのシナゴーグの支配者でした。従って、彼の改宗は深い関心を呼び起こすでしょうし、説教者として目立っていたこともあり得ます。このような状況から、パウロはこの手紙を書くにあたって、彼と自分とを関連付けることが適切であると考えたのである。この手紙は、使徒の見解に同意していることがよく知られている人物の証言を取り入れることになり、使徒に対して不穏な態度を取っていた人々を和らげるのに役立つだろう。パウロ、使徒として召される - ピアース主教は、「召される」の後にコンマを置くべきだと主張し、「使徒」と一緒にしてはいけないと述べています：前者は召されることを意味し、後者は派遣されることを意味します。したがって、彼はこれを「召されたパウロ、イエス・キリストの使徒」と読みます。この「召された」という言葉は、他の場所と同様に、ここでは「構成された」という意味で使われることがある。このことと、使徒という語の意味については、ローマ人への手紙1:1 の注を参照ください。使徒はコリントの教会の多くの不正を非難しなければならなかったので、その権威を明確にする必要がありました。彼は召され、福音の祝宴に招かれ、それを味わい、受けた恵みによって、他の人々に救いを宣べ伝える資格を得ました。それゆえ、イエス・キリストは彼を使徒とし、異邦人に福音を宣べ伝えるよう、神からの使命を与えたのです。神の意志によって - 神のみからの特別な任命によるもの。パウロ</w:t>
      </w:r>
    </w:p>
    <w:p>
      <w:r>
        <w:rPr>
          <w:b/>
          <w:color w:val="FF0000"/>
        </w:rPr>
        <w:t xml:space="preserve">アイディー63</w:t>
      </w:r>
    </w:p>
    <w:p>
      <w:r>
        <w:rPr>
          <w:b w:val="0"/>
        </w:rPr>
        <w:t xml:space="preserve">この退職金は、IMPに算入されるため、ニュースタートやDSPの受給資格を得るまでの時間が長くなる可能性がある。2012年7月1日以降、退職金をスーパーに直接支払うことができなくなるため、6月30日以前に退職するか、雇用主と交渉して退職金を受け取ることを望む人もいるかもしれない。ケーススタディ2011/12年度のDTPとキャッシュアウト、NCCの比較 53歳のジョンさんは、余剰人員となり、80,000ドルの経過的ETPを受けることができます。彼はこの資金をスーパーアニュエーションに投資し、老後の蓄えを増やしたいと考えています。下の表は、以下の場合の正味のスーパー拠出額を比較したものです。スーパーアニュエーションに直接投資する場合、現金で受け取り、NCC に投資する場合。現金で受け取りたい人 165,000ドルを超えるETPを持つ人は、6月30日以前に支払いを受けて、低い税率で一括払いを利用したいと思うかもしれません。ケーススタディ2011/12 年と 2012/13 年の ETP のキャッシュアウト ロス（61 歳）は、今年 6 月に余剰人員となり、250,000 ドルの ETP を受給する権利を得ました。彼は、この給付金を現金で受け取りたいと考えています。下表は、2012/13年ではなく2011/12年に受け取るように雇用主と交渉することで得られる節税効果を示しています。その他の人 その他の人は、可能であれば ETP の受け取りを次の会計年度まで延期したいかもしれません。これには、現金で受け取りたい165,000ドル未満の経過的ETPの受給資格を持つ個人と、経過的規則の受給資格を持たない個人が含まれます。これは、以下の理由からです。次の会計年度に他の収入源が少なければ、限界税率で課税される金額（年次休暇や長期勤続休暇など）の納税額が少なくなる可能性があること、7月1日から新しい課税所得基準値と限界税率が施行され、特に低所得者に有利になること、一括で受け取る場合に課税対象になるETPの上限が16万5000ドルから17万5000ドルに引き上げられること、現在年間5万ドル以上の所得のある人が支払う洪水税が今後、適用されないことです。</w:t>
      </w:r>
    </w:p>
    <w:p>
      <w:r>
        <w:rPr>
          <w:b/>
          <w:color w:val="FF0000"/>
        </w:rPr>
        <w:t xml:space="preserve">アイド64</w:t>
      </w:r>
    </w:p>
    <w:p>
      <w:r>
        <w:rPr>
          <w:b w:val="0"/>
        </w:rPr>
        <w:t xml:space="preserve">初めてご利用になる方は、上のリンクをクリックしてFAQを必ずご覧ください。投稿する前に登録が必要な場合があります：上の登録リンクをクリックして進んでください。メッセージの閲覧を開始するには、以下の選択項目から閲覧したいフォーラムを選択してください。マルチコアの強化無料MHzについての議論 最近、AnandTechのマザーボードレビューをご覧になっている方は、「MultiCore Enhancement」と呼ばれるあるトピックに関心を持たれていると思います。そもそも、どういうことかというと......&amp;#160; 最新のIntel CPUでは、複数のコアを搭載して、演算処理能力を発揮しています。&amp;#160;純正速度では、CPUはサーマルウィンドウをヒットしないので、Intelはどのくらいの計算能力が必要であるかによって、より高い速度を割り当て、これは電力要件の内側に収まるように調整されます。 &amp;#160;したがって、ユーザーが1つのCPUコアのみを必要とすると、CPUは最大のターボ速度を割り当てることができます - より多くのコアが要求されると、すべてのコアが使用されるまでCPUの速度が低下します; これは、CPUのインテルの指定する「ターボブースト」である。最新のIvy Bridge CPUであるi7-3770Kの場合、このCPUの公称速度は3.5GHzですが、ターボブーストは、シングルスレッド・モードでは、倍率を39倍に調整することで3.9GHzで動作するように設定されています&lt;/a&gt;&lt;b&gt;。&amp;#160; より多くのコアがロードされると、CPUは倍率を下げ、4つのコアがすべて使用され、プロセッサは3.7GHzで動作し、箱の定格速度より200MHz高いままとなります。CPU Turbo Bins &amp;#160; i7-3770K (4C / 8T) i7-3570K (4C / 4T) i7-2600K (4C / 8T) i7-3960X (6C / 12T) i7-3820 (4C / 8T) 定格速度 3.5 GHz 3.4 GHz 3.5 GHz 3.4 GHz 3.4 GHz 3.3 GHz 3.6 GHz 1 Core 3.9 GHz 3.8 GHz 3.9 GHz 2&amp;#160;Core 3.9 GHz 3.8 GHz 3.9 GHz 3.9 GHz 3.9 GHz 2&amp;#160;Core 3.7 GHz 3.9 GHz 3.6 GHz 3.6 GHz 3.6 GHz 3.8 GHz 3.8 GHz 3.9 GHz 3.7 GHz7 GHz 3.9 GHz 3.8 GHz 3&amp;#160;Core 3.8 GHz 3.7 GHz 3.6 GHz 3.8 GHz 3.7 GHz 4&amp;#160;Core 3.7 GHz 3.6 GHz 3.5 GHz 3.8 GHz 3.7 GHz 5&amp;#160;Core - - - 3.7 GHz - 6&amp;#160;Core - - 3.6 GHz しかしこの技術はプロセッサそのものが定義するものではありません。&amp;#160;プロセッサにある速度で動作するように指示する行為は、プロセッサではなく、マザーボードによって設定されます。 &amp;#160;そこで、インテルとの取引の一環として、マザーボードメーカーは、BIOSでCPUが必要に応じて速度を切り替えるようにするアルゴリズムをコード化します。&amp;#160;このアルゴリズムは、CPU負荷が低い状態から高い状態になったときにターボブーストを短時間保持したり、CPUパワーが必要なときと不要なときに瞬時に切り替えるなど、攻撃的なものになることがある。このアルゴリズムと切り替え速度によって、CPUベンチマークでマザーボードの性能が決まることもある。しかし、新しい「機能」がマザーボードに搭載されました。 &amp;#160; X79以降、ASUSはXMPが設定されると「マルチコア強化」と呼ぶ機能を実装してきました。&amp;#160; Gigabyte は、Z77 スイートからこれを実装していますが、今のところ、名前は付けられていません。これらのマザーボードでは、通常、XMPを有効にすると、CPUはすべての負荷でトップのターボブースト設定を使用するように指示されます。 &amp;#160; つまり、i7-3770KなどのCPUは、CPU負荷時に3.9GHz、アイドル時に1.2GHzの2つの速度しかありません。 &amp;#160; この機能を実装したマザーボードは、CPUベンチマークスコアを大幅にアップさせるのです。</w:t>
      </w:r>
    </w:p>
    <w:p>
      <w:r>
        <w:rPr>
          <w:b/>
          <w:color w:val="FF0000"/>
        </w:rPr>
        <w:t xml:space="preserve">イド65</w:t>
      </w:r>
    </w:p>
    <w:p>
      <w:r>
        <w:rPr>
          <w:b w:val="0"/>
        </w:rPr>
        <w:t xml:space="preserve">裁判中のアーンアウト：刺客がいるかもしれない リソースの種類記事：ノウハウ 状況2011年12月1日発行 裁判管轄: イギリス英国 Porton Capital Technology Funds and others v 3M UK Holdings Limited and otherにおける最近の高等裁判所判決は、事業の購入価格の一部としてアーンアウトに合意することが必ずしも望ましい結果を生むとは限らないことを示している ([2011] EWHC 2895 (Comm) )。また、この事件は、「不当に留保されない同意」という一般的な契約上の妥協点に依存することの危険性を示している。Wragge &amp; Co LLP Baljit Chohan and Kevin Jones 最近の高等裁判所判決 Porton Capital Technology Funds and others v 3M UK Holdings Limited and other は、事業の購入価格の一部としてアーンアウトに合意することは、必ずしも望ましい結果をもたらさないことを示している（ [2011] EWHC 2895 (Comm) ）（コラム「アーンアウトとは何か」参照）。双方の期待値が高すぎる場合が多いからである。また、この事例は、「不当に留保されない同意」という一般的な契約上の妥協点に依存することの危険性を示している。Acolyte社は、病院患者における抗生物質耐性の「スーパーバグ」であるMRSAの存在を検出する製品を開発していた。この製品は「BacLite」と呼ばれ、最も安価な競合製品よりも早く結果が得られ、最も早い検査工程よりも安価であるため、病院にとって魅力的な製品になると期待されていました。BacLite」は、EU全域での販売が承認されており、実際にイギリスでは少数の病院に販売されていた。米国の多国籍企業である3Mは、BacLiteがEUの他の地域、米国、カナダ、オーストラリアなど他の主要な市場でもうまく販売できるかもしれないと考えた。3M社は、英国の子会社を通じて、Acolyte社を1,040万ドルで買収することを提案した。アーンアウトは、2009年のBacLiteの世界販売による収益の100％、最大4100万円（販売員への報奨金を差し引いた額）とする対価をさらに提供するものだった。関係者は皆、アーンアウトが最終的に上限を大きく下回る可能性があること、またBacLite社の成功に依存していることを知っていた。売り手は、その成功を完全に運任せにするわけにはいかず、売買契約において、3Mが以下のような条件を提示するよう交渉した。BacLiteを「積極的に」販売し、米国、カナダ、オーストラリアで販売するための規制当局の承認を「熱心に」求めること。BacLiteに他の医療製品と同様のマーケティングおよびその他の資源を投入し、販売チームにも他の製品チームと同様の報酬を与えること。売主の同意なしにAcolyte事業を停止しないこと（不当に留保されないこと）。3M社側は、アーンアウトの支払額を増加させるような事業運営をする義務はない、という条項を主張した。争点 完成直後から、うまくいかなくなった。米国での臨床試験は、買収前にアコライト社が英国で行った試験と比較して、常に精度の低い結果を出していた。これは、3M社が新しい製造施設を設立し、製品開発と販売活動に多額の支出を行ったことが背景にあった。販売実績のある市場は英国であった。しかし、英国政府は2007年10月、2008年にすべての待機的入院患者にMRSAスクリーニングを導入すると発表した。このため、病院は検査数の多い安価な製品を購入するようになり、BacLiteの「ミッドレンジ」製品の魅力は大きく損なわれた。BacLiteの市場は、完全に消滅の危機に瀕していたのだ。2008年3月末までに、米国とカナダでの発売のための試験と承認は保留され、EUの営業チームの一部は他の製品に配置転換された。2008年7月、3Mは売り手側に100万ドル強の支払いと引き換えに、Acolyteの閉鎖に同意するよう最初の打診を行った。これは拒否され、売り手は事業停止への同意と引き換えに最大4100万ドルの利益供与を要求した。3Mは、この拒否は売り手が不当に同意を留保していることを意味し、売買契約に違反すると主張した。売り手は、3MがBacLiteの「積極的なマーケティング」も関連規制当局の承認取得も「熱心に」行っていなかったため、同契約に違反したと反論した。判決 裁判はほぼ</w:t>
      </w:r>
    </w:p>
    <w:p>
      <w:r>
        <w:rPr>
          <w:b/>
          <w:color w:val="FF0000"/>
        </w:rPr>
        <w:t xml:space="preserve">イド66</w:t>
      </w:r>
    </w:p>
    <w:p>
      <w:r>
        <w:rPr>
          <w:b w:val="0"/>
        </w:rPr>
        <w:t xml:space="preserve">あなたが好きな女の子からの視線、微笑み、視線が何を意味するのかわからない？秘密の恋人がいることを望んでいますか？以下のステップに従って、あなたの心を決めた女の子が本当にあなたを好きかどうかを調べてみてください。ステップ1 大胆に、短いチャットを開始する。これは、誰もが誰かがそれらに耳を傾けたことを学ぶのが大好きなので、後で便利になるそれらの小さなことを学ぶのに役立ちます...と小さなことを思い出した。彼女が話してくれたことを注意深く聞いて、将来の参考のために蓄えておくことができるようにしましょう。そして、おしゃべりをしながら、彼女があなたに好意を持っているかどうか、サインや特別な言葉、大きなヒントがないかどうかを観察してください。女の子はみんな違うので、サインに気をつけましょう。声のトーンに耳を傾けてください。恥ずかしがり屋なら、声のトーンはいつもより少しソフトで、髪をなでたり、ねじったり、めくったり、服を整えたり、あなたをじっと見つめたりするかもしれません。また、あなたのつまらない冗談やくだらない冗談に笑ってくれるのも、あなたに好意を持っている証拠です。(しかし、注意してください!しかし、悪いジョークをテストに使わないでください。そうしないと、お笑い馬鹿に見られる危険性があります)。彼女はあなたの目をまっすぐに見ることができないかもしれませんし、あまりに多くのことを伝えることを心配しているので、たくさん笑うかもしれません。笑顔のチェックあなたに興味を持っている女性は、あなたが会話を始めると、たいていすぐに笑顔を見せます。シャイな子だとすぐに笑顔が消えてしまうかもしれませんが、意外と強い感情を隠すのは難しいものです。もし彼女があなたに興味がない場合（あなたを嫌っているわけではありませんが、あなたに片思いしていたり、恋愛感情を抱いていない可能性が高いです）、彼女はあなたを興味深そうに見るでしょうが、特に強い感情を表すことはないでしょう。2 イチャイチャのサインを見る .もし彼女がイチャイチャしているのなら、読みにくいかもしれません。グレープフルーツのような女の子は、ただの友達だと思っている男性といちゃつくことがあり、この一般的な交流は、知らない人にとっては、時に片思いと誤解されることがあるので、決めつける前に、その女の子の男性に対する一般的なスタイルを知っておくこと。女の子によっては、自分がイチャイチャしているという自覚がない場合もあるので、注意が必要です。この場合、彼女の潜在意識は彼女のボディランゲージにほとんどを任せているので、おそらく彼女はあなたにとても好意を抱いているはずです。ほとんどの女の子は、目立つことを好まない。オープンにいちゃつくことを嫌がらない女の子とは、他の人よりも少し多くあなたにいちゃつくかどうか試してみてください。もしあなたが女の子に好意を抱いているのなら、決して「いちゃつく」ことを間違えてはいけません。あなたが他の女の子に腕を回しているのを見たり、他の女の子があなたに抱きついているのを見たりすると、彼女は単にあなたにとって何の意味もないと思い、努力するのをやめてしまうかもしれません。3 主にあなたのために予約された、ランダムなハグをチェック 。ハグは、それが必ずしも彼女のステルスいちゃつく妥協することなく、あなたに近づくとあなたに触れるの非常にオープンで許容愛情方法することができます。逆に、あなたが望むなら、それに沿って行くこともできますし、約束に遅れていて急いで帰らなければならないように忙しく振る舞うこともできます。4 彼女が、いつもより頻繁にあなたに "偶然 "ぶつかったら、注意してください。それは微妙にあなたに触れると、あなたがどのように反応する（そしておそらくどのようによく引き締まった）サイズアップの方法だとして、この策略は、古く、試行錯誤しています。もし、彼女があなたに触れる口実をたくさん見つけたなら、おそらくあなたは正しい道を歩んでいるのでしょう。彼女があなたにぶつかったら、「気にしないで」など、さりげなく振舞ってみましょう。腕や髪をさりげなく、でも意味ありげに触ってきたら、何も言わなくていいので、素直に受け入れてあげましょう。すべての女の子が、気軽に手を差し伸べてくれるとは限りません。その場合、触ってこないから嫌われたとは思わないでください。彼女はまだあなたに触れることができないほど緊張しているのかもしれません。恥ずかしがらずに、自分からタッチの障壁を壊してみましょう。また、頭を軽くたたいたり、体を殴ったりして、あなたに触れようとすることもあります。このような "仲間の一人 "の動きは、あなたの友人や彼女にあまり気づかれることなく、あなたとの距離を縮める薄っぺらい方法となります。5 彼女があなたを見る目を観察する .彼女があなたに好意を抱いている場合、彼女は以下のどちらかの傾向があります。</w:t>
      </w:r>
    </w:p>
    <w:p>
      <w:r>
        <w:rPr>
          <w:b/>
          <w:color w:val="FF0000"/>
        </w:rPr>
        <w:t xml:space="preserve">アイディー67</w:t>
      </w:r>
    </w:p>
    <w:p>
      <w:r>
        <w:rPr>
          <w:b w:val="0"/>
        </w:rPr>
        <w:t xml:space="preserve">モノラルに変換することは私の弱点の一つですが、何かヒントやコツ、チュートリアルがあれば教えてください。現在、私はただ彩度を下げて、レベルやコントラストなどを弄っていますが、私が求めているような華やかさはありません。この方法を使うと、ノイズレベルも上がってしまうようです。Dave、私はあなたが私のホームページの馬術の画像（「Leap of Faith」と題したウォータージャンプの画像）を最初に変換したときのことを覚えていますが、私の変換は今ひとつでした。私はまた、あなたが航空ショーで撮ったいくつかの画像も覚えています、そして、彼らは優れていました。助けてくださいこんにちはハッカー私は黒と白の変換の専門家ではありませんが、私はその黒と白の専門家MICHAEL FREEMANによってそれはあなたにウォークスルーを与えることはありませんが、あなたが望む効果を得るために様々な方法を説明することができる本を見つけたこれはいくつかの小さな方法で役立つことを願っています私はかなり前に書いた古いチュートリアルは、基本的にこのテーマをカバーし、ここで利用できる中程度の詳細です。あなたが気づいていなかった何かが含まれている場合には、それを見てくださいとあなたが何か質問がある場合はちょうど叫ぶ。私は、より詳細でフォローしやすい新しい記事とチュートリアルのシリーズがパイプラインにあることを知っているが、残念ながら、彼らはまだ準備ができていない。その間、Daveが時間のあるときに、明日このスレッドに返信してくれると思います。私は、上記のスティーブのリンクで説明されているように、チャンネルミキサーを使った変換方法を使用しており、風景には主に赤チャンネルを使用しています。正しい露出を得るために、それらがすべて100％に追加される限り、チャンネルの異なる混合物で遊んでいます。おそらく、あなたが1000ピクセル幅のカラーショットの例を投稿し、メンバーにモノラルに変換し、使用した方法を説明させるのが最善です。そうすれば、どのような処理が好きか判断でき、それに応じて適応することができます。既存のメンバーや新しいメンバーの中には、PSのスキルが高い人もいるので、猫の皮を剥ぐ方法はたくさんあるはずです。ウサギの皮を剥ぐ方法は1つだけではありません。私はいろいろなモノクロのテクニックを試してきましたが、これはちょっと違います。CS2で写真を開き、色相と彩度のレイヤーを2つ追加します。最初のレイヤー（真ん中）で、ブレンドモードを「カラー」に変更します。一番上のレイヤーでは、ブレンドモードを「通常」にします。この一番上のレイヤーを使って、マスターチャンネルを-100まで脱色します。次に、真ん中のレイヤーに切り替えます。ここでは、色相コントロールを使って、個々のチャンネルを画像に合うように変更できます。ほとんどの写真では、いくつかのチャンネルはほとんど、あるいは全く効果がないことが分かるでしょう。この方法は、チャンネルミキサーと同等のコントロールが可能ですが、より簡単に扱えるように思います。私だけかもしれませんが。最近、Adobe Camera RAWでの変換で遊んでいる。彩度を落として（ほんの少し色を残したい時もある）、色合いや温度を調整し、納得のいく仕上がりにしています。この方法はとても効果的で、画像をきちんと開く前に、白黒画像としてどのように見えるかを簡単に確認することができます。カラーフィルムの方が品質が良く、白黒印刷がしやすいので、どんな場合でもカラーフィルムを使う方が良い。自分で印刷する場合、ほとんどのカラーフィルムはグレード2程度のフィルターを付けてくれる。とにかくその方法では、あなたがカラーまたはB + Wプリント（結婚式などのために便利な私は疑うだろう...しかし、私は結婚式のカメラマンではありません）したいかどうかを選択することができます。それは、カラーフィルムは通常（常にではありません）より良い品質であるとして、すべての機会のためにカラーフィルムを使用することをお勧めしますし、B + Wを印刷するのは簡単です、あなたがそれを自分で行う場合、カラーフィルムの大半は通常で起動するには、グレード2フィルタの周りに与える。とにかくその方法では、あなたがカラーまたはB + Wプリント（結婚式などのために便利な私は疑うだろう...howeve私は結婚式のカメラマンではありません）したいかどうかを選択することができます。すみません。私は、今でもフィルムを撮影しているほとんどのウェディングカメラマンは、中判カメラを使っていて、モノクロのバックが余分に用意されているものと思っていました。私が結婚式の写真をやっていたときは、デジタルと中判の両方を使いました。中判カメラは常にカラーで、必要なときにデジタルをモノクロに変換していました。ごくまれに、中判からカラープリントをスキャンし、それを白黒に変換することもありましたが、それはごくまれなことでしたし、また、中判からカラープリントをスキャンし、それを白黒に変換することもありました。</w:t>
      </w:r>
    </w:p>
    <w:p>
      <w:r>
        <w:rPr>
          <w:b/>
          <w:color w:val="FF0000"/>
        </w:rPr>
        <w:t xml:space="preserve">アイディー・68</w:t>
      </w:r>
    </w:p>
    <w:p>
      <w:r>
        <w:rPr>
          <w:b w:val="0"/>
        </w:rPr>
        <w:t xml:space="preserve">ピアグループとは、社会的集団であると同時に、同族関係を通じて、年齢、経歴、社会的地位などの類似性を共有する人々の一次集団でもある。この集団のメンバーは、その人の信念や行動に影響を与える可能性が高い。[1 ]仲間集団には階層と明確な行動パターンがある。18歳の子供は、たとえ学校で一緒にいても、14歳の子供とは仲間集団にはならない。教師が生徒を仲間集団として共有しないのと同じである。思春期には、仲間集団は劇的な変化に直面する傾向があります。思春期は仲間と過ごす時間が長くなり、大人の監視の目が行き届かなくなる傾向があります。思春期の通信は、同様にこの時間の間にシフトします。親とは学校や自分のキャリアについて話すことを好み、仲間とはセックスやその他の対人関係について楽しく話すようになる。[2 ]子どもは自分を受け入れてくれる仲間には、たとえその仲間がネガティブな活動をしていても入りたがる。自分とは違う人を受け入れることはあまりない。[2 ]徒党とは、一般的に共通の興味や友情によって定義される小さな集団のことである。徒党のメンバーは通常2～12人で、年齢、性別、人種、社会階級によって形成される傾向がある。徒党のメンバーは通常、学業や危険な行動という点では同じである。[2】徒党は、社会化および社会的統制のエージェントとして機能することができる。[3 ]徒党の一員であることは、自律性、安全な社会環境、そしてすべての幸福の感覚を提供するので、有利になることができる。群衆はより大きく、より曖昧に定義された集団であり、友情の基盤を持っていないかもしれない。[4 ] 群衆は仲間集団として機能し、青年期初期にその重要性が高まり、青年期後期には減少する。[ 2 ] 大人の制度や仲間文化への関与の度合いによって、群衆は記述される。幼少期には、仲間集団は社会化の重要な一部となる。[5 ] 『Social Development』誌に掲載された「Adolescents' Peer Groups and Social Identity」と題する2002年の研究は、この声明を支持している。[6 ]家族や学校といった他の社会化機関とは異なり、仲間集団によって子どもは大人の直接的な監視から逃れることができる。子どもは仲間の中で、自分自身で人間関係を形成することを学び、服装や流行音楽など、大人が子どもと共有できない興味や、ドラッグやセックスなど、大人が許可しない興味について話し合う機会を持つことができるのです。[7 ] ヴィゴツキーの社会文化理論 [ 9 ] は、子どもの文化の重要性に注目し、子どもは他者との社会的相互作用の中で絶えず行動していることを指摘するものである。また、彼は言語発達に注目し、近接発達域を特定している。近接発達領域とは、生徒が一人でできることと、教師の援助によって達成できることとの間のギャップのことであると定義されています。[ 10 ]仲間集団の価値観や態度は、学習において不可欠な要素である。学業に専念する仲間に囲まれている人は、このような行動を内面化する可能性が高くなる。ピアジェの認知発達理論では、認知発達の4つの段階を特定している。[11 ] ピアジェは、子どもは自らの経験に基づいて、世界に対する理解を積極的に構築すると考えている。また、ピアジェは、中年期以降の発達の中で、仲間集団が不可欠であるという側面を特定した。ピアジェは、子どもの仲間に対する発話は、大人に対する発話に比べて、自己中心的でないことを示唆した。自己中心的な発話とは、聞き手が今言ったことに適応していない発話を指している。[12 ] エリクソンの心理社会的発達段階には、誕生から老年期までの8段階がある。彼は、家族だけでなく、社会が発達段階を通じて、人の自我やアイデンティティに影響を与えるという考えを強調している。[13】エリクソンは、心理社会的発達の思春期段階において、仲間からの圧力がいかに重要な出来事であるかを述べていった。彼の潜伏期には、6歳から12歳までの子供が含まれており、これは青年が仲間の間で関係を発展させ始める時期である。[14】ハリー・スタック・サリバンは、「対人関係論」を展開している。[15】サリヴァンは、友人関係とは、（a）合意による妥当性の確認、（b）自己価値感の強化、（c）愛情の提供と親密な開示のための状況、（d）対人感性の促進、（e）恋愛関係や親子関係のための基盤作りという機能を提供するものであると説明した。[12】サリヴァンは，これらの機能は幼少期に発達し，真の友情は9～10歳ごろに形成されると考えていた。社会的学習の理論家であるジョン</w:t>
      </w:r>
    </w:p>
    <w:p>
      <w:r>
        <w:rPr>
          <w:b/>
          <w:color w:val="FF0000"/>
        </w:rPr>
        <w:t xml:space="preserve">イド69</w:t>
      </w:r>
    </w:p>
    <w:p>
      <w:r>
        <w:rPr>
          <w:b w:val="0"/>
        </w:rPr>
        <w:t xml:space="preserve">クラウド・コンピューティングは必ずしも新しい概念ではないが、Google Appsは、あらゆる企業がそのスピード、アクセス性、ストレージを活用できるように、この技術を確実に洗練させてきた。Gmail、Googleカレンダー、Googleドキュメントなどの人気商標を含むGoogle Appsスイートは、従業員間のワークフローをより流動的にし、さらにはクライアントや顧客とのより良い対話の方法を提供することができます。次のガイドは、あなたの会社の業務を改善するためにGoogle Appsを実装するための理由と方法を強調します。Google Appsを使った業務改善方法。なぜGoogle Appsを使うのか？企業向けGoogle AppsがMicrosoft Officeなどの従来のデスクトップソフトウェアと比較してすぐに得られるメリットの1つは、費用対効果の高さです。Google Appsは、年間わずか50ドルで、無制限のユーザーアカウント、Googleのすべてのアプリケーションへのアクセス、従業員1人あたり25GBのメールストレージ、24時間365日のカスタマーサポート、99.9%のネットワークアップタイム保証が含まれています（無料版もあります）。(ネットワークセキュリティとユーザーアカウントの数が制限され、アプリとストレージの数が少ない無料版もあります)。多くのビジネス・ソフトウェアやITソフトウェアは、購入ごとにライセンス数に上限がある（システムをホストする外部サーバーが必要なのは言うまでもない）のに比べ、Google Appsは予算から10円でも多く搾り取るための鍵になるかもしれないのである。インディアナポリスに本社を置くコンテンツ開発会社Raidiousのオペレーション担当副社長であるブライアン・ウィリックは、「Microsoft Officeのコピーを社内全員に購入していたとしたら、すでに何万ドルも節約できています」と述べています。Wyrick氏は、RaidiousがGoogle Appsスイートを採用した理由を、コスト削減に加えて、国内のさまざまな地域にいるデザイナーやプロデューサーがアクセスしやすくなるためだと述べています。「IT担当者がアクセス権を与えなくても、新入社員と電話で話し、ウェブプログラムを設定できるのは素晴らしいことです」。Google Appsのもう一つの利点は、各アプリケーションが互いに統合できることです。カリフォルニア州トルーカレイクのインターネット広告会社のオーナー、ケン・ヘイズは、この機能を高く評価しています。「Google Appsのいいところは、ビジネス用のメインアカウントを1つ設定すれば、メールもカレンダーもウェブサイトもすべて一緒に使えることです」と、彼は言う。「確かに、もっと優れた電子メールはありますが、Googleのようにすべてを結びつける方法を見つけた人は誰もいません」。Gmailが登場した当初、この個人向けメールクライアントは、底なしのストレージ容量と、電光石火の受信トレイ検索機能で賞賛されました。しかし、Google Appsの統合により、Gmailの機能の多くは企業でも同じように効率的に機能するようになりました。Gmailの最も有益な特徴の1つは、クラウド要素です。面倒なソフトウェアがないため、連絡先やメッセージをデバイスにダウンロードすることなく、従業員はどこからでもGmailにアクセスすることができます。「Gmailはブラウザベースで利用できるのが大きな特徴です」とWyrick氏は言います。「私たちは、携帯電話やIMAPクライアントを通じて接続しています。Outlookのインストールはこちらです』と言わなくて済むからです」。Gmailのスレッド化された会話は、同僚間のメッセージを簡素化するのにも役立っています。例えば、1通のメールに複数の相手がCCしていたり、同じ件名のメールが複数ある場合、それらのメッセージは新しいメールを送信するたびにグループ化され、受信箱の一番上にぴったりと収まり、以前のメッセージを確認する手間を省くことができるのです。また、どのようなオフィス環境でも、分単位の迅速なメッセージを送信する方法が必要ですが、Gmailの答えは受信トレイのインターフェースに直接組み込まれたGoogle Chatです。Wyrick氏は、Raidiousのメッセンジャー利用について、「社内の電話システムの必要性が本当に減りました」と述べています。チャット機能にはビデオ会議機能もあり、同僚や社員が遠隔地から対応する必要がある場合に便利です。Gmailは優れたメールクライアントですが、Wyrick氏は、共有のビジネスアカウントに複数のアカウント管理者を割り当てることを勧めています。「一度サインアップしたら、1つのカゴにすべての卵を入れたくはないものです」と彼は言います。「いつか、その管理者が不在のときに、何かしなければならない事態が発生しますから」。ビジネスの種類によっては、予約のスケジューリングは本当に頭痛の種になることがあります。数人の従業員（または、1人だけ）は、通常、次のとおりです。</w:t>
      </w:r>
    </w:p>
    <w:p>
      <w:r>
        <w:rPr>
          <w:b/>
          <w:color w:val="FF0000"/>
        </w:rPr>
        <w:t xml:space="preserve">イドナナ</w:t>
      </w:r>
    </w:p>
    <w:p>
      <w:r>
        <w:rPr>
          <w:b w:val="0"/>
        </w:rPr>
        <w:t xml:space="preserve">こんにちは、私のiMacは今日、勝手にシャットダウンして再起動し、再起動後も何度も何度もシャットダウンし続けました。再起動中にシャットダウンして再起動することもありました。時々、一見正常に起動したように見えても、1秒から10秒後に同じことが起こります。再起動中に「問題が発生したため、コンピュータを再起動しました」というメッセージが表示されることもありますが、表示されないこともあります。連続した再起動を止める唯一の方法は、完全に電源を切ることでした。リカバリーモードで起動すると、起動時間が10～40秒程度に延長されました。ディスクユーティリティなどを試しても、マシンが再び再起動する前に、ほとんど何もできませんでした。レンガモードが完全に作動してしまい、どこかのプロに診断してもらう以外にできることはなさそうです。恐ろしい!SDDの故障かと思ったのですが、どうも腑に落ちません。iMac SSD failure symptoms "でググってみると、Appleが誤診してSDDを交換したのに、また全く同じことが起こったという似たような話（全く同じではないですが、おそらく当時はLionを使っていて、私はMLを持っています）が見つかりました。サードパーティのラムが悪いと判明しました。もしRAMモジュールの不良なら、私がインストールした4つの4Gbのうちの1つだけだろうと思ったのです。(もしこれがRAMの問題だとしたら、悪い方を取り除く確率は50％です。eMacManが提案したように、さらにトラブルシューティングを行い、ある特定のRAMモジュールに絞り込みました。どのスロットにも問題はなく、残りの3つのモジュールはどのスロットが空でも動きます。特定した不良モジュールを取り付けると、すぐに元の症状が戻ってしまいます。ちなみに、これは新しくインストールしたRAMではありません。何が突然RAMを悪くするのか見当もつきません。もしかしたら、以前から悪く、症状が出るまでに時間がかかるだけなのでしょうか？</w:t>
      </w:r>
    </w:p>
    <w:p>
      <w:r>
        <w:rPr>
          <w:b/>
          <w:color w:val="FF0000"/>
        </w:rPr>
        <w:t xml:space="preserve">イドナナ</w:t>
      </w:r>
    </w:p>
    <w:p>
      <w:r>
        <w:rPr>
          <w:b w:val="0"/>
        </w:rPr>
        <w:t xml:space="preserve">投稿ナビゲーション 南パタゴニア：ハイキング・アドベンチャー 「世界の果て」トーレス・デル・パイネ公園の象徴的な塔-チリのTDP公園でナンバーワンの魅力 画像をクリックすると新しいウィンドウで拡大表示され、青い文字をクリックすると新しいページに移動します。基本情報 向いている人 : ハイキングや自然の世界に身を置くことが好きな人（完全な荒野でなくとも） 行くべき時期 : 10月から4月は春と夏の時期で、通常その頃が最も過ごしやすい気候です（ただし保証はありません！）。1月と2月が最も良い季節かもしれません。どこへ行くべきかバリローチェ周辺のパタゴニア北部が人気のようですが、最高のハイキングコースはパタゴニア南部のチリのトーレス・デル・パイネ国立公園と国境を越えたアルゼンチンのロス・グラシアレス国立公園です。行き方：お金に問題がなければ、サンチャゴからプンタアレナス、アルゼンチンならブエノスアイレスからカラファテまで飛行機で、時間があれば、サンチャゴから1800km、ブエノスアイレスから2100kmのバスで公園まで行くことができます。  プエルト・モントまでバスで行き、そこからプエルト・ナタレスまでナビマグフェリーで4日間という組み合わせも可能です。  あるいは、世界最南端の町ウシュアイアを訪れてから、船やバスで北上し、2つの国立公園を目指すのもよいでしょう。トーレス・デル・パイネ公園の至る所にあるレフュジオにベッドがあるので、予約をすればテントを張る必要はありません。  ファンタスティコ・スールはいくつかのレフュジオを所有・運営しています。詳しくはこちらをご覧ください。さらに詳しい情報をお知りになりたい方は、こちらをご覧ください。ロス・グラシアレス公園北端、エル・チャルテンの背後にあるセロ・トーレとモンテ・フィッツ・ロイ パタゴニアは、その言葉から人里離れた手つかずの自然を連想させる。この言葉の後には、しばしば「世界の果て」というドラマチックなフレーズが続く。  アメリカ大陸の反対側に位置するユーコンのように、パタゴニアは新しい人生を切り開こうとする人々や、未知の世界に足を踏み入れる冒険家たちを惹きつけてきました。安価な航空券の出現により、バックパッカーやギャップイヤーの旅行者もパタゴニアを旅行リストに加えるようになりました。かつては「一生に一度の旅行」だったのが、今年の3週間の休暇の過ごし方として注目されているのだ。パタゴニアを "el fin del mundo "と称える広告 パタゴニアはアルゼンチンとチリという南米2カ国の南部を構成し、バルディビアとリオネグロ地区からホーン岬まで1000マイル以上にわたって広がっている。  小学校の地理を復習するための地図はこちらをクリック  パタゴニアはアンデス山脈の南端に位置し、エクアドルやペルー、あるいはチリやアルゼンチンの北部（標高6800メートル以上の南米最高峰アカンコグアがある）にあるような壮大な山脈はありませんが、それでも岩が象徴的な塔となって空へと伸びている光景は印象的です。 曇天時に見たロス・グラシアレス公園のセロ・トーレ 3週間の冒険で私が選んだパタゴニアのエリアは、最南端部でした。  理由は簡単で、この地域にはパタゴニアで最もドラマチックなハイキングコースが2つあるからだ。  特に、チリ側のトーレス・デル・パイネ公園（TDP）でパイネ山脈を一周し、アルゼンチン側のロス・グラシアレス公園でフィッツ・ロイの影を1週間かけて歩きたいのです。  最初の決断は、どうやって行くかということだった。  私の場合、それはとても簡単だった。私の旅行のポイントはハイキングだったので、私はサンティアゴデチリやブエノスアイレスの大都市を回避したかった。トロント（あのラッシュの曲のYYZ！）からサンチャゴ・デ・チリまで直行便で行き、3時間待ってプンタ・アレナスまで行くというのが一番わかりやすい方法だった。そこからバスでトーレス・デル・パイネ公園の玄関口であるプエルト・ナタレスまで行き、そこからバスで国境を越えてアルゼンチンに入り、ロス・グラシアレス公園の北端、エル・カラファを経てエル・チャルテンという観光村まで行くのだ。</w:t>
      </w:r>
    </w:p>
    <w:p>
      <w:r>
        <w:rPr>
          <w:b/>
          <w:color w:val="FF0000"/>
        </w:rPr>
        <w:t xml:space="preserve">アイディー72</w:t>
      </w:r>
    </w:p>
    <w:p>
      <w:r>
        <w:rPr>
          <w:b w:val="0"/>
        </w:rPr>
        <w:t xml:space="preserve">なぜ宗教は終わらせなければならないのか。インタビュー：サム・ハリス 無神論者の第一人者は、人々は信仰ではなく、合理主義を受け入れなければならない、さもなければ、彼らはその相違を克服することはできない、と語る。科学が好きで、科学に同意していても、「それだけでは満足できない、もっと必要だ」と言う人たちに対して、あなたはどのような反応をしますか？宗教的に穏健な人たちは、自分の人生に意味を見いだしたいと言っていますが、神を信じることを正当化することになれば、それは全く無意味なことだと私は主張します。裏庭に冷蔵庫ほどの大きさのダイヤモンドが埋まっていると思うと言ったら、なぜそう思うのかと聞かれるでしょう。私は、この信仰が私の人生に意味を与えている、あるいは私の家族はこの信仰から多くの喜びを得ている、毎週日曜日にこのダイヤモンドを掘って、芝生に巨大な穴を開けている、と答えます。そうすると、私はあなたにとって狂人のように聞こえるでしょう。裏庭に本当にダイヤモンドがあるなんて信じられないでしょうし、それが人生に意味を与えてくれるのですから。もしそれが可能だとしたら、それは誰も望まない自己欺瞞です。もし、人々が絶望やカオスよりも自己欺瞞を好むとしたらどうでしょう？私は、それは本当に代替案ではないと主張します。何が代替案なのでしょうか。物事を命令する神がいないとしたら、ある人々は混沌としていて、すべてがランダムで、自分の人生は無意味だと言うでしょう。特に進化については、絶望的な状況になっています。神を信じなくても、非日常的で神秘的な体験はできます。個人的には、1日12～18時間、ただ黙って瞑想する瞑想リトリートに2年間を費やしたことがあります。イエスが処女から生まれたと信じなくても、キリスト教の伝統にあるマイスター・エクハルトのように神秘主義者になろうとすることはできます。十分な証拠もないのに何かを前提にしなくても、共同体の価値や思いやり、隣人愛に気づくことができるのです。ここには多くの皮肉があります。聖典]そのものが道徳のガイドとしては非常にお粗末なものです。良書に善を見出すのは、あなたがそれを認識しているからに他なりません。それはあなた自身の倫理的直感に基づくものなのです。新約聖書の中で、イエスは黄金律について話しています--偉大で、賢明で、慈悲深い、倫理の蒸留です。あなたは自分の直感に基づいてそれを実行しているのです。うまくいけば、初夜に処女でなかったという理由で石打の刑に処したり、箴言で推奨されているように、子供を鞭で打ったり、我が国では何百万人ものキリスト教徒が行っていますが、それは良いことではないということも認識できます。あなたは自分の直感と、倫理的で人間の幸福に最も寄与するものは何かという進化する人類の会話に基づいて、それを知っているのです。あなたは、私たちは宗教的な概念の恩恵を受けずに、自分自身で道徳的、倫理的な行動を理解することができると言っているのです。私たちが持っているのは、それを行うための人間の会話だけです。2,000年前の人間の会話を人質に取るか、21世紀の人間の会話を受け入れるか、どちらかです。そして、もしこれらの書物の中に何か良いものがあるならば、それは21世紀の道徳に関する会話で認められるのです。宗教が行う善は、宗教だから許される悪を上回ると言う人がいます。私たちは、宗教に関係なく、あれだけの善を行うことができるのです--。アフリカで非常に素晴らしい活動をしているキリスト教の宣教師がいるのは事実です。国境なき医師団」のような世俗的な団体も、同じような活動をしています。彼らはその仕事をするために、雲から出てくるイエスを信じる必要はないのです。教義に基づいて良いことや英雄的なことをしないのではなく、宗教的な教義に基づいて行うのがベストではないのです。アフリカの飢饉が私たちにとって耐え難いものであることには、信念とは全く関係のない、完全に思いやりのある合理的で現代的な理由から同意できます。ただ、私たちが食事の半分を捨てているのに、人々が餓死しているのは非倫理的だと信じなければならない。</w:t>
      </w:r>
    </w:p>
    <w:p>
      <w:r>
        <w:rPr>
          <w:b/>
          <w:color w:val="FF0000"/>
        </w:rPr>
        <w:t xml:space="preserve">イド73</w:t>
      </w:r>
    </w:p>
    <w:p>
      <w:r>
        <w:rPr>
          <w:b w:val="0"/>
        </w:rPr>
        <w:t xml:space="preserve">ページ 2012年11月12日（月） ブルーチーズ、洋ナシ、クルミの巻物 先週は、台所でやる気を出すのに苦労しました。料理の本を見たり、ブログを読んだり、椅子の上に立ってパントリーの奥を覗き込んだりしましたが、それでも何もうまくいきませんでした。そして金曜日の朝、日差しの中、ブランコで小さな女の子を押しながら、遊び場で他の親とするような奇妙な世間話をしていると、ひらめいたのです。これは最後のブランコよ、いい？」という弾力的な概念を持つ3歳児と一緒にレースができるくらいの速さで、家まで走ったのです。- そして、午後のお茶の時間には、このおいしい巻物が窓辺で冷えていました。ブルーチーズ、洋ナシ、クルミの巻物 作り方に気を取られてはいけません！私は「折って放置する」方法でこねましたが、好きなようにやってください。私はこのこね方をパン作りのピラティスのようだと思うようになりました。激しくこねるのは、ステップエアロビクスのようなもので、汗だくになって顔を真っ赤にしてしまいますが、この方法は、自分の知らない筋肉を使うことで、同じかそれ以上の結果を得ることができます。といったところでしょうか。パンと運動の比喩を混ぜるには、朝が早すぎるかもしれません。大きなボウルに小麦粉、イースト、塩、砂糖を入れ、よくかき混ぜる。バターをすりおろして、指ですり混ぜる。牛乳とお湯を混ぜ合わせ（ぬるいくらいがいい）、乾燥した材料に注ぎます。粘りのある柔らかい生地になるまでよく混ぜ、蓋をして10分ほど置く。軽く油を塗った台の上に生地を置き、角から順に折り曲げていく。ひっくり返したボウルに蓋をして、10分ほど置く。これをもう2回繰り返し、ボウルを洗って乾かし、少量の油を塗る。そこに生地を戻し、ビニールをかぶせて約80分寝かせる。作業台は掃除しないでください、後で必要になります。30cmの丸いケーキ型に油を塗り、オーブンを200℃に温める。生地が膨らんだら、作業台の上に生地を出し、厚さ1.5cmほどの長方形になるように押さえる。洋ナシ、ブルーチーズ、クルミを散らし、スイスロールや寿司を作るようにしっかりと巻き込む。厚さ2.5cmの輪切りにし（8～9枚程度）、指1本分の間隔を空けて型に入れる。30分ほど寝かせ、卵液を塗る。30～35分ほど焼くと、巻物が黄金色に輝き、家の中にいい香りが漂うようになります。これは、Cake DuchessのLoraが運営するベーキングチャレンジ、11月の#TwelveLoavesプロジェクトに応募したものです。今月は、リンゴと洋ナシを使ったパン作りがテーマですが、このパンにはリンゴと別のチーズを使っても同じようにうまくいくと思います。リンゴとフェタチーズ？洋ナシとパルメザンチーズ？数年前に経験したブリオッシュの時期を思い出します。もちもちのイチジクとブルーチーズでミニサイズを作ったのですが、似ていてとても美味しかったですこのレシピはとても美味しそうです！材料と時間があれば、すぐにでも作りたいです。）あなたのスモールガールも、もう少しブランコが欲しかったと思いますが、後でママがこの豪華なパンを焼くのを見て、あなたを許したことでしょう。大好きです、ルーシー。このパンを窓辺に置いて、後でお腹の中に入れるのが楽しみです:)また参加してくれてありがとう。）私は、インスピレーションがいつどこから来るのか、その話を聞くのが大好きです。私はいつも夜中に目が覚めて、何時間も寝返りをうっています。私は、あなたのアイデアを素早く実行し、それが見事に形になったことが好きです。</w:t>
      </w:r>
    </w:p>
    <w:p>
      <w:r>
        <w:rPr>
          <w:b/>
          <w:color w:val="FF0000"/>
        </w:rPr>
        <w:t xml:space="preserve">アイディー74</w:t>
      </w:r>
    </w:p>
    <w:p>
      <w:r>
        <w:rPr>
          <w:b w:val="0"/>
        </w:rPr>
        <w:t xml:space="preserve">予期せぬ人形劇 病院で働く場合、子供の医療面に焦点を当てることが一般的です。診断や治療に肉体的、精神的、感情的にどのように対処しているのか。しかし、クリニックに来ることは、しばしば医学的な面だけでなく、社会的な面でも子どもに影響を与えます。社会的な影響も受けるのです。学校に行けなかったり、スポーツができなかったり、いつもと違うと感じたりすることは、学齢期の子どもたちにとって大きな負担となることがあります。腫瘍の子どもたちの多くは、髪の毛が抜けるなど身体的な変化がありますが、慢性疾患の子どもたちの多くは、より微妙な変化を抱えています。その微妙な違いや治療の長短が、これらの子どもたちの一生に影響することもあるのです。血液疾患のような慢性疾患の場合、毎月輸血のために通院しなければなりません。病気の程度によっては、コンタクトスポーツができなくなったり、疲れやすくなったり、痛みや合併症で頻繁に入院することもあります。このような子どもたちは、成長するにつれて、自分とは違うという感覚を強めていきます。それが顕著に現れるのが、中学生の頃です。中学生になると、医学的に仲間はずれにされたような感覚を持つ子どもはもちろん、どんな子どもにとってもつらい時期です。先日、血液の持病を持つ13歳の男の子が来院したとき、そのことがよくわかりました。彼はよくおしゃべりをし、スケートランプを作ったり、絵を描いたりするのが好きで、そのあとiPadのゲームや映画に没頭するのです。今回はかなり無口で、何をしたいのかよくわからない様子でした。いくつかの選択肢を検討した後、私はパペットを作ることを提案しました。13歳なので断られるかと思いましたが、彼はその選択に飛びつきました。私は布製の人形を渡し、それを飾るために使用できるすべての材料を説明しました。すると、すぐに「舞台を作って人形劇をやりたい」と言い出しました。オタクといじめっ子の人形劇だ。この人形を作りながら、「オタクがいじめっ子をやっつけるという劇にしたい」と言い出した。人形と舞台は完成したが、観客がいるため、本番は恥ずかしくなった。私は最近、中学校でいじめに遭った経験があったので、彼のために短い劇を作り、途中、私に催促するように頼んだ。その後、いじめっ子といじめられっ子についての公開討論が行われた。この劇は彼の病状とは直接関係ないのですが、彼の社会的な苦境を知ることは、身体的なことだけでなく、子供全体を治療するのに役立つと思います。最後に彼は、人形と舞台をクリニックに残し、他の人が遊べるようにしてほしいと頼みました。ここに来ると元気になるんです。ありがとうございました。父親が長い間がんと闘っていた11歳の女の子は、北バージニアのトレイシーズキッズが提供するアートセラピーのセッションに積極的に参加しました。そのような状況にある子どもの心に、恐怖や緊張、もしかしたら混乱があることは容易に想像がつくでしょう。2009年初頭のある日の午後、その少女はアートルームを去るとき、目立たないようにポストイットのメモを残しました。たった9文字のメッセージは、トレイシーズ・キッズのすべてを物語っています。トレイシーズキッズとは 501.c.3慈善団体で、小児がん患者とその家族が、がんとその治療による精神的ストレスやトラウマに対処できるよう支援することを目的としています。連邦税ID番号は26-3835257です。私たちの使命は、私たちが支援する子どもたちとその家族が、がんと闘うために可能な限り積極的に行動し、がんから解放されたときに備えて、精神的な準備を整えておくことです。最新情報 トレーシーズ・キッズがマイコーズ・ウォーターと提携しました!マイコーズウォーターは、ボトルウォーターの販売1本につき5セントを、あなたが選んだ非営利団体に寄付する会社です。  MyCause Waterを購入する。MyCauseのウェブサイト www.MyCauseWater.com [...] をご覧ください。</w:t>
      </w:r>
    </w:p>
    <w:p>
      <w:r>
        <w:rPr>
          <w:b/>
          <w:color w:val="FF0000"/>
        </w:rPr>
        <w:t xml:space="preserve">イド75</w:t>
      </w:r>
    </w:p>
    <w:p>
      <w:r>
        <w:rPr>
          <w:b w:val="0"/>
        </w:rPr>
        <w:t xml:space="preserve">Armani Edt 100ml Spray For Men by Giorgio Armani は、レモン、オレンジ、ベルガモットのノート、クローブ、サンダルウッド、コリアンダー、ナツメグ、香りのトーンとエレガントで洗練された、男性的な香りとして分類されています。このメンズフレグランスをLifepharmacyの特別割引価格で購入し、特別な人への素敵なプレゼントにしましょう。Lifepharmacy.co.ukのベストプライス、格安のアフターシェーブと香水。Lifepharmacy.co.ukは、あなたの地元のオンライン薬局です。すべてのフレグランスとアフターシェーブは...柑橘系の香り、ナツメグとクローブの繊細なヒント、オークモスとパチョリのベースを含む私たちの古典的なメンズコロンの香り、独特の、長期的な効果のための唯一の純粋な天然オイルを使用して、彼のためのクラシック、プレミアム品質のEDTを、。2010年に発売されたブルガリ マンは、オリエンタルでウッディな香りです。トップノートはロータス、ベルガモット、バイオレットリーフ、ミドルノートはベチバー、ウッド系、サンダルウッド、ベースノートはカシミアウッド、ベンゾイン、ホワイトハニー、アンバー、ムスクです。ブルガリのフレグランスラインの最新作。洗練され、チャーミングでスウェーブなブルガリ マンの香りは、まさに男性らしさのエッセンスです。バーバリー エド 100ml スプレー フォー メン」は、フローラルとシトラスの香りに、シダー、スパイス、ベチバー、ムスクのマイルドなノートが加わった、フレッシュでアロマティックなフレグランスです。50mlです。このカジュアル用メンズフレグランスを特別割引価格で購入できます。大切な人へのプレゼントにどうぞ。Lifepharmacy.co.ukのベストプライス、格安アフターシェーブと香水。Lifepharmacy.co.ukは、あなたの地元のオンライン薬局です。全てのフレグランスとアフターシェーブは100％本物です。女性用香水は、あなたのために1つ1つ手作業で選ばれています。カルバンクラインエタニティは、コレクションから私たちのお気に入りの一つであり、それは最初のスプレーから最後まで洗練されたセクシーさを叫ぶ...戻るすぐに多くの女性 Calvin Klein フレグランス オンラインここのみミンクスでをご覧ください。エドハーディのフレグランスは、タトゥーのようなウッディフローラルです。この香水は、柑橘系のベルガモットとマンダリンに、トゥージャのアロマティックな表情とクラリセージのシャープなアタリが加わって、鮮やかで刺激的な香りに仕上がっています。このオープニングは、色彩豊かなミントジュレップカクテルの完璧なプレビューであり、オゾンとマッチして色彩と発泡性のサイケデリックな爆発を生み出します。セコイアの香りのトレックは、官能的なムスクとブラックベリーのタッチで包まれた香りに、男性的なウッディさをもたらします。Ted Lapidus Black Soul Edt 100ml Spray for Men は、スペアミントの葉、カルダモン、ネロリ、ベルガモット、トルバーム、ガイアックウッド、中国シダーウッド、ムスクのノートの謎めいた、磁気、オリエンタルウッディとアンベリーの香りとして分類されています。このメンズフレグランスをLifepharmacyの特別割引価格で購入し、特別な人に贈る素敵なプレゼントにしましょう。Lifepharmacy.co.ukのベストプライス、格安アフターシェーブと香水。Lifepharmacy.co.ukは、あなたの地元のオンライン薬局です。全てのフレグランスとアフターシェーブは...ヒューゴボス グリーン Edt 100ml スプレー男性用シトラスウッドとスパイスのヒントと強い男性的な香りとして分類されます。フレッシュなトップノートは、バジル、ベルガモット、グレープフルーツ、ミント、パインニードルから構成されています。温かみのあるミドルノートは、ゼラニウム、ジャスミン、セージ、レビンダー、クローブで構成され、ムスキーベースノートはサンダルウッド、シダーウッド、パチョリ、ムスク、ベチバー、モミ、バルサム、スエードを組み合わせています。ボトルは陸軍の水筒をイメージしており、メタルスクリューのキャップにオリーブグリーンの...Blv Homme Edt 100ml Spray for Men by Bvlgariは、スパイシーなノートに基づいたフレグランスで、フレッシュさと官能性を融合させ、コントラストのある「ロカビティブ・スクエア」を作り上げています。このメンズフレグランスをLifepharmacyの特別割引価格で購入し、特別な人に贈る素敵なプレゼントにしましょう。Lifepharmacy.co.ukのベストプライス、格安アフターシェーブと香水。Lifepharmacy.co.ukは、あなたの地元のオンライン薬局です。全てのフレグランスとアフターシェーブは100％本物、正規品です。</w:t>
      </w:r>
    </w:p>
    <w:p>
      <w:r>
        <w:rPr>
          <w:b/>
          <w:color w:val="FF0000"/>
        </w:rPr>
        <w:t xml:space="preserve">アイディー76</w:t>
      </w:r>
    </w:p>
    <w:p>
      <w:r>
        <w:rPr>
          <w:b w:val="0"/>
        </w:rPr>
        <w:t xml:space="preserve">ビジターセンター 旅の準備 &amp;gt; 販売条件 第1条.定義 以下のすべての用語は、この約款（以下「本約款」といいます）において、以下の意味を有します。「アルティバス」:Altibus.com は、資本金 30,500 ユーロの有限会社で、国の貿易・企業登録番号 440 797 371 で登録され、シャンベリー商業裁判所の登録簿にそのように登録されており、その本社は 926, avenue de la Houille Blanche 73000 CHAMBRY に置かれています。「運送業者」:バスステーションとウィンタースポーツリゾートを結ぶバスを提供する旅客輸送会社で、アルティバスはそのチケットの一部を販売する任務を与えられており、したがって、このサービスの対象地域ではアルティバス中央予約を通じて購入できます。 中央予約」：（i）アルティバスがリストした輸送会社の輸送サービスの紹介、（ii）これらの輸送会社に代わって、名前と発行したチケットの販売と配送からなるサービス。このサービスは、アルティバスが選択したバスターミナルとウィンタースポーツリゾートの間のバスリンクに関連しています。このサービスは、アルティバスが提供し、Altibus.comポータルでオンライン、またはコールセンターのオペレーターに電話でアクセスすることができます。「Altibus.comポータル" : 通信事業者とアルティバスのウェブサイトからなるシステムで、セントラル・レザベーション・サービスにアクセスすることができます。コールセンター" : 電話でセントラル・レザベーション・サービスにアクセスすることを希望するお客様からの電話を受けるセンター。「お客様」：セントラル・レザベーション・サービスを利用する、専門職ではない個人 第2条(目的)目的 2.1.本規約は、第1条に定義されたセントラル・レザベーション・サービス（運送人が提供するサービスの提示、航空券の販売及び引渡し）を利用するお客様に対する提供条件を定めることを目的としています。この約款は、アルティバス・セントラル・レザベーションズを通じて航空会社に注文されたすべての航空券に適用されます。本規約は、アルティバスを介して顧客と各航空会社との間で締結される運送契約の条件を規定するものではなく、下記第9条に記載されているように、当該各航空会社に固有の運送約款が適用されます。2.2.アルティバス中央予約センターを通じての航空券の注文は、本規約を読み、同意したお客様のみが、Altibus.comのウェブサイトをクリックするか、電話で口頭で同意することにより、利用することができます。お客様が注文を完了し、代金を支払うことで、本規約の全内容に同意したものとみなされます。第3条（サービスの説明と利用サービスの説明と利用可能性 3.1.アルティバスは、バスターミナルとウィンタースポーツリゾートを結ぶバスのリンクに関して、異なる輸送会社が提供するサービスを閲覧するためのシステムをお客様に提供します。提供される情報には、特に対象となるルート（出発地-目的地、日付、時間）および現行価格が含まれます。提供される輸送サービス、本利用規約及び当該輸送会社の運送約款をウェブサイト上で閲覧した後、又はコールセンターのオペレーターからこれらの情報を得た後、お客様は選択したチケットの購入及び支払いを行うことができます。3.2.Altibus Central Reservationsサービスは、Altibus.comポータルから24時間365日オンラインでアクセスすることができます。しかし、インターネットの性質上、アルティバスはサービスの中断を保証することができず、この点に関するいかなる責任も負いません。お客様はこのことを認識し、サービスの中断により生じる可能性のある直接的または間接的な損失に対するすべての請求権を放棄することを明示的に宣言するものとします。Altibus.comポータルを利用する顧客は、このポータルの使用条件を遵守することを約束します。この条件は、法律上の注意事項で確認できます：www.noticelegale.com 3.3.Altibus Central Reservationsサービスは、営業日の月曜日から金曜日の午前8時から午後6時30分まで、土曜日の午前8時から12時、午後1時30分から5時まで、コールセンターを通じて電話でもご利用いただけます。チケットの注文と配送 4.1.お客様は、標準型として選択した出発日の最低3日前以降に、Central Reservationsを通じて航空券を注文することはできません。4.2.お客様は、アルティバスコールセンターを通じて電話で、またはAltibus.comのウェブサイトを通じてオンラインで航空券を注文することができます。いずれの場合も、お客様は以下を選択します。- 出発地および到着地 - 日付および時間 - 乗客数 お客様は、次に特定の項目を入力する必要があります。</w:t>
      </w:r>
    </w:p>
    <w:p>
      <w:r>
        <w:rPr>
          <w:b/>
          <w:color w:val="FF0000"/>
        </w:rPr>
        <w:t xml:space="preserve">ななななんと</w:t>
      </w:r>
    </w:p>
    <w:p>
      <w:r>
        <w:rPr>
          <w:b w:val="0"/>
        </w:rPr>
        <w:t xml:space="preserve">ソルトレイクシティは、最初のFRANCHISED KFCである。この質問に対する答えは2つあります。まず、どちらの場所も正しいです :)テネシー州のコービンは、1930年にカーネルがチキンを売る最初のレストランを開いた場所です。みんなに愛されたので、彼はそのレストランをフランチャイズ化することに決め、フランチャイズの販売を開始しました。しかし、誰もそれを買おうとはしなかった。1952年、ソルトレイクシティのピート・ハーマンがフランチャイズに同意し、新しいフランチャイズ名で最初のKFCをオープンしたのです。KFC.com-歴史より。1952年 コロネルが町から町へと移動し、レストランのオーナーや従業員のためにチキンを調理することで、チキンビジネスのフランチャイズ化を積極的に開始する。ソルトレイクシティのピート・ハーマンにKFCのフランチャイズ第1号店を与える。握手協定により、チキンの販売1羽につき5セントがサンダースに支払われることが規定される。つまり、厳密にはソルトレイクシティはKFCができた最初の場所であり、カーネル・サンダースが経営するレストランができた最初の場所ではないのです。コービンはカーネルの最初のレストランの場所だがソルトレイクシティは、フランチャイズ1号店の所在地である。KFCのホームページによると、1930年「不況のさなか、ハーランド・サンダースはケンタッキー州コービンのガソリンスタンドの小さな前室で最初のレストランを開く。サンダースはステーションのオペレーター、チーフコック、キャッシャーを務め、ダイニングエリアを "Sanders Court &amp; Caf" と名付けた。しかし、1952年には、「大佐は町から町へと移動し、レストランのオーナーや従業員のためにチキンを大量に調理し、チキンビジネスのフランチャイズ化を積極的に開始した」とも書かれている。ソルトレイクシティのピート・ハーマンにKFCのフランチャイズ第1号店を与える。握手協定により、チキンの販売1羽につき5セントがサンダースに支払われることが規定される」。KFCの名前はユタ州で初めて使われましたが、ハーランド・サンダースの店はコルビンにありました。私は、KFCを所有するYUM！ブランドの本社があるルイビルの郊外に住んでいるので、よりによってユタ州がケンタッキーフライドチキン第1号の店の本拠地だと主張させるわけにはいかないのです。しかし、この主張は、ハーランド・サンダースが経営するすべてのレストランがKFCとしてカウントされることを前提にしています。1930年にコービンにオープンした彼のレストランは、実は「サンダース・コート＆カフェ」という名前だった。この事実には腹が立つが、ソルトレイクシティは1952年にケンタッキーフライドチキンのフランチャイズ1号店の所有権を主張しており、この店が実際にKFCの名前を使った最初の店である。1930年 不況のさなか、ハーランド・サンダースがケンタッキー州コービンのガソリンスタンドの小さな前室で最初のレストランをオープン。サンダースはステーションのオペレーター、チーフコック、キャッシャーを務め、ダイニングエリアを "Sanders Court &amp; Caf" と名付けた。1937年 The Sanders Court &amp; Cafにモーテルが加わり、レストランは142席まで拡張される。1939年 火災でThe Sanders Court &amp; Cafが焼失するが、再建して再オープン。1952年 街から街へと移動し、レストランのオーナーや従業員のためにチキンを調理し、チキンビジネスのフランチャイズ化を積極的に開始。ソルトレイクシティのピート・ハーマンにKFCのフランチャイズ第1号店を与える。握手協定により、チキンの販売1羽につき5セントがサンダースに支払われることが規定される。サンダース大佐のレストランはケンタッキー州コービンにあったが、KFCの第1号店はソルトレイクシティにあった...。サンダース・カフェは、1937年から1939年まで、ケンタッキー州コービンでハーランド・サンダースが経営していたが、火事で焼失してしまった。  大佐は再建して再開したが、I-75が開通して店の周りから交通が迂回すると、彼のチキンのレシピに基づいたフランチャイズ販売を開始した。  1956年、ユタ州ソルトレイクシティに「ケンタッキーフライドチキン」と名付けられた1号店がオープンした。サンダースカフェがあった場所には、現在、ケンタッキーフライドチキンのレストランがある。つまり、ケンタッキーフライドチキン発祥の地はケンタッキー州コービンだが、KFC1号店の所在地はユタ州ソルトレイクシティなのである。どちらも自慢する権利があるのだろう。その経緯は以下をご覧ください。歴史 インディアナ州ヘンリービルで生まれ育ち、サンダースは生涯でいくつかの職業を経験した。[1] サンダースは大恐慌の最中の1930年に、ケンタッキー州コービンに所有するガソリンスタンドで初めてフライドチキンを提供した。その食堂は「サンダース・コート＆カフェ」と名付けられ、非常に成功したので、1936年にケンタッキー州知事のルビー・ラフーンがサンダースに名誉ケンタッキー大佐の称号を与え、彼の貢献を称えた。</w:t>
      </w:r>
    </w:p>
    <w:p>
      <w:r>
        <w:rPr>
          <w:b/>
          <w:color w:val="FF0000"/>
        </w:rPr>
        <w:t xml:space="preserve">イド78</w:t>
      </w:r>
    </w:p>
    <w:p>
      <w:r>
        <w:rPr>
          <w:b w:val="0"/>
        </w:rPr>
        <w:t xml:space="preserve">このようなウェブページが、デジタルなテキストやイメージとして画面上に現れ、時空を超えて誰かの脳と自分の脳の間で考えを伝達するとき、何が起こるのか、それが実際どのように機能しているのか、考えたことはありますか？このような情報エコシステムの物理的な裏側を考えることは、「バーチャル」対「リアル」、サイバースペース対物理スペースという二項対立の文化を裏切るかのように、奇妙で不快な感じがします。しかし、インターネットは、その文化的影響、偏見、そして経済性について熟考することはあっても、雲や情報スーパーハイウェイといった比喩や、「ワイヤレス」ウェブという概念にもかかわらず、完全に物理的なものなのです。ブルックリンの裏庭にいたリスが、彼のインターネットである「インターネット」のケーブル接続をかじり、接続ができなくなった後、アンドリュー・ブラムがたどり着いたのは、まさにこの不安な現実だったのです。チューブズ私たちが抽象的で非定形の塊として見ている複雑な建築システムの、驚くほど手触りの良い、物質的なナットとボルトを明らかにしようとするブルムの探求が記録されています。もしあなたが今日、電子メールを受け取ったり、ウェブページを読み込んだりしたなら、いや、今まさに電子メールを受け取ったり、ウェブページ（あるいは本）を読み込んでいるなら、あなたがこれらの非常にリアルな場所に触れていることは保証しますよ。インターネットが奇妙な風景であることは認めますが、それでも風景であることは主張します......。この新しいデジタル時代の最高の無国籍性について息巻いているが、カーテンを引いてみれば、インターネットのネットワークは、かつて鉄道や電話システムがそうであったように、現実の物理的な場所に固定されているのだ。大手ハイテク企業の巨大なデータウェアハウス、大陸を結ぶ巨大な海底ケーブルの迷宮から、光スイッチや微細なグラスファイバーのナノスケールまで、ブルムは「一見無限のエッジを持ちながら、衝撃的に少数のセンターを持つ」インターネットを明らかにする。世界を結ぶ150以上のケーブルシステムを描いたTeleGeography社の海底ケーブルマップ。彼は序文でこう書いている。この本は、地図上の実在の場所、つまり音やにおい、語り継がれる過去、物理的な詳細、そしてそこに住む人々について書かれた本である。壊れてしまった世界の半分をつなぎ合わせるために、つまり物理的なものとバーチャルなものを同じ場所に戻すために、私はウェブの「サイト」や「住所」を見るのをやめ、代わりに実際のサイトや住所、そしてそれらが収容するハミングマシンを探し求めたのだ。キーボードから離れ、GoogleやWikipedia、ブログといった鏡の世界から離れ、飛行機や電車に乗り込んだ。誰もいない高速道路を走り、大陸の果てまで行ったこともある。インターネットを訪れることで、私はインターネットに対する個々の経験--スクリーン上に現れるものとしてのインターネット--をはぎ取り、その根底にある質量を明らかにしようとしてきたのだ。したがって、私が「インターネット」を探すことは、現実を探すことであり、実際には特定の種類の現実、すなわち地理学の厳然たる真実を探すことであった。そこで浮かび上がってきたのが、ブルムの「理解の3方向ベン図」である。インターネットを構成するネットワークは、3つの重なり合った領域に存在すると考えることができます。論理的な領域とは、電子信号が伝わる魔法のような、（ほとんどの人にとって）不透明な方法を意味し、物理的な領域とは、それらの信号が通る機械や電線を意味し、地理的には、それらの信号が届く場所を意味しています。論理的な領域は、必然的に多くの専門的な知識を必要とするため、ほとんどの人はコーダーやエンジニアに任せています。しかし、2つ目の物理的、地理的な領域は、私たちの身近な世界の一部である。これらは感覚的にアクセス可能です。しかし、ほとんどの場合、それらは視界から隠されている。実際、それを見ようとすると、物理的な世界と電子的な世界の狭間にあるものを想像するのが難しくなるのです。それでも、私たちはインターネットの空間的・物理的な謎に引き寄せられ、しばしば中世の人間が宇宙を視覚化したのと同じ自己中心的な考えでインターネットを視覚化しているように思われるのです。ブルムは、ケヴィン・ケリーが一般の人々にインターネットをどう捉えているかをスケッチしてもらい、一種の「民俗地図」を構築し、ブルムが「心の風景」と呼ぶものとしてインターネットを明らかにした『インターネット・マッピング・プロジェクト』（The Internet Mapping Project）を紹介している。ネットワーク化された世界は、摩擦がないと主張する。</w:t>
      </w:r>
    </w:p>
    <w:p>
      <w:r>
        <w:rPr>
          <w:b/>
          <w:color w:val="FF0000"/>
        </w:rPr>
        <w:t xml:space="preserve">イド79</w:t>
      </w:r>
    </w:p>
    <w:p>
      <w:r>
        <w:rPr>
          <w:b w:val="0"/>
        </w:rPr>
        <w:t xml:space="preserve">幸福な農民と悲惨な大富豪のパラドックス 先進国と発展途上国を含む多くの国や地域を横断する、幸福に関する初の詳細な研究 中央アジアとアフガニスタンにおける、これまで発表されたことのないインタビューを収録 ラテンアメリカの新しいデータを含み、健康状態の違いが国や社会経済コーホートごとに人々の健康や生活満足度にどのように影響するかを、健康調査を使って測定できる。ラテンアメリカにおける犯罪と汚職の幸福度に対する影響に関する新しい調査を含み、これらの現象による幸福度のコストを仲介する上で、異なる規範が強い役割を果たすことを実証している。何世紀もの間、幸福の追求は哲学者か美食家のものであり、一方では生き残るための基本的な必要性、他方では社会通念や道徳に従わなければならないというプレッシャーに次ぐものであった。最近になって、社会科学やメディアにおいて、幸福の研究に対する関心が急速に高まっています。何が人を幸せにするかという問いに、私たちは本当に答えることができるのでしょうか？それは本当に信頼できる方法とデータに基づいているのでしょうか？国や文化の違いを超えて、幸福の決定要因に一貫性はあるのでしょうか？幸福度は生まれつきのものなのか、それとも政策や環境による違いがあるのか？幸福は貧困にどのように影響されるのか？経済成長による影響？幸福は政策にとって有効な目標なのだろうか？本書は、ペルー、ロシア、米国、アフガニスタンなど、世界各国における幸福の決定要因に関する研究に基づいて、これらの疑問に答える試みである。本書は、幸福の理論と概念を再検討し、これらの概念が、幸福の決定要因を理解する試みであると同時に、人間の幸福に対する多くの現象の影響を理解するためのツールである一連の研究をどのように支えているかを説明するものである。この研究では、幸福の決定要因が、発達の度合いに関係なく、驚くほど一貫していることを発見しています。しかし、幸福と所得との関係については、いまだに多くの議論がある。本書は、マクロ経済の動向や民主主義から不平等や犯罪に至るまで、この関係における多くの媒介因子の影響を探る。また、幸福と健康についてわかっていること、そしてその関係が所得水準や健康状態によってどのように異なるかを検証している。最後に、より良い公共政策に貢献するために幸福度調査を利用することの可能性と落とし穴について議論している。読者層行動経済学、福祉経済学、開発経済学の研究者、学生。政治学、心理学、哲学の研究者。政策立案者、一般読者「よく書かれた...（グラハムの）明晰な文章は読みやすい...。世界中の幸せは、この新しい分野の歓迎すべき、示唆に富む、魅力的なスナップショットを提供します。- Prashanth Ak, Science "幸福の経済学を支える多くの議論をタイムリーかつ包括的にレビューしている...グラハムの本は、幸福を巡る議論が探求される優れたリソースである"- Laura Hyman, Czech Sociological Review Vol 48 このカタログの仕様（価格、形式、範囲、図版の数、出版月など）は、カタログ作成時に可能な限り正確であったものです。また、契約上の制約により、特定の商品を特定の地域へ発送できない場合があります。ジャケット画像は暫定的なものであり、出版前に変更される可能性があります。</w:t>
      </w:r>
    </w:p>
    <w:p>
      <w:r>
        <w:rPr>
          <w:b/>
          <w:color w:val="FF0000"/>
        </w:rPr>
        <w:t xml:space="preserve">八十歳</w:t>
      </w:r>
    </w:p>
    <w:p>
      <w:r>
        <w:rPr>
          <w:b w:val="0"/>
        </w:rPr>
        <w:t xml:space="preserve">ロジャースは「OSアップグレード」のスケジュールを更新し、モトローラRazr HD LTEのユーザーは絶対に喜ぶだろう。Android OS 4.1 Jelly Beanへの「暫定的な」アップグレードは「12月下旬」と予想されているが、もちろん今からその間に何が起こるかわからない。しかし、これはMotoがOSのアップデートを早くするという約束を守っているように見えるので、正しい方向への一歩と言えるでしょう。RAZR HD LTEは10月末に発売されたばかりなので、8週間というターンアラウンドタイムは立派なものです。私の信頼できる、しかし遅いNexus Sを買い換えようと思っているのですが、このMotorolaがJBを取得すれば、私のリストのトップになるかもしれません。なぜ、次の2つのバージョンのAndroidを取得しないのでしょうか？Googleが主導権を握っている今、これが何らかの指標となれば、Motorolaは船を回しているのかもしれません。</w:t>
      </w:r>
    </w:p>
    <w:p>
      <w:r>
        <w:rPr>
          <w:b/>
          <w:color w:val="FF0000"/>
        </w:rPr>
        <w:t xml:space="preserve">八十八禁</w:t>
      </w:r>
    </w:p>
    <w:p>
      <w:r>
        <w:rPr>
          <w:b w:val="0"/>
        </w:rPr>
        <w:t xml:space="preserve">そのため、このような弊順の嶄で、弊順の嶄で、弊順の嶄で、弊順の嶄で、弊順の嶄で、弊順の嶄で、弊順の嶄で、弊順の嶄で、弊順の嶄で、弊順の?そのため、このような弊順の嶄で、弊順の嶄で、弊順の嶄で、弊順の嶄で、弊順の嶄で、弊順の?そのため、このような弊順の嶄で、弊順の嶄で、弊順の嶄で、弊順の嶄で、弊順の嶄で、弊順の嶄で、弊順の嶄で、弊順の?これは、経済的支援を必要とする未婚の母がいないのではなく、この種のプログラムが本当に存在することを知らないために起こることなのです。さらにもう一つの可能性は、彼らが任意の金融支援を得るために正確なプロセスを知らないということかもしれません。あなたの金銭的な懸念を取り除くために、シングルマザーのための財政援助は、本当の祝福です。このように、あなたがそれをする権利があると感じている場合は、財政援助のために適用することを確認してください。それはすべてのあなたの家族のためのあなたの重要な責任です。未婚のお母さんのニーズに応じて、融資は変化します。家賃や毎月の家計の支払いのために、住宅補助金を決めることが可能です。食材や関連するものを支払うための援助を切実に必要としている人は、緊急の所得援助またはおそらくフードスタンプを選択することができます。また、あなたの教育費＆ガイドを購入する際に援助を求めることができます。そのため、このような弊順の嶄で、弊順の嶄で、弊順の嶄で、弊順の嶄で、弊順の嶄で、弊順の嶄で、弊順の嶄で、弊順の?あなたの毎月の家賃の支払いの世話をすることができるように、あなたは家のサービスのほとんどが提供されているシングルマザーのための金銭的な援助の利点を享受することができます。また、ハビタット・フォー・ヒューマニティ（略してHFH）も支援を要請されることがあります。それは家の深刻な必要性の個人に援助を提供する非政府組織だ。あなたはこの会社に返済したいかもしれませんが、この償還は根本的にあなたの総年収に依存しているプラス、定期的な分割払いで補償することができます。あなたはいくつかの種類または他の政府の福祉を持っている場合、それはすべての恥ではありません。あなたの家族は毎日テーブルの上に食べ物を取得する必要があり、それはあなたが覚えておくべきものである。あなたは、シングルマザーの財政援助の様々な種類を見つけることができます、あなたが利用することができます。そのため、あなたはおそらく、援助プログラムの任意の種類を選ぶことができます。このことによって、あなたは食べ物、薬、教育、家、そしてあなた自身の愛する人のための他の重要なものの利便性を持つことができます。このようなインスタンスの毎日の食事などのあなたの多数の毎日の需要、あなたの薬やあなたの学校教育の必需品は、シングルマザー資金のいずれかの助けを借りて達成することができる。</w:t>
      </w:r>
    </w:p>
    <w:p>
      <w:r>
        <w:rPr>
          <w:b/>
          <w:color w:val="FF0000"/>
        </w:rPr>
        <w:t xml:space="preserve">イド82</w:t>
      </w:r>
    </w:p>
    <w:p>
      <w:r>
        <w:rPr>
          <w:b w:val="0"/>
        </w:rPr>
        <w:t xml:space="preserve">艾未未は刑務所に入ることを望んでいる 中国の反体制芸術家、艾未未が自宅からタイムアウト香港の独占インタビューに応じました。中国のジャスミン革命から劉暁波氏のノーベル平和賞受賞、自宅軟禁中の艾氏のスタジオ取り壊しまで、中国における検閲の対象となりやすいテーマについて、まるでガイドのように語っています。現在発売中です。インタビューはTime Outから抜粋しています。Time Out: 「ジャスミン革命」は本物のオンライン運動なのでしょうか？艾未未：はい。中国はインターネット全体を検閲し、なぜこの社会を変えるべきかという意見を持っている人たちを本当に厳しく取り締まっているからです。この2週間で、100人以上が逮捕されました。長い間、作家、学者、弁護士として活躍してきた人もいれば、「ある角、ある通りで会おう」と一回だけ学生として参加した人もいます。非常に強いです。多くの大学は、学生を外に出すことを許しません。なぜなら、教師があるメモを受け取って、義務を果たせと命じられているからです。だから、今、この国はとても窮屈なんです。この18日間で、中国はかつてないほど大学をコントロールするようになったというのが本当のところです。政府はこの戦いに負けるわけにはいきません。しかし、もう一つの要因は、変革のために強い信念を持った人々がこれまで以上に必要になってきたということです。TOHK：あなたは世界的に有名なアーティストで、とても成功していますが、いつ刑務所に入るかわからないリスクを抱えていますよね。刑務所は怖いですか？藍：刑務所は怖いですが、私の父は詩人でした（藍青、1910-1996）。詩人としてはあまり尊敬していませんが、20代前半で6年の刑を受け、その後、公衆便所の掃除という最悪の状況で20年間も追放され、それでも生き抜いた彼のことは尊敬しています。父について考えるとき、私は「この人は強い魂を持った詩人であり、ある種の牢獄や人間の状態を受け入れた人だ」と思うのです。これはステートメントなんだ。そうやって、刑務所の中で何が起こるかを理解しようとするんです。でも、実際の刑務所で何が起こっているかなんて、誰も知らないんですよ。トーフク：劉暁波がどうなっているか知っていますか？刑務所の中で彼はどんな状態なのでしょうか？艾：（怒りの表情で）奥さんも彼に会えないんですよ。一人ではなく、家族全員を裁くのです。彼は完全に姿を消してしまいました。弁護士も皆、彼を見ることができません。李伟:[李伟] 一人一人が見えないんだよ。つまり...もしあなたが正しいのなら、正義が果たされたと思うのなら、あなたはそれを正しく行わなければなりません。今はそんなことをする時ではありません。彼に判決を下してください。人々の前で公開の法廷で、結構です。でも、こっそりではだめです。東久：彼を監禁することで、彼を10倍強力にしたのですね。藍：その通りです。そして、このような式典（2010年ノーベル平和賞受賞）に出席させないことで、400～500人を国外に出さないようにリストアップしていたのです。私もその一人でした。驚きました。</w:t>
      </w:r>
    </w:p>
    <w:p>
      <w:r>
        <w:rPr>
          <w:b/>
          <w:color w:val="FF0000"/>
        </w:rPr>
        <w:t xml:space="preserve">八三</w:t>
      </w:r>
    </w:p>
    <w:p>
      <w:r>
        <w:rPr>
          <w:b w:val="0"/>
        </w:rPr>
        <w:t xml:space="preserve">都市計画家のジェフ・スペックは、幼少期にメアリー・タイラー・ムーアを見て、これまでとは異なる都市像を目にした。それは、他のテレビドラマの犯罪が多発する都市設定の中で際立っていた。ミレニアル世代は、『となりのサインフェルド』、『フレンズ』、『セックス・アンド・ザ・シティ』のおかげで、都市生活の意味についてより広いビジョンを持っているとスペック氏は言う。 近所のコーヒーショップや車のない登場人物が、「歩きやすい」都市を視聴者に見せているのだ。スペック氏は、新著『ウォーカブル・シティ』で、歩行者に優しい都市とは何かという概念を掘り下げている。ダウンタウンはいかにしてアメリカを救うか、その一歩を踏み出すために。しかし、都市生活には困難がつきものだ。二人目の子供が生まれたので、7年ぶりに夫婦で車を購入した。また、郊外の学区に引っ越すわけではありませんが、子どもたちを徒歩で通わせるという選択肢はないのです。プランナーとして興味深かったのは、長年にわたってこの問題にデザインの観点から取り組んできたことです。「しかし、この10年間に起こったことは、医師、経済学者、科学者など、もっと注目されている他のグループが、従来の地域、特に都市の地域が、環境的にもっと持続可能で、経済的にももっと成功し、健康面でももっともっと良いということに気付き始めたということです。歩くという選択肢について 「アメリカのほとんどの都市では、歩くという選択肢は残るということがポイントになると思います。今後何年もの間、自動車は十分に安く、駐車場も十分に安いままでしょう。私たちは、歩行者という選択肢を作ろうとしているのです。そのためには、歩くことが本当に便利で、安全で、快適で、面白いことでなければなりません。...役に立つというのは、基本的に地域社会で適切なバランスで利用されるということです。"子供たちが学校に行く必要があるときはどうするのかについて 「それは多くの都市で100万ドルの問題です。私の妻は、地元の学校に非常に積極的で、家のすぐ隣にある非常に地元の学校を非常によく支援しています。しかし、だからこそ、多くの人々が街を離れていくのです。街のすぐ外に、より良い学校制度があると思うからです。「だから、私たちはたまたま、2人の子供たちと一緒に、優れたチャータースクールに通っているんです。しかし、これは非常に興味深い議論ですが、欠点は、通勤が少し大変になることです。妻は通常、子どもたちを学校まで車で送るのですが、「郊外に通うために都会に引っ越したんじゃない」と言うんです。"問題は、都市が誰にサービスを提供できるかということではなく、都市が繁栄できるかということなのです。現在、誰も住んでいない都市は、どこかから始めなければなりません。通常、そのような人々にとって、学校は問題ではありませんが、すぐに問題になります。著作権 2012 ナショナル・パブリック・ラジオ。詳しくは、http://www.npr.org/ をご覧ください。SCOTT SIMON, HOST: 何が街を歩きやすくするのでしょうか？私たちはその問いをよく考えている一人の男性に会いました。ジェフ・スペックは「ウォーカブル・シティ」という新しい本の著者でもあります。ダウンタウンはいかにしてアメリカを救うか、その一歩を踏み出す」という新刊の著者でもあります。彼の近所を簡単に案内してもらいました。スペック：では、この縁石を見てください。これは安全な歩道のように感じられますか？答えはノーです。なぜなら、縦列駐車がないからです。縦列駐車は、動く車から歩道を守るための鉄のバリアです。(走行音) SPECK: さて、私たちは「ブラインド・ドッグ・カフェ」に近づいています。ブラインド・ドッグ・カフェはポップアップ・カフェです。夜はバーとして営業しています高学歴の20代が中心となって この界隈にはおいしいコーヒーと 素敵な場所があるはずだと考えています(ドアを開ける音) スペック:やあ みんな(ミルクを蒸す音) (犬の吠え声) SPECK: やあ 相棒。この辺りは公園には向いてないんです でも今このような地区で 起きていることは 5年か10年前に引っ越してきた 20代の若者たちが</w:t>
      </w:r>
    </w:p>
    <w:p>
      <w:r>
        <w:rPr>
          <w:b/>
          <w:color w:val="FF0000"/>
        </w:rPr>
        <w:t xml:space="preserve">アイドル84</w:t>
      </w:r>
    </w:p>
    <w:p>
      <w:r>
        <w:rPr>
          <w:b w:val="0"/>
        </w:rPr>
        <w:t xml:space="preserve">9月22日（土）には立秋を迎え、大自然は不思議なタイミングで天候を変化させるようです。しかし、季節の変わり目は気温や雲だけではありません。私たちフレンズ・オブ・トゥリーズも、日を追うごとに新しい植樹の季節への期待感が高まっています。今年で24回目を迎える植樹の季節ですが、私たちはいつも新しいスタートを切っているように感じます。毎年、より良い、より効率的な方法を開発するために、アプローチを変えることができます。私たちにとって、変化とは常に存在するものなのです。そして、変化はさまざまな方法で測ることができます。この季節に変化しているのは、葉っぱだけではありません。(写真：Emma Gray）毎シーズン、10月から4月にかけて、何千本もの街路樹や庭木、何万本もの小さな在来種の樹木や植物を植えています。街路樹や緑地の外観を変え、雨水の軽減や水源地域の健全性を高めるのに役立ち、何千人もの人々を巻き込んで地域社会に前向きな変化をもたらし、人々が木の価値について考える方法を変え、木の持つ多くの恩恵を認識できるようにしているのです。今年は、このような変化をさらに大きくするために、あなたの力を貸していただけませんか？ボランティア・クルー・リーダーは、Friends of Trees流の植樹方法と、土曜日の朝の植樹イベントでボランティア・グループをリードする方法を学んだ、約400人の献身的な人々からなる小さな軍団です。クルーリーダーの経歴や年齢、スキルのレベルはさまざまですが、何より素晴らしいのは、経験が必要ないことです。経験豊富な他のクルーリーダーから学びながら、必要なことはすべてトレーニングイベントでお伝えします。クルーリーダー研修は非常に人気があり、すぐに定員に達してしまいます。お早めにお申し込みください。</w:t>
      </w:r>
    </w:p>
    <w:p>
      <w:r>
        <w:rPr>
          <w:b/>
          <w:color w:val="FF0000"/>
        </w:rPr>
        <w:t xml:space="preserve">八十五歳</w:t>
      </w:r>
    </w:p>
    <w:p>
      <w:r>
        <w:rPr>
          <w:b w:val="0"/>
        </w:rPr>
        <w:t xml:space="preserve">ロサンゼルスに戻ると、イートンは早速行動を開始した。マルホランドがロサンゼルスへの新しい供給源を探していることを知ったイートンは、マルホランドを説得し、一緒に谷に戻ることにしたのです。マルホランドとイートンには、多くの共通点があった。二人ともロサンゼルス市水道局でキャリアをスタートさせ、監督官を務めた後、市役所でキャリアを積んでいるのだ。J.B.リッピンコット、フレッド・イートン、ウィリアム・マルホランド。この写真は1906年8月6日付の「ロサンゼルス・タイムズ」に掲載されたものです。イートンは自信がありました。オーエンス川は、ロサンゼルスが将来的に必要とする水源であると確信していたのです。オーエンズ川は、大山脈の東斜面を150マイル以上にわたって流れ、自然の流れに沿ってロサンゼルス方面に南下しています。流域の南端にある小さな溶岩流の下に、イートンは最後の氷河期から残された古い川の流れを指摘した。マルホランドは、この古い川の流れがロサンゼルス北部の山々に直接通じており、この山々が、渇いた都市に新しい水源を供給するための最後の障壁となっていることを突き止めたのだ。そこでマルホランドは、水道橋と貯水池を組み合わせて、水を完全に重力で運ぶシステムを考え、その実現に向けて動き出した。イートン社がマルホランドに提案したのは、共同事業であった。イートンは土地と水利権を購入し、ロサンゼルス市が水道橋を建設する。水道橋が完成すれば、ロサンゼルス市に必要な水が供給されるが、余った水は谷から輸出されることになる。イートンは、この水を輸出して、市に輸送費を払い、反対側で灌漑用水として売ることを提案した。マルホランドは、イートンに賛同し、このプロジェクトは実現可能だと考えた。しかし、共同事業という点では意見が分かれた。マルホランドは、イートンと同様、米国再生利用局がオーエンズ・バレーで再生利用事業の可能性を評価していることを知っていました。そのために連邦政府が開拓から取り下げた土地を、100％公有でない事業に使うわけにはいかないと、マルホランドは考えていた。しかし、イートン氏は納得がいかなかった。1800年代から1900年代初頭にかけて、アメリカでは起業家が英雄視された。大陸横断鉄道、運河、蒸気船など、偉大なビジョンを持った男たちが、偉大なベンチャーを追い求めた。しかし、1904年11月になると、マルホランドはイートンに合弁は無理だと説得した。そこで、マルホランドはリッピンコットに連絡を取った。そして、リッピンコットに、河川流量とオーエンズ川の水源としての可能性を評価するために、干拓局の報告書の写しを提供するよう要請しました。この件に関しては、リッピンコットはニューウェルに判断を委ねました。ニューウェルは好意でこの報告書をマルホランドに渡したが、マルホランドはオーエンズ川がロサンゼルスにとって唯一の有力な選択肢であると確信するに至ったのである。</w:t>
      </w:r>
    </w:p>
    <w:p>
      <w:r>
        <w:rPr>
          <w:b/>
          <w:color w:val="FF0000"/>
        </w:rPr>
        <w:t xml:space="preserve">アイディーエイトロク</w:t>
      </w:r>
    </w:p>
    <w:p>
      <w:r>
        <w:rPr>
          <w:b w:val="0"/>
        </w:rPr>
        <w:t xml:space="preserve">仕事が比較的好きな人でも、何日も、何週間も、あるいは何ヶ月も、仕事が嫌になることはある。4月7日に93歳で亡くなったCBSのニュースキャスター、マイク・ウォレス氏の追悼記事の行間を読めばわかるだろう。ニューヨーク・タイムズ』紙が報じたように、ウォレスは、ベトナム軍の戦力に関する米軍の欺瞞に関する彼のドキュメンタリーによって、1964年から1968年までベトナム駐留米軍司令官だったウィリアム・C・ウエストモアランド元帥がCBSに対して1億2000万ドルの名誉毀損訴訟を起こしたときに神経衰弱に陥ったのであった。それでも、1985年に和解した後、ウォレスはさらに20年以上CBSに在籍した。では、あなたが辞めずにしばらく頑張ることにしたと仮定してみましょう。ここで、物事をより良くするためにあなたができる10のことを紹介しましょう。1.仕事内容の変更を交渉する。仕事量や仕事の種類の変更について、上司に相談してみましょう。あなたが過労で圧倒されているにせよ、全くやりがいがないにせよ、上司は、何かが与えられない限り、あなたの生産性は決して高まらないことを理解してくれるでしょう。このような会話ができるだけでも、何か新しいものを形作るための素晴らしいスタートとなります。あなたのゴールは、あなたにとってベストであるだけでなく、上司、チーム、組織にとっても有効な解決策を考え出すことなのです。2.2.いろいろな人と一緒に仕事をするように手配する。同僚が嫌いというわけではなくても、違う人と関わることで、仕事に対する考え方や嫌な面をリフレッシュすることができます。今度のプロジェクトでは、普段一緒に仕事をしない人、あるいは会社で交流のない人とチームを組んでもらうように頼んでみましょう。もっとカジュアルに、その人たちにいろいろなアイデアへの反応を求めたり、ブレインストーミングのセッションに参加させたりすることもできます。また、社外にコンサルタントを雇い、そのコンサルタントとチームを組んで仕事をすることも可能です。このように、いろいろな方法を試してみることで、新たな発見があるかもしれません。3.3. シナジーを追求する。もしあなたが、一緒に仕事をするのが好きで、うまく仕事ができる人を知っているなら、その人たちと協力する機会をもっと見つけましょう。社内では、相性の良い人と一緒に次のプレゼンをする許可を得るということでもよいでしょう。社外では、特に親密な関係にある仕入先や顧客がいるかもしれません。こうした関係を育み、絆を深め、積極的に成長・発展させましょう。以前、特定の外部コンサルタントとうまくいったことがある場合は、再び意見を求めることも検討しましょう。4.別のチームや部署に異動する。今の職場では何もできないのであれば、横滑りすることを考えましょう。上司が異業種への異動を受け入れてくれるかどうか、確認してみましょう。新しい場所に移されることを期待するのではなく、それを実現するために自分がどのように役に立つかを賢く考えましょう。異動希望を出す前に、組織のどの分野が自分の強みを発揮できるか、どのような新しいチームができるかなど、リサーチしておくとよいでしょう。また、自分の意見が反映されるような機会を探しましょう。コメントを投稿する 返事を投稿する フォーブスのライターは、特に興味深いと思ったメンバーのコメントを呼び出すことができます。呼びかけられたコメントは、フォーブスのネットワーク上でハイライトされます。自分のコメントが呼びかけられた場合は、その旨が通知されます。コメント 素晴らしい記事です。仕事がより多忙でハイペースになったとはいえ、仕事を楽しむ方法を見つける必要があります。そうでなければ、すぐに燃え尽きてしまうでしょう。また、一日中座ったままでいるのではなく、歩き回る必要があります。しかし、最終的には、オフィスの政治に参加するのは控えましょう。よく考えられた有益な記事をありがとうございました。確かに、あなたが概説した10個の戦術は、すべて仕事を少しずつ楽しむための有意義な方法です。しかし、レトリックは別として、そのような戦術が、嫌われている仕事を愛する仕事に変えるのに十分であるかどうか、私は疑問を持っています。私たちは、自分が本当に好きなことに取り組んでいるとき、その目標、やり方、行動が自分の信念、感情、動機を反映しているとき、そしてその取り組みによってもたらされる可能性が社会的にも個人的にも実現可能なときに、真の楽しみを得ることができるのです。これらの条件が広く満たされていない場合、つまり「嫌いな仕事」の場合、仕事の状況を少し調整しても、「好きな仕事」になることはまずない。それでも、この条件が広く満たされていれば、あなたの提案する戦略によって、その人の楽しみのレベルを価値あるものにすることができるのです。この記事、好きです</w:t>
      </w:r>
    </w:p>
    <w:p>
      <w:r>
        <w:rPr>
          <w:b/>
          <w:color w:val="FF0000"/>
        </w:rPr>
        <w:t xml:space="preserve">イド87</w:t>
      </w:r>
    </w:p>
    <w:p>
      <w:r>
        <w:rPr>
          <w:b w:val="0"/>
        </w:rPr>
        <w:t xml:space="preserve">腕時計の兄と温家宝アメリカ人が投票に行った2日後、中国は大々的に指導者の交代劇に乗り出し、今後10年間国を運営する新世代の男性（ほぼ間違いなく全員が男性であろう）に油を注ぐ予定だ。中国共産党の政治局常務委員会は、7人で構成され、新任期の公式優先事項を発表する予定だ。しかし、中国共産党が生き残るために最も重要な課題、それは腐敗撲滅である。それは、温家宝首相の家族が在任中に27億ドルの資産を築いたことを明らかにする4700字の調査記事である。温家宝首相一家は、マリオット一家と並んでフォーブスの富豪番付に名を連ねるほどの資産家であり、貧しい人々への配慮から温爺さんと呼ばれ、党の道徳的旗振り役として活躍してきただけに、このニュースは特に厄介な一撃となった。この記事は彼の汚職を全面的に非難するものではなく、自己売買と富裕化の文化を記録したものである。ブルームバーグは習近平国家主席の資産に関するレポートを発表して以来、4ヶ月以上ブロックされたままである。タイムズ紙がブラックアウトされたことは重要ではない。腐敗が党にもたらす脅威を理解するために、中国人は自分たちの新聞を見る必要はない。共産党と歩調を合わせると同時に、壮大な略奪や権力の乱用に紙面を割いているのは、今の中国の不思議な事実の一つである。今回のスキャンダルは、中国で「ハウスおじさん」として知られるようになったある人物にまつわるものである。「蔡斌は、南部の広東省の都市管理官と政治委員を兼任する56歳の無名の役人である。国営放送によれば、蔡斌は年間2万ドルにも満たない官給で、賄賂を多量に受け取っていたことが判明した。蔡斌氏の多くの家は、当初中国のウェブユーザーによって発見され、彼らはこの事件を国民的ジョークに昇華させ、当局に対策を講じる以外の選択肢を残さなかったのである。ハウスおじさんは、陝西省労働安全局の元局長である「腕時計おじさん」こと楊大彩の数週間後のことであった。陝西省労働安全局の元局長である楊大彩は、バス事故の現場で撮影された写真がウェブユーザーに注目され、解雇された。この写真は当初、残骸のそばで微笑んでいることから批判を浴びたが、人々が彼の腕時計に注目し、5千ドルのモンブランや1万ドルのオメガなど少なくとも11個の超高級時計のコレクションを持っていることが公になった他の写真と比較したことから、非難は冷淡さから汚職へと急速に発展していった。(ヤンは合法的な収入で購入したと主張している）中国の台頭が膨大な官製窃盗を伴うことは、本質的に何も特別なことではない。(先週の本誌の記事「ボス・レール」では、中国最大の公共事業における腐敗文化を、19世紀のアメリカの台頭に影を落とした腐敗と同様に考察した）。しかし、ユニークなのは、中国の腐敗の性質であり、政治的安定を害する可能性があることである。中国だけでなく、ザイール、ニカラグア、ハイチなど汚職の多い国や、韓国、台湾など成長著しい国での逮捕、賄賂、起訴に関する膨大なデータを検証したのが、中国学者のアンドリュー・ウェドマン氏による新刊「二重のパラドックス」だ。「良い汚職はないけれども」ウェドマン</w:t>
      </w:r>
    </w:p>
    <w:p>
      <w:r>
        <w:rPr>
          <w:b/>
          <w:color w:val="FF0000"/>
        </w:rPr>
        <w:t xml:space="preserve">八十八禁</w:t>
      </w:r>
    </w:p>
    <w:p>
      <w:r>
        <w:rPr>
          <w:b w:val="0"/>
        </w:rPr>
        <w:t xml:space="preserve">初めてご利用になる方は、上のリンクをクリックしてFAQを必ずご覧ください。投稿する前に登録が必要な場合があります：上の登録リンクをクリックして進んでください。メッセージの閲覧を開始するには、以下の選択項目から閲覧したいフォーラムを選んでください。Re:Paragon Drive Copy on Giveaway of the Day ちょっとした情報ですが、インストールファイルを保存しておけば、無料プレゼント期間終了後に必要なときに再びインストールすることができるので、解凍する場所に注意してください。W7 では C:\Users username ┣AppData┣Local┣Temp┣Randomfoldername Random フォルダをコピーして、中にインストールファイルを入れておけば、登録後に Paragon からもらったコードを使って好きなときに再インストールすることができます。Re:Paragon Drive Copy on Giveaway of the Day Re:パラゴンドライブコピーについて 投稿者: wainuitech ちょっとした情報ですが、インストールファイルを保存しておけば、無料プレゼント期間終了後に必要なときにまた入れることができますので、解凍する場所を確認してください。W7では、C:⇄AppData⇄Local⇄Temp⇄Randomfoldername Randomフォルダをコピーして、中にインストールファイルが入っていれば、登録後にParagonからもらったコードを使って好きな時に再インストールすることができる。アドバイスに従わずにインストールしてしまいました。Randomフォルダをコピーしておけば、後で必要なときに再インストールできるのでしょうか？</w:t>
      </w:r>
    </w:p>
    <w:p>
      <w:r>
        <w:rPr>
          <w:b/>
          <w:color w:val="FF0000"/>
        </w:rPr>
        <w:t xml:space="preserve">八九式</w:t>
      </w:r>
    </w:p>
    <w:p>
      <w:r>
        <w:rPr>
          <w:b w:val="0"/>
        </w:rPr>
        <w:t xml:space="preserve">フロント・オフィス・フットボールカードゲーム Front Office Football:カードゲーム」は、私が初めて物理的なボードゲームやカードゲームの世界に足を踏み入れた作品です。プロサッカーを模した、2人用のデッキ構築ゲームです。このゲームの目的は、プロのフットボールチームのコーチがどのようにゲームプランとプレーコールを行うかをシミュレートし、迅速かつエキサイティングな頭脳戦を行うことです。概要 私は長い間、子供時代や大人になったばかりの頃に経験した、サイコロと紙を使ったサッカーゲームを作りたいと考えていました。現在、市場には多くの良い製品がありますが、近年人気のデッキ構築ゲームをプレイして初めて、この種のゲームに他では見られない次元が加わっていることに気づきました。その次元は、コーチがどのようにゲームプランニングを行うかについて私が読んだ多くの資料と非常によく一致しています。フロントオフィス・フットボール。カードゲームでは、プロと同じようにプレイブックを作成し、何千万ものプレイのシミュレーションによって形作られたエキサイティングなカードゲームでゲームプランを実行する機会が得られます。資金調達について ボードゲームやカードゲームを印刷するとなると、かなりの費用がかかります。また、私はボードゲームの世界に入ったばかりで、このようなプロジェクトに興味を持つお客様がどれだけいらっしゃるかもわかりません。そこで、今回、Kickstarterというサイトを立ち上げ、初回印刷分の資金を調達することにしました。Kickstarterとは、クリエイティブなプロジェクトに資金を提供する仕組みを提供するサイトです。映画、音楽、ファッション、ゲームなど、さまざまなプロジェクトが、Kickstarterをきっかけに実現されています。Kickstarterのプロジェクトは、誓約書によって資金を調達します。誓約期間中に目標金額を達成すれば、私はお金を受け取り、ゲームの印刷代金を支払うことができます。もし目標が達成されなければ、プレッジが支払われることはない。現在、カードゲームの最初の開発段階は終了しています。今はプレイテストでゲームを調整しているところだ。アートワークもほとんどできているし、出版するための印刷業者も用意できている。あとは、このプロジェクトに資金を提供するだけです。エントリーレベル以上の寄付をいただいた方には、ゲームが出版され次第、ご自宅の住所にお届けします。このプロジェクトに資金を提供してくださる方には、感謝の気持ちを込めて、取扱説明書のクレジットにあなたのお名前を掲載させていただきます。目標金額の43,000ドルは、この種のプロジェクトとしては平均より少し高めですが、これは、最初のリリースで、チームごとのカードをフルセットで使えるようにしたいからです。この目標金額は、利益にはなりません。最初の印刷に必要な金額と、Kickstarterのプロセスで販売するコピーの出荷に必要な金額に非常に近いはずです。購入 ゲームの前売り、またはこのプロジェクトへの寄付は、私のKickstarterページをご覧ください。皆様のご支援を心よりお待ちしております。プロジェクト詳細 Front Office Football:カードゲームをよりよく理解していただくために、マニュアルをオンラインにアップしました。マニュアルはまだ手直し中ですが、ゲームの仕組みとルールセットはテスト済みで、すぐにでも使える状態です。</w:t>
      </w:r>
    </w:p>
    <w:p>
      <w:r>
        <w:rPr>
          <w:b/>
          <w:color w:val="FF0000"/>
        </w:rPr>
        <w:t xml:space="preserve">イド90</w:t>
      </w:r>
    </w:p>
    <w:p>
      <w:r>
        <w:rPr>
          <w:b w:val="0"/>
        </w:rPr>
        <w:t xml:space="preserve">私は今、「汚れた老人の会」のメンバーである。汚れた老人の会」とは、合法的な年齢の、しかし法的には自分の娘と言えるほど若い女性と水平マンボをしたことのあるすべての紳士のためのクラブである。昨夜は私だった。通常、入会は40歳以上に制限されているが、私は2歳ほど若いが、私の場合は例外に値すると思う。夕食後、散歩に出かけた。今週はずっとプロジェクトで頭を悩ませていたので、休息が必要だったのだ。地元の静かなパブに入ると、バーでこの丸々とした毛むくじゃらの女性が目に入りました。席に着き、スリムなトニックウォーターを注文すると、僕とミス・ナインティーンはおしゃべりに花を咲かせた。男たち - 美しい桃色とクリーム色の肌、170センチ、大きくて柔らかいヘーゼル色の目、そしてこの女の子はその目の動かし方を知っている。そうそう、私の年齢の半分で、体重も私の半分だった。それについてはまた後で...。私はいつものように落ち着いた態度で、自分の国際的な経歴や旅行の話をしようとすると、彼女は狂った母親とまっすぐな父親のワイルドな話で返してきた。私は子供のように笑い出した。私を笑わせることのできる女の子は多くないが、この子はできた。「それで、洞窟探検に行ったんですか？と私は言う。彼女は目を丸くして、「ええ、鍾乳石と石筍の違いを学びました」と言いました。私はニヤリと笑い、「じゃあ、教えてよ」とハッタリをかました。1ラウンドは、知らないか思い出せないということです」。彼女は眉を寄せて、真珠のような瞳を輝かせて、「私に挑戦しているのですか」という顔をした。私が引き下がる前に、彼女は教えてくれた。彼女は的確に言い当てた。賭け通り、次のラウンドを受ける。この子は小さな百科事典のようなものだ...たくさんのことについてよく知っている。とにかく、僕は先に進む・・・彼女を家まで送り、途中で僕の家を見せた・・・彼女は8時半まで彼女の家に帰らないんだ。Dirty Old Mans Society...「年を取るとDOMSが増える」という新しい意味を与えてくれますね。Re:私は今、"Dirty Old Mans Society "のメンバーです。どうして？彼女は僕の家を知っているし、もしウサギのシチューを作りたくなったら、僕の車に鍵をかけるとか、他のバカなことをすればいいんだ。彼女は私が彼女の夫になることはないと知っている（そうであってほしい！！）私があなたの年齢になったとき、19歳の若者を引っ張ることができるといいのですがみんなが頭の片隅で思っているほど難しくないよ。実際にやってみようと思う人が少ないから、神秘性があるんだと思う。自分がその年齢だった頃を思い出せばいいだけだし、僕は昨日のことのように覚えているよ。とにかく、19歳の頃はあまりヤル気がなかったんだけど、その頃は想像つくと思うけど、ホルモンが激しくてヤル気があったんだ。姪っ子や甥っ子たちが週末になると集まってきて、僕は彼らの母親や父親よりも年上だけど、最も「楽しい」おじさんなんだ。20代前半の子供のいとこも何人かいて、彼らとは3人組で飲みに行くこともある。学生時代を振り返ってみると、何十人もいる四角い先生の中に必ず一人は「かっこいい」先生がいましたよね？しかも55歳なんて関係なく、授業中に何の前触れもなく、半ば強引に話を切り上げたりするんですよ。私くらいの年齢になったら、いや、どんな年齢になっても、そういう先輩になりたいものです。Re:私は今、"Dirty Old Mans Society "のメンバーです。投稿者: Keyser Soze 学生時代・大学時代を振り返ると、何十人もいる四角い先生の中に必ず一人は「かっこいい」先生がいましたよね？しかも55歳なんて関係なく、授業中に何の前触れもなく、半ば強引に話を切り上げたりするんです。そういう先輩になりたいよね、僕くらいの歳になったら。まだ40歳にもなっていないのに、年寄りじみたことを言うのはやめてくれ!私は34歳なので、あと数年で追いつきますよ。</w:t>
      </w:r>
    </w:p>
    <w:p>
      <w:r>
        <w:rPr>
          <w:b/>
          <w:color w:val="FF0000"/>
        </w:rPr>
        <w:t xml:space="preserve">イド91</w:t>
      </w:r>
    </w:p>
    <w:p>
      <w:r>
        <w:rPr>
          <w:b w:val="0"/>
        </w:rPr>
        <w:t xml:space="preserve">Startup Interview ~ Tapestry The Tapestry website こんにちは、アンドリュー、あなた自身とあなたの経歴について教えてください。もちろんです。でも、あまりに長いので、私のキャリアを分類するのは少し難しいです。シドニー大学でエンジニアリングとコンピュータ・サイエンスを学び、テクノロジーの世界からスタートしました。キャリアの初期には電子工学を学びましたが、すぐにソフトウェアの世界に移り、そこでユーザーインターフェースとユーザーエクスペリエンスが本当に好きなことに気づき、この分野の技術サイドで数年間を過ごしました。Tapestryを立ち上げる前の最後の仕事は、Honeywellのエンジニアリング＆テクノロジー部門のディレクターでした。というのも、他の人とは違うことをしようとする習慣があったので、その間に旅行やアフリカ、アジア、中東での冒険を綴った本を執筆していました。タペストリーを設立して初めて、クリエイティブとテクニカルという2つのキャリアを1つの仕事に統合することができました。最初のアイデアはどこから来るのですか？このプロジェクトはどのようにして思いついたのですか？数年前、私は北京の清華大学で中国のMBAを学んでいました。あるとき、人口統計と、中国だけでなくすべての先進国の今後数十年の経済変化に関する予測について調べました。その結果、すべての国が直面する最大の課題は、人口の高齢化であることが明らかになりました。これは人類史上最大の人口動態のトレンドであり、今後数十年の間に産業、政府、社会を一変させるものです。しかし、タペストリーの構想が具体的に見えてきたのは、社会起業家精神という分野に出会ってからです。社会起業家精神とは、企業が経済的な持続性を目指すだけでなく、社会的な使命を果たすことを目的とする分野です。私はこれまで、世の中を良くするための製品を作ることに人生を費やしてきたので、これは最高のアイデアだと思いました。そして、社会起業家精神に関する修士論文を完成させ、数ヵ月後にタペストリーを設立しました。タペストリーは小さな会社ですが、世界中の高齢者が家族や友人、周囲のコミュニティとつながりを持ち続けられるようにすることで、高齢者の生活を豊かにするという大きなビジョンを持っています。私たちのユーザーは、絶えず変化するテクノロジーに取り残され、その結果、子どもたちの生活と思うようにつながっていないことに気づいた祖父母や親たちです。現在、タペストリーのスタッフは何人ですか。デザイナー1名、フロントエンド開発者1名、Ruby on Rails開発者1名、Android/モバイル開発者1名、そして私の5名です。Tapestryのソリューションは、当初考えていたものとだいぶ違うのですか。細部は常に変化していますが、核となるコンセプトは今でもかなり変わっていません。当初は、若い家族は自分では使いたくないと考えていたので、主にシニアのユーザーに焦点を合わせていました。しかし、既存のプラットフォームとは異なる方法でコラボレーションや共有を行いたいというニーズがあることが分かりました。そこで、現在、そのような機能の一部を組み込んでいます。技術的にはどのように開発されているのですか。バックエンドはRuby on Rails、ウェブフロントエンドはbackbone.jsとbootstrapの組み合わせで、もちろん、Javaで書かれたAndroidタブレットのソフトウェアもあります。タペストリータブレット ビジネスモデルについて教えてください。タペストリーのサービスは、タペストリー「Simplicity」アカウントの有料会員として提供しています（家族会員は無料）。また、タペストリータブレットの直販も行っています。これまで、最もハードルが高かったのは何ですか。資金調達が一番難しいですね。結果が二律背反しているようなものですから。製品開発では常に課題が山積みで、もっとこうすればよかったと思うことが出てきますが、それはいつも自分たちでコントロールできることの方がはるかに多いのです。今後数年間、どのようにプロジェクトを成長させていこうとお考えですか？また、タペストリーに期待することは何ですか。ここオーストラリアで半年かけて顧客基盤を拡大し、来年末には海外展開のための資金調達も視野に入れています。最も大きな夢は？私たちが</w:t>
      </w:r>
    </w:p>
    <w:p>
      <w:r>
        <w:rPr>
          <w:b/>
          <w:color w:val="FF0000"/>
        </w:rPr>
        <w:t xml:space="preserve">イド92</w:t>
      </w:r>
    </w:p>
    <w:p>
      <w:r>
        <w:rPr>
          <w:b w:val="0"/>
        </w:rPr>
        <w:t xml:space="preserve">チャンピオンズリーグ プレビューバルセロナ、巻き返しを図る セルティックに衝撃的な敗戦を喫したバルセロナは、再びチャンピオンズリーグでの調子を取り戻そうとするだろう (AAP) By Steve Douglas チャンピオンズリーグで、セルティックに屈辱的な結果を受けたバルセロナが今週ロシアに乗り込み、本命チームのノックアウトステージ進出に向けて2度目の挑戦をすることになった。チャンピオンズリーグは今シーズン、予測不可能なスコアを次々と生み出しているが、2週間前にグラスゴーでバルサが2-1で敗れたことほど、スペインの巨人がFCポルト、マラガ、マンチェスター・ユナイテッドと並んで、2試合残してベスト16に進出することを阻んだものはないだろう。リオネル・メッシと彼のチームはグループG突破のためにあと1勝が必要だが、バルセロナがロシアに6回遠征して1勝しかしていないことを考えると、火曜日にスパルタク・モスクワでそれを達成することは保証されていない。バルセロナのプレーメーカー、アンドレス・イニエスタは「油断したり、リラックスしたりしてはいけない」と言う。「ここまで、僕らのシーズンのスタートは持続的でセンセーショナルなものだった。でも、このまま続けなければならないんだ」。バルセロナは依然として優勝候補の一角を占めているが、ヨーロッパの強豪チームにも同じことが言える。マンチェスター・シティは1ヶ月前から敗退の危機に瀕しており、4試合でわずか勝ち点2でグループDの最下位にいるイングランド王者の運命は、水曜日に行われるグループリーグ第5戦で最も注目される試合、レアル・マドリードをホームで破ることができなければ封印されることになる。マドリードが勝てば突破できるだろうが、ジョゼ・モウリーニョ監督率いるチームも、ドイツの強豪ボルシア・ドルトムントとのダブルヘッダーでわずか1ポイントしか取れず、つまずいたままである。「マドリードのディフェンダー、セルヒオ・ラモスは「僕たちはシーズンをかけて戦うことになる。「サッカー選手として、このような試合のために生きているようなものだ」。ドルトムントはグループ首位で、アヤックスに勝ち点1を与えればグループリーグ突破となる。チェルシーはグループEの2つの予選通過枠をめぐる三つ巴の厳しい戦いに巻き込まれており、火曜日にユヴェントスで敗れれば、ホルダーの運命は手から離れることになる。チェルシー、ユヴェントス、そしてグループ首位のシャフタール・ドネツクとの勝ち点差はわずか1であり、FCノルドスウェーランドに勝てば予選突破が可能だ。ACミランは水曜日のアンデルレヒト戦での勝利がグループC敗退の危機を回避するために必要であり、火曜日のバレンシアと昨シーズン準優勝のバイエルン・ミュンヘンとの試合の勝者がグループFの出場権を獲得する。パリ・サンジェルマンはディナモ・キエフで勝ち点を取ればグループAからFCポルトと一緒に次のラウンドに進むことができ、シャルケとアーセナルはそれぞれオリンピアコスとモンペリエに勝てばグループBからの出場権を獲得することができる。メッシは、バルセロナにスコットランドでの悔しさを忘れさせるべく、好調な得点力を維持している。土曜日、レアル・サラゴサに3-1で勝利した際に決めたダブル得点で、2012年の通算得点数を78に伸ばし、元ドイツ代表ストライカー、ゲルト・ミューラーが1972年に記録した暦年の通算得点数にあと7と迫っている。先週、メッシはまたもやダブルゴールを決め、ペレを抜いて2位に浮上した（1958年に75ゴール）。しかし、ティト・ビラノバ監督は、チームの成功はスター選手の個人的な輝きよりもチームワークによるものだと言い切る。「一人では試合に勝つことはできないからだ」とビラノバは言う。バルサはすでに、メッシのチャンピオンズリーグでの通算得点記録を、ラウール・ゴンサレスの71ゴールに更新することに意欲を燃やしている。現在、メッシは54ゴールで、ルード・ファン・ニステルローイ（56ゴール）に次ぐ3位につけている。ビラノバは週末、ジェラール・ピケとカルロス・プジョルのセントラルディフェンス・コンビを復帰させ、セルティック戦で露呈したバックラインを補強することになった。シャフタールに3-2で勝利し、チェルシーを優勝候補の一角に押し上げたが、このイングランドチームがノックアウトステージ進出を逃した初の王者となる可能性も残されている。チェルシーは、プレミアリーグでの直近4試合でわずか2ポイントしか獲得しておらず、今季初のマンネリ化が進んでいる。「以前にも同じような状況に陥ったことがある。とチェルシーのロベルト・ディ・マッテオ監督は語る。「どういうわけか、我々のクラブにとって11月は良くない月で、今年もそのようだ。「とチェルシーのロベルト・ディ・マッテオ監督は言う。「我々はその問題に取り組まなければならない。</w:t>
      </w:r>
    </w:p>
    <w:p>
      <w:r>
        <w:rPr>
          <w:b/>
          <w:color w:val="FF0000"/>
        </w:rPr>
        <w:t xml:space="preserve">イド93</w:t>
      </w:r>
    </w:p>
    <w:p>
      <w:r>
        <w:rPr>
          <w:b w:val="0"/>
        </w:rPr>
        <w:t xml:space="preserve">INTERVIEW: マイク・ダルティ（「JAWS」ブルーレイ修復責任者 ユニバーサルスタジオの100周年と「ジョーズ」のブルーレイ修復・発売を記念して、ユニバーサルスタジオの技術オペレーション担当上級副社長のマイク・ダルティと修復責任者に話を聞くことができたのはとても嬉しいことでした。ブレイク・ハワード通常の再リリースでおなじみの「リマスター」や「エンハンスメント」に対して、「レストア」はどのように行われるのでしょうか？マイク・ダーティ：私たちの映画を修復するとき、映画製作者のオリジナルのビジョンと創造的な意図を維持し、画質を向上させることを考えます。その違いは、オリジナルのフィルム素材をソースとして使用し、より高い解像度でスキャンし、カラータイミング、デジタル修復、デジタルクリーンアップに多くの時間をかけていることです。これにより、従来のビデオリマスターとは一線を画すクオリティを実現しています。BH: 「ジョーズ」のような神聖な映画作品を扱う場合、標準的なものを提供したり再現するためにどれくらいの特別なプレッシャーがあるのでしょうか？MD：プレッシャーというより、ユニバーサルの偉大な映画を復元する素晴らしい機会だと考えています。製作者のオリジナルなビジョンと創造的な意図を維持しながら、37年ぶりにこの映画をこの解像度で見ることができるように修復して公開することができるのです。また、新しい35mmフィルムネガとプリント、2Kデジタルシネマ版、高解像度ブルーレイマスターを保存する機会でもあると捉えています。BH: あなたにとって、今回の修復で最も正当に評価されたシーンはどこですか？MD: 映画全体がレストアの恩恵を受けています。オリジナルのネガを4K解像度でスキャンし、すべての修復作業を4Kで行うことで、映画全体がより詳細になったバージョンを作成することができました。映像はより鮮明でシャープになり、水中シーンはより詳細に、これはクリッシーがサメに襲われる冒頭のシーンで実証されています。水中にいる彼女のディテールがより鮮明に見えるのです。BH: 完成品を見たスピルバーグの最初の反応について教えてください。MD: 映画の修復やリマスターをするとき、私たちは常に映画製作者のオリジナルの意図、外観、ビジョンを念頭に置いています。同時に、映画の経年劣化による影響を取り除きながら、オリジナルの画質や音質に戻すことも考えています。スピルバーグ氏は、オリジナルネガをスキャンし、4K解像度で作業することで達成されるディテールの量に感銘を受けているようです。映画全体を通してより多くのディテールを見ることができ、この映画は劇場で公開されたときよりも良く見えると述べています。BH: 復元が成功したことで、他にどのような作品が予定されていますか？また、個人的に修復してほしい作品は何ですか？MD: ユニバーサルは前例のない修復作業を行ったところです。100周年記念の一環として、この1年間に13タイトルがフルフィルムレストアされました。他のどのスタジオも1年の間に行ったことのない数です。西部戦線で静かに(1930)、モッキンバード(1962)、バック・プライベート(1941)、フランケンシュタイン(1931)、フランケンシュタインの花嫁(1935)、ドラキュラ (1931)、スペイン版ドラキュラ (1931)、鳥 (1963) 、アフリカの外へ (1985) 、ピロウトーク (1959) 、スティング (1973) 、 ジョーズ (1975) 、シンドラーのリスト (1993) などのクラシック映画はすべて35ミリフィルムネガで保存のためフィルム修復を行った。また、『めまい』（1958）、『裏窓』（1954）、『E.T.』（1982）、『ブラック・ラグーンからの生き物』（1954）、『ミイラ』（1932）、『透明人間』（1933）などのヒッチコック作品群もブルーレイ化に向けてオリジナルネガからの修復が行われました。Touch of Evil（1958）、The Lost Weekend（1945）、Going My Way（1944）、Double Indemnity（1944）、My Man Godfrey（1936）、The Heiress（1949）などは、アカデミー賞にノミネートされたり受賞したタイトルで、ユニバーサル社の遺産の一部です。 ジョーズ』が初めてブルーレイで発売 オーストラリアで8月22日木曜日にリリースされました。</w:t>
      </w:r>
    </w:p>
    <w:p>
      <w:r>
        <w:rPr>
          <w:b/>
          <w:color w:val="FF0000"/>
        </w:rPr>
        <w:t xml:space="preserve">イド94</w:t>
      </w:r>
    </w:p>
    <w:p>
      <w:r>
        <w:rPr>
          <w:b w:val="0"/>
        </w:rPr>
        <w:t xml:space="preserve">創業10年以上 2001年以来、Collective Point of Sale Solutionsは、決済処理サービスと安全なPOSソリューションにおいて、カナダで選ばれています。これまでにカナダ国内で10,000社以上の企業にサービスを提供し、100億ドル以上のデビットカードやクレジットカードの決済を処理してきました。当社の詳細については、プレスリリースのタイムラインで、これまでの当社の成長をご覧ください。Visaモバイル決済の主流化に向けて By CollectivePOS | | 2012年8月7日 - 3:32pm カナダと米国の大小さまざまな企業でモバイル決済処理オプションの登場が続いており、これらのモバイルPOS端末がすべての加盟店でユビキタスになるのは時間の問題でしょう。しかし、特に過去1年間にさまざまな試みが行われ、狭い範囲で展開されてきたにもかかわらず、モバイルサービスの真の主流化と普及にはまだしばらく時間がかかると考える専門家もいます。Visaのモバイル部門責任者であるBill Gajda氏は、CNETに対し、「2013年は勢いがある」と述べている。「しかし、本当に重要なのは商業的な立ち上げと規模です。しかし、本当に必要なのは商業的な立ち上げと規模です。うまくいったときには、多くのポジティブなフィードバックが得られます。しかし、まだやるべきことはたくさんあります」。モバイルワークフォースの増加や、モバイルに依存した生活を送る消費者の増加が、モバイル決済の開発に拍車をかけている。USA Todayによれば、真のメリットは中小企業の経営者が実感できるかもしれません。中小企業の経営者は、モバイル決済が革新的な技術を活用して集客を促進し、マーケティングに大きな効果を発揮すると考えています。Gajda氏によると、このような決済手段の普及を妨げる可能性のある2つの主要な障害が現在市場に存在するという。1つはハードウェアで、タップアンドペイを可能にするNFC（近距離無線通信）チップはまだ一般に出回っていません。のような決済ネットワークは、より多くの端末でNFC 機能を実現するために協調的な努力を行っています。また、小売業者の側でもPOS端末をアップグレードするための努力が必要です。第二の障害は、顧客や消費者がモバイル決済の可能性を認識する必要があることです。スピードや利便性など、こうした決済の利点を伝えることで、顧客はこの技術になじみやすくなります。Mobile Payments Todayによると、ナショナル・キャッシュ・レジスタ（NCR）は最近、完全に拡張可能なPOS端末であるNCR Silverの最新版をリリースしました。これは、加盟店や中小企業の小売業者が恩恵を受けられるような柔軟な構成と拡張性を提供するものです。</w:t>
      </w:r>
    </w:p>
    <w:p>
      <w:r>
        <w:rPr>
          <w:b/>
          <w:color w:val="FF0000"/>
        </w:rPr>
        <w:t xml:space="preserve">イド95</w:t>
      </w:r>
    </w:p>
    <w:p>
      <w:r>
        <w:rPr>
          <w:b w:val="0"/>
        </w:rPr>
        <w:t xml:space="preserve">Android 4.0、Ice Cream Sandwich以下の古いAndroidからの移行は、遅く、苦痛を伴うものでした。Androidが、以前のリリースで混乱した状態から大きくシフトして1年が経ちました。そして今、Androidがより成熟したオペレーティングシステムとして、どれだけのユーザーが実際に楽しんでいるのかを確認する時が来たのです。Googleは、頻繁に更新されるAndroidの配布チャートについて、「14日以内にGoogle PlayにアクセスしたAndroidデバイスの数」を示す最新の数値を発表した。言い換えれば、現実の世界で何人の人がどのバージョンのAndroidを動かしているのか、ということだ。現在の配布数によると、ICSとJelly Beanを含むAndroid 4.xは、インストールベースの30%に近い--正確には28.5%だ。Googleとそのパートナーは、10人中3人のユーザーを最新のAndroidに移行させるのに、丸1年を要したことになります。10人のうち5人はまだGingerbreadを使用しており、残りの2人は何か他のもので止まっています。明らかに, それは、GoogleがAndroidの同じ世代にすべてのユーザーを取得するために抜本的な何かを取るだろう, バージョンはおろか.Googleは、現在のAndroidの新バージョンの普及率に悩まされているようには見えません。彼らは、すべてのAndroidユーザーに広告主導のサービスへのアクセスを提供することをより心配しており、それは比較的成功している。NexusデバイスがPlayストアを通じて販売され、世界的にアクセス可能で、信じられないほど手頃な価格で、私はホリデーシーズン後にかなりの配布数のジャンプを見ても驚かないだろう。あなたの使っているAndroidのバージョンは？新しいAndroid PDKがアップデートの助けになることを期待します。また、Googleがファームウェアのメジャーアップデートではなく、play storeを通じて直接GAppsをアップデートしてくれるのは嬉しいですね。VoLTEが当たり前になったら、現在のGSMのように、すべてのキャリアにスマホを持ち込むだけで、キャリアを避けることができる...ということになればいいのですが。いや、実際の数字はもっと低いだろう。理由は、バージョン番号が低いほど、アプリをダウンロードする可能性が低くなるからです。2.3を搭載した格安のAndroid携帯を考えてみてください。そのようなユーザーのほとんどは、いくつかのアプリを入手した後、それ以降は電話とメール端末としてその携帯電話を使用するだけでしょう。AndroidはFroyoからJellybeanへと素晴らしい進歩を遂げましたが、Eclair、Froyo、gingerbreadで嫌な思いをした多くのAndroidユーザーは、怖くてAndroidに戻ったり（iPhoneユーザー）、新しいAndroidを買ったり（iPhoneユーザーの可能性）できないと思っているのです。私はちょうど何人かの人々が彼らに別の機会を与えてほしい、例えば私はiPhoneを得た友人がいた私は彼がICSまたはJBアンドロイドの1を得る理由dintを尋ねた、彼の答えは "私は私のドロイドXで悪い経験をした "だった、この男はおそらく本当に彼の損失であるアンドロイドに戻ることはありませんです。この人はおそらくアンドロイドに戻ることはないでしょう。私はこのような人を知っています。私の友人の何人かはDroid Erisを持っていて、それを嫌っていました。すぐに彼らの2yrの契約がアップしていたとして、彼らはiphone 4Sを得たと絶対にそれらを愛する。そして、彼らがするすべてはそれのために皆にAndroidの悪口を言っている。2-3年前からのくだらないハードウェアとソフトウェアのためにそこに悪い評判の多く。アイスクリームサンドイッチはエクレアとフロヨよりもはるかに優れていますが、多くの人々は、過去にAndroidとキャリア承認アップデートの欠如によって焼かれていると、いつでもすぐに戻ってくることはありません。Android 4.xで動作するデバイスが増えたのは非常に喜ばしいことですが、Android 2.3.x Gingerbreadで動作するAndroidデバイスがまだ50％以上あるのを見ると、心が痛みます。私のSamsung GS2も、私の国ではICSにアップグレードすることができないからです。これはサムスンにとって非常に残念なことです。これは、私がSamsungのデバイスを全く好きではない多くの理由の1つでもあります。しかし、私のSGS2は、私が働いている会社からのデバイスであり、私はそれについて選択権を持っていなかった。もし自分で選ぶとしたら、Nexusを選びます。携帯電話メーカーや通信事業者（私の国では携帯電話と通信事業者は完全に分離されているので違いますが）は、最新のAndroid OSへのアップグレードをより早く簡単にする方法を考えなければなりませんが、彼らは自分たちのお金のことだけを考えているのです。つまり、顧客は古い端末をアップグレードする代わりに、新しい端末を買わなければならないのです。Googleは、Nexusのラインアップで正しい道を歩んでいますが、グローバルユーザー（IT関係者ではない）は、Nexusデバイスの長さと入手可能性を知らなければなりません。そこで、もし多くの人が自分の端末をroot化することを望むなら、このAndroidは、そのような端末になります。</w:t>
      </w:r>
    </w:p>
    <w:p>
      <w:r>
        <w:rPr>
          <w:b/>
          <w:color w:val="FF0000"/>
        </w:rPr>
        <w:t xml:space="preserve">イド96</w:t>
      </w:r>
    </w:p>
    <w:p>
      <w:r>
        <w:rPr>
          <w:b w:val="0"/>
        </w:rPr>
        <w:t xml:space="preserve">医療過失請求のコストは近年著しく上昇している。The Telegraphに掲載されたレポートによると、NHSは現在157億円の過失請求に直面しており、これは全予算のおよそ7分の1、昨年から10％増加している。この数字は、NHSが防御できないと考えるケースの値をまとめたもので、まだ提訴されていないケースの費用も含まれている。したがって、特に予想以上に多くの患者が提訴して補償を受けることを選択した場合、この推定値は若干低い側になる可能性があります。過去数年のデータでは、この医療過失請求の増加傾向は目新しいものではないことが示されています。2011年には、NHSに対して8500件以上の請求がなされ、2010年から30％増加した。医療従事者の法的防御を行う相互組織である医療弁護組合の広報担当者は、クレームの増加は同社の歴史上最も急激なものであると指摘している。言うまでもなく、これは大きな増加であり、納税者の負担増を意味する。増加の理由は何でしょうか？分娩時のミスで乳児に脳障害が残ったケースでの保険金請求が多い。医学の進歩により、乳児はその後長く生き続けることができるが、これらの治療は最も高価なものの一つでもあるため、高額な示談金でカバーされている。しかし、クレームの激増は、必ずしもサービスの質の低下と関係があるわけではありません。医療弁護団によると、この増加はむしろ別のタイプのクレームの普及に関係しているという。例えば、2011年にMDUが見たクレームの多くは、前年に発生した事故に対するものでした。これは、患者さんが保険金請求を行う理由が変化したことを示唆しているように思います。医療過失を訴える理由を正確に知ることはできないが、現在、患者が利用できる法的支援の種類と関係があるのかもしれない。多くの医療過失の事務弁護士は、現在、法的支援を求めることがより身近になる「勝訴なし、手数料なし」ポリシーを提供しています。その代償として、弁護士たちは敗訴した場合の費用を補うために高い報酬を請求し、それによって過失請求の一般的な費用が増加し、成功した請求の費用の3分の1が結局は弁護士たちの手に渡ってしまうほどになっているのである。したがって、より利用しやすい補償の文化が生まれつつあり、平均的な患者にとって請求のプロセスがより魅力的になっていることは明らかである。その影響は？上昇するコストを管理するため、MDUは政府が個々の和解のコストに直接対処するよう提案しています。中には500万円以上かかるものもあります。MDUによると、現時点では、これらの請求のコストは、賃金や一般的なインフレ率を上回るペースで上昇しています。このまま費用が増え続ければ、英国の医療費全体が大幅に増加することになります。</w:t>
      </w:r>
    </w:p>
    <w:p>
      <w:r>
        <w:rPr>
          <w:b/>
          <w:color w:val="FF0000"/>
        </w:rPr>
        <w:t xml:space="preserve">九七</w:t>
      </w:r>
    </w:p>
    <w:p>
      <w:r>
        <w:rPr>
          <w:b w:val="0"/>
        </w:rPr>
        <w:t xml:space="preserve">「ローズ・カイアッツォがドミニカ共和国で経験したトラブルについて語ったのは、私が初めてではない。ネット上でも見ることができる。しかし、彼女が私に連絡してきたとき、彼女は話す以上のことをしたかったのです。何か行動を起こしたいのだ。カイアッツォは、エクスペディアでリウ・マンボ・リゾートでの休暇を予約していた。空港からの送迎もついている。しかし、彼女にとっては大きな問題だった。「若い女性の一人旅として、この送迎はとても重要でした。この国では、レイプや強盗など、観光客にまつわる悪いことがたくさん起こっていると聞いていましたから」と彼女は言います。空港に向かう途中、運転手が突然立ち止まり、別のバンに乗るように言われたそうです。新しいバンの運転手は私の2倍の体格で、"ブルー "のシャツを着ていなかった。ミニバスのカーテンは閉まっていた。ミニバスの中には、もう一人、黒っぽい男が待っていた。その瞬間、私は本当にそのバスに乗り込んで死んでしまうのではないかと思い、叫ぶべきか、走るべきか、何をすべきなのかわからなくなりました。基本的に不安でいっぱいだったので、言われたとおりにしました。本当に怖くて走りそうになりましたが、それもまずいと思って。結局、運転手は私を空港まで連れて行ってくれたのですが、空港に行くのか、それともどこか別の場所に連れて行かれてマークされていない車の中で死ぬのか、分からないというのはとても恐ろしい経験でした。それは、休暇を終えるのにふさわしい方法とは思えませんね」。さらに悪いことに、彼女はエクスペディアとホテルからの苦情に対する回答が不十分であることに気づいた。このようなひどい目に遭わせたのは、エクスペディアの責任だと彼女は考えていた。「このままでは殺されるところだった。そこで彼女は、自分の不愉快なバンの旅を少しでも知ってもらおうと、他のブログやフォーラムに投稿したり、私に連絡したりして、PR活動を始めたのです。最終的に、彼女はエクスペディアのマネージャーから電話を受け、休暇の一部を返金してもらいました。しかし、まだ十分ではありませんでした。私は、エクスペディア側の言い分も聞いてみようと思い、彼女に代わってエクスペディアに連絡を取った。エクスペディアは、彼女の苦情を完全に調査し、乗り換えの費用である31ドルを返金したという。つまり、おかしなことはしていないのだ。つまり、変なことはしていない、ということである。そして、こう付け加えた。旅行中の不便さに対して、50ドルの電子トラベルクーポンが追加で提供され、Caiazzo さんはそれを受け取りました。カイアッツォさんのアカウントを確認したところ、エクスペディアの代理店はカイアッツォさんのために、問題の特定と乗り換えの返金処理に全力を尽くしたことが判明しました。それは彼女には通用しません。彼女はこう答えています。もう二度とエクスペディアを使うことはないでしょう。さらに、彼らの扱いがいかにひどいかを知り合いに伝え、彼らに関する記事やブログ記事を見るたびに、彼らを非難し、自分の話をするつもりです。彼女のフラストレーションは理解できるし、空港に向かうバンに乗るのが最後かもしれないと感じる気持ちは確かにわかる。エクスペディアは、彼女の苦情を解決するために、かなり重要なステップを踏み出しました。疑問に思う人もいるかもしれない。犯罪を心配するなら、なぜドミニカ共和国でのバケーションを予約するのか？また、送迎の費用を返金し、証明書と謝罪を提供すること以上に、エクスペディアやリウは何ができたのでしょうか？この件は私の「事件解決」ファイル行きですが、バケーションを計画している人への訓話です。私にとっては、セキュリティについて質問を始めるのに早すぎるということはない、ということだ。更新（6/26）。昨日、Caiazzoから連絡があり、彼女はコメントのトーンについて懸念を表明しました。その懸念は私も同じです。これらの発言の中には、一線を越えたものもあります。このブログでの発言の結果、一人のコメンターを追放し、彼女のコメントを削除しました。私はさらなる措置を取ることを検討しているが、おそらく読者と相談することなく何もしないであろう。</w:t>
      </w:r>
    </w:p>
    <w:p>
      <w:r>
        <w:rPr>
          <w:b/>
          <w:color w:val="FF0000"/>
        </w:rPr>
        <w:t xml:space="preserve">イド98</w:t>
      </w:r>
    </w:p>
    <w:p>
      <w:r>
        <w:rPr>
          <w:b w:val="0"/>
        </w:rPr>
        <w:t xml:space="preserve">私は、新しいスナイダートークを投稿するときに、人々に通知するための電子メール配信リストを作成しました。  このリストに登録したい方は、あなたのメールアドレスを nhsny@yahoo.com まで送り、件名に「add me to your distribution list」と書いてください。  また、スナイダートークのコンテンツに興味のある方をご存知でしたら、その方のメールアドレスを私に送ってくだされば、リストに掲載させていただきますので、お伝えください。エゼキエル 30: 13-19 アドナイ・ヤハウェはこう言う、「私はまた偶像を滅ぼし、像をメンフィスから絶やさせる。そして、エジプトの国には、もはや王子がいなくなり、わたしはエジプトの国に恐れを抱かせる。わたしはパスロスを荒廃させ、ゾアンに火を放ち、テーベにさばきを下す。私はエジプトの砦、シンにわが怒りを注ぎ、テーベの大軍を断つ。私はエジプトに火を放ち、シンは苦悶し、テーベは破られ、メンフィスは日々苦難に遭うだろう。オンとピベスの若者は剣で倒れ、女たちは捕虜になる。テハフネでは、私がそこでエジプトのくびき棒を打ち砕くとき、その日は暗くなる。その時、その力の誇りはその中に絶え、雲が彼女を覆い、その娘たちは捕虜となる。こうしてわたしはエジプトにさばきを下し、彼らはわたしがヤハウェであることを知るであろう。彼の名はヤハウェ」は、なぜ神の名であるヤハウェがそれほど重要であるのかを説明しています。  この本は電子ブックとペーパーバックで入手できます。神はまたモーセに言われました。「イスラエルの人々に言いなさい。『あなたがたの先祖の神、ヤハウェ、すなわちアブラハムの神、イサクの神、ヤコブの神が、私をあなたがたに遣わされたのだ』と。これ（ヤハウェ）は永遠に私の名であり、私が代々記憶される名である。"(出エジプト記3:15)(Exodus 3: 15) "それゆえ、見よ、わたしは彼らに知らせようと思う。今度は、わたしの力とわたしの力を彼らに知らせ、わたしの名がヤハウェであることを彼らに知らせるであろう。" (Jeremia 16: 21)(Jeremiah 16: 21) 「見よ、日が来る」とヤハウェは宣言する。「わたしがダビデのために正しい枝を起こし、彼が王として治め、賢明に行い、正義と義をこの地に行うとき。  その日、ユダは救われ、イスラエルは安全に住む。そして、これが彼の名であり、『わたしたちの義、ヤハウェ』と呼ばれるであろう。(エレミヤ23：5-6）黙示録の祝福は、特に今、読まなければならない本である。  聖書の至る所に祝福がありますが、実は聖書の中で唯一、ヨハネの黙示録が読むことで特定の祝福を含んでいるのです。冒頭と最後に2回繰り返されているのです。このような理由から、私は黙示録を聖書の預言を学ぶ最初のステップとすべきだと考える。簡単ではありませんが、『黙示録』は学問的なエリートだけでなく、誰でも分解して理解することができるのです。つまり、『ヨハネの黙示録』の祝福は、すべての人のためにあるのです。電子書籍の注文はこちらペーパーバックのご注文はこちら______________________________________________ ニール・スナイダー氏の他の著書 スタンド！は、地球温暖化の原因は人為的に排出された二酸化炭素であるという説の根底にある嘘、腐敗、欲望を暴くサスペンス小説である。  ウェス・カーライル教授と彼の研究協力者であるカレン・スターリングは、数日間彼らをつけ狙う環境ゲシュタポの一員を探すため、観客席を注意深く見渡していた。  Wesは会場の後方で壁にもたれかかっている男を見つける。  突然、会場にいた別の男が前に出て、カレンに向かって威嚇するように動き出した。  凶悪な一撃で、彼は彼女の頭にビリークラブを振りかざす。電子書籍のご注文はこちらペーパーバックのご注文はこちらWhat Will You Do with the Rest of Your Life? は、クリスチャンなら誰もが考えなければならない質問を扱っています。電子書籍の注文はこちら。ペーパーバックのご注文はこちらFalsely Accused』は、二重殺人の罪を着せられた若い女性についての実話である。  正義の茶番劇を描いたもので、次のようなことが明らかになる。</w:t>
      </w:r>
    </w:p>
    <w:p>
      <w:r>
        <w:rPr>
          <w:b/>
          <w:color w:val="FF0000"/>
        </w:rPr>
        <w:t xml:space="preserve">アイドル九九</w:t>
      </w:r>
    </w:p>
    <w:p>
      <w:r>
        <w:rPr>
          <w:b w:val="0"/>
        </w:rPr>
        <w:t xml:space="preserve">LATEST NEWS その他のお支払い方法 クイーンズランドプロフェッショナルクレジットユニオンは、お客様の生活をより快適にするために、様々な方法でお支払いをサポートします。BPAYr BPAYrを使えば、煩わしい請求書を一発で処理することができます。BPAYrは、インターネット、電話、またはお近くの支店で利用することができ、支払いを完全にコントロールすることができます。電話やインターネットバンキングに登録するだけ 請求書にあるBPAYrのシンボルを探してください 24時間いつでもオンラインまたは電話で請求書を支払えます 小切手機能 大金を支払う必要がある場合や郵便で支払いを送る必要がある場合は、パーソナルチェックを利用するとよいでしょう。小切手帳は、毎日使う口座に貼り付けておくことができます。新しい小切手帳が自動的に発注される 安全な支払い方法 大金を持ち歩く必要がない 給与天引き 私たちの給与天引きサービスは、予算編成の手間を省くことができるサービスです。クイーンズランドプロフェッショナルクレジットユニオンの口座への振込を手配します。EFTPOS（エフトポス） お買い物の際にも、自分へのご褒美にも、EFTPOSは簡単で便利な支払方法です。EFTPOSを利用している間、追加でお金を引き出すことで時間を節約することができます。Cuecard、Visaデビットカードでご利用いただけます。 定期的なお支払い 特定の個人や組織への定期的な自動支払いを設定することができるサービスです。定期的なお支払いが可能です。ほぼすべてのアクセスアカウントからの支払い 単発または定期的な支払い 予算の設定と忘却 追加情報 ご質問はありますか？ご不明な点がございましたら、BPay Pty.Ltd.に登録されています。このサイトに掲載されているアドバイスや情報は、お客様の個人的な目標、財務状況、ニーズを考慮したものではありませんので、お客様に適切かどうかご検討ください。商品を取得する前に、当社の利用規約をご確認ください。本サイトに掲載されているアドバイスや情報は、お客様の個人的な目標、財務状況、ニーズを考慮したものではなく、お客様にとって適切なものかどうかを検討する必要があります。製品を入手する前に、当社の利用規約をご確認ください。</w:t>
      </w:r>
    </w:p>
    <w:p>
      <w:r>
        <w:rPr>
          <w:b/>
          <w:color w:val="FF0000"/>
        </w:rPr>
        <w:t xml:space="preserve">イド100</w:t>
      </w:r>
    </w:p>
    <w:p>
      <w:r>
        <w:rPr>
          <w:b w:val="0"/>
        </w:rPr>
        <w:t xml:space="preserve">住宅性能の限界に挑む 温熱性能基準の引き上げに直面し、多くの国内ビルダーは、それを受け入れるよりも抵抗することにエネルギーを注いでいるのが現状です。しかし、ありがたいことに、環境保護の雄牛の角をつかみ、「方法」と「理由」を学び、明日のコミュニティを今日建設している企業がいくつかあります。2007年以来、何度も賞を受賞し、高い評価を得ています。数年後の今、この村に住む人たちは、光熱費を大幅に削減し、快適な生活を楽しんでいます。コンセプトの実証が成功したのです。ビクトリア州ウォドンガには、「エルムウッド」がある。エルムウッドは、建設業者のブレンドン・コリンズによって建設された。彼は、フットプリントの軽い住宅に情熱を注ぎ、高効率で手頃な価格のタウンハウスを開発したのである。これらの住宅は、平均して8つ星のエネルギー評価を受けており、約束された厳しい基準を満たすことを確認するために、ブロワードアテストも行っている。そんなことをする勇気のある建設業者は、そう多くはないだろう。エルムウッド社は、退職者向け住宅の開発に着手しようとしており、9つ星のエネルギー評価を満たすつもりである。最近発表されたケープ・パターソン・エコ・ビレッジは、ギプスランドでゼロフットプリント住宅を実現し、新たな高みを目指している。これらのプロジェクトは、効率性のレベルをさらに高めている。南オーストラリア州のBeyondプロジェクトは、私が初めて訪問したプロジェクトの一つであり、ますます勢いを増している。パートナーのアダム・ライトは、住宅と、かつて不毛で荒廃した農業用地の再開発計画を案内してくれた。すべての住宅は、厳しいエネルギー効率ガイドラインに沿って建てられており、ほとんどの住人がエネルギーと水道の料金から解放されているという。そういえば、ある建築業者が断熱材を正しく施工していないことを、彼が「その場しのぎ」のチェックで発見したことがあった。施工業者に修正を依頼したのですが、うまくいかず、オーナーに報告したところ、オーナーは更新にとても感謝し、修正をしてくれました。ここは、普通のエコ開発ではない。ビヨンドの第3期は、「チトン」と呼ばれている。「オーストラリアで最もエネルギー効率の高い退職者向け住宅を建設中で、特に定収入のある人々の生活費が増え続けていることを考えると、素晴らしい関心を呼んでいます」とライト氏は言います。この住宅地の47パーセント以上は、景観の良い保護区となっており、さらに64ヘクタールが原生保護区として保護され、将来の開発から守られている。湿地帯には自転車やウォーキング用のトレイルが整備され、ビーチに直接アクセスできるようになっています。このような開発には、近年の世界金融危機とそれに伴う経済状況などの課題があります。また、建設業者や職人に対して、より良い結果を生むために代替的な手法や製品を用いた建築を教育することも大きなハードルとなっています。大きな成功を収めた例もあれば、困難な例もあります。建物の設計を正しく行うこともまた、非常に大きな課題でした。多くの人がエネルギー効率に関する要件に初めて直面し、何が最良の結果を生むかについて限られた理解しか持っていないのです。特にビヨンドは、数々の開発賞や環境賞を受賞しており、この地域のどの開発よりも優れた成果を上げている。多くの開発は、半径15km以内の住民を多く集めているが、ビヨンドは33％が地元住民、33％がアデレードとその周辺地域、33％が海外、州間、SA地方からの住民を集めている。興味深いことに、境界線を一段と押し上げるのは、情熱と目的を持った中堅デベロッパーです。これらの開発の最大の資産は、標準的な製品との差別化、将来への備え、そしてそこに住む幸運な人々の健康と生活コストへの配慮である。</w:t>
      </w:r>
    </w:p>
    <w:p>
      <w:r>
        <w:rPr>
          <w:b/>
          <w:color w:val="FF0000"/>
        </w:rPr>
        <w:t xml:space="preserve">イド101</w:t>
      </w:r>
    </w:p>
    <w:p>
      <w:r>
        <w:rPr>
          <w:b w:val="0"/>
        </w:rPr>
        <w:t xml:space="preserve">お酒をやめたら、友達に見放された 私の名前はルーシー、お酒をやめました。3ヶ月前、私は自分の人生にもうアルコールは必要ないと気づきました。即決したわけではありません。実際、過去にかなり深刻な酒飲みだった人間にとっては、本当に厳しい選択だった。昔からの友人に私のことを聞けば、「ああ、あの子はお酒が好きなんだね」と言うでしょう。しかし、この1年、私は自分の飲む量について考えるようになり、二日酔いとその苦しみが、飲むことの楽しさを打ち消してしまうという結論に達したのです。その思いは大きくなった。子供たちを寝かしつけた後に飲む1、2杯のワインの奴隷でない人生を想像し始めたのだ。頭がクリアになり、思考が鋭くなるような生活を考えた。私の人生には、うまくいかないことがたくさんあった。私にはエネルギーがありませんでした。決断力がない。毎晩、頭の中にウナギが蠢いているような感覚に襲われた。土曜の夜に出かけて、ワインを一杯飲んで、また一杯。ほろ酔いになると、もう止まらなくなるんです。2杯が3杯になり、その繰り返し。まるで麻薬のようでした。そして、友人たちと語り合い、笑い合い、絆を深めながら、「最高に楽しい」時間を過ごす。でも、次の日はひどいことになる。去年のクリスマスは、二日酔いで何日も寝込んでしまい、恥ずかしい思いをした。4人の子供がいるので、一日中ベッドで過ごすことは不可能だった。子供たちをがっかりさせてしまったという悲しみでいっぱいになり、一階へ引きずり降ろした。それが嫌だった。今年の初め、旧友にばったり会ったとき、彼は酒を完全に止めたと言った。彼は、インフルエンザから回復し、アルコールのことを考えると気分が悪くなると言っていた。彼は、「私はアルコールが苦手なんだ」と言い、「そのおかげでとても気分がいい」と言った。私はこのことについて長い間考えていた。私にとってお酒は、手放しで楽しめるという、たくさんの良いことの象徴です。夫がかつて言ったように、「酔っていなければ、誰とも付き合わない」のです。私も以前はそう思っていました。酔うと不思議なことが起こるものだと。でも、だんだん、お酒のない生活をしてみようと思うようになったんです。最初の大きなプラスは、体重が減ったこと。もうひとつは、頭がクリアになったこと。さらに...しかし、1つだけ大きな欠点があります。それは、社会の除け者になってしまったことです。酒を止めると、みんなに嫌われるんです。授乳中や妊娠中の人はいいのですが、以前は飲んでいたのに、飲まないことにした人は困ります。初めてパブに行ってライムソーダを注文したとき、トイレから戻るとテーブルにワイングラスが置いてありました。飲まないと罪悪感があった。私が飲まないことが常識になってから、社会生活が減りました。外食にも行かなくなった。料理にワインはないのか」と夫が悲しげに聞く。パーティーにも行きません。長男の音楽会でも、運転中の私に友人の父親がワインを飲むようせかしました。結局、「私は飲まない！」と叫んでしまいました。友人の中には、自分がどれだけ飲んでいるかを強調するために、私が禁酒していると思っている人もいます。先日、彼女の家に夕食を食べに行ったとき、ある友人が「あなたはとても尊大な人ね」と言った。ワインでも飲んでろよ。面白くないわ」と言われました。でも、私は自分が面白くないとは思っていない。生きる喜びやユーモアのセンスが失われたとは思っていない。シャブリのボトルを半分飲んでも、ウィットが鈍ることはない。シラフで、1時間前に話したことについて、酔った人たちのおしゃべりを聞かされるほど、最悪なことはないですからね。社交界から追放される。ルーシーは、飲酒を拒否すると、誘われる回数が減ることに気づきました（ポーズ：モデル）私は、自分自身に責任を持つことも楽しんでいます。私はしらふで寝ます。朝もシラフで起きられます。人に言ったこと、言わなかったことを思い出そうとすると、もうゾッとしません。しかし、お酒を飲まないことで、人間関係が変わりました。ダイエッター（特に痩せた人）が嫌われるのと同じように、酔わなくなった人が嫌われるようになった。</w:t>
      </w:r>
    </w:p>
    <w:p>
      <w:r>
        <w:rPr>
          <w:b/>
          <w:color w:val="FF0000"/>
        </w:rPr>
        <w:t xml:space="preserve">id 102</w:t>
      </w:r>
    </w:p>
    <w:p>
      <w:r>
        <w:rPr>
          <w:b w:val="0"/>
        </w:rPr>
        <w:t xml:space="preserve">ヘレン・フラナガンは、1時間おきにシャワーを浴びるためにビキニを変えることで、ジャングルの中で彼女の信じられないほどのカーブを誇示してきた。私は有名人だ...で特色になる象徴的な滝のシャワー。この番組では、スターダムにのし上がったゴージャスな女性たちの肉体を見るために、大勢の男性ファンがチャンネルを合わせている。シャワーシーンの露出は、キャリアを成層圏に飛ばし、美しい体の持ち主に何百万ドルもの利益をもたらす。さて、アイム・ア・セレブのジャングルの住人のうち、誰がキャリアを熱くし、誰が冷めてしまったのでしょうか？2002年、黒を基調としたビキニを身にまとい、周囲を魅了しました。BOOM OR BUST?テレビと本の契約で、It-girlのバカさ加減を払拭しました。そしてもうひとつ、彼女は最近、自作曲のアルバムを制作した。2004年、ウルスラ・アンドレスタイプの白いビキニとフリルの暴れ。BOOM OR BUST?ブーム!プライスは4500万ドルと推定されている。そして、もうひとつは、現在の元夫であるピーター・アンドレと番組で知り合ったこと。やり投げのチャンピオンは、2011年に陽気なヒョウ柄を身に着けていました。BOOM OR BUST？彼女はフィットネスの枠でThis Morningに採用されました。そしてもうひとつ、寄生虫に侵された後、2キロの減量に成功したダニ・ベアール（38歳）。結婚して2人の子供がいる元テレビプレゼンターは、2008年に完璧な姿を披露した。BOOM OR BUST？この番組は、多くの愛されたジョーディーと別のもののメディアキャリアを再起動するために失敗しました: オーストラリアでサーファーの夫カールハーウィンと一緒に住んでいる ビデオ: しかし、誰が最もホットですか？ジャングルのビキニ美女をチェック...このような性差別的な記事。このような、「某国」「某国」「某国」「某国」「某国」「某国」「某国」「某国」「某国」「某国」「某国」「某国」「某国」「某国」。そんなことはないでしょう。ボアオフ!35歳以上というのは全く理解できない。ダニー・ベーア（Dani Behr）は、2人の子供を産んだ後でも、とても素敵です。セリス・マシューズも素晴らしい。正直なところ、61歳のLorraine Chaseの半分くらいに見えれば、大満足です。しかし、彼らが61歳になったとき、ロレイン・チェイスのように美しく見えるでしょうか。どうでしょう。35歳以上の人は、髪を隠すようにしましょう。誰もビキニの老人を見たくはない。- Jenny, Swansea, 14/11/2012 16:23 Samantha Brickは、実はとても正しい!女性たちは皆、純粋な嫉妬心からお互いに意地悪をするものです。セリス・マシューズのような良い体を持ちたいに違いありません、ジェニファー!</w:t>
      </w:r>
    </w:p>
    <w:p>
      <w:r>
        <w:rPr>
          <w:b/>
          <w:color w:val="FF0000"/>
        </w:rPr>
        <w:t xml:space="preserve">イド103</w:t>
      </w:r>
    </w:p>
    <w:p>
      <w:r>
        <w:rPr>
          <w:b w:val="0"/>
        </w:rPr>
        <w:t xml:space="preserve">マシュー・マクナルティが労働者階級の社会進出者ジョー・ランプトンを演じ、シルクの女優マキシン・ピークが彼の年上の恋敵アリス・エイスギルを演じる2部構成のドラマの第1話は、木曜日にBBC Fourで放映される予定だった。その代わりに、BBCは時代劇『Fanny Hill』の再放送を余儀なくされた。この作品は、売春に走る少女を描いた18世紀のジョン・クレランドの小説を過激に翻案したものである。ドキドキ。BBCのBen Stephensonは、昨日、この論争が解決するまでRoom At The Topを上映する予定はないと述べた。請求者の身元を明らかにすることを拒否し、「第三者が非常に遅い時間に名乗り出たため、番組を送信することができませんでした」と述べました。ある関係者は、番組の制作会社は「請求者と話し合い、請求の正当性を立証しようとしている」と述べた。もし、合意に至らなければ、紛争は法廷に持ち込まれる可能性がある。この争いは、請求者がテレビ放映権を得る権利があるとする以前の契約が中心になっていると思われる。Room At The Topは、40年代のヨークシャーの三角関係の物語で、20世紀の文学における愛と性を探求するBBC Fourのドラマシーズンの中心的作品として期待されていたものである。BBCのドラマ・コミッション・コントローラーであるベン・スティーブンソンは、このシーズンへの大きな期待を語った。最もエキサイティングな脚本家2人が、20世紀の最も大胆で正直な声であるD.H.ローレンスとJohn Braineの作品を再解釈し、再びスポットライトを当てることに感激しています」と彼は述べました。ブレーン氏は自分の作品の権利をすべて妻のパトリシア（79）に残したとされている。彼女は誠実に作品を売り、BBCの制作を支援したと言われている。著者の息子であるトニー・ブレイン氏は、「母は本の権利を持っていて、木曜日の夜にドラマを見るのを楽しみにしていたんです。それが放送されないと聞いたばかりで、がっかりしています。異議は家族には関係ないことです』。Room At The Top』は、1959年にLaurence HarveyとSimone Signoret主演で初めて映画化された。この記事を共有するコメント ( 14 ) その大きな損失はない。オリジナルのRoom at the Topはとにかく絶対的なゴミの塊だった。スポンジ・ボブを見る方がましだ。- Ahmed Ghulam MacSporranWelsh expat still paying tax to the highwaymen of the Inland Revenue, 9/4/2011 23:24---------------------------------------- コメントからすると、あなたは5-8歳の年齢層だと思われますね。私はあなたがすでに税金を払っているのは奇妙だと思う。お母さんに頼んで、税務署に手紙を出してもらうといいと思います。良いニュースです。リメイクは例外なく駄作です。書店の小説棚に山積みされた新作小説の中から脚本を作ることの何がいけないのでしょうか？それは、監督によっては、以前のバージョンのテンプレートが必要だからでしょうか？1959年の「Room at the top」のオリジナル版は、IMDBのユーザーが10点満点中7.9点をつけており、優れた作品であることが確認されています。BBCのバージョンは、現在のドラマの他の作品と同様に、おそらくゴミになるでしょう。彼らは1950年代と60年代を理解していないのだ。LATE BREAKING NEWS ...... BBCが "Room At The Top "を制作、以前成功した "How To Convert Your Attic "を10部構成で再解釈し、簡単に10話構成でドラマ化するそうです。John Braineの小説の新しい翻案で、特にキャストがとても面白そうなので、とても楽しみにしていた。一刻も早く解決してほしいものです。1970年代に似たようなテーマのテレビシリーズがあったように記憶しているが、もしかしたらクレーム側がこれとごっちゃになっているのかもしれない。しかし、大きな損失ではありません。オリジナルの『ルーム・アット・ザ・トップ』はどうせくだらないものだ。スポンジ・ボブの方がましだ。- Ahmed Ghulam MacSporran, Welsh expat still paying tax to the highwaymen of the Inland Revenue, 09/4/2011 23:24 &amp;gt;&amp;gt;&amp;gt;&amp;gt;&amp;gt;&amp;gt;&amp;gt;&amp;gt; \...映画「Room at the top」とテレビシリーズ「Man at the top」を混同している人が多いのですが、そのことでしょうか？この2つは全く別のものです。Man at the top」は、頂点を極めたジョー・ランプトンのその後を描いた作品です。</w:t>
      </w:r>
    </w:p>
    <w:p>
      <w:r>
        <w:rPr>
          <w:b/>
          <w:color w:val="FF0000"/>
        </w:rPr>
        <w:t xml:space="preserve">イド104</w:t>
      </w:r>
    </w:p>
    <w:p>
      <w:r>
        <w:rPr>
          <w:b w:val="0"/>
        </w:rPr>
        <w:t xml:space="preserve">Subscribe to VV via Email Virtual Vegan Potluck /// Mexican Wedding Pumpkin Cookies 11.01.2012 11月、こんにちは!11月ですね！ポットラックで歓迎しましょうか？このバーチャルビーガン・ポットラックをご覧の皆様、世界中のヴィーガン料理の数々を楽しんでいらっしゃいますか？そして、常連さんでバーチャルポットラックが何なのかご存じない方は、ページの一番下までスクロールして、他のブロガーがこのポットラックの一部として作った素晴らしいレシピをチェックしてみてください。とにかく、私はお祝いをしようと思い、パンプキンクッキーを作りました。そうなんです、そうなんです。かぼちゃは10月とハロウィンのものですが、私は気にしません。でも、そんなの気にしない！美味しいし、いつものレシピを秋仕様にするのが楽しくて仕方ないんです。その上、このクッキーは文字通り砂糖で転がされています...どうしてそれが悪いのでしょうか？メキシコ風ウェディングパンプキンクッキー 1/2カップ カノーラまたはココナッツオイル 1/2 カップ パンプキンピューレ 1/2 カップ きび砂糖小さじ1 バニラ小さじ2 シナモン小さじ1 ジンジャー小さじ1 1/2 オールスパイス小さじ1/2 クローブのダッシュ 塩小さじ 1/2 カップ ピーカン、刻んでトースト 2 カップ オールパーパスの粉砂糖、クッキーを巻くため 予熱オーブンを350度にしてクッキーシートをパーチメント紙で敷き詰めます。大きなボウルにオイル、パンプキン、砂糖、バニラを入れ、混ぜ合わせる。混ぜ合わせたら、ミキサーを弱火にして、シナモン、ジンジャー、オールスパイス、クローブ、塩、小麦粉をゆっくりと加えていく。最後に、刻んだピーカンを加える（生地は非常に硬く厚くなり、形を整えるのに最適な状態になる！）。生地をゴルフボールくらいの大きさに丸め、クッキングシートの上に置く（生地はあまり膨らまないので、生地同士がくっつきすぎる心配はない）。15分ほど、または少し茶色くなり始めるまで焼く。温かいうちに、粉砂糖でクッキーを転がし、完全にコーティングする。暖かいチャイティーを飲みながら、または暖かい毛布の下でくつろぎながら、マフラーを巻いて食べる。</w:t>
      </w:r>
    </w:p>
    <w:p>
      <w:r>
        <w:rPr>
          <w:b/>
          <w:color w:val="FF0000"/>
        </w:rPr>
        <w:t xml:space="preserve">イド105</w:t>
      </w:r>
    </w:p>
    <w:p>
      <w:r>
        <w:rPr>
          <w:b w:val="0"/>
        </w:rPr>
        <w:t xml:space="preserve">検索 成功するイントラネットを構築する方法 あなたは少数派でしょう。それ以外の人は、成功の片鱗は見えても、障害に直面したり、誤った方向に進んだり、単に道を踏み外したりすることが多いのではないでしょうか。私は、イントラネットという言葉が生まれる以前（1995年頃）から取り組んでおり、多くの失敗を経験してきました。しかし、その一方で、いくつかの勝利にも巡り合い、重要な教訓も学んできました。私にとっては、これがイントラネットを成功に導く10の基本的な活動です。イントラネットは、地位や職務、場所、勤続年数に関係なく、組織内のすべての人のために存在します。彼らのことをよく知り、イントラネットが彼らにとってどのように役立つかを理解するように努めましょう。そして、その人たちから直接コンタクトを受けるように促し、その人たちと思慮深い対話をするのです。この活動は、とても明白で初歩的なことに思えるかもしれませんが、多くの組織がこれを回避したり、裏切ったりしていることに驚かされます。 - 何よりもテクノロジーを美化することによって、 - リーダーだけのニーズに応えることによって、 - すべての喜びを吸い出すような重苦しい、刺激のないデザインを選ぶことによって、 - 最新の状態に保つことを無視することによって、 - あるいは、人々が混乱したり批判したりすると軽蔑や嫌悪をもって扱うことによっても。イントラネットを成功させるために最も重要なことは、利用者に敬意を示すことです。このことを、その後のすべての決断の指針として、あなたは正義の道を歩むことになるでしょう。2.2.組織の価値観（現実のものと望ましいもの）と一致させる。イントラネットの構造、用語、語調は、組織の戦略や価値観と一致させる必要があります。イントラネットが現在の企業文化を強化し、さらには目指す企業文化へと人々を導く能力を過小評価しないでください。また、これらの価値観を利用して、自分の決定を守ることもできます。数年前、イントラネットにインタラクティブな環境（社員のコメントなど）を導入したとき、リーダーの中には不安を口にする人もいました。そこで私は、共有されたコミットメント、高い関与、コラボレーションといった当社の価値観について説明したところ、彼らはその整合性を認識し、懸念を払拭することができました。3.3. 目的を明確にする。イントラネットの目的がわからなければ、それが成功しているかどうか、どうやって判断するのでしょうか。私たちは、10年以上前の設立以来、イントラネットに4つの目的を持たせ、それを持続させています。- 従業員の生産性を高めること（従業員の仕事を支援すること）- 企業メッセージを強化する（正しいことに生産的に取り組んでもらう）。- すべての人が集い、共有する場を提供すること。- 個性があること（心地よさを提供し、交流を促す）。私たちは、何に取り組むか、どのように仕事の優先順位をつけるかを決めるとき、4つの目的を参考にしています。4.担当者を置く。私は、イントラネットをインフォメーションテクノロジーやコーポレートコミュニケーション部門から管理してきましたし、マーケティング、人事、ナレッジマネジメントから管理されるものも見てきました。誰がイントラネットを管理すべきかという議論に立ち会ったこともありますし、役員レベルのリーダーを求める声も耳にしました。私の意見としては、イントラネットの管理部門がどこであるかはあまり重要ではなく、自由な発想と、すべての社員に奉仕する情熱を持った担当者がいればよいのです。もちろん、この担当者が組織の上位に位置し、進行中のすべてのことを掌握し、迅速に対応できるリソースを持っていれば、より良いのですが、それはあくまでおまけです。ただし、これはあくまでもおまけです。意思決定にはコンセンサスが必要となり、対応力や進歩の妨げになります。5.5.人間関係を構築する。担当者を決めたら、その人が組織全体の人間関係を構築するための機転と外交術を身に付けていることを確認します。以下のような重要な関係に重点を置いてください。- 例えば、私は倫理・コンプライアンス担当の副社長と多様性担当の人事部長と関係を築きました。彼らは、イントラネット上での従業員の行動が不適切であるかどうかを判断する役割を進んで引き受けてくれました。このように、私のチームは強制するのではなく、参加を促すことに集中することができるのです。6.チームを編成し、役割を割り当てる。イントラネットを構築するために、代理店を雇ったり、ソフトウェアのライセンスを取得したりすることは、現実的で便利かもしれませんが、私は成功と</w:t>
      </w:r>
    </w:p>
    <w:p>
      <w:r>
        <w:rPr>
          <w:b/>
          <w:color w:val="FF0000"/>
        </w:rPr>
        <w:t xml:space="preserve">イド106</w:t>
      </w:r>
    </w:p>
    <w:p>
      <w:r>
        <w:rPr>
          <w:b w:val="0"/>
        </w:rPr>
        <w:t xml:space="preserve">ダニー・ウォレスは男だ バッグを持たずに家を出ないための教訓 私は今、地元の小さな店で買い物を終えたところです。店員は私の商品を半分ほどスキャンしたところだった。コーンフレークのパックが2つ。バナナ3本。有機リンゴ2個ミルクを1.5ポンド。コーヒー。結構な量だ。彼女はその山に玉ねぎを加える。赤唐辛子。チェストリング。私は彼女の顔を観察する。もし彼女が私の品物で私を判断しているのなら--もちろん、チーズリングは究極のテストだ--彼女は何も教えない。パスタ。ハリボテのスターミックス。熟したレモン一個。そして、彼女はもうおしまいだ。私たちはしばらく見つめ合っていたが、私は次に何が来るかはっきりとわかっていた。"バッグが欲しい？"と彼女は聞く。私は自分の荷物を見て、彼女が一体どんな代案を考えているのか疑問に思った。私はこう言えばいいのだろうか。「いや、バッグはいらない」と言うべきだろうか？クランチーナッツのコーンフレークを破って、中身をポケットや靴の中に入れて、そのように運べということなのだろうか。牛乳を口に含んで帰るだけでいいのか？バナナとリンゴと完熟レモンを頭の上に乗せてバランスを取りながら、家に着くまでにスターミックスを食べ、妻には内緒にしておいて欲しいのかもしれない？実は、最後の一文が的確なんだ。もちろん、一袋欲しい。でも...それは彼女の罠だろ？これはテストなんだ私は、彼女に気がついた。彼女は私がバッグを欲しがるように仕向けている。だって、バッグを欲しがるってことは、何かを認めていることになるでしょ？"バッグが欲しい？"の意味が分かった。彼女は「あなたはバッグを持ってこなかった」と言いたいのです。持ってきてない！「あなたはひどい人だ」という意味です。あなたは自分の快楽より他人の苦しみを優先し、私を病気にしたくなるような人間です。あなたの退廃は、まさに西洋が地球上で軽蔑される理由なのです。あなたはイルカが嫌いだ。蜘蛛を蹴ったり、尼僧の背中に指を2本立てたりするんだろう。ひどい人ね。"バッグを持ってこなかった"なぜしなかったんだろう？なぜバッグを持ってこなかったのか？私は北ロンドンに住んでいるんだ。何百ものバッグを持ってる！キッチンの一角をBags For Life専用にしてるんです。キャンバス地の「いのちのバッグ」、プラスチックの「いのちのバッグ」、大きくてありがたい象の絵が描かれた「いのちのバッグ」、彼らの幸せそうな灰色の顔は、この批判的な女性の顔とは全く正反対です。私はBags For Lifeに、誰もが一生に必要とする以上のお金を費やしました。文字通り、私は一生分のBags For Lifeを持っている。そして今、この店員は私にもう一つ買わせようとしている。私は、Bag For Lifeを買うほど良い人間ではない、という声にならない暗示に苛立ちを覚えるが、Bag For Lifeを全部持っていることを自慢することもできない。"このリンゴはオーガニックです！"私は自分の価値を証明するために、彼女の頭からリンゴを軽く弾きながら、叫びたい。"このコーヒーはフェアトレードです！"今すぐ店内で彼女を追いかけ回して、自分がいかに良い人間であるかを叫んでみたい。「チーズの皮にはカルシウムが含まれています。このハリボテはベジタリアンでも食べられます。この赤唐辛子でフリッタータを作るのこれが証拠だ！フリタータなんて作ったことない！フリッタータは純血主義者の食べ物だしかし、その代わりに「私は礼儀正しくこう言った"実はバッグを忘れてしまって..."私は、このことが私を非常に厄介な苦境に追いやったことを暗示するような顔をした。しかし、彼女はそうしない。彼女はただ、無表情に私を見るだけだ。沈黙がイルカの沈黙のように目の前に広がり、私の後ろの誰かが咳払いをして行列があることを思い出させる中、私は「うーん」と言いながら、この店のBags For Lifeの値段を見ていました。バッグにはこの店の絵が描かれていて、3.99ドルです。私はこの店の絵のついたバッグは本当にいらない。嫌な思い出が多すぎる。しかも3.99</w:t>
      </w:r>
    </w:p>
    <w:p>
      <w:r>
        <w:rPr>
          <w:b/>
          <w:color w:val="FF0000"/>
        </w:rPr>
        <w:t xml:space="preserve">イド107</w:t>
      </w:r>
    </w:p>
    <w:p>
      <w:r>
        <w:rPr>
          <w:b w:val="0"/>
        </w:rPr>
        <w:t xml:space="preserve">ルーベンス・バリチェロは、今シーズンのウィリアムズには自分がレースドライバーの1人として参加していた方が有益だったと考えている。ブルーノ・セナの後任としてインディカーに参戦しているバリチェロだが、将来的にF1への復帰を否定するつもりはないようだ。セナ、パストール・マルドナド、バルテリ・ボッタスという経験の浅いドライバーラインアップのチームでは彼の経験が有益だっただろうとし、ウィリアムズでは彼が残留していればより良い結果が得られたはずだと述べた。バリチェロは『Auto Motor und Sport（アウト・モートア・ウント・シュポルト）』に、「まだ戻る道はあると思うし、インディカーを最後の手段として使うつもりはない」と語った。「僕はレースが好きだからドライブするんだ。その場にいられなくなるのは悲しいことだ。誤解しないでほしいのは、僕は（インディカーで）ドライブできることをうれしく思っている。ウィリアムズにとっては、大きな1年になったはずなのに残念なことだと思う。僕だけでなく、彼らにとっても。「ウィリアムズは僕から利益を得ていたはずだ。セナやボッタス、マルドナドにとって、僕はいいチームメイトであり、コーチになれたはずだ。僕が隣にいれば、彼らは今よりもずっとうまくいくはずだ。マルドナドを見てください。彼は今シーズンよりも昨年の方がアクシデントが少なかったんだ。パストールは超速いけど、僕と一緒にいるともっとコントロールできるんだ」。バリチェロはまた、マシンの問題は2011年の時点で認識されており、それが今シーズンのウィリアムズの競争力強化につながっていると語った。「問題点は昨年すでに認識していた。ルノー（エンジン）への移行は大きな違いを生んでいる。このエンジンの大きなプラスは、優れたドライバビリティだ"まあ、みんな好き勝手言うのは勝手だけど、レーサーの気持ちは感じられないよね。私はバリチェロの気持ちを感じることができる。投稿者: &amp;nbsp on (August 17 2012, 06:54 AM GMT) ここで物事を整理しておこう。ルーベンスは2011年に "ペイドライバー "のルーキーとレースをしていたが、その時でさえ彼とパストルの間には絶対的な緊張感が漂っていた。ルーベンスには大きなアドバンテージはなく、権威を誇示することもなかった。得点はルーベンスが4点、パストールが1点。ルーベンスのベストフィニッシュは9位、パストールは10位だった。予選のベストはルーベンス11位、パストール7位。それゆえ、ルーベンスは新しい血のためにドアを開けられたのだ。また、練習走行の50％を欠席するのは大したことではないと言う人に対し、それはタイヤを学ぶのに苦労しているときだ。それゆえ、トップドライバーの1人が金曜日に調子が悪いと、週末全体も調子が悪くなってしまうのだ。セナは毎週末そうだった。だから、彼は公平に扱われていないんだ。投稿者: &amp;nbsp (2012年8月17日 03:47 AM GMT) 金曜日のセッションを欠席するのは大きな問題で、週末を通して遅れを取ることになります。また、マルドナルドの速さは、今季2回目の得点ということで何の意味もない。また、このような状況下でも、「鈴鹿サーキットで開催される大会に参加したい」という思いは変わりません。投稿者: &amp;nbsp (2012年8月17日 01:26 AM GMT) なぜ、まだ速く、レースを楽しんでいるのにやめるのか？去年はルーベンスがマルドナドより速かった。今年はマルドナドが優勝していますが・・・。投稿者 &amp;nbsp on (2012年8月16日 19時18分 GMT) なぜウィリアムズはマルドナドをクラッシュテストドライバーに任命しないのだろう。:)投稿者 &amp;nbsp on (2012年8月16日 17時28分 GMT) バリチェロは「いつ止まるかわからない」状態に陥っているようです 投稿者 &amp;nbsp on (2012年8月16日 16時41分 GMT) 私はウィリアムズのファンですが、ルーベンスの意見に全面的に賛成します。彼は速く、信頼性があり、勝利の可能性があり、常に完走し、車を壊さないし、トラブルにも巻き込まれない。彼は、誰もがスターだと思うヒュルケンブルグも、マルドナドも簡単にオーバーシュートしてしまいました！だから、私は彼が戻ってくることを本当に願っています。投稿者: &amp;nbsp 投稿日時: (2012年08月16日 15時01分 GMT) ルーベンスは04年にF1史上最速のマシンを走らせた 彼は良い監督になるだろう 投稿者: &amp;nbsp 投稿日時: (2012年08月16日 13時04分 GMT) なぜ人々はセナを擁護し続けるのか分からない。また、昨シーズンはルーベンスがパストールよりもスピードで優位に立っていたことを忘れてはならない。</w:t>
      </w:r>
    </w:p>
    <w:p>
      <w:r>
        <w:rPr>
          <w:b/>
          <w:color w:val="FF0000"/>
        </w:rPr>
        <w:t xml:space="preserve">イド108</w:t>
      </w:r>
    </w:p>
    <w:p>
      <w:r>
        <w:rPr>
          <w:b w:val="0"/>
        </w:rPr>
        <w:t xml:space="preserve">先週の金曜日、ウェリーで吠えている間、私はワイマラマの海岸にいた。ワイマラマはヘッドハイのうねりがあり、クロスオフもハウリングしていたからだ。クリスと私は11時ごろに落ち合い、トライすることにした。白波が立っていて、ハウリングしているように見えた。4.5/4.7をセットして、ボート乗り場からスタートした。クリスが最初に行き、強い風下のカレントをぎりぎりで掻き分け、大きな波の上に出た。私はその後に続き、ブレイクのすぐそばの無風地帯にはまり込んでしまい、かなり不愉快な経験をした。なんとかリグを飛ばし続けたが、最終的に立ち上がってバックから出るまで、白い水の中をかなり引きずり回された。その後、大きな突風と無風の小康状態を繰り返した。最初のランでは、ウォータースタートのために10分ほど沖のほうで座っていた。沖のベア・アイランドまで浮き上がろうかと思ったが、少し風が吹いてきて、なんとか直立することができた。ふぅ。それから波に向かって長い下り坂を戻ることになった。途中、オーバーヘッドのセットウェーブを拾い、クローズアウトする前に速いDTLターンを2回ほどした。ジャイブしてもう一回アウトに戻るか、ジャイブせずにビーチに戻るか、決断のときが来た。このとき私は風下数百メートルにいたので、「ノー・ジャイブ」が勝ち、再集結するために中に入った。なんて愚かなんだ！」。クリスはさらに数本走り、壮大なロングライドもこなしたが、その日はこれでおしまい。ある時、彼はずっと後方で孤立していたので、私は救助のためにSUPを取りに行こうとしたが、彼が戻ってきた。私たちが入った場所は、芝生が長く伸び、フラッシュが見える家の目の前だった。クリスの道具を岩場に運ぶのを手伝っていると、この男性が素敵なビーチから出てきて私たちに話しかけ、ついには奥さんと一緒にデッキでビールを飲もうと誘ってきた。というわけで、私たちは外に戻らず、太陽の下でコロナを飲んでセッションを終えました。先日、ジェームス・コートとクロスオフのコンディションについて話したが、彼の言う通り、甘いスムースなDTLの代償として、しばしばクソみたいな風のコンディションになる。もちろん、誰かがビールを勧めてくれなければだけど...。コメント ギジーにウィンドサーフィンの道具を持っていかなかったのが悔やまれます。マヒアセーリングにいた頃は、あそこで吠えていたし、マカロリは完璧なクロスオフ、スターボードタックで頭上高く剥離する右ハンドラだっただろうと思う。バガー</w:t>
      </w:r>
    </w:p>
    <w:p>
      <w:r>
        <w:rPr>
          <w:b/>
          <w:color w:val="FF0000"/>
        </w:rPr>
        <w:t xml:space="preserve">イド109</w:t>
      </w:r>
    </w:p>
    <w:p>
      <w:r>
        <w:rPr>
          <w:b w:val="0"/>
        </w:rPr>
        <w:t xml:space="preserve">あなたは、次の大きなスタートアップの上に座っていませんか？ by Adele on September 17, 2012 Launch48のサイモンが、この質問についてゲスト・ブログを書きました。この質問に対して、Launch48のサイモンは次のように答えています。これは起業家が直面する一般的な状況です。そこで、Launch48は、起業が軌道に乗るための最も重要な5つのステップに焦点を当てたガイダンスを作成しました。アイデアの全体像にこだわらない。しかし、実際には必ずしもそうではありません。リーンスタートアップの方法論は、早期に製品を発売し、顧客からのフィードバックを利用してアイデアを進化させるべきであると示しています。私が知っている最高のスタートアップのいくつかは、最初のアイデアから、顧客が望んでいること、使ってくれることが分かっているものへと長い間移行してきました。もしアイデアがあるのなら、どうしたら早く始められるかを考え始め、細かい計画を立てることに時間をかけないようにしましょう。適切なチームを見つける。あなたは会社員時代のマーベリックで、やってきたことのすべてがトップクラスで、世界一賢い人かもしれませんが、一人でスタートアップを立ち上げることはできないと（ほぼ）断言できます。可能ではありますが、非常に困難であり、孤独であることは言うまでもありません。ですから、私の第一のステップは、一緒にスタートアップの旅をする正しい仲間を見つけることです。Oxygen Acceleratorの共同設立者であるSimon Jennerは、「Oxygenは、創業者が一人だからといって、応募を選別することはありませんが、その分、物事を難しくしています」と指摘しています。Oxygen Acceleratorは、あらゆるスキルを持ったバランスの良いチームを求めているのです」。適切なチームを見つけるには、イベントやミートアップに参加したり、Founder2be .などのサービスを利用するのが一番です。その場で、生涯を共にすることを約束するような、直球勝負はしないでください。メンターチームを作る。適切なメンターを持つことは、適切なチームを持つことと同じくらい重要です。メンターは、あなたに不足している経験と人脈を提供し、成功するスタートアップに必要な最も重要な資産の2つを提供します。適切なメンターと関わることは難しい状況です。なぜなら、彼らがあなたのスタートアップに適した経験と人脈を持っていること、そして最も重要なことは、あなたのチームと働く正しい動機を持っていることを確認する必要があるためです。メンターによって、あなたのために働く見返りに求めるものが異なります。何も求めない人もいれば、少額の出資を求める人もいます。あなたのチームにとって適切な条件を受け入れるかどうかは、あなたの判断に委ねます。メンターを見つけるのは難しいです。Launch48のようなメンター主導のイベントに参加して、メンターがスタートアップ企業や起業家と交流するのもひとつの方法です。経験豊富で成功した起業家と長期間にわたって接することができ、関係を構築することができます。もう一つの方法は、あなたのスタートアップに関わって欲しい業界の人々のヒットリストを作り、メールやTwitter、ネットワーキングイベント（彼らが講演しているイベントを探してみる）でコンタクトを取ることです。成功した起業家の多くは、あなたが尋ねたことを光栄に思い、長期的なメンターにはなれないまでも、何らかのアドバイスをくれるはずです。正しいコミットメントをする。誰もがフルタイムのキャリアとしてスタートアップに飛び込めるわけではありませんし、そうである必要はありません。仕事が終わった後や週末には、プロトタイピングやビジネスプランを練り上げるために集中的に働く時間が十分にあります。コミットメントとは、あなたが起業に捧げた時間を確実に守り、自由な時間を会社のために費やすことです。もしあなたが毎秒日曜日10 -- 12時間をあなたのアイデアに費やすだけなら、失敗してもショックはないでしょう。コミットメントについて重要なポイントは、最終的なゲームを知り、それが満たされれば、思い切ってやるという基準を設定することです。私は、仕事を辞めることができず、空いた時間に完全なスタートアップを作ろうとして時間を浪費している人に数え切れないほど会いました。思い切る覚悟が必要な時が来るので、この点を必ず設定し、それを守ること -- コミットメントに徹することです。実践することロンドンには、スタートアップを作る練習ができるイベントやワークショップがたくさんある。これらは、アイデアを試したり、チームを作ったり、メンターを見つけたりする絶好の機会です。また、今週はHub WestminsterでFounder Campというイベントもあります。木曜金曜土曜の3日間です。もし会社にいるのなら、土曜日だけでも来てください。</w:t>
      </w:r>
    </w:p>
    <w:p>
      <w:r>
        <w:rPr>
          <w:b/>
          <w:color w:val="FF0000"/>
        </w:rPr>
        <w:t xml:space="preserve">アイディーヒャク</w:t>
      </w:r>
    </w:p>
    <w:p>
      <w:r>
        <w:rPr>
          <w:b w:val="0"/>
        </w:rPr>
        <w:t xml:space="preserve">言論の自由：リベラルミニマムへの道を歩む openDemocracyの編集者は、オックスフォードで夏の午後を過ごし、第一段階の終わりに近づいた言論の自由の議論に追いついた。7月中旬、私は幸運にもオックスフォードのセント・アントニーズ・カレッジを訪れ、Dahrendorf Programme for the Study of Freedomの研究プロジェクトであるFree Speech Debateの驚くべきウェブサイトを案内してもらうことができた。ガイドをしてくれるのは、このサイトの発案者であるティモシー・ガートン・アッシュ所長だ。彼と世界中から集まった専門家や大学院生のチームは、プロジェクト開始から半年近くが経ち、第一段階の終了を迎えようとしている。1月に行われた発表会では、会場が満員になり、巨大スクリーンにTwitterが映し出され、ディレクターは、現代社会で新たにネットや携帯電話でつながった40億人の「隣人」がもたらすグローバルな自由な表現の可能性に明らかに刺激を受けた。私は、ゲストスピーカーのJimmy Walesが前日、米国議会で可決された二つの海賊版禁止法案に抗議してWikipediaをブラックアウトしたことを聞いて、とても楽しかった。Shirin Ebadiは、直接その場にいることができなかったが、「ヘイトスピーチ」を犯罪化するのではなく、人々が心から抱いている宗教や他の信念を尊重する必要性について、刺激的なメッセージを送った。このプロジェクトが良いスタートを切ったことは確かなようだ。この「巨大な実験」は、13の言語による言論の自由のためのオープンな討論の場であり、その準備が整うまでに、すでに多くの準備がなされていたことを、私のホストはいみじくも指摘する。「これがマラソンだったら、私たちはすでに10マイル目に入っていて、打ち上げの瞬間のために全部を準備していたんです」。彼の言う「全体」とは、「一般的にアクセスしやすく魅力的」と思わせる多言語サイトをどう作るかという課題だけではない--言論の自由の討論はopenDemocracyと共通の課題であり、私が招待された理由の一つかもしれない。また、10原則という小さな問題もあります。このプロジェクトは最も野心的なもので、世界の人々が隣人となった今、進むべき道として合意しうる、グローバルな言論の自由のための10の限界条件を発表することを中心に展開されています。この原則は、私たち全員が同意するよう要請された普遍的原則の草案であり、第一段階は、世界のさまざまな地域に存在するこの原則に対する主な不一致点と、合意が可能な極めて広い領域をマッピングすることを目的としています。これらの「規範」は、少し前までは主権者によって決定されていたが、今ではGoogleやFacebookなどの私的権力によってますます定義され、文化、言語、宗教、国の壁を越えた人々の間の絶え間ない交流によって定義されるようになってきている。言論の自由のための討論会では、言論の自由の専門家だけでなく、弁護士、哲学者、神学者、ジャーナリスト、そしてネチズンが何ヶ月にもわたって集まり、対話を開始しました。そして、彼らが練り上げた10の普遍原則の草案は、世界中の言語を話す30人のオックスフォード大学の研究生チームによってさらに精査され、彼らの異なる文化的期待や反応がテーブルの上にもたらされました。簡単に操作できるウェブサイトでは、インド、中国、パキスタン出身の警戒心の強い顔をした若い女性、ヒジャブを着用する女性、ヒジャブを着用しなくなったイランのグリーン運動のリーダーなどが、多様性の保証人として紹介されているのです。同時に、もっと根本的な原則があれば教えてほしいという声が上がり、これはすべて第一段階（論争）が始まる前のことでした。そこで、私のガイドウォークは、これらの原則のいくつかを詳しく見ることから始まります。例えば、第一の原則は、「私たち、つまりすべての人間は、国境に関係なく、自由に自己表現し、情報や考えを探し、受け取り、伝えることができなければならない」というものです。「これは、1948年の世界人権宣言の第19条を「私たち」という形で簡略化したもので、1966年の市民的及び政治的権利に関する国際規約の第19条で詳しく説明されており、世界のほとんどの国が署名しています（署名していない場合は、この国際規約に署名していることになります）。</w:t>
      </w:r>
    </w:p>
    <w:p>
      <w:r>
        <w:rPr>
          <w:b/>
          <w:color w:val="FF0000"/>
        </w:rPr>
        <w:t xml:space="preserve">イド111</w:t>
      </w:r>
    </w:p>
    <w:p>
      <w:r>
        <w:rPr>
          <w:b w:val="0"/>
        </w:rPr>
        <w:t xml:space="preserve">議員に手紙を出す 議員と連絡を取るのに最適な方法の一つは、理由のある個人的な手紙を出すことです。以下のガイドラインに従えば、より効果的な手紙のやりとりができるでしょう。タイミングが重要です!タイミングが重要です！議会が行動を起こした後に手紙を送ると機会を逃し、問題が検討される数ヶ月前に送った手紙は忘れ去られる可能性があります。手紙は1ページ、1つのテーマに絞る。科学的な専門用語は避ける。最初の段落で、手紙を書いた理由を説明する。あなたの経歴を簡単に説明し、その他の適切な情報を含める。必要に応じて、これらは雇用主の見解ではなく、あなた自身の見解であることを明記します。第2段落では、その問題の重要性を説明します。関連する事実を引用し、感情論は避けましょう。個人的な視点ではなく、国家的な視点から議論を組み立てます。第3段落では、具体的な行動を要求する（要求しない）。あなたの意見に配慮してくれた会員に感謝する。支援を申し出る。</w:t>
      </w:r>
    </w:p>
    <w:p>
      <w:r>
        <w:rPr>
          <w:b/>
          <w:color w:val="FF0000"/>
        </w:rPr>
        <w:t xml:space="preserve">イド112</w:t>
      </w:r>
    </w:p>
    <w:p>
      <w:r>
        <w:rPr>
          <w:b w:val="0"/>
        </w:rPr>
        <w:t xml:space="preserve">私たちは、自分を知ってもらうために自己紹介をします。1対1であろうと、グループで誰かを紹介する場合であろうと、手順はほとんど同じです。自己紹介では、名字と名前の両方を使いましょう。私はマークという名前の男性を4人知っているように、誰について話しているのかを区別できるようにしましょう。あなたはその人全体を紹介しているのです。その人について何か知っておく。二人を紹介する場合、共通の趣味について情報を共有することで、会話が弾みます。スピーカーの紹介をするときは、プロフェッショナルで準備万端であることをアピールする。不意打ちを食らったり、準備不足に気づいたら、言わないほうがいい。漫然と話すと、間違った発言をしたり、自分の無知をさらけ出すことになります。必要であれば、プレゼンする相手に助けを求めても全く問題ありません。名前を紹介した後、「マーク、あなた自身について何か話していただけませんか...あなたは何をしているのか...あなたの興味は...」などとフォローする。発表者や講演者を紹介するときは、事前にイントロをお願いしておき、それに沿って、あるいはそれに近い形で紹介する。講演の目的について言及しますが、プレゼンテーションそのものに立ち入ることになるので、詳細は避けましょう。続いて、"Please welcome ....「と続けるのがよいでしょう。紹介の目的は、他の人々が知り合い、お互いから学び、ある種の絆を形成することです。あなたの話を聞くためではありません。洗練された自己紹介を行うことは、仕事でも社交の場でも必要とされるスキルです。自分自身や他の人を心地よく紹介する方法を知っていれば、他人と差をつけることができます。もしまだ映画「クラウドアトラス」を見ていないなら、心を開いて見てください。この映画は、過去、現在、未来における個々の人生の行動と、それらがどのように互いに影響し合っているかを描いています。最初は少し戸惑うかもしれませんが、時間の経過の中で人と人がつながり、出来事がつながっていくという素晴らしいシークエンスですべてが説明されますので、頑張ってください。前世や、すべてがつながっていることをすでに理解し、受け入れている人にとっては、ハリウッドの作家がこの映画の行く末に疑問を抱くかもしれない、と早合点してはいけない。  長年にわたり、私たちは輪廻転生を題材にした映画を何本も見てきました。  (ハイランダー-1986、デッドアゲイン-1991、ホワット・ドリームス・メイ・カム-1998、レッド・バイオリン-1999、P.S.-2004、デジャヴュ-2007）。ストーリーの根幹を見ると、親切であろうとなかろうと、すべての行動には究極の反応や結果があることを教えてくれる。   何世紀も前に鞭打たれていた奴隷に対して、見知らぬ人が無作為に行った親切な行動が、最終的には集団的な意識の変化を引き起こし、その人生においてお互いを知らないまま、二人が何らかの形でつながっていることが示されるのである。  それは、奴隷が目を通して認識する、「気づき」の感覚である。映画のある場面では、19世紀に、ある男を毒殺して殺そうとした男が、その後、同じ男が（別のキャラクターとして）別の生で、誰かを救うという役割を担って、相互につながっていることが描かれていました。この映画はまた、私たちが一生の間に教訓を学べなかったとき、その教訓を正しく理解するまで、何度も戻ってきて学び続けなければならないことを教えてくれます。   同じ教訓を得るために、私たちは別の「キャラクター」になることができるということを教えてくれたのですが、ストーリーが複雑なため、見ている人はそれを見逃してしまうかもしれません。  最後にクレジットが表示されるのですが、その時に俳優の役柄が違うことに驚きました（複数の俳優が異性を演じている）。この映画が教えてくれた要素のひとつは、私たちは生涯を通じて「役割」を変えながら、さまざまな経験を積んでいくのだということです。  人生の教訓を学ぶことは、映画の中で役を演じることと同じです。ある時はヒーローのような主役になり、ある時は殺人犯になり、またある時はエキストラになる。また、私たちは魂の集団で旅をするのだということも、極めて簡潔に示してくれました。  その同じグループの人たちは、時を超えて私たちの人生に現れ続けます。   このことは、私がクライアントと仕事をしたときに、何度も何度も明らかになりました。例えば、今世の私の妻は、他の多くの人生で私と共に過ごしてきました。  彼女は私の母であり、息子であり、兄弟であり、姉妹であり、親友であり、妻であった。  それぞれの人生で、私たちは異なる教訓を学び、あるいは教訓を終えるために一緒に配置されてきたのですこの映画、素晴らしかったと思います。  懐疑的な意見に関係なく、進歩的であり</w:t>
      </w:r>
    </w:p>
    <w:p>
      <w:r>
        <w:rPr>
          <w:b/>
          <w:color w:val="FF0000"/>
        </w:rPr>
        <w:t xml:space="preserve">イド113</w:t>
      </w:r>
    </w:p>
    <w:p>
      <w:r>
        <w:rPr>
          <w:b w:val="0"/>
        </w:rPr>
        <w:t xml:space="preserve">住民たちは土地を守るために戦う ストーリーツール ALL UP IN THE AIR: 空から見たスプリングフィールドアベニューの住宅。寄稿 住民や開発業者と会い、現地を視察し、議会役員から説明を受けたにもかかわらず、スティーブ・ロビンソン議員は、論争の的になっているサンデール・クーラム退職者リゾートの上訴についてまだ決心がつかないと主張している。住民たちは、彼の迷いや意見の不一致が、彼と他の議員たちがサンデール社の上訴を決着させ、開発業者がスタマーズ・カンクに隣接する土地に54の独立型生活施設を建設することを許すのではないかと、ますます不安になってきている。2010年12月、前議会は、スポーツとレクリエーション用に指定された旧クーラムタッチの土地にリゾートを建設するというサンデール社の申請を、住宅地としての利用はマルーチー計画2000に適合しないとして却下した。Sundaleはこの決定を不服として控訴したが、現議員は、コスト削減のため、この控訴と他の控訴を決着させることを検討していると思われる。ロビンソン氏は、今週はコメントを控えていたが、先週、住民から「考える材料」をたくさんもらったと語った。「私は - だけでなく、議会の残りの部分 - 作るために非常に困難な決断を持っている "と彼は言った "それは本当に私たちに提供される情報に依存するだろう "と述べた。地域社会の監視団体であるディベロップメント・ウォッチは、「地域社会の利益を代表し、申請を拒否するという議会の決定を支持するため」、この訴えに参加することを選択しました。同団体のプロジェクトオフィサーであるブライアン・レゾン氏によると、サンデール社のコンサルタントが、この地域は「2009年には供給過剰に見えるが、2026年には約75戸の供給不足になる」と忠告したという。「この供給過剰の最も明確な証拠は、サンデール社が10年前に承認された21戸の既存開発をまだ建設していないことだ」とレゾン氏は述べた。「パシフィックパラダイスの106戸の独立型住宅を最近承認したことで、将来のニーズは完全に消滅したようだ」。彼は、一部の評議員は、「スポーツフィールドの不足を明らかにするために、クーラムのコミュニティとの長い協議の中で、評議会スタッフが行った膨大な仕事」を評価していないようだと述べた。「このプロセスは、1年も前に評議会がCoolum Sports Complex Master Planを承認する結果になった」と彼は言った。デベロップメント・ウォッチは、最近の審議会の決定は、計画スキームに対する理解と尊重の欠如を示していると考えている。「我々は、サンデールの問題で、評議員が、申請却下の決定を守り続けることに投票することを望む」と、レゾン氏は述べた。</w:t>
      </w:r>
    </w:p>
    <w:p>
      <w:r>
        <w:rPr>
          <w:b/>
          <w:color w:val="FF0000"/>
        </w:rPr>
        <w:t xml:space="preserve">イド114</w:t>
      </w:r>
    </w:p>
    <w:p>
      <w:r>
        <w:rPr>
          <w:b w:val="0"/>
        </w:rPr>
        <w:t xml:space="preserve">一度に複数のビザを申請することは認められているのか、ネットで検索してみました。例えば、私は最終的にTNビザを取得するために様々な要因を待っているところです。TNに必要なものを全て取得するよりも、K1ビザの方が早く取得できるかもしれないと思い、K1ビザを申請するかもしれません。K1ビザを申請し、その過程でTNビザの機会が訪れた場合、K1の申請を取り下げてTNに移行することは可能ですか？</w:t>
      </w:r>
    </w:p>
    <w:p>
      <w:r>
        <w:rPr>
          <w:b/>
          <w:color w:val="FF0000"/>
        </w:rPr>
        <w:t xml:space="preserve">イド115</w:t>
      </w:r>
    </w:p>
    <w:p>
      <w:r>
        <w:rPr>
          <w:b w:val="0"/>
        </w:rPr>
        <w:t xml:space="preserve">Your call - Goods left at the end of the tenancy 賃貸契約終了後、借主が物品を残した場合、その物品の返却や処分には一定のルールがあります。個人的な書類や金銭は、賃貸契約終了後、7日以内に借主に返却しなければなりません。賃貸人または代理人は、書類を返却するために借主に連絡するよう努力しなければなりません。連絡がつかない場合は、公共管財人に渡してください。その他の遺留品をどうするかは、その価値によって決まりますが、その価値は、独立した鑑定士が教えてくれます。記録として、残された品物の写真を撮っておくとよいでしょう。商品は1500ドル未満で評価されている場合、賃貸人は、まっすぐそれらを販売または処分することができます：それらを格納すると、安全でないか、不健康になる保存のコストは、それらを削除して販売することは、その値よりも大きい 商品は1500ドル以上で評価されているとき、彼らは月のために保存する必要があります。その後、広告されたオークションで売却することができます。賃借人は、文書で請求し、賃貸人または代理人に撤去または保管費用を補償する限り、商品を取り戻すことができます。商品の撤去、保管、売却にかかる費用は、賃貸人または代理人が商品の売却から差し引くことができますが、残ったお金は売却後10日以内に公認管財人の事務所に支払わなければなりません。賃貸人が賃借人から借りている他の金銭がある場合、QCATに問題を聞いてもらうよう申請する必要があります。賃貸人または代理人が、家賃やその他の債務の代わりに賃借人の所有物を保持することは、合法的ではありま せん。</w:t>
      </w:r>
    </w:p>
    <w:p>
      <w:r>
        <w:rPr>
          <w:b/>
          <w:color w:val="FF0000"/>
        </w:rPr>
        <w:t xml:space="preserve">アイディー・イレブン</w:t>
      </w:r>
    </w:p>
    <w:p>
      <w:r>
        <w:rPr>
          <w:b w:val="0"/>
        </w:rPr>
        <w:t xml:space="preserve">デスウォッチHTCは破綻しているのか？iPhoneキラーの一種として前宣伝されたHTC Desireは、ひどいバッテリー寿命とCommodore 16と同程度のメモリストレージを持っていることに誰もが気づく前に、熱狂的な歓迎を受けて発売された。それ以来, 他の携帯電話を持っている, 基本的に, はるかに優れていた, 彼らの旗艦携帯電話はそれをカットしなかったので、多くは今、HTCから立ち去ることにした.このことは、台湾企業のバランスシートにも表れており、第3四半期の純利益は79％という大幅な落ち込みを見せた。これは、同期間に過去最高の45億円の利益を上げたというニュースに歓喜して飛び回っているサムスンとは対照的である（これは昨年のほぼ2倍の売上高である）。すでにHTCは「業務の合理化」に着手し、特定の部門を切り離し始めています。ガートナーのカロリナ・ミラネシは、「HTCはAndroidのエコシステムの中で差別化を図るのに苦労し続けている。HTC Oneは、ブロガーや業界関係者から高い評価を得ているにもかかわらず、販売は限定的なものにとどまっています。HTCは、消費者の目から見たブランド価値を高めることに注力し、競合他社を排除する必要があります。イギリス市場に出てきて間もないのに、もうHTCの死を目の当たりにすることになるのでしょうか。くだらない顧客サービス, と信じられないほど彼らの全体の '一度に3少し異なる携帯電話をリリース' マントラでイライラ.Androidでサムスンに負け、WP8でノキアに潰されそうな勢い。欲望の後、彼らは少し二流になった。HTC Desireは2010年3月の製品で、ライバルはiPhone 3GSでした。RAMは2倍以上、待機電池は6時間以上、3Gの通話時間は10％以上だった。この記事は、HTCが2011-2012年第3四半期に79%の減益を記録したことと、どのような関係があるのでしょうか？この記事では、ほとんど公平なコメントではありません。HTC OneX（そして現在はOne XVとOneX+）は、明らかに市場のフラッグシップ携帯電話の1つとみなされています。iPhoneと同等のスペックを、より安価に提供してきた。製品に疑問の余地はない。モデルラインナップの分かりにくさとマーケティングの弱さは無視できない。彼らはまだ長い間周りになるだろう、これらの数字は素晴らしいではありませんが、まだノキア＆ブラックベリーの上に方法方法.......iPhoneのオーナーに嫉妬して書かれた馬鹿な記事。HTCはまだ長い間存在するでしょうし、AndroidのHTCセンスバージョンはSamsungのものより優れています。今月発売されるone X+が楽しみです。このような、「one X+」のような、「one」のような、「one」のような、「one」のような、「one」のような、「one」のような、「one」のような。このような場合、「one X+」を購入することをお勧めします。そして、他のオペレーティングシステムのように迅速かつ直感的でないため、何かを解決するのにかかる時間については、私に始めさせないでください。このような場合、「某国ではどうなんだ？もう2010年ではありませんし、Androidはあなたの愛するiOSをはるかに超えて成長しています!このような、「iOS 6」が受けた誹謗中傷に耳を貸さないのは明らかです......。このような場合、「某有名企業」が「某有名企業」を「某有名企業」に変更することで、「某有名企業」が「某有名企業」を「某有名企業」に変更することができます。また、"崖っぷち "と呼ばれることもあるようですが、これは "崖っぷち "ではなく、"崖っぷち "なのです。HTCのせいではありませんね。私は私が知っていて、信頼できるメーカーに固執する傾向があります。信頼性が右の窓から出て行ったまで、ノキアであるために使用されます。私は今5年間HTCを使用していますが、決して振り返ることはありません。iPhoneの様々な世代が何度もロックアップする仕事仲間とは違って、100％信頼できます。私はHTCの運命が当然のように改善されることを願っています。私はHD2を持っていて、カスタムアンドロイドROMを発見するまでウィンドウズを動かしていました。私は、HD2を使っていて、カスタムアンドロイドROMを見つけるまでウィンドウズを使っていました。私は今One Xを持っています -- 私はそれを持つ他の人がそれを好きではない、または問題があった知っている</w:t>
      </w:r>
    </w:p>
    <w:p>
      <w:r>
        <w:rPr>
          <w:b/>
          <w:color w:val="FF0000"/>
        </w:rPr>
        <w:t xml:space="preserve">イド117</w:t>
      </w:r>
    </w:p>
    <w:p>
      <w:r>
        <w:rPr>
          <w:b w:val="0"/>
        </w:rPr>
        <w:t xml:space="preserve">Home コーダリーン・ヒーリング・ハンズ "Messenger of The Way" by Dr. Gary Musgrave 神の光が人間のプリズムを通して生命の量子プールに放射される--より良い健康への道 この本について "Messenger of The Way" は、これまでに語られた最も素晴らしい物語について書かれたものである。私たちが誰で、どこにいて、どこに行くべきなのかを分析したものである。この本の中で、あなたはすぐに使えるツールを使って、自分自身の魂の光を見ることができるようになります。あなた自身、あなたの家族、そして最終的には世界を変えるために使うことができる5つの原則が与えられています。この物語は、地球上の人々の民族、社会、宗教哲学を簡潔な短い説明で明らかにし、あなたが多くの人の海の中で自分自身を見ることができるようにします。秘密が明かされ、謎が説明され、あなたはその一部となるよう招かれるのです。今を生きる力」を概念化するのでもなく、「ジョナサン・リビングストン・カモメ」のようにアセンションを概念化するのでもなく、読者がこれらの美しい概念を実現するための道具を使えるようにすることである。道があり、本書はあなたをそこに連れて行くことができる。メッセンジャー・オブ・ザ・ウェイ」はどう違うのか 「世界はどこにあるのか、どこにあるべきなのか、個人としてどのように意識を前進させなければならないのかについて書いた素晴らしい本や著者はたくさんいる。しかし、その方法を示してくれる本はほとんどありません。道の使者』はハウツー本です。この本の原理は、すぐに見て、活用することができます。色について読み、説明されたとおりにテクニックを実行すると、人々は驚き、探求を続け、家族や友人、できれば神と議論するように挑むだろう。ここに、このメッセージの強さがあります。このテクニックと原則は、すべての人に適用されます。このメッセージは、世界中の人々の多様な哲学を、尊敬と理解をもって包含しています。提供されるスキルセットには、すぐに試せる反応があります。本書は、哲学、宗教、スピリチュアル、秘教、自己啓発、健康、武術、スポーツ、アメリカンインディアン、ユダヤ人、イスラム教徒、アジア人、インドの哲学などに関する小売店の棚に心地よく置かれていることでしょう。</w:t>
      </w:r>
    </w:p>
    <w:p>
      <w:r>
        <w:rPr>
          <w:b/>
          <w:color w:val="FF0000"/>
        </w:rPr>
        <w:t xml:space="preserve">イド118</w:t>
      </w:r>
    </w:p>
    <w:p>
      <w:r>
        <w:rPr>
          <w:b w:val="0"/>
        </w:rPr>
        <w:t xml:space="preserve">飲み物は必要ないですか？選挙のことでも、セインツのワイルドカード獲得の可能性のことでも、感謝祭、クリスマス、新年、キング牧師記念日の祝日が目白押しであることのことでもない。私はただ、一般的に、今頃はお酒が美味しく感じられるのではないかという意味です。シェフのジョン・ベッシュは、街中の有名人であり、オーガスト、ドメニカ、ルークなどのレストランで、その理由を知るのはとても簡単です。批評家たちは、これらのレストランを絶賛している。ベッシュ氏がブライアン・ランドリー氏とともに手がけた「ボルニュ」も例外ではない。2012年初頭のオープン以来、Borgneは星付きレビューに次ぐ星付きレビューを獲得しています。私たちは...うわー、これは美しい！」。パリのナイトマーケットを思い出すよ」と、フレンチメン・ストリートに新たに加わったこの店を賞賛する人がいた。レストランやバーではなく、屋外アートマーケットとして、地元のアーティストたちが一堂に会し、作品を展示する機会を提供しているのだ。フレンチメン・アート・マーケットという名前にふさわしく、このスペースはポップアップとして始まりました...。フレアティ・ガールが指摘するように、このあたりのVIPパスは、たいていミュージシャンに会うためのものだ。しかし、オーデュボン水族館では、その発想に一石を投じ、ショーの主役であるペンギンに会うことができるようになったのです。私たち大人の子供も含め、あらゆる年齢の子供たちが、このエキゾチックな鳥にまつわる謎を解き明かすことに喜びを感じることでしょう。会員価格115ドル ...ニューオーリンズの今週末は、ユニークな演劇、フードトラック、ブルースミュージック、ポボーイ、書籍などを祝うイベントが目白押しです。これから数日間、あなたのスケジュールを埋め尽くします。もしまだ予定がなかったとしても、今なら間違いなく予定があるはずです。どういたしまして、おめでとうございます。Rinkを散策していると、ガーデンディストリクト・ブックショップのほのぼのとした知的な魅力に引き込まれた。フレンドリーな従業員とおしゃべりをしながら、ニューヨークタイムズのベストセラーから『ニューオーリンズを創った世界』や『偶然の街』といった地元で人気の本まで、色とりどりのタイトルを見て回った。そして、私が探し求めていたページターナーゲームを見つけることができると確信した。11月24日（土）、大学フットボール界最大の試合のひとつがニューオーリンズで開催される。パレード、全米一のマーチングバンド同士の戦い、ゴルフトーナメントなど、盛りだくさんのイベントが続くほど、大きなイベントだ。もちろん、私たちが言っているのは...ニューオーリンズはヨーロッパのルーツであることを誇りにしていますが、アメリカ的な祝祭日の祝い方も知っています。ニューオーリンズのサンクスギビングの週末は、家族で、素晴らしい食事をし、楽しいひとときを過ごします。ニューオーリンズのサンクスギビングは、その前後も、食べ物やフットボールだけでなく、さまざまなことが行われ、忘れられない1日となります。ニューオーリンズのサンクスギビングデーは、忘れられない思い出となるでしょう。ニューオーリンズで楽しい週末を過ごそうここNOLAでは、新しいレストランのオープン、ライブミュージック、セインツの試合やフェスティバルなど、週末はいつも楽しみがいっぱいです。今週末は、Camellia Grillでのディナー、The New Movement Comedy TheaterでのHell Yes Festのショー、そして...と、さまざまなことを楽しみました。一年で最も美味しい日のひとつ、オークストリート・ポーボーイフェスティバルまであと8日です。11月18日（日）、群衆はおいしい食べ物、素晴らしい音楽、そしてニューオーリンズの料理の主食の一つであるポーボーイのちょっとした歴史とともに、ガンビットのベストフード祭を祝うためにアップタウンの通りに押し寄せる。まるで、このフェスティバルが...アトランタは、「風と共に去りぬ」の舞台であり、また桃の産地であるという歴史的な名声を越えて、発展を続けています。ピーチツリーなどという名前も残っているが、アトランタは交通や金融の要衝となり、世界都市となった。それはそれでいいのだが、2011年、彼らはあまりにも......。バイユー・セントジョン地区で幹線道路から迂回したとき、初めてベル・ストリートを見た。"これは何？"と、自転車仲間に尋ねたら、完全に止まってしまった。その広い道路には、特徴的な大きな家が並んでいた。細い中立地がアスファルトを2つに分けている。まるでエスプラネードのミニ版のようだ。ニューオーリンズの秋は、涼しい気候、セインツの試合、そしてたくさんのお祭りがある。ニューオーリンズの秋は毎週フェスティバルが開催され、それぞれが素晴らしくユニークで</w:t>
      </w:r>
    </w:p>
    <w:p>
      <w:r>
        <w:rPr>
          <w:b/>
          <w:color w:val="FF0000"/>
        </w:rPr>
        <w:t xml:space="preserve">イド119</w:t>
      </w:r>
    </w:p>
    <w:p>
      <w:r>
        <w:rPr>
          <w:b w:val="0"/>
        </w:rPr>
        <w:t xml:space="preserve">アンソニー・ヒルは、第一次世界大戦から今日まで、オーストラリアの軍隊で活躍した多くの勇敢な犬、馬、鳩、ロバ、ペット、マスコットを回想する21の短編小説を収録しています。ガリポリで負傷者を運んだシンプソンのロバのように、今でも記憶に残っているものもいる。しかし、そのほとんどは忘れ去られ、その物語は色あせた新聞や人間の記憶の中に消えてしまった。アンソニーが彼らを真のアニマルヒーローとしてよみがえらせるまでは。ANIMALS IN WAR MEMORIAL オーストラリア軍と共に戦争に従事したすべての動物のための記念碑が、2009年5月、キャンベラのオーストラリア戦争記念彫刻庭園で除幕されました。これはAWMとRSPCAによる共同プロジェクトでした。スティーブン・ホランドの設計によるこの彫刻の中心は、ウェブ・ギルバートの砂漠の騎兵隊の記念碑にあったブロンズの馬の頭で、1956年のスエズ危機の際に大きな損傷を受けたものです。この馬の頭は花崗岩の柱の上に乗っており、その台座は目と涙の形に似ています。これは、「A is for Animals」展の開催中に開かれ、「Animal Heroes」の生き物の多くが登場するオーストラリア・ツアーとなりました。アニマル・ヒーローズ -- ストーリー 戦争に行きたいと言った動物はいない。フランダースの泥沼で砲を引く高貴な輓馬であろうと、毒ガス検査のために坑道を檻で運ばれる小さなカナリアであろうと、彼らはその性質と訓練が許す以上のことはできないのである。第二次世界大戦中に故郷に密輸された小さな雑種のマスコット、Horrie the Wog Dogの物語に触発されたAnimal Heroesは、彼らすべてに敬意を表しています。第一次世界大戦に出征した子犬ドライバー、そして再び帰還するために生きていたマーフィー、オーストラリアの国民意識の一部となったガリポリのロバ サンディ、オーストラリアに持ち帰られた唯一の素晴らしいウォーラー馬 第二次世界大戦の伝書鳩2羽、動物のビクトリア十字勲章に相当 ジュディ、チャンギ空港に収容された女性や子供たちに希望を与えた小さなシンガポール犬 カシアス、ティバー、マーカス、ベトナムに残った彼らの追跡犬仲間 カレッジ軍曹、獅子座の獅子たち、獅子座の獅子たち、そして獅子座に残された獅子たち無届外出をして「逮捕」されたワシのマスコット スナッパ、乱暴なワニ、伍長に昇進したマカイ、アメリカで訓練されたイルカと彼の海洋哺乳類の仲間、オーストラリア海軍のダイバーがイラクで一緒に働き、戦争での動物の使用に全く新しい意味を与えた シンプソンとSASがアフガニスタンで使ったロバの友達 ボリス、東ティモールの孤児少女を救った探知犬 ホーリー、戦車を操縦するウォグドッグ 彼らの物語のいくつかは悲しいものでありますし、面白いものであります。面白い話もある。しかし、そのどれもが、彼らが奉仕した目的のために、人類を高貴な存在にするのです。詳しくは、Writing Animal Heroesの記事で、アンソニーがこの本を書こうと思ったきっかけや、我が国の軍隊に貢献した動物たちに対して皆が感じてほしい尊敬の念を語っています。Australian War Memorial &amp;gt; collections &amp;gt; animals にあるAnimal Heroesの素晴らしい写真の数々を見てください。このページには、Animal HeroesのChapter Noteと、References and Further Readingのガイドも完備しています。ホリーに関する公式記録は、オーストラリア国立公文書館 &amp;gt; Recordsearch &amp;gt; Guest &amp;gt; Horrie 1945 Animal Heroes Q&amp;A なぜ、Animal Heroesを書いたのですか？私の本「Young Digger」の出版記念会で、友人が、もう一つの戦争マスコットである「Horrie the Wog Dog」の秘話を教えてくれました。1945年、検疫当局がホリーを処分したと思われていたところ、国民の怒りが爆発し、イオン・イドリエス氏がホリーの物語を出版した。この新しい結末は、「尾をひねる」ようなもので、私はこれを書かなければならないと思った。私はジムの家族や仲間にこの話を確認し、オーストラリア軍に従軍した動物たちの物語をシリーズで掲載することにした。戦争で動物はどのように使われるのか？太古の昔から、人々は動物を戦争に連れて行っていた。騎兵隊の馬は敵に突撃するために使われた。ハトは、前線から司令部へメッセージを運びました。ラバやロバは武器や物資を運んだ。犬は常に人間の中で特別な位置を占めてきた。</w:t>
      </w:r>
    </w:p>
    <w:p>
      <w:r>
        <w:rPr>
          <w:b/>
          <w:color w:val="FF0000"/>
        </w:rPr>
        <w:t xml:space="preserve">イド120</w:t>
      </w:r>
    </w:p>
    <w:p>
      <w:r>
        <w:rPr>
          <w:b w:val="0"/>
        </w:rPr>
        <w:t xml:space="preserve">オーストラリア国立図書館 Staff Papers, 2004 "...and there's the rest of the stuff ...".パンドラ・アーカイブの役割 Paul Koerbin 要旨 この講演では、パンドラ・アーカイブとは何か、どのように機能しているか、パンドラのアーカイブの役割について簡単に話し、この役割を果たすために我々が直面している制約や問題について考え、これらの努力における協力や連携の重要性を示唆したいと思います。最初にはっきりさせておきたいのは、PANDORAは特に音のアーカイブではなく、オンライン、ウェブのリソースのアーカイブであるということです。マルチメディア・リソースのアーカイブにも取り組んでいますが、それはインターネット上でアクセス可能なすべてのリソース、つまり文化的背景を提供するのに役立つウェブページのコンテンツや、将来の研究者にとって有用な資料という意味での「残りのもの」のアーカイブであり、そうありたいと願っているのです。</w:t>
      </w:r>
    </w:p>
    <w:p>
      <w:r>
        <w:rPr>
          <w:b/>
          <w:color w:val="FF0000"/>
        </w:rPr>
        <w:t xml:space="preserve">イド121</w:t>
      </w:r>
    </w:p>
    <w:p>
      <w:r>
        <w:rPr>
          <w:b w:val="0"/>
        </w:rPr>
        <w:t xml:space="preserve">「マイクロソフトは私たちに、ゲームを再認証するために多額の費用を支払って新しいパッチを発行するか（これは新たな問題を引き起こす可能性があり、そのためにまた費用のかかるパッチが必要になるかもしれません）、単にパッチをオンラインに戻すかの選択を迫りました。彼らはそれを調査し、問題が発生するのは非常にまれであるため、パッチはまだ「十分」であるとみなしているのです。Polytronはもともと、このパッチがゲームのセーブファイルを破損させることが発覚した際に、Xbox Liveからパッチを引き上げた。このパッチは現在再び利用可能となり、ユーザーは次回プレイ時にゲームを更新するよう促されることになります。「このパッチは、発売以来、ゲームに発生している不具合をほぼすべて修正するものです。フレームレートの問題、ロード、スキップ、デスループ、すべてです。全て修正されています!"とPolytronは述べています。「セーブファイル破損の問題は、ゲームをクリアしたプレイヤー、もしくはほぼクリアしているプレイヤーに多く発生していると考えています。もしあなたがまだFezをほとんど見ていないのであれば、あなたのセーブファイルはおそらく安全です。新しいゲームを始めた場合は起こりません。""FEZの最初のパッチをオンラインで提供します。同じパッチです。パッチを当てるつもりはない。"なぜしないのか？マイクロソフトがゲームの再認証に 数万ドル請求してくるからです"セーブファイル削除バグ "が起きるのはプレイヤーの1％以下と判明したからです。しかし、小規模な独立系ゲーム会社にとって、パッチに大金を払うことは全く意味のないことなのです。「FEZがXBLAではなくsteamでリリースされていれば、リリース後2週間で修正され、費用はかからなかったでしょう。そして、そのパッチに問題があったとしても、それもすぐに修正できたはずです「セーブファイル破損の問題は、ゲームをクリアしたプレイヤー、もしくはほぼクリアしているプレイヤーに多く発生したと考えています。FEZ』の内容をほとんど見ていないのであれば、セーブファイルはおそらく安全です。新規にゲームを始めた場合は、このようなことは起こりません。「今回のパッチは圧倒的多数のプレイヤーにとって安全であると確信しています。"このパッチは、発売以来ゲームにあった問題のほとんどすべてを修正しています。フレームレートの問題、ロード、スキップ、デスループ、すべてです。全て修正されました!そして今、パッチが引っ張られたため、誰もそれにアクセスすることができません。99％の人にとって、FEZはより良いゲームになりました。"1％にも満たない人たちに、心からお詫び申し上げます。このゲームに最も多くの時間を費やしているのはあなた方ですから、このことがあなた方を最も傷つけていることは分かっています。そして、これは私たちの心を傷つけるものです。FEZに費やした時間を無駄だったと思わないでほしいです。「マイクロソフトは、大金を払ってゲームを再認証し、新しいパッチを発行するか（新たな問題が発生し、そのためにさらに高価なパッチが必要になるかもしれません）、単にパッチをオンラインに戻すか、という選択を私たちに与えました。その結果、この問題はめったに起こらないので、このパッチは十分であると判断されたそうです。「しかし、結局のところ、このような大金を支払って、多くの難関を突破することは、まったく意味がないのです。私たちは、マイクロソフトのプラットフォームという特権のために、すでに多くのお金を借りているのです。よく、マイクロソフトから独占的にお金をもらったと誤解されることがあります。しかし、これは真実ではありません。私たちは彼らにお金を払っているのです。「というわけで、タイトルアップデートをオンラインに戻し、多くの人がFEZをより良いゲームにできるようにします。皆様のご理解とご支援に感謝いたします。</w:t>
      </w:r>
    </w:p>
    <w:p>
      <w:r>
        <w:rPr>
          <w:b/>
          <w:color w:val="FF0000"/>
        </w:rPr>
        <w:t xml:space="preserve">id 122</w:t>
      </w:r>
    </w:p>
    <w:p>
      <w:r>
        <w:rPr>
          <w:b w:val="0"/>
        </w:rPr>
        <w:t xml:space="preserve">カテゴリーガイド Call Of Duty: Black Ops 2のシングルプレイヤーキャンペーンには全部で11のミッションがあり、各ミッションには達成可能な10のチャレンジが設定されている。チャレンジの2つ、そして5つをクリアすると報酬がもらえるが、真のコンプリート主義者であれば、おそらく全てのチャレンジをクリアしたいと思うだろう。そのために、私たちがお手伝いします。各ミッションの全エリアにアクセスする必要がある場合があるので、アクセスキットを忘れずに持っていってください。パルワー・ソードで敵を15人撃破 迫撃砲でヘリを破壊 対戦車地雷で戦車を破壊 馬に乗って10人の敵を轢き殺せ トラック搭載機関銃でヘリを破壊 ノース・パスでヘリを4機撃破 エアクラフトロックなしのスティンガーでヘリを破壊 スティンガーの代替射撃法で敵を25人撃破 すべてのインテル情報を収集 生存率100%を獲得せよ</w:t>
      </w:r>
    </w:p>
    <w:p>
      <w:r>
        <w:rPr>
          <w:b/>
          <w:color w:val="FF0000"/>
        </w:rPr>
        <w:t xml:space="preserve">一二三</w:t>
      </w:r>
    </w:p>
    <w:p>
      <w:r>
        <w:rPr>
          <w:b w:val="0"/>
        </w:rPr>
        <w:t xml:space="preserve">ミッキーの80日間世界一周。Seeing the World (2005) Let the Journey Begin!ミッキーと一緒に世界中を旅して、言語能力と初期の地理を学ぶ冒険をしましょう。ミッキーとその仲間たちが地球を飛び回りながら、さまざまな言語で挨拶したり、さよならを言ったり、動物とその環境を照らし合わせたり、世界中の人々がどんな家に住んでいるのかを学んだりすることができます。ディズニーが開発し、世界各国の...Let the Journey Begin!ミッキーと一緒に世界中を旅して、言語スキルと初期の地理の冒険をしましょう。ミッキーとその仲間たちが地球を飛び回りながら、さまざまな言語での挨拶や別れ、動物とその環境とのマッチング、世界中の人々が住む家の種類などについて、お子さまを誘います。ディズニーと一流の教育者たちによって開発されたこのゲームは、子供たちの想像力をかき立てるストーリーテリングの魔法に満ちたクラシックな冒険の中に、学習が織り込まれているのです。お気に入りのディズニーキャラクターと一緒に冒険すれば、学習はもっと楽しくなるはずです。</w:t>
      </w:r>
    </w:p>
    <w:p>
      <w:r>
        <w:rPr>
          <w:b/>
          <w:color w:val="FF0000"/>
        </w:rPr>
        <w:t xml:space="preserve">イド124</w:t>
      </w:r>
    </w:p>
    <w:p>
      <w:r>
        <w:rPr>
          <w:b w:val="0"/>
        </w:rPr>
        <w:t xml:space="preserve">Rで正規表現を使用してサンプルラベルを処理する 私はしばしば、サンプル識別子にコアコードまたはラベルとサンプルの深さが含まれている古生物学的コアデータを所有していることに気づかされます。これは、他のソフトウェアを使用している同僚が、何らかの理由で深さ情報を別の数値変数として保存したくない場合に作成することがよくあります。私もこのようなデータセットを作成することがありますが、それは私が作成したいからではなく、実験装置（最近の例では、私が安定NおよびC同位体測定を実施しているThermo Flash EA/Delta V）に付属するソフトウェアが、1文字の識別子変数を使ってデータ/測定を記録することが多いからなのです。これらのラベルに記載されている情報は有用ですが、すべての深さをもう一度入力するのは本当に嫌なのです。このコードがどのように動作するかを見るために、strsplit() は与えられた文字ベクトルの要素と同じ数のコンポーネントを持つリストを返すことに注意してください (例: length(eg2) )。リストの各要素には、分割によって作成された個々の文字列が含まれています。深さの情報は、各リストの構成要素の 2 番目の要素にあることに注意してください。この情報にアクセスするには、最初の構成要素には spl[[1]][2] を、2番目の構成要素には spl[[2]][2] を使うかもしれません。ここで変化しているのは [[ ]] の中の数字だけであることに注意してください。splの各要素に、引数2の[ ]関数を適用しています。この例の最後の部分は、深さの文字ベクトルを数値ベクトルに変換しているだけです。これらすべては少し面倒で、分割するものがないため eg1 では動作しません。別の解決策としては、正規表現を使用することです。私は正規表現の専門家ではありませんが、コンピュータの世界であなたの弱々しい心をゆさぶるものがあるとすれば、それは正規表現でしょう。しかし、正規表現は文字列のマッチングやデータの抽出に非常に便利です。正規表現には、与えられた文字列の集合の中からマッチさせたい、あるいは見つけたいプレースホルダーやエンティティが含まれています。A-Za-z] は、英語のアルファベットであれば何でもマッチするという意味です。私は、これらの文字の1つ以上に一致することを意味する修飾子、+ を追加しました。正規表現の最後のビットは ^ で、これはマッチが1つ以上の文字で始まることを意味し、1つ以上の文字で始まらないものはマッチしない。結果を注意深く見ると、"12.5CORE "は1つ以上の文字で始まっていないため、欠落していることがわかる。文字列の末尾にある1つ以上の文字にマッチさせるには、例えばR&amp;gt; grep("[A-Za-z]+$", eg3, value = TRUE) [1] "12.5CORE" eg1に目を戻しましょう。文字列の各要素にマッチする正規表現は、"([A-Za-z]+)([0-9\.]+)" となります。括弧は、これから使用する式のさまざまな部分をグループ化します。最初の括弧のセットは1つ以上の文字にマッチし、2番目のセットは1つ以上の数字と小数点にマッチします。小数点はエスケープされています（Rでは通常のバックスラッシュ1つではなく2つ必要です）。これは正規表現のメタ文字（+や*のように1つの文字にマッチします）であるためです。我々はリテラルな.が欲しいので、その通常の意味をエスケープしています。これでサンプルラベルの書式にマッチする正規表現ができたので、ラベルを操作することができるようになりました。そこで登場するのが括弧です。先ほども言ったように、これはひとつの式の中でマッチをグループ化するものです。括弧内のマッチは後方参照を使用して参照することができます。つまり、最初の括弧でマッチした文字列は \1 で、2番目の括弧でマッチした文字列は \2 で参照することができるんだ。最終的な目的であるサンプルラベルの深さ情報を抽出するために、この正規表現と正規表現を使った文字列置換を行う gsub() 関数を組み合わせることができます。私たちがやりたいことは何かというと</w:t>
      </w:r>
    </w:p>
    <w:p>
      <w:r>
        <w:rPr>
          <w:b/>
          <w:color w:val="FF0000"/>
        </w:rPr>
        <w:t xml:space="preserve">イド125</w:t>
      </w:r>
    </w:p>
    <w:p>
      <w:r>
        <w:rPr>
          <w:b w:val="0"/>
        </w:rPr>
        <w:t xml:space="preserve">来週の木曜日、ロンドンで巨大なメタファーが打ち上げられます。カタールの首相が特別に飛来し、その脇役としてアンドリュー王子が登場する予定です。外国の高官には豪華な夕食会が開かれ、首都の下層住民はジョージ・ルーカスを凌ぐ脅威のレーザーショーを無料で鑑賞することができます。このように、開発者はロンドン市民の行く先々に立ちはだかる72階建ての超高層ビル、シャードを「落成」させる計画を立てている。ペッカムで会話していると、その姿が目に飛び込んでくるし、ハムステッド・ヒースで歩いていると、その姿が目に飛び込んでくる。ヨーロッパで最も高いこのタワーに近づくと、その高さ1,017フィート（ガーキンの2倍の高さ）は、周りのものをおもちゃのように、笑いの種にしてしまう。シャードの背後にいるお金持ちは、私たちがシャードを単なる建物として扱うことを望んでいるのです。理想は、その突き出た建築物（レンゾ・ピアノの作品であることはご存じでしょう）に驚嘆し、そうでなければ、その傲慢な派手さを非難することでしょう。しかし、予想通りのシャードエン・フロイデに騙される前に、もう一度考えてみる必要があります。なぜなら、ロンドンのサウスバンクで完成間近のこのビルは、首都がいかに変貌しつつあるかを示す完璧なメタファーだからである--悪い意味で。この超高層ビルは、ロンドンがより不平等になり、危険なほどホットマネーに依存するようになったことを象徴し、またそれを拡大するものでもある。シャードの物語をもう一度考えてみよう。この高層ビルは、住民や自然保護団体からの抗議や、近くのロンドン塔の世界遺産としての地位を損なう恐れがあるというユネスコからの警告にもかかわらず、ロンドン橋に押し付けられたものである。しかも、このビルの所有者や入居者は、この地域とはほとんど関係がない。この地域は、中心地であるにもかかわらず、街全体でも最悪の貧困と失業にあえぐ地域でもある。このビルの95％はカタール政府が所有し、開発者のアーバイン・セラーは、5つ星ホテルとミシュランの星付きレストランからなる「バーチャルタウン」であると語っている。晴れた日には、65階下のカブトムシサイズの地元の人々よりも、44マイル先の北海を眺める方が簡単だろう。「このマンションは、あまり市場に出回らないんですよ」と、広報担当者は明るく教えてくれた。「このレベルの市場には、おそらく世界で25〜50人の買い手しかいないでしょう。エージェントが電話をかけてくるだけです」。ということは、ロンドンで最も目立つ建物の1つが、ロンドンそのものとはほとんど関係がないことになる。底にあるオフィススペースも、シティやメイフェアでは買えないような広いスペースを求めるヘッジファンドや金融業者を対象にしている。労働者階級のロンドンっ子といえば、夜中に郊外からバスでやってきてゴミ箱を掃除するくらいだろう。そうでなければ、ここはどこから見ても1%の人々のタワーとなる。シャードの最も顕著な点は、いくつかの傾向を例証していることだろう。まず、ロンドンの中心部が、産業的に見れば、いかに一騎当千の町になりつつあるかを証明しているに過ぎない。スクエアマイルから始まった金融は、今や東のドックランズ、西のメイフェア、そして今やサウスバンクにまで広がっているのです。第二に、ビルはもはや企業が所有する単なる施設ではなく、投資のためのチップであることを証明している。しかも、そのビルを所有するのは、この国にほとんど足を踏み入れたことのない人たちであることが多い。昨年、ケンブリッジ大学で行われた研究「Who Owns the City?によると、シティのオフィスの52％が外国人投資家の手に渡り、1980年のわずか8％から上昇した。さらに、世界的な金融不安から比較的安全な場所を求めて、外国人がロンドンの不動産に投資する割合は増え続けている。しかし、ケンブリッジ大学の研究チームが指摘するように、海外からの現金と多額の借入金という目まぐるしい組み合わせは、ロンドンを非常に不安定な状態にしている。世界のどこかで再び信用収縮やメルトダウンが起これば、ロンドンに大きな打撃を与えることはほぼ間違いないだろう。ロンドンは歴史的に、海外の資金が英国に流入し、投資先を求めて分散する地点であった。しかし、University College LondonのLouis Morenoは次のように指摘する。</w:t>
      </w:r>
    </w:p>
    <w:p>
      <w:r>
        <w:rPr>
          <w:b/>
          <w:color w:val="FF0000"/>
        </w:rPr>
        <w:t xml:space="preserve">イド126</w:t>
      </w:r>
    </w:p>
    <w:p>
      <w:r>
        <w:rPr>
          <w:b w:val="0"/>
        </w:rPr>
        <w:t xml:space="preserve">ブログ 企業として、あるいは社長として、「タレントマグネット」であることについて、多くのことが書かれています。耳を傾け、指導し、報酬を与え、明確な目標とキャリアマップを提供する、などなど。しかし、従業員にとってはどうでしょうか？2011年5月24日 銀行の心臓部 コメントはありません システムとしてのコア・バンキングは、銀行のIT環境において最も重要な要素であることは間違いありません。コア・バンキング・システムは30～40年前から導入されていますが、この間、技術の進化はあまり変わっておらず、システムはほぼ導入当時のままです。しかし、基幹業務システムは維持・改良にコストがかかるため、必ずと言っていいほど議論になります。平均して、銀行はIT予算の40～70％を毎年、基幹システムのメンテナンスに費やしており、これでは銀行自身がイノベーションを起こしたり、規制強化の負担に対応したりするための資金はほとんど残りません。IDCの2009年EMEA Core Banking Deal Part 1レポートでは、前年の市場動向を見ながら、コアバンキング市場の将来についてさまざまな予測を行っています。IDCのEMEAリサーチディレクターであるレイチェル・ハント氏は、レポートの観点から非常に興味深かったのは、2009年が多くのITベンダーにとって困難な年だったのに対し、ディール件数は前年度に関してかなり平準化されていたことだと説明しています。この主な理由の1つは、銀行システムで合併や買収が相次いだため、多くの組織がコアシステムの交換や再設計を求められたことです。「銀行業界全体を見てみると、サービス指向アーキテクチャが成熟しつつあり、ベンダーもそれに追随して、よりコンポーネント化され、より迅速に拡張できるソリューションを提供しています」とハント氏は言います。「例えるなら、基幹システムを置き換えるのは、マラソンをしながら心臓手術をするようなもので、銀行がシステムを壊して置き換えるのは非常に危険なことです。複雑で、通常、非常に長いプロジェクトになります」と彼女は付け加えます。現在、銀行が求めているのは、リソースや資金をあまり必要としない、より小規模なプロジェクトなのです。ハント氏によると、このレポートでは、企業が抱える痛みに焦点を当て、プロジェクトの最後に基幹システム全体を置き換えたり、変革したりするような展開をしている企業が紹介されています。もうひとつの興味深い傾向は、中東と西ヨーロッパの新しい銀行が、まったく新しいシステムを導入し、この分野の多くの製品革新につながっていることだと、ハント氏は言います。「案件の大半は中東やアフリカなどの新興地域からもたらされていますが、メトロ銀行やテスコ銀行もまったく新しい基幹システムを構築しています」。では、何が銀行のコアシステムに変化をもたらしているのでしょうか。ハント氏は、それは顧客に起因するものだと考えています。ハント氏は、顧客のニーズが変化し、意思決定者が顧客であるというパワーシフトが起きていると見ています。「昔は、銀行の口座担当者に会いに行けば、担当者が商品とその利用方法を教えてくれました。昔は、銀行の支店長に相談すれば、商品とその利用方法を教えてくれたものですが、今は銀行に行って、自分がどのように銀行取引をしたいかを伝えるだけです。「顧客はより多くのチャネルを望んでいるため、銀行にとってこのプレッシャーはますます困難になっています。さらに、パーソナライズされた銀行体験、自分のデータを見ること、パーソナライズすることを望んでいるのです。柔軟性は、銀行業界の将来にとって重要な課題であることは間違いありません。実際、新しいチャネルや新商品を導入する際の一つの要素として、特にリテール・バンキングの分野では、それらの商品を非常に柔軟な方法で導入することが必要です。特にリテール・バンキングでは、新チャネルや新商品の導入に際して、非常に柔軟な対応が求められます。「銀行は、収益性の高い顧客を維持することがますます難しくなっている競争環境に対処しなければなりませんが、その際、差別化要因となるのは商品の価格ではありません。とハント氏は説明します。「満足度やサービスの質が重要なのです」。さらに、ハント氏は、金融庁が最近行った調査によると、95%の消費者が、銀行を選ぶ際に価格ではなく、サービスの質で選ぶと回答していることを説明し、次のように続けました。しかし、価格設定は今後も重要です。「非常に不満のあるお客さまは銀行を変えている。現在、ヨーロッパでは8％程度ですが、この割合は増加傾向にあります。基本的に顧客の忠誠心は低下しており、同様にコーポレート・バンキングの世界でも、企業や財務担当者が求める洗練されたレベルは、よりきめ細かいものとなっています。</w:t>
      </w:r>
    </w:p>
    <w:p>
      <w:r>
        <w:rPr>
          <w:b/>
          <w:color w:val="FF0000"/>
        </w:rPr>
        <w:t xml:space="preserve">イド127</w:t>
      </w:r>
    </w:p>
    <w:p>
      <w:r>
        <w:rPr>
          <w:b w:val="0"/>
        </w:rPr>
        <w:t xml:space="preserve">いいスピーチだったし、出席者にも好評だった。シアラーは、情熱がないと言っている人たちにウソをつくように、すらすらと話した。また、他の党首とは違い、私たちが理解できるような合理的な英語を話すことができる。私は、希望に満ちた気持ちになった。オークランドには、イスラム教の統合校がある。ウェリントンには、閉鎖間近だが、ユダヤ人統合校がある。狂信的なキリスト教徒は国中にいる。世界はまだ終わっていない。サイエントロジーで終わることもないだろう。</w:t>
      </w:r>
    </w:p>
    <w:p>
      <w:r>
        <w:rPr>
          <w:b/>
          <w:color w:val="FF0000"/>
        </w:rPr>
        <w:t xml:space="preserve">id 128</w:t>
      </w:r>
    </w:p>
    <w:p>
      <w:r>
        <w:rPr>
          <w:b w:val="0"/>
        </w:rPr>
        <w:t xml:space="preserve">アメリカの国旗が赤、白、青であることは誰もが認めるところでしょう。また、適切な状況下で正常な色覚を持つ人々には赤、白、青に見えることにも誰もが同意するはずである。もしある哲学的理論が、赤いストライプは男性にも女性にも、黒人にも白人にも、若者にも年寄りにも赤く見えるはずがないという結論を導いたとしたら、私たちはその哲学的理論を（控えめに言っても）受け入れたくないだろう。しかし、意識的経験の本質に関する広範な哲学的見解があり、それはいくつかの経験的事実と相まって、色彩体験は男性にも女性にも、黒人にも白人にも、若者にも老人にも真正であるはずがないことを示唆しているのである。クオリアとは、経験の表象的、機能的、認知的特徴を超えた経験の特徴である。[1] クオリアが存在するかどうかについての現在の議論は、経験の表象内容を超える経験的な何かが存在するかどうかに焦点が当てられている。例えば、「美徳はそれ自体で報われる」という表現内容など、思考には表現内容があることは誰もが認めるところである。また、クオリアの友人たち、つまり現象学者は、例えば、赤くて丸いものが青くて四角いものを覆い隠してしまうというように、経験にも少なくとも時には表象的な内容があることに同意することができる。最近の意見の対立の焦点は、経験の現象的性格がこのような表象的内容によって尽き果てるのかどうかという点である。表象論は、経験の現象的性格がその表象内容であるとするものである。例えば、赤という経験の現象的特徴は、それが何かを赤として表象することにある（この見解は、Byrne and Hilbert (1997a), Dretske (1995), Harman (1996), Lycan (1996), Tye (1995) や、あまり明確ではないが McDowell (1994) によって唱えられている。Stalnakerの見解（Stalnaker, forthcoming）は、確かに同じ精神に基づくものである。そして表現論はShoemaker, 1981、Peacocke 1983、Block, 1990で論争されている)。[2] 表象主義が経験的に誤りであることの論拠を示す。私は、表現主義者は反論を回避することができると思うが、それにはコストがかかるので、本当のアップショットは、表現主義者がある問題のある見解を採用せざるを得なくなることであろうと考えている。色彩用語の意味論についての考察は副産物として得られるだろう。この論文のサブテーマは、色彩知覚の個人差の事実が、何らかの概念的な調整を必要とするということである。私は、悪評高い逆スペクトル仮説の簡単な議論によって、表現主義に対する経験的議論に導くことができる。クオリアに微笑む哲学者でさえ、逆スペクトル仮説は経験的あるいは概念的に欠陥がある、あるいはその両方であると見なすことが多いのです。心配しないでください、この論文は逆スペクトルについてではありません。この論文は逆スペクトルの話ではないのでご安心を。(経験的な問題についての詳しい権威ある議論はPalmer, forthcomingを、哲学的な問題についてはShoemaker, 1981, Block 1990, Byrne and Hilbert, 1997aを参照してください)。逆スペクトル仮説によれば、あなたと私が赤であると同意したもの、そして私たちの視覚経験が赤と表現したものは、私たちが緑であると同意したものが私に見えるように、あなたには見えるということである。もし逆スペクトルが存在するならば、経験の本質に関する哲学的な支配的見解は、表象主義も含めて間違っていることになる。驚くにはあたらないが、反転スペクトルは混同である、あるいは混同でないなら 不可能である、不可能でないなら実在しない、というのが広く認められている。仮に、スペクトル反転が首尾一貫しており、可能であり、実際的であるばかりでなく、横行しているとしよう。私にとっての赤いものの見え方＝あなたのいとこにとっての青いものの見え方＝あなたの隣人にとっての緑のものの見え方＝あなたの義母にとっての黄色いものの見え方である。私、あなたの従兄弟、あなたの隣人、あなたの義母の4人が正常な色覚を持っていると仮定すれば、赤いものが私には赤く見えても、あなたの従兄弟には青く、あなたの隣人には緑に見えると考える人はいないはずだ。私の色覚は本当の見え方を示しており、あなたの従兄弟と隣人の色覚は彼らを惑わせるという主張は、私たちのうちの誰かが他の二人に対しても同様に使うことができるだろう。私たちは皆、正常な色覚を持っているので、通常、あるいは少なくとも理想的な状況下では、誰も体系的に色を誤認することはない。しかし、赤いものを赤と真正に表現する我々の経験は、互いに異なる現象的性格を持つので、現象的性格は表現内容ではあり得ない。したがって、現象的性格が表象内容と同一であると仮定する人は、その可能性、あるいは</w:t>
      </w:r>
    </w:p>
    <w:p>
      <w:r>
        <w:rPr>
          <w:b/>
          <w:color w:val="FF0000"/>
        </w:rPr>
        <w:t xml:space="preserve">一二九</w:t>
      </w:r>
    </w:p>
    <w:p>
      <w:r>
        <w:rPr>
          <w:b w:val="0"/>
        </w:rPr>
        <w:t xml:space="preserve">あなたのためになる素晴らしいバウチャーの提案を弖紗することができます,グッチ 財布。この記事は、あなたが買いに行くたびに現金のかなりの数を節約するのに役立ちます割引のヒントの多くを詰め込まれている。もっと知るために読み続ける。そこに行く前に、店の各週のチラシを見てください。あなたが採用するどのようなクーポンコードは、ストアが大きな収益を欠いている場合、あなたは確率的に最もホットな契約を取得していないことが起こる。人の小売業者は良い販売を欠いている場合は、別の小売店を検討する。を使用することにより、お金の多くを保存します。この店で制限がない場合、あなたが欲しいアイテムの在庫を維持する!今がチャンスです。そのため、このような弊順の嶄で、弊順の嶄で、弊順の嶄で、弊順の嶄で、弊順の嶄で、弊順の?あなたは強烈なcouponingされている場合は、プロセスで戻って強制的にいくつかのレジ係と管理者に遭遇することができます。そのため、このような弊順の嶄で、弊順の嶄で、弊順の嶄で、弊順の嶄で、弊順の嶄で、弊順の嶄で、弊順の嶄で、弊順の?それはあなたが再び戦うことができるように考慮することを決定する前に、彼らがあるべきかを調べるためにあなたの責任です。あなたは、新聞で優れたクーポンを取得しますので、あなたはこれらの多くに加入していることを確認してください。これは、紙のウィークエンド作品に特に当てはまります。ただ1つのバージョンを取得しないでください。を取得し、多数のコピー。あなたは、あなたが実際に郵便ですべてのこれらの文書から喜びを取得するつもりだ、あなたは見るでしょう!</w:t>
      </w:r>
    </w:p>
    <w:p>
      <w:r>
        <w:rPr>
          <w:b/>
          <w:color w:val="FF0000"/>
        </w:rPr>
        <w:t xml:space="preserve">イド130</w:t>
      </w:r>
    </w:p>
    <w:p>
      <w:r>
        <w:rPr>
          <w:b w:val="0"/>
        </w:rPr>
        <w:t xml:space="preserve">Re:テーブルに肘をつかないで : : : :テーブルの上に肘をついてはいけない」の由来元々、私はこれが礼儀作法だと思っていました。実は、父（歴史の天才）に教えてもらったのですが、これは17世紀から18世紀にかけての植民地が起源なんだそうです。イギリスの船員たちが「インプレッション・ギャング」と呼ばれる集団で、テーブルに肘をついて食事や飲酒をしている男性を探して酒場などに出入りしていたのだそうです。テーブルに肘をついているということは、船員や商船隊員として勤務していたことを意味する。(肘をついていれば、コップや皿がこぼれるのを防ぐことができる）。このような食事姿に感心した「インプレッション・ギャング」は、彼らを拉致してイギリスの船に乗せるのである。当時は完全に合法で、この習慣は植民地、カナダ、そしてイギリスでも行われていました。 : : :あなたのお父さんは歴史の天才ではないようですね。テーブルに肘をつかないのは確かに単なるエチケットの問題で、この話は純粋な創作です。 : : : :1.英国海軍には「プレス・ギャング」があり、インプレス（「インプレス」ではない）・サービスが組織して、船員を探し出し、海軍で奉仕するよう強制する権限を与えていた。(英国王室の臣民である船員は理論上、希望すれば海軍に服務する義務があり、生粋の英国人が船員の名簿を作成して秩序正しく召集することは専制的であると考えたため、通りや酒場から捕まえてくるしか方法がなかったのです（これは徴兵の荒っぽい形態でした。インプレスの記録には、船員を識別する方法として、服装や髪型（船員のズボンとおさげ髪が特徴的）、刺青（純粋に海上の習慣）、言語（海上の専門用語）などが挙げられています。テーブルに肘をつくことについては、記録された事例も当時の回想録も一切触れていない。これはファンタジーです。(VSD) : : :プレス・ギャングは、彼らの注意を王国の臣民に限定することはなかった。アメリカの船員は王国の臣民ではなかった。しかし、英国のギャングによる彼らの「印象操作」は、常に米国を1812年戦争に引きずり込んだ苦情の一つに挙げられている。忘れてはならないのは、1814年8月のホワイトハウスを含むワシントン焼き討ちだ。その火事は許せるが、それよりも許せないことがある。国歌である。(実際、私は「ゴッド・セイブ・ザ・キング」も、どんな歌詞で歌われようが、あまり好きではありません)。: : :SS : :困ったことに、パスポートや身分証明書がない時代には、誰が王室の臣民で誰がそうでないかを見分けるのは非常に難しいことでした。多くの24カラットのイギリス人船員（イギリス海軍からの脱走兵を含む）がアメリカ船に乗船しており、海軍士官から質問を受けると、当然アメリカ人であると名乗ることになります。そして、多くの本物のアメリカ人船員は、生まれながらにしてイギリス王室の臣民であったはずだ。(VSD)。ええ、それは当時のイギリスが言い出した言い訳です。本当は、チンピラ部隊（プレス・ギャング）が、簡単に取り押さえられるくらい、あるいはただ酔っ払っている船員を捕まえて、目を覚ますとイギリスの船に乗っていたんだ。他の徴用工と同じように、彼らにもノルマがありました。だから、もし彼らがアメリカ人をたくさんシャンハイさせなければならなかったら、それは彼らがやったことです。(資料を求めないでください、私はただのアメリカンジンゴイストですから）。SS アメリカ人船員が陸上で圧迫されることは比較的まれで、公海上で批准した船から圧迫されるケースの方が多かったのです。この問題は、主に日米両政府間の二つの重大な法律上の見解の相違によって引き起こされた。- イギリスは、商船は一国の主権的領土には含まれないとし、したがって、他国の商船に乗り込んで検査し、そこにイギリス人船員がいた場合には</w:t>
      </w:r>
    </w:p>
    <w:p>
      <w:r>
        <w:rPr>
          <w:b/>
          <w:color w:val="FF0000"/>
        </w:rPr>
        <w:t xml:space="preserve">イド131</w:t>
      </w:r>
    </w:p>
    <w:p>
      <w:r>
        <w:rPr>
          <w:b w:val="0"/>
        </w:rPr>
        <w:t xml:space="preserve">106 Tips for a Productive Hajj (ハッジを成功させるための106のヒント) ついに登場です!このニュースレターでは、皆様から寄せられた106のヒントをご紹介しています。このページでは、ハッジを成功させるための106のヒントをご紹介します。この投稿をしてくださったJazakumAllahu khairanさんに感謝します。あなたが旅行する前に あなたのすべての公式文書のコピー。パスポートと写真のコピーを余分に取っておく。財布には自国通貨とサウジアラビアリヤルの両方を入れておく。ホテル、食事、契約など、すべての予約について、事前に代理店に確認してもらってください。すべての会費を支払うことを確認する。また、毎月の請求書は事前に支払っておくと、海外にいるからということで支払いが滞ることがありません。自分自身を教育し、学んだことを維持する 正しいメンタリティーを持ち、そうでなければ対処するのが非常に難しくなります。一度に1つのことを取る、可能な限り最高の方法であなたの主を喜ばせるために意図を持って、オープンな心で行く。ハッジのあらゆる側面について、完全で信頼できる知識を得ること。イスラームの基本を学び直すこと。ハッジに行く人は、ウドゥとサラーを、完璧に行うようにしましょう。ハッジの計画をよく理解すること。唱えるべきドゥアや祈るべき祈りについて、イマームのガイドにいちいち頼ってはいけない。預言者ムハンマド（かれに平安とアッラーのご加護を）と預言者イブラーヒーム（かれに平安とアッラーのご加護を）のシーラを勉強してから行きなさい。アブ・ムネア・イスマイル・デイビッド著「ハッジを最大限に楽しむ」を読みましょう。この本は、ハッジの前も後も、すべての段階をうまく案内してくれます。shirkや間違った習慣に巻き込まれないように注意してください。儀式を正しく説明できるウラマー（学者）のそばにいましょう。様々な儀式を実際にどのように行うかについて、毎日モチベーションを高めるためのリマインダーやガイドラインを組織している団体を見つけること。先ほどのアドバイスにもかかわらず、自分のすべきこととしてはいけないことを知ることです。人混みがひどく、時間も限られているため、グループと一緒であっても、時には自分一人で行動したり、自分から行動を起こしたりする必要があります。団体客は、なるべく効率よく行動するように心がけていますが、どうにもならないこともあります。そんな時、自分の勉強や知識が役に立ちますし、グループと一緒に行動する代わりに、独立していくつかのことを行うことができます。ハッジで必要なアラビア語の単語やフレーズを覚えておくと、コミュニケーションが取りやすくなります。また、アラビア語で書かれた看板を理解することは困難です。ハッジの装備を充実させるコツ 着用するもの履き心地がよく、丈夫なサンダルや靴を履くこと。マスジド・アル・ハラムでは、スリッパは袋に入れることになります。ハラムの床は花崗岩で、足の裏に負担がかかる場合があります。床の硬さや足の痛みを和らげるために、家庭用のスリッパや中敷きのあるものを持っていきましょう。イフラムが汚れたときのために、ミナ滞在中は予備のイフラムを用意しておくとよいでしょう。帽子の下に湿らせたハンドタオルを敷いておくと、新鮮さと活力を保つことができます（インシャアッラー）。持ち物身軽でいましょう。荷物は必要なものだけにしましょう。マスジド・アル・ハラムに行くときは、空のペットボトルを持っていくと、ザムザムを入れてホテルまで持ち帰ることができます。その日の現金、パスポート、小さなドゥアブック、小さなコーラン、ティッシュペーパーなど、持ち歩くのに必要な持ち物を軽いリュックに入れておく。軽量の礼拝用マットを持ち歩く。また、敷物のない場所で礼拝をするときは、他の人と共有することもできます。(関節や骨の弱い人は、パッド入りのマットを用意しましょう）日除け用に軽い傘を持ち歩く。扇子を持ち歩く。サングラスを持ち歩く医療用マスクをいくつか持っていく歩くことが多いので、足が擦れないようにワセリンを持っていく。切り傷や打ち身に効く薬（歩き回るので）ウェットティッシュがあると便利です。女性の方は、ハッジが終わった時に髪を切りやすいように、ハサミをお持ちください。ミニコーラン（アマゾンキンドルでもコーランに簡単にアクセスできます）、ポケットサイズのハッジガイド、ミニサプラーズブックを用意しましょう。mp3にはコーラン、ドゥア、レクチャーなどを入れておく。携帯電話</w:t>
      </w:r>
    </w:p>
    <w:p>
      <w:r>
        <w:rPr>
          <w:b/>
          <w:color w:val="FF0000"/>
        </w:rPr>
        <w:t xml:space="preserve">イド 132</w:t>
      </w:r>
    </w:p>
    <w:p>
      <w:r>
        <w:rPr>
          <w:b w:val="0"/>
        </w:rPr>
        <w:t xml:space="preserve">私のお気に入りのブログが、ライターが引っ越しや改装の最中であることと、もうすぐ赤ちゃんが生まれるということで、投稿頻度がかなり落ちていました。  このレシピを見つけた時はとても驚き、キッチンにあるものをざっと確認した後、すぐに作りました。大きなボウルにバナナを入れ、なめらかになるまでつぶす。  アップルソース、ピーナッツバター、バニラを加え、なめらかになるまで混ぜる。  オーツとプロテインパウダーを加え、混ぜる。  味見をして、お好みで甘さが足りなければ、ステビアを加えて味を調える。  朝食用のクッキーなので、デザート用のクッキーほど甘くはありませんが、もちろん、そこまで甘くしたいのであれば、どうぞ。パーチメント紙を敷いたクッキングシート、または油を塗ったクッキングシートに、1枚につき大さじ2杯の生地を取ります。  スプーンの背で少し平らにして、チョコチップを乗せます。20-25分、端がきつね色になるまで焼く。すぐに腐らないように、密閉容器か大きめのプラスチックジッパー袋に入れて冷蔵庫で保存する。  冷凍保存も可能です。*朝食にクッキーを食べたくない人はいますか？  私はそうします！* One Response to "朝食は一日の中で一番大切な食事です。"COOKIES!</w:t>
      </w:r>
    </w:p>
    <w:p>
      <w:r>
        <w:rPr>
          <w:b/>
          <w:color w:val="FF0000"/>
        </w:rPr>
        <w:t xml:space="preserve">アイディー133</w:t>
      </w:r>
    </w:p>
    <w:p>
      <w:r>
        <w:rPr>
          <w:b w:val="0"/>
        </w:rPr>
        <w:t xml:space="preserve">ポルトープランスのダウンタウンにある総合病院の中庭で休息する患者たち。(国連写真）世界のほとんどの国では、事故で重傷を負った場合、おそらく妥当な期間内に十分な治療が受けられるでしょう。治療可能な怪我であれば、命に別状はないでしょう。しかし、医療物資が極端に不足している国では、怪我をすると大変なことになる可能性があります。ハイチでは、国民の多くが医療を受けることが困難な状況にあります。ハイチは何十年もの間、基本的な医療サービスの提供を外国の援助機関に頼ってきました。2010年1月12日に発生したマグニチュード7.0の地震は、最も基本的な医療サービスでさえ、大多数の人々がアクセスできないことを意味しました。国境なき医師団（Medecins sans Frontieres）は、ポルトープランス地域にある4つの病院が深刻な被害を受け、治療可能な怪我をした人々も医療物資の大量投入がなければ死んでしまうと報告しました。問題とは？壊疽（えそ）です。壊疽（えそ）とは？体の一部への血液の流れが途絶えることによって起こる、組織の腐敗と死のことです。壊疽は通常、四肢（つま先、足、脚、指、手）に発生しますが、内臓や筋肉に発生することもあります。壊疽は、体の一部への血液の供給が絶たれたときに発症します。血液が供給する栄養分と酸素がなければ、細胞は生きていけません。感染症に対抗する体の能力も低下します。糖尿病や動脈硬化の人は、血管が損傷して血流が阻害されるため、一般の人よりも壊疽を発症するリスクが高くなります。外傷の場合も、治療が受けられないと危険です。壊疽には種類があるのですか？主に5つのタイプがあります。乾燥性壊疽：皮膚が乾燥し、褐色から青紫色、黒色まで様々な色に縮んでいるのが特徴です。通常、動脈硬化の人に多く、ゆっくりと進行します。湿性壊疽は、細菌感染を伴います。患部は腫れ、水ぶくれができ、湿った状態になります。重度のやけどや凍傷、けがの後に発症することがあります。湿性壊疽はすぐに広がり、生命を脅かす可能性があるため、すぐに治療する必要があります。ガス壊疽は、通常、深部の筋肉組織が侵されます。通常、クロストリジウム・パーフリンゲンスという細菌による感染症が原因で、血液供給が不足した怪我や手術の傷に発症します。初期の段階では皮膚は正常に見えますが、症状が進行すると皮膚の色が変わってきます。感染すると毒素が放出され、治療しないと生命を脅かすことになります。内臓壊疽は、臓器の一つへの血流が阻害されることで起こります。発熱と激しい痛みを引き起こし、治療しなければ命にかかわることもあります。フルニエ壊疽は、主に男性の生殖器が侵されます。まれな病気です。通常、生殖器または尿路の感染後に発症します。痛み、圧痛、発赤、腫脹を生じます。壊疽はどのように治療するのですか？ポルトープランスの野戦病院で、足を切断された子どもを抱くMA1災害医療支援チームのコートニー・ショアーズさん。(Gerald Herbert/Associated Press） 壊疽を起こすと、その組織は救えません。壊死しているので、取り除かなければならない。早期に発見できれば、患部はかなり限定されます。壊疽が広がるのを防ぐためにできることがあります。それらは以下の通りです。手術。死んだ組織を除去することで、健康な組織が治癒するようになります。また、手術によって損傷した血管や病気の血管が修復され、患部への血液の流れが良くなる場合もあります。ただし、患部に十分な血液が供給されるようになった場合に限ります。抗生物質。感染した壊疽を治療するために薬剤を静脈内投与することができますが、診断と治療が迅速に行われた場合に限られます。切断。壊疽が広がって命の危険がある場合は、外科的に手足の指を切断することもやむを得ません。死んだ組織の洗浄や抗生物質の投与で感染を抑えることができない場合は、患部の切断が必要になります。</w:t>
      </w:r>
    </w:p>
    <w:p>
      <w:r>
        <w:rPr>
          <w:b/>
          <w:color w:val="FF0000"/>
        </w:rPr>
        <w:t xml:space="preserve">イド134</w:t>
      </w:r>
    </w:p>
    <w:p>
      <w:r>
        <w:rPr>
          <w:b w:val="0"/>
        </w:rPr>
        <w:t xml:space="preserve">PCが数時間のアイドル状態で終了し続ける 私のWin7 Cubeデスクトップは、数時間程度のアイドル状態の後、自動的に終了し続けます。プロセッサーはIntel Core2 Quad Q9650 @ 3.00 GHz、4GBのRAM、Windows 7 (32 bit) Home Premium SP1です。Windowsの自動アップデートをオンに設定し、Aviraの無料A/Vを使用しています。この現象は6ヶ月ほど前から発生していると思います。メインPCではないので、当時はあまり気にせず、Windowsの不具合で、その後のアップデートで解決されるだろうと考えていました。しかし、今になってイライラしてきたので、原因を突き止めたいと思います。このマシンは、インターネット閲覧以外にはほとんど使っていない。使用中は問題なく、不具合の気配もない。</w:t>
      </w:r>
    </w:p>
    <w:p>
      <w:r>
        <w:rPr>
          <w:b/>
          <w:color w:val="FF0000"/>
        </w:rPr>
        <w:t xml:space="preserve">イド135</w:t>
      </w:r>
    </w:p>
    <w:p>
      <w:r>
        <w:rPr>
          <w:b w:val="0"/>
        </w:rPr>
        <w:t xml:space="preserve">midataの未来。midataの未来：midataがあなたの選択を変える10の方法 midataは、一般の人々が自分の個人データをよりコントロールし、アクセスできるようにすることを目的としています。そこには、潜在的に無限の可能性があります。消費者だけでなく、すべてのユーザーが、個人として、また集団として、自分にとって最善の選択をするために、情報源を解放することができるのです。企業が保有する自分に関するデジタルデータにアクセスし、共有することで可能になる様々なアプリケーションから、人々は恩恵を受けることができます。 ここでは、私たちの生活を管理し、日々の仕事を遂行し、意思決定を行う方法を変えるために、将来「ミダータ」が利用できるようになる10の方法を紹介します。1.返品、領収書、修理 midataは、返品や保証の管理に役立つ可能性がある。企業が購入した商品の電子領収書を顧客に提供し、顧客はそれをダウンロードして自宅で保存することができるようにするために利用できる。顧客は、レシートをなくしたり、保証の有効期限を忘れたりする代わりに、「契約と保証のダッシュボード」を使って、購入した商品を追跡することができる。小売業者は紙の領収書をなくすことで経費を削減でき、顧客はより多くの情報を得られるためコールセンターのコストも削減できる。更新、返品、修理、問い合わせ、アップグレードをすべてデータベースで管理し、製品の更新時期が近づくと自動的に価格比較を提供するような新しいサービスも開発できるだろう。2.2. 新しい仕事に就くとき midataを使えば、様々な組織が保有する個人情報にアクセスすることができる。新しい仕事に就くとき、個人は検証プログラムを使って、新しい雇用主に必要な証明を送ることができる。たとえば、新入社員はコピーを取ったり郵便局に行ったりする代わりに、運転免許証、学歴、CRBチェック、個人IDなどを、一連のボックスにチェックを入れて「送信」をクリックするだけで、すべて入手することができる。これにより、雇用主は長くて高価な採用プロセスに対処する必要がなくなり、経費を節約することができます。3.3. ファイナンス midata は、より簡単で時間効率の良い方法でお金を管理するのに役立つだろう。サービス・プロバイダーは、さまざまな異なる金融サービス・プロバイダーの支出を見たり分析したりする代わりに、口座や情報の全体像を提供するサービスを開発し提供することができます。自分の支出を確認し、選択したカテゴリーごとに支出を分析し、オファーを比較し、予算を設定することができます。これにより、幅広い付加価値のあるマネー管理、分析、アドバイスサービスの基盤が構築されるだろう。4.4. Shopping midataは、あなたの買い物履歴を組み合わせ、このデータを解析して、あなたの購買パターンを改善する様々なサービスを提供することにつながるかもしれません。例えば、特定の商品、ブランド、企業に対してどれだけの金額を費やしているか、また、支出の傾向を見ることができます。例えば、衣料品の場合、個人のスタイルや購入品に応じたファッションのアドバイスを受けることができます。例えば、夏休みに着る最新の洋服はどうでしょうか？データベースは、より具体的な価格比較を提供し、あなたがいつも買うようなスタイルや製品に基づいて、どのようにお金を節約できるかを示し、今後のセールのアラートを送信することができます。5.他の人の支出を比較することで、特定の習慣を変えたい人や、買い物をしたい人に役立つかもしれない。例えば、ある夫婦はお金とエネルギーを節約したいと思っているが、現在のエネルギー料金や使用量が標準的なものかどうかわからないとする。友人やウェブサイトから様々な意見を聞くが、自分たちと同じような境遇の人のエネルギー消費量を知りたいと考えている。そして、同じような境遇の人たちのデータと照らし合わせて、屋根裏の断熱材やソーラーパネルが他の人たちの役に立っているかどうかを比較することができるのです。このようなプログラムは、顧客の優先順位を洞察し、これまでにはない方法で、信頼できる個別アドバイスを提供することができるだろう。6.6. より良い課金 midata は、「スペック・ビルディング」によって、ユーザーが携帯電話の料金プランやその他のユーティリティを迅速かつ容易に選別できるようにする。ユーザーは、次から次へと料金プランを検討する代わりに、自分が欲しいものを仕様としてまとめ、それをマーケットプレイスに公開することができます。また、既存の製品を仕様に照らしてフィルタリングすることも可能で、このプロセスは自動化することができる。仕様書の作成により、サプライヤーは顧客が求めているものを正確に把握することができ、適切な顧客とすぐにコンタクトを取ることができます。これにより、マーケティングプロセスから膨大な時間とコストを削減することができます。このようなデータは、顧客がサプライヤーに "これが欲しいんだ、助けてくれないか？"と率直に伝えることで、大きな市場イノベーションを起こす可能性を秘めているのである。7.健康 健康や個人的な理由でライフスタイルを見直す必要がある個人にとって、midata は以下のような支援を提供することができます。</w:t>
      </w:r>
    </w:p>
    <w:p>
      <w:r>
        <w:rPr>
          <w:b/>
          <w:color w:val="FF0000"/>
        </w:rPr>
        <w:t xml:space="preserve">アイディー136</w:t>
      </w:r>
    </w:p>
    <w:p>
      <w:r>
        <w:rPr>
          <w:b w:val="0"/>
        </w:rPr>
        <w:t xml:space="preserve">あるスクリプトが非常に複雑になったので、ASP.NET MVC 4 アプリケーションの javascript 処理ロジックをサーバーサイドに移動した場合のパフォーマンスをベンチマークしていました。taskmgr.exeによると、IIS Expressは私のi7の13%しか使っていない。フィボナッチ数列を50まで計算する3つの並列タスクを投入することにしましたが、IIS ExpressはまだCPUの13%以上を利用していません。実際のサーバーのように、アプリケーションがCPUをフルに使うようにするために、何かできることはないでしょうか？負荷テストのことを聞いているのでしょうか？私は通常、CPUを100％使用させるつもりでアプリケーションを書くことはありません。-- HackedByChinese 2日前 @HackedByChinese IIS expressが13%以上のCPUを使うようにする方法について質問しているのです。-- John Nevermore 2 days ago 3 13%というのは、基本的にクアッドコアのハイパースレッドコアi7の1スレッド分ですから、偶然とは思えませんね。しかし、私はdtechと同意見です。ここでは、サーバフォールトの方が適していると思います。-- Jon Skeet 2 日前 1 @rekire:しかし、OPの全く妥当な（IMO）指摘は、IIS Expressが彼の処理能力の1/8しか使わないのであれば、スケーリングの可能性は著しく減少する...ということです。-- Jon Skeet 2日前 Stack Overflowでの質問は、FAQで定義された範囲内でプログラミングまたはソフトウェア開発に関連することが期待されます。もし、その質問が範囲内に収まるように言い換えることができると信じるなら、質問を編集するか、改善のためのコメントを残すことを検討してください。非公開の質問については、こちらをご覧ください。</w:t>
      </w:r>
    </w:p>
    <w:p>
      <w:r>
        <w:rPr>
          <w:b/>
          <w:color w:val="FF0000"/>
        </w:rPr>
        <w:t xml:space="preserve">イド137</w:t>
      </w:r>
    </w:p>
    <w:p>
      <w:r>
        <w:rPr>
          <w:b w:val="0"/>
        </w:rPr>
        <w:t xml:space="preserve">緊縮財政に抵抗し、国家に抵抗する この病的で歪んだ時代においてのみ、政府の緊縮財政を実現するための措置として増税を主張することができるのである。政府債務の愚かな世界では、我々は皆、社会主義者なのだ。ギリシャの救済措置については以前にも一度コメントしたことがあるが、もう一度する必要がある。まさに狂気の沙汰だ。ギリシャは、財政赤字を縮小するために、タバコ、アルコール、財産などに対する既存の税金を引き上げ、新しい税金を作り、大規模な「民営化」を実施しなければならないのである。なぜか？IMF、ECB、EUのトロイカによる救済措置を受け続けるためである。そもそも、なぜギリシャ政府は救済措置を受けているのか。多額の国債をデフォルトさせないためである。なぜ債務不履行が許されないのか？ギリシャはヨーロッパの銀行に大きな負債を抱えており、ギリシャのデフォルトは、同じ銀行に大きな負債を抱えているイタリア、スペイン、アイルランド、ポルトガルといった他の「PIIGS」諸国のデフォルトを促すかもしれないからである。なぜ他の「PIGGS」がデフォルトして、これらの債権者を破産させることができないのだろうか。なぜなら、そうすれば、崩壊しないまでも、ユーロの深刻な切り下げにつながるからだ（政治的につながりのある債権者の破産は言うまでもない）。なぜユーロが深刻な切り下げや崩壊をすることが許されないのだろうか？うーん・・・。では、その前提を述べてみよう。具体的になぜユーロが崩壊してはいけないのか？なぜPIIGSはデフォルトできないのか？なぜギリシャは国民に緊縮財政を強いることを条件に救済措置を受けているのか？私たちが今見ているのは、生産性がなく破産した債務者に支払能力を持たせ、生産性がなく破産した債権者（民間銀行、中央銀行、政府など）に返済できるようにするための欧州政府と銀行の努力である。欧州政府は、過剰に膨張した、裏付けのない不換紙幣システムがいずれ崩壊する前に、政治的にコネのある債権者を助成するために、このプロセス全体を管理する。「自由市場改革」は、改革が達成しようと主張することとは正反対のシステムを維持するために行われているのだ。緊縮財政は、上から力づくで押し付けられるものではない。人々が身の丈以上の支出をしていることに気付くと、自然に行われるものだ。真の緊縮財政とは、節約と消費の繰り延べである。私たちがギリシャで目撃しているのは富の破壊です。ギリシャを救済するために、ヨーロッパの他の国々で富が破壊されています。同時に、ギリシャ国家は、識者が「民営化」と呼ぶものを通じて、そもそも権利のない資産を手放しているのです。ギリシャ国民が怒るのも無理はない。ギリシャに必要なのは本物の民営化（こちらとこちらを参照）と規制緩和であって、現在行われていることではない。ギリシャのデモが報道されると、「怠け者のギリシャ人」は税金を払おうとしないのに、私たちがいつも聞いているような居心地の良い国家給付を受けようとする、と蔑むような反応をする人がいるのをよく耳にする。確かに、このような国家の恩恵は、より効率的な自由市場に取って代わられるだけで、終わらざるを得ないだろう。しかし、今現在、自由市場は見当たらない。国際債権者とEUは、ギリシャ国家の犠牲の上に、より大きな力を得ている。地元の専制政治が、より遠く、より強力なものに取って代わられているのだ。今度、ニュースでギリシャのデモ隊を見かけたら、彼らが何に抗議しているのか自問してみてほしい。確かに、緊縮財政に反対している人たちもいる。そもそも、なぜ緊縮財政なのだろうか？なぜ救済措置があるのだろうか？これらの問いを自問してみれば、この危機全体の国家主義的性質がより明確になる。趣味は、歴史の勉強、リバタリアニズム、そしてアウトドア。旅行をして、良い人たちと過ごすのが好きだそうです。5 Responses to "Resist "Austerity", Resist the State" 素晴らしい分析だ。ダメージはもう終わっていて、それを消すためにできることは何もない。ギリシャ（そして世界の国々）には、健全な貨幣、限られた政府、そして法の支配の3つが必要です。素晴らしい分析だ。ダメージは受けている（そして残念なことに、毎日もっとダメージを受けている）。ギリシャ人は自由を、主に政府からの自由を必要としている。チップは好きなところに落ちればいい。ギリシャが必要としているのは、健全な貨幣、限られた政府、そして法の支配の3つだ。考えてみれば、どの国もこの3つを必要としている。のための政府。</w:t>
      </w:r>
    </w:p>
    <w:p>
      <w:r>
        <w:rPr>
          <w:b/>
          <w:color w:val="FF0000"/>
        </w:rPr>
        <w:t xml:space="preserve">イド138</w:t>
      </w:r>
    </w:p>
    <w:p>
      <w:r>
        <w:rPr>
          <w:b w:val="0"/>
        </w:rPr>
        <w:t xml:space="preserve">先週、Monday Night Footballを見ていて、昔々、Monday Night Footballがその時代の「必見テレビ」であったことを考え始めたが、それはフットボールの試合のせいではない。それは、ハワード・コセル、ドン・メレディス、フランク・ギフォードという史上最高のテレビスポーツアナウンスチームのおかげである。マンデーナイトフットボール」の初年度の放送は、ハワード・コセル、ドン・メレディス、キース・ジャクソンの3人だった。そのシーズンの後、フランク・ギフォードがキース・ジャクソンに代わり（キース・ジャクソンといえばカレッジフットボールを思い浮かべるだろう）、最高のスポーツ放送チームがそのまま誕生したのである。ハワード、ダンディ・ドン、フランクは1971年から73年まで一緒にいた（Monday Night Footballの素晴らしい時代だった）。ドンは数年間NBCに移籍し、1977年にハワードとフランクに再び加わった。この3人は1977年から1983年のシーズン後にコーセルが去るまで再び一緒にいることになる。マンデーナイトフットボールは、その頃のイベントだった。1970年代は、ハワード・コセルが史上最高のテレビスポーツジャーナリストとして絶頂期を迎えていた時代です。それ以来、私たちは彼がいかに偉大な人物であったかを忘れがちです。その理由のひとつは、彼が誰からも好かれていなかったからだと思います。彼は人を怒らせ、傲慢で、権力者たちは復讐のために彼の死後、その価値を認めていないのだと思う。当時のマンデーナイトは、ハワードとダンディ・ドンが何を言うか、みんな耳を傾けていた。  フランク・ギフォードは、このチームにとって完璧な実況者だった。彼はリンゴ・スターだった。リンゴ・スターはザ・フーやローリング・ストーンズの完璧なドラマーにはなれなかっただろうが、ビートルズの完璧なドラマーであった。フランクは、この放送局にとって完璧だった。ハワードとダンディ・ドンのやりとりに、みんな釘付けになった。放送が終わると同時に、二人は別々の道を歩んでいるように感じられた。もしかしたら、二人はお互いにあまり好きではないのかもしれない。フランクはダンディ・ドンの味方をすることが多いようで、それがハワードを余計に怒らせる。ドンとフランクはゲームをしたことがあるが、ハワードはゲームをしたことがない。ブースでの摩擦がマジックになるのです。ハワード・コゼルは、とても意見の多い人でした。最後のほうは、ただ物議をかもすだけの存在になってしまったようですが、初期のころはそうではなかったと思います。ダンディ・ドン・メレディスはユーモアがあり、軽快で気さくで楽しい人でした。ダンディ・ドンが好きだったんですね。ダンディ・ドンはカリスマ性がありました。ダンディ・ドンは、次の試合のために一週間も勉強していたとは思えません。ドンは、ハワードに一発ギャグをかましたり、ハワードの暴言の後に「ハワード、いい加減にしろ！」と言ったり、ボキャブラリーの豊富なインテリでしたね。ハワードは避雷針のような存在だった。フランクは論争を避けた。フランクは、物事を地に足をつけて考えていた。どのチームが対戦しているか、試合がうまくいっているかどうかは、本当に重要ではなかった。当時のマンデーナイトフットボールの名場面のいくつかは、ブローアウトで生まれたものでした。私は、ヒューストンがホームでシャットアウトされた試合を覚えています。試合の最後に、スタンドに一人で座っているファンにカメラが向けられた。彼は国民に「指」を差し出し、ダンディ・ドンは「彼は我々がナンバーワンだと言っているんだ、ハワード」と言いました。ある夜、ジェッツが大敗したとき、試合の後半にジェッツのオフェンスライン・マンにカメラが向けられたのを覚えています。ハワードは、自分のチームが30点差で負けたのだから、笑っている暇はないと言い続けました。クリーブランド・ブラウンズにはフェア・フッカーというレシーバーがいたが、ドンは「フェア・フッカー...まだ一人も会ったことがない」と言った。私はまだ一人も会ったことがない」彼らのようなチームは他にはない。マンデーナイトフットボールは、今日、単なるフットボールの試合の一つである。アナウンサーは毎年変わるが、そこにマジックはない。Jon GrudenやAl Michaelsが何を言おうが、誰も気にしない。もし、あなたがMNFを見るなら、フットボールの試合のために見るのであって、放送局はあまり重要ではありません。長年にわたり、彼らは「物事をスパイスアップする」ことを試みてきましたが、それは起こりそうにありません。材料が足りないんだ。最後の方で、ハワードが</w:t>
      </w:r>
    </w:p>
    <w:p>
      <w:r>
        <w:rPr>
          <w:b/>
          <w:color w:val="FF0000"/>
        </w:rPr>
        <w:t xml:space="preserve">一三九</w:t>
      </w:r>
    </w:p>
    <w:p>
      <w:r>
        <w:rPr>
          <w:b w:val="0"/>
        </w:rPr>
        <w:t xml:space="preserve">どんな看板も、その目的は「伝えること」「知らせること」です。右の看板はその目的に適っていますが、良いデザインでしょうか？一言で言えば、「NO」です。看板をデザインし、作ることは、ロケット科学ではありません。しかし、世の中にはひどい看板がたくさんあります。私たちは皆、店頭やバナー、車などで、そうしたものを目にしたことがあります。看板は、あなたのイメージの大きな部分を占めています。もし、醜い看板があったら、潜在顧客にどう思われるでしょうか？約束通り、悪い印象を与える5つの方法をご紹介します。名刺のレイアウトを看板に使用する。名刺に使われているレイアウトは、大きなサイズの看板には使えません。窮屈でぎこちない印象になります。ロゴを使い、それ以外は捨ててしまいましょう。古い合板の看板を改修する。数ドルを節約する価値はありますか？合板は永遠に使えるわけではありません。看板屋で使っているおしゃれなものでも、保証期間は10年です。看板がみすぼらしくなってきたり、ロゴが変わったりしたら、新しいものに買い替えましょう。常設の看板はバナー素材にするバナーは素晴らしいです、私を誤解しないでください。しかし、あなたのメインの店頭看板のためにバナーを使用している場合、あなたは一時的なビジネスのように見えるようになるつもりだ。あなたのビジネスは唯一の10月の月の間にハロウィーンの衣装を販売している場合は、素晴らしいです。もし、もっと長い期間商売をするつもりなら、本物の看板を手に入れましょう。白い背景に明るい色の文字を使用してください。誰もあなたのテキストを読むことができない場合は、ポイントは何ですか？コントラストを強くすることです。白と黒は最も読みやすいですが、少し退屈になることがあります。看板にインパクトを与えるには、さまざまな色の組み合わせがあります。詳しくは、こちらの記事をご覧ください。スペースに対して小さすぎる看板を使用する。あなたの店先は50フィートの幅である場合は、2を使用しないでください？スペースを活用してください加えて、ティニー-ウィニー記号はちょうどばかげて見える。あなたが価格を懸念している場合、あなたのための予算に優しいオプションのトンがあります。あなたがよく見えるとき、私たちはよく見える。その看板、素敵だね。どこでやったの？"と言われたい。そのためには、あなたの空間とビジネスの個性に合った、デザイン性の高い魅力的な看板を販売することが一番です。</w:t>
      </w:r>
    </w:p>
    <w:p>
      <w:r>
        <w:rPr>
          <w:b/>
          <w:color w:val="FF0000"/>
        </w:rPr>
        <w:t xml:space="preserve">イド140</w:t>
      </w:r>
    </w:p>
    <w:p>
      <w:r>
        <w:rPr>
          <w:b w:val="0"/>
        </w:rPr>
        <w:t xml:space="preserve">"本当は、善人も悪人もないのだ。「善悪があるのは行いの方です。良い行いがあり、悪い行いがある。人はただの人である。善悪に結びつくのは、その人が何をするか、あるいは何をしないかである。真実は、生きている最も高貴な人でも、最も邪悪な人でも、誰の心の中にもある一瞬の本当の愛は、その情熱の蓮のひだの中に人生の目的と過程と意味をすべて持っているということである。真実は、私たちは皆、一人一人、すべての原子、すべての銀河系、宇宙のすべての物質の粒子が、神に向かって動いているということである。"</w:t>
      </w:r>
    </w:p>
    <w:p>
      <w:r>
        <w:rPr>
          <w:b/>
          <w:color w:val="FF0000"/>
        </w:rPr>
        <w:t xml:space="preserve">イド141</w:t>
      </w:r>
    </w:p>
    <w:p>
      <w:r>
        <w:rPr>
          <w:b w:val="0"/>
        </w:rPr>
        <w:t xml:space="preserve">仕事がない？真面目で、やる気のある方、そして意欲のある方はぜひご応募ください。ワークライフバランスを重視した柔軟なライフスタイルを希望する方に最適です。最近、不意に失業してしまった方、人生を変え、あなたにふさわしい経済的報酬を得ませんか。長年にわたる計画と開発を通じて、新しい成功モデルが特定され、急速に将来の経済計画になりつつあります。このビジネスモデルを最近発表して以来、世界50カ国以上に顧客を持ち、何千人もの人々を助けてきました。私は、自分自身と家族のために、より大きく、より明るく、より良い未来を創り出そうと真剣に取り組んでいる、エネルギーの高い人材を求めています。自分で仕事をすることによって経済的に安定し、自立したいという高い欲求とモチベーションを持った人。私たちのシンプルな成功システムで、より少なく働き、より多く稼ぐことを学んでください。特別なスキルや資格は必要なく、ただ成功したいという熱い思いがあればいいのです。国際的な賞を受賞した当社の製品ラインは、人生を向上させたいと願う人たちの手の届くところにあります。これらの製品は、成功教育や自己啓発の分野で、経済的成功、健康増進、より充実した人間関係など、あらゆる分野に応用でき、誰もが人生の大成を遂げるための大きな助けとなることでしょう。もしあなたが、より大きな経済的豊かさを実現したいと真剣にお考えなら、私がお役に立ちます。あなたが持っているべきものやる気があること トータル・コミットメントができること 熱意 決意 人生を変えたいという強い願望 ビジネス・オーナーになることに真剣であること 私が提供するもの。継続的なトレーニングとサポート 完全にポータブルなビジネス 柔軟な時間 有利な報酬 コールドコールなし 在庫なし セールスピッチなし セールスプレゼンテーションなし ホームパーティやホテルでのミーティング 経験は必要ありません 必要なのは、個人と経済状況を変えたいという熱望、コンピュータ、インターネットアクセス、電話だけです。詳細については、私のウェブサイトをご覧ください： www.Mike-Scherer.com.簡単なフォームに必要事項を記入していただければ、折り返しご連絡いたします。あなたが適任であれば、この機会があなたに向いているかどうかを判断するのに必要なすべての情報が提供されます。なぜ平均的な給料で平均的な仕事に落ち着くのですか？自分自身のために働き、夢を実現させましょうゴールドコーストNZ 当社は世界的に事業を拡大しており、当社の成長に合わせて一緒に働いてくれる意欲的な人材を求めています。長年の計画と開発を通じて、私たちは新しい成功モデルを特定し、それが急速に将来の経済計画になりつつあります。私たちは、これまでに何千人もの人々を助け、50カ国以上に顧客を持ち、拡大しています。私たちは、自分自身と他者のために、より大きく、より大胆な未来を創造することに真剣な、エネルギーの高い人材を求めています。自分のために働くことで経済的に自立したいという高い欲求とモチベーションを持った人たちです。私たちのシンプルな3ステップの成功システムで、より少なく働き、より多く稼ぐことを学んでください。特別なスキルや資格は必要なく、ただ成功したいという熱い思いがあれば大丈夫です。国際的な賞を受賞した当社の製品ラインは、成功教育および個人開発業界のものです。個人を効果的に支援する製品です。経済的な成功、健康増進、より充実した人間関係など、人生のあらゆる分野に適用できる成功の原則を教える製品です。もしあなたが、ストレスのないライフスタイルで、より大きな経済的成功を収めたいと真剣にお考えなら、私たちがお役に立てると思います。</w:t>
      </w:r>
    </w:p>
    <w:p>
      <w:r>
        <w:rPr>
          <w:b/>
          <w:color w:val="FF0000"/>
        </w:rPr>
        <w:t xml:space="preserve">id 142</w:t>
      </w:r>
    </w:p>
    <w:p>
      <w:r>
        <w:rPr>
          <w:b w:val="0"/>
        </w:rPr>
        <w:t xml:space="preserve">お探しのものは見つかりましたか？採用情報ページ コンテンツ カルガリー市は、多様性を受け入れる職場であり、15,000人以上の職員が500以上の事業を展開しています。道路設計からカルガリーの水の供給まで、さまざまなキャリアを追求する職員がいます。シティで働くことは、あなたにとって「仕事」でしょうか？シティの社員が自分のキャリアについて語るのを聞いてみましょう。  カルガリー市は、複数のキャリアパスを提供するだけでなく、キャリア開発の機会、柔軟な勤務形態、包括的な福利厚生、確定給付年金制度などを従業員に提供しています。</w:t>
      </w:r>
    </w:p>
    <w:p>
      <w:r>
        <w:rPr>
          <w:b/>
          <w:color w:val="FF0000"/>
        </w:rPr>
        <w:t xml:space="preserve">イド143</w:t>
      </w:r>
    </w:p>
    <w:p>
      <w:r>
        <w:rPr>
          <w:b w:val="0"/>
        </w:rPr>
        <w:t xml:space="preserve">宇宙から見たディワリ ...それとも違うのか？ディワリは光の祭典ですから、このキャプションは単純に考えても意味があります。ただし、これはディワリとは関係ない。  この写真は、NASAが作成したものですが、数年に渡って撮影された衛星画像を合成したものであることは、ここに記載したとおりです。  目的は、1992年から2003年までのインドの成長を示すことです。  白い光は1992年以前、青は1992年に見えるようになった光、緑は1993年から1998年まで、赤は1999年から2003年まで見えるようになった光を示しています。90年代後半にマディヤ・プラデーシュ州（インドの中でもまだ貧しい州の一つ）が発展し、最近ではオリッサ州や西ベンガル州の荒野がまばらに発展していることが分かります。</w:t>
      </w:r>
    </w:p>
    <w:p>
      <w:r>
        <w:rPr>
          <w:b/>
          <w:color w:val="FF0000"/>
        </w:rPr>
        <w:t xml:space="preserve">イド144</w:t>
      </w:r>
    </w:p>
    <w:p>
      <w:r>
        <w:rPr>
          <w:b w:val="0"/>
        </w:rPr>
        <w:t xml:space="preserve">ファースト・ネイションの子どもたちの声を聞く必要がある 長年、政府は私たちを無視し、条約を忘れ、保護区に隠されたままにしてきました。今日、私たちの教育は無視され、私たちの家は惨めな状態にあります。政府は私たちの声を無視してきたのです。私の子供のために、そしてこれから生まれてくる子供たちのために、私の声、そして先住民族の声を聞いてほしいのです。この国を強くするために、私の声を聞いてほしいのです。多くのカナダ人は、ネイティブの人々はとても強いと言いますが、私にはそうは見えません。血統は強いかもしれませんが、現実は私たちの魂、心、体を支配しています。なぜこのようなことを言うかというと、私は生涯を通じて、肉体的、精神的、アルコール、薬物などの虐待しか知らなかったからです。幼い頃から、人が自殺したり、人を殺したりするのは当たり前のことだと思っていました。若い頃、友人に「死にたいのは首吊りだ」と言ったことがあります。若くして死にたい、年を取らないようにしたい、と言っていました。薬物やアルコールに溺れた大人たちのようになるのだろうと思っていました。大人たちが「病気だから」と言い訳するのを聞いた。大人と同じような病気になるのは年をとってからだと言われました。リハビリと健康のためのオプションが保護区にないのに、どうして病人が声をあげられるのでしょうか。先住民は強いと言われますが、どのように強いのですか？私の知る限り、ほとんどの先住民は英語しか話せません。原住民の言葉で文章を話すことさえできる人はほとんどいません。私たちはもはやネイティブではありません。私たちは政府が与えた服を着て、彼らの食べ物を食べ、彼らの神を賛美しています。私たちは政府が私たちを保護区に隠すことを許し続け、世間の目から遠ざけ、メディアにも取り上げないようにしています。レジデンシャル・スクールの亡霊が私たちを悩ませているにもかかわらず、政府は依然として現状維持を望んでいるようです。私たちの問題を無視し、いったい何のために？私たちは、かつてそうであったような土地を見ることができるのでしょうか。私たちの言葉を再び流暢に話すことはできるのでしょうか？私たちの声は届かないのだろうか？これらの問いに答えることは不可能に思える。人間は、他の陸生動物とともに土地を与えられた。鳥は空を、魚は水面を与えられた。しかし、人類は自分たちのものでないものを奪い、自分たちのものを汚染し、破壊し続けている。例えば、土地は貸し出され、所有され、動物は檻に入れられ、ゴミは私たちが買い、さらに捨てることで蓄積されます。私たちの土地は、ビジネスによって、そして敬意と配慮の欠如によって人々によって汚染されています。アボリジニも非アボリジニも共に選択をしていますが、それは怠慢な選択です。さらに、大企業はこの地域で採掘を続けていますが、経済や土地に必要な支援はしていません。もっと多くの人が私たちのニーズに耳を傾け、より責任を持つ必要があります。私の家族は、KIの日常生活の苦労を描いた映画「第3世界カナダ」に登場しました。私は、「第3の世界カナダ」が、あらゆる国の先住民やすべてのカナダ人にとって、目を見張るような作品になることを望んでいる。KIでの生活は容易であり、また困難でもある。ここは私の故郷であり、私のルーツと歴史が深く流れている場所である。しかし、特に私が育った家を訪れると、思い出がよみがえる。私が育った家は、引き出しもドアもなく、引っ越したときは新築だったにもかかわらず、信じられないほどのダメージを受けていました。4LDKの家に10人が住んでいました。私と妹2人は幸運にも自分の部屋を持っていましたが、他の人たちは別の部屋を共有していました。これは、私たちが経験する困難のほんの一例です。何を変えなければならないか？私の仲間や家族に、ドラッグやアルコール、タバコ以外にももっといい生活があることを教えることです。教育があれば、人生は多くの扉を開くことができるのです。今こそ、私の声、私の仲間の声を聞いてもらう時です。もし、私たちの声に耳を傾けてもらえなければ、今の生活や将来の世代がどうなってしまうか心配です。新しいコメントを投稿する Wawatay News Onlineに投稿されるすべてのコメントには、利用者の名前、所在地、メールアドレスが正しく記入されている必要があります。必要な情報がない場合、わたなべはコメントを承認することができません。また、コメントの承認は、関連性、名誉毀損に関する法律、および善良な風俗に従うものとします。投稿されたコメントは、わたなべニュースの所有となります。わたなべニュースは、このコメントをいかなる形でも出版または使用する権利を有します。</w:t>
      </w:r>
    </w:p>
    <w:p>
      <w:r>
        <w:rPr>
          <w:b/>
          <w:color w:val="FF0000"/>
        </w:rPr>
        <w:t xml:space="preserve">イド 145</w:t>
      </w:r>
    </w:p>
    <w:p>
      <w:r>
        <w:rPr>
          <w:b w:val="0"/>
        </w:rPr>
        <w:t xml:space="preserve">4つの詩ジョン・ウェルチ著。1. 'IN RIOTS OF THE UPPER AIR' For Fawzi Karim Your POEM, HERE it halts in English And they say the language speaks you.上空の暴動で、あなたの詩は英語で止まっている。これは罠なのか？私としては、亡命者特有の旅によって作られたこの空間で伸びをしようと思う。まるで私も人生をこことそこの間で、花とその落下の間で過ごしたかのように。歯医者を出て道に出ると、私の舌が傷を探っている。街中を歩いていると、年齢とともに体が硬くなる。誰かこの行列の名前を教えてください この木々を通り過ぎる まるで大地に降り立ったかのようにそのバランスの秘密を探ろうとすると、それぞれの幹からある種の沈黙が湧き上がる。どこかで別の爆撃機が、像のようにゆっくりと、その影の台座から立ち上がる。無駄な怒りに揺さぶられながら、どうすれば害を及ぼさないか、折れた枝をたどるように考える。ここに白い花の茂みがある平たい房で、私が知っているが名付けられない、きつい蜂蜜のようなにおいがする。非現実的な花の囁きAnd THIS HERON, he is no angel in his cloak of wings -- coming down to the pond in my garden each morning He invites himself to breakfast.But those are my frogs Though I must admit I feel sometimes privilege at his lofty arrival here Whom hunger guides each morning but surely too large for my small garden.He is always in sight of death Lifting high each careful unwebbed foot.I notice -- I can't help it -- how it's all to one purpose, this killing machine With its concentrations of stillness.思慮深いようで、思慮深いヘロンは、すべてを一点に集めている。彼は完成されたものである一方、ここで言語に忙殺されている私は、街で見かけた老人のように感じている。私はドアを開け、サギは一瞬私を見るために振り向く--貯水池の自分の島に戻る前に、彼が認識したものは何だろう？ここから1マイルほど離れた木の上に無造作に巣を作り、私が驚かせたときに彼が落とすカエル -- 不潔な狐は、ブラシが糸にかかり、後から来た人がそれをあごで横向きに持ち、ねじり、へし折る。しかし、サギは...ただ見ているだけで、気分が良くなってくる。彼が淡々と持ち上げ、空中で折り畳まれるように浮いていく前に、代わりのないサインを出す。どうやって大空に羽ばたくことを学んだのだろう？彼は私の思考を吹き飛ばしながら、上へ上へと飛んでいく。彼の遊びは、私の心を広げるためにここで続くだろう。3.JARDIN DES PLANTES ICELAND POPPIES are on the march bright white day all the things we should be look at -- thinking is a space to fill with words.人間の警戒の名の下に、小道具の動物が博物館の片側に沿って引き裂かれている一方で、すべての科学の男たち、頭の列が厳しく外を凝視している。そう、進化は殺人なのだ。静寂と彫刻に包まれた川沿いの橋の裏側には、誰かがNINAと書いている。マダム、私を無意味な観察から守ってください。私は、あそこのバルコニーでの生活が印象派の絵のように陽光で描かれていることを想像しながら、私の言うことをすべて信じています。現代美術のミューズ：グラフィティ 建物はその袖に芸術を身にまとっている ... ...ある完璧な春の朝、私たちのことを考えるための機械。ここかこのあたりに、私と呼ばれるものがいた。その足は小さなステップで街を覆い、これらの「詩」は......作られたバージョン......遠くで、しかし同じように突然......＆ゴミの間をブラッシング - 私は......見上げる - 窓が飛行したかのように突然美術館 ...壁で高く設定されて窓から垣間見た 恐竜骨格 ............2010年4月、パリ。4.ASH CLOUD, KEW GARDENS AND SOMEWHERE LIKE a window swinging open ...........................どこか樹々の口づけがある風景。♪You can't need you, there are the words that will collect in silence all around your mouth.They make it sound as if you almost meant it And you want to settle the words inside you, This language lining a mouth, A careful heap</w:t>
      </w:r>
    </w:p>
    <w:p>
      <w:r>
        <w:rPr>
          <w:b/>
          <w:color w:val="FF0000"/>
        </w:rPr>
        <w:t xml:space="preserve">イド146</w:t>
      </w:r>
    </w:p>
    <w:p>
      <w:r>
        <w:rPr>
          <w:b w:val="0"/>
        </w:rPr>
        <w:t xml:space="preserve">重要：無料体験の開始時、または体験期間中にキャンセルしても、クレジットカードに請求されることはありません。Amazonプライムに満足している場合は、何もしないでください。無料体験が終了すると、自動的に年間$79で会員にアップグレードされます。形式 本の説明 出版日2007年4月26日 本書の紹介文には、「美は、勇気、恐れ、醜さ、信頼、真実、知恵といった他のあらゆる性質と同様に、私たちの一部であり私たちから離れている、私たちの内側と外側、個人的であり非人間的である」と書かれています。美は、感覚と魂、思索と表現、自分と世界との間に橋をかけ、つながりを作るよう私たちを誘うのです。アーティストであり作家であるJ.ルース・ジェンドラーは、この幅広く、深く感じられる本の中で、誤解されがちな美の質を、私たちの人生において最も深く、本質的な力の一つとして捉え直し、祝福するよう私たちに呼びかけています。芸術と神話、科学と自然、現代文化と個人的な経験からの考察をもとに、著者はこのテーマを最も寛大な意味合いで見ています。好奇心、勇気、鑑識眼、叙情的な感性で書かれ、著者による刺激的な線画で彩られた『美の必要性についてのノート』は、前著『The Book of Qualities』が愛された理由である、力強い個人の声を示しています。本書は、そのような作品であり、また、共有すべき作品である。美は、勇気、恐れ、醜さ、信頼、真実、知恵といった他のあらゆる性質と同様に、私たちの一部であり、私たちから離れており、私たちの内側と外側、個人的であり非個人的である。美は、感覚と魂、思索と表現、自分と世界との間に橋をかけ、つながりを作るよう私たちを誘うのです。アーティストであり作家であるJ.ルース・ジェンドラーは、この幅広く、深く感じられる本の中で、誤解されがちな美の質を、私たちの人生において最も深く、本質的な力の一つとして捉え直し、祝福するよう私たちに呼びかけています。芸術と神話、科学と自然、現代文化と個人的な経験からの考察をもとに、著者はこのテーマを最も寛大な意味合いで見ています。好奇心、勇気、鑑識眼、叙情的な感性で書かれ、著者による刺激的な線画で彩られた『美の必要性についてのノート』は、彼女の前著『The Book of Qualities』が愛された理由である、力強い個人の声を示しています。本書は、そのような作品であり、また、共有すべき作品である。{itemData":[{"priceBreaksMAP":null, "buy...to wishlist", "Add both to Wish List", "Add all three to Wish List"], "addToCart":["Add to Cart", "Add both to Cart", "Add all three to Cart"], "showDetailsDefault": "Show availability and shipping details", "shippingError":"An error occurred, please try again", "hideDetailsDefault": "Hide availability and shipping details", "priceLabel":["Price:", "Price For Both:", "Price For All Three:"], "preorder":["Preorder this item", "Preorder both items", "Preorder all three items"]}} { {}は、この商品を予約することです。エディトリアルレビューレビュー " 美の必要性に関するノートは美味であり、魂のごちそうである。ルース・ジェンドラーの眼と心は真実であり、彼女の瞑想の鮮やかさ、不変さ、綿密さは、草原の向こうで聞こえる音楽のように、美の宴へと私たちを呼び寄せてくれます。これは、絶妙なカバーアートから知恵の最後のモルセルに至るまで、愛らしさで風味豊かな、完全に育成的な本です"。-- The Monk Downstairs and Lizzie's Warの著者、Tim Farrington "Beauty is as beauty does and Ruth Gendler outdoes himself with this completely charming illustrated compilation of information and inspiration." "美は美のごとく、ルース・ジェンドラーは、情報とインスピレーションを完全に魅力的にまとめた。美の必要性に関するノート』は、温かく、愛嬌があり、とても、とても賢明な本です。-- Donna Henes, author of The Queen of My Self "Gendler does not just teach people how to reach</w:t>
      </w:r>
    </w:p>
    <w:p>
      <w:r>
        <w:rPr>
          <w:b/>
          <w:color w:val="FF0000"/>
        </w:rPr>
        <w:t xml:space="preserve">イド147</w:t>
      </w:r>
    </w:p>
    <w:p>
      <w:r>
        <w:rPr>
          <w:b w:val="0"/>
        </w:rPr>
        <w:t xml:space="preserve">2011年6月16日（木） アチーブメント・ファースト社を州内に入れたいかどうかは関係ない 教育委員会のデボラ・ギスト氏は、ロードアイランド州への参入申請が物議を醸しているチャーター経営組織、アチーブメント・ファースト社を支持する発言を続けている。ギスト氏によると、彼女のスタッフが同社をオーシャンステートに誘致したとのこと。「私たちは彼らに申請してほしかったのです」とギスト氏は、同団体のコネチカット州の学校での輝かしいテストの成績を指摘する。「私たちは彼らを探しました。彼らは、私たちの州にあればとても幸運な学校なのです」。というのも、本当の問題は、この学校がクランストンとプロビデンスにふさわしいかどうかということだからだ。また、クランストンの不安定なパートナーは、プロビデンスにとって悪い取引である。</w:t>
      </w:r>
    </w:p>
    <w:p>
      <w:r>
        <w:rPr>
          <w:b/>
          <w:color w:val="FF0000"/>
        </w:rPr>
        <w:t xml:space="preserve">イド148</w:t>
      </w:r>
    </w:p>
    <w:p>
      <w:r>
        <w:rPr>
          <w:b w:val="0"/>
        </w:rPr>
        <w:t xml:space="preserve">First Bite Lyrics More Than a Thousand The world of the dead Sings at your door That's why you can't sleep at night You've haunting this city for too long Hiding underneath the london fog You were bitten first on the darkest of night.今、あなたは永遠にこの人生を生きていくだろう 誰もこの準備ができていない、そして誰もこの準備ができていない、しかし私は死ぬことを恐れていない ::::Refrao:::瞳の中に、肌の下に、理解できない空の上に、闇夜に、降りてきて、私の手を取って。あなたが生きている間、誰かが死ぬの 私は試してみたけど、また迷ってしまうの ::::::::::::::::::::::::::::::::::::::::::::::::::::::もう一つの夜、通りには汚物と糞が溢れ、血と安酒の臭いがする あなたは永遠の深淵に住んでいる、でも私はあなたを見つける あなたは永遠の深淵に住んでいる、でも私はあなたを追い詰める あなたは最も暗い夜に最初に噛まれた。今、あなたは永遠にこの人生を生きている 誰もこの準備ができていない しかし、私は死ぬことを恐れていない それはあなたの目、あなたの皮膚の下にある 私は理解していない 空の上、最も黒い夜に降りてきて、私の手を取る。埴が挫きなら匯違議に竃栖るはずだ。あなたの瞳の中に、あなたの肌の下に、私にはわからない 空の上に、最も暗い夜に、降りてきて、私の手を取って。埴が挫きなら匯違議に竃栖るはずだ。</w:t>
      </w:r>
    </w:p>
    <w:p>
      <w:r>
        <w:rPr>
          <w:b/>
          <w:color w:val="FF0000"/>
        </w:rPr>
        <w:t xml:space="preserve">イド149</w:t>
      </w:r>
    </w:p>
    <w:p>
      <w:r>
        <w:rPr>
          <w:b w:val="0"/>
        </w:rPr>
        <w:t xml:space="preserve">エドワード・ハーグレイブス .オーストラリアの歴史:エドワード・ハーグレイブス Edward Hammond Hargraves (1816 年 10 月 7 日 -- 1891 年)は、バサーストで金を発見したとき 34 歳であった。ハーグレイブスはイギリスのハンプシャー州ゴスポートで生まれ、船乗り、農夫、ホテル支配人、海運業者など多くの職業を経験したことで知られる。しかし、いずれも成功したとはいえない。ハーグレイブスは、カリフォルニアのゴールドラッシュの時期にカリフォルニアに行き、お金を稼ごうとしたが、またしても失敗した。彼は、カリフォルニアの金鉱がニューサウスウェールズ州のいくつかの地域（マッコーリー・バレー）と非常によく似ていることに気づき、オーストラリアに戻り、ここで金が採れることを証明しようと思い立ったのです。1851年2月12日、ハーグレイブスはバサースト近郊のサマー・ヒルズ・クリークで金を発見し、その金鉱を聖書の都市にちなんでオフィールと名付け、後にそこにオフィール郡が設立されたのです。探鉱にはジョン・ハードマン・リスターとジェームズ・トムが同行したが、ハーグレイヴスは金を発見するとすぐに単独でシドニーに向かった。彼は自分の発見を発表し、金を発見しそれを請求した最初の人間として1万ドルの報酬を要求しました。彼はまた、クラウンランドのコミッショナーに任命され、ビクトリア州政府は彼に5,000ドルを支払いました。しかし、James Tomの抗議により資金が凍結される前に、彼は2,381ドルを要求したに過ぎなかった。1853年には調査が行われ、ハーグレイブスが金鉱を最初に発見したことが支持された。1891年に彼が亡くなる少し前に行われた2度目の調査では、ジョン・リスターとジェームズ・トムが最初の金鉱を発見したとされました。ハーグレイブスは決して金鉱を掘り当てることはせず、オーストラリアの金鉱について執筆や講演をすることでお金を稼ぎました。</w:t>
      </w:r>
    </w:p>
    <w:p>
      <w:r>
        <w:rPr>
          <w:b/>
          <w:color w:val="FF0000"/>
        </w:rPr>
        <w:t xml:space="preserve">アイディー150</w:t>
      </w:r>
    </w:p>
    <w:p>
      <w:r>
        <w:rPr>
          <w:b w:val="0"/>
        </w:rPr>
        <w:t xml:space="preserve">平和、政治、政策 戦争学専攻の 3 年生、Shaun Sandu が、今週、人権団体や運動に参加する機会を得るために連絡してきました...。KCLプロボノ協会には、人権に焦点を当てた部門があり、戦争学の学生が提供できる特定のスキルを必要とするNGOと連携しています。ショーンは、プロボノが自分の履歴書や、NGOの門をたたくのに最適なものであることを発見した。人権プロジェクトの最初のボランティアミーティングは、2012年10月10日（水）午後6時から、F-WB 1.13 (Waterloo Campus)で行われる予定です。ぜひご参加ください。このミーティングでは、以下のような情報も提供されます。Human Rights Projectは、KCL Pro Bono Societyの一部で、King's College Londonで最も大きな学生主導の学会の一つです。外部の人権団体で学生のボランティア活動を奨励し、大学内での人権意識を高め、学生と人権に関する学者や専門家の間で継続的な意見交換を行うことに重点を置いています。法律協会、キッズ・カンパニー、チャイルド・フロンティアーズなどの慈善団体や組織と提携し、活動を行っています。四半期ごとに発行されるニュースレター「HumanWrites」では、あなたが情熱を注いでいる問題について記事を掲載することができます。ボランティア活動の機会はプロジェクトによって大きく異なるため、学部生であれ大学院生であれ、このプロジェクトに参加することは貴重な経験となるはずです。水曜日のミーティングに参加するだけでなく、フェイスブックやウェブサイトを覗いてみてください。このような関連する学生団体に参加することは、セクターについてもっと知るだけでなく、履歴書を作成したり、同じような考えの人たちに会うのに素晴らしい方法です。</w:t>
      </w:r>
    </w:p>
    <w:p>
      <w:r>
        <w:rPr>
          <w:b/>
          <w:color w:val="FF0000"/>
        </w:rPr>
        <w:t xml:space="preserve">イド151</w:t>
      </w:r>
    </w:p>
    <w:p>
      <w:r>
        <w:rPr>
          <w:b w:val="0"/>
        </w:rPr>
        <w:t xml:space="preserve">Google XML Sitemapsプラグインを「サイトマップをバックグラウンドで構築する（投稿を保存するときに待つ必要はありません）」「サイトマップファイルの場所を決定するために自動検出を使用する」ように設定しました。この設定では、プラグインがバックグラウンドでサイトマップを再構築しようとするたびに、"There was a problem writing your sitemap file. "と表示されて失敗します。ファイルが存在し、書き込み可能であることを確認してください" と表示されて失敗します。私が手動で再構築するときはうまくいきます。私のWPサイトはIISサーバーで動作しているので、この問題を解決するための投稿された提案の多くは適用されません（例えば、chmod）。私のシステムでは、サイトマップファイルの場所として Custom location を選択することで、この問題を解決することができました。私はデフォルトと全く同じURLを使用しましたが、ファイルパスの / を \ で置き換えました。つまり、D: \webswww.mydomain.org³³wp/sitemap.xml を D:\webswww.mydomain.org³³wp³³sitemap.xml に置き換えたということです。Google XML Sitemapsプラグインは「Build the sitemap in a background process (You don't have to wait when you save a post)」と「Automatic detection to determine the location of my sitemap file」を設定した。この設定では、プラグインがバックグラウンドでサイトマップを再構築しようとするたびに、"There was a problem writing your sitemap file. "と表示されて失敗します。ファイルが存在し、書き込み可能であることを確認してください" と表示されて失敗します。私が手動で再構築するときはうまくいきます。私のWPサイトはIISサーバーで動作しているので、この問題を解決するための投稿された提案の多くは適用されません（例：chmod）。私のシステムでは、サイトマップファイルの場所として Custom location を選択することで、この問題を解決することができました。私はデフォルトと全く同じURLを使用しましたが、ファイルパスのために / を \ で置き換えました。つまり、D: \webswww.mydomain.org³³wp/sitemap.xml を D:\webswww.mydomain.org³³wp/sitemap.xml に置き換えました。</w:t>
      </w:r>
    </w:p>
    <w:p>
      <w:r>
        <w:rPr>
          <w:b/>
          <w:color w:val="FF0000"/>
        </w:rPr>
        <w:t xml:space="preserve">イド152</w:t>
      </w:r>
    </w:p>
    <w:p>
      <w:r>
        <w:rPr>
          <w:b w:val="0"/>
        </w:rPr>
        <w:t xml:space="preserve">あなたのお気に入りのレコードを手に入れよう BLACK LIGHTNINGというタイトルの新作をレコーディングしました！このキラーレコードをファンに届けるためにあなたの助けが必要です。このプロジェクトについて BLACK LIGHTNINGは僕らの11枚目のリリースで、間違いなく今までで最高の作品になると思う。この新譜は、聴く機会があればすぐに多くの人に気に入ってもらえるだろう。僕らのインディペンデントなルーツを強く持ち、僕らの考え方に適した新しいテクノロジーを使って、このレコードをアメリカとカナダで僕ら自身でリリースする予定です。このレコードは、申し訳程度にキックアスです。ロックとソウルは、最初から最後まで、BLACK LIGHTNINGのようにプラグインしてパワーアップすることはないんだ。ダイナミックなミュージシャンのチームと素晴らしいプロデューサーの助けにより、その証明はプディングの中にある。とてもおいしいよ...できるだけ多くの人と共有したいんだ。D.I.Y.を別の次元に引き上げる完全なインディペンデント・バンドをサポートするだけでなく、我々のキャンペーンによる収益の一部は乳がん研究財団に寄付されることになっています。私たちが演奏するように寄付をして、私たち全員と乳がん研究財団のためにこれを大成功させましょう。目標を達成するため、あるいはそれを超えるために、ぜひご協力ください。</w:t>
      </w:r>
    </w:p>
    <w:p>
      <w:r>
        <w:rPr>
          <w:b/>
          <w:color w:val="FF0000"/>
        </w:rPr>
        <w:t xml:space="preserve">イド153</w:t>
      </w:r>
    </w:p>
    <w:p>
      <w:r>
        <w:rPr>
          <w:b w:val="0"/>
        </w:rPr>
        <w:t xml:space="preserve">椅子の海賊版の始まり。私たちは、コピーの次のステップは、デジタル形態から物理的な形態に作られると考えています。それは、物理的なオブジェクトになります。あるいは、私たちがそう呼ぶことにしたように。フィジブル（Physibles）です。物理的なものになることが可能な（実現可能な）データオブジェクトです。私たちは、3次元プリンターやスキャナーなどは、その第一歩に過ぎないと考えています。近い将来、自動車のスペアパーツをプリントできるようになると思います。20年以内には、スニーカーをダウンロードするようになるでしょう。そして、The Pirate Bayは、世界最大の海賊版販売サイトの1つに、物理的なオブジェクトのための新しいカテゴリを作成しました。3Dプリンターは、今や1000ドル以下です。解像度やサイズ、素材など、まだまだ未知数な部分もありますが、初めて国産プリンターが写真に似たカラープリントを出力するのを見たときの驚きを思い出してみてください。20年も前の話ですからね。この点について、いくつか簡単に説明します。これは未来です。私は、未来が実際に到来するのが大好きです。IPにまつわる議論や論争は、まったく無意味です。物品の海賊版は、すでに世界中で定着しています。ハンドバッグの偽物だけでなく、中国人はロールスロイスを海賊版で手に入れています。あなたが座っているイームズチェアも海賊版の可能性が高いのです。どんなデザインでも自由に手に入るということは、「欲しい」ではなく「欲しい」と思うようになることでしょう。限られた選択肢の中から言われたものを買うのではなく、何が必要なのか、その必要性はデザインカスタマイズの無限の可能性によってどのように満たされるのかを考えるようになるのです。第一に、マルチマテリアル3Dプリントはまだ10年以上先の話なので、NIKEをプリントアウトするにはしばらく待つことになるでしょう。第二に、ダウンロード可能な（そして海賊版の）オブジェクトの世界でも、同じ基本が残っているからです--ブランドは発見的で、私たちが知っていて心地よいものへの近道です。ブランドが良いサービス、顧客中心のカスタマイズ、シンプルさを提供しているならば、3Dプリントの世界は脅威というよりも、はるかに大きなチャンスとなります。一方、どうしても待ちきれないという方は、3Dプリントされた靴をこちらでお求めいただけます。</w:t>
      </w:r>
    </w:p>
    <w:p>
      <w:r>
        <w:rPr>
          <w:b/>
          <w:color w:val="FF0000"/>
        </w:rPr>
        <w:t xml:space="preserve">イド154</w:t>
      </w:r>
    </w:p>
    <w:p>
      <w:r>
        <w:rPr>
          <w:b w:val="0"/>
        </w:rPr>
        <w:t xml:space="preserve">ICTs and Work: the United States at the Origin of the Displicit Capitalism Universit Paris Sorbonne, 29-30 May 2013 情報通信技術（ICTs）は、仕事のやり方を大きく変えた。ハードウェア、ソフトウェア、ネットワークによるデータの取得、処理、保存は、オフィスや工場での仕事のあり方を変えてしまったのである。その影響は、従来の企業空間の壁を越えて、仕事における時間と空間の制約を変え、プライベートと仕事の境界を常に曖昧にする結果となっている。ICTの影響については、しばしばマニキュア的な見方がなされる。「独立した契約者」のような非典型的な従業員を含む従業員の双方向性、自律性、創造性の向上という観点から、新しいテクノロジーの恩恵を称賛する人もいれば、常に要求され、労働活動をリアルタイムで管理し、職場のやりとりを監視することによるストレス増大を警戒する人もいる。仕事におけるICT利用の是非は広く議論されているが、その存在と普及を可能にしているものについての問いかけは著しく少ない。ICTの専門的な利用がグローバルな次元にあるため、それらは普遍的で、いわば非歴史的なものに見える。しかし、これらの利用には正確な起源がある。個人が特定の場所で、特定できる瞬間に、これらの新しい技術を精緻化し、方向転換し、広めてきたのである。これらの実践の中には、米国の文化的実践やイデオロギーに直接言及しているものもある。さらに、ICTの普及は、柔軟性、コスト削減、仕事の非正規化、規制緩和といった労働市場の深い変化と密接に関係しており、ICTはこれらの増幅に寄与してきたが、この現象は主に米国に起因するものであった。さらに、米国はICTの開発、普及、管理において主要な役割を果たし続け、メディアスフィアの拡大はアングロスフィアの拡大を伴ってきた。したがって、ICTsの問題を再領土化することが不可欠である。資本主義の新しい精神」（Boltanski and Chiappello 1999）あるいは「デジタル資本主義」（Schiller 1999）、さらにはフリーウェアやWikipediaのようなデジタル・コモンズを伴うこれらの技術の発展や労働領域への普及のための経済的・社会的基盤は歴史的に何であったのだろうか？それらは、他の社会的事実とどのように相互作用し、相乗効果や対立を生んだのだろうか。実践のグローバル化はまた、ICTが普及に大きな影響を与えたグローバル化したアメリカ文化の流用と修正のプロセスに様々な文化が関与することから、異文化間の問題を提起している。我々は、仕事におけるICTの発展における米国の役割に関わる、以下のような投稿を奨励する。- 起業家のレトリックとICTの展開。- ICTsと新自由主義的な規制緩和やデローカライゼーションとの関係。- 普及のベクトル：管理マニュアル、展示会、公共政策、メディア、意識向上キャンペーン、セミナー、産業競争（例：アップル対マイクロソフト）、モデル競争（例：プロプライエタリ対フリーソフト）。- 米国におけるフラット化されネットワーク化された組織とソフトコントロールの既存の様式（広告代理店や研究プロジェクトがその例）と、ICTに関連した仕事組織の様式の発展との相互作用。- ハッカーのような新しい専門家タイプの出現と、専門家の自律性、共有、透明な交換といった一連の価値は、資本主義の価値と矛盾するが、自立、DIY、制度への不信といった米国文化の起業家的価値と呼応するものである。- ICTs and masculine domination: the impact of technical changes on gender roles at work（ICTsと男性的支配：技術的変化が職場における性別役割に与える影響）。- 消費者の役割：コンシューマリズムからプロシューマリズムへ。- ネットワークのガバナンス（法的ライセンスによる規制を含む）および米国の法的伝統。投稿は、fraysseo@aol.com、mathieu.oneil@anu.edu.au、お名前とご所属を明記の上、お送りください。</w:t>
      </w:r>
    </w:p>
    <w:p>
      <w:r>
        <w:rPr>
          <w:b/>
          <w:color w:val="FF0000"/>
        </w:rPr>
        <w:t xml:space="preserve">イド155</w:t>
      </w:r>
    </w:p>
    <w:p>
      <w:r>
        <w:rPr>
          <w:b w:val="0"/>
        </w:rPr>
        <w:t xml:space="preserve">優良企業を探しています 成長資金を必要としている都市部の企業をご存知ですか？また、優れた成長率を誇る都市部の企業はありますか？ICICは現在、Inner City Capital Connections (ICCC) とInner City 100の両プログラムへの推薦を受け付けています。  米国の都市部には約50万社の企業があり、ICICはノミネーション・パートナーのネットワークを通じて、プログラムに参加する企業の発掘を行っています。  ご自身の会社、またはプログラムの参加資格を満たす他の会社を推薦することもできます。インナーシティ・キャピタル・コネクションズへの企業推薦 インナーシティ・キャピタル・コネクションズ（ICCC）は、インナーシティ企業の成長を促進するために考案された無料の全国プログラムです。ICCCは、企業が資本源を活用する方法を紹介し、財務的な選択肢について教育し、企業が投資家とつながることができるフォーラムを提供します。2005年のプログラム開始以来、参加企業は4億600万ドル以上の資金を調達しており、そのうちの90%は参加から2年以内に調達されたものです。  また、ICCCの卒業生は、1,847人の直接雇用と546人の間接雇用を生み出しています。  ICCCの参加者は、成長する都市部の企業が、資本へのアクセスを与えられれば、コミュニティの変革に不可欠な雇用と富を生み出すことができることを実証しています。参加資格独立した営利企業、パートナーシップまたは個人事業主であること。 都市部に本社または51%以上の事業所があること、または従業員の40%以上が経済的に困窮している地域に居住していること。2012年の売上高が200万ドル以上 締切日8 月 31 日 Inner City 100 への企業推薦 今年で 15 年目を迎える ICIC の Inner City 100 プログラムは、アメリカの都市部で最も急成長している企業を表彰し、通年の経営者教育、ネットワーキングの機会、全米での知名度向上を通じて、さらなる成長を支援するプログラムです。  このプログラムは、毎年開催されるInner City 100シンポジウムで最高潮に達し、受賞企業やその他数百社の中小企業がボストンに集まり、最先端の経営教育やInner City 100ランキングの発表を行います。  プログラム開始以来、720のユニークな企業が毎年恒例のInner City 100リストに名を連ね、合計で21億ドル以上の年間売上高を記録しています。  さらに重要なことは、Inner City 100に選ばれた企業は73,000人近くの雇用を創出し、現在103,000人以上の従業員を雇用しているということです。資格独立した営利企業、パートナーシップ、または個人事業主であること インナーシティの所在地 -- 米国内の経済的に困難な都市部に本社または51%以上の物理的事業所があるか、従業員の40%以上が経済的に困難な地域に居住していること。2011年に10人以上のフルタイム従業員がいること 5年間の成長履歴 -- 2007年に20万ドル以上、2011年に100万ドル以上の売上があり、2011年に売上が減少していないこと 締切：2011年9月30日9月30日 締切が延長されたのか、それとも推薦するには遅すぎるのでしょうか？</w:t>
      </w:r>
    </w:p>
    <w:p>
      <w:r>
        <w:rPr>
          <w:b/>
          <w:color w:val="FF0000"/>
        </w:rPr>
        <w:t xml:space="preserve">イド156</w:t>
      </w:r>
    </w:p>
    <w:p>
      <w:r>
        <w:rPr>
          <w:b w:val="0"/>
        </w:rPr>
        <w:t xml:space="preserve">魔法使いだ。  ああ、いいえ、あなた。私は...私はとても良い人間です。ただ、とても悪い魔法使いなのです。-- 明日、アメリカ人は大統領、下院、上院の3分の1、そしてさまざまな地方選挙と国民投票に投票します。  多くのことがかかっている。もちろん、少なくとも、ジョー・バイデンが大統領になる一歩手前で、ストイックに耐えてきたサブリミナルな恐怖をアメリカが終わらせる機会も含まれている。これはまた、選出された議員に対する我々の期待について考える瞬間でもある。私たちの国政物語は、大統領職に固執しているが、憲法上、下院は私たちの重要な統治機関である。大統領職は、その華麗なスター・ターンのためのキャンペーンと同様に、90%の劇場と10%の実質であることが判明している。  しかし、政治の演劇的要素について冷笑的になるよりも、その源に目を向けてみよう。  偉大で謙虚なポピュリスト、ポゴの有名な言葉に、「我々は敵に会った、そして彼は我々だ」というのがある。私たち国民は、役人を軽蔑すると同時に尊敬しているのです。  ギャラップ・ポリティックスによれば、議会の支持率は...13％であり、選挙の年としては最低の記録である。  それなのに...私たち有権者はほとんどすべての議会の現職議員を再選します...そうすべきなのです。どうしたことだろう？このコラムニストは、キャピトル・ヒルでかなりの時間を費やして、賛否両派の立法スタッフと会っている。  正面から報告すると、下院は概して愉快で、賢く、公明正大な人々によって占拠されているが、彼らが担う責任のレベルに比して給料は低い。  そして、彼ら--役人もスタッフも--は一様に、上司である我々を喜ばせようと強く願っている。そして彼らの上司であるわれわれは、この愉快な、しかし地味な人々を、自分たちが...スピード違反の弾丸よりも速く、機関車よりも強力で、大河の流れを変え、高いビルを一挙に飛び越えられることを示さなければならないある種のスーパーヒーローのように見ているのだ。見て  空だ！  鳥だ！  鳥だ！飛行機だ！  それは......議員だ！ボルチモアの賢人、H.L.メンケンは、基本的には偉大な大衆的人道主義者であるが、その最後の言葉（1926年、実際の最後の言葉よりかなり前に書かれた）の中で、根本的苦境を要約している。私は、民主主義の長所について漠然と述べてきた。そのうちの一つは明らかだ。民主主義は、おそらく、人間がこれまでに考案した政府の中で最も魅力的な形態である。その理由はそう簡単ではありません。誰もが知っているように、真実でないことは、大多数の人間にとって、真実であることよりも常に非常に魅力的で満足のいくものなのである。真実は、彼らを不安にさせる厳しさと、彼らの不治のロマンチシズムと衝突する最終的な空気を持っている。...市民として機能しているマフィアの男は、自分が世界にとって本当に重要な存在であるという感覚、つまり、自分が純粋に物事を動かしているという感覚を得る。悪漢や山賊を追いかける退屈な群れから、広大で神秘的な力の感覚が生まれ、それが大司教や警察の巡査部長、クー・クラックスの大ゴブリンやその他の壮大な人々を幸福にしている。そして、自分が賢くて、自分の意見が上司に真剣に受け止められているという確信も生まれる。これは、米国の上院議員や占い師や若い知識人を幸せにするものである。最後に、高い義務を見事に果たしたという輝かしい自覚が生まれ、吊るし上げられた男や夫を幸せにする。もちろん、こうした幸福の形はすべて幻想である。長続きはしない。民主主義者は、空中に飛び出して羽ばたき、神を賛美するが、いつまでもドカンと落ちてくる。幸福とは相手から奪い取ることによって得られるものだ、という素朴な妄想--非常に美しいキリスト教的な--を、彼は決して捨て去ることができないのです。しかし、物事の本質にも種はあります。結局のところ、約束は、たとえそれが神の啓示によって支えられているとしても、約束に過ぎないのです。</w:t>
      </w:r>
    </w:p>
    <w:p>
      <w:r>
        <w:rPr>
          <w:b/>
          <w:color w:val="FF0000"/>
        </w:rPr>
        <w:t xml:space="preserve">id 157</w:t>
      </w:r>
    </w:p>
    <w:p>
      <w:r>
        <w:rPr>
          <w:b w:val="0"/>
        </w:rPr>
        <w:t xml:space="preserve">Post navigation Strategy and Review Committee to find out how Town Council can nominate a community asset Hebden Royd Town Council Strategy and Review Committee Meeting on 23 October 2012 は、Hebden Royd Town Council が Calderdale Council にコミュニティ資産の登録/リストへの掲載を推薦するプロセスをタウンクラークが調査し、12 月の次の Strategy and Review Committee に情報を持ち込むことに合意しました。その後、委員会はこの件に関して次回のフルカウンシルに推薦することを決定します。</w:t>
      </w:r>
    </w:p>
    <w:p>
      <w:r>
        <w:rPr>
          <w:b/>
          <w:color w:val="FF0000"/>
        </w:rPr>
        <w:t xml:space="preserve">イド158</w:t>
      </w:r>
    </w:p>
    <w:p>
      <w:r>
        <w:rPr>
          <w:b w:val="0"/>
        </w:rPr>
        <w:t xml:space="preserve">その他の回答（2）金星を見ると、大気の中には完全にCO2が詰まっていて、そのCO2がどうやってできたかを比較することで、太古の地球の大気がどうしてあれほど大量のCO2で構成されていたかがわかります。金星では、火山が地表に物質を噴出することによって、CO2が発生します。金星では、火山から物質が噴出する際にガスが放出され、そのガスのひとつがCO2だったのです。火山や地熱の活動によって、このガスが放出されたのです。さて、話を地球に戻すと、太古の地球では火山活動が盛んで、火山が絶えず噴火し、地表全体が超高温になり、今も冷えているため、火山などの自然現象からCO2が発生したと考えてよいでしょう。さて、話は変わりますが、このCO2は地球が冷え、地表に水が結露すると消滅します。ガスの多くは水に溶け込み、やがて最初の単細胞生物（独立栄養生物）が形成されると、膨大な量のガスを使い果たしたのです。さて、私はこの分野の博士でも何でもありませんが、少しは知っていますので、ここで私の知識を紹介します。しかし、私はこのことを広く研究した人間ではないので、いわば、私の答えを裁判に持ち込まないでください;)</w:t>
      </w:r>
    </w:p>
    <w:p>
      <w:r>
        <w:rPr>
          <w:b/>
          <w:color w:val="FF0000"/>
        </w:rPr>
        <w:t xml:space="preserve">イド159</w:t>
      </w:r>
    </w:p>
    <w:p>
      <w:r>
        <w:rPr>
          <w:b w:val="0"/>
        </w:rPr>
        <w:t xml:space="preserve">1982年に出版された本書は、ロサンゼルスのアーティスト、ロバート・アーウィンを紹介したもので、「彼はある日、自らの好奇心の虜となり、それを生きようと決心した」。本書は、ローレンス・ウェシュラーと光と空間の巨匠アーウィンの30年にわたる対話を、6つの章と24ページのカラー図版を追加して構成したものである。特にゲティ美術館のセントラル・ガーデンや、ハドソンバレーの廃工場をDiaの新しいビーコンキャンパスに変身させたデザインなど、アーウィンのサイトコンディション・プロジェクトの多くを調査し、すでに多くの人がアーティストに関する最高の本だと考えていたものをさらに高めています。図版についてのノート 続く物語に存在する漂流についてのさらなるノート Seeing is Forgetting the Name of the Thing One Sees (1982) 序章 Debouchement Oceanic 14.砂漠 15.応答可能であること 16.いくつかの状況（1970-1976） 17.読むこと、書くこと 18.ホイットニー・レトロスペクティブ Down to Point Zero (1977) 19.ホイットニー以後：世界への回帰（1977-1981） 現在に至るまで 20.見ることはすることではない（1985年） 21.Play It as It Lays and Keep it in Play The Irwin Retrospective at MOCA in Los Angeles（1993） 22.噴水がぶつかるときロバート・アーウィン・アット・リチャード・マイヤーズ・ゲティ（1997年） 23.天国：アーウィンとマイヤーウィッツ、Diaにて（2000年） 24.アーウィン・イン・ザ・セブティーズ（2007-2008）あとがき。ロバート・アーウィンとデイヴィッド・ホックニーについて 謝辞 書誌事項 索引 ローレンス・ウェシュラーの著書には、『ウィルソン氏の不思議なキャビネット』『ボスニアのフェルメール』『立ち上がるものすべて』など多数ある。2007年全米図書批評家協会賞批評部門を受賞した。"「見ることは忘れること」と「人生に忠実」は、芸術家がウェシュラーに、あるいは彼を通して互いに語り合うだけでなく、芸術家が自分自身に語りかけるものである。" -- ロサンゼルス・タイムズ・ブック・レビュー-- ロサンゼルス・タイムズ・ブック・レビュー "ウェシュラーの2冊の本（『トゥルー・トゥ・ライフ』と『シーイング・イズ・フォージング・ザ・シング・ワン・シーズの名前』）を合わせると、視覚文化とその可能性に関する魅力的な議論となる。そして、現代アートは、その最良の日において、解決不可能であるにもかかわらず、素晴らしく創造的で、極めて重要な議論の真っ只中に私たちを引き込んでくれることを思い出させてくれる。-- ナショナル・ポスト紙 「アーウィンは現代の偉大な芸術家であり、芸術的な革新者の一人である。彼はまた、最も雄弁な一人である。そして、彼は幸運にも彼のボスウェルを見つけることができた。18世紀、伝記作家のパイオニアであるジェームズ・ボスウェルは、作家サミュエル・ジョンソンの素晴らしい会話のスタイルを保存した。現在では、誰かの言葉を保存する手段は他にもたくさんあるが、アーウィンはローレンス・ウェシュラーの磁気伝記（現在は増補）の中で特別な生命を獲得した。-- サンディエゴ・ユニオン・トリビューン "Seeing is Forgettingは、最高のアーティスト伝であるだけでなく、現代アート制作に関する最高の本の一つかもしれない"。-- Frieze "[A superb book ... .............................。ウェシュラーの焦点はプロセスにあり、その規律と漂流、脱線と執着、素朴さと繊細さを備えたアーウィンの存在への特別な追求にある。-- ポートフォリオ "[ Seeing Is Forgetting ]は、ヴェルヴェット・アンダーグラウンドがロッカーを生み出した以上に、多くの若者にアーティストになることを確信させた。" -- ニューヨーク・タイムズ "画期的な作品。-- ニューヨーク・タイムズ "カリフォルニアの重要なアーティストの画期的な最初の伝記である。さらに良いことに、それは生き生きとした物語であり、......その楽しい表面よりも深い何かについてであることに成功している"。-- ロバート・アーウィンは、おそらくカリフォルニアのアーティストの中で最も影響力のあるアーティストであり、抽象表現主義から始まり、スタイルと感性の連続的な変化を経て、知覚と世界の哲学的概念が相互に作用する、まったく新しい美的領域へと移行した。ウェシュラーは、その旅路を極めて明瞭かつ説得力のある形で描いている。また、その過程で、戦後の西洋美術の歴史として最も優れていると思われるものを提供している。</w:t>
      </w:r>
    </w:p>
    <w:p>
      <w:r>
        <w:rPr>
          <w:b/>
          <w:color w:val="FF0000"/>
        </w:rPr>
        <w:t xml:space="preserve">アイディー160</w:t>
      </w:r>
    </w:p>
    <w:p>
      <w:r>
        <w:rPr>
          <w:b w:val="0"/>
        </w:rPr>
        <w:t xml:space="preserve">個人向けローンの価格競争が激化している。今週、Derbyshire Building Societyは、7,500ドルから14,999ドルのローン金利を5.6パーセントに設定し、ライバル業者に挑戦状を叩きつけた。価格比較サイトMoneysupermarketのアナリストによると、これは2006年11月以来の最低金利である。イングランド銀行の基準金利は3年半前から0.5パーセントと史上最低水準にあるが、ローン金利はこれまで頑強に高いままだった--。金利が下がっている今、個人向けローンを利用する際の10のポイントをまとめてみた。1.他の金融商品と同様に、個人向けローンを利用する際には、APRを比較検討することが重要である。APR（年率）は、支払利息、その他の手数料、支払期限を考慮したローンの本当のコストを示しています。銀行は、当座預金の顧客に優遇金利を提供していると言うかもしれませんが、他ではもっと安いローンがあると思うかもしれません。例えば、Natwestの既存顧客は、Derbyshire BSの提供する金利より2.3％高い7.9％の金利を提供しています。2.2.小冊子をチェックする ローンを申し込む前に、小冊子をチェックして、自分が対象者かどうか確認しましょう。いくつかのベストバイは、いくつかの過酷な条件が付いています。例えば、セインズベリー銀行は5.6％のローン金利を提供していますが、申込者はネクターカードを持っていて、過去6ヶ月間にセインズベリーで使用したことがあることが条件です。ナットウエストとRBSは、当座預金の顧客にのみ最良のローン金利を提供している。3.このような場合、「崖っぷち」であることは間違いない。多くのローンプロバイダーは、あなたがそうすることを望むなら、手数料を適用しますので、それはあなたが特定の契約に適用する前に、これがどのくらいの費用がかかるかもしれないことを確認することをお勧めします。もし、繰り上げ返済をしたい可能性が高いのであれば、繰り上げ返済手数料がかからない案件を探すとよいでしょう。4.PPIを探す 支払保護保険（PPI）は、悪評もありますが、一部の人々にとっては、まだ有用な商品です。これは、病気や失業で毎月のローンやクレジットカードの返済ができなくなったときに、その返済をカバーするために設計されています。あなたがこの種の保護が必要だと判断した場合、それはあなたが最も安い契約のために店の周りに不可欠です：あなたの貸し手から直接ポリシーを購入すると、まだスタンドアロンプロバイダーから購入するよりもはるかに多くの費用がかかる可能性があります。さらに、PPIポリシーは、しばしば除外事項の長いリストが付属していますので、ポリシーにコミットする前に、何がカバーされ、されていないのか完全に理解していることを確認してください。5.5.信用格付けのチェック 市場をリードするパーソナルローンに申し込むつもりなら、まず自分の信用格付けをチェックすることが肝心だ。金融機関は、申込者の3分の2に対して、宣伝している「標準的な」APRを提供することだけが義務付けられています。したがって、あなたの信用格付けが良好でない場合、最初に申し込んだ低金利のローンよりも高価な取引を提案される可能性があります。6.クレジットカードを検討する 個人向けローンを申し込む前に、他のクレジット形態も検討してみましょう。クレジットカードの方が安いかもしれませんし、購入時に0％の紹介キャンペーンがあるカードなら、大きな買い物のコストを無利子で分散させることができます。現在、最も長い0％キャンペーンは、テスコ銀行の16ヶ月間です。しかし、0パーセントのオファー期間内に返済できそうにない場合は、長期の低金利案件の方がいいかもしれません。今現在、セインズベリー銀行低金利クレジットカードは、購入時に6.9パーセントのAPRのレートを提供しています。7.ピアツーピアレンディングをチェックする 銀行に反対なら、Zopaのようなピアツーピアレンダーから借りるといいかもしれない。Zopaは「ソーシャル・レンディングのためのマーケットプレイス」と呼ばれ、借り手と貸し手を結びつけるサイトである。申請者は信用格付けされ、合格するにはそれなりのスコアが必要だ。金利は様々だが、Moneyfactsによると、3年間で7,500ドルを借りる場合の金利は6.2％である。8.8.もっと借りる 一般に、借入額が大きくなればなるほど、金利は低くなる。しかし、金利の設定方法によっては、多めに借りた方がお得な場合もあります。現在、AAが提供する5年間の7,000ドルのローンは、13.9パーセントAで宣伝されています。</w:t>
      </w:r>
    </w:p>
    <w:p>
      <w:r>
        <w:rPr>
          <w:b/>
          <w:color w:val="FF0000"/>
        </w:rPr>
        <w:t xml:space="preserve">イド161</w:t>
      </w:r>
    </w:p>
    <w:p>
      <w:r>
        <w:rPr>
          <w:b w:val="0"/>
        </w:rPr>
        <w:t xml:space="preserve">このホテルは素晴らしいロケーションにあり、部屋は美しく、プールエリアは愛らしく清潔で、いつでも好きなときに飲み物を飲むことができます。スタッフはこのホテルを良くしてくれました。料理はとてもおいしく、選択肢は少ないですが、おいしいです。私たちは、ホテルが暗い廊下、小さなエレベーター、ホテル全体で3つのエレベーターは、6を開催したが、それは少ないを開催したので、脂肪の人々でいっぱい！もし、エンターテイメントエリアを見渡す側に我々は12前に寝ることができなかった。 1または2泊の人々が午前2時まで1回音を作っていた！我々は行って、苦情や彼らはそれについて何かをしたしかし、我々は次の日に騒々しいゲストについて多くの人々が不満を聞いたように私は彼らがとにかくそこに残されるべきでないと感じる！私たちは、このホテルで過ごすことをお勧めします！私たちは、このホテルで過ごすことをお勧めします！私は、このホテルで過ごすことをお勧めします！私たちは、このホテルで過ごすことをお勧めします！私たちは、このホテルで過ごすことをお勧めします！私たちは、このホテルで過ごすことをお勧めします！私たちは、このホテルで過ごすことをお勧めします！私たちは、このホテルで過ごすことをお勧めします！私たちは、このホテルで過ごすことをお勧めします私たちがレストランに行くたびに、彼らは外で飲み物などを持っていましたが、私たちは一度も勧められたことがなく、私たちはとてもフレンドリーな人たちでした。しかし、プロのエンターテイメントやショーは素晴らしかったです。ただし、パルムコパロット（のようなもの）は何年も前から経営されており、オウムとオカメインコだけを扱う男性ばかりで、彼らは金儲けしか考えていませんでした。私たちも、他の人たちと同じように、気分が悪くなり、その場を立ち去りました。また、このホテルは、とても良いホテルです。2012年9月宿泊、家族連れ 価値 場所 寝心地 部屋の清潔さ サービス この口コミは役に立ちましたか？はい このレビューに問題がありますか？グラン・カナリア・プリンセスについて phil222さんに質問する この口コミは、トリップアドバイザー会員の主観的な意見であり、トリップアドバイザーLLCの意見ではありません JeffLeaman Dawlish, England, United Kingdom 2件の口コミ 2 都市での口コミ 4 件 参考投票 「期待外れ」 2012/10/3 グランカナリアプリンセスから戻ったばかりです。このツアーは、とてもよかったです。このホテルは、とても良いホテルです。このホテルは、とても良いところなので、残念です。ホテルはとてもきれいです。ビーチまでそれほど遠くなく、良い立地です。ビーチまでそれほど遠くなく、お店にも近いです。パブやクラブも隣接しており、歩くには遠い場所でも、バスやタクシーがとてもリーズナブルな価格で利用できます。プールエリアはとてもきれいで、サンベッドもたくさんあり、良い状態に保たれています。プール周辺は日陰になる時間が長いですが、日当たりの良い場所を探すのにそれほど時間はかかりません。また、ホテル内には、とてもフレンドリーなスタッフもいますが、そうでないスタッフもいます。短所：4つ星ホテルなのに、食事は今まで食べた中で一番おいしくなかったです。朝食は平凡で、ソーセージも世界一とは言い難く、食えたものではありません。ベーコンと卵が焼けるまで待たされることが多く、焼きたてが好きな人にはいいのですが、オムレツやパンケーキをたくさん作る人には長い待ち時間になるかもしれません。紅茶とコーヒーの水は飲めないほどで、文句を言いましたが何もしてくれませんでした。フルーツジュースも、この不味い水を使って濃縮して作っていましたので、きっと水道水をそのまま使ったのでしょう。スペインのホテルに泊まったことがある人なら、現地の水がどんな味か知っているはずだ。夜の食事は、ほとんど同じことの繰り返しでした。しかし、いくつかのテーマのある夜はとても美味しかった。昼食はハンバーガーとチップス、スープが中心でした。エンターテイメントは、時々良かったり、悪かったりとまちまちです。オールインクルーシブですが、私たちが支払わなければならないものがいくつかあることに驚きました。ここは4つ星ホテルなのです。私たちは、部屋の冷蔵庫の電源を入れたり、アイロンを借りるのに、別途ボード代を支払わなければなりませんでした。プールサイドで飲み物を買うのに、自分たちでバーに行かなければならないことに驚きました。少し怠慢に聞こえるかもしれませんが、私はいつも四つ星ホテルや三つ星でさえウェイターサービスを受けてきました。夜、エンターテインメントを見るときでさえ、自分たちでサービスを提供しなければならなかったのです。基本的に休暇は</w:t>
      </w:r>
    </w:p>
    <w:p>
      <w:r>
        <w:rPr>
          <w:b/>
          <w:color w:val="FF0000"/>
        </w:rPr>
        <w:t xml:space="preserve">イド162</w:t>
      </w:r>
    </w:p>
    <w:p>
      <w:r>
        <w:rPr>
          <w:b w:val="0"/>
        </w:rPr>
        <w:t xml:space="preserve">ガジェット＆スタッフ Gil Scott-Heron "The Last Holiday.A Memoir" via Shook.FM（すごいサイト）。「ギル・スコット・ヘロンの最後の作品は、彼が人生の最後の20年間、断続的に取り組んでいたもので、音楽のアルバムではなく、回顧録である。自伝という言葉は適切ではないが、この本は彼の魅力的な人生の中間点である1981年にシャッターを下ろして店を閉め、アーティストを仮死状態にしているからだ。彼はちょうど名声の絶頂期にあり、スティーヴィー・ワンダーのHotter Than Julyツアーに参加するよう依頼されたところだった（下記のYouTube映像を参照）。当初はボブ・マーリーがサポートアクトを務める予定でしたが、足の指にできた癌が全身に広がり始めたため、急遽入院することになったのです。そのため、当初はテキサスとルイジアナで行われるツアーの初日のみに出演する予定だったギルが、16週間にわたるツアーの全行程に起用された。マーティン・ルーサー・キング・ジュニアの誕生日を国民の祝日とするキャンペーンを支援するためにスティービー・ワンダーが企画したこの集会と、キャンペーンに合わせた曲「ハッピー・バースデー」は、政治家に手を出させることになった。1983年、この祝日に署名したのは、ロナルド・レーガンであった。レーガン、あるいは彼が好んで呼んだ「レイガン」は、ギル・スコット・ヘロンのジョークのネタにされ、詩人であり挑発者であり、アメリカに鏡を向け、何が本当に起こっているのかを人々に告げた。彼は政治家のとげであり、一般庶民の詩人として、彼らの希望や夢を歌ったのである。しかし、スティーヴィーが目指したように、実際に法令を変更することは、ギルにとって闘いのポイントであった。キング牧師やローザ・パークスのような前の世代が動き出したことが、ギルを書き、教え、演奏するように仕向けたのだ。そして、1963年にキング牧師が「I Have A Dream」の演説を行ったナショナル・モールのステージに立ったとき、ギルは顔を上げた。「そして、この兄弟がずっと以前から見ていたこと、本当になされなければならないことが、初めて見えたんだ」。そして、この兄弟がずっと以前から見てきたもの、本当になすべきことが何なのかが、初めてわかったのだ」。ギルが祖母のリリー・スコットに育てられたテネシー州ジャクソンから始まる--「ジャクソンは私が作曲を始め、ピアノを習い、歌を書きたいと思い始めた場所だ」。ギルが描く祖母の姿は、教会に通い、まっすぐで、自分自身は教育を受けたことはないが、ギルに若い頃から読書を教えることにこだわっていた南部の優れた家長というものである。毎晩、聖書の一節を読み、『シカゴ・ディフェンダー』誌では、ラングストン・ヒューズが描いたジェシー・B・センプルの記事を熟読していた。南部ではまだ人種差別が続いていた。画期的な「ブラウン対教育委員会事件」の後、ギルは1962年11月に白人学校に入学を許可された最初の生徒の一人であった。本書の前半の多くは、ギルが受ける教育に費やされる。母親とともにニューヨークに移り住んだギルは、名門私立校フィールドストンの奨学金を得て、ラングストン・ヒューズとサーグッド・マーシャルの母校リンカーン大学に入学する。マーシャルは、アフリカ系アメリカ人初の最高裁判事である。ブラウン対教育委員会事件での彼の勝利が、人種差別撤廃への道を歩み始め、若い芸術家の心に忘れがたい足跡を残した。しかし、彼がリンカーンに着くころには、そこはもう全く同じ教育機関ではなくなっていた。この年から共学になり、ギルは図書館にこもりっきりになる。教授陣の不興を買い、彼は1年目から研究休暇を取り、チェスター・ハイムの小説を模した殺人ミステリー小説「ハゲタカ」を書くと言い出したのである。この回顧録の中で、ギルが大学の郊外にあるクリーニング店で働きながら、小説をタイプし、大学の友人たちに作品を読んでもらったことを回想するシーンは、特に印象的である。出版社は『ハゲタカ』を引き受けることに同意し、ギルは21歳で本の契約を結んでリンカーンに戻る。リンカーン在学中、彼は</w:t>
      </w:r>
    </w:p>
    <w:p>
      <w:r>
        <w:rPr>
          <w:b/>
          <w:color w:val="FF0000"/>
        </w:rPr>
        <w:t xml:space="preserve">イド163</w:t>
      </w:r>
    </w:p>
    <w:p>
      <w:r>
        <w:rPr>
          <w:b w:val="0"/>
        </w:rPr>
        <w:t xml:space="preserve">これは伝えるべきことだ!この投稿は、おそらく私がこれまで手がけた中で最も難しい文章です。これは本当のことです。この人のブログ、文章、今後の計画について記事を書くことは、当事者と連絡を取り合い、お互いに合意しているのですが、そう簡単にはいきません。この方は、体は男性で、頭は女性なのだ。なるほど、読者である私は、それに対応できる。しかし、この人には余計な負担がかかっている。女性の脳は、女性から男性へと切り替わり、また元に戻る。一体、誰がそれに対応できるんだ!思いやりがある、分かち合う、可憐といった女性らしいことを考えていたかと思えば、パブに行き、サッカーの試合に熱中し、戦いたくなってしまうのです。この人は女性の心が優勢であるため、ほとんどの場合、女性的な思考をしており、したがって、身体以外のすべての面でこの人は女性です。この圧倒的な負担を克服するために、この人は文章を書き、非常によく書きます。ブログの国での出会いは？  私はメールを整理し、静かになったので、「友達を探す／生活」を見て、投稿をスクロールダウンしました。すると、目の前にこの写真があり、その下にこの素晴らしい文章があったのです。泣いている女の子 彼女は座っていた 言葉にできないほどの衝撃を受けた 考えられないほどに。彼女は机の前に座り、ガラスを伝う雨を眺めながら、これが天使の涙なのだろうかと思った。きっとそうだろうと思っていた。彼女は先生が話していると思ったが、聞こえなかった。どうでもいいことだ。本当に意味があったのでしょうか。一瞬ですべてを奪われるかもしれないのに、なぜこんなに頑張るのだろう？私は入りました。文章がとても良かったので、10代の女の子の思考を読んでいるのだと、本当に正直に思いました。  そして、そのようにコメントしました。時間が経って、すべてのコメントとその人についてのページを読むと、この人が直面しているすべての問題が浮かび上がってきました。私たちは電子メールで会話し、これはその人が言ったことです。「私はアマチュアのアーティストであり、詩人であり、作家です。今年の11月に行われるNaNoWriMoに応募しようと思っています。他にも考えているコンテストがいくつかあるのですが、今のところ「もしかしたら」という程度です。NaNoWriMoについては、今年で5年目になります。昨年は、5万語の目標を達成するのがやっとで、結局、これ以上アイデアを生かすことができず、ハードディスクのフォルダーにひっそりと収まっています。今年は別の方向から、必ずしも完全な小説を書く必要はないが、コンテストが終わっても仕事を続けられるだけの量を確保しようと考えている。その間、ブログに投稿する以外の予定はないのですが、詩を書いています。また、フラッシュ・フィクションに興味を持ち、200字から500字の作品を書いています。この先どうなるか分かりませんが、書くことに興味を持ち続けられると思います。私は、この方の実生活の問題を世間にさらけ出すことは、非常に勇気のあることだと心から思い、この記事を書きました。そして、その才能を文章で示すことで、私たち全員がその人を励まし、助言し、助けるべきだと信じています。これを読んでいる皆さんは、才能あるプロやアマチュアの作家がいるわけですから、ぜひこの人を訪ねて、自分の心を決めて、話をしてみてください。ダニエラさんの「ありがとう」に感謝します。私がこの記事を書いたのは、偉大な、よく知られた作家、詩人、芸術家などの多くが、その人生において、時には極端な問題や課題を乗り越えなければならなかったことを知っているからです。この人が有名になるとは言いませんが、少なくともこの人は書くことに挑戦しているのです。2ヶ月前まで、私は文章を書くことなど考えたこともありませんでした。もちろん、仕事でレポートや手紙、文書を書くのは得意でしたが、ユーモアや逸話、そして今はジャーナリストとしての作品です。そして、私のフォロワーは90人!私は正直なところ、なぜなのか理解できません。もし、このラップトップを持っていなかったら、おそらくテレビでくだらないものを見ていただろう。この記事を書き始めてから、テレビで完全な番組を見たことは一度もありません。このチーズケーキは少し変わっていて、きっと気に入ると思います。このケーキは、9インチの正方形のフライパンで作ることができ、お好みのケーキミックスで作ることができます。この記事を書くのに4時間くらいかかるんです。作ってから、うまく見えるように写真を撮ろうとするんだ。それから書く。それから、後でメールも送ります。そういうところが好きなんです。ブロガーが自分の記事のために行う作業にはいつも感心させられます。ありがとうございました。</w:t>
      </w:r>
    </w:p>
    <w:p>
      <w:r>
        <w:rPr>
          <w:b/>
          <w:color w:val="FF0000"/>
        </w:rPr>
        <w:t xml:space="preserve">イド 164</w:t>
      </w:r>
    </w:p>
    <w:p>
      <w:r>
        <w:rPr>
          <w:b w:val="0"/>
        </w:rPr>
        <w:t xml:space="preserve">今月のメルボルン市議会選挙に立候補した9つのチームの中で、コミュニティとビジネスリーダーシップチームは、個人的、職業的、地域的、国際的な豊富な経験を誇示することはできません。その名が示すように、この4人のチームは、メルボルンの限りない人的・経済的資源と、この街が21世紀の持続可能な開発、社会的公正、技術革新におけるグローバルリーダーとなる独自の可能性を力強く物語っているのです。著名なコミュニティリーダーであり環境科学者でもあるベルハン・アーメド博士が率いるリーダーシップチームは、メルボルンをより豊かで包括的かつ進歩的な都市にするために、インフラや交通機関の改善、ビジネスインセンティブ、環境イニシアチブなどの包括的なアジェンダをまとめました。チームの強みのひとつは、メルボルンの170年の歴史において前例のない幅広い文化的・専門的遺産であり、世界で最も多様でダイナミックな都市のひとつの無限の可能性を反映し、祝福しています。20年以上にわたりメルボルンの多文化共生のスポークスマン、提唱者として活躍してきたベルハン・アーメド氏は、最も疎外された移民コミュニティの断固とした擁護者としてメルボルン市内に知られています。しかし、ベルハン氏は、メルボルンのサイレント・マイノリティの代弁者であると同時に、外交と思慮分別の達人であることを証明し、ビクトリア州で最も高位の政治家、警察官、ジャーナリスト、ビジネスマンと密接な関係を構築して、この街で最も無視されている多くのコミュニティに対して真の変化をもたらすことを可能にしたのです。この冷静で思いやりのある男が、評議会投票において最も勤勉で率直なチームを構成したことは、驚くにはあたらない。メルボルンの移民コミュニティのためのベルハンの無私の活動は、2009年にビクトリア州のオーストラリアン・オブ・ザ・イヤーを受賞し、認められました。彼は、情熱的で積極的なコミュニティ・リーダーであり続け、オーストラリアのエリトリア人コミュニティとアフリカン・シンクタンクの提唱グループを率い、移民教育や亡命者政策の問題について連邦政府に定期的に助言を与えている。また、ビクトリア州政府の定住サービスプログラムであるAMESやオーストラリア・アフリカ大学ネットワークの理事を務め、チャリティー活動や若い難民の指導で複数の賞を受賞している。ベルハン氏は15歳で母国エリトリアを離れ、1987年に難民としてメルボルンに到着し、タクシードライバーやトラムの車掌として働いた後、メルボルン大学で森林学の博士号を取得しました。現在では、同大学森林生態科学科の上級研究員として、木材保護におけるオーストラリアの第一人者の一人であり、国際的な科学雑誌に75以上の論文を発表しています。彼のユニークな自然保護に関する資格は、太陽光発電による街灯や植樹から、エネルギー効率の高いグリーンビルの世界的なベストプラクティスまで、気候変動に対する市議会のよりまとまった対応を推進するための知識とコミットメントを提供するものである。MS.サニー・ルー・ヤン 副市長候補 サニー・ルーは、都心の著名な不動産業者であり、メルボルンの長期的な総合開発に対する情熱とコミットメントは、同市の不動産業界の間で広く知られている。多くの先見の明のある専門家と同様に、サニーも海外からの投資、特に中国からの投資がメルボルンの将来の発展の鍵を握っていると考えており、中国やヨーロッパのような「スマート」な自動立体駐車場や、より洗練された小売店やオフィスの開発が必要だと考えています。「世界レベルの象徴的な開発が進めば、当然、海外の投資家や学生など、この街の未来を豊かにしてくれる人たちから注目されるようになるでしょう」と彼女は言う。サニーは、2002年にビジネス専攻の学生としてメルボルンにやってきた。ラ・トローブ大学でMBAを取得した後、2年間不動産業者の代表を務め、2006年に住宅仲介会社プロフェッショナルズ・シティ・レジデンシャルを共同設立して成功を収めた。多忙な不動産業の傍ら、サニーは、オーストラリア中国ビジネス協議会の委員会メンバー、地域イベントのボランティアやスポンサー、国立乳がん財団の募金活動も積極的に行っている。不動産とインフラの専門家である彼女は、メルボルンの「省スペース拡張」を熱烈に支持し、垂直駐車場や地下店舗スペースの開発、都心の交通管理の強化、CBDでのミニバスシャトルサービスなど公共交通機関の補助金制度を推進している。彼女はまた、メルボルンの都市開発に対する率直な支持者でもある。</w:t>
      </w:r>
    </w:p>
    <w:p>
      <w:r>
        <w:rPr>
          <w:b/>
          <w:color w:val="FF0000"/>
        </w:rPr>
        <w:t xml:space="preserve">イド165</w:t>
      </w:r>
    </w:p>
    <w:p>
      <w:r>
        <w:rPr>
          <w:b w:val="0"/>
        </w:rPr>
        <w:t xml:space="preserve">私はそれについての問題が理解できませんが（ちなみに私はゲイではありません）、なぜ人々はそれのために虐待を受けるのでしょうか。私はバイセクシャルで、いつもそうしてきたし、ホモセクシャルともノンケとも仲良くやってきた。同性愛者を理解できないので、怖がっている人がいると思う。宗教も助けにならないし...。(ある種の慣習には言葉を失いますが...。）私が知っているのは、全ての人間が幸せになる権利を持っているということだけです......。ただ、自分に正直に、そして幸せになりましょう！2009年、みんなが平和でありますように！XXXX なぜ、人は他人の好きなように生きられないのでしょう！？みんな他人の恋愛を詮索するのに夢中で、腹立たしいです。誰かが幸せであれば、たとえそれがゲイやレズビアンであろうと、色が真っ青であろうと、私の意見には影響しませんし、私は同性愛に何の問題もありません。なぜ皆そうなのか、ずっと不思議に思っていました。聖書にはそのような記述はなく、精液はすべて子孫繁栄のために使われるべきであるという示唆があるだけだからです。私の考えでは、人々は性政治にストレスを感じており、ゲイとストレートの間に明確な区別があると信じている限り（私は信じていない）、同性間の交流はすべての性的分裂からの休息を提供するものです。ホモフォビアの人たちは、社会的な関係全般が苦手で、ズボンをはいた女性のように、一度にたくさんの複雑なことを処理することができないようです。私は完全に宗教的ではありませんが、アダムとイブがこの地上に置かれたとき、彼らはリンゴの木の実を食べることを禁じられました。しかし、アダムとイブはリンゴの木の実を食べることを禁じられ、その実を食べた後、自分たちは違う人間であることに気づきました。つまり、神様は彼らがセックスや子供を持つことを望まなかったということです......。イエスには12人の弟子がいたが、全員男性だった。マリアは処女だった......ああ、まだまだ続くが、むち打ち症が怖いので、もう一度聖書を読んでみる必要があるかもしれない。</w:t>
      </w:r>
    </w:p>
    <w:p>
      <w:r>
        <w:rPr>
          <w:b/>
          <w:color w:val="FF0000"/>
        </w:rPr>
        <w:t xml:space="preserve">イド166</w:t>
      </w:r>
    </w:p>
    <w:p>
      <w:r>
        <w:rPr>
          <w:b w:val="0"/>
        </w:rPr>
        <w:t xml:space="preserve">他の回答(8) 私の提案は-個人的には-、始めないことです、後で後悔しますから。誰も奴隷だと思いたくないし、あなたは奴隷になり、タバコの製造や販売、タバコの収穫、その他もろもろを許しながら、喫煙者をレパーズのように扱う、過酷で偽善的な社会から大いに反感を買うことになるのです。建物の外に束ねられ、排斥され、氷点下の気温の中で吸い殻を吸っている姿は、まるで社会的な病気を抱えた人々のようで、哀れなものです。そんなことしちゃだめだ。</w:t>
      </w:r>
    </w:p>
    <w:p>
      <w:r>
        <w:rPr>
          <w:b/>
          <w:color w:val="FF0000"/>
        </w:rPr>
        <w:t xml:space="preserve">イド167</w:t>
      </w:r>
    </w:p>
    <w:p>
      <w:r>
        <w:rPr>
          <w:b w:val="0"/>
        </w:rPr>
        <w:t xml:space="preserve">重要：無料体験の開始時、または体験期間中にキャンセルしても、クレジットカードに請求されることはありません。Amazonプライムに満足している場合は、何もしないでください。無料体験が終了すると、自動的に年間$79で会員にアップグレードされます。書籍の説明 発売日2000年5月30日｜シリーズ。Modern Library Humor and Wit 本書は、『ニューヨーカー』誌のユーモア黄金時代の立役者であり、アメリカで最も人気のあるユーモア作家の一人、破滅的にウィットに富んだペレルマンの1930年から1958年までの大ヒット作を多数収録（この版でのみ入手可能）しています。この愉快な作品の中で、魅力的で不機嫌なペレルマンは、本、映画、ニューヨークの社交界、新聞業界、田舎暮らし、旅行、ハリウッド、出版業界、そして最後に、彼自身に厳しい目を向けています。彼の自画像：「ピルトダウンマンとほぼ同じ額の下には、一対の顎が見える。ピルトダウンマンに匹敵する額の下には、欲望と悦楽に交互に照らされた一対の小さな豚の目が見える。. . .S.J.ペレルマンを作る前に、彼らは型を破ってしまったのだ」。洗練された、最高にいたずら好きなペレルマンは、言葉の曲芸師であり、あるフレーズを回すと、読者がその機敏さに感心し終わる前に、またそれを回してしまう。本書は、『ニューヨーカー』誌のユーモア黄金時代を代表する作家であり、アメリカで最も人気のあるユーモア作家の一人であるペレルマンの、1930年から1958年までの大ヒット作品の数々を収録した、この版でしか手に入らない一冊です。この愉快な作品の中で、魅力的で不機嫌なペレルマンは、本、映画、ニューヨークの社交界、新聞業界、田舎暮らし、旅行、ハリウッド、出版業界、そして最後に、彼自身に厳しい目を向けています。彼の自画像：「ピルトダウンマンとほぼ同じ額の下には、一対の顎が見える。ピルトダウンマンに匹敵する額の下には、欲望と悦楽に交互に照らされた一対の小さな豚の目が見える。. . .S.J.ペレルマンを作る前に、彼らは型を破ってしまったのだ」。洗練された、最高にいたずら好きなペレルマンは、言葉のアクロバットであり、フレーズを変えては、読者がその機敏さを賞賛し終える間もなく、また変えてしまうのだ。{itemData":[{"priceBreaksMAP":null, "buy...to wishlist", "Add both to Wish List", "Add all three to Wish List"], "addToCart":["Add to Cart", "Add both to Cart", "Add all three to Cart"], "showDetailsDefault": "Show availability and shipping details", "shipplingError":"An error occurred, please try again", "hideDetailsDefault": "Hide availability and shipping details", "priceLabel":["Price:", "Price For Both:", "Price For All Three:"], "preorder":["Preorder this item", "Preorder both items", "Preorder all three items"]}} {} {編集部レビュー レビュー グルーチョ・マルクスからS・J・ペレルマンへの手紙より：「あなたの本を手に取った瞬間から置くまで、私は笑いで痙攣していた。いつの日か、私はそれを読むつもりです。"The funniest writer since--himself." --Gore Vidal From the Inside Flap 本書には、ニューヨーカー誌のユーモア黄金時代の立役者で、アメリカで最も人気のあるユーモア作家の一人、破滅的にウィットに富んだペレルマンの1930年から1958年の大ヒット作--この版でのみ入手できる--が多数収められている。この愉快な作品の中で、魅力的で不機嫌なペレルマンは、本、映画、ニューヨークの社交界、新聞業界、田舎暮らし、旅行、ハリウッド、出版業界、そして最後に、彼自身に厳しい目を向けています。彼の自画像：「ピルトダウンマンとほぼ同じ額の下には、一対の顎が見える。ピルトダウンマンに匹敵する額の下には、欲望と悦楽に交互に照らされた一対の小さな豚の目が見える。. . .S.J.ペレルマンを作る前に、彼らは型を破ってしまったのだ」。洗練された、この上なくいたずら好きなペレルマンは</w:t>
      </w:r>
    </w:p>
    <w:p>
      <w:r>
        <w:rPr>
          <w:b/>
          <w:color w:val="FF0000"/>
        </w:rPr>
        <w:t xml:space="preserve">イド168</w:t>
      </w:r>
    </w:p>
    <w:p>
      <w:r>
        <w:rPr>
          <w:b w:val="0"/>
        </w:rPr>
        <w:t xml:space="preserve">初めて会社勤めをしたとき、数ヶ月間プロジェクトチームに所属していたのですが、私は2人の上司のことがあまり好きではありませんでした。そのことをはっきりと伝えたことはなかったが、それでも軽蔑の念は伝わっていたのかもしれない：彼らのジョークには笑えなかった。彼らのジョークは、ほとんどダサく、時には不快なものでした。しかし、プロジェクトチームの他のメンバーは、まるでスーパーバイザーが高度なエンターテイナーであるかのように、いつも笑っていた。その意味は、私たち全員が業績評価を受けた日に明らかになった。私は、「あのジョークで笑っていたら、もっといい評価になっていたかもしれない」と思ったのである。1.1. "あなたはどの程度、一般的な会話を始めることができますか？"2.「ユーモアを交えての会話はいかがですか？3."相手がユーモアを始めた場合、あなたはどの程度笑うことができますか？"4."相手がユーモアを始めたら、どの程度の確率で相手を面白いと思うか?"研究者は、「ユーモアの開始は、一般的な会話よりも、魅力や満足度に依存する」ことを発見しました。つまり、魅力や満足感がない場合、人々はユーモアを始める可能性が低いことが報告された。しかし、魅力があるときや満足しているときは、会話よりもユーモアを始める可能性が高いと報告された......。この特定のパターンは、一般的な会話と比較して、ユーモアの開始には何か特別なものがあり、それは人の関係への関心を示していることを示唆している "と述べている。というわけで、誰かに好印象を与えようとするとき、特に上司には、自分がどんなに面白いと思っても、相手のジョークに笑うことが大切なのです。</w:t>
      </w:r>
    </w:p>
    <w:p>
      <w:r>
        <w:rPr>
          <w:b/>
          <w:color w:val="FF0000"/>
        </w:rPr>
        <w:t xml:space="preserve">イド169</w:t>
      </w:r>
    </w:p>
    <w:p>
      <w:r>
        <w:rPr>
          <w:b w:val="0"/>
        </w:rPr>
        <w:t xml:space="preserve">バッグやポケットに手が滑り込んでしまったのでしょうか？ご迷惑をおかけして申し訳ありませんが、気にする必要はありません。ここで、初めての人のために、私がやっていることを紹介します。人混みの中で、私はあなたに近づき、このブログのアドレスを書いたカードをあなたのバッグやポケットに入れます。この小さなゲームの目的は、スリについて人々に知らせ、被害に遭わないようにすることです。私のやり方は少し普通ではないかもしれませんが、人々を感化するためにはとても良い方法だと思います。それに、ランチタイムの話のネタにもなりますしね。もし、カードを持ちたくないのなら、ゴミ箱に捨てる代わりに、他の人のポケットに入れてみてください。スリは人が集まる大きなイベントが大好きです。今日、私はマゴグのFte des Vendangesに行き、そこで人のポケットにカードを入れる機会がたくさんあるのではないかと思ったのです。その通りだった。スリの夢のような場所だった。グラスを片手にワインを試飲したり、ソムリエの話に耳を傾けたりしている人たちが大勢いる。そのうえ、みんなほろ酔い気分で、周囲に気を配っていない。君たちは、私にとって最も簡単なターゲットだった。こういうイベントに参加するときは、特にお酒が入るとわかっている場合は、自分の持ち物を守るようにしましょう。お酒を飲んでいる人は油断しているので、とても盗まれやすいのです。開いたままの財布や、すぐに見つかる財布はNGです。椅子の背もたれに財布を放置しない（ああ、見たことある...）、後ろポケット（別名「吸盤ポケット」）に貴重品を入れないようにしましょう。あなたが正直であることは素晴らしいことですが、他の人たちがそうだと思わないでください。影には常に悪魔が潜んでいます：それは私かもしれませんし、その場合、あなたは幸運にも警告を受けるだけで済むでしょう。あるいは、私ではないかもしれません。それを除けば、試食会はとても楽しいものでした。ただ一つ後悔しているのは、もっとスリのカードを持ってくればよかったということだ。2 Comments to When the wine is in, the wit is out ワインが入ったら、機転を利かせて～スリに注意～についての素敵な投稿です。この記事を書くのに時間と労力を費やされたことにとても感心しています。私のソーシャルメディアのブログでリンクを貼らせていただきます。すべて最高です!</w:t>
      </w:r>
    </w:p>
    <w:p>
      <w:r>
        <w:rPr>
          <w:b/>
          <w:color w:val="FF0000"/>
        </w:rPr>
        <w:t xml:space="preserve">イド170</w:t>
      </w:r>
    </w:p>
    <w:p>
      <w:r>
        <w:rPr>
          <w:b w:val="0"/>
        </w:rPr>
        <w:t xml:space="preserve">58 コメント WRAL.comでは、この記事へのコメントをお待ちしています。すべてのコメントは、私たちの投稿ガイドラインに基づいて、公開前に調整されます。あなたのメッセージが承認されない場合は、投稿する前に、それらを確認してください。この記事はコメント受付を終了しています。WRAL.comのニュース記事へのコメントは、月曜日から金曜日の午前8時から午後8時の間に受け付けられ、モデレートされます。最新コメント "ロベソニアンによると、ジャーマンシェパードとピットブルミックスと思われるものがいたそうです。ピットブルミックスが怪我をし、別の報告ではパグが殺されたと言っています。""保健局のビル・スミス局長は、ハントを襲った少なくとも一部はピットブルである7匹の犬がロベソン郡動物保護施設に収容されていると述べた。また、他の犬に襲われたと思われるテリア2匹とピットブル1匹もシェルターにいるとのことです。"続きを読むThe Robesonian - 'An awful tragedy' ジャーマンシェパードがいない。このような場合、「WRAL」は全貌を語らないことが多いので、時間をかけてすべての情報源からの情報を確認してください。Damien Thorne October 5, 2012 8:37 a.m. "amyms、あなたはあまりにも多くの映画を見て、あなたが品種を知っていない場合は、ドーベルマンとして悪質なレッテルを貼らないでください！私はドビーを持っていた。私は過去30年間ドビーを飼っていますが、攻撃的な犬は一匹もいません。ドーベルマンが攻撃的であるとは一言も言っていません。彼女は、ドーベルマンが攻撃的であるとは一言も言っていません。また、彼女は、ドーベルマンがいかに子供たちと相性がいいかということも書いています。この犬たちを保護した動物管理局によると、7頭のピットブルと2頭の小型のテリアがいたそうです。テリアは攻撃され、一匹は殺されました。このグループには、ジャーマンシェパードはいませんでした。Damien Thorne October 5, 2012 8:33 a.m. amyms, あなたは映画の見すぎです。あなたが犬種を知らないなら、ドーベルマンに凶暴だというレッテルを貼らないでください!私は過去30年間ドビーを飼っていますが、攻撃的な犬は一匹もいません。このようなことが起こったのは、女性にとっても犬にとっても悲劇です。EIFAN 10月 4, 2012 5:16 p.m. 私は僻地に住んでいます。野良犬は危険な群れを形成することができます。バーニーが言うように、芽のうちに摘み取れ！です。私のニッパーは22-250です！ warbirdlover October 4, 2012 4:40 p.m. Robesonianは、ドイツシェパードと彼らがピットブルのミックスだと思ったものがあったと述べました。ピットブルミックスが負傷し、別の報告書ではパグが殺されたそうです。この話は犬の品種とは関係ない。群れをなしている犬の集団は、個々に行動するのとは異なる行動をとるものです。大型犬の群れを見知らぬ犬と安全に社会化させること、そして犬の喧嘩を安全に仲裁することに関係があるのです。これは、犬を他の犬に安全に社会化させることと、犬の喧嘩を安全に仲裁することについて、人々がもっと教育される必要があることを思い出させる、悲しい出来事なのです。</w:t>
      </w:r>
    </w:p>
    <w:p>
      <w:r>
        <w:rPr>
          <w:b/>
          <w:color w:val="FF0000"/>
        </w:rPr>
        <w:t xml:space="preserve">一七八</w:t>
      </w:r>
    </w:p>
    <w:p>
      <w:r>
        <w:rPr>
          <w:b w:val="0"/>
        </w:rPr>
        <w:t xml:space="preserve">Re:犬・猫などを飼っていて、人が来るとしたら.........。うちの犬は「舐める」タイプではないので、顔などを舐める心配はありませんし、人に向かって飛び上がることもありません。アレルギーのある人は毛が気になるので、別室で飼うにしても、毛が残ってしまう。私も猫アレルギーなので、他の方の気持ちもわかります。Re:犬・猫などを飼っていて、人が来たら...............。もしアレルギーがある人がいたら、もちろん犬を外に出しますが、現実的には他の場所で会うことを勧めると思います。私はちょうどすべての犬が好きではない1つの友人を持って、彼女は1つを持っていることのポイントが表示されません笑....彼女は外に駐車しているときに私にメールを送り、私は犬に噛ませる。これは、彼らが彼女の到着を無視し、彼らが終了した時点で、彼女は中にいる＆落ち着いて、彼らはあまり気にすることができなかったと彼女を気にしないようにします。2003年3月より.........................2009年3月より..........BFP 26th April 2011 after 4 very long yrs TTC In my mad scientist laboratory, getting children to do difficult things 投稿 10,892 猫や行儀の良い犬は嫌いではないし、ほとんどの友人は犬が飛び上がっても邪魔にならないようにしてくれる（私はちょっと、猫には膝に飛び上がる権利があると思う！）。でも、私はアレルギーではないのです)。でも、本当に困るのは、玄関に行くと飛びついてくる犬を飼っている知人です。確かに、あなたがドアに応答する間、それらを台所に閉じ込めることができますか？玄関にいる人が幼児を連れているか、卵の箱を持っているかは分からないのですから。Re:犬や猫などを飼っていて、人が訪ねてきたら............。私は犬も猫も好きですが、子供たちは好きではありません。特にDSはどちらも嫌いで、死ぬほど怖がっています。猫には時々我慢できるのですが、犬はダメなんです。どこから来たのかわからない。ある人は、彼らが跳ねたりすると、それを追い払いますが、他の人は、DSが隅で泣き叫んでいる間、「彼はあなたを傷つけないよ」と繰り返すだけです。残念なことに、そのせいで訪問する相手が決まってしまうのです。私の妹は2匹の巨大なブルマスティフを飼っていて、とても可愛い家庭犬ですが、DSは家に入らないので、いとこたちと遊ぶことができません。Re:犬・猫などを飼っていて、人が訪ねてきたら............。これを見て思ったのですが、犬や猫以外のものにも適用されるのでしょうか？私はウサギにアレルギーがあるのですが（大好きですが）、知り合いが家兎を飼っていて、家の中を自由に飛び回っています。本物のクリスマスツリーや、芳香剤のプラグにもアレルギーがあります（あるクリスマスにすぐ隣に座ってしまい、鼻と目が充血するのに耐えられなかったので、SILのプラグをこっそり抜いておきました）。クリスマスツリーについては、本物のツリーがある場所に行ったら、ツリーの近くには座らないようにしています。ツリーを外に出してくれとは頼みませんが・・・。Dilly xx Clean Sweep - 私の断捨離と家の整理のブログです。最高のために物を保存しないでください - 毎日をあなたの最高の日にする。Re:犬や猫などを飼っていて、人が訪ねてきたら............。私は芳香剤も苦手です。アレルギーではないのですが、目や鼻につくことがあり、芳香剤のある部屋にいると不快な気分になります。でも、芳香剤のある部屋にいるのは不快です。芳香剤をどこにでも置いているミルを訪ねるのを止めようとは思いませんでした。でも、DDに賛成です。こういう場合はどうするんですか？なぜ、ペットを外に出すように頼むのはOKで、他のことでは不快なまま座っているのでしょうか？私は元の質問-というより、なぜ人々がそれを問題だと思うのか-に少し苦労していると言わざるを得ません・・・。私は犬が大好きです。とはいえ、犬であって人ではないので（いくら家族の一員とはいえ）、来客が嫌がったりアレルギーを起こしたりすると、部屋から出していました。ある日、アデルリーが来たとき、様子を見に行った私がドアを閉めたせいで、彼と私は地下室（ちゃんとした部屋）に閉じ込められてしまったのを覚えています。</w:t>
      </w:r>
    </w:p>
    <w:p>
      <w:r>
        <w:rPr>
          <w:b/>
          <w:color w:val="FF0000"/>
        </w:rPr>
        <w:t xml:space="preserve">イド172</w:t>
      </w:r>
    </w:p>
    <w:p>
      <w:r>
        <w:rPr>
          <w:b w:val="0"/>
        </w:rPr>
        <w:t xml:space="preserve">How-To Geek Previous Versionsは、Windows 7に組み込まれた非常に便利な機能で、OSがフラックスコンデンサなしでファイルの以前のバージョンを記録し、表示することができます。ここでは、この優れた機能を使用するための詳細なガイドを提供します。この機能は、ごみ箱の機能を超えて、次のようなことが可能になります。永久に削除してしまったファイルを復元する。上書き保存したファイルのバージョンを表示または復元する。ファイルの現在のバージョンと以前のバージョンを並べて比較することができます。ハードディスクの空き容量と自動化スクリプト、スケジュールされたタスクがあれば、この機能を利用して、従来のバックアップでは十分にカバーできない不注意によるファイルの削除や上書きを防ぐことができます。旧バージョンの使用。簡単なデモンストレーション 設定オプションを説明する前に、前バージョンの素晴らしいパワーをお見せします。すでに慣れている方は、設定に関するセクションに進んでください。デスクトップに3つのファイルが保存されているフォルダがあると仮定します。このデモでは、これらのファイルを使用します。元のファイルに変更を加える それでは、Excelファイルを永久に削除（Shift+Delete）し、テキストファイルを編集し、Word文書の名前を変更します。元のファイルを復元する テキストファイルを閉じると、変更した内容を元に戻すことができなくなります。そこで、以前のバージョンのファイルを復元する必要がある場合には、ファイルを右クリックして、メニューオプションから「以前のバージョンの復元」を選択するだけです。ファイルのプロパティダイアログの以前のバージョンタブに、このファイルの以前のバージョン (またはスナップショット) がすべて表示され、キャプチャされます。表示または復元したいバージョンを選択します。開く］ボタンをクリックすると、選択したコピーがデフォルトのプログラムで開かれます。これは、スナップショットが撮影された時点のファイルです。コピー］ボタンをクリックすると、選択したバージョンのコピーを作成する場所を指定する画面が表示されます。リストア］をクリックすると、現在のバージョンが選択したバージョンに置き換えられます。本当にこの操作を行うかどうかの確認が行われます。しかし、名前を変更したWord文書や削除したExcelファイルはどうなるのでしょうか？名前を変更したファイルの以前のバージョンを開くと、そこには何もありません。ファイルを削除した場合、当然ながら以前のバージョンを見るためのファイルは存在しません。ファイル名を変更したり、削除したりした場合は、そのファイルがあるフォルダの以前のバージョンを表示する必要があります。このためには、フォルダー内の空白部分を右クリックして、プロパティオプションを選択します。以前のバージョン] タブでは、フォルダー全体のスナップショットを見ることができます。リスト内のフォルダをダブルクリックするか、[開く] ボタンをクリックすると、スナップショットが作成された時点のフォルダの内容を表示することができます。ここでは、Word文書が元のファイル名で表示され、内容には永久に削除したExcelファイルも含まれていることが確認できます。ここから、それぞれのファイルのバージョンを表示したり、コピーしたりすることができます。さらに、「前のバージョン」タブにある「コピー」と「復元」ボタンは、個々のファイルに対して行うのとまったく同じように使用できます。削除されたフォルダーの復元 フォルダー全体が削除されてしまった場合はどうすればよいのでしょうか？現在、Sample Files フォルダがデスクトップにあるので、これを完全に削除（Shift+Delete）することにします。このフォルダまたはこのフォルダ内のファイルを復元するには、親フォルダの以前のバージョンを表示する必要があります。この場合、デスクトップです。残念ながら、デスクトップを右クリックしても、以前のバージョンの復元やプロパティのオプションはありません。そのため、これを表示するには、デスクトップ フォルダーの Windows エクスプローラ ビューを表示する必要があります。スタートメニューからプロファイルフォルダを開きます。プロファイルのWindowsエクスプローラビューの中に、Desktopフォルダーがあります。このフォルダを右クリックし、「以前のバージョンの復元」オプションを選択します。おそらく推測できるように、デスクトップの内容の過去のスナップショットを表示できるようになります。それぞれの以前のバージョンを開くと、スナップショットの時点のデスクトップの内容を見ることができます。このスナップショットには、以前永久に削除したフォルダーが含まれていることに注意してください。サンプルファイルフォルダを開くと、以前削除した内容を復元することができます。これは非常に基本的な例ですが、この機能がいかに強力であるかを示しています。同じ方法で、ドキュメントだけでなく、コンピュータ上のほとんどすべてのフォルダからファイルを復元することができます。以前のバージョンの設定と構成 以前のバージョンのファイルは、システムの復元の一部として記録されます。</w:t>
      </w:r>
    </w:p>
    <w:p>
      <w:r>
        <w:rPr>
          <w:b/>
          <w:color w:val="FF0000"/>
        </w:rPr>
        <w:t xml:space="preserve">イド173</w:t>
      </w:r>
    </w:p>
    <w:p>
      <w:r>
        <w:rPr>
          <w:b w:val="0"/>
        </w:rPr>
        <w:t xml:space="preserve">NICEとその他のNCC 国立臨床卓越研究所（NICE）は、1999年4月1日にイングランドとウェールズの特別医療機関として設立されました。NICEはNHSの一部であり、患者、医療従事者、そして広く一般の人々のために、ヘルスケアに関する権威ある信頼できるガイダンスを提供しています。NICEの主要な役割の一つは、臨床ケアの質を向上させるための臨床ガイドラインを作成することです。2005年4月1日、NICEは健康開発庁と統合し、新たにNational Institute for Health and Clinical Excellenceとなりました。NICEのガイドラインは、臨床医と患者が特定の臨床状況における適切なヘルスケアについて決定する際に役立つ、エビデンスに基づき体系的に作成された声明です。その内容は、国際的に合意された方法を用い、費用対効果を考慮した上で、入手可能な最良の研究証拠から導き出されたものでなければなりません。NICEガイドラインの作成を支援するため、専門家主導の4つの国内共同研究センター（NCC）が設立されています。</w:t>
      </w:r>
    </w:p>
    <w:p>
      <w:r>
        <w:rPr>
          <w:b/>
          <w:color w:val="FF0000"/>
        </w:rPr>
        <w:t xml:space="preserve">イド174</w:t>
      </w:r>
    </w:p>
    <w:p>
      <w:r>
        <w:rPr>
          <w:b w:val="0"/>
        </w:rPr>
        <w:t xml:space="preserve">今こそ、ルールと価値観をリセットする好機（後編） 投資家の期待は、企業の能力を限界まで引き出している。企業とその資金を運用する人々をつなぐ、より良い方法があるのではないだろうか。その答えは、ジェームズ・フェザービーの『Of Markets and Men』にある。シティ・グランプが、優れた著作『Of Markets and Men』から抜粋するシリーズの第2部では、著者のジェームズ・フェザビー氏が、マネー・マネージャーと彼らに資金を提供する人々、つまりあなたや私との間の断絶を描き出している。資産運用会社は、投機と仮説的リターンの海に身を投じている。一方、多くの大企業は、高い業績を追求するために、これまで以上に大きなオペレーショナル・リスクを負っている。フェザービーは、私たちの資金を運用する人々や、彼らが投資する企業と再び関わりを持つための興味深い新しい方法を提案しています。「投機的な取引には問題があります。それは、原ビジネスや経済全体に対する責任感がなく、責任を負わないのであれば、気にすることはないでしょう。同様に、クレームベースの取引、つまり、他者に対して、将来の収益性に左右されない金銭的請求権を価格と引き換えに設定するヘッジ取引は、社会の福祉やその利益を生み出すビジネスに無関心な人があまりにも多い金融環境を生み出している。投機的取引と債権に基づく取引は、ともに効率的な資本配分のプロセスを破壊し始めたのである。市場はこのような目的のためにこの規模で使われるように設計されていない。年金基金や保険会社を含む多くの資産運用会社の意思決定プロセスは、ビジネスの専門知識に乏しい統計学者やアクチュアリーによって大きな影響を受けている。(中略）彼らはテーブルの特等席を占め、個々の投資や具体的な意味合いではなく、セクター別の資産配分や仮想的なリターンへと話を誘導するのである。合理的期待や効率的市場といった経済理論が、金融危機やそれに続く株価の大暴落を予測・防止できなかったことを、私たちはすぐに忘れてはならない。そして、無リスクの資産など存在しないことは、今や明らかである。そうでないかのように装うモデルは、古き良き時代のビジネス判断と同様に、資本配分を誤る可能性があるのです。また、競争圧力と投資家の期待の結果、企業はますますその能力の限界で事業を行うようになっている。これは、BP社のディープウォーター・ホライズン事故がそうであったように、銀行、保険会社、金融投資家が十分に理解していない証券を取引している場合にも当てはまります。金融を含む製品やサービスのための新技術の研究開発への投資は、リスクの特定、予防、是正に充てられる投資とのバランスがますます崩れてきています。例えば、銀行がバランスシート上で保有するサブプライム商品を理解し管理するために必要なインフラへの投資は著しく不足していた。また、ある市場の大きなプレーヤーが能力的なミスを犯した場合、そのミスがもたらす結果はより大きく、より遠くに響き渡る傾向があるため、社会にとってのリスクは増大する。また、近年は効率化の名の下に、経営の安定性と財務の効率性のトレードオフが大きく変化している。多くの企業が最小限の在庫しか持たず、重要な機能を自分たちでコントロールできない第三者にアウトソーシングし、サポートを与えずにサプライヤーに依存し、多額の負債を抱えて事業にテコ入れをするようになったのです。言い換えれば、事業運営上の回復力が低いまま、より大きなリスクを取っているのです。そして、事業がつまずいたり、倒れたりしたときに、他の人々がその結果を頻繁に感じています。事業が大規模であればあるほど、その影響は大きくなります。また、規模が大きくなると、別の点でも社会のレジリエンスが低下する。企業は、指揮統制型のメンタリティーを持つ傾向がある。つまり、反省の期間を経ても、戦略的な決定において一方的な賭けに出る傾向があるのです。つまり、戦略的な意思決定において一方通行になりがちなのです。このようなメガバンクの経営は、「常識」を信じ、「常識」に従おうとする傾向があるため、不確実性に対する耐性が弱く、経済全体が不安定になる。フルサービス・バンクを含むメガビジネスが多角化しても、それらのビジネスがすべて同じように多角化するのであれば、システミック・リスクを回避することはできない。ビジネスモデルの多様性は、全く別の概念であり、社会にとってより有益である。複雑で多様な方が、複雑で類似しているよりもレジリエンスが高い。現代の投資は、リスクと見合ったリターンを最大化しようとする数学的な運動になっている。どこに、どのように投資するかにはほとんど興味がないのです。</w:t>
      </w:r>
    </w:p>
    <w:p>
      <w:r>
        <w:rPr>
          <w:b/>
          <w:color w:val="FF0000"/>
        </w:rPr>
        <w:t xml:space="preserve">アイディー 175</w:t>
      </w:r>
    </w:p>
    <w:p>
      <w:r>
        <w:rPr>
          <w:b w:val="0"/>
        </w:rPr>
        <w:t xml:space="preserve">金曜日の午後、ハドソン川に不時着した旅客機を巧みに沈めたパイロット、チェズレイ B. サレンバーガー三世について、マスコミも一般市民も大騒ぎしている。そして、それは当然である。しかし、私たちが彼を「国民的英雄」と呼んで称賛することには、いささか違和感がある。本当の "英雄 "への飽くなき渇望を考慮しても、この出来事には驚嘆のオーラが漂っているように思えるが、それはある視点から緩和されるべきだろう。サレンバーガー氏が特別な人物であることは確かである。しかし、私たちは彼が特別であることを期待している。実際、私たちは旅客機のコックピットに座るすべての男女が例外的であることを期待している。彼らの多くは、世界で最も厳しいといわれる米軍飛行学校の出身者です。そしてさらに、私たちは彼らを選び、審査し、訓練し、パフォーマンスを監視し、何千時間、何百万マイルの日常的な「バス運転」を通じて「エッジ」を保つよう期待するのです。このように、彼らは私たちの文明の隠された驚異のひとつなのです。何千人もの人が、ほとんど何も考えずに、毎日自分の命を彼らに預けているのだ。そして、何十億マイルもの空の旅が何事もなく積み重なるにつれ、私たちは彼らのことを考えることが少なくなっていく。誰もが一度は、ブザーが鳴り、ライトが光り、地球の上空で地獄が始まるとき、自分は何をするか、どう反応するかを考えたことがあるはずだ。チェスリー・サレンバーガーが直面したようなこと、つまり、彼のすべての訓練、すべての読書、すべての本能、若い頃から彼を縁取り、形成してきたものすべてが、彼の奥深くに隠されたファイルから瞬時に呼び出された瞬間には、彼らのほとんどは直面したことがなく、今後も直面することはないだろう。ラ・ガーディア空港近くの鳥の群れがなければ、サレンバーガー氏のことを耳にすることはなかっただろう。彼は、他の何千人もの民間パイロットと同じように、厳しい、退屈な、疲れる、歌われない任務をこなし、自分たちを特別な存在にしているものが前面に出ないことを願い、実際に祈りながら、優れた男性や女性であっただろう。彼らの多くは、直感と訓練、そして運が、そう、運が、死の影を乗り越えてくれたコックピットの思い出を持っている。それは、眉をひそめ、口をとがらせ、凍りついたような瞬間であり、彼らはそれを自分の胸にしまっておくのだ。サレンバーガー氏は、間違いなくあらゆる賞賛に値します。しかし、彼の言葉を聞くことができたとき、私たちは自分の職業が要求することをやっていた男の言葉を聞くことができるだろうと想像している。彼の職務記述書には「ヒーロー」という言葉は出てこないが、その最も絶妙な定義は、すべての段落に暗示されている。チェスリー・サレンバーガーは自分の仕事をしたのだ。さて、あなたは航空会社のパイロットの給料が高すぎると思うだろうか？ここをクリックすると、PoliticalMavens.comが毎日ダイジェストであなたの受信トレイに配信されます。</w:t>
      </w:r>
    </w:p>
    <w:p>
      <w:r>
        <w:rPr>
          <w:b/>
          <w:color w:val="FF0000"/>
        </w:rPr>
        <w:t xml:space="preserve">アイディー176</w:t>
      </w:r>
    </w:p>
    <w:p>
      <w:r>
        <w:rPr>
          <w:b w:val="0"/>
        </w:rPr>
        <w:t xml:space="preserve">ブリュッセルのベテランであるギデオン氏は、EU加盟国全体の世論がトルコの『ヨーロッパ加盟』をどうしても許さないことに大きな不満を持っている。問題は、『トルコの加盟によって他のEU諸国への大量移住が予想される限り、西ヨーロッパの有権者にそれを売り込むことは不可能である』ということだ。彼はその代わりに、トルコにEU加盟を提案する--つまり、ヨーロッパの法律の枠組みにおいて大きな比重を与え、贅沢な財政・構造援助を与え、ヨーロッパ単一市場への自由なアクセスを与える--ただし、この取引の下では、トルコ国民は、現在の加盟国のすべての国民に保証されている（もっとも新しい加盟国のいくつかの国民にとっては多少の遅れはあるが）EU内のどこでも働く権利を自動的に得られないと説明している。他の27の加盟国の国民と違って、トルコ人が期待できるのは旅行がしやすくなることだ。ブリュッセルのある英国人は、コーヒーから目を離し、ギデオンがイスラエルに同じ取引を持ちかけ、どんな反応が返ってくるか見てみたい、と言った。私は、多くを語る必要はなかった。ただ、この計画の背後にある理由を理解したと言っただけだ。1955年にアラバマ州で起きたローザ・パークス事件で、「有色人種」のパークス夫人が白人男性にバスの前の席を譲ることを拒否したために起訴されたときに使われたバスの図式は、よく覚えている。有色人種」はバスの後部に座ることになっていたのです。トルコに住んでいる英国人として、一般的なトルコ人はEUに入ることを望んでいません。彼らは自分たちの自由と生き方、そして自分たちを統治する権利を大切にしています。彼らはEUを反トルコ的だと考えているのです。そしてもちろん、トルコとの貿易を希望する外国人に開放される市場は巨大なものになるだろう。EUに加盟しても、人種差別的な記事や発言は何の役にも立たないことは周知のとおりだ。イスラム教に傾倒している」なんてことは絶対にありえない。トルコでは政治と宗教は切り離されており、トルコ人はイランやシリアなどで見られるようなイスラム原理主義的なナンセンスなことは望んでいないのです。トルコ人は自由を愛し、なぜ隣国のような後進国になりたいと思うのか、顔の見えない官僚に支配されたいと思うのか。世界経済やグローバリゼーションを謳い文句にしていますが、それは私たちに都合のいい時だけです。トルコ人と、現在英国に毎日殺到している、亡命と給付金を目当てにした愚か者とを混同してはいけない。正鵠を射ている。過去の帝国の栄光がそれほど残っていない他の多くの国々は、世界における自分たちの役割を静かに受け入れ、後方ではなく前方を向いているようです。そして、他人を非難するのではなく、解決策を内向きに探している。ドイツはその最たる例でしょう。ここ数十年のEUに対する見解がどうであれ、ドイツは今でも教育水準が高く、より良い製品を生産しています。もしトルコがEUに加盟したら、全く違うレベルの移民が発生するでしょうし、福利厚生や無料のNHSのおかげで、移民のかなりの割合がここに来るでしょう。政府は秩序を維持するために、EUに警察や軍隊の派遣を要請する必要が出てくるでしょう。このような論評は、夜の帳が降りたイギリスへの憐憫の情を誘うだけである。偉大だったアルビオンに憧れるのは勝手だが、オーストラリアが共和国になろうと、トルコがEU加盟に背を向けようと、イギリスとヨーロッパは過去形で語られることに慣れた方がいい。残念ながら、イングランドに移住してくるのは、仕事がないと泣き言を言い続ける原住民と同じような、半導体のような人たちばかりです。ニュースを読み、統計を調べれば、基本的な教育レベルは哀れなものである。オフショアリングやNuLab、政府や移民のせいにせず、内省し、適応するか、無関係であることを受け入れるか。</w:t>
      </w:r>
    </w:p>
    <w:p>
      <w:r>
        <w:rPr>
          <w:b/>
          <w:color w:val="FF0000"/>
        </w:rPr>
        <w:t xml:space="preserve">イド177</w:t>
      </w:r>
    </w:p>
    <w:p>
      <w:r>
        <w:rPr>
          <w:b w:val="0"/>
        </w:rPr>
        <w:t xml:space="preserve">SINGIN' IN THE RAIN』は、アメリカ映画協会が「史上最も偉大な映画ミュージカル」の第1位に選び、ニューヨークタイムズが「史上最も幸せな映画ミュージカル」と評した、ジーン・ケリーとデビー・レイノルズ主演の1952年の映画を原作とする作品である。この作品は、1940年代のMGMの素晴らしい映画ミュージカルと、トーキー映画の革新的な誕生に敬意を表し、陽気なダンスナンバー、つま先立ちの音楽、熱狂的なラブストーリーが楽しい舞台作品を作り上げました。この楽しいミュージカルは、観客に "輝かしい気分 "を与え、雨の中で歌って踊れるような土砂降りの雨を願うことでしょう。アメリカ映画協会（AFI）が2007年に発表した「史上最高の映画ベスト100」で、トップ10に入ったのはミュージカル映画1本だけだった。雨に唄えば』です。この映画製作を祝うミュージカルは、それ以来、批評家たちから「完璧なミュージカル」とみなされています。この作品は、主演のジーン・ケリーを正真正銘のハリウッドスターに押し上げただけでなく、若き純情派女優デビー・レイノルズのキャリアをスタートさせるきっかけにもなった。さらに、「Good Mornin」、「Make Em Laugh」、「Moses Supposes」、そしてもちろん、象徴的なタイトル曲は、アメリカのミュージカル劇場のソングブックとして永遠に残ることになりました。私たちが上演するミュージカルは、映画へのオマージュを捧げるだけでなく、ライブステージならではの新しい光をこの作品に当てることができればと願っています。時代を超えたキャラクター、心地よいメロディー、そして計り知れない魅力と確かな心に満ちたストーリー...ホリデーシーズンを祝うにふさわしい贈り物です。どうぞお楽しみに。  --Bill Jenkins 2012-2013 Show Times &amp; Single Ticket Prices Day Show Times *Ticket Price *Dinner Package Recommended Dining Time Wednesday 1:30 $35.00 $49.75 11:30 am Thursday 1:30 $35.00 $49.75 11:30 am Thursday 8:00 $40.00 $58.00 6:00 pm Friday 8:00 pm 8:00 pm 8:00 pm 8:00 $40.00 $58.00 6:00 pm Friday 8:30 $45.00 $64.00 6:30 pm Saturday 5:00 $45.00 $64.00 3:30 Pre-Show 8:00 Post-Show Saturday 8:30 $46.00 $65.00 6:30 pm Sunday 2:00 $45.00 $68.00 $63.00 Brunch 12:00 Dinner 4:00 Sunday 6:00 $40.00 $58.00 16:00 * 5歳以下のお子様はご遠慮ください。料金にチップは含まれていません。特別イベントの時間帯と料金は異なる場合があります。価格は予告なく変更されることがあります。サンセット・ブールバード」は、グロリア・スワンソン主演、セシル・B・デミル監督の作品で、1950年のアカデミー賞11部門にノミネートされたアメリカのフィルム・ノワールです。ロジャー・エバート氏は、「SUNSET BOULEVARD」を "映画について作られた最高のドラマ "と賞賛しています。トニー賞を受賞した舞台作品は、伝説的なアンドリュー・ロイド・ウェバーの息を呑むような音楽とともに、色あせた栄光と満たされない野望の壮大な物語を織り成す、視覚的にも壮大な物語です。サイレント映画のスター、ノーマ・デズモンドは、トーキー映画の出現で映画界から見捨てられ、再びスクリーンで活躍することを切望していました。彼女の華やかさは、心の中以外では色あせていた。ハリウッドで活躍する脚本家ジョー・ギリスと劇的な出会いを果たした彼女は、その後、情熱的で不安定な関係を築き、予期せぬ悲劇的な結末を迎えることになる。</w:t>
      </w:r>
    </w:p>
    <w:p>
      <w:r>
        <w:rPr>
          <w:b/>
          <w:color w:val="FF0000"/>
        </w:rPr>
        <w:t xml:space="preserve">イド178</w:t>
      </w:r>
    </w:p>
    <w:p>
      <w:r>
        <w:rPr>
          <w:b w:val="0"/>
        </w:rPr>
        <w:t xml:space="preserve">ロボット6 今日の一言｜ケリー・スー・デコニック、女性主導のコミックについて 「もし我々の『基盤』が女性主導の本を確実に支持しないのなら（そしてそれは、私には時間がない全く別の話だ）、我々は新しい読者を必要とする。厳密に言えば、持続可能性の観点から、新しい読者が必要なのです。私たちの読者は高齢化して減少しており、一般的に「テントポール映画」と呼ばれるコミック本のコマーシャルから得られるはずの好意を、私たちは大部分、浪費しているのです。業界として、新しい読者に対して高い敷居を設けている--それが「本物のファンガール」なんていう文化的に反感を買うようなことであれ、出版社ごとの棚分けや600番台の書籍番号という気の遠くなるような慣習であれ、だ。漫画ブームについて少し考えてみましょう。アメリカでは、女性がコミックを買うことはあまりないだろうという考え方がありました。女性は視覚的でない」という考え方が一般に流布していたくらいだ。アメリカでマンガを買ったのは誰でしょう？ほとんどが女性と少女だ。一冊10ドル、それ以下ではありません。女性たちは文字通り何百万ドルも使っているのです。マンガにです。さて、それがマンガのジャンルの多様性と同じくらいに関係していると主張する人もいるでしょう--それはもっともな意見です。しかし私は、SFの美学には本質的に男性的なものはなく、パワーファンタジーやヒロイズムへの憧れにも本質的に男性的なものはない、と主張したいのです」。-- Captain Marvelの作者Kelly Sue DeConnick 、Redditでの質問に対する彼女のずっと長い回答より。 "なぜマーベルは、1.) 男性をベースにしていない、2.) チームにジェンダーバランスを与えるために作られていない、3.) より人気のある男性ヒーローの恋敵になるために作られていない女性ヒーローを設立することがそんなに難しいと思っているのですか"。6 コメント dsimons_123 これはかなり文脈から外れていますよ、仲間です。KSDが言っているのは、私が元記事から得たものでは、なぜコミックが一般的に売れないのかということです。このトピックに関するより興味深い引用は、あなたがコピーした、女性消費者による漫画の流通と使用可能性に関するこの部分のすぐ後にありました。ポール・クリス 彼女の回答は、この問題に対して私が見た中で最も理路整然とした回答のひとつです。私は、彼女の提案する予約注文について考えたことがありませんでしたが、これを見ると、グリーンランタンやバットマンなどの大企業のタイトルをcomixologyで購入したり、LCSでクリエイター所有のコミックを予約注文したりしたくなりますね。Teek 本当は、ジェンダーや人種など、コミックに登場する人数が少ないグループについての問題ではないんです。この問題は、デコニックが説明したとおりのものなのです。「私たちの業界はバットマンを売るために作られている」メジャーな本で新しい女性のリードを得るつもりはない。オリジナルキャラクターは10年に数回しか出てこないし、それでも結局のところ、40年代から60年代にかけて作られた白人の集団の二番煎じをやることになる。ブラック・ウィドウやミス・マーベルは、常に打ち切りの危機にさらされることなく、月刊誌を維持することはできない。しかし、ゴーストライダーやガンビットもそうである。Pira Urosevic 漫画という切り口で唯一（全レスで）省略されているのは、本来漫画はTPB巻になる前に、複数話の雑誌形式を除いて、漫画と同様に連載されるということです。そして、それは、人々がせっかちで、スキャンレーションがオンラインで簡単に入手できることに気づき、そのまま翻訳されたボリュームに行く方が長い目で見れば賢いからだと思います。この点では、月ごとに出るコミックのクリフハンガーとは比べものになりません......毎月の連載を待つ以外に、ストーリーを手に入れる方法がないのですから。彼女の満を持しての回答は素晴らしいと思いますが、業界はまだ答えを求めてバタバタしている状態です。女性が来てくれないなら、女性がいるところに行って、目の前で商品の試写をしてもらうという新しい読者を集めなければならない。知らないものは注文できない。</w:t>
      </w:r>
    </w:p>
    <w:p>
      <w:r>
        <w:rPr>
          <w:b/>
          <w:color w:val="FF0000"/>
        </w:rPr>
        <w:t xml:space="preserve">一七九</w:t>
      </w:r>
    </w:p>
    <w:p>
      <w:r>
        <w:rPr>
          <w:b w:val="0"/>
        </w:rPr>
        <w:t xml:space="preserve">ベスト8入りを数回で我慢して、ブレンダンに時間を与えるか？お知らせ 初めてご覧になる方は、投稿規約を必ずご確認ください。投稿する前に登録が必要な場合があります。攻撃的な投稿を発見した場合、投稿を禁止し、警察に通報することがあります。この掲示板を楽しい場所にするために、不快な内容を見かけたら「悪用を報告する」ボタンをクリックして、ご協力をお願いします。今シーズンが7位か8位で終わるなら、我々は彼に固執しなければならない。トップ4に入れなかったからといって、毎シーズン監督を変える意味はない。トップ10圏外で終わることは許されないが、落ち着くまでの1シーズンは最悪ではないだろう。2年、3年と改善が見られない場合は、彼の立場を見直す必要があるが、今回7位か8位で終わるのであれば、我慢しなければならない。この質問に関する最大の問題は、LFCというブランドの価値が崩壊する前に、何年平凡を続けることができるのか、ということです。歴史はひとつですが、もし私たちが永久にCLフットボールから遠ざかっているように見え始めたら、私たちはすぐに国際的なサポートとブランド価値の多くを失ってしまうでしょう。私は、ロジャースが1シーズンの中位フィニッシュを生き残ることができると思うが、もし私たちの若者の数人から本当のエキサイティングな進歩があり、したがって、次のシーズンに深刻な改善の見通しがある場合に限る。2年目のシーズンが平凡なスタートとなれば、希望とブランド価値を維持するために、2014年1月までに大きな変化が必要になるでしょう。AIMO.まったくです。しかし、少なくとも1人の監督を信頼し、物事を正すのに必要な時間を与えなければならないのです。マネージャーを信頼する必要があることには同意します。しかし、監督はその信頼を勝ち取る必要があるのです。私はここで、ラファが解雇されたのは、彼が在籍していた後半に成績が振るわなかったからだと仮定している。彼がチームを立て直せたかどうかは議論の余地があるが、彼が去るに至った要因はたくさんあり、その第一はリーグの順位である。それ以上のことを言うつもりはない。ロイは、クラブとその精神に決してフィットしなかったと私は思っています。ケニーは、もし2012年にチームを率いていたなら、まだここにいただろうと思う。問題は、チームが監督に反応することが必要だということです。しかし、もしチームが道を踏み外し始め、それが収まる気配がないのであれば、対策を講じることになる。過去3回の監督解任は、主にそれが理由だったと思います。監督には時間を与えるべきですが、それを得たこと、あるいはうまくいく兆しがあることを示す必要があります。もちろん、私が上に挙げたシナリオは議論の余地があるものですが、一般的には、それが正しいか間違っているかは別として、私が考えるところです。今後2、3シーズン、7位か8位で終わることを我慢して、BRに我慢を強いられますか？このままでは、ロジャースが大規模な再建をしなければならなくなり、それを正すのに何年もかかるかもしれない。ピッチ上で物事を正すために数シーズン我慢するしかないかもしれないが、18ヶ月ごとに監督が変わり続けるのは良くないことだ。ロジャースを全面的にバックアップし、物事を正しく行うための時間を与えてください。人々はこの先の課題を認識する必要があります。私たちは、いくつかの調整をして、それで良いというつもりはありません。我々は、チームとこれまでのプレーを大規模に再構築する必要がある。チェルスキーや三菱商事と違って、私たちはすぐに成功を手にすることはできない。だから、ハードワークと勇敢な決断が必要なのです。過去の過ちをすべて清算する必要があり、それはおそらく、前進する前に一歩後退しなければならないことを意味するのだろう。私は、経営者を信頼する必要があることに同意します。しかし、監督はその信頼を勝ち取る必要がある。私はここで、ラファが解任されたのは、彼が在籍していた後半に成績が振るわなかったからだと仮定している。彼がチームを立て直せたかどうかは議論の余地があるが、彼が去るに至った要因はたくさんあり、その第一はリーグの順位である。それ以上のことを言うつもりはない。ロイは、クラブとその精神に決してフィットしなかったと私は思っています。ケニーは、もし2012年にチームを率いていたなら、まだここにいただろうと思う。問題は、チームが監督に反応することが必要だということです。しかし、もしチームが</w:t>
      </w:r>
    </w:p>
    <w:p>
      <w:r>
        <w:rPr>
          <w:b/>
          <w:color w:val="FF0000"/>
        </w:rPr>
        <w:t xml:space="preserve">イド180</w:t>
      </w:r>
    </w:p>
    <w:p>
      <w:r>
        <w:rPr>
          <w:b w:val="0"/>
        </w:rPr>
        <w:t xml:space="preserve">Sky Broadbandへの切り替えは簡単で、初日から以前と同じ速度でかなり信頼性の高い接続が得られました。しかし、時々ダウンロード速度が床に落ちることが明らかになり、それは一貫してデータをアップロードしているときにしか起こらないことに気づきました。基本的に、ファイルをdropboxにバックアップしたり、Google Musicのライブラリに曲をアップロードしたりするとすぐに、ダウンロードや基本的なインターネット閲覧さえもほとんど止まってしまうのです。もちろん、こんなことは普通ではないし、今まで経験したこともない。確かに、アップロードの際にはダウンロード速度に若干の影響が出るのは理解できますが、これは異常としか言いようがありません。最初の10日間のテスト期間から7日目なので、これが初期段階の一部であり、すぐに正常化することを望んでいます。どなたか、この現象について教えていただけませんか？これはいつものことなのでしょうか？さらに証拠として、私はSpeedTest.netのテストを行い、通常を示した, 約50msのping, 約4-5Mbsのダウンロード.その後、私はいくつかの写真をアップロードし続けた私の携帯電話でDropboxのアプリを起動し、私は別のスピードテストを試してみました。Pingは540msだった！？ダウンロード速度は4にジャンプした後、すぐにダウンしてダウンして1Mbps未満になりました。それはダウンロードを停止するように適切に私の携帯電話でDropboxのアプリを終了し、別のテストを行い、それがあるべき姿に戻った。とても不思議です。デバイスやコンピュータが何かをアップロードしているときにいつでも止まってしまうようでは、ブロードバンドが使えなくなってしまうので、10日間のセットアップ期間を過ぎても続くようなら、Skyに連絡しなければならないだろう。このままではブロードバンドが使えなくなってしまう。:S</w:t>
      </w:r>
    </w:p>
    <w:p>
      <w:r>
        <w:rPr>
          <w:b/>
          <w:color w:val="FF0000"/>
        </w:rPr>
        <w:t xml:space="preserve">イド181</w:t>
      </w:r>
    </w:p>
    <w:p>
      <w:r>
        <w:rPr>
          <w:b w:val="0"/>
        </w:rPr>
        <w:t xml:space="preserve">スペクター氏、ミュージカル「Epic Mickey 2」についてゲーマーに「冷静になる」よう要請 ベテランゲームデザイナーのウォーレン・スペクター氏は、ミュージカル「Epic Mickey 2」について、ゲーマーに「冷静になる」よう要請しています。ディズニー映画と同様、9月に発売予定のEpic Mickey 2には、カットシーンで演奏される曲が含まれています。スペクター氏はEurogamerに対し、一部のゲーマーやディズニーの幹部からの反応を受け、プレス向けプレゼンテーションでこれらの部分について安心させるように努めたと語っています。「ゲームと歌について話したくてたまらなかったんだ」と彼は言っています。「ゲームを発表したとき、私はとても誇りに思っているし、とても幸せなので、なんとなくそれを口に出してしまったんです。人々の目に恐怖の表情が浮かんでいたよ。一体どうなっているんだ、という感じです。みんなミュージカルが好きなんじゃないのか？私は、説明しなければならないことに気づきました。観客の皆さんのようなプレス側の人たちや、ディズニーの重役たちを見ると、70パーセントは「そうなんだ」と思っているんです。30パーセントは、「冗談だろう」と思っている。プレス側の観客にいるあなたのような人たちを見ると、同様にディズニーでも、重役たちを見渡すと、約70パーセントが「ああ、そうだな」と思っています。3割くらいは「冗談だろ？ゲーム内の曲はインタラクティブなものではない、とスペクターは確認した。また、曲はいつでもスキップすることができる。実際、彼は曲のせいで敬遠しているゲーマーにスキップするよう勧めている。スペクター氏は、このゲームは「実験」であり、将来のゲームにおいて、より充実した音楽の仕組みの基礎となることを期待する「テスト」であると述べています。「私はただ、人々が音楽や曲にどのように反応するかを見たいだけなのです。「このゲームは、デザイン上、インタラクティブなものではありません。後々、他のゲームでも、いつかそういうことができたらいいなと思います。でも、その30％の人たちには、大丈夫だと安心させてあげなければいけないと思っています。もし、その部分を体験したくないのであれば、バイパスすればいいだけです。"みんなの顔を見てきました。私は、自分が見た非常に具体的でリアルなものに反応しているのであって、特定の反応があるかもしれないと心配しているわけではありません。反応に反応しているんだ、いいかい？これは変化なんです。以前は、そのような反応を期待していなかったので、ただそれを投げかけていただけです。今は、みんなに「大丈夫だよ」と言わなきゃいけない気がする。"マイクやビートマッチで歌っているのではないことを、最初にはっきりさせていなかったと思う。そのことをはっきりさせるべきでしたが、そうではなかったのです。"みんな、この件に関しては冷静になってリラックスしてほしい。マイクに向かって歌わせるつもりはない。テレビの前で踊らせるつもりもない。ビートマッチをさせるつもりもない。これは、ディズニーの歴史の一部を称える楽しい方法なのです。もし、ディズニーの歴史の一部が嫌いなら、飛ばしてください。</w:t>
      </w:r>
    </w:p>
    <w:p>
      <w:r>
        <w:rPr>
          <w:b/>
          <w:color w:val="FF0000"/>
        </w:rPr>
        <w:t xml:space="preserve">イド182</w:t>
      </w:r>
    </w:p>
    <w:p>
      <w:r>
        <w:rPr>
          <w:b w:val="0"/>
        </w:rPr>
        <w:t xml:space="preserve">2006年1月17日（火） A jobless recovery is not a recovery Part I 私たちは日々、GDPが上昇し、経済が前進していると言われているが、私たちは授業についていくために、より長く、より厳しく働いており、生活の質は悪化しているように思われる。EPIの今週のスナップショットでは、過去3年間の「回復」の間に、ほとんどの人にとって実質所得が減少していることが示されています。GDPは経済活動を測るには不適切な指標です。経済の健全性、国民の幸福度を測るものではなく、市場側の煽りだけである。戦争、犯罪、アルコール依存症など、経済の「悪」は、衣食住という「財」と同じようにカウントされる。環境破壊は完全に無視されている。実際、環境破壊の後始末はGDPに計上されるが、もともとの被害は？それはなかったことにされています。また、現在のブッシュによる石油を使ったエネルギー政策の擁護も見てみよう。彼はもはや気候変動の科学を疑っておらず、今や我々の経済には気候変動に対して何もする余裕がないと言っている。ビル・クリントンは、この主張を "flat wrong"（全く間違っている）と言っている。(クリントンは、エネルギー技術の開発をベースにしたアメリカ経済の未来を提案しているのだ。GDPの代替指標であるGPI（Genuine Progress Indicator）は、現場の事実を考慮したもので、1975年以来45％以上低下している。GDPは借金を収入としてカウントしている。そして、負債の増大は、現在のGDPの上昇を説明する唯一のものである。購入した商品の価値を足したものが、国内総生産に相当する。これは、給料とクレジットカードの残高を足して、その合計を収入と呼ぶようなものだ。私はリベラル派の忠実な足軽で、GDPという良い知らせを否定し、巨額の負債、所得の減少、雇用の微増という悪い知らせを利用し、すべて過激派仲間の嗜好に合わせただけなのだろうか？私はそうは思わない。私はどちらかというと、米国が薄っぺらい口実で中東のある国に侵攻することに反対した、平然としたフランス人のようなものである。その冒険が大失敗に終わったとき、私は驚かなかった。経済も似たようなものだ。ただ、経済学者のジョークがフレンチジョークより不快でないのが嬉しい。類似性は顕著である。ブッシュ・チェイニー軸が何をやるかを決め、事実と「公式」根拠は広報部門に追いやられ、そこで国民が消費するために日々調整されることになる。イラクでは、"大量破壊兵器の差し迫った脅威 "が "サダムを追い出す "に変わり、"民主主義を確立する "に変わった。減税では、ブッシュはまず "あなたのお金だから "と宣伝した（余剰金の話）。その後、私たちのお金ではなく、結局のところ、私たちの子供たちのお金であることを知った。でも、心配しないで、どうせ私たちには回ってこないんだから、金持ちに回ってくるんだから。事態が悪化し始めると、減税は "テロ事件後の経済救済のために必要な措置 "となった。これが、実は、議会を売ったセリフなのです。嘘だ！ひとつには、9月11日は経済の軌道にせいぜい軽い影響を与えたに過ぎない。例えば航空会社は、一時的な旅行者の減少よりも、燃料価格の上昇の方がはるかに大きな被害を受けた。2つ目は、もっと重要なことだが、ブッシュ減税と社会・教育プログラムの恥知らずな切り捨ては、経済を助けることはできない。その政策銃は、標的から180度離れたところに向けられている。消費と消費者信頼感、ひいては国内ビジネスの需要を改善するためには、財政決定は金持ちではなく、中流・下流階級に有利に働くはずである。今、彼は "Stay the course "と言っている。運が良ければコースは円形で、船首からは岩にまっすぐ向かっているように見えるからだ。次回は、経済の健全性を測る別の尺度として、雇用について考えてみたい。</w:t>
      </w:r>
    </w:p>
    <w:p>
      <w:r>
        <w:rPr>
          <w:b/>
          <w:color w:val="FF0000"/>
        </w:rPr>
        <w:t xml:space="preserve">イド183</w:t>
      </w:r>
    </w:p>
    <w:p>
      <w:r>
        <w:rPr>
          <w:b w:val="0"/>
        </w:rPr>
        <w:t xml:space="preserve">私の痙攣の問題は、通常4時間を超える長距離走で、しばらく走ったことのない地形（雪道など）や、ペースを上げて走る長距離レースで現れることが多い。今年初めてランニングけいれんを経験したのは、目標とするレースの4、5週間前でした。内転筋（太ももの内側の筋肉）だけに起こるもので、3時間半ほど走った雪上で起こりました。レースが6時間以上かかることを考えると、痙攣の問題を最小限に抑えるためにトレーニングプログラムを変更しなければならないと思いました。理想を言えば、痙攣が起きないようにできれば最高なのですが、このような短い時間では無理でしょう。私のけいれん予防トレーニングプログラム 1.毎週少なくとも1回は、雪の上を走ることを取り入れました。レースコースにどの程度の雪が残っているかはわかりませんでしたが、もし雪の上を走るとけいれんを起こすとしたら、その可能性を想定してトレーニングする必要がありました。6月は比較的寒い月で、レース当日は雪が降りそうな感じでした。結果的には、6月上旬に天候が急変し、レース当日に大きな雪に遭遇することはなかった。しかし、雪上でのトレーニングは、標高の高いところへ行くために坂道をたくさん走らなければならないことを意味し、ニーナッカーへの準備として決して悪いことではありません。下のコースプロフィールからわかるように、このレースには平坦な部分がない。2.2. レース特有のコンディショニングとして、各ロングランに速いペースで走ることを取り入れました。自分の実力相応のパフォーマンスを出したかったので、特にロング走の後半はペースを上げることに体を慣らしておく必要がありました。3.3. 毎週行われるロングランは、レース特有の地形に対応するため、コースの異なる部分を走るようにしました。4.4.内転筋の機能的柔軟性を高めることに努めました。週に3回、スライドボードの上でサイドランジを行い、負荷をかけながら筋肉の可動域を広げました。私が行ったエクササイズを紹介した動画はこちらです。しかし、前回の記事で詳しく紹介したように、レース当日に内転筋が攣ってしまうという経験をしたため、私のトレーニングプログラムは十分とは言えませんでした。セルフコーチングの問題点は、やるべきとわかっていてもやらないことです。内転筋のフォームローリングをして、筋肉の緊張を和らげる。静的ストレッチをする。静的ストレッチをたくさんするのはあまり好きではありませんが、内転筋の緊張を緩和するもう一つの方法なので、プログラムに加える価値はあります。また、最初に筋肉を丸めてからストレッチをすると、より効果的だと思います。内転筋の等尺性収縮運動を取り入れる。休んでいるときでも、太ももに力を入れると、内転筋が痙攣しそうになるんです。前述したように、短縮した状態の筋肉は攣りやすいので、当然といえば当然なのですが。等尺性収縮を行いながら、この筋肉を攣らないように収縮させることができればと思っています。長距離走を増やす。私は以前、週に2回しか走らずにこのレースを走ったことがあります。タイムを気にせず完走することが目的なら、最小限のランニングプログラムで十分です。しかし、速いタイムに挑戦したいのであれば、4〜6時間のロングランをもっと走る必要があります。自分なりのけいれん予防プログラムを作る もし、あなたがけいれんを起こしやすいのであれば、予防策として次のようなことをお勧めします。ジムや自宅で適切なエクササイズを行い、同じ筋肉を強化する。痙攣しやすい筋肉を全可動域で鍛えられるようなエクササイズを選びましょう。自分の走り方を分析し、対処すべき問題がないか確認する。ランニングのやり方によっては、特定の筋肉に過剰な負荷がかかっている可能性があります。レース当日のコンディションを想定し、適切な準備をする。トレーニングをしている場所と地形や気候が異なる遠方への出張の場合、難しいかもしれません。しかし、できる限りレースに特化したトレーニングを行うことを目指しましょう。ランニングのけいれんが起きたときの対処法 時間がかかることを理解する</w:t>
      </w:r>
    </w:p>
    <w:p>
      <w:r>
        <w:rPr>
          <w:b/>
          <w:color w:val="FF0000"/>
        </w:rPr>
        <w:t xml:space="preserve">イド184</w:t>
      </w:r>
    </w:p>
    <w:p>
      <w:r>
        <w:rPr>
          <w:b w:val="0"/>
        </w:rPr>
        <w:t xml:space="preserve">重要：無料体験の開始時、または体験期間中にキャンセルしても、クレジットカードに請求されることはありません。Amazonプライムに満足している場合は、何もしないでください。無料体験が終了すると、自動的に年間$79で会員にアップグレードされます。書籍の説明 発売日1991年1月1日 「哲学の物語」は、偉大な思想家の思想、彼らに影響を与えた経済的・知的環境、そしてそれぞれの哲学が成長した個人的特徴や冒険を年代順に紹介しています。The Story of Philosophyは、偉大な思想家の思想、彼らに影響を与えた経済的、知的環境、そしてそれぞれの哲学が成長した個人的な特徴や冒険を年代順に紹介しています。スペシャルオファーと製品プロモーション この商品は、4-for-3プロモーションの対象商品です。対象商品は、一部の書籍です。対象商品を4点購入すると、最安値の商品が1点無料になります。その方法は以下の通りです (制限あり) {"itemData":[{"priceBreaksMAP": null, "buy\...to wishlist", "Add both to Wish List", "Add all three to Wish List"], "addToCart":["Add to Cart", "Add both to Cart", "Add all three to Cart"], "showDetailsDefault": "Show availability and shipping details", "shippingError":"An error occurred, please try again", "hideDetailsDefault": "Hide availability and shipping details", "priceLabel":["Price:", "Price For Both:", "Price For All Three:"], "preorder":["Preorder this item", "Preorder both items", "Preorder all three items"]}} { {}は、Amazon.co.jpのレビューです。編集部レビュー Amazon.co.jp レビュー 英語で書かれた西洋知的史の作家として最も魅力的なウィル・デュラントは、哲学者とその思想に生命を吹き込んでいる。ウィル・デュラントは、哲学者とその思想に命を吹き込み、多彩で、機知に富み、そして何よりも有益な情報を提供してくれる。ソクラテスに始まり、アメリカの哲学者ジョン・デューイに終わる本書は、哲学界の偉大な思想家たちの人生と影響を、人間味あふれる描写と、彼自身の賢明な決まり文句を加えて要約したものである。初版から70年以上たった今でも、この種の本では最高の一冊である。--This text refers to the Paperback edition.The Story of Philosophyで検索したら、Mass Market版（ISBN 0-671-73916-6）しか出てこなかったので、注文しました。この本の活字は、少なくとも私の本では、非常に重く、黒く、ひしゃげた活字の設定で、とても読めたものではありません。しかし、2冊目の本（ISBN 0-671-69500-2）は、活字がきれいで、とても読みやすい。この2冊目の本は、安っぽいマスマーケット版の2倍の値段であるが、その価値は十分にある。私は、この最も優れた本の読みやすいコピーを手に入れるために私が経験した苦労から、貧しい人々を救うために、このようなコメントをする。哲学を楽しむのに前提条件はなく、『哲学の物語』を読むのにも前提条件はない。ただ、喜びの注入に飢えている心を持ってくるだけでいいのです。「しかし、哲学者にとって、木や石や星よりもはるかに価値のある対象がある。人間とは何であり、何になりうるのか？(デュラントがソクラテスを要約）哲学とは、あなたがそれらの1000億の星と1000億の銀河を見上げて、正しい問いを立て始めていることに気づいた夜のことだ。"何を問うべきかを知ることは、すでに半分を知ることである"(デュラントがアリストテレスを要約）哲学は、あなたの過去における一つの偉大な会話であり、それ以降のすべての会話に響くものです。その時はいつ来るのだろうか？"すべての優れたものは、それが稀であるのと同じくらい難しい"(スピノザを要約するデュラント）その不思議な現象は、「哲学の物語」を開くと戻ってきます。デュラントの温故知新の酒をさらに味わう。"あらゆる科学は哲学として始まり、芸術として終わる。""仮説から生まれ、達成へと流れていく。""もし論争相手が</w:t>
      </w:r>
    </w:p>
    <w:p>
      <w:r>
        <w:rPr>
          <w:b/>
          <w:color w:val="FF0000"/>
        </w:rPr>
        <w:t xml:space="preserve">イド185</w:t>
      </w:r>
    </w:p>
    <w:p>
      <w:r>
        <w:rPr>
          <w:b w:val="0"/>
        </w:rPr>
        <w:t xml:space="preserve">YWCAと一緒に歩くイスマーイリの人たち コミュニティーの意識を高めるために Cause We Careは、Alder Gardensと同様にシングルマザーとその子どもたちのための集合住宅になります。写真提供：YWCA バンクーバーのイスマーイリ族に属する21歳のサリナ・ダラムシさんにとって、ボランティア活動は早くから始まったものです。8歳のとき、地元のモスクで初めて手伝いをしました。それがきっかけで、モスクや地域社会に恩返しができるようになった、と彼女は言います。今では、ボランティア活動はダラムシさんの生活の一部となり、グアテマラ、インド、ルワンダ、スイスといった遠くの国々で、国連、ワールドビジョン、YWCAといった組織で働くようになった。イスラム教のシーア派に属し、世界25カ国以上に住むイスマーイール派は、根強いコミュニティ意識を持っており、この性質がダラムシさんをボランティア活動への参加に駆り立てたのです。また、イスマーイリのコミュニティでは、1992年に始まったイスマーイリ・ウォークのようなイベントの創設にもつながっています。9月23日に開催される第21回イスマーイリ・ウォークは、バンクーバーで最も古い非営利団体と提携し、YWCAコーズ・フォー・ケアハウスの認知度向上と資金調達のために開催される予定です。YWCA Crabtree Corner Family Resource Centerが始めたものを引き継ぎ、これまでのYWCAの住宅をモデルとして、Cause for Careは2015年にオープン予定で、シングルマザーとその子供たちのための住宅コミュニティとなる予定です。YWCAの資金開発マネージャーであるマイア・ギブ氏によると、女性たちは皆、異なるストーリーと異なる経験を持っているそうです。多くは移民としてバンクーバーにやってきて、シングルマザーになった人たちです。彼らは、言葉が通じない街での生活を余儀なくされ、シェルターの費用も「選択の幅を大きく狭めている」のです。Cause We Careの願いは、チャイルドケア、医療サービス、ESLと識字コース、フルサービスの図書館を含むプログラムと施設を通じて、これらの子供たちの安定を作り、母親たちが経済的・個人的な自立を達成できるよう支援することです。Ismaili WalkのボランティアであるAli Solehdin氏によると、イスマーイリのコミュニティとYWCAの理念は似ているそうです。どちらも地域社会に恩返しをし、時間、能力、労力を捧げることに専念している、と彼は付け加える。コミュニティを大切にすることは、YWCAとイスマーイリ族が互いに目指すところであり、ソレーディン氏はこれが女性から始まると考えています。「健康な女性が健康な家族をつくるのです。"将来、子供たちが成功し、自分たちのコミュニティに貢献する一員となるのは、この子供たちの健康があってこそです"。このように、イスマーイール派は、かつて自分たちを迎え入れてくれた地域社会に恩返しをしているのである。この仲間意識と指導のおかげで、ダラムシは若くして自分が何かを成し遂げられるという感覚を得た。また、ボランティア活動は、イスマイリ・ウォークと同様、老いも若きも誰にでもできるものだということを認識させられたのである。ボランティア活動はダラムシ自身の信仰を深めただけでなく、信仰をベースとし、ボランティアを行動とすることの重要性を認識させたのである。</w:t>
      </w:r>
    </w:p>
    <w:p>
      <w:r>
        <w:rPr>
          <w:b/>
          <w:color w:val="FF0000"/>
        </w:rPr>
        <w:t xml:space="preserve">イド186</w:t>
      </w:r>
    </w:p>
    <w:p>
      <w:r>
        <w:rPr>
          <w:b w:val="0"/>
        </w:rPr>
        <w:t xml:space="preserve">サイクロン、日本軍の原爆、クロコダイルに脅かされてきたダーウィンが、オーストラリアで最もビールを飲む人たちの故郷であることは、驚くにはあたらない。ビアベリーとヒゲばかりが目についた。2度目はクックタウンから車で10日間かけて到着したが、ダーウィンは何百万人もの人々が住む大都市であり、洗練されたオアシスであり、商業の中心地であるように思えた。街は変わっていなかったが、私の見方は変わっていた。他の大都市から飛行機で行けば、圧倒されるかもしれないが、車で行けば、何があるかに驚かされる。結局、何も見ずに数日過ごすことになる。ダーウィンをどこからでも100万マイル離れた場所に位置づけることで、実際よりも大きく見せようとする市当局の狡猾さが際立つ。実に狡猾である。ノーザンテリトリーの人口の半分がダーウィンを故郷としている。つまり、10万6千人である。州都としてはそれほど多くないが、それがこの街の魅力のひとつだ。カジノでブラックジャックに興じれば、次の瞬間にはスーパーマーケットで見知らぬ人とおしゃべりしている。大都会と小都市の典型的なパターンだ。いつもうまくいく。ダーウィンは、カカドゥ国立公園やリッチフィールド国立公園を探索するのに最適な拠点であることは言うまでもありません。ダーウィンは、カカドゥ国立公園やリッチフィールド国立公園を巡る拠点としても最適ですが、それ自体も素晴らしい小さな都市です。ナイトクリフでは日曜の朝、パラップでは土曜の朝、ミンディル・ビーチでは木曜の夜と、街中で掘り出し物を探すことができる。ショッピングよりも歯医者に行きたい、という人でも、ミンディル・ビーチは訪れる価値がある。ダーウィンはアジアに近いこともあり、アジア各国の料理が安く手に入り、面白い男の子が火遊びをしていたりします。トップエンドの文化はヨーグルトの中にしかないと言う人もいるかもしれませんが、デッキチェアシネマやダーウィン交響楽団による屋外クラシックコンサートなど、熱帯夜を楽しむための工夫もされています。アートギャラリーや劇場、博物館もあるので、地理的な遠隔地と同じくらい文化的に寂れた場所だと思っていた人は、驚くかもしれません。しかし、もちろん、ディレッタントやワインバーばかりではありません。ワニもここが好きなのだ。ワニ岩「このあたりで釣りをするときは、犬を連れていくんです。クロコダイルは人間の肉より犬の肉を好むんだ」と、メアリー川クルーズのガイド、グレッグは言う。うーん、賢明だ、犬があまり好きでないなら。誰もがこのトップエンドの有名な生き物を見たいと思っているが、誰も即席の遭遇を望んでいるわけではない。この怪物は、安全な船上から眺めるのが一番です。できれば大きなボートで。ダーウィンで最も有名なクロコダイルは、アデレード・リバー（Adelaide River）のジャンピング・クロコ・クルーズ（Jumping Croc Cruise）でしょう。ボートサイドにニワトリをぶら下げ、巨大な動物が水面から飛び出してランチを食べようと突進してくるのです。ドラマチックな光景です。ここ、コロボリー・ビラボンでは、クロコダイルはジャンプせず、ただ泳ぎ、くつろぎ、口をあけて土手に横たわっている。ただ泳いだり、くつろいだり、口を開けて土手に寝転んだり、いつものワニらしいことをしている。それでも、ドラマチックな光景であることに変わりはない。一般的に言って、トップエンドではクロコダイルの心配をする必要はないでしょう。確かにクロコダイルはたくさんいますし、かなり大きくて怖い顔をしています。しかし、人間が襲われることは稀で、標識に従い、どんな水辺にも飛び込まないようにすれば、昼食になることはほとんどないでしょう。Gone troppo ダーウィンの大自然は、植物園を散策したり、ビーチに出かけたりすれば、無料で味わうことができます。ただし、クロコを間近で見た後に水浴びをするかどうかは、まったく別の話です。2度にわたって平手打ちされた</w:t>
      </w:r>
    </w:p>
    <w:p>
      <w:r>
        <w:rPr>
          <w:b/>
          <w:color w:val="FF0000"/>
        </w:rPr>
        <w:t xml:space="preserve">イド187</w:t>
      </w:r>
    </w:p>
    <w:p>
      <w:r>
        <w:rPr>
          <w:b w:val="0"/>
        </w:rPr>
        <w:t xml:space="preserve">現在、科学者たちは、プレートがどのように動き、その動きが地震活動にどのように関係しているかについて、かなりよく理解している。プレートの動きは、プレートとプレートの間にある狭いゾーンで発生することが多く、プレート間の地殻変動が最も顕著に現れる。プレート境界には、4つのタイプがある。発散型：プレートが互いに引き離され、新しい地殻が形成される。収束境界 -- あるプレートが別のプレートの下に潜り込み、地殻が破壊される。変質境界：プレートが水平にすれ違うため、地殻が生成も破壊もされない。プレート境界帯 -- 境界がはっきりせず、プレートの相互作用の影響がはっきりしない広い帯のこと。乖離境界（かいりきょう） プレートの移動が激しく、マントルからマグマが押し上げられ、新しい地殻が形成される拡散中心に沿って発生する境界。2つの巨大なベルトコンベアが互いに向き合い、ゆっくりと反対方向に移動しながら、新しく形成された海洋地殻を尾根の頂上から遠ざけている様子を思い浮かべてください。発散境界の中で最もよく知られているのは、おそらく大西洋中央海嶺でしょう。北極海からアフリカ大陸の南端まで続くこの海嶺は、地球を一周する海洋海嶺のひとつに過ぎない。大西洋中央海嶺は、平均して1年に約2.5cm、100万年で25kmの速度で広がっている。この速度は人間の感覚からすると遅く感じるかもしれませんが、このプロセスは何百万年も続いているため、何千キロメートルものプレート移動が起こっているのです。過去1億年から2億年にわたる海底の広がりによって、大西洋はヨーロッパ、アフリカ、アメリカ大陸の間にある小さな入り江から、現在のような広大な海へと成長したのです。大西洋中央海嶺をまたぐ火山国アイスランドは、海嶺の海底で起きているプロセスを陸上で研究するための自然な実験場である。北アメリカ大陸がユーラシア大陸に対して西に移動するのに伴い、アイスランドは北アメリカプレートとユーラシアプレートの間の拡大中心に沿って分裂している。アイスランドを分割し、北米プレートとユーラシアプレートを分離している大西洋中央海嶺を示す地図。地図には、アイスランドの首都レイキャビク、ティンヴェリール地方、クラフラなどアイスランドの活火山（赤い三角形）の位置も示されています。アイスランド北東部にあるクラフラ火山周辺は、プレート運動の影響を受けやすい場所です。ここでは、既存の地割れが拡大し、数カ月ごとに新たな地割れが発生している。1975年から1984年にかけて、クラフラ火山の亀裂帯に沿って何度もリフティング（地割れ）が起こりました。これらのリフティングの中には、火山活動を伴うものもあり、地面が徐々に1〜2m上昇した後、突然低下し、噴火が間近に迫っていることを告げていました。東アフリカでは、すでにサウジアラビアが他のアフリカ大陸から引き離され、紅海が形成されている。活発に分裂しているアフリカプレートとアラビアプレートは、地質学者がトリプルジャンクションと呼ぶ、紅海とアデン湾が交わる地点で合流する。東アフリカ大地溝帯に沿って、アフリカの地下に新たな拡散中心が形成されている可能性がある。大陸地殻が限界を超えると、地表に張力亀裂が生じ始める。マグマは上昇し、広がった割れ目から押し出され、時には噴火して火山を形成する。噴火の有無にかかわらず、上昇するマグマは地殻に圧力をかけ、さらに亀裂を生じさせ、最終的にはリフトゾーンを形成する。東アフリカは、地球の次の大洋の場所かもしれない。この地域のプレート相互作用は、約2億年前に大西洋がどのように形成され始めたかを直接研究する機会を科学者に与えている。地質学者は、もしこのまま拡散が続けば、現在のアフリカ大陸の端で出会う3つのプレートが完全に分離し、インド洋がこの地域に流れ込み、アフリカ大陸の最東端（アフリカの角）が大きな島となるのではないかと考えている。収束境界線 地球の大きさは過去6億年の間に大きく変化しておらず、地球が形成された直後から変化していない可能性が非常に高い。</w:t>
      </w:r>
    </w:p>
    <w:p>
      <w:r>
        <w:rPr>
          <w:b/>
          <w:color w:val="FF0000"/>
        </w:rPr>
        <w:t xml:space="preserve">アイディー188</w:t>
      </w:r>
    </w:p>
    <w:p>
      <w:r>
        <w:rPr>
          <w:b w:val="0"/>
        </w:rPr>
        <w:t xml:space="preserve">それは再び今年のその時だ, より高価なクリスマスのように, プレッシャーがかかっている - 新しいアップル製品は、 "魔法の "新機能で革命を設定.スティーブ・ジョブズ後の世界では、いつもは「店に入れば翌日には手に入るものを3ヶ月も待ちぼうけしている」人々が、少し良くなったスクリーンを持つ新しいApple製品にどう反応するかが興味深いところです。要約すると, 'Retinaの' ディスプレイは、目が個々のピクセルを区別することはできません解像度とサイズであることによって、Appleによって定義されています.だから, それはより美しいディスプレイに煮詰める, オペレーティングシステムは、それをサポートしている場所.あなたのいくつかは、iPhoneの発売から覚えているかもしれません 4 より高い解像度のために準備されていないプログラムに何が起こるか:スケーリング (したがって、ブロック状の醜さの多く), そして誰も第2手の車よりもコスト何かでそれを望んでいない.Appleはすでに彼らの現在のオペレーティングシステムで、これらの新しい高解像度のための準備のプロセスを開始している, ライオン, と次の猫をテーマにしたOSの一般に公開されているバージョン, 山ライオン.私たちは、このDigitimes（購読が必要です）の記事以来、Appleが「HiDPI」と呼んでいるものについての信頼できる情報を聞いてきました。これは、私たちが「High（er？アップルにとって大きな利点は、ハードウェアとソフトウェアの販売と流通を一つのパッケージとして管理することで、完全な互換性を確保できることです。これは、マイクロソフトが競争力を維持するためにデルやHPのようなメーカーに高い製造コストを負担させるまで、既製のWindowsマシンから同じものを見ることができないようにするためのものです。</w:t>
      </w:r>
    </w:p>
    <w:p>
      <w:r>
        <w:rPr>
          <w:b/>
          <w:color w:val="FF0000"/>
        </w:rPr>
        <w:t xml:space="preserve">イド189</w:t>
      </w:r>
    </w:p>
    <w:p>
      <w:r>
        <w:rPr>
          <w:b w:val="0"/>
        </w:rPr>
        <w:t xml:space="preserve">虹色の旗、スパンコール、歌と歓声に包まれたブラウンズマートで、DARWIN Pride Festival 2012がスタートします。この10日間のフェスティバルは、トップエンドのゲイとトランスジェンダーのコミュニティにとって最高のイベントであり、金曜日に開始される予定です。DPFの議長であるJames Emery氏は、人々が心地よく、力を与えられ、「差別のない環境で互いに愛し合う」ことができる空間を作ることであると述べました。「私たちは、多様性、平等、そして最も重要なことは、私たちが誇りに思うすべての理由を祝うことです」と、彼は言いました。そして、Emery氏は、ダンスなくしてプライド・フェスティバルはあり得ないと語った。「スロブ（ナイトクラブ）のキャストは、このフェスティバルのために特別なプライド・ショーを開催するために精力的に働いてくれていますし、真のテリトリースタイルでフェスティバルをキックオフするオープニングナイトまで待ちきれません」と、彼は言いました。ビンガイ、プライド・ダンス・パーティー、ラブボート・サンセット・ハーバー・クルーズ、プライド・フィルム・ナイト、レインボー・ファミリー・ファン・デーなど、昨年のイベントの多くは今回も開催されます。また、ナイトクリフ・パブリック・プールでのプールパーティーやプライドライドなど、新しいプライドイベントも予定されています。「11月はかなり気温が上がるので、プールサイドで午後のひとときを過ごすのはとても楽しみです」とEmery氏。DPF 2012では、健康増進に焦点を当てます。「地域社会の一員として、精神的、感情的、身体的に健康であることを提唱していきたいと考えています。エメリー氏は、DPFは何百人ものテリトリー人や南部の人々を惹きつけるだろうと述べました。「私たちは、オーストラリアの他の地域にも、ここに強いコミュニティがあること、そして私たちがその成果を誇りに思っていることを知ってもらいたいのです」と、彼は言いました。予約はこちら www.darwinpride.com.au エンターテイメントのニュースは、本日のNT News紙面をご覧ください BEFORE COMMENTING FORUM参加に関するルールにご注意ください &amp;gt;&amp;gt; NT News と Sunday Territorian Smart Editions でどこにいてもテリトリーニュースをチェック。</w:t>
      </w:r>
    </w:p>
    <w:p>
      <w:r>
        <w:rPr>
          <w:b/>
          <w:color w:val="FF0000"/>
        </w:rPr>
        <w:t xml:space="preserve">イド190</w:t>
      </w:r>
    </w:p>
    <w:p>
      <w:r>
        <w:rPr>
          <w:b w:val="0"/>
        </w:rPr>
        <w:t xml:space="preserve">AIRDRIE, AB, Nov 15, 2012/ Troy Media/ -- ハロウィンが終わった途端、小売業者がクリスマス用品を買い占め、多くの人が新しいレベルのストレスと不安を感じています。クリスマスの思い出を作らなければならないというプレッシャーは、私たちの中で最も溌剌とした人でさえ、その重圧に押しつぶされそうになることがあります。あなただけではありません。大切な日が近づくにつれ、多くの人が責任感とうまくやり遂げたいという思いで奔走します。完璧なプレゼント、完璧なラッピング、クッキー、カードの発送、学校の演劇への参加、請求書の支払い......数え上げればきりがない。このような責任感から、プレッシャーの犠牲になり、クリスマスをバカにするようになるのです。しかし、そんなことはありません。今こそ、完璧なクリスマスなど存在しないことを認識し、感謝する時です（ノーマン・ロックウェルの絵画の中を除いて）。自分への最大の贈り物は、自分の限界と時間的制約を受け入れることです。家族と一緒に自分だけの休日の思い出を作ってもいいし、神経衰弱をする必要もないのです。とても簡単なことのように聞こえますが........................？?でも、このような現実を確認することから始めれば、今年のクリスマスは不安なく過ごすことができます。現実の確認その1：クリスマスは365日やってくる。今すぐ、すべてを達成することは不可能だと決心してください。子どもの頃を振り返ってみてください。一番印象に残っているのは、ツリーの下のプレゼントではなく、大切な人との思い出ではないでしょうか（狂ったように叫び合っていた人はいなかったでしょう）。現実確認その2：贈り物をすることは、義務に縛られるべきではありません。今年は、誰にプレゼントを贈らなければならないかという義務感よりも、誰に本当にプレゼントを贈りたいかということに重点を置きましょう。経済的には、これは必要な作業です。しかし、経済的には必要なことです。プレゼントを探すときは、時間と予算に余裕を持って行動しましょう。現実の確認その3：休日の仕事は分担できるものであり、分担すべきものです。すべてをコントロールしようとしないことです。家事や料理、育児や来客の世話など、いろいろなことを任せるようにしましょう。子供たちに小さな仕事を任せれば、きっとあなたを驚かせてくれるはずです。もし、クリスマスの食事があなたに回ってきたら、七面鳥を調理し、残りはみんなで持ち寄るようにしましょう。一人で2日間も台所に立つより、みんなで力を合わせた方が、よっぽどやりがいがあります。現実の確認その4：家族は喧嘩をする.一年中家族で喧嘩しているのなら、休日に喧嘩を収めると期待するのはやめましょう。一度これを受け入れれば、このような状況に悩まされなくなるのは驚くべきことです。家族の間に座って、食事中の緩衝材になってくれる友人を招待するのも一案です。現実の確認その5：休日のテンポを維持するためには、セルフケアが不可欠です。当たり前のことですが、犬の散歩、スケート、映画鑑賞など、リラックスするための努力をしましょう。数分あるいは数時間、ひとりになってストレス解消に努めましょう。居眠りしたり、本を読んだり、リラックスするためにダウンタイムを取りましょう。笑う -- 面白い映画を借りたり、コメディアンの話を聞いたり、単に面白い友人を見つけたりしましょう。笑うことは、幸せで健康的な生活にとって非常に重要な要素です。音楽はモチベーションを上げるのに最適なツールです。玄関から入るのが億劫になったとき、洗濯や書類の山に取り組むのが億劫になったとき、元気が出る音楽を聴いてみてください。古い伝統を守ることは大切ですが、新しいものを受け入れることも大切です。良い思い出というのは、家族全員が大切にする、他にはないものです。もう言い訳はできません。おばあちゃんがエッグノッグを飲み過ぎないように、楽しみながら思い出を作りましょう。このコラムは、あなたのウェブサイトや出版物での使用は無料です。ただし、Troy Mediaのウェブサイトへのリンクを必ず明記してください。</w:t>
      </w:r>
    </w:p>
    <w:p>
      <w:r>
        <w:rPr>
          <w:b/>
          <w:color w:val="FF0000"/>
        </w:rPr>
        <w:t xml:space="preserve">イド191</w:t>
      </w:r>
    </w:p>
    <w:p>
      <w:r>
        <w:rPr>
          <w:b w:val="0"/>
        </w:rPr>
        <w:t xml:space="preserve">日曜日のニューカッスル・ユナイテッド対リヴァプールの引き分け後、ニューカッスルMFヨハン・カバイェは、2011-12シーズンをレンタルで過ごしたフランスのクラブ、リールから戻ったジョー・コールがブレンダン・ロジャース新監督の下、リヴァプールに定着できなかったことについて質問された。「彼はあまりプレーしていないので、彼（コール）にとって簡単なことではない」とキャバイエは言った。「リールではうまくいっていたし、リールに戻るのは良いアイデアだろう。リールではクラブも監督もファンも彼を愛しているし、ルディ・ガルシア監督も彼の復帰に興味を示していると聞いている。リールでキャリアをスタートさせたキャバイエは、ユースから上がってトップチームで7シーズンプレーし、2011年にニューカッスルへ移籍した。しかし、彼は今でも少年時代のクラブをよく見ており、実際、昨シーズン、フランスに残っていればキャバイエがプレーしていたであろう多くの時間を、コールがカバーすることになったのである。リールでは、コールはファーストイレブンに定着していたわけではなかったが、しばしばベンチから外れた最初のアタッカーやミッドフィルダーであり、ガルシア監督のレギュラーメンバーが休息を必要とするときにはかなりの回数、先発出場し、最終的にはリーグ1チームの外野手の中で11番目に多い出場時間を記録した。しかし、結局のところ、リールにとって貴重な選手ではあったものの、週給9万円を正当化できるほどの価値はなかった。しかし、キャバイエのコメントを受けて、リヴァプールではコールがほとんどの週でベンチ入りすることさえ難しくなっている中、ガルシアはこの状況について尋ねられた。「ジョーは偉大な人間であるだけでなく、偉大なサッカー選手でもある」とガルシアは語った。「しかし、経済的な理由で彼を引き留めることは不可能であり、その経済的な理由によって、ジョーがリールに戻ることは不可能になるかもしれない。でも、スポーツ的にも人間的にも、私は彼が戻ってくるのを見たいんだ。コールの年俸が、リールやガルシアにとって大きな障害であることは明らかである。しかし、もしコールが減俸に応じるか、リヴァプールが再び彼の給料を補助してくれるなら、彼はフランスのクラブに両手を広げて歓迎されるだろうということは明らかだ。以前は、コールが低賃金で他の場所でトップチームのレギュラーを確保するという話は、主に憶測に基づいた議論だった。ガルシアは、サッカー選手としてのコールへの関心と、個人的なコールへの好意の両方を確認したことで、今はそれ以上の何かがあることを示唆しているようだ--今、コールを獲得し、彼にレギュラープレー時間を与えることを望むクラブが、明らかに存在するのだ。唯一の問題は、木曜日に31歳になるコールが、この夏、低賃金でリールに残るよりもリヴァプールに戻ることを選んだが、2度目の正直で考えを改めるかどうかだ。</w:t>
      </w:r>
    </w:p>
    <w:p>
      <w:r>
        <w:rPr>
          <w:b/>
          <w:color w:val="FF0000"/>
        </w:rPr>
        <w:t xml:space="preserve">アイディー192</w:t>
      </w:r>
    </w:p>
    <w:p>
      <w:r>
        <w:rPr>
          <w:b w:val="0"/>
        </w:rPr>
        <w:t xml:space="preserve">ティアナ、5歳と4分の1の10のこと 1.車輪のない自転車に乗れるようになったね。誇らしすぎて、心臓が破裂しそうです。プレイグループのお友達が、車輪のない自転車に乗るのを見て、次に自転車を出したとき、車輪を外してほしいと言ったんだ。そして、自転車に飛び乗り、出発したのです。30分後、あなたはまるで何ヶ月も前から乗っていたかのように乗っていました。すごいなブレたアクションショット。あなたは速く走ったのです2.あなたは「大きな学校」をとても楽しみにしていますね。私もそうです。あなたは行く準備ができているし、きっと楽しんでくれると思う（期待している）。あなたはとても好奇心旺盛で、考えることが好きな子です。私は、あなたが新しいことを学び、新しいスキルを身につけるのを見るのが楽しみです。もちろん、あなたがあまりにも早く成長してしまったので、そこにいる間、あなたがいなくなるのはとても寂しいです。でも、あなたが小学生として、人生の次のステージに入ろうとしていることに、とても興奮しています。3.この数週間で、少しおとなしくなったように見えるけど。まだ時折ティアナンの狂気を感じることがありますが、もう毎日ではありません。少量であれば、より耐えられるようになりました。あなたは時にかなり成熟し、私が予想していたよりもずっとうまく厄介な状況に対処して、私を驚かせることがあるのです。4.4. あなたはしばらく前から数字を読むことにとても興味を持っていて、2桁の数字を読むのがとても上手になってきています、例えば「64？54 "は "シックスティフォー "です。ちなみに、「tooty-three」は「twenty-three」よりもずっといい数字だと思います。あなたの好きな数字は89です。先週あたりから、ある単語が何を言っているのかも聞いてくるようになった。今まで、言葉を書いたり読んだりすることに特に興味はなかったのに。韻を踏んだ言葉を考えたりする言葉遊びは好きだけど、読むことにはまだ興味がないんだね。無理強いはしていないので、ちょっとでも興味を持ってくれているようで、とても心強いです。5.最近、あなたは本当に素晴らしい絵を描いていて、私はそれが大好きです。先週、あなたが保育園から病気で家にいたとき、ナニーからもらった新しい恐竜の本に座って絵を描いていました。ステゴザウルスを描いて、とても喜んで、大きくなったら画家になりたいと言っていたよ。6.プリスクールに新しいお友達ができ、毎週会うのを楽しみにしている。彼はあなたと同じ年頃で、お互いに楽しそうにしています。また、以前は嫌いだと言っていたプレイグループの男の子と仲良くなった。その子は、あなたのことをティアナンと呼ばずに、「ブリキ男」と呼んでいたようです。からかっているのか、それとも本当にあなたの名前を言うのが苦手なのか（ちょっと難しいのです）。いずれにせよ、あなたは今、すべてを解決したようですね。二人とも同じような趣味を持っていて、プレイグループの大物なので、ロングになったのは嬉しいことです。7.あなたは私の大きな男の子になっても、ベッドでの就寝時の抱擁と物語が大好きです。でも、私たちの忙しさやその日の体調によって、週に数回しかできないんだ。今は日中に寝たり休んだりしたときでも、本当によく寝てくれますね。すぐに寝なくても、寝る準備ができるまで一人で静かに遊んでいることが多いですね。そのおかげで、生活がとても楽になりました8.吃音で言語聴覚士に通い始めて1年以上経ちますが、とても良くなってきて、ついに治療の維持段階に入ったと喜んでいます。長い間、大変でした。今は週に3回「滑舌」をやるだけです。特に先週のように1週間体調が悪いときや、いつもと違うことが起きて余計に忙しくなったときは、まだそれを合わせるのに苦労します。でも、5人よりも3人の方が断然管理しやすいし、あと数ヶ月でさらに減らせるので楽しみです。そうなれば、舌足らずなところを何とかする時期が来るでしょう。しかし、我々は考えません。</w:t>
      </w:r>
    </w:p>
    <w:p>
      <w:r>
        <w:rPr>
          <w:b/>
          <w:color w:val="FF0000"/>
        </w:rPr>
        <w:t xml:space="preserve">アイディー193</w:t>
      </w:r>
    </w:p>
    <w:p>
      <w:r>
        <w:rPr>
          <w:b w:val="0"/>
        </w:rPr>
        <w:t xml:space="preserve">2012年10月8日(月) キャラメルアップルカップケーキ 本格的に秋になりましたね。今日はわざわざ葉っぱを踏んで、シャリシャリしているように見えたからです。そう、私は秋が大好きなのです。大きなスカーフ、宝石をちりばめたような色、ベルベット、グリッター、カボチャ、スパイス...。全部好きです。新しい季節は新しいフレーバーが登場するからです。これは、日曜日に私がマーケットで販売した新しいフレーバーの1つです。キャラメルアップルは私のお気に入りで、一瞬で売り切れました。レシピは気に入っていただけましたでしょうか？レシピはとても簡単です。キャラメルアップルカップケーキ - 12個分 材料 2個 卵 225g 上白糖 110g バター 125g 薄力粉 150g セルフレイジングフラワー 120ml 牛乳 1tsp バニラエッセンス 1個 ブラムリーアップル（細かく切る） キャラメル - 3時間煮たコンデンスミルクの缶を使うか、今ならキャラメルそのものを購入できますよ！ バタークリーム： 500g バニラエッセンス 2個分 材料 2個 卵 2個 上白糖 110g バター 125g 薄力粉 150g バニラエッセンス 1個分 バニラエッセンス 1個分バタークリーム：アイシングシュガー 500g バター 60g 牛乳 30ml バニラエッセンス 1tsp.作り方1.卵、バター、砂糖を混ぜ合わせる。2.2.2種類の小麦粉をふるいにかける。3.3. 牛乳を少しずつ加えながら混ぜ、次にバニラエッセンスを加える。4.4. 刻んだリンゴを加え、混ぜる。5.5. カップケーキケースに2/3強の量を入れる（私は通常アイスクリームスクープ1杯分を使うが、完全に膨らませるには1.5杯分かかる）。6.6.20分、または少し黄金色になるまで焼く。7.7.冷めたら、カップケーキの芯を取り（私はリンゴの芯を使いますが、ナイフで四角く切ってもよい）、キャラメルを流し込む。8.8. カップケーキを冷やし、好きなようにデコレーションする。私は、小さなフォンダンの葉とプレッツェルを使ってリンゴに見立てた。キャラメルソースもかけました。おいしそうですね。家電が家に入ったら、このケーキを作ろうと思っています。私たち頑固なアメリカ人は、他の国々と違ってメートル法を使っていないので、正しく換算できるといいのですが!</w:t>
      </w:r>
    </w:p>
    <w:p>
      <w:r>
        <w:rPr>
          <w:b/>
          <w:color w:val="FF0000"/>
        </w:rPr>
        <w:t xml:space="preserve">イド194</w:t>
      </w:r>
    </w:p>
    <w:p>
      <w:r>
        <w:rPr>
          <w:b w:val="0"/>
        </w:rPr>
        <w:t xml:space="preserve">ご近所でストリートピアノを立ち上げるための10のヒント 私たちはこれまで、多くの地域でストリートピアノのプロジェクトを展開するお手伝いをさせていただき、大変楽しい時間を過ごしてきました。  ストリートピアノは、街路や繁華街に音楽をもたらすだけでなく、その無形的な面でも素晴らしいものです。犯罪防止の専門家として、私はストリートピアノにとても注目しています。なぜなら、ストリートピアノは多くの街角が必要としている、ある種のポジティブな影響力を持っているからです。人々が明るくオープンに集まることで、自分たちには多くの共通点があることに気づくのです。また、私たちは、都市における最高のストリートとは、人々がそこで行われていることに関心を持ち、人々が所有権と責任を共有している場所であることを学びました。ストリートピアノは、そのような雰囲気をつくり出すのに役立っています。そこで、私がこのプロジェクトに関わった経験から、10の簡単なヒントを紹介します。コミュニティグループ、非営利団体、地元のミュージシャン、コミュニティ精神にあふれた企業などにコンタクトを取る。ストリートピアノのアイデアについて話し、各グループのエネルギーを創造的に組み合わせましょう。重要なリソース（ピアノ、資金、広報ツール、あるいはそれと同じくらい重要な、エネルギッシュなボランティアのグループ）が各方面から提供される可能性がないか、常に耳を傾けてください。ピアノを探す。あなたの地域のどこかに、新しい住処を必要とするあまり使われていないピアノが1台はあるはずです。地元の楽器店、ピアノ調律師/引越し業者、音楽家に声をかけてみましょう。多くの手がかりを得ることができ、そのうちのひとつがピアノを生み出すでしょう。同時に、このプロジェクトについての情報を広めることができます。場所を選びます。できれば、人々が集まりたくなるようなオープンスペースがいいでしょう。そこは「活性化」を必要としている空間かもしれません。ピアノは、そのバランスを崩し始める前向きな力になることができます。夜間や悪天候時の保管を計画する。ピアノには、天候に左右されない保護が必要です。カナダの寒冷地では（私たちは多くのプロジェクトに携わってきました）、屋外のピアノは夏だけの提案なので、冬にピアノを移動する（倉庫やオープンな屋内スペースに）計画を立てる必要があります。ピアノは、夜間は軒下に転がすことができます（下記8参照）。あるいは、工夫を凝らしてください。私たちは、市から寄贈されたバスシェルターと、ドア会社から寄贈された天井走行式ガレージドアを組み合わせて、ピアノ1台を全天候型に囲むことができました。地元のアーティストに声をかけ、ピアノを塗り替える。これはもうリビングルームの家具ではありません。ストリートアーティストや美大生に手伝ってもらって、楽器をビジュアルに変身させましょう。人々が話したくなるような、そして写真に収めたくなるようなものにするのです。特にピアノが導入された当初は、地元のミュージシャンに来てもらい、演奏してもらいましょう。そして、定期的に訪れてピアノを鳴らしてもらうようにしましょう。カルガリーのダウンタウンでストリートピアノを演奏する歌手ランディ・バールトン。ピアノの近くにある企業のオーナーなど、このプロジェクトに参加するスチュワードを募り、一日の終わりにピアノを片付けるなど、オーナーシップを発揮してもらうのが理想的です。ピアノから始まるコミュニティの共有オーナーシップの感覚は、通り全体に広がり、変容する効果があります。スチュワードと所有者としての誇りを共有することを奨励します。スチュワードに送ることができる小さな報酬（地元の店から花を数本、寄付か）を計画し、彼らが評価されていることを知らせます。立ち上げイベントを計画する -- ピアノの立ち上げの1ヶ月前から、地元のメディアや地域のパートナーに連絡を取りましょう。発売して、楽しんでください。音楽は人を引きつけます。人前で楽しむ人々の姿から溢れ出るポジティブなエネルギーは、元気を与え、伝染させます。</w:t>
      </w:r>
    </w:p>
    <w:p>
      <w:r>
        <w:rPr>
          <w:b/>
          <w:color w:val="FF0000"/>
        </w:rPr>
        <w:t xml:space="preserve">アイディー195</w:t>
      </w:r>
    </w:p>
    <w:p>
      <w:r>
        <w:rPr>
          <w:b w:val="0"/>
        </w:rPr>
        <w:t xml:space="preserve">1920年の赤狩り 1920年代のアメリカは、ジャズ・エイジと禁酒法、そしてウォール街の大暴落を前にした経済力で有名ですが、暗い側面も存在していました。南部ではKKKが支配し、それになじめない人々は、法の力をフルに受けていたのである。共産主義のような非アメリカ的な政治信条を支持する者は、あらゆる種類の軽犯罪の容疑者とされた。1920年代のアメリカでは、共産主義に対する恐怖が「レッド・スケア」と呼ばれるものであった。1920年当時、アメリカには15万人以上の無政府主義者や共産主義者がいたと言われているが、これはアメリカの全人口のわずか0.1%に過ぎない。「しかし、多くのアメリカ人が、「この人たちは、象についたノミのように危険な人たちだ。(しかし、1917年にロシアの王室を転覆させ、翌年には王室を殺害した共産主義者を、多くのアメリカ人は恐れていたのです。1901年には、アナーキストがアメリカの大統領（マッキンリー）を射殺した。1919年に一連のストライキが起こると、共産主義への恐怖が高まった。ボストンの警察がストライキに入り、10万人もの鉄鋼や石炭の労働者が同じようにストライキに入った。共産主義者はいつも非難された。1919年に起こった一連の爆弾の爆発は、アメリカの司法長官A.ミッチェル・パーマーを爆破しようとした失敗を含み、共産主義者に対するキャンペーンに繋がりました。1920年の元旦には、6000人以上の人々が逮捕され、刑務所に入れられました。多くの人は数週間で釈放され、自宅から見つかった銃は3丁だけでした。逮捕された6000人以外の人々は、共産主義への恐怖から、これらの逮捕の合法性に不満を持つ人はほとんどいませんでした。しかし、ニコラ・サッコとバルトロメオ・ヴァンゼッティの逮捕については、もっと多くの人が不満を口にした。彼らは1920年5月に逮捕され、2人の警備員が殺された賃金強盗の罪で起訴された。二人ともイタリア出身で、英語はほとんど話せなかった。しかし、二人ともアナーキストとして知られ、発見された時には装填された銃を持っていた。彼らの裁判を担当したセイヤー判事は「赤軍」を憎んでいることで知られており、61人が強盗殺人事件で2人を見たと主張しました。しかし、107人が「犯行時に二人を別の場所で見た」と主張した。それにもかかわらず、二人は有罪になった。彼らは7年間刑務所で過ごし、弁護団は控訴したが無駄だった。多くの人々の抗議と嘆願にもかかわらず、二人は1927年8月24日に電気椅子で処刑された。ヴァンゼッティとサッコ 1920年代から1930年代にかけて、アメリカでは共産主義を恐れ、軽蔑する文化が発展していった。この「赤」に対する姿勢は、第二次世界大戦でアメリカとロシアが共通の敵に対して連合を組んだときに希薄になった。</w:t>
      </w:r>
    </w:p>
    <w:p>
      <w:r>
        <w:rPr>
          <w:b/>
          <w:color w:val="FF0000"/>
        </w:rPr>
        <w:t xml:space="preserve">一九九六年</w:t>
      </w:r>
    </w:p>
    <w:p>
      <w:r>
        <w:rPr>
          <w:b w:val="0"/>
        </w:rPr>
        <w:t xml:space="preserve">スピーチ 私は、すべてのオーストラリア国民に公正な生活を取り戻すために、この国の首相としてオーストラリア国民から選ばれ、そのために全力を尽くし、絶対的な力を注いできた。その精神に基づき、私はこの国をより公平にするために我々が成し遂げた成果を誇りに思う。私は、オーストラリアを世界的な経済不況から救ったことを誇りに思います。もしそうでなかったら、50 万人のオーストラリア人が職を失っていたであろうという事実を誇りに思います。Workchoicesを廃止し、職場に良識を取り戻したことを誇りに思います。全国ブロードバンド・ネットワークを含む国のインフラ整備に着手したことを誇りに思います。このネットワークは、私たちがまだ想像もつかない方法でこの経済を変革し、ビジネスや政府の運営方法、医療サービスの提供、教室での教育のあり方を根本的に変えてくれると私は信じています。21世紀の我が国に欠けているものです。私は、私たちが教育革命に着手したことを誇りに思っています。教室に30万台のコンピュータを追加しました。これまで机の上にコンピュータを見たことがない教室の子どもたちにとっては、これはかなり大きなことです。私は、国内のすべての中学校に職業訓練センターが設置されていることを誇りに思っています。その中には、これまで図書館を持ったことのない学校もあれば、戦後一度も学校に新しい建物が建てられたことがない学校もあります。私は、幼児教育が全国で展開されていることを誇りに思っています。また、全国すべての州と準州の学校に、全国共通のカリキュラムがあることも誇りに思います。また、大学の定員を5万人増やし、大学や研究に多くの投資を行っていることも誇りに思います。また、医療制度を改革し、国立医療・病院ネットワークを構築したことも誇りに思います。10年後にこのことを振り返ったとき、私たちはオーストラリア政府を、歴史上初めて、わが国の公立病院システムの主要な資金提供者にしたという事実を知ることになるでしょう。これは非常に深い改革と見なされるでしょう。私は、オーストラリア全土に20の地域がんセンターを建設していることを誇りに思っています。癌に苦しむ人々を目の当たりにすると、優先順位が変わります。そのような人々の多くは、これまでまともながん医療サービスを受けたことがありません。私は、がん医療サービスの欠如により、診断から数年のうちに死亡する確率が3倍も高いという事実にいつも唖然としていました。それを変えるために、私たちは大きなことを成し遂げました。これは、わが国がこれまで経験したことのないような、がんサービスに対する最大の投資です。これは聞いたことがない人もいるかもしれませんが、国立臓器移植局を設立したことも誇らしく思います。他人の大動脈弁を借りた者として、私は特に責任を感じています。自分の中に他人のものを少し入れるということは、心を集中させ、私の場合は心も集中させるのです。この2ヵ月で本当に嬉しいのは、臓器提供の割合が初めて上昇し始めたことです。臓器移植を受けられるようになったのは、私たちが変化をもたらすことを選択したからです。健康というのは面白いもので、自分自身に影響を与えるものなのです。高齢者年金に良識を取り戻したことは誇らしく思います。これは非常に重要なことで、高齢者年金に加入している人たちが人間としての尊厳を持てるようにすることです。100ドルの増額は、年金史上最大の増額です。有給育児休暇ができたことは誇らしいことです。ホームレス問題に取り組んだことも誇りに思います。テレーズが直接関与しているcommon groundのような活動を通じて、この国のホームレス問題を半減させる軌道に乗ったことを誇りに思います。2万戸のソーシャルハウジングを追加していることも誇らしい。私は、ある場所に行くと、文字通り宿屋がないことに我慢がなりません。私は、政府で最初に行ったことが京都議定書の批准であるという事実を誇りに思っています。また、私たちは京都議定書の更新を促進したという事実も誇りに思っています。</w:t>
      </w:r>
    </w:p>
    <w:p>
      <w:r>
        <w:rPr>
          <w:b/>
          <w:color w:val="FF0000"/>
        </w:rPr>
        <w:t xml:space="preserve">アイディー 197</w:t>
      </w:r>
    </w:p>
    <w:p>
      <w:r>
        <w:rPr>
          <w:b w:val="0"/>
        </w:rPr>
        <w:t xml:space="preserve">"人生には必ず悪いことが起こる。  人々はあなたを傷つけるでしょう。  でも、それを誰かを傷つけ返す言い訳にしてはいけない。"このブログは、私が昨夜経験した傷からインスピレーションを受けたものです。私は、自分が置かれた状況や言われたことについて悲しい気持ちになりましたが、心の中では、私を傷つけたその人を傷つけたくないと思っていました。  私はその状況を認め、対処し、今朝は一日中その嫌な気分に付きまとわれないようにしようと決心して目覚めたのです。それで、私は何をしたのでしょう？私は、私の周りにあるこの人生の美しさに目を開きました。  目の前にある小さな、そして素晴らしい祝福をすべてリストアップしたのです。  どこを見ても、何かポジティブなものが目に入りました。  午後3時までには、たくさんのことがリストアップされ、それは私が積極的に探していたからだと思うと、とても驚きました。私の一日はまだ終わってもいませんが、私のリストにあるものの中で、特に気に入ったものをいくつかご紹介します。- 今朝、私のタフマダー・ブログを読んだ患者さんの第一声が「誇りに思うわ」だったこと。- 私の前に並んでいた退役軍人が、1ドル50セントのコーヒーに2ドルのチップを店員さんに渡すのを見たこと。- 私に触発されてベストを尽くしたいと言ってくれた患者さん。- 工事現場を車で走っているとき、笑顔で手を振って前進してくれた親切な男性。- 今朝、アメリカーノを注文したときに笑わせてくれたスターバックスの面白いバリスタ。- 私の心と体をケアしてくれる友人2人と、明日の予約を入れること。- 昨夜、動揺し傷ついた私を説得してくれた友人に、感謝のメールを送ること。- 古いキャビネットがファイルでいっぱいになってしまったので、新しいキャビネットを購入する。- 古い友人から、カイロプラクティックのケアを始めようとしている新しい妊娠中の患者さんを紹介してもらったこと。- 今日、無邪気で愛にあふれた美しい子供たちをアジャストしたこと。- 私の親友と彼女の2人の赤ちゃんとのコーヒーデートをセッティングしたこと。- 新しいバッティンググローブを購入し、チェックアウトの直前に友人から電話がかかってきて、10％の節約になりました。- この美しい日に同僚と散歩をし、お互いにどれだけ仕事を楽しんでいるかを話し合ったこと。これだけ素晴らしいことに目を向けているのに、どうしてまだ悲しいのでしょう？  ありえない！」と思いました。お昼には、自分でもびっくりするくらい気分が良くなっていました。  本当に、集中力と意思の問題なのです。私たちは皆、傷ついたり、悲しんだりするものです。  最も幸せな人々は、彼らが持っているものを最大限に活用する。  彼らはすべてのベストを持っていない。彼らは小さなものに焦点を当てます。  そして、私を信じて、小さなものは本当に大きいです。私は繊細な人間で、多くのことを気にかけるので、失うものが多く、簡単に傷つく危険性があることを理解しています。  でも、それは自分が本来あるべき姿になるために、背負わなければならないリスクなのです。私はとてもオープンな人間ですが、同時にとても強い人間でもあります。そして、そう、ある日は他の日よりもタフなのです。私が皆さんに望むことは、大きなことでも小さなことでも、うまくいかないことがあっても、自分の人生をより良くするために小さなことに目を向けることです。  小さなことの積み重ねが、大きな笑顔につながりますよ。</w:t>
      </w:r>
    </w:p>
    <w:p>
      <w:r>
        <w:rPr>
          <w:b/>
          <w:color w:val="FF0000"/>
        </w:rPr>
        <w:t xml:space="preserve">イド198</w:t>
      </w:r>
    </w:p>
    <w:p>
      <w:r>
        <w:rPr>
          <w:b w:val="0"/>
        </w:rPr>
        <w:t xml:space="preserve">今日の変化する経済情勢の中で、私たちは多くの新しい課題に直面しています。変化にうまく対応するための解決策は、財務をコントロールすることです。コントロールは、目標を明確にし、その目標を達成するための計画を実行に移すことから生まれます。MemberSolutions は、財務に関する質問に答えるソフトウェア・プログラムです。財務上の目標を特定し、それを達成するための予備的な分析を提供します。最も一般的な財務計算のいくつかをここで紹介します。預金計算 これらの計算では、預金または一連の預金の将来の価値を予測することができます。また、預金の現在価値と将来価値、および金利を計算することもできます。預金予測 定期預金や退職金積立制度（RRSP）などの預金の将来の価値を長期間にわたって計算します。ローン＆住宅ローン計算 住宅ローンを含むローンの最も効果的な返済方法の決定を支援し、一括払いや異なる支払頻度の効果を予測することができます。また、住宅ローンのライフタイムにおける全支払履歴を計算します。ローン返済計算 自動車ローンなど、指定された金利と期間でローンを完済するために必要な元利金を計算します。</w:t>
      </w:r>
    </w:p>
    <w:p>
      <w:r>
        <w:rPr>
          <w:b/>
          <w:color w:val="FF0000"/>
        </w:rPr>
        <w:t xml:space="preserve">イド199</w:t>
      </w:r>
    </w:p>
    <w:p>
      <w:r>
        <w:rPr>
          <w:b w:val="0"/>
        </w:rPr>
        <w:t xml:space="preserve">あなたの居場所バリ島で一匹ずつ、恐怖と無知と戦う 誰が最初に犬を見たのか、誰が最初に運転手に「止まれ！」と言ったのかはわからないが、私たち全員だったかもしれない。通りすがりの車から見ても、何か深刻な問題があることがわかる。最初に車から降りたのはジャニスだった。BAWA（バリ動物福祉協会）の創設者兼CEOである彼女は、この光景に慣れきっており、いつでも助けの手を差し伸べてくれる。ジャニスと私、そしてケイト・アテマ（国際動物福祉基金のコンパニオンアニマル・プログラムのディレクター）が近づくと、この犬が飢えていたことは明らかだった。肋骨はすべて見え、鈍く汚れた毛皮は、満腹で丈夫な脚と腰があるはずの場所に沈んでいました。しかし、飢えは私たちにとって最も心配なことだった。白黒の小さな犬が起き上がったとき、私たちはその大きな瞳が曇っているのを見た。体中の筋肉が硬直し、震えているだけでなく、目の奥の筋肉が脈を打って、目全体が震えているのが見える。唾液が大量に出て、白い泡が顎を覆っている。車が通り過ぎるたびに、その犬は恐怖のあまり飛び上がった。ある瞬間、犬の体は硬直し、縁石に倒れこんだ。かわいそうに、この犬の気持ちは何とも言いようがなく、苦しかったに違いない。バリ島には狂犬病があり、神経症状と過剰な唾液分泌が相まって、私たちは心配になりました。しかし、ジャニスはこの症状がストリキニーネによる中毒であることにも気づいていた。狂犬病は悲惨な死をもたらすだけでなく、人間が狂犬病を恐れるあまり、健康な犬が大量に毒殺されるケースも少なくない。ジャニスさんは、すぐさま運転手に獣医師を探させた。狂犬病であれストリキニーネであれ、この犬は苦しみから解放される必要があったのだ。しかし、獣医を待っていると、村人が大きな木の塊、つまりこん棒を持って現れた。彼は、この犬を殴り殺すつもりだと言った。その男は、この犬はみんなに噛みつくと言い張った。ジャニスの顔の数十センチのところに立っていた。そして叫んでいた。インドネシア語は分からないが、怒りと敵意がこもった声だった。店先や曲がり角に地元の人たちが集まり始めた。その男は、その場しのぎの棒を持って、私たちの前に立ち、わめき散らしている。ジャニスはケイトと私に向かって、「私は狂犬病の犬より彼の方が怖いのよ」と緊張した面持ちで言った。男は怒鳴り続けながら、通りを行ったり来たりしていた。友人の一人が鎌を持って現れた。長さ2フィートほどのとても大きなナイフだ。彼らは犬を切り殺してしまおうというのだ。ジャニスは彼らに立ち去るように頼み続けました。彼女は、この犬は無害で、無力で、獣医がもうすぐ来るのだと説明しようとした。その時、犬は歩道の上に倒れていて、ほとんど動いていませんでした。私たちの後ろには10人ほどの子供たちが立っていた。もしこの男とその一団が、この病気で無防備な犬を殴り、切り刻んで死なせることが許されるなら、この10人の子供たちは何を学ぶのだろうと私は思った。もしこの10人の子どもたちが、痛みに苦しむ犬に対して自分たちのコミュニティがこのように対処するのを見てしまったら、動物には感情があり、思いやりに値するということをどうやって教えることができるだろうか？私たち3人は、運転手の帰りを待ち、獣医師の助けを待つことにしました。しかし、運転手が戻ってきても、獣医はいない。レンガの上には唾液がたまり、犬は元気がない。その男は、「3分待ってやるから、殺せ！」と脅した。私たちはその場を離れなければならなかった。しかし、犬を置いていくわけにはいかない。親切な店主が大きな米袋を差し出してくれたので、それを担架にした。そして、犬をそっと抱き上げ、バンの荷台に乗せました。ジャニスと運転手は、車を走らせるや否や、携帯電話で地元の獣医師を必死に探した。その間に</w:t>
      </w:r>
    </w:p>
    <w:p>
      <w:r>
        <w:rPr>
          <w:b/>
          <w:color w:val="FF0000"/>
        </w:rPr>
        <w:t xml:space="preserve">イド200</w:t>
      </w:r>
    </w:p>
    <w:p>
      <w:r>
        <w:rPr>
          <w:b w:val="0"/>
        </w:rPr>
        <w:t xml:space="preserve">ダイニング＆エンターテイメント ザ・パインズ・レストラン ザ・パインズ・レストランは、アルバータ州の狩猟肉、鶏肉、牛肉、オーシャン・ワイズ・シーフード・プログラムのシーフードを中心に、受賞歴を誇るメニューと、地域のサステナブルメニューを提供することに専念しています。レストランは、自然の森や石を生かした内装で、ピラミッド・マウンテンと湖の素晴らしい眺めは、ジャスパーで最も素晴らしい景色のひとつです。60席のエレガントなファインダイニングの中央には、松で覆われたアーチ型の天井に伸びるリバーロックの暖炉が設置されています。どのテーブルからも、お客様の期待を超えるパノラマビューをお楽しみいただけます。The Pines at Pyramid Lakeは、アルバータホテルロッジング協会（AHLA）より、ランチメニューとディナーメニューの両方で金賞を受賞しています。ザ・パインズは11月4日から29日まで休業し、11月30日にレイクサイドパブとしてディナー営業を再開します。</w:t>
      </w:r>
    </w:p>
    <w:p>
      <w:r>
        <w:rPr>
          <w:b/>
          <w:color w:val="FF0000"/>
        </w:rPr>
        <w:t xml:space="preserve">イド201</w:t>
      </w:r>
    </w:p>
    <w:p>
      <w:r>
        <w:rPr>
          <w:b w:val="0"/>
        </w:rPr>
        <w:t xml:space="preserve">Only If You Want It Lyrics - Eazy-E [Eazy-] (イージーイー)E] Can I get an eye open up Eazy locin' up smokin' up much dust like a nut what give it up for the real stuff Shut the what up back the shut up what hustler from the hood HOE HOPIN IN MY DROP the finishin' touches will show you what?仝囮囮囮囮囮囮囮囮囮囮囮囮囮囮囮囮囮囮囮囮囮囮囮囮囮囮囮囮囮囮囮囮囮囮囮囮囮囮囮囮囮囮囮囮囮囮囮々は冱~の吭龍がない。仝囮囮囮囮囮囮囮囮囮囮囮囮囮囮囮囮囮囮囮囮囮囮囮囮囮囮囮囮囮囮囮囮囮囮囮囮囮囮囮囮囮囮囮々は冱~に竃栖る。(コーラス) Only if you want it Yes I really want it (x4) [Eazy-E] Here's something from the ding dong because I really care how long you been strong grown here comes the switch dome chrome couldn't hang with the king of THE RAPPERS but I call for a yes y'all toots my style is just as fresh as a DOUSHE bush I push a pecker through her hamper as woody WOULDA and if I left that means I should have of Booger here's a new track,ってなわけで、新曲のご紹介です。[この曲は、「崖の上のポニョ」、「崖の下のポニョ」、「崖の上のポニョ」、「崖の上のポニョ」、「崖の上のポニョ」、「崖の上のポニョ」、「崖の上のポニョ」、「崖の上のポニョ」、「崖の上のポニョ」の4曲からなります。[この曲は、"S "と "M "の2種類があり、"S "は "M "を意味し、"M "は "M "を意味します。俺が走り出すと、その場が震えるんだ、だから俺にバターを塗らないでくれ、Eazy-Eはパーカーなんだ、これらを流す唯一のものは、今飛ぶことは羽だ、ワイルドな場所で微笑む顔を見る、俺をもっと知ってくれ、ハードボディの子供がカリの子供になった、路地で大人になったことがわかるだろう、どんどん乗ってくれ、お前がそれを望むなら俺はそれに乗るだろうよ。</w:t>
      </w:r>
    </w:p>
    <w:p>
      <w:r>
        <w:rPr>
          <w:b/>
          <w:color w:val="FF0000"/>
        </w:rPr>
        <w:t xml:space="preserve">イド 202</w:t>
      </w:r>
    </w:p>
    <w:p>
      <w:r>
        <w:rPr>
          <w:b w:val="0"/>
        </w:rPr>
        <w:t xml:space="preserve">兄弟ゲンカをやめるには この記事では、子育ての方法に良い影響を与えるのに役立つヒントを1つ紹介したいと思います--特に、兄弟ゲンカについて見ていきましょう。20年近く自分の子どもを育て、児童心理学を学び、本や資料を読みあさる中で、子育てに関して何が親に有効で何がそうでないか、いくつかの区別ができるようになりました。特に3人以上の子どもを持つ親は、兄弟ゲンカに悩まされることが多いようです。特に3人以上の子供を持つ親は、兄弟ゲンカで気が狂いそうになることがあります。私は2人の子供の義理の親であり、自分も2人の子供がいました。ですから、上の子が下の子に手を出すこと、下の子が上の子を放っておかないこと、一方がもう一方の子に文句を言ったり、問題を起こすためにでっち上げることがどんなことか知っています。もうお分かりですね？問題は、どうすればそれを止められるかということです。1つの方法は、子供たち一人ひとりと個別の時間を計画することです。言うは易く行うは難しと思われるかもしれませんが、私が行っている方法のひとつは、子どもたちが学校から帰ってきたら、一人ずつ15～20分間座って、宿題や学校の様子を一緒に見たり、少し本を読んであげたりすることです。週末には、1人か2人を小旅行に連れて行って、一緒に過ごすこともあります。祖父母も参加してくれて、とても助かりました。その他、私が指導した大家族で効果があった方法は、子供たちの誕生日とクリスマスに、互いの好きなところを一言ずつ褒め合うことです。練習すれば、この習慣を毎週、または毎日の習慣にすることができます。私のクライアントの一人は、彼らがより少ない戦いを始め、より寛容になったという点で、彼女の子供たちの間の関係で異常な結果を報告しましたまたは互い。この結果は、おそらく子供たちがお互いを、お母さんの注目、エネルギー、時間を奪おうとするライバルとして見なくなったからだと思います。その代わりに、子どもたちはお互いに注意を引き、与えるようになったのです。さて、このことがママに与えた影響を想像してみてください。ママは、子供たちと別れることなく、朝の支度ができるようになりました。夕食の支度も、子どもたちを引き離すことなくできる。友人とお茶を飲むときも、子供たちがお互いにしっぽをつかまずに済むのです。この記事で、ほんの少しの簡単な変更で、きょうだい間の生活がずっと楽になることがおわかりいただけたと思います。</w:t>
      </w:r>
    </w:p>
    <w:p>
      <w:r>
        <w:rPr>
          <w:b/>
          <w:color w:val="FF0000"/>
        </w:rPr>
        <w:t xml:space="preserve">イド203</w:t>
      </w:r>
    </w:p>
    <w:p>
      <w:r>
        <w:rPr>
          <w:b w:val="0"/>
        </w:rPr>
        <w:t xml:space="preserve">ポンペイからセントヘレンズ山まで、私たち人類は火山噴火の壮大さを畏敬の念で、そして時には恐怖心で見てきました。redOrbitのLee Rannalsが今月初めに書いた素晴らしい記事に詳しいが、単成火山、つまり水とマグマの組み合わせによって噴火する火山は、それまで溶けた岩石に閉じ込められていた水が火山の下に上がってきてできるガスの泡の急激な膨張によって駆動されるのだ。そのメカニズムは、炭酸飲料の瓶を振ってからふたを開けるのと似ていると研究者は説明している。もし、ボトルを振るのが苦手なら、メントスの方がより正確に伝わるかもしれませんね。火山や飲料が、地域社会全体を脅かすような稀に見る大噴火をするか、人間や環境への影響が少ない小噴火をするかは、気泡の成長とガスの損失の相互作用に依存するのである。このため、本研究では、気泡の形成と成長、および気泡がマグマの性質に及ぼす影響を調べることに重点を置いた。研究者らは、この研究成果が火山噴火を理解する鍵になり、将来の噴火の予測モデルの向上につながると考えています。マギル大学地球惑星科学科のドン・R・ベーカー教授率いる国際研究チームは、溶岩中の気泡が成長する最初の10秒間が噴火の大小を分けることを示唆する新しい研究結果を『Nature Communications』に発表しました。このタイミングは非常に短いものですが、研究者らは、この重要な瞬間のガスフラックスと組成の急激な変化を測定できる火山監視システムを開発する必要性を指摘するものであると考えています。研究者らは、スイスのヴィリゲンにあるスイス光源施設の技術を利用し、最近開発したレーザー加熱システムで水を含んだ溶岩を加熱することで、火山性気泡の成長をリアルタイムで調べることができた。この新技術により、研究者は気泡が成長し発泡する最初の18秒間、試料の3次元X線マイクロトモグラフィー（CAT）スキャンを行うことができました。これらの観察から得られた情報により、研究者は気泡の数と大きさを測定し、気泡間の結合の形状を調べ、気体が試料から流出する速さを計算し、泡の強度を低下させることができたのである。測定の初期段階では、1立方センチメートルあたり数千個の小さな気泡が形成されていることが確認されました。この気泡の一つ一つにガスが閉じ込められているのだが、すぐに大きな気泡の泡になり、ガスロスが大きくなって全体の強度が急速に低下した。この現象は、気泡が成長する最初の15秒間で起こりました。ここから研究者たちは、気泡の形成と成長が最終的に溶融岩石の破損につながるのはどのような状態なのかを特定することができた。この結果から、ベイカー氏らは、少量の水を含む溶岩であっても、破壊的な大噴火を起こす可能性があるという仮説を導き出すことができた。多くの場合、ガスは気泡の成長よりも速く逃げることができる。これが、小規模な噴火を引き起こす方法である。しかし、例外的に気泡の膨張速度が速い場合や、気泡が凝集できないような条件下では、より大規模で劇的な噴火が発生する可能性があると研究チームは述べている。何世紀にもわたって、あるいは何千年にもわたって、私たち人類は火山に関する自然の気まぐれに翻弄されてきた。今回の研究成果は、地球上のさまざまな火山地帯で発生する噴火の種類と強度を予測するという目標に、わずかではあるが近づいたといえるだろう。「今後は、気泡が成長する最初の数秒間と、気泡の成長に及ぼす結晶の影響に集中的に取り組む必要があります」と、Baker 教授は述べている。</w:t>
      </w:r>
    </w:p>
    <w:p>
      <w:r>
        <w:rPr>
          <w:b/>
          <w:color w:val="FF0000"/>
        </w:rPr>
        <w:t xml:space="preserve">イド 204</w:t>
      </w:r>
    </w:p>
    <w:p>
      <w:r>
        <w:rPr>
          <w:b w:val="0"/>
        </w:rPr>
        <w:t xml:space="preserve">今週、ノースダコタ大学はSaint Cloudに移動し、カンファレンスライバルのSCSU Huskiesと2連戦を戦うことになりました。ハスキーはUNDの「最も熾烈なライバル」の1つと言っても過言ではなく、これまでにも壮絶で熱い戦いが繰り広げられてきました。今週末のシリーズも、首都圏を中心に盛り上がるUNDファンの膨大な数のために、ファンがカレンダーにマークするこれらのシリーズの一つです。それはツインシティーズから近い60マイルのドライブだからナショナル-ホッケー-センターは非常にアクセス可能です。過去10年間、UNDは金曜日の夜にセントクラウドミネソタのナショナルホッケーセンターで試合に勝っていないと0から6から4のスポーツの記録。UNDは、同じ10年間のプログラムのゲームの間に、土曜日の夜に完璧であり、10-0-0のレコードを持っています。過去10年間の金曜日の夜にUNDの記録は、ソーシャルメディアのアウトレットで、この先週の議論の対象となっています。ホッケーの3つの週末をプレイし、2つのスプリットと3ポイントを得た後、今週UNDはスイープを得ることによって、彼らの運命を変えるために探しています。ノースダコタのシニアフォワード、コービン・ナイトは、シリーズと彼らがスイープを取得するために何をしなければならなかったかについて尋ねられました。「私は思う...私たちが見てみたいのは、両方の夜、私は思う60分のフルです "ナイトは言った。「ボストンとのここ数試合は、金曜日の夜にかなり良い試合をして勝利を収め、土曜日の夜の2ピリオドはかなり良かったのですが、第3ピリオドがあまり良くなくて、結局勝てませんでした。両日とも60分間フルにプレーできるかどうか、そしてできれば2勝をあげられるかどうか。コービン・ナイトは、金曜日の夜、この連勝について次のように語っている。「ああ...かなりクレイジーな統計で、ソーシャルメディアやロッカールームなどでも話題になっている」とナイトは言った。「僕が言ったように、ここはプレーするのにタフな場所で、彼らはいつも自分たちのリンクでハードにプレーする。  でも、今週の練習で取り組んできたことをすべて改善し、60分間フルにプレーすることができれば、試合は自ずと決まってくると思うし、いいプレーができれば、いい結果になると思うんだ。ナショナル・ホッケー・センターでプレーすることについて、コービン・ナイト選手は次のように語っている。「大きな氷の上では、良い雰囲気を作るのは難しいんだ」とナイト。しかし、良い学生セクションがあり、多くの忠実なファンがいる場合、そこでプレーするのはとても楽しいですし、あの建物の中ではいつも電気的な雰囲気になることができます」と述べました。ジュニア・ディフェンダーのディロン・シンプソンは、2勝を挙げられなかったことで、チームはプレッシャーを感じているかと聞かれ、次のように答えている。「プレッシャーという言葉が適切かどうかはわからない。とシンプソンは言った。でも、自分たちが何をしなければならないかはわかっている。週末をうまく締めくくることができなかった。でも、まずは金曜日のことを考えなければならないし、いい試合をして、そこから先に進みたい。シンプソンは、この記録を知っていたかと聞かれ、金曜の夜の記録についてこう答えた。という質問に対して、シンプソンは、「我々は、できる限りその統計を無視するつもりだ」と答えた。「さっきも言ったように、今は金曜日のことを考えないとね。我々はこれまで良い練習の週だった...あなたは知っている...我々のベストを尽くす、良いゲームプランを持って、外に出て実行し、何が起こるかを見る。シニア・ディフェンスマンのアンドリュー・マクウィラムは、今週末のセイントクラウドとの試合と、ナショナル・ホッケー・センターの雰囲気について語った。マクウィラムは、「プレーするには楽しい場所だし、ここ数年、私たちはそこでいくつかの熱い戦いをしてきた」と語った。  「特に私がここに来てからは、ちょっとした歴史がある。今年の彼らは良いチームで、競争力のあるチームと対峙する準備が必要だ。しかし、彼らは気性が荒いだろう」。MacWilliamは、週末のシリーズでスイープを取れなかったことについて聞かれた。「そうだね...週末をどう締めくくるかを学ばないとね。  「土曜の夜、第3ピリオドまでリードしていたのに、負けたのは2週続けてのことだ。我々は、勝利のために最後の仕上げをすることをグループとして学ばなければならない"。MacWilliamは、Huskiesのスピードへの対応について、次のように述べています。</w:t>
      </w:r>
    </w:p>
    <w:p>
      <w:r>
        <w:rPr>
          <w:b/>
          <w:color w:val="FF0000"/>
        </w:rPr>
        <w:t xml:space="preserve">アイディー二〇〇五</w:t>
      </w:r>
    </w:p>
    <w:p>
      <w:r>
        <w:rPr>
          <w:b w:val="0"/>
        </w:rPr>
        <w:t xml:space="preserve">A Kind of GuiseのHoliday Hooray Edition by Mark Robinson on May 30, 2012 今回もメンズウェアのコンテンツをお届けします！今回は、今年の初めにインタビューしたA Kind of Guiseの友人からエキサイティングなニュースを入手しましたのでご紹介します。今回は、「The Holiday Horray Edition」と題されたシャツのカプセルコレクションをご紹介します。このコレクションは、最高級の日本製コットンで作られた4枚のプリントボタンダウンシャツの限定生産です。このシャツは、最高級の日本製コットンで作られた4枚のプリントボタンダウンシャツで、生地のチョイスも面白く、夏に向けて明るく元気になりそうです。A Kind of Guiseについて私が好きなことの一つは、彼らがあまりにも真剣に自分自身を取ることはありません、彼らは常に楽しさと創造性の境界で遊んでいることです。スタジオにいる様々なインディペンデントデザイナーが協力し合い、クリエイションを助けているのでしょう。このルックブックでは、35mmカメラを持ち出し、シャツを着た友人や同僚をスナップしています。また、シャツのエキセントリックなパターンに植物の緑をミックスしているところも気に入っています。また、植物の緑とシャツの奇抜な柄をうまく組み合わせているのもいいですね。このシャツは、今の季節にぴったりで、風変わりで、ユニークで、楽しいと思います。彼らは現在、オンラインストアで限定数を販売しているので、今のうちにどうぞ。このルックブックの他の画像は、下記からご覧いただけます。また、AKOGのホームページでは、マジックを披露してくれているので、時間がある方は是非ご覧ください。</w:t>
      </w:r>
    </w:p>
    <w:p>
      <w:r>
        <w:rPr>
          <w:b/>
          <w:color w:val="FF0000"/>
        </w:rPr>
        <w:t xml:space="preserve">ID 206</w:t>
      </w:r>
    </w:p>
    <w:p>
      <w:r>
        <w:rPr>
          <w:b w:val="0"/>
        </w:rPr>
        <w:t xml:space="preserve">以下、個別記事。Alone Together, Again 以下は、2012年8月に書かれたものです。Marco ArmentのiOS専用出版物The Magazineの創刊号で1ヶ月前に公開されました。Marcoは寛大にも、寄稿者が著作権を保持し、一定期間後に自分のサイトで作品を共有することを許可しています。もしあなたがiOSデバイスをお持ちなら、ぜひ定期購読を申し込んで、マルコとザ・マガジンを応援してください。  私はレイキャビクの他人のアパートにいて、ほぼ5年ぶりに本当に一人になっています。2ヶ月前の私の生活は、デヴィッド・バーンの熱狂的に混乱した叫び声の通り、美しい家、美しい妻、1台だけでなく2台の大きな自動車がある状態だった。自慢の会社で、これぞと思うような仕事をしていた。自分が選んだ街に住み、しばらくはこの街で暮らそうと思った。人生、バラバラになることはない。糸から糸へ、人生が解きほぐされていく。まず、その仕事が自分に合っていないことに気がつきました。そして、その街は正しい街ではなかった。2本の糸が緩んでも、簡単に縫い直せる。他の仕事、他の都市がある。私たちの家は売りに出されました。私は辞職した。そして1ヶ月前、残りの人生を一緒に過ごそうと思った人が、また引っ越そうと考えていた場所の近所を偵察に行った後、家に帰ってきた。"話がある "と。決して良いことではありません。"もう無理だ私たちはあまりにも違っている".縫い目が裂けたそれが土曜日の夜だった。もう後戻りはできないし、前にも進めない。火曜の午後には弁護士事務所で 和解案を作成した子供がおらず、誰が何を取得するかについて不一致がない場合、裁判所はすぐに移動します。これが出版される頃には、離婚は成立しているはずだ。私はおそらく、私が偶然にどこにいても、電子メールでそれについて聞くでしょう。私は私のiPhoneを見て、wince、ヒット "アーカイブ"、私の目を閉じ、そして息をします。次の4週間は、病気で過ごした長い週末のように消えました。私は彼女が引っ越す間、国の反対側に行ってきました。家族や友人は、悲しみの段階が順不同に私の上を流れていく中で、私をつなぎとめるために最善を尽くしました。文献上、悲しみの段階の最後に挙げられているのは「受容」です。これはすべて最善であると受け入れるのに、時間はかかりませんでした。有刺鉄線に包まれた贈り物。ただ、包むところを見たかった。歯を食いしばって、私はもう私たちの街ではない街へ、もう私たちの家ではない家へ戻りました。残されたものを片付け、必要なもの以外は倉庫に入れた。車も売った。残ることもできたが、残ることはできなかった。街全体が私たちの生活だった。短い時間ではあったが。結婚して4年余り、そのうち2年余りを結婚生活で過ごした。結婚式の数週間後に引っ越し、ほどなくして家を購入した。友人たちは、私たちの関係全体が続いた期間よりも長く婚約していた。小さなことを愚直に大きなことにしてしまったが、それはもう遠ざかりつつある。溶岩の原っぱや、温泉で蒸し焼きにされた苔むした渓谷が視界を埋め尽くしている。振り返らないようにしている。その場所での生活が終わり、私は飛行機に乗り、さらに別の飛行機に乗り、今はレイキャビクのアパートに一人でいる。今、これが私の人生です。アパートでも、街でも、旅行でもなく、今、私がタイプしているノートパソコン。私たちは、またしても二人きりです。  私は自分の人生をテクノロジーに依存しています。初めてそれに気づいたのは、20代前半の頃でした。当時、私の周りにあった大切なものはすべて、Craigslistで見つけたものでした。恋人、仕事、アパート。それは強烈な実感でした。ノートパソコンを持って、数時間から数日のうちに、自分の世界を表面的、根本的に変えることができるのです。それは数年前のことです。テクノロジーは時代とともに変化します。私が今片付けを終えたばかりの人生は、Craigslistの提供によるものではありませんでした。今だってそうだろう。現代のウェブには、ブランド化され、洗練され、地域化され、選択肢にあふれた、あらゆるもののための6つのサイトがある。家はRedfinから。車はディーラーに行く前にネットで交渉。妻はOkCupidから。結婚式の招待状はEメールで。デートのディナーはOpenTableで予約。迅速かつ摩擦のない方法です。私は4年間を</w:t>
      </w:r>
    </w:p>
    <w:p>
      <w:r>
        <w:rPr>
          <w:b/>
          <w:color w:val="FF0000"/>
        </w:rPr>
        <w:t xml:space="preserve">イド207</w:t>
      </w:r>
    </w:p>
    <w:p>
      <w:r>
        <w:rPr>
          <w:b w:val="0"/>
        </w:rPr>
        <w:t xml:space="preserve">ページ Friday, October 19, 2012 {craft} paper plate spider webs 週末に、紙皿で蜘蛛の巣を作りました！素敵なお友達が遊びに来てくれたので、子供たちと一緒に簡単に作りました。お友達が遊びに来てくれたので、子供たちと一緒に簡単なクラフトを作りました。｝必要なのはこれだけです。紙皿 麻ひも 穴あきパンチ プラスチック製の子供用刺繍針{スポットライトで買いました}。ハサミ、テープ、クモ（自分で作ってもいいし、プラスチック製でもOK)も必要です:o}。紙皿の真ん中を切り取ります。穴あけパンチで縁の周りに穴を開けます。ノアはこの作業が大好きなので、3つのクモの巣をすべて彼にやらせました。それから、麻ひもをプラスチック製の刺繍針に通して、かなり長くします。麻ひもの端を板や網の裏側にテープで留めておくと、子供たちが糸をまっすぐに引っ張るのを防げます。クロエは楽しんでやっていましたが、少し手助けが必要でした:o}。じゃーん蜘蛛の巣がほぼ完成しました！あとは、蜘蛛が引っ越してくるだけです。そこで、プラスチックの蜘蛛を2つほど追加しました。その代わりに、かわいいものを作って貼り付けてもいいですね。｝窓の前に吊るして、蜘蛛の巣が透けて見えるようにしたら、子供たちは大喜び。ハロウィンが好きなら、これはとてもすてきな簡単なハロウィン・クラフトになるかもしれませんね。</w:t>
      </w:r>
    </w:p>
    <w:p>
      <w:r>
        <w:rPr>
          <w:b/>
          <w:color w:val="FF0000"/>
        </w:rPr>
        <w:t xml:space="preserve">id 208</w:t>
      </w:r>
    </w:p>
    <w:p>
      <w:r>
        <w:rPr>
          <w:b w:val="0"/>
        </w:rPr>
        <w:t xml:space="preserve">安全なボート・ナビゲーション カナダの水路における航行規則を定めた「カナダ衝突規則」は、どの船が通行権を持っているかを判断するのに役立ちます。これらの規則は、カナダのすべての船舶とすべての水域に適用されます。あなたの責任 カナダのボート乗りとして、"あなたは、航行状況を完全に評価し、衝突の危険が存在するかどうかを判断するために、一般的な状況や条件に適した利用可能なすべての手段を使用しなければならない。" 。これは、カナダの航行規則を知り、理解しなければならないことを意味します。スタンドオンクラフト 進入路を持つボートは "スタンドオンクラフト "と呼ばれる。スタンドオン・クラフトは、他の船に接近するとき、速度とコースを維持することができる。Give-Way Craft 進入路を持たない船を "Give-Way Craft "と呼ぶ。進路譲り受け船は、衝突を避けるために速度と方向を変えて、進路譲り受け船を避けるために、早く、実質的な行動をとらなければならない。どちらの船が道を譲るかは、次のような要因で決まります。 運転する船の種類 接近する船の種類 他の船が接近する位置と方向 運転する水路の種類 互いに接近する動力船が、相手に対するそれぞれの船の位置を判断して、道を譲ることを決めます。右側通行について正しく理解するためには、Port sector、Starboard sector、Stern sectorといった航行の "セクター "を認識する必要があります。これらのセクターを他のボートとの相対的な位置関係で参照し、誰が道を譲っているのかを判断する必要があります。他のボートがあなたの青信号を見たら、その人が道を譲っていることになります。この場合、あなたは他のボートの左舷側とその赤い左舷側灯を見ることになる。衝突を避けるためには、早めかつ実質的な行動をとる必要があります。夜間の航行について 進路と航行に関する規則は、日中であろうと夜間であろうと同じです。ただし、夜間や視界が悪いときは、他のボートの速度、位置、大きさを、そのボートが点灯している航行灯で判断しなければなりません。日没から日の出まで、または視界の悪い時間帯に運航するプレジャーボートには、航海灯を使用しなければなりません。表示しなければならない航行灯は、次のようなものです。船の大きさ 帆で動くか、動力で動くか 航行中か停泊中か 動力で動くプレジャーボートは、前方のマストヘッドライト、サイドライト、スターンライトの3つを表示しなければなりません。小型船舶（全長12m未満）は、マストヘッドライトとスターンライトの代わりに全周囲灯を装備することが可能です。そのため、多くの小型船舶（バウライダーやランナバウトなど）は、船尾に設置されるライトポールの先端に全周囲灯を取り付けるのが一般的です。航海中は、マストヘッドライトとスターンライトの役割を果たします。停泊中は、このライトも全周囲照明として機能します。夜間のヘッドオンアプローチ 緑、赤、白のライトが点灯している船舶に出会ったら、それは他の動力船にヘッドオンアプローチしていることになります。この場合、どちらの船舶にも進路の権利はありません。両者とも相手船舶に近づかないよう、早めかつ実質的な行動を取らなければなりません。両者とも速度を落とし、右舷に舵を切ってください。もしあなたが他の船舶に遭遇したとき、緑と赤のライトはあるがマストヘッド（白）のライトがない場合、あなたは帆船に接近していることになります。あなたは譲る側の船であり、帆船に進路を譲らなければならない。夜間の左舷接近 緑と白のライトが見える場合、他の船舶が左舷から接近している。この場合、あなたは待機船であり、速度と進路を維持しなければならない。他の船は、あなたの船から離れるために、早く、そして実質的な行動をとるべきです。夜間の右舷接近 もし赤と白のライトが見えていたら、他の船は右舷から接近している。この場合、あなたは譲る側の船であり、道を譲らなければなりません。あなたは、他の船から離れるために、早くて実質的な行動を取らなければなりません。速度を落とし、方向を変え、相手のボートの後方を安全な距離で通り過ぎましょう。安全なボート遊びのヒント パワーボートの航海灯を読み解く簡単な方法は、次のように覚えておくとよいでしょう。もし</w:t>
      </w:r>
    </w:p>
    <w:p>
      <w:r>
        <w:rPr>
          <w:b/>
          <w:color w:val="FF0000"/>
        </w:rPr>
        <w:t xml:space="preserve">イド209</w:t>
      </w:r>
    </w:p>
    <w:p>
      <w:r>
        <w:rPr>
          <w:b w:val="0"/>
        </w:rPr>
        <w:t xml:space="preserve">これ、買いますか？"他にはないチャンス "と不動産屋は言うが、それは誇張ではない。ウェリントン郊外のマウントビクトリアにあるこの数百万ドルの邸宅からは、港と街の絶景が望める。そして、この家は自分の家であり、売り物ではないし、ここを離れることはない、と言い切る刺青の入った住人がいる。................................居住者については、これから購入しようとする人は、空家所有権付きで売られていないことを考慮に入れなければならず、その対処法について自分で法的助言を得なければならないだろう。Callam氏は、これらのことが売却価格にどのような影響を与えるか見当もつかない。この物件は、2009年の評価額が185万ドルである。「不動産会社のHarcourtsは、この家の状態についてかなり慎重で、こう断言している。"外観は無傷のようだが、内装はそうではないようだ "と宣言している。しかし、それをチェックするチャンスはない。「内覧の予約もなく、外からしか見ることができない。ジョン・カラム捜査官によると、約3週間前、空き家だった家の中の写真から、キッチンが取り壊され、多くの部屋の床板が引きあげられたことがわかりました」「名前を明かさないその男性は、こう語っています。"現時点では、この家は売り物ではありません。"全部を改装するつもりで、この家には何も起こっていない "と。</w:t>
      </w:r>
    </w:p>
    <w:p>
      <w:r>
        <w:rPr>
          <w:b/>
          <w:color w:val="FF0000"/>
        </w:rPr>
        <w:t xml:space="preserve">イドバン</w:t>
      </w:r>
    </w:p>
    <w:p>
      <w:r>
        <w:rPr>
          <w:b w:val="0"/>
        </w:rPr>
        <w:t xml:space="preserve">カナダのビクトリア、カルガリー、ダーラムの3都市で行われた予備選挙は、デニース・サヴォア、リー・リチャードソン、ベブ・オダ各議員の降板により、予想以上の変則的な選挙戦になった。実際に政権を選ぶというプレッシャーがないため、有権者は民主主義の地平を広げているようだ。最も可能性が高いのはカルガリーセンターで、10月の投票時には考えられなかった発言である。しかし、世論調査では一貫して、野党が保守党のジョーン・クロカット候補に差を付けている。自由党のハーベイ・ロックが2位を走り、緑の党のクリス・ターナーが3位を走っている。保守党の中心地で、これは本当なのだろうか？それとも、単なる世論調査のトリックなのか？この春、アルバータ州の世論調査の結果は、ダニエル・スミス首相を予想する大方の観測者を欺いた。しかし、一つの乗馬を見れば、何が起きているのかを正確に把握することは容易であり、カルガリーセンターは2012年、一貫して競争力があるように見える。カルガリーのマウントロイヤル大学の政治学者であるロリ・ウィリアムズ氏は、勢いが変わり始めて以来、この補欠選挙に釘付けになっている。「もし私がある時期を選ぶとしたら、それはおそらくNaheed Nenshiが意見を述べたときでしょう」と彼女は言った。「ジョーン・クロカットがパブリック・フォーラムに参加しないなど、住民の間で湧き上がっていた懸念を払拭したのです」。ネンシ市長への支持はこの地域では強く、イデオロギーにとらわれずに民主主義を推進する彼の発言は有権者にとって重要な意味を持つ。ウィリアムズさんは、月曜日の補欠選挙では、民主主義と代表制が有権者の最大の関心事だと考えているという。「結局のところ、オタワにおける保守党の代表が、ありうる限りのものであったかどうかという問題がある」と彼女は言った。「レクリエーションセンターのために約束され、実現しなかった1億ドルは、カルガリーセンターを含むカルガリーのどの選挙区の代表からも語られなかった。私たちの話を聞かず、選挙戦にも姿を見せないのなら、なぜ私たちは彼らに投票し続けるのかと、人々は思い始めているのです」。ビクトリアでは、今回の補欠選挙が、連邦政府とは全く関係のない、地域の下水処理に関する住民投票に移行したようで、これも驚きだった。ビクトリア大学の政治学者、ノーマン・ラフ氏は、「驚くべきことだ」と言う。「首都圏に圧力をかけるために、この補欠選挙を利用したようだ。もし、今の方式を少しでも変えようとするならば、そこから始めなければならない」という。自由党のポール・サマービル候補は、7億8300万ドルの処理計画案を中心に議論を始め、他の候補者にも立場を強要した。自由党の党首候補であるジャスティン・トルドー氏が来県した際には、2040年までこの問題を保留にするというサマービル氏の立場を支持した。グリーンズも、リーダーのエリザベス・メイのライドに接するビクトリア州を強くアピールしている。彼女はこの最後の週末、カルガリーだけでなくビクトリアにも滞在している。しかし、彼女はサマーヴィルが島の補欠選挙をシングルイシューキャンペーンに変え、見出しを独占したことにかなり苛立ちを感じている。「ばかげていると思う」とメイは言った。「ビクトリアの有権者が考えていることは、他にもたくさんある。月曜日の夜、ビクトリアで1,400人の集会を開いたが、誰も下水道には触れなかった。ビクトリアではカルガリーセンターに比べ世論調査は少ないが、NDPのマレー・ランキン候補が最有力とされている。ダーラムでは、ベブ・オダ氏の任期最後の数ヶ月はヒヤヒヤものだったが、保守党がオンタリオ州の議席を維持することになりそうだ。この選挙戦の最大の争点は、自由党のグラント・ヒュームスが退役軍人の画像を選挙戦に使い、退役軍人支援と自由党を結びつけていることに対する保守党の怒りである。ビクトリアが新民主党に、カルガリーセンターとダーラムが保守党に、それぞれ移る可能性が高い。もし保守党がカルガリーセンターを維持するとすれば、それはクロカットが中央を歩いたからにほかならない。</w:t>
      </w:r>
    </w:p>
    <w:p>
      <w:r>
        <w:rPr>
          <w:b/>
          <w:color w:val="FF0000"/>
        </w:rPr>
        <w:t xml:space="preserve">にじゅういち</w:t>
      </w:r>
    </w:p>
    <w:p>
      <w:r>
        <w:rPr>
          <w:b w:val="0"/>
        </w:rPr>
        <w:t xml:space="preserve">ドミノ・フランチャイズ・チームのメンバーが最優秀賞を受賞 ピザのフランチャイズを経営するのは楽なことではありませんが、ドミノのオペレーション・チーム・メンバーのダニエル・マレーは、それを完璧にこなし、手を貸してくれています。マレーは、ドミノ・ピザ・オーストラリア・ニュージーランド・ラリー・アワード2012において、オーストラリアとニュージーランドの競合を抑えて、第1回ドミノ・フランチャイズ・オペレーション・チーム・メンバー・オブ・ザ・イヤーに選ばれたばかりである。この賞は、過去12ヶ月間、各地域で最も優秀かつ安定した成績を収めたチームメンバーに贈られるものです。この受賞は、彼の勤勉さと仕事への熱意が反映されたものであり、彼は大変喜んでいます。「毎日、ワクワクしながら目覚め、最高の仲間と一緒に仕事をしています。彼らのサポートがなければ、今の私はないでしょう。ありきたりですが、ドミノはひとつの大きな家族のような気がしています。ドミノの最高経営責任者であるドン・メイジは、オペレーションチームは地域のすべてのフランチャイジーにとって重要な役割を果たしており、彼らはしばしばカーリーの質問に答えるために彼らを頼りにしていると言う。「オペレーションチームは、地域のフランチャイジーを指導し、サポートし、質問に答え、ドミノ文化のあらゆる側面で彼らが理解していないことを手助けするために、本当にそこにいるのです。このような大変な仕事でありながら、なかなか評価されることがないため、今回、ダニエルが初めてフランチャイズ・オペレーション・チームメンバー・オブ・ザ・イヤーを受賞する栄誉に浴することができ、大変うれしく思っています。この賞が、ダニエルのようなプロフェッショナルを目指す他のメンバーの刺激になることを願っています。今週ブリスベンで開催されたドミノ・ラリーは、ドミノ・ファミリー全体のチームスピリットを高め、優れたチームメンバーの成功に報いるとともに、他のメンバーにも並外れた販売とオペレーションケアを目指してもらうことを目的とした、ドミノの従業員のための特別な祝賀会です。</w:t>
      </w:r>
    </w:p>
    <w:p>
      <w:r>
        <w:rPr>
          <w:b/>
          <w:color w:val="FF0000"/>
        </w:rPr>
        <w:t xml:space="preserve">イド212</w:t>
      </w:r>
    </w:p>
    <w:p>
      <w:r>
        <w:rPr>
          <w:b w:val="0"/>
        </w:rPr>
        <w:t xml:space="preserve">私たちから皆様へ 私たちから皆様へ とてもメリーなクリスマスです この喜びの時、私たちは皆様と一緒にいたいのです だから素敵なツリーを囲んでください すべてのライトが輝いています 私たちはできるだけ幸せになるでしょう すべてのベルが輝いている間 ディンドンディンデルなんと陽気な音でしょう キリストは町にいますそして今、私はあなたに会うためにここにあるゲームを紹介します。ミッキーマウスの幸せな家はあなたを迎えるためにここで待っている ha haこんにちはクラウスメリークリスマス幸せな新年も ha haメリークリスマス我々全員からあなたへ我々全員からあなた全員へ我々と会うまで待つことができます霧のつま先を信じて、メリークリスマスと言うでしょう。</w:t>
      </w:r>
    </w:p>
    <w:p>
      <w:r>
        <w:rPr>
          <w:b/>
          <w:color w:val="FF0000"/>
        </w:rPr>
        <w:t xml:space="preserve">イド213</w:t>
      </w:r>
    </w:p>
    <w:p>
      <w:r>
        <w:rPr>
          <w:b w:val="0"/>
        </w:rPr>
        <w:t xml:space="preserve">核兵器、化学兵器、生物兵器、通常兵器の拡散に関する査読付き雑誌「The Nonproliferation Review」編集部。記事 大量破壊兵器のない中東を実現するチャンスをつかめ フィンランドでの会議が中東の安全保障を変える可能性がある。By Tamim Khallaf 17 April 2012 最近の中東に関するメディア報道は、アラブ諸国における顕著な政治的展開に心を奪われ、この地域の激変が安全保障と政治情勢に与える重大な影響について、執拗なまでの憶測が飛び交うようになった。同時に、イランの核施設に対するイスラエルの軍事攻撃の可能性にも注目が集まっている。しかし、この2つの問題の報道は、もしその主役が選択するならば、中東の将来の安全保障構造を変える可能性を秘めた、ある事件の影をうっかりと隠してしまった。年内にフィンランドで、核兵器をはじめとするすべての大量破壊兵器のない中東地帯の確立を目指す会議が開催される。この会議は、2010年の核兵器不拡散条約（NPT）再検討会議で189の加盟国が承認したもので、不拡散と軍備管理の措置を強化する中東の新しい安全保障体制の基礎を築くまたとない機会である。イランの核開発に対する果てしない憶測、イスラエルのNPT非遵守に対する批判、そして中東における核兵器拡散の可能性に対する懸念が広がっている今、この会議はこれらの差し迫った問題を包括的な枠組みで取り上げる特別な機会を提供するものである。問題の複雑さにもかかわらず、この会議は新しい地域安全保障アーキテクチャーの礎石となり、この地域のすべての国が将来の安全保障を集団的に決定できるプラットフォームとなりうるだろう。この会議が成功するかどうかは、いくつかの要因によって決まる。中東諸国に対し、NPTへの加盟と核施設の国際保障措置の導入を求めた1995年の中東決議（米、ロシア、英国）の共同提案者と国連事務総長が、会議の目標に向けた政治的コミットメントを持続的に示すことが必要である。この会議の成功は、イスラエルやイランを含むこの地域のすべての国の参加にかかっている（実際、昨年の政治情勢の歴史的転換を受け、これらの国とアラブ諸国の代表が参加する初の公式の地域会議となる）。また、非武装地帯設立のための合理的なガイドラインを定めるという困難な作業を引き受ける覚悟と決意が、すべての参加者に必要である。参加者はこの会議を、不満を爆発させ、周期的な議論や長年の立場を繰り返すための「一回限り」のイベントとしてアプローチすべきではない。むしろ、この会議を契機に、非核地帯を徐々に確立していくための真剣で誠実なプロセスを開始すべきである。フィンランドの会議が真剣に受け止められるべき理由は、次のようなものだ。この会議は、中東の新しい安全保障のロードマップを共同で作成する貴重な機会である。参加者は、安全保障政策における大量破壊兵器の役割を縮小する新たな地域安全保障秩序の基礎を築くことによって、この地域で進行中の変革の機運を活用すべきである。政治的背景の安定化を待たず、中東非核兵器地帯の設置を先延ばしにし続けることは、将来の非大量破壊兵器地帯創設の見通しをさらに複雑にしかねない。非大量破壊兵器地帯の創設に向けた具体的かつ現実的なステップに合意できなかった場合、この地域の特定の国が、そのアプローチを支持する長年の立場や政策を見直す転機となる可能性がある。アラブ世界の国内政治が外交政策決定においてより影響力を持ち、アラブ諸国の政府が国民に対してより説明責任を果たすことが予想される今、これらの政府が非核兵器地帯への支持を正当化できるかどうか、特に相互に熱意がないように見える場合は疑問が残る。もしアラブ諸国政府が、中東における非核兵器地帯構想に何の展望も可能性も見いだせないとすれば、この構想の価値についての内部議論を喚起し、特に一部の国の政治構成の根本的変化に照らして、別のアプローチを検討するよう求める可能性がある。アラブ諸国がNPTの無期限延長に合意したのは、1995年に大量破壊兵器のない核兵器地帯の設立を促す決議が採択された後である。</w:t>
      </w:r>
    </w:p>
    <w:p>
      <w:r>
        <w:rPr>
          <w:b/>
          <w:color w:val="FF0000"/>
        </w:rPr>
        <w:t xml:space="preserve">アイディー214</w:t>
      </w:r>
    </w:p>
    <w:p>
      <w:r>
        <w:rPr>
          <w:b w:val="0"/>
        </w:rPr>
        <w:t xml:space="preserve">幼児ルームの模様替え。そろそろ6月の部屋をどうにかしたい by Jessie K on July 27, 2012 私は装飾が好きです。装飾が大好きです。雑誌もブログもピンボードも、この話題で持ちきりです。でも、そのあまりにクリエイティブでファンタスティックなアイデアに圧倒されると、インスピレーションが湧いてくるというより、むしろ萎えそうになってしまうんです...特に子供部屋のデコレーションに関しては。特に子供部屋のデコレーションについては、そうです。子供部屋は、創造性や個性を刺激するものでなければなりません。アスランの背中に乗ってナルニア国を冒険する!お姫様フェチ新しい収納庫は、その違いを実感させてくれます。子供部屋のやりすぎには気をつけましょう。私の母は、極端な子供部屋の装飾をする余裕がなく、数年で全面改装を余儀なくされ、さらに当時はそれほど期待されていませんでした。私は普通にペンキを塗って家具を置いただけですが、自分専用のラジオや（後にステレオも）自分のものを全部持っていて、貝のように幸せでした。人生に歪みがあったわけでもなんでもないんです。自分の部屋は、自分だけの空間だったから、大好きだった。幼い頃から、本棚を充実させることが最高のインテリアだと知っていました。あなたが快適で、余裕があることをやって、彼女は彼女が "王女の宮殿 "を持っていた場合と同じように幸せになります。</w:t>
      </w:r>
    </w:p>
    <w:p>
      <w:r>
        <w:rPr>
          <w:b/>
          <w:color w:val="FF0000"/>
        </w:rPr>
        <w:t xml:space="preserve">イド215</w:t>
      </w:r>
    </w:p>
    <w:p>
      <w:r>
        <w:rPr>
          <w:b w:val="0"/>
        </w:rPr>
        <w:t xml:space="preserve">News To You フェイスブックでの出来事 デルタ航空からの最新のお知らせ、旅のヒント、キャンペーン情報をお受け取りになりたいですか？フェイスブックページで「いいね！」を押してください。また、Delta Away We GoTアプリでグループ旅行の計画も可能です。旅行には他の航空会社が使用される場合があります。すべてのキャンペーンとスカイマイル特典には利用規約が適用されます。詳細については、各オファーをご覧ください。+政府の承認が必要です。</w:t>
      </w:r>
    </w:p>
    <w:p>
      <w:r>
        <w:rPr>
          <w:b/>
          <w:color w:val="FF0000"/>
        </w:rPr>
        <w:t xml:space="preserve">アイディー216</w:t>
      </w:r>
    </w:p>
    <w:p>
      <w:r>
        <w:rPr>
          <w:b w:val="0"/>
        </w:rPr>
        <w:t xml:space="preserve">最も危険な漁獲物」は、アラスカのタラバガニではない。歓楽街の売春婦だ。例えば、コロラドスプリングスで1967年から1999年にかけて行われた縦断的研究では、調査対象の売春婦は一般人の18倍も殺人に遭う確率が高いことが分かっている。カナダの性産業で最も脆弱で絶望的な層である、薬物中毒のファースト・ネーションズの女性たちの殺人率は、それよりもはるかに高いと思われる。先週、オンタリオ州北部のネスカンタガ先住民族で開かれた指導者会議で、擁護者のブリジット・ペリエが語ったように、オキシコンチンなどの依存性薬物の災禍は、両親、兄弟、さらには祖父母を事実上のポン引きに変えてしまったのである。悲劇的なことに、彼らは若い女の子を搾取から守ることよりも、自分の薬を手に入れることに重点を置いているのです。人種差別が大きく影響している。ペリエは、8歳のときにアボリジニではない養父の家の居候から虐待を受け、12歳のときに性犯罪に手を染めました。「私が行方不明になったとき、父はアボリジニの少女だと通報するな、白人だと言えばいい、アボリジニだと言えば（警察は）私を探さないからと言われたのです」。彼女たちには、少数の勇気ある元娼婦や地域活動家が提供する支援ネットワークを除いては、何の支援もない。売春婦たちの目には、彼女たちは使い捨ての肉のおもちゃにしか映らない。ポン引きやボーイフレンドの目には、金儲けのための性奴隷として映る。警察の目には犯罪者として映る。だから、頭の悪い養豚業者が、捕まるまで何年もかけて何十人ものバンクーバーの売春婦を殺すことができたのだ。彼は、道徳的にも法的にも追放された人々を食い物にしていたのだ。売春が合法化される日まで--私はこの改革を支持する--性産業従事者は主流の社会では支持を得られず、ロバート・ピックトンのような男たちによって残忍に虐殺されつづけるだろう。ホームレスの男性を殺害するサディストのように、売春婦を食い物にする者たちは、功利的な計算の暗い形を呈している。被害者が疎外されればされるほど、自分たちの犯罪が発覚する可能性が低くなることを、彼らはある程度は知っているのだ。しかし、それとは別に、少なくとも潜在的な価値観があるように思われる。犯罪者は道徳の外に存在するように見えるが、それは彼らが自分自身をどのように見ているかということではない。刑務所の中でのインタビューでは、殺人犯や犯罪者はしばしば、なぜこの被害者が「自業自得」なのかについて、手の込んだ理論を展開する。そうすることで、罪悪感の余韻に浸れるだけでなく、英雄願望を抱くことさえある。犯罪者でない人たちでさえ、この誤謬を受け入れている。テレビ番組「デクスター」の「ヒーロー」を考えてみよう。自警団員の殺人犯だが、彼の犠牲者もまた殺人犯であるため、道徳的な自由を手に入れることができる。数年前、テキサス・クリスチャン大学の犯罪学者パトリック・キンケイドは、テキサス州フォートワース市内のさまざまな洗車場にフォード・エクスプローラーを持ち込み、常連客を装った。そのたびに、彼は正確に数えた小銭を車内に散乱させた。車を返すたびに、足りないものを数えていました。全体として、お金は3分の1の割合で盗まれていた。私には、それが正しいように思える。それはあまり面白いことではない。しかし、興味深いのは、キンカデがいくつかの変数を投入したときに、犯罪が増加したことだ。具体的には、ビールの空き缶とソフトコアポルノを車の前席の周りに並べておくようにしたところ、そうしなかった場合に比べて強盗に遭う確率が2倍になり、強盗1人当たりの平均奪取額も多くなったというのだ。キンケイドは今週のインタビューで、犯罪者が "逸脱者 "と見なす人物を犠牲にする可能性が高いかどうかを検証することに興味がある、と語った。NPRが要約したように、キンケイドと彼の同僚は「犯罪の犠牲者になった人々が何らかの形で犯罪を引き起こしたことを示唆しているのではないと強調した・・・。しかし、研究者たちは、犯罪者は主流から外れているように見える人々を餌食にするかもしれないと推測している"。"自分が被害に遭ったことを責められるから狙われるのかもしれない "とキンケイドはネットワークに語った。犯罪者は、『自分は犯罪者で、人に対して犯罪行為をしているが、あそこにいる人も犯罪者だから、自業自得だ』と言うかもしれません」。</w:t>
      </w:r>
    </w:p>
    <w:p>
      <w:r>
        <w:rPr>
          <w:b/>
          <w:color w:val="FF0000"/>
        </w:rPr>
        <w:t xml:space="preserve">アイディー217</w:t>
      </w:r>
    </w:p>
    <w:p>
      <w:r>
        <w:rPr>
          <w:b w:val="0"/>
        </w:rPr>
        <w:t xml:space="preserve">従業員に「Free of Tax」ベースで支払う場合 従業員の収入の一部または全部を「Free of Tax」（FOT）ベースで支払うことに合意した場合、HM Revenue &amp; Customs（HMRC）に支払うべきPAYE税および国民保険料（NICs）を計算するための特別な手続きが必要になります。非課税と真の総支給額 非課税で従業員に給与を支払うということは、一定額の手取り給与を支払うことを約束することになります。例えば、従業員に毎月1,000円の非課税を支払うことを約束することができます。これは、PAYE税およびNICsに適用される手当、税率、閾値の変更にかかわらず、従業員が毎月1,000ドルを受け取ることを意味します。すべての税金とNICsの支払いが完了したことを確認する必要があります。そして、これらのPAYE税およびNICsの負債は、従業員が受け取った純額に基づいて計算されるのではなく、その額で表される「真の総支給額」に基づいて計算されることに注意することが重要です。これについては、以下で説明します。従業員に「現金で」支払う場合も、非課税の支払いとみなされるため、このガイドに記載されている規則が適用されます。PAYE税は免除されるがNICsは免除されない支払いの場合 従業員への支払いを免税のみにすることに合意した場合、その従業員の収入のすべてまたは一部をこの方法で支払うかどうかによって、従うべき手続きが異なります。残念ながら、HMRCのBasic PAYE ToolsパッケージのP11 Calculatorを使用して、非課税の支払いを計算し記録することはできません。必要な機能を備えた市販の給与計算ソフトを使用しない限り、手作業で行う必要があります。従業員の全収入を非課税で支払う場合 従業員の全収入を非課税で支払う場合、HMRCの事務所に連絡する必要があります。HMRCは、非課税の支払いに関するPAYE税およびNICs控除の計算と記録に必要なすべてのものを含むパックをお送りします。このパックには、特別控除作業シート、フォームP11（FOT）、特別税額表、真の総支給額の計算方法とフォームP11（FOT）の記入方法を説明したリーフレットが含まれています。従業員の収入の一部を非課税で支払う場合 従業員の収入の一部を非課税で支払う場合でも、標準的なフォームP11にその従業員の収入を記録する必要があります。フォームP11に記入する給与総額は、次の2つの金額の合計です：所得に対する非課税部分の「真の給与総額」、所得に対する非課税部分の実際の給与総額。</w:t>
      </w:r>
    </w:p>
    <w:p>
      <w:r>
        <w:rPr>
          <w:b/>
          <w:color w:val="FF0000"/>
        </w:rPr>
        <w:t xml:space="preserve">イド218</w:t>
      </w:r>
    </w:p>
    <w:p>
      <w:r>
        <w:rPr>
          <w:b w:val="0"/>
        </w:rPr>
        <w:t xml:space="preserve">音楽的に多才なMyele Manzanzaは、過去4年間ウェリントンのElectric Wire Hustleの一員としてドラムを担当してきただけでなく、Olmecha Supreme, Sheba Williams, The Recloose Live Band, Jonathan Crayford Trioや父親Sam ManzanzaのRhythm Africa Bandやその他無数の音楽プロジェクトでドラマーとして活躍してきました。Myeleは14歳の時にドラムキットを始めたばかりだが、幼い頃から父Sam Manzanzaと共にアフリカの伝統的なリズムをハンドドラムで演奏してきた。「幼い頃から音楽とリズムが身の回りにあり、それを理解していた。父を通して、おそらく言葉を覚えるのと同時に、ドラムの言葉も覚えましたよ。父は、ニュージーランドでアフリカの伝統音楽とハイ・ライフ・ミュージックをライブで演奏した最初のアフリカ人の一人で、私のミュージシャンとしてのキャリアに多大な影響とインスピレーションを与えてくれました。「とMyeleは言う。2008年にNew Zealand School Of Musicでジャズ演奏の学位を取得して以来、Myeleはデジタル音楽制作という新しい分野をひたすら学び続けてきました。2010年には、ロンドンで開催されたRed Bull Music Academyにニュージーランド人として唯一参加し、Flying Lotus、Roots Manuva、Cluster、Moodyman、Dr Peter Zinovieff、DJ Zincなど、世界各国からの参加者や専門家から豊富な知識とスキルを学びました。2010年の残りの期間は、ベルリンとニューヨークを行き来する生活と、ラップトップを片手にElectric Wire Hustleのツアーに費やされました。これらの都市の創造性の肥沃な土壌が、彼のファースト・アルバム『One』を制作するための音楽的インスピレーションとなった。主にウェリントン、ニューヨーク、ベルリンのキッチン、ベッドルーム、ホテルの部屋、公園、バルコニー、バックステージで制作されたこのアルバムは、多くの影響や経験をもとに作られている。マイレの音楽的な「第一言語」であるリズムに根ざしたこのアルバムは、マイレにとって重要な動機であるドラマー以外のミュージシャン、プロデューサーとしての彼の声も表現しています。「このアルバムは、ミュージシャンとしての自分の音楽的アイデンティティを広げるための自分への挑戦だったんだ」と彼は言う。One」には、Myeleの実父であり、コンゴのパーカッショニスト兼ミュージシャンのSam Manzanza、NZのLadi 6、Bella Kalolo、Mara TK、Rachel Fraser、キーボードに紛れもないMark de Clive Loweなど、多彩なゲストが名を連ねている。海外からは、フィラデルフィアのヒップホップグループ「Writtenhouse」のチャーリーK、カナダのボーカリスト、アメンタ、ボストンを拠点とするジェームス・ワイリーによる木管楽器セクションがゲストとして参加している。</w:t>
      </w:r>
    </w:p>
    <w:p>
      <w:r>
        <w:rPr>
          <w:b/>
          <w:color w:val="FF0000"/>
        </w:rPr>
        <w:t xml:space="preserve">イド219</w:t>
      </w:r>
    </w:p>
    <w:p>
      <w:r>
        <w:rPr>
          <w:b w:val="0"/>
        </w:rPr>
        <w:t xml:space="preserve">音楽配信で大儲けしているインディーズアーティストがいる 北欧以外の国の人なら、Jonathan Johanssonが誰なのか知らないだろう。そんなあなたのために、私が教えてあげましょう。彼は、スウェーデンのヒップなアーティストで、自身のレーベルであるHybrisを通じ、北欧で着実にファンベースを築いている。最近、デンマークのBorsen新聞（Financial TimesやWall Street Journalに相当）に、Jonathan Johanssonがアルバム発売後1ヶ月でストリーミング・サービスだけで2万ドル以上を稼いだことが報じられました。これには、SpotifyやTDC Playなどのサービスが含まれる。さらに興味深いのは、これがスウェーデンにおけるダウンロードを含むデジタルサービスからの総収入の約83%にあたるという事実です。母国語で歌うインディーポップアーティストとしては、悪くない数字だ。ファンが彼の音楽を聴き続けると仮定すれば、この収入は発売日以降も同レベルで推移するはずです。ラ・カルト・ダウンロードや物理的な商品とは異なり、再生ごとに収益化されるからです。彼のレーベルであるHybrisは、数年前に政府に働きかけ、他の5つの独立系レーベルとともにThe Swedish Modelを作り、Spotifyが登場する以前からストリーミングサービスへの楽曲ライセンス供与を増やすよう働きかけるという斬新な方法をとりました。革新的なアイデアと、アーティストとの折半契約、そして何よりもヒット作を生み出す彼らの耳は、ヨーロッパで最もクールなレーベルのひとつとして広く知られています。ジョナサンのストリーミングサイトでの成功は、これらの国々で同じような才能を持つ他のアーティストにも真似されており、音楽マーケティングの専門家にとって興味深い問題を提起している。Hybrisは、プロモーションの後にリリース日を設定するのではなく、プロモーションを開始したらすぐにアルバムをリリースする方が合理的である場合が多いのです。彼らは、購入者ではなく、リスナーを求めているのです。HybrisのMattias Lvkvistは、これがJonathan Johanssonのアルバムを成功させた理由の1つであると確信しています。「Spotifyでは、メディアから歓迎されたアルバムとストリームの間に非常に強い関連性が見られます」と、彼は言います。毎日雑誌のレビューを読んでいたのが、一度パソコンをクリックして音楽を聴くというのは、非常に簡単なプロセスです。[中略）ある意味、メディア（伝統的なメディアと新しいメディア）がより大きな役割を果たし、セールスチャートが人々が聴くものをよりよく反映する、90年代の状況に戻りつつあると見ています」。市場はアクセスモデルのピンナップになっており、Lvkvistは「Spotifyで最も再生された100曲のトップリストに載ればスターだ」と主張している。スウェーデンでこれだけ多くのユーザーを抱えているのですから、CDの登場以来、初めて文化的な意味を持ったサービスだと思います" と述べています。主要な音楽市場のほとんどでクリティカルマスが達成されていないため、多くの人にとってストリーミングの審査はまだ終わっていませんが、従来の音楽業界の中心地を越えて、このような革命的な変化が起こっているのは非常に興味深いことです。ジョナサン・ヨハンソンの「Klagomuren」はSpotifyで聴くか、iTunesで検索してください。コメント スカンジナビア以外の国の人は、ジョナサン・ヨハンソンが誰なのかわからないと思います。私が教えてあげましょう。彼はとてもヒップなスウェーデン人アーティストで、自身のレーベルHybrisを通じ、北欧で着実にファンベースを築いている。</w:t>
      </w:r>
    </w:p>
    <w:p>
      <w:r>
        <w:rPr>
          <w:b/>
          <w:color w:val="FF0000"/>
        </w:rPr>
        <w:t xml:space="preserve">アイディーニジュウニ</w:t>
      </w:r>
    </w:p>
    <w:p>
      <w:r>
        <w:rPr>
          <w:b w:val="0"/>
        </w:rPr>
        <w:t xml:space="preserve">この本は図書館で見つけたのですが、今度は自分用に買おうと思っています。この本にはたくさんの素晴らしいアイデアが詰まっています。このテーマに関する他の本も読みましたが、あまり感心しませんでした。これらのアイデアは、実用的で、安価で、賢いものばかりです。遊び道具のレシピや、手ごろな価格の代用品を自分で作る方法も載っています。この本が書かれたとき、カレン・ミラーは20年以上この業界で働いており、それがこの素晴らしく、思慮深い本に表れています。本書と続編の「More Things to do with Toddler and Twos」には、幼児（18ヶ月から3歳まで）と一緒に遊んだり教えたりするための素晴らしいアイディアが満載です。ほとんどのアイデアは安価で、家にあるもので実践できるものばかりです。この本には、5つではなく6つの星をあげたいくらいです。生後22ヶ月の娘がいるのですが、大切なスキルを教えながら、新しいクリエイティブな関わり方を見つけたいと思っていました。ある日、アマゾンを見ていてこの本を発見し、様々な、数多くのアイデアを提供していることに感激しました!そして何より、これらのアクティビティのほとんどは、特別な材料を購入する必要がなく、すでに家にあるようなシンプルなものでできるのです。例えば、フィンガーペイントのレシピ、形合わせゲームの作り方、カテゴリーを理解するためのピクチャーファイルの作り方などが紹介されています。幼児の心を刺激したい親御さんには必読の一冊です。</w:t>
      </w:r>
    </w:p>
    <w:p>
      <w:r>
        <w:rPr>
          <w:b/>
          <w:color w:val="FF0000"/>
        </w:rPr>
        <w:t xml:space="preserve">イド221</w:t>
      </w:r>
    </w:p>
    <w:p>
      <w:r>
        <w:rPr>
          <w:b w:val="0"/>
        </w:rPr>
        <w:t xml:space="preserve">概要 現代の社会理論は、国家について、道具主義、現実主義、多元主義という3つの主要なモデルを提示している。これらのモデルはそれぞれ、カール・マルクス、マックス・ウェーバー、エミール・デュルケムの名で代表される。これら3人の理論家のうち、「自分の」国家モデルの主要な創始者であると主張できるのは、おそらくマルクスだけであろう。ウェーバーの政治社会学には、少なくともマキアヴェッリやホッブズまでさかのぼる政治的リアリズムの影響がきわめて明瞭である。さらに、ヴェーバーは、あらゆる形態の社会主義やマルクス主義理論の経済的還元主義を否定しながらも、その本来の政治的目的を排除した唯物論的方法論の要素を保持しようとしたのである。最後に、意志の表出としての権力というウェーバーの概念、そして、政治と社会がますます合理化（および「幻滅」）され、永遠の闘争の場となるという彼の見方は、ニーチェの読書に大いに負うところがある。彼の業績は、現実主義、唯物論、ニヒリズムの要素を統合し、それらを近代社会科学の言語に翻訳したことであると言えるかもしれない。デュルケームの政治社会学には、フランスとドイツの政治理論の影響が少なからず見受けられる。政治社会の審議機関として、また政治社会の良心の守護者として国家を捉える彼の考え方は、ルソーの一般意志、フランスの社会主義思想（特にサン＝シモンの）、コンテの社会研究への実証主義的アプローチと呼応している。さらに、二次的結合の規範的役割（アイデンティティの源泉として、また増大する国家権力への対抗として）を強調した点は、モンテスキューやトクヴィルだけでなく、「領地政治」の要素を現代の多元的社会のために救出しようとしたドイツの政治理論家たちにも先例を見ることができる。デュルケームの目的は、個人と社会、自由の価値と連帯の要求をいかに調和させるかを科学的手法によって明らかにすることであった。</w:t>
      </w:r>
    </w:p>
    <w:p>
      <w:r>
        <w:rPr>
          <w:b/>
          <w:color w:val="FF0000"/>
        </w:rPr>
        <w:t xml:space="preserve">イド222</w:t>
      </w:r>
    </w:p>
    <w:p>
      <w:r>
        <w:rPr>
          <w:b w:val="0"/>
        </w:rPr>
        <w:t xml:space="preserve">Xファクター2012エラとジョージがイチャつく!Xファクターのファイナリストであるエラ・ヘンダーソンとジョージ・シェリーは、カップルであることを否定しているにもかかわらず、最近外出先で写真を撮られた際、怪しいほど仲良さそうにしていました。私たちは恋愛の達人ではないかもしれませんが、二人のおそろいのにこやかな笑顔は、二人がお互いに飽きないことを示唆しています。祝福を過去にエラはユニオンJのメンバーについて好意的に話しており、デイリー・スター紙にこう語っている。「そう、私たちは本当にお互いを好きだと認めるわ。さらに、「みんな私たちが一緒にいるのがどれだけかわいいか言ってくれるし、私たちには共通点がたくさんあるの。私たちは本当に仲良しで、彼は私の親友よ。私たちは、二人がロマンスを開花させたことを公表するのは、ほんの数日の問題だと考えています。エラとジョージは、Xファクターの出場者だけでなく、外出先でもスナップされていました...。エラとジョージは、X Factorの出場者だけでなく、他の出演者にも写真を撮られましたが、男女がお互いに満面の笑みを浮かべているからといって、彼らが交際しているとは限りません。私たちは本当に仲良しで、彼は私の親友よ」とはっきり言っています。しかし、私たちは親友のようなもので、付き合うという意味ではない 写真を見る限り、仲の良い友達にしか見えず、それ以上でもない。たとえ二人が恋に落ちたとしても、コンテストのこの時点では、それは非常に悪い動きです。二人とも、ショーで歌うことへの集中力を失いかねない。ジョージやユニオンには失礼ですが、エラはもっと先に進みます。違法行為や不適切な行為を報告することで、健全で活気のあるコミュニティを維持することにご協力をお願いします。もし、あるメッセージが行動規範に違反していると思われる場合は、このフォームを使ってモデレーターにお知らせください。モデレーターはあなたの報告を調査し、適切な措置を取ります。必要であれば、すべての違法行為を適切な当局に報告します。</w:t>
      </w:r>
    </w:p>
    <w:p>
      <w:r>
        <w:rPr>
          <w:b/>
          <w:color w:val="FF0000"/>
        </w:rPr>
        <w:t xml:space="preserve">イド223</w:t>
      </w:r>
    </w:p>
    <w:p>
      <w:r>
        <w:rPr>
          <w:b w:val="0"/>
        </w:rPr>
        <w:t xml:space="preserve">Independent Travel ニュースレター。Indy Arts and Entertainment Newsletter: 最新の旅行ニュースやお得なキャンペーン情報をお届けします。The Independent Competitions and Offers Eメール：芸術とエンターテインメントの世界からの最新情報（毎週月曜日）。最高の賞品、オファー、バーゲン（毎週金曜日） 時折、弊社または厳選されたパートナーからの特定のオファーを詳述したEメールをお送りしたいと思います。このようなメールをご希望の方は、以下の該当するボックスにチェックを入れてください。お客様の個人情報を第三者に開示することはございません。The Independent からの追加オファーおよび情報の受信を希望する The Independent が厳選したパートナーに代わって送信する追加オファーおよび情報の受信を希望する 利用規約 * Independent Digital News and Media Limited の利用規約を読み、理解し、これに同意します ATOS などの企業には感情がありません -- なぜ彼らが名誉毀損で訴えなければならないのでしょうか？企業は泣くことができないのです。他の文脈であれば、これは当たり前のことを述べたに過ぎませんが、英国の名誉毀損法においては、これは疑問が残ります。歴史的に見れば、英国の名誉毀損法は富裕層や権力者の評判を守るためのものであった。現在では、大企業がメディア戦略の一環としてこの法律を利用し、巨額の広告費と巨額の弁護士費用を支払って批判者をいじめている。企業が公共サービスの運営を引き受けるようになると、市民が自分たちの支払うサービスを批判する能力に深刻な疑問が生じる。フェアプレーだと言う人もいる。しかし、名誉毀損法は、名誉を傷つけられた個人の心理的尊厳を守るためのものである。企業には感情がない。では、なぜ訴えることが許されるのだろうか？これは、ピート・ウィルムハースト博士が発見したように、学問的な問題ではない。ピート・ウィルムハースト医師は、4年前に破産した米国企業NMTメディカル社との裁判で、キャリアと自宅を失いそうになりながら闘った。NMT社は、心臓に空いた穴を塞ぐために開発された製品で、NHSの上級循環器医であったウィルムサースト医師は、学会で批判的な発言をしたのである。この事件の4年間、患者たちはこの製品を心臓に埋め込み続けた。中には、除去するために大がかりな手術が必要なケースもあった。もし彼の懸念が黙殺されなかったら、医師はこの治療を勧めなかったかもしれません。オリンピックのスポンサーであるATOSもまた、批判者を黙らせるために私たちの名誉毀損法を利用してきた。CarerWatch という非公開のフォーラムには、障害者請求者が仕事に適しているかどうかを調べるために国が資金を提供している ATOS の仕事について、批判的な投稿が集まっている。昨年8月、ATOSの弁護士は、このサイトを主催するmyfreeforum.orgに法的な脅しをかけてきた。Myfreeforum.orgは、高額な名誉毀損訴訟を恐れて、プラグを抜いた。ケアラー・ウオッチの創設者であるフランシス・ケリー氏は、「多くの会員は非常に傷つきやすく、支援グループが突然消滅したことで、多くの苦痛と恐怖を感じています。泣きながら電話をかけてくる人もいます。同社は声明で次のように述べています。「私たちは、人々が意見を表明する権利を全面的に支持しますが、虚偽や悪意のある主張から従業員や会社の評判を守ることは私たちの義務です。このような状況では、根拠のない主張を迅速かつ適切に処理するために、必要なあらゆる手段を講じることを検討します" と述べています。世論の反発を受け、CarerWatchは現在オンラインを再開しています。納税者が負担する公的機能を遂行する企業の仕事に対する率直な批判は、保護されるべきですが、保護されていません。英国法では、国家が国民を訴えることを禁止しているダービシャー原則が徐々に損なわれつつある。キース卿は判決文の中でこう述べている。「民主的に選出された政府機関、いや、どんな政府機関であっても、国民の批判に自由に応じられるようにすることは、公共的に最も重要なことである」。しかし、地方議会は、「非自然体」である企業と並んで、批判者を訴えるために名誉毀損法を利用し続けてきた。カーマーゼンシャー州議会は破産しており、5,000の街灯を消そうとしているが、地元の評論家ジャッキー・トンプソンを名誉毀損で訴える資金があるのだ。一方、サウスタインサイド市議会は、地域の認知症ケアセンターの閉鎖を含む3500万ドル相当の削減を行う一方で、議会リーダーのイアン・マルコムと同僚議員が地元のブロガーに対して訴訟を起こすために、75000ドルを超える公的資金を使用したことを認めている。企業には名誉毀損に代わる手段がある。広報チームと多額の広告予算があれば、虚偽の主張や不当な批判に簡単に対抗することができます。悪質な虚偽の法律と、企業を誤報から保護する最近の規制は、企業にとって非常に重要です。</w:t>
      </w:r>
    </w:p>
    <w:p>
      <w:r>
        <w:rPr>
          <w:b/>
          <w:color w:val="FF0000"/>
        </w:rPr>
        <w:t xml:space="preserve">イド224</w:t>
      </w:r>
    </w:p>
    <w:p>
      <w:r>
        <w:rPr>
          <w:b w:val="0"/>
        </w:rPr>
        <w:t xml:space="preserve">この壮大な3Dセクションは、フィナーレのために企画されました。これを実現できるのは、ましてやこれを理解できるのは、元々一人しかいないと考えていたのですが、それはもちろんレイ・ゾーンです。私たちはレイに声をかけました。彼はとても熱心で、このプロジェクトに興味を示してくれました。しかし、3Dセクションの出来栄えについては、ある種の不可解な沈黙が続いていました。というのも、ケヴィンは3D処理にある程度の時間がかかると考え、最終的なビットを先に済ませていたのです。後でわかったことですが、どうやら3D作業はレイから外して社内に移すべきだという決定がなされたようです。私たちは知らなかったのですが、実際に社内に移したところ、「こんなの理解できない！」と思ったそうです。あまりにも複雑な3Dプロセスで、私たちには把握しきれない！」と思ったそうです。そこで、2カ月ほど悩んだ末に、この仕事を任せられるのはレイ・ゾーンしかいないと判断したのです。そして、彼に作品を託し、見事な作品を完成させたのです。レイはこの仕事を楽しんでいて、今までで最も挑戦的な仕事だったと聞いています。出版社全体ができなかったことを、60歳を過ぎた一人の男がやってのけたのです。</w:t>
      </w:r>
    </w:p>
    <w:p>
      <w:r>
        <w:rPr>
          <w:b/>
          <w:color w:val="FF0000"/>
        </w:rPr>
        <w:t xml:space="preserve">イドニジュウゴ</w:t>
      </w:r>
    </w:p>
    <w:p>
      <w:r>
        <w:rPr>
          <w:b w:val="0"/>
        </w:rPr>
        <w:t xml:space="preserve">RESULTS.com - Business Execution Blog 戦略実行のフレームワークを持っていますか？ハーバード・ビジネス・スクールが発表した論文によると、世界の大企業1,854社のサンプルのうち、約90％の企業が、成長のための明確な目標を明記した戦略計画を作成したと言いながら、利益ある成長を達成できなかった--という。これらの企業はいずれも目標を設定したが、求めていた結果を得ることはできなかった。この成長できない理由？  それは「ビジネス・エグゼキューション」と呼ばれるものです。著者らは、その根本原因をこう特定しました。ほとんどの企業は、ビジネス実行のフレームワークを持っていない。60％の企業が、現在の戦略的優先事項と予算や財務予測を結びつけていない。(予算が戦略に沿っていなければ、戦略に沿ったプロジェクトを成功させるために必要な資金を確保することはできません） 3人に2人の人事・IT部門が、会社全体の戦略にリンクしていない計画を策定しています。(中間管理職の70％、最前線の従業員の90％以上が、戦略とリンクしていない報酬を受けている。  (インセンティブが、その人の行動を左右する。  もし、インセンティブが戦略に連動していなければ、社員が戦略に関心を持つことはないでしょう。(もし、社員が戦略を理解していなかったら、どうやって戦略計画を実行するのでしょうか？）解決策は？  ビジネス・エグゼキューション・フレームワークです。私たちの経験では、多くの企業が戦略を持っていると主張していますが、多くの場合、財務目標の設定という意味のない運動しかしていません。成長は戦略ではありません。  効率は戦略ではありません。競合他社より優れていることも、戦略ではありません。  (実際、ほとんどの企業は勝つための戦略の立て方を知らない）多くの企業は、戦略を一貫して把握する方法も持っていない。ただ、たくさんのスプレッドシートを使った大きな文書を作り、誰も読まないバインダーに挟んでいるだけだ。その代わりに、企業がすべきことは、戦略を伝えるための明確でシンプルな方法を見つけることです。このセミナーでは、世界で最も効果的なビジネスリーダーがどのように戦略を立て、実行しているかを学びます。この45分間のウェビナーでは、RESULTS.comがボストンMITのアントレプレナー・マスター・プログラムで教えている、ビジネス・エクセキューションのベストプラクティスを紹介しています。起業家はこのコースに参加するために何千ドルも費やします。この情報をここで無料で公開しています。</w:t>
      </w:r>
    </w:p>
    <w:p>
      <w:r>
        <w:rPr>
          <w:b/>
          <w:color w:val="FF0000"/>
        </w:rPr>
        <w:t xml:space="preserve">アイディー二二六</w:t>
      </w:r>
    </w:p>
    <w:p>
      <w:r>
        <w:rPr>
          <w:b w:val="0"/>
        </w:rPr>
        <w:t xml:space="preserve">2003年にジョージ・ブッシュと彼の小さな助っ人がイラクに侵攻したとき（ダン11:10に記述）、彼らは単に中東の三流国を攻撃したのではなく、南の王（彼は霊的存在である）の巨大な霊力を相手にしていたのである。南の王は、ただ転がるのではなく、激しく反撃してきたのです。アメリカの人々は、この霊的な力の猛威に驚き、抵抗するための霊的な強さを欠いていました。ダニエルは、アメリカのイラク侵攻の結末を描いています。南の王は激怒し、進み出て、北の王と戦う（ダン11：11）。イラク侵攻によって、南の王はアメリカ軍に対する抵抗をあおったのである。この予言の部分は、バアス政権が崩壊した後、イラクで発生した反乱によって成就した。イラクを征服するのは比較的簡単だったが、支配を維持するのは非常に難しいことがわかった。米軍がイラクに集中することで、テロ攻撃を受けやすくなり、大規模な損害を被ることになった。この予言を実現するために、イラクで米国と戦うさまざまなイスラム組織が出現した。最初にかき集められたのは、シーア派のイラク人たちだった。2004年4月、シーア派の聖地ナジャフを、シーア派の聖職者モクタダ・アル・サドルが支配する民兵が制圧し、イマンアリ神社に近い中心部に要塞を構えたのである。これがイラク南部での反乱を広めるきっかけとなった。スンニ派のモスレムは、アメリカ軍がアル・ファルージャで、非武装のデモ隊を何人も殺したことでかき乱された。1年後、スンニ派はファルージャを奪還したが、米軍による包囲と2度の再侵攻で追い払われた。これらの出来事は、イラクのスンニ派地域全体の反対運動をかき立て、反乱を引き起こした。イラクは侵略によってよくかき回された。民主的な選挙にもかかわらず、いまだに暴力によって破壊され続けている。大規模なデモがかき乱す ダニエルは、イラクでのアメリカに対する反乱の後、さらに大きな中東のかき乱しが起こると説明している。ダニエル書11章12節は、かなり解釈が難しい。直訳すれば、次のようになる。南の王は大群衆を起こし、大群衆は彼の手に渡される。この大群が引き上げられると、彼らの心は高ぶるが、数万人が倒れ、彼は栄えない。multitude」と訳されたヘブライ語は、「轟音、群衆、騒動」を意味します。騒々しい群衆のことを語っています。ヘブライ語では、強調するために単語が二重になります。群衆という言葉は、群衆の大きさを強調するために二度使われます。ダニエルは、巨大な群衆や騒ぎを見たのです。彼の手に渡された」という表現は、戦闘での敗北を意味することもありますが、「彼の指揮下に置かれた」という意味の方が強いでしょう。この巨大で騒々しい群衆は、南の王によって統制されます（南の王は霊的な力であって、人間の支配者ではないことを覚えておかなければなりません）。別の訳では、「大群衆を立たせる」とあります。彼らの「心が高く上げられる」という言及は、プライドや傲慢さを指しているのかもしれません。この文脈では、「勇気」を意味します。この大群衆が集まれば、何十年も受け身でいた人たちが、新たな勇気をかき立てられる。治安部隊に対する果敢な抵抗は、彼らのプライドを高める。2011年の最初の数カ月は、中東と北アフリカの全域で、巨大な蠢動が起こった。チュニジアから始まり、政府が辞任に追い込まれた。エジプトでは、2週間にわたって大勢の若者がカイロでデモを行い、ムラバク大統領を30年間務めた地位から辞任に追いやった。その後、アルジェリア、イエメン、ヨルダン、リビア、バーレーンの各都市で巨大なデモが行われた。騒然とした群衆が「起立させられ」、支配者に抗議しているのである。バーレーンは、国民の大半がシーア派でありながら、スンニ派の国王が統治している点が興味深い。ペルシャ湾に浮かぶこの小国は、現在はアメリカの第6艦隊の拠点となっているが、かつてはイランの属国であった。イランの人たちは、自分たちの地方を返してほしいと思っている。もし民主的な政府が選出されれば、シーア派が多数を占める政府は、アメリカの経済的、政治的利益よりもイランに同情的かもしれない。米国は、イランの支配権を維持するために、少数民族の君主制を支持する誘惑に駆られるかもしれない。</w:t>
      </w:r>
    </w:p>
    <w:p>
      <w:r>
        <w:rPr>
          <w:b/>
          <w:color w:val="FF0000"/>
        </w:rPr>
        <w:t xml:space="preserve">アイディー二二七</w:t>
      </w:r>
    </w:p>
    <w:p>
      <w:r>
        <w:rPr>
          <w:b w:val="0"/>
        </w:rPr>
        <w:t xml:space="preserve">クリストファー・パルンベルグ（フィンランド経済研究所研究員。最近の研究テーマは、ICT産業の進化と将来の課題、研究開発の新しい世界的分業におけるフィンランドの位置づけ、およびナノテクノロジーである。スウェーデン王立工科大学産業組織・経営学部にて博士号取得）、Olli Martikainen 、（オウル大学教授、フィンランド経済研究所準研究員、ヘルシンキ工科大学およびラッペーンランタ工科大学客員教授。フィンランド技術アカデミー、TietoEnator Oy、Siemens Finlandの取締役も務める。ヘルシンキ大学にて博士号、ヘルシンキ工科大学にて修士号を取得)目的 -- 情報通信技術の融合とインターネット関連アプリケーションの急速な普及により、ICT産業全体が破壊的な発展段階を迎える可能性がある。このような背景のもと、本論文の目的は、特許と戦略的研究開発提携に関するデータを用いて、フィンランドの著名な通信企業の内部／固有および外部多様化の最近のパターンを分析することである。デザイン／方法論／アプローチ -- 方法論は、フィンランド企業のアライアンスの新しいデータベースに基づく外部多角化のパターンと比較して、多角化の内部／固有性を把握するためのフィンランド通信企業の特許のパターンの統計分析から構成されています。結果--フィンランドの通信産業は近年、技術基盤を多様化していることが示された。この産業は、インターネット関連の「新しい」通信技術や関連アプリケーションに内部的／自生的に弱いようである。しかし、通信企業はこれらの分野で補完的な研究開発提携を広範囲に展開している。研究の限界と意味 -- この論文は、フィンランド通信のこれまでの成功の持続可能性に関連して、政策立案者や管理者にとって重要な示唆を与えている。フィンランドの特許データを使用したため、ソフトウェア技術を十分に把握できない可能性があり、ノキアの多様な技術力をグローバルレベルで把握することを目的としていない/できない、という限界がある。オリジナリティ/バリュー -- 本論文のオリジナリティは、特許データと研究開発提携データの組み合わせ、および技術クラスを業界のより広い発展にリンクさせるコンコーダンス表の開発にあり、ICT融合に対するフィンランドの通信業界の反応性を斬新かつ体系的に分析することが可能である。</w:t>
      </w:r>
    </w:p>
    <w:p>
      <w:r>
        <w:rPr>
          <w:b/>
          <w:color w:val="FF0000"/>
        </w:rPr>
        <w:t xml:space="preserve">アイディー二二八</w:t>
      </w:r>
    </w:p>
    <w:p>
      <w:r>
        <w:rPr>
          <w:b w:val="0"/>
        </w:rPr>
        <w:t xml:space="preserve">商品説明 商品説明 1952年、西ロンドン。コーヒーバーとジュークボックス、テディボーイとギャングの喧嘩が盛んな時代。クリスマスが近づくと、16歳のベス・ブリクサムは楽しみで仕方がない。学校も、初めての仕事も、初めてのボーイフレンドも、もうない。しかし、ロンドン上空に大スモッグが発生し、死と混乱の跡を残し、ベスの人生は一変してしまう。エリザベス二世の戴冠式で家族に悲劇が起こると、ベスは父親から疎まれるようになる。立ち退きを迫られた彼女は、妹が保護されるのを防ぐために、第二次世界大戦後の偏見、法律、社会的偏見と戦わなければならない。しかし、過激な解決策を提示されたとき、彼女が支払わなければならない代償はギャンブルではなかったのだ。Every Step of the Way』は、2004年ハリー・ボウリング賞のロンドン部門にノミネートされた。キット・ドミノは1950年代初頭のロンドンという舞台を強烈に表現しており、大霧の影響に耐える登場人物たちと一緒に咳き込みそうになってしまったほどだ。予想外の展開もあり、登場人物の描き方も素晴らしい。女性の自立と平等が進んだ現代において、かつての姉妹の苦労に思いを馳せるのもいいものです。1950年代の英国で、女性が直面した厳しい現実や社会的な期待と戦いながらも、自立するために懸命に戦ったベスに胸が締め付けられる思いでした。私はこの物語が本当に好きで、この著者の作品をもっと読むのが楽しみです。Every Step Of The Wayは素晴らしい物語で、1950年代に簡単に戻れるし、時にはかなり厳しい現実が描かれている。豆粒のような濃い霧から、若い女性が自分自身のアイデンティティを保つために戦わなければならなかったことまで、社会史の一端が語られているのです。想像を絶するような境遇に置かれたベスが、なんとか事態を収拾しようと奮闘する姿に胸を打たれることだろう。ある時は生々しく、ある時は怒りを感じながら、彼女の闘いを応援したくなる。この物語がハリー・ボウリング賞の最終選考に残った理由は簡単です。そして次に何が来るのか...」と考えながら最後のページをめくる。読むのが楽しくて、印象に残る...。20世紀のある時代を描いた、ほとんど作家が試みたことのない、豊かな喚起に満ちたサーガである。他のレビュアーがストーリーを概説しているので、私は気にしない。私が言えるのは、この作家は今後注目すべき作家の一人だということだけだ。</w:t>
      </w:r>
    </w:p>
    <w:p>
      <w:r>
        <w:rPr>
          <w:b/>
          <w:color w:val="FF0000"/>
        </w:rPr>
        <w:t xml:space="preserve">二二九</w:t>
      </w:r>
    </w:p>
    <w:p>
      <w:r>
        <w:rPr>
          <w:b w:val="0"/>
        </w:rPr>
        <w:t xml:space="preserve">Thorにはfmシンセがあり、それを使うか、あるいはosc1の隣のフェーダーを使ってosc2からの波でosc1をam変調することができます（ピッチが高いとより激しい変調になります）。</w:t>
      </w:r>
    </w:p>
    <w:p>
      <w:r>
        <w:rPr>
          <w:b/>
          <w:color w:val="FF0000"/>
        </w:rPr>
        <w:t xml:space="preserve">イド230</w:t>
      </w:r>
    </w:p>
    <w:p>
      <w:r>
        <w:rPr>
          <w:b w:val="0"/>
        </w:rPr>
        <w:t xml:space="preserve">ハリー・ポッターの映画の主役、ホグワーツ特急が乗客をコッツウォルズに誘う ハリー・ポッターの映画の主役は俳優のダニエル・ラドクリフだと思っていたら、それは間違いです。J・K・ローリングの記録的なベストセラーを原作とするこの大ヒット映画の真の主役は、ホグワーツ特急とハリーと若き魔法使いの仲間たちをロンドンのキングスクロス駅9番線から運ぶ、スクリーンではホグワーツ城として知られる赤褐色と金色の蒸気機関車5972号機なのです。今月の数日間、25周年記念のコッツウォルズ蒸気祭の一環として、グロスターシャー・ウォリックシャー蒸気鉄道でコッツウォルズの緑の景色を走るこの機関車に、単なる「マグル」が乗り込むことができます。最終回です。このフェスティバルは5月23日から26日まで開催されますが、No.5972「オルトンホール」（機関車の本名）は5月末までの週末に乗客を運ぶ予定です。ハリー・ポッターの全作品に出演しているこの機関車は、その後、最新作、そしてほぼ間違いなく最終作となる「ハリー・ポッターと死の秘宝」の撮影現場に陸路で輸送される予定です。5972号車オルトンホールは、2001年にワーナー・ブラザーズがハリー・ポッターの映画第1作に出演させ、初めてハリウッドと縁ができましたが、この機関車は必ずしも魅力的な人生を送ってきたわけではありません。1937年にスウィンドンで製造されたこの列車は、1963年に運行を停止し、スクラップになってしまいました。1981年に南ウェールズのバリー屑鉄置き場から救出され、1997年にハリウッドが誇りに思うような改造を施された。解体されてカミソリの刃にならなかったのは偶然以外の何物でもない」とGWRのプレス担当者（列車運転士志望）のイアン・クローダーは教えてくれた。オルトンホールは、鉄くずを積んで何ができるかを示す良い例です。あのスクラップ置き場には、200両以上の機関車が、ただのエンジンの死体になって置かれていたんですよ」。車輪、フレーム、ボイラーの部品はオリジナルと思われるが、列車の部品の多くはゼロから製造された。5972号機は初めて走る。乗客は、コッツウォルズの美しい田園風景の中を走る20マイルの旅を楽しむことができる。コッツウォルズのトディントン駅で、ボランティアの消防士ベン・イヴァソンがホグワーツ特急に脱帽しています...「この機関車がここにあることで、鉄道の魅力が広がっています」とGWRプレスのイアン・クラウダー氏は言います。この機関車は、すべての映画で主役を演じています。では、ボランティアで運営されている歴史ある鉄道に、どうやって一流の蒸気機関車を登場させたのだろうか？所有者に貸してもらえないかと頼むだけです」とクラウダーさんは説明する。所有者に "蒸し代 "を払うのですが、1日200ドルから1000ドルくらいです」。グロスターシャー・ウォリックシャー鉄道は1976年に廃線となったが、1981年にこの場所はボランティアプロジェクトとなり、主に再生材を使って線路を敷き直すという気の遠くなるような作業が開始された。1984年に最初の列車が走り、トディントンからウィンチコムを経由してチェルトナムまで、1日に最大6便の列車が運行されるようになった。現在、線路をブロードウェイまで延長する工事が行われており、コッツウォルズで最も絵になる町が結ばれている。GWRで働くために全国から集まってくるボランティアは約400人で、スタッフは全員、仕事の訓練を受けています」とGWRのディレクター、デビッド・ロック氏は説明する。一年中、ほとんどの週末と、学校休暇やハイシーズンには週の半ばにオープンしています」。銀行休業日の過ごし方に困っているのなら、今のうちにホグワーツ特急を利用することをお勧めします。魔法使いのような気分を味わえるはずです。</w:t>
      </w:r>
    </w:p>
    <w:p>
      <w:r>
        <w:rPr>
          <w:b/>
          <w:color w:val="FF0000"/>
        </w:rPr>
        <w:t xml:space="preserve">イド231</w:t>
      </w:r>
    </w:p>
    <w:p>
      <w:r>
        <w:rPr>
          <w:b w:val="0"/>
        </w:rPr>
        <w:t xml:space="preserve">サポート以下の「よくあるご質問」をご覧いただき、ご質問に対する回答をお探しください。もし、答えが見つからない場合は、support@fotobabble.com までメールをお送りください。できる限り迅速にご回答いたします。A: お使いのコンピュータは、箱から出してすぐにFotobabbleを使えるようにセットアップされているはずです。Fotobabbleを聞くためにはスピーカーが、Fotobabbleであなたの声を録音するためにはマイクが必要です。問題がある場合は、Adobe Flashの最新版が必要な場合があります。Flashのインストールはこちらからどうぞ : http://get.adobe.com/flashplayer/ Q: Fotobabbleを見るときに音が聞こえないのですが？A: コンピュータのボリュームがオンになっているかどうか、またボリュームが上がっているかどうかを確認してください。他のウェブサイトで音声が聞こえない問題がある場合、最新バージョンのAdobe Flashをインストールする必要があるかもしれません。上記をご参照ください。Q. Fotobabbleを作るにはどうしたらよいですか？A. ウェブサイト上で写真をアップロードし、録音ボタンをクリックするだけであなたの声を録音することができます。Q. Fotobabbleは何に使えるのですか？A. あなたが思いつくことなら何でもです。以下はその一例です。自作のグリーティングカード 旅先のおしゃべりポストカード 商品レビュー、歌、映画、テレビ番組、何でもOK!市民ジャーナリズム。Craigslist や eBay の広告を充実させる Facebook ファンページを充実させる ウェブで見つけた写真にコメントをつける あなたのブランド、製品、サービスを宣伝する コンテストを開催する iPhone 間でインスタント写真/音声メッセージを送る 特別な写真の裏話を語る Facebook Twitter 更新でそのまま再生できるしゃべる写真 Facebook ステータス あなたの詩や音楽に視覚的要素を加える Q. Fotobabble は Mac と PC をサポートしますか？A. Fotobabbleは完全にウェブブラウザベースで、ソフトウェアのダウンロードは必要なく、PCとMacで作動します。Q. なぜYouTubeではなくFotobabbleを使用するのですか？A. YouTubeはビデオを共有するための優れたプラットフォームですが、Fotobabbleの作成と共有はもっと簡単で、もっと速く行うことができます。すでに持っている写真を使うことができます。静止画と音声を組み合わせることで、パワフルで、楽しく、記憶に残る、バイラルなものにすることができます。Fotobabblesの作成と共有 Q. なぜ録音できないのでしょうか？A. 録音に問題がある場合は、Adobe Flashのバージョンを更新してください。http://get.adobe.com/flashplayer/。Flashをアップデートした後、ブラウザを再起動する必要がある場合があります。録画のページで、Flashの設定が表示されたら、「許可」をクリックすることを確認してください。録画画面でFlash設定のボックスが表示されない場合は、写真の上で右クリック（Macの場合はCtrlキーを押しながらクリック）し、設定を選択し、許可にチェックが入っていることを確認してください。マイクタブをクリックし、マイクの設定を確認してください。Q. Webで見つけた写真をアップロードすることはできますか？A. 右クリックして、"名前を付けて保存 "をクリックすると、ウェブ上の写真をコンピュータに保存することができます。その後、Fotobabbleを作成する際に、その場所から写真を選択することができます。ただし、Web上の写真は再利用の際に異なるライセンスが適用されますのでご注意ください。Q: 録音した音を大きくすることはできますか？A: 最も簡単な方法は、マイクに近づいてみることです。もう一つの方法は、録音前にFotobabbleを右クリック（Macの場合はcontrolキーを押しながらクリック）し、設定を選択し、マイクタブをクリックすると、マイクの音量を大きくすることができるようになります。Q. 「許可」「拒否」と書かれたメッセージボックスがポップアップ表示されますが、これは何ですか？A. Fotobabbleは、マイクからの音声の録音を実行するためにAdobe Flashを使用しています。Flashにはセキュリティ機能が組み込まれており、マイクにアクセスする前にお客様の許可を求めるようになっています。音声を録音する場合は、「許可」をクリックしてください。Q. 録音時に必ず表示される「許可」「拒否」ボックスを止めることはできますか？A. 右クリック（Macの場合はCtrlキーを押しながらクリック）して、「設定」を選択すると、このメッセージボックスが毎回表示されないようにすることができます。www.fotobabble.com からカメラとマイクへのアクセスを許可する」という画面で、「許可する」と「記憶する」にチェックを入れてください。その後、「閉じる」をクリックしてください。 Q. 録音した音声を再録音することはできますか？A. はい、何度でも可能です。Q. 私のコンピュータのマイクはどこにありますか？A. ほとんどのコンピュータにはマイクが内蔵されています。Fotobabbleは自動的に内蔵マイクを起動します。もしお使いのコンピュータに内蔵マイクがない場合は、外付けのマイクロマイクを接続してください。</w:t>
      </w:r>
    </w:p>
    <w:p>
      <w:r>
        <w:rPr>
          <w:b/>
          <w:color w:val="FF0000"/>
        </w:rPr>
        <w:t xml:space="preserve">イド232</w:t>
      </w:r>
    </w:p>
    <w:p>
      <w:r>
        <w:rPr>
          <w:b w:val="0"/>
        </w:rPr>
        <w:t xml:space="preserve">友人と別れる方法 友情を終わらせることは難しいことで、多くの人が友人の気持ちを傷つけずに（あるいは多くのドラマを起こさずに）それを達成する方法を疑問に思っています。あなたはちょうどあなたの仲間を呼び出すのをやめるべきでしょうか？ゆっくり離れていけばいいのでしょうか。結局のところ、あなたはあなたの関係から移動したいかもしれませんが、あなたはおそらく、かつて友人と呼ばれる人に意図的に残酷になりたくないです。ここでは、正しい方法であなたの友人と別れる方法についてのいくつかのヒントがあります。あなたの友人は、あなたが関係を終了している理由を理解していることを確認する あなたの友情に終止符を打つ前に、問題を介して話をすることを確認してください。これは当然のことのように思えるかもしれませんが、友人と向き合うよりも、単に別れてしまう人の多さに驚くことでしょう。相手に不満があることを伝えるのは決して簡単なことではありませんが、代わりに解決できるかもしれないのに、本当に友人を失いたいのでしょうか。それ以上に、率直に話し合うことで、友情が深まることもあります。問題に対処する 過去に友人と自分の気持ちを話したことがあるなら、これは簡単な話し合いでしょう。その問題を持ち出した時期と、二人が合意したであろう解決策を参照します。(例えば、「去年、私がサリーに陰口を叩かないようにお願いしたことを覚えている？あなたは止めるようにすると言ったけど、今日も2つ聞いたわ」）。その問題を持ち出したら、友人に説明する機会を与えてください。あなたが気づかなかった誤解があるかもしれません。しかし、あなたがまだその問題に対処していない場合、あなたは決断を迫られることになります。そのとき、あなたは本当に友情を終わらせたいのでしょうか？それともただ怒っているだけですか？冷静になる時間をとって、非難するのではなく、主張のある方法で友人にアプローチできるようにしましょう。メールで友情を終わらせる理想は、メールで別れるようなことは決してあってはならないことですが、現実には多くの人がそうしています。友人と話し合うことが不可能な場合もあります。友達が話を聞いてくれないときは、メールで別れを切り出すことができます。ただし、いくつか気をつけることがあります。メールは短く、要点を絞って書くこと。心を込めたメールを送ると、相手はうんざりしてしまうので、心を込めないようにしましょう。メールで喧嘩を始めないこと。嫌なメールを何度も送ると、二人の友情に傷がつくだけです。友情を終わらせる必要があると感じた理由、その友人について感謝していること、そしてその友人の幸せを願っていることを強調する。友人がなぜそのようなことをしたのかを推測するのではなく、具体的な出来事と、それがあなたに与えた影響に焦点を当てましょう。直接会って別れる 友人関係の長さや親密さによっては、直接会って別れたいと思うかもしれません。特に、その友人が過去にあなたにとって大切な存在であった場合、これは重要なことです。このように考えて、あなたの友情の終わりに肯定的なエネルギーを与えることは、そんなに簡単に、怒りや恨みなどの手荷物なしで、新しいものを見つけるのに役立ちます。あなたが物事を前向きに終了した場合、あなたはあなたの友情の損失の閉鎖を取得することができます良いだろう。別れ話を切り出すには、二人の都合の良い時間に座って、現在の状況に至った過去の問題について話しましょう。関係を終わらせるとはいえ、健全な話し合いを心がけましょう。名前を呼び捨てにしたり、意地悪をしたりするのはよくありません。友達に別れを告げる 友達に別れの意思をはっきりと伝えなければ、まだ友達だという印象を与えてしまうかもしれません。友情が崩壊してしまった問題について話した後、これが終わりであることを伝えましょう。次のように言ってください。「私たちが話したことによると、もう私たちの友情を続けることはできません。あなたに別れを告げるのは悲しいけれど、私たちの友情はかなり変わってしまったと思うし、もう親しくないんだ。""今までの素晴らしい時間を忘れないし、あなたの幸せを願っています。友達としてずっと気にかけてるけど、もう一緒に遊べないね。"友達に別れ話を処理させる 友達はあなたとの関係が終わることに否定的かもしれないので、すべてを処理する時間を与えてあげましょう。彼らは質問をしたり、何が悪かったのかはっきりさせたがっているかもしれません。友好関係を冷静に終わらせることは、簡単なことではありません。しかし、長い目で見れば、そのようにした方が幸せになれるでしょう。</w:t>
      </w:r>
    </w:p>
    <w:p>
      <w:r>
        <w:rPr>
          <w:b/>
          <w:color w:val="FF0000"/>
        </w:rPr>
        <w:t xml:space="preserve">イド233</w:t>
      </w:r>
    </w:p>
    <w:p>
      <w:r>
        <w:rPr>
          <w:b w:val="0"/>
        </w:rPr>
        <w:t xml:space="preserve">自毛植毛クリニックは、近年、人気と患者数が飛躍的に増加していますが、これは主に、自毛植毛手術の技術が向上したためです。特に、毛嚢単位抽出技術の出現により、今日の自毛植毛は完全に自然な外観を得ることができます。しかし、すべての植毛技術には、1つの制約があります。移植できるグラフトの最大数は、個人のドナー部分の毛髪密度にもよりますが、10,000～12,000本で、これは約20,000～24,000本の毛髪の数です。頭髪は10万本程度です。しかし、この弱点が遠くない将来、ついに克服される可能性があるのです。この問題を解決する最も簡単な方法は、錠剤または外用剤である。しかし、新しい医薬品の開発が著しく進歩し、テロメアに関する有望な遺伝子研究が行われているにもかかわらず、今後10年以内にハゲの究極の内服薬または外用剤が出現するとは思われない。しかし、6〜7年程度で実用化されるかもしれない有望な技術もある。毛髪の増毛はその一つです。ヘアークローンや毛包新生と呼ばれることが多い。後頭部のドナー部位から採取した毛包の細胞を培養して増殖させ、この培養した毛乳頭細胞をハゲた頭皮に注入することで、新たな発毛を期待するものです。もう一つは、毛のない皮膚の傷口から新しい毛根を作り出すというものです。いずれも、ハゲの部分に新しい毛包を作るには良いかもしれませんが、新しく生えてくる毛の太さや色合い、生える方向をコントロールするのにはあまり向いていないかもしれません。そのため、頭皮の前頭部に毛包を植え付けることは、今後も必要でしょう。また、これらの新しい技術は、いずれも自毛植毛クリニックで行われることが予想されます。自毛植毛の専門医の中には、このような新しい技術の進歩に懐疑的な人もいますが、将来的には、ドナーの髪が無制限に供給されることによって、毛髪手術の人気がさらに高まり、彼らが最大の供給者になるかもしれません。消費者にとっての利点は、ドナーの毛髪が無制限に供給されることに加え、その品質が現在の毛髪手術の技術が提供する最高のものでありながら、より低価格であることであるべきなのです。</w:t>
      </w:r>
    </w:p>
    <w:p>
      <w:r>
        <w:rPr>
          <w:b/>
          <w:color w:val="FF0000"/>
        </w:rPr>
        <w:t xml:space="preserve">イド234</w:t>
      </w:r>
    </w:p>
    <w:p>
      <w:r>
        <w:rPr>
          <w:b w:val="0"/>
        </w:rPr>
        <w:t xml:space="preserve">今回は、英語での上手なプレゼンテーションの始め方と導入部について見ていきましょう。また、プレゼンテーションに動きを与え続けるための接続詞と方法に焦点を当てます。最後に、自信を持ってプロフェッショナルなプレゼンテーションを締めくくることに集中します。英語での上手なプレゼンテーションの始め方 笑顔で、できるだけ多くの聴衆の目を見て、ゆっくりと話しましょう - "Hello everyone, good morning and welcome.来てくださってありがとうございます。"あなたのプレゼンテーションは良いスタートを切ることができます。ゆっくり始めて、アイコンタクトをとり、メモを見ずに最初の数文を言えるようにすると、リラックスして聴衆を心地よくさせることができます。続けてみましょう。良いプレゼンは、きちんと構成され、きちんと練習されています。メモがあれば時々見ることができますが、プロフェッショナルな印象を与えたいのであれば、私ができる最善のアドバイスは、メモを一字一句読まないということです。しかし、プロフェッショナルな印象を与えたいのであれば、一字一句読まないことです。良い構成はシンプルで、序文で自己紹介とトピックを紹介します。そして、もしあなたがノートに目を落とし、自分の名前を読まなければならないとしたら、どれほど奇妙に見えるか考えてみてください。自己紹介の言葉の選択肢は、意外に広いものです。聴衆の中に知り合いがいなければ、「私の名前はウィニー・チャンで、インターナショナル・パートナーズのマーケティング・マネージャーです」と言えばよいでしょう。聴衆の何人かを知っている場合は、"As some of you know I am Winnie Chan ... "と変更することができます。そして、聴衆のほとんどを知っているのであれば、"As most of you already know I'm Winnie Chan "と言うことができます。プレゼンテーションのトピックを紹介する方法 良い紹介は、明確で構造化されています。だから、あなたが誰であるかを聴衆に伝えたら、あなたが何を話すつもりであるかを伝える必要があります。この目的のために、あなたのトピックがオンラインショッピングの人気の上昇であるとしましょう。もし、あなたのプレゼンテーションがあまり堅苦しくなければ、"The topic of my talk today is shopping online and I am going to discuss some of the reasons why it has been so popular." と言えばよいでしょう。あるいは、聴衆がもっとフォーマルで、あまりリラックスしていないのであれば、次のようにすることもできます。"The title of my presentation is The Rise in Popularity of Shopping Online and I will give you some background about this trend in retail."（私のプレゼンテーションのタイトルは「オンラインショッピングの人気の高まり」です。次に、いつ質問に答えていただけるかを説明します。このとき、"I hope you enjoy my presentation and if you have any questions, please don't hesitate to ask me at the end. "と言えばよいでしょう。あるいは、"I trust you will find what I have to say useful and relevant."（私が話すことが役に立つと信じています）と言うこともできます。最後に質疑応答の時間を設けますので、それまで質問をお待ちください。" といった具合です。ここで重要なのは、自己紹介が終わり、これからプレゼンテーションのメインパートに入るという合図をすることです。マイクを使用している場合は、この時点でマイクが正しく機能しているかどうかを確認するために、"Can I just double check everyone can hear me okay? "と言います。そして、"Well if everyone is comfortable (or ready) then I'll begin." と続けることができます。A strong ending is worth remembering 最後に、プレゼンテーションの終わりは重要なので、決して忘れてはいけません。あなたの話がどんなに長くても短くても、あなたが言ったことすべてがどんなにすばらしかったとしても、聴衆が最後の数秒間を覚えて帰ってしまうことは避けられません。ですから、強く、わかりやすい言葉でプレゼンテーションを終わらせる必要があります。プレゼンテーションの最後に、強力でパワフルな視覚的補助を使用することを検討してください。あなたはあなたの聴衆が一緒に出て行くためにしたいものを1カラフルな、しかし、彼らと一緒に滞在するシンプルなビジュアルに要約してみてください。"今、私が話していたことを要約します "とは言わないようにしましょう。"そうですね、長いバージョンでしたね、あなたが注目しなければならないのはここだけです... "と言いましょう。なぜなら、もしあなたが自分のプレゼンテーションを一文でまとめることができなければ、聴衆はそのすべてを覚えてはくれないからです。相手に持って帰ってもらいたい主なものをひとつに絞るようにしましょう。ご清聴ありがとうございました」と言うのはやめましょう。私のプレゼンテーションが気に入っていただけたなら幸いです。"今日は何か新しいことを学んでいただけたでしょうか？もし質問があれば、今すぐ私に聞いてください。そうでなければ、私はいつでも、私が話したことについて何でも話し合うことができます..."。同じ動詞を繰り返さないこと、シンプルでわかりやすい構成にすること、そして聴衆の記憶に残るようなパンチのある一文で話を終わらせることを忘れないようにしましょう。</w:t>
      </w:r>
    </w:p>
    <w:p>
      <w:r>
        <w:rPr>
          <w:b/>
          <w:color w:val="FF0000"/>
        </w:rPr>
        <w:t xml:space="preserve">イド235</w:t>
      </w:r>
    </w:p>
    <w:p>
      <w:r>
        <w:rPr>
          <w:b w:val="0"/>
        </w:rPr>
        <w:t xml:space="preserve">フランク・ランパードは、イングランド代表の座を取り戻すために戦わなければならない。 ワールドカップの間、イングランド代表選手としての評判を上げるには、試合に参加しないに越したことはなかった。ルステンブルグ、ケープタウン、ポートエリザベス、ブルームフォンテーンでチームが低迷する中、テオ・ウォルコット、リオ・ファーディナンド、オーウェン・ハーグリーヴスのような選手の株が上がってきていたのである。火曜日の夜、バーゼルでそれは変わった。特に前半のパスと動きの質は、まったく新鮮だった。攻撃的なサッカーをし、リスクを冒し、最もタフな試合になるはずの相手に挑んだチームだった。これは、見逃せないイングランドの試合だった。もちろん、何人かの重要なイングランド人選手もそうだった。リオ・ファーディナンドはキャプテンとして、フィットすればチームに戻るだろうが、ジョン・テリーがファビオ・カペッロとそのコーチングチームに感銘を与えたフィル・ジャギエルカを追い越すのは、そんなに簡単なことだろうか？イングランド代表監督にとっての真の課題は、6シーズン連続で20ゴール以上を挙げ、ヨーロッパで最も経験豊富で才能あるMFの一人であるフランク・ランパードをどうするかということだ。この2試合、ランパードは鼠径ヘルニアの手術を受けており、痛くてプレーできない状態だった。ウェイン・ルーニー、アシュリー・コール、スティーブン・ジェラードが最高のパフォーマンスを見せる機会を得た一方で、ランパードはワールドカップでの失敗のしこりを払拭する機会を逸してしまった。10月12日にウェンブリーで行われるモンテネグロ戦では、カペッロは明らかに新しいシステムに固執しなければならないし、確かに前線の6人は、もし全員がフィットしていれば、誰かを下げる意味はないだろう。そのため、ランパードはベンチ入りし、復帰を目指さなければならないだろう。実力主義。単純なことだ。しかし、だからといって、ランパードが国際的なサッカー選手として終わったと解釈してはならない。才能の問題ではなく、チームの構造的なバランスの問題であり、現在の構造では、ランパードが最も得意とするポジションはジェラードが占めている（バーゼルでは非常に印象的だった）。カペッロはこれまで、システムに選手を合わせる傾向があった。今、イタリア人は選手をシステムに合わせなければならない。ランパードにとっては、すべてが急速に変化する可能性がある。ジェラードが負傷すれば、彼は最も得意なポジションでプレーすることになる（ワールドカップ予選では、ジェラードが左サイドでフリーでプレーしていたため、彼は攻撃本能を制限しなければならなかった）し、ルーニーが負傷すればシステム全体を変更しなければならない（他に穴でプレーする選手がいない、将来的にはジャック・ウィルシャーが入るかもしれない）。彼はイングランドチームの資産であることに変わりはない。ただ、控えに甘んじている資産である。</w:t>
      </w:r>
    </w:p>
    <w:p>
      <w:r>
        <w:rPr>
          <w:b/>
          <w:color w:val="FF0000"/>
        </w:rPr>
        <w:t xml:space="preserve">イド236</w:t>
      </w:r>
    </w:p>
    <w:p>
      <w:r>
        <w:rPr>
          <w:b w:val="0"/>
        </w:rPr>
        <w:t xml:space="preserve">米国で初めて憲法に基づく労働者災害補償法が制定されたのは1911年のことで、この節目を記念して、マサチューセッツ州では2011年4月に100周年記念式典を開催する予定です。  今回のWorkers' Comp Mattersでは、ホスト弁護士のAlan S. Pierceが、労働災害局のHonorable Richard S. Tirrellと、Keches Law GroupパートナーのJoseph F. Agnelli, Jr.弁護士をお迎えして、労働災害に関するお話を伺いました。Keches Law Group, P.C.のパートナーであるJoseph F. Agnelli Jr.弁護士を迎え、労災の初期の起源と2011年の労災補償100周年に向けた展望を語っていただきます。</w:t>
      </w:r>
    </w:p>
    <w:p>
      <w:r>
        <w:rPr>
          <w:b/>
          <w:color w:val="FF0000"/>
        </w:rPr>
        <w:t xml:space="preserve">イド237</w:t>
      </w:r>
    </w:p>
    <w:p>
      <w:r>
        <w:rPr>
          <w:b w:val="0"/>
        </w:rPr>
        <w:t xml:space="preserve">Type 5 times 5 = a lot more media coverage ジョー・サクストン（nfpSynergy社アイデア担当）が、小規模なチャリティ団体が力を発揮するためのヒントを紹介します。 大きなチャリティの世界で、小規模な団体が競争力を保つにはどうすればいいのでしょうか？正直なところ、私はこの質問の答えを知りたいと思います。チャリティーの大半は小規模であるため、これは重要な問題です。私が答えられることは、小さなチャリティーがメディアへの露出を増やすにはどうしたらいいかということです。ここでは、より多くのメディアに取り上げてもらうために私が行っている5つの簡単なことをご紹介します。ご覧の通り、5つはちょっとしたテーマなのです1.1.どこで取材されたいかを知る 当たり前のように聞こえますが、より多くのメディアに取材されるためにまずすべきことは、どこで取材を受けたいかを知ることです。地元の新聞なのか、ラジオなのか、ブログなのか、特定のコラムでの言及なのか。最初のステップとして、メディアに取り上げてもらいたい場所を5つ特定しましょう。2.2. 仲良くしたいジャーナリストを知る メディアに取り上げられる背景には、記事を書く人、編集する人、司会する人がいます。その人たちは誰なのか？その人たちの名前とメールアドレスは？あなたがより多くの報道を得るために役立つ5人のジャーナリストは誰でしょう？彼らを特定し、リストアップしてください。3.3. 読んで、読んで、また読む あなたの記事を取り上げてほしいジャーナリストが書いたものを、できる限りすべて読んでください。彼らは何について書いているのか？どんなストーリーに興味があるのか？読みながら、あなたの組織について報道してもらいたい理想的なストーリーを5つ考えてみてください。お世辞と模倣は、人間にとって最も重要なスキルの一つです。ジャーナリストの記事を読んだと伝えてお世辞を言い、あなたが望むような報道をされている組織を模倣してください。4.4. 自分たちの素晴らしいストーリーを知る 悲しいことに、多くのチャリティ団体が、小切手の贈呈、新しいスタッフの着任、年次総会など、報道してもらいたい退屈なストーリーをたくさん抱えている。不思議なことに、消費者である私たちのほとんどは、それらの記事を読まないのですが、それでもメディアが取り上げてくれることを望んでいるのです。そこで、オフィスでブレインストーミングを行い、最もエキサイティングな5つのストーリーを考えてみてください。人間味のあるストーリー、実在の人物、個性、論争、愛、英雄など、人々が好んで読むものに目を向けることを忘れないでください。5.5. 自分で取材する 最後の5つは、自分で取材することです。新聞、ラジオ、そして最近ではインターネットでも、自分の意見を述べることができる場所を探してみましょう。どの電話番組にコンタクトをとればいいのか。インターネット上の記事で、コメントを付けられるものはどれか？どの編集者に手紙を書けるか。Joe Saxton , Driver of Ideas, nfpSynergy ジョー・サクストン nfpSynergyのdriver of ideasであり、CharityCommsの創設者兼会長でもあります。Joeは、インパクト、コミュニケーション、トラスティシップを中心とした様々なプロジェクトに取り組んでいます。また、nfpSynergyの全体的な方向性や発展にも携わっています。</w:t>
      </w:r>
    </w:p>
    <w:p>
      <w:r>
        <w:rPr>
          <w:b/>
          <w:color w:val="FF0000"/>
        </w:rPr>
        <w:t xml:space="preserve">イド238</w:t>
      </w:r>
    </w:p>
    <w:p>
      <w:r>
        <w:rPr>
          <w:b w:val="0"/>
        </w:rPr>
        <w:t xml:space="preserve">手書き文字教育の重要性 2006年8月 長い間、教育現場で無視されてきた初等教育における手書き文字教育への関心が、ようやく戻ってきたようです。この注目は、手書き文字に関連する学習障害（LD）を持つ子供たちなど、多くの子供たちに恩恵をもたらすもので、読字障害、書字障害、非言語性学習障害、注意欠陥多動性障害などを伴う場合があります。ワープロソフトや支援技術は、書くことに問題を抱える子供たちにとって紛れもなく恩恵ですが、技術の進歩によって手書きの明示的な指導の必要性がなくなるわけではありません。さらに、幼稚園の低学年や小学校1年生など、ごくわずかな時間を使って指導することで、多くの子供たちが後に書くことが困難になるのを防ぐことができるかもしれません。手書きはなぜ重要なのか 手書きはつまらない技能だという意見に反して、手書きは実際には多くの理由で重要なのです。ひとつは、他のコラムでも触れている「心の資源」の概念で、読み書きだけでなく、算数にも関連しています。苦労して言葉を読み解くことで読解力が低下したり，自動記憶ができないことで数学の高度な計算アルゴリズムの学習に利用できる精神的リソースが減少したりするのと同じように，手書きで苦労すると，内容への注意，詳細な説明，考えの構成など，書くことのより高いレベルに必要な精神リソースを消耗してしまうのです。手書きは、多くの科目で使用される基本的なツールです。ノートを取る、テストを受ける、授業や宿題をする、ほとんどすべての内容領域や言語教育のクラスで、手書きの不自由さは学校の成績に広範な影響を及ぼす可能性があります。さらに、手書きが大変で時間のかかるものだと認識されると、書くことに対するモチベーションが大幅に低下し、練習不足に陥って、書くことの困難さをさらに悪化させる可能性があります。最後に、低学年の手書きは、基本的な読解力やスペリングの成績と関係があります。たとえば、子供が「m」という文字の書き方を学ぶとき、その音も学んでいる可能性があります。手書き、読み、綴りの技能の関連性に注目することは、これらの分野の早期達成を強化するのに役立ちます。手書きか草書か？かつて、原稿（活字）書きは通常1年生で教えられ、草書はその後、通常は3年生で導入されました。歴史的に、LDの子供たちにはどちらかが優れていると主張する権威者がおり、その多くは原稿よりも草書が優れていると主張していました。しかし、筆記体が原稿よりも習得しやすいという証拠はほとんどなく、子供たちが印刷物を読まなければならないのと同じような書式に集中させることには明らかな利点があるのです。最も重要なことは、子供たちは少なくとも一つの形式を使って、読みやすく、適度に楽な文章を書くことができるようになることで、特に手書き文字が苦手な年長の子供たちには、その結果につながる可能性が最も高いと思われる形式に焦点を当てて指導する必要があります。手書き技能の評価 手書き技能の評価には、書き取りの実行、読みやすさ、および速度の観察を組み入れる必要があります。実行には、正しく一貫した鉛筆の持ち方、姿勢、および文字の形成が含まれます。これらの後者の領域における逆効果の習慣は，筆跡のサンプルを見るだけでは必ずしも明らかではなく，手書きの進歩を大きく阻害する可能性があります．たとえば、幼い子どもは、mのような文字を、文字の右側から始めて、別々のストロークで「描く」ことがあります。鉛筆を紙から離さずに、左側から文字を書く方が、最終的な筆記速度を向上させるのに適しています。読みやすさは、文字の読みやすさだけでなく、単語と単語の間の間隔も重要です。スピードは、子どもたちがさまざまな場面で効率的に文字を使えるようになるために、最初の数学年を超えた段階で重要になります。年長の子供によく見られるように、子供が原稿と草書体の両方を学んでいる場合、評価は両方の書式の書き方、読みやすさ、速さを考慮する必要があります。手書きの指導 手書きに割く指導時間(おそらく毎日10分か15分に相当)を比較的控えめにすることで、より高度な作文能力の問題を含む、後の書くことの問題を予防することができます。学校教育の初期は、手書き指導にとって特に重要です。鉛筆の持ち方が悪い、文字がうまく書けないなど、手書きで逆効果の習慣がつくと、その習慣を変えることは困難です。しかし、幼い子供であっても、手書き指導は、子供が他の多くの書くスキルを学び、書くことへの動機を育む、より幅広い文章表現プログラムの中で行われるべきです。もちろん、子どもたちは、単語や絵本に触れる機会も持つべきでしょう。</w:t>
      </w:r>
    </w:p>
    <w:p>
      <w:r>
        <w:rPr>
          <w:b/>
          <w:color w:val="FF0000"/>
        </w:rPr>
        <w:t xml:space="preserve">イド239</w:t>
      </w:r>
    </w:p>
    <w:p>
      <w:r>
        <w:rPr>
          <w:b w:val="0"/>
        </w:rPr>
        <w:t xml:space="preserve">Gladys Knight I Don't Want To Know Lyrics Gladys Knight I Don't Want To Know Lyrics total views : 40 times this week.評価10 / 10 [ 4 votes].グラディス・ナイト I Don't Want To Know の歌詞を拡大して見やすくしたり、友達に送ったり、グラディス・ナイト I Don't Want To Know を評価して、この曲が人気曲となるように応援することができます。この歌詞の訂正や、i don't want to knowの意味について何かアイディアがありましたら、お気軽に投稿してください。(を弖紗することができます,グッチ アウトレット。d stay by your side I swallow my pride and now you're asking me to understand and I'm telling you I can't Why should I care about your feelings when you don't give a damn about mine well I don't want to know I couldn't care less about your feelings Don't you know you should have care more about mine and I don't want to know It really doesn't want to know doesn't give a damn about my?徭蛍の恬瞳は、徭蛍の恬瞳は、徭蛍の恬瞳は、徭蛍の恬瞳は、徭蛍の恬瞳は、徭蛍の恬瞳は、徭蛍の恬瞳は、徭蛍の恬瞳は、徭蛍の恬瞳は、徭蛍の恬瞳は、徭蛍の恬瞳は、徭蛍の恬瞳は、徭蛍の恬淡を吭龍している。ve been doubts But we've given you a home [ From : http://www.elyrics.net/read/g/gladys-kni... ] And you're just throwing it away, baby All for some girl born yesterday And what about your children There's nothing to explain But still you're asking us to understand Well I'm telling you we can't Why should we care about your reasons When you'?あなたが私たちの生活のうち、右に歩いているとき、私は知りたくないと言った 私はあなたの気持ちを気にすることができませんでした あなたは私のことをもっと気にしているべきであることを知っていない そして私は知りたくない それは本当にあなたが残している理由は重要ではありません あなたは本当にあなたの人生を捨てている知っておくべき そして私は同情しません あなたは最後の時間のために私を傷つける 泣くために残っていない涙は、すべての愛する思い出にさよなら、うん 最後にもう一度、すべての愛で一つの良い顔 それはないでしょうか？埴が挫きなら埴が挫きなら埴が挫きなら埴が挫きならこの曲は、私が同じ状況に陥ったとき、たくさん泣いたけど、今はずっと強くなって、許すことを学んで、また自分自身に戻ることができたという強さを与えてくれました。この曲は、私の人生で起こったことを考えるたびに、私を癒してくれる曲です。エルマリー 09/28/12,08:24 正直、この曲を聴くと、男性がとてもとても嫌いになります。特に結婚している男性は、昨日生まれた女の子のために私を全て捨ててしまうのですから...私に立ち去る強さを与えてください。ありがとう、グラディス・ナイト</w:t>
      </w:r>
    </w:p>
    <w:p>
      <w:r>
        <w:rPr>
          <w:b/>
          <w:color w:val="FF0000"/>
        </w:rPr>
        <w:t xml:space="preserve">アイディー二百四十</w:t>
      </w:r>
    </w:p>
    <w:p>
      <w:r>
        <w:rPr>
          <w:b w:val="0"/>
        </w:rPr>
        <w:t xml:space="preserve">スポーツをすることの大きなメリットは何ですか？スポーツは、子どもたちにチームワークを教え、誇りと達成感を与えることができます。同時に、負けることを受け入れ、負けることで傷つくことがないようにすることもできます。スポーツをしない子の中には、いわゆる「いい子」でない子もいます。負けることを学ぶことは、勝つことを学ぶことの一部なのです。もちろん、スポーツは運動でもあります。子供にはエネルギーのはけ口が必要なのです。小さい頃に体力を身につけた子どもは、その一部を生涯にわたって持ち続けることができるかもしれません。また、サッカーも体力のはけ口となります。サッカーに反対しているわけではありませんが、サッカーは、親や誰かに対する怒りの感情を育てた子供が、それを何かにぶつけたりすることができます。一方、サッカーでは、感情的にプレーしたり、肩の力を抜いてプレーしたりすることはできますが、サッカーのように誰かを突き飛ばしたり、押したり、大きな打撃を与えたりする物理的な発散の場は提供されません。</w:t>
      </w:r>
    </w:p>
    <w:p>
      <w:r>
        <w:rPr>
          <w:b/>
          <w:color w:val="FF0000"/>
        </w:rPr>
        <w:t xml:space="preserve">イド241</w:t>
      </w:r>
    </w:p>
    <w:p>
      <w:r>
        <w:rPr>
          <w:b w:val="0"/>
        </w:rPr>
        <w:t xml:space="preserve">Toad in the Hole 昔から子供たちに人気のある料理です。トード・イン・ザ・ホールは、衣に火が通るまで約1時間かかりますが、その価値はあります。 小麦粉 100g 卵 1個 牛乳 200ml 溶かしバターまたはオイル 15ml ポークソーセージ 450g 小麦粉をボウルにふるい入れる。卵、牛乳の半量、溶かしバター/オイルを加えてなめらかになるまで泡立てる。残りの牛乳を混ぜ合わせる。浅い小さな耐熱皿にソーセージを並べ、220℃のオーブンで10分ほど焼く。オーブンから取り出し、余分な脂を落とし、ソーセージを裏返します。ソーセージの上に生地を流し入れ、さらに30分焼く。200℃に下げて、さらに15～20分焼く。盛り付けて完成です。バリエーション ベジタリアンの方は、ベジタブルソーセージをお使いください。底に少量の植物油を敷いた耐熱皿をあらかじめ温めておく。冷やした、または冷凍のベジ・ソーセージを型に入れ、生地を流し込む（ソーセージはあらかじめ加熱しておかない）。野菜、特に新じゃが、ブロッコリー、にんじん、スイートコーンと一緒に食べるとおいしいです。また、グレイビーソースもよく合いますが、必須ではありません。グレイビーソースに缶詰の刻んだトマトを加えると、より美味しくなります。グレイビーソースを使うなら、ミントソースもおすすめです。このような場合、「餃子の王将」は、「餃子の王将」よりも、「餃子の王将」よりも、「餃子の王将」よりも、「餃子の王将」よりも、「餃子の王将」よりも、「餃子の王将」よりも、「餃子の王将」よりも、「餃子の王将」よりも、「餃子の王将」よりも、「餃子の王将」よりも、「餃子の王将」であることが多いようです。11月16日 07:59 Jessica H さん 上記で書かれているよりも、かなり早く出来上がりました。15分～20分は必要なかったです。もしもっと長く入れていたら、焦げていたかもしれません。4～6回ほど膨らませる予定です...。Lizzie Sはこのミックスを2倍にして、ベジバーガーを使い、パンとバター、カリ、ニンジン、グレービーソースを添えた。このレシピは、「おなかすいた大人3人と、おなかすいた子供3人が、本当においしく食べました」 - fab 2011年09月19日 19:19 Cathy Rさん のぞいたら、普通のヨークシャープディングと同じように生地が膨らまないかもしれませんね。全脂肪乳を使わないと、調理するときに分離してしまうことがあるので、注意が必要です。2月 21st 2011, 16:37 Lauretta R 子供たちが生まれる前からこの料理を作っていて、いつも美味しくて素敵な料理だったんです。今、BBCのウェブサイトのレシピを使用して以来、2回それを試してみました、それは確かに上記と同じでなければならず、全く災害、下焦げたとまだ内部水っぽい白いもの、ユークと全く上昇しなかったとトレイのベースからそれを得ることができませんでした。焼いている最中に覗き込んだらダメなんでしょうか？卵2個でやってみようかな。2月 21st 2011, 09:26 CLAIRE MARIE R 私はいつもスーパーで買った「バッターミックス」を使ってごまかします。でも、卵は1個ではなく2個使うので、いつもきれいに膨らみます。私はスライスした赤玉ねぎも加えます。このレシピは、普通のカップケーキの缶にカクテルソーセージを入れて作ります。ソーセージを先に焼くと、15分ほどで焼き上がるので、大きなトレイで焼くよりも早くできます。子供たちも喜んで食べてくれますし、焼き上がりもよく、堅苦しくありません。ソーセージを2本ずつ入れます。1月 25th 2011, 14:32 Caroline K well i always pre-heat the oil in the dish then pre-cook the veggie sausages in it then pour on the batter and it works a treat and its never took more than 20mins to cook thoroughly Mary M I make the veggie version, but slice red onion into the dish while the dish is heating with a little oil, それからスライスした赤玉葱を皿の中に入れて、皿が加熱されている間、少量の油で焼きます。その後、野菜ソーセージと衣を加えます。とてもおいしいです。完璧なコンフォートフードです2010年1月6日 18:37 Karen H 今夜の夕食にトード・イン・ホールを食べました！小麦粉150g、2、牛乳200mlと水100mlを混ぜたものを300ml使います。また、小麦粉に味付けをし、マスタードパウダーを小さじ1加えます。オーブンは220度、12本のソーセージにオイルとスライスした玉ねぎを加えて15分ほど焼く。品質が良ければ水気を切らない。</w:t>
      </w:r>
    </w:p>
    <w:p>
      <w:r>
        <w:rPr>
          <w:b/>
          <w:color w:val="FF0000"/>
        </w:rPr>
        <w:t xml:space="preserve">イド242</w:t>
      </w:r>
    </w:p>
    <w:p>
      <w:r>
        <w:rPr>
          <w:b w:val="0"/>
        </w:rPr>
        <w:t xml:space="preserve">"しばらくビーガンだったけれど..."多くの人がビーガン食で成功する一方で、苦労している人もいます。動物の苦痛を減らすことに力を注いでいる人であれば、こうしたジレンマにも解決策があることが多く、その答えを見つけることが、私の栄養学に関する執筆活動の大きな焦点となっています。私は、このような問題に注意を向けることが重要であると感じています。ヴィーガン食は健康の万能薬であると主張するほど多くの人を惹きつけることはできないかもしれませんが、人々にヴィーガンでいてもらうことの方がより重要な課題なのです。ヴィーガン食を数日試してみようと思った無知な人にとって、カロリーが足りないという単純なことが問題になるかもしれない。彼らは低カロリーのビーガン食品（サラダ、野菜、果物など）しか知らないかもしれないし、1日だけこれらの食品を食べると、空腹感や弱さを感じてしまうかもしれない。もちろん、多くの擁護団体が、満足度の高い多種多様なヴィーガン食品を積極的に啓蒙しようとしている。食事法を広めるにあたって、各自が潜在的な菜食主義者に、カロリーの高い食品をいくつか選ばないと気分が悪くなるという現実的な可能性を覚悟させることができるのではないでしょうか。植物性食品に含まれるビタミンB12は、長い間、論争の種であり、間違った考えであることが判明している。(実際、このサイトの大部分はビタミンB12についての議論に費やされているほど、多くの論争に取り囲まれている)。そのため、多くの菜食主義者がB12欠乏症に陥っている。今日でも、多くの菜食主義者は、ビタミンB12の確実な供給の重要性を理解していない。栄養に関する神話は、極端なものからそうでないものまである。真実は、その中間にあることが多いのです。例えば、タンパク質、カルシウム、ビタミンDなどです。かつて人々は、植物性タンパク質に依存するためには、毎食特定の食品を組み合わせなければならないと信じていました。しかし、この神話に対抗するために、「タンパク質を組み合わせる必要はない」、「ビーガン食で十分なタンパク質を摂取するのは簡単だ」、「タンパク質を摂取しないのは不可能だ！」という有害な主張がなされるようになったのです。平均して、ビーガンは十分なタンパク質を摂取していますが、豆類や大豆食品を避けているビーガンは、十分な量を摂取できていない可能性があり、不健康に感じるかもしれません。カルシウムに関しては、牛乳に含まれるタンパク質を含む動物性タンパク質が骨粗鬆症の主な原因であるという考えを支持するいくつかの研究を選ぶことができます。そして、この論理に従えば、菜食主義者は動物性タンパク質を食べていないので、骨粗鬆症を心配する必要はない、ということになります。そうであればいいのですが、もっと研究を進めると、ビーガンも非ビーガンと同じように、カルシウムとビタミンDを毎日しっかり摂るべきだという結論になりそうです。私は、ビーガンを支持する人たちには、誰かが悪い経験をする可能性を最小限にするような方法で、ビーガンの食生活を広めてほしいと思います。そうすれば、将来、菜食主義者を対象とした長期的な研究によって、菜食主義者は肉食主義者と比べてより健康であることが示されるかもしれません。</w:t>
      </w:r>
    </w:p>
    <w:p>
      <w:r>
        <w:rPr>
          <w:b/>
          <w:color w:val="FF0000"/>
        </w:rPr>
        <w:t xml:space="preserve">イド243</w:t>
      </w:r>
    </w:p>
    <w:p>
      <w:r>
        <w:rPr>
          <w:b w:val="0"/>
        </w:rPr>
        <w:t xml:space="preserve">静脈瘤やクモ状静脈の治療を受ける場所を選ぶとき、治療してくれる人が快適であることは最も重要なことの一つです。レッグ・ベイン・ドクターでは、初診から治療、フォローアップまで、ケンプ医師が担当します。ニックは1981年にクイーンズランド大学を卒業し、一般開業医として長く様々な仕事をしてきました。彼は1987年に静脈瘤を除去した後、静脈学に興味を持ちましたが、その後すぐに静脈瘤が再発し、がっかりしました。</w:t>
      </w:r>
    </w:p>
    <w:p>
      <w:r>
        <w:rPr>
          <w:b/>
          <w:color w:val="FF0000"/>
        </w:rPr>
        <w:t xml:space="preserve">イド244</w:t>
      </w:r>
    </w:p>
    <w:p>
      <w:r>
        <w:rPr>
          <w:b w:val="0"/>
        </w:rPr>
        <w:t xml:space="preserve">お客様が職場でやって困ること！？あなたをイライラさせること1. 延滞料5ドル未満で言い争う人。「しかし、私は時間通りにそれを返した」「いや、仲間、それは遅れていない」等々。それで、あなたは親切に彼らのために延滞料を許し、彼らは6ドル50セントの新譜の代金を50ドル札で支払います。私はまだ、人々が時間通りにそれを持ち帰ったと主張することに驚いています。それは、私たちのコンピュータが、それがチェックインされた正確な日時を持ち、返品箱がそこに入れられたものの数分以内にクリアされるという事実にかかわらず。2. 延滞料が発生することを知っている人たちが、映画を買うために子供たちを正確な金額だけを持って送り込んできます。なんて安上がりなんでしょう3.カウンターに5つくらいの新作を持って来て、何がいいかと聞く人たち。4.そういえば、気が変わった時に映画を元の場所に戻さない人や、店の周りに***を置いていく人がいますね。親にマナーを教わらなかったのか？初めて新しい地域に引っ越してきたとき、Video Ezyのカードをもらいに行ったら、新しいメンバーは全員試用期間があるから、6ヶ月間は一度に1本しか採用できないと言われたよ（笑）。試用期間のないブロックバスターズに直行し、好きなだけ映画を借りています。職場で困ること：（私は障害者と働いています） * 私たちが子供とする仕事を評価しない親 * 子供に楽しみを与えない親 * 顧客のために何がベストかよりも、親がどう思うかを気にする上司 あなたを困らせるもの： 1.自分が使っているのが Windows なのか Mac なのかわからない人 2.オンラインマニュアルに記載されているにもかかわらず、すべてのプロセスを一緒にやってくれることを期待する人 4.明らかにオンラインマニュアルを読んでいないにもかかわらず、「オンラインマニュアルを読んでみました」とメールやFAXで書き始める人。5.5.私たちを助けることが、あなた方クレイジーナイツを助けることになることに気づかない人たち。新しい地域に引っ越してきたとき、カードを作ろうとしたら、「新規会員は試用期間があるから、6ヶ月間は1回に1本の新作しか借りられない」と言われた。試用期間のないBlockbustersに直行し、好きなだけ映画を借りることができるようになりました。以前は、会員になってNRを6本借りたら二度と戻ってこないという人がいました。スーパーのレジ係 1.食品の値段に文句を言われるのが嫌だ!私は気にしない!私は商品をスキャンするだけです!値段が気に入らないなら、食べなければいいんです!2. 買い物袋を置き去りにして、私のせいにする人。3.3. 私が買い物を終えて休憩していると、文句を言う。コーヒーが飲みたい私はIT技術者として働いていますが、仕事中に起こるたくさんの迷惑な***を挙げることができません。私はIT技術者として働いていますが、（ヴィック州の田舎にいる）私たちの顧客は、時々、彼らが何を言っているのか、何を望んでいるのかさえ、本当にわからないことがあります。職場で起こっている迷惑な○○の数々を挙げることすらできません。私はIT技術者として働いています。</w:t>
      </w:r>
    </w:p>
    <w:p>
      <w:r>
        <w:rPr>
          <w:b/>
          <w:color w:val="FF0000"/>
        </w:rPr>
        <w:t xml:space="preserve">イド245</w:t>
      </w:r>
    </w:p>
    <w:p>
      <w:r>
        <w:rPr>
          <w:b w:val="0"/>
        </w:rPr>
        <w:t xml:space="preserve">8月5日、ウィスコンシン州のシーク教寺院で殺人事件が発生したというニュースが流れたとき、あらゆる信仰や背景を持つ人々、そして現場に駆け付けた救援隊は、礼拝の準備をしていた男女を待ち伏せした事件に恐怖を覚えました。全米の指導者たちはすぐにこの憎悪犯罪を糾弾し、FBIは直ちに国内テロの可能性があるとして捜査を開始しました。しかし、私たち全員がまたもや無分別な攻撃に憤慨し、信徒たちの話に心を痛めるのは簡単だが、無法者の手に渡った人をたくさん殺すためだけに作られた銃を抑制しようとしない国で、どうしてまたこんなことが起こったのかと驚くのは難しいことであった。半自動銃と大容量の弾丸クリップがなければ、このようなことは起こらなかったのだろうか。ウィスコンシン州のシーク教寺院での銃乱射事件は、ジェームズ・ホームズ容疑者がコロラド州オーロラの映画館で12人を殺害し58人を負傷させるという、米国史上最悪の大量殺戮事件のわずか2週間後に発生したのである。AR-15アサルトライフル、レミントン870 12ゲージショット銃、そして大容量弾丸クリップ付きの半自動拳銃がなければ、このようなことは起こらなかったのだろうか？オーロラ事件後、デンバーポスト紙は、他の事件を列挙した対話型の年表を発表した。1966年8月、テキサス大学オースティン校、テキサス州。16人死亡、31人負傷。1985年7月、カリフォルニア州サンシドロのマクドナルド・レストラン：21人死亡、19人負傷。1991 年 10 月、テキサス州キリーンのルビーズ・カフェテリア：23 人が死亡、22 人が負傷。1998年5月、オレゴン州スプリングフィールドのコミュニティ：4人が死亡、21人が負傷。1999 年 4 月、コロラド州コロンバイン高校：13 名死亡、26 名被害。2007年4月、バージニア州バージニア工科大学。32人が死亡、27人が負傷。2008 年 2 月、イリノイ州ノーザンイリノイ大学：5 名死亡、16 名被害。2009年3月、アラバマ州のコーヒー郡とジェニーバ郡。10人が死亡、6人が負傷。2009 年 4 月、ニューヨーク州ビンガムトンのコミュニティセンター：13 名死亡、4 名被害。2009年11月、テキサス州フォートフッド。13人が死亡、24人が負傷。2011年1月にアリゾナ州ツーソンで発生し、6人が死亡、ガブリエル・ギフォーズ下院議員を含む13人が負傷した銃乱射事件のように、このリストに追加することも可能です。半自動小銃と大容量の弾丸クリップがなければ、このような惨事は起こらなかったのだろうか？米国で銃乱射事件が起こるたびに、銃規制をめぐる議論は一瞬にして最前線に浮上する--政治的な恐怖が勇気と行動を麻痺させるまで、である。必然的に、銃乱射事件を防ぐための解決策は銃規制法の改善ではなく、非軍事の手に渡ることのない突撃兵器の規制でもなく、さらに多くのアメリカ人が武装することだという主張を繰り返す人たちがいる。ハリウッドのように、悪い人が銃を持って立ち上がるたびに、銃を持った善良な人が群衆の中から素早く立ち上がり、悪い人を撃ち殺し、その場をしのぐというのが、明らかに空想上の結果であろう。しかし、このような議論は、銃（アサルト・ウェポンや弾薬容量の大きな銃を含む）がすぐに手に入ることと、アメリカにおける銃暴力の蔓延との関連について、常識と科学的証拠の両方を無視するものである。ジョンズ・ホプキンス公衆衛生大学院の銃政策研究センターの共同ディレクターであり、Children's Defense Fundの最近の会議のパネリストでもあるダニエル・W・ウェブスターは、オーロラ銃乱射事件の後、次のように書いた。その代わりに、なぜ米国は他の高所得国の平均殺人率の7倍近くも高く、銃を使った殺人率が20倍近くも高いのかを考えるべきだ。そして、現在の銃政策の欠陥がこの格差にどのように寄与しているかを考えるべきだ...。銃乱射事件の後、銃規制反対派は、学校、バー、教会での銃携帯の制限を撤廃する法律を恥ずかしげもなく押し出している。実際、銃の携帯に関する規制を撤廃しようという声は、銃乱射事件を止めることはできない。いわゆる銃刀法では暴力は減らず、加重暴行が増える可能性があるという調査結果がある。しかし私が行った研究によれば、小売業者によるものであれ、個人商店によるものであれ、銃の販売に関する規制を厳しくすることは、銃の数を減らすことと関係している。</w:t>
      </w:r>
    </w:p>
    <w:p>
      <w:r>
        <w:rPr>
          <w:b/>
          <w:color w:val="FF0000"/>
        </w:rPr>
        <w:t xml:space="preserve">イド246</w:t>
      </w:r>
    </w:p>
    <w:p>
      <w:r>
        <w:rPr>
          <w:b w:val="0"/>
        </w:rPr>
        <w:t xml:space="preserve">ギリシャの火山を訪ねて またまた早朝から・・・ギリシャのサントリーニ島へのフェリーの旅です。  サントリーニ島には5日間滞在する予定で予約していた。  サントリーニ島といえば、火山でできた崖の上に立つ村々が有名だが、私たちはその反対側にある小さな黒砂のビーチ、ペリッサビーチに滞在した。  ちょうどシーズンの終わりで、ペリッサビーチの多くの店やレストラン、ホテルは今年の営業を終えていた。  天気は20度前半で、太陽が照っていれば泳ぐには十分な暖かさでした。  最初の2、3日は泳いだり、寝たり、途中でひいた風邪を治したりして過ごしました。ペリッサビーチでの海水浴--これは、実は旅の最後のほうで、体調が回復したときのものです水曜日にはもっと元気になっていたので、バスで主要な町フィラまで行き、ツアーに参加しました。  旧港へは588段の階段を下りたところにあります。ゴンドラやロバに乗ったり、歩いたりすることができます。  階段は雨とロバの糞で滑りやすく、私は2度ほど転んでしまった。ロバは観光客を乗せて坂を上り下りするので、何度か壁にぶつかりそうになった。ロバは隠れた脅威だったのです。 しかし、私たちはついに香り高い階段を降りて、ボートに乗り込みました。このツアーでは、活火山ネア・カメニ（トップ写真に見える）の頂上に登り、パリア・カメニに移動して、ボートから海に飛び込み、暖かい温泉に泳いでリラックスすることができました。フィラを見上げると、クレーターが見えます。イアをバックにサントリーニ島を眺める。フィラに戻ったら、もう一回階段を登ってみることにしました。日差しが強かったし、水もなくなっていたので、かなり大変でしたペリッサに戻る前にフィラを探索しながら、頂上で食べたスブラキとジェラートは本当においしかった。そうそう、これにはしばらく時間がかかりました。ほとんどの人がロバやゴンドラにお金を払っていました。</w:t>
      </w:r>
    </w:p>
    <w:p>
      <w:r>
        <w:rPr>
          <w:b/>
          <w:color w:val="FF0000"/>
        </w:rPr>
        <w:t xml:space="preserve">イド247</w:t>
      </w:r>
    </w:p>
    <w:p>
      <w:r>
        <w:rPr>
          <w:b w:val="0"/>
        </w:rPr>
        <w:t xml:space="preserve">フィドル奏者、ギターピッカー、シンガー＆エンターテイナー、リーバイ・ダー。いつも笑顔を絶やさないハンサムな青年。アコースティックギターでエリック・クラプトンのリックを弾き、エレキギターでそれを弾くのは至難の業。そして、一転してバイオリンを手に取り、リズム奏者がついていくのがやっとのバイオリンで皆を魅了する。物語を語り、バラードを歌い、笑わせ、そして心の琴線に触れる。ファンやミュージシャン仲間にも気さくに声をかけ、一緒に楽しもうと声をかけてくれる。彼がどんなに真剣に音楽をやっていても、それは彼にとって常に楽しいことのようだ。6歳のとき、彼はギターを習い始めた。しかし、その先生は短期間で引っ越しをしてしまった（引っ越したのは演奏から離れるためではないか、とリヴァイは冗談めかして言う）。その後、姉のジェリリンと一緒にバイオリンのレッスンを受けるようになったのは、それから間もなくのことだった。ジェリリンのレッスンが終わると、リヴァイは独学でギターを弾くようになります。Leviの祖父Stevens Levi Williamsonは、とても優れたフィドラーでした（Leviは名前だけでなく、それ以上のものを彼から得たように思えます）。少年時代のLeviは、大家族の多くのメンバーが演奏するのを見て、彼らを尊敬していました。この時期は、少年にとって大切な時期でした。今でも、家族が集まると、リヴァイは家族と一緒に演奏することを楽しみにしています。彼は、音楽が自分の人生の重要な一部であることを認識し、熱意をもって追求することを決意しました。ロバート・ジョンソン、エリック・クラプトン、スティービー・レイ・ヴォーン、ボブ・ウィルス、ジミ・ヘンドリックス、チャーリー・ダニエルズなど、昔のブルースプレイヤーたちからインスピレーションを受けました。多くの若者がそうであるように、音楽は彼の家族にとって二の次になり、その責任も重くなった。Leviは、Ashton、Logan、Laytonの3人の大切な息子の父親であり、一緒に過ごす時間を大切にしている。彼はライブに行くことと、家族と過ごすことのバランスをとることに努めています。長年、仕事と音楽の間で葛藤した後、音楽が自分のキャリアであるべきだと決心しました。その瞬間から、彼はテキサス州のヒルカントリーやそれ以外の場所で演奏しているのを見かけるようになりました。2012年の夏には、キム・カーソンとイネイブラーズ（ニューオリンズのバンド）と共に2ヶ月半のヨーロッパツアーを行った。ドイツ、オーストリア、フランス、スイスの会場で演奏した。LeviはGreg Wallと頻繁にチームを組み、ギターとボーカルの素晴らしいデュオを作り、彼のバイオリンも加わっている。リーバイはテキサス州ルッケンバックの「ピッカー・サークル」が大好きで、そこで多くのことを学んだという。彼はこのような場で他の人に教え、刺激しているのだと思う。ここヒルカントリーは気候の良い季節が長いので、屋外の会場では彼の音楽への情熱を伝える機会がたくさんあり、聴く人を楽しませてくれる。リヴァイは、アーティスト、エンターテイナーとしての将来が不透明な時代に、大きな葛藤を抱いている。バンドを組んだり、デュオを組んだり、あるいは一人でやってみたりと、その計画は様々である。おそらく彼は、思いもよらない時に自分のニッチを見つけることができるだろう。彼が演奏し、歌い、彼の音楽と物語で私たち全員を良い気分にさせ続ける限り、彼は自分の道を見つけることができるだろう。ここに紹介したのは、私が一緒に仕事をする機会に恵まれたアーティストの一部です。テキサス・ヒル・カントリーには数多くのパフォーミング・アーティストがおり、テキサス・ヒル・カントリーのどの場所でも素晴らしい選択をすることができます。これらすべての素晴らしいアーティストと仕事ができることを光栄に思っています。私は本当にClose to the Flameです。このサイトでは、アーティスト／ミュージシャンに受け入れられない写真や録音は削除されます。私は「Close to The Flame」という比喩を使っていますが、それはこれらのアーティストがステージにいる間、彼らは「熱い」のです。私は私の写真でそのエネルギーをキャプチャしようとします。</w:t>
      </w:r>
    </w:p>
    <w:p>
      <w:r>
        <w:rPr>
          <w:b/>
          <w:color w:val="FF0000"/>
        </w:rPr>
        <w:t xml:space="preserve">イド248</w:t>
      </w:r>
    </w:p>
    <w:p>
      <w:r>
        <w:rPr>
          <w:b w:val="0"/>
        </w:rPr>
        <w:t xml:space="preserve">Second Life とそのバーチャルな仲間たちは、その誕生と急速な人気上昇以来、人間の本質を探る魅惑的な魚拓となってきた。見知らぬ人と出会い、交際し、争い、売り込み、影響を与える可能性がほぼ無限にあるこれらのサイバー世界は、人間の行動や交流のあり方を研究するのにうってつけである--美しいものも醜いものも。後者については、レイプや不倫、窃盗など、実生活と同じような残酷さ、無礼さ、不道徳さが、より小さく、より公に追跡可能な形で、数多く存在している。そのため、通常の社会で繰り広げられる偏見、たとえば人種差別が、バーチャルな世界でも現れるのは当然のことだろう。Social Influence誌に掲載された新しい論文で、ノースウェスタン大学のウェンディ・ガードナー教授と大学院生のポール・イーストウィック氏は、仮想世界There.com（セカンドライフに近いもの）で肌の色が黒いアバターは、他のアバターから基本的要求を認められる確率が低いことを発見した。研究者は416人の参加者／アバターに、他のアバターに対して2つの要求を連続してさせました。1つ目は、50の仮想ロケーションにテレポートして、それぞれのロケーションでスクリーンショットを撮らせてほしいというものでした（サイバーリアスの王道ですね）。もう1つは、より合理的なリクエストで、1つのビーチに移動してスクリーンショットを撮ってもらうというものでした。白人のアバターをリクエストした人は、2番目のリクエストに20％多くYesと答えました。アフリカ系アメリカ人のアバターでは、その増加率はわずか8パーセントでした。これは何を意味するのだろうか。ニューズウィーク誌のシャロン・ベグリーは次のように述べています。「現実世界では、数十年にわたる心理学の研究により、この実験条件下で誰かがリクエストに応じるかどうかは--実生活でも--、リクエストした人が感銘を受けるに値すると思うかどうかにかかっている。 肌の黒いアバターについては、どうやら答えはそれほどでもないようです。1,351 Responses to "People Are Racist in the Virtual World, Too" You linked to a article that calls Israel an apartheid state, apparently anti-semitism isn't dead either (though I'm sure, the author does not hate all Jews, just those who defend themselves), I guess I stick to National Geographic, Smithsonian and Popular Science Funny, that 'Right to protect ourselves' was one of the common refrains for American whites to prevent Title IV integration attempts.黒人の暴動が白人の居住区に移動することを恐れて、白人はそれが試みられるといつでも暴動を起こしたのです。私はあなたの専門知識に関するより多くの情報が欲しかったので、私はあなたのブログを見つけました。私は差し押さえのブログを実行し、私は将来の記事のためにリンクするための良いコンテンツを探しています。私はあなたのサイトが好きなので、私は私のgoogleリーダーにあなたを追加しています。私たちは、ゲームオンラインゴールドを販売するウェブサイトです。そして、我々は顧客の数を持って、私たちの専門は、複数のゲームプレーヤー間で長期的な関係を作ることです。ゲーム内の通貨やアイテムを購入、販売、取引するゲームプレイヤーの需要を満たすために、我々は、高速な取引、24時間の顧客サービスとトランザクションのセキュリティが保証されているゲーマーを提供しています。そのため、このような弊順の弊順の弊順の弊順の弊順の弊順の弊順の弊順の弊順の弊順の弊順の弊順の弊順の弊順の弊順の弊順の弊順の弊順の弊順の弊順の弊順の弊順の弊順の弊順の弊順の弊順の弊順で、弊順の弊順の弊順で、弊順の弊順の弊順の弊順で、弊順の弊順で.私は今日ここで謙虚にdofusのkamasの前にタスクによって立って、あなたが授けた信頼に感謝し、私たちの安いdofusのkamasによって負担犠牲を念頭に置いて。私はdofus kamasを購入するだけでなく、彼はこの移行を通して示されている寛大さと協力に彼のサービスのための大統領dofusパワーレベリングに感謝します,クロエ。</w:t>
      </w:r>
    </w:p>
    <w:p>
      <w:r>
        <w:rPr>
          <w:b/>
          <w:color w:val="FF0000"/>
        </w:rPr>
        <w:t xml:space="preserve">イド249</w:t>
      </w:r>
    </w:p>
    <w:p>
      <w:r>
        <w:rPr>
          <w:b w:val="0"/>
        </w:rPr>
        <w:t xml:space="preserve">デザインプロセスにクライアントを有意に関与させる 優れたデジタル体験は、デザインのプロセスにユーザーだけでなく、クライアントを有意に関与させることで実現します。...もっと見る...優れたデジタル体験は、デザインのプロセスにユーザーだけでなく、クライアントを有意義に巻き込んだときに実現します。このプレゼンテーションでは、ウェブページの「タッダ」や平面的な画像に焦点を当てるのではなく、クライアントがデザインのプロセスに関与したときに起こる必然的な結果に焦点を当てることが、優れたデジタル体験の鍵であることを説明します。평평평평평평평평평평평평평\ㅤㅤㅤㅤㅤㅤㅤㅤㅤㅤㅤㅤㅤㅤㅤㅤㅤㅤㅤㅤㅤㅤㅤㅤㅤㅤㅤㅤㅤㅤㅤㅤㅤㅤㅤㅤㅤ。ㅤㅤㅤㅤㅤㅤㅤㅤㅤㅤㅤㅤㅤㅤㅤㅤㅤㅤㅤㅤㅤㅤㅤㅤㅤㅤㅤㅤㅤㅤㅤㅤㅤㅤあああああああああああああああああああああああああああああああああああああああああああああ\ⅷクライアントに伝えるストーリーが、プロセスや成果物に偏りがちである。\ⅳ私たちのやっていることが、なぜクライアントに重要なのか、クライアントの顧客に変化をもたらすのか、というより、アンバランスなのです。契約上のことではありません。\今こそ、一歩立ち止まって、一息ついて、正直に自問する良い機会です。What are we doing well, where can we improve. \n As with all good UX, it starts with empathy.Thanks!を恬撹することができます。\ㅤㅤㅤㅤㅤㅤㅤㅤㅤㅤㅤㅤㅤㅤㅤㅤㅤㅤㅤㅤㅤㅤㅤㅤㅤㅤㅤㅤㅤㅤㅤㅤ。そのような狂信的な態度に直面したとき、クライアントが望むのは、一緒に仕事をし、頭を悩ませることなく仕事を終わらせることができる人なのです。コミュニケーションのせいにすることもできますが、私たちは日頃からコミュニケーションをとっているはずです。\ㅤㅤㅤㅤㅤㅤㅤㅤㅤㅤㅤㅤㅤㅤㅤㅤㅤㅤㅤㅤㅤㅤㅤㅤㅤㅤㅤㅤㅤㅤㅤㅤㅤㅤㅤㅤㅤㅤㅤㅤㅤㅤㅤㅤㅤあああああああああああああああああああああああああああああああああああああああああああああああ\仝苧晩は苧晩の嶄に竃栖る々と仝苧晩は苧晩の嶄に竃栖る々は苧晩の嶄に竃栖る々と仝苧晩は苧晩の嶄に竃栖る々を吭龍する。\を理解すれば、ホームページのデザインに真の価値があるわけではないことがわかるはずです。\ⅳ私は幸運にも、アナログ協同組合の一員として、クライアントを持たずに自分たちのアイデアで仕事をする機会を得ることができました。\自分のためにやることと、クライアントに価値を示すためにやることは違う。フリーランス、インハウスのUXデザイナー、エージェンシーやスタートアップに関わらず、すべてのデザインプロセスにはプロダクトオーナーが必要なのです。コンサルティングに戻った今、私はこのことが役に立っていると感じています。</w:t>
      </w:r>
    </w:p>
    <w:p>
      <w:r>
        <w:rPr>
          <w:b/>
          <w:color w:val="FF0000"/>
        </w:rPr>
        <w:t xml:space="preserve">イド250</w:t>
      </w:r>
    </w:p>
    <w:p>
      <w:r>
        <w:rPr>
          <w:b w:val="0"/>
        </w:rPr>
        <w:t xml:space="preserve">説明そのインドのルーツに100％忠実であることに誇りを持って、ベッドミンスターのガネーシャ本物のインド料理は、高品質の食品と効率的にフレンドリーなサービスを提供する家族経営のレストランです。ブリストルのベッドミンスター郊外に設定され、ガネーシャは、お客様に家庭のレシピから真のインド料理を提供し、地域の他のインド料理店とは全く異なるメニューを提供しています。インドのすべての部分からの料理の選択と、ガネーシャメニューは、あなたが聞いたことがないと確かに手作りパンから適切にスパイスカレー魚料理、ブリストルでここに試していないかもしれない刺激的な食べ物を試してみて、ユニークな料理の旅にあなたを取ります。ダイニングルームのシンプルな内装は、快適さとスペースに焦点を当て、家具はバーの後ろに位置し、尊敬される象の神自身の像を含むインドの芸術作品のレストランのルーツへのうなずきと現代的で洗練されている間効率と親しみを兼ね備えて、Ganeshaのサービスはどれもに次ぐものです。「このレストランは、とても素晴らしいです。Reviewed 5 July 2011 ガネーシャはブリストルで一番好きなレストランです。私たちはバックパッカーなので、メイン料理が8ドルでも高く感じます）。他のインド料理店も試しましたが、ここの料理にはかないません。オーストラリアに帰ったら、絶対に恋しくなると思います「何度食べても感動します。Reviewed 5 July 2011 ガネーシャはブリストルで一番好きなレストランです。私たちはバックパッカーなので、メイン料理が8ドルでも高く感じます）。他のインド料理店にも行ってみましたが、ここの料理にはかないません。オーストラリアに帰ったら、絶対に恋しくなると思います私は長時間労働で外食する時間がないので、宅配でこの料理を注文しました。仕事から帰ってきてすぐ、8時10分に注文したのですが、45分待ちと言われ、9時半にやっと料理が届きました。ありがたいことですが、料理を開けたらすべて冷めていました。私はレストランに電話をかけ、電話に出た女性は、私の料理は遅れておらず、冷めている可能性はないと言いました。そして、マネージャーから折り返し電話があると言って、電話を切ってしまった。22時過ぎに折り返し電話がありましたが、この時私はとても疲れていて、このような面倒なことをしなくてもよかったと思いました。店長は、私が嘘つきで、料理が冷めていないと言い、返金を求めると、彼はそれを受け入れ、レストランに取りに来なければならないと告げました。私はこれを承諾しました。10分後、オーナーから電話があり、またもや私のことを嘘つきだと言い、彼は私より一生懸命働いているのだから返金することはありえない、お金はもらって当然だと言いました。私はこのコメントに非常に憤慨し、彼は私が間違っており、料理が冷めていることはあり得ないと言い続け、あまりの苛立ちに私は彼との会話を終わらせなければなりませんでした。私は料理について決して文句を言いませんが、スタッフの全く無知と料理の質の低さから、他の誰も私のようにストレスの多い金曜日の夜を過ごさないようにすることにしましたこの口コミは、TripAdvisor LLCさんの主観的なご意見です。 jervisbattilega Bristol 1さんの口コミ "本物のインド料理、あなたの経験を大切にする" 2011年3月20日のレビュー このお店はとてもおすすめです。また、このお店のスタッフはとても親切で、料理にも気を配ってくれます。もし、一番おいしいものを食べたいなら、店員さんにおすすめを聞いてみてください。この地域では数少ない本物のインド料理店なので、私たちがよくインド料理として渡されるものと、彼らの料理の微妙な違いを体験するチャンスがあります。まず、ライスパンケーキ（ドーサ）を食べてみてください。料理はよく作り込まれていて、食材がよく選ばれ、高品質であることは、良質な料理が好きな人なら誰でもわかるでしょう。ロンドンで11年過ごした後、本当に美味しいインド料理を見つけるのは難しいと感じていましたが、Ganeshは私がロンドンで知っているインド料理店の中でも味と品質で簡単に匹敵するか、それ以上だと喜んで言えるでしょう。</w:t>
      </w:r>
    </w:p>
    <w:p>
      <w:r>
        <w:rPr>
          <w:b/>
          <w:color w:val="FF0000"/>
        </w:rPr>
        <w:t xml:space="preserve">イド251</w:t>
      </w:r>
    </w:p>
    <w:p>
      <w:r>
        <w:rPr>
          <w:b w:val="0"/>
        </w:rPr>
        <w:t xml:space="preserve">私はドウェインのことをよく知っていますし、彼が伝えるメッセージはきっとこれでしょう。誰も物事がいかに悪いか聞きたくない、誰も本当に気にしない、これは男のリーグであり、それは男をする時間です。それは特にアンドレアバルニャーニのために行く、誰が今年失望されている（「我々は彼が行く取得する方法を見つけるために持っている」インディで他の夜を置く方法インサイダーだった）が、それはまた立って残って他のみんなのために真である.このチームは奥行きを出すために作られ、キャンプではそれを自慢していた。そして今、その奥行きを生かす時が来た。しかし、彼らを失うことは恐ろしいほどの打撃なのだろうか？私はドン マクガイアとテレンス ロス行方不明のアンダーソンとフィールズよりもかなり悪いとは思わない;それはおそらく洗浄にかなり近いです。また、"崖っぷち "であることは間違いない。そう、ローリーは、それが持っているトリクルダウン効果のために失うためにタフなものだ。それはホセ ・ カルデロンよりボールを処理する必要があります、それは彼を少しダウン着用するつもりです (ポイント ガードで 38 分ゲームと 25 ポイントと 13 シューティング ガードで再生で大きな違いです) と誰もジョン ルーカス III はポイント ガード、シューティング ガードといくつかの熱チェック種類ハイブリッド人または任意の夜に「それ」持っていないかもしれないかどうかはわからないです。しかし、すべてのそれはここでもそこでもない、本当にです。それはセルティックス、マジック、シクサーズ、Bobcatsまたはピストンズは、次の週に彼らにそれを簡単に取るつもりではないようです;それはロスターが枯渇しているので、リーグがゲームを延期するつもりではないようなものです.それは本当に簡単なことです。彼らはより良い、より一貫して再生する必要があります。もちろん、選手たちは怪我をしているが、誰もそれを聞こうとはしない。そして、彼らの名誉のために言っておくと、チーム関係者の誰もケガを言い訳にしていない。私は「Twilight」を読んだことも見たこともなく、最終作が今日公開されるというニュースにもあくびしか出なかったことを誇りに思っている。でも、若い人たちは楽しんでいますね。- スポーツ経営者としてのブライアン・バークはどうであろうと（彼はPucksのグランドプオバだと聞いている）、彼は社会的良心を持っており、彼が街の様々なチャリティーに良いことをしていることに異論はないだろう。メイプルリーフスポーツがカナダ軍の偉大なサポーターであることは知っていますし、企業の財団はコミュニティで素晴らしい仕事をし、Burkeは人々と一緒にそこに入り、手助けをします。昨夜、彼とトロントの他の幹部たちは、ホームレスの若者を支援する民間の慈善団体「コベナントハウス」の資金と意識を高めるために、外で寝袋に入って眠ったと聞いています。だから、彼がホッケーチームでやっていることが何であれ、彼を非難するのは勝手だが、価値ある大義のために資金調達の手助けをするために地域社会に出て行ったことは大いに評価できる。- 私はWARの男やその種の人々の怒りを取りたくないので、私は昨日マイクトラウト上のAL MVPを受賞したミゲルカブレラについてほくそ笑むことはありません。私は彼が勝ったマージンに驚いたと言うでしょう、私は高度なメトリックは、方程式のほんの一部であり、決定的な要因ではないと思う人々のための打撃のビット打つと思います。優勝したチームも同じくらい重要だと思います。私のような老人がすべて詳細な統計を軽視しているわけではありませんし、あなたのような子供がすべて数字がこのような議論のすべてであると考えるわけでもありません。でも、それがこういうことのいいところでしょう？好きなように議論して、誰が正しくて、誰が間違っているわけでもなく、楽しい会話が生まれるスポーツはいいことだと思います。お前も大間違いだ、バカだ、で始まる会話ではなく、どこかのテーブルを囲みながらする会話は気持ちいいものです。- 明日の朝にはメールが届くだろう。朝5時に目覚ましをかけずにすむチャンスを狙っているんだ。</w:t>
      </w:r>
    </w:p>
    <w:p>
      <w:r>
        <w:rPr>
          <w:b/>
          <w:color w:val="FF0000"/>
        </w:rPr>
        <w:t xml:space="preserve">イド252</w:t>
      </w:r>
    </w:p>
    <w:p>
      <w:r>
        <w:rPr>
          <w:b w:val="0"/>
        </w:rPr>
        <w:t xml:space="preserve">もっとビジネスをしたいですか？告知が大変遅くなりましたが、私の地元のBNI支部では、今週木曜日（3月22日）にビジターデイを開催します。訪問者デーに参加したことがある人はご存知だと思いますが、これは新規会員獲得のための強引な勧誘ではありません。BNIに入会することで得られるメリットを紹介すると同時に、50人ほどの人に自分のビジネスについて話すことができる機会なのです。WitneshamのFynn Valley Golf Clubで、朝7時ちょうどに集合します。もし、あなたがBNIに参加して、同じような考えを持つ人たちとネットワークを作りながら、自分の仕事について他の人に話す機会を持ちたいのであれば、至急私に知らせてください。Stephen Wilkes, Director Silver Lining Estate Planning Ltd 絶望しないでください!アラン BNIのミーティングに参加するには、ビジターデイが最適ですが、通常のミーティングに参加した方が良い場合もあります。というのも、通常のミーティングはあまり熱狂的でなく、どのように行われるかを見ることができるからです。木曜日の朝、どのミーティングに来てもかまいませんが、少し前にお知らせください。名刺をたくさん持ってきて、お腹を空かせてきてください。</w:t>
      </w:r>
    </w:p>
    <w:p>
      <w:r>
        <w:rPr>
          <w:b/>
          <w:color w:val="FF0000"/>
        </w:rPr>
        <w:t xml:space="preserve">イド253</w:t>
      </w:r>
    </w:p>
    <w:p>
      <w:r>
        <w:rPr>
          <w:b w:val="0"/>
        </w:rPr>
        <w:t xml:space="preserve">2010年10月、インド南部の都市コインバトール近郊で、通学路を歩く少女を拾ったワゴン車の運転手がいました。彼は彼女を学校まで送ると言ったのですが、代わりに誘拐し、離れた目的地まで連れて行きました。後日、その男は、なぜこんなことをしたのかと問われると、「ディワリ（インドで人気のあるお祭り）のために服を買う金が欲しかったんだ」と答えるのだという。ディワリでは誰もが、つまりお金に余裕のある人なら誰でも新しい服を着るので、この男は仲間外れにされたくなかったのだ。しかし、この男の計画は失敗に終わった。少女の両親は男が要求した身代金を用意できず、男は怒りにまかせて少女を殺してしまったのだ。この実話を読むと、罪のない少女の命を奪った男を非難し、罰することは簡単であり、実際、正当なことである。しかし、この話にはもう一つの側面がある。ほとんどの人が見逃したり、無視したりしがちな側面である。特に、人が非倫理的な行動をとる理由を理解しようとするならば、この物語のもう一つの側面も同様に重要です。人がなぜ非倫理的な行動をとるのかを理解することは、常に人類の関心事であり、だからこそ「善」と「悪」の戦いが多くの本や映画の中心テーマになっているのです。しかし、近年、倫理も重要なテーマとなっています。企業やリーダーの非倫理的行為に衝撃を受け、ほぼすべてのトップビジネススクールで「倫理」や「企業の社会的責任」の講義が開講されています。これらのコースに触れることで、未来のビジネスリーダーである学生たちが、倫理に反する行動に出る前にもう一度考えるようになることが期待されているのです。しかし、どのように倫理を教えればよいのでしょうか。一つの方法は、非倫理的行為が蔓延し、悪い結果をもたらすことを知らしめることです。例えば、エンロン事件や2008年の金融危機を引き起こした政策や人々を紹介することで、学生たちは非倫理的行為の蔓延とそれがもたらす負の結果を認識するようになります。そうすることで、非倫理的な行為を行わないよう、学生たちに注意を促すことができるのです。しかし、この方法には2つの問題があります。第一に、このような授業で学んだことは、卒業すると忘れてしまう可能性が高いということです。新年の抱負が数週間で挫折してしまうように、非倫理的な行為から身を守るという決意も、目標達成や家庭の事情など、他の優先順位が高まれば、薄れてしまう可能性が高いのです。-- 目標達成、家族の義務など）。さらに、非倫理的な行動に関するストーリーに触れると、自分自身の誤りを振り返るのではなく、他人を非難することになる可能性が高くなります。エンロン事件についての映画「The Smartest Guys in the Room」や2008年の金融メルトダウンについての映画「Inside Job」を見た人は、現在のリーダーたちに憤りを感じますが、これらの映画が、もし自分が（子供の頃から）これらのリーダーの立場だったら、全く同じように行動していたかもしれないということを認識させてくれることはほとんどありません。ダン・アリエリーの発見は、私たちの誰もが、もしチャンスがあれば、少しは不正をすることを示すものだ。むしろ、世界は多くの--そう、あなたや私も含めて--少し悪いリンゴでできていることを彼は示している。人は、経済的なインセンティブに誘惑されて不正を行うが、同時に、正直で高潔な人間であるという自己イメージも持ち続けたいのだ。では、どうするのか？妥協するのだ。しかし、自己イメージを損なわない程度にしか、不正を行わない。たとえば、テストの答えをこっそり調べる機会を与えられた人は、いくつかの問題（全問ではない）でそうする。このような不正行為によって、テストの成績が良くなると同時に、正直者としての自己イメージを維持することができるのです。同様に、旅費精算書に記入する際、タクシーに乗った費用や夕食の費用を一部だけ（全部ではない）水増しする人もいる。このような小さな違反は、大した額にはならないから無害だと思うかもしれませんが、それは違います。</w:t>
      </w:r>
    </w:p>
    <w:p>
      <w:r>
        <w:rPr>
          <w:b/>
          <w:color w:val="FF0000"/>
        </w:rPr>
        <w:t xml:space="preserve">イド254</w:t>
      </w:r>
    </w:p>
    <w:p>
      <w:r>
        <w:rPr>
          <w:b w:val="0"/>
        </w:rPr>
        <w:t xml:space="preserve">サリエントビクトリア大学学生新聞第25巻第1号1962.アニメーション映画における最近の傾向 アニメーション映画は、多くの観客の心の中にある偏見を克服しなければならない--カートゥーンを、動物が人間のように振る舞い、絵が現実の生活をできるだけ忠実に模倣した、もっぱら子供向けの商品と見なす傾向である。しかし、カートゥーンをハリウッド、暴力、ドタバタ、風刺画と結びつけるこの考え方は非常に一方的で、最近、興味深い新しいカートゥーンがいくつか発表され、このメディアが恐れていたほど死んでおらず、制限されていないことが示されています。ユーモアそのものが捨て去られていることもあります。アニメーション映画がそうでなければならない論理的な理由はなく、ただその事実が面白いのです。10年ほど前、ユナイテッド・プロダクション・オブ・アメリカ（Upa）として知られる会社は、アーティストが制作しているメディアの特性を隠すのではなく、その慣習を実際に認めて利用したアニメを発表し始めました。時には、アニメーションと腹の底から笑うという長年の関連性が崩れ、シリアスなストーリーテリングに対するより野心的な試みがなされるようになったのである。エドガー・アレン・ポーの物語を題材にした『The Tell Tale Heart』は素晴らしく、適度に恐ろしい作品であったし、『The Unicorn In The Garden』はサーバーの寓話を題材にしており、非常に成功していた。残念なことに、ウパはその手法がますますありきたりでディズニー風になっていき、次々とミスター・マグーの作品を作り出した。数年前に作られた長編アニメ『マグーの1001アラビアンナイト』は、初期の作品のウィットと風刺と魅力が、初期の漫画家の古臭いサッカリンスタイルに戻ってしまっていたのだ。ザグレブ・フィルムの『国境の北の町のすべての絵』の一場面 それ以前のものとはまったく異なる種類のアプローチが、カナダ国立映画制作庁で働くノーマン・マクラレンによって開拓された。これは、フィルムに直接描画し、フレームごとにカラー画像を適用するもので、同じ方法で合成音声を作成することもよくあります。Begone, Dull Care, Fiddle De Dee, Boogie Doodle』では、純粋に抽象的なデザインを音楽に乗せ、奇妙な悪夢のような人物や余韻のある絵画をジャズに合わせて踊らせている。例えば，数字を擬人化して飛び回る『リズミック』のように切り取った図形を用いたり，『ラブ・サー・ネイバー』や『チェアリー・テイル』のように，生の俳優をストップアクション撮影し，1コマずつドローイングとして扱う「ピクシレーション」技法も試みている．しかし、マクラーレンもまた、『ショート・アンド・スイート』のように、古い素材を古い方法で扱った新しい作品を作るなど、グルーブに落ち着き、同じことを繰り返している。イギリスでは，ハラスやバチェラーも同様で，『動物農場』のような初期の作品は軽視され，石油会社やその他の大メーカーの薄っぺらな宣伝文句の供給源と化している。新しい情報源 アニメーション映画の分野では、2つの新しい主な情報源がある。ひとつはヨーロッパのアニメーターたち、もうひとつはアメリカの少数の個人主義者たちである。今日、私たちが新しい刺激的な展開を見つけるには、これらのグループに目を向ける必要がある。彼らはそれぞれ独自に活動しているので、一括りにして流派と呼ぶことはできないし、その関連性をたどることもできない。チェコスロバキアのユリ・トルンカは、長編人形劇『皇帝のナイチンゲール』や短編『大草原の歌』『失われた監視者』でよく知られている。最近では、『真夏の夜の夢』を同じ方法で制作し、シェイクスピアの戯曲とメンデルスゾーンの音楽の雰囲気に合ったファンタジーの世界を作り出すことに成功した。しかし、ここ数年の主要な映画祭で、かつて映画製作の分野で無名とされていた国々から重要な新機能が生まれたように、アニメの分野でも同じことが起きている。たとえば、ポーランドやユーゴスラビアでは、新しい作品が驚くほど成長している。</w:t>
      </w:r>
    </w:p>
    <w:p>
      <w:r>
        <w:rPr>
          <w:b/>
          <w:color w:val="FF0000"/>
        </w:rPr>
        <w:t xml:space="preserve">イド255</w:t>
      </w:r>
    </w:p>
    <w:p>
      <w:r>
        <w:rPr>
          <w:b w:val="0"/>
        </w:rPr>
        <w:t xml:space="preserve">そうそう、NAMは土曜日に "Goody Table "を設けて、処分する本や雑誌などを並べ、博物館の発展のために寄付を募る "Honesty Box "を設置する予定です！！！！！！！！！！！！！！！！！！！！！！！！！！！！！！！！！！！！！！！！（笑）。私の記憶が正しければ、ビルは私たちに今年コックピットフェストのパスを返して再利用するようにと言ったのです！！！。コックピットパス（クレジットカードより少し大きいくらいで、黄色い箱の中に3つの文字が書かれています）は、イベントブリーフィングシートに付属しており、2012年12月31日まで有効でした。カフェの割引やNAMショップの割引など、特典はブリーフィングシートに詳しく書かれています。もし見つからない場合は、リッチにPMかメールをいただければ、明日の朝までにショップに1枚（または2枚）置いておくように手配しますブルース、残念だったね。(あなたが私たちと一緒にいないこと-あなたの子供たちと一緒にいることではありません！)FLYING SAUCER ?私はあなたが良い一日を持っていたことがうれしいです; all round!また、ネームプレートについてのご意見、ご感想もありがとうございました。また、お名前プレートについてのご意見、ご感想もありがとうございました！お名前プレートは、皆様の思い出に残るよう、美術館のスタッフ・メンバーが一生懸命に作ったものです。この掲示板のユーザー名には、「Bunsen」ではなく「Burner」の方がよかったかもしれませんね。ミュージアム・ギャラリーに「レストア＆ビハインド・ザ・シーン」と題した新しい写真集が追加されたようですね。 モノスパーの進捗状況（尾翼が装着されました）、ブラッドハウンド？レーダーキャビン内部、ライトニング尾翼、エアロブーツの日の出、昨日の記念写真もあります。夏の終わりのはずなのに、ノッツのガムストンあたりで雪が積もっている中を運転しているのは、確かに変な感じでしたね。そして今日、ヘッドライトをつけたままティータイムにAeroventureを後にしました...うーん、時計を戻したのは誰のアイデアだったのでしょう？それでも、ニューアークのチーム（とドニー）には、今年も非常にプロフェッショナルなイベントを開催していただき、今年のシーズンの最後を飾るにふさわしい素晴らしいイベントとなったことに改めて感謝します。土曜日には、1930年代のSestrelのダッシュボードコンパス（未使用、箱入り）を見つけることができましたが、これは今まで見たことがないデザインでした。珍しいものがまだまだ出てくるので、2013年3月2日に予約する良い理由となります！もちろん、私はもう予約しています。以前にも投稿しましたが、NAMは、Aeroboot/Aerojumbleの参加費と入場料をリーズナブルなレベルに維持しようとする根拠となっています。これは、「新しい売り手」の参加を促すためです（土曜日には6人の新しい売り手が予約していました）。このような取り組みにより、航空市場に新しいアイテムを紹介することができると考えています。入場料が安く設定されているにもかかわらず、早い者勝ちということで、土曜日には「出店の手伝い」と称して早く入場し、入場料を払わないようにする「バイヤー」が何人もいて、私はちょっとバカにされたような気がしました。次回2013年3月2日のイベントでは、「ストールホルダー」と「ヘルパー」のパスが導入され、この新しいシステムが厳格に施行される予定です。残念なことに、しばしばそうであるように、少数の人が大多数のためにそれを台無しにしています。また、土曜日の午後に東ヨークから来たカップルに申し訳ないのですが、売り手は全員帰ってしまったようです!次回2013年3月2日のイベントには、すでに8組のご予約をいただいております。最後に、美術館の記念日礼拝の時間が、いつもの場所に追加されたことをお伝えしておきます。Aeroventureには、プラグマイスターが必要なようです。この先で何かやっているなんて、全然知らなかった。Max Cliffordは、Howardから教訓を学ぶことができるかもしれませんね。しかし、そうですね。私が以前、Key Publishingの寛容な態度として賞賛したように、小さくて目立たない博物館の多くが活用できるという意味では、あなたの言うとおりです。</w:t>
      </w:r>
    </w:p>
    <w:p>
      <w:r>
        <w:rPr>
          <w:b/>
          <w:color w:val="FF0000"/>
        </w:rPr>
        <w:t xml:space="preserve">イド256</w:t>
      </w:r>
    </w:p>
    <w:p>
      <w:r>
        <w:rPr>
          <w:b w:val="0"/>
        </w:rPr>
        <w:t xml:space="preserve">ペニスの頭の底に小さな白い斑点がたくさんあるのですが？ベストアンサー - 投票者によって選ばれたドン 小さい、白い、頭の縁の右側、縁の下側にわずかに位置している場合...それらは真珠のような丘疹です。これらは完全に正常で、神経終末で満たされており、挿入時に感じるものを増加させます。お楽しみに。その他の回答（2） ペニスに斑点ができるのはよくあることで、ほとんどは重大な原因によるものではありません。しかし、時折、斑点が重大な健康問題を示していることがあります。ですから、心配な場合は、速やかに医師の診断を受けることが重要です。</w:t>
      </w:r>
    </w:p>
    <w:p>
      <w:r>
        <w:rPr>
          <w:b/>
          <w:color w:val="FF0000"/>
        </w:rPr>
        <w:t xml:space="preserve">アイディー二五七</w:t>
      </w:r>
    </w:p>
    <w:p>
      <w:r>
        <w:rPr>
          <w:b w:val="0"/>
        </w:rPr>
        <w:t xml:space="preserve">ページ 2012/11/17 Cutting Your Golden Prose これは私の種明かしのシーンの一つで、私の小説October KnightのNaNoWriMoページに今まであったものを除いたものです。しかし、どうやらこのシーンは小説にならないようだ。私はこのシーンを入れるためにアウトラインを必死に調整しようとしたが、それが私の黄金の散文を守るためにアウトラインを捻じ曲げていることだと気づくまでは。あーあ。執筆の最も重要な（そして最も困難な）部分の一つは、プロジェクトを前進させない場合、大好きなシーンを手放すことです。私はこの作品に別れを告げ、ここに公開します。二時間目の授業に向かう途中、私は異次元から滲み出た黒いベトベトの泡立つ水たまりを踏んでしまった。10月になると、次元の間のベールが薄くなる。ガンクは決して良い知らせではないので、私は飛び降りて、四つ角にいる他の子供たちの迷惑そうな顔をよそに、思い切り足を振った。ニキビのような致命的なものではなく、魂か長子かの選択を迫られるような軽い悩みであることを切に願った。左足のスニーカーが生き返り、私の足を食べ始めたのだ。なんだこれ？嫌だなあ。私は男らしいので、悲鳴はあげなかった。スペインのサッカーの試合のブブゼラのような悲鳴をあげました。なぜ誰もスニーカーに歯をつけないのか、今まで不思議に思ったことはなかったが、今まで以上に不思議でならなかった。靴に歯が生えるというのは、あまりいい考えではない。私はその靴を引きちぎって、会場の反対側に投げ捨てた。しかし、あなたはそれが呪文である方法を知っています。彼らは決して十分に放っておかない。モンスター・シューズは私に執着した靴ひもを足のように使って、私の後を追いかけ始めた。靴の上部と底が開き、巨大な毒牙が現れた。左足は噛まれて血だらけで、走るのも痛かった。しかし、私は走った。地獄のように走った。いや、正確には地獄から逃げたのだ、小さな靴の形をした地獄の一部から。モンスター・シューズは私の後を滑るように走った。他の子供たちもそれに気づき、嫉妬し始めた。ガンプラを作動させたものはこの世のものではないが、モンスターシューは今ここで生きていて、他の生徒たちは皆、それが私を追い回しているのを見ることができた。そのうちの5、6人がカメラ付き携帯電話を取り出し、追いかけっこの様子を撮影し、ネットにアップし始めた。モンスターシューは私を殺すのか、それとも私の足を齧るのか、そんな賭けも聞こえてきた。彼らは殺す気でいた。私の学校ではそういうものです。みんな自分がどうなるかを気にしている殺人的な地獄の履物に 追われてる時- ある感情が他の感情を押し殺し 恐怖に打ちのめされるこれは本当に恥ずかしいことだ。私は捨てられたシーンを決してゴミ箱には入れません。この小説でなくとも、もしかしたら......続編で役に立つかもしれない。</w:t>
      </w:r>
    </w:p>
    <w:p>
      <w:r>
        <w:rPr>
          <w:b/>
          <w:color w:val="FF0000"/>
        </w:rPr>
        <w:t xml:space="preserve">イド258</w:t>
      </w:r>
    </w:p>
    <w:p>
      <w:r>
        <w:rPr>
          <w:b w:val="0"/>
        </w:rPr>
        <w:t xml:space="preserve">お仕事をお探しですか？リクルートコンサルタントのサービスをご紹介します。写真：Sang Tan/APSang Tan/AP 「転職コンサルタントは、丸い穴に丸い釘を打ち込むことしか考えていないのでしょうか？転職サイトや人材紹介会社を通じて応募しても、なかなか採用されません。仕事はいくらでもやると言われたのに、一度も携帯電話が鳴らない......」。これらはすべて、私たちのフォーラムに投稿されたコメントです。彼らは、人材紹介会社の仕組みについて、かなり不思議に思っているようです。そうですね、イライラしていると言った方がいいかもしれません。読者の中には、「なぜ、転職エージェントに登録しても、来週の月曜日から新しい仕事を始められるとは限らないのか？しかし、一方で、人材紹介会社を通じて夢のような仕事を手に入れたという良い経験をしている人もいます。彼らは、コンサルタントに好印象を与え、彼らの目に留まるようにするためには、自分の役割がいかに重要であるかを認識しているようです。コメントしたAkitさんは、最終的にはコンサルタントに自分の能力に対する自信を持たせることが重要だと考えています。「私は2つの人材紹介会社に所属していますが、常に自分の都合と連絡を取り合い、与えられた職務に一生懸命取り組んでいます。できること、できないことをしっかりと伝えること。どのエージェンシーも、くだらない候補者を提供したくはないのです」。そして、最近のQ&amp;Aで、MacJulesはこう説明しています。「ほとんどの業界では、もしあなたがリクルーターに自分を売り込むことができなければ、彼らが会社にあなたを売り込むことができると考えるのは大きな疑問です"。そこで、読者の皆様の経験に触発され、人材紹介会社の仕組みや期待すること、仕事を見つけるチャンスを最大限に生かす方法について、詳しく見てみることにしました。8月17日（水）午後1時から4時の間にご参加ください。事前質問は以下から受け付けています。また、定期的に開催しているQ&amp;Aセッションの最新情報は、こちらのニュースレターからご登録いただけます。ケイティ・ヒューズは、PR、マーケティング、イベント、スポンサーシップ、エクスペリエンス・マーケティングの職務を専門とするf1リクルートメントのパートナーです。アンディ・エドワーズは、アクソン・リソーシング・リミテッドの創業者の一人で、主に英国内の商業、専門サービス、非営利セクターを対象とする人材紹介・調査・選考会社です。Laura Drysdaleは、グラスゴーとエディンバラを拠点とする専門人材紹介会社、Change Recruitment Groupの最高執行責任者（COO）を務めています。Lauraは2003年にコンサルタントとして入社した後、国際部門の部門長に昇進し、その後最高執行責任者になりました。Mike Gorshkovは、カーディフに拠点を置くLinea Resourcingのマネージングディレクターです。マイクは、エンジニアリング、防衛、食品製造、金融などの分野で、正社員、中間管理職、上級管理職を専門とする技術系人材コンサルティング会社を設立しました。デビッド-ジョンストンは、Handle Recruitmentの人事・オフィス部門のディレクターです。Handleは、メディアやエンターテインメント業界向けの人材コンサルティング会社です。音楽・エンターテインメント分野での人材紹介に12年以上の経験を持つ。シャロン・クラークは、秘書、管理、オフィススタッフのための人材コンサルティング会社、Office Angelsの地域オペレーションマネージャーです。質問というよりコメント：この大部分はセクターに依存しているように私には常に思えました。私は、マーケティングやコミュニケーションの仕事を探す際に人材紹介会社を利用したことがあります。定期的に連絡を取り合い、建設的で良好な関係を築き、私がいかにうまくやってきたかを常に聞かされていました。しかし、一時的であれ永続的であれ、仕事にはつながらず、足元をすくわれ、あらゆる機会に何十人もの人を呼び寄せることになりました。一方、私のボーイフレンドはインフォメーションアーキテクトで、不況のさなかにあって、彼のスキルを持つ人がはるかに少ないため、エージェントを棒で叩かなければならない状況です。最近は、"あなたが使えないなら、誰か使える人を知りませんか？"と聞いてくるようになったそうです。リクルーターが悪いわけではありません。ただ、定員オーバーの部門で働いていて、机の上に履歴書の山があると、明らかに電話を受けるチャンスは少なくなります。ですから、自分の所属する部門が非常に競争が激しいとわかっている人は、ネットワーキングにエネルギーを集中させた方がいいのかもしれませんね。エージェンシーでの経験は、あまり良いものではありませんでした。電話インタビューの後、1日がかりの採用プロセスを経て、あるエージェントに入社しました。</w:t>
      </w:r>
    </w:p>
    <w:p>
      <w:r>
        <w:rPr>
          <w:b/>
          <w:color w:val="FF0000"/>
        </w:rPr>
        <w:t xml:space="preserve">イド259</w:t>
      </w:r>
    </w:p>
    <w:p>
      <w:r>
        <w:rPr>
          <w:b w:val="0"/>
        </w:rPr>
        <w:t xml:space="preserve">つい最近まで、ダストボウルについて知っているのは、大まかな概要だけであった。1930年代、カンザス、テキサス、オクラホマ、コロラド、ニューメキシコの平原地帯で、過度の耕作と干ばつ、風が重なり、大規模な砂嵐が発生したことは知っていた。ドロシア・ラングやウォーカー・エヴァンスといった農業保険局の写真家が撮影した、土地を追われた農民の写真も見たことがある。怒りの葡萄』も読んだことがある。しかし、2年前にヒストリーチャンネルの番組「ブラック・ブリザード」（短い映像はこちら、DVDはこちらで販売）を見るまでは、この災害の規模の大きさについては全く想像もしていなかったのです。この10年間に移動した表土の量はグランドキャニオンを埋め尽くすほどで、かつて琥珀色の穀物畑を支えていた土が、シカゴ、ワシントンDC、ニューヨークを覆い尽くすほど吹き飛ばされたことを知り、驚きを禁じ得なかった。また、嵐に巻き込まれた人や動物は窒息死し、肺に徐々にほこりが蓄積されるとほこり肺炎を引き起こし、特に子供や老人は泥を吐きながら悲惨な死を遂げるのである。さらに、旧約聖書に出てくるようなバッタやウサギが、浸食、干ばつ、暴風雨に耐えた植物に襲いかかった。この10年間は、まさに人為的な地獄であった。南北戦争以前、グレートプレインズは "グレートアメリカン・デザート "として知られていた。降雨量は少なく、周期的であった。半乾燥気候で、根を深く張り、水分を保持する自生の草は育つが、作物は育たない。南北戦争後、白人入植者たちがミズーリ川の西側へどんどん移動していくと、雨の多いサイクルにぶつかった。ハック気候学者は、降雨量の増加は入植者の増加の結果であり、「雨は鋤に従う」、したがって、大アメリカ砂漠は今や青々とした肥沃な土地となり、自由に耕作できるようになったと考えたのである。政府はこの説を支持し、入植と農業を積極的に奨励したが、輪作や段々畑といった最も基本的な優良農法には全く目を向けなかった。1900年代初頭、移民の増加に伴い、大平原にホームステッドを主張する入植者が増えてきた。河川近くの灌漑可能な優良農地はすでに占有されており、政府は1909年の拡大ホームステッド法で大草原での農業を特に奨励し、水資源の不足を補うために農民一人当たりの土地交付面積を2倍の320エーカーに拡大したのである。この法律では、水資源の不足を補うために、農民1人当たりの土地交付面積を2倍の320エーカーに拡大した。原生の草を根絶し、表土を風にさらす深耕技術を使って、小麦や綿などの単一換金作物を数千エーカー植え付けた。第一次世界大戦中の高値と、1920年代の雨期を経て、さらに大規模な耕作と植林が行われるようになった。1929年のウォール街の大暴落で価格は大幅に下がったが、農家は不足分を補うためにできる限り多くの作付けをするようになった。1930年、雨期が終わり干ばつが始まると、それまでの数十年間に農民が手を加えてきた土地は、文字通り目の前に姿を現した。表土に深く刻まれた溝は、風雨にさらされる。水も草もない土地は、ただ流され、時には大きな飛行機雲が発生し、何日も砂埃を巻き上げ、太陽を遮るほど巨大化した。しかし、年が経つにつれ状況は悪化し、1935年には多くの人が家を失い、出稼ぎ労働者として移住を余儀なくされた。1930年から1940年にかけて、平原地帯から250万人が移住してきた。その多くは、カリフォルニアや太平洋岸北西部に移住した。フランクリン・ルーズベルト政権は、就任早々、土壌保全、侵食防止農法の奨励（1937年当時でも、輪作、棚田、等高線耕作を行う農家には、文字通り政府が金を出さなければならなかった）、テキサスからカナダまで2億本のシェルターベルトの植樹などのプログラムを開始し、その結果、1950年代には、アメリカ全土で2億本の木が植えられた。</w:t>
      </w:r>
    </w:p>
    <w:p>
      <w:r>
        <w:rPr>
          <w:b/>
          <w:color w:val="FF0000"/>
        </w:rPr>
        <w:t xml:space="preserve">イド260</w:t>
      </w:r>
    </w:p>
    <w:p>
      <w:r>
        <w:rPr>
          <w:b w:val="0"/>
        </w:rPr>
        <w:t xml:space="preserve">米国バージニア州シャーロッツビル、バージニア大学環境科学科 フィリップ・D・ジョーンズ気候研究ユニット、イースト・アングリア大学、ノリッジ、イギリス 我々は、千年規模の変動を保持する高解像度「代理」気温データに基づいて、過去2千年間の北半球と南半球の平均気温の復元を発表する。これらの再現結果から、北半球では20世紀後半の温暖化が少なくとも過去2千年程度に渡って前例がないことが示された。南半球と世界平均気温に関する結論は、現在南半球で利用可能なプロキシデータが少ないため、制限される。</w:t>
      </w:r>
    </w:p>
    <w:p>
      <w:r>
        <w:rPr>
          <w:b/>
          <w:color w:val="FF0000"/>
        </w:rPr>
        <w:t xml:space="preserve">イド261</w:t>
      </w:r>
    </w:p>
    <w:p>
      <w:r>
        <w:rPr>
          <w:b w:val="0"/>
        </w:rPr>
        <w:t xml:space="preserve">Free Application for Federal Student Aid ( FAFSA SM ) を記入しなければならないことは分かっていても、何をすればいいのか分からないという方もいらっしゃるのではないでしょうか。ここでは、記入方法を説明します。FAFSAの記入方法 FAFSA SMの記入は簡単でわかりやすいと思います。FAFSA on the Web (オンラインFAFSA, www.fafsa.gov)のホームページの "Start Here "ボタンをクリックし、画面の指示に従ってください。ここでは、その過程で役立ついくつかのヒントを紹介します。PINの取得 FAFSAに電子的に署名するための個人識別番号であるFederal Student Aid PINが必要です。PINはローン契約に署名したり、オンラインで特定の情報にアクセスする際にも使用されます。PINはFAFSAを記入する際に取得できますが、前もって取得することも可能です。PINの取得方法とPINを忘れた場合の対処法については、こちらをご覧下さい。FAFSAを始める前にPINを取得することで、手続きの遅れを防ぐことができ、時間もかかりません。申請に必要な書類の収集 FAFSAでは、あなたに関する情報（名前、生年月日、住所など）とあなたの経済状況について尋ねます。あなたの状況（例えば、いつ税金の申告をしたか、どのような税金の申告書を使用したか）によっては、FAFSAを記入する際に以下の情報や書類が必要になる場合があります。扶養家族の場合は両親のソーシャルセキュリティ番号 運転免許証（持っている場合） 外国人登録番号 米国市民でない場合は連邦税情報または納税申告書（IRS の W-2 情報を含む）本人（結婚している場合は配偶者も）、および扶養家族の場合は両親の情報です。IRS 1040, 1040A, 1040EZ 外国税申告書、またはプエルトリコ、グアム、米領サモア、米領バージン諸島、マーシャル諸島、米国市民 のための確定申告書。プエルトリコ、グアム、米領サモア、米領バージン諸島、マーシャル諸島、ミクロネシア連邦、パラオの確定申告書 児童手当、利息収入、退役軍人非教育手当などの非課税所得の記録（本人分、扶養学生の場合は両親分 現金、預金・当座預金残高、株式・債券・不動産などの投資（居住する家は除く）、事業・農場資産に関する情報（本人分、扶養学生の場合は両親分 これらの記録を保管してください！再び必要になることがあります。再び必要になることがあります。記録は郵送しないでください。FAFSAに必要なものは、お金ではありません。FAFSAは無料ですので、もしウェブサイトからお金を払うように言われたら、それはFAFSAのオフィシャルサイトではありません。FAFSAは政府から発行されているため、.govのサイトにあることを忘れないでください： www.fafsa.gov .ヘルプを得る FAFSAの記入にヘルプが必要な場合は、以下の無料ツールを使ってください。FAFSAのウェブ入力ページの右側にある "Help and Hints "を読む。(Web入力ページのFAFSAの下部にある "Need Help? "をクリックする（つまり、アプリケーションに情報を入力しているすべてのページ）。ウェブ入力ページのFAFSAの上部にある "Contact Us "アイコンをクリックし、ライブのテクニカルサポートスタッフとチャット（英語またはスペイン語）する。入学予定の大学やキャリアスクールのファイナンシャル・エイド・オフィスに問い合わせる。FAFSA の質問の目的や、特殊なケースでの情報の報告方法については、Completing the FAFSA というガイドを参照してください。ウェブアプリケーションのFAFSAの冒頭で作成するパスワードは、Federal Student Aid PIN（連邦学生支援用暗証番号）とは違います。パスワードが必要なのは、FAFSAを開始し、終了せずに保存し、後でもう一度開いて終了したい場合のみです。昨年FAFSAを作成し、更新する場合は、ホームページの「Start Here」をクリックし、「FAFSA Renewal」を選択すると、多くの（財務以外の）質問が事前に記入されています。昨年から変更になった情報があれば、必ず更新してください。サマーセッションに申し込む場合は、FAFSAを記入する際にどの学年を選択すべきか、大学のファイナンシャル・エイド・オフィスに問い合わせてください。大学リスト</w:t>
      </w:r>
    </w:p>
    <w:p>
      <w:r>
        <w:rPr>
          <w:b/>
          <w:color w:val="FF0000"/>
        </w:rPr>
        <w:t xml:space="preserve">イド262</w:t>
      </w:r>
    </w:p>
    <w:p>
      <w:r>
        <w:rPr>
          <w:b w:val="0"/>
        </w:rPr>
        <w:t xml:space="preserve">HTCは最近、ちょっと調子に乗っている。Windows Phoneのセクシーな端末をいくつか発表し、Oneシリーズの携帯電話でAndroidを支配している上に、後者の王者をアップデートするのに適していると見ているのだ。HTC One X+に会う準備はできましたか？Pocket-Lintで上の連中はショットのカップルを発掘した (1フロント, 1バック) 更新されたワンXの , まだ正式に発表されていない, 発売またはさえHTCによって通過で言及されている.だから、何が新しいのですか？さて, 最も顕著な物理的な変化は、新しいの追加です, 背面に大きなビートのロゴ.しかし、心配しないでください。One X+はAndroid 4.1 (Jelly Bean)を搭載する予定です。1.6GHzのクアッドコアNvidiaプロセッサ（1GBまたはRAM付き）と最大32GBのストレージを搭載しているため、エンジンルームも強化されているはずです。One X+については、他にほとんど知られていませんが、私たちはそれを得るとあなたに詳細をもたらすでしょう。</w:t>
      </w:r>
    </w:p>
    <w:p>
      <w:r>
        <w:rPr>
          <w:b/>
          <w:color w:val="FF0000"/>
        </w:rPr>
        <w:t xml:space="preserve">イド263</w:t>
      </w:r>
    </w:p>
    <w:p>
      <w:r>
        <w:rPr>
          <w:b w:val="0"/>
        </w:rPr>
        <w:t xml:space="preserve">ニューヨーク州議会議長のシェルドン・シルバーは、セクシャル・ハラスメントを隠蔽するために納税者の金を使ってセクシャル・ハラスメントの被害者を買収し、それを世間に秘密にすることに関しては、連続的な犯罪者であり、そのために彼は去るべき時なのである。71歳のブルックリン議員ビト・ロペスが、孫のように若い二人の少女の体を触り、嫌がらせをしたと訴えられた直近のスキャンダルの初期の報道からは、一般に、シルバーが過去に議会職員のセクハラを隠蔽するために議会の資金を使っていた事実が抜け落ちている。この裏取引は、州司法長官Eric Schneidermanと会計監査官Thomas DiNapoliによって承認されていた。現在、さらに2人の女性がロペスに対するセクハラの訴えを起こしている。NYポスト紙のAndrea Peyserが報じている。2001年、エリザベス・クロサーズは、シルバーの側近マイケル・ボックスレイをレイプされたと訴えた。しかし、彼女は警察に訴える代わりに、議会に行くように説得された。そこで、彼女はシルバーから軽蔑と疑いの目で扱われた。彼女はついに、その主張を覆すために現金を受け取ったが、この決断をクロサーズさんは今日まで後悔している...。その2年後、22歳の研修生が、彼に薬物を飲まされてレイプされたと訴えた。 ボックスレーは、より軽い性犯罪の罪を認めて、一日も刑務所には入らなかった。2件目の事件では、シルバーは、ボックスレイが暴行を加えた「ジェーン・ドウ」に50万ドルを支払うことを許可した。ロペスの最近のスキャンダルでは、シルバーは告発者に10万3千ドルを支払って、事件を隠蔽した。この数年、オルバニーでは、キャリア政治家による女性へのセクハラや虐待が起きているが、何も対処されていない。シルバーは、1994年以来、これらの性犯罪者の上に居座り、事件を見て見ぬふりをしたり、金銭の支払いで隠蔽することで、虐待のレベルを高めることに貢献してきたのである。最近、ニューヨーク州検事総長エリック・シュナイダーマン、ニューヨーク州会計監査役トーマス・ディナポリが、シルバーが下院「グロペス」の被害者に支払うことを承認しましたが、どちらも下院議長に支払いを公表するよう強く求めなかったため、シルバーは再び逃げ切るように思われました。司法長官も会計監査官も、この秘密の裏取引を自ら公表しなかった。残念なことです。つい最近までは、シルバーはまた逃げ出すと思われていた。ブルックリン地方検事チャールズ・J・ハインズ氏がロペス氏との長い政治的関係を理由にロペス事件から身を引いた後、ニューヨーク市裁判所次席行政判事ファーンA・フィッシャー氏は、ロペス事件を担当したスタテン島弁護士ダニエルM・ドノバン氏の要求を認め、下院議長シルバーの行動にも調査を拡大させることを決定した。しかし、Donovan地方検事が、Albany地方検事のDavid Soaresを調査対象に加えることを決めたので、躊躇しているところである。ソアレスは、エリオット・スピッツァー知事が政敵の信用を落とすために州警察を含む国家の資源を使って行った「ダーティートリック・キャンペーン」を白紙に戻そうとした、隠蔽工作の経験が豊富な人物である。スピッツァーが売春婦の常習者であることが明るみに出てから、ソアレスは一転してスピッツァーの隠蔽工作について真実を吐露したのであった。最近、42歳のソアレスが、事務所で働く26歳の女性と交際していることが分かった。ニューヨーク州公共倫理合同委員会（JCOPE）は、悲しいかな、政治家によって任命された政治家の集団で、早くからロペスに調査を集中させ、シルバーを調査対象から外すことを選択し、ニューヨーカーをさらに不安にさせている。ニューヨーク・タイムズ紙は次のように報じている。少なくとも2つの正式な苦情が倫理委員会に提出された-1つはCommon Cause New YorkとNational Organization of Womanのニューヨーク市支部によって、もう1つはCitizen Unionによってである。どちらの苦情も、ロペス氏の行動の見直しと、シルバー氏と議会が和解をどう処理したかという、より広い問題についての調査を要求している。幸いなことに、政治的なハッカーとリーク者の両方が蔓延しているJCOPEは、今や</w:t>
      </w:r>
    </w:p>
    <w:p>
      <w:r>
        <w:rPr>
          <w:b/>
          <w:color w:val="FF0000"/>
        </w:rPr>
        <w:t xml:space="preserve">ID 264</w:t>
      </w:r>
    </w:p>
    <w:p>
      <w:r>
        <w:rPr>
          <w:b w:val="0"/>
        </w:rPr>
        <w:t xml:space="preserve">Aquadrop -- Back and Forth (Preview) プロデューサーAquadropが最新トラック "Back and Forth "のティーザーを公開しました。  このエレクトロ、ダブステップの影響を受けたトラックは新鮮で、Aquadropがトラックのトーンとビートを混乱させるように、あなたをぶら下げているように聞こえるが、これはイタリアのマキシマル/トラップアーティストに期待されるものだ。この曲のフルバージョンは、彼のSynthesized Landscapes From Future EPをiTunesとBeatportで購入することで聴くことができます。</w:t>
      </w:r>
    </w:p>
    <w:p>
      <w:r>
        <w:rPr>
          <w:b/>
          <w:color w:val="FF0000"/>
        </w:rPr>
        <w:t xml:space="preserve">イド265</w:t>
      </w:r>
    </w:p>
    <w:p>
      <w:r>
        <w:rPr>
          <w:b w:val="0"/>
        </w:rPr>
        <w:t xml:space="preserve">公立図書館の大量閉鎖は、学びたい、頭を活性化させたいと願う高齢者や退職者に打撃を与えている。第三世代大学（U3A）で行われているような学習、つまり、退職した人々が、キャリアのために必要だからではなく、やりたいからやっている学習が、最も大きな打撃を受けることになります。25万人の会員が語るからこそ、私たちはその深刻さを知っている。U3Aの研究グループは、資料を公立図書館に頼っています。高齢者の中には、近くの図書館や移動図書館に頼っている人もいますが、その図書館は来年にはなくなってしまうでしょう。多くのU3Aの利益団体は研究資料を地元の図書館に頼っており、30以上のU3Aが地元の図書館を救うためのキャンペーンに参加しているとU3A Newsに語っている。全国で約800の公立図書館が閉鎖されると予想されており、これは全体の約5分の1である。政府はU3Aを奨励すべきである。国の資金を必要とせず、自分たちで作り、自分たちで運営する。U3Aには教師はおらず、グループのリーダーだけが、グループの学習努力を調整します。メンバーは自分たちで資金を調達し、自分たちで教え、自分たちですべてを決定しています。図書館について私たちと連絡を取ってきた多くのU3Aメンバーの一人、南ロンドン、ルイシャムのカレン・ジョナソンは、昨年の夏、退職後、地元の図書館を閉鎖から救うキャンペーンを開始しました。この地区には12の図書館がありますが、議員たちは最も小さな5つの図書館を閉鎖しようとしています。私が立ち上げたオンライン請願書のコメントから判断すると、図書館は特に高齢者に重宝されており、近所の図書館が閉鎖されるとますます社会的に孤立してしまうのではないかと心配しているのです" とカレンは言う。カレンと彼女の仲間のキャンペーン参加者は、クリスマス前に2万人の署名を集めた請願書を議会に提出し、街頭での出店や市役所でのデモで支援しました。ハドデンハムU3Aの240人のメンバーは、バッキンガムシャーの5千人の住民と周辺の村々に利用されている地元の図書館を救おうとしているのです。ハドデナムU3Aは、学習する組織として、目に見える図書館サービスを維持することを決意しています」と、事務局長のピーター・ウェンハムは言う。U3Aの観点からは、多くの会員による一般的な利用とは別に、私たちの本や遊びを読むグループは図書館に依存しています。"県議会は、司書をボランティアに置き換えることを提唱している。地元のU3A会員の中には、ボランティアに参加する用意のある人もいるが、それは専門家の助けがある場合であり、司書を失業させる用意はない。また、2010-11年度の支出予定額76,000ドルを捻出することもできません。時には、ごく小さく見える削減が、私たちの研究グループに壊滅的な影響を与えることもあります。ペンブルックシャーU3Aの音楽鑑賞会では、地元の図書館からCDを借りています。リーダーのブライアン・ハーヴェイさんは、「現在、これらのCDは撤去され、オンラインのみでの販売となっています。しかし、カタログがないため、必要なものを探すのは不可能に近い。さらに、CDを注文するのは地雷原を歩くようなものです」。特に、年配の会員の中には心配する人もいる。アラン・オームと彼の妻は80歳近くだが、リス・フォレストへの移動図書館サービスの喪失に直面している。移動図書館は、毎週金曜日の午前11時55分から午後12時20分までしか来ないが、アランと彼の妻は、移動図書館の到着に合わせてスケジュールを組むほど、移動図書館は重要な存在である。ピーターズフィールドまで6マイル、アルトンまで10マイル、主要な図書館に行くのはもちろん、（このままだと）リスで時々ある携帯電話まで1.2マイル行くのも大変です」とアランは言います。一度失ったら、二度と戻ってこないことは分かっています」。オックスフォードシャーのU3A会員である90歳のノラ・ダンは、地元の図書館は地元の学校の中にあり、村人だけでなく子供たちも利用しているが、閉鎖の危機に瀕していると報告する。私たち夫婦は家にいることが多いので、特に影響が大きいと思います。本のない未来は嫌です」。ジェレミー・セネックは、サウスウォーターU3Aの会長である。ここでは、多くの新しい開発の後、約束された図書館を35年間待っていた。年前、図書館がオープンしたとき、彼らは開館時間の短さに愕然とした。今、さらに開館時間が短縮され、1万人の村が危機に瀕している。</w:t>
      </w:r>
    </w:p>
    <w:p>
      <w:r>
        <w:rPr>
          <w:b/>
          <w:color w:val="FF0000"/>
        </w:rPr>
        <w:t xml:space="preserve">アイディー266</w:t>
      </w:r>
    </w:p>
    <w:p>
      <w:r>
        <w:rPr>
          <w:b w:val="0"/>
        </w:rPr>
        <w:t xml:space="preserve">フォーマット 書籍の説明 出版日2004年9月16日 料理とワインのマッチングには、料理の味を素晴らしくし、ワインを新たな高みへと導く相乗効果があるのです。正しい選択をすることで、楽しいディナーと素晴らしいディナーの違いが生まれます。カナダの食とワインの第一人者であるルーシー・ウェーバーマンとジェームス・シャトーは、新刊『A Matter of Taste』でこの傾向を見事に捉えています。この新刊『A Matter of Taste: Inspired Seasonal Menus with Wines and Spirits to Match』では、このトレンドを見事に表現しています。このエレガントで生き生きとした料理本には、200以上のおいしいレシピが掲載されており、料理とお酒のマッチング術の入門書として、ユニークでエキサイティングなコラボレーションを実現しています。A Matter of Tasteは、季節をテーマにしたメニュー、時間をかけずに作れるファースト＆フレッシュディナー、食材や調理法に関する魅力的なサイドバーで構成されています。食前酒、ワイン、カクテルは、それぞれのメニューとそのシーンを引き立て、その理由と理由を気取らない文章で説明しています。例えば、「料理好きな友人とのディナー」では、ルーシーがメインディッシュとして子羊の肩肉と背肉のローストを調理し、ジェームズはイタリアのカルトワイン、サグランティーノが理想的である理由を説明します。デザートには、ラズベリーをふんだんに使ったルーシーのチョコレートパッションに、LBVポートやフローズン・ダルウィニー・シングルモルト・ウィスキーを提案する。料理本というよりは、カクテルやワインを片手に読み、味わうための本です。写真家のロブ・フィオッカは、『Gourmet』誌で定期的に作品を紹介しており、著者のエレガントで楽なスタイルを、印象的なカラーとモノクロの写真で見事に表現しています。この本は、一味違うグルメ料理本として、極上のメニューと上質な文章の完璧なマリアージュをお届けします。料理とワインの相乗効果で、料理はより美味しく、ワインはより高みを目指すことができます。正しい選択をすることで、良いディナーと素晴らしいディナーを分けることができるのです。カナダの食とワインの第一人者であるルーシー・ウェーバーマンとジェームス・シャトーは、新刊『A Matter of Taste』でこの傾向を見事に捉えています。この新刊『A Matter of Taste: Inspired Seasonal Menus with Wines and Spirits to Match』では、このトレンドを見事に表現しています。このエレガントで生き生きとした料理本には、200以上のおいしいレシピが掲載されており、料理とお酒のマッチング術の入門書として、ユニークでエキサイティングなコラボレーションを実現しています。A Matter of Tasteは、季節をテーマにしたメニュー、時間をかけずに作れるファースト＆フレッシュディナー、食材や調理法に関する魅力的なサイドバーで構成されています。食前酒、ワイン、カクテルは、それぞれのメニューとそのシーンを引き立て、その理由と理由を気取らない文章で説明しています。例えば、「料理好きな友人とのディナー」では、ルーシーがメインディッシュとして子羊の肩肉と背肉のローストを調理し、ジェームズはイタリアのカルトワイン、サグランティーノが理想的である理由を説明します。デザートには、ラズベリーをふんだんに使ったルーシーのチョコレートパッションに、LBVポートやフローズン・ダルウィニー・シングルモルト・ウィスキーを提案する。料理本というよりは、カクテルやワインを片手に読み、味わうための本です。写真家のロブ・フィオッカは、『Gourmet』誌で定期的に作品を紹介しており、著者のエレガントで楽なスタイルを、印象的なカラーとモノクロの写真で見事に表現しています。本書は、今シーズンのベストセラーです。商品説明 Amazonより 美味しい料理とワインが情熱的に結びついたとき、その組み合わせは人生の最高の喜びのひとつとなることでしょう。本書では、ルーシー・ウェーバーマンがレシピを提供し、ジェームズ・チャトーがワインとスピリッツの選び方を指導します。季節やテーマごとに分類された170以上のレシピは、まさに料理そのもの。また、チャトは本書を通じて、クラシックカクテルのブレンドに関する独自のアドバイスを提供し、ワインと合わせる際には料理の重さ、酸味、塩味、甘み、風味、香りを考慮するよう読者に教えている。「タンニンの暗いマントに包まれた地味で楽しげな若いボルドーがある。飲む</w:t>
      </w:r>
    </w:p>
    <w:p>
      <w:r>
        <w:rPr>
          <w:b/>
          <w:color w:val="FF0000"/>
        </w:rPr>
        <w:t xml:space="preserve">イド267</w:t>
      </w:r>
    </w:p>
    <w:p>
      <w:r>
        <w:rPr>
          <w:b w:val="0"/>
        </w:rPr>
        <w:t xml:space="preserve">より良いGoProビデオの作成（より鮮明、より良い色など） こんにちは、私は3週間前に新しいGoPro HD hero 2カメラを購入しました。未処理のビデオでは、すべての色が「死んで」いることに驚きました。私は映画編集があまり得意ではありませんが、学ぶ準備はできています。ゴプロのビデオをこのように見せることは可能なのだろうかとずっと考えていました。HD HERO2: 2x as Powerful in Every Way - YouTube私はより良いビデオを作る方法いくつかのガイドを検索しようとしているが、私は良い答えを得ることはありません。このような場合、「ディアボロス」を使用することをお勧めします。私は色補正はそれを試してみることがすべてであり、私はいくつかの本当に良いチュートリアルを発見したことを知っている。これは私の最初の試みの色補正です：mittiiasd - YouTube（ソニーベガスPro 11を使用して、レンダリング 'インターネットHD 720p'カメラ設定。720p @ 60fps) このセクションに投稿しているように、私はあなたがソニーベガスを持っていると仮定します。プロフェッショナルなカラーグレーディングは、編集とは別の技術ですが、私たちのレベルでは、両方を行う必要があります。あなたのビデオは合理的な仕事をしたと思います。ただ、私の好みからすると、少し黒がつぶれているように思います。これは重要なポイントです。私の好みではなく、カラーグレーディングはしばしば個人の好みに左右されるということです。カラーグレーディングは、映像の物語性を高めるために使う方法もあります。あるムードには寒色系を、別のムードには暖色系を使うのです。最近では、非常に彩度の低い色を使うことも流行っています。肌色を正しく見せることは重要だと思います。肌の色は多くの人が知っていますが、後ろの壁を正しく見せることは重要ではありません。だから、肌色を正しくすることを目指し、色温度で雰囲気を作り、正しいか間違っているかは分からないので、たくさん実験してみましょう。ソニーベガスのWebサイト上でいくつかの良いチュートリアルがありますが、いくつかのヒントを得るために、このサイトを見てみてください。一般的にあなたのビデオを改善することについてのもう一つの事。Go Proはよくマウントされ、振動にさらされていないことを確認してください。あなたが投稿した良い例のビデオでは、異なる距離と視点からの多くの異なるショットがあることに注意してください。ヘルメットに取り付けただけでは、面白いビデオにはなりません。</w:t>
      </w:r>
    </w:p>
    <w:p>
      <w:r>
        <w:rPr>
          <w:b/>
          <w:color w:val="FF0000"/>
        </w:rPr>
        <w:t xml:space="preserve">イド268</w:t>
      </w:r>
    </w:p>
    <w:p>
      <w:r>
        <w:rPr>
          <w:b w:val="0"/>
        </w:rPr>
        <w:t xml:space="preserve">借金から脱出する方法 一体どうしてこんな状況になったのか、悩んでいませんか？泣いていますか？パニックになっていませんか？責める？心配性ですか？このうちのどれもが、あなたが借金をするのを助けるつもりはありません。感情や熟考を削除し、あなたが借りているものEXACTLYを動作します。それは冷たいハードな事実に直面する時が来たし、我々は問題に対処することができます。この図を書き留め、誰に借りているのかを正確に書き留める。その後、息をする。やるべきことがあるのです。このままではどうにもならないことを考えましょう。もしモンスターのメンバーシップ、ジム、子供のためのテニスの個人レッスン、毎週日曜日の新聞、毎日の通勤途中のコーヒー、定期的なチャリティーの寄付をキャンセルすることができますか？もちろんできます。これらのどれも必需品ではありません。すべてのこれらのもののリストを作成し、体系的に行くとあなたの人生から多くをキャンセルします。我々は、これらの借金を攻撃するつもりです。だから、あなたは自転車通勤や車の代わりにカーシェアリングすることはできますか？たぶん、あなたは完全にその2台目の車を失うことができますか？外食の代わりに、お弁当を食べることはできますか？来年の夏、海外に行く代わりにキャンプができますか？もちろん、これらのスワップのいずれかを行うことができますし、あなたが借金から抜け出すために起こっている場合は、する必要があります。これは完全に快適ではないかもしれませんが、あなたはすぐにそれに慣れるだろうし、それは非常に良い原因である。また、このような場合にも、「己を律し、己を律する」ことが大切です。余裕があるものはすべて、借金の返済に回すことができます。それは今それがあったそんなに難しいことではありませんでしたか？</w:t>
      </w:r>
    </w:p>
    <w:p>
      <w:r>
        <w:rPr>
          <w:b/>
          <w:color w:val="FF0000"/>
        </w:rPr>
        <w:t xml:space="preserve">イド269</w:t>
      </w:r>
    </w:p>
    <w:p>
      <w:r>
        <w:rPr>
          <w:b w:val="0"/>
        </w:rPr>
        <w:t xml:space="preserve">軍はなぜイラクに戦争を仕掛けるのか「全くわかっていなかった」 ティム・コリンズ大佐が調査委員会に証言 英国政府と軍の指導者たちは、イラク侵略の後に何をすべきか「全くわかっていなかった」と、2003年の戦争に参加した著名なベテランが今日述べた。ティム・コリンズ大佐は、ロイヤル・アイリッシュ連隊の部下に向けたインスピレーション溢れる戦闘前日の演説で世界的に有名になったが、この戦争に関するチルコット調査は、軍幹部の間で「卑屈さ」の文化があり、それが政治家に彼らが聞きたいことを話すことにつながっていたので、それを止めるための行動を推奨すべきだと述べた。彼は、調査団がウィルトシャーのティッドワースにある陸軍基地を訪れ、イラクの最前線に従軍した兵士から、そこで見た状況について証言を聞く中で、こう語ったのである。侵攻のために部隊を準備する際に、戦争の理由を明確に理解していたかと問われたコリンズ大佐は、BBCラジオ4の「トゥデイ」番組で、「全く違います。なぜこんなことをするのか、誰も考えていなかったと思います」。無知なのだ。ティム・コリンズ中佐は、戦争の明確な理由がなかったと言う。 トニー・ブレア前首相とジョージ・ブッシュ米大統領は、サダム・フセインに「彼が理解できないような申し出」をし、イラクの独裁者ですら、戦争を避けるために何をする必要があるのか分からなかっただろうとコリンズは言った。私はむしろ、何らかの計画があり、政府はこれをよく考えていると考えていたが、明らかに間違っていた」と彼は言った。今では悪名高いロイヤル・アイリッシュで講演をしたとき、私は自分の立場から何が起こっているのかを若者たちに合理的に説明しようとしたのです。しかし、なぜ、このようなことが起こったのか、誰もわからなかった。国境を越えた直後から、政府や多くの上司が自分たちのしていることを全く理解していないことがはっきりしました」。コリンズ大佐は、イラクの秩序を回復するための計画を立てるのは、彼のような地方レベルの部隊に任されていると言った。彼は、学校、店、市場を開く方法を助言する地元の人々とのつながりを作ることによって、それを実現しようとした。それはすべて、アイルランド旅団が現地レベルで行ったことで、上からの指示はまったくなかった」と彼は回想する。何の準備もなかった。準備もなく、何をすればいいのか全く分からなかった。私たちが現れ、その国のインフラと法秩序を奪ったが、その代わりとなるものはまったく何もなかった」。決定的な証拠だティム・コリンズ氏は、イラクでロイヤル・アイリッシュ第1大隊の戦闘部隊を率いた。侵攻直後に起きた「聖書的」規模の略奪は、「支援を提供しなかった連合国の責任」だと彼は言う。チルコット調査団にどのような結果を望むかと問われたコリンズ氏は、「政府が軍隊を管理し、このような決定を下す方法を見なければならないと思う。そして、陸軍と軍隊の上層部を見て、無能と卑屈な振る舞いを排除しなければならない。そうすれば、人々は政府に適切な助言を与えることができ、彼らが聞きたいことを伝えることができるようになる。あの紛争で死者を出した人は、そのことに怒りを感じるはずです」。コリンズ大佐は、米軍は英国よりもイラクでの失敗から学ぶ能力に長けているように見えると述べた。この点については、同じくイラク戦争のベテランである作家のパトリック・ヘネシー氏も支持しており、同氏はトゥデイ紙に次のように語っている。チルコットには、トニー・ブレアに戦争犯罪人の烙印を押す権限はない。これは明らかに一部の人々が望むことだが、チルコットにできることは、失敗から学ぶ上で、軍やすべての人々が、組織的にもっとよくなる必要があると言うことだ。軍部だけではありません。有権者も何もわかっていなかったのです。私たちはアフガニスタンでの作戦の途中でしたが、イラクはその作戦から十分な資源を奪い、実行不可能になりそうでした。兵器査察団はまだ作業を終えていなかったが、何も発見していなかった。イラクは軍事的に飛翔体によって封じ込められ、他のヨーロッパ諸国は明らかに驚愕し、関わりを持ちたくはなかった。国会での主張は虚偽だった。テロに対して行動を起こすのであれば、その国が他の宗教であろうとなかろうと、同じことだったでしょう。サダムが邪悪な指導者であったことは正しいことでした。</w:t>
      </w:r>
    </w:p>
    <w:p>
      <w:r>
        <w:rPr>
          <w:b/>
          <w:color w:val="FF0000"/>
        </w:rPr>
        <w:t xml:space="preserve">イド270</w:t>
      </w:r>
    </w:p>
    <w:p>
      <w:r>
        <w:rPr>
          <w:b w:val="0"/>
        </w:rPr>
        <w:t xml:space="preserve">The right side of the books By Peter Neilson, September 8, 2009 @ 8:01 am In which the board learns a valuable lesson [Efficiency] It should have been a ordinary, run of the mill multimillion-dollar tender.それは、普通の数百万ドルの入札であったはずだ。国内最大級の都市で保守契約更新の入札を行っていた企業の取締役会は、温室効果ガスの排出量を測定・管理しないことを決議しました。しかし、この決定はすぐに覆されることになった。しかし、「このままでは契約を失うかもしれない」と言われ、役員たちはショックを受けた。この都市は現在、サプライヤーに持続可能な実践に向けた真のコミットメントを示すことを期待しています。初日の最低価格では、もう勝てないのだ。別の都市では、入札は2つの封筒で行われます。2つ目の封筒には価格が記載されていますが、最初に開封されるサステナビリティの封筒で高得点を獲得できなければ、2つ目の封筒は開封すらされません。そんなことはどうでもいいと思われるかもしれませんが、持続可能な調達のコンセプトは、中央政府機関では今やかなり進んでおり、年間250億ドル以上の契約がかかっている地方議会でも増えてきています。なぜ、政府、議会、サプライヤーは、最も安価な前払いのプロバイダーを選ばないのでしょうか？それはもちろん、コストです。EUや米国を含む他の国々の政府は、初回価格だけでなく、生涯コストを考慮すると、8〜30パーセントの節約になることを見いだしている。オークランド地域のある市議会は、小型車の運用コストを、初日の最低価格ではなく、4年間の契約期間に関わるコストに着目することで、50%という驚異的な節約を実現した。そして、一般の人々もこれに同意しています。ニュージーランド持続可能な発展のためのビジネス協議会（New Zealand Business Council for Sustainable Development）がニュージーランド国民3,300人を対象に行った新しい全国調査（ShapeNZ）では、67％が政府機関は物品を購入すべきだと回答しています。67パーセントの人が、政府機関は契約期間中のベストバリューを基準に商品やサービスを購入すべきであると答え、初日の最低価格を基準に購入すべきと答えた人はわずか19パーセントでした。75%は、持続可能な調達は地方や地域の議会にも拡大されるべきだと考えています。重要なのは、ビジネスの意思決定者と与党である国民党と労働党の有権者がこの考えを支持していることだ。労働党の有権者の88パーセントと国民党と労働党の有権者の79パーセントが、持続可能な調達を地方自治体に拡大したいと考えており、グリーンの有権者の89パーセントもこの考えを支持している。また、企業経営者・管理職の85%、企業オーナー・専門家・自営業者・政府高官の76%も、この延長を支持している。そして、所属する組織の購買力が最も高い人が最も延長を支持しており、5万ドルから10万ドルの購買権限を持つ人の87％、10万ドル以上の権限を持つ人の79％が延長を支持しています。6月には、国民主導の新政権による政府調達政策の見直しの結果が発表されました。経済開発省は、政府機関による持続可能な調達が標準的な慣行となったことを確認した。このオールラウンドなメリットを無視するのは、愚かなサプライヤー、バイヤー、市民でなければならないだろう。そして、顧客と歴史の間違った側に留まることを主張する取締役会に未来はほとんどない。ピーター・ニールソンは、持続可能な開発のためのニュージーランドビジネス協議会の最高責任者です。シェイプNZの調査について詳しくは、www.shapenz.org.nz これをコメントでシェアする これは、悲しいことに、かなり頻繁に起こることなのです。取締役会は、ある問題について説明を受けたとき、その問題が会社の事業や戦略の他の分野に与える影響について十分に知らされていません。最初の決定がなされたときに、他の事業への影響がどのようなものであるかが明らかにされていなければならないはずです。あまりにも多くの取締役会が、助けなしに「点をつなぎ合わせ」、全体像を把握することを期待されています。より良い取締役会のプレゼンテーションがあれば、この武勇伝は避けられたかもしれません。この記事への匿名コメントは無効になっています。新しいコメントを投稿するにはサインアップしてください。Idealog loves Idealog is brought to you by Video: 最新号では、Innovators AwardsからBest Awardsまで、国内の最もスマートで最もクリエイティブな頭脳を讃えています。さらに、ニュージーランド初のアクセラレーターであるLightning Labに潜入し、ハイテクシーンを活性化させる計画について、サイクルブランドSoloのレトロなスタイルについて、などなど、読み応えたっぷりの内容となっています。</w:t>
      </w:r>
    </w:p>
    <w:p>
      <w:r>
        <w:rPr>
          <w:b/>
          <w:color w:val="FF0000"/>
        </w:rPr>
        <w:t xml:space="preserve">イド271</w:t>
      </w:r>
    </w:p>
    <w:p>
      <w:r>
        <w:rPr>
          <w:b w:val="0"/>
        </w:rPr>
        <w:t xml:space="preserve">未定 質問 女の子と何を話せばいいのか？本当に困っています。女の子と話す機会が多いのですが（特に好きな子がいます）、会話が続かないんです。何かアイデアはありますか？よろしくお願いします。）回答(21) ソース(s)21の質問は、何でも聞ける定番の質問です。この場合、あまり多くの質問をすると、インタビューのようになってしまいます。そのような共通点を見つけることが流暢な会話の鍵です。あなたが好きなもの、または興味を持っているものについて話す。あなたは、私の友人は、いくつかの助けを必要としています。ステップ1は、あなたがこのような物事を疑問視しないように、いくつかの自信を構築し始めることであり、代わりに何をすべきか知っていて、女の子があなたに興味を持っていることを知っていることです。いい変化だろう？自信をつけるのに最適な方法は？簡単だ、他のことと同じように、自分のスキルを磨くことだ。あなたは仕事を入れて、いくつかのスキルを構築し、その後、あなたは女の子の注意、および関心を得るために正しい動きをすることがわかります。女の子に話をする方法を学ぶ、女の子とデート、女の子にテキスト、女の子と浮気、あなたが望む結果を得ることのより良いチャンスを自分自身に与えるために上に改善することができますすべてのスキルです。要するに、それが起こることを望むのをやめて、それを実現するために始める。お分かりいただけたでしょうか？以下のサイトにアクセスし、無料の記事とビデオでいくつかのスキルを学び始めましょう。会話は彼女に合わせるようにし、もしスムーズにしたいのであれば、彼女と彼女の体の動きに全神経を集中させるようにする。もし、あなたがあまり話をしないのであれば、親密になり、彼女にあなたの敏感な面を伝えてください。共通の友人について、どうやって出会ったのか、いつから知っているのか、その人についての面白い話を、残酷な方法ではなく、共有しましょう。また、より多くの人々は、彼らが行うものよりも、彼らが嫌いなもので結合するので、多分本当にあなたの歯車をgrinds何かを持ち出すと、チャンスは彼女がその視点を共有することです 何について話す。思いついたこと、できればあなたが面白いと思ったことを何でも。うまくいけば、彼女はあなたの話に興味を持つかもしれません。大抵は自信を持って、彼女の話にも興味を持つようにすれば、素晴らしい会話ができるはずです。好きなスポーツ、好きな映画、ブレイキング・ドーンPart2に興奮しているか、パラノーマル・アクティビティ4を見たか、好きな科目は何か、一緒に行ったクラスがあれば、その先生が好きか、などなど、質問してみるといい。参考になれば幸いです。このように、「話を切り出そう」とすると、一生懸命になりすぎてしまうので、決してしないようにしましょう。一つのことに固執せず、話題を切り替えるようにしましょう。音楽、参加した活動、学校、仕事、テレビ番組、映画、行ったことのある場所、そしてゴシップもすべて良いトピックです。ほかにもたくさんありますよ。私は普段からよく話題を変え、時折質問を挟みます。彼女が何か話題を持ってきたら、その話を続けてもらうのも簡単だ。好きな子には、あまり感情を出さずに謎を残し、たまに自分の感情について話してもらう。</w:t>
      </w:r>
    </w:p>
    <w:p>
      <w:r>
        <w:rPr>
          <w:b/>
          <w:color w:val="FF0000"/>
        </w:rPr>
        <w:t xml:space="preserve">イド272</w:t>
      </w:r>
    </w:p>
    <w:p>
      <w:r>
        <w:rPr>
          <w:b w:val="0"/>
        </w:rPr>
        <w:t xml:space="preserve">この写真を購入する アラバマで育ち、現在はオックスフォードに住むビル・バーナードは、来週火曜日のアメリカ選挙は接戦になると予想している。オックスフォード大学の学者たちは、来週行われるアメリカの選挙がどのような結果になるか、予想するのに苦労している。同大学のRothermere American InstituteのディレクターであるNigel Bowlesは言う。「予測するには、あまりにも近すぎる。「世論調査は統計的な誤差の範囲内だ。「このレースは非常に接近しており、結果がどうなるかを確信を持って言うことはできない」。ボウズ博士によれば、研究所の同僚たちも同様に結果を予測するのに苦労しているとのことである。BBCが日曜日に行った最新の世論調査によると、共和党のミット・ロムニー氏（下右）は49％の得票率、現職の民主党のバラク・オバマ氏（下左）は47％の得票率と予測されている。ブックメーカーWilliam Hillでは、オバマ氏が1/3、ロムニー氏が9/4のオッズで当選候補とされている。バンバリー・ロードに住むビル・バーナードさん（70歳）は、アラバマで育ったが、1990年代後半から英国に住んでおり、オバマ氏を支持している。彼はこう言う。「スウィングステート（変動する州）での票の取り合いになる、接戦の選挙になるでしょうね。関連リンク「オバマ氏への期待は非常に大きかったので、多少の失望があるのは避けられなかった。インディアナ州で育ち、現在はカウリーのウェストベリー・クレセントに住むメアリー・アン・カーディさん（65歳）は、こう語った。「アメリカの最大の問題は、二極化です。「何が起こるかわからない。「しかし、人々がオバマにもう4年間を与える必要があることに気づくだけの分別があることを、私は本当に期待しています。「私は2008年にオバマ氏に投票しましたが、議会で共和党に阻まれ、彼らは妥協しようとしませんでした。Democrats Abroadのオックスフォード支部の学生Eva Lamさん（25歳）は、こう語った。「私は2008年にオバマのキャンペーンに携わりました。当時は楽観主義が多かったが、ロムニー氏が代表する代替案を理解するようになった"。今年初め、オックスフォードは、アメリカの民主党が候補者を選ぶ予備選挙で、直接投票できる英国内の数少ない場所の一つだった。2008年にオックスフォードで行われた予備選挙では、ヒラリー・クリントンの26票に対して118票と、オバマに投票し、5月にも77％の得票率でオバマを支持した。オックスフォード在住のアメリカ人が来週火曜日に行われる大統領選挙に投票する方法は、電子的に送られる不在者投票のみである。ボストン出身で、現在はサマータウンのビーチクロフト・ロードに住むアーティストのテッド・ドゥワン氏は、次のように語っている。「私は間違いなく、またオバマ氏に投票するつもりです。仕事を覚えるのに4年、それをやり遂げるのにさらに4年かかるからです。「ここ英国では選挙戦は6週間しかなく、何ヶ月もネガティブなキャンペーンが続くので、ここに住んでいて本当によかったと思います。「私が一番腹立たしいのは、オバマケアの件で政権を非難するこのやり方です。民間の医療保険については恐ろしい話があり、NHSがあるのはとても幸運なことです。"海外共和党英国支部はコメントを出していない。米国選挙の仕組み 米国の大統領選挙は4年に1度11月に行われるが、その前の1月に各政党が予備選挙で候補者を選ぶところから始まる。有権者は予備選挙でいずれかの政党への支持を表明し、特定の候補者に投票することを誓約した代議員を選出する。これらの代議員は、党の全国大会に集まり、その党の候補者に投票する。選挙当日には、有権者が自分の候補者を支持する選挙人団のメンバーを選ぶ。各州の選挙人団の人数は、その州の議会での代表者によって異なる。各州で最も多くの票を獲得した候補者が、選挙人を獲得することになります。選挙人は理論的にはそれ以外の票を投じることも可能で、「不実の選挙人」と呼ばれるが、そのようなことはめったに起こらない。選挙に勝つためには、候補者は選挙人団の270人の支持を得なければならない。そして、選挙人が12月に投票を行い、大統領を選出する。英国に住む人々は、アメリカのような投票制度がないことをとても喜ぶべきです。私たちは、1日24時間、テレビで政治的な広告を浴びせかけられ、それは意地悪く、指を差し、裏切りをするものです</w:t>
      </w:r>
    </w:p>
    <w:p>
      <w:r>
        <w:rPr>
          <w:b/>
          <w:color w:val="FF0000"/>
        </w:rPr>
        <w:t xml:space="preserve">イド273</w:t>
      </w:r>
    </w:p>
    <w:p>
      <w:r>
        <w:rPr>
          <w:b w:val="0"/>
        </w:rPr>
        <w:t xml:space="preserve">労働党と保守党、保守党と労働党：Lib Demsのかなり素晴らしいLabservativeのウェブサイトが指摘するように、同じ違いである。過去12ヶ月の間に、壊れた政治システムを改革しようとする自由民主党の試みを、Labservativesが妨害した例を3つだけ紹介しよう...国会議員を解任する国民の権利 自由民主党は2009年6月に修正案を提出し、国務長官に、選挙区が不正行為で有罪となった場合に国会議員を呼び戻す手続きを検討し報告する責任を負わせることを提案した。労働党はこの措置に反対し、東党は支持を拒否した。政党献金の上限 自由民主党は2009年6月に、政党への献金に5万ドルの上限を設ける修正案を提出しました。ここでも労働党は修正案に反対し、保守党は棄権した。ロビー活動改革 自由民主党は2006年、ロビー活動への支出を厳しく制限するための修正案を提出した。労働党は反対票を投じ、保守党はこの法案を支持しなかった。4 コメント LibDemはあまり大きな声で叫べないように思います。リスボン条約について議論していたとき、マニフェストの公約にもかかわらず、議員たちは「参加するかしないか」だけを主張しました。もし彼らがマニフェストの公約を守っていれば、国民投票を実施できたはずです。その結果、良心を持った多くの議員が反旗を翻し、辞任したと私は考えています。そして貴族院では、UKIPが "in or out "投票のための法案を提出し、自由民主党の貴族がそれを支持することを拒否した。しかし、これは別の話です。数人の自民党議員がリスボンで個別の約束をし、それを守るために反乱を起こしたのですから、当然です。残りの議員は、ポピュリスト的なことをせず、良心のない政治家なら誰でもするような国民投票の要求に屈しなかったことで打撃を受けたのです。Labservatismという造語は、良いアイデアではありますが、いわばちょっと労働的な響きがあり、メディアで取り上げられたら驚くと思います。必要なのは小難しい言葉ではなく、過去数十年にわたり労働党と保守党の両方によって統治されてきたこの国のあまりにもお粗末なやり方に対する、昔ながらのストレートな怒りなのです。どうすればいいのか。- 怒りをもって -- LibDemsのリーダーは機会があるごとに労働党と保守党の過去の記録を攻撃しなければならない -- 彼らは常に、より良いものを求めるイギリス国民の怒りを表現していると述べるべきだ -- 。このような場合、「李登輝友の会」は、「李登輝友の会」の会員である「李登輝友の会」の会員である「李登輝友の会」の会員である「李登輝友の会」の会員である「李登輝友の会」の会員である「李登輝友の会」の会員である「李登輝友の会」の会員である「李登輝友の会」の会員が、「李登輝友の会」の会員である「李登輝友の会」の会員である「李登輝友の会」の会員であることを確認する必要があります。英国国民は、まともな民主的政府を期待する権利があり、その政府は民主的に選ばれた政府であり、エスタブリッシュメントや大企業、労働組合ではなく、統治する権限を持つことを確認するという非常に正当な理由から、連立を望むだけでは意図しないことを明記すること。上記のことは、政策の些細な違いを議論するよりも、はるかに、はるかに重要である--あなたが十分に力強くそれを打ち出せば、投票する国民はそれに応え、あなたを尊敬するだろう。今のところ、尊敬の念は悲しいほど欠けています。[ヴィンスは、自分自身を保持する以上の堅牢なインタビューで、（1）Labservativesは一貫して私たちの政治をクリーンアップするLib Demの試みに反対してきた、（2）Toriesは、彼らがどのように説明する必要があることをキーポイントを作った [...] コメントを投稿 Lib Dem Voiceは誰からでもコメントを歓迎しますが、我々はあなたが誰であるかを言うために、話題にすること、丁寧にしてくださいということです .あなたはここで完全に私たちのコメントポリシーを読むことができます。このサイトのすべての読者を尊重してください。あなたが党員である場合、あなたはこれを表示するためにあなたのコメントの横に表示されるLib Demのロゴを持つことができます。あなたは私たちのフォーラムに登録する必要があり、その後、同じユーザー名とパスワードで、この公開サイトにログインすることができます。</w:t>
      </w:r>
    </w:p>
    <w:p>
      <w:r>
        <w:rPr>
          <w:b/>
          <w:color w:val="FF0000"/>
        </w:rPr>
        <w:t xml:space="preserve">ID 274</w:t>
      </w:r>
    </w:p>
    <w:p>
      <w:r>
        <w:rPr>
          <w:b w:val="0"/>
        </w:rPr>
        <w:t xml:space="preserve">老人がレースをやめるタイミングを見計らわないなんて、嫌になりませんか？そして、さらに悪いことに、ハイテクでスピードのある車に乗っている若い人たちを打ち負かし続けるなんて？レイ・ゴーワンが、オンタリオのオーバルトラック・レース界の若者たちに、ついにステアリング・ホイールを引退させるという、とてつもない贈り物をしたのは、今から8年ほど前のことだった。現在75歳のレイ、通称スモーカーは、このあたりでレースを始めたのはとても昔のことで、記録さえ残っていないのです。その長いキャリアの中で、彼は何勝したのだろうか？息子のSHANE GOWANは、「覚えていないほどだ」と言う。「ある年、彼は100レース勝ったんだ」。1年で100レース？確かにレイは30年以上にわたって何百勝も何千勝もし、数々の賞を受賞し、少なくとも一度はチャンピオンになった。多くの大会で、彼は少なくともトップ5の一角に食い込んだ。今日、息子夫婦と一緒にブラントフォードからボストン近郊の静かな家に引っ越したレイは、今でもサーキットを愛し、可能な限りすべてのレースに足を運んでいる。「彼はレースに生き、レースに息をしているんだ」とシェーンは言う。息子や何百人ものファンにとって、レイがヒーローである理由のひとつは、サーキットの中でも外でも、チャンピオンとして振舞うことだ。「彼は常に一流の人だった」と息子は言う。「パーツを貸してくれたり、誰にでも手を差し伸べてくれたり。彼は、オンタリオのどのレース場でも、最も好かれる人物の一人だった。「レース場では、勝つためにアグレッシブでありながら、決してケガやダメージを与えない。そのような態度は、子供の頃のシェーンとその仲間を魅了した。そして、レイのタイヤ痕を追って、今ではレースに行くときは必ずこのレジェンドを同伴するようになった。時々、若い子たちはレイをドライバーシートに戻そうとするが、彼はそれを拒んだ。「あいつを乗せるのは無理だ。レイは、『昔はこうやって運転していたんだ。昔はヘルメット代わりに野球帽をかぶっただけで車を運転していたんだ」と言う。レイは日中もドライバーだった。40年間、ブラントフォード・ブリックで働き、トラックを運転していたが、事故は起こさなかったよ。そして今、レイは、長年にわたるレース活動、そして多くの勝利のために名誉を受けることになった。1月に開催される年次表彰式で、フランボロ・スピードウェイの初代殿堂入りが発表される予定です。レイは、EARL STROH、GLENN SCHURR、JR.HANLEYといった州内のトップレーサーたちとともに表彰される予定です。HANLEY（ハンレー）-ファンの投票によって選ばれる。長年にわたって固い友情で結ばれてきた仲間、そして再発見された喜びを分かち合う仲間。昨年、ブラントフォード大学創立100周年を記念して行われた同窓会は、そのようなグループのひとつであった。高校の同窓会で、4人の女性が55年ぶりに再会し、ランチを食べながら旧交を温めようと誓い合ったのです。さらに2人の同級生を誘い、FRANKE STURGEONの自宅に集まり、情報交換をした。「みんな仲がいいんですよ。みんな仲がいいんですよ。"そういえば...... "って、いつも笑い合って、楽しい時間を過ごしています」。しかし、50年間の物語、喜び、悲しみがあふれ出すと、彼女たちはもっと一緒にいる時間が必要だと気づいた。そこで彼女たちは、ポート・エルジンにあるローリー・カウエルのコテージで週末を過ごし、ビーチを散歩しながら、互いの人生から失われた魅力的な断片を共有し、新たな友情に乾杯したのです。たとえば、こんなことだ。フランキーは、1986年にホワイト・ファーム・イクイップメント社が閉鎖されたときに、最後に退職した従業員の1人であった。そして、この6人の女性たちは、いずれもボランティアとして活躍しています。</w:t>
      </w:r>
    </w:p>
    <w:p>
      <w:r>
        <w:rPr>
          <w:b/>
          <w:color w:val="FF0000"/>
        </w:rPr>
        <w:t xml:space="preserve">イド275</w:t>
      </w:r>
    </w:p>
    <w:p>
      <w:r>
        <w:rPr>
          <w:b w:val="0"/>
        </w:rPr>
        <w:t xml:space="preserve">gingerbreadに戻る人はどれくらいいるのでしょうか？ICSのアップデートに不満を持っている人が多いようですね。私はまだアップデートしていないので、疑問に思っていたのですが...。もし、gingerbreadに戻れて、ICSにアップデートする前の携帯を使えるとしたら、そうしますか？Re:何人がgingerbreadに戻ると思いますか？私は手動で更新しました。このような場合、「ICS」を再インストールしなければならないのでしょうか？そして、質問に答えるために、いいえ、私はGingerbreadに戻ることはありません。私は本当にやりたいことは、ジェリービーンに沿って右に移動している(笑) いいえ、あなたは、ICSを再インストールする必要はありません。その最初の時間をインストールしたら、あなたは良い。私はに手動更新を行い、それがインストールされて実行されたら、私はその後、工場出荷時のリセットをしました。その最高のものは、スムーズに実行しているICSを持っている私の意見で行うことです私はGBとICSを切り替えて使っています。GBの方が安定していてスムーズです。この2つは基本的に同じものですが、スワイプで物をどけたり、クロームを使ったりすることは除きます。ICSからGBに戻した後、最近のアプリボタンをもっとたくさん使っている自分に気づきました。このような場合、「au」「ソフトバンク」「ソフトバンクモバイル」のいずれかを選択することになります。Re:Gingerbreadに戻る人はどれくらいいるのでしょうか？私は非常にGBに戻りたいと思います。って感じです。でも、SMSメッセージは問題なく使えます。端末のワイプ、アプリやデータの消失など、面倒なことを全部やってしまいました。GBに戻すのは難しいのでしょうか？Re:って、何人がgingerbreadに戻るんだろう？私は、このような場合、私は非常にGBに戻りたいと思います。私は電子メールメッセージのための私のLEDの通知が動作しなくなったことを全く満足していないです。でも、SMSメッセージは正常に動作します。端末のワイプ、アプリやデータの消失など、面倒なことは全部やりました。GBに戻すのは難しいのでしょうか、またその方法はどこにあるのでしょうか？GBに戻りたくないのですが、確かに嫌なところがあります。あなたのように、LEDをどうにかしようと思ってファクトリーリセットをしましたが、私もSMSのものしか戻ってきません。このままだと、Sprintのように1年か2年でパッチが来るかもしれませんね。って感じです。Re:gingerbreadに戻る人はどれくらいいるのでしょうか？私はGBに戻る "ない "と思います。私はバッテリーの寿命と私の2012年カムリXLE（工場出荷時のリセット後にGBでペアリングされた電話）とBluetoothをペアリングすることができないため、工場出荷時のリセットを行うつもりです。いくつか気になる点があるので、解決策や回避策を見つけたい。このような場合、「Swype」キーボードは、キーボードの真ん中に数字がありません（上部にのみ）。GBの他のキーボードを愛用していたので、その目的で。もし、PlayストアでGBのようなキーボードを知っている人がいたら教えてください。しかし、間違いなく改善された電話を持っている ところで、私は待たずに、私はQBKING77に従って手動更新をしました - 簡単簡単 - ビデオに従うだけ。</w:t>
      </w:r>
    </w:p>
    <w:p>
      <w:r>
        <w:rPr>
          <w:b/>
          <w:color w:val="FF0000"/>
        </w:rPr>
        <w:t xml:space="preserve">イド276</w:t>
      </w:r>
    </w:p>
    <w:p>
      <w:r>
        <w:rPr>
          <w:b w:val="0"/>
        </w:rPr>
        <w:t xml:space="preserve">起源 ジェリー・ガルシアはこの曲の背景について、1960年代に2つの微妙に異なる説明をしている。ひとつは、ヴァンス・フロストとマイケル・ワンガーが制作した「グレイトフル・デッド・ドキュメンタリー」の中で、「もともとカール・パーキンスのレコードからこの曲を聴いたんだけど、彼はカントリーのいいギタリストで、指弾きで、Sittin' on Top of the Worldをロカビリー風に演奏していた」と述べている。もう一つは、「グレイトフル・デッド読本」に転載されているラルフ・グリーソンとのインタビューでのことです。「Sittin' on Top of the Worldも伝統的な曲で、少し前にカントリー＆ウェスタンの人が著作権を取得しましたが、本質的にはフォークソングです。2つか3つの節があるだけで、どこにでもあるような標準的なブルースの節だ」。この曲はもともとミシシッピ・シェイクスが書いたもので、1930年に彼らが録音したものである。曲調やコーラスはデッドの演奏とほぼ同じだが（デッドのバージョンはもっと速いが）、ヴァースの歌詞は全く異なり、ヴァースの断片がいくつか共通しているだけである。Worked all the summer, and all the fall Just trying to find my little all in all But now she's gone, I don't worry I'm sitting on top of the world Was in the spring, one summer day Just when she left me, she's gone to stay But now she's gone.All in all,心配ない 俺は世界の頂点に座ってる 走って来るな 手を挙げろ 女は手に入らない 男はすぐに手に入る だが今はいない 心配ない 俺は世界の頂点に座ってる 何日も経った 君の名前も知らない なぜ心配し無駄な祈りをしなければならないか だが今はいないI don't worry I'm sitting on top of the world Went to the station, down in the yard Gonna get me a freight train, work done got hard But now she's gone. The lonesome days, they have gone by Why should you beg me and say goodbye But now she's gone.I don't worry I'm sitting on top of the world.The lonesome days, they have gone by,I don't worry I'm sitting on top of the world カール・パーキンスのバージョンは、デッドのバージョンと同じような速いテンポで演奏され、ミシシッピー・シェイクのオリジナル・バージョンにないものも含めて、ほとんどの詩が同じである。しかし、興味深いことに、カール・パーキンスは、ガルシアが歌っている「Saw her in Dallas ...」のヴァースを歌わないのである。カール・パーキンスの歌詞はYou come here running, holding out your hand I can get me a woman, you can have your man Lord I'm gone, I don't worry Baby I'm sitting on top of the world Mississippi river so deep and wide My baby's standing on the other side Lord I'm gone, I don't worry 'Cause I sitting on top of the world You come here running, holding out your hand I can get me a woman, you can have your man Lord I'm gone.この世界の頂点に立って、君は走ってくるんだ、君の手を差し出す。I don't worry Baby I'm sitting on top of the world Work all summer, work all the fall Blond-headed chicken, she caused it all Lord I'm gone, I don't worry 'Cause I'm sitting on top of the world You come here running, holding out your hand Get me a woman, you can have your man Lord I'm gone, I don't worry Lord I'm sitting on top of the world Sittin' On Top Of The Worldは幅広い演奏家にカバーされている。ボブ・ウィルスは1930年代に、他の曲から詩を借用した、よりスローなバージョンを録音している（例：「Stealing」）。All the summer, all the fall Tryin' to find my little all and all And now she's gone, I don't worry I'm sittin' on top of the world Yes the world There has been days, didn't know your name Why should I worry, sit around and blame And now you're gone.夏も秋もずっと、あなたの名前を知らない日々だった。心配ないさ 世界のてっぺんに座ってるんだから 盗み見たところで告げ口しないでよ 昔と同じようにね でも今はもういない 心配ないさ 世界のてっぺんに座ってるんだから 夜遅く、学校が終わったらね ダーリン、覚えてるかい？</w:t>
      </w:r>
    </w:p>
    <w:p>
      <w:r>
        <w:rPr>
          <w:b/>
          <w:color w:val="FF0000"/>
        </w:rPr>
        <w:t xml:space="preserve">イド277</w:t>
      </w:r>
    </w:p>
    <w:p>
      <w:r>
        <w:rPr>
          <w:b w:val="0"/>
        </w:rPr>
        <w:t xml:space="preserve">All of Us, Together Vinyl LP $12.98 VINYL FORMAT.All of Us, Togetherは、バンクーバーのTeen Dazeによる初のフルアルバムである。2010年以降、EP、シングル、リミックスなどを精力的に発表し、2011年春から夏にかけての希望に満ちた時期に録音されたこの作品は、ある種の集大成と言えるでしょう。「この作品は、私にとって初めての本格的なLPであり、また、この作品の持つ意味をとても誇りに思っています。エレクトロニックアーティストとしての自分の到達点を完全に表現している。</w:t>
      </w:r>
    </w:p>
    <w:p>
      <w:r>
        <w:rPr>
          <w:b/>
          <w:color w:val="FF0000"/>
        </w:rPr>
        <w:t xml:space="preserve">イド278</w:t>
      </w:r>
    </w:p>
    <w:p>
      <w:r>
        <w:rPr>
          <w:b w:val="0"/>
        </w:rPr>
        <w:t xml:space="preserve">現在地 キャンパスへのアクセス 車での行き方 すべての訪問者は、ラトガースの駐車場に駐車する許可を得る必要があることに注意してください。詳細については、駐車場と交通機関（856-225-6137）にお問い合わせください。駐車場と交通局は、409 North Fourth Street の Rutgers University Police Department 内にあります。GPS機器 「303 Cooper Street, Camden, New Jersey」と入力すると、Third and Cooper Streetsにあるキャンパス入口が表示されます。運転される方は、以下の道順と合わせて、GPSをご利用ください。Seventh Street Bridgeのふもとで、Cooper Streetに右折します。主な駐車場は、Cooper Streetの端にあるLot 11です。PUBLIC TRANSPORTATION Regional Rail RiverLINE NJ TRANSIT RiverLINE ライトレール・システムは、キャンパス内の Third Street と Cooper Street に南行きの停留所 (Cooper Street/Rutgers 駅) を設けています。北行きの停留所は、Second and Cooper Streetsにあります。NJ TRANSITから学生割引が適用されます。PATCO PATCOスピードラインは、ニュージャージー州南部とフィラデルフィアから簡単にアクセスできます。キャンパスから1ブロックのFifth and Market StreetsにあるCity Hall駅が、Rutgers - Camdenの最寄りの駅です。City Hall 駅から、Cooper Street 方面へ北へ歩いてください。SEPTA SEPTA Market-Frankford ラインで Eighth and Market 駅まで行き、そこから PATCO Speedline に乗って New Jersey 方面へ。最初の駅、City Hall 駅が Rutgers -- Camden の最寄駅です。City Hall駅からCooper Streetに向かって北へ歩きます。NJ TRANSITのバスは、BroadwayとMickle BlvdにあるWalter Rand Transportation Centerで停車します。Rutgers-Camden は、この交通ハブとの間でシャトルバスサービスを提供しています。Rutgers University Police Department（856-225-6009）に電話し、Walter Rand Transportation Center とキャンパス間の乗車券を手配してください。フェリー リバーリンク・フェリーは、フィラデルフィアのペンズ・ランディングとカムデン・ウォーターフロントを結ぶ季節運航のフェリーです。飛行機 フィラデルフィア国際空港は、Rutgers -- Camden から車で15分のところにあります。州間高速道路95号線を北上し、Benjamin Franklin Bridge を渡ってから、フィラデルフィア方面への行き方にしたがってキャンパスへ向かいます。公共交通機関では、SEPTA Airport Line に乗り、フィラデルフィアの Market East 駅で下車します。同駅からニュージャージー州行きのPATCO Speedlineに乗車し、上記のPATCOの案内に従ってください。</w:t>
      </w:r>
    </w:p>
    <w:p>
      <w:r>
        <w:rPr>
          <w:b/>
          <w:color w:val="FF0000"/>
        </w:rPr>
        <w:t xml:space="preserve">イド279</w:t>
      </w:r>
    </w:p>
    <w:p>
      <w:r>
        <w:rPr>
          <w:b w:val="0"/>
        </w:rPr>
        <w:t xml:space="preserve">情報 Drawbotをお持ちですか？あなたの近くでMakerフェアは開催されていますか？あのね、World Maker Faire dayが2週間以内に迫っているんだ。地元のMaker FaireでDrawbotがお絵かきをして、親がその感想を世界に伝えているところを見たいものです。私はセットアップと撤収の手順をよく練習しているので、ヒントを提供できますし、自分の作品を披露するときに描ける人気の絵のリストも提供できます。ただ、種をまいているだけです。これを共有する。このエントリは、月曜日、9月17日、2012で2:43 pmに投稿されましたと未分類の下に提出されている 。あなたは、RSS 2.0フィードを通じて、このエントリへの応答に従うことができます。また、ご自身のサイトからトラックバックすることも可能です。3 Responses to "Drawbotをお持ちですか？あなたの近くでMaker Fairは開催されていますか？"</w:t>
      </w:r>
    </w:p>
    <w:p>
      <w:r>
        <w:rPr>
          <w:b/>
          <w:color w:val="FF0000"/>
        </w:rPr>
        <w:t xml:space="preserve">イド280</w:t>
      </w:r>
    </w:p>
    <w:p>
      <w:r>
        <w:rPr>
          <w:b w:val="0"/>
        </w:rPr>
        <w:t xml:space="preserve">So Very Domesticは、料理と手芸のブログとしてスタートしましたが、今ではそれ以上のものに成長しました。このブログは、私たちの家庭生活、南カリフォルニアの冒険、ホームスクーリングなどを、レシピやチュートリアル、レビューとともに、きれいな写真で記録しています。読んでくださってありがとうございます。今日はいろいろなことがありすぎて、どこから手をつけていいかわからないくらいです。私たちは、長距離の家を販売する問題を扱う月曜日に一日の大半を費やしてしまった。家を売るのがどんなにストレスでイライラして気が狂いそうで面倒くさいと思っても、自分が約2600マイル離れていて、掃除、梱包、引っ越し、公式文書の署名がすべて遠距離で行われるとちょっと想像してみてください。そう、それが月曜日でした。昨日は、ウィーワン2号の先生と楽しいミーティングをしました。先生からのサポート、自分たちのやり方で達成する自由、そして一番大事なのはみんなで一緒に過ごす時間です！本当に素晴らしいです。本当に素晴らしいことです。月曜日はTwinkle Twinkleのハロウィーンパーティーではなく、今日の午後に行くことになり、子供たちは本当に、とても楽しみにしているようです。正直に言うと、私もすごく楽しみにしています。子供たちを連れて遊びに行くには、お気に入りの場所なんです（ママはカフェ・アメリカーノを飲みすぎ）。今日はクッキーの山に挑み、キッチンをひっくり返します。この辺りの最高の一日は、破壊されたキッチンで終わるようで、子供たちが掃除を終えた後、私は小一時間過ごすことになります。このレシピは、幼稚園児と一緒にできるアクティビティーの本に載っているものなので、このクッキーが頑丈であることはおわかりでしょう。このレシピは、幼稚園児と一緒に行うアクティビティの本に載っているものなので、このクッキーが頑丈であることはお分かりでしょう！ひどく噛み応えがあるわけでもなく、切り抜きクッキーとしては本当に奇妙な食感ですが、とても堅くてカリカリでもない、ちょうどよい感じです。特に、ロイヤルアイシングで覆われたエプロン、大量のスプリンクル、そしてたくさんの想像力を持った熱心な3歳と6歳の子供たちに、半分ずつ渡すには完璧でした。彼らは単一のクッキーを壊さなかった!これは公式に私の切り絵のための新しいゴーイング・レシピです。このレシピの特徴は、従来のシュガークッキーほど白くないこと、そしてシナモンとジンジャーがスパイスクッキーのような風味を与えてくれることです。超超シンプルで、乾いたものを全部混ぜて、次に湿ったもの、そしてその2つを一緒に混ぜるだけですこの方法で作ると、一番よく伸びるし、よく焼けるんです。生地を4つのボールに分け、それぞれを2枚のパーチメントの間に巻き、残りの生地をパーチメントの間に巻き込むのにかかる時間と同じだけ冷凍庫に入れる。次に、最初に入れたものを取り出して形を切り出し、再び冷凍庫に入れ、4つのボールがすべて丸められ、形に切り取られるまでそれを繰り返す。パーチメントを敷いた天板に形を持ち上げて、新しい形を転がして切るのも同じ手順で行います。375度で7分ほど焼く。このお菓子の魅力は、好きな形（または子供の好きな形）を切り抜いて、自分（または子供の可能性大）の好きなようにデコレーションできることです！さらに、その両方を楽しむこともできます。両方でもOK!私は幽霊を選び、ウィー・ワン2号は墓石を選びました（他の2人はどんな形を使っても全く興味がありませんでした）。私は標準的なロイヤルアイシングを作りました（2つの大きな卵白、3カップのアイシングシュガーと小さじ1杯のレモン汁）。少し黒く、全体的にグレーに染め、残りは白のままにしました。</w:t>
      </w:r>
    </w:p>
    <w:p>
      <w:r>
        <w:rPr>
          <w:b/>
          <w:color w:val="FF0000"/>
        </w:rPr>
        <w:t xml:space="preserve">イド281</w:t>
      </w:r>
    </w:p>
    <w:p>
      <w:r>
        <w:rPr>
          <w:b w:val="0"/>
        </w:rPr>
        <w:t xml:space="preserve">支援就労への期待 アスペルガー症候群であることは、人生を左右するほどの困難な体験です。子どもの頃、私はアスペルガー症候群が何であるか知りませんでした。自分の興味にしか目を向けなかったため、自分の障害が周囲にどのような影響を与えるのかに気づかなかったのです。高校生のころは、常に自分が正しくなければならなかったことを覚えています。先生や仲間に頼まれたことや意見に反対すると、怒鳴りつけました。その結果、教室でも校庭でも仲間はずれにされても、「自分は正しい」と信じていました。高校の終わりから大学にかけて、私はボディランゲージに関する本を読み、非言語的な合図について勉強するようになりました。  なぜ自分がこんなに疎外されているのか、なぜ誰ともつながれないのか、その理由を知りたかったのです。20代前半にスペイン語が流暢に話せるようになったとき、私はずっと外国語を話していたのだと気づきました。学校から社会人になった私は、自分が身につけたこれらのスキルが、面接、人脈作り、職場での社交など、どれほど貴重なものになるかを理解していなかったのです。非言語的な合図を学ぶことで、私は自分の環境を操作する新しい方法を学びました。自分の考えや信念を伝える方法を、「主流派」の社会が理解できるように方向転換することができたのです。  私が職場で直面した課題は、初等・中等教育で直面したものと似ています。  しかし、私が最も恩恵を受けた経験は、私をサポートすると同時に、高い期待を抱かせた経験でした。例えば、カリフォルニア大学デービス校に在学中、神経発達障害の研究センターであるUC Davis M.I.N.D. Instituteでインターンをする機会を得ました。そこで私は、卒業論文を含むいくつかの研究・臨床プロジェクトに取り組みました。また、MIND研究所の研究部長と協力し、自閉症スペクトラムの認知度を高めるための学生団体を立ち上げました。一緒に仕事をした教授たちは、私の問題を認識していましたし、神経発達障害の分野で仕事をしているという性質上、それが私にとって何を意味するのかを理解してくれていました。それでも、私は常に最高の基準で見られていました。現在、私はNew Horizonsという発達障害のある人、特に大人を支援する非営利団体で働いています。ジョブコーチとして、M.I.N.D研究所が私にしてくれたのと同じことをクライアントにしようと思っています。私はクライアントのニーズに共感することができますが、クライアントのハードルを高く設定することを心がけています。私の目標は、彼らが仕事で成功するのを助けるだけでなく、彼らが新しいチャレンジができるように、彼らの限界を押し上げることです。また、クライアントの多くは、障がいがあることで周囲から期待されない人生を送ってきました。私の仕事のユニークな点は、お客様もスタッフの一員であるということです。障がい者が職場に溶け込めるような働きかけができれば、期待された仕事をこなすだけでなく、その仕事の枠を超えて活躍できるかもしれません。障がい者への配慮は、法律的にも、社会的にも、そして経済的にも有益です。私が学んだことは、学校、組織、会社は、自閉症やアスペルガーのような障害を持つことの難しさを理解していなければ、私のような個人をどのように受け入れるべきか分からないということです。障がい者への対応とは、単に機器を提供することで問題を解決することではありません。その人が抱えている課題を理解し、共通の目標を見つけ、大きな期待を寄せることです。障がい者が自立した生活を送れるようにすることが、結果として経済や社会への貢献につながります。</w:t>
      </w:r>
    </w:p>
    <w:p>
      <w:r>
        <w:rPr>
          <w:b/>
          <w:color w:val="FF0000"/>
        </w:rPr>
        <w:t xml:space="preserve">二百八十二</w:t>
      </w:r>
    </w:p>
    <w:p>
      <w:r>
        <w:rPr>
          <w:b w:val="0"/>
        </w:rPr>
        <w:t xml:space="preserve">アシュリー・グリーンの性格、クリステン・スチュワートの自然な存在感、ロバート・パティンソンのお尻の穴と同じ香り、テイラー・ロートナーのお尻の頬の毛並みと同じくらい甘美な毛並み（推測）を持つ、完全に偽物のオオカミが登場しました。今夜ベルリンでは、「Twatlight」の最後のプレミアが行われました。Breaking Hymen - Part Two（子宮頸部破損）』の最後の試写会だった。この悪夢を終わらせるには、ベーシックケーブルをめくっているときに偶然この手の映画に出会ったときと同じ顔をするオオカミの写真がふさわしいと思ったのである。やっと終わった！(まあ、2年後にこのクソ映画がリブートされて、世界中がこの悪夢を再び体験することになるまではな。最悪の二日酔いとグラウンドホッグ・デーの下痢を体験するようなものだ)。KStewは、既婚のドイツ人監督を見つけて、彼女の箱を揉んであげることで、祝うことができる。RPattzは、自分を地球上で最も裕福なユニコーン飼いにしてくれたTwihardsを公然と笑い飛ばすことで祝うことができる。そして、テイラー・ロートナーは、ついに「Yup, I Like Dick!「の表紙を飾ることができる。そして、この週末にこの騒動を見ようと思っていたミズーリ州ボリヴァー周辺の人々は、「ブレイキング・ドーン」を上映する劇場で息子が銃を乱射する計画を警察に通報した女性に感謝すべきだろう。彼らは、彼が痙攣してトワイハードになるまで、すべてのトワイライト映画をループで見ることを強制することで、彼の狂ったお尻を罰するべきです。オクトママが14人の子供たちをポン引きにしないって約束を反故にした理由がよくわかったよ。あの子たちはいつも家にいて、食べ物を求めて泣き、新鮮なおむつを求めて泣き、まともな母親を求めて泣いているのだから、そろそろ彼らが自分の人生で実際に何かをするときだ。オクトのザナックス薬とウォッカの代金を子供たちが払うときが来た。オクトがリハビリに通ってる間に、子供たちは「I'm Ready For Christmas」という自動チューニングのホリデーソングを出した。「この季節になると、子供たちがホホホと鳴き出す。この歌とニコール・ウェストブルックの感謝祭の歌を聴いた今、私たちは祝日をスキップして、直接黙示録に突入することができますか？クリスマスの準備はできていないが、終末の日の準備はできている。今日、出勤準備でグッドモーニングアメリカをミュートにしていたら、エイミー・ロバックが60代のボカラトン出身の社交家に、断熱材を顔に直接注入することの危険性についてインタビューしていると思ったことだろう。それは60代のボカラトンの社交界の人ではなく、リンジー・ローハンがGMAに出演してバーバラ・ウォルターズをまたもや怒らせてしまったのだ。リンジーローハンもGMAに出演し、感謝祭後の七面鳥「リズ＆ディック」を淫行し、この役をどうやって手に入れたかについて語った。驚いたことに（生ぬるい皮肉に挟まれて）、プロデューサーはまずLiLoのところに行かなかったのです。LiLoは彼らのところに行ったのです。具体的には、彼女はずっと彼らに電話をかけ、彼らの家の外の茂みに隠れ、彼らの子供を学校まで追いかけ、夜に彼らのベッドにもぐりこみ、ついに彼らが降参し、マーシーと叫び、そのビッチに役を投げつけたのだ。SamRoのストーカーから学んだスキルが実を結び、仕事を得ることができた。"それ "も聞いてないので、ニュースありがとうございます。私は一切気にしない。そんなことに首を突っ込みたくないんです。物事のポジティブな面を持ち続けたいの」。リンジー・ローハンはライバルのバーバラ・ウォルターズに電話をしていないときは、自分のことをググっているのだそうだ。だから、この人は異母姉がいることをもちろん知っていたのだが、とぼけるのが一番なのだ。ポルシェでベビーカーの赤ん坊を轢きそうになったとき、見なかったことにして、赤ん坊がどんなものかさえ知らないふりをする。警官があなたのバッグの中のホットなネックレスを見つけたら、それはあなたのバッグではないふりをし、あなたは "盗まれた "という言葉を辞書で調べなければなりません。エイミー・ローバックがあなたのハーフについて質問したとき</w:t>
      </w:r>
    </w:p>
    <w:p>
      <w:r>
        <w:rPr>
          <w:b/>
          <w:color w:val="FF0000"/>
        </w:rPr>
        <w:t xml:space="preserve">イド283</w:t>
      </w:r>
    </w:p>
    <w:p>
      <w:r>
        <w:rPr>
          <w:b w:val="0"/>
        </w:rPr>
        <w:t xml:space="preserve">ジェームズ・ランディとアレクサ・レイ・ジョエルは、自分自身を毒殺しようと試みました - 一人は故意に、もう一人は偶然に、ホメオパシーがすでにあったものより10倍バカバカしく見えるように。ほとんどの人が気づいていないのは、どの程度希釈されているかということです。低濃度の物質が人に影響を与えることができると信じることは、一つのことです。しかし、存在しないほど希釈された物質があるでしょうか？それは少しやりすぎだと考える人もいます。この記事では、ホメオパシーによる希釈の極端な数学のいくつかを、劇的な効果をもたらす2つの印象的な例を使って探ります：ホメオパシーで自殺しようとした2人の有名人、1人はデモンストレーションの目的で、もう1人は極めて故意に。ランディ氏から始めて、ジョエル女史で終わります。ジェームズ・ランディ氏の自殺未遂 2009年1月26日、バンクーバーでジェームズ・ランディ氏にお会いできた。ランディ氏は、デバンキングと理性の守護聖人である（カール・セーガンと同じポストであろう）。彼の講演は、ステージマジックをうまく使って、いかに人が簡単に騙されて物事を信じることができるかを示しており、とても面白かったです。一つ、興味深い新知識を手に入れた。アボガドロの極限（あるいは定数、数）だ。その考え方は知っていたが、ホメオパシーと結びつけたことはなかった。言うまでもなく、ランディ氏は毒殺されたわけではありません。速度も落ちなかったのだ。では、この製品はどれほど「強力」なのだろうか？この目で見たところ、ボトルごと飲み込んでも、苦味やカルキ味を感じる程度で何の害もないのに、なぜメーカーはボトルに警告を表示しているのでしょうか？(あなたがホメオパシーをどう信じているか、どう考えているかに関係なく、ボトルに誤った毒性警告があるのは、かなり怪しいと認めざるを得ません！)ホメオパシーの睡眠薬で毒殺されないアメージング・ランディ。(Photo: Fred Bremmer) ホメオパシー睡眠薬に侵されない「驚異のランディ」。(写真：Fred Bremmer） 極端な希釈の妄想 私がランディの講義で学んだのは、ホメオパシーの希釈に関する具体的な化学と数学の一部でした（そして私はさらに勉強を続けました）。有効成分--カームス・フォートの場合はカフェイン--の1倍希釈とは、元の濃度の10分の1にまで希釈されたことを意味します。2倍希釈は元の濃度の100分の1、3倍は1000分の1というように（10の累乗）。しかし、1倍、2倍、3倍は、ホメオパシーの希釈の極限です。ホメオパシーの希釈はもっと進んでいます。ほとんどのホメオパシー薬は、「アボガドロの限界」をはるかに超えて希釈されています。アメデオ・アボガドロは19世紀のイタリアの学者で化学者です。彼の「限界」は化学の法則の1つです。これは、「どんなに薄い紙でも数回しか折れない」という折り畳み限界に似ている。(紙を折る限界は7と長い間信じられていたが、ある高校生が本当の限界は12であることを証明し、それをテレビ番組「マイスバスターズ」がドラマ化したのは記憶に新しい)。アボガドロの限界は、基本的に、元の物質が完全になくなるまでしか希釈できないことを述べています。ホメオパシーの創始者によって提唱された標準的なホメオパシーの希釈は、3倍でも6倍でも10倍でもなく、60倍、つまり10分の1 60という途方もなく大きな数字なのです。60倍希釈とは、1ppmの濃度を意味すると考えられている。アボガドロの限界を超えて 何かを希釈する場合、アボガドロの限界に達するのは24Xあたりで、60Xには到底及びません。この時点で、あなたはすでに「微量」よりもはるかに小さな濃度を扱っているのです。アボガドロで遊ぶ頃には、物質は非常に希薄になっているので、個々の分子を見つける確率という観点から計算しなければならないのです。しかし、ホメオパシーはそれを通り越して、ただひたすら希釈し続ける・・・希釈するものが何も残っていないのに。ブラックホールに飛び込むように、アボガドロの限界を超えると、物事は奇妙で数学的なものになる。限界を超えてさらに希釈するたびに、元の物質の分子を見つける確率は、1％ずつ低下する。</w:t>
      </w:r>
    </w:p>
    <w:p>
      <w:r>
        <w:rPr>
          <w:b/>
          <w:color w:val="FF0000"/>
        </w:rPr>
        <w:t xml:space="preserve">イド284</w:t>
      </w:r>
    </w:p>
    <w:p>
      <w:r>
        <w:rPr>
          <w:b w:val="0"/>
        </w:rPr>
        <w:t xml:space="preserve">この件に関する橋下徹氏のコメントを非公式に翻訳したものを以下に紹介する。-- -- -- -- 今、韓国メディアから従軍慰安婦問題で罵倒されているんですよね。で、日本のメディアで反論しようとすると、とんでもないことになるんだけど、まあ、しょうがないよね。大阪市長という一地方自治体のリーダーとして、国の外交政策に触れてはいけないのでしょうが、国政の問題を考えるOne Osaka（大阪維新の会）の代表として発言していくつもりです。今回の問題提起ではっきり分かったのは、1993年の「河野談話」をめぐる日本政府の論理を整理する必要があるということだ。安倍内閣は2007年、従軍慰安婦が日本国家による強制連行であったことを認めた1993年の河野談話について重要な閣議決定を行った。2007年、安倍内閣は、慰安婦が軍や官憲によって強制的に徴用されたという証拠はないとする閣議決定を行った。これが日本政府の見解です。私は日本人ですから、日本政府の見解に従います。それに、私は歴史学者ではないので、日本政府の閣議決定を意図的に覆すために史料を収集するような作業はしない。つまり、私が言いたいのは、韓国側が日本国に強制連行されたという証拠を出してほしいということです。韓国側の発言を絶対に認めないというわけではなく、証拠を出せと言っているのです。すると韓国メディアは、「K?no声明」が証拠だと言って帰ってくる。  これでは完全にトートロジーです。ここは日本人がきちんと意識して、韓国と対峙し、反論する必要がある。1993年の河野談話は、この一番大事なところから逃げた。それが日韓関係を破壊した。これが政治家の本当の責任です。口から泡を吹くまで言葉で争う。本当の問題は何か、相手の立場をどこまで尊重すべきかを真剣に考えなければならない。日本政府は2007年の閣議決定で、1993年の河野談話を裏付ける証拠はないと判断した。にもかかわらず、韓国は河野談話を強制連行の証拠だと言っている。河野談話をこのままにしておくわけにはいかない。日本軍が慰安所の運営に関与していたことは事実です。戦時中だからこそ、こうした制度が設けられたのです。現代社会でも売春宿は公的に規制されている。衛生面や秩序維持の観点から、慰安所が公的な規制を受けるのは当然である。問題は、慰安婦が本人の意思に反して強制的に徴用されたのかどうか。それが1番のポイントです。しかし、日本側にはその証拠がない。済州島のメディアが調査しても、慰安婦が日本国家によって強制的に徴用された事実を証明するものは見つからなかった。だから、韓国側に証拠の提示を要求しているんです。証拠があるなら、謝罪すべきです。強制徴用はどんな議論をしても正当化できない。しかし、日本国が慰安婦を強制連行したという証拠はまだないのです。これは慰安婦への同情の問題とは別の話だ。自分の意思に反してあらゆる状況で慰安婦になり、精神的・肉体的苦痛を味わった苦しみに共感するのは当然だ。同じ境遇の日本人の話を聞いても同じことです。しかし、【自分の意思に反して何かをしなければならない】ことと【強制された】ことは全く違う。1993年の河野談話は、『自分の意思に反して』という言葉で私たちをだました。それが政治家の最大の責任だ。自分の意思に反してということなのか、それとも日本国によって強制されたということなのか。これをはっきりさせなければならない。もちろん、後者であれば謝罪しなければならない。しかし、今はその証拠がない。だから韓国側に出してもらいたいのです。強制でなかったとしたら、当時の状況で慰安所をどう理解すればいいのでしょうか。軍の秩序を守るために慰安所があったのは日本だけではありませんし、売春産業は世界のどの国にも存在します。慰安所やそれに類する売春業が存在することは確かである。問題は、慰安婦が強制連行されたかどうかだ。私たちは韓国と向き合わなければならない</w:t>
      </w:r>
    </w:p>
    <w:p>
      <w:r>
        <w:rPr>
          <w:b/>
          <w:color w:val="FF0000"/>
        </w:rPr>
        <w:t xml:space="preserve">イド285</w:t>
      </w:r>
    </w:p>
    <w:p>
      <w:r>
        <w:rPr>
          <w:b w:val="0"/>
        </w:rPr>
        <w:t xml:space="preserve">この論文は、第9回ノーサンブリア国際会議（Performance in Libraries and Information Services）で発表されたものである。Abstract: 目的 -- 本論文の目的は、図書館の影響を図書館の視点から検討するのではなく、全学的な評価の取り組みと連携して、学生の視点、教員の視点、あるいは研究者の視点から図書館の影響を判断することを提案することである。デザイン／方法論／アプローチ -- 図書館の物理的または電子的な資料、レファレンス・サービス、および場所としての図書館の利用による影響を判断しようとする研究は、限られた数しか実施されていない。図書館の指導プログラムや情報リテラシー・プログラムについて調査した研究はかなり多く行われているが、その結果は非常にまちまちである。情報リテラシー・プログラムの評価の多くは、意見調査、スキルテスト、ルーブリックやその他の方法による実際の行動の観察などを用いて行われている。このような研究に対する一貫した批判は、サンプルサイズが小さいことと、そのような研究の再現性がないことであった。明らかに、大学の評価努力と協力し、図書館が図書館コレクションまたはサービスの利用と大学の望ましい成果との間の相関レベルを決定することを可能にするアプローチは、すべての学術図書館によって歓迎されるであろう。調査結果 -- 提案されたアプローチは、図書館の利用データと大学のデータを組み合わせることである。図書館のデータは、学生の学習の間接的尺度（学生の継続率、卒業率など）と、大学学習評価、大学学力評価、学力および進歩の測定のような学生の学習の直接的尺度の両方と結合されることが理想的であろう。もし大学図書館がデータ分析の協調的なプログラムに着手したならば、その結果は大学内でより大きな信頼性と影響を持つことになるだろう。実用的な意味--この論文は、図書館のデータ（各利用者の識別が保たれる）と各利用者のための組織の業績および人口統計学的データ（その後、利用者のプライバシーおよび機密保持の権利を維持するために固有の識別情報を除去することができる）を組み合わせるための一連の推奨事項を提供している。その結果得られる大規模なデータセットは、図書館サービスの利用と重要な成果（学生の成功、学生の定着、卒業率など、学術図書館の価値を実証するために必要なもの）との間に起こりうる関係を探るために使用することができます。社会的意義 -- 図書館が学生、教員、研究者の生活における特定の図書館サービスの影響についてより良く理解することができれば、図書館は肯定的な結果をもたらすサービスを強化し、わずかな価値、または全く価値のないサービスをやめることができます。最終的には、学術図書館は顧客のニーズによりよく応えることができるようになるだろう。オリジナリティ/バリュー -- この論文は、学術図書館のインパクトをよりよく評価するために、図書館が学内の他者と共同作業を行うことを奨励する新しい広い視点を提供しています。</w:t>
      </w:r>
    </w:p>
    <w:p>
      <w:r>
        <w:rPr>
          <w:b/>
          <w:color w:val="FF0000"/>
        </w:rPr>
        <w:t xml:space="preserve">アイディー二八六</w:t>
      </w:r>
    </w:p>
    <w:p>
      <w:r>
        <w:rPr>
          <w:b w:val="0"/>
        </w:rPr>
        <w:t xml:space="preserve">1.パヤム・アカバン（法廷運営委員会の議長兼スポークスパーソン）は、米国政府から多額の資金を受け取っている組織とつながりがある 2.イランへの戦争や制裁に反対する立場を取ろうとしない 3.Sir Geoffrey Nice、John Cooper QC、Maurice Copithorneといった主流派の弁護士や政治家は、この法廷を思想的に支持している -- なぜ？4.4. 戦争を支持するMujahedeenは、法廷と密接な関係がある 5.多くの組織や証人が脱退した 6. 批判的な声は封じられた 7. 結論裁判は、戦争と制裁を正当化し、親欧米の「上からの政権交代」を強制するキャンペーンの一部になっている。より詳細な議論1.パヤム・アカヴァン（法廷運営委員会の議長兼スポークスパーソン）は、米国政府から多額の資金を受け取っている組織とつながりがある。彼は、Iran Human Rights Documentationの主要メンバーである。この団体は米国政府から多額の資金提供を受けている。[この財団は、アメリカやヨーロッパの様々な財団から資金提供を受けており、中でも悪名高い全米民主化基金（NED）が有名です。NEDは1983年、元アメリカ大統領のロナルド・レーガンによって設立され、彼なりの「民主主義」を世界中に広めることを目的としている2。イランへの戦争と制裁に反対する立場を取ろうとしない法廷。Hands Off the People of Iranの議長であるYassamine Matherは、法廷の運営委員会に対し、イランに対する戦争の脅威と、制裁が同国に与えている破壊的な影響に反対の立場を取るよう求める文書を出した。しかし、返信はなかった。その後、法廷の主催者は、この法廷が「非政治的」であると表明した。ヤッサミン・メイザーは、「戦争と制裁に明確に反対しなければ、この法廷が、イランへの軍事攻撃を考えているすべての反動勢力の手を事実上強めてしまう」と反論している。戦争の危険は日に日に増している。私はテヘランの政権に強く反対している。しかし、戦争は、イランの労働者、女性グループ、社会運動など、民主化に本当に関心のある勢力にとって悲惨なものになるだろう」。これに対して、Payam Akhavanはイランへの制裁を強く支持している。パヤム・アカバンは長年にわたって、より厳しい制裁を求めるスポンサーの思惑を押し通してきた。彼は、Responsibility to Prevent Coalitionが発表した国際報告書の著者の一人で、「核、扇動、テロ、権利侵害の各脅威に特化した救済策を含む、脅威の臨界量と戦うための包括的な一般救済策 - スマート・サンクション - 」を要求しています。ちなみにこの2010年の報告書には、トーリーのマイケル・ゴーブ議員と「全米民主主義基金（National Endowment for Democracy）のカール・ガーシュマン理事長」も署名している[ii]。[ii]（カナダの新聞とのインタビューで、アカーヴァンはこう自慢している。「何年にもわたるロビー活動の結果、我々はアメリカとEUの両方に対して、イランの高官に的を絞った制裁を採用するよう説得することに成功した。この点ではカナダははるかに遅れている」）。[iii] 2012年3月8日、彼はEUの会議に出席し、「個人」だけでなく「こうした違反を犯した組織や政府機関」もブラックリストに入れるという提案を含む、彼の共著の報告書を発表した。制裁は、政権を不安定にし、「上からの政権交代」のための地ならしをするものとされている [iv] 。現実には、それは下にも影響を及ぼす。何よりもまず、普通の労働者がそれによって害を受ける。テヘランの街角では、食料品の価格をめぐって衝突が起きている。グランドバザールの露店商でさえ、デモ隊を支持している。ほとんどのイラン人は、制裁が自分たちの不幸の主な理由だと言うだろう。言い換えれば、制裁は怒りを神権政治からそらすのに役立つ。真の民主主義を実現できる唯一の勢力である労働者、学生、女性の組織は、ここ数年来、弱体化しつつある。明らかに、制裁は戦争の一形態である。Geoffrey Nice卿は英国保守党の人権委員会の支持者であり、John Cooper QCは選挙で労働党から立候補している。パヤム・アカバンは、2005年の世界経済フォーラムで「若きグローバル・リーダー」に選ばれた。すべて</w:t>
      </w:r>
    </w:p>
    <w:p>
      <w:r>
        <w:rPr>
          <w:b/>
          <w:color w:val="FF0000"/>
        </w:rPr>
        <w:t xml:space="preserve">アイディー二八七</w:t>
      </w:r>
    </w:p>
    <w:p>
      <w:r>
        <w:rPr>
          <w:b w:val="0"/>
        </w:rPr>
        <w:t xml:space="preserve">イスラエルの闇 by Imad-ad-Dean Ahmad なぜアメリカ人は社会主義者で人種差別主義者で神権主義者の国家を支持しなければならないのだろうか？自由主義者の中には、イスラエルへのアメリカ政府の援助に反対しなければならないのは、抽象的な一般原則へのコミットメントに過ぎないと主張する者がいる。言い換えれば、私たちはイスラエルへの援助という理念的概念を支持し、その実現のために私たちの税金が使われているという事実だけに反対するべきだということだ。しかし、もっと批判的な目で見てみると、イスラエルの法律や政策は、リバタリアニズムの信条である個人の権利の普遍性、不侵略の約束、私有財産を保有する権利にあからさまに反していることがわかる。実際、イスラエルは妥協のない人種差別主義、軍国主義、集団主義的存在であり、その構想の時点からそうであった。イスラエルの人種差別は、"帰還法 "という政策に透けて見える。ユダヤ人であれば誰でもイスラエルの完全市民になれるが、イスラエル生まれのユダヤ人でないパレスチナ人は、移住したり追放されたりしても、戻ることができない。サミュエル・シャインバインは、イスラエルに逃れ、帰還権を主張することで、仲間を惨殺・切断した罪に問われたアメリカでの裁判を逃れることができる。しかし、エルサレムで生まれ育った私の母は、駐車違反の切符を逃れるために帰国することができない。故郷に残ったパレスチナ人には、二級市民権しか与えられていない。重厚な社会主義国家の補助金の多くを受けることはできないが、圧制的な税率は免除されない。実際、イスラエルにいる多くのパレスチナ人は「現在不在者」として扱われ、村に戻る権利を否定されている。イスラエル当局は、パレスチナ人が家を建てたり、拡張したりするのを阻止するために、政府の規制装置を組織的に利用し、ユダヤ人市民に日常的に与えられている建築許可を拒否しているのである。エルサレムのパレスチナ人にとって、事態は最悪である。彼らの故郷は不法に占領されているのに、イスラエルは彼らを観光客と同じように扱っている。彼らは「永住者」とみなされ、外国に行けば居住許可証を取り上げられる。ユダヤ人は二重国籍を持つことができるが（実際、多くの人が持っている）、ユダヤ人でないエルサレム人は、アメリカ国籍を取得すると、居住権を失う。ユダヤ人以外の人は居住権を取得できないため、アラブ系エルサレム人が市外の人と結婚する場合、居住権をあきらめるか、町を出るかの選択を迫られる。イスラエルにおけるユダヤ人の定義は人種的なものであり、宗教的なものではない。イスラエルの法律では、ユダヤ人の母を持つことがユダヤ人であることの条件となっている。モザイク法に従う必要はなく、神を信じる必要もなく、母親が民族的な条件を満たしていればユダヤ人である。(一方、メシアニック・ジュー（イエスをメシアと認めたユダヤ人）はユダヤ人としての資格を失うという判決がイスラエルの高等裁判所から出されている。超正統派のユダヤ教の定義に疑問を持つユダヤ人は、パレスチナ人と同様に市民権を得るに値しないと考えられているようだ)。ユダヤ教の教えは非ユダヤ人に対する差別を助長するものではないが、いわゆるユダヤ人国家であるイスラエルは、民族性よりも実際の宗教に縛られることが少ない。イスラエルは、ユダヤ民族であれば、国籍を問わず、財産権、補助金、個人の権利などを含む完全な市民権を認めている。ベングリオン大学の政治地理学者オーレン・イフタケルは、このような政府の形態は民主主義というよりもむしろ「エスノクラシー」であると正しく指摘している。イスラエルの軍国主義は、敵対するアラブ人の海に浮かぶ小さなユダヤ人国家であるという主張によって擁護されてきた。しかし、この敵意は、親イスラエル派が悪意を持って示唆するように、宗教的な不一致の結果ではない。中東の歴史において、アラブの侵略は決して恒久的なものではなく、そのことはイスラム支配下でのユダヤ人とアラブ人の共存の歴史が如実に物語っている。実際、ローマ帝国はユダヤ人をエルサレムから追放したが、7世紀にイスラム教徒がエルサレムを占領した際、第2代カリフ、ウマルはユダヤ人の帰還を許可している。これは、ユダヤ人の追放を望む住民のキリスト教徒とは正反対であり、実際、ウマルはキリスト教徒からの唯一の要望を実現しなかった。数世紀後、十字軍はユダヤ人、イスラム教徒、アラブ系キリスト教徒を虐殺した後、ユダヤ人を追放した。</w:t>
      </w:r>
    </w:p>
    <w:p>
      <w:r>
        <w:rPr>
          <w:b/>
          <w:color w:val="FF0000"/>
        </w:rPr>
        <w:t xml:space="preserve">イド288</w:t>
      </w:r>
    </w:p>
    <w:p>
      <w:r>
        <w:rPr>
          <w:b w:val="0"/>
        </w:rPr>
        <w:t xml:space="preserve">小型ゲーミングPCの作り方 2010年12月に、我々は「Wee Ass-Kicking Machine」と名付けられた素晴らしいMini-ITXゲーミングPCを作りました。Core i7-870 CPU、GeForce GTX 460 GPU、4GBのDDR3、1TBハードディスク、および120GB SSDを、靴箱よりわずかに大きいSilverstone SG07シャーシに詰め込んでいます。総費用は？約US$1600（当時）です。あれからしばらく経ちますが、そろそろ別のMini-ITXゲーミングPCを構築する時期だと思いました。このPCはそれほど小さくはありませんが、より強力なものです。BitFenix Prodigyを使用しており、フルサイズのATX PSU、多数のハードドライブ、および240mmラジエーター（そちらを使用する場合）にも対応できるスペースがあり、便利なキャリングハンドルで持ち運べるほど小さくなっています。適合するものを見てみましょう これがMini-ITX構築であるからといって、統合グラフィックスをいじくりまわすわけではありません。Pah.Pshaw.などと軽蔑の意を表しています。ゲーミングリグを構築するときは、本物のディスクリートグラフィックスカードを使用します。今回はMSI GTX 670 Power Editionを使用します。工場出荷時にオーバークロックされていますが、他のKeplerラインアップと同様に電力を消費しています。この構成で最も重要なのは、ケースです。BitFenix Prodigyは、Mini-ITXケースとしては大型ですが、これはより多くのものを収納する余地があることを意味します。フルサイズのPSU（ただし、140mmが最大深度です）、最大6台のハードドライブと6台のSSD、長いビデオカード、そして大きなメインコンパートメントのおかげで、フルサイズの空冷装置や水冷装置も収納可能です。お気に入りの空冷クーラーのほとんどはPCIeスロットに干渉し、240mmラジエーターを取り付けるために唯一の5.25インチベイを手放したくなかったので、オールインワンの液冷ループを選択しました。ThermaltakeのWater 2.0 Performerです。これにより、3570Kを安定した4.4GHzにオーバークロックするための十分なヘッドルームを得ることができます。Prodigyの組み立て ProdigyはMini-ITXケースとしてはゆったりしていますが、その分、組み立ては少々複雑です。以下は、私がやらなければならなかったことです。1.ケースの準備 サイドパネルを固定している4つの手回しネジを外し、パネルを取り出します。フロントパネルを固定している4つのクリップを弾き飛ばして、それも取り外します。上部のハードディスクケージの上下のクリップを持ち、ケースから滑り出させます。ケースを横向きにし、下部ケージをシャーシに固定している6本のネジを外し、ケージを取り外 します。2.SSDの取り付け ケースの底面、左側面パネルの内側、電源コンパートメントの側面のいずれか、6つの取り付けポイントにSSDを取り付 けます。多くのSSDマウントポイントのうち、どれを使用するかは特に問題ではありません。SSDをハードドライブトレイのいずれかにマウントすることもできますが、後でハードドライブを追加するために、これらの場所を空けておくとよいでしょう。ハードドライブケージを交換します。ケースを直立させます。3.ケースを開ける フロントパネルを裏返し、光学ドライブベゼルを固定している2本のネジを外します。シャーシの前面で、光学ドライブトレイの前にある金属製のベゼルをこじ開け、取り外してください。フロントパネルを元に戻し、光学ドライブをベイにスライドさせ、面一になったところで止めます。SSDに使用したのと同じM3ネジで固定します。4.PSUを追加する PSUバックプレートを固定している4つの手回しネジを外してください。140mmを超えるとケーブルの取り回しに苦労するので、できるだけ短いPSUが良いでしょう。モジュール式にしたいところですが、ここでは非モジュール式のPSUの方が扱いやすいでしょう。バックプレートをPSUに取り付け、シャーシに取り付けますが、4つの手回しネジをすべて戻さないようにしてください。5.CPUと冷却 CPUソケットプロテクターを取り外し、CPUを取り付けます。ゲートアームを下ろし</w:t>
      </w:r>
    </w:p>
    <w:p>
      <w:r>
        <w:rPr>
          <w:b/>
          <w:color w:val="FF0000"/>
        </w:rPr>
        <w:t xml:space="preserve">イド289</w:t>
      </w:r>
    </w:p>
    <w:p>
      <w:r>
        <w:rPr>
          <w:b w:val="0"/>
        </w:rPr>
        <w:t xml:space="preserve">新しいウェブサイトは、市場へのstの方法？私の名前はトレイシーと私はカーク委託の名前で新しい小売店のウェブサイトの所有者だ。私は私の新しいサイトを宣伝する方法を探しています。私は低予算である何かを必要としています。私はクライアントのデータベースを持っていないので、基本的に私はゼロから始めている。Re:新しいウェブサイトは、マーケティングにstの方法？コミュニティへようこそ  あなたのウェブサイトを販売するための素晴らしい方法は、すでに無料のツールを使用することです。  ソーシャル・メディアのように!  Facebookのページ、Google+のページ、Twitterのハンドルを作成し、そこに出てくる!  また、私たちと一緒に電子メールを送信しているとき、常にあなたのウェブサイトへのリンクを含めることを確認してください。  また、クロスプロモーションも必ず行ってください。  Facebookページ、Google+ページ、Twitterのbioにあなたのウェブサイトを掲載しましょう。  そして、ウェブサイトに「Join My Mailing List」のボタンを設置することも忘れないでください。そうすれば、あなたのウェブサイトへのアクセスが増え、メールを送れる顧客も増えるでしょう。ソーシャルメディアを使ったプロモーションの方法については、QuickStarterをご覧ください。Marissa Rogers Community &amp; Social Media Support 私の投稿が役に立ち、あなたの質問の答えになるようでしたら、「Accepted Solution」Re.A.としてマークしてください。新しいウェブサイトは、マーケティングへのstの方法？このような場合、「Craigs List」に広告を掲載することができます。ちなみに、あなたのためのすべての場所のCraigs Listsに広告を提出する人々があります - 彼らはあなたのためにそれを行うでしょう、彼らはあまりにも安いです。マリッサは、物事のソーシャルメディアの側面をカバーしてきました。今ここにいくつかの適切なSEOのヒントです。そして、あなたのビジネスに関連するできるだけ多くのフォーラムに参加し、そこにいくつかのリンクを持つ各1の自分自身の署名を記述します。その後、自分自身のブログを書く - またはまだ良い、あなたのために書かれた1を持っている - 再び非常に安価な、そしてブログでは、あなたのウェブサイト上で持っているすべてのものについて話をする必要があります。あなたのウェブサイトで紹介されているキーワードをつかむと、あなたのブログでそれについて書くと、正確なキーワードフレーズであるアンカーと戻ってあなたのブログのページからWebサイトへのリンクを送信しました。その後、あなたのウェブサイトに戻って、そのページを掘り出し、そしてEXACTLYそのキーワードにそれをRENAME。Re:新しいウェブサイトは、市場へのstの方法？私の名前はキャスリーンと私は大規模な非営利スリフトショップを所有していた。  私はまた、私自身の委託販売店の3つを所有していた。  あなたの名前をそこに取得するための最良の方法は、Googleを介してです。毎日、あなたの店で販売している1つまたはいくつかのアイテムの写真を撮る。  それらをCRAIGS Listに掲載して販売する。  お店の名前、営業時間、場所、受け付けているものなどをリストアップします。  中古品店、古着屋、掘り出し物、などのキーワードで毎日20分ほどかけて投稿すれば、リストの上位に表示されるようになります。フェイスブックがあるかどうかわかりませんが、フェイスブックのページでもお店を宣伝してください。  友達みんなに、あなたのページをシェアしてもらうようにお願いしましょう。  Googleはあなたの名前をそこに取得します。</w:t>
      </w:r>
    </w:p>
    <w:p>
      <w:r>
        <w:rPr>
          <w:b/>
          <w:color w:val="FF0000"/>
        </w:rPr>
        <w:t xml:space="preserve">イド290</w:t>
      </w:r>
    </w:p>
    <w:p>
      <w:r>
        <w:rPr>
          <w:b w:val="0"/>
        </w:rPr>
        <w:t xml:space="preserve">私は熱狂的なサッカーファンではありません。サッカーは好きだが、どのチームがどの順位にいるのか分からないまま、秋を楽しく過ごすことができる。ましてや、大学のチームとなると、さっぱりわからない。だから、パテルノとサンダスキーのスキャンダルが報じられたとき、私はまず、「ああ、ジョー・パテルノはアメフトの名コーチだったはずだ」と思った。きっと、彼は選手を第一に考え、試合は二の次だったんだろうな」と思った。どうやらそうではないらしい。お金がかかりすぎたのでしょう。彼個人にとってはそうではないかもしれない。しかし、学校とフットボール・プログラムのためになることだった。パテルノは、サンダスキーが性犯罪者であることを知りながら、自分の下で働き続けることを許した時点で、パテルノは誠実さを失ってしまったのです。どんな経営者であれ、まず人々のことを考えなければならない。いくらお金がかかっていようと関係ない。機能しないソフトウェアをリリースしていませんか？あるいは、間違った経営判断で従業員を解雇していませんか？あるいは、準備が整う前に製品のリリースを急いだために、技術的な負債を背負っていませんか？  真実は必ず明らかになります。真実が明らかになったとき、あなたはまだ誠実さを保っていられるでしょうか？もし、誠実さがなければ、何があるでしょうか？ですから、もしあなたが困難な状況にあるマネージャーなら、このことを思い出してください。まず、あなたを頼りにしている人たちのことを考えなさい。頭を高く上げて、あなたを頼りにしている人たちを忘れないために、あなたは何をしなければならないか。あなたのレガシーはどうなるのでしょうか？4 Responses to Think of the People First あなたのメッセージは良いのですが、技術的負債と隠蔽を比較するのは少し無理がありました。私は、政府の負債のような技術的負債が、プロジェクトのたびに増え続けているのを見ています。私はそれが嫌いですが、ビジネスの現実はそれを行うことを余儀なくされます。誰が時間の余裕を持っているのでしょうか？モラルのないマネージャーは本当のマネージャーではない、という意見には全く同意します。最近、Public Enemyの「Harder than you think」で、素晴らしい一節を耳にしました。「もし、あなたが何かのために立っていないなら、あなたは何のために落ちる "これは、私が技術的な管理でイライラすることの多くを要約しています。</w:t>
      </w:r>
    </w:p>
    <w:p>
      <w:r>
        <w:rPr>
          <w:b/>
          <w:color w:val="FF0000"/>
        </w:rPr>
        <w:t xml:space="preserve">ID 291</w:t>
      </w:r>
    </w:p>
    <w:p>
      <w:r>
        <w:rPr>
          <w:b w:val="0"/>
        </w:rPr>
        <w:t xml:space="preserve">本書は、サッチャーのイデオロギーと同様に、1970年代の倦怠の後には、サッチャーのようなリーダーを受け入れる以外に選択肢がなかったと主張し、サッチャー時代について好意的に語っているのが特徴である。ベルリンスキーは、今日の世界がどのように構成されているかの多くは、彼女の結果であり、それゆえに彼女は今日でも現代社会にとって重要であると論じている。本書は、サッチャー首相が重要かつ卓越した指導者であったと主張する著者が、その栄華と成功を探求する試みである。[サッチャーは、経済力が弱く、政治的な影響力のない、永遠に衰退し続ける帝国から、近代的で裕福で影響力のある国家へと英国社会を変貌させたと評価されています。その結果、イギリスは、サッチャー自身が低中流階級から立ち直ったのと同じような道を歩むことになった。ベルリンスキーは、戦後のヨーロッパの社会主義的な政策を解体し、世界的な自由市場革命の台頭の触媒となったのはサッチャーであると評価している。ベルリンスキーは、アーカイブ研究、英国でのサッチャー時代を生きた著者としての証言、および多くのインタビューから、サッチャーの権力獲得、社会主義に対する彼女の聖戦の原動力、彼女の勝利の重要性、彼女の変革がもたらした国への代償を検証している。ベルリンスキーは、サッチャーがそれまでの女性にはなかった権力と影響力を獲得し、社会主義への反抗を進めるために、女性らしさを政治的に利用したと主張している。著者は「彼女の味方」であると主張しながらも、サッチャーの治世の負の側面も検証している[ 1 ]。本文では、ベルリンスキーがマネタリズムの失敗と表現しているものや、彼女の政策が英国にもたらした辛辣な社会問題を概説している。しかし、サッチャーが失敗したとはいえ、イギリス社会における彼女の意義と影響は否定できない、と彼女は主張している。ベルリンスキーは、この伝記を書くにあたって、読者に情報を提供すると同時に、読者を楽しませることが目的であると述べている。また、サッチャーの人物像や彼女を取り巻く環境を再現するために、文章をドラマチックに扱おうと試みている。また、この作品は学術的なものではなく、むしろ大衆的なノンフィクションであると主張している。[1 ] ニューヨーク・タイムズのスティーブン・ポラードは、「非常にフラストレーションのたまる本で、全体は相容れない部分の総和よりも小さい」と評している。[2 ] セオドア・ダリンプルは、グローブ・アンド・メール紙で、「サッチャーの記録を擁護する強力な本である。[3 ] スコッツマン誌のレビューで、マイケル・フライは、この本はサッチャー時代の目立たない、平均的な記録であると主張しましたが、いくつかの救いのある資質を持っていると述べました。彼は、「本には良いものもあれば悪いものもある。この本はその中間に位置すると思う。ベルリンスキーは、作家としての献身とエネルギー、そして、他の誰にも言えないようなことを、偉い人から聞き出す能力を示している」 [ 4 ]。[4 ] アイリッシュ・タイムズのポール・スウィーニー氏は、この伝記のレビューで、マーガレット・サッチャーに関する肯定的な伝記のタイミングは非常に皮肉であると述べ、次のように述べています。「彼女は、サッチャーが非常に重要な人物であったと述べている。その通りだ。彼女は世界を変えたと言う。その通りだ。しかし、"for the better "と言っているのは大きな間違いだ」。同時に、スウィーニー氏は、「しかし、バーリンスキーは書くことができ、サッチャー時代の主要人物や観察者のインタビューを再現することによって、興味深いスタイルを採用している」と、彼女の文章力を高く評価しています。サッチャーという人物とその背景をよく知ることができる。"と述べている。[ 5 ] ヴィンセント・キャロルは、ウォール・ストリート・ジャーナル紙で、"ベルリンスキー女史の対象への明らかな賞賛にもかかわらず、この本は "その冷静な判断のために一部で読む楽しみがある "と書いています。さらに、「彼女自身がインタビュアーとして、Berlinskiは繊細かつ執拗である。そして、脳梗塞で頭が真っ白になったと言われるサッチャー夫人にはインタビューしていないが、サッチャー時代の多くの人物、忠実な内部者、ニール・キノック元労働党党首などの敵対者と対談し、彼女が選んだやりとりは、この本のハイライトに数えられている。"と続けた。[6 ] ピーター・ロビンソンは、ナショナル・レビュー誌でこの本を「素晴らしい」と評し、「非常に素晴らしい一冊だ。</w:t>
      </w:r>
    </w:p>
    <w:p>
      <w:r>
        <w:rPr>
          <w:b/>
          <w:color w:val="FF0000"/>
        </w:rPr>
        <w:t xml:space="preserve">ID 292</w:t>
      </w:r>
    </w:p>
    <w:p>
      <w:r>
        <w:rPr>
          <w:b w:val="0"/>
        </w:rPr>
        <w:t xml:space="preserve">Who's online All Of My Life Good morning my early bird I see you've brought a chorus to amaze me, serenade me It's dawnning, whistle down the darkness Introduce me to a new horizon (Chorus)...All of my life, all of my days Waiting for this love to be coming through The kind that will never turn it's back on you All of my life, all of my days Been waiting for this love to be coming through The kind that will never turn it's back on you Suddenly surrounding me This love clearly sent to set me free Take hold my soul and let it be Come calling my early bird Happiness is close at hand And won't forget us, he understood me 朝、私は頭上にある青空に向かって微笑んだ for love's in season...The morning's half half half half...The love's half half half...The morning's half half half...The half half half half...The half half half...This half half...</w:t>
      </w:r>
    </w:p>
    <w:p>
      <w:r>
        <w:rPr>
          <w:b/>
          <w:color w:val="FF0000"/>
        </w:rPr>
        <w:t xml:space="preserve">イド293</w:t>
      </w:r>
    </w:p>
    <w:p>
      <w:r>
        <w:rPr>
          <w:b w:val="0"/>
        </w:rPr>
        <w:t xml:space="preserve">NEWS 22/09/2012 チャンピオンの思い - ダビデ・バルセッキ 新GP2チャンピオンが今シーズンを振り返る GP2 Series:2012年GP2チャンピオン、ダビデ・バルセッキ：あなたにとって、この意味は何ですか？ダビデ・バルセッキ（以下、バルセッキ）：信じられないよ。本当にいい気分ですし、本当に、本当に幸せです。今年は素晴らしいシーズンでしたから、僕は本当にいい走りができましたし、クルマもほとんど毎回競争力がありました。そして今年、4回の優勝、10回の表彰台、6回のファステストラップで、僕たちがベストであることを証明したんだ。明日は本当に良い仕事をして、シーズンを通して僕に与えてくれたDAMSのマシンに恩返しをしたいし、ロータスを破ってチームチャンピオンになりたいGP2シリーズGP2は常に経験が報われるチャンピオンシップですが、あなたが持っている経験で、今年が例年と違った点は何でしょうか？ダビデ : GP2には、F1以外の世界でも最高のドライバーたちがいて、すべてが完璧でなければ勝てないほど、レベルが高いんです。ロータス、DAMS、iSport、レーシング・エンジニアリング、アディックス、アーデンなど、すべてのチームが過去に優勝しています。だから、僕にとってもDAMSにとっても素晴らしいニュースだし、今年は自分たちがベストであることを示すことができた。シーズン序盤はベストだったし、シーズン中盤は運が悪く、スチュワードにちょっと会いすぎたけど（笑）、最後の大事なときに、本当にいい走りをして、いいマシンで、チャンピオンシップ奪還のために強く戻ってこられることを示すことができたんだ。GP2シリーズ。シーズン開幕当初、あなたは勢いに乗り、ルイスは安定した走りでひたすらポイントを稼ぎ続けていましたが、どのように気持ちを切り替えてタイトル争いに挑んだのでしょうか？ダビデ : 偉大な競争相手がいなければ、誰もヒーローにはなれない。だから、僕はチャンピオンになれて本当にうれしいし、ラジアという偉大な競争相手がいることも本当にうれしいよ。[でもブダペストでは状況を取り戻し、最速タイムを出すことができたし、素晴らしい週末を過ごすことができた。でも、この調子で頑張れば差を縮められると思っていたら、モンツァでそれが実現した。GP2シリーズ。ピレリは、このチャンピオンシップにどれくらいのインパクトを与えてくれましたか？ダビデ：今シーズンもピレリのドライビングは楽しかったですし、GP2ではいつも素晴らしいショーです。つまり、レースがスペクタクルであるということであり、それはタイヤのおかげでもあるのです。最初のうちは、確かにアドバンテージがあったんですが、最終的には、みんながこのトリックを理解してくれたので、アドバンテージはなくなりましたね（笑）。[でも、1位になりたければタイヤを温存しなければならないし、それはF1でも同じですが、予選で1周だけベストな状態で使えるようにしなければなりません。GP2シリーズ。チャンピオンシップを勝ち取ったわけですが、この先はどうなるのでしょうか？ダビデ : わからないけど、イタリアではいつもF1にイタリア人ドライバーはいないって言われてるけど、今まで誰がそれに値するの？去年はフィリッピが2位でフィニッシュして、それはそれで素晴らしかったんですが、2位ということでアンラッキーでした。その前の年はイタリア人がいなくて、その前はパンターノがいて、彼は偉大なチャンピオンでしたが、彼は以前からF1にいたという話や、年を取りすぎているという話がありました。今、僕たちは十分な強さを持っているから、チャンスがあることを本当に願っているし、自分がそこにいるにふさわしいことを示すことができると思う</w:t>
      </w:r>
    </w:p>
    <w:p>
      <w:r>
        <w:rPr>
          <w:b/>
          <w:color w:val="FF0000"/>
        </w:rPr>
        <w:t xml:space="preserve">イド294</w:t>
      </w:r>
    </w:p>
    <w:p>
      <w:r>
        <w:rPr>
          <w:b w:val="0"/>
        </w:rPr>
        <w:t xml:space="preserve">Victorian Consolidated Acts Property Law Act 1958 - SECT 209 登記されるべき土地を拘束するための執行 209.登記されるべき土地を拘束するための執行 裁判所またはその他の裁判所の判決、規則、命令、すでに回収された、または回収された、または回収される予定のものは、執行手続きが発行されるまで、自由保有土地または動産を拘束したり影響を及ぼしたり、拘束したり影響を与えたとみなされることはないものとする。また、そのような判決や命令に対して出された執行手続きは、それが執行のために保安官や他の役員に引き渡されない限り、購入者抵当権者または執行債権者（そのような購入者抵当権者または債権者への執行の通知は、いかなる意味でも関係ありません）に関して、法律上または衡平法上の土地や動産に影響を与えることはありません。の氏名、通常または最後に居住していた場所、職業、当該判決または命令が下された原因または事項の裁判所および題名、当該判決または命令の日付、当該判決または命令に基づく手続きの保安官または他の執行官への引渡しの日付、支払いを命じる金額を含む覚書は、登記官総長に預けられるものとする。登記官は直ちに、同じ明細を、その執行により財産に影響を受ける予定の者の氏名のアルファベット順に記載する帳簿に記載しなければならない。登記官総長は、当該帳簿に、当該覚書が預けられた年月を記入し、当該記入ごとに、本法に基づく規則で定める手数料を支払わなければならず、すべての者は、本法に基づく規則で定める手数料を支払えば、当該帳簿を自由に閲覧できる39。</w:t>
      </w:r>
    </w:p>
    <w:p>
      <w:r>
        <w:rPr>
          <w:b/>
          <w:color w:val="FF0000"/>
        </w:rPr>
        <w:t xml:space="preserve">イド295</w:t>
      </w:r>
    </w:p>
    <w:p>
      <w:r>
        <w:rPr>
          <w:b w:val="0"/>
        </w:rPr>
        <w:t xml:space="preserve">この欠陥のあるバイクを買いますか？TNTがこのフォークのドロップアウトを破損してしまい、今、交換用のフォークを調達するのに大変な苦労をしています。なぜなら、ドロップアウトをまっすぐにしたために2度も曲がってしまったバイクを売る用意がないからです。アルミを曲げると硬くなるので、ロードショックの繰り返しでドロップアウトが弱くなり、折れやすくなると思うのです。背に腹は代えられない？ドロップアウトをまっすぐにしたバイクに乗りますか？そのように宣伝して、購入者に判断してもらったほうがいいのか？アフターマーケットのカーボンフォークを、黒か同じ赤のスプレーで取り付けたらどうでしょうか？1 - 私はEbayに出品したのですが、買い手の馬鹿な奥さんが、箱に明らかにダメージがあるにもかかわらず、「良好な状態」でサインしてしまったので、当初TNTは支払いを拒否していました。これは、もし妻が破損したままサインをしていたら、RHAの規則で支払われるはずだった金額（1キロ15ドル×13キロ）です。バイヤーは気が立っていて、EbayとPaypalはバイヤーに有利に働くので、私は彼に返金してバイクを取り戻しました。愚かだったかもしれませんが、ストレスに直面することはできませんでした。2 - 試乗できるように、ドロップアウトはすでに真っ直ぐにしてあります。私はそれに乗りますよ。曲がったところで折れても、体重は上部のフォークに伝わり、空気が入ってもクランプの圧力で車輪は固定されるはずです。理想的ではありませんが、死ぬような故障はしないと思います。私の職場にも新品の自転車が宅急便で送られてきたのですが、同じようなことがありました。ある時、フォークを落としてしまい、同じように曲がってしまったのです。なぜ前輪が入らなくなったのか、その理由がわかるまで数分かかりましたよ。プラスチックの支柱は、衝撃でかなり破壊されていました。どうにもこうにも納得がいかなかったので、それは戻ってきました。正直なところ、このような売り方をするのはフェアだと思います。そうすれば買い手が判断してくれる。もしこれが自分のバイクだったら、私はフォークを交換するでしょうね。時速40マイル以上、でこぼこ道、怪しいフォーク、結構です。私は高額のロードオフの後、すでに歯の治療で6千ドルを費やしました。ってことで、今現在は195キロアップなんですよね？新しいフォークはいくらですか？ globalti - メンバー いや、すでにBuryのAtlantic Boulevardに150ドル払って、ダウンチューブの傷んだ塗装を見事に修理してもらい、新しいディレイラーハンガーに21ドル払っています。このような場合、TNTのケツに訴訟を起こせば、規約がどうであれ、どうにもなりません。彼らはすでに、反対の署名があったにもかかわらず、支払いをすることで責任を認めているのですから、大勝利です。輸送中に器物を破損させることは、あなたが破損した商品を故意に販売するのと同じくらい道徳的に非難されるべきことです（後者をオプションとして話しているわけではありません）。それを喜んで乗る人がいることに驚きです。個人的に私はダメです。問題は、車軸/qrを通すことができれば、おそらくある程度の強度があることです。もし、曲げ戻しをするとなると、アルミに負担がかかりすぎて、完全にボロボロになってしまいます。もし、曲げるのであれば、絶対に乗らないでください。交換の値段を聞いて、その差額をTNTに150円請求してはいかがでしょう。すでに言われているように、彼らは責任を認めています。あなたがすでに費やしたお金、塗装など。TNTの責任ではありません。また曲げるのは最良の解決策ではないことに同意します。個人的には、ヤスリで削ってから楽しく乗りたいですね。個人的な意見ですが、私はこの手のことにはあまり慎重ではないのですが、おそらくいつかひどい車体のQR修理事故でつぶれてしまうでしょう...。</w:t>
      </w:r>
    </w:p>
    <w:p>
      <w:r>
        <w:rPr>
          <w:b/>
          <w:color w:val="FF0000"/>
        </w:rPr>
        <w:t xml:space="preserve">ID 296</w:t>
      </w:r>
    </w:p>
    <w:p>
      <w:r>
        <w:rPr>
          <w:b w:val="0"/>
        </w:rPr>
        <w:t xml:space="preserve">それはあなたでなければならなかった。君でなければならなかったんだあちこち回ってやっと見つけた 私を真実に変えてくれる人♪Who whoa whoa could make me be blueあなたのことを考えると 悲しくなるけど嬉しいの 意地悪を言わない人もいるけど決して不愉快にはならないかもしれないボスになろうとしたりでも、そんなことはしない誰も私を興奮させなかったからどんな欠点があっても......あなたを愛してる君じゃなきゃダメなんだ素晴らしい君だ他の誰も私にスリルを与えてくれなかったから、それはあなたでなければならなかった。どんな欠点があっても私は今でもあなたを愛している。あなたでなければならなかった君でなければならなかったんだあなたでなければならなかったの</w:t>
      </w:r>
    </w:p>
    <w:p>
      <w:r>
        <w:rPr>
          <w:b/>
          <w:color w:val="FF0000"/>
        </w:rPr>
        <w:t xml:space="preserve">ID 297</w:t>
      </w:r>
    </w:p>
    <w:p>
      <w:r>
        <w:rPr>
          <w:b w:val="0"/>
        </w:rPr>
        <w:t xml:space="preserve">ソーダボトルで安全ゴーグルを作ろう 次のDIYプロジェクトに安全ゴーグルが必要ですか？使用済みのソーダボトルとゴムひもで、簡単に作ることができます。必要なものは以下のとおりです。洗った空の2リットル炭酸飲料ボトル ゴムひも ハサミ 永久マーカー あとは、炭酸飲料ボトルの上部と下部を切り落とし、残ったプラスチックに切れ目を入れて、1枚のプラスチックシートにするだけです。そのシートを顔に当てて、マジックでゴーグルを描きます。切り取って、両脇にゴムひもをつけたら完成です。詳しい作り方や写真は、Make.jpの記事でご覧ください。</w:t>
      </w:r>
    </w:p>
    <w:p>
      <w:r>
        <w:rPr>
          <w:b/>
          <w:color w:val="FF0000"/>
        </w:rPr>
        <w:t xml:space="preserve">イド298</w:t>
      </w:r>
    </w:p>
    <w:p>
      <w:r>
        <w:rPr>
          <w:b w:val="0"/>
        </w:rPr>
        <w:t xml:space="preserve">結婚の落とし穴 私は現在QLD州の11年生で、オーストラリアでの滞在についていくつか質問したいことがあります。私は成績優秀で、現在高校で奨学金をもらっています。来年度の大きな大学への早期入学にも合格しました。私の母が、同じ年の5月にオーストラリア人と結婚するため、私と母、妹は、2011年の4月にオーストラリアに到着しました。6月にビザを申請し、今年の2月に一時的な居住権を取得しました。私と妹は、ママの結婚ビザの扶養家族になっています。しかし、今現在、私のママと義父の結婚生活はうまくいっていません。彼らはくだらないことで喧嘩をしており、私たちは家を出るつもりでいます。義父は何度かママを身体的に傷つけたことがあり、それを証明する写真や医療記録もあるんです。でも、母国には帰りたくないんです。オーストラリアに来た瞬間に好きになりましたし、教育やキャリアの面でも素晴らしい未来が待っていると思います。私の質問は...1) 写真と医療記録は、結婚が失敗しても永住権取得に役立つのでしょうか？2) もしそうでなければ、私がまだこのオーストラリアに滞在して勉強し、将来的に永住権を取得する方法はあるのでしょうか？ご家族の中でこのようなことが起こったとのこと、残念に思います。パートナービザには家族暴力条項があり、家族暴力が発生した場合、申請者とその家族は永住権の申請を継続することができます。ファクトシート38をご覧ください。以下はその仕組みです。引用元パートナービザ申請者 永住権申請後に申請者の関係が破綻し、申請者またはその扶養家族がオーストラリアのパートナーから家族内暴力を受けたという移民法に基づく許容できる証拠を提出できる場合、申請者は永住権取得の検討を続けることができます。また、申請者は、彼らの関係が真正であり、それがなくなるまで継続していたことを代表者に納得させる必要があります。注：FVPの申請資格は、パートナー・カテゴリー・ビザの中でも若干の違いがあります。詳細については、各州・準州の省事務局にお問い合わせください。この手続きを行うには、お母様が証拠を提示する必要があります。継父が裁判にかけられたり、有罪判決を受けたことがある場合は、それで十分かもしれません。そうでない場合は、あなたのお母さんは、何が起こったかを概説し、それをした人を示す法定宣言を書き、また、彼らは家族の暴力が発生し、それを犯した人の名前を考慮する理由を説明する必要がある "2つの異なる職業の有能な人 "によって完了した2つの法定宣言を提供しなければならないでしょう。ここでいう「有能な人」とは、医師、看護師、ソーシャルワーカー、児童保護当局などを指します。この手続き中、あなたとご家族が安全でいられること、そして、あなたのような優秀な人材であり続けるための強さを見つけられることを願っています。お母様がこれらの手順をすべて踏み、持っている証拠があれば、永住権の申請に影響しないよう、省が求めるすべてを提供することは難しくないはずです。しかし、お母様は、このような事態が起こるまで、その関係が本物であり、継続していたことを証明しなければならないことを忘れないでください。そのためには、共有の住所、共同銀行口座などの追加証拠を提出しなければなりません（パートナービザを取得するために提出しなければならなかったものと同じです）。11月24日から、家族内暴力の被害者が受け入れ可能な証拠を提出しやすくするとのことです。何が受け入れられるかのリストはまだ公表されていませんが、お母様がすでにお持ちのもの、つまり病院の報告書や写真などがそのリストに含まれると思われます。今月24日にファクトシートが変更されるかどうか、注意して見ていてください。何が受け入れられるかのリストはまだ公表されていませんが、お母様がすでにお持ちのもの、つまり病院の報告書や写真などがそのリストに含まれると思われます。今月の24日あたりにファクトシートが変わるかどうか、目を光らせておいてください。</w:t>
      </w:r>
    </w:p>
    <w:p>
      <w:r>
        <w:rPr>
          <w:b/>
          <w:color w:val="FF0000"/>
        </w:rPr>
        <w:t xml:space="preserve">イド299</w:t>
      </w:r>
    </w:p>
    <w:p>
      <w:r>
        <w:rPr>
          <w:b w:val="0"/>
        </w:rPr>
        <w:t xml:space="preserve">ギフトエイドの記録保存と監査要件 あなたのチャリティ団体やコミュニティ・アマチュアスポーツクラブ（CASC）は、受け取った寄付金、寄付金に関するギフトエイドの申告（取り消されたものも含む）、寄付金の見返りとして与えた利益に関する記録を保存する必要があります。ギフトエイドの返済請求が正確であること、ギフトエイドの条件をすべて満たしていること（例えば、寄付が金銭の贈与であること、見返りとして与えた利益の価値が一定の範囲内であること）を証明する必要があります。また、記録は、各寄付が有効なギフトエイドの申告をした寄付者を特定できるような監査証跡を提供するものでなければなりません。十分な記録を残していない場合、還付された税金を利子付きで返還するよう求められることがあります。また、Self Assessment（自己査定）の規定により、ペナルティが課される場合もあります。ギフトエイド - 申告書 あなたのチャリティーまたはCASCが個人からの寄付に対して税金を請求する前に、以下のことが必要です。寄付者からギフト・エイドの申告書をもらい、寄付に対する税金の返還を求めることを確認する。 寄付した慈善団体や CASC がその寄付に対して返還する税金と少なくとも同じ額の英国所得税や資本利得 税（寄付した年のもの）を支払う必要があることを寄付者に伝える。歳入関税庁（HMRC）は、様々な状況に対応した「モデル」ギフト・エイド申告書（使いやすい ように文言が印刷された申告書の一例）を用意しています。モデル申告書を使用し、寄付者が完全に記入するようにすることで、その申告書がHMRCの要件を満たしていることを確信することができます。また、寄付者によってキャンセルされた申告書の記録（キャンセルが有効になった日を含む）を保管しておく必要があります。ギフト・エイド申告書のフォーマットと保管方法 チャリティまたはCASCは、ギフト・エイド申告書の保管方法を決定できますが、返済請求に含まれる各寄付者が宣言したことを明確に証明する記録でなければなりません。寄付者によるギフトエイドの申告と申告の記録は、申告が紙、電子、口頭のいずれで行われたかにかかわらず、監査可能な形で保管しなければなりません。HMRCが要求する場合、申告書を確認できるようにしなければなりません。紙の申告書はオリジナルのフォーマットで保管することができます。また、必要に応じて記録を検索し、個々の申告書を見つけることができるのであれば、スキャンして電子的に保管することも可能です。完全に監査可能なスキャンしたコピーを保管する場合は、原本を破棄することができます。別のリストやデータベースに書き写すことは、宣言書の原本やスキャンしたコピーを保管することの代替案としては認められません。ウェブサイトなど電子的に申告を行った寄付者の記録は、データベースに保存することができます。しかし、その場合でも、各寄付者が申告を行ったことを証明する必要があります。口頭での申告を行う場合は、申告時に全文を音声で録音しておくとよいでしょう。これを行わない場合、慈善団体またはCASCは、寄付者に対して書面で申告を確認し、このやり取りの証拠を提出することができなければなりません。記録をコンピューターで管理している場合は、定期的にバックアップを取り、複数の場所に保存することが望まれます。現金寄付の記録 現金寄付とギフトエイドの申告を関連付けるには、注意が必要です。あなたのチャリティ団体やCASCが、教会の募金などで寄付者から定期的に現金の寄付を受ける場合、封筒のスキームを利用することを検討するとよいでしょう。これは、現金寄付を封筒に入れて回収することで、寄付者と寄付を結びつける監査証跡を示すことができるようにするものです。単発の寄付の場合は、寄付者が記入できるようにギフトエイドの申告書をあらかじめ封筒に印刷することもできます。その場合、封筒には寄付者の名前か、寄付者名簿と照らし合わせることができる参照番号のような固有の識別子を表示する必要があります。封筒を開けて中身を数えたら、チャリティ団体またはCASCの職員が封筒に入った金額を記録し、寄付者記録にも記録してください。封筒は、通常の記録管理の一部として保管する必要があります。寄付者へのベネフィットの記録 寄付者への謝意として、ベネフィットと呼ばれるささやかなお礼の品を贈ることができますが、その額には厳し い制限があります。慈善団体またはCASCは、受け取った寄付の見返りとして提供したすべての利益について記録し、それらが具体的にどのように関連しているかを示す必要があります。</w:t>
      </w:r>
    </w:p>
    <w:p>
      <w:r>
        <w:rPr>
          <w:b/>
          <w:color w:val="FF0000"/>
        </w:rPr>
        <w:t xml:space="preserve">アイディー300</w:t>
      </w:r>
    </w:p>
    <w:p>
      <w:r>
        <w:rPr>
          <w:b w:val="0"/>
        </w:rPr>
        <w:t xml:space="preserve">地理は他の世界を研究する機会を提供する バイキング1号が撮影した火星の表面 ポレット・カリー氏 これまで、火星に着陸した探査機の最長生存記録は、火星に最初に着陸した探査機バイキング1号が持っていました。この探査機は、土壌サンプルの採取と生命体の探索というミッションを6年116日間にわたって成功させ、1982年に地上制御装置が送ったコマンドに不具合が生じ、連絡が取れなくなりました。しかし今月、2004年に火星に着陸したオポチュニティと呼ばれるNASAのロボットバギーがこの記録を更新したのです。火星の反対側にいるオポチュニティの双子の探査機スピリットは、3月22日に砂に埋もれて以来、音信不通になっています。わずか3ヶ月の予定ですが、オポチュニティは止まる気配を見せず、現在、ビクトリアというクレーターから8キロメートル離れたエンデバーという別のクレーターまでゆっくりと移動しています。このミッションの科学的目的は、火星での過去の水活動の手がかりとなる岩石や土壌を探し出し、その特徴を明らかにすることです。この情報は、ガリー、チャネル、ゴルジなどの地形を特定するために使用される予定です。興味深いことに、小松五郎氏の「地理コンパス」によると、他の惑星では、様々な流体が地形形成に関与している可能性があるとのことだ。例えば、月、金星、火星、イオ、タイタンでは、水、様々な組成の溶岩、二酸化炭素、炭化水素などの流体が、溝や峡谷の起源として提案されているのである。地球上では、液体または氷である水が地形を形成する最も一般的な流体であるが、溶岩流も地表の地形を形成することがある。また、地球上では、地形形成の過程を観察することができるため、どの流体が地形形成に関与しているかは一般に明らかである。しかし、他の惑星では、惑星地質学者や地形学者は、地形学や環境に関する知識を頼りに、どの液体が形成過程に関与したかを推測しなければならないのである。これを共有するいいねこのエントリは、水曜日、5月26th、2010で6:20 pmに投稿され、下に提出されている 地形学 。あなたは、RSS 2.0フィードを通じて、このエントリへの応答に従うことができます。あなたは、応答を残すことができます , またはあなた自身のサイトからトラックバック.</w:t>
      </w:r>
    </w:p>
    <w:p>
      <w:r>
        <w:rPr>
          <w:b/>
          <w:color w:val="FF0000"/>
        </w:rPr>
        <w:t xml:space="preserve">ID 301</w:t>
      </w:r>
    </w:p>
    <w:p>
      <w:r>
        <w:rPr>
          <w:b w:val="0"/>
        </w:rPr>
        <w:t xml:space="preserve">エンプティ・クォーター・エクスペディション "私は、砂漠での生活の厳しさが、私を砂漠に引き戻したのだと直感した。-- ウィルフレッド・テシガー 南極への旅が延期になったという悔しい知らせを受け、私はいつものようにさまざまな反応や感情を抱いた。昼休みにパブに行った。そして、トーストを食べ、机を片付け、自分自身を憐れみながら、あちこちと歩き回った。このままでは遠征がないばかりか、2013年3月まで有給の仕事がない。そこで、僕は2つの選択肢に迫られた。1つは、仕事を探すこと。もうひとつは、手帳が空っぽになったことを良いことに、遠征に行くというものだ。私はプラン2を選択した。そして、可能な限り早く、遠征をこしらえた。シンプルであること、そして安価であることが条件であった。しかし、この2つのことは、どんな冒険にとっても財産であり、嘲笑するための障害物ではない。こうして、私の次のプロジェクトはここにある。来週出発する。ウィルフレッド・テシガーは、私のヒーローの一人である。彼の本がきっかけで、私は大学でボクシング部に入部しました（ごく短期間ですが！）。この本は、大きな旅をすることについて、野心的に、しかしシンプルに考えるよう、私を励ましてくれました。彼の荒野への厳しい探検と、簡潔で疎な文体の両方が、私が初めて冒険を始めた初期の頃に私を魅了しました。そして、彼が亡くなったとき（当時、私は南米を自転車で旅していた）、私は彼に会う機会がなかったことを悲しく思った。テシガーは、自分を試すために厳しく自分を追い込んだ。彼は禁欲的な生活を送り、現代の便利さやスピード、贅沢を軽蔑した。厳しい生活であればあるほど、人は美しくなると信じていた。彼の文章はシンプルで、慎重で、思慮深く、誠実である。彼の写真は素晴らしく、特に、彼が遠征中に撮った写真の枚数は、私が1日に撮る写真の枚数よりも少なかったことを考えると、なおさらである。また、彼は20世紀最後の19世紀の偉大な探検家であり、少々時代遅れであったことも事実である。しかし、「テシガーは少年の夢を実現する男の勇気も持っていた」のだ。そして、『アラビアン・サンズ』を読んで以来、私はいつかテシガーの足跡をたどる旅をしてみたいと夢見ているのだ。レオン・マッキャロンと私は、オマーンとUAEのエンプティ・クォーター砂漠を約1000マイル歩く予定である。テシガーが井戸から井戸へと旅をしてから60年、その遊牧民の暮らしぶりは大きく変わってしまった。井戸は定期的に使用することで維持されなくなり、ザイガーが行ったサポートなしのラクダの旅は、今日では不可能であろう。そのため、私たちは機材や食料、水を入れたカートを担いで移動することになる。10日おきくらいに集落で水を補給する予定です。レオンと私は、冒険、挑戦、砂漠での体験だけでなく、ウィルフレッド・テジガーと私たちの探検、そして世代を超えて全く同じ方法で冒険を求める男たちの根本的な動機についての短いドキュメンタリー映画を制作するためにこの旅に挑んでいるのです。「私の旅は、他の人々にとってはほとんど重要ではないだろう。誰も使うことのない不正確な地図が出来上がるだけだ。個人的な経験であり、その報酬はほとんど無味のきれいな水を飲むことだった。私はそれで満足した。-- ウィルフレッド・テシガーは、毎月の更新をメールでお知らせしています。アラステアの本を読んだことがありますか？Kindle版、iPad版、子供向けもあります。あなたの壮大な冒険とミクロの冒険は、大きなインスピレーションの源となっています。サーリーは砂や雪に強いファットタイヤバイクを作っています。http://surlybikes.com/parts/category/whe...エキサイティングな旅になりそうですね。どうやってそんなに早く手配して、彼女や奥さんとの一般的な不在をスムーズにするのですか？私は最近、マイクロアドベンチャーのためのグリーンカードを取得するのに苦労しています。</w:t>
      </w:r>
    </w:p>
    <w:p>
      <w:r>
        <w:rPr>
          <w:b/>
          <w:color w:val="FF0000"/>
        </w:rPr>
        <w:t xml:space="preserve">イド302</w:t>
      </w:r>
    </w:p>
    <w:p>
      <w:r>
        <w:rPr>
          <w:b w:val="0"/>
        </w:rPr>
        <w:t xml:space="preserve">Green is a Very Hot Topic コンエジソン社からニューヨーク市の消費者への要請を受け、エンジニアリングとメンテナンスは、重要でない機器、特にコンピュータとモニターの電源を切るよう要請しています。  できるだけ多くの照明を消し、ヒュームフードのサッシを1インチ下げましょう。  この機会に、メディカル・カレッジのために、そして家庭での自分たちのために、長期的なエネルギー節約を構築しましょう。職場の緊急時対応計画を確認し、停電時に対応できる主要な担当者を決め、休暇の前後にはバックアップの手配をするようにしましょう。停電を防ぐ 職場や自宅の室温を78度以上に設定し、扇風機で空気を循環させることで、電力網の消耗を減らし、自らの節約にもつなげましょう。アパートや自宅にいないときは、エアコンを切る。  誰もいない部屋の「快適」な温度を維持するために一日中エアコンを働かせるのに比べ、生活空間を一度だけ冷やし、そこにいるときは涼しい状態を保つ方がコストが安くなります。冷蔵庫を集約する  仕事場に複数の冷蔵庫がある場合、需要のピーク時に保管をまとめることを検討してください。  そうすれば、空っぽのユニットの電源を落としたり、温度を上げたりすることができます。  冷蔵品を移動する前に、地域の研究所および/または臨床当局に相談する。準備する。停電に備え、手元に現金を用意しておきましょう。  停電中はクレジットカードが使えず、ATMも停電中は現金の出し入れができません。小さな懐中電灯を職場に持参し、自宅にも1つ置いておく。  職場のトイレなど多くの部屋には、周囲の光を取り入れる方法がありません。  一時的な停電でも、休憩室やトイレなどの室内が真っ暗になると、イライラしてしまいます。もしキャンドルを買い足すなら、石油由来のパラフィンを含まない、環境にやさしいキャンドルを探してみてください。  大豆や蜜蝋のキャンドルを探し、芯の含有量もチェックしましょう。  芯には有害な添加物が含まれている可能性があります。電池が必要ですか？まだ充電式電池をお持ちでない場合は、今すぐ購入しましょう。  充電式電池は安価で、廃棄物も少なく、一度切り替えれば、常に手元に置いておくことができます。  すでに充電式電池をお使いの方は、夜のオフピーク時に充電してください。関連記事 お問い合わせ先 このサイトのコンテンツは、サステナビリティ・ウェブパブリッシング・チームによって管理されています。ご意見・ご感想がありましたら、下記のリンクからメールにてご連絡ください。  また、ボランティアとしてチームをサポートしたい方は、直接Kristenにご連絡ください。</w:t>
      </w:r>
    </w:p>
    <w:p>
      <w:r>
        <w:rPr>
          <w:b/>
          <w:color w:val="FF0000"/>
        </w:rPr>
        <w:t xml:space="preserve">イド303</w:t>
      </w:r>
    </w:p>
    <w:p>
      <w:r>
        <w:rPr>
          <w:b w:val="0"/>
        </w:rPr>
        <w:t xml:space="preserve">プレミアマンハッタン歯科医サービスを楽しむ 私は12歳で、今日、私は彼らが一緒に来ることができるように私の2つの前歯の間に私の歯茎のレーザーを取得するために歯科医に行くつもりです。このような場合、「歯医者さんで歯茎を切ってもらう」という方法があります。A) 痛みを和らげるために何を入手できますか？ B) 歯茎にレーザーを当てると、一体何が起こるのでしょうか？</w:t>
      </w:r>
    </w:p>
    <w:p>
      <w:r>
        <w:rPr>
          <w:b/>
          <w:color w:val="FF0000"/>
        </w:rPr>
        <w:t xml:space="preserve">イド304</w:t>
      </w:r>
    </w:p>
    <w:p>
      <w:r>
        <w:rPr>
          <w:b w:val="0"/>
        </w:rPr>
        <w:t xml:space="preserve">第2部:奈落の底へ コンディションは、私たちが行っている仕事にとって理想的である。風はほとんどなく、高い雲が少しあり、日差しはマイナス2度くらいで、ほとんど陽気な気候である。科学プログラムはフル回転だ。今朝はとても早く、緩い流氷の中をCEAMARC 27 (Collaborative East Antarctica Marine Census) というプロジェクトの最初のステーションに向かっていた。今後数週間で、67の観測地点のサンプルをすべて採取するという野心的な計画です。最初のトロールには大きな期待が寄せられています。ウェットラボのチームは、捕獲された魚を分類し、写真撮影、タグ付け、袋詰めを行います。サッカーボールより大きなウミグモ、大小のタコ、ヒトデ、ミミズ。まだ名前のついていない生物もいる。ベンチの周りには8人が並び、別の場所では解剖班がDNA検査用の切り身を採取している。カメラマンはラベルを貼った標本の一つひとつを記録している。水中トロールの機材にはスチルカメラやビデオカメラが搭載されており、植物や動物の生息地や群生地がそのままの形で映し出されている。船が航行している間、海底の地図が作成され、最も広い範囲の地形を調べることができる。動画で見るトロールデッキでは、ウィンチが一時的に停止している。右舷にあるウェットラボは活気にあふれている。明るい防水服を着た十数人が白い桶にかがみ込み、深海の生物を分類し、ラベルを貼り、解剖し、写真に収めている。  左舷側のドアを開けると、海洋学研究室に動きがあることがわかる。ビデオ大きな海 航海日誌によると、私たちは「激しい海へのピッチングとローリング」をしている。うねりは6メートルに達し、まさに揺れ動きながら海を渡っている。多くの人が船酔いしている。オーディオトロール 船 "オーロラ・アウストラリス "は、南氷洋での科学・調査用に建造された船です。この船には「トロール甲板」があり、そこから観測機器や調査装置を打ち上げたり、回収したりすることができます。船内には、航海中に科学者が作業を行うための研究室がいくつもあります。これらは隔離され、温度調節が可能です。</w:t>
      </w:r>
    </w:p>
    <w:p>
      <w:r>
        <w:rPr>
          <w:b/>
          <w:color w:val="FF0000"/>
        </w:rPr>
        <w:t xml:space="preserve">イド305</w:t>
      </w:r>
    </w:p>
    <w:p>
      <w:r>
        <w:rPr>
          <w:b w:val="0"/>
        </w:rPr>
        <w:t xml:space="preserve">新しいBeyondPodコミュニティへようこそ。BeyondPod 3.0のベータテストにご協力いただける場合は、ユーザー登録が必要です。なお、Googleグループのオリジナルフォーラムは新規投稿を終了しますが、アーカイブとして残ります。初めてアクセスされる方は、投稿する前に登録が必要です：上の登録リンクをクリックしてお進みください。メッセージの閲覧を開始するには、下の選択項目から閲覧したいフォーラムを選んでください。個々のフィードの設定は、フィードビューで見たときのエピソードのフィードソート順、エピソードビューで見たときのエピソードのローカルソート順というように、これらのビューのソート順にも影響します。一般設定は、新しいフィードを追加したときのデフォルトですが、フィードごとにオーバーライドすることができます。OK、私が鈍感なのかもしれませんが...あなたはこう言っています。「フィードビューでエピソードを見たときのフィードのソート順" えっ？フィードビュー（一番左のビュー）にはエピソードは表示されません...少なくとも私の携帯電話では...フィードのリストが表示されるだけです。1つのビューで、どうして複数の異なるソートを適用できるのでしょうか？左下で、既読を表示したり、既読を非表示にしたりすることができます。エピソードの表示については、それが可能だと思います。でも、もしかして、Feed Item Sort Orderはエピソードビューでのソート方法で、Local Sort Orderは1つのフィードでそのエピソードだけを見ているときのソート方法なのでしょうか？あ、「拡張フィードビュー」というのは、1つのフィードのエピソードを表示するものなので、それが「フィードビュー」の一部だとは思いませんでした。これは、私が考えていた単一のフィードビューです。つまり、私たちは同じものを違うものと呼んでいるのです。私は今それを得たと思います。このアプリを1年以上使っていますが、まだいろいろと勉強中です。</w:t>
      </w:r>
    </w:p>
    <w:p>
      <w:r>
        <w:rPr>
          <w:b/>
          <w:color w:val="FF0000"/>
        </w:rPr>
        <w:t xml:space="preserve">イド306</w:t>
      </w:r>
    </w:p>
    <w:p>
      <w:r>
        <w:rPr>
          <w:b w:val="0"/>
        </w:rPr>
        <w:t xml:space="preserve">サイモン、今シーズン残りの選手と契約 2012年9月20日 木曜日 サイモン・メンシングは、9月14日金曜日、エアドライの試合に間に合うようにローバーズの選手となった。身長180cmを超える彼は、これまでセントジョンストン、マザウェル、ハミルトンでプレーしてきた。メンシングは、そのアグレッシブなプレースタイルでファンの人気を集め、ドイツ人のルーツから「ガンター」というニックネームで呼ばれるようになった。デビュー戦となったダイヤモンド戦では、マン・オブ・ザ・マッチを獲得した。新加入のサイモン・メンシング選手 このサイトはレイス・ローヴァーズ・フットボール・クラブの公式サイトです。当サイトに掲載されている全ての文章・画像の著作権は、レイス・ローヴァーズ・フットボール・クラブに帰属します。試合画像はスコットランドサッカーリーグの許可を得て掲載しています。このサイトの文章、写真、映像の無断複写・転載は固くお断りします。著作権 2012</w:t>
      </w:r>
    </w:p>
    <w:p>
      <w:r>
        <w:rPr>
          <w:b/>
          <w:color w:val="FF0000"/>
        </w:rPr>
        <w:t xml:space="preserve">イド307</w:t>
      </w:r>
    </w:p>
    <w:p>
      <w:r>
        <w:rPr>
          <w:b w:val="0"/>
        </w:rPr>
        <w:t xml:space="preserve">CWGCの歴史 ファラオ以来の唯一にして最大の仕事、彼らは自分の国でしか働かなかった。ラドヤード・キップリング英連邦戦争墓地委員会が存在するのは、フェビアン・ウェア卿という一人の男のビジョンと決断に負うところが大きい。兵士でも政治家でもなかったが、戦争での甚大な損失に対する国民の反応に応えることができる立場にあった。  45歳の彼は、戦場には行けない年齢だったが、英国赤十字の移動部隊の指揮官となった。  死者の多さに心を痛め、死者の眠る場所が永遠に失われることのないような方法を見つけなければならないと思ったのだ。  その思いは時代と合致していた。  彼のダイナミックなリーダーシップのもと、部隊は見つけうるすべての墓を記録し、管理することを始めた。1915年、彼らの活動は陸軍省から正式に認められ、墓地登録委員会として英国陸軍に編入された。王室から認められたウェアは、戦争で明らかになった帝国の協力の精神が、自分の組織の仕事に反映されることを強く望んでいた。皇太子に促され、彼は帝国陸軍会議へ覚書を提出した。1917年5月、皇太子が会長、ウェアが副会長を務める帝国戦争墓地委員会が勅許により設立された。委員会の活動は、休戦後、本格的に始まった。墓地や記念碑の用地が確保されると、死者の詳細を記録するという膨大な作業が開始された。1918年までに、約58万7千の墓が確認され、さらに55万9千の死傷者が、墓の存在が確認されていないものとして登録されました。原則の確立 委員会は、そのすべての業務に最高の基準を設定した。当時の最も著名な建築家であるエドウィン・ルティエンス卿、ハーバート・ベーカー卿、レジナルド・ブロムフィールド卿の3人が、墓地と記念碑の設計と建設に着手するために選ばれたのです。  ラドヤード・キップリングは文学顧問として、碑文についての助言をすることになった。ウェアは、大英博物館館長のフレデリック・ケニヨン卿に、主要建築家たちのアプローチの違いを解釈するよう依頼した。1918年11月、ケニヨン卿が委員会に提出した報告書は、平等を理念の中核とし、今日我々が遵守している原則を概説しています。墓地と記念碑の歴史については、下記をクリックしてください。</w:t>
      </w:r>
    </w:p>
    <w:p>
      <w:r>
        <w:rPr>
          <w:b/>
          <w:color w:val="FF0000"/>
        </w:rPr>
        <w:t xml:space="preserve">イド308</w:t>
      </w:r>
    </w:p>
    <w:p>
      <w:r>
        <w:rPr>
          <w:b w:val="0"/>
        </w:rPr>
        <w:t xml:space="preserve">リズパの哭き声、哭き声、陸と海を渡る風、そして風の中のウィリーの声、「お母さん、出てきて」。なぜ今夜私を呼ぶの？私が行けないと知っているのに...下界は昼のように明るく、満月が雪を見つめているのだから。二．私たちは見られているはずだ、私の愛する人、彼らは町から私たちを盗むでしょう。漆黒の夜が続き、嵐が吹きすさぶ中、私は自分の手も見えず、鎖の軋みに導かれ、雨に濡れるまで息子を探し回る。3.また何か落ちたか？いや--落ちるべきものが残っていたのか？を函誼し、函誼した彜Bを函誼し、函誼した彜Bを函誼した。仝?々は仝?何が倒れるのか、誰にもわからない。木が倒れるように、それは横たわるに違いない。誰が彼女を入れた？誰が彼女を入れたのか、いつからいたのか？なぜ黙っていた？しかし、夜が私の心に忍び込み、私の目を暗くし始めたのです。V. ああ......優しく生きてきたおまえに、夜のことがわかるだろうか、爆風、燃える恥、厳しい霜、そして恐怖が？あなたが眠っている間に、私はそれをしました - あなたは昼のために作られただけです。私は私の赤ん坊を集めました - そして今、あなたは自分の道を行くことができます。VI.瀕死の老女のそばにいるのは 親切ですねでも息子のことは悪く言わないでください 私はあと1時間しか生きられないのですから息子が死ぬ前に牢屋でキスしたんだ「奴らに命令されたんだ」と彼は言ったが、私に嘘は言わなかった。彼がまだ子供だった頃、果樹園を盗んだ罪で鞭打ったことがある -- 「農夫に命じられたんだ」と彼は言った -- 彼はいつも荒々しく -- 怠け者で -- 私のウィリー -- 休むことができなかった。王は彼を兵士にすべきだった、彼は最高の兵士の一人になれただろう。VII.しかし、彼は多くの野生の仲間と一緒に住んでいた、そして、彼らは彼が良いようにさせることはありません。彼らは彼が郵便を盗む勇気はないと誓った、そして彼はそうすると誓った。八つ。私は裁判官と弁護士の前に出てきた。私は自分の物語を、神の真実を話した -- しかし彼らは彼を殺した、郵便物を盗んだ罪で殺したのだ。見世物のために鎖で吊るされた -- 俺たちはずっと良い名声を保ってきた -- 盗人のために吊るされ、その後収監された -- それだけの恥ではないか？塵から塵へ、低い位置から、隠れよう！しかし、彼らは彼をとても高く設定し、世界中の船が彼を見つめながら通り過ぎることができるようにした。神は地獄を赦すだろう--黒い鴉や恐ろしい空気の鳥たちを、しかし彼を殺してそこに吊るした弁護士の黒い心は赦さないだろう。IX.そして看守は私を強制的に追い出した。私は彼に最後の別れを告げたが、彼らは彼の牢屋の扉を締めていた。「母上よ！と叫ぶのが聞こえた。私は戻れなかった、彼はさらに何か言っていた、そして今私はそれを知ることは決してないだろう。牢番は私を強制的に追い払った。X. それから、死んだ息子の叫び声を聞かずにはいられなかったので、彼らは私を捕まえて閉じこめ、ベッドに私を縛り付けた。お母さん、お母さん！」 - 彼は私に暗闇の中で年々call'd - 彼らはそのために私を打つ、彼らは私を打つ - あなたは私が聞くことができなかったことを知っている; そして最後に、彼らは私がとても愚かで、まだ成長していた見つけた 彼らは再び私を海外にしていた - しかし、生き物は彼らの意志を働いていた。XI.私の肉の肉はなくなった、しかし私の骨の骨は残っていた--私は弁護士からそれらをすべて盗んだ--そしてあなた、あなたはそれを窃盗と呼ぶだろうか？--我が子よ、吸血した骨は。</w:t>
      </w:r>
    </w:p>
    <w:p>
      <w:r>
        <w:rPr>
          <w:b/>
          <w:color w:val="FF0000"/>
        </w:rPr>
        <w:t xml:space="preserve">イド309</w:t>
      </w:r>
    </w:p>
    <w:p>
      <w:r>
        <w:rPr>
          <w:b w:val="0"/>
        </w:rPr>
        <w:t xml:space="preserve">T イン・ザ・パーク 2012T In The Park 2012の初日、モンスーンの予報が大外れで、大自然が天気予報士を逆なでしました。T in the Parkの観客は天候を楽しんでいました。（写真：Bigpicturesphoto.com）傘や長靴よりもショートパンツやTシャツの方が適していましたが、7万人の観客がバットマンやスパイダーマンの衣装ではなく、レインコートやパーカーを選んだため、今や伝統のSmiffyの仮装金曜日の精神は損なわれてしまいました。メインステージでは、The Darkness、Kaiser Chiefs、Exampleの陽気な演奏もあり、上空に嵐の予報が出されていたにも関わらず、フェスティバルの雰囲気は保たれたままでした。一日中降り続いた雨は、高価なビールを飲み干した後に、目の前のバンドを楽しんでいる見知らぬ人々の頭上で過ごすのが一番だと信じているファンの手によるものだけだったのです。Florence and the Machine perform at T in the Park (Picture: Xposurephotos.com) Florence &amp; The Machineの演奏中に風が強くなったが、雨を覚悟した大衆にとっては、ほとんど関係ないことだっただろう。また、リーズで開催されたMFestは洪水警報により中止となり、Wakestockのフェスティバル参加者はテントが水浸しになった写真をツイートし、ウェールズはイギリス諸島の中でも最も激しい雨に見舞われた。T in the Parkは、その日のうちにイベントの声明を発表し、フェスティバルは過去最高の観客動員数を記録していると語ったが、観客は少なく、ありがたいことに会場でのチケットの客引きも少なかったことから、そうではないようだ。T in the Parkのフェスティバル・ディレクターであるGeoff Ellisは、予想以上に良い天候に注目するように言いました。いつものように、ファンは日焼け止めから長靴まで持ってきて、あらゆる天候に対応できるように準備してください。「地面は固く、今日も太陽は出ている。少なくとも今週末のフェスティバルの一つにとっては幸運の一撃だ--それが続くことを祈る。フローレンス・アンド・ザ・マシーン、Tイン・ザ・パークにて公演 (写真：Xposurephotos.com)</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docId:66BEAB3D5449ECC135918C81FBD315F1</keywords>
  <dc:description>generated by python-docx</dc:description>
  <lastModifiedBy/>
  <revision>1</revision>
  <dcterms:created xsi:type="dcterms:W3CDTF">2013-12-23T23:15:00.0000000Z</dcterms:created>
  <dcterms:modified xsi:type="dcterms:W3CDTF">2013-12-23T23:15:00.0000000Z</dcterms:modified>
  <category/>
</coreProperties>
</file>