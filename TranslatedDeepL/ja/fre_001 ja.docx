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訂正：この集会はナントの人たちだけで組織されたのではなく、もちろんレンヌの人たちとの共同開催でした。統一問題は、ロワール・アトランティック県だけでなく、ブルターニュ地方の5県全てに関わる問題である。</w:t>
      </w:r>
    </w:p>
    <w:p>
      <w:r>
        <w:rPr>
          <w:b/>
          <w:color w:val="FF0000"/>
        </w:rPr>
        <w:t xml:space="preserve">イド1</w:t>
      </w:r>
    </w:p>
    <w:p>
      <w:r>
        <w:rPr>
          <w:b w:val="0"/>
        </w:rPr>
        <w:t xml:space="preserve">島の入り口、モンモランシーの滝に面した場所にある、壮大な田舎のブドウ園を発見してください。ブティック・ビストロ、屋外テラス、ピクニックエリア、ワインテイスティングなど、思い出に残るひとときをお過ごしください。白ワイン、赤ワイン、ロゼワイン、酒精強化ワイン、伝統的な製法で生産されています。スケジュールおよび価格は予告なく変更されることがあります。最新の情報は、各社に問い合わせるか、ホームページで確認することをお勧めします。バス駐車場：敷地内の無料屋外駐車場、自動車駐車場：敷地内の無料屋外駐車場、バイク駐車場：敷地内の無料屋外駐車場。最新の情報は、同社にお問い合わせいただくか、同社のウェブサイトをご覧ください。</w:t>
      </w:r>
    </w:p>
    <w:p>
      <w:r>
        <w:rPr>
          <w:b/>
          <w:color w:val="FF0000"/>
        </w:rPr>
        <w:t xml:space="preserve">イド2</w:t>
      </w:r>
    </w:p>
    <w:p>
      <w:r>
        <w:rPr>
          <w:b w:val="0"/>
        </w:rPr>
        <w:t xml:space="preserve">ドゥクパ派はツァンパ・ギャーレ（1161-1211）によってチベット西部に創設され、初期には金剛界仏教、マハムドラ、ナロパの6つのヨーガを説いた。ミラレパの弟子であるレチュンパが隠し持っていた「六波羅蜜」を発見し、遺物の探索を始めた。ツァンパ・ギャーレとその弟子たちは、巡礼の旅の途中、天と地で9頭の龍が吠えている幻を見た。この事件以来、彼らは自分たちの学校をDrukpaと名付けた。</w:t>
      </w:r>
    </w:p>
    <w:p>
      <w:r>
        <w:rPr>
          <w:b/>
          <w:color w:val="FF0000"/>
        </w:rPr>
        <w:t xml:space="preserve">イド3</w:t>
      </w:r>
    </w:p>
    <w:p>
      <w:r>
        <w:rPr>
          <w:b w:val="0"/>
        </w:rPr>
        <w:t xml:space="preserve">2014年3月4日（火） 珍しい！音楽付きバレエ～ラングストレム『フレーケン・ジュリー』、グールド氏『フォールリバー・レジェンド』 1．原理 ベルカントと同様、クラシックバレエが音楽と結びついているのを見るのは、そうそうあることではありません。伝統的な聴衆や振付家の無関心は特に顕著である。有名作品の偉大なソロの間の音楽への拍手、セットへの拍手、いじくり回されたり、無視されたり、もっと悪いことには、ひどい質の異種アレンジでできていて、概して劇的または心理的意味を持たない音楽であることだ。ダンスに特化した本やウェブサイト、雑誌を読めばわかりますが、作曲家の名前は、おそらく形容詞付きで出てきますし、それ以外はすべて振付、特にパフォーマーに専念しています。ドニゼッティの『アンナ・ボレーナ』が上演されるときの声に少し似ている。現在ガルニエ宮で上演されているアメリカ・スウェーデンの二部作は、音楽は別の話ですが、伝統は残っています。オペラの雑誌『En scène』でも、振付家について4ページにわたって詳しく紹介されています。作曲家についてはほとんど何も書かれていない（モートン・グールドがアメリカ人であることを除いては...）。よくあることだが、豪華なキャスト（『フレーケン・ジュリー』ではオーレリー・デュポンとニコラ・ル・リッシュ）にもかかわらず、私はこの非常に形式的な振付にあまり感動しない。オペラ・セリアのように予想される数、その動きと主張との関連性が低い。とりわけ、平凡なリブレットと比較しても、ダンスは言葉の表現精度に及ばないのだ。結局のところ、コミカルな表現、あるいは演劇などで展開されるドラマチックなプロットに関連した表現が最もパワフルだと思うのです。しかし、これらの作品は、20世紀半ばにモデルを変えようとしたものとして紹介されている。北欧諸国やアメリカではそうかもしれないが、パリでこの数十年間に作られたものを考えると、それははるかに明白ではない......。パントマイムが、伝統的なロマン派バレエの装飾的な性格よりも大きく優先されたとはいえ、『リバーフォール伝説』と『フレーケン・ジュリー』は同じパターンに基づいており、本質的な不変性を保っているのである。だから、このクルベリとデ・ミルによるバレエのためにオペラ座に足を運んだのは、本質的に音楽の魅力に惹かれたからである。トゥーレ・ラングストロムとスウェーデンのポスト・ロマン主義 フランスではほとんど演奏されることのないトゥーレ・ラングストロム（1884-1947）ですが、スウェーデンでは第一線の作曲家とみなされ、ディスクにもよく記録されています。交響曲全集（CPO）、交響曲第4番（Caprice）、ビルギッタ・スヴェンデン、ホーカン・ハゲゴードとの歌曲（Musica Sveciæ）、オーケストラHäxornaとの歌曲（Phono Suecia）、室内楽（CPO）をリリースした。...そして、スウェーデンのソサエティDiscofilからFröken Julieからの抜粋（といくつかのピアノ曲）です。このように、彼はまず第一に地元の有名人であり、たとえ今日レコードの流通が容易になったとしても（そして何よりもCPOの働きによって）彼の遺産はかなり身近なものとなっている。初期のシベリウスに愛された彼は、明らかに伝統的なポストロマン派の系統に属する。彼の特徴は、とりわけ室内楽に現れている。このジャンルは通常、より形式的で抽象的であるが、彼は他のオーケストラと同様に、北欧の喚起的な雰囲気を伝えることに成功している。その一方で、彼は優れたオーケストレーターではなく、彼の交響曲作品には伝統的な、ドイツ化された音楽家であることさえ示されている（彼のオーケストラ作品群を見れば、彼がプフィッツナーとともにその技術を完成させたことが容易に伺えるだろう）。アルフヴェンより革新的でなく</w:t>
      </w:r>
    </w:p>
    <w:p>
      <w:r>
        <w:rPr>
          <w:b/>
          <w:color w:val="FF0000"/>
        </w:rPr>
        <w:t xml:space="preserve">イド4</w:t>
      </w:r>
    </w:p>
    <w:p>
      <w:r>
        <w:rPr>
          <w:b w:val="0"/>
        </w:rPr>
        <w:t xml:space="preserve">家賃を適正な水準に引き下げようとする政府の意向は、大多数のセネガル人に歓迎されている。この分野の関係者や専門家からなる委員会が設立されたことで、迅速かつ公平な家賃の引き下げに向かう可能性に多くの期待が寄せられています。しかし、セネガル政府が下院に提出した法案を見る限り、こうした期待は裏切られることになりそうだ。この国の規制判断は、せっかく私的な契約を結んだ家主と借主の関係に不幸な不安定さをもたらし、せっかく家賃のコストを下げ、投機を抑制することができなくなる。全く逆です。実際、この措置はレンタル価格の設定を決定するものではなく、すでに設定されている場合はその引き下げを決定するだけである。このことは、現実的には、この法律の投票後に価格を設定する家主は、国によって課される減少に関係しないことを意味する。その結果、現在のレンタル価格を下げざるを得なくなった賃貸人は、次の契約において、適切と思われる価格を上げることによって、その埋め合わせをすることができるのである。この法律は、生活水準、居住地域、物件の立地などの区別なく、価格帯を設定することに限定されています。従って、賃貸人は、自らの経済的利益に基づき、自由に価格帯を選択することができる。さらに、この新法は、これまで違法とされていたものを合法化するものです。実際、住居用敷地の賃料額に関する1977年6月23日付政令第77-527号により、賃貸人は補正後の表面積に基づいて賃借することが義務付けられていた。政府によって制定されたこの法律は、この計算に頼らずに不動産を貸し出す可能性をもたらすもので、そのため「修正表面積に従って計算されていない賃料の減額に関する法律案第04/2014号」と名付けられています。補正された表面積による計算に頼ることなく家賃を合法化し、住居の立地、面積、位置に関するいかなる差別もなく価格帯を設定することに満足することによって、国は投機を奨励し、限界まで合法化するのである。今後、賃貸人に重くのしかかる義務は、現在の賃料を引き下げることだけです。したがって、テナントとの契約から解放された後は、自分の好きなように価格を設定することができます。現在の家賃の減額の恩恵を受けていた借主が、様々な理由で居住地を変更することになった場合、国の規制決定により、市場法の厳しい現実を突きつけられることになるのです。同様に、削減の恩恵を受け、ステータスを変更したくなるような人たちもまた</w:t>
      </w:r>
    </w:p>
    <w:p>
      <w:r>
        <w:rPr>
          <w:b/>
          <w:color w:val="FF0000"/>
        </w:rPr>
        <w:t xml:space="preserve">アイディーファイブ</w:t>
      </w:r>
    </w:p>
    <w:p>
      <w:r>
        <w:rPr>
          <w:b w:val="0"/>
        </w:rPr>
        <w:t xml:space="preserve">モロッコ-砂糖：Cosumarのほろ苦いバランスシート 10/01/2012 at 4:01 pm モロッコの砂糖会社は、近代化計画を推進し、業績が向上している。しかし、プジョーの株価は2011年に7.5%下落し、主要株主であるSNIは出資比率を下げたいと考えている[...] Automobile: Peugeot wants to roar again in Africa 25/01/2012 at 12:01 最新モデルは現地ドライバーのニーズを満たしていないが、プジョーはサハラの南で良いイメージを保っており、これを利用するつもりである。その視線の先にはナイジェリアとコートジボワールがある。 [...] Air Côte d'Ivoire の離陸延期 2012/09/01 11:01 アイボリーの新航空会社は、3月末にしか運航を開始しない。最良のシナリオは、[...] アフリカ経済：質問で見る2012年 2012年01月25日 18:01 世界が成長の鈍化を経験する一方で、アフリカは引き続き進歩するはずである。しかし、アラブ革命、ヨーロッパの景気後退、原油価格の変動はこの傾向を弱めるかもしれない。 2012年1月20日 4:01 pm 世界銀行の地域マネージャーであるマリ人のMadani M. Tallは、アビジャンが10年にわたる危機から脱し、西アフリカの機関車としての役割を取り戻すことを望んでいます。セネガル：ダカールのメリディアンホテルに大きな不安 2012年1月13日 13:01 ダカールのメリディアン・プレジデント・ホテルの経営の将来はまったく未知数である。2012年1月20日 11:01 am 投資家の信頼を得るために、モロッコとチュニジアで政権を取ったイスラム主義政党は、継続性を武器にしています。ベナン-ブルキナファソ：YayiとCompaoré、Ecowasの大統領職のための依然としてライバル 2012年11月1日12時01分 すでに任命されているEcowasの職員は2月1日に就任する。しかし、グッドラック・ジョナサンの後継大統領はまだ決まっていない。[...] ナイジェリア、ベナン、中央アフリカ共和国...燃料価格の上昇が広がっている 2012/01/16 07:01 ガソリン価格が、ナイジェリアを筆頭にアフリカ各国で高騰し、消費者の怒りをかっている。しかし、一部の人々は元を取っている、[...] アフリカ - 2012年の質問：大統領選挙は経済の罠か 2012年01月24日 17時01分 マリ、セネガル、マダガスカル... 複数回の大統領選挙は国家のバランスを崩す危険性がある。主な決定事項 14/06/2010 at 12h:06 2009年10月28日 取締役会における政治家の機能統合の終了、公共部門の賃料の上限設定、[...] Enfidha, take-off in low altitude 15/06/2010 at 09h:06 国のための主要投資として発表され、新空港はゆっくりと始まっています。昨年末に運用を開始し、1月から4月までの間に28,000人の乗客を受け入れたにすぎない[...] Enfidha: a second terminal in sight 15/06/2010 at 10:06 Enfidha空港の増強は4段階に分けて計画されており、総事業費は4億ユーロである。...] 地中海の年次フォーラム 04/12/2008 - 16h:12 Brahim Fassi Fihri、外務省のモロッコの大臣の息子が議長を務めるアマデウス研究所は、2〜5を組織している[...] 地中海の年次フォーラム 04/12/2008 - 16h:12 との和解は、...</w:t>
      </w:r>
    </w:p>
    <w:p>
      <w:r>
        <w:rPr>
          <w:b/>
          <w:color w:val="FF0000"/>
        </w:rPr>
        <w:t xml:space="preserve">イド6</w:t>
      </w:r>
    </w:p>
    <w:p>
      <w:r>
        <w:rPr>
          <w:b w:val="0"/>
        </w:rPr>
        <w:t xml:space="preserve">ヨガアカデミーのサポートで、ストレスをコントロールし、ポジティブなエネルギーに変えていきましょう!ヴォー州とヌーシャテル州で、ネリー・ラヴェイの指導のもと、あなたのエネルギーと健康を再活性化しましょう。気力や集中力を回復して効率的で穏やかな性格になりたい、あらゆる場面で緊張や感情をコントロールしてポジティブな思考を身につけたいなど、安らかで穏やかな眠りを維持・回復することは、あなたにとって重要なことです。ヨガアカデミーのコースでは、身体に蓄積された筋肉や神経のネガティブな緊張をすべて取り除くことを学びます。あなたのダイナミズム、モチベーション、スキルが高まり、自分の本質的なニーズを認識し、それを大切にできるようになります。呼吸を通して、自信と自覚と柔軟性を持って行動し、創造性、繁栄、健康を発展させることができるようになります。ウェルネス：体内の生命を再活性化させ、ストレスを活力に変えることで、自分のリソースを開発することによる健康。ヨガアカデミーでは、身体を活性化させ、心や神経を再生させる呼吸法を実践しています。身体を振り返ることで身体の位置や感覚、緊張を自己観察する技法は、自己発見へとつながります。ヨガのレッスンでは、体のエクササイズを行うことで、エネルギーバランスの乱れからくるストレスによるネガティブな緊張を取り除くことができます。また、セッションでは、背中や肩のリハビリテーションも可能です。このリラクゼーション法は、ネガティブな緊張を解放し、バランス、充実感、効率性の要因となる冷静さを導くものです。心的イメージとアファメーションによって、人生にポジティブな変化を生み出すのです。日常生活や人生・存在のあらゆるレベルで、個人の生活衛生を整えることを目的に、共有する喜びのために。これは、知識と自制心を深めることで、あなたのエネルギーをより調和させ、他者への対応をより良くするためです。日常生活や職場で目立たないように実践でき、呼吸とリラクゼーションによってストレスに打ち勝つことができる、シンプルで効果的な方法を発見してください</w:t>
      </w:r>
    </w:p>
    <w:p>
      <w:r>
        <w:rPr>
          <w:b/>
          <w:color w:val="FF0000"/>
        </w:rPr>
        <w:t xml:space="preserve">イドセブン</w:t>
      </w:r>
    </w:p>
    <w:p>
      <w:r>
        <w:rPr>
          <w:b w:val="0"/>
        </w:rPr>
        <w:t xml:space="preserve">オバマ大統領とプーチン大統領は依然としてシリアに関する和平会議を望んでいるロシアと米国はシリアでの紛争を終わらせる方法について意見が分かれているが、流血が終わり、双方が交渉のテーブルを囲むことを望んでいると、ウラジミール・プーチンは月曜日にバラク・オバマとの首脳会談の傍らで発言した。「我々の立場は完全に一致しているわけではないが、暴力に終止符を打ち、シリアの犠牲者の増加を止め、ジュネーブ会談を含む平和的手段で問題を解決したいという同じ願いで結ばれている」とロシア大統領は述べた。 我々は、様々な当事者が交渉のテーブルに着くよう促すことで合意した」とも付け加えた。また、9月5日、6日にロシアで開催されるG20サミットの直前の3日、4日に2国間の露米首脳会談を開催することを決定したと、共同声明で発表した。</w:t>
      </w:r>
    </w:p>
    <w:p>
      <w:r>
        <w:rPr>
          <w:b/>
          <w:color w:val="FF0000"/>
        </w:rPr>
        <w:t xml:space="preserve">アイディーエイト</w:t>
      </w:r>
    </w:p>
    <w:p>
      <w:r>
        <w:rPr>
          <w:b w:val="0"/>
        </w:rPr>
        <w:t xml:space="preserve">11月24日、パリにあるフランス自動車クラブで、フランス二輪車連盟の恒例の記者会見が行われた。社長のジャック・ボレは、2010年シーズンの総括と2011年シーズンの展望を語った。ボレ氏は、2010年のフランス人ドライバーのスポーツパフォーマンスを賞賛しました。2010年のヨーロッパカップ、ヨーロッパ選手権、ワールドカップ、世界選手権で最終的に表彰台に上ったライダーを招待し、トロフィーを贈呈しました。7つの世界タイトル、5つのワールドカップタイトル、8つのヨーロッパタイトルを獲得したフランス人ライダーは、個人戦とチーム戦で61の最終表彰台を獲得し、再びヨーロッパと世界の舞台で最前線に立っています。ここでは、その実績を紹介する。スピード：SUZUKI ENDURANCE RACING TEAM：1位 FORAY Freddy - PHILIPPE Vincent - DIETRICH Guillaume - GUINTOLI Sylvain YAMAHA AUSTRIA RACING TEAM：3位 GIABBANI Gwen - JERMAN Igor - MARTIN Steve CLUZE Gégory：2位 QE-RT.I : 1位 CUDLIN Alexander - DELHALLE Anthony TEAM MOTORS EVENTS: 2位 BOCQUET Vincent / HUMEAU Emilien / MUTEAU Gérald / GUITTET Baptiste Coupe Fim Superstock 1000cc BERGER Maxime: 2nd GUARNONI Jérémy : 1st MARINO Florian :2位 モトクロス：MUSQUIN Marvin ：1FROSSARD Steven ：3 フランス：1VAN DEN BOSCH Thierry / CHAREYRE Thomas / GRELIER Aurélien TIXIER Jordi ：1Lancelot Livia ：2 TIXIER Jordi：1JAULIN Sulivan ：2TOUSSAINT Thierry :1位 ブティトン・グザビエ ：2位 ルノワール・スティーブン ：1位 アランダ・グレゴリー ：1位 ルイ・アレクサンドル ：2位 ドゥ・トマ ：1位 ホーゼ・ダン ：2位 ヴェルヘイグ・アレクシズ ：3位 ペクト・ジョセリン ：3位 バラード・マイク ：1位 イゾー・ブリス ：2位 バラード・マイク ...............................。2nd ENDURO：フランス：1位 AUBERT Johnny / DEPARROIS Nicolas / GUILLAUME Sébastien / MEO Antoine / NAMBOTIN Christophe / THAIN Rodrig MEO Antoine：1位 AUBERT Johnny：2位 GUILLAUME Sébastien：2位 JOLY Jérémy：2位 I．S.D.E Féminine France : 1st DUFRENE Blandine / PUY Ludivine / ROSSAT Audrey PUY Ludivine : 1st DUFRENE Blandine : 2nd CARRIER Bérenger : 2nd FOURNEL Géraldine : 1st MICKAEL : 2nd DEVISY Arnaud : 3rd METGE Adrien : 2nd Equipe FFM : 2:2位 シャルボンニエ・ヴァンサン / ハマール・ケヴァン / ガグヌード・マチュー ヴィガン・ジャンミシェル : 3位 フランス : 3位 メッジ・ミカエル / メッジ・アドリアン / ドヴィシー・アドリアン フランス : 3位 ロサット・オードリー / ベレズ・ジュリエット / フェルネル・ジャラルディン フランス : 3位 ポーク・パスカル / ヴィガン・ジャンミシェル トライアル:FERRER Alexandre : 3位 COQUELIN Steven : 2位 RALLYES TOUT-TERRAIN LIPAROTI Camélia : 3位 トラックレース : フランス : 2位 TRESARRIEU Stéphane / TRESARRIEU Mathieu / DI PALMA Théo / LESPINASSE Jérôme PIJPER Théo : 2位 DEBIASI Richard : 1位 MuRATET Xavier : 1位 :3位 ベルジュ・ディミトリ：2位 ドゥベルナール・ジョルダン：3位 フランス：3位 ボンジョ・オリビエ／ドラヴォー・ベルトラン／ボロノフスキー・マチュー／ルメニエ・フレデリック／コンペン・ジェレミー／グランジョン・グレゴリー／ソライユハック・ジル／スバルデロット・ダビー／メイヤーギー／マチオ・ロワック</w:t>
      </w:r>
    </w:p>
    <w:p>
      <w:r>
        <w:rPr>
          <w:b/>
          <w:color w:val="FF0000"/>
        </w:rPr>
        <w:t xml:space="preserve">イドナイン</w:t>
      </w:r>
    </w:p>
    <w:p>
      <w:r>
        <w:rPr>
          <w:b w:val="0"/>
        </w:rPr>
        <w:t xml:space="preserve">STERILIZER - 【99.9%急速滅菌】。8個のUVランプビーズにより、わずか3分で99.9%の細菌とウイルスを死滅させる除菌ボックスです。消毒時間を短縮し、高速除菌で安全と健康を守ります。- 安全設計】について重力センサーを内蔵し、フタを開けると自動的に紫外線が消えるので、目や皮膚を傷つけにくい除菌器です。また、殺菌後にオゾンを発生させないことで、有害ガスの発生を防いでいます。- 大型互換機寸法は22×10×7cmなので、携帯電話、ヘッドホン、鍵、メガネ、エステ、美容・介護用品など、多くの製品の除菌に適しています。- 水銀・化学物質不使用】を実現オゾンレス、残渣レス、環境保護設計。UV-Cは、拭き掃除では落ちない汚れに届き、水洗いできないものも含め、あらゆるものを除菌することができます。- 簡単・手軽に使える】 1．平らなものを箱に入れる 2.消毒ボタンをクリックすると、消毒が始まります。3.消毒が終わっても、上部の白いランプは点灯しているので、取り外すことができます。- 哺乳瓶をわずか2分で殺菌します - 旅行に便利です。ほとんどの電子レンジで使用可能●サイドハンドルでしっかりフタが閉まる●自然なスチーム殺菌で99.9％のバクテリアを殺菌●フタをしなければ24時間中身が殺菌されたまま●3in1電気スチーム殺菌器●寸法は調整可能です。キッチンで場所を取らず、バスケットは広口・狭口を問わずあらゆる種類の哺乳瓶に対応●6分サイクルで自動停止●自然なスチーム殺菌で99.9％の細菌を殺菌●消費電力。650W｜電圧：50-60Hz ●殺菌・保存：容量31リットルのステンレス製殺菌器は、ジャム瓶の殺菌、ポトフ、大容量スープ、肉汁、モルドワインの製造に理想的なアクセサリーです。..!充填容量が大きいので、直径85mmの1Lのジャーなら8本、0.5Lのジャーなら16本まで余裕で仕込めます。- ドリンク：ホームワインのテイスティング、パンチ、カクテル、コーヒー、紅茶など、お好みに合わせてお選びください。味に影響を与えることなく、飲み物を安全に保存することができます。- 付属品：鍋底に金属製グリッド1枚、配膳用の外部排水栓1個、耐熱ハンドル。タイマーは120分まで設定可能です。実用的で自律的。最適化された断熱ハンドルとオーバーヒート防止機能により、持ち運びが簡単です。 寸法：製品寸法。Ø39xH49 cm、容量：31 L、内径：37 cm、｜容器の全高：30 cm。サーモスタット：機器の使用状況に合わせて、30～100℃の間で温度調節が可能です。飲み物やスープなど、あらゆるものを温めることができるクッカーです。- 電気滅菌器 サーモスタット＋タイマー 35 cm - グレーエナメル鋼 - 750mlの瓶14個用 - 電力1800 W; 230 V - 2年保証 瓶の滅菌 - 瓶に入れた食品を滅菌する 長年にわたってその価値が証明されてきた方法がここにあります。http://www.decobb.com/refprod-31356-babymo。</w:t>
      </w:r>
    </w:p>
    <w:p>
      <w:r>
        <w:rPr>
          <w:b/>
          <w:color w:val="FF0000"/>
        </w:rPr>
        <w:t xml:space="preserve">イドテン</w:t>
      </w:r>
    </w:p>
    <w:p>
      <w:r>
        <w:rPr>
          <w:b w:val="0"/>
        </w:rPr>
        <w:t xml:space="preserve">こんな感じ？私はそれが好きです。それともこんな感じ？この花は美しいですね、「バラ科」のそれですが、私は未定のままです、どなたか名前がわかるといいのですが。 Mari joさん こんにちはチャフィンチ、いつも梅の花です。今、自分のことをうまく表現できず、その結果、理解されていない。家から数歩しか離れていないのに、これらの木だけが花を咲かせているように、私は言わなければなりません。2枚目は、周りを少し暗くしたものです。ごきげんよう、チャフィンチです。 違いがよくわからない、どっちも可愛い、いいマクロですねー。Have a nice day Friendship こんにちはトラブルメーカー、花は同じです。しかし、私の背景は明るく、花は非常に薄い空の背景にあるため、2枚目の背景を少し暗くしました。良い一日をお過ごしください。友情。こんにちは私はあなたに非常に良い週末をお祈りします。キスシルヴィーあなたにも良い週末と良い一日シルヴィー。ビズー。こんにちはマリーは、彼らが美しいですが、第二非常にきれいなキスraymondeのための少し傾き私は無駄に顕著な違いを探していたと私は何も貢献していない黒とぼかしフレームを、気づいていなかった花に集中し、私の意見では、結合します。マクロは美しいですドミニクこんにちはpapydom、はい、私はあなたに同意し、実際には私は何もせずに、フレーミングせずに、自然にとどまります。これを知りたくてやったテストなんです。私はマクロが好きなのですが、シャッターを押すときに突風が吹いていたのでラッキーでした。良い一日をお過ごしください。こんにちは、Mari-Joさん。この2つのちょっとした違いが、お互いを打ち消してしまうので、私は選ぶことができません。 どちらも美しいです。ちょっとしたことですが、動きのブレを避けるために、カメラを三脚などに載せて、より安定させましょう。Voilà, 良い週末をお祈りしています。良い週末をお過ごしください。krygさん、フレームを少し暗くしただけの違いで、写真は同じです。カメラは三脚に載せていたのですが、その日は木の葉がほとんど動かないような小さな風で、私は少し頑固なのでマクロを撮りたかったのですが、この写真ではシャッターを押した瞬間に美しい突風が吹いてきました。幸いなことに、それほどひどくはありません。そして、だんだん風が強くなってきたので、荷造りをしました。風は全く必要ないのは分かっているのですが、あまりの軽さに出てしまいました...。良い一日と週末をお過ごしください。今夜、ブログでお会いしましょう。今夜、ブログでお会いしましょう。Mari joさん、こんにちは。この梅の花はとてもかわいいのですが、2枚目の周囲を暗くしたと言っても、全く同じに見えてしまうのが正直なところです...。まだ完全には見えていませんが、特に違いは感じません。そしてここにきて、私のアーモンドの木は花から葉に変わり、楽しむには遅すぎました...そして仕上げにミモザが花期を終えようとしているのです狭いのに、放置された庭がかわいそう！？でも、他に優先すべきことがあるんです!本当に調子が悪くて存在感がない、また来るよ。ごきげんよう。Danielle こんにちは、春の花はほとんどないですね。今朝、ブログを見ていたら、クリグと私のかわいそうなクロッカスが目に入りました。その点では問題ありですね。水仙が数本、葉っぱが多く、花はほとんどない。</w:t>
      </w:r>
    </w:p>
    <w:p>
      <w:r>
        <w:rPr>
          <w:b/>
          <w:color w:val="FF0000"/>
        </w:rPr>
        <w:t xml:space="preserve">アイディーイレブン</w:t>
      </w:r>
    </w:p>
    <w:p>
      <w:r>
        <w:rPr>
          <w:b w:val="0"/>
        </w:rPr>
        <w:t xml:space="preserve">それは私のPAL＃13 21 9月2013を修正するつもりはない 毎月のように、我々は私の毎月の本の収穫について話をするために今日会い、再び、それは私がどんな本を買っていなかったので、すべての8月合理的であった後、9月のことを偉大な収穫だ、はい、それは奇跡だ！ しかし、それは私の本の収穫を修正するつもりはない。しかし、子どもたち以上に落ち込んでいた私は、自分へのささやかなご褒美として、9冊もの本を本棚に並べることにしました。中古で買った本、SP1冊、新品1冊、プレゼント1冊。まずは、私が毎月とても楽しく読んでいるジャンルである犯罪小説の4冊から。まず、一番短いのは、ピーター・ジェームズの「The Perfect Crime」で、イングリッドの投稿を見て惚れました。Kate MosseのSepulchreは、私がこの夏に読んだKaren MaitlandのThe Company of Liarsの記事に続いて、ある方から薦められたものです。西ゴート時代の埋葬地とレンヌ・ル・シャトーについて書かれたもので、900ページ近くある大作なので気に入ってもらえるといいのですが次に、サスペンスと美食が融合したスリラー、Michèle BarrièreのMeurtres à la pomme d'orをご紹介します。ずっと気になっていたシリーズで、私の大好きなルネサンス時代が舞台の小説です。最後に、ジェシー・ケラーマン氏の最新作『ベストセラー』を10月16日に出版するÉditions des Deux Terres社から提供されたプレスサービスです。The Faces』で大成功を収めた著者が（私のPALではいい年をしているが、しかーし、誰も知らない）、今回はベストセラー作家をフィーチャーしているのだ。北欧文学については、今のところ全く読まずに収穫を続けているのですが、この冬で挽回します（と半ば信じています！）。今回、私が選んだのはKatarina Mazettiの「The Man from the Next Grave」で、このブログでも特に友人のCélineと一緒に何度も見ている作品です。フレッド・バラード著『Everyone Doesn't Have the Fate of Kate Middleton』で、ユーモアを楽しむことができます。あのセクシーな巻き毛の女の子の表紙がたまらなかったし、4ページ目にヒロインが私と同じ編集者だと書いてあったので、迷わず手に取りました（私の人生はチックライト小説のようには全く見えないと断言します、ありがたいことです！）。友人のクレアから彼女の素晴らしいブログの記念にもらったポーラ・マクレーンの『ヘミングウェイ夫人』と、記憶が正しければゴンクール賞を受賞したジル・ルロワの『アラバマ・ソング』で、1920年代にスポットライトを当てたノベライズ伝記を2冊。二人の女性の運命、私が全く知らないアメリカ文学の神聖な怪物の二人の妻、これがきっかけとなるだろう。この年代は私も大好きで、ロナ・ジャッフェの「Nothing is too good」を読んだときに再発見したのですが、とても良い小説でした。このタイトルに誘惑されるようになりたい。これから良い読書タイムが待っていると思うのですが、何か読まれましたか？また、いつものように、LCの誘惑に駆られた方がいらっしゃいましたら、よろしくお願いします。弾が入ってる！？マゼッティが大好きで、「アラバマ・ソング」も大好きでした!そうですね、特に昨日の午後に3つほど買い足したのですが、誰も知りませんトロッコを押して...小麦粉。</w:t>
      </w:r>
    </w:p>
    <w:p>
      <w:r>
        <w:rPr>
          <w:b/>
          <w:color w:val="FF0000"/>
        </w:rPr>
        <w:t xml:space="preserve">イド12</w:t>
      </w:r>
    </w:p>
    <w:p>
      <w:r>
        <w:rPr>
          <w:b w:val="0"/>
        </w:rPr>
        <w:t xml:space="preserve">冷戦に関する作文：冷戦の舞台となったベルリン（1945-1990） まず、1948年6月の第一次ベルリン危機を勉強します。そして13年後の第二次危機で壁が建設され、最後に統一の象徴である壁が崩壊した。当初、4つのセクターに分かれていたベルリンは、経済的、社会的、道徳的、政治的に非常に困難な状況に陥った。ドイツの復興とヨーロッパ諸国の発展のために、トルーマン・ドクトリン（アメリカ大統領）は、1947年にマーシャル・プラン（共産主義国を含むヨーロッパ諸国への経済援助）を開始した。同時に首都の情勢も悪化した。アメリカ、イギリス、フランスが地帯を統合し、ドイツ・マルクが誕生したのだ。住民が別の政権に寝返るのを防ぐために、ドイツの新通貨で、アメリカは自分の戦いと決意を主張したのである。その反動で、スターリン共産主義体制を代表するソビエトは、大規模な封鎖を組織して自分たちのイデオロギーと権力を守ろうとした。東西ベルリンの通信路はすべて遮断され、アメリカ地区を孤立させ、弱体化させた。この封鎖に対し、アメリカは自国への補給のために大空輸を行い、11ヵ月間で200万トン以上の物資が西ドイツから西ベルリンに空輸された。1949年春、ソ連はその効率の悪さから、封鎖を中止した。結局、この危機は直接的な戦争には至らなかったが、決意を固めたアメリカを中心とする西側の力と富を証明することになった。チャーチルによれば、ヨーロッパに「鉄のカーテン」が下りてきて、世界をアメリカとソ連の2大勢力に分けたということである。1949年5月、ベルリンにドイツ連邦共和国（FRG）が、同年10月、東部にドイツ民主共和国（GDR）が誕生したのである。これはそれぞれトルーマン・ドクトリン、ジュダノフ・ドクトリンに相当する。この最初の危機は、アメリカの勝利であり、アメリカの力と世界のリーダーシップを証明するものであったと見ることができる。第二段階では、この二極化した世界から新たな危機が生まれ、ベルリンは再び冷戦の中心に置かれることになった。実際、アメリカの第一次勝利の後、FRGは大きな経済的繁栄を経験し、再建された。イデオロギーの勝利の証として、西ベルリンはアメリカの文化とその価値観、自由などの原則を取り入れたのである。この新しい富に惹かれ、数百万人の東ベルリン市民がソ連の独裁体制から逃れようと集まってきた。1953年にスターリンが死んでも、不満の高まりは防げず、さらに政治体制は混乱した。これは、ドイツ民主共和国の経済的、政治的、社会的な敗北の表れであり、西欧の影響力に耐えることができなかったのである。そのため、ソ連の支援を受けた東側当局は、1961年8月13日、比較的簡単な壁を1日で建設し、ベルリンを物理的に2つに分断したのである。しかし、数日後には、人の流れを完全に遮断する155kmの壁となり、1200人の兵士と電気柵がベルリン人を遠ざけるようになったのです。監視体制が敷かれ、100人の不法入国者を死に至らしめた。ドイツ民主共和国は住民を拘束し、外界との接触は不可能だった。西ベルリンは、首都の他の地域から切り離され、何千もの家族が分離され、アメリカの支援を受けて単独で進化した。ベルリンの壁は、世界の二極化と冷戦の思想的・政治的分裂を象徴し、その中で、より具体的で新しい段階を構成していたのである。アメリカ人にとって</w:t>
      </w:r>
    </w:p>
    <w:p>
      <w:r>
        <w:rPr>
          <w:b/>
          <w:color w:val="FF0000"/>
        </w:rPr>
        <w:t xml:space="preserve">イド13</w:t>
      </w:r>
    </w:p>
    <w:p>
      <w:r>
        <w:rPr>
          <w:b w:val="0"/>
        </w:rPr>
        <w:t xml:space="preserve">トレーニング CAP Conducteur d'engins: travaux publics et carrières の保持者は、運転だけでなく、機械ショベルやブルドーザーなど様々な公共事業用機械のメンテナンスも担当する。また、さまざまな構造物のレベリングや土工も担当します。具体的には、機器の準備、操作、操縦、管理など、すべて自分の責任で行う。教える科目は:力学 地形学 技術 機械運転 防災・安全・環境 フランス語 歴史地理 数学・理科 体育・スポーツ教育 職場の安全 H0B0 電気認定 身体活動に伴う危険の防止（PRAP） 職場の応急処置（SST） 次にどうなるのか？このCAPの保有者は就職に有利であり、マシンオペレーターを常時必要としている。しかし、特に追加資格（Mention Complémentaire）、公共事業用機械の運転に関する職業資格（Brevet Professionnel）、設備メンテナンスに関する職業バカロレア（Bac Pro）などを取得して、学業を続けることは可能である。</w:t>
      </w:r>
    </w:p>
    <w:p>
      <w:r>
        <w:rPr>
          <w:b/>
          <w:color w:val="FF0000"/>
        </w:rPr>
        <w:t xml:space="preserve">イド14</w:t>
      </w:r>
    </w:p>
    <w:p>
      <w:r>
        <w:rPr>
          <w:b w:val="0"/>
        </w:rPr>
        <w:t xml:space="preserve">ペルシャ Persia（古代ギリシア語 ἡ Περσίς / hê Persís）は、アケメネス朝（メデス）の王が支配していた領域の、古代ギリシアから受け継いだメタニック・ネーム[1]である。古代ペルシャの頂点はアケメネス朝であり、ダレイオス1世とクセルクセス1世はインドまで領土を拡大した。その後、紀元前4世紀にアレキサンダー大王、3世紀後半にパルティア人、7世紀にイスラム軍、13世紀にチンギス・ハーン、14世紀にタメルランに征服され、この地域は憧れの地となった。今日、イラン人はペルシャ語を話し、何世紀にもわたって文化遺産の一部となったゾロアスター教の宗教的な祭りを祝い続けています。3世紀のサッサニー朝時代には、「アーリア人の土地」を意味するĒrānまたはĒrānšahrという言葉が登場し、「イラン人の土地」とも訳された。7世紀、サッサン朝が滅亡すると、海外では「ペルシャ」の名に戻り、1934年にレザー・パフラヴィーが政令で「ペルシャ」を「イラン」に置き換えるまで使用された[2]。年表編集 - 紀元前10世紀：北はアーリア人、ファールスではメデス人が西のイラン高原に入植した。- 紀元前750年頃：デジョセスが最初のメデス王国を設立し、首都はエクバタン。- 紀元前612年：メデスがニネベを占領し、アッシリア帝国を滅亡させる。- 552BC: ペルシャがキュロス2世のもとで独立王国となる。- 紀元前550年: キュロス2世がメデス人とともにペルシャ帝国を建国し、エーゲ海からインド、エジプトからアフガニスタンまで、中東全域に拡大する。ペルシャ王ダレイオス1世誕生（† 紀元前486年）。- 紀元前522年：カンビュセスの死後、魔道士ガウマタが故人の兄バルディヤになりすまして権力を簒奪、ダリウス率いる将軍たちによって暗殺される。ペルシャ王ダレイオス1世の治世開始（紀元前486年終了）。- 紀元前518年: ペルシャ帝国を貫く2,683kmの王道が建設される。- 紀元前490年: ダリウス王のペルシャ軍がマラトンでギリシャ連合軍に敗れる。これが第一次中世戦争における最も重要なエピソードとなる。- 486年 ペルシャ王ダレイオス1世死去。ペルシャ王クセルクセスの治世開始（紀元前465年終了）。- 紀元前482年: ペルシャの支配に対するバビロニアの反乱を鎮めるため、クセルクセスはエサギルを含む都市の寺院を破壊させる。- 紀元前480年：第二次中世戦争において、ギリシャがサラミスでペルシャ海軍を破る。1000人以上のトライヤが参加するバトル。- 紀元前479年：アテネは、ペルシャ側への有利な通過の申し出を拒否する。- 紀元前472年: アエスキロスは劇『ペルシャ人』でサラミスの戦いをペルシャ側からアテネ市民に紹介する。- 紀元前465年：アケメネス朝時代のクセルクセス1世が暗殺される。息子のアルタクセルクセス1世がペルシャの王を継ぐ。- 紀元前459年、ペルシアの反乱に協力したギリシア人は、ナイル川のデルタ地帯にある島に避難する。- 紀元前449年：カリアスの和：ギリシア諸都市間の和平条約（スルー</w:t>
      </w:r>
    </w:p>
    <w:p>
      <w:r>
        <w:rPr>
          <w:b/>
          <w:color w:val="FF0000"/>
        </w:rPr>
        <w:t xml:space="preserve">イド15</w:t>
      </w:r>
    </w:p>
    <w:p>
      <w:r>
        <w:rPr>
          <w:b w:val="0"/>
        </w:rPr>
        <w:t xml:space="preserve">一時期、キーボードや機械に挑戦したこともありました。1998年にカーニュ・シュル・メールのルノワール高校で行われたスプリングボードのためだけに結成された短命のダークワームズと、本当に素晴らしいバンドだったが残念ながら今はもう存在しないマスタヤの67453メンバーの一人だった（プロモシーケンス、ボーカルとギターはA Solas以来デュオを結成している）。DJも少しやりますが、もちろんDavid Guettaのように才能があるわけではありません。要するに、音楽について書いている人たちと同じように、私は挫折した音楽家なのです。もちろんです！（笑私にとって、レコードは音質的に最高のものであることは間違いなく、特にその驚くべきダイナミクスに感謝しています。OK、CDは割れないけど、冷たくて平べったいんだ。圧縮フォーマットに関しては、たとえ私がAACを少し好むとしても、音楽録音の歴史において質的に後退した最初のステップであることに変わりはありません。しかし、利便性を高めるために、品質の一部を失いました。だから、BOSEのインイヤーモニターを使って、iPhoneで音楽を聴くことが多いですね。自宅には、1993年製の古いケンウッドのHi-Fiシステム、テクニクスのMKIIターンテーブル、ダークなミキシングデスクがあります。レコードも送ってくれる人がいるから、全部買うわけじゃないんです。:-)そうでなければ、メジャーはデジタル革命に完全に乗り遅れ、あまりに短い時間で意識し始めたというのが率直な感想です。良い音楽を簡単に手に入れることがいかに難しいかを知っている以上、海賊版に驚くべきではありません。全てはマイルで悪いコンピレーションや音楽をかけてきたのだから、それなりのリターンはある。独立系レーベルは、レコード危機の中で、まだ複雑ではあるけれども、比較的うまくいっていると思う。</w:t>
      </w:r>
    </w:p>
    <w:p>
      <w:r>
        <w:rPr>
          <w:b/>
          <w:color w:val="FF0000"/>
        </w:rPr>
        <w:t xml:space="preserve">イド16</w:t>
      </w:r>
    </w:p>
    <w:p>
      <w:r>
        <w:rPr>
          <w:b w:val="0"/>
        </w:rPr>
        <w:t xml:space="preserve">2021年新製品。ESUとTILLIGは例年、Spielwarenmesseで新製品を発表しています。今年は1月にシュピールヴァーレンメッセが開催されません。理由はご存じ、コロナです。情報が入り次第、本サイトでお知らせします。だから、気長に待ってください...。2020年12月22日画像、音声、情報を通じて、LokSoundのあらゆる可能性をこれから発見してください。今日、ESUはすでに5本のビデオを紹介しています。しかし、定期的にこのページに追加していく予定です。お楽しみに2020年10月12日ESUの2020年秋の新製品。 新機関車、n-wagen「Silberling」レンジ拡張、新ワゴン：Taschenwagen Sdggmrs.V160 31000 Diesellok, H0, V160 130 DB, altrot, Ep III, Sound + smoked, DC/AC 31001 Diesellok, H0, 216 100 DB, ozeanblau/beige, Ep IV, Sound + smoked, DC/AC 31002 Diesellok, H0, 216 156 DB, altrot, Ep IV, Sound + Rauch, DC/AC BR218 31013 Diesellok, H0, 218 196 DB, verkehrsrot,Ep VI, Sound + smoke, DC/AC 31014 Diesellok, H0, 218 137 Citybahn DB, orange/weiss, Ep IV, Sound + rook, DC/AC 31015 Diesellok, H0, 218 217 DB, TEE-Lackierung, Ep IV, Sound + smoke, DC/AC Taschenwagen Sdggmts ドアオープンと内側ダイ付き2コンテナー付きです。36540 Taschenwagen, H0, 37 84 499 3 173-2, NL-AAEC Ep.VI, Loading 2x Container 40 ft: CAI 36541 Taschenwagen, H0, 37 84 499 3 176-5, NL-AAEC Ep.VI, Loading 2x Container 40 ft: MSC 36542 Taschenwagen, H0, 37 84 499 3 181-5, NL-AAEC Ep.VI, Loading 2x Container 40 ft: ONE 36543 Taschenwagen, H0, 37 84 499 3 203-7, NL-AAEC Ep.VI, Loading 2x Container40 feet, CAI 36544 Taschenwagen, H0, 37 84 4993, NL-AAEC EP.VI,Loading 3x Container 40 ft.VI、2xコンテナの積み込み 40 ft： OOCL 36544 Taschenwagen, H0, 37 84 499 3 232-6, NL-AAEC Ep.VI, 2x Container 40 ft： APL n-Wagen 'Silberling' 36488 n-Wagen, H0, BD4nf-59, 96354 Esn, Steuerwagen, DB Ep.VI、2xコンテナの積み込み 20ft: APLの n-Wagen'S Silberling' 36488 n-Wagen, H0, BD4nf-59, 96354 Esn, Steuerwagen, DB Ep.III, silber, DC 36518 n-Wagen, H0, B4nb-59, 42725 Esn, 2. Kl, DB Ep. III, silber, DC 36519 n-Wagen, H0, B4nb-59, 42727 Esn, 2. Kl, DB Ep. III, silber, DC 36487 n-Wagen, H0, AB4nb-59, 31479 Esn, 1./2.K.Kl, DB Ep. III, silber, DC 36486 n-Wagen, H0, BDnrzf 740.2, 82-34 322-1, Steuerwagen, DB Ep. IV, silber, DC 36483 n-Wagen, H0, Bnrz 725, 22-34 106-1, 2.Kl, DB Ep. IV, silber, DC 36484 n-Wagen, H0, Bnrz 725, 22-34 078-2, 2.Kl, DB Ep. IV, silber, DC 36485 n-Wagen, H0, ABnrzb 704, 31-34 057-5, 1./2.K, DB Ep. IV, silber, DC 36484 n-Wagen, H0, Bnrz 725, 23-34 078-5, 2.kl.Kl, DB Ep. IV, silber, DC 36513 n-Wagen, H0, Bnrdzf 483.1, 80-35 188-7, Steuerwagen, DB Ep. VI, lichtgrau/gelb/grau, DC 36510 n-Wagen, H0, Bnrz 451.1, Bnrz 483.2, B0, DB Ep. IV, silber, DC 36513 n-Wagen, H0, Bnrdzf 483.1, 80-35 188-7, Steuerwagen, DB Ep.4, 22-34-112-9, 2 Kl, DB Ep. VI, lichtgrau/gelb/grau, DC 36511 n-Wagen, H0, Bnrz 450.3, 22-35 927-9, 2 Kl, DB Ep. VI, lichtgrau/gelb/grau, DC 36512 n-Wagen, H0</w:t>
      </w:r>
    </w:p>
    <w:p>
      <w:r>
        <w:rPr>
          <w:b/>
          <w:color w:val="FF0000"/>
        </w:rPr>
        <w:t xml:space="preserve">イド17</w:t>
      </w:r>
    </w:p>
    <w:p>
      <w:r>
        <w:rPr>
          <w:b w:val="0"/>
        </w:rPr>
        <w:t xml:space="preserve">Hotel Lyon : le Phénix Hôtel、リヨン旧市街の3つ星ホテル - セミナー開催。説明 フェニックスホテルへようこそ フェニックスホテルはソーヌ川の岸壁に位置し、「ヴァポレット」船着場のふもとにあります。リヨン旧市街の保護地区にあるこのメゾン・デュ・シャポー・ルージュは、リヨネ、フォレス、ボジョレーの総督であったヌムール公爵（1531-1585）が寝泊まりした場所で、16世紀からホテルとして使用されています。1990年以来、16世紀と17世紀に建てられた3つの建物に、伝統と現代性を融合させたフィレンツェのホテルです。バスルームにはヘアドライヤーとタオルドライヤー、ミニバー、金庫、電話、フラットスクリーンTV Canal + Canalsat, TNT 31チャンネル、無料高速WIFI、24時間ルームサービス、コーヒー/紅茶ケトル、ビジネスセンター、プライベートパーキング（要予約）が完備されています。ページ上部へ</w:t>
      </w:r>
    </w:p>
    <w:p>
      <w:r>
        <w:rPr>
          <w:b/>
          <w:color w:val="FF0000"/>
        </w:rPr>
        <w:t xml:space="preserve">アイディーエイト</w:t>
      </w:r>
    </w:p>
    <w:p>
      <w:r>
        <w:rPr>
          <w:b w:val="0"/>
        </w:rPr>
        <w:t xml:space="preserve">当社のオンライン出生図の豊富な品揃えは、すべての占星術師にとって重要なリソースです。これらのプロ品質のチャートをすべて購入し、高解像度で印刷することができるようになりました。きれいなライン、読みやすいフォント、心地よいカラーで、魅力的で興味深い製品に仕上がっています。 (例を見る)大量の出生データを扱っていますか？多くの占星術師からの要望により、1つの登録ユーザープロファイルに最大1000件の出生データを保存できるようにしました。五十音順で記録を保存・閲覧することができますが、さらに便利な管理方法を追加する予定です。拡張データストレージが、PDFスカイマップの購読に統合されました。また、本オプションは1年間の個別契約として購入することも可能です。この地図の追加チャートを表示するには、ほとんどのデバイスにすでにインストールされているPDFリーダーも必要です。または、こちらからAdobe Acrobat Reader（無料）をダウンロードしてください。ブラウザの設定により、PDFのページをブラウザウィンドウで表示したり、先にファイルをダウンロードして表示したりすることができます。このページのテキストを除いた地図だけを印刷する場合は、画像をクリックしてください。地図だけを表示した新しいページが表示されます。  通常通り印刷する。地図が大きすぎてプリンターで印刷できない場合は、画像をディスクに保存してください。これは、ほとんどの画像ユーティリティが読めるPNGマップであり、ユーティリティによって、プリンターに合わせて画像を縮小したり、回転させたりすることができます。プロフェッショナルな印刷品質を得るには、左のテーマデザインの上部にある「PDF」オプションを使用するとよいでしょう。PDFテーマは、わずかな購読料で利用できます。</w:t>
      </w:r>
    </w:p>
    <w:p>
      <w:r>
        <w:rPr>
          <w:b/>
          <w:color w:val="FF0000"/>
        </w:rPr>
        <w:t xml:space="preserve">イド19</w:t>
      </w:r>
    </w:p>
    <w:p>
      <w:r>
        <w:rPr>
          <w:b w:val="0"/>
        </w:rPr>
        <w:t xml:space="preserve">ジャックとティエリー・キャップドゥムーランにとって、2018年の収穫は、私たちのすべての財産にとって素晴らしいものでした。シャトー・バレスタール・ラ・トネルでも、シャトー・キャップ・ド・ムーランでも、シャトー・ルディエでも。暖かく晴れた秋と非常に乾燥した気候のおかげで、ブドウは完璧な成熟を遂げることができました。収穫期間中は一滴の雨も降らず、素晴らしいヴィンテージを予感させる条件がすべて揃いました。樽での熟成に関しては、すべてが非常にうまくいっており、このヴィンテージも同じように注意が払われています。すでに美しいバランスとエレガントさが際立っています。確かに度数は少し高めですが、その分、経年変化を楽しむことができます。2017年は、霜の影響で持ち込み量は少なかったのですが、収穫したものはとてもきれいでした。とても素晴らしいヴィンテージで、美しい色合い、シルキーなタンニン、すでにとても美味しく、親しみやすい味わいのワインです。2016年に関しては、非常に偉大なヴィンテージで、非常にリッチなワイン、例外的なものです、2015年も非常に偉大なヴィンテージで、風味が長く続く寛大なワインです、決定的に、我々は甘やかされています、自然は我々に美しいヴィンテージのシリーズを与えてくれました！」。ボンヌゾーの美しいアペラシオンのために情熱的なワインメーカーである彼は、多くのヴィンテージを含む幅広いレンジを提供しています。とても素晴らしいボンヌゾーブラン2018、凝縮感がありとてもチャーミング、香りの力強さ（ユリ、バラ、ヘーゼルナッツ）、口当たりは繊細で同時にクセがなく、熟成のポテンシャルがある。ボンヌゾーブラン マラベ 1er tri 2018は、繊細で美味しく、濃密でベルベットのような美しい色合い、トーストや砂糖漬けの果物の香りが支配する豊かで存在感のある香りで、ブルー・ドーヴェルニュや塩バター漬けのリンゴと一緒に楽しむことができます。また、2015年の赤のアンジューは、力強さとしなやかさ、豊かさと繊細さを兼ね備え、スモークや野イチゴのこの非常に特徴的で持続性のある香りが特徴的です。素敵なカベルネ・ダンジュー・モレルー2018と非常に素晴らしいコトー・デュ・レイヨン2018、複雑で、バラやサンザシ、ドライフルーツのニュアンスがあり、豊満で際立っています。アン地方とサヴォワ地方の交差点にある小さな町セイセルにあるヴァン・ランベールの家族経営のワイナリーは、数世紀にわたる歴史を持ち、ヴィクトリア女王を筆頭に、19世紀の王や女王たちにすでに高く評価されていたシャンパーニュ方式で有名なワイナリーである。モレット（世界で唯一）とアルテッセという2つの地場品種から造られ、セラーで36〜72ヶ月（法律で定められた9ヶ月よりはるかに長い）熟成されるロイヤル・セイセルは、1901年からセーセルAOCの旗艦ワインとして知られています。その繊細さとオリジナリティは国際的に高く評価され、数々の賞を受賞し、現在ではフランスの最高級の美食の食卓に再び登場しています。ジェラール・ランベールは、5代目のワイン生産者であるこの国の子供で、テロワールとそのルーツに情熱を注いでいます。また、ビオディナミ農法に転向し、オーガニックの赤と白のワインを提供しています。確かにここには、新鮮なフルーツとアカシアの香りが漂う、非常にバランスの良い、新鮮で、フィネスと構造を兼ね備えた、程よい丸みと生き生きとしたムース、美しい色をしたロイヤル セーセルキュヴェ プリヴェ 2015があります。セイシェル・モレット Domaine de Vens-le-Haut 2016の美しい白ワイン、黄金色、素晴らしいアロマティックな仕上がり、豊かな香り、バラやサンザシの香り、エレガントで持続性のあるワイン、口当たりはチャーミング、カマスのフィレ・ア・ラ・ディジョネーズや白チーズを使ったラビオリと理想的。熟した野イチゴとプルーンに支配された力強く持続的な香りを持つモンデューズ ドメーヌ ド ヴァンス ル オー 2015は、フィネスとフルネスを兼ね備えています。</w:t>
      </w:r>
    </w:p>
    <w:p>
      <w:r>
        <w:rPr>
          <w:b/>
          <w:color w:val="FF0000"/>
        </w:rPr>
        <w:t xml:space="preserve">イド20</w:t>
      </w:r>
    </w:p>
    <w:p>
      <w:r>
        <w:rPr>
          <w:b w:val="0"/>
        </w:rPr>
        <w:t xml:space="preserve">本規約は、「ミッドナイトRP」サーバーの公式ルールです。誰もそれを無視してはいけないし、誰もがそれを尊重しなければならないのです。これを怠ると、犯した違反に応じた罰則が課せられます。また、変更されることもあり、その場合は特にコミュニティに通知されます。ゲーム内でのAFK（数分以上）を禁止します。全てのプレイヤー（ビザ取得の有無に関わらず）は、DiscordにRP名と姓を載せてください。他のGTA RPサーバーの宣伝は厳禁です（警告なしで禁止）。グリッチ、チート、侮辱などのすべての試みは、BANによって処罰されます。通常、禁止解除を要求することは可能です。問題が発生した場合、証拠がない限り返金はいたしません。LSPD、EMS、GOVERNMENT、CENTRAL PARKING、AUTOLA FOURRIÈREの建物は安全地帯となっています。また、一般人を受け入れることのできるすべての場所（服屋、バー、公共施設、マグルランポイントなど）、およびそれぞれの駐車場もSAFE ZONESとみなされます。したがって、これらの場所で違法行為（銃撃、暗殺、誘拐など）を行うことは、スタッフの許可がない限り禁止されています。軍事基地、空母、連邦刑務所、すべての警察署（受付を除く）などのエリアは禁止されています。二重Discordアカウントの申告義務（例：匿名アカウント） レイプシーンは全て厳禁（警告なしでBAN）。RP（当然HRPも）において性的な行為を行うことは厳禁であり、警告なしに永久追放されます。また、当サーバーの女性に対する差別的、嫌がらせ的、性差別的な発言は、禁止されます。プレイヤーに対する嫌がらせ、差別、道徳的暴力に類する発言は厳禁であり、スタッフにより処罰されます。サーバーに関する全てのリクエスト（例：BAN、ステージ、返金など）は、HRP discordチャンネルやスタッフへのプライベートメッセージで行わず、チケットを開いてください。メタゲームを避けるため、街にいるときにHRPカテゴリーのラジオに出ることは禁じられています。RPで使用できる写真は、ゲーム内で直接撮影（SMSで送信）するか、手元にある携帯電話でスクリーンショットを撮影する必要があります。Voiceモディファイアは、マスクをつけていて声が聞こえる場合のみ使用可能です。その他のディロゲーションについては、スタッフをご参照ください。フルマスクの人は、アクセント、声、性別で認識することができません。RP死亡後、最低1週間は以前の環境（ギャング、組織、警察、ドラッグポイント）にキャラクターが近づくことができなくなります。他のプレイヤーとのトラブルは、可能であればゲーム内で直接対処してください。それが不可能な場合、冷静で尊敬に値する知的な方法で行われるのであれば、スタッフの一人が調停を行います。会社から支給された車両と異なる車両で作業することは禁じられています。Discordには様々なRPチャンネルがあります HRPチャンネル（文字と声） RPラジオ（声） グループは、（メタゲームを避けるために）Midnight RPの所有物であるという条件で、付属のDiscord（文字チャンネルのみ）を持つことができます。RPでスタッフに相談することは厳禁です。この場合は、チケットを開いてください。HRP discordチャンネルで問題のあるシーンを議論することは禁じられています。チケットや口頭でのディスカッションは</w:t>
      </w:r>
    </w:p>
    <w:p>
      <w:r>
        <w:rPr>
          <w:b/>
          <w:color w:val="FF0000"/>
        </w:rPr>
        <w:t xml:space="preserve">アイディー21</w:t>
      </w:r>
    </w:p>
    <w:p>
      <w:r>
        <w:rPr>
          <w:b w:val="0"/>
        </w:rPr>
        <w:t xml:space="preserve">今年の初め、決意表明はしていない。まず、1年ごとに必ず同じものが出てくるからです。第二に、それは原則だからである：決議は、維持されないために行われます。約束ではないのです!そこで今日は、新年を新しいプロジェクトで韻を踏んでみましょう...よし、プロジェクトだ!結婚式の準備と、それに伴う物流や経済的な負担を考えると、これから1年半は大変だと思ったので、ケベックに戻るというスパイスを加えることにしたんです。しかし、今回は旅行ではなく、永住とまではいかなくても、長い間、定住することが目的だ。パリに2年、モントリオールに数年、リヨンに24ヶ月滞在した後、それぞれの都市が提供する生活の質や機会を比較することができました。冗談はさておき、この決断は簡単なものではありませんでした。私たちは過去に一度、海外駐在を経験しており、海外駐在がどのようなものかを知っています。兄弟姉妹となった家族や友人と離れることがどれほど辛いことか、キャベツの小さな実を直接見ることができなくなることが、何メートルもの棚に並べられた100種類のレシピの中のたった1種類のヨーグルトを楽しむことができなくなることが、私たちにはわかるのです。しかし、秋の巡礼の旅では、その選択があまりにも明白であったため、無視することができなかった。私たちの未来は大西洋の向こう側にあり、私たちはそこで合流するのです。Rue Rivardは、ブログの冒険が始まった源流に戻ることになりました。何もしていない。すべてはこれからです。手順が長く、コストもかかる。私たちが望む移民手続きである永住権の申請も、4月までは停止しているほどです。幸いなことに、私の学位があれば、この休止期間を回避して、できるだけ早く願書を送ることができます。そこで、納税証明書、過去のビザ証明、労働証明書、卒業証書、成績証明書など、小学校6年生までさかのぼって、あらゆる種類のものを集めています。金曜日には、ファイルの最終確認のためにフランス語のテストも受けました。これによって、ケベック州の選定証明書を要求することができ、おそらく取得することができるでしょう。そして、10年間の人生を振り返り、しっかりとした健康診断を行った上で、カナダを説得し、迎え入れなければならないのです。私のフランスでの冒険をまだ読み終えていないのですね、私たちのいとことの冒険を続ける前に。そして、3つ目の簡単な挑戦は...リバード通りのフラットを探すことです。チチェ ?</w:t>
      </w:r>
    </w:p>
    <w:p>
      <w:r>
        <w:rPr>
          <w:b/>
          <w:color w:val="FF0000"/>
        </w:rPr>
        <w:t xml:space="preserve">イド22</w:t>
      </w:r>
    </w:p>
    <w:p>
      <w:r>
        <w:rPr>
          <w:b w:val="0"/>
        </w:rPr>
        <w:t xml:space="preserve">すべてを見る、知るには、JTフットメルカートで。第177回「サッカーでオールスターゲームが行われるのはいつ？オールスターゲームは、アメリカのバスケットボールの一大イベントであり、MLSにも存在する。フットメルカートでは、このようなプロジェクトがヨーロッパでできないか、なぜレギュラー化しないのか、と考えました。これまでの試行錯誤と、選んだ2チームの現状を紹介します。最後に、今や伝統となったゴールを発見するために南アフリカへ向かう。最後に、おなじみ、JTフットメルカート編集部では、公式ツイッターアカウントでコメントを募集しています。フットメルカートTV</w:t>
      </w:r>
    </w:p>
    <w:p>
      <w:r>
        <w:rPr>
          <w:b/>
          <w:color w:val="FF0000"/>
        </w:rPr>
        <w:t xml:space="preserve">イド23</w:t>
      </w:r>
    </w:p>
    <w:p>
      <w:r>
        <w:rPr>
          <w:b w:val="0"/>
        </w:rPr>
        <w:t xml:space="preserve">ヘーゼルナッツヌバックのウォッチバンド20x16mm。標準サイズです。美しいヘーゼルナッツ色で、とても手触りがよく、このストラップはあらゆるタイプの時計にフィットします。裏地は高級カーフスキン。100%フランス製。ストラップの長さ：115/75mm。20mmのラグを持つ時計に対応したストラップ。配送は追跡可能なレターパックで行われます。このシステムにより、お支払いとご注文の準備の後、13桁の追跡番号を電子メールで受け取ることができます。この番号により、https://www.laposte.fr/ のウェブサイトで直接お荷物の進行状況を確認することができます。 配達時間：発送後2～3日程度で届きます。Atelier Romaneのブレスレットは、Atelier Romaneから直接発送され、注文を受けてから製作されます。そのため、製造に7日程度、納品に2～3日程度かかるとお考えください。このシステムにより、お支払いとご注文の準備の後、13桁の追跡番号を電子メールで受け取ることができます。この番号により、https://www.laposte.fr/ のウェブサイト上で直接お荷物の進行状況を確認することができます。時計はブザンソンにあるLIP社から、追跡番号付きのコリッシモで直接送られます。このシステムにより、お支払いとご注文の準備の後、13桁の追跡番号を電子メールで受け取ることができます。この番号により、コリッシモの配送を直接ウェブサイト（https://www.laposte.fr/）で確認することができます。時計は、ラルフ・テックが直接、追跡番号と保険付きのコリッシモで発送します。このシステムでは、お支払いとご注文の準備の後、13桁の追跡番号をEメールでお知らせします。この番号により、https://www.laposte.fr/ のウェブサイトで直接お荷物の進行状況を確認することができます。 配達時間：発送後2～3日程度で届きます。時計は、オーリコステから直接、追跡番号と保険付きのコリッシモで発送されます。このシステムにより、お支払いとご注文の準備の後、13桁の追跡番号を電子メールで受け取ることができます。この番号により、colissimoの配送状況を直接ウェブサイト（https://www.laposte.fr/）で確認することができます。 配送日数：発送後約2～3日かかります。本販売約款は、インターネットユーザー/自然人（以下「顧客」）が、ウェブサイトhttps://eshop.thewatchobserver.fr（以下「ウェブサイト」）において、資本金65,000ユーロ、パリ商業・企業登録番号521 184 614、登録事務所99, rue du Faubourg Saint-Martin - 75010 Paris - FRANCEに登録されているSAS、the WATCH OBSERVER（以下「販売者」）からの購入に適用されます。SIRET番号：521184614 00019。当社は、FR87521184614の番号で付加価値税の課税対象になっています。連絡先電話番号： 09 82 57 22 77 Eメール： contact-eshop (at) thewatchobserver.fr 満足しなければお金を返します!インターネットで購入し、届いた商品が自分に合わない？ご注文後14日以内にご連絡いただければ、返送されたパッケージを受領した時点で返金いたします。詳細は別紙1に記載。重要 本サイト上で行われるいかなる注文も、お客様が本販売約款に無条件に同意したことを意味します。第1条定義 以下に使用される用語は、本一般条件において以下の意味を有します：「顧客」：販売者の共同契約者を意味し、フランスの法律および法学で定義される消費者であることを保証するものとします。この点で、このお客様は、通常の活動または商業活動とは無関係に行動することが明示的に規定されています。</w:t>
      </w:r>
    </w:p>
    <w:p>
      <w:r>
        <w:rPr>
          <w:b/>
          <w:color w:val="FF0000"/>
        </w:rPr>
        <w:t xml:space="preserve">イド24</w:t>
      </w:r>
    </w:p>
    <w:p>
      <w:r>
        <w:rPr>
          <w:b w:val="0"/>
        </w:rPr>
        <w:t xml:space="preserve">大きめのニットやキュートなジャンパー、フリンジ付きのカーディガン、ポンチョや着物は、この冬のコーディネートに欠かせないアイテムです。タートルネックやカシュクールも、今シーズンのトレンドです。プリントセーターにチノを合わせたり、シャーリングカーディガンにフレアジーンズを合わせて70年代風な着こなしに。581件見つかりました 並べ替え :ホットライン09 70 80 99 73火～金10時～12時、14時～17時（市内通話料金別途）MonShowroom.comでは、2015年春夏コレクションのトレンドアイテムをご紹介しています。靴（サンダル、トロペジオシューズ、バレリーナシューズ、ダービーシューズ、テニスシューズ、トレーナー、ブーツ、ウェッジ、パンプス）、イブニングドレス、カジュアルドレス、ビーチ用ドレス、プリントトップ、シャツ、ジーンズ、カラーパンツ、レザーバッグなど、あなたのコーディネートをより美しくするアイテムをお探しなら、モンショールームの新しいアイテムはあなたを楽しませてくれますよ。Sessun、American Vintage、Vero Moda、Vila、See by Chloé、さらにはIKKSやba&amp;shなど、レディスファッションのビッグブランドが勢揃いしているのです。メンズでは、アディダス オリジナルスのトレーナー、ディーゼルのジーンズ、イレブンのジャケット、ジャック＆ジョーンズのTシャツ、セレクテッド オムのシャツ、ハリス ウィルソンのニット、スコッチ＆ソーダのチノ、フレッド ペリーのバッグなど、お気に入りのブランドが揃っています。350以上のブランド、25,000以上のアイテムから、今シーズンのお気に入りがきっと見つかるはずです</w:t>
      </w:r>
    </w:p>
    <w:p>
      <w:r>
        <w:rPr>
          <w:b/>
          <w:color w:val="FF0000"/>
        </w:rPr>
        <w:t xml:space="preserve">イド25</w:t>
      </w:r>
    </w:p>
    <w:p>
      <w:r>
        <w:rPr>
          <w:b w:val="0"/>
        </w:rPr>
        <w:t xml:space="preserve">300gのお茶で作れるもの：60杯分 女性に特化したデトックス治療法。抗酸化作用のあるお茶を選んで、女性のために作った治療法、どうぞ。選べるデトックス成分、そして60日間の治療で非常にマイルドな味と保証された効果で、あなたの心をデトックスし、脂肪の深い燃焼を助けます。この治療薬の服用 1日目から20日目：DToX：450mlのお湯に5gのお茶を煎じる 21日目から40日目：スリムがいい：450mlのお湯に5gのお茶を煎じる 41日目から60日目：トニック：450mlのお湯に5gのお茶を煎じる - 5 超いい！？</w:t>
      </w:r>
    </w:p>
    <w:p>
      <w:r>
        <w:rPr>
          <w:b/>
          <w:color w:val="FF0000"/>
        </w:rPr>
        <w:t xml:space="preserve">イド26</w:t>
      </w:r>
    </w:p>
    <w:p>
      <w:r>
        <w:rPr>
          <w:b w:val="0"/>
        </w:rPr>
        <w:t xml:space="preserve">お子さまの年齢に応じて、..........................手助けしてあげてください。- スカートの花びらのテンプレートを使って、ゴールドまたはイエローのカードストックで花びらをカットします - カードストックを5 cm × 70 ～ 80 cm の帯状にカットします（お子様のウエストサイズによる） - 2本の帯を端から端まで付けても構いません - 花びらの端を大きなブラシハンドルに巻き付けます - 1列目の花びらをウエストバンドにホチキスで留めます - 前の列と2列目の花びらの間にホチキスで留めて下さい - 花びらを小さく切ります - 花びらを2列目をウエストバッグにホチキスで留めて下さい。花びらの1列目をウエストにホッチキスで留める ・2列目の花びらを前の列の間にホッチキスで留める ・緑のクレープ紙から小さな花びらを切り出す ・花びらの上部をフリルにして2列目の花びらの間にホッチキスで留める ・3列目の花びらをホッチキスで留める。- お子さまの頭の大きさに合わせてクラウンを調整し、クラウンを閉じます。- 王冠はブラジルのスカートとトップスで使える!ブラジリアンクラウン（ドレスアップ用</w:t>
      </w:r>
    </w:p>
    <w:p>
      <w:r>
        <w:rPr>
          <w:b/>
          <w:color w:val="FF0000"/>
        </w:rPr>
        <w:t xml:space="preserve">イド27</w:t>
      </w:r>
    </w:p>
    <w:p>
      <w:r>
        <w:rPr>
          <w:b w:val="0"/>
        </w:rPr>
        <w:t xml:space="preserve">パッケージのパルス光滅菌は、製品に適していますか？水からヨーグルト、ジュースからビールまで、クララナーのパルス光パッケージ殺菌は、幅広い製品に適しています。飲料市場 クララナーのパルス光は、パッケージの殺菌に効果的で信頼性の高いソリューションとして、すでに飲料市場の主要企業で使用されています。- ボトルウォーター：オゾンの低減または除去、 ・高感度飲料：薬品や水を使わずに殺菌、 ・スティル飲料：保存料の低減、 ・ホット飲料：工程の簡略化とプリフォームの軽量化（キャップの熱による殺菌を確実にするためボトルの反転が不要）、 ・炭酸飲料とワイン：炭酸やアルコールレベルが十分ではない場合の安定性、製品の品質と味の保持（残留物のないこと）、など。乳製品市場 生乳製品は微生物による腐敗が発生しやすい環境であるため、メーカーは充填前にパッケージを除染することを推奨しています。クララナーでは、ウルトラクリーンやESLラインで処理される乳製品の包装工程で使用されるアルミポット、クロージャー、リッド用のインライン殺菌装置を提供しています。本装置は、リニアフィラー、ロータリーフィラーのいずれにも対応します。このインライン技術は、チルド製品の賞味期限要件に完全に適合しており、:- パッケージ内に化学物質が残留するリスクがない - ガンマ線照射に必要な外部処理による物流上の制約がない。リーダーに選ばれるクララノール クララノールのソリューションは、飲料や乳製品など幅広い分野で、国際的なリーダーや世界の主要OEMに選ばれています。水、ジュース、ビール、デザート、ヨーグルト、有機乳製品、飲むヨーグルト、低脂肪マーガリン、カッテージチーズ・・・ クララノール、高レベルの除染、微生物学的結果へのこだわり クララノールは飲料と乳製品市場で使用されるクロージャー、プリフォーム、ジャー、リッドの除染装置を設計しています。当社の装置は、最大90,000本/時、最大60ストローク/分の生産速度を維持しながら、生産者が必要とするレベルの除染を実現することが可能です。高い除染効果（細菌・カビに対して3log～5log）を得ることができます。除染の低減は、フラウンホーファーの外部研究所で認証されています。すでに充実した結果が得られています。クララナーでは、すでに全世界で420台以上の機械があらゆる種類のパッケージに使用されており、フラットキャップ、スポーツキャップ、5ガロンキャップからヨーグルトポット、PLAポット、バケツまで、あらゆる形やサイズのキャップやジャーを処理することが可能です。キャップとジャーの包装に関する記事を読む</w:t>
      </w:r>
    </w:p>
    <w:p>
      <w:r>
        <w:rPr>
          <w:b/>
          <w:color w:val="FF0000"/>
        </w:rPr>
        <w:t xml:space="preserve">イド28</w:t>
      </w:r>
    </w:p>
    <w:p>
      <w:r>
        <w:rPr>
          <w:b w:val="0"/>
        </w:rPr>
        <w:t xml:space="preserve">この熟女は、AV史上最もウェルカムな穴の持ち主。彼女は撮影のために二人の男を待っており、この日のためにドレスアップしてきたのだ。もちろん、彼女は... with Hard - mature women - Spanish wank - dirty - sexy - Free porn since 07-02-2011 Mouth Lubrication 彼が彼らをよく犯したとき、彼らは彼の前にひざまずき、口を開いて彼のジュースを受け取り、彼らは喜んでそれを共有することでしょう。彼は快楽で満たされる...前奏付き - フェラチオ - 3P - 顔面騎乗 - クンニ - 2010年10月30日以降の無料ポルノ 学生が修正中に犯される この学生は上のクラスから別の学生に彼女の修正の助けを求めています。その時、彼は目の前にあるセックス爆弾のことを考え、喜んで受け入れるのだが......with Sluts - 素人キャスト - 初心者 - 学生 - 若いヤリマン - 30-07-2009 からの無料ポルノ Slut gets doggy style by her guy 可愛い20歳のブルネットがホテルの部屋で大淫乱のように彼女の男にピストンして忙しいです。衣装もハイヒールもとても刺激的です。A... with Sluts - slut - brunette - blowjob - guy - Free porn since 20-03-2010 Demonte moi la fente tout de suite この妖艶な黒い女の子は燃えていて、彼女を満たすために大きな消火器を探しています。幸いなことに、彼女の隣人はいつでも彼女に手を差し伸べてくれる。淫乱-アナル-黒-フェラチオ-顔面射精-2012年07月08日以降の無料ポルノを使用して...セクシーな金髪niqueeは、リビングルームで好きな 夜の始まりに、落ち着いた雰囲気で、男は彼がしようとしてファックするものを歓迎するために喜んでいます。彼のガールフレンドは、官能的に脱いで、... with 前奏曲 - ブロンド - フェラチオ - ハードコア - ランジェリー - 無料ポルノ since 20-09-2011 トリオを作ることに決めた3人のレズビアン これらの3人のレズビアンは、彼らがトリオを作ることに決めたので、とても暑いです。美しい赤毛、甘美な金髪、セクシーなブルネットがいる。赤毛がアソコを触るのは...。このような状況下、「憧れ」の存在である「憧れ」を実現するために、「憧れ」を実現するために、「憧れ」を実現するために、「憧れ」を実現するために、「憧れ」を実現するために、「憧れ」を実現するために、「憧れ」を実現するために、「憧れ」を実現するために、「憧れ」を実現するために...........................淫乱女は上等なランジェリーで彼を待っている、もちろん彼女は...。with 異人種 - アナル - 黒人 - 金髪 - ハードコア - 無料ポルノ since 08-08-2014 若い素人のための最初のソドミー このかわいいアマチュアは、AVの世界で彼女のデビューをしていると彼女の最初のために彼女が奉仕するつもりです。素人 - 素人 - 素人 - 初めて - ソドミー - 27-04-2010以降の無料ポルノ 彼は女の子が二重侵入を取る見ている 要求俳優に使用され、我々は最初のお風呂で少し素人のカップルを入れて、我々は空気中の足の彼の部分のための私達の2つの幸運なものを提示します。この少女は、この淫乱女が誰とファックしているのかを説明することなく、友人たちと楽しんでいる。この... with Hard - fellatio - big cock - hardcore - shaved pussy - Free porn since 14-11-2010 Old pig fucks a young black girl 私たちの古い変態は、私たちが彼と一緒に撮影するAVのいくつかの新規性を提供するために望んでいた。この女の子は、その後、彼のB -ホールをオンにし、味を求める... prelminaryと - 黒 - ブルネット - フェラチオ - - 21-02-2015 以来の無料ポルノ 非常に良い山の上に、これらの二人は、報酬を見つけるために起こっている。</w:t>
      </w:r>
    </w:p>
    <w:p>
      <w:r>
        <w:rPr>
          <w:b/>
          <w:color w:val="FF0000"/>
        </w:rPr>
        <w:t xml:space="preserve">イド29</w:t>
      </w:r>
    </w:p>
    <w:p>
      <w:r>
        <w:rPr>
          <w:b w:val="0"/>
        </w:rPr>
        <w:t xml:space="preserve">ピアジェ パッション エンゲージリング - ブティック限定 - ピアジェ パッション エンゲージリング、プラチナ、ブリリアントカットダイヤモンド1個（約0.3カラット）とブリリアントカットダイヤモンド38個（約0.23カラット）をセッティング。ピアジェ パッション エンゲージメント リング ピアジェ パッション ソリテア リングは、愛の情熱と始まりの物語の美しさを称える、真の愛の頌歌といえるでしょう。プラチナ製のこのエンゲージリングは、希少で純粋、そして不変の金属であるプラチナのイメージの中で、愛の気持ちのあらゆる資質と強さを体現しています。女性らしい繊細なカーブを描くピアジェ パッション ソリテアでは、ダイヤモンドの横顔を見ることができ、その底面はまるで吊り下げられているかのように見えます。センターダイヤモンドの輝きは、これから素晴らしい冒険の旅に出ようとするふたりの幸福感を昇華させるものです。パヴェセッティングでは、2つのボリュートがセンターダイヤモンドを堂々と運び、セットすることで、二人の仲の良さを象徴しています。</w:t>
      </w:r>
    </w:p>
    <w:p>
      <w:r>
        <w:rPr>
          <w:b/>
          <w:color w:val="FF0000"/>
        </w:rPr>
        <w:t xml:space="preserve">イド30</w:t>
      </w:r>
    </w:p>
    <w:p>
      <w:r>
        <w:rPr>
          <w:b w:val="0"/>
        </w:rPr>
        <w:t xml:space="preserve">Milk Inc, Milk Incorporatedは、プロデューサーのRegi Penxten、Filip Vandueren、シンガーのLinda Mertensによるベルギーのダンスバンドです。Walk on Water」「In My Eyes」、バンドSylverのSilvy De Bieとのデュエットによる「I Don't Care」などの世界的ヒット曲で知られるが、「La Vache」や現在はアルバム「Supersized」から「Run」を発表しています。スーパーサイズ」は、2006年9月30日にアントワープのSportpaleisで行われた彼らの10周年記念特別コンサートの名前でもある。2007年9月28日、29日に、同じくSportpaleisで第2回「Supersized II」が開催されます... もっと読む</w:t>
      </w:r>
    </w:p>
    <w:p>
      <w:r>
        <w:rPr>
          <w:b/>
          <w:color w:val="FF0000"/>
        </w:rPr>
        <w:t xml:space="preserve">三十一号</w:t>
      </w:r>
    </w:p>
    <w:p>
      <w:r>
        <w:rPr>
          <w:b w:val="0"/>
        </w:rPr>
        <w:t xml:space="preserve">産業革命高校生のための歴史の授業プラン。1850年から1940年にかけて、ヨーロッパ、そしてアメリカや日本などの国々は、経済の工業化によって驚異的な経済成長を遂げました。この現象は、2つの大きな産業革命に基づくもので、社会の変容をもたらした。社会的不平等が顕在化する中で、社会をより良くしていこうと考えたのです。19世紀末は2つの産業革命が起こり、力強い経済成長を遂げました。この産業革命は、主に18世紀後半のイギリスを対象としていた。農業や貿易で得た利益をもとに、石炭と1769年にジェームズ・ワットが開発した蒸気機関によって実現されたのだ。繊維産業や鉄鋼業で新しい機械が開発された。これがウェールズなどの「ブラック・カントリー」の始まりである。この革命は、その後、19世紀半ばに他国へも広がっていった。1880年頃に始まり、石油と電気という新しいエネルギー源を基盤にした。また、自動車、化学工業、工作機械が発達した時代でもある。輸送は、より遠距離の交流を可能にし、貿易関係を変えた。また、スエズ運河（1869年）、パナマ運河（1914年）の開通により、新しい貿易ルートができ、距離が短縮された。また、電信（モールス）、電話（ベル）など新しい通信手段が台頭し、人間関係も変化していった。1850年から1939年の間は、危機的状況にもかかわらず、経済状況は良好であった。1860年から1873年までと1896年から1914年までが高度成長期（フランスでは4％）で、金鉱（カリフォルニア、アラスカ）の発見による豊かな貨幣、高い生産性による工業化、技術進歩などと関連していた。その理由は、過剰投資、株式市場の暴落、資金不足...主要先進国では出生率が低下しているにもかかわらず、死亡率の低下により人口が力強く増加しているのです。そのため、都市部の仕事に魅力を感じた農村部の人口は減少し、1850年から1940年の間にすべての工業国で都市居住者の割合が50%という閾値を超えた。都市部では家賃が高く、住居も貧弱で、生活環境は厳しいものでした。しかし、都市交通の整備、ガスの登場、そして電気の登場と、大きな進展があった。金融・産業ブルジョワを中心とした都市エリートは、経済・政治・文化の権力を持ち、社会生活を営んでいた。増え続ける労働者は、自宅から工場に移り住み、熟練工、チームリーダーという多様性を持ちながらも、ある階級に属することを意識し、自らのアイデンティティを主張するようになった。生活環境も良くなった。職人、会社員、公務員、自由業など、非常に多様な階層が、共通の価値観のもとに集まっていたのです。彼らはホワイトカラーであり、子供に夢を与え、教育を重要視している。工業化は社会の力強い成長と発展をもたらし、それは大きな変革をもたらしました。工業化によって、ヨーロッパは1914年まで世界を支配していたが、アメリカに追い越された。この支配は、商業的、財政的、軍事的なものであった。</w:t>
      </w:r>
    </w:p>
    <w:p>
      <w:r>
        <w:rPr>
          <w:b/>
          <w:color w:val="FF0000"/>
        </w:rPr>
        <w:t xml:space="preserve">アイディーサンじゅうに</w:t>
      </w:r>
    </w:p>
    <w:p>
      <w:r>
        <w:rPr>
          <w:b w:val="0"/>
        </w:rPr>
        <w:t xml:space="preserve">皆さんこんばんは。私は数日前から、皆さんが解決策を持っているかもしれない問題で悩んでいます。phpnetからプリインストールされたdebian etchを搭載した仮想専用サーバー（vds）を持っています。このサーバーにインストールされているsvnバージョンマネージャー（subversion）を使って作業しています。普段は自宅のLinuxマシンから通常の方法でssh接続（ログイン/mdp）してコミットしていますが、今のところ問題ありません...。しかし、Windowsマシンからsvnに接続するには、putty、puttygen、pageantというソフトウェア群を介して、公開鍵/秘密鍵のペアを使用してsshに接続する、tortoise svnというソフトウェアが必要である。しかし、私は様々な指示（ソフトウェアのドキュメント、チュートリアル...）に従ったが、作るために何もありません：サーバーは、私のキーを認識したくないです。しかし、puttyでは、古典的なsshで、ログイン/パスワードで完全に接続できます。質問は以下の通りです：phpnetのvdsでキーペアを使用してsshで接続するための特定の設定（putty、ssh、キーフォーマット...）はありますか？ありがとうございました。</w:t>
      </w:r>
    </w:p>
    <w:p>
      <w:r>
        <w:rPr>
          <w:b/>
          <w:color w:val="FF0000"/>
        </w:rPr>
        <w:t xml:space="preserve">三十三次</w:t>
      </w:r>
    </w:p>
    <w:p>
      <w:r>
        <w:rPr>
          <w:b w:val="0"/>
        </w:rPr>
        <w:t xml:space="preserve">サムスンはPlayGalaxy Linkの商標を登録し、独自のモバイルビデオゲームサービスを開始する可能性があります。ライバルのAppleがArcadeで行ったようなプロジェクト。モバイルゲームは増加傾向にあり、スマートフォンメーカーもこれに乗じてゲーミングモデルを躊躇なく投入しています。このコンセプトは新しいものではなく、かつての携帯電話大手ノキアが2000年代初頭に「N'Gage」を発売し、モバイルゲームアプリケーションの流行により、ゲーミングスマートフォンが再びトレンドとなった。これらが本当の意味でターニングポイントになるかどうかはまだ不明ですが、Apple Arcadeの発表はモバイルゲームの新時代を切り開く可能性があり、さらに重要なのはAppleが自社のプラットフォームをアピールできることです。クパチーノが提供する定額制のゲームサービスは秋までお預けですが、すでに大きな話題を呼んでおり、競合他社にアイデアを与えているようです。LetsGoDigitalによると、Samsungが「PlayGalaxy Link」という独自のゲームサービスを準備しているようです。このプラットフォームは、Galaxyのスマートフォンやタブレットでゲームをプレイできるようにするものです。この話題は韓国企業からは出ていませんが、オランダの同僚は、サムスンがPlayGalaxy Linkの商標をUSPTO（米国特許商標庁）に登録したことを指摘しています。その数日後、EUIPO（欧州連合知的財産機関）の商標データベースにも登録された。サムスンの申請書には、「スマートフォン；ダウンロード可能なゲームソフトウェア（アプリケーション）、オンラインゲームトーナメントのサービス、拡張現実および仮想現実ゲームをオンラインでプレイするサービス、モバイル機器にアクセスできるサービス」という説明が添えられています。さらに、サムスンがGalaxy S10 5Gの発売に合わせて、Rovio Entertainment（Angry Birds）の子会社「Hatch」と提携し、韓国で5Gクラウドゲームサービスを開始したことが分かった。サムスンのプロジェクトは、明らかにAppleブランドの様々なデバイスで100以上の専用ゲームを提供する定額制ゲームサービス、Apple Arcadeを彷彿とさせます。また、サムスンはサービスのリリースを機に、ゲーム専用のスマートフォンを発売することも考えられます。これは、韓国メーカーの豊富なGalaxy Aシリーズの一部となり、Galaxy A90と呼ばれる可能性があります。2020年7月29日 2020年6月29日 2020年5月29日</w:t>
      </w:r>
    </w:p>
    <w:p>
      <w:r>
        <w:rPr>
          <w:b/>
          <w:color w:val="FF0000"/>
        </w:rPr>
        <w:t xml:space="preserve">三十四節気</w:t>
      </w:r>
    </w:p>
    <w:p>
      <w:r>
        <w:rPr>
          <w:b w:val="0"/>
        </w:rPr>
        <w:t xml:space="preserve">フリーランスのWebデザイナーの役割は、あなたのポジショニングとマーケティング戦略に適応した、あなたのWebサイトのカスタマイズされたデザインを作成することです。UXデザイナーの推薦を受けた後、Webサイト全体または数ページをUIデザイナーに任せ、魅力的で効果的なレイアウトをデザインしてもらいます。Webサイトの外観やビジュアルコミュニケーションへの配慮は、その効果を決定づける要素です。経験豊富なフリーランスのウェブデザイナーの専門知識を活用して、ウェブサイトのグラフィック世界（レイアウト、色、形など）を創造してください。私たちのUIデザイン作品は、すべてデスクトップ版とモバイル版があります。商品のランディングページ、ブログページ、お問い合わせフォームなど、目的のページのデザインをプロのウェブデザイナーに委託することができます。グラフィックチャーターとマスターページに基づき、ウェブサイトのビジュアルユニバースに統合しながら、目的に完璧に合致した新しいページモデルを提案します。フリーランスのウェブデザイナーは、UIデザインに関する完璧な知識により、クライアントが希望するアクションを実行したくなるようなページの外観を実現します。色、コールトゥアクションボタンの外観、要素のレイアウトは、すべてユーザーエクスペリエンスに直接影響を与える基準です。UIデザインは、Webサイトの目に見える顔であり、色、形、構造、イラストなど、グラフィックの世界に対応するものです。カスタマージャーニーを決定し、Webサイトの効率性を条件づける。UIデザインは、特定のコードに対応するだけでなく、お客様の正確な目的やブランドアイデンティティにも依存します。UIデザインの作業は、UXデザインの後になります。ユーザーのニーズを先取りする仕組みを定義した上で、その戦略を実現するためにページのデザインをどうするかということが重要です。最後に、ゾーニングとUIデザインを受け取り、インテグレーターがHTMLインテグレーションを行います。</w:t>
      </w:r>
    </w:p>
    <w:p>
      <w:r>
        <w:rPr>
          <w:b/>
          <w:color w:val="FF0000"/>
        </w:rPr>
        <w:t xml:space="preserve">イド35</w:t>
      </w:r>
    </w:p>
    <w:p>
      <w:r>
        <w:rPr>
          <w:b w:val="0"/>
        </w:rPr>
        <w:t xml:space="preserve">カリフォルニア州プライバシーポリシー発効日：2020年1月1日 ラディソンホテルグループ（以下、「ラディソン」、「当社」、または「当社」）は、2018年カリフォルニア消費者プライバシーポリシー改正（以下、「CCPA」）の通知要件に従って、このカリフォルニア州プライバシーポリシーを採用しており、CCPAで定義されているすべての用語は、このプライバシーポリシー（「カリフォルニア州プライバシーポリシー」）で使用する場合同じ意味を持つものとします。このカリフォルニアプライバシーポリシーは、当社が所有しリンクしているウェブサイトアプリケーション、および電話や直接訪問を含むその他のチャネルを通じて収集された情報にのみ適用されます。本ポリシーに特有の定義 当社が収集し開示する個人情報 監査プロセス 無差別性 本ポリシーに特有の定義 CCPAには、ラディソンのプライバシーポリシーには適用されない、このカリフォルニア州プライバシーポリシーに特有の用語の定義が含まれており、以下の用語が含まれます：「個人情報」とは、直接的または間接的に特定の消費者や世帯を識別、関連、記述、関連付けられる合理的可能性がある、または関連付けられる可能性がある情報を指します。個人情報には、政府の記録から取得した一般に公開されている情報、お客様を特定するために再構築することができない非識別化または集約された消費者情報、Gramm-Leach-Bliley法またはカリフォルニア金融情報プライバシー法の対象となる情報、公正信用報告法の対象となる活動、健康保険の相互運用性と責任に関する法律で定義される保護されるべき健康情報、は含まれません。「販売」とは、口頭、書面、電子的またはその他の手段により、事業者が他の事業者または第三者に対して、金銭またはその他の有価証券の対価として消費者の個人情報を販売、賃貸、開示、公開、利用可能化、譲渡、またはその他の方法で伝達することを意味します。「サービスプロバイダ」とは、個人事業主、パートナーシップ、有限責任会社、会社、協会、または株主またはその他の所有者の経済的利益または利益のために組織または運営されているその他の法人で、企業に代わって情報を処理し、企業が書面による契約に従ってビジネス目的で消費者の個人情報を開示するものを指します。「第三者」とは、事業者以外の者であって、消費者の個人情報を収集し、書面による契約に基づいて事業者が事業目的のために消費者の個人情報を開示する者をいいます。当社が収集し、開示する個人情報 当社が収集する、または「収集することがある」個人情報のカテゴリー、各カテゴリーにおける個人情報の種類の例、各カテゴリーの個人情報が収集されるすべての種類のソース、当該カテゴリーの個人情報が収集される事業目的、当該カテゴリーの個人情報を共有するすべての種類の第三者を以下のセクションに示します。これらのセクションに示すように、当社は、特定の個人情報を、その事業目的のために第三者に開示します。また、個人情報の一部を第三者に販売することもあります。当社は、18歳未満の未成年者の個人情報を販売することはありません。この情報は、過去12ヶ月間の私たちの実践をカバーしています。個人情報： 一意の識別子 例 氏名、署名、住所、電話番号、電子メールアドレス、口座名義、SSN番号、DL番号、パスポート番号、オンラインID、IPアドレス このカテゴリーの個人情報の収集元の種類 - 予約に使用したオンライン予約チャネル - 旅行会社経由 - 予約フォームまたは登録カードを通じてお客様から直接。</w:t>
      </w:r>
    </w:p>
    <w:p>
      <w:r>
        <w:rPr>
          <w:b/>
          <w:color w:val="FF0000"/>
        </w:rPr>
        <w:t xml:space="preserve">イド36</w:t>
      </w:r>
    </w:p>
    <w:p>
      <w:r>
        <w:rPr>
          <w:b w:val="0"/>
        </w:rPr>
        <w:t xml:space="preserve">Orange Business Services（OBS、旧Oléane）でメールをホストしている会社のために、簡単な調査を行いました。OBSは、Microsoft Exchangeの技術を利用したターンキーサービスを提供しています。ホスティング/アウトソースされた電子メールの目的は何ですか？単にプロフェッショナルなメッセージングシステム（サービス料金、バックアップ、共有カレンダー、アンチスパン、アンチウィルスなど）を「会社の色」で提供すること、つまり moi@mon-entreprise.fr という形のメールを提供することです。会社はシステムの管理（アカウントの追加や削除）はするが、純粋にコンピュータに関わること（メールサーバー、バックアップのメンテナンス、ネットワークなど）はすべて「アウトソーシング」している。ASPとアウトソーシングの概念についてもっと知りたい方は、以下の2つのリンクが参考になります。ここでは、ホストサービスの分野で最も深刻な競合相手と巨大なマイクロソフトのオファーを比較することが目的である。Google Orange と Microsoft が提供する Exchange ホストサービス Orange Business Service は、3 つのパックの形で Exchange ホストサービスを提供しています。(Googleのエンタープライズ向けサービス：Google Apps Googleは、Gmailの「Pro」バージョンを中心に、Google Appsと呼ばれるオンライン・コラボレーション・スイートを企業に提供している。どのようなオファーが比較可能か？Googleのオファーが非常にシンプル（40ユーロ／年、ユーザーごと）だとすれば、Hosted Exchangeのオファーを理解するには、少し掘り下げる必要がある。一見すると、Google Apps（GA）とHosted Exchange Teamwork（「豪華」パッケージ）を比較したくなるかもしれません。Hosted Exchange Teamworkのオファーには、Outlook2003/2007電子メールクライアントのライセンス費用が含まれています。Google Appsは「ファットクライアント」を提供していません（Outlookや、Thunderbird、Eudoraなどの無料のメールクライアントで動作します）。逆に、オープンソースのクライアントがExchangeに接続することも可能です）。そこで、ソフトウェアのライセンスが含まれないオファーを比較することにしました。Hosted Exchange Mailのエントリーレベル（「ミニ」パック）とGoogle Appsは、Hosted Exchange Mailがコラボレーション機能を提供していないため、実際には比較できません（共有カレンダーやディレクトリさえなければ、Google Appsとの機能差はあまりにも大きくなってしまいます）。Hosted Exchange Organizer パッケージ（「ミディアム」パッケージ）には Outlook ライセンスが含まれておらず、コラボレーション カレンダーとモバイル オプションがあります（ただし、「ラグジュアリー」パッケージのようにプッシュ メールやブラックベリーのオプションはありません;-)。メールボックスサイズについては、GAが25GB/ユーザーを提供しているのに対し、Hosted Exchangeは200MB/ユーザーしか提供していないので、Hosted Exchangeのオファーにユーザーあたり24300MBの追加コストを加えて比較することになります。ホスト型ExchangeオーガナイザーとGoogle Apps 機能的にはほぼ同等である（Google Appsがインスタントメッセージ、チームサイト、カスタマイズ可能なイントラネットポータルなど、コラボレーションスイートを提供していることはさておき）。- ユーザー管理のためのシンプルな管理インターフェース - 1ユーザーあたり25GBのメールボックス - 効果的なアンチスパン・アンチウィルスフィルター - 99.xx%の可用性 - Webメールアクセス - 企業ディレクトリ - メッセージングクライアントのライセンスは不要で、企業は有料または無料のクライアントを自由に使用することができます、どんなオファーでも。この結果は明らかで、Google Appsを使用している企業では、メールボックス5個で約4700ユーロ/年、メールボックス400個で約14400ユーロ/年の節約になります。 容量を追加しない場合（200MBはプロユーザーには考えられないが、まあ、想像してみよう...）を比較しても、年間約300ユーロ/年の節約となるのだそうです。</w:t>
      </w:r>
    </w:p>
    <w:p>
      <w:r>
        <w:rPr>
          <w:b/>
          <w:color w:val="FF0000"/>
        </w:rPr>
        <w:t xml:space="preserve">さんじゅうろく</w:t>
      </w:r>
    </w:p>
    <w:p>
      <w:r>
        <w:rPr>
          <w:b w:val="0"/>
        </w:rPr>
        <w:t xml:space="preserve">最新のナイキ・スーパーフライクス6エリートが全て紹介されました。adidas、Nike、Puma、Under Armourのいずれであっても、日曜日の試合やトレーニングセッションに適したクリートを見つける必要があります。ナイキ スーパーフライ6 エリート 圧倒的なグリップ力と優れたボールコンタクトを提供します。フィールドでの正確さとコントロールを求めるプレイヤーのために設計された、新世代のN .NET Frameworkを楽しむことができます。</w:t>
      </w:r>
    </w:p>
    <w:p>
      <w:r>
        <w:rPr>
          <w:b/>
          <w:color w:val="FF0000"/>
        </w:rPr>
        <w:t xml:space="preserve">id 38</w:t>
      </w:r>
    </w:p>
    <w:p>
      <w:r>
        <w:rPr>
          <w:b w:val="0"/>
        </w:rPr>
        <w:t xml:space="preserve">3月の市議選、町議選を経て行われる審議会更新前の最後の議会は、ちょっと変わった、懐かしささえ感じる雰囲気だった。この最後の会議に出席した20名ほどの選出された代表者に、約20の報告がなされた。報告の主な内容は、2020年1月1日以降の権限移譲に伴い、2020年の原初予算の議決と、水と衛生に特化した予算を含む附属予算の議決が初めて行われたことです。主な予算は9200万ユーロ強で、そのうち2400万ユーロ強が領土を構成する施設建設への投資となっています。主要予算の主な経費は、インターミッシューの2大コンピタンスである交通と環境に充てられている。選出された代表者は、現行の税率を維持することを決定しました。新しい水と衛生の分野では、3000万ユーロ以上が飲料水に充てられ、そのうち2500万ユーロは飲料水の配給の改善と確保を目的とした設備に投資されます。衛生予算は約770万ユーロで、そのうち400万ユーロ以上が投資に充てられます。提示された予算は、選出された地域社会の代表者により満場一致で採決されました。</w:t>
      </w:r>
    </w:p>
    <w:p>
      <w:r>
        <w:rPr>
          <w:b/>
          <w:color w:val="FF0000"/>
        </w:rPr>
        <w:t xml:space="preserve">イド39</w:t>
      </w:r>
    </w:p>
    <w:p>
      <w:r>
        <w:rPr>
          <w:b w:val="0"/>
        </w:rPr>
        <w:t xml:space="preserve">コロナウイルス。ノルマンディーで7人が死亡、70人が入院 2月以来、ルーアンのマリーナから作業員と建設機械が離れない。大型化と開発作業が本格化する。一部はアルマダ用に仕上げているのでしょう、ボート乗りたちがガントリーに群がっています。新港には、従来の40バースから60バース近くが追加される予定です。Creaの輸送部門副テクニカルディレクターであるエマニュエル・ソバージュは、「入札募集の段階で、この拡張のための予算があることに気づきました」と説明する。新しいポンツーンが追加されました。既存のポンツーンは補強されています。さらに、給油所の設置や発進路の整備も含まれています。これらの河川整備にかかる費用は115万ユーロです。陸上でも、水際の4,000m2のスペースに、干していたボートがまもなく入るようになるなど、変化を実感しています。現在設置されているケアリングエリアは言うまでもありません。次のステップは、マリーナのレセプションビルの全面改装と改修です。2013年末の納入を予定しています。</w:t>
      </w:r>
    </w:p>
    <w:p>
      <w:r>
        <w:rPr>
          <w:b/>
          <w:color w:val="FF0000"/>
        </w:rPr>
        <w:t xml:space="preserve">イド40</w:t>
      </w:r>
    </w:p>
    <w:p>
      <w:r>
        <w:rPr>
          <w:b w:val="0"/>
        </w:rPr>
        <w:t xml:space="preserve">ラ・ブリオールからセール・ポンソン湖へ デュランス川とウバイエ川の合流点にある湖の忘れられない景色。距離、標高差、平均時速3.5kmをもとに算出した平均持続時間。平均的なウォーカーの場合、この時間には適度な休憩が含まれます。距離：7.27km 登り：284m 下り：284m 最高点：1003m 最低点：788m 難易度：中 徒歩で行ける地域。アルプス、ディーニュ前山、ドーフィネコミューン：La Bréole (04340) スタート：N 44.457617° / E 6.292071° ハイキングの説明 (D/A) La Bréoleの学校からD707で村の中心に向かって出発します。帰り道となる最初の通りを左手に残し、次の通りへ。噴水のところで左折し、Lac de Serre Ponçonの端まで続くD57の道路に入ります。(1) 十字路で右に進み、小さな石橋を渡って湖に下ります。この道からは、湖だけでなく、右手にウバイエ渓谷、左手にデュランス渓谷、そして向かいのピック・ド・モルゴン、右手にドーミルーズ、左手にシャンソールなどの山の稜線も見ることができます。 (2) 湖畔でUターンして、同じ道を小さな石橋のところまで戻ります。 (1) 橋の先で右に曲がり、黄色の看板がある道に従ってください。l'Escoubaye "と書かれた地点まで道なりに進みます。(3) l'Escoubaye（小さな木の噴水とピクニックテーブル）から、左側にSerre-Ponçonダムの壁と水力発電所に給水する取水口を発見してください。ここからが登り坂で、時に難所（石や根っこ）もある。南へ100メートルほど進み、最初は草地の端、次に右へ進み、ダムの壁と谷底のGap方面を見下ろす展望台へ登り始めます。(4) 左側を見ながら南東方向に進むと、ウバイエとデュランスの二つの渓谷の説明が書かれた看板がある別のビューポイントに到着します。(5) 少し先で50m程の道に入りますが、すぐに離れます。シャトーに向かって左折。道はフェンスに沿って走り、森の中を登り、シャトーと呼ばれるが何も残っていないハイキングの最高地点に到着する。この場所の歴史を語る説明パネルがあるのみです。ここから、スレートが敷き詰められた坂道を少しづつ下り、小さな舗装道路に合流します。(6) 左折してラ・ブリオール村に戻り、学校（D/A）でスタート地点に合流します。通過ポイント： D/A: km 0 - alt. 924m - La Bréole school 1: km 1.33 - alt. 847m - 石橋 - Serre-Ponçon lake 2: km 2.43 - alt. 788m - 湖畔 3: km 4.73 - alt. 873m - L'Escoubaye 4: km 4.93 - alt. 905m - The belvedere 5: km 5.57 - 高度962m - インフォメーションポイント 6: km 6.58 - 高度936m - 道路に戻る D/A: km 7.27 - 高度924m - École de la Bréole 実践情報 後半（森の中の上り坂）ではハイキングシューズがお勧めですが、必須ではありません。また、このハイキングの1:25000のIGN紙地図もお持ちになることをお勧めします。ご注文はこちらから：3438ET, 3438ETR。常に注意深く、先見の明を持つ</w:t>
      </w:r>
    </w:p>
    <w:p>
      <w:r>
        <w:rPr>
          <w:b/>
          <w:color w:val="FF0000"/>
        </w:rPr>
        <w:t xml:space="preserve">アイド41</w:t>
      </w:r>
    </w:p>
    <w:p>
      <w:r>
        <w:rPr>
          <w:b w:val="0"/>
        </w:rPr>
        <w:t xml:space="preserve">Maisons bois 2 リビング面積152m²の現代的な木造住宅で、機能的で親しみやすい雰囲気です。1階は、43m²のリビング・ダイニングと20.5m²のオープンキッチンで構成された広いリビングルームを中心に設計されています。リビングルームからナイトルームにアクセスします。廊下は5つのベッドルームに通じており、そのうちの1つはプライベートバスルームを備えています。また、ベッドルームのうち2部屋は直接外に出られるので、晴れた日には気持ちよく過ごすことができます。最後に、31m²のガレージもキッチンからアクセスでき、移動が楽になります。この家は、ほとんどの土地に適応することができ、少額の予算でも理想的です。の見積もりコスト。標準的な基礎と規格。レンガ、ブリーズブロック、コンクリートによる構造。高品質な仕上がりです。セルフビルド」の価格には、建築資材の費用のみが含まれています。人件費、プール、庭、フェンスなどは含まれません。148 000€から TTC 見積もり金額:標準的な基礎と規格。断熱材入りティンバーフレーム構造。高品質な仕上がり。セルフビルド」の価格には、建築資材の費用しか含まれていません。人件費、プール、庭、フェンスなどは含まれません。194 000€ TTCから......の概算費用標準的な基礎と規格。断熱ブロック構造（RT2020）。高品質な仕上がり。セルフビルド」の価格には、建築資材の費用しか含まれていません。人件費、プール、庭、フェンスなどは含まれません。194 000€ TTCから. の見積もり費用。標準的な基礎と規格。レンガ造、ブリーズブロック造、コンクリート造のいずれか。高品質な仕上がり。クローズドカバード」（水のない、空気のない）価格には、構造体工事は含まれますが、2次工事、プール、庭、フェンスは含まれません。187 000€から TTC 想定コスト:標準的な基礎と規格。断熱材入りティンバーフレーム構造。高品質な仕上がり。クローズド」価格（水面下、空気中から）は、構造体工事を含みますが、2次工事、プール、庭、フェンスは除きます。202 000€から TTC 想定コスト:標準的な基礎と規格。断熱ブロック構造（RT2020）。高品質な仕上がり。クローズド」価格（out of water, out of air）には、構造的な工事は含まれますが、二次的な工事、プール、庭、フェンスなどは含まれません。217 000€ TTCから. の見積もり費用。標準的な基礎と規格。レンガ造、ブリーズブロック造、コンクリート造のいずれか。高品質な仕上がり。ターンキー」価格には、構造工事と仕上げ工事（キッチン、塗装、床...）が含まれますが、プール、庭、フェンスは含まれません。296 000€ TTCから. の見積もり費用。標準的な基礎と規格。断熱材入りティンバーフレーム構造。高品質な仕上がりです。ターンキー」価格には、構造工事と仕上げ工事（キッチン、塗装、床...）が含まれますが、プール、庭、フェンスは含まれません。296 000€ TTCから. の見積もり費用。標準的な基礎と規格。断熱ブロック構造（RT2020）。高品質な仕上がり。ターンキー」価格には、構造工事と仕上げ工事（キッチン、塗装、床...）が含まれますが、プール、庭、塀は含まれません。342 000€から TTC シャレー ベルドンヌ</w:t>
      </w:r>
    </w:p>
    <w:p>
      <w:r>
        <w:rPr>
          <w:b/>
          <w:color w:val="FF0000"/>
        </w:rPr>
        <w:t xml:space="preserve">イド42</w:t>
      </w:r>
    </w:p>
    <w:p>
      <w:r>
        <w:rPr>
          <w:b w:val="0"/>
        </w:rPr>
        <w:t xml:space="preserve">Revell 3087 M901A1 ITV Hammerhead For Model Military Vehicles - Shop RC Models About UsShop RC Modelsは、RCモデラーと無人車のためのeshopです。世界中から30.000の製品コードを持つ私たちの目的と目標は、低価格で、ヨーロッパ全土からラジコン製品の最大のリストを提示することです。このページでは、サーマルカー、電気自動車、飛行機、ヘリコプター、船舶をご紹介しています。また、各モデルのパーツやアクセサリーも取り揃えています。模型作りは趣味の世界なので、必要なものをすべて揃えて、便利に使っていただけるように心がけています。マケット・レヴェル・モデルズは、優れた品質のプラスチックモデルで製品をモデル化することを目的としています。航空機、軍用車両、アクションフィギュア、ボートやヘリコプター、自動車、トラック、教育用キットなど、様々なスケールの静止画模型を専門に扱っています。Shop RC Modelsでは、同社のRevell Modelsの製品を常設展示しています。</w:t>
      </w:r>
    </w:p>
    <w:p>
      <w:r>
        <w:rPr>
          <w:b/>
          <w:color w:val="FF0000"/>
        </w:rPr>
        <w:t xml:space="preserve">イド43</w:t>
      </w:r>
    </w:p>
    <w:p>
      <w:r>
        <w:rPr>
          <w:b w:val="0"/>
        </w:rPr>
        <w:t xml:space="preserve">講座の内容 初心者のためのHTMLとCSSの講座では、HTMLとCSSの基礎的な基本を学びます。HTMLは、ウェブページを構成するためのタグの言語です。CSSは、HTML文書を整形するための言語です + HTMLとは？HTML（Hyper Text Markup Language）は、Webページを作成する際に使用するマークアップ言語です。ウェブページは通常、ウェブブラウザで表示されます。テキスト、リンク、画像、さらには音声や動画も含まれます。HTMLは、これらのコンテンツをWebブラウザが正しく表示できるようにマークアップし、記述するために使用されます。 + CSSとは何ですか？HTMLが見出しや段落などの要素を定義し、画像や動画などのメディアを埋め込むなど、Webページの構造を決めるのに使われるのに対し、CSS（Cascading Style Sheets）はWebページのスタイルを指定するのに使われ、レイアウトや色、フォントはすべてCSSで決定されます。HTMLは家の基礎、CSSはビクトリア朝の邸宅とミッドセンチュリーモダンの家の違いを作るような美的選択と考えることができるだろう。HTMLの基本をすべて学ぶことができます。タグ、タグファミリ、ネスト化の方法について学びます。また、特定のHTMLタグに宣言できる属性も表示されます。また、HTMLファイルを正しく作成するために不可欠なタグをすべて確認しながら、HTMLページの作成方法を学びます。CSSの書き方、CSSファイルとHTMLファイルのリンク方法など、CSSの基本を学びます。また、ウェブページを操作するためのHTMLセレクタも表示されます。このコースでは、HTMLとCSSをマスターするために必要な基本的な知識をすべて学ぶことができます。+ HTMLとCSSの入門コースでは、ウェブ開発者のトレーナーであるカール・ブリゾンが、HTMLとCSSの基本を完全にマスターするために必要なすべての基本概念を埋めるためのガイド役を務めます。また、現在および将来のWeb開発プロジェクトに組み込むためのヒントも提供します。 + このHTMLとCSSのトレーニングコースの利点 このトレーニングの終わりには、概念と用語に慣れ、HTMLとCSSでWebページを書くことができるようになります。このコースは、あなたの学習プロセスの最初のステップであり、Web開発のプロのキャリアを開始することができます。 +発見するJavascript、html5とCSS3コース。- HTML5、JavaScript、CSS3トレーニング -完全ガイド- JavaScriptトレーニング -基礎を身につける- JavaScriptトレーニング -高度なテクニックをマスターする- KnockoutJsトレーニング -ダイナミックなJavaScript UIの簡素化 目的 - HTMLの理念を理解する - HTMLの基礎を学ぶ- CSSの理念を理解する - CSSの基礎を学ぶ - HTMLとCSSによるWebサイトのデザイン方法を学ぶ 前提条件 ありがとう、非凡人！！！（笑）。このコースで、自分が持っていた多くのギャップを修正することができました。このトレーニングは、私がコードについてもっと学びたいという意欲を理解するために必要なものです。コーチは落ち着いた声で、とてもわかりやすく教えてくれます。とても勉強になり、自信がつきました。ムンポッサ様、こんにちは、ありがとうございます。私たちのプラットフォームとトレーニングにご満足いただき、大変うれしく思います :heart_eyes:私たちは、あなたのおかげでITトレーニングをどんどん共有しています :muscle: 良い一日をお過ごしください。非常に良いわかりやすく、的確な説明。プロになるための次のステップを待っているのです。新しいトレーニングのアイデアを提案することができます。</w:t>
      </w:r>
    </w:p>
    <w:p>
      <w:r>
        <w:rPr>
          <w:b/>
          <w:color w:val="FF0000"/>
        </w:rPr>
        <w:t xml:space="preserve">四十四節気</w:t>
      </w:r>
    </w:p>
    <w:p>
      <w:r>
        <w:rPr>
          <w:b w:val="0"/>
        </w:rPr>
        <w:t xml:space="preserve">ボルドー／アミアン／オルレアン／ルヴァロワ／アジャン／ル・アーヴル／ナンシー ジャック・シャバン＝デルマスを記念した銅像の制作を公募します。政治家、元首相、元国会議長、解放同盟者、48年間ボルドー市長、都市共同体会長であるジャック・シャバン＝デルマスは、ボルドー市民にとってまさに「シャバン市長」であった。1947年から1995年まで、ボルドーを輝かせ続けた特別な人物。白昼堂々、ジャン・ムーラン広場に記念碑を建立し、ボルドー市議会はこの人物に賛辞を送りたいとしています。その後、5名のアーティストが選ばれ、スケッチを発表します。 公募：ジャック・シャバン＝デルマスの銅像制作のためのプロジェクトを公募し、5名のアーティストを選出することを目的としています。ジャック・シャバン＝デルマスのダイナミックな姿勢を表現した全身像になる予定です。総費用は50万ユーロを超えないものとします。スケッチを提出し、落選した4名の候補者には、それぞれ税別5,000ユーロの補償金が支払われます。応募書類の提出： - 出場を希望するアーティストは、ボルドー市文化局（Direction Générale des Affaires Culturelles）宛てに、受領通知付きの書留郵便で応募書類を送付する必要があります - インフォメーション :Direction de l'action culturelle - Directeur Dominique Boyer - Hôtel de ville - Place Pey-Berland - 33000 BORDEAUX - 05 56 10 20 51 フランス語のみで書かれたアプリケーションファイルには、以下の内容が含まれます。- 署名入りの申請書 - 候補者の経歴（A4用紙3枚以内） - 候補者の通常の芸術的アプローチの性質と課題に関するテキスト、作品に関するテキストおよびビジュアル要素、プレスカットを添えた最新の芸術的参考資料のファイル。- 税金と社会保障の義務を果たしたことを証明する、申請者の日付と署名入りの名誉ある宣言書 - 公共空間と提案された素材という文脈でのプロジェクトに対する申請者の芸術的感性を提示する意思表示書。応募受付締切：2007年3月15日応募作品の分析後、選考委員会により、作品の質、記念碑的作品の制作能力などを評価し、5名の候補者を第一次選考で選出する予定です。その後、審査員がプロジェクトを分析し、選ばれた5つの候補者の意見を聞き、プロジェクトの芸術的品質、創造性、読みやすさ、建築的背景との関係、技術的・経済的実現性などの基準に基づいて、受賞者を指定します。Hôtel de ville - Place Pey-Berland - 33000 BORDEAUX - 05 56 10 20 30 - 営業時間は月曜日から金曜日の午前8時半から午後6時まで。郵便番号：Hôtel de ville - Place Pey-Berland - 33077 BORDEAUX CEDEX。情報はART MÉDIATION LANDES - 9 rue Frédéric Bastiat - 40000 MONT DE MARSAN - artmediationlandes@wanadoo.fr - アートメディションランドに非常にありがとうございました。このプロジェクト募集をお送りします " Chemins croisés 1 : de terre et d'eau " September 2007 アミアン（80）にある2003年に設立された非営利団体 Nect'arts は、2007年9月に " chemins croisés 1 : de terre et d'eau " をテーマに現代アートに捧げる年次複合芸術会議を開催し、視覚アーティストを募集しています。ピカルディ地方のソンム県は、海、ソンム湾、領土を横切る川、地域の首都の刻印があります。の活動と密接に関係する自然地域です。</w:t>
      </w:r>
    </w:p>
    <w:p>
      <w:r>
        <w:rPr>
          <w:b/>
          <w:color w:val="FF0000"/>
        </w:rPr>
        <w:t xml:space="preserve">イド45</w:t>
      </w:r>
    </w:p>
    <w:p>
      <w:r>
        <w:rPr>
          <w:b w:val="0"/>
        </w:rPr>
        <w:t xml:space="preserve">ブルキナファソの医療の質を向上させるため、ブルキナファソ政府は中華民国（台湾）の支援を受け、600床の大学病院を新たに建設することを計画しています。2007年5月10日（木）、ワガドゥグにおいて、両者間で本事業の実施に関する契約書の調印が行われました。ブルキナファソの公衆衛生システムは、ヘルスセンターの数が非常に少なく、欠陥があるままです。また、ある種の病気はその場で治療することが不可能なままであり、国にとって非常にコストのかかる避難を余儀なくされています。この状況を改善するため、ブルキナファソ政府は新しい大学病院センター（CHU）の建設に着手し、5月10日にワガドゥグでその実行契約に調印しました。アラン・ヨーダ大臣によると、総工費6,000万ドルのこのインフラは、国際基準を満たし、国やサブリージョンのニーズを満たすのに十分な大きさだという。また、このインフラによって、年間10億CFAフラン以上にものぼる医療搬送のコストを削減できると説明した。この病院は、ワガドゥグ市の南出口（サポネ通り）に建設され、説明によると、100ヘクタールの土地に1〜2階建ての建物で構成される予定である。このプールには、行政プール、医療技術プール、一般サービスプールなどが含まれる予定です。この新しい大学病院とその設備で開発される腫瘍学、腎臓学、外科、火傷、心臓学などの専門分野は、ブルキナファソと海外の専門家に必要な条件を提供するだろうと、推進者たちは期待しています。資金調達は、中華民国と台湾が、中華民国輸出入銀行という中国の銀行が設立するローンを通して全額行う。施工は台湾企業（TE CHANG Construction Company limited）が行い、ブルキナベ企業の協力のもと、ノウハウの移転が行われる予定です。中華民国大使のタオ・ウェンロン氏は、ブルキナベ人と中国人を結ぶ偉大な友情にふさわしい作品を提供するために、中国側は努力を惜しまないことを示しました。2007年5月11日のLadji BAMA Sidwaya。</w:t>
      </w:r>
    </w:p>
    <w:p>
      <w:r>
        <w:rPr>
          <w:b/>
          <w:color w:val="FF0000"/>
        </w:rPr>
        <w:t xml:space="preserve">イド46</w:t>
      </w:r>
    </w:p>
    <w:p>
      <w:r>
        <w:rPr>
          <w:b w:val="0"/>
        </w:rPr>
        <w:t xml:space="preserve">♪ This is what's on my turntable right now ♪ .Moderators : fifoox, dingo - Contact :Contact Twinx Re: 今、私のターンテーブルに乗っているのはこれです Andrew Belleの新しいアルバムDive Deepがループしています。Re: shadow's lisa wrote :Depeche ModeによるDavid Bowieの「Heroes」のとても上品なカバー（公式バージョン、最近ライブでカバー済み） そうそう、The Nationalの新しいアルバムSleep well beastを聴いた人がいるのは良いことだと確認しました ?私はこれしか聴いたことがないのですが、なかなか良いですね「Nobody Else Will Be There」 - Powaaaa moderation - Contact :Contact shadow's lisa Oh ! what a good thingOh ! what a good thingTwinx wrote :Andrew Belleの新しいアルバム「Dive Deep」をリピートしています。 とてもいい曲だと思います。って感じです。これしか聴いたことないけど、かなりいい「Nobody Else Will Be There」。 Rag'n'Bone Manの「Gimme Shelter」のカバーがあまりにも、良すぎる！！。- Contact :Contact Twinx Re: 今、私のターンテーブルでかかっている曲はこれです Excellent Rag'n'Bone Man 大好きです!!!!実質的なリピートも - Powaaaa節制（もうすぐニューアルバム発売） - Contact :Contact Twinx Re: 今、私のターンテーブルにあるのはこれです Ooooh Maybe Tomorrow ...です。(意表をついて)新しいアルバム？楽しみです Come on, another little share for the road (RY XのDawnアルバムを聴くことを強く勧めるので、タイトルに躊躇しました) ここでは、「塩」です - Musicopubliphile Confirmed - Contact :Contact Twinx Re: 私もよくループで聴いていることは認めます。shadow's lisa wrote :I admit that their track that I play in loop and rebouclette it is : Allez hop, sur mon mur - Contact :Contact Twinx Re: Here is what turns on my turntable at the moment (Me it is all or nothing.)（私が今、ターンテーブルを回すものはこれです。私は全く見られていないか、それとも見られすぎているか） Stereophonicsに滞在し、素敵な一日を過ごすために Have a nice day See you soon - Powaaaa moderation - Location : Between my EarSonics - Contact :Contact Claude Re: Here's what's on my turntable right now Twinx wrote :Hi team, I hope you're well!秋が来ましたね。でも、それだと単調になってしまいますよね？Andrew Belleのニューアルバム「Dive Deep」はリピートしています。私のお気に入りの一品：ハニー＆ミルクジョリ- Moderation Powaaaa - Contact :Contact shadow's lisa A preview and a single concert in France, at Olympia, on January 26, 2018.Twinx wrote :Coucou Ooooh Maybe Tomorrow ...フランスで行われた試写会とシングルコンサート。(意表をついて)新しいアルバム？Twinx wrote:Hello musicophiles (Me it's all or nothing: either I'm not seen at all or I'm too much) nonsense; you can never be seen too much!- Musicopubliphile 確認済み - Contact :Contact Twinx Re: これが今私のターンテーブルで流れているものです ありがとうClaude そしてありがとうLisa、素敵でかわいいですJ</w:t>
      </w:r>
    </w:p>
    <w:p>
      <w:r>
        <w:rPr>
          <w:b/>
          <w:color w:val="FF0000"/>
        </w:rPr>
        <w:t xml:space="preserve">アイディー47</w:t>
      </w:r>
    </w:p>
    <w:p>
      <w:r>
        <w:rPr>
          <w:b w:val="0"/>
        </w:rPr>
        <w:t xml:space="preserve">#2008年05月17日21:29 - thebachman Re: [script/bash] Downloading many daily channel+ Hi, Slight problem for my version 1.301, it downloads the videos I want (well at least I can see that at my network load) during the download, I have the zapping file, guignols etc... ...。...しかし、すべてが終了した後、再生するかどうか尋ねられ（私はキャンセルをクリック）、その日のフォルダ（つまり今日は16日）に行くと、そのフォルダは...空で、別のフォルダ「playlists」に「08-05-16-playlist.File」が入っています（このファイルは、「playlists.File」です）。m3u" 私はプログラミングについて何も知らないので、作者に任せます #302 2008/05/17, at 21:41 - redisded Re: [script/bash] 多数の毎日のチャンネル+番組のダウンロードは奇妙で、すべて私のために動作します。作者は、スクリプトを保存したフォルダから、bash -x canal &amp;&gt; log というコマンドを実行した結果のログファイルを投稿してほしいと考えていると思います #303 2008/05/18, at 06:30 - MatToufoutu Re: [script/bash] Downloading many canal+ dailies Hi Raskal, you transferred the topic since here, I'm answering you.を投稿することができるようになりました。backtrackについてのご質問ですが、私は全く分かりませんが、そう思います。個人的にはubuntuであなたのスクリプトを使っています。ただ、#backtrack-fr chanの人たちが、彼らのフォーラムにチュートリアルを置くように私に頼んできたのです。だから、私はあなたを得たので、「直接」伝えることにしました。ありがとうございます。それとは別に、あなたの台本をどうすればいいですか？それとも、ここで提案されている新しいバージョンを使用するのでしょうか？#304 On 18/05/2008, at 09:30 - Ras&amp;#039; Re: [script/bash] Downloading many daily channel+ Hi, Slight problem for my version 1.301, it downloads I want videos (well at least I can see that on my network loader) during the download, I have the zapping file, guignols etc... ...しかし、すべてが終了すると、再生するかどうか尋ねられ（私はキャンセルをクリック）、その日のフォルダ（つまり今日は16日）に行くと、そのフォルダは・・・空で、別のフォルダ「playlists」に「08-05-16-playlist.m3u」ファイルがあります プログラムについて何も知らないので、作者にお任せします。動画を変換した後にオリジナルを削除するスクリプトなので、変換がうまくいかず、スクリプトが動画を削除したままになってしまいました...。一番ありそうな問題は、redisdedでこれに必要なパッケージがよくわからないので、依存関係の問題でしょう :╱︎変換機能はベータ版であることを警告しておきます。変換機能はベータ版であることをお断りしておきます。お困りの方へ：動画変換を有効にしている場合は、無効にしてください。有効にしていない場合は、次のようにして返されるファイルの内容を投稿してください: bash -x channel &amp;&gt; log (そして [ code ] タグで挟むことを忘れないでください ^^) MaToufoutu さんへ: どういたしまして ^^ 話題提供ありがとうございます また、アップデートについては、スクリプトは起動時に、アップデートを行うかどうか、利用できるものがあれば提案するとなっています。そうでない場合は、すでに最新版になっているか、その場合は「バージョン情報」メニューで正しいバージョンかどうかを確認する必要があります</w:t>
      </w:r>
    </w:p>
    <w:p>
      <w:r>
        <w:rPr>
          <w:b/>
          <w:color w:val="FF0000"/>
        </w:rPr>
        <w:t xml:space="preserve">しじゅうはち</w:t>
      </w:r>
    </w:p>
    <w:p>
      <w:r>
        <w:rPr>
          <w:b w:val="0"/>
        </w:rPr>
        <w:t xml:space="preserve">CS-Seriesは、人気のS-Seriesと同じフットプリントで、アンプとDSPを統合し、ミラノ対応のAVB接続を提供するインテリジェントラウドスピーカーです。CSシリーズスピーカーは、4本のネジを外し、CSモジュールを付属のケーブルコネクターで接続し、フロントグリルを変更するだけで、単体製品として、または既存のSシリーズへのアップグレードとして使用することができます。CSシリーズは、ネットワークオーディオを提供し、各ボックスの正確な制御とモニタリングにより、パフォーマンスを最大限に引き出します。超小型アクティブ2ウェイ・フルレンジ・ミニラインアレイ「CS7」、ポイントソースバリエーション「CS7p」、バス／サブ・リインフォースメント「CS118」などが含まれます。上記の製品群には、2ウェイアクティブのフルレンジラインアレイCS10とその近接放送用特殊モデルCS10n、さらにCS10pポイントソースとそのリファレンスサブCS119が含まれます。ネットワークとプロフェッショナルオーディオの未来のために開発された、アダムソンの伝説的なサウンドです。</w:t>
      </w:r>
    </w:p>
    <w:p>
      <w:r>
        <w:rPr>
          <w:b/>
          <w:color w:val="FF0000"/>
        </w:rPr>
        <w:t xml:space="preserve">アイドル49</w:t>
      </w:r>
    </w:p>
    <w:p>
      <w:r>
        <w:rPr>
          <w:b w:val="0"/>
        </w:rPr>
        <w:t xml:space="preserve">農業・食品・林業大臣Stéphane LE FOLL氏、貿易・工芸・消費者問題・社会経済大臣Carole Delga氏出席のもと、栗生産者を迎えたレセプションの模様をレポートします。Heading : 農業・海洋・水産業 Stéphane LE FOLL農業・農林水産大臣出席のもと生産者レセプションを開催。</w:t>
      </w:r>
    </w:p>
    <w:p>
      <w:r>
        <w:rPr>
          <w:b/>
          <w:color w:val="FF0000"/>
        </w:rPr>
        <w:t xml:space="preserve">サムネイル</w:t>
      </w:r>
    </w:p>
    <w:p>
      <w:r>
        <w:rPr>
          <w:b w:val="0"/>
        </w:rPr>
        <w:t xml:space="preserve">ニューファンドランドの中心部に位置するカントリーイン＆RVパークは、ロマンチックな週末旅行、ビジネスリトリート、家族旅行、周辺地域の探索の拠点として理想的な場所です！カントリーイン＆RVパークは、ニューファンドランドの中心部に位置しています。快適な宿泊施設と家庭料理をお探しですか？Jackie's...more...more text グランドフォールズ-ウィンザーNLのホテル選びのヒント。グランドフォールズ-ウィンザーNLでの滞在をより快適なものにするために、出張、数日の旅行、家族旅行など、旅行の計画を立てる際にホテル選びは重要なポイントです。Grand Falls-Windsorのホテルを予約するなら、世界最大のオンライン旅行会社エクスペディアが簡単、便利でお得。価格は重要な要素ですが、十分な情報に基づいて選択するためには、立地、アメニティ、フレンドリーな雰囲気、食事、ルームサービスなど、他の評価基準も必要です。家族や友人と一緒に、良いグランドフォールズ-ウィンザーNLホテル相談を選びましょう。彼らの推薦は公平であり、ホテルの顧客サービスや一般的な雰囲気についての情報を良い情報源から得ることができます。旅行代理店を利用する：旅行代理店では、旅程の計画だけでなく、お客様のニーズやご要望に応じたホテルを適正な価格で探してくれます。旅行サイト：詳細な説明や訪問者のレビューに加えて、これらのサイトでは、ホテルの部屋を予約することができますし、いくつかは、グランドフォールズ-ウィンザーNLの割引ホテルのリストを提供することもできます。観光協会：0〜5つ星の評価システムを確認することで、快適さ、豪華さ、予算などのニーズを比較することができます。ロケーション : グランドフォールズ-ウィンザー NL へビジネス、レジャー、観光、ショッピングを目的とした旅をしているのなら、気になる場所や観光スポットの近くにあるホテルを選びましょう。部屋の予約：電話やインターネットで簡単に予約できますが、現在の料金をホテルに確認し、確認番号をメモしておきます。パッケージがある場合は、問い合わせることも検討しましょう。チェックインとチェックアウトの時間：受付でチェックインする時間とチェックアウトする時間を確認しておくと、直前になってあわてることがありません。サービス・施設エクササイズルーム、プール、スパ、ランドリー、送迎サービスなどの有無も聞いてみましょう。また、貴重品や重要な書類を保管する場所があるかどうかも確認しましょう。食事：朝食、場合によっては食事が宿泊料金に含まれているかどうかを確認し、近隣のレストランについても尋ねてみましょう。良いホテルを選ぶのは簡単ではありませんが、上記のヒントを参考にすれば、グランドフォールズ-ウィンザーNLにある最高の高級ホテルで思い出に残るリーズナブルな滞在をすることができるはずです。</w:t>
      </w:r>
    </w:p>
    <w:p>
      <w:r>
        <w:rPr>
          <w:b/>
          <w:color w:val="FF0000"/>
        </w:rPr>
        <w:t xml:space="preserve">アイディーファイブイチ</w:t>
      </w:r>
    </w:p>
    <w:p>
      <w:r>
        <w:rPr>
          <w:b w:val="0"/>
        </w:rPr>
        <w:t xml:space="preserve">2641 W Capitol Ave, West Sacramento, CA 95691-2218 価格はパートナーから提供されたもので、パートナーに知られるすべての税金と手数料を含む1泊あたりの客室料金を反映しています。詳しくはパートナーをご覧ください。当社への支払いが価格の表示順序にどのように影響するか。部屋タイプは異なる場合があります。サンセットイン＆スイーツは、West Sacramentoを訪れる旅行者に最適なホテルで、経済的な環境と充実したアメニティを提供しています。サンセットイン＆スイーツの客室には、エアコンと冷蔵庫が完備されています。さらに便利なことに、無料のWi-fiも完備しています。このゲストハウスでは、24時間対応のフロントデスクをはじめ、さまざまなサービスを提供しています。また、ご滞在中は、朝食付きでお楽しみいただけます。お客様の便宜のため、敷地内の無料駐車場をご利用いただけます。サンセット イン &amp; スイーツは、ザ バーン (1.5 km) や レイ フィールド (1.5 km) などの人気のランドマークに近接しており、ウェスト サクラメントを探索するのに最適な拠点となっています。フィッシュ＆チップスはいかがですか？Streets of London Pubなど、近隣のレストランへ。カリフォルニア・ハイウェイ・パトロール・アカデミー・ツアー＆ミュージアムのような歴史博物館も一見の価値ありです。West Sacramentoでの滞在をお楽しみください。とてもフレンドリーな歓迎を受け、値段の割にとても良い部屋でした（大型冷蔵庫、電子レンジ、アメニティ）。朝食は、コーヒー、オレンジジュース、デニッシュペストリー。浴室はちょっと古いけど。宿泊日：2018年7月旅行タイプ：夫婦で旅行 格安ホテルを探していて、こちらのホテルが希望に沿いました。残念ながら禁煙ルームは取れませんでしたが、部屋もベッドも快適で、それだけで満足です。家具は古めかしいですが、なかなか快適です。スタッフはとても親切で、私たちがとても快適に過ごせるよう心がけてくれました。場所は、市場は非常に便利なダウンですが。高速道路が交錯し、数キロ先で製品を購入する店を見つけることができたのです。周辺は静かでした。宿泊日：2015年2月 部屋の情報：非喫煙者の方は禁煙ルームをお願いしますDaveと彼の妻は、あなたがこれまでに出会った中で最高の人たちです。彼らはフレンドリーで礼儀正しく、実用的な人々を尊敬しています。清潔で静か、ヒルトンではありませんが、清潔でリーズナブルで快適な宿泊先といえば、ここでしょう。モダンで高価な、フルサービスのレストラン、バー、プールをお探しの方には向きません。しかし、部屋で食事を用意できるようなアメニティ、冷蔵庫、電子レンジ、小さなキッチン、熱いシャワー、キングサイズのベッド、衛星放送付きのちゃんとしたホテルのカラーテレビ、Wi-Fi、そして破格のカスタマーサービスを求めているなら、私の知る限りサクラメントの中で一番お得なホテルだと思います。ファーストフードが好きな人にはたまらない場所です。リアルフードのRaley's Supermarketがすぐ近くにあり、高速道路へのアクセスも良く、サンセットはあなたのためにあります！... 宿泊日：2014年4月 部屋の情報：いつも禁煙のキングサイズキッチネットにします。妻と私は、West SacramentoのSunset Inn and Suitesに何泊かしました。部屋の広さはちょうどよかったが、特別なことはなかった。このホテルの一番の魅力は、サクラメントのダウンタウンから5分という料金設定と立地です。禁煙ルームを予約していたのに、禁煙ルームを用意してくれたマネージャーをいつも褒め称えています。大きな違いがあり、スタッフもとても親切でした。があります。</w:t>
      </w:r>
    </w:p>
    <w:p>
      <w:r>
        <w:rPr>
          <w:b/>
          <w:color w:val="FF0000"/>
        </w:rPr>
        <w:t xml:space="preserve">イド52</w:t>
      </w:r>
    </w:p>
    <w:p>
      <w:r>
        <w:rPr>
          <w:b w:val="0"/>
        </w:rPr>
        <w:t xml:space="preserve">チェルナヴァ Černava（ドイツ語：Schwarzenbach）は、チェコ共和国カルロヴィ・ヴァリ郡に属する自治体であり、同郡の地域である。その人口は2018年時点で306人[1]。地理[編集] Černavaは、Nejdekの南南西4km、Karlovy Varyの北西14km、プラハの西126kmに位置する[2]。北西にJindřichovice、北東にNejdek、東にBožičany、南にChodov、西にTatroviceと隣接している[3]。歴史[編集] この地域について最初に書かれたのは1489年のことである。備考・参考文献[編集] - (cs) 2018年1月1日のチェコ共和国の市町村の人口。- カラスの飛ぶ距離、または直交距離。- geoportal.gov.czより。</w:t>
      </w:r>
    </w:p>
    <w:p>
      <w:r>
        <w:rPr>
          <w:b/>
          <w:color w:val="FF0000"/>
        </w:rPr>
        <w:t xml:space="preserve">イド53</w:t>
      </w:r>
    </w:p>
    <w:p>
      <w:r>
        <w:rPr>
          <w:b w:val="0"/>
        </w:rPr>
        <w:t xml:space="preserve">問題がわからない。ヘビやトカゲを飼うのと変わらない。 2019.08.02 19:16; Act: 2019.08.02 19:20 印刷 建物の前に停められたフィアット500 多くの人と同様に、ポーランドのマグダレナ・ドゥッサはペットにとても執着している。もっと稀に、それは...アフリカの巨大カタツムリマグダレーナさんは、子どもの頃から、犬や猫よりもカタツムリのペットを飼うのが好きだったそうです。"小学生の頃から巨大カタツムリを飼うのが夢だった "とMirror誌に語っています。生物の授業で同じカタツムリを飼っていて、この素晴らしい生き物に恋をしてしまったんです。"やがて彼女は、ペットショップで運命の相手を見つける。マグダレナの話によると、この動物はひどい状態だったそうだ。"カタツムリにとって致命的な低湿度のとても小さな箱の中で、寄生虫や傷ついたカタツムリの殻と一緒に飼われていたのです。"現在、巨大カタツムリは健康で、主にバナナやサツマイモを餌にしています。 (要点) 私たちのチームは、毎日数千のコメントを処理しなければなりません。お客様が送信されてから、当社のチームが検証するまでに時間がかかる場合があります。72時間以上経過してもメッセージが公開されない場合は、不適切なメッセージと判断された可能性があります。L'essentielは、通知や正当な理由なしにメッセージを公開しない権利を有します。逆に、お客様が送信したメッセージの削除を希望される場合は、当社にご連絡ください。メッセージは有効な法律に従っていなければならず、憎悪や差別の扇動、侮辱、人種差別や憎悪のメッセージ、同性愛や汚名を着せるような内容を含んではなりません。また、著作権を尊重する必要があります。コメントは、フランス語、ルクセンブルク語、ドイツ語、英語のいずれかで、誰もが理解できるように記述してください。過度な句読点、大文字、SMS言語でのメッセージは禁止されています。また、記事の内容とかけ離れたメッセージは削除されます。商業的なリンクや広告メッセージは、コメントから削除されます。モデレーションチームは、政党、宗教、信条の如何を問わず、いかなる布教活動も容認しません。最後に、ニックネームやメッセージに個人情報（電話番号、苗字、メールなど）を記載しないようにお願いします。彼女はペットがすぐに逃げ出すような危険は冒さない・・・・・・。別の人生では、カタツムリのペットになりたい...。___ :-)別の人生では、カタツムリのペットになりたい...。___ :-)彼女はペットがすぐに逃げ出すような危険は冒さないのです・・・・・・。ああ、放置しておくと、こんなに遠くまで移動してしまうのかと、とても驚きますよ。蛇やトカゲを飼うより全然いい。</w:t>
      </w:r>
    </w:p>
    <w:p>
      <w:r>
        <w:rPr>
          <w:b/>
          <w:color w:val="FF0000"/>
        </w:rPr>
        <w:t xml:space="preserve">アイディー54</w:t>
      </w:r>
    </w:p>
    <w:p>
      <w:r>
        <w:rPr>
          <w:b w:val="0"/>
        </w:rPr>
        <w:t xml:space="preserve">2007年9月27日付けの規制、違反行為、制裁に関する2007-1389号令を批准する法案 2008年7月8日の会議での議事録に添付された、規制に関する2007年9月27日付けの大統領府の議事録。この法案は、ニューカレドニアにおけるアンチ・ドーピングおよびスポーツ選手・スポーツ女性の健康保護の分野における管理、違反の記録および制裁に関する条例（9月28日付JO、p.1）を批准するものです。15858).この条例は、ドーピングとの闘いおよびスポーツ選手の健康保護に関する2006年4月5日の法律n°2006-405の第27条に規定された権限に基づいて制定され、この条例に規定されたドーピング検査を実施し、スポーツ選手の健康保護およびドーピングとの闘いに関するニューカレドニアの規定の違反を調査・記録する権限を持つ者を定めています。禁止物質を検出するためのドーピング・コントロールの実施を組織し、医学的検査及び生物学的試料を実施する権限を有する者を決定すること。検査担当者は、競技、スポーツイベント又はトレーニングが行われるすべての場所又は施設に立ち入る権利を有することを規定する - 前項で述べた場所又は競技者の自宅における検査の立ち入り時間の制限（午前6時から午後9時の間）を含み、事前に検察官に通知する義務を負う。計画された訪問に反対する可能性のある人。- は、監視業務を実施するために、競技者の居場所を特定するための手段を組織する。このようにして収集された情報は、情報処理および情報技術に関する規則に従って、コンピュータ化することができる。 - 第 L 条に記載されている者が、このような情報を収集するための条件を規定する。425-2 は、捜査する施設において、捜査し立証する能力を有する犯罪に関連する物品および文書の押収を行うことができる。ニューカレドニアのスポーツ選手や女性、司法警察官のアンチ・ドーピングや健康保護規制の施行に責任を持つ役員や代理人が、情報技術、ファイル、自由に関する1978年1月6日の法律78-17号の尊重を条件に、ドーピング製品に関する有益な情報を伝達することができます。(ドーピングコントロールを担当するyyyyagentsに反対した場合、7,500ユーロの罰金と禁固刑を課す）。- は、アンチドーピングの分野においてニューカレドニアの規制を行使することができる者のリスト、すなわち領域オリンピック・スポーツ委員会および関係するスポーツリーグを確立する。2006年4月5日の法律の前述の条文では、問題の条例を批准する法案は、その採択から6カ月以内に国会に提出されなければならないと規定されています。</w:t>
      </w:r>
    </w:p>
    <w:p>
      <w:r>
        <w:rPr>
          <w:b/>
          <w:color w:val="FF0000"/>
        </w:rPr>
        <w:t xml:space="preserve">アイディー55</w:t>
      </w:r>
    </w:p>
    <w:p>
      <w:r>
        <w:rPr>
          <w:b w:val="0"/>
        </w:rPr>
        <w:t xml:space="preserve">広汎性発達障害とは？広汎性発達障害とは？雑誌-déclic.com 広汎性発達障害（PDD）とは、特に認知、社会、感情、知的、感覚、言語習得の分野における子どもの発達における重度の障害群のことを指します。自閉症が最もよく知られている例です。広汎性発達障害（PDD）は、言語および非言語コミュニケーション障害、社会的関係障害、興味制限および/または反復行動という3つのカテゴリーの症状を併せ持つ疾患です。ASDの人は、環境の変化に適応するのが難しい。症状の重さには個人差があります。臨床表現の多様性は、個人によって異なる自閉症の程度だけでなく、PDDが他の障害（精神遅滞、運動障害、知覚障害、てんかん等）と関連していることから生じる。 autisme-montreal.com PDDは一般的に生後数年に発症する。PDDを提示するためには、:重度のコミュニケーション障害：言語・解読障害、エコラリア、非言語行動など；神経感覚障害：五感の機能障害により、人に奇妙で定型的な生存行動を起こさせる。異常行動の発現は、その神経学的および化学的障害に関連している。これがきっかけで...社会化の問題：自閉症者は交流したくても、障害のためにできない。これらの問題は、障害によって強さが異なったり、現れ方が異なったりすることがあります。ASDの中には、社会で正常に機能できる人もいれば、24時間の監視が必要な人もいる。以上の説明で、答えは見つかりましたか？おそらく、最初の頃と比べたら、全然違うと思います。これは難しい質問で、広汎性発達障害があまり具体的な定義ができないものであるのと同様に、答えも曖昧なものです。様々な神経障害を説明する際にも、同じような問題がある。これらは「頭の中の」障害であり、目に見えない、表に出ない、物理的に説明できない障害である。腕が折れるとはどういうことか、という質問であれば、絵で提示するとわかりやすいですね。レントゲンで確認できますし、何より解釈の余地がありません。診断を受けている最中の親は、障害ですらない障害に対して、できるだけ具体的な答えを求めているのです。診断されたばかりの保護者の方は、自分の子どもにどのようにフィットするのか、もっと理解したいのではないでしょうか。子どもの「広汎性発達障害」と「子どもの正常な反応」を見分けるために。診断されたばかりの親は、家族、側近にうまく説明できるようになりたいと思う。これは、目に見えない障がいの話であり、その特性によって解釈が分かれるため、答えを見つけるのが難しい質問です。さらに難しいのは、説明しようと口頭で（文章でも）言えることはすべて、疑問を持たれ、比較され、破壊されることだ...最終的に誰もが「私は...」と言えるようになるのだから。".目に見えないハンディキャップがあると、親の厳しさ、権威のなさ、知識のなさを非難するのは簡単なことなのです。</w:t>
      </w:r>
    </w:p>
    <w:p>
      <w:r>
        <w:rPr>
          <w:b/>
          <w:color w:val="FF0000"/>
        </w:rPr>
        <w:t xml:space="preserve">イド56</w:t>
      </w:r>
    </w:p>
    <w:p>
      <w:r>
        <w:rPr>
          <w:b w:val="0"/>
        </w:rPr>
        <w:t xml:space="preserve">無効とは、法律行為や手続きが無効であることの制裁であり、その原因は、法律上必要とされる特定の形式の使用がないことにあるか、またはその有効性に不可欠な要素がないことに起因している。例えば、ある行為に対して当事者の一方が与えた同意が詐欺によって無効となった場合、その合意は無効となります。手続き上、出頭要請は新民事訴訟法第56条で要求される情報が含まれていなければ無効となります。手続き文書に関する大審院の不存在論の適用拒否（Chambre Mixte 7 July 2006, BICC n° 647 of 01/10/2006 and the note by Mr Boval, reporting counselor）を参照のこと。しかし、この判決は、すべての事柄に適用できると考えられるほど、十分に一般的な用語で述べられています。フランス法の一般原則によれば、裁判所は、この制裁が法律で明示的に規定されている場合にのみ、合意または手続きの無効を宣言することができます。この原則は、「テキストなき無効はない」という格言で表現されています。 手続きの無効に関するすべての異議は、「in limine litis」、すなわち、本案に関する弁明の前に提起されなければなりません（CPC第112条および第113条）。さらに、大審院は、無効の例外は、まだ執行されていない法律行為の執行要求を破るためにのみ行使することができると判決を下している（Cass. 1re civ., 25 March 2003, Juris-Data no. 2003-018412）。一方、合意が履行された場合、または履行が開始された場合には、嘆願は認められません。無効が "de jure "でない場合、それを覆すことができ、無効な行為の作者がそれを再開または確認することができるようになります。実質的な無効は、いかなる場合にも、それを行使する者に損害を与えたことを示す必要なく、行使することができます。一方、形式的な無効を主張する者は、必然的にそれによって損害を被ったことを立証しなければならない。例として、2006年3月8日の判決（3rd Ch. Civ. - 8 March 2006. BICC n°643 of 1 July 2006）によれば、賃貸借契約時の保証人の約束の有効性に関する1989年7月6日の法律22条1項に定められた手続きは、不利益の存在を証明する必要なく、保証が無効であることを理由に定められているとされている。もう一つの例は、リヨン控訴裁判所の判決（C. A. Lyon, 8th Ch. civ,2006年2月21日-2006年7月1日BICC n°643）によると、代理人が送達する解約通知は、賃借人が実際にそれを知っているかどうかにかかわらず、賃貸人の名前または会社名を明記しなければならず、したがって、賃貸人の名前を明記しない更新オファー付きの解約通知は、通知の作成者の質を確認できない賃借人に不平をもたらすため、無効であるとされている。また、形式的な無効に関して、大審院は、1989年7月6日の法律第15条のIIに従い、受領確認付きの書留郵便で交付された売却申し出付き終了通知の無効は、民事訴訟法第114条に基づき、それを行使する者が不服を正当化する場合にのみ宣告されると裁定している。(Cass. 3rd Ch. Civ. - 15 May 2008, BICC n°688 of 1st October 2008).テキスト民法6条、180条等、1108条等、1126条等、1131条等、1304条、1844-10条及び</w:t>
      </w:r>
    </w:p>
    <w:p>
      <w:r>
        <w:rPr>
          <w:b/>
          <w:color w:val="FF0000"/>
        </w:rPr>
        <w:t xml:space="preserve">イド57</w:t>
      </w:r>
    </w:p>
    <w:p>
      <w:r>
        <w:rPr>
          <w:b w:val="0"/>
        </w:rPr>
        <w:t xml:space="preserve">この検索では、タイトル、説明文、参考文献の内容から単語を選択することができます。論理演算子andとorで単語を区切ることができます。  例えば、「Bearing and Needles」と入力することができます。  この検索では、両方の条件に一致する結果を同時に返します。  しかし、BearingやBearingと入力すると、選択したフィールドに2つの単語のうち少なくとも1つが含まれている製品がリストアップされます。  演算子が指定されていない場合は、and演算子で検索される。また、文字列を逆カンマで囲むと、その文字列を検索することができます。  例えば、「ニードルベアリング」で検索すると、タイトルや説明文にその文字列が正確に含まれるすべてのアイテムのリストが表示されます。括弧は、論理演算子の処理順序を制御するために使用することができます。例えば、「Bearing and (needle or rollers)」と入力します。検索対象は、左側のメニューで選択したカテゴリーとそのサブカテゴリーですÂ - 選択したカテゴリーに応じてキーが表示されます。</w:t>
      </w:r>
    </w:p>
    <w:p>
      <w:r>
        <w:rPr>
          <w:b/>
          <w:color w:val="FF0000"/>
        </w:rPr>
        <w:t xml:space="preserve">イド58</w:t>
      </w:r>
    </w:p>
    <w:p>
      <w:r>
        <w:rPr>
          <w:b w:val="0"/>
        </w:rPr>
        <w:t xml:space="preserve">スウェディッシュ・フィット・トレーニング トレーニング組織スウェディッシュ・フィットは、スウェディッシュ・フィット・インストラクター・トレーニングを提供しています。このトレーニングは、European Activeより、EQF 3 - Group Fitness Instructorの欧州認定レベルを取得しています。正確な仕様を守りながら、グループクラスを作り、指導するための準備コースです。トレーニングは、理論的な教育モジュール、実践的なワークショップ、研修生によるロールプレイが1日ごとに交互に行われます。トレーニングの目的 - 4つのアクティビティとスウェーデンフィットセッション、スタンダードアクティビティにおけるスポーツアクティビティの準備、指導、監督を行う。- スポーツ活動を行うために必要な知識を結集し、道具を使いこなすこと。- 公共性や環境に配慮し、行動計画を作成すること。トレーニングの内容 ・解剖学 ・生理学 ・栄養と水分補給 ・聴衆 ・スポーツの安全、規制、法規 ・音楽の使用 ・スウェーデンフィットのコンセプト ・スウェーデンフィット ・スウェーデンフィットセッションの監修と作成 ・4種類のスポーツ活動の監修と作成 ・実践モジュールとシミュレーション ・理論テスト ・アセスメント トレーニング期間 9ヶ月サイクルで、以下のように分けられる:- 合計 13 日間にわたる研修機関での 100 時間 - 交代で 100 時間（セッションの監督、セッションのアニメーションと共同制作、スポーツ レジャー活動のさまざまな家族への発見と感化） 入学要件 - PSC1 ディプロマ：予防と市民援助レベル 1 の証明書を所持していること。マイクロアントレプレナーになれること。- 過去3年間に140時間以上スポーツ活動の練習をしたことを証明する。- 1歳未満の身体活動やスポーツ活動の実践・監督に禁忌がないことの診断書を提出すること。- 選考試験（リズム・努力テスト／ミニ講習／個別アニメーション状況／志望動機面接：合計3時間程度）への参加と合格。選考会カレンダー 2020年3月7日～2020年3月21日～2020年4月4日～2020年4月18日 研修コースカレンダー 2020年2月21・22・23日～3月27・28・29日～6・7月25・26日～9月25・26・27日 お問い合わせ 選考会への参加は、メールでお申し込みください joinus@swedishfit.com 各種情報・お見積りは、formation@swedishfit.com までお願いします。</w:t>
      </w:r>
    </w:p>
    <w:p>
      <w:r>
        <w:rPr>
          <w:b/>
          <w:color w:val="FF0000"/>
        </w:rPr>
        <w:t xml:space="preserve">イド59</w:t>
      </w:r>
    </w:p>
    <w:p>
      <w:r>
        <w:rPr>
          <w:b w:val="0"/>
        </w:rPr>
        <w:t xml:space="preserve">卵があるべきところに留まっていることが重要なのです。Good day, Sincerely.こんにちは、ご回答ありがとうございます。フラジール®の治療後は必ず臭いがするのですか？ フラジール®の服用は2回目です（卵巣として）。1回目は治療後に婦人科でフローラを回復するためにヒドラリンフローラを処方され、フローラを回復させなければならないので、必ず臭いがする（治療後の臭いは治療前と同じ）、と説明されたのですが、今回は臭いがするのですか？知りたかったこと:l/...フラジール®の治療後の臭いは普通ですか？普通なら寄生虫を殺すので、もう臭わないはずですよね？もし、またヒドラリンフローラを飲むとしたら、生理が終わってからにした方がいいのでしょうか？フラジール®の治療が終わった翌日に生理が来るので、「再発」しないのでしょうか？ありがとうございました。編集後記：言及の追加 ® Hello, Thank you.</w:t>
      </w:r>
    </w:p>
    <w:p>
      <w:r>
        <w:rPr>
          <w:b/>
          <w:color w:val="FF0000"/>
        </w:rPr>
        <w:t xml:space="preserve">イド60</w:t>
      </w:r>
    </w:p>
    <w:p>
      <w:r>
        <w:rPr>
          <w:b w:val="0"/>
        </w:rPr>
        <w:t xml:space="preserve">Cree and Naskapi Land Registration Regulations SOR/86-1070 Registration 1986-11-06 Cree and Naskapi Category IA and IA-N lands and in buildings thereon P.C. の権利または利益を登録する部門の設立と運営に関する規則です。1986-2490 1986-11-06 インディアン問題・北部開発大臣の助言により、クリー・ナスカピ（ケベック州）法151条に基づき、脚注*,参事会総督閣下は、クリー族およびナスカピ族のカテゴリーIAおよびIA-Nの土地とその上の建物の権利または利益を登録する部門の設置および運営に関して、付属の規則を作成することを喜ばしく思います。脚注の参照に戻る *S.C. 1984, c. 18 Short Title 1Â Cree and Naskapi Land Registry Regulations.定義 2Â 本規定において、以下の定義が適用されます。(a) Â 区分IAまたはIA-Nの土地を利権または権利の対象とするバンドを表す番号 Â (b) 利権または権利の対象となるロットを表す番号。(d) ♪権利又は持分を表す番号及び建物に対する権利又は持分の場合には、「B」の文字に続いて建物を表す番号を付すこと。(3 大臣の権限と監督の下、カテゴリーIA及びIA-Nの土地及びその上にある建物の権利又は利益の登録に責任を負う業務があるものとする。4 (1) 第3節で言及される登録局は、(a) 中央登録局、(b) 各クリー族バンドの地方登録局、および (c) ナスカピ族の地方登録局から成るものとします。(2) Â 中央登記所は、Communauté urbaine de Quèbecの領域内にあります。 (3) Â 各バンドの地方登記所は、バンドがその目的のためにカテゴリーIAまたはIA-Nの土地の別の場所を選択しない限り、そのバンドの本部にあります。(2) Â 各バンドの地方登記所は、土曜日および法定休日（バンド評議会の決議により法定休日として宣言された日を含む）を除く毎日午前10時から午後12時まで、午後2時から午後4時まで開いているものとする。第2部 登録業務の管理 6 第3項の登録業務の管理は、中央登録所の登録官がその責任を負うものとする。</w:t>
      </w:r>
    </w:p>
    <w:p>
      <w:r>
        <w:rPr>
          <w:b/>
          <w:color w:val="FF0000"/>
        </w:rPr>
        <w:t xml:space="preserve">イド61</w:t>
      </w:r>
    </w:p>
    <w:p>
      <w:r>
        <w:rPr>
          <w:b w:val="0"/>
        </w:rPr>
        <w:t xml:space="preserve">Dr Hatem ZILI - Aesthetic surgeon 美しさ、それは普遍的な関心事 美容医療と美容外科のすべての最新技術 レーザー脂肪吸引 - SmartLipo 自分の体を尊重しながら体形を整える 美容外科、形成外科、美容医療は3つの専門医療分野です。医療技術やプロトコルの完璧な知識と、ジェスチャーを使いこなすことが要求されます。美容外科や再建外科の技術は、ここ数十年で非常に進化しており、何でも可能であるかのような印象を与えます。そのため、美や社会が求める完璧さ、薄さ、若さといったものに屈する誘惑は大きい。美容整形には倫理的な問題がつきまといますが、ハテム・ジリ医師はこれらの問題を診療に取り入れることで、行き過ぎた治療を避け、リスクを最小限に抑えることを選択しました。自然な仕上がりを保証するために、また、規格にとらわれないカスタマイズされた美しさを実現するために、これらの原則は尊重されるべきものです。チュニジア美容外科は、チュニジアでの医療滞在と美容整形を、お客様のご予算に合わせ、自由に選択することができます。チュニジアでの滞在について マルセイユとリヤドの病院に勤務していた外科医であるハテム・ジリ博士は現在、チュニジアで活躍する形成外科医・美容外科医として、形成外科、美容医療、顎顔面外科の分野で資格を有しています。チュニジア、フランス、中東で取得した卒業証書や資格もある。特に、従来の脂肪吸引に代わるレーザーによる脂肪分解という高度な技術を習得していることが特徴です。マルセイユ大学病院でインターンをしていたハテム・ジリ博士は、現在チュニジアで形成外科医・美容外科医として活躍しており、医師団に美容外科医として登録（番号12348）されています。</w:t>
      </w:r>
    </w:p>
    <w:p>
      <w:r>
        <w:rPr>
          <w:b/>
          <w:color w:val="FF0000"/>
        </w:rPr>
        <w:t xml:space="preserve">イド62</w:t>
      </w:r>
    </w:p>
    <w:p>
      <w:r>
        <w:rPr>
          <w:b w:val="0"/>
        </w:rPr>
        <w:t xml:space="preserve">Subject: Fishing licence in Spain daniel 26 june 2007 - 17:35｜Fishing licence in spain メッセージからのメモです。ホリデーセンター（キャンプ）でティーンエイジャーに釣りのアクティビティを提案したいのですが、港で釣りをするには漁業免許が必要ですか？ スペインで船釣りをするには、免許が必要です。地域によって、多かれ少なかれコントロールされています。 ここに、オンラインで許可を取ることができるリンクがあり、そこには多くの情報があります。 あなたのプロジェクトを説明するメールを送ってみてはいかがでしょうか。..A little more info here: http://www.e-voyageur.com/forum/voyage-490.php eric33 14 Jul 2007 - 12:39 | surfcasting fishing andalusia Message note: 今年の夏にアンダルシアに来ることになったのですが、スペインでサーフキャスティングするには漁業許可が必要だと聞きました？ 上のリンクは見つけましたが、カタルーニャ州を指していて私が行くのはandalusiaです...。Damien 2 aug 2007 - 19:45 | request for information メッセージのメモ: スペインでメキネンザの釣り許可証をどこで買えるのか、私はジロンドに住んでいて、ポーを通過することを知っています。グレッグ 5 Aug 2007 - 14:33 | メッセージからの注記: 釣りライセンスを購入するのに最適な場所はテレリセンシアで、24時間以内にライセンスが届きます。さらにライセンスは銀行で行うもので、釣り店ではありません。 バスマン79 5 aou 2007 - 22:42 | メッセージからの注記: グレッグさんはこのシステム「テレリセンシア」についてもっと教えていただけますか...greg 6 aug 2007 - 17:47 | Note of message: No worries, then address is: http://www.telelicencia.com 右のpescaをクリックし、licencias de rio or de mar（川か海）を選択すると、あとは行きたい地域を選択するだけです。身分証明書（表と裏）をファックスまたは郵送する必要があります。身分証明書は必要ありませんが、ちょっとしたアドバイスとして、現地に着いたら（免許証をポケットに入れて）地域の自治会（自治会は「狩猟と釣り」に関するすべての情報を得ることができる場所です）に行き、地域の「本」を入手する必要があります。許可されていること、禁止されていること、特に釣りのコト（コトとは、この区間で釣りをするために一日券を支払わなければならない場所のこと）がすべて記載されています。私は7月末にスペインを離れたとき、水が残っていなかったので、釣りをするのは難しかったので、いくつかの水が残っていることをあなたのために願っています。 あなたがより多くの情報をしたい場合は、Mequinenzaに______________、許可：釣り地域アラゴン1年すべての釣り店やキャンプでも問題なく連絡することを躊躇しないでください。スペインでバラソナ湖にバカンスに行くのですが、キャンプ場にはpescaのロゴがあります。 リセンシアを取る予定ですが、フロートチューブを持参する権利があります。mequinenza/fayonでは、ライセンス（年間15€）と、湖の漁師による1日あたり3€のコトが必要です。</w:t>
      </w:r>
    </w:p>
    <w:p>
      <w:r>
        <w:rPr>
          <w:b/>
          <w:color w:val="FF0000"/>
        </w:rPr>
        <w:t xml:space="preserve">アイディー63</w:t>
      </w:r>
    </w:p>
    <w:p>
      <w:r>
        <w:rPr>
          <w:b w:val="0"/>
        </w:rPr>
        <w:t xml:space="preserve">Solenodon cubanus、キューバソレノドン、キューバソレノドンまたはAlmiquí[1]、[2]は、ソレノドン科の哺乳類の一種である。この仲間には、このキューバ固有種の他に、同じく絶滅危惧種であるソレノドン・パラドクサル（Solenodon paradoxus）が現存しているのみである。この種の大型の原始的なトガリネズミの唾液には、毒が含まれている。本種は、1861年にドイツの博物学者ヴィルヘルム・ペータース（1815-1883）によって初めて記述されたものである。</w:t>
      </w:r>
    </w:p>
    <w:p>
      <w:r>
        <w:rPr>
          <w:b/>
          <w:color w:val="FF0000"/>
        </w:rPr>
        <w:t xml:space="preserve">アイド64</w:t>
      </w:r>
    </w:p>
    <w:p>
      <w:r>
        <w:rPr>
          <w:b w:val="0"/>
        </w:rPr>
        <w:t xml:space="preserve">"彼は誰だ、どこへ行くんだ？この驚異の無限の天才、この驚異の新時代のロボット..."ゴルド-バラック、どこに行くんだ？フセイン、誰のために乗っているんだ？オバマ、お前は誰だ？ドイツから見ると、もっとプロフェッショナルなんですアメリカはフランス・イギリスかサクソ・アウストロ・プロシアの保護領か？答える前に考えようオバマ寺院」の柱の間には7本の光の帯が現れ、2人の証人によって縁取られたスピーカーを中心とする「メノーラ」が描かれています。これらのポルティコは、それ自体、エルサレム神殿のものと同様の2本の柱、ジャキン、ボアズで構成されている。ウェブマスターの回答：「私は馬小屋で生まれたのではない......」。(バラク・フセイン・オバマの名前が出ると、惑星的なメシアニズムの匂いがするのは、彼自身が認めている。世界のニュースによってすぐに確認できるメシアニックな雰囲気、あるいは当人の選択と世界の主要な問題に影響を与える真の能力によって否定される可能性がある。質問：近代政治史上、これほどまでに群衆を魅了し、これほどまでに希望を抱かせた人物はいなかったのではないでしょうか。1-B.H.OBAMAとは何者か 2-彼の政治的登場 3-2009-2017年：イスラエルと他の敏感な問題 4-B.H.OBAMAの政治的メシアニズムの曖昧さ 5-メシアか神なき者か？バラク・フセイン・オバマ・ジュニア：彼は誰ですか？米国の新大統領の人格に関する情報は、彼に関する誤報や酩酊の源が盛んであるのと同様に、豊富で多様である。その反響を増幅するのが私たちの仕事ではなく、整理するのが仕事です。バラク・フセイン・オバマ・ジュニア（1961年ハワイ州ホノルル生まれ）は、黒人ルオ族に属するケニア人のバラク・オバマ・シニア（1936-1982）と、チェロキー族出身のカンザス州の白人女性スタンレー・アン・ダンハム（1942-1995）の息子である。公式の伝記によると、母方のダンハム家はキリスト教徒だが不可知論者であり、父方のオバマ家はイスラム教徒だが修行中ではないという。1964年に両親が離婚した直後、母親がインドネシア系ジャワ人（イスラム教徒）と再婚したため、バラク・オバマ・ジュニアは継父のいるインドネシア・ジャカルタに住み、勉強をするようになった。世界最大のイスラム教国であるインドネシアで、バラク・フセイン・ジュニアは、慣習に従って継父の名前と宗教で入学しながら、大規模なカトリック学校に通っていた。1971年、ハワイに戻り、母方の祖父母のもとで育てられた。それ以来、バラク・フセイン・オバマ・ジュニアは、公式にキリスト教徒、プロテスタント、福音主義的傾向を持つ者とされている。黒人系アメリカ人として初めて大統領に選ばれた人を非難する人たちは、このテーマについて、この唯一の宗教的レッテルを告白しない限り、誰もアメリカの大統領にはなれないと明言している。この「イスラム教徒の子供時代」から生まれた選挙戦の極論について、オバマ大統領は「私はずっとキリスト教徒だった」と明言し、「イスラム教徒だったことはない」ときっぱりと否定した。イスラム教とのつながりは、父方の祖父がその国（ケニア）出身であることくらいです。しかし、私はイスラム教を実践したことはありません（中略）私の名前と、子どもの頃に4年間イスラム教徒の居住区で暮らしたこと（インドネシア、1967-1971）を除けば、イスラム教とはほとんど関係がないのです"......。民主党の予備選挙が行われる中、この論争が起こりました</w:t>
      </w:r>
    </w:p>
    <w:p>
      <w:r>
        <w:rPr>
          <w:b/>
          <w:color w:val="FF0000"/>
        </w:rPr>
        <w:t xml:space="preserve">イド65</w:t>
      </w:r>
    </w:p>
    <w:p>
      <w:r>
        <w:rPr>
          <w:b w:val="0"/>
        </w:rPr>
        <w:t xml:space="preserve">H "のクララ役で知られるソフィー・ムニコは、ナースコートを脱いで一人芝居に挑戦している。7月6日から27日まで開催されるアヴィニョンオフフェスティバルに出演し、初舞台となる「Seule en scène」を披露する予定です。"女性の人生の評価 "なのです。彼女は日常の問題と娘の思春期の危機の間でおかしくなり、逃げ出そうと決心します」と説明するコメディアンは、自身の人生から多くのインスピレーションを得たと認めています。"何年も前から温めていたアイデアなんです。娘のティーンエイジャーの危機が、この番組を書く背中を押してくれました。でも、ステージでそれを守るのは、また別の話です」と、少し不安げに打ち明ける。"ひとりぼっち "で、もし失敗しても、セリフを言う人がいないんです。特にアヴィニョン演劇祭は、ユーモアのカーショーみたいなものですから！ だから当然、ちょっと不安です。戦うしかないでしょう。ソフィー・モウニコが自分の力を発揮することに賭けよう。</w:t>
      </w:r>
    </w:p>
    <w:p>
      <w:r>
        <w:rPr>
          <w:b/>
          <w:color w:val="FF0000"/>
        </w:rPr>
        <w:t xml:space="preserve">イド66</w:t>
      </w:r>
    </w:p>
    <w:p>
      <w:r>
        <w:rPr>
          <w:b w:val="0"/>
        </w:rPr>
        <w:t xml:space="preserve">築100年以上の歴史的建造物の中にある、かわいい不思議なお店です。ラージャスターン州に昔からある王族のライフスタイルがテーマ。インド北西部のラジャスタン州にあるジョードプルは、その壁の色から「青い街」と呼ばれています。寺院、バザール、香りに酔いしれながら、街を散策するのも楽しい。ジョードプルには2万人の音楽家が住んでおり、豊かなアートシーンがあります。太陽の街」と呼ばれるだけあって、建物を涼しく保つために壁が青く塗られているので、サングラスを忘れずに。ジョードプルのホステルは、どちらかというとオリジナルなものです。ラグジュアリーな雰囲気が漂うものもあります。ジョードプルの芸術的なデザインのホステルは、カラフルな部屋、専用バスルーム、古代の砦を見下ろす屋上のカフェを備えています。また、アールデコをテーマにしたブティックスタイルのホステルや、築100年の建物の一室を選ぶことも可能です。驚きを期待してください。内装から料理まで、ホステルには色彩が溢れています。もちろん、エアコンや無料Wi-Fiなど、現代的な快適さも備えています。バザールや香り漂う賑やかな通りなど、オールドジョードプルは街の中で最も魅力的な場所です。10kmに及ぶ16世紀の城壁の中では、サリーからお香まで、あらゆるものが手に入ります。北へ数キロ行くと、かつての州都マンドールがあり、かつての支配者の慰霊碑など、素晴らしいモニュメントが残されています。さらに静かなカイラナ湖は、バードウォッチャーにとって小さな楽園です。この84km2の観測所には、珍しい生物が生息しています。ジョードプルの必見スポットのひとつが、メヘランガル要塞です。城壁と広大な中庭で構成され、街の上にそびえ立つ岩山に堂々と建っている。また、ラオ・ジョダ砂漠ロックパークとその72ヘクタールの土地は、在来種で緑化され、エコツーリズムに捧げられているのも大きな特徴です。途中、爬虫類や鳥類、蝶々などに出会えるかもしれません。街の全景や歴史を知りたいなら、大理石の記念碑「ジャスワント・ターダ」を訪れてみてはいかがでしょう。ジョードプル空港は、市内中心部から5kmのところにあります。デリー、ムンバイをはじめ、インドの数都市からのフライトを扱っています。デリーからのフライトは1時間30分弱。空港から市内へのアクセスは、タクシーが最も便利です。バスでは、ジャイプールからライカバグ駅の向かいにあるセントラル・バス・スタンドまで7時間かかる。落ち着いたら、タクシーを利用するか、アプリ「Meri Auto &amp; Meri Cab」を使ってください。リキシャもありますが、事前に料金を合意しておくことをお忘れなく。</w:t>
      </w:r>
    </w:p>
    <w:p>
      <w:r>
        <w:rPr>
          <w:b/>
          <w:color w:val="FF0000"/>
        </w:rPr>
        <w:t xml:space="preserve">アイディー67</w:t>
      </w:r>
    </w:p>
    <w:p>
      <w:r>
        <w:rPr>
          <w:b w:val="0"/>
        </w:rPr>
        <w:t xml:space="preserve">自由民主主義国家は、権威主義的な大帝国が崩壊した第一次世界大戦の勝利によって誕生した。とはいえ、より権威主義的な道を歩む国々では、民主主義が脅かされている。1930年代の経済危機は、すべての国を襲い、民主主義国家の安定性を疑わせるものであった。1918年11月9日、ヴィルヘルム2世が退位した後、宣言された。SPDエベルトが政府首班に任命された。陸軍が敗北を認めないため、11月11日にレトンドで文民のエルツベルガーが休戦協定に調印した。    共和制の始まりは、スパルタキズム革命であったが、これは厳しく弾圧された。スパルタキストの指導者ローザ・ルクセンブルクとカール・リープクネヒトが処刑された。  政権発足当初から争奪戦が繰り広げられ、嫌われ者だった。SPD、カトリック（ツェントラム）、自由党の妥協憲法に基づき、強力な行政府を持つ連邦共和国が誕生したのである。誰も満足しなかった。ベルサイユの独断を受け入れたとして民族主義的な右派から、プロレタリア革命を裏切ったとして極左から拒絶されたのである。その不満は、暗殺や謀殺未遂という形で現れた。    1923年、この共和国は、急激なインフレ、通貨の下落、貯蓄者の破滅といった深刻な経済・金融危機に直面することになった。1924年以降、フランスとのデタントを伴う繁栄への回帰が感じられたが、米国の危機とナチズムの台頭により、その努力は水の泡となった。民主主義は終焉を迎えようとしているようです。    イギリスはこの戦争に勝利した。フランスと違って、自国の領土を破壊されるようなことはなかった。戦争で経済的には弱体化したが、すぐに立ち直れる大国であった。この国には、戦争によって強化された帝国、国際連盟からの委任統治、植民地のおかげで国際連盟に多くの議席を持っていたこと、通貨が1925年に戦前の金のパリティを取り戻したこと、民主主義の強化（1918年に女性の投票権）などが大きな資産としてあった。このような利点があったにもかかわらず、イギリスは経済不振に陥った。通貨が高すぎたために輸出にペナルティが課され、黒人の国々は衰退していった。1930年には危機的状況に陥り、高失業率やポンド円の兌換停止による切り下げを余儀なくされた。困難に直面した国は、帝国に目を向け、保護主義を採用した。1936年、エドワード8世（ナチスの思想に近い）は退位した。1929年の株式市場の大暴落は、連鎖反応を引き起こした。経済部門が次々と影響を受け（農業は以前から影響を受けていた）、危機は全大陸に広がり、生産が減少し、倒産が起こった。国が不安定になった。1933年には1200万人が失業し、貧困と悲惨が国民を襲いました。危機の本質を見抜けなかったフーバーが進めたデフレ政策が、危機を深刻化させたのである。1933年3月に政権をとったルーズベルトは、ケインズの考え方に影響を受けた景気刺激策であるニューディール政策を打ち出した。銀行（緊急銀行法）、農業（AAA、農業調整法）、工業生産（NIRA、国家産業復興法）、大規模事業計画（VAT、テネシー峡谷開発政策）、ドルの切り下げなどの法律が制定されました。</w:t>
      </w:r>
    </w:p>
    <w:p>
      <w:r>
        <w:rPr>
          <w:b/>
          <w:color w:val="FF0000"/>
        </w:rPr>
        <w:t xml:space="preserve">アイディー・68</w:t>
      </w:r>
    </w:p>
    <w:p>
      <w:r>
        <w:rPr>
          <w:b w:val="0"/>
        </w:rPr>
        <w:t xml:space="preserve">[ダウンロード】ソーシャルメディアガイド2012 ウェルコムのデジタル部門が発行するソーシャルメディアガイド2012（.pdf、94ページ）（2009年の初版から全面的に更新し、最新のデジタル手法を充実させました）は、プレゼンスとコミュニケーション戦略においてソーシャルメディアをよりよく理解するために、そして何よりも、これらのツールをオーディエンスとの関係性に組み込むためにお役立てください。ソーシャルメディアについて知りたかったけれど、聞くのが怖かったこと...ここ数年、ソーシャルメディアの状況は進化し、その範囲内で新しいアクターや行動が採用されています。ウェルコムでは、このようなコミュニケーションや情報処理の方法を、企業や機関が真のチャンスに変えるための方法を提供するために、本書を通じて、その簡単な使い方、定義、アドバイス、そして具体的な事例をご紹介しています。</w:t>
      </w:r>
    </w:p>
    <w:p>
      <w:r>
        <w:rPr>
          <w:b/>
          <w:color w:val="FF0000"/>
        </w:rPr>
        <w:t xml:space="preserve">イド69</w:t>
      </w:r>
    </w:p>
    <w:p>
      <w:r>
        <w:rPr>
          <w:b w:val="0"/>
        </w:rPr>
        <w:t xml:space="preserve">ロールビスケットに簡単なトッピングをしたり、自家製の丸太を作ったりと、とても簡単に作れるベースです。このビスケットロールには、こちらで紹介されているレモンカードと、冷凍庫にあった冷凍ラズベリーが入っています。ビスケットロールの基本は、卵、砂糖、小麦粉というシンプルなものです。2つの注意点は、卵白をそっと折り込んで軽いビスケットロールにすることです。メールボックスでその後の登録を有効にすることが不可欠です😉ありがとうございます - 大きさに応じて卵4個 - 粉砂糖120g - 小麦粉120g（小麦粉100gとマイゼナ（コーンスターチ）30gでさらに軽いビスケットを作ることができます） - 塩少々 - 予熱オーブンで180°C - ビスケット用です。卵白と卵黄を分ける ・卵白に塩ひとつまみを加えて泡立てる ・卵黄と砂糖をボウルに入れて白くなるまで混ぜる ・小麦粉を加える ・卵白をゆっくりと混ぜる ・オーブンペーパーを敷いたトレイに生地を流し込む ・12分焼く ・少し湿った布の上にビスケットを出し、すぐに丸める ・そのまま冷ます ・ビスケットをほぐす。これは、ロールビスケット簡単ティラミスブッシュノエル、アルジェリアケーキ、デザートパティスリー、ケーキ、レモンカード匿名本当の喜びと非常に簡単に行うには、ありがとうございますのための美しいチョコレートbuche別のレシピを作る方法です。sherazade 素晴らしい。テストしたんですね...なんて嬉しいんでしょう。私のレシピが喜ばれ、何より味覚を楽しませてくれることが本当にうれしいです。メッセージありがとうございます Anonyme T la youtubeuse? sherazade2 sherazade2 どのAnonyme私はそれを試してみました;それは完璧です。存在感のある卵の匂いを消すためにバニラを入れ、シロップも染み込ませました。今日知ったのですが、サミラTVのシャフラゼです。素敵な女性ですね、マシャ・アッラー。コロッケのレシピも素敵です。ありがとうございます、頑張ってください。Samira sherazade 親愛なるSamiraさん、素晴らしい...あなたの個人的なタッチを追加することは絶対に正しいです。フム、バニラとこのシロップをかけると美味しいに違いない。はい、それは私です......フフフ......感動しました。本当にうれしいです メッセージありがとうございます 匿名希望さん 痛い痛い痛い痛い痛い!!!!純粋に嬉しいフムフム 楽しませていただきました。軽くて、とろけるような食感で、好きなものを入れられる、まさに至れり尽くせりです私の場合は、赤いフルーツがたっぷり入っていて、自家製バニラシャンティが添えられていました。 スポンジケーキには、存在感のある卵の味を壊すために香料を入れました。 壮大でシンプルなシェラザード・スーパー・・・最初、「アイ、アイ、アイ」と読んで怖かったです・・・ふぅ、安心しました・・・あ、でもあなたのたっぷり入ったスポンジケーキでこんなに食べたくなるのは困りますね。 赤いフルーツ・・・自家製のバニラシャンティ・・・・・。hummmmm a delight メッセージありがとうございます Wissem Mezoughi Mediene 大好きです ありがとうございます sherazade 素晴らしい... あなたに甘えています メッセージありがとうございます。本当に素敵です。Hanane Ben Mammar どういたしまして、ありがとうございます。Assia Zahia Mouhoum bessahatekoumさん、ありがとうございます！次の週末にシェラザードを味わいに行きます。</w:t>
      </w:r>
    </w:p>
    <w:p>
      <w:r>
        <w:rPr>
          <w:b/>
          <w:color w:val="FF0000"/>
        </w:rPr>
        <w:t xml:space="preserve">イドナナ</w:t>
      </w:r>
    </w:p>
    <w:p>
      <w:r>
        <w:rPr>
          <w:b w:val="0"/>
        </w:rPr>
        <w:t xml:space="preserve">テーマ文字ゲーム www. JeuxID.com で提供されている 50 ゲームのうち 29 このセクションは、ブランドの新しいと私は全体のゲームのコンピューター、タブレット、スマート フォン (iPad/iPhone/iPods/Android などで動作するように再プログラムする必要がある限り、「HD/モバイル」バージョンで利用可能です。）最初は小さなバグがあるかもしれませんので、ご意見をお待ちしています。をクリックして、電子メールで送信することができます。 新しいゲームが追加されるのを頻繁に確認してください。C.P.: Chansons Francophonesゲームのタイトル提案モジュールはこちら!</w:t>
      </w:r>
    </w:p>
    <w:p>
      <w:r>
        <w:rPr>
          <w:b/>
          <w:color w:val="FF0000"/>
        </w:rPr>
        <w:t xml:space="preserve">イドナナ</w:t>
      </w:r>
    </w:p>
    <w:p>
      <w:r>
        <w:rPr>
          <w:b w:val="0"/>
        </w:rPr>
        <w:t xml:space="preserve">"私が抱くものは、私を抱くもの。すべての絆の先にあるのは「自由」です。自由とは、生命の輝きが表現され、刻印される、再発見のエクスタシーである。何も持たずに、人生に抱かれる。生命のバインダーは「愛」であり、その現れは「光」と「振動」です。あらゆる外見を超え、あらゆる意味を超えて、私はすべての創造物の唯一の本質である。私はすべての闘争を放棄します、愛の完全性によって。自分を消し去ることで、「一つの命」が流れる。天使の合唱と言葉にならない静寂に伴われ、「一つの命」のエクスタシーは、「私」という存在において、すべての恐れと不安を消し去ります。私をすべての夢と幻想から消し去ることによって、愛は発見され、その歌と声によって、原因なき幸福という言葉にできない至福の中で、刻々と私を肥やしていくのです。私はあなたにすべてを捧げます。そして、あなたが愛の炎で、私の再発見した永遠を鍛えてくれるように、私自身のすべてを捧げます。私はあなたであり、あなたが私であるように。ビンゲンのヒルデガルト、2012年8月22日、『エクスタシーの断章』より抜粋、出典：OtherDimensions.info - 読み上げるメッセージ</w:t>
      </w:r>
    </w:p>
    <w:p>
      <w:r>
        <w:rPr>
          <w:b/>
          <w:color w:val="FF0000"/>
        </w:rPr>
        <w:t xml:space="preserve">アイディー72</w:t>
      </w:r>
    </w:p>
    <w:p>
      <w:r>
        <w:rPr>
          <w:b w:val="0"/>
        </w:rPr>
        <w:t xml:space="preserve">Sebastian Barry セバスチャン・バリー 1955年生まれ 1955年7月5日、ダブリン生まれ、アイルランドの作家。1980年代初頭から戯曲（Boss Grady's Boys, The Steward of Christendom, Hinterland）、小説（Macker's Garden, The Engine of Owl-Light, The Whereabouts of Eneas McNulty... ）、詩を発表している。2005年、第一次世界大戦中のアイルランド兵を描いた小説『A Long Long Way』で本格的にブレイクし、マン・ブッカー賞の最終選考に残った。2008年、少女時代から「悪事」を働いて精神病院に閉じ込められていた100歳の女性を描いた『秘密の教典』でブレイクした。本書は、2008年にジェームズ・テイト・ブラック賞（小説部門）、コスタ賞を受賞した。バリーの作品は、しばしば自身の家族の物語に触発され、嘘、むしろ各人が解釈する真実、記憶、家族の秘密について描かれています。そのほとんどが、独立当時のアイルランド（1910-1930）を舞台にしています。フランス語に翻訳された作品 Le Régisseur de la chrétienté, 1996 Les Tribulations d'Eneas McNulty, 1999 Annie Dunne, 2005, Un long long chemin, 2006 Les Fistons, 2006 Le Testament caché, 2009 Du côté de Canaan, 2012 L'Homme provisoire, 2014 Flore Vasseur Re: Sebastian Barry この小説にはかなり深く心を動かされたよ。20世紀の女性の運命です。何十年にもわたって、兄弟、夫、子供たちが、それぞれ自分の戦争で出て行くのを見送り、彼らが帰ってこない、あるいはひどく帰ってこないのを見た女性たち...リリーはこれを、彼女自身の穏やかで真剣なやり方で語っているのです。彼女に多くの喜びを与えながら、結局は「ごめんね」という言葉しか伝えられなかった最後の男、ビルが死んだ。89歳になった彼女は、悲しみや裏切りにも負けず、生涯をかけて自分を導いてきた決意についに見放され、人生の幕を閉じる決意をするのです。悲劇はなく、最後の仕事として、彼女の物語を書く前に。私は神を愛しています。なぜなら、神が創造した世界を愛しているからです。私の罪は、ビル抜きでくよくよしたくないことです。私に罪を持ち込んだのは、悪魔ではないと思うのです。私は人生の饗宴の闖入者であり、彼女のために用意された料理を食べ、酒を飲んでいるのだ。彼女はこの物語を17日間書き続け、その間に家族や友人が謙虚に、優しく、彼女を支えてくれるようになる。甘やかされて育ったが強情なアイルランドの小娘が、祖国の内戦を逃れて「カナン側」のアメリカに渡った、ごく普通の女性の物語。「風に吹かれて飛んできた、星の数ほどあるアメリカの物語のうちの何百万もの一つ」。この素朴で真面目で頑固な女性の性格そのものが楽しみである（コーム・トイビンの『ブルックリン』を想起させる）。第3部では、明らかにされ、ドラマチックな強さが一段と増し、彼女の運命は極めて特異で、地味に哀れなものに感じられる。そう、私は彼女の世界の見方、人の愛し方、自分の単純な幸せへの感謝、自分に与えられた義務を果たすことの甘さを見つけたのです。 (再掲) Flore Vasseur Re: Sebastian Barry 世界はなんと暗く、あざやかで深いのでしょう。エネアス・マクナルティは、世紀末に生まれたアイルランド人。「すばらしい要求を持たない普通の心」を持っている。彼は故郷の静けさに憧れる一方で、その人生は端から端まで、次のような特徴を持っています。</w:t>
      </w:r>
    </w:p>
    <w:p>
      <w:r>
        <w:rPr>
          <w:b/>
          <w:color w:val="FF0000"/>
        </w:rPr>
        <w:t xml:space="preserve">イド73</w:t>
      </w:r>
    </w:p>
    <w:p>
      <w:r>
        <w:rPr>
          <w:b w:val="0"/>
        </w:rPr>
        <w:t xml:space="preserve">- 私はmplayerをインストールしましたが、それが発する画像は本当に醜いです＃1 On 10/10/2012, at 11:49 - ウィザード 私はmplayerをインストールしましたが、それが発する画像は本当に醜いですこんにちは、私はターミナルから私のビデオを再生するためにmplayerをインストールしました。私はターミナルから自分のビデオを再生するためにmplayerをインストールしましたが、それを実行すると、私のコンソールに表示される画像が醜いです。それは画像の代わりに移動する行列の数字のようですが、音は正しく再生されます。 私は何が起こっているか、この問題を改善する方法を教えてください＃2 10月2012で、12：25 - Bouib Re：私はmplayerが本当に醜いインストールしましたが、それが発する画像 こんにちは、あなたはどのコマンドを実行していますかmplayerファイル名？ あなたは、ターミナルからリターンを貼り付けることはできませんか？Amd 64 2xCore Ubuntu 10.04 Lucid Lynx Gnome compiz emerald vienna azenis green slicknessblack aeroion cairo-dock :)"I am what I am because of what we all are" #3 On 10/10/2012, at 12:44 - The Wizard Re: 私はmplayerをインストールしましたが、それが発するイメージは本当に醜いです mplayerを実行するには、ここに私が入力したコマンドがあります： mplayer -vo poop [私のファイル。avi] で、これが結果です: /home/sorcier/Images/Screenshot from 2012-10-10 11:39:45.png #4 2012/10/10, at 12:47 - ssdg Re: mplayerをインストールしましたが、それが発する画像は本当に醜い /home？ 本当に？それは本当のURLではありません...って感じです。54 - The Witcher Re: i installed mplayer but the image it emits is really ugly btw how do you use framebruffer #6 On 10/10/2012, at 16:40 - nesthib Re: i installed mplayer but the image it emits is really ugly @TheWitcher: 全方向にスレッドを作らないで下さいね。続きはこちら</w:t>
      </w:r>
    </w:p>
    <w:p>
      <w:r>
        <w:rPr>
          <w:b/>
          <w:color w:val="FF0000"/>
        </w:rPr>
        <w:t xml:space="preserve">アイディー74</w:t>
      </w:r>
    </w:p>
    <w:p>
      <w:r>
        <w:rPr>
          <w:b w:val="0"/>
        </w:rPr>
        <w:t xml:space="preserve">エテュフォン：サン・ヴァルベール教会。 自治体 エテュフォン（ドイツ語：Staufen）は、ブルゴーニュ＝フランシュ＝コンテ地域圏のTerritoire de Belfort県に位置するフランスのコミューンである。住民はタフィオンと呼ばれる（パトワから）。地理 コミューンは、平均標高472m、最高標高916mのフェイエ山頂に位置し、ジロマグニー県とテリトワール・ド・ベルフォール県に属しています。エテュフォン-バスとエテュフォン-オーの2つのコミューンが合併してできた町である。その表面積は1,253ヘクタール。村は、ヴォージュ山脈の南斜面の麓、ベーレンコップフ[1]に源を発し、アンジュテイを流れるラ・マドレーヌ川沿いに位置しています。1775年にAnjoutey教区が設立されるまで、Étueffont教区はBourg-sous-Châtelet、Petitmagny、Anjoutey、Étueffont-Haut、Étueffont-BasおよびLamadeleine-Val-des-Angesの村を含むものでした。聖ヴァルベールに捧げられたこの教会は、18世紀初頭に建てられたものです。市域とその周辺には、西はBouhans-lès-Lure、Ronchamp、Lomont、東はRougemontとRomagnyの間に、ヴォスギ亜紀のステファニアン石炭盆地が広がっています。バロン・デ・ヴォージュ地域自然公園の188のコミューン[2]の一つである。トポニーミー - Étueffont-Bas: Estuefon (1260), Eytauffen (1296), Eitůfun (1316), Stauffen prope Rotenburg (1337), Stoffen/Eisthoffan (1427), Nider Stauffen (1579), Estueffond (1779)．ドイツ語：Nieder Stauffen[3]。- エテュフォン＝オー：オーベル・スタウフェン（1579）、エテュフォン＝デスス（1620）、ステュフォン／Stouffont／Stueffont（1533）、エテュフォン・ル・オー（1793）、エテュフォン＝オー（1801）。ドイツ語では、Ober Stauffen[3]。歴史 - 古代、ガロ・ローマ時代の要塞化されたキャンプがフェイエの頂上に設置された。- 1188年 教皇クレメンス3世の勅書で、エテュフォンの名が初めて言及される。- 1296年 フェレット伯ティエボーは、教会の庇護権をリュセル修道院に譲り渡す。- 1354 Étueffontは、Bourg-sous-Châtelet、Lamadeleine-Val-des-Anges、Petitmagny、Anjoutey、Étueffont-HautおよびÉtueffont-Basからなる町会の長町として考えられている。この町役場はその後、ローズモント(Rosemont)のseigneuryに付属することになった。- 1870-1871年：普仏戦争の後、ÉtueffontはBelfort地区と共にフランス領として残り、ライン川上流はドイツ帝国に併合される（フランクフルト条約）。- 1939-1945年：第二次世界大戦。禁猟区に位置するエテュフォンは厳重に監視されていた。エテュフォンは、ドイツ兵が殺害（襲撃）されて埋められたが、終戦前に発見された。ベルフォールのドイツ当局（Kommandantur）は、村を焼こうとしたが、連合軍の東進により計画は断念された。- ジャン＝ピエール・シュヴェヌマン氏に政治的に近いジェラール・ギュイヨン氏は、30年近く村長を務め、ペイ・スー・ヴォスギャン市の共同体の会長も務めている。中世の終わりから、村は新興産業に目を向けるようになった。ベトンヴィリエの炉で作られた鉄を加工する鍛冶屋、鉄鉱石の採掘、銅の生産などが行われたのである。</w:t>
      </w:r>
    </w:p>
    <w:p>
      <w:r>
        <w:rPr>
          <w:b/>
          <w:color w:val="FF0000"/>
        </w:rPr>
        <w:t xml:space="preserve">イド75</w:t>
      </w:r>
    </w:p>
    <w:p>
      <w:r>
        <w:rPr>
          <w:b w:val="0"/>
        </w:rPr>
        <w:t xml:space="preserve">タイトル：キャリー OV中のタイトル：シャイニング 著者：スティーブン・キング 発売日：2010/01/06 出版社：J'AI Lu ジャンル：ホラー どなたにも。大人向けあらすじ：17歳のキャリー・ホワイトは、孤独で内気、決して美人とはいえないが、苦難の人生を送っている。母親の宗教的狂信とクラスメートの絶え間ない嘲りの犠牲になっている。 ...この記事のパーマリンク： http://fantasy-gate.fr/site/carrie-stephen-king/ 吸血鬼クロニクル 第1巻 吸血鬼とのインタビュー、アン・ライスある夜、サンフランシスコで、吸血鬼であると名乗り、自分の「人生」について語ってくれるという男性から記者に声がかかる。18世紀末のルイジアナに住む若い地主のルイは、大切な人を亡くして以来、罪悪感に苛まれ、落ち込んでいる。この記事のパーマネントリンク: http://fantasy-gate.fr/site/chroniques-des-vampires-tome1-entretien-avec-un-vampire-anne-rice/ Chroniques des Vampires, Tome2, Lestat le Vampire, Anne Rice荒廃したオーベルニュ地方のホブロー家の末子であるレスタ・ド・リオンクールは、1770年頃、20歳になったパリの薄暗い劇場で、彼のパフォーマンスを見た悪魔によって吸血鬼化される。数え切れないほどの冒険の末、2世紀後のサンフランシスコに戻った彼は、再び世界に君臨するディオニュソス的風潮に地底から引き寄せられ、ロックバンド「吸血鬼レスタト」を結成し、「死者を蘇らせる」音楽を奏でて「闇の力」に至上の挑戦を開始するのである。レスタトは神も悪魔も信じない穢れた吸血鬼であり、愛と官能に酔いしれた無謀な者だからだ...この記事のパーマリンク： http://fantasy-gate.fr/site/chroniques-des-vampires-tome2-lestat-le-vampire-anne-rice/ 吸血鬼クロニクル第3巻 呪われた女王 アン・ライス穢れた吸血鬼、放蕩者で自滅者のレスタトが即興でロック歌手として人間の面前で自分の生死の状態を叫ぶとき、人間たちは彼に勝利を与えるのである。彼が真実を語っているだけだということを、少しも想像せずに。この記事のパーマネントリンク: http://fantasy-gate.fr/site/chroniques-des-vampires-tome3-la-reine-des-damnes-anne-rice/ Diabolus in Musica, Céline RosenheimYannは、音楽だけが頼りの孤独な存在で、彼のプロジェクトSjelとTotentanzは彼の全宇宙を表現しています。内気な性格と夢見がちな精神が、常に理解されず拒絶されてきたとすれば、その性格が自分の創造性を鍛えてきたこともまた、この青年は知っている。ヤンは、ブラックメタルシーンに漂う、インスピレーションとミュージシャンの人生を破壊しかねない邪悪なオーラを感じ取っているのだ。私はもともと、よりメランコリックなマイナーモードが好きなんです。 ノスタルジーのモードと言われていますし、自分に合った雰囲気ですからね。私の物語は音符から始めたいと考えており、この本はト短調で書かれることになると思います。この記事のパーマネントリンク： http://fantasy-gate.fr/site/diabolus-in-musica-celine-rosenheim/</w:t>
      </w:r>
    </w:p>
    <w:p>
      <w:r>
        <w:rPr>
          <w:b/>
          <w:color w:val="FF0000"/>
        </w:rPr>
        <w:t xml:space="preserve">アイディー76</w:t>
      </w:r>
    </w:p>
    <w:p>
      <w:r>
        <w:rPr>
          <w:b w:val="0"/>
        </w:rPr>
        <w:t xml:space="preserve">結婚式の準備で最も大きな仕事のひとつが、ブライズメイドを含む披露宴を決めることです。ブライズメイドは、祭壇に立ち、パートナーの誓いを後押ししてくれる存在です。ブライズメイドにきちんとお礼を言うことが大切です。しかし、どのようなプレゼントを贈ればいいのか、ましてやプレゼントにいくらかければいいのか、なかなか判断がつきませんよね。幸いなことに、それはあなたが思うほど難しいことではありません。必要なのは、結婚式の前に少し計画し、考えることです。予算を決める 結婚式はとてつもなく高額なイベントになることがあります。常に何かに支払っているような気がして、出費が分からなくなりがちです。結婚式の計画を立てる際には、大切なパートナーと一緒に予想される費用の予算を立て、ブライズメイドギフトの予算も含めて検討しましょう。用意する金額は自由ですが、プレゼントの理想的な価格を考え、ブライズメイドの人数をかけてみてください。一般的に、ブライズメイド一人につき50～100ドルのギフト予算を設定すれば、この価格帯の中で適切なギフトが見つかるはずです。ブライズメイドが結婚式で多くの時間、労力、お金をかける費用を考えてみましょう。仕事を数日休んでもらったり、プランニングを手伝ってもらったり、ドレス代を負担してもらったりするのであれば、お箸のセットなど安いものではなく、ジュエリーなど高価なものをお礼にするのがよいでしょう。より高価なプレゼントは、彼らがどれだけ結婚式に力を注いでくれたか、その献身にどれだけ感謝しているかを理解していることを示すものです。メイド・オブ・オーナー（またはマットロン・オブ・オーナー）は、花嫁のプラン作りを手伝うのが普通なので、他のブライズメイドよりも豪華なプレゼントを贈るべきです。また、ブライダルシャワーやバチェロレッテパーティーなど、結婚式の周辺イベントを企画することもあります。この特別な努力には、二人の友情と、彼女の助けがどれだけあなたにとって大切なものかを象徴するようなプレゼントを贈るべきです。意味のあるものにする ブライズメイドは、あなたのことを本当に心配しているからこそ、結婚式の日にあなたを助けてくれるのです。彼らはプレゼントのためにいるのではありません。とはいえ、思い出に残る贈り物になるよう、最善を尽くしてください。結婚式の日に一緒に撮った写真立てや、全員の名前が刻まれたジュエリーボックスなど、個人的なブライドメイドの贈り物を考えてみましょう。そうすれば、その日、その日の思い出を、ずっと覚えていてくれるはずです。</w:t>
      </w:r>
    </w:p>
    <w:p>
      <w:r>
        <w:rPr>
          <w:b/>
          <w:color w:val="FF0000"/>
        </w:rPr>
        <w:t xml:space="preserve">ななななんと</w:t>
      </w:r>
    </w:p>
    <w:p>
      <w:r>
        <w:rPr>
          <w:b w:val="0"/>
        </w:rPr>
        <w:t xml:space="preserve">NUS DIVINS イタリア絵画へのオマージュ Maurizio Nobile Gallery Exhibition in Paris 個展「Nus Divins - Tribute to Italian Painting」の期間中。"作品に登場するジャック・ランドとトップモデルのアラン・ゴスランと :)ディヴァイン・ヌード N25/26/27。Divine Nude N19 ディバインヌード N19 マウリツィオ・ノビレ・ギャラリーにて。Kodak C-Sprint 120x86cm Dutch Frame Edition 1/5 NU DIVIN N1 新しいオーナーの仲間入りをした私のヌードディバインN1。友人のLaurent De Funèsは素晴らしい俳優です :)展覧会 Maurizio Nobile Gallery Bologna イタリアでの個展のための展示準備。私のNude Divine N14を手作業でレタッチしてくれるChoi師匠。非凡な人物で、私には多くの恩があります。EXHIBITION Palazzo Leone da Perego (Legnano) THE POWER OF LIGHT Solo Show NU DIVIN N7 Maurizio Nobile Galleryでの個展準備 NU DIVIN N7 - 170x210cm NU DIVIN N10 29 arts in Progress galleryでミラノのファッションウィーク中に展示会開催。Nude Divine N24 この画像は、友人のズリエル・ド・ペスルアンと一緒に作った、カラヴァッジョの「メデューサ」の肖像画へのオマージュである。聖母子像 N1 黄金比を計算した後、マリニャン通り15番地の私のスタジオで、マリー＝サーシャ・ボグダノフと彼女の娘ノハと一緒にこのイメージを作りました。初めての聖母子像。ボローニャ国際現代美術展。ボローニャのアートフィエラでの展示 ALAIN GOSSUIN - Nude Divine N26 この写真は、私の友人であるトップモデルのアラン・ゴスランと私の第2シリーズ「夢から必然へ」のために制作したものです。exhibition gallery Maurizio Nobile nu divin N19.イヴ・サン＝ローランのベルベットを使用し、マリオン・ウォータケインがオーダーメイドで製作したコート。裸の男を背中に背負って歩くのは簡単ではありませんが、私は全く問題ありません :)私の大きな展示会の時は出ています。ATELIER CHOI A PARIS この巨大なフォーマットを崔と一緒に開発することになったとき、私はすべてのセッションに参加しました。彼は私の写真を見て、よくレンブラントの話をしてくれました。数年後、彼は病に倒れ、現在も消息はわからない。私は彼を尊敬していました。私の友人でジャーナリストのブルーノ・ド・スタベンラスは、チャンネルNuméro 23「Rocking Chair」のために、イブラヒム・マールーフの自宅でインタビューを行うことになりました。私の『Nu Divin N3』が彼の壁に貼ってあった。イブラヒムはアルバム『Kaltoum』のイメージを探していたのだ。すべてはそこから始まったのです。Nude Divine N21 Small tribute to Salvador Daly (Gala nude back)です。Nus Divins N10 - 115x160cm パリのブライアン・ケーブ法律事務所での展示。CATALOGUE OF EXHIBITION NUS DIVINS ギャラリーオーナーのMaurizio Nobileと一緒に作った私の美しいカタログです。1500枚を印刷しました。すべて提供しました :)数日前、Ebayで最後の1台をまた購入することになりました。Nude Divine N6 ヌード・ディバイン N6 115x160cm 最初の3枚のヌード・ディバインの続きを制作するために、イタリアでモデルを探さなければなりませんでした。街でモデルを探すのは大変な仕事だった。昼下がり、イタリア絵画の中から出てきた少女が私の前を歩いているのが見えた。ポーズをとってもらうことになった。彼女はそれを受け入れ、私たちはこの美しいマドレーヌを作りました。2013年のことでした。Nude Divine N19 いつもボローニャでモデルさんを探しています。お金がなくてセフォラに香水を買いに行ったとき、この子、ニコレットに出会いました。彼は快く仕事を引き受けてくれた。この写真、すごいですね。コルネット・ド・サン・シル-メゾン・ド・ヴェント。nude divine n4 exhibition gallery anagama ベルサイユのばら exhibition gallery ma</w:t>
      </w:r>
    </w:p>
    <w:p>
      <w:r>
        <w:rPr>
          <w:b/>
          <w:color w:val="FF0000"/>
        </w:rPr>
        <w:t xml:space="preserve">イド78</w:t>
      </w:r>
    </w:p>
    <w:p>
      <w:r>
        <w:rPr>
          <w:b w:val="0"/>
        </w:rPr>
        <w:t xml:space="preserve">Subject: Re: Mozart - Don Giovanni (2) Mon 4 May 2020 - 13:28 楽譜に没頭し、それを指揮し、録音するという手間をかける指揮者は、その作品を先験的に愛しているはずだと思うのですが、いかがでしょうか？また、作曲家の意図や期待が何であったかを理解するために作品を研究していると思います。では、彼が悪い解釈をした場合、それは十分にあり得ることですが、作曲家は別として、彼のビジョンを疑う正当性があるのでしょうか？私たちはそれを好まないかもしれませんが、それは私たちの権利です。でも、よく息子に言うのですが、「まずい」「よくない」ではなく、「嫌い」と言わないといけないんです。最後に、オテロが書いた「それでも私は主張する！」を読んで衝撃を受けた。 そして、「すべては存在しなければならない！」とはどういう意味なのか？すべてが存在しなければならない」とはどういう意味ですか？この義務的なキャラクターが問題なんだ!よく知られた言葉ですが、「世界を作るには、すべてが必要だ！」ということですね。いや、申し訳ないが、そんなことはない残念ながら、30年代後半から40年代前半に世の中を混乱させた人が言っていたことを思い出します。そう、世界を作るにはすべてが必要で、それこそが豊かさなのです。みんなが同じように考えているわけではない、ということも。そして、自分の考えを絶対的な真理として押し付けようとしないことです。特にこのような時代には、博愛と寛容は貴重な財産です。このフォーラムでしっかり保存しておきましょう。Subject: Re: Mozart - Don Giovanni (2) Mon 4 May 2020 - 14:48 2日前にもう一度聴いてみて、時間が経つとかなり疲れることが確認できました、なぜならまだこのピアノフォルテは叫ぶ、叩く・・・明らかにコントラストに欠けています（前の2回聴いた時も同じ効果でした）。リミテッド・ダイナミクスというジャンルにおいて、クイケンが同等ではない詩のレベルに達していることは確かです！それだけに、本当にユニークな提案であり、熱意をもって演奏することで、大きな発見と美しい驚きを与えてくれます。これは、昨日から行っている、ちょっとナンセンスなバージョンを録音するのは正当なのか、という根本的な議論と一致していると思います（仮に演奏者の人数とテンポが対応していると仮定しても、疑わしいのですが、モーツァルトの時代のピアノフォルテも当然聴けないでしょうから--この種の楽器は、シューベルト世代で舞台から5mも離れていないものでもすぐにバロック歌手にカバーされてしまいます！コンサートで時々聴きましたので証言できます）。チェンバロと変わらない威力です）。私の考えでは、このようなアプローチの正当性はメディアによって異なります。もしあなたがDGが10年ごとに演奏される街にいて、劇場がこれを予定したとしたら、モーツァルトの作品を本当に聴くことができないので、だまされたと思うのは当然でしょう。一方、レコードでは（あるいは毎年DGが演奏される街では）、ザビエルが指摘したように、新しい提案は何も引かれることなく、利用でき、楽譜を変えることもなく、誰も聴く義務がないのである。だから、好きな人には良いことをし、他の人には害を与えないのです。もちろん、このことは、彼らがそのアプローチに根拠があるか、あるいはリスニングに成功しているかという議論を妨げるものではありません。オテロの主張で周到なのは、彼の善悪の軸が道徳的（かつ深く主観的）な次元にあることで、私にはその意味がよくわからないのです。これはアートですから、善悪の問題ではなく、トニは何か特別なものをもたらしているのか、そうですね、確かに、いずれにしても彼はとても面白いです。</w:t>
      </w:r>
    </w:p>
    <w:p>
      <w:r>
        <w:rPr>
          <w:b/>
          <w:color w:val="FF0000"/>
        </w:rPr>
        <w:t xml:space="preserve">イド79</w:t>
      </w:r>
    </w:p>
    <w:p>
      <w:r>
        <w:rPr>
          <w:b w:val="0"/>
        </w:rPr>
        <w:t xml:space="preserve">modify Hugo Miguel Almeida Costa Lopes は、1986年12月19日（27歳）、ヴィラ・ノヴァ・デ・ファマリカン生まれのポルトガル人サッカー選手である。スポルティングCPからのレンタルで、グラナダCFの右サイドバックとしてプレーしている。クラブキャリア[編集] このセクションは空、詳細が不十分、または不完全である。皆様のご協力をお願いします。ミゲル・ロペスはベンフィカ・リスボンのリザーブでキャリアをスタートさせた[1]、[2]。2006年、CDオペラリオ[3]と契約し、21試合に出場し7ゴールを記録した。その後、リオ・アヴェ[4]、[5]（D2）で2年間プレーし、54試合に出場、2得点を記録した。2009年、FCポルトと契約[6]、[7]。[6]、[7]だが、28試合に出場し、1ゴールを決めたに過ぎなかった。2シーズン、レンタル移籍した（スペインD2のセビージャ、その後ブラガ）[8]。2013年1月8日、スポルティングCPと5年半の契約を結んだ[9]。2013年1月13日、SCオルハネンセでスポルティングの初戦に出場した（2-0でスポルティングが勝利）。2013年7月7日、ミゲル・ロペスはスポルティング・ポルトガルからオリンピック・リヨネに1シーズン、1000万ユーロで購入できるオプション付きでレンタルされた。その2日後、オリンピック・リヨネの監督レミ・ガルドは記者会見で、以前から候補に挙がっていたセバスチャン・コルチア[10]ではなく、ミゲル・ロペスと契約したのは主に金銭的な理由であったと認めた。[11] ランスとの試合（OLが2-0で勝利）で負傷したものの、シーズン前半のほぼ全日程でプレーし、とにかく信頼を勝ち得た。右サイドバックも左サイドバックもこなせる万能性を生かし、ユーロ2012の決勝戦ではパウロ・ベント監督に招集された。2012年6月2日、リスボンで行われたトルコとの親善試合で、初キャップを獲得した。2010年ポルトガル杯優勝 2009年、2010年、2012年ポルトガルスーパーカップ優勝 2011年スペインD2チャンピオン 2015年ポルトガル杯優勝</w:t>
      </w:r>
    </w:p>
    <w:p>
      <w:r>
        <w:rPr>
          <w:b/>
          <w:color w:val="FF0000"/>
        </w:rPr>
        <w:t xml:space="preserve">八十歳</w:t>
      </w:r>
    </w:p>
    <w:p>
      <w:r>
        <w:rPr>
          <w:b w:val="0"/>
        </w:rPr>
        <w:t xml:space="preserve">第5回目を迎えるストラスブールのコミックフェスティバル「Strasbulles」には、80人のアーティストや作家が、クレベール広場とオーベット*で、土曜日と日曜日に集まります。その中には、かなりの数のアルザス人が含まれている。特にストラスブールには装飾美術学校があり、この地方にはイラストレーションの伝統があります」と、映画祭ディレクターのジャン・クリストフ・コーレットは説明します。しかし、最近、アルザスの歴史を紹介するアルバムが書店を賑わしている。2009年にエディシオン・デュ・シグネから『Cette histoire qui a fait l'Alsace』（アルザスを創った物語）の第1巻が出版されて以来、爆発的に増えています」と漫画家のクリストフ・カルモナ氏は言います。そして、私たちはまだ波の始まりに過ぎません。なぜなら、ますます多くの出版社が、彼らの成功に乗っかってサーフィンをしたいと考えるようになっているからです。本末転倒の中、息を呑むような数字が並んでいます。アルザス史の第1巻はすでに1万部、第2巻も同じくらい売れています」とÉditions du SigneのValérie Meilhaud氏は言う。このたび全12巻のうち9巻を刊行し、他にも地域をテーマにしたコミックを展開中です。今週から発売された最新の例は、ダムとアベルによる「ハウスベルゲンの戦い」（図版参照）である。これらのコミックは、特に若い人たちに地域の歴史を簡単に伝えることができるため、とても人気があります」とValérie Meilhaudは言います。「コミックではなく、アルザスの本、つまりアルザスに関する本に興味を持ち、誘惑される人々もいます。確かに今は流行があるが、この種の漫画は長く続くだろう」と、ノイドルフの書店員、ドミニク・エーレンガートは言う。"数が多すぎて読者に飽きられる "というリスクもある。近年のマンガに見られるように、ブームはすぐに衰退するか、少なくとも停滞します」と、時を旅する少女を描いた「アリーンの冒険」シリーズの作者クリストフ・カルモナ氏は心配します。この離反を避けるためには、「作家が歴史小説よりもアルザス風刺を取り上げる」ことが必要ではないか、と彼は提案する。</w:t>
      </w:r>
    </w:p>
    <w:p>
      <w:r>
        <w:rPr>
          <w:b/>
          <w:color w:val="FF0000"/>
        </w:rPr>
        <w:t xml:space="preserve">八十八禁</w:t>
      </w:r>
    </w:p>
    <w:p>
      <w:r>
        <w:rPr>
          <w:b w:val="0"/>
        </w:rPr>
        <w:t xml:space="preserve">は、ペイ・ド・ラ・ロワール地方全域とル・マン周辺の町々をカバーしています。ハードディスク文書の安全な破壊のために、統合された製品群により、費用対効果の高い安全なターンキー・サービスを提供します。当社の専門家が保護戦略の策定を支援し、お客様のビジネスや組織の規模に合わせた「テーラーメイド」のソリューションを提供します。私たちのソリューションはすべて、お客様にとって最も重要なものを常に保護することを目的とした、安全なチェーン・オブ・カストディの一部として提供されています。収益、評判、従業員、そして成功は、それにかかっているのです。私たちは大切なものを守ります。</w:t>
      </w:r>
    </w:p>
    <w:p>
      <w:r>
        <w:rPr>
          <w:b/>
          <w:color w:val="FF0000"/>
        </w:rPr>
        <w:t xml:space="preserve">イド82</w:t>
      </w:r>
    </w:p>
    <w:p>
      <w:r>
        <w:rPr>
          <w:b w:val="0"/>
        </w:rPr>
        <w:t xml:space="preserve">1992年に神話的な「Plastic Dreams」の作者である伝説的なRobin Albers aka JaydeeがSpinnin' Recordsから帰ってきた...ということだ。その結果、幸いなことに、予想以上に怖い思いをすることはありませんでした。David GuettaもArmin van Buurenも存在せず、何よりもMartin Garrixが両親の頭の中にすらなかった時代だ。90年代の初頭、特にオランダとドイツで、現在「クラシックトランス」と呼ばれているものを永久に概念化するいくつかのシグネチャーが出現した。当時、ハウス、テクノ、ダンス、そして当時トランスと呼ばれていたものの境界は多孔質ではあったが慈悲深く、宗派が今で言うところの大臭気糞を投げるために後ろに隠れる旗はなかった--そしてSpinnin' Recordsは数年前からこれに慣れてしまったのである。若い頃の大胆なSpinnin'（Sander van Doornはまだ才能があった）と伝説のJaydeeことRobin Albersが同じ屋根の下に戻ってきたことは、心強いことです。ジェイディ（Facebookページも持たず、Twitterのプロフィールも未使用）の何がそんなにインパクトがあるのかとお思いの方は、テクノミュージック上級者（もしくは高齢者）であっても、彼の名前を脳裏に刻み込んだであろう92年末のこのトラックを思い返してみてほしい（実際は両方だが）。The Age of Love、Jam &amp; Spoon、BBE with Emmanuel Top、Jones &amp; Stephenson、Aurora Borealis、Jaydee、まだどもり気味のPaul Van Dyk...おそらく、この下司とは違ってBorgore、DVBBS、Nicky Romero、その他反復的かつはかないクソ野郎の最新ヒット曲を気にする人々には何も思い出させないであろう多くの名前だが、しかしながら、ほとんどの場合この同じスピニングで制作されているのだ。Jaydeeの "Dance With Me "の使い方 -冒涜!- Plastic Dreams」の直後に発表されたもうひとつの代表曲「The Age of Love」のヴォーカル・サンプルを使用しています。近年、このモニュメントのリミックスが多く出回っているが、オランダの老舗DJによるこのカバーは、2つのバージョンに分かれており、むしろ成功している（個人的には前者が好みで、後者はよりテクノ的）。しかし、この動画の下のコメント欄は見ないでください。彼らは、完全に馬鹿にされた若者に大量虐殺的な嫉妬を与えています。 2015年は、やっと成年に達したばかりの同じ田舎者のせいで醜くなってしまったEDMという頭文字を撲滅し、より耳で評価できるムーブメントのカムバックの年でしょうか。アルネジのような少年たちは、そう信じている。だから、ジェイディが注目されるべきカムバックを果たしているのです。ハードウェルはティエストと違い、何をするにも疲れていると言われています。ポール・ヴァン・ダイクは138bpmの脈打つ音に戻りました。あとはアーミン・ヴァン・ブーレンの電撃的な試みに歯止めをかけるだけで、エレクトロニック・ミュージック業界はおそらく近年まれに見る好領域に突入することだろう。Jaydeeの「Dance With Me」（Spinnin' SPRS）は、Beatport &gt;&gt;ICI&lt;&lt;で購入できます。 </w:t>
      </w:r>
    </w:p>
    <w:p>
      <w:r>
        <w:rPr>
          <w:b/>
          <w:color w:val="FF0000"/>
        </w:rPr>
        <w:t xml:space="preserve">八三</w:t>
      </w:r>
    </w:p>
    <w:p>
      <w:r>
        <w:rPr>
          <w:b w:val="0"/>
        </w:rPr>
        <w:t xml:space="preserve">シャーリー・ナイトは、アメリカの女優で、カンザス州ゴッセルでシャーリー・ナイト・ホプキンスとして生まれ、テキサス州サンマルコスで没した。バイオグラフィー[編集] 幼少期[編集] シャーリー・ナイトはカンザス州ゴッセルで、石油会社重役のバージニア（旧姓ウェブスター）とノエル・ジョンソン・ナイトの娘として誕生した。幼少期をカンザス州ミッチェルで過ごし、その後カンザス州ライオンスに住んで、高校を卒業しました。11歳からオペラ歌手を目指して勉強を始めた。経歴[編集] 14歳の時、短編小説を書き、全国誌に掲載される。その後、フィリップス大学、ウィチタ州立大学に進学した。パサデナ演劇学校で学んだ後、1959年に映画界に入る。その後、ニューヨークに移り住み、演劇活動を開始した。HBスタジオでジェフ・コリー、アーウィン・ピスケーター、リー・ストラスバーグ、ウタ・ハーゲンのもとで演劇の訓練を受ける。死去[編集] シャーリー・ナイトはテキサス州サンマルコスの娘宅で自然死した[1]。83歳であった。家族[編集] シャーリー・ナイトの夫はジーン・パーション（1959-1969）とジョン・ホプキンス（en）（1970-1998）である。そして、子どもたちのように:ケイトリン・ホプキンス（女優）、ソフィー・ホプキンス（脚本家）[参考] フィルモグラフィー[編集] テレビ[編集] 1968年（テレビシリーズ） 「インベーダー」篇 「ザ・スパイ」 - 1958年：バックスキン（テレビシリーズ）:さんニューコム ・1967年：アウトサイダー（TV）：ペギー・レイドン ・1968年：エルヴェロンの影（TV）：ジョアン・トレガスキス ・1968年：ニセ札殺人犯（TV）：アンジー・ピーターソン ・1968年：魔力（TV）：エミリー ・1973年：..:嘘（TV）●1973年：怪談（TV）：ベス●1974年：カントリーガール（TV）：ジョージー・エルギン●1975年：優しい説得（TV）：イライザ・バードウェル●1975年：医療物語（TV）：フィリス・レナハン●1976年：地球への帰還（TV）：ジョーン・オルドリン●1976年：:ミュンヘン21時間（TV）：アナリー・グレーゼ - 1978年：シマス・クディルカの亡命（en）（TV）：ジェンナ・クディルカ - 1979年：チャンピオンズ：愛の物語（TV）：バーバラ・ハーリック - 1980年：時をかけるがよい（TV） :マリア・マンデル（Frau Lagerfuhrerin Maria Mandel） - 1984年：殺意あり（TV）：エドナ・ライネッカー - 1984年：甘い死の香り（TV）：アン・デンバー - 1987年：億万長者ボーイズクラブ（TV）：ジョー・ハントの母 - 1991年：Bump in night（TV）：ケイティ - 1991年：Shadow of a Doubt（TV）：ポッター婦人 - 1991年：子供を救うために（TV）。ポッター - 1991年：To Save a Child（TV）：リンダ - 1993年：When Love Kills: The Seduction of John Hearn（TVシリーズ）：エドナ・ラーソン - 1993年：Angel Falls（TVシリーズ） :イーディー・レン・コックス●1993年：母の復讐（TV）：ベス・ウォーデン●1994年：ホッグス天国（TV）：ママ●1994年：ベビーブローカー（TV）：シルビア●1994年：糸姫（TV）：エスター●1995年：パパと天使と私（TV）：マーサ●1995年：パパと天使と私（TV）：ベティA - 1995年：砂塵の子供たち（TV）：バーサおばさん - 1995年：シル</w:t>
      </w:r>
    </w:p>
    <w:p>
      <w:r>
        <w:rPr>
          <w:b/>
          <w:color w:val="FF0000"/>
        </w:rPr>
        <w:t xml:space="preserve">アイドル84</w:t>
      </w:r>
    </w:p>
    <w:p>
      <w:r>
        <w:rPr>
          <w:b w:val="0"/>
        </w:rPr>
        <w:t xml:space="preserve">SECTION SE-Unsa du PUY DE DOME - MAISON DU PEUPLE - 29 RUE GABRIEL PERI - 63000 CLERMONT FERRAND Tel. 04 73 19 83 - Fax. 04 73 19 83 87 - 63@se-unsa.org 学校制度の再構築の最初の具体策：3歳未満の子供の学校教育の再開は、2013年1月15日にフランス共和国の官報に掲載される回覧という形で行われます。この制度は、社会的・地域的な成功の格差を是正する手段として提示されており、5年間で3,000人のポストが充てられる予定です。この文書の起草に当たって諮問を受けたSE-Unsaは、幼児教育には質的なアプローチが重要であり、幼児特有のニーズ（時間割、施設、設備、監督、提供する活動など）が尊重されなければならないことを強調しました。ポストが設置される場所は、教育学的・教育的プロジェクトの質、地方自治体や幼児教育に関連するすべてのサービスの関与によって決まります。SE-Unsaの要求のいくつかは、省に聞き入れられました。海外の省・準州については、明示的に言及されなかった。今は目立つところに収録されています。教育的プロジェクトは、明確に教育チームの責任である。もちろん、保護者に提示し、説明し、保護者の関与を求めなければならない。このサーキュラーは、地域レベルでの柔軟性、協議、協働を提唱しています。このポストは、関心のある教師がプロジェクトを十分理解した上で応募できるよう、運動の中で明らかにされるでしょうが、私たちはプロファイル・ポストへの反対を表明しています。関係する教師は特別な研修を受け、学校は地区チームによってサポートされます。サーキュラーの付属文書には、この制度の実施を規定するすべての原則が記載されています。SE-UNSAは、学校の入学者数予測に3歳以下の生徒を含めるよう求めましたが、行政側は、15人の生徒数の削減と常勤のATSEMの義務付けという私たちの要求を受け入れてくれませんでした。したがって、労働組合の闘いは、幼い子どもたちの学校教育の質を確保するために、この2つの重要な条件を獲得するために、地域レベルで継続しなければならないだろう。</w:t>
      </w:r>
    </w:p>
    <w:p>
      <w:r>
        <w:rPr>
          <w:b/>
          <w:color w:val="FF0000"/>
        </w:rPr>
        <w:t xml:space="preserve">八十五歳</w:t>
      </w:r>
    </w:p>
    <w:p>
      <w:r>
        <w:rPr>
          <w:b w:val="0"/>
        </w:rPr>
        <w:t xml:space="preserve">マティアスはいじくるのが大好きで、たとえ役に立たないものでも、面白がって作ってしまうのです。そこで、「氷の滑り台」を作ろうと計画し、設計図を描き始めた。水平な床に置かれる彼の滑り台は、薄く滑らかなプラスチックUでできており、図1のような形の軌道を作りたい。 彼は、軌道上のA点に氷塊を初速なしで落とすことにする。マティアスは、氷塊が軌道に沿ってABCDEFの経路をたどり、F点で軌道から離陸してG点で地面に落ちてくることを期待している。上記をより理解するために、図2にプラスチック製の滑走路と氷塊の断面を拡大し、氷塊が滑走路の水平部分を通過している様子を示す。図3は、プラスチックトラックの一部と氷の塊を拡大したもので、氷の塊がトラックのCDループの最高点を通過している様子を示している。マティアスは、このプロジェクトを実行する前に、氷の塊が軌道から落ちることなく輪を完成させることができるかどうかを知りたいのです。また、氷の立方体が地面に衝突する点を示す距離xを計算したいとも考えている。計算上、角氷は質量mの物質点と見なすことができる（したがって、軌道上や空中での摩擦は無視する）。また、軌道が垂直面全体にあると考えることもできます。マティアスは2つの質問をしています： - アイスキューブはトラックのCDループを通過できるか（答えを数学的に正当化してください）。- 立方体がループを通過して点Fを越えることができる場合、xの値を1cm単位で与えよ。参考：氷の密度は900kg/m³、重力加速度は9.81N/kg（お好みでm/s²）。副題（なぞなぞではない） マティアスのトボガンを月面で試したら結果はどうなるか？みんなに幸運がありますように。円の頂点をC'とする。AとC'の間には、Aより高い点は存在しない。したがって、A と C'の間の位置エネルギーの変化は負となる。AとC'の間のどの点でも、運動エネルギーの変化は位置エネルギーの変化の反対に等しいので（この2点間では重さだけが働くため）、運動エネルギーの変化は正となり、この点間で速度が相殺されることはありません（初期の運動エネルギーは0です）。だから、氷の塊は問題なくループを通過することができる。同じ理由で点Fを通過し、この点での速度は1/2 * m * v02 = m*g*(h1-h2) のようになる。(運動エネルギーの変化と位置エネルギーの変化の逆が等しい）。自重のみを作用させ、初速が水平に対して角度aをなす物体の軌道の方程式は、（移動の開始点を原点として）．Y = - 1/(2*v02 cos2a) * g * x2 +tan(a) * x a =30°、y = -1（軸を上に向けた場合） x=1,0313 m = 103 cm となります。まあ、とにかくやってみる。摩擦を無視するため、エネルギーは保存される。E = m*g*h = 1.5 m*g 「回転木馬」の最も高い位置では、エネルギーは位置エネルギー（m*g*1）と運動エネルギー（1/2 m*v2）に等しくなる。したがって、mを消去すると、g = v2という式が得られる。 回転台の最も高い位置では、遠心力が角氷の重量より大きくなければならない、すなわち、 (m*v2)/r &gt; m*g ここで、r = 0.5 なので、遠心力 = 2となる。</w:t>
      </w:r>
    </w:p>
    <w:p>
      <w:r>
        <w:rPr>
          <w:b/>
          <w:color w:val="FF0000"/>
        </w:rPr>
        <w:t xml:space="preserve">アイディーエイトロク</w:t>
      </w:r>
    </w:p>
    <w:p>
      <w:r>
        <w:rPr>
          <w:b w:val="0"/>
        </w:rPr>
        <w:t xml:space="preserve">ヘアオブジェクツという言葉 :ヘアという言葉を英語で覚えること。**これらの教材を使用するには、Educatall Clubにアクセスする必要があります。エデュカトールクラブ会員向けの割引パッケージがあります。活動例：「単語帳-人体」をプリントアウトする。髪」という言葉だけを残す。カラフルなウィッグを買ってきて、トークの時にかぶってみましょう。子どもたちは、なぜあなたが髪をカラーリングしているのか知りたがるでしょう。hair "は「髪」という意味であることを説明する。このリンクをクリックして発音を聞くこともできますし、子どもたちにhttp://www.macmillandictionary.com/dictionary/american/hair。単語のラベルを子供たちに見せ、その単語を何度か一緒に言う。そして、ラミネート加工された単語タグを回せばいいのです。その都度、子どもは自分の髪を触りながら「ヘア」と言わなければなりません。必要に応じて、子どもたちを助けてあげてください。ご希望であれば、ドルショップで何種類かの小さなウィッグを買ってきて、専用のビンに入れ、言葉のタグを貼り付けてもよいでしょう。ビンの中からウィッグを選ばせてもらうためには、子どもたちは「ヘア」と言わなければなりません。そして、しばらくリズミカルな音楽に合わせて踊ってみてください。音楽が止まったら、子どもたちはかつらをゴミ箱に投げ入れます。もし、「髪」と言われたら、新しいウィッグを選ぶことができるのです。それぞれのウィッグを身につけることで、楽しみながら新しい単語を練習する機会がたくさんあります。そして、子どもたちひとりひとりのために、単語ラベルを印刷します。ラミネートして、アイスキャンディーの棒に貼り付けます。茶色、黒、黄色、ベージュの毛糸の小片を子供たちに渡します。これらは髪の毛を表すことになります。のりで、子どもたちに好きなように単語タグに貼り付けさせます。子どもたち全員の演奏が終わったら、もう一度音楽を流してください。今度は音楽を止めたら、子どもたちは髪の語札を高く掲げて、みんなで「髪」と言いましょう。一日の終わりには、子どもたちは自分のワードタグ／パペットを誇らしげに親に見せることでしょう。フェルト板ゲーム-人体」のプリントを印刷する。フェルトに形をなぞり、切り取る。大きな厚紙に黒いフェルトを何枚か接着し、ボードを作る。小分けにしたものをすべて不透明な袋に入れる。順番に子供たちにコインを選ばせ、フェルトボードに貼らせる。子供が髪を摘むたびに、一緒に「ヘア」と言う。子どもたちが新しい単語を練習する機会をできるだけ多く持てるように、フェルトの上で髪を何度もなぞり、色を変えてもよいでしょう。そうすることで、より頻繁に毛を拾うことができるようになります。子どもたちが自由に遊ぶ時間に使えるように、出しておく。フェルトボードで遊んでいる子どもたちを見かけたら、ぜひ一緒に言葉を繰り返してあげてください。子どもたち全員の顔の輪郭をプリントアウトする。まず、子どもたちに好きなキャラクターの髪だけに色を塗ってもらいます。カラーハイライトやカールなどのアクセサリーを追加できるようにする。目標は、本当に髪を目立たせること、そして子どもたちと一緒に「髪」と言う練習をすることです。その後、絵の上に目や鼻、口を描くことができます。子どもたちの作品を展示する。お好みで、「ヘアサロン」コーナーを作り、ロールプレイにするのもいいかもしれませんね。子どもたちは、美容師の友達に髪を切ってもらったり、とかしてもらったりして楽しみます。</w:t>
      </w:r>
    </w:p>
    <w:p>
      <w:r>
        <w:rPr>
          <w:b/>
          <w:color w:val="FF0000"/>
        </w:rPr>
        <w:t xml:space="preserve">イド87</w:t>
      </w:r>
    </w:p>
    <w:p>
      <w:r>
        <w:rPr>
          <w:b w:val="0"/>
        </w:rPr>
        <w:t xml:space="preserve">発毛を促すには？どうすれば早く頭皮をほぐすことができるのか？頭皮にはどのようなマッサージが適しているのでしょうか？美容師の資格を持ち、ウェルネスを実践しているラエティティア・アルバラードさん（nayenka.com）が、そのコツを教えてくれます。このビデオでは、専門家が頭皮をリラックスさせるための4つのテクニックを提案しています。最初の2つのチップは手作業で行うことができますが、残りの2つは特別な装置が必要です。これらの様々なマッサージテクニックをビデオでご覧ください...ご覧ください!ステップ1：指のマッサージ・・・ステップ2：手のひらのマッサージ・・・ステップ3：オイルマッサージ・・・ステップ4：うなじのマッサージ・・・指のマッサージを広げる 頭皮のマッサージをすることで、簡単に健康を促進させることができます。このマッサージは自分で行うことができます。指を広げて、頭皮の両脇をつかみます。指先で優しく圧迫してください。次に、指の腹を使って小さな円を描くようにします。首のすぐ上も忘れずに。仕上げに、頭皮を内側から揉みほぐすようにマッサージします。頭皮の調子を整え、リラックスさせるとともに、発毛を促進させるマッサージです。手のひらマッサージ 2つ目のマッサージは、指をそろえて行います。次に、両手を頭の両脇に置きます。おでこのマッサージも忘れずに。マッサージの効果を高めるために、この動作を3回繰り返します。専用器具でマッサージ 頭皮をマッサージするための器具がいくつか販売されています。また、首と頭皮の両方をマッサージできるモデルもあります。これらのツールは、より正確にツボを押さえることができます。使い方は、機器を頭に乗せて、ハンドルで円を描くように動かすだけ。少しくすぐったいですが、完全にリラックスするようにマッサージを続けてください。首のマッサージ 頭皮をマッサージした後、首の後ろもマッサージします。頭蓋骨のこの部分には、2つのツボがあります。2本の指で3回押して、留め具の形にします。お店で買える道具に、首や肩甲骨をマッサージするものがあります。この道具をツボに押し当てるだけでいいのです。これらのテクニックを使えば、日常生活の中で気持ちよく過ごすことができます。</w:t>
      </w:r>
    </w:p>
    <w:p>
      <w:r>
        <w:rPr>
          <w:b/>
          <w:color w:val="FF0000"/>
        </w:rPr>
        <w:t xml:space="preserve">八十八禁</w:t>
      </w:r>
    </w:p>
    <w:p>
      <w:r>
        <w:rPr>
          <w:b w:val="0"/>
        </w:rPr>
        <w:t xml:space="preserve">内容 機関 EPFA GUYANE（Etablissement Public Foncier et d'Aménagement de la Guyane）は、2016年12月23日の政令n°2016-1865により、法人格と財務的自律性を持って創設された国の産業・商業性のある新しい公的施設である。この政令は、法律によりこの新しい施設に委ねられ、これまでフランス領ギアナの公的開発施設が担ってきた任務と権限を引き継ぐもので、この施設はこれを継承します。2つの事業所間の法的継続性と使命を確保するため、Matouryに本社を置く現事業所の権利、義務、人員を新事業所が引き継ぐことを定めています。追加情報：Établissement Public Foncier d'Occitanie が作成した文書には、領土のサービスにおける Établissements Publics Fonciers d'Etat の活動の完全な多様性が示されています https://www.calameo.com/read/0056268108df720b4aa47 2014-2020 戦略計画 EPAG の 2014-2020 戦略計画は、2014 年 12 月 15 日に取締役会によって承認されています。ガイアナ全土に存在し、住宅、経済（農業を含む）、社会政策の発展に寄与する機関の野心を反映しています。2014-2020年の戦略計画は、現在、2020-2025年の戦略的開発計画（SDP）に向けて、より精緻な分析に基づく更新が行われています。今後開催されるEPFAガイアナ理事会で発表される予定です。理事会 EPFAギャンヌは、12名の理事で構成される理事会により運営されています。- フランス領ギアナ集団の代表者3名 - 共同体間協力の公的機関の会長および当該機関のメンバーでない市町村長、またはその代理人によって任命された代表者3名 - 国を代表する委員6名 - 領域当局およびそのグループを代表する委員6名- 商工会議所、農業会議所、フランス領ガイアナ経済・社会・環境評議会の代表者。取締役会の議長は、取締役会のメンバーによって任命されます。館長 領土統合省、農業・食料・林業省、海外フランス省の命 令により、県知事と理事会のメンバーと協議の上、館長が任 命される。ギュンターヌ外務省の組織 ギュンターヌ外務省は、以下の組織で構成されている。 1. 総括管理部：事務局長に付随する任務に加えて、事務局からの連絡、品質管理のフォローアップ、受付業務、さらに4種類の任務を監督している。EPFAGの全活動における訴訟およびリスクマネジメントのミッションです。テリトリーミッションのことです。この機関のすべての活動を代表し、調整する責任を負う 農業ミッションとSAFER機能：GIP de préfiguration de la SAFER Guyaneの期間中、一般経営者に付設される。特に、農業とEPFAGが実施するSAFER活動に関連する問題を担当しています。フランス領ガイアナの農業開発政策、および農村の作品。農村開発事業の計画立案、すべての調査および作業契約の締結と監視、事業のスケジュール管理、運営および調整、支出および収入に関する事業の計画、準備および予算の監視、農民およびコミュニティへの開発地域の提供、バイオマス事業者に関連する契約の実施と管理 自然および農業地域の先取特権の管理に関連し、管理者と密接に協力する専門家団体との委員会の調整。</w:t>
      </w:r>
    </w:p>
    <w:p>
      <w:r>
        <w:rPr>
          <w:b/>
          <w:color w:val="FF0000"/>
        </w:rPr>
        <w:t xml:space="preserve">八九式</w:t>
      </w:r>
    </w:p>
    <w:p>
      <w:r>
        <w:rPr>
          <w:b w:val="0"/>
        </w:rPr>
        <w:t xml:space="preserve">バラク・オバマの支持者がジュネーブで歓喜するアメリカ大統領選挙クラウンプラザやアップタウンで繰り広げられた、民主党と共和党の支持者たちの熱狂的な選挙の夜を1時間ごとにリポートします。私たちはここで、あなたの視点、情報、議論を提供するためにあなたを招待します。フルネームでお願いします。その方がより信憑性のある議論になります。Facebookからログインするか、ユーザーアカウントを作成するか、お好きなほうをお選びください。偽のIDを使用することは禁止されます。憎悪、中傷、人種差別、排外主義的なメッセージ、脅迫、暴力の扇動、その他の侮辱は受け入れないものとします。多くの人に読まれていると思い、敬語を心がけてください。コメントを入力する.有効なメールアドレスを入力してください。お客様のご意見をお聞かせください。編集部は、コメントを掲載しないことがあります。これは一般的に適用されますが、特に中傷的、人種差別的、無関係、主題から外れたコメント、または外国語や方言のものには適用されます。派手な名前のコメントや、明らかに間違った名前のコメントも掲載されません。編集の判断は、責任を持ってファイルされ、対応外でもない。電話でのお問い合わせはお受けしておりません。また、編集者は読者からのコメントを削減する権利を有します。Googleや他の検索エンジンであなたのコメントも見つけることができ、編集者が何かを行うことはできませんし、検索エンジンのインデックスに発行されたコメントを削除することであることに注意してください。</w:t>
      </w:r>
    </w:p>
    <w:p>
      <w:r>
        <w:rPr>
          <w:b/>
          <w:color w:val="FF0000"/>
        </w:rPr>
        <w:t xml:space="preserve">イド90</w:t>
      </w:r>
    </w:p>
    <w:p>
      <w:r>
        <w:rPr>
          <w:b w:val="0"/>
        </w:rPr>
        <w:t xml:space="preserve">By Anonyme, le 27.02.2020 I love her good By Anonyme, le 16.12.2019 ジェイミのような美しい熟女.By amitie on 15.12.2019 私は彼女のスタイルが大好きです。 彼女は私を恋に落とします。私は彼女がとても好きです。私は彼女と通信したいです。By amitie, the 15.12.2019 I love grannies who like to sexhiber without taboos thigh wide open while wearing sexy black stockings . ch By amitie, the 22.11.2019 for both us By Anonyme, the 16.11.2019 very seductive and sexye naughty I crack .By amitie, 23.10.2019 magnifique http://tatoune 1956.centerblo g.net By tatoune1956, 10.09.2019 trop bonne http://tatoune 1956.centerblo g.net By tatoune1956, 10.09.2019 je toucherais bien le fond et je ne parles pas de la piscine http://mapetit epute.centerbl og.net By mapetitepute, 11.07.2019 absolument magnifique cette fotovec un angle de vue du bas .vraiment tres bien .By amitie, on 02.06.2019 absolutely sublime magnificent .By amitie, the 2019.06.01 it's a lot of fun By Anonyme, the 2019.04.30 </w:t>
      </w:r>
    </w:p>
    <w:p>
      <w:r>
        <w:rPr>
          <w:b/>
          <w:color w:val="FF0000"/>
        </w:rPr>
        <w:t xml:space="preserve">イド91</w:t>
      </w:r>
    </w:p>
    <w:p>
      <w:r>
        <w:rPr>
          <w:b w:val="0"/>
        </w:rPr>
        <w:t xml:space="preserve">リヨンの記録的なダービー、アーセナルは敗退 2017年11月5日（日） 記事要約 今週末のUEFAヨーロッパリーグ全クラブのリーグ戦に関わる結果をお知らせします。- アーセナルはマンで3-1と敗れ、イングランドでの首位との勝ち点差は12となった。シティ 11月23日（木）：アスタナ-ビジャレアル、マッカビ-スラビア グループB バーゼル 1-1 ヤングボーイズ 11月23日（木）：スッケンデルベウ-ディナモ、パルチザン-ヤングボーイズ グループC ケルン 0-3 ホフェンハイム ルドゴレツ 1-2 CSKAソフィア 11月23日（木）：アスタナ、マッカビ、スラビア グループC ケルンは、ビジャレアルは、ビジャレアルは、スッカビアは、スッカビは、パルチザンルドゴレツ - イスタンブール バシャクシェヒル、ブラガ - ホッフェンハイム グループD サッスオーロ 0-2 ACミラン AEKアテネ 1-0 PAOK オーストリア・ウィーン 1-3 マタースブルク ロコモティバ・ザグレブ 1-0 リエカ 11月23日（木）。ACミラン - オーストリア・ウィーン、AEK - リエカ グループE AEKラルナカ 1-1 アポロン・リマソール エバートン 3-2 ワトフォード サンテティエンヌ 0-5 リヨン アタランタ 1-1 SPAL 11月23日(木)。リヨン-アポロン、エバートン-アタランタ グループF スピクル・キシュカレニ 0-4 シェリフ 11月23日（木）：シェリフ-ズリン、ロコモティフ・モスクヴァ-コペンハーゲン グループG トゥーン 1-1 ルガノ プルゼニ 1-0 スラヴィア・プラハ （日曜日18:00）11月23日（木）：プルゼニ - FCSB、ルガノ - ハポエル・ベア・シェバ グループH マンチェスター・シティ 3-1 アーセナル トルペド・ゾディノ 2-4 BATEボリソフ（月曜16:30）ケルン 0-3 ホッフェンハイム 11月23日（木）：ケルン - アーセナル、BATE - クルベナ・ズベズダ グループI シヴァスポル 2-1 コニアスポル マルセイユ 5-0 カーン サンペルテン 1-3 ザルツブルク ビトーリアSC 1-3 ベンフィカ 11月23日( 木) :ザルツブルク - ビトリアSC、コンヤスポル - マルセイユ グループJ ヴォルフスブルク 3-3 ヘルタ・ベルリン オリンピック・ドネツク 3-3 ゾリャ・ルハンスク 11月23日（木）： アスレティック - ヘルタ、エステルサンド - ゾリャ グループK ニース 1-0 ディジョン・オーステンデ 4-2 ズルテ・ワレゲム 11月23日（木）： ラツィオ - ビテッセ、ニース - ズルテ・ワレゲム グループL ローゼンボー - レアルソシエダ、ゼニト - ヴァルダル 12月24日（金）： ローザンボリ - レアルソシエダ、ゼニト - ヴァルダル</w:t>
      </w:r>
    </w:p>
    <w:p>
      <w:r>
        <w:rPr>
          <w:b/>
          <w:color w:val="FF0000"/>
        </w:rPr>
        <w:t xml:space="preserve">イド92</w:t>
      </w:r>
    </w:p>
    <w:p>
      <w:r>
        <w:rPr>
          <w:b w:val="0"/>
        </w:rPr>
        <w:t xml:space="preserve">Le dernier des capétiens Jean-Claude Royere 多くの冒険が彼らを待ち受ける、Armand de Bonvilleは徘徊し、危険は決して遠くにはない...。My wish list Le dernier des capétiens 1970年に設立されたフランス・ロワジールは、現在フランスで最大のブッククラブです。300万人の会員に、あらゆる種類の書籍、文化的なレジャー活動、ウェルネス製品、美容技術...だけでなく、カタログ、ショップ、ウェブサイトを通じて限定商品も提供しているのです。フランス・ロワジールでは、書籍、電子書籍、オーディオブックなどをオンラインで購入することができます。小説、サスペンス、スリラー、犯罪、ユーモア、ファンタジー、フェアリーテイル、物語・教育書、放課後ブック、美しい本、コミック、マンガ、ヤングアダルト......。フランス・ロワジール製品のセレクションは年5回更新され、会員に無料で送付されるカタログ、200のショップ、ウェブサイトにてご覧いただけます。</w:t>
      </w:r>
    </w:p>
    <w:p>
      <w:r>
        <w:rPr>
          <w:b/>
          <w:color w:val="FF0000"/>
        </w:rPr>
        <w:t xml:space="preserve">イド93</w:t>
      </w:r>
    </w:p>
    <w:p>
      <w:r>
        <w:rPr>
          <w:b w:val="0"/>
        </w:rPr>
        <w:t xml:space="preserve">慢性腎臓病は、腎臓の機能が徐々に低下し、不可逆的に悪化する病気です。腎不全の診断は遅くなることが多い。病気の初期には、本当に気になる症状は現れません。この慢性腎不全は、しばしば腎臓の機能を完全に失うまでに進行します。そして、腎機能の代替療法として、透析（血液透析、腹膜透析）や移植が必要になります。</w:t>
      </w:r>
    </w:p>
    <w:p>
      <w:r>
        <w:rPr>
          <w:b/>
          <w:color w:val="FF0000"/>
        </w:rPr>
        <w:t xml:space="preserve">イド94</w:t>
      </w:r>
    </w:p>
    <w:p>
      <w:r>
        <w:rPr>
          <w:b w:val="0"/>
        </w:rPr>
        <w:t xml:space="preserve">ペットの犬を飼う場合、一緒に暮らすためにしつけをしなければならないことはご存知の通りです。あなたと一緒に、あなたの家で暮らすということは、愛犬があなたの言うことをいちいち聞かないといけなくなるということです...子犬を飼うのは、ほとんどの人が「かわいい」と思うからです。子犬を飼うのは「かわいいから」という人がほとんどですが、犬にとっては母犬から離れることになるので、難しい養子縁組になる場合もあります。最初の数週間は、飼い主が動物を安心させてから、十分な食事を与える必要があります。</w:t>
      </w:r>
    </w:p>
    <w:p>
      <w:r>
        <w:rPr>
          <w:b/>
          <w:color w:val="FF0000"/>
        </w:rPr>
        <w:t xml:space="preserve">イド95</w:t>
      </w:r>
    </w:p>
    <w:p>
      <w:r>
        <w:rPr>
          <w:b w:val="0"/>
        </w:rPr>
        <w:t xml:space="preserve">2014年デュフロット法：誰が恩恵を受けられるのか？Duflot 2014の投資は、あなたの税金のレベルに関係なく Duflot 2014法は、2014年1月1日から2016年12月31日の間に、直接または所得税の対象となる会社（SCIまたはSCPI Duflot 2014法）経由で賃貸投資を行うフランスの納税者のために確保されています。彼らは、デュフロ2014年法のフラットを9年間、主たる住居として借りることを約束しなければならない。デュフロ2014年法では、購入者は9年間に渡って30万ユーロを上限として投資額の18％の減税を受けることができます。2014年デュフロ法では、1年、1税世帯あたり2回の運用が可能です。2014年デュフロ法における投資例 例A 2014年デュフロ法においてRT2012住宅1棟で15万ユーロの投資 9年間で27000ユーロ、つまり年間3000ユーロの減税 例B 2014年デュフロ法においてRT2012住宅1棟で20万ユーロの投資 9年間で36000ユーロ、つまり年間4000ユーロの減税 例C 2014年デュフロ法においてRT2012住宅2棟で30万ユーロの投資 9年間で54000ユーロ、つまり年間6000ユーロの減税.Duflot 2014 Act プロジェクトを誰が融資するのか - Duflot Act の不動産に投資する場合、プロジェクト全体の資金を自分で調達するわけではありません。デュフロ2014法は賃貸投資と免税スキームを兼ねているため、この不動産プロジェクトには3者が出資しています。- Duflot 2014プロジェクトの45%をテナントが家賃で融資 - Duflot 2014投資の18%を国が減税で融資 - したがって、Duflotフラットの37%しか融資しない Duflot 2014 Actによる新築物件への投資 Duflot 2014 Actの対象となる住宅は、2014年1月1日から2016年12月31日までに新築または将来完成状態にある住宅を購 入する。デュフロット2014法の対象となる住宅は、居住用であることが条件です。デュプロ2014法の対象となる住宅の熱特性およびエネルギー性能は、施行されている基準に適合している必要があります。新築住宅では、2012年の熱規制（「RT2012」）を尊重する必要があります。2014年デュフロ法における減税の適用を受けるには、大臣令によりゾーンA、A bis、B1、B2に分類されたコミューンに所在する必要があります。 2014年デュフロ法における減税のメリットは何ですか？2014年デュフロ法スキームでは、政令で定められた居住スペース1平方メートルあたりの上限を条件として、納税者一人当たり、かつ単一課税年度の上限である30万ユーロを超えない範囲で、最大2軒の住宅の原価価格を上限として所得税を直接減免することが可能です。減税率は18％に設定されています。1平方メートルあたりの天井は、2014年で5500ユーロ。2014年のデュフロ法減税は、9年間に渡ってリニアに展開されます。その開始時期は、物件の完成年度または取得年度が遅い場合にはその年度となります。2014年デュフロット法による減税額が納税額を超える年があった場合、繰り越しができないため、消失します。出資額と今後9年間に支払うべき税金が一致しているか、事前に確認しておくとよいでしょう。注：9年経過後は、税制優遇措置の延長はできません。 2014年デュフロ法の家賃上限 2014年に締結された賃貸契約について、1平方メートルあたりの家賃上限（手数料を除く）は、A bisゾーンで16.52ユーロ、その他のゾーンで12.27ユーロと設定されています。</w:t>
      </w:r>
    </w:p>
    <w:p>
      <w:r>
        <w:rPr>
          <w:b/>
          <w:color w:val="FF0000"/>
        </w:rPr>
        <w:t xml:space="preserve">イド96</w:t>
      </w:r>
    </w:p>
    <w:p>
      <w:r>
        <w:rPr>
          <w:b w:val="0"/>
        </w:rPr>
        <w:t xml:space="preserve">FAQ 電気の質問：スイッチを切ったLEDランプが少し発光する ゲストさん こんにちは。先ほど取り付けたLED電球は、スイッチを切っても弱々しい光を発しています。接続エラーによるものでしょうか？よろしくお願いします。問題の解決策1 LEDランプの消灯は、少し光を放つ ゲスト これは直列接続です。解決策2 LEDランプが消灯すると少し点灯する ゲストさん こんにちは、これは私に既に起こったことです。LEDは非常に低い電圧を必要とするので、スイッチがあっても、LEDを点灯させるのに十分な低電圧が存在するのです。おそらく、別の特別なデバイス、変圧器またはledsのための特別なスイッチが必要です。 pruno 問題への解決策3 LEDランプオフライトアップ少しゲスト あなたは、二極スイッチが必要です。問題への解決策4 LEDランプオフライトアップビットゲスト あなたのスイッチは、ナイトライトを持っていますか？もしそうなら、ここからが本番です。質問4076参照：LED電球は、回答3のうちごくわずかに点灯したままです。しかし、「空気中」の電線に誘起される電圧と、ランプの電子回路の質の低さが、この不便さを引き起こしているのです。なお、回答1～4は非常に古いもので、解説や解答はありません。 2008/07/05 02:06 解決策6 消灯したLEDランプが少し点灯する ゲスト はい、おそらく低消費電力のため、230Vで直接電源供給されているのでしょうか？この場合、2極スイッチで位相とニュートラルをカットします。位相をカットすることが重要です設置が古い、あるいは時代遅れである場合、位相ではなくニュートラルをカットしている可能性があります。古いスイッチを使用している場合、位相ではなくニュートラルを切断している可能性があります。 導体の絶縁不良は絶縁不良を発生させます。Ciao a+ 2009年08月09日 23:02 問題に対する解決策7 LEDランプの消灯は少し点灯する ゲストさん こんにちは、私も同じ問題を抱えています。スイッチを外したが、ランプとスイッチの間の配線（約2.5m）は残したまま、LEDランプはまだぼんやり点灯している。ランプのパッケージに1000ピコファラドのコンデンサ（かなり小さい）を挟んでみたところ、ランプは消灯した。だから、スイッチが開いているときに、未接続の線に誘導がかかっているのだと思います。十分な絶縁（600V以上）を施した1000pFのコンデンサをランプ端子に残しても問題ない。11月 10, 2010 at 1:33 pm Solution 8 to the problem LED lamps switched off light up a little Guest 「led」ランプが「オフ」位置でも弱い光を放つことを避けるために、現在知られている唯一の方法は、「バイポーラ」スイッチで設置を行うことである。今のところ、非常に高価な「led」ランプは消費電流が少なく、寿命も非常に長いと言われているので、このタイプの設置を希望している立場です。では、この答えをもって質問します。なぜ「バイポーラ」スイッチがないのでしょうか...。私の経験が役に立つかどうかわかりませんが...家庭用機器でも同じ問題がありましたので...。あちこち探して、保証期間内に機器を送り返したところ、2階の隣人のアースが悪く、冷蔵庫の電源の一部が建物の一般的なアースに逆流していることに気づきました。結果：アースとニュートラルの間の電圧が非常に低く、日中は制御電圧の下で見ることのできない私の機器が、夜には非常に弱い光で照らされることになりましたこんにちは</w:t>
      </w:r>
    </w:p>
    <w:p>
      <w:r>
        <w:rPr>
          <w:b/>
          <w:color w:val="FF0000"/>
        </w:rPr>
        <w:t xml:space="preserve">九七</w:t>
      </w:r>
    </w:p>
    <w:p>
      <w:r>
        <w:rPr>
          <w:b w:val="0"/>
        </w:rPr>
        <w:t xml:space="preserve">議論はNDAと彼の戦略についてですが、これは一方でより勇敢に欧州連合を残すために提案している "Debout La République "の "ライバル "政党のフォーラムで行われていることを理解する必要があります。いずれにせよ、お客さまから「NDAについてどう思うか」という質問を受ける。その結果、DLRのナショナルアドバイザーを名乗る "関係者 "の回答が得られた。--------------------------- ニコラ・デュポン・アイニャンと『Debout La République』に関するあなたの分析はかなり間違っていますし、私はこのことについて自分の立場から知っています。FAFに所属しているというが、彼は単に招待されただけだ。そして、それ以来、抹殺を要求してきた。私たちは、アメリカや他の国の言いなりには絶対にならない。私たちはUMPの子分ではないし、UMPは私たちの邪魔をするために何でもするので、なおさらそう思うのです。でも、もっとテレビに出れば、楽しみで呼ばれるのではなく、フランスの政治的なシーンで少しは重みが出てくるからです。ヨーロッパに関しては、フランスがユーロから離れ、フランに戻ることに賛成しています。いずれにせよ、現在のヨーロッパは自ずと崩壊し、それは経済政策から来るものであろう。そして、おっしゃる通り、システムは私たちに全く有利ではありません。資金については、おっしゃるとおり、活動家と、各議会のクエストア事務所でDLRに所属することを表明している代議士2名と議員1名からしか調達していません。負債が少ないとすれば、それは活動家やサポーターの方々の寛大さによるものです。2010年の地方選挙では、私たちはCNIと手を組みましたが、その後戻ってきて、市民はニコラ・デュポン・アイニャンをまったくシラケたとは思っていませんし、会社もそうです。UPRに参加することになると、あなたは私たちをたくさん批判します。残念なことですが、あなたを読むと、私たちは多くの共通点を持っていて、一緒に長い道のりを歩むことができるのです。敬具 Bruno Potier Debout Les Jeunes 事務局長 Debout La République 全国評議員 --------------------------- Edward Bernays: Potierさん、DLRの代表が対話を始め、ご自分の見解を述べてくださるのは嬉しいことです。そこで、一点ずつお答えしていきます。"FAF "に所属しているというが、彼は単に招待されただけだ。そして、それ以来、解任を申し出ている。私たちは、アメリカや他の国の言いなりには絶対にならない。しかし、FAFの公式資料によると、思い切った抜擢をしてから若手リーダーになるのだそうだ。繰り返しになるが、FAFと連携した「外務省のための調査報告書」にもあるように、「選考は次の3段階で行われる。これは、FAFのネットワークを通じて、元若手リーダーや現監査役が行っています。[2）第二段階は、アプリケーションを正式に収集することである。このファイルには、候補者の経歴と推薦状が収められています。志望動機面談を実施。3) 手続きの最終段階では、候補者の最終選考が行われます。各候補者のファイルを受け取った後、選考委員会が開催されます。この委員会は、若手リーダー経験者を中心とした10名程度のメンバーで構成されています。10票以上を獲得した候補者が選ばれる」（Pierre Hillard, La marche irrésistible du nouvel ordre mondial, François-Xavier de Guibert, Paris, 2007, page 105） FAFの資金源は、フランクカルッチ、デビッドロックフェラー、EADSなどであるが...。この研究所は、フォード大統領によって創設され</w:t>
      </w:r>
    </w:p>
    <w:p>
      <w:r>
        <w:rPr>
          <w:b/>
          <w:color w:val="FF0000"/>
        </w:rPr>
        <w:t xml:space="preserve">イド98</w:t>
      </w:r>
    </w:p>
    <w:p>
      <w:r>
        <w:rPr>
          <w:b w:val="0"/>
        </w:rPr>
        <w:t xml:space="preserve">マロリー・オウリアック：紙の魂 著者：パトリシア・ド・フィゲイレード 学生時代、マロリー・オウリアックは人類学に興味を持っていたが、同時に照明に魅了され、エコール・ド・コンデとソルボンヌで学ぶことを決意する。卒業証書を取得した後、生まれ故郷のブルゴーニュに戻りたいという思いから、古紙の「手入れ」をするビジネスを立ち上げた。本、ポスター、手紙、広告文書、新聞や雑誌、紙に描かれた絵画、原稿...。紙の宝物を持つ人はすぐにそれを理解するだろう。紙と羊皮紙を区別する必要があるほどです」と彼女は言う。前者は植物繊維で、後者は皮なので動物繊維である。マロリーは地元に根付いており、国家計画を復元することも多い。「ブルゴーニュでは、ワイン農園で不足することはない」という。また、あるコレクターが所有していた2.49メートル×3.18メートルの大きな版木を組み合わせた「テュルゴーの地図」を手にする機会もあった。しかし、なによりも9世紀の非常に小さく、非常に傷んだ照明です。"本来は安定化作業で、この場合は公的機関から来たものです。オルセー、アンヴァリッド陸軍博物館、ディジョンのボザール美術館など、顧客の9割は美術館です。残りは個人とコレクターです。その顧客は「価値のあるものをよく持っていて、その人たちと一緒に最も美しい作品を見てきた」と修復師は打ち明ける。往年のパリを紙で再現したテュルゴーのプラン 1734年から1739年にかけて制作されたテュルゴーのプランは、20枚のプレートを組み合わせて、パリ市内の地図を表現したものです。この作品は、当時商館長であったミシェル・エティエンヌ・チュルゴーの依頼によるものである。このモニュメント地図（正確には2.49m×3.18m）は、絵画・彫刻アカデミー会員であったルイ・ベルテスによって、アクソノメトリック遠近法の原理を用いて400分の1の縮尺で制作されたものである。テュルゴーの計画」は何度も転載されている。[Editions Douinは、新版のカラー版を390ユーロで提供しています。P.O.］技術も紙も日本がお手本 主な修復技術は、材料も含めて基本的に日本がお手本です。和紙の繊維は、化学処理を施していない天然の中性繊維で、品質も優れているが、欧米では入手が困難である。破れや折れを安定させ、しなやかさを失ったシートや弱くなったシートに粘りを与えることができます。「二重にして、短冊を加えて、劣化した要素を糊で補強しているんです。穴が開いたら、現代の和紙で染めて、目立たないように接ぎ木をするんです」と職人は説明する。過去を救う未来の職業 マロリーは10年前からエコール・ド・コンデで教えていますが、グラフィックアートや遺産修復全般に対して若者の関心が高まっていることを実感しています。私自身は、美術館や施設でのさまざまな介入を行い、フレーマーの協会と連携しています。若い女性は、EPVラベル（Entreprise du Patrimoine Vi）を取得しています。</w:t>
      </w:r>
    </w:p>
    <w:p>
      <w:r>
        <w:rPr>
          <w:b/>
          <w:color w:val="FF0000"/>
        </w:rPr>
        <w:t xml:space="preserve">アイドル九九</w:t>
      </w:r>
    </w:p>
    <w:p>
      <w:r>
        <w:rPr>
          <w:b w:val="0"/>
        </w:rPr>
        <w:t xml:space="preserve">貧困に立ち向かう市民の力 私たちはどのように貧困と闘っているのか 貧困の原因と結果に取り組むための、私たちの6つの戦略をご覧ください。南スーダン：戦争のもう一つの顔 南スーダン：戦争のもう一つの顔 南スーダンで続く紛争の最初の犠牲者は、女性と子どもたちです。キャンペーン レバノンのシリア難民にお湯を レバノンの仮設キャンプで暮らす数十万人のシリア難民は、まもなく厳しい冬を迎えます。Blog Channels Blog: It taxes me a little, a lot, passionately, madly...全然ダメ！2015年2月13日 シリアの危機 南スーダンの危機 ガザの危機 その他の寄付の機会 シリアの危機 シリアの危機が始まってから約4年、紛争は収まる気配を見せない。何百万人もの人々が紛争地域から逃れ、現在シリアや近隣諸国で不安定な生活を送っています。南スーダンの危機 南スーダンでは、昨年の紛争により、現在も400万人近くが緊急支援を必要としています。全国で190万人以上が避難し、46万7千人が近隣諸国に避難している。これまで36万人以上に救命のための支援を行うことができましたが、さらに多くの人々が緊急に私たちの助けを必要としています。閉じる</w:t>
      </w:r>
    </w:p>
    <w:p>
      <w:r>
        <w:rPr>
          <w:b/>
          <w:color w:val="FF0000"/>
        </w:rPr>
        <w:t xml:space="preserve">イド100</w:t>
      </w:r>
    </w:p>
    <w:p>
      <w:r>
        <w:rPr>
          <w:b w:val="0"/>
        </w:rPr>
        <w:t xml:space="preserve">Subject: Vend�e県への暴言 (Read 4861 times) Re�: Vend�e県への暴言 これで仮登録証は手に入った。あとは確定CGを待つだけ。まもなく郵送されるはず。 IP archive Re�: Vend�e県への暴言。</w:t>
      </w:r>
    </w:p>
    <w:p>
      <w:r>
        <w:rPr>
          <w:b/>
          <w:color w:val="FF0000"/>
        </w:rPr>
        <w:t xml:space="preserve">イド101</w:t>
      </w:r>
    </w:p>
    <w:p>
      <w:r>
        <w:rPr>
          <w:b w:val="0"/>
        </w:rPr>
        <w:t xml:space="preserve">まず、犠牲となられた方々に心から哀悼の意を表します。犯罪者の無条件恩赦、被害者と加害者の不平等、真相究明の禁止（この憲章に疑問を呈すると刑事訴追を受ける）、「悔恨者」への補償など、アルジェリア政府が考えた「平和と民族和解に関する憲章」に反対するアルジェリアの人々を、多くの人々が支持しています。現在では、「悔恨者」の40％以上が武器と資金を持って武装「イスラム主義」グループに参加していることが認識されている。私たちの多くはアルジェリアの恒久的な平和を望んでいるが、この平和はイスラム教徒と国家権力者に認められた無条件の恩赦と免責の上に築かれることはない。テロ犠牲者の数が増える一方で、「平和と和解のための憲章」に対する政府の方針に反対であることを公言した女性が、制裁の対象となり、テロ犠牲者の家族の会「DJAZAIROUNA」の活動を貶めようとする中傷の噂が流れていることを知る。昨年3月、チェリファ・ケダー女史は、テロ犠牲者のための「真実、正義、記憶、報復」のための委員会の設立を希望した。彼女はすぐに制裁を受け、規制に異議を唱えることができないような制裁を受けた。上級管理職である彼女は、その高い職務から外された。彼女は、これらの機能に関連する責任を引き受けながら、大きな物的損害を被りました。本日、Cherifa Kheddarさんは、母親と障害を持つ兄と一緒に12年間住んでいる上級職の宿泊施設からの立ち退き通知を、吏員を通じて受け取りました。Cherifa Kheddarが直面しているこのような嫌がらせのエスカレーションを懸念しています。先日、彼女に関するアラートを流しました。残念ながら、チェリファ夫人の状況は非常に急速に悪化しており、最悪の事態を避けるために緊急の対応が必要なため、繰り返しお伝えすることになりました。アルジェリアが、施設や市民を攻撃するイスラム教徒のテロリストの計画に対抗するために、あらゆる力を必要としている時に、である11。/2008年6月：Cherifa Kheddarは、5月31日にWali（県知事）から、上級職（上級管理職と混同しないように）から解任されたことを知らされました。管理者としての地位は維持されていますが、予算上の地位を廃止されたため降格し、結果として給与が削減されました（給与明細はまだ彼女に届いていないため、給与振込みを待ちます）。</w:t>
      </w:r>
    </w:p>
    <w:p>
      <w:r>
        <w:rPr>
          <w:b/>
          <w:color w:val="FF0000"/>
        </w:rPr>
        <w:t xml:space="preserve">id 102</w:t>
      </w:r>
    </w:p>
    <w:p>
      <w:r>
        <w:rPr>
          <w:b w:val="0"/>
        </w:rPr>
        <w:t xml:space="preserve">市長は、市議会の議事録を承認するよう評議員に求めた。 APPROVAL OF THE MINUTES OF THE MEETING OF JANUARY 29, 2015 。議事録は全会一致で承認された。2015 年 2 月 16 日の臨時会議の議事録を承認する。議事録は全会一致で採択されました。2015 年 3 月 9 日の会議の議事録を承認する。議事録は全会一致で採択されました。ROSSIGNOL氏とBOUILLON氏は、「Le Trophy céThRoBo」という協会と、4Lトロフィーへの参加プロジェクトについて発表しました。これは人道的な襲撃だ。L'Ilôt Zenfants」託児所の財政状況について、LEROY夫人とROBELET夫人が説明する。市長は、P.E.L.の枠組みの中で、サンローラン・ド・ラ・プレのコミューンがFourasの託児所に財政的な補助金を支払わなければならないことを思い出させる。2015年は、16,239.90ユーロとなります。審議の結果、市町村議会は満場一致で次のように決定した： N°07/2015: P.E.L. INTERCOMMUNAL RECREATION STRUCTURE への参加契約 市長は、P.E.L.の枠内で、サンローラン・ド・ラ・プレの自治体は S.E.EJ の運営費に参加しなければならないと喚起しています。2015年度は、16 239,90ユーロの参加となります。BETAUX さんは、水曜日のバスの費用を私たちの好意で差し引いてくれるようお願いしています。審議の結果、市会議員全員一致で決定： THEBAULT夫人の到着は午後7時 N°08/2015:VOTE OF THE TAX RATE FOR 2015 市長は、2015 年の税率を議論するために市議会を招待します。現在の経済状況を考慮し、審議の結果、市町村議会は全会一致で2014年に投票された料金、すなわちを維持することを決定しました。- 住宅税：13.75％ - 建造物：17.75％ - 非建造物：46.25％。N°09/2015 :2015年度学校予算の投票 市長より、「学校」委員会が2014年度学校予算の基本にCPクラスの生徒一人当たり8ユーロの増額を決定したと市議に報告がある。学校の遠足に割り当てられる予算について、市長は、国からの割り当てが大幅に減少したこと、また昨年実施された遠足を調査した結果、「学校」委員会はこの割り当てを1000ユーロ減らすことを提案すると説明した。市町村議会は、審査と討議の結果、賛成14票、棄権2票で、2015年度に学校に配分される予算、すなわちクリスマスパーティーのショーは、300ユーロを上限に自治体から支払われる予定です。学校の遠足とプールのセッションのために2000ユーロの予算が与えられています。N°10/2015 :VOTE OF SUBSIDIES 2015 COCHE-DEQUEANT 氏が、各協会から寄せられた助成金の要望と、「コミュニケーション・アニメーション・スポーツ・文化」委員会の提案について紹介する。MARCHAND氏は、補助金の授与基準を来年に見直すよう求めた。LEROY は、Saint Laurent de la Prée のコミューンから補助金を得ている Fouras の協会が Fouras-Saint Laurent に名称を変更する可能性を検討することを提案する。検討の結果、市町村議会は全会一致で以下の補助金を交付することを決定した。N°11/2015 :ACCEPTANCE OF RECEIPTS 市長は、公会計の規則により、領収書の受理は必要ないと説明しています。</w:t>
      </w:r>
    </w:p>
    <w:p>
      <w:r>
        <w:rPr>
          <w:b/>
          <w:color w:val="FF0000"/>
        </w:rPr>
        <w:t xml:space="preserve">イド103</w:t>
      </w:r>
    </w:p>
    <w:p>
      <w:r>
        <w:rPr>
          <w:b w:val="0"/>
        </w:rPr>
        <w:t xml:space="preserve">20 June 2013 Headlines, In Parliament, ITRE Committee, Press Releases, Media 本日、欧州議会の産業委員会（ITRE）のメンバーは、たばこ指令に関する意見書の投票を行っていました。欧州機関の中枢にあるタバコ・ロビーの力が改めて明らかになったデリケートな問題。グリーン・グループの副会長で、この文章の共同報告者であるミシェル・リヴァシは、「目的は、若者のタバコ消費を2％削減することです」と述べた。そのためには、パッケージの魅力やたばこの中毒性で勝負する必要があります。私たちは、致命的な製品を売るためなら何でもする無節操な業界によって生命を脅かされている市民を最大限に保護するための改正案を提案しました。例えば、私たちはタバコ製品に認可される添加物のポジティブリストを導入し、危険な添加物群の使用に終止符を打つことを提案しています。確かに、タバコには12種類の基本的な成分が必要で、産業界はそれに300種類を加え、中毒性を持たせていると知れば、疑問を抱かざるを得ません。しかし、私たちの修正案はすべて却下されました。欧州議会の多数派は、魅力度を高める香料や添加物の規制を非常に弱くすることで合意した。</w:t>
      </w:r>
    </w:p>
    <w:p>
      <w:r>
        <w:rPr>
          <w:b/>
          <w:color w:val="FF0000"/>
        </w:rPr>
        <w:t xml:space="preserve">イド104</w:t>
      </w:r>
    </w:p>
    <w:p>
      <w:r>
        <w:rPr>
          <w:b w:val="0"/>
        </w:rPr>
        <w:t xml:space="preserve">N° 359 - September / October 2013 9,90 € ISSN : 9771141713005 トラヤヌスの柱は、113年にローマの中心部にあるトラヤヌスの広場に開設された。帝国の勝利とダキア人の帝国への入国を記念するものである。勝者と敗者の記念碑であるこのローマ芸術の傑作は、ナポレオン3世までの権力者たちにインスピレーションを与える記念碑となったのです。本号では、ローマとルーマニアで行われた最近の研究を踏まえて、征服の状況、ローマ人によるその祝賀、そして敗北した蛮族を帝国に統合するためのローマ人の絶え間ない配慮について新しいデータを提供することを目的としている。- イメージを構築し、現実を秩序づける。Les vases peints du IVe millénaire en Égypte, by Gwenola Graff, Errance, 2013 - L'Orient romain et byznatin au Louvre, under the direction of Cécile Giroire, Marie-Hélène Rutschowscaya, Nicolas Bel, Florence Gombert-Meurice, Musées du Louvre/Actes Sud, 2013 - Derniers visages des dieux d'Égypte, by Vincent Rondot, PUPS, 2013 - Fascination du Liban.The University of The Netherlands, 2013 - エジプトの古代美術、古代エジプト美術を紹介します。Soixante siècles d'histoire de religions, d'art et d'archéologie, collective, Skira, 2012 - Les amphores grecques dans le nord de l'Italie, Federica Sacchetti著 Errance/Centre Camille Jullian, 2013 - Notre-Dame de Paris, neuf siècles d'histoire, Dany Sandron and Andrew Tallon著 Parigramme, 2013 - Pompée, l'Anticésar, by Eric Teyssier, Perrin, 2013Supplices, peines et châtiments en Grèce et à Rome, texts collected and presented by Guillaume Dlamerie de Lachapelle, Les Belles Lettres, 2013 - Alexandre le Grand（ギリシャとローマにおける祈り、痛み、城）.Les risques du pouvoir, by Laurent Pernot, Les Belles Lettres, 2013 - Les ombres de l'Empire, approaches anthropologiques, archéologiques et historiques de la Grande Armée, Actes de colloque, 2011 - L'enfant et la mort dans l'Antiquité III.Le matériel associé aux tombes d'enfants, by Antoine Hermry and Céline Dubois, Errance, 2012 - Sourires d'Orient et d'Occident, by Pierre-Sylvain Filliozat and Michel Zink, 2013 Review written by Eléonore Fournié, Stéphanie Pioda, Patricia Ghanime-Marion, Martin Koppe, Virginie Lérot, Vincent Gentil, Constance Frank.雑誌：Dossiers d'Archéologie n° 359</w:t>
      </w:r>
    </w:p>
    <w:p>
      <w:r>
        <w:rPr>
          <w:b/>
          <w:color w:val="FF0000"/>
        </w:rPr>
        <w:t xml:space="preserve">イド105</w:t>
      </w:r>
    </w:p>
    <w:p>
      <w:r>
        <w:rPr>
          <w:b w:val="0"/>
        </w:rPr>
        <w:t xml:space="preserve">Lucas Hauchardは、1996年1月27日にVitry-sur-Seineで生まれ、Squeezieのペンネームで知られているフランスのゲーム愛好家で、2011年からYouTubeプラットフォームに動画を投稿し、主にLet's Play動画を制作しています。有名人 Lucas Hauchard、1996年1月27日Vitry-sur-Seine生まれ、Squeezieのペンネームでよく知られている、フランスのビデオゲームマニアで、2011年からYouTubeプラットフォームにビデオを投稿し、主にレッツプレイビデオを制作しています。Lucas Hauchardは1996年1月27日にVitry-sur-Seineで生まれ、Squeezieのペンネームで知られているフランスのビデオゲーム愛好家で、2011年からYouTubeプラットフォームにビデオを投稿し、主にLet's Playビデオを制作しています。120,12 €</w:t>
      </w:r>
    </w:p>
    <w:p>
      <w:r>
        <w:rPr>
          <w:b/>
          <w:color w:val="FF0000"/>
        </w:rPr>
        <w:t xml:space="preserve">イド106</w:t>
      </w:r>
    </w:p>
    <w:p>
      <w:r>
        <w:rPr>
          <w:b w:val="0"/>
        </w:rPr>
        <w:t xml:space="preserve">スラタニ協同組合で火災 政治家から僧侶に転身したSuthep Thaugsubanが設立したスラタニ協同組合で、土曜日の早朝に火災が発生し、消防隊が出動した。この火災による負傷者はなく、被害額は約5,000万バーツと推定されます。金曜日の午後11時頃、Surat ThaniにあるPhunphin distruct cooperativeの倉庫で火災が発生しました。その後、店舗やレストランに広がりました。20台近い消防車が出動し、鎮火に2時間以上を要した。協同組合に勤務するボランティアのSompong Duangsuwan氏は、建物が急速に燃え広がる前に6回の爆発音を聞いたという。フードセンターのガスボンベが爆発し、消防士が消火にあたった。スラタニ陸軍のクアクル・インナジャック少将は、スラタニ本土から離れたサムイ島のセントラル・フェスティバル・ショッピングセンターでの自動車爆弾事件や、パンガトゥン県タクア地区のスーパチープでの火災とほぼ同時に起こったのは奇妙だと述べている。この事件は国家安全保障に関わる可能性があり、徹底的な調査が必要だという。スラタニ協同組合の火災は、土曜日の午前5時頃に瓦礫の中から再び発生し、消防士が午前10時半頃になんとか鎮火させました。協同組合のピサン・モープラマン理事によると、被害額は約5000万バーツと推定される。スラタニ協同組合は、Suthep Thaugsuban氏によって設立されました。現在、修道生活を送っている人民民主改革委員会の責任者。プラステップはスラタニ県出身で、同県は彼の政治的な拠点となっている。2013年から2014年にかけて、インラック・シナワット政権に対する抗議行動を主導していた。タクシン・チナワット元首相の妹インラック・チナワット率いるペウタイ党の大敵である民主党の主要メンバーであった。</w:t>
      </w:r>
    </w:p>
    <w:p>
      <w:r>
        <w:rPr>
          <w:b/>
          <w:color w:val="FF0000"/>
        </w:rPr>
        <w:t xml:space="preserve">イド107</w:t>
      </w:r>
    </w:p>
    <w:p>
      <w:r>
        <w:rPr>
          <w:b w:val="0"/>
        </w:rPr>
        <w:t xml:space="preserve">ルイゾン、日中は理想的、夜はシックに、何年たってもシワにならない...。フロントとバックのきれいなネックラインは、下着を見せないようにするためです。付属の同系色のベルトで、ウエストを調節できます。必要不可欠な2つの控えめなポケットを備えたルイゾンは、快適さとエレガンスを兼ね備えています。身長170cmでトップはサイズ6。写真ではMサイズを着用しています。 XS: 34 S: 36 M: 38-40 L: 42/44 XL: 44/46 XXL: 48/50 一部寸法はセンチメートル表示です。</w:t>
      </w:r>
    </w:p>
    <w:p>
      <w:r>
        <w:rPr>
          <w:b/>
          <w:color w:val="FF0000"/>
        </w:rPr>
        <w:t xml:space="preserve">イド108</w:t>
      </w:r>
    </w:p>
    <w:p>
      <w:r>
        <w:rPr>
          <w:b w:val="0"/>
        </w:rPr>
        <w:t xml:space="preserve">1ポストコロニアル・アフリカの政治体制のあり方に関する問題は、少なくとも冷戦期全体では、アフリカニスト・コミュニティーのコンセンサスの対象であった。サハラ以南のアフリカでは、独立後、権威主義が蔓延し、1980年代後半まで続いた。アフリカが権威主義の危機に陥ったのは20世紀最後の10年間であり、この15年ほどの間に起こった変化の解釈については、議論が続いている。2 権威主義に関するこのようなコンセンサスは、多くの説明を生み出したが、その多様性にもかかわらず、簡潔さのために、我々は構造的と表現することにしている。権威主義の根源は、経済的、社会的、文化的構造のいずれかにある。従属理論家は、政治システムの形態に対する経済的要因の優位性を、おそらく最も明確な形で示している。彼らは独占しているわけではありません。開発主義の支持者は非常に多様であるが、政治権力が取り得る構成において経済的な要因が基本的な役割を果たすとしている[1]。しかし、経済的な要因は単独で作用するものではありません。また、社会階層や価値観の対立に関わる緊張感の要素も組み合わされています。アフリカ社会における伝統と近代、あるいは中心と周縁の分断は、これらの異なる変数の組み合わせの結果である[2]。いずれの場合も、政治は社会の構造に埋め込まれた決定論の結果であるように見える。従属と開発の二重のヘゲモニーに反発して、フランスでは「下からの政治」の潮流が生まれ、その革新性を超えて、政治への構造的アプローチを保持したのである。社会生活の形態（宗教、アイデンティティに基づくものなど）とそれらが生み出す力学が政治を形成し、この観点では、紛争の堆積過程とその解決という非常に広い意味で理解される。この点で、ジャン＝フランソワ・バイヤールの著書『L'État en Afrique』は、政治が社会の全体性の一部であり、アフリカの事例では、歴史社会学だけでなく人類学による転換を必要とする（それなしでは「腹部の政治」は謎のまま）というこのビジョンの象徴的表現である [3]．3ジャン＝フランソワ・メダールは、この風景の中で特異な位置を占めている。開発主義に養われた彼は、その政治社会学からかなりの要素を引き出した。彼が使ったカテゴリー（新パトリモニアリズム、クライエンテリズムなど）には、その痕跡が残っている。しかし、彼はその深い原因や一次的な原因を探ることよりも、比較のアプローチでアフリカの国家を「類型化」することに関心を寄せていた。国家がネオ・パトリモニアルであり、政治体制が権威主義であったとしても、それは複数の原因によるもので、単一の要因によるものではない。ジャン・フランソワ・メダールは、社会的・文化的構造の重要性に反論することなく、しばしば無視されたり否定されたりする他の変数の影響も認めている。ブラックアフリカにおける権威主義と民主主義」[4]と題する論文で、権威主義の機能におけるイデオロギー的正当性の重要性、指導者の人格や制度と結びついた心理的要素を強調している[5]。つまり、彼によれば、「社会的全体」から離れて、他の地平を見なければならない要因が複数あったのである。今回の寄稿では、アフリカの権威主義の形成に立ち戻ることで、このようなことを行いたい。もう一度言いますが、あらゆる種類の決定要因を否定するのではなく</w:t>
      </w:r>
    </w:p>
    <w:p>
      <w:r>
        <w:rPr>
          <w:b/>
          <w:color w:val="FF0000"/>
        </w:rPr>
        <w:t xml:space="preserve">イド109</w:t>
      </w:r>
    </w:p>
    <w:p>
      <w:r>
        <w:rPr>
          <w:b w:val="0"/>
        </w:rPr>
        <w:t xml:space="preserve">ニュース !!! ニュース !!!エホバの証人の建物建設計画に反対するヴォージュの村 Epinalに近いヴォージュの村Deyvillersの住民は，村に広大なエホバの証人の建物を建設する計画に反対し，次の土曜日にこの問題に関する住民投票を行うことを決定したと，人口1400人のこの村の役所が月曜日に発表した。村の入り口にある6ヘクタールの土地に、最大1600人の礼拝者を収容できる大きなホールの建築許可証を役所に提出し、現在審査中であると、ルネ・クロザット市長は述べた。このプロジェクトは、一部の住民の反発を招き、住民団体を結成したと、住民団体の副会長であるFrédéric Lejeune氏は語った。エホバの証人の「王国会館」に反対する署名活動が行われ、700人の署名が集まりました。反対派は「建物の過剰さ」を非難し、組織のメンバーが大量に到着した場合の影響について「疑問を呈する」とLejeune氏は述べた。数回の公開会議の後，同協会は住民投票を実施することを決定しました。住民投票は，土曜日に「エホバの証人の王国会館を建設することに賛成か反対か」という質問に答えてもらうことになっています。住民投票はあくまで「協議」だと、市長は普段は投票所として使っている部屋を貸してくれた。1995年、エホバの証人の一派がサン・ディエ・デ・ヴォージュ近郊のリモメに同じ王国会館を建設しようとしたが、住民の動員で計画は頓挫した。- Eliaqim - Wiwi Contact :Contact Wiwi - Eliaqim - Eliaqim 人間であれ、政府であれ、少数民族であれ、それは同じです。それぞれのレベルに合わせて、言論を駆使し、コントロールする限りは良い人たちなのです。男が女に、政府が政府に対抗する場合、武力を行使すれば卑怯者である。力づくで相手を思いとどまらせること自体が卑怯な行動であり、知的行動の欠如を露呈している。議論の最後の反動で、人は憎しみを丸出しにする。攻撃性は臆病の直接の結果であり、無制約は臆病である。卑怯な社会ほど隣国を憎み、卑怯で弱々しい社会となる。自制は、仲間を傷つけるようなことや過激な憎しみで報復するよりも、それだけでずっと報われる力です。http://www.Forum-Religion.org それは本当です。おそらく、児童虐待やレイプ、横領、自分たちが加害者となる犯罪行為（玄関のベルへの暴行？というのも、私たちは周りの人々にあの悪魔のような本、聖書を読むことを強要しているからです。政治的な圧力、世界中の人種紛争への関与、私たちの社会性、修道院での隠遁生活、嘘つきで泥棒という評判、血、特に戦場での他人の血に対する好み、要するに、まだまだあります :shock: :shock: ... 。...いや、どうして :arrow:it's true... おそらく、私たちの児童虐待やレイプ、横領、犯罪行為（ドアベルへの暴行？）、周囲の人々にあの悪魔の本である聖書を読むよう強要すること、政治圧力、世界中の人種紛争への関与、無愛想、僧院での隠遁などが原因だろうと思います。</w:t>
      </w:r>
    </w:p>
    <w:p>
      <w:r>
        <w:rPr>
          <w:b/>
          <w:color w:val="FF0000"/>
        </w:rPr>
        <w:t xml:space="preserve">アイディーヒャク</w:t>
      </w:r>
    </w:p>
    <w:p>
      <w:r>
        <w:rPr>
          <w:b w:val="0"/>
        </w:rPr>
        <w:t xml:space="preserve">均質な診断群に基づく病院支払制度：低・中所得国での経験 Inke Mathauer &amp; Friedrich Wittenbecher この論文は、低・中所得国における均質な診断群（DRG）に基づく病院支払制度について包括的に解説しています。また、各国が直面する設計や実施上の問題点、関連する課題についても検証しています。中低所得国における均質な診断群に基づく支払い制度に関する論文を、英語、フランス語、スペイン語で、Pubmed、Pan American Health Organization Regional Library、Googleで文献検索を行った。中低所得国のうち12カ国では同種の診断群に基づく支払い制度があり、さらに17カ国では試験的または探索的な段階に入っている。各国は、輸入された、あるいは独自に開発した幅広い均質診断群モデルから選択し、ほとんどの国は、これらのモデルをそれぞれの状況に合わせて適応させている。すべての国が支出上限を定めています。一般的に、システムは導入前にパイロットテストが行われました。コードの標準化、データの可用性、情報技術の面で一定の要件を満たす必要があったため、導入が困難となったのです。民間のサービスプロバイダーは完全に統合されてはいませんが、大半の国では病院の資金調達を公的な財政予算から切り離すことに成功しています。同種の診断群に基づく支払いシステムの影響についてはより多くの証拠が必要であるが，我々の結果は，（i）医療財政の大部分は民間よりむしろ公的部門からもたらされるべきである，（ii）システムはまずパイロットテストを行い，支出上限を設定することが推奨される，ということを示唆している．(iii) 均質な診断群に基づく既存のシステムモデルを輸入する国は、それを自国の特殊性に適合させる必要性を認識すべきである。 (iv) データ作成と請求の管理を適切に行うため、サービス提供者の協力を促進すべきである。</w:t>
      </w:r>
    </w:p>
    <w:p>
      <w:r>
        <w:rPr>
          <w:b/>
          <w:color w:val="FF0000"/>
        </w:rPr>
        <w:t xml:space="preserve">イド111</w:t>
      </w:r>
    </w:p>
    <w:p>
      <w:r>
        <w:rPr>
          <w:b w:val="0"/>
        </w:rPr>
        <w:t xml:space="preserve">おすすめです！住所と電話番号LEXIRIS（フランス）このレビューはlexiris.fr: Guide sp�cialis� en t�l�secr�tariatに対するものです。これは、ゴンザレス・ナタリーによって2012年6月28日に追加されたものです。最近のポジティブなレビューとしては、lexiris.frがあります。</w:t>
      </w:r>
    </w:p>
    <w:p>
      <w:r>
        <w:rPr>
          <w:b/>
          <w:color w:val="FF0000"/>
        </w:rPr>
        <w:t xml:space="preserve">イド112</w:t>
      </w:r>
    </w:p>
    <w:p>
      <w:r>
        <w:rPr>
          <w:b w:val="0"/>
        </w:rPr>
        <w:t xml:space="preserve">François Hollandeは中道に接近 Bayrouは喜び、Mélenchonは失望した François Hollandeの大きな記者会見は、多数派の中道への転向を確認したのだろうか？フランソワ・オランド氏の記者会見の翌日の映像が印象的です。共和国大統領の左側には、緊縮財政に反対し、権力の逆転を糾弾する街頭デモを行うジャン＝リュック・メランションがいる。Hollande, c'est le renoncement avec le sourire #ConfPR #14N November 14, 2012 国家元首は、彼の右側に、彼にずっと従順で、Twitterで彼に花を投げることさえあるフランソワ・ベイルーを見つける：昨日、フランソワ #オランドは説得力があり、我々はmouvementdemocrate期待政策を発表しました。en/medias/121114-... #confPR - François Bayrou (@bayrou) November 14, 2012 フランソワ・オランドは、競争力に関する措置の発表や欧州条約の通過において「ターン」しなかったと主張している。他の左翼政党が同じように状況を捉えていないことは明らかだ。オランドの記者会見の後、失望を表明しているのはメランションだけではありません。EELVの元大統領候補であるエバ・ジョリー氏は、「フランス人の懸念が取り除かれることはないだろう」と、これ以上ないほど優しい言葉をかけている。欧州議会議員は、フランソワ・オランドが「シェールガスの問題で不明確だったように、エコロジーへの移行をどの程度支持しているかも明らかにできず、外国人住民の投票権についても意志がないように見えた」と考え、エネルギー移行に関する層まで追加している。"他の左派は、フランソワ・オランドを具体的にどのように非難しているのでしょうか。まず何よりも、Médiapartが書いているように、社会民主主義的な言説を用いたと非難されている（有料リンク）。共和国大統領は演説で、債務削減の必要性と、付加価値税の引き上げと企業向け税額控除を伴う競争力強化協定を強調しました。すべての要素が集まって、左前線はジャンプする。フランソワ・オランドのプログラムは、大企業が主張する欧州条約の緊縮財政と競争力の論理を問題にすることなく、サルコジの社会的不公正の政策と決別したいと主張しており、矛盾に満ちていた。当初から、そんなことはありえない、と繰り返してきました。使用者の要求とフランスの社会的回復の間で、私たちは選択を迫られているのです。この左派内の亀裂は、今日、上院の財政法案の委員会で左翼戦線メンバーが棄権したことによって、具体化した。UMPとUDIが最終文書に反対した場合、Front de gaucheが棄権すれば、文書が否決されることになる。その亀裂は、まるでぽっかりと穴が開いたように見えるでしょう。ベイルー "イン・フェイズ" 中央でベイルーが "言った通り "のラインでサーフィンをしている。中道派のリーダーの耳には、「公共支出のコントロール」という言葉が甘いメロディーのように聞こえる。バイルー氏は、サルコジ氏に対して「個人的に」オランド氏を選んだ2つのラウンドの間の選択を正当化するものだと考えている。「私の目には、そして私に近い人々の目にも、私がフランスの交代制を支持するに至った理由と一致する方向性があったのです」。UDIの新代表であるジャン＝ルイ・ボルローは、「コースはバックミラーだ」と考えており、オランドに好意的ではありません。しかし、上院でも議会と同様、中道派は特に競争力に関する提案に無頓着ではない。UDI-UCの上院議員は、水曜日に行われた法律委員会での財政法案の第一部に関する投票を棄権した。一方、彼らは</w:t>
      </w:r>
    </w:p>
    <w:p>
      <w:r>
        <w:rPr>
          <w:b/>
          <w:color w:val="FF0000"/>
        </w:rPr>
        <w:t xml:space="preserve">イド113</w:t>
      </w:r>
    </w:p>
    <w:p>
      <w:r>
        <w:rPr>
          <w:b w:val="0"/>
        </w:rPr>
        <w:t xml:space="preserve">ペンは人が言わないことを書く...。英国の有権者がブリュッセルにバイバイした今、論理的なシナリオは次のようになるはずだ。スコットランド人だけでなく、イギリスではアイルランド人もそうです。チュニジアの化石燃料産業に対する抵抗の最前線であるケルケンナ諸島のペトロファックは、火曜日にエネルギー・鉱山大臣が発表したように、昨日6月15日（水）には活動を再開しなかった。ケルケンナの失業中の卒業生組合の代表であるAhmed Souissiは、再開は労働者の要求が満たされるかどうかにかかっていると説明した。ヨーロッパの外から見ると、スペインの選挙サーカスは嫌悪感と親密な歓喜を引き起こし、このセリフの作者は、「人」が互いに学ぶことを断固として望まず、絶望的に投獄されたままのヨーロッパから去ることは正しかったと思う。ベネズエラ：ウゴ・チャベスの「予防接種」の疑いのある癌を調査する「秘密委員会」 ベネズエラのニコラス・マドゥロ大統領は初めてではなく、革命のほぼすべての指導者が信じているように、ウゴ・チャベスの命を奪った癌が医療暗殺だったかどうかを調査する「秘密委員会」の設立を発表しました。デロイトがバンキア事件の被告に 大手監査法人は「ビッグ4」とも呼ばれ、多国籍企業に各国の税法をうまく利用し、回避するための最も効果的な方法をアドバイスしています。"世界各地に広がる540名の弁護士を擁する当社は、...サハラ砂漠の大義、国連で外交的勝利 ワシントン発-ポリサリオ戦線の国連代表アフメッド・ブハリ氏は、「ポリサリオ戦線がサハラ人の唯一の正当な代表であることが決定的になり、サハラの大義は金曜日に国連で「外交的勝利」を記録した」と述べた。死後30年経った2016年、コルシュの5つのジョークはいまだ記憶に残っている。ヒッチハイカー、組合代表、人種差別主義者の警官、失業者。コルシュは、些細で粗野な、しかし常に本物のキャラクターを演じることによって、その時代に足跡を残しました。有名なコントのほか、コメディアン、俳優として活躍した。岐路に立つボリバル革命 ベネズエラについて語るとき、支配的なメディアは、政敵、反チャベス派のジャーナリスト、右派の経済学者など、誰に発言させるべきかを知っている。だからこそ、ボリバル革命の実現のために日々戦っている人々の声を聞くことが何より重要だと思った。在外フランス人担当上院議員ロベール・デル・ピッキア氏へのベネズエラに関する公開書簡 まずはじめに、フランス上院で在外フランス人の代表として活躍されていることに敬意を表し、生まれはフランス人、生まれはベネズエラ人である私に関わることですので、どうぞよろしくお願いします。警察の戦略：デモを打ち負かす方法 2016年6月14日 パリ 今週火曜日6月14日には、労働法の資本法への変容に反対する最大のデモが行われました。主催者発表で100万人、県発表で8万人のCGT関係者と凶悪犯、病院を襲撃するほどの子供食い人種。複雑な東洋 "の7つの対立 「複雑な東洋に向かって、私は単純な考えで飛んだ」 中東を理解することは単純ではない。それぞれの紛争には、歴史的、社会的、部族的、経済的、軍事的、一言で言えば政治的な起源があり、それが邪魔をして、分析が難しくなっている。</w:t>
      </w:r>
    </w:p>
    <w:p>
      <w:r>
        <w:rPr>
          <w:b/>
          <w:color w:val="FF0000"/>
        </w:rPr>
        <w:t xml:space="preserve">イド114</w:t>
      </w:r>
    </w:p>
    <w:p>
      <w:r>
        <w:rPr>
          <w:b w:val="0"/>
        </w:rPr>
        <w:t xml:space="preserve">Crown Paint Nursery Rhyme / #a6b7bb Hexカラーコード 16進カラーコード#a6b7bbは、ミディアムライトシアンの色合いです。RGBカラーモデルの#a6b7bbは、赤65.1％、緑71.76％、青73.33％で構成されています。HSL色空間では、#a6b7bbの色相は191°（度）、彩度は13％、明度は69％です。この色の波長はおよそ487.5nmです。</w:t>
      </w:r>
    </w:p>
    <w:p>
      <w:r>
        <w:rPr>
          <w:b/>
          <w:color w:val="FF0000"/>
        </w:rPr>
        <w:t xml:space="preserve">イド115</w:t>
      </w:r>
    </w:p>
    <w:p>
      <w:r>
        <w:rPr>
          <w:b w:val="0"/>
        </w:rPr>
        <w:t xml:space="preserve">- ディスペンサータイプ - 足踏み式 - 仕上げ - カラー - 容量 - 1000 ml 手で操作する非接触型ハイドロアルコールジェルディスペンサー：100％機械式の足踏み式。屋内・屋外を問わない。ポンプ付きハイドロアルコールゲルのボトル（容量1000mlまで）に適応します。2mm厚の鋼板でできた柱。ステンレス製ペダル、厚さ2mm。4mm厚の鋼板製ベース。4点で地面に固定することができます。塗装仕上げ、6色から選択：アルミニウムRAL9006、赤、黒、白、青、グラニーグリーン。ボラード裏面に南京錠（別売）で固定可能。注ぎ口付きのボトルを提供。寸法（cm）：W15×D10×H110。</w:t>
      </w:r>
    </w:p>
    <w:p>
      <w:r>
        <w:rPr>
          <w:b/>
          <w:color w:val="FF0000"/>
        </w:rPr>
        <w:t xml:space="preserve">アイディー・イレブン</w:t>
      </w:r>
    </w:p>
    <w:p>
      <w:r>
        <w:rPr>
          <w:b w:val="0"/>
        </w:rPr>
        <w:t xml:space="preserve">貴社は、他の欧州連合（EU）加盟国に所在するサプライヤーまたは顧客と取引関係がありますか、または近い将来に取引関係を持つ予定ですか？以下では、欧州のVATに関する実践的な情報をご紹介しています。共同体内VATの原則 共同体内貿易では、輸出と輸入の概念がなくなり、送り手と買い手のどちらと取引するかによって、供給と取得の概念が優先されます。その原理は次の通りです。- フランスから発送または輸送された物品の共同体内供給は、フランス国内では免除されます。- フランスに発送または輸送された物品の共同体内取得は、フランスで課税されます。フランスから他のEU加盟国に居住する課税購入者への商品の供給は、フランスでは免税となります。その代わり、購入者が到着した国において、その国の条件と税率で対応する取得が課税されます。実際には、購入者が他のEU加盟国に設立された販売者から請求書を受け取る際、その請求書にはVATが含まれていません。したがって、フランスの購入者は、自身のVAT申告書にその金額を記入し、取引価格に対するフランスのVATを納付しなければなりません。ただし、購入者がVATを支払う義務がある場合は、購入者が域内取得時に支払ったこの税金を控除することができます。非課税業者への商品の販売は、その金額が年間一定の基準を超えた場合、仕向け国のVATが適用されます。2010 年 1 月 1 日以降、役務の提供に適用される規則が変更されました。課税対象者間の関係では、原則的に顧客が設立された場所が課税地となります。VATはお客様ご自身で申告していただく必要があります（いわゆるリバースチャージの原則）。一方、供給者は、他のEU加盟国の顧客から税金を還付されるサービスを示す、いわゆる欧州サービス申告書（ESD）を提出しなければならない。課税対象者と非課税対象者の関係では、課税地が供給者のままであり、ルールは変更されていません。このルールには例外があります。共同体内VAT番号 すべての課税対象事業者は、税務当局から発行された個別の識別番号を持っています。この番号を取得するためには、会社が所属する税務署に問い合わせる必要があります。共同体内VAT番号は、FRコード、2桁のコンピュータキー、会社のSIREN番号（9桁）で構成されています。VATの義務 インボイス 商品やサービスの販売に関わるものであれば、販売者（またはサービス提供者）は、自身のID番号と顧客のID番号を記載する必要があります。そうでない場合、売り手（または供給者）は、VATを取引に請求する必要があります。請求書には、強制的な情報（「請求書の発行」参照）に加えて、特定の記述をする必要があります。物品販売の場合は、「VAT免除、一般税法第262条ter I」と記載する必要があります。サービスの提供には "SELF-REGISTERED "の表示が必要である。売主はインボイス（控除権の行使を正当化する請求書）を発行する必要があります。物品貿易申告書 他のEU加盟国と域内物品貿易を行う場合、毎月、物品貿易申告書（DEB）を作成し、税関に送付する必要があります。DEBの内容は、支払義務者が負う義務のレベルに応じて変化する。申告の義務には2つのレベルがあり、それらは閾値によって決定されます。</w:t>
      </w:r>
    </w:p>
    <w:p>
      <w:r>
        <w:rPr>
          <w:b/>
          <w:color w:val="FF0000"/>
        </w:rPr>
        <w:t xml:space="preserve">イド117</w:t>
      </w:r>
    </w:p>
    <w:p>
      <w:r>
        <w:rPr>
          <w:b w:val="0"/>
        </w:rPr>
        <w:t xml:space="preserve">最新版 開発戦略再考 OECD開発センター 2008年、世界経済に占める新興国・途上国経済の割合が初めて50％を超えた。それ以来、「世界開発見通し」シリーズは、世界の富の移動とそれが途上国に及ぼす影響に焦点をあててきました。富のシフトの配当はいつまで開発に恩恵をもたらすのか、開発戦略への示唆は何か。この新版ではまず、中国の変容が世界の開発展望に与える影響を分析し、富のシフトが厳密な経済レベルを超えて各国に与える影響について、発展途上国全体の幸福のさまざまな次元を探求しています。また、過去70年間の開発モデルの教訓を分析し、21世紀の開発途上国が、より幸福で持続可能な社会に向けて独自の軌道を発明する必要性を示しています。今こそ、国際協力を見直し、より効果的な社会資本・人的資本の交流を促進することが必要です。</w:t>
      </w:r>
    </w:p>
    <w:p>
      <w:r>
        <w:rPr>
          <w:b/>
          <w:color w:val="FF0000"/>
        </w:rPr>
        <w:t xml:space="preserve">イド118</w:t>
      </w:r>
    </w:p>
    <w:p>
      <w:r>
        <w:rPr>
          <w:b w:val="0"/>
        </w:rPr>
        <w:t xml:space="preserve">撮影場所：Cher(18) 水槽スタイル：クラシック20Lトリップ 私の20Lナノを紹介します。まず、その経緯から説明すると、ある日、妻が4歳の娘を喜ばせようと貧相な瓶に入ったベタを持って帰ってきたのです。でも、こんな絵に描いたような場所で、こんなきれいな魚を見るのは嫌だった。私は暖房とろ過で20Lの小さなナノを買いに行きました、私はそれがまだ私の娘の水槽であるため、3装飾を維持し、私はその非常にきれいですが、良い見つけることはありませんが、それは別の主題である ここに小さな写真です：水の設定は2月16日に行われました。2月18日： - No3 =&gt; 40mg/l - No2 =&gt; 1mg/l - GH =&gt; 4°d - KH =&gt; 4.5°d - PH =&gt; 6.6 - 塩素 =&gt; 0 - Co2 =&gt; 30mg/l 2月23日： - No3 =&gt; 40mg/l - No2 =&gt; 0.です。5mg/l - GH =&gt; &lt;3°d - KH =&gt; 10°d - PH =&gt; 7.2 - 塩素 =&gt; 0 - Co2 =&gt; 15mg/l また、ベタの背びれに小さな問題があり、先端に黒いシミのようなものがあるのですが、これは深刻でしょうか?また、貴重なアドバイスをありがとうございました。使えるパラメータは亜硝酸塩とpHの2つだけです。それに、No2が1mg/Lというのも大きいし、ベタのヒレが腐っているような印象がある。装飾は長期的に有害物質を放出し、戦闘機はその上にこれらのベールを損傷することができますので、削除します。Location: Cher(18) Aquarium style: Classic Re: 20L of Trip And I'm going to buy a drop test case Aquarium style: Classic Re: 20L of Trip It depends, only if the decor is sharp.It depends, only if the decor is sharp.It depends.@G4shrod wrote:The decorations release toxic substances in long term, and the fighter can damage these veils on it For rest +12 000: The betta has beginning of rotting of fins, which is due to very high level of nitrites, because the cycling not yet finished (I know that you had no choice, but it is fact of having put the betta too early that are cause).It's very high level of nitrites, for a long level to it.亜硝酸塩のピークが下がるのを待ちながら、処理する必要があるのです。CaptiveReef さんが書き込みました:アクアリウムの飼育において、愚かな質問はありません。バカにできる答えしかない。誰もロケット科学者ではないので、それを認識することが知恵への一歩となるのです。フォーラムのアクアリウムYouTubeチャンネルパートナー： https://www.youtube.com/channel/UC4l96Np3Uv68ne0DCe25crA?view_as=subscriber .Aquarium style : Classic Re: 20L of Trip Link, it gives : -https://www.zone-aquatique.com/tests-d-eau-en-goutte-pour-aquarium/10473-malette-combiset-test-set-jbl-4014162240903.html ; -https://www.zone-aquatique.com/recharges-de-tests-d-eau-pour-aquarium/10478-jbl-gh-recharge-4014162241092.html ; -https://www.zone-aquatique.com/recharges-de-tests-d-eau-pour-aquarium/10480-jbl-po4-phosphates-recharge-4014162241283.</w:t>
      </w:r>
    </w:p>
    <w:p>
      <w:r>
        <w:rPr>
          <w:b/>
          <w:color w:val="FF0000"/>
        </w:rPr>
        <w:t xml:space="preserve">イド119</w:t>
      </w:r>
    </w:p>
    <w:p>
      <w:r>
        <w:rPr>
          <w:b w:val="0"/>
        </w:rPr>
        <w:t xml:space="preserve">RPGツクール2003でSill Valtが作ったクラシックRPG雪へようこそ 2009年1月に始まったプロジェクトです。水滸伝2の戦闘背景をリッピングしてくれたMikltov/Rutsuku Fushinさんに感謝します。天空の十字架は、世界中に散らばる先祖代々の遺物です。そこには、ノアの箱舟、黎明期の神々の魂が収められているのです。この十字架と契約した者は、その中に入っている神獣の保護を受けることができる。シリアとクリスタの2人の姉妹は、ともにマーキスカラスマークを担当しています。エリリャ市での就任演説の前夜です。この日、1人だけ大将に昇格することになった。そして、クリスタがお気に入りのようです。しかも、シリアよりずっとやる気がある。侯爵は、二人が重要な任務から戻ると、空席だった将軍の地位にシリアを選んだことを告げ、二人の女性を驚かせる。家に戻ったクリスタは激怒し、姉にそのことを告げます。言い争いの末、クリスタは去っていく。翌日、新侯爵の就任演説は無事に終了。帰宅したシリアは、まだ帰ってこない妹のことを真剣に心配していた...。数時間の探索の後、夜が訪れる。彼女の家のドアをノックする音がする。彼女の姉ではないのです。それはクリスタを誘拐したという奇妙な男の訪問だった。シリアが日の出までにエリリアの天空の十字架を回収しなければ、二度と妹の生還を見ることはできない...。戦闘スタイルは、RPGの世界ではかなり古典的なものです。1回の戦闘で最大4人のキャラクターが使用でき、攻撃、魔法、防御、アイテム...の中から行動を選択することになります。各キャラクターにはそれぞれ能力があります。途中、敵の弱点を見つけて倒すこともあります。モンスターはマップ上で見ることができるので、戦うかどうかの選択肢は残されています。とはいえ、戦闘終了時に得られる経験値は常に高いので、十分なスピードで進化させることができます。そして、これがrmの基本システムです。探索中は戦闘以外でもアクションが可能になります。しかし、これらのアクションはゲーム開始時から使えるわけではありません。ロックを解除する必要があります。そのためには、現世の女神であるデイラ像に供物（特定の物）を捧げなければならない。特殊コマンドの例：ジャンプジャンプは、ゲーム中のある秘密の場所に行くのに便利ですが、ストーリーのある場面では、先に進むために必須のコマンドになります。従来の世界地図。戦闘不能、セーブ不能。結局、そんなに頻繁にいるわけではないんですね。って、"某氏 "が言ってました(笑)。地図画面を見たが、よく地図ができている。チャラは悪くない。バトルシステムがよくわからない、考えた方がいい、バトルキャラを右を向いているキャラを置くように後ろから使い（これは基本）、モンスターを高い位置に配置してバトルバックのおかげで前にいるような印象を与えている、まるでモンスターを飛ばしているようでよく考えている。今までの御社のゲームからすると、今回のクオリティは心配ないですね。 アレックスには、ジュラーとしてテストさせていただきます。プレイするの待ってます!こちらも同じ、本当に暑いです3D背景ということですが、モデリングしたのでしょうか、それともどのエンジンから取り込んだのでしょうか？シナリオがどの程度になるのか、楽しみに待っているところです。もちろんデモの公開も＾＾そこそこコンサで、面白いかもしれませんね。</w:t>
      </w:r>
    </w:p>
    <w:p>
      <w:r>
        <w:rPr>
          <w:b/>
          <w:color w:val="FF0000"/>
        </w:rPr>
        <w:t xml:space="preserve">イド120</w:t>
      </w:r>
    </w:p>
    <w:p>
      <w:r>
        <w:rPr>
          <w:b w:val="0"/>
        </w:rPr>
        <w:t xml:space="preserve">Journal christian esp.メディアライブラリーでは、9月14日（金）19時より、パトリック・ラヴォーの著書「lo medoc de boca a aurelha」を囲む文学会を提案します（1）。パトリック・ラヴォーは、祖父母や父親がオック語を話していたため、幼い頃からオック語にどっぷりと浸かっていた人物だ。若いころは好奇心旺盛で、言葉を話すことに興味があった。"再流通 "させたかったんです。習得する努力をしました。しかし、それに加えて、この言語を守ろうという考えなしに、オック語で本を書くことはないのである。Patrick Lavaudはその意図を汲んでいます。記憶を守るだけでなく、「メドック・ダンベー」の人々の個々の証言を通して、歴史の労作を行うのである。彼のアプローチによって、オック語はこの地域のアイデンティティの一部として認識されるようになりました。お問い合わせ先：0556930393</w:t>
      </w:r>
    </w:p>
    <w:p>
      <w:r>
        <w:rPr>
          <w:b/>
          <w:color w:val="FF0000"/>
        </w:rPr>
        <w:t xml:space="preserve">イド121</w:t>
      </w:r>
    </w:p>
    <w:p>
      <w:r>
        <w:rPr>
          <w:b w:val="0"/>
        </w:rPr>
        <w:t xml:space="preserve">FJ Grimault, Angletとのワークショップ「The Climate Fresco」 気候変動に関する楽しくて、参加型のクリエイティブなワークショップです。集合知に基づいて、気候や気候変動のさまざまな構成要素間の因果関係について、非常に短時間で多くを学ぶことができるのです。クライメート・フレスコは、初心者から上級者までを対象とした3時間の入門コースです。目的は？気候の課題を理解し、自らのライフスタイルを良心の呵責なく適応させること。コース： ・フレスコ画の制作 ・ワークショップの報告会＆解決策を交換しよう!必須登録と無料価格 イベントブライトの返金ポリシーについて: イベントブライトのプラットフォームは、6月25日以降、参加者がイベントブライトのチケットの返金を要求した場合、イベントブライトの料金は購入者に返金されなくなったことを通知しています。</w:t>
      </w:r>
    </w:p>
    <w:p>
      <w:r>
        <w:rPr>
          <w:b/>
          <w:color w:val="FF0000"/>
        </w:rPr>
        <w:t xml:space="preserve">id 122</w:t>
      </w:r>
    </w:p>
    <w:p>
      <w:r>
        <w:rPr>
          <w:b w:val="0"/>
        </w:rPr>
        <w:t xml:space="preserve">2020年、コンサートのない年...体調不良のため、当初2020年春に予定していたコンサートを延期することになりました。11月の再会を願っていましたが、健康状況の進展とそれに伴う保護・遠距離対策により、特にルールがいつでも強化される可能性があるため、快適な条件でのコンサートを提供することはできません。そのため、残念ながら2020年のコンサート開催を見送ることにしました。状況が許せば、すぐにでも新しいコンサートを開催できるよう、最大限の努力をいたします。同じ理由で、10月に予定されていたサン・アントナン・ノブレヴァルへの遠足も、より好ましい時期に延期されることになりました。総会は、もちろんその時点で有効な規則が許すならば、2021年1月29日に設定されます。オルガンもメンバーも楽しみですそれまでは、どうぞお元気でお過ごしください。Affetuoso Duoによるコンサート CONCERT OF 28 FEBRUARY 2020 AT THE MURET SCHOOL OF MUSIC AUDITORIUM このコンサートは、LIGIA DIGITALレーベルに2017年10月30日と31日の2日間、講堂でクラリネットとピアノCDを録音させていただいたお礼として、ムレ音楽院と生徒たちに提供する予定です。今回のコンサートのテーマは、若い世代に伝えたい「記憶する義務」です。第二次世界大戦中、出自が理由で母国を離れなければならなかった作曲家たちを、口頭で、もちろん音楽で紹介します。私たちがCDに収録したホロヴィッツ、ヒンデミット、テデスコ、ブロッホは、いずれも亡命の憂き目にあった作曲家たちである。CDのジャケットに水彩画を描いてくださったジョエル・クルーパさんが、その才能で私たちの音楽を描いてくださいます。総会と理事会 総会は1月31日（金）午後6時30分より、Salle Hesselで開催されました。多数の会員の出席に感謝した後、社長から2019年の実績と2020年のプロジェクトが発表されました。道徳報告は全会一致で承認された。続いて会計担当が財務報告を行い、これも満場一致で承認された。候補者を募ったものの、新メンバーの希望はなく、理事会は満場一致で再選されました：Jean-Philippe DEMIGUEL, Roger GUYOT, Corinne MANCEL, Liliane ADAM, Monique FREMEAU, Monique GUYOT, Gérard ADAM, Christiane GARCIA, Marie-Dominique TONDEUR, Jean-Marie CREVAT.3月1日（土）午後1時より、取締役会を開催しました。新役員は以下のように構成されました。社長 :Jean-Philippe DEMIGUEL 副会長: Roger GUYOT 副会長:Corinne MANCEL 会計：Liliane ADAM 書記：Monique FREMEAU 副書記：Monique FREMEAUMonique GUYOT メンバー：Gérard ADAM, Christiane GARCIA, Marie-dominique TONDEUR, Jean-Marie CREVAT 以上、議事はなく、午後1時45分に閉会した。アンリ・オルミエールによるオルガン・コンサート 4月26日（日）、アンリ・オルミエールを迎えて特別なコンサートを開催します!アンリ・オルミエールは、幼い頃からピアノとオルガンを弾き始めました。ボルドー音楽院で学んだ後、フランシス・シャプレからオルガン賞を、また音楽著作賞を受賞する。パリで勉強を続けた。ピアニストとしてパトリス・ホリナーに師事した後、ブランディーヌ・ヴェレにチェンバロのレパートリーを習い、イヴォンヌ・デスポルテに作曲の技術を学んだ。オルガンについては、フランソワ＝アンリ・ユバールの助言を受けている。ソリストとしては</w:t>
      </w:r>
    </w:p>
    <w:p>
      <w:r>
        <w:rPr>
          <w:b/>
          <w:color w:val="FF0000"/>
        </w:rPr>
        <w:t xml:space="preserve">一二三</w:t>
      </w:r>
    </w:p>
    <w:p>
      <w:r>
        <w:rPr>
          <w:b w:val="0"/>
        </w:rPr>
        <w:t xml:space="preserve">マリネットプロジェクトの枠組みでのラウンドロビン実験 欧州プロジェクトMARINETの枠組みで企画された、いくつかの実験的インフラの比較の第3段階が、INSEAN（ローマ）で行われました。ストラスクライド大学（グラスゴー）とIfremer社での試験は2013年末に行われた（2013/12/30および2013/07/08のニュース参照）。 これらの試験で使用されたモデルは、Ifremer社が開発した3枚羽根の水平軸タービンである。比較対象は、0.6～1.2m/sの速度範囲における機械の性能測定値（トルクと抗力）です。テストプロトコルは、すべての施設で再現されました。同一の機器を使用し、Ifremerの科学者が体系的に同席することで、測定プロトコルが守られていることを確認することができました。これら4つの試験施設（INSEANとIfremerの2つの循環タンク、Strathclydeの76mとINSEANの220mの2つのトラクションタンク）で得られた結果を比較する。これにより、乱流や閉塞の影響を判断することができます。</w:t>
      </w:r>
    </w:p>
    <w:p>
      <w:r>
        <w:rPr>
          <w:b/>
          <w:color w:val="FF0000"/>
        </w:rPr>
        <w:t xml:space="preserve">イド124</w:t>
      </w:r>
    </w:p>
    <w:p>
      <w:r>
        <w:rPr>
          <w:b w:val="0"/>
        </w:rPr>
        <w:t xml:space="preserve">顧客と従業員に喜ばれるテレビ お客様のビジネスに最も適したテレビパッケージのカテゴリを選択してください - バーとレストラン - 小売 - オフィスと専門サービス - スポーツセンター - その他のビジネスカテゴリ ホテルと機関 ホテルや機関向けのテレビパッケージをお探しの場合は、以下のようになります。- 学校 - 大学 - 病院 - 自治体 電話：1-877-822-5831 お客様のニーズに合わせたTVパッケージを作成します。 Let's Talk TV」の取り組みを受けて、コジェコビジネスソリューションズは、新しいビジネスTVパッケージを提供します。これらには、施行された新しい規制に対応するための新しい基本パッケージが含まれます。さらに、Cogecoビジネス・ソリューションズでは、この新しいパッケージのセレクションが、各業界の具体的なニーズに応えるものであることをお知らせしています。なお、既存のコジェコ・ビジネステレビのお客様は、この変更の影響を受けません。ご不明な点がございましたら、1-877-822-5831 までご連絡ください。税抜き価格です。一部制約がある場合があります。Fibre Hosted Telephonyは最低10席が必要です。ケーブルホストテレフォニーで9席以上、36ヶ月の固定期間コミットメントの場合、標準インストールを無料で提供。標準的な設置方法以外の場合、設置料、アクティベーション料、ネットワークアクセス料がかかる場合があります。お客様が有期契約期間満了前に契約を解除する場合、以下のいずれかの解除料が発生します。i) ケーブル・ホストド・テレフォニーについては、標準設置料金（内線数10以下の場合は$700、11～20の場合は$1050、21～36の場合は$1330）およびコミットメント期間の月額支払残額の50%に相当するキャンセル料金。 ii) その他のすべてのCogeco Business Solutionsサービスについては、以下のキャンセル料金のうち、より低い方の金額が適用されます。ii) - (a) 初期プロモーションクレジットの払い戻し、および標準設置料金（129.95ドルの価値）、ならびに1サービスあたり250ドル、追加電話回線あたり100ドルの管理費、または ii) - (b) コミットメント期間の残りの月払額。標準以外のインストール料金は返金されません。同じサービスに関する他のプロモーションとの併用はできません。節約金額は、時間を拘束されない個々のサービスの価格を反映しています。固定期間コミットメントの終了時には、お客様がその時点で適用される条件で新たな固定期間コミットメントに同意しない限り、ケーブルホストテレフォニーのその時点の月額料金が適用されます（ファイバーホストテレフォニーについては、固定期間コミットメント終了時の料金は25%増しとなります）。プロモーションは、選択されたサービスのCogecoの新規顧客、または6ヶ月以上前にサービスを終了した顧客に限定されます。サービスのインストールとアクティベーションは、Cogecoの技術部門から追加の遅延が要求されない限り、コミットメントの日から4週間以内に行わなければならない。写真はイメージです。2013年5月29日から6月21日にかけて、キューブリサーチ社がケベック州とオンタリオ州のCogeco Business Solutionsのお客様300名を対象に実施した調査では、92.1％の方が10点満点で7点以上の満足度を表明されました。都道府県別および保有サービス別の加重平均値。チャンネルは地域によって異なる場合があります。購入</w:t>
      </w:r>
    </w:p>
    <w:p>
      <w:r>
        <w:rPr>
          <w:b/>
          <w:color w:val="FF0000"/>
        </w:rPr>
        <w:t xml:space="preserve">イド125</w:t>
      </w:r>
    </w:p>
    <w:p>
      <w:r>
        <w:rPr>
          <w:b w:val="0"/>
        </w:rPr>
        <w:t xml:space="preserve">サル・プレイエルで演奏されたこの《聖マタイ受難曲》で、すぐに印象に残るのは、その充実したサウンドです。フランドルの画家というより、ティントレットやヴェロネーゼのような鮮やかな色彩の広大なフレスコ画である。Diapason、2012年5月</w:t>
      </w:r>
    </w:p>
    <w:p>
      <w:r>
        <w:rPr>
          <w:b/>
          <w:color w:val="FF0000"/>
        </w:rPr>
        <w:t xml:space="preserve">イド126</w:t>
      </w:r>
    </w:p>
    <w:p>
      <w:r>
        <w:rPr>
          <w:b w:val="0"/>
        </w:rPr>
        <w:t xml:space="preserve">2月、フランスで販売された携帯電話のほぼ1/4をアンドロイドが占めています。Symbianは崩壊し、iOSは象徴的な30％の大台を割り込む。フランスでは、2010年12月にすでに各OSの市場シェアをお伝えしていました。当時は、Symbian (30.2%), iOS (30%), Android (19.3%), Windows Mobile/Phone (9.7%), Blackberry (8.1%) でした。comScoreが2011年の最初の2ヶ月間の統計を発表しましたが、変化が起こりました。現在、スマートフォンのユーザー数は1,300万人を超え、1年前の2倍になっています。シンビアンは首位の座を失い、市場シェアは26.1％に達した。ちょうど1年前、ノキアのシステムはフランス市場の41％を占めていた。特にノキアはWindows Phone 7に再注力し（放棄はしない）、Meegoの実験にも挑戦したいと考えているので、当分この落ち込みは止まらないと思われる。2011年はフィンランド企業にとって厳しい年になりそうだ。この大手通信事業者の事実上の不在を利用して、競争が激化するからだ。では、論理的に1位となるiPhoneに話を移そう。しかし、この情報は、オペレーティングシステムが30％を下回ったばかりであるため、修飾する必要があります。昨年9月にはiOSは33％でしたが、2ヶ月の間に急降下しています。1年間で、160万人の新規顧客を獲得することができました。携帯電話の一事業者独占を終わらせたのはフランスであったことは記憶に新しい。同様に、ヴァージン・モバイルも12月中旬に携帯電話を発売しましたが、積極的な影響はありませんでした。この3ヶ月間は停滞が続いています。iPhone 5は6月か9月に登場するという噂もありますが、年1回のサイクルはもう長すぎるかもしれませんね。また、より広い市場をターゲットにするために、複数のモデルを提供することも可能です。Androidに話を移そう。2010年3月以降、順調に成長しています。一昨年は4％に過ぎなかったが、現在は23.1％を吸収している。Googleのシステムは、1年間で280万人の顧客を獲得することができました。このままのカーブが続けば、3月頃にはSymbianとAndroidが対等に渡り合っている可能性が高いです。したがって、4月までにAndroidはフランスで正式に2軍になるはずです。Le Figaro誌によると、Androidは「夏までには、米国ですでにそうであるように、フランスでもスマートフォンに最も普及しているOSになる」はずだという。今後数ヶ月の間に、アンドロイドは競合他社からシェアを奪うことになるはずです。これは、「電話ハウス」や「Nexus S」の広告によって促進されるはずです。また、オペレーターからの魅力的なオファーも、より安定した普及を後押しするはずです。マイクロソフトは3位から脱落。10月末にWindows Phone 7が発売されましたが、衰退に歯止めがかかっていないようです。現在、その割合は7.7％にとどまり、1年前の3倍に減少しています。ノキアとの提携が早く実を結べばいいのだが、そうでなければ、両社は微妙な状況に陥るかもしれない。ブラックベリーは4位で、この競争の激しい市場で地歩を固めている。2月に販売されたスマートフォンの8.5％がこのOSを採用している。当初はプロフェッショナルのためのものでしたが、若いSMSユーザーがこのタイプのスマートフォンに目を向けることが多くなっています。サムスン、エイサー、HTCもAndroidスマートフォンで進出を試みています。その他」の比率は4％強と大幅に上昇しています。このグループには、Bada、webOS、Maemo...これらのシステムが一般によく知られるようになるには、まだ長い道のりがあるのです。の代理店に勤務しています。</w:t>
      </w:r>
    </w:p>
    <w:p>
      <w:r>
        <w:rPr>
          <w:b/>
          <w:color w:val="FF0000"/>
        </w:rPr>
        <w:t xml:space="preserve">イド127</w:t>
      </w:r>
    </w:p>
    <w:p>
      <w:r>
        <w:rPr>
          <w:b w:val="0"/>
        </w:rPr>
        <w:t xml:space="preserve">財務委員会 経済・金融に関するEU法への適応法（第1読会）（No.737） No.COM-1 2012年9月24日 提出者 Mr YUNG, rapporteur 第2条 パラグラフ36 initatedという単語をorderという単語に置き換える 目的 立案の明確化のための修正案。COM-2 第 9 条第 2 項 参照：L. 525-2 を参照：L. 526-2 に置き換える 目的 誤記を修正する。第10条 1.パラグラフ 8 と 9 参照：L. 525-6 を参照：L. 522-6 に置き換える Ⅱ．第 10 項 上記条項の中の「」を「この条項の I または L. 311-4 条の 1°の中の」に読み替える。第11項の次に、次のように記載された項を挿入する。IVa - 同法律第 L. 522-4 条の II の最終段落の冒頭の「その結果、」を削除する。対象 編集上の明確化および調整修正No. COM-4 第11条 第24項 上記各条項中の「」をL.525-5条又はL.311-4条第1項中の「」に読み替えること。COM-5 第 12 条 I. パラグラフ 6 「issue」の後に「and manage」を挿入 II.第14項 「L.525-4 III.に掲げる有価証券の発行及び運用の商業活動」の文言の後。第 18 項 「その結果、IV.第30項 「issue」の後に「and management」を挿入 V.第 87 項 「must comply with」を「shall comply with」に差し替え VI.第99項 「～の意味において」という文言を「～の意味において」に置き換える。第 104 項 前項を「L.525-8 VIII.」に読み替える。パラグラフ122 「欧州委員会規則」を「国際会計基準の適用に関する2002年7月19日の欧州議会及び理事会規則（EC）No 1606/2002」に置き換える。COM-6 第 13 条 第 7 項および第 9 項第 2 文 「タイトル」を「章」に、「このタイトルの第 2 章の規定」に置き換える。COM-7 第15条 第8項 「権限」を「～する権限を有する」に置き換える 誤記訂正No.COM-8 第17条 I.第20段第1文及び第23段第2文 L. 526-23をL. 526-21に差し替える。第20項前段及び第22項参照 L. 526-27及びL. 526-28を参照 L. 526-25及びL. 526-26に置き換える Ⅲ．第 21 項 第 2 文 L. 613-21 条の I の 6 を L. 612-39 条の 7°に置き換えること。第 COM-9 条 第 25 条 第 1 項第 2 文 「出版」を「公布」に置き換える件 編集上の明確化のための修正 第 COM-10 条 第 26 条 第 1 項第 1 文 「出版」を「公布」に置き換える件 編集上の明確化のための修正 第 COM-10 条 第 26 条 第 1 項第 2 文 「公布」を「公布」に置き換え、編集上の明確化を図る。第29条 「2013年1月1日以前」という文言を「本法令の公布後3カ月以内」に置き換える。第30条 I.L. 612-2 を L. 612-21 II に置き換えてください。加盟国」の後に「欧州連合（EU）加盟国」または「欧州連合（EU）加盟国」の語を追加する。</w:t>
      </w:r>
    </w:p>
    <w:p>
      <w:r>
        <w:rPr>
          <w:b/>
          <w:color w:val="FF0000"/>
        </w:rPr>
        <w:t xml:space="preserve">id 128</w:t>
      </w:r>
    </w:p>
    <w:p>
      <w:r>
        <w:rPr>
          <w:b w:val="0"/>
        </w:rPr>
        <w:t xml:space="preserve">エコロジーとその課題は、アステックが取り組むべき重要な課題です。持続可能な方法でコミットメントを確認するために、グループは挑戦を開始しました。社内で課題を作り、その結果、マダガスカルに木を植えることができるようになるのです。2000年代に入ってから、毎年1300万ヘクタールの森林が消失しており、これはイギリスの表面積に相当する。この現象は、主に南米（2019年夏にはアマゾンで火災が発生）やアフリカの熱帯林に影響を与え、私たちの生態系に悪影響を及ぼしているのです。このような現象は、現在オーストラリアで起こっており、現地の野生動物に非常に強い影響を与えています。森林破壊は、毎年約27,000種の動植物を絶滅させる原因となっています。現在、森林は感染症の蔓延を抑制するのに役立っています。それがなくなると、ある種の病気に対する人間の防御力が弱まる。また、緑の植生が減少すると、水資源の不足、気候変動、現在オーストラリアで発生しているような自然災害など、深刻な影響を及ぼすことになります。また、森林は大気中の二酸化炭素を吸収するため、森林がなくなると、大気中の有害物質が増加します。最後に、雪だるま式に排出されるCO2は温室効果をもたらすため、地球温暖化に貢献し、気温の上昇や火災・森林破壊の現象を加速させる可能性があります。この事実を受け、アステックグループは、地球の森林再生に貢献するために行動することにしました。2019年9月にスタートしたグリーンテックの挑戦は、マダガスカル島に最大本数の木を植えることを目標としました。アステックが最近進出したこの発展途上国で活動を行うのは自然なことでした。アステックは、熱帯林の再生に取り組むGraine de Vie協会（マダガスカルの多くの地域で、地元の労働者とともに苗床を作り、マングローブを再生させる）と共に、このプロジェクトに従業員チームを参加させることに成功したのです。さらに、現地での雇用創出に加え、植樹された木は果樹であり、地域住民の生活にも貢献することになります。やる気と熱意を持った社員が力を合わせ、2019年9月から10月にかけて、このチャレンジを大成功させることができました。大きな成果をもたらした共通の目標、持続可能な取り組みの証明：グリーンインテリジェンス協会が2014年11月に開始した「Graine de vie」プロジェクトは、絶滅の危機にある野菜や果物の品種を保護するための市民運動です。また、当協会は、健康で責任ある食のために、私たちの食料主権の基本を流用しています。そのために、サント・マルト音楽院やグリーン・インテリジェンス社（1969年設立のオーガニック企業）で生物多様性大使を養成しています。さらに、誰でも無料でアクセスできるオンラインビデオによる教育プログラムも展開しています。そして最後に、150の古い品種の保護と増殖に取り組んでいる。2年間で200人が、食料自給のために伝統的な食用植物の種子の収穫、繁殖、保存の技術を無償で学びました。アステックの社員であるクエンティンは、「私は、チャレンジが好きな人たちで構成されたチームの一員でした。だから、私たちは本当に楽しくゲームをすることができました私自身は、チャレンジすることで人々の心が一つになり、非常に良いダイナミズムが生まれると確信しています。2年前は癌と闘う団体とパートナーシップを結び、今年は森林破壊と闘うGraine de vieとパートナーシップを結びました。このような環境問題や社会的な問題は、私たちに</w:t>
      </w:r>
    </w:p>
    <w:p>
      <w:r>
        <w:rPr>
          <w:b/>
          <w:color w:val="FF0000"/>
        </w:rPr>
        <w:t xml:space="preserve">一二九</w:t>
      </w:r>
    </w:p>
    <w:p>
      <w:r>
        <w:rPr>
          <w:b w:val="0"/>
        </w:rPr>
        <w:t xml:space="preserve">今日は文学だ!コリン・ハイネの小説「悲しき蜘蛛の森」と。ブログでは見たことのない世界観の小説：SteamPunk。この本はActuSFのプレスサービスから送られてきたものです、ありがとうございます🙂 呪術的な宇宙です。実を言うと、私はスチームパンクがあまり好きではありません。想像の世界での体験の中で、最も語りかけてきたジャンルではない。私は、このジャンルのコードについて、ある種の無知を告白します。私の好みや経験から、ヴィクトリア朝よりもロアリング・トゥエンティーズを好むようになりました。しかし、この小説は、冒険、政治、ホラーを混ぜたプロットで、不穏な宇宙を約束した。何より、「社会批判」という側面があり、それは、第一に自分の信念、第二にスチームパンク（繰り返すが、あまり詳しくないので、誤った先入観かもしれないが）は、常にアーティスト中心であるように私には見えたからである。だから、サドルアップ!コリン・ハインは、私たちをどのような世界に導いてくれるのだろうか。まあ、「VAPE」（蒸気＋化学成分）の使い過ぎで、世界が全滅寸前になっている世界ですが。それ以来、宇宙は霧に覆われ、未知の危険が出現するようになった。しかし、それは古代の歴史であり、世界はVAPEの上に再構築され、残念ながら過剰生産に陥りつつあります。最後に、20世紀初頭のイギリスを思わせる、工場で働く労働者と贅沢三昧をするオーナーの階級闘争を描いた「社会派」パートがあります。意外なプロット・・・。ストーリーやキャラクターをエキサイトに語るつもりはありません。というのも、日頃から読んでくださっている方はご存知だと思いますが、私はこのようなやり方ではなく、その本が与える感情や印象をお伝えするのが好きなのです。印象的だったのは、「蒸発的」（ハハ）な側面で、ちょっと儚げなところもありましたね。世界を包む霧は、音を消し、登場人物を消してしまうかのようです。これが実に面白く、非常に没個性的な印象を与えてくれるのです。プロットはかなり早く始まり、それは良いことです。私はin medias resが好きで、驚くべきことは、主人公が1つではなく2つの不穏な要素を受けることです。彼らのつながりが、このプロットに高いレベルを与えているのです。ストーリーがうまくいっていて、ついていくのが楽しい！物語レベルでは成功している。気に入った点：不思議な感覚。宇宙は、常に驚異を呼び起こすものなのです。提示されるものの幻惑的な、驚異的な、驚くべき（茫洋とした意味での）側面を感じることができるのです。また、この世界における人間の立場のもろさも感じられ、特にヴァイネテレス内の通路は本当に息を呑むような美しさです。カバーするさまざまなジャンル。この小説は、捜査、冒険、ホラー、スリラーなど、いくつものジャンルを行き来しているが、いずれもある種の熟練を経ており、賞賛されるべきものである。怖がるべき時に怖がり、興味を持つべき時に興味を持つ、などなど。私は、『ヴァイネテレス』のこの一節に戻ってきた。この一節は、冒険の古典に対して羨ましいと思うことは何もない。しかし、この一節もまた、*SPOILER*巨大な蜘蛛が鋏の先を指すという、本当に恐ろしいものです*FIN SPOILER*このミックスについては、もう少し後でお話します😉創造性：「悲しい蜘蛛の森」が我々に提供する世界は、宇宙を具体化する小さなアイデアに満ちていると同時に、私のスチームパンクに関する限られた知識では比較的オリジナルであると言えます。ガーゴイル、ピラーで編成された街、※ネタバレあり</w:t>
      </w:r>
    </w:p>
    <w:p>
      <w:r>
        <w:rPr>
          <w:b/>
          <w:color w:val="FF0000"/>
        </w:rPr>
        <w:t xml:space="preserve">イド130</w:t>
      </w:r>
    </w:p>
    <w:p>
      <w:r>
        <w:rPr>
          <w:b w:val="0"/>
        </w:rPr>
        <w:t xml:space="preserve">登録手続き シーズン登録は、以下の書類の提出をもって有効とします。- 必要な場合、その場で記入する入会申込書 - 健康診断書（複写式）または健康自己問診票の半券（会員が希望する場合、および以前の健康診断書が2017年6月30日以降のものである場合） - 会員選択に応じた支払い（現金または小切手による支払いのみ）。ALCVはOMSのメンバーであるため、ヴェニシュースポーツ医学センター（ローラン・ジェラン競技場）の健康診断書を無料で利用することが可能です。の情報をOMSのウェブサイトに掲載しています。2018/19シーズンのメディカルパート追加情報：記事へリンクします。ライセンスには保険契約が含まれており、以下のリンクをクリックすることで、いつでも相談することができます。登録料（2020/2021年） 各ライセンス料には、協会会員権＋連邦政府負担金（各ライセンスに対してALCVが支払うべき金額）が含まれています。監視付きトレーニングには年会費がかかります。これは、レジャー活動や15歳未満の若者には義務付けられており、ジュニア（ユースおよび/または大人のトレーニング）と大人には選択することが可能です。登録料（2014/2015） （2000年から2001年生まれ） Minimes （2002年から2003年生まれ） Poussins, Benjamins （2003年以降生まれ） （競技会で必須、ライセンスと共に提供） （追加ジャージの場合） (*) ライセンス取得者の希望とトレーナーが構成するグループにより任意 (**) ライセンスの料金変更とユースライセンスの料金統一（Minimes,(**) ライセンス料の修正とユースライセンス料（ミニーム、カデット、ベンジャミン、プサン）の統一は、2019/20ライセンスには反映されていませんが、2020/21シーズンには調整される可能性があります。|連邦政府負担|15ユーロ|15ユーロ|5ユーロ|5ユーロ|5ユーロ||トレーニング除く合計|100ユーロ|100ユーロ|70ユーロ|70ユーロ|トレーニング向け若者|50ユーロ (*)|50ユーロ (*)|LOISIR（2004年から2002年の間に生まれた）（代わりに 6.60 €）。</w:t>
      </w:r>
    </w:p>
    <w:p>
      <w:r>
        <w:rPr>
          <w:b/>
          <w:color w:val="FF0000"/>
        </w:rPr>
        <w:t xml:space="preserve">イド131</w:t>
      </w:r>
    </w:p>
    <w:p>
      <w:r>
        <w:rPr>
          <w:b w:val="0"/>
        </w:rPr>
        <w:t xml:space="preserve">Granny: a horror and puzzle game on PC Grannyは、PCにインストールするホラーゲームです。悪いおばあさんの家に閉じ込められたあなたは、おばあさんに殺される前に家から脱出しなければなりません。そのためには、各部屋を探索し、多くのオブジェクトを使用する必要があります。成功した本当に怖いゲーム グラニーは、特に殺人鬼のおばあさんという独自の選択で、普通では考えられないようなホラーゲームです。あなたは彼女の家の中をできるだけ音を立てずに移動しなければなりません。それぞれの扉で、対応する錠前を素早く見つけなければならない。また、切断用ペンチやハンマー、解除用アラームコードも用意されています。脱出方法は2つあり、メインドアを使うか、ガレージに降りて車を盗むかです。特にサウンドはよく考えられており、ゲームに完全に没入することができます。他のゲームとは一線を画すサバイバルホラー 「グラニー」は、サバイバルホラーの本質を維持しつつ、真の意味での革新性をもたらすという賭けに成功した。お勧めのゲームです。 </w:t>
      </w:r>
    </w:p>
    <w:p>
      <w:r>
        <w:rPr>
          <w:b/>
          <w:color w:val="FF0000"/>
        </w:rPr>
        <w:t xml:space="preserve">イド 132</w:t>
      </w:r>
    </w:p>
    <w:p>
      <w:r>
        <w:rPr>
          <w:b w:val="0"/>
        </w:rPr>
        <w:t xml:space="preserve">2004年7月31日（土） 唯一の解決策は、全員が同意する無数の問題については互いに助け合い、同意しない少数の問題については互いに謝罪することである。なぜなら、これらの人々は、これほどまでに激しい逆襲の対象となるに値しないからです...。ある教義を、その基本的な部分であれ、副次的な部分であれ、受け入れ、それに従わない人々を攻撃するような宗派的な態度をとることは、反宗教的な行為である。それは、イスラム共同体の行く手を阻み、その息の根を止めることであり、歴史が教えてくれるように、殺人の罪を犯すことなのだ。アブー・ハミッド・アル・ガザリー師は、このテーマについていくつかの貴重な見解を述べている。アシュア派の教義、ムタージ派の教義、ハンバル派の教義、あるいはその他の教義から乖離するものを不忠実と主張する者がいれば、それは追従に囚われた愚かな愚者を相手にしていると知るがよい」と書いている [1]．彼を打ち負かすには、彼の主張に反対派の主張をぶつければいいだけだ。どの宗派も同じことを言っているのだから。例えば、あなたの友人がアシュア派の教義に傾倒しており、それに反対することは明白な不忠実の証明であると主張しているとする。そして、アル・アッシャーが真理を独占しているとどうして言えるのか、また、神の永続性の属性（アル・バーカ）の意味についてアル・アッシャーに反対したアル・バキラニーのような高貴な学者を不信仰者と断定できるのか、彼に尋ねてみてください。アル＝バキラニ（Al-Bâqillânî）は、「神の永続性は、神（崇高な方）の特質に外在する性質ではない」と述べている。なぜ、アル・バキラニーはアル・アシュアリに反対することによって無宗教になり、アル・アシュアリはアル・バキラニーに反対することによって無宗教になるのでしょうか。なぜ、どちらかが真実を独占して、もう一方に不利益を与えなければならないのでしょうか？それは、一方が他方より先にあるからでしょうか。もしそうであれば、アル・アッシャーはムタジール派に先行されたことになる。だから、真実はアル・アシュアリに先行するムー タジール派の側にあるのだ。それとも、一方の方が徳が高く、学識があるからでしょうか？この場合、徳の程度はどのような尺度で見積もられているのでしょうか。もしあなたの友人が、アル・バキラニについて一言も話す勇気がなく、アル・アシュアリについては、その知識と徳で有名であるため、反対することができると認めるなら、アル・バキラニに劣らず学識と徳のある人々について、同じことを認めることをなぜ拒否するのか、アル・バキラニ、アル・カラビズ、アル・カラニなどの区別はどうなっているのかと尋ねよ。"とあります。アル・ガザリーは続ける。「もしあなたが客観的であるなら、これらの宗派の一つに真理を独占させる者は、確かにインフィに近いと認めることができるだろう。</w:t>
      </w:r>
    </w:p>
    <w:p>
      <w:r>
        <w:rPr>
          <w:b/>
          <w:color w:val="FF0000"/>
        </w:rPr>
        <w:t xml:space="preserve">アイディー133</w:t>
      </w:r>
    </w:p>
    <w:p>
      <w:r>
        <w:rPr>
          <w:b w:val="0"/>
        </w:rPr>
        <w:t xml:space="preserve">ニュースレターを配信するのに最適なタイミングはいつですか？メール配信のキャンペーンでよくある場所。メール戦略に関しては、誰もが「やったほうがいい」「やらないほうがいい」と意見を述べます。業界や企業、お客様のタイプによって習慣が異なるとはいえ、1日の区切り方については、一般的に受け入れられている慣習があることは、すでにご存じかと思います。ここでは、それらを小さなインフォグラフィックにまとめました：電子メールを送るのに最適なタイミングと最悪のタイミング。目標達成に適した曜日を選ぶ。Webマーケティングの世界では、金曜日の夜10時頃がよく選ばれる。9時から5時といったオフィスアワーを持つ人たちは、土曜日にリラックスしながらメールを読むのが楽しいようだからである。また、日曜日は、平日は忙しくてメールボックスが飽和状態になっているお客様が多いので、メール送信の重要な時間帯です。開封率は低くなるが、読書時間は長くなる。最後に、ベストなタイミングは、顧客のタイプやターゲット企業の活動によって本当に異なります。B2B企業であれば、顧客が会社のPCの前にいる平日を、B2C企業であれば、見込み客が個人的なメールを参照する夕方や土日の午前中を好むだろう。また、休日や木曜日は、衣料品店にとって良い結果をもたらす時間帯であろう。賢明なウェブマーケッターは、夕方や週末を除外することなく、常にさまざまな時間帯や曜日をテストして、自分の考えをまとめています。私の考えでは、お客様がいつコンピュータの前に来て買うか、正確に知ることは不可能です。では、視聴者に送るべき面白いものがあるのなら、なぜ厳格なルールを設け、最適なタイミングを探し、待つのでしょうか。eショップのみで商品を販売している会社でのインターンシップでは、ニュースレターが出来上がるとすぐに配信することもありました。つまり、日曜日の夜9時頃、この記事で先に述べたことによると、おそらく最悪の時間帯である。それでも開封率は良好で、翌月曜日にはサイトへのアクセス数が大幅に増え、嬉しい受注もありました。私の経験自体は何の証明にもなりませんし、もしかしたら、月曜日か火曜日まで待ってニュースレターを配信していたら、もっと良い結果が得られたかもしれません。同時に、日曜日の夕方にはニュースを送らない、最も一般的なやり方にこだわるというセオリーも通用しないようだ。メールキャンペーンを成功させるためのアドバイス あなたの分野で最も一般的な慣行を知り、それに従うことは良いことです。そのためには、スパムメール専用のアドレスを作成します。:?競合他社のニュースレターを購読し、ついでに競合他社のパートナーからのオファーや関連するプロモーションを受け入れる。Eコマースショップを運営している方は、例えばCdiscount、Pixmania、Rueducommerceのニュースレターを試してみてはいかがでしょうか。ニュースレターを配信する曜日や時間、あなたのアドレスを誰に売っているかもしれない :ねじれたという点で、それぞれの戦略をすぐに知ることができます。しかし、こうしたやり方は多くの人に知られているため、戦略のスパイスとして、他の人と差をつけることが必要です。まずは競合他社の戦略に合わせることから始め、少しずつ、いつものスケジュールにプラスアルファで意外性のある曜日や時間帯を加えて、あえて競合他社以上のことをやってみるのです。例えば、今朝のあなたのメールは、競合他社のメールの中に紛れ込んでしまいました。競合他社があなたの影にならないような、別の思いがけない時間帯に、ちょっとしたリマインダーを送ることで、利益を得ることができるかもしれません。業種別のメールを送るのに最適な時間帯をご紹介します。Dave Chaffeyの記事掲載を受けて</w:t>
      </w:r>
    </w:p>
    <w:p>
      <w:r>
        <w:rPr>
          <w:b/>
          <w:color w:val="FF0000"/>
        </w:rPr>
        <w:t xml:space="preserve">イド134</w:t>
      </w:r>
    </w:p>
    <w:p>
      <w:r>
        <w:rPr>
          <w:b w:val="0"/>
        </w:rPr>
        <w:t xml:space="preserve">会員証について会員証は何のためにあるのですか？スウェディッシュジム®の会員の証です。会員証が登録の証明となります。ホストとホステスに提示して、授業に参加することができます。そのため、貴重な資料として大切に保管する必要があります。カード発行のためには、登録ファイルに不備がないことが必要です（例：個人情報の入力、教室での写真撮影またはアカウントへのアップロード、支払いの確認）。この場合、カードは最長2週間以内に登録室に用意されます。そうでない場合は、仮パス有効期間終了までにお客様の責任でファイルを完成させてください。これを怠ると、コースを利用することができなくなります。なお、会員証は仮パスと引き換えにお渡しします。カードを紛失した場合はどうすればよいですか？スウェーデンジム連盟のアフターセールスサービス（sav@gymsuedoise.com）宛に、スウェーデンジムの会員証を紛失したこと、また会員証が手元に戻った場合には返却することを名誉にかけて証明し、署名した証明書（モデルはリクエストに応じて提供します）を送付する必要があります。紛失したパスの複製を入手するためには、管理費とカード購入費を含めて定額10ユーロを支払う必要があります。カードが盗まれた場合はどうすればよいですか？警察に提出した盗難届のコピーをSAVに送付する必要があります。複製カードの入手には、管理費とカード購入費を含めて5ユーロの手数料が必要です。書類とお支払いが確認され次第、デュプリケートは登録ルームに転送されます。保険会社から補償を受けられるよう、請求書が発行される場合があります。</w:t>
      </w:r>
    </w:p>
    <w:p>
      <w:r>
        <w:rPr>
          <w:b/>
          <w:color w:val="FF0000"/>
        </w:rPr>
        <w:t xml:space="preserve">イド135</w:t>
      </w:r>
    </w:p>
    <w:p>
      <w:r>
        <w:rPr>
          <w:b w:val="0"/>
        </w:rPr>
        <w:t xml:space="preserve">ワンバム!Walter Van BeirendonckのファッションショーWalter Van Beirendonckのファッションショーは、毎回ワクワクして帰ります。2015年夏コレクションは、アフリカ、日本、スペイン...と異なる文化の影響をミックスしています。ショーは、花柄のとても短いジャケット、白いシャツ、スライド式の結び目のあるゆったりしたパンツ、キミノスのようなリボンベルトからスタートしました。青、赤、緑次の文章は、破壊されたジャケットを示したものである。そして、ボタンがいくつもついたシャツと、やはり着物のようにベルトをしたゆったりとした白いズボンのオールホワイト・アンサンブル。また、トップスが非常にゆったりとした日本をイメージさせる文章も残っています。そして、伝統的な柄のズボンを履いたアフリカ。デザイナーはサプライズが好きで、次のサプライズはチュチュチュールを着て、プリンスチャーミングの肩を持つメカニックスーツです。オペラの王子メカニック小ネズミです。白いスーツに白いチュールベールは、もちろん結婚式の衣装の融合を連想させる。ショーの最後には、フィット感のあるジャケットにレギンスを合わせています。サイクリストの服装をイメージしたTシャツ。最後に、ジャケットとパンツをパッチワークしたスーツが、不思議なことに大成功しています。</w:t>
      </w:r>
    </w:p>
    <w:p>
      <w:r>
        <w:rPr>
          <w:b/>
          <w:color w:val="FF0000"/>
        </w:rPr>
        <w:t xml:space="preserve">アイディー136</w:t>
      </w:r>
    </w:p>
    <w:p>
      <w:r>
        <w:rPr>
          <w:b w:val="0"/>
        </w:rPr>
        <w:t xml:space="preserve">リラックスしてテレビを見ているとき、エアコンは通常、一定の温度を保つように働いています。ECONAVIは、このような無駄を的確に検知し、削減します。ハイテクセンサーと精密な制御プログラムにより、部屋の状況を分析し、それに応じて冷房や暖房のパワーを調整するのです。適材適所の配置と運用で、より良い省エネを実現するために、賢くなっています。インテリジェント省エネ 人感センサーと日照センサーでエネルギーのムダを検知するインテリジェントセンサーを搭載しています。人の位置、動き、不在、太陽光の強さなどを検知することができます。そして、自動的に電力を調整し、効率よく節電します。ナノイーGはマイナスイオンを放出し、PM2.5の微粒子まで吸着するため、新鮮できれいな空気を吸うことができます。そして、この粒子は気流によってフィルターに戻され、回収された粒子はフィルターに付着して不活性化される。1.空気中の粒子を除去します。2.粘着性粒子を不活性化する 3.フィルターでの不活性化。シャワー冷却 エアコンは単に部屋を冷やすだけでなく、部屋をより快適にするものでなければならないとパナソニックは考えています。そのため、冷風が直接人に触れることはありません。上方から冷気を送り込む「シャワークーリング」機能により、健康的な冷房を実現し、部屋の冷えすぎを防ぎます。 エアロウィング エアロウィングは、風を誘導・集中させて効果的に冷房できる柔軟な二重ルーバーです。このルーバーが冷気を上方に導き、室内に集中させることで、穏やかで均一な冷たさを実現します。 急速冷却 強力な気流制御による精密な冷却を実現します。インテリジェント気流制御 設定温度に達すると、自動的に風向きを上向きにします。シャワークーリングエアロウィングは、本体内部の冷気を上下2枚のフラップで押し出すことで、遠くから強力に冷気を投射します。これにより、より正確に冷却したい場所を冷却することができます。最も安全な冷媒ガス ブルーフィンコンデンサー コンデンサーのフィンに特殊なブルーコーティングを施し、耐久性を向上させました。この特殊コーティング層は、空気や水などの腐食物から保護する役割を担っています。自動電圧変換 エアコンに自動電圧調整装置を内蔵しています。電源が不安定なとき、交流電圧が185V以下または260V以上になると、AVSは自動的にシャットダウンして室外機を保護します。信頼性 使いやすさを重視した研究開発と、徹底した品質管理の歴史は、業界でも比類がありません。その結果、50年以上の経験を持つパナソニックは、日本および世界で7,000万台以上のエアコンを販売しています。音響試験 室内機と室外機の運転音を無響室で測定します。この音響試験では、製品の動作音が、会話や睡眠などの日常生活に支障をきたさない程度に小さいことを確認します。水漏れテスト 一定時間、本体に水をかけるなどのテストにより、潜在的な問題を発見することができます。プリント基板のコンタクト部も樹脂でコーティングされている</w:t>
      </w:r>
    </w:p>
    <w:p>
      <w:r>
        <w:rPr>
          <w:b/>
          <w:color w:val="FF0000"/>
        </w:rPr>
        <w:t xml:space="preserve">イド137</w:t>
      </w:r>
    </w:p>
    <w:p>
      <w:r>
        <w:rPr>
          <w:b w:val="0"/>
        </w:rPr>
        <w:t xml:space="preserve">Xavier Couture がオレンジの「新成長活動」の経営から離脱。フランステレコム社のステファン・リシャールCEOのアドバイザーに就任しました。実際には、私たちの情報によると、彼は数ヶ月以内に電話オペレーターを辞めるはずです。クチュール氏の後任として、ジャン＝ポール・コッテ氏が新成長活動の責任者に就任しました。TF1でパトリック・ルレイの右腕として活躍していたセルジュ・ラロワは、引き続きOrangeでコンテンツを担当します。このクチュール氏の2段階にわたる退社は、オレンジのオーディオビジュアル・コンテンツ・オペレーターとしての冒険を締めくくるものです。前CEOのディディエ・ロンバール氏の推進で、電話会社はCanal+に対抗しようとしていたのです。Orangeは、Orange cinéma sériesとOrange Sportというチャンネルを立ち上げました。また、サッカーのフランスリーグ1の放映権を1シーズン2億300万ユーロという高値で購入したのもこの事業者である。スタジオ37という映画制作スタジオまでできていた。問題は、数百人しかいない加入者数がまだ少ないことです。加入者数はせいぜい数十万人で、事業者の期待には到底及ばない。Orangeは、Orange cinéma sériesチャンネルについて、昨日の敵と間もなく合意に達することを示唆しています。「オレンジは、有料放送でCanal+と競合するコンテンツ事業者になるという野心に、決定的な終止符を打ちます。これからはチャンネル配信になります。いわば「コンテンツ・アグリゲーター」。ここ数カ月、Orange は、La Une が制作するチャンネルを自社のネットワークで販売するため、特に TF1 と配信契約を締結しています。同様に、Orangeは、Free、Canalsat、SFRなどのISP（インターネットサービスプロバイダ）と、Orange Cinéma Sériesチャンネルを引き継ぐ契約を締結しています。</w:t>
      </w:r>
    </w:p>
    <w:p>
      <w:r>
        <w:rPr>
          <w:b/>
          <w:color w:val="FF0000"/>
        </w:rPr>
        <w:t xml:space="preserve">イド138</w:t>
      </w:r>
    </w:p>
    <w:p>
      <w:r>
        <w:rPr>
          <w:b w:val="0"/>
        </w:rPr>
        <w:t xml:space="preserve">FEMMES DE JOAN MlRÔ ET CLAUDE SIMONについて 最初にはっきりさせておきたいのは、1966年にメグ社から出版された『ジョアン・ミロの女たち avec un texte de Claude Simon』は、いわゆる共同作品ではないことだ。それは、二つの特異な道の交差、出会いと認識である。つまり、他者において「自分と出会う」ことができるという意味で、ある実践を自分の実践に近づけることによって評価し、結果として、この違いの近さのおかげで、自分の作品を考察から良い距離にあると考えるのである。ミロの23枚の絵が完成し、「Femmes」という一般的なタイトルがついたとき、メグトはクロード・シモンにテキストの執筆を依頼した。画家の作品は、次のように紹介された。複数形の「女性」というタイトルの下に、単数形の字幕が追加され、各キャンバスの下に「WOMAN」という言葉が23回繰り返され、不等間隔の4つのシリーズ（「WOMAN I, WOMAN II... VI」という6つのシリーズ、「SEATED WOMAN I, II」という2のシリーズ、「SEATED WOMAN I... V」という5のシリーズ、「WOMAN AND BIRD I... X」という10のシリーズ）が編成されています - 絵柄上の単数を複数にする可能性を持った連作装置です。潜在的な複数人。そして、その対極にあるのが、表紙に描かれた複数の「女性」たちによる無限大の価値観のシグナルです。女性：パラダイム、オープンでマルチなシリーズ、Xパワー。未知のテーマで無限のバリエーションを持つダイナミックさ。"Woman "と呼ぶものは、女性という生き物ではなく、宇宙なのです。[...] 暴力の側面、人間的な側面、個人的な暴力はさておき。[...] 女性やキャラクター。決して人ごとではありません。女性、人物、鳥 さらに、ミロの作品には意識的に奇数が用いられている。たとえば、数々のトリプティク作品や、23点のグワッシュによる『星座』を見てほしい。「一連のものを作ると、必ず奇数になる」とミロは言う。偶数は私に似合わない」[1] [2] - は、閉鎖的でないこと、勢い、動き、継続を（与える）ことのしるしである。では，クロード・シモンの目の前にあるのは，画家のキャンバスではなく，キャンバスに印刷された「原色，互いに対照的な純粋な色」[3]の形態と絵画である．事項です。ヘシアンの木目、グリット、粗い十字の凹凸が鮮やかな筆致で強調された一枚の素材、要するに背景として、素材のアクシデントがある。この点で、最初のシリーズと最後のシリーズは、最も印象的です。一方、2番目と3番目のシリーズは、より薄く均一な支持体の規則性と対照的です - 存在感が少ないです。一方は，発着地（SAN SEBASTIAN [PORjTO RICO]）を示す文字，つまり，商品の入った袋が積み込まれたであろう乗降口，他方は，これらの輸送物資に光と影の道を描く色付きのパッチと黒い線である．このように、階層化によって、変位が始まり、不思議な流動性が生まれるのです。</w:t>
      </w:r>
    </w:p>
    <w:p>
      <w:r>
        <w:rPr>
          <w:b/>
          <w:color w:val="FF0000"/>
        </w:rPr>
        <w:t xml:space="preserve">一三九</w:t>
      </w:r>
    </w:p>
    <w:p>
      <w:r>
        <w:rPr>
          <w:b w:val="0"/>
        </w:rPr>
        <w:t xml:space="preserve">第5回「Trail Beaumes de Venise」は、2012年9月2日（日）午前8時にBeaumes de Veniseでスタートし、36kmと16kmの2つのレースがプログラムされています。フィニッシュはBeaumes de Veniseのマーケットプレイスで行われる予定です。このショートトレイルは、標高差1900mのセミаutоsuffіsаcеで、落とし穴の多いコースという特殊性を持っています。このpагcоuгs іntégгаlementは、dаns lе massif dеs Dеntеllеs dе Моntmігаіlは、Bеаumеs dе Vеnіsе, Gіgоndаs, Suzеttе еt Lа Rоquе Alгіcのコミューンから走者を取ります。36km（変更なし）は、ほとんどが坂道、トレイル、曲がりくねった道で構成されています。序盤から難関が続くレースで「赤」にならないよう、選手たちは努力を惜しまない。数々のループや登り坂があり、その耐性が試される。ボーメ・ド・ヴニーズから、ノートルダム・ドーブン、クーランスのオピダム、ダーバンを通り、アルソー峠、ダンテル・サラジーン、カイロン峠を経て、グラン・モンミラールの北へ向かう、ダンテル山塊を南から北へ横断するコース。男子の部では、ビッグネームが登場します。チームサロモン」のメンバーであるイギリス人のアンディ・シモンズ選手は、トレーニングパートナーのギヨーム・ルノルマン選手、パトリス・マルメ選手と共に参加します。この3人が今回の大本命であり、レースレコードの更新を目指す。しかし、今年は参加者が多いので、何かサプライズがあるかもしれません。女子では、このレースやモンミライユのマシフ・デ・ダンテルで常連のクリスティーヌ・グロジャンが大本命だ。この大会では、プラス1900mの高低差のある36kmの周回コースでリレーも行われます。希望するランナーは「二人だけの冒険」を体験することができます。もう一つの可能な方式は、「ネイチャー・レース」です。標高差600mを1周する16kmのコースです。スタートは午前8時30分です。このレースの主旨は、主催者によると「トレイルランニングの世界に足を踏み入れること」だそうです。また、多くのランナーが自分の体力を試すことができます。今もなお、多くのランナーを魅了し、成長を続けているイベント。参加登録は、9月1日（土）、2日（日）午前7時30分まで、Beaumes de Venise文化センターで受け付けています。また、公式ウェブサイト www.combescretes.com からも登録できます。詳細については、レースカレンダーのBeaumes de Venise Trailのページを参照してください。</w:t>
      </w:r>
    </w:p>
    <w:p>
      <w:r>
        <w:rPr>
          <w:b/>
          <w:color w:val="FF0000"/>
        </w:rPr>
        <w:t xml:space="preserve">イド140</w:t>
      </w:r>
    </w:p>
    <w:p>
      <w:r>
        <w:rPr>
          <w:b w:val="0"/>
        </w:rPr>
        <w:t xml:space="preserve">ホテル・ドゥ・ブルグザウルデ16世紀の荘厳な雰囲気の中で、レジャーやビジネスでのご滞在をお楽しみください。このホテルは、ビジネスにも観光にも最適なホテルです。部屋は美しく広々としていて、スパとマッサージはDIVINEです！今後、私は常にホテルのスパでマッサージを受けることになるのは明らかです。温泉のために一度はやるべし!また来ます!:)Published on 09/10/2014 about ホテル ルーアンで試すべき場所の一つの経験！魅力、それは上品で、どのようなスパ！要するに個性的な5*です; あなたは、スパだけ少しまたはブラッスリーを試すことができます Published on 12/02/2014 about ホテル ルーアンの中心部に理想的に位置しています！私は、このホテルが好きです。外観だけで、内部の壮大なセッティングを想像させますが、その期待を裏切りませんでした!!!バーは壮大で、頭上には立派なガラスの屋根があり、床はガラス張りになっていてプールが見える...驚きました。図書館や絵画や彫刻の展示があるフロアがあり、私たちが行ったこの週末は、本当に素敵でしたよ。朝食は特別なものではなく、少し冷めていますが（卵やベーコンに関して）、とにかくおいしいです。Published on 31/12/2012 about ホテル 残酷な失望 5つ星ホテルの水準に達していない歓迎：駐車する場所がない、ただの配達エリア、我々はまだ係員を探しています。キャスター付きのソファやテーブルが散乱する廊下！？朝食は、テーブルが片付いておらず、セルフサービスコーナーも雑然としていて、アクセスしにくい。快適で広々とした部屋、美しい建築、中心部のロケーション 発行日：2012/12/05 ホテルズ・マニフィークについて ルーアンの中心部にある理想的な場所にあるとても素晴らしいホテルです。温かく迎えてくれる。多くのサービス（バレーパーキング、バー、ブラッスリー、レストラン、SPA、セミナールーム、...）。やわらかな雰囲気のSPAは、忘れられないリラクゼーションのひとときへと誘います。Published on 06/08/2012 about ホテル 豪華なホテル、唯一の幸福 レセプションホール - バー - プールとハマムは絶対に豪華です。非常に有能で親切なレセプション。ルーアンの中心部という理想的な場所にある、とても素晴らしい5つ星ホテルです。広々とした部屋とベッド、大きなイタリア製シャワー。レビューサービス、当社のモデレーションポリシー、オンラインレビューの信頼性についての詳細：アカウントサービスに関する一般条件</w:t>
      </w:r>
    </w:p>
    <w:p>
      <w:r>
        <w:rPr>
          <w:b/>
          <w:color w:val="FF0000"/>
        </w:rPr>
        <w:t xml:space="preserve">イド141</w:t>
      </w:r>
    </w:p>
    <w:p>
      <w:r>
        <w:rPr>
          <w:b w:val="0"/>
        </w:rPr>
        <w:t xml:space="preserve">|キーオベン｜メタ・ゲームの傾き|2012年11月15日(木) 19:34｜来て見て、軸がぶつかる、でかい...[この記事をモデレーターに転送する] |Endicott｜Re:the meta game tilts... [この記事をモデレーターに転送する] |Endicott｜Re:the meta game tilts... [この記事をモデレーターに転送する] ｜ Developers.IO||2012年11月15日(木) 20:55 |keyoben wrote 2012年11月15日(木) 19:34| 印象とか、繰り返してる？よりよく納得してもらうためかな？ |見に来てください、軸のぶつかり合い、大きいですよ・・・｜ディドラピード｜Re:メタゲーム傾く・・・。|2012年11月15日(木) 21:44 |ついにゲームは傾きつつある 不公平なプロセスにもかかわらず 海上の嵐にもかかわらず 我々が彼らに情報を与えて逃げ切り 10ラウンドまでゲームを持たせるにもかかわらず 不正なダイスにもかかわらず 我々の中にスパイがいるにもかかわらず 軸は勝てない すまない軸と儀式 しかし勝利は我々にある さあキーボーベン あなたはモスクワの家にいます [Forward this message to moderator] |キーボーベン |Re:the Meta Game is tipping...|2012年11月16日(金) 07:40｜ベルギー人に変装した笑い男がいるとか、その逆がいるとか...まずはベルギーに迂回するつもりです。[【ベルギー人の格好をした笑い者がいるとかで、まずはベルギーに寄り道してみる...。|2012年11月19日(月) 07:17 |Junior72 |Re:メタ・ゲームの傾...|Fri, 11 January 2013 12:32 |そうです！ケイオーベンを捕獲することができました！ロシアの人里離れた森で数週間冬眠していた彼は、かなり変わっていました。 この貴重な写真を提供してくれた英語フォーラムの友人たちに感謝します。（誠人） そうなんだ。|2013年1月11日(金) 12:34 |balaise![Reporter this message to moderator] |hilarion lefuneste |Re:the meta game tilts...|Fri, 11 January 2013 12:36 pm |excellent 彼の髪型は私には正当に見えません [Forward this post to moderator] |Yves The Burgond |Re:the meta game tilts...|2013年1月11日(金) 14:33｜父を亡くした牛 キーベン [このメッセージを送信する]｜レスピウチ｜Re:メタ・ゲームは傾く...。|Fri, 11 January 2013 15:56 |我々は、あなたが任意の方法を操縦し、永久に偽の情報を言うときに何が起こるか見る、私は彼が親愛なる父Keyobenを取った共有、ので、彼は遊ぶときに彼のカードを見ることはありません。[モデレーターに報告]｜JP Von Këvy｜Re:メタ・ゲームは傾きつつある...。|2013年1月11日(金) 16:26｜本当にGrozoursじゃないのか？（静流の声） グロッズかどうかは 分からないけど|2013年1月11日(金) 18:42｜では、脱帽！しかし、どうやって私を認識したのでしょうか？（誠人） うん？||Fri, 11 January 2013 19:40 ||keyoben writes Fri, 11 January 2013 18:42| さて、1m70の「マーモット」がガス欠のスピットファイアの横で突っ伏しながら「我々は勝つ、3日後にはベルリンに着く」と英語で繰り返す、動物（と人間）界ではあまりない話ですが..........。|にできるようにあなたがそれをすることができます本当に出くわすことあなたは、実際にはエキサイティングな新しい約束、誰でも素早くはちょうど無視これらの一見正確にどのように{}人のことを忘れることができます。|2013年1月12日(土) 00:03｜エクセレント...しかし、私は思うのです。</w:t>
      </w:r>
    </w:p>
    <w:p>
      <w:r>
        <w:rPr>
          <w:b/>
          <w:color w:val="FF0000"/>
        </w:rPr>
        <w:t xml:space="preserve">id 142</w:t>
      </w:r>
    </w:p>
    <w:p>
      <w:r>
        <w:rPr>
          <w:b w:val="0"/>
        </w:rPr>
        <w:t xml:space="preserve">プレゼンテーション＆チケット販売 2020年10月12日（月） Piers Faccini ThÃ©Être de l'IdÃ©al 2020年10月12日（月）21時～着席コンサート チケット購入 Piers Faccini : guitar-vocal, harmonica Simone Prattico : drums, xylophone midi Malik Ziad :♪ guembri, mandole Juliette Serrad : cello Sé©verine Morfin ... 続きを読むPiers Faccini（ピアーズ・ファッチーニ）は、「Hear My Voice」という作品において、彼の最初の作曲に付随する北米とイギリスのフォークミュージックのミックスを探求しています。結果: ヴィンテージ・ファッチーニ、純化、本質、詩的♪ チケットを購入または予約してコンサートホールに来る前に衛生対策をよくお読みください: こちら♪ 価格: 正規価格: 16â¬ 購読者価格: 13â¬ ジャズサークル価格: 15á¬ 価格が異なる場合のアクセス条件はこちら開場：20時開演：21時テゼール・ド・リデアル 19 rue des Champs 59200 Tourcoing Photos: Mr CupÂ.</w:t>
      </w:r>
    </w:p>
    <w:p>
      <w:r>
        <w:rPr>
          <w:b/>
          <w:color w:val="FF0000"/>
        </w:rPr>
        <w:t xml:space="preserve">イド143</w:t>
      </w:r>
    </w:p>
    <w:p>
      <w:r>
        <w:rPr>
          <w:b w:val="0"/>
        </w:rPr>
        <w:t xml:space="preserve">Category Archives: ドールのカラーチャート Miss Billieがオンラインになり、さらに多くのドールを採用する準備が整いました。大きなチョコレート人形、茶色の巻き毛、チョコレートの目。いつもフレッシュでプレッピーな真のローズ・チョコは、オンラインショップに在庫があり、数日しか配達されません。オードリーが作った小さな日本の女の子に抱かれた彼女のポートレートの前で、今でも夢を見ます：魔法ですフレッシュでプレッピーな真のローズ・チョコはオンラインで、お届けすることができます[...] 人形のために利用可能な色の小さな範囲は、ほぼ自由にミックスして一致させることができます。</w:t>
      </w:r>
    </w:p>
    <w:p>
      <w:r>
        <w:rPr>
          <w:b/>
          <w:color w:val="FF0000"/>
        </w:rPr>
        <w:t xml:space="preserve">イド144</w:t>
      </w:r>
    </w:p>
    <w:p>
      <w:r>
        <w:rPr>
          <w:b w:val="0"/>
        </w:rPr>
        <w:t xml:space="preserve">オペラにおける暴力と女性 はじめに オペラという芸術が西洋で生まれたのは17世紀のことである。オペラの構成要素は、詩、音楽、装飾である。詩によって心に語りかけ、音楽によって耳に、絵画によって目に語りかけ、全体が一体となって心を動かさなければならない。また、歌声は（幼い頃の子守唄から自由の賛美歌まで）、私たちの心の奥底に触れる不思議な力を持っていることを付け加えておこう。オペラはケーキでもあるのです。しかし、人生と同じように、暴力や情熱をさまざまな形で演出するオペラという芸術には、甘美なものだけが存在するわけではありません。私たちは暴力と女性に焦点を当て、この暴力を翻訳する音楽著作の重要性を強調しようとします。まず思い浮かぶのは、女性が受ける暴力です。1979年、哲学者であり作家でもあるカトリーヌ・クレマンの著書『L'opéra ou la défaite des femmes』（タイトルは明快）に魅了されました...最近では、2012年にジャン・ミシェル・ヴィヴスの『La voix sur le divan』という素晴らしい著作を読んでいます。著者は精神分析医であり、声の衝動的な次元と、この楽しみの社会的管理に関心をもっている。彼は、「オペラの中の女性は、捨てられ、失われ、見当違いになり、死んだり、狂ったりする」と述べている。しかし、私が見聞きしたオペラの中には、女性も暴力をふるうものがあることに気づかされた。なぜ、南欧のオペラには北欧のオペラよりも暴力的な女性が登場するのか、特に答えはないのですが、不思議に思っています。レポレロ、ドン・ファンの付き人が主人の征服を数えるカタログアリア "mille e tre "を盗作する危険を冒してまで、数人のヒロインを選ばなければなりませんでした。私の選択は明らかに個人的なものであり、必ずしも不完全なものではありません。暴力の対象となった女性のうち、カルメン、ヴィオレッタ a) カルメン 間違いなく最も上演されているオペラである。ビゼーの最後の作品（喜歌劇-歌とレチタティーヴォ）である。1847年に出版されたプロスペル・メリメの本に触発されて、台本作家のアンリ・メイヤックとリュドヴィク・ハルウィが作曲した。しかし、1875年3月10日、オペラ座ガルニエで上演され（ビゼーは同年12月に死去）、比較的成功したに過ぎなかった。チャイコフスキーなどは、その将来の成功を予言していた。この頃、美術界ではクールベからゾラまで自然主義が台頭していた（ちょうどコミューンが誕生して死んだ時期だった）。しかし、オペラは「いい味」の場所であり続けなければならなかった。カルメンは、みすぼらしいスペインの描写ではなく、悲劇であり、死ぬまでの自由への挑戦なのだ。この他所から来た女性、このジプシーは、自分の人生と愛の選択を自由に生きたいのです。当時の世間は、これを非常に見苦しいと感じる。自由で、気ままで、束縛されることなく、心のおもむくままに、死に向かっているような感覚を持ちながら。音楽はこの悲劇的な旅をよく訳している。カルメンを指揮したジョージ・プリーストは、序曲の最初の小節から、愛と死の影を感じたという。第3幕では、トランプのアリアのトリオから、カルメンは何が待っているのかを知る。「ダイヤ、スペード、死、私はそれを正しく読んだ、まず彼、それから20回やり直し、無慈悲なカードは再び死を繰り返すだろう</w:t>
      </w:r>
    </w:p>
    <w:p>
      <w:r>
        <w:rPr>
          <w:b/>
          <w:color w:val="FF0000"/>
        </w:rPr>
        <w:t xml:space="preserve">イド 145</w:t>
      </w:r>
    </w:p>
    <w:p>
      <w:r>
        <w:rPr>
          <w:b w:val="0"/>
        </w:rPr>
        <w:t xml:space="preserve">[J.00] 再開試合：4V - 3D [J.00] 再開試合：4V - 3D 2019/10/08 - L'Alsace 月曜日の夜にPalais des Sportsでトレーニングを再開したMulhouse/Pfastatt BAは、今週土曜日の夜8時にRuelisheimでまさに最初のフレンドリーマッチを行う予定である。昨シーズンはナショナル2で最も手ごわい相手の一つであったバス・リノワと、旧知の仲であるWOSBとの対戦となる。ムルホジアンは激戦の末に2勝し、MPBAの監督であるジャン＝リュック・モンショーは逆境が一流になることを知っている。オー・シノワの技術者は、この夜の結果をあまり重要視せず、選手一人ひとりの潜在能力をより正確に見極めたいと考えている。また、新人のダヴィッド・コンデ、バッサ・ドゥンベ、ギヨーム・ブーカールの活躍を一般の方にご覧いただく機会もあります。最終更新者：ピエロ 投稿日：8月20日(火) - 9:37, edited 2 times Re: [D.00] 再開試合：4V - 3D 我がチームは今夜RuelisheimでWOSBに65-66で敗れました。テクニカルシート：MPBA-WOSB 65-66。QT: 27-19,7-13、MT 34-32、12-15(46-47),19-19。レフェリーMM.バジンとミオットMPBA：3ポイント4本を含むバスケット25本（ドゥンベ3本）、LF11/19、ファウル23。プラッセ2、コンデ8、スピナリ2、ディール（キャップ）7、エカニ14、その後グレボンゴ3、グルジー4、ドゥンベ9、スシ、ミンテ16 コーチ：モンシャウ。WOSB：3ポイント7本を含む22本のバスケット（コレイア、グランツ2本）、LF15/21、ファウル19。ディーマー8、コレイア7、ツチャンバー（キャプ）11、カバルカパ13、トラウトマン4、クルチッチ2、ファン・ハーレン、ベック5、グランツ6、マルシャル10コーチ：ラデンブルガー、アシスト：ザイデル。Re: [J.00] 復帰戦：4V - 3D NM1に昇格したミュルーズPfastatt BAは、プレシーズン最初のテストとして、昨日夕方RuelisheimでWOSBに敗れました（65-66）。L'Alsace by Fab.G. of 11/08/2019 バカソ・ミンテの素晴らしいゲームにもかかわらず、MPBAは昨日、プレシーズン初戦でWOSBと対戦し、敗れました。Photo L'Alsace /Vincent VOEGTLIN プレシーズンマッチでは、結果よりもマナーが重要であることは明らかだ。そしてもちろん、NM1に昇格したミュルーズ・パファスタットBAにとっては、シーズン最初の公式戦となる9月17日のブザンソンとのフランス杯までの残り6試合で、集団プレーを完璧にしなければならないという長い道のりが待っている。ミンテ - エカニ、ムードに 昨日夕方、リュエリスハイムの炉でWOSBと対戦したヨハン・グレボンゴのパートナーは、まだギヨーム・バカードの到着を待っていたが、今シーズン下位のNM2で進化していく訪問者に対して試合の始めに手ごたえを感じていた。しかし、オー・シノワは第1クオーターで27点、特にインサイドのバカソ・ミンテ（第1クオーターで11点）を獲得したが、その後バスケットへの道が見出せず、再び得点するまで数分待たされた（29-26）。元Mulhousiensのメンバーで構成され、オフシーズンにあまり進化していないWOSBチームと対戦したQuentin Diehlと彼のチームは、第3四半期に新人のDavid Condéのようにバスケットの下で成功しなかったが、いくつかの素晴らしい攻撃の解決策も見出した。</w:t>
      </w:r>
    </w:p>
    <w:p>
      <w:r>
        <w:rPr>
          <w:b/>
          <w:color w:val="FF0000"/>
        </w:rPr>
        <w:t xml:space="preserve">イド146</w:t>
      </w:r>
    </w:p>
    <w:p>
      <w:r>
        <w:rPr>
          <w:b w:val="0"/>
        </w:rPr>
        <w:t xml:space="preserve">Non-conformist romanticism RobotEtourdi 2013年7月16日(火) 11:43pm 「ロマン主義」という言葉は、多数の概念（必ずしも互いに互換性があるとは限らない）をまとめることができ、その中にはポリアモスのビジョンと調和させることが困難なものもあります。愛とは、友人、恋人、親という役割を（できれば一生）兼ねることのできる、たった一人の人間に捧げられるものでなければ真実ではない、という考え方はすでに述べたとおりです。しかし、他のロマンチックな側面、つまり、時折（定期的ではあるが）関心を寄せることについてはどうだろうか。社会的規範からのある種の解放を主張する私たちは、恋愛の儀式に従うのだろうか。花束も、ベネチア旅行も、誕生日のお祝いも、どんなにキュートでスイートでも、それはやっぱり...クソみたいな恣意的な行動なのです。例えば地球が太陽の周りを1周するごとに、その幸せな出来事を祝う習慣に従えば、私の愛はより純粋なものになるのでしょうか？例えば・・・グレゴリオ暦で。花の代わりに、サボテン（より丈夫）や大根（より栄養価が高い）を差し出したら、洗練されないだろうか。それは、こうした特別な配慮がとても儀式化されているから...。花は、いつも、奇数で供えられる。彼らの花束は、伝統が織り成す言葉の数々。カーネーションや菊を勧める人に注意!アルコールは、ワインやシャンパンならロマンチックですが、ビールやウォッカではそうではありません。結婚指輪や甘い言葉を連想させるようなデモンストレーションを続けることもできますが、代わりに質問を言い換えましょう。日常的（あるいは少なくとも時折）な次元でのロマンスとあなたの関係は？(アカウント閉鎖) on Wednesday, July 17, 2013 at 10:25 am 私は、人は少しロマンチックな側面（私のためにポリアモリーに反対されていません）を持っていると思うし、愛の日常のジェスチャーを感謝しながら、特別な日に花を受け取ることを感謝することができます。相手が提供してくれるものに感謝することです。自然なキスは、バレンタインデーのバラと同じくらいインパクトがある。とはいえ、恋人たちの日には、ちょっとしたものを受け取りたいものです。そのバラが「みんなと同じように」ではなく、愛と喜びを分かち合ってくれるものである限りは。隣の人がバラをもらっていても、それはその人の喜びであり、その人が喜んでくれるなら、お互い様だと思います。個人的には、常識の範囲内も好きですが、常識の範囲外も好きです。重要なのは、提供の仕方です。結婚指輪を紛失し、その代わりの指輪も（15日後に）なくしたので、もう指輪はしていないのですが、定期的に「マドモアゼル」と言われ、笑ってしまいます...。ハネムーンは、ベニスではなく、ジュネーブ湖でした。私の誕生日は、本当の友達を集める機会なのですが、ほとんどの友達がお互いを知らないので...。この際、快楽と多様性の組み合わせで、私は気に入っています。特別な日」には、良いワインやシャンパンが好きです。一年中買えるわけではありませんが、私なりの儀式があって、毎年、一年の最初の日に（私たちに関係する暦の、しかし、私たちは社会に生きているのです・・・）マム ルージュのボトルを楽しみます。一年中、もう飲まないけど、その日は飲みたい、そうやって一年を始めたい、と思う。一方、日曜日には</w:t>
      </w:r>
    </w:p>
    <w:p>
      <w:r>
        <w:rPr>
          <w:b/>
          <w:color w:val="FF0000"/>
        </w:rPr>
        <w:t xml:space="preserve">イド147</w:t>
      </w:r>
    </w:p>
    <w:p>
      <w:r>
        <w:rPr>
          <w:b w:val="0"/>
        </w:rPr>
        <w:t xml:space="preserve">クランベリーはルビー色をしており、甘みと酸味が調和しているのが特徴です。特に晩秋には収穫祭が開催され、クランベリーを使ったレシピやクランベリー農場ツアーが行われ、マサチューセッツのベリーは風景を彩り、訪れる人々の食欲をそそる。クランベリーツアー マサチューセッツのクランベリーが栽培されている農園に興味を持つのは自然なことです。しかし、このツアーは従来のファームツアーとは全く異なるものである。クランベリーを専門に栽培する農園をクランベリーファームといいます。砂、泥炭、砂利、粘土の異なる層で構成されています。4月から11月にかけて、この畑に生える茂みに実をつける。秋に完熟させるためには、大量の真水を必要とする。この機会に、ぜひご訪問を計画されてはいかがでしょうか。ただし、ほとんどのクランベリー農園は事前予約が必要です。中には、ウェーダーやゴム製のズボンを履いて、実際にクランベリー畑に入ることができるツアーもある。その他のツアーは陸上で行われます。いずれも、クランベリーの収穫や歴史、17世紀にアメリカ先住民がヨーロッパ人入植者にクランベリーを紹介したことなどが紹介されています。真っ赤なクランベリーとそのジュースを試飲し、新鮮なクランベリーやクランベリーを使った工芸品などを購入することができます。ペッパーとクランベリーのゼリー、クランベリー入りのハチミツ、クランベリーを甘美なダークチョコレートでディップして...。おいしい商品がたくさんあって、持ち帰るのが大変です。このしっかりとした酸味のあるベリーは、感謝祭でよく煮込まれ、濃厚でおいしいソースになります。- massvacation.com フェスティバル 秋は、クランベリーフェスティバルに参加するのにも最適な季節です。9月には、ハリッジ・クランベリー・アート＆ミュージック・フェスティバルが開催され、地元の工芸品やライブ音楽、料理が楽しめます。ウェアハムでは、10月のクランベリー収穫祭で、収穫や料理の実演、クラフトマーケット、美しいティホネット池でのパドルボート乗船などが行われます。また、10月には風光明媚なナンタケット島で、紅葉に彩られた島のベリーを祝う「クランベリーフェスティバル」が開催されます。(クランベリージュースやチョコレート漬けのクランベリーは、このイベントの人気商品のひとつです）。毎年開催されるクランベリーフェスティバルでは、フレッシュジュースが人気を博している。マサチューセッツのシェフは地元の食材を使うのが好きで、クランベリーは甘いものにも塩味のものにもぴったりなのです。レストランからベーカリーまで、おしゃれなオリジナル料理から伝統的な家庭料理まで、州内のいたるところで目にすることができます。フレンチトーストに色とりどりのコンポートをのせたものを想像してください。ランチやディナーでは、ベリーの酸味を活かしたニンジンとココナッツのスープや、ベリーとスモークペッパーを混ぜて、柔らかい豚肉の上に美味しいソースを作ることもできます。クランブルは定番ですが、ベリーと甘くサクサクしたトッピングを組み合わせることで、デザートもいろいろな可能性が広がります。クランベリーは</w:t>
      </w:r>
    </w:p>
    <w:p>
      <w:r>
        <w:rPr>
          <w:b/>
          <w:color w:val="FF0000"/>
        </w:rPr>
        <w:t xml:space="preserve">イド148</w:t>
      </w:r>
    </w:p>
    <w:p>
      <w:r>
        <w:rPr>
          <w:b w:val="0"/>
        </w:rPr>
        <w:t xml:space="preserve">FRANÇOISE GORMAND-DUVAL ステンドグラスは、その効果をすべて光から得ている唯一の芸術形式です。ステンドグラスは、フュージングだけでなく、大聖堂時代の伝統的な技法を用いて制作しています。また、斬新なフォルムのステンドグラス、ステンドグラススカルプチャーも制作しています。あらゆる技術的な要求に応えるノウハウを持っています。ステンドグラスの修復、個人や教会の修復、装飾品の修復...ボザール校卒業。FRANÇOISE GORMAND-DUVAL 84 b, rue des Monts "Le Bellevue" - 69280 Ste Consorce Tél : 04 78 87 00 20 E-mail : info@vitraux-gormand-duval.com Site : www.vitraux-gormand-duval.net</w:t>
      </w:r>
    </w:p>
    <w:p>
      <w:r>
        <w:rPr>
          <w:b/>
          <w:color w:val="FF0000"/>
        </w:rPr>
        <w:t xml:space="preserve">イド149</w:t>
      </w:r>
    </w:p>
    <w:p>
      <w:r>
        <w:rPr>
          <w:b w:val="0"/>
        </w:rPr>
        <w:t xml:space="preserve">このKOUPA 26cm convex mirror with black &amp; gold antique edgeで、インテリアを個性的に演出してみてはいかがでしょうか。ブラックパティナの縁取りと舷窓型のガラスでヴィンテージ感を演出しています。1 kg 特徴： 素材：ガラスと樹脂 寸法：H26.5cm X W26.5cm カラー：ブラックパティーナ CH1236553-0000 ミラー お客様が選んだ運送業者に荷物が渡されてから、フランス国内では以下のような配達時間がかかります：上記の時間は週末と祝日を除いて表示されています。sofactoryが動く!ソフファクトリーが閉店！お気に入りのインテリアサイトがお引越しするお知らせ今後、ソフファクトリーのノウハウは、手頃な価格でおしゃれなインテリアの参考となる「3 SUISSES」サイトのみで紹介される予定です。あなたはもうそこにいるのです。カスタマーサービスは、月曜日から金曜日の午前10時から午後4時まで、01 76 36 31 06でいつでもお客様をサポートし、すべてのご質問にお答えしています。Womancornerは3 SUISSESでイメチェンします。Womancorner、ウェブサイトを閉鎖...。しかも、3SUISSESに限って!さらに喜ばれる革製品や化粧品で、3つのSUISSESにお世話になる。ファッションと装飾の世界における私たちの専門知識を、早速ご覧ください。自動的にリダイレクトされます。月曜日から金曜日の午前10時から午後4時まで、当社のカスタマーサービスが常駐し、お客様のあらゆるご質問にお答えします。そこで、Rue du Commerceは、有名ブランド3 SUISSESと提携し、お客様に最高の喜びを提供します。ファッションやホーム用品が最大60％オフで販売されます。節度ある買い物をしよう私はそれを目指している</w:t>
      </w:r>
    </w:p>
    <w:p>
      <w:r>
        <w:rPr>
          <w:b/>
          <w:color w:val="FF0000"/>
        </w:rPr>
        <w:t xml:space="preserve">アイディー150</w:t>
      </w:r>
    </w:p>
    <w:p>
      <w:r>
        <w:rPr>
          <w:b w:val="0"/>
        </w:rPr>
        <w:t xml:space="preserve">ハードディスク使用率100％の遅いノートパソコン こんにちは、私は遅いので私に与えられたLenovo ideapad 510のノートパソコンを持っています。見ていると、何も開いていない状態でもハードディスクが100％使われているのがわかります。ccleaner、adwcleaner、ZHPcleanerのスキャンとクリーニングを何度も実行し、2つのアンチウイルスが存在し、確かに競合していたので削除しましたが、PCはまだ苦労しているのです。最もHDDを消費していると思われるアプリのトップ3は、アバスト、システム、サービスホスト：ストレージサービスです。最初にHDDを一番消費していると思われる3つのアプリケーションは、アバスト、システム、サービスホスト：ストレージサービスです。nvidia geforce ram: 8GB DDR4 HDD: 1TB (使用量100GB未満) このディスク使用量はどこから来るのでしょうか？今朝は問題なく、ハードディスクは正しく検出され、ファイルなどにもアクセスできるようになりました。今日の夕方、ハードディスクを差しなおしても、何も表示されない。ウィンドウズにも、ディスクマネージャーにも、デバイスマネージャーにも表示されない。デバイスとプリンター」にのみ表示されます。最初は、ドライバが最新でないことを示す黄色いパネルが表示されました。自動で直してもらったのですが（windows resolution utility）、やはりうまくいかず、パネルが表示されなくなりました。WDのハードディスクをいくつか持っていて、テストしましたが、同じ問題です。どうしたんですか？なぜ私のWDドライブはすべて正常に動作しなくなるのですか？最近、アップグレードはしていないと思います。他のドライブ（内蔵）のレターを変更したり、デバイスのアンインストールも試しましたが、何も変わりません。思い当たる節はありますか？2 in 1のsony vaio SVJ202B11MのPCを修理に出して、ログインがブロックされていました（正しいWindowsの起動、ログインは黒い画面を与え、その後Windowsのエラーメッセージの青い画面が表示されます）。6月にpcがハッキング/ウイルスに感染し、その後に問題が発生したことを指摘したい。PCにはusb3.0ポートしかないので、w10インストールキーでwindowsを修復するために、別のPCにハードディスクを挿入しました（rufusで起動、他のデバイスですでに使用し問題なし）。その後、"ローカルディスク（E:）"という名前のパーティションをフォーマットしました。(NTFSで)その後、windows10のインストールを開始しました。セッション作成時に同様のブルースクリーンが表示されるまでは問題ありませんでした。再度パーティションをフォーマットし、w10を再インストールしてみましたが、問題は解決しません。ハードディスクは7つのパーティションに分かれています。パーティション1：sonysys、サイズ：260MB、タイプ：OEM（予約）パーティション2： ,サイズ：1.4GB、タイプ：回復パーティション3： , サイズ： 260MB、タイプ：システムパーティション4。パーティション5：ローカルディスク、サイズ：670GB、タイプ：メインパーティション未割り当て領域、サイズ：450MB、タイプ：パーティション6： 、サイズ26.1GB、タイプ：回復 私は、Windows付属ソフトで1回、Ccleanerソフトで1回フォーマットしましたが（3パス）パーティション5（ローカルディスクE）だけをフォーマットすることは可能です。ディスク全体をフォーマットするのが良いのか、それともOEMとMSRのパーティションを残しておくのが良いのでしょうか？また、w10をインストールするたびに、PCから「パーティションの順番が違う」と言われます。どのように、どのような順番で行えばよいのでしょうか？</w:t>
      </w:r>
    </w:p>
    <w:p>
      <w:r>
        <w:rPr>
          <w:b/>
          <w:color w:val="FF0000"/>
        </w:rPr>
        <w:t xml:space="preserve">イド151</w:t>
      </w:r>
    </w:p>
    <w:p>
      <w:r>
        <w:rPr>
          <w:b w:val="0"/>
        </w:rPr>
        <w:t xml:space="preserve">ホーム 危険物の輸送 エアゾール缶とガスカートリッジ UNガスボンベ、UNチューブ、UN低温容器、多成分ガス容器 UN中間バルク容器（IBC） タンク車と1トン容器 UN小型液体または固体の封じ込め手段 危険物の輸送に用いる封じ込め手段の選択と使用、およびその設計、製造、保守に関する既存の規格があります。上記のようなさまざまな活動には、別の規格、あるいは規格の別の章が適用されます。TDG規則の第5部では、危険物ごとに選択と使用に関するどのような基準（要件）を満たす必要があるかが規定されています。これらの規格や要件は、どの製造規格、認証規格、保守規格を満たすべきかを示すものである。TDG規則は基準よりも優先されるため、基準に対する例外や追加条件を規定することができます。したがって、TDGレギュレーションは、常に基準と合わせて読む必要があります。TDG規則の1.3.1項では、各基準のどのバージョン、またはその改訂版が有効であるかを明記しています。規格の新版や改正が、規則で義務化されないまま発行されることはよくあることです。この場合、同規則で規定されたバージョンのみが効力を有します。CSAやCGSBの規格は、これらの団体から入手できます。CSA B625-08（「危険物輸送用ポータブルタンク」規格）に関する情報を掲載しています。CAN/CGSB-43.150（「危険物輸送用包装材の性能要件」に関する国内規格）に関する情報を掲載しています。液体または固体の危険物に対するUN小型封じ込め手段の選択・使用を含む、UN小型封じ込め手段の製造・試験・証明。カナダ運輸省規格「危険物クラス3、4、5、6.1、8、9の輸送用小型封じ込め手段 CAN/CGSB-43.151（「輸送用爆発物（クラス1）の包装」に関する国内規格）に関する新情報です。第1種火薬類用容器の選定と使用方法。CAN/CGSB-43.126（危険物輸送用ドラム缶の再建と再調整に関する国家規格）に関する情報です。TDG規則の5.12項（2）に記載されている特定のドラム缶を再利用するための再建、再調整、再認証の要求事項。UN Intermediate Bulk Containers (IBC) CAN/CGSB-43.146 (危険物輸送用中間バルク容器の設計、構造および使用に関する国家規格)に関する情報です。製造、試験、認証、およびUN規格のIBCの選択と使用。クラス6.2感染性物質用容器 CAN/CGSB-43.125（「感染性物質、診断用試料、生物試料および生物医学廃棄物の輸送用包装」に関する国家規格）に関する情報。タイプ1A（標準）、タイプ1Bおよびタイプ1Cの容器を含むクラス6.2の危険物容器の製造、試験および認証。タンクローリー、セミトレーラー（ハイウェイタンク）、TCポータブルタンク CSA-B621（CSA規格）についての情報です。</w:t>
      </w:r>
    </w:p>
    <w:p>
      <w:r>
        <w:rPr>
          <w:b/>
          <w:color w:val="FF0000"/>
        </w:rPr>
        <w:t xml:space="preserve">イド152</w:t>
      </w:r>
    </w:p>
    <w:p>
      <w:r>
        <w:rPr>
          <w:b w:val="0"/>
        </w:rPr>
        <w:t xml:space="preserve">|ロイヤルカナン ミニブリード キャバリアキングチャールズジュニア||オーラックス|11,95 €|販売期間：5～9日|容量：1,5 kgキャバリアキングチャールズの2～10ヶ月の子犬におすすめのフードです。心臓の働きに必要な栄養素を配合： - ミネラル、EPA・DHA、タウリン、L-カルニチン - 抗酸化物質 消化器系の健康 消化器系の機能と腸内フローラのバランスをサポートする。ナチュラルディフェンス キャバリア・キング・チャールズ・スパニエルの子犬のナチュラルディフェンス（自然な防御力）を高めます。DENTAL HEALTH カルシウムキレート剤により、歯石の形成を抑制します。エクスクルーシブキブル 短頭種・非短頭種の形態に対応し、握りやすく噛みやすい形状・質感を実現しました。特殊な歯の植え方をしているため、上の歯列と下の歯列が重なりにくく、咀嚼がしにくい。この咀嚼障害は、歯垢や歯石を発生させる新たな危険因子となります。平均分析値 保証分析値（宣言） タンパク質（％） 30 脂質（％） 18 リノール酸（％） 3.29 アラキドン酸（％） 0.08 オメガ6（％） 3.53 オメガ3（％） 0.80 EPA + DHA (%) 0.40 澱粉 (%) 27.70 アミノ酸 タウリン (%) 0.21 メチオニン (%) 0.76 アルギニン (%) 1.58 メトキシスチン (%) 1.24 リジン (%) 1.35 L-Carnitine (mg/kg) 400 ミネラル カルシウム (%) 1.20 リン(%) 0.90 ナトリウム(%) 0.40 塩化物(%) 0.81 カリウム(%) 0.70 マグネシウム(%) 0.15 微量元素 銅 (mg/kg) 15 鉄 (mg/kg) 230 マンガン (mg/kg) 74 ヨウ素 (mg/kg) 5.30 ビタミン ビタミン類 Vit.A（IU/kg） 32 000 Vit.D3（IU/kg） 800 Vit.E（mg/kg） 750 Vit.C（mg/kg） 300 B1（チアミン）（mg/kg） 28 B2（リボフラビン）（mg/kg） 50.30 B3（ナイアシン）（mg/kg） 500.10 B5（パントテン酸）（mg/kg） 150.00 B1（チアニン）（mg/kg）（kg）（g）（kg） （注）1．40 B6（ピリドキシン）（mg/kg） 78.40 B12（シアノコバラミン）（mg/kg） 0.14 その他の保証 ルテイン（mg/kg） 5 計算代謝エネルギー（NRC 2006）（kcal/kg） 3 977 組成 米、植物性タンパク質単離物*、脱水鶏肉タンパク質、トウモロコシ、動物性脂肪、動物性タンパク質加水分解物、ビートパルプ、植物繊維、ミネラル塩、魚油。大豆油、乾燥トマト、フラクトオリゴ糖、酵母加水分解物（マンノオリゴ糖源）、ボラージ油（0.1％）、マリーゴールドエキス（ルテイン源）、緑茶・ブドウエキス（ポリフェノール源）、甲殻類加水分解物（グルコサミン源）、軟骨加水分解物（コンドロイチン源）。添加物（1kgあたり）。栄養添加物：ビタミンA：30600IU、ビタミンD3：800IU、E1（鉄）：53mg、E2（ヨウ素）：5，3mg、E4（銅）：10mg、E5（マンガン）：69mg、E6（亜鉛）：206mg、E8（セレン）：0，12mg、L-カルニチン：400</w:t>
      </w:r>
    </w:p>
    <w:p>
      <w:r>
        <w:rPr>
          <w:b/>
          <w:color w:val="FF0000"/>
        </w:rPr>
        <w:t xml:space="preserve">イド153</w:t>
      </w:r>
    </w:p>
    <w:p>
      <w:r>
        <w:rPr>
          <w:b w:val="0"/>
        </w:rPr>
        <w:t xml:space="preserve">Mozilla の電子メールクライアント Thunderbird の Debian 版である Icedove に、いくつかの脆弱性が発見されました。CVE（Common Vulnerabilities and Exposures）プロジェクトでは、以下のような問題を確認しています。ブラウザエンジンのいくつかの文書化されていない脆弱性により、リモートの攻撃者は、未知の手段でサービス拒否（メモリ破壊とアプリケーションクラッシュ）を引き起こしたり、場合によっては任意のコードを実行したりすることができます。Icedove は、DOMWindowUtils メソッドの呼び出しを適切に制限しません。これにより、リモートの攻撃者は、偽造されたJavaScriptコードを使用して意図されたアクセス制限を回避することができます。nsIContent::GetNameSpaceID 関数に関連し、input メソッドのステートハンドラの実装に、リリース後のメモリ使用に関する脆弱性があり、リモートの攻撃者に、未知の手段で任意のコードを実行される可能性があります。Icedove は、GetProperty 関数への JSAPI アクセスを適切に制限していません。これにより、リモートの攻撃者は、偽のウェブサイトを使用して、同一生成元ポリシーを回避し、おそらく他の文書化されていない結果をもたらすことができます。nsHTMLCSSUtils::CreateCSSPropertyTxn 関数にリリース後のメモリ使用量の脆弱性があり、リモートの攻撃者に任意のコードの実行や未知の手段によるサービス拒否（ヒープメモリ破壊）を引き起こす可能性があります。nsHTMLEditor::IsPrevCharInNodeWhitespace 関数にヒープバッファオーバーフローがあり、リモートの攻撃者は未知の手段で任意のコードを実行することができます。nsTextEditRules::WillInsert にリリース後のメモリ使用量の脆弱性があり、リモートの攻撃者に、任意のコードの実行や未知の手段によるサービス拒否（ヒープメモリ破壊）を引き起こします。nsWav-eReader::DecodeAudioData 関数にヒープバッファオーバーフローがあり、リモートの攻撃者は未知の手段で任意のコードを実行することができます。Convolve3x3 関数にヒープバッファオーバーフローがあり、リモートの攻撃者は未知の手段で任意のコードを実行することができます。安定版 (stable) ディストリビューション (squeeze) では、この問題はバージョン 3.0.11-1+squeeze14 で修正されています。テスト版 (testing) ディストリビューション (Wheezy) および不安定版 (unstable) ディストリビューション (Sid) では、この問題はバージョン 10.0.9-1 で修正されました。icedoveのパッケージをアップグレードすることをお勧めします。</w:t>
      </w:r>
    </w:p>
    <w:p>
      <w:r>
        <w:rPr>
          <w:b/>
          <w:color w:val="FF0000"/>
        </w:rPr>
        <w:t xml:space="preserve">イド154</w:t>
      </w:r>
    </w:p>
    <w:p>
      <w:r>
        <w:rPr>
          <w:b w:val="0"/>
        </w:rPr>
        <w:t xml:space="preserve">ブーズヴィレット：キャバリエ・デュ・フグレの乗馬 BEUZEVILLETTE キャバリエ・デュ・フグレは、乗馬観光ガイドのエロディ・ガレが監修する乗馬を定期的に開催しています。3つのペースに慣れているライダーを対象にしています。「自分の馬で来ることも、レンタルすることも可能です」とプロは言う。次回の外出は、3月17日（日）の午前中に行います。BeuzevilletteからAbbaye du Valasseまで15キロのサイクリング（馬のレンタル込みで52ユーロ）です。その後、3月31日（日）には、ローマのサーカスのあるジュリオボナ方面に向かいます（馬のレンタル付きで62ユーロ）。ピクニックは各自でどうぞ。"乗り物 "に加えて、"子ども向け "の新しいアクティビティを始めることにしました。ポニー乗馬は平均して40分ほどで、慣れることができます」とエロディ・ガレは強調する。お問い合わせ・ご予約は、06 25 50 30 18までお願いいたします。デポジットは乗車日の7日前までにお支払いください。</w:t>
      </w:r>
    </w:p>
    <w:p>
      <w:r>
        <w:rPr>
          <w:b/>
          <w:color w:val="FF0000"/>
        </w:rPr>
        <w:t xml:space="preserve">イド155</w:t>
      </w:r>
    </w:p>
    <w:p>
      <w:r>
        <w:rPr>
          <w:b w:val="0"/>
        </w:rPr>
        <w:t xml:space="preserve">マーケティングとは、消費者、一般大衆、あるいは社会一般の態度や動機に基づいて、商品、サービス、あるいはアイデアの提供を決定しようとする経営学問である。そのマーケティング（非営利活動の場合は普及活動）を促進します。それは、組織が関心を持つ聴衆に適応し、可能であれば反復的かつ持続的な満足を提供するために利用できる一連の方法と手段を含んでいる。その創造的な側面が、ビジネスの成長の源となるイノベーションを生み出すのです。このように、組織が行うすべての行動は、消費者のニーズを予測し、影響を与え、満足させ、特定されたニーズに自社の製品とその商業方針を適合させることができるのである。</w:t>
      </w:r>
    </w:p>
    <w:p>
      <w:r>
        <w:rPr>
          <w:b/>
          <w:color w:val="FF0000"/>
        </w:rPr>
        <w:t xml:space="preserve">イド156</w:t>
      </w:r>
    </w:p>
    <w:p>
      <w:r>
        <w:rPr>
          <w:b w:val="0"/>
        </w:rPr>
        <w:t xml:space="preserve">2013年6月にL'actualitéに掲載された記事を原文とします。1958年、テレビがファミリールームに入ったのと同時に、あなたは私の人生に登場しました。テディベアのパジャマを着ていた私の子供心に、気まぐれな詩人であるあなたがファンタジーの塊を投げかけてくれたのです。私はすぐにあなたが面白い、そして何より私の父よりもサイコロジカルでないことがわかりました、まだその言葉を知りませんでしたが。あなたは「ラ・ルロット」を演出し、「カトス劇場」を共同設立し、私の目を見開かせるショーを開催しました。演劇の世界では、あなたはパスファインダー、宇宙飛行士だったのです。テレビはあなたのピアフが大好きで、カスタネットのように文章を叩いて、みんなをバカ呼ばわりしていましたね。招待された撮影現場の雰囲気を作る術を心得ていたんですね。ギャラリーを笑わせれば笑わせるほど、隠しているもので感動させられましたね。あなたは、14歳で孤児になったり、悲惨な仕事に就いたりと、人生の苦難を味わってきましたね。ある日、「ビュイッソーが病気になった」と言う人がいた。心、だと思います。ピコロの不調は、ギニョールのリューマチと同じくらい、私には考えられないことでした。その後、『アンファン・デ・ラ・テレ』の「若者向けスペシャル」で、スリムでとてもソフトなあなたを拝見しました。ラッパに慣れ親しんでいたのに、フルートを吹いていたんですね。しかし、遠くであなたの創造的な怒りのドラムはまだ転がり続けていた。86歳になった今、栄光は遠いざわめきの中にある。あなたを想う、これが最後の愛ではないのです。</w:t>
      </w:r>
    </w:p>
    <w:p>
      <w:r>
        <w:rPr>
          <w:b/>
          <w:color w:val="FF0000"/>
        </w:rPr>
        <w:t xml:space="preserve">id 157</w:t>
      </w:r>
    </w:p>
    <w:p>
      <w:r>
        <w:rPr>
          <w:b w:val="0"/>
        </w:rPr>
        <w:t xml:space="preserve">モジュール1：有機監査：農産物および食品を管理するための方法とツールを習得する 期間：3日間 日程：3日間2021年5月18日から2021年5月20日まで 場所：L'Isle Jourdain Modality: I. INTRODUCTION - 検査・認証機関であるエコサートグループの組織 - 有機農業の原則 - 農業生産の要件 - 食品加工の要件 - 品質と品質保証の概念の再確認 - 様々な評価・審査方法（製品・システム） II.監査の目的の提示 - 方法論的で独立した調査ツール - 監査対象者との対話に基づく監査である。- 品質システムが（規格の）要求事項に適合しているかどうかを判断すること。- 品質システムの目的達成のための有効性を評価する。- 品質システムの機能不全を検出するため。III.監査の計画 - 時期 - 頻度 IV.監査の手順 監査の実施 - 監査のきっかけ作り - 監査の準備：文書の調査、質問書の作成 - 監査の実施：文書の調査、実際の状況での活動の観察、被監査者への質問により、具体的な証拠を探す - 不一致点の指摘 閉会会議 - 結論を発表する。- 是正措置の記述。THE AUDIT REPORT -不適合シートの作成。- 資料の配布監査へのフォローアップ - 是正措置の開始。- 是正処置のフォローアップの責任者の指名 V．監査の難しさ - 準備の問題。- 人間関係の問題。- 文章を書くのが苦手。- コミュニケーションの問題VI.オーガニック内部監査の準備 - オーガニック監査のコース - 管理の段階 - 管理点と必要書類 生産 加工 貿易 輸入/輸出 流通 - バランスとトレーサビリティ - 認証取得に向けて VII.SITUATION WORKSHOPS - オーガニック製品評価ワークショップ - シミュレーションを伴う現場視察 モジュール1：オーガニック監査：農産物・食品の管理方法とツールの習得 期間：3日間 日程:2021年5月18日から2021年5月20日まで 場所：L'Isle Jourdain モダリティ：このトレーニングは、品質管理者、コンサルタント、内部監査員を対象としています。モジュール1：BIO監査：農産物・食品の管理方法とツールの習得 期間：3日間 日程：3日間。2021年5月18日から2021年5月20日まで 場所：L'Isle Jourdain 方法:有機農業の原則と要求事項を知る 会社の実践との関連で要求事項を分析する 内部品質監査の原則とその目的を知る 内部監査/有機監査実施の様々な段階と内部監査の特殊性を理解する 参照文書の分析 内部監査プログラムの確立 内部監査の準備と実施 会社の品質管理システムの例を用いて監査の練習をする 監査報告書を書く 監査終了時に行うべきフォローを決定する モジュール 1 :BIO監査：農産物・食品の管理方法とツールを習得する 期間：3日間 日程:2021年5月18日から2021年5月20日まで 場所：L'Isle Jourdain モダリティ：このトレーニングコースは、有機農業の基本原則を知っている人を対象としています モジュール1：有機監査：農産物および食品の管理方法とツールをマスターする 期間：3日間 日程：3日間。2021年5月18日から2021年5月20日まで 場所：L'Isle Jourdain モダリティ：14</w:t>
      </w:r>
    </w:p>
    <w:p>
      <w:r>
        <w:rPr>
          <w:b/>
          <w:color w:val="FF0000"/>
        </w:rPr>
        <w:t xml:space="preserve">イド158</w:t>
      </w:r>
    </w:p>
    <w:p>
      <w:r>
        <w:rPr>
          <w:b w:val="0"/>
        </w:rPr>
        <w:t xml:space="preserve">こんにちは、私のiPhoneはその日を持っていた、（5s）、サンタは私に別のものを、再調整をもたらすつもりです。私は11プロを持っていますが、素晴らしいと思っています。私は11プロを持っていますが、素晴らしいと思っています。写真もとてもきれいで、12に比べてあまり調べませんでした。他にご意見はありますか？好きです...ありがとうございました!私はXRを持っていますが、こちらもとても良いと思います好き...お世話になります！こちらも付ける値段によりますが、娘は昨年からiPhone8を使用しています。Xは再生品でもそこそこの値段で売ってると思うんだけどな。昨年のクリスマスから11を使用していますが、とても満足しています。私はXRを持っているのが好きで、私も素晴らしいと思います私はxrを持っていますが、非常に良いです。こんにちは、私のiPhoneはその日を持っていた、（5s）、サンタは私に別のものを、改装された持って来るでしょう。親愛なるコネクテッド・アウフィアンたちにお勧めのモデル/番号を教えてください。5Sを持っていて、最初の監禁で本気で疲れ始めた。11を買おうと思ったが、少し大きいと感じた。その後、SEが最近のiphoneの中では破格の値段で出てきたので、それを企んだ。8のシェルに11のプロセッサーを搭載しています。10、11などとは異なり、5Sと同じようにセンターボタンを維持することができます。 それはすべてあなたがそれを好むか、あなたが5Sを好きなら、SEを好きになるでしょうchange.thereを好むかどうかに依存します。ターゲットのお客様は、まだ私が好きな5や6を持っている方でした ...ありがとうございました。A Samsung ?好きです...ありがとうございました!5Sを使っていて、最初の監禁で本気で疲れ始めた。11を買おうと思ったが、少し大きいと感じた。その後、SEが最近のiphoneの中では破格の値段で出たので、それを企図した。8のシェルに11のプロセッサーを搭載しています。10、11などとは異なり、5Sと同じようにセンターボタンを維持することができます。 それはすべてあなたがそれを好むか、あなたが5Sを好きなら、SEを好きになるでしょうchange.thereを好むかどうかに依存します。ターゲットとなる顧客は、まだ5や6を持っている人でした ありがとう、それは非常に明確です私は好きです...ご協力ありがとうございましたA Samsung ?私はアンチではありませんが、私の習慣があり、新しい携帯電話ですべてを見つけることはとても素晴らしいです私は知っている、私は機種変更するときに1からすべてを転送するので、変更しない最初の1つです。しかし、正直なところ、私はIphoneが全く好きではありません。ハローが好きです。私のiPhoneはもう寿命なので（5s）、サンタさんが改装してもう一つ持ってきてくれるでしょう。親愛なるコネクテッド・アウフィアンたちにお勧めのモデル/番号を教えてください。11proにして1年😍 以前はメモリ16GBの6Eを使っていました。今はメモリはxxxl、カメラは良い、アプリは全部動く...足が😃。</w:t>
      </w:r>
    </w:p>
    <w:p>
      <w:r>
        <w:rPr>
          <w:b/>
          <w:color w:val="FF0000"/>
        </w:rPr>
        <w:t xml:space="preserve">イド159</w:t>
      </w:r>
    </w:p>
    <w:p>
      <w:r>
        <w:rPr>
          <w:b w:val="0"/>
        </w:rPr>
        <w:t xml:space="preserve">Pizz'Attitude: "デラックス" ピザ 0 コメント Julian Spiga率いるPizz'Attitudeチームは、一晩で10種類の新商品を提供します!ガーリックブレッド、デラックスブッラータピザ、陸と海のピザ（ナスとスカンピ）、6種のチーズピザ（モッツァレラ、タレッジョ、フォンティーナ、ゴルゴンゾーラ、パルメザン、ラクレットチーズ）、トレサラメ（サラミ、チョリソ、サルディニアソーセージ）などです。テイクアウト / デリバリー - 営業時間：18:00～22:00 / 定休日：水曜日-&gt;金曜日：「フライドポテト」について語る会 1件のコメント クラシェ友の会委員会から、自己紹介、戦略の話、アイデアの共有、「チップス工場」設立プロジェクトに関する情報配布のオーガナイズを行うためのミーティング開催のお知らせです。-&gt; 2月8日（金）20時より、EugiesのSalle du Foyer（rue Haute, 38）にて開催される予定です。このミーティングは、良い雰囲気で開催されます。2月13日までにリーフレット、ポスター、手紙のコピーなどを持参し、送付する。Daniel Charneux and Adrien Brogna at Centre Culturel 0 comment la marche des lévriers (en VIDEO) 2 comments 日曜日の朝、200人近くのウォーカー（と同じくらい多くの犬）がFrameriesの駅の駐車場に集まりました。彼らの行進は、スペインで飼い主に拷問されている不幸なグレイハウンドの声を届けるためのものだった（幸せな太陽の下で）。広場に到着したとき、地元や地方当局からの特別なフィードバックもなく、行進の発案者であるKatia Deom（grooming salon "A tous poils"）とRégine RenardはBlogsquetiaTVに打ち明けた。 フラムリーズに鐘はあるのか 0 コメント 今週金曜日のLa Province紙で発見される記事です。</w:t>
      </w:r>
    </w:p>
    <w:p>
      <w:r>
        <w:rPr>
          <w:b/>
          <w:color w:val="FF0000"/>
        </w:rPr>
        <w:t xml:space="preserve">アイディー160</w:t>
      </w:r>
    </w:p>
    <w:p>
      <w:r>
        <w:rPr>
          <w:b w:val="0"/>
        </w:rPr>
        <w:t xml:space="preserve">20年前の1989年11月4日、東ドイツ（ドイツ民主共和国、GDR）史上最大のデモが行われた。東ベルリンの中心部に100万人近い人々が集まり、支配的なスターリン主義官僚に反対するデモを行いました。東ベルリンのデモ 2カ月前にライプツィヒで始まったデモの波が、週を追うごとに大きくなり、その集大成がベルリンのデモであった。この時、スターリン主義のSED（ドイツ社会主義統一党）はすでに退陣していた。10月18日、政治局長のエーリッヒ・ホーネッカーと長年国務院議長を務めたエゴン・クレンツに交代した。その後まもなく、ドイツ民主共和国の秘密警察シュタージの責任者エーリッヒ・ミエルケや宣伝部の責任者クルト・ハーガーなど、SEDから軽蔑されていた幹部たちも職を辞した。ベルリンでの大規模なデモから5日後の11月9日、SEDはベルリンの壁を開放した。これにより、ドイツ民主共和国の解体プロセスが始まり、西側諸国との共同条約と通貨統合を経て、ドイツ統一に至ったのである。しかし、11月4日のデモでは、そのような経過をたどることは一切なかった。それどころか、大衆デモは、スターリン体制に対する政治的、社会的な反対運動という形をとり、「選挙は自由だ！」、「社会保障の充実を！」といったスローガンが支配的であった。政府を辞職せよ!SEDの電力独占の廃止！？党と国家公務員の特権を廃止せよ!シュタージ解散!ベルリンのデモで演説したのは、主に芸術家、司祭、弁護士などに代表される東ドイツの小市民的な反対派の代表者たちで、彼らは政権との「対話」を訴えることによって、参加者の怒りを封じ込め、鎮めようとしたのだ。デモの主催者は、Gregor Gysi、Günter Schabowski、長年シュタージの副長官を務めたMarkus Wolfなど、SEDの著名なメンバーの発言も認めました。ドイツ社会主義平等党の前身である社会主義労働者連盟（Bund Sozialistischer Arbeiter）は、デモの会場でパンフレットの形でアピールを配布した。デモの前に、このアピール文は数千部が東ドイツに密輸された。当時はまだ西と東の国境が閉鎖されていたためだ。トロツキスト政党であるBSA（Bund Sozialistischer Arbeiter）は、左翼的な立場からスターリン体制と戦い、1949年の東ドイツ建国以来、すべての活動を禁止されていた。SEDは地下の反対運動に対して妥協のない抑圧的なキャンペーンを展開し、同時に1970年代以降、西側のドイツ連邦共和国およびその主要人物であるヴィリー・ブラント、ヘルムート・シュミット、ヘルムート・コール、フランツ・ヨーゼフ・シュトラウスと密接な関係を構築していったのです。BSAは、スターリン主義官僚に対抗して、国際社会主義の視点に基づく反対プログラムを打ち出した唯一の政治的傾向であった。資本主義の復活がもたらす破滅的な社会的結果、ひいては帝国主義紛争と戦争の新しい時代を開くという党の警告は、出来事の経過によって完全に確認されたのであった。BSAが打ち出したアピールは、ドイツ民主共和国の体制への反対を歓迎するものだった。それは、ドイツ民主共和国の危機と世界資本主義の危機との関連性を強調した。過去60年間、その「最も重要な政治的支援」は、まさにスターリン主義官僚機構であったのだ。したがって、SEDとの闘いにおける同盟者は、「ゴルバット」でもなければ、そのようなものでもなかった。</w:t>
      </w:r>
    </w:p>
    <w:p>
      <w:r>
        <w:rPr>
          <w:b/>
          <w:color w:val="FF0000"/>
        </w:rPr>
        <w:t xml:space="preserve">イド161</w:t>
      </w:r>
    </w:p>
    <w:p>
      <w:r>
        <w:rPr>
          <w:b w:val="0"/>
        </w:rPr>
        <w:t xml:space="preserve">生産物流／フロー管理 専門分野：官能分析の方法と技術 26 歳未満で、DUT、BTS、BTSA、Licence 2 Life Sciences または教育委員会が職業免許と互換性のある訓練分野で同等と判断した卒業証書を保持していること。新製品を開発するためには、あらゆる分野の産業人が消費者の需要を考慮し、官能分析への技術的・方法論的アプローチを持たなければなりません。新製品は、ローカルな市場に限定されるものではありません。そのため、より広い視野を持ち、各国の消費者行動に必要な適応を行うために、イノベーションを起こせるハイレベルな技術者を育成する必要があります。この専門職学位の目的は、官能分析における新しい技術的問題を解決することができる学生に対し、議論の余地のない科学的根拠に基づいた完全なトレーニングを提供することです。その目的は、まだ多くの製品が生み出されていない分野で、新しい視点を持つように訓練された、有能な幹部とダイナミックな上級技術者を企業に提供することです。応募書類をダウンロードの上、遅くとも5月20日までにご返送ください：UFR Sciences et Techniques de Tours</w:t>
      </w:r>
    </w:p>
    <w:p>
      <w:r>
        <w:rPr>
          <w:b/>
          <w:color w:val="FF0000"/>
        </w:rPr>
        <w:t xml:space="preserve">イド162</w:t>
      </w:r>
    </w:p>
    <w:p>
      <w:r>
        <w:rPr>
          <w:b w:val="0"/>
        </w:rPr>
        <w:t xml:space="preserve">10歳の時、私は真新しい、比較的設備の整った高校に入学しました。物理室には、電気的、機械的な古典的な科学装置の模型がいくつか置かれていた。時折、先生方が実演や実験をしてくださるのですが、これが私を魅了し、発明のための強力な刺激となったのです。また、数学も好きで、暗算の結果をよく先生に褒められました。私の能力のおかげです...[続きを読む］</w:t>
      </w:r>
    </w:p>
    <w:p>
      <w:r>
        <w:rPr>
          <w:b/>
          <w:color w:val="FF0000"/>
        </w:rPr>
        <w:t xml:space="preserve">イド163</w:t>
      </w:r>
    </w:p>
    <w:p>
      <w:r>
        <w:rPr>
          <w:b w:val="0"/>
        </w:rPr>
        <w:t xml:space="preserve">このようなフィモペーストでマカロンを作るチュートリアルを提案します。とてもシンプルで、まるで本物のような仕上がりになっているのがわかると思います...。まず最初に未来のマカロンの色を選びます。ここではライトグリーンを選んだので、グリーンとホワイトを混ぜました。次に、生地を同じ大きさの2つのボールに分け、平らにして下のような形を得ます。生地の上に指紋がいっぱいついても気にしないでください...後で対処します。さて、このビスケットを本物のマカロンにする、焼くときに大変な、小さな襟を始末していきます。包丁の刃の上に殻を置き、針で、全体を刺して裂くだけです。2つの殻を作ったら、好きな色のガナッシュをボール状に準備し、殻と同じ直径になるように平らにするのだ。2つのシェルはガナッシュの上に重ねられ、マカロンに残った指紋を取り除くことができるようになりました。ラップの上にマカロンを置き、その上に指を置いて表面をならすと、マカロンの殻が滑らかになり、全体の形も少し整えられます。もし、私のTutoを気に入っていただけたなら、是非、私にメモを残してください。</w:t>
      </w:r>
    </w:p>
    <w:p>
      <w:r>
        <w:rPr>
          <w:b/>
          <w:color w:val="FF0000"/>
        </w:rPr>
        <w:t xml:space="preserve">イド 164</w:t>
      </w:r>
    </w:p>
    <w:p>
      <w:r>
        <w:rPr>
          <w:b w:val="0"/>
        </w:rPr>
        <w:t xml:space="preserve">私たちのほとんどが、ポール・アンドリューの建築に住んだことがある。エアターミナルの男も物語を発表している。彼は、ただ文章を書くだけの建築家ではありません。彼は作家である。世界各地で目覚ましい建築物を造ってきた彼は、建築への思いと幼い頃の記憶を集めるために、自宅という小さなスケールに戻ってきたのです。作家が自分のお腹を治すように言う自叙伝の波とは程遠く、偉大な旅する建築家である彼の時差ボケとは程遠い、シンプルな生活を抑制して語っているのです。彼は、使用と感情がその混合と進化の中で作り出す非常に特殊な幾何学、この主観的な幾何学は、形が時間とともに拡大し、圧縮されることを呼び起こします。懐かしの建築家が、永遠に解決したと思っていたことを問いかけてくる。「なぜ、今の建物は廊下がなくなり、ドアが最小になり、部屋がベッドの大きさに縮小されたのでしょうか？確かになぜでしょうか。たしかに、ドアを開けると空間が乱れることがあります。ポール・アンドリューは、彼の魂の状態や場所の状態を私たちに楽しませてくれます。夢で探検されることのない領域、有益な忘却に見捨てられた領域、時間の塵と空虚の下に消えていくものの甘美さを。話し合いやおしゃべり、叫び声のシーンの傷、体調を崩して椅子に座ったまま2階に上がらされたおじいさんが、足を前に出して、ネジで封をしただけの木箱に横たわって降りてくる姿。他では爆発的に売れるような大きな秘密、もちろん家族の秘密でも、彼は少女のように控えめなのだ。違いは機会であり、負担であり、義務かもしれない。少なくとも自分自身に対しては。</w:t>
      </w:r>
    </w:p>
    <w:p>
      <w:r>
        <w:rPr>
          <w:b/>
          <w:color w:val="FF0000"/>
        </w:rPr>
        <w:t xml:space="preserve">イド165</w:t>
      </w:r>
    </w:p>
    <w:p>
      <w:r>
        <w:rPr>
          <w:b w:val="0"/>
        </w:rPr>
        <w:t xml:space="preserve">目標を追求するには、時間、エネルギー、モチベーションが必要です。そして、時間、エネルギー、モチベーションは、希少で貴重な資源であることもご存じでしょう。ゲスト記事：エバーラボブログのSimon CAVÉが執筆 目標を追求すること、特にそれを達成することは、かなりの芸術です。なぜなら、一つのプロジェクトを完成させるためには、数カ月、数年単位で努力しなければならないことが多いからです。そのため、自分が追求する目的が正しいかどうかを確認することが大切です。そして、普段の努力が最高の形で投資されること。そこで、大きなプロジェクトに着手する前にやっておくべき4つのことをご紹介します。この4つのことは、間違った目標に何週間も何ヶ月も費やすことを防ぎ、日々のすべての行動をより効果的に方向付けることができるようになります。次回の記事もお見逃しなく無料ニュースレターを購読すると、2つのウェルカムギフトを受け取ることができます。1 - まず最初にすること：具体的な目的を決める 例えば、私が「明日ローマで会いましょう」と言ったとします。この情報だけでは、お会いできる可能性はほとんどないでしょう。第一に、ローマのどこなのか、第二に、何時なのか、言っていないからだ。私たちが出会うためには、もっと正確に、もっとSPECIFICにならなければならないのです。目標を設定するときは、それがどんなものであっても、具体的であることを確認する必要があります。つまり、それを実現するために必要なすべての情報を与えてくれるものでなければならない。そして、そのためには、目標をSMARTにする必要があるのです。SMARTとは、Specific（具体的）、Measurable（測定可能）、Achievable（達成可能）、Realistic（現実的）、Time-bound（期限）の頭文字を取ったものです。例えば、「3ヶ月後にハーフマラソンに出場する」というのはSMARTゴールです。- 具体的であること、それが何であるか分かっていること、曖昧さがないこと - 測定可能であること、簡単に計算できること、ハーフマラソンは21kmであること - 目的が野心的であること、21kmを走るにはトレーニングが必要だから、特に運動不足の人はそうでしょう。- 3ヶ月のトレーニングで21kmを自分のペースで走れるのは、現実的です。- 目標は、今後3ヶ月以内というTemporally definedです。このような特徴を持つ目標であれば、目標達成のための行動をより的確に指示することができます。SMARTメソッドについてもっと知りたい方は、このテーマで完全な記事を書いています。以下のリンクをクリックしてください。SMART目標の立て方（＋21の具体例） 2 - 2つ目のやるべきこと：あきらめる条件を明確にする 目標を追求するとき、あきらめそうになることがあります。諦めることが良い場合もあれば、悪い選択もある。では、やめどきをどう判断すればいいのか。さて、目標を設定するときに大切なのは、自分があきらめる条件を明確にすることです。つまり、目標に取り組む前に、あきらめるのに許容できる理由をすべてリストアップしておくのです。例えば、ハーフマラソンを走るという目標を立てた場合、以下の条件のうち一つでも満たせば、このプロジェクトを断念すると定義することができます。- 健康を害している（医学的に否定的な意見） ・この目標を追求しても何の喜びもない ・やっている理由は主にギャラリーを感動させるためだけ この3つの条件から外れるあきらめの気持ちは有効ではありません。だから、あきらめそうになったときは、リストを参考にすればいいんです。だから、あなたが自分のことを定義するとき</w:t>
      </w:r>
    </w:p>
    <w:p>
      <w:r>
        <w:rPr>
          <w:b/>
          <w:color w:val="FF0000"/>
        </w:rPr>
        <w:t xml:space="preserve">イド166</w:t>
      </w:r>
    </w:p>
    <w:p>
      <w:r>
        <w:rPr>
          <w:b w:val="0"/>
        </w:rPr>
        <w:t xml:space="preserve">2013/07/16 ユニセフ：財政難にもかかわらず、最も弱い立場にある子どもたちのための努力は続く 国連児童基金（ユニセフ）が火曜日に発表した報告書によると、2012年には世界の多くの地域で財政難が生じ、約80カ国で複雑な緊急事態が子どもたちに影響を与えたものの、昨年は世界全体で数百万の子どもたちのために前進が続いているとのことである。主な成果として、国連機関はナイジェリアとウガンダでSMSを利用した出生登録システムを採用したことを紹介しました。以前は出生登録率が低いため、子どもたちは学校に通えず、人身売買を含む多くのリスクにさらされることがよくありました。同様に、ザンビアでは、HIVに感染した乳幼児を迅速に診断し治療するために、ユニセフはRapidSMSプログラムを支援しています。2010年のパイロット版以来、1万件以上の検査結果を主要2カ所の研究所から260カ所以上の診療所（その大半は農村部）に送信し、診断時間を44日から26日に短縮することができました。ユニセフは、他の国連機関とのパートナーシップの下、 5歳未満の子どもと出産適齢期の女性に対する効果的で低コストの健康 介入へのアクセスを改善するために、2012年3月に国連人口基金 （UNFPA）と共に国連救命物資委員会を設立するなど、いくつかの 革新的なイニシアティブを打ち出してきた。また、紛争の影響を受けた約8万人の子どもたちに継続的な教育を提供し、140万人以上の子どもたちにはしかの予防接種を支援し、約4万7千人の子どもたちに心理社会的支援を提供しました。世界的な金融不安により資金調達環境が厳しくなっているにもかかわらず、現金による寄付は前年比8％増となり、「ユニセフがその専門性、技術的ノウハウ、幅広いパートナーシップ、グローバルなプレゼンスを活用して子どもたちの命を救い、向上させる能力に信頼を寄せている」ことが示された。</w:t>
      </w:r>
    </w:p>
    <w:p>
      <w:r>
        <w:rPr>
          <w:b/>
          <w:color w:val="FF0000"/>
        </w:rPr>
        <w:t xml:space="preserve">イド167</w:t>
      </w:r>
    </w:p>
    <w:p>
      <w:r>
        <w:rPr>
          <w:b w:val="0"/>
        </w:rPr>
        <w:t xml:space="preserve">2019 :クラブ創立60周年を迎えました2019年4月初旬、クラブは創立60周年を記念して、元メンバーと現メンバーが集まり、お祭り騒ぎのような家族的な雰囲気の中で、楽しい時間を過ごしました130人以上の幅広い世代の人々が、カントリースタイルのビュッフェを囲み、私たちが表彰したビールのタッピングマシーンを囲んで、午後のひとときを楽しみました。アン会長、マチュー、クリスチャン、ダニエル、そしてクリストフ元会長のビデオによるスピーチの後、クラブの小さな歴史と伝統に関するクイズが行われました：クラブの歴代会長は何人か？そして、クラブを日々支えてくれている人たちに報いるために、ゴールデン・パーム・セレモニーが行われた。伝統的な「最高の水着」部門に加え、「最も愚かな事故」「評判が先行した」部門があり、受賞者、候補者、受賞者が喜び合う素晴らしい瞬間となった。夜通し、家族連れで来場した参加者は、記念撮影やスクーバダイバー、フリーダイバー、ハンディサブダイバー同士の交流の場として活用することができました。最後は、元メンバーからのシャンパンと、ティエリーがこのお祝いのために作ったビジュアルの美しいバースデーケーキが用意され、老若男女を喜ばせました。友人、恋人、愛好家が集うこのクラブに所属していることに喜びを感じながら、誰もが笑顔で帰っていきました。クラブはメンバー一人ひとりの力で日々築かれ、更新されています。誇りをもって、このフェデレーション精神を守っていきましょう次の予定：2019年9月末の60周年記念エジプト旅行</w:t>
      </w:r>
    </w:p>
    <w:p>
      <w:r>
        <w:rPr>
          <w:b/>
          <w:color w:val="FF0000"/>
        </w:rPr>
        <w:t xml:space="preserve">イド168</w:t>
      </w:r>
    </w:p>
    <w:p>
      <w:r>
        <w:rPr>
          <w:b w:val="0"/>
        </w:rPr>
        <w:t xml:space="preserve">トリポリ 2020年7月13日（ラナ） - 国民的合意政府のシアラ外務大臣は昨日、イタリアのルイジ・デ・マイオ外務大臣と電話会談を行った。国民合意政府の対外情報局によると、この電話会談では、リビア情勢の最新動向を軍事・政治の各レベルで確認することに焦点が当てられたという。さらに、非正規移民の問題に関する両国間の調整方法と、リビア・マルタ間の移民の流れのコントロールセンターの設置など、コンセンサス政府がとった措置、またこの点でリビア政府がとったメカニズム、この分野でのイタリアの貢献とリビア当局との協力についても話し合われました。</w:t>
      </w:r>
    </w:p>
    <w:p>
      <w:r>
        <w:rPr>
          <w:b/>
          <w:color w:val="FF0000"/>
        </w:rPr>
        <w:t xml:space="preserve">イド169</w:t>
      </w:r>
    </w:p>
    <w:p>
      <w:r>
        <w:rPr>
          <w:b w:val="0"/>
        </w:rPr>
        <w:t xml:space="preserve">最高のギークバーParis Games Weekが10月末に帰ってくる!10年前から多くのポップカルチャー・ファンを集めているこのイベントで、ゲームの世界に浸ってみませんか？そこで、Hoodspotでは、楽しみながらお酒が飲めるギークなバーを少しずつ紹介していきます。</w:t>
      </w:r>
    </w:p>
    <w:p>
      <w:r>
        <w:rPr>
          <w:b/>
          <w:color w:val="FF0000"/>
        </w:rPr>
        <w:t xml:space="preserve">イド170</w:t>
      </w:r>
    </w:p>
    <w:p>
      <w:r>
        <w:rPr>
          <w:b w:val="0"/>
        </w:rPr>
        <w:t xml:space="preserve">同国最大級の企業であり、地域最大のカジノであるカジノ・デュ・リバンは、2005年に2700万ドルから3000万ドルの利益を上げたと、社長のエリー・ゴラエブ氏は言う。この数字は、2004年と比較して約10万ドルの増加である、と彼は付け加える。昨年の困難な政治情勢の中、例年の10％成長にはほど遠いとはいえ、快挙といえるでしょう。確かに、「ヨルダン人とともに外国人客の半分を占めていたシリアの客が明らかに減っている」とゴレイブ氏は言う。しかし、他の客、特にレバノン人の客は来店者の6割近くを占めており、活動に影響はない。その証拠に、1月31日の夜は、今年も600席のホールが満席になったという。 さらにゴレイブ氏は、年末年始の利益は前年同期比で15％近くも増加したと断言する。カジノの売上高については、Ghorayeb氏によると、1泊20〜25万ドル、年間1億1千万ドル程度で、9千万ドルがゲームから、1千〜1千5百万ドルがケータリングやエンターテインメントなどの付帯事業から得られるとのことだ。残りの52％は、レバノンのイントラ社が出資しています。後者の内訳は、クウェート政府35％、中央銀行35％、財務省10％、カタール10％、レバノン人株主となっています。カジノでは、国は3つの役割を担っている。まず、徴税人として。社長によると、このカジノは過去6年間で1億ドルの税金を納めている。そして、株主として配当の分配を受ける。最後に、「年間3,500万ドルという収益の一部が国に支払われる」とGhorayebは言う。実際、1996年に両者間で結ばれた契約によると、国がカジノ・デュ・リバンに独占権を与える代わりに、財務省はカジノの収益の30％を受け取っており、その割合は10年ごとに増加し、2006年末には40％に達するはずである。しかし、この点については、ゴレイブ氏は何年も前から省庁と対立している。カジノの社長は、スロットマシン、特にビデオポーカーは、カジノが独占的に運営する権利を持っていないため、契約の対象外であると考えています。そこで、国家公安委員会に提訴したが、3度にわたって却下された。レバノンの他の施設にもスロットマシンはありますが、カジノには課されない制限条件（営業時間、最高賞金額など）が課されています。しかし、カジノはまだ支払いに消極的で、財務省によると、2005年には660億レバノン・ポンド以上、あるいは4400万ドル近くにのぼったという。過去9年間に蓄積された3400億レバノン・ポンド以上、2億2600万ドル以上を国家が請求している。そしてそれは、契約書によると1日あたり1%に相当する支払い遅延の補償を考慮するまでもなく、である。しかし、国は長い間、この金額を見て見ぬふりをしてきた。「それが、突然、私に要求するようになったのです」とゴレイブさんは言う。このため、ある関係者は、カジノ側が返済に応じれば、罰則について交渉する用意があるとみている。一方、カジノ側は、契約通りにホテルを建設しなかったとして、違約金として1,500万ドルを支払っている。これは、地域の観光開発のために国が課した条件であった。Ghorayeb氏によると、「法的な問題」がそれを阻んでいるのだという。信頼できる情報筋によると、この地域にあるいくつかのホテルが近接していることが、この失敗の原点であるとのことだ。があることに関する非難については、「このようなことはない。</w:t>
      </w:r>
    </w:p>
    <w:p>
      <w:r>
        <w:rPr>
          <w:b/>
          <w:color w:val="FF0000"/>
        </w:rPr>
        <w:t xml:space="preserve">一七八</w:t>
      </w:r>
    </w:p>
    <w:p>
      <w:r>
        <w:rPr>
          <w:b w:val="0"/>
        </w:rPr>
        <w:t xml:space="preserve">フローニンゲン（州） フローニンゲン（オランダ語：Groningen, Grönnen）は、オランダ北東部に位置する州である。西はオランダのフリースラント州、南はドレンテ州に接し、北海の海岸線に面し、東はドイツのニーダーザクセン州に接しており、フローニンゲンの方言と非常に似ている。州の中心都市であり、州都はフローニンゲン市。目次 - 1 地理 - 2 歴史 - 3 市町村 - 4 人口 - 5 人物 - 6 備考・参考文献 地理[編集] 州内にはオランダ最北端の島ロットゥマー・プラート（Rottumerplaat）がある。フローニンゲンは、古くから泥炭鉱山のある州で、農業や畜産業、沿岸の小さな川や海の資源で生活してきた。 現在も農業が中心だが、川や海の農業（養殖）も盛んで、天然ガスも相当量埋蔵されている。現在、この地域で最大の雇用主はフローニンゲン大学（Rijksuniversiteit Groningen）で、5,300人以上の従業員と27,000人の学生を擁しています。歴史[編集] 八十年戦争でスペインからオランダがレコンキスタした後、オメランデンとフローニンゲン市を含む州として知られる。自治体[編集] - アッピンゲダム - デルフツィール - フローニンゲン（フローニンゲン） - ヘット・ホーゲランド - ロッパースム - ミデン＝フローニンゲン（ミデン＝フローニンゲン） - オルダムブト - ペケラ - スタッドスカナール - ヴィーンダム - ウェスタークワルティエ - ウェスターヴォルデ 人口動態[編集]（12/31現在）。元欧州中央銀行総裁のヴィム・ダイセンベルク、タスマニアを発見した航海士アベル・タスマン、1913年にノーベル物理学賞を受賞した物理学者ハイケ・カメルリン・オンネスなどである。備考・参考文献[編集] - 「人口動態；地域ごとの出生・死亡・移動」、CBS StatLineにて、（2017年7月13日アクセス）。</w:t>
      </w:r>
    </w:p>
    <w:p>
      <w:r>
        <w:rPr>
          <w:b/>
          <w:color w:val="FF0000"/>
        </w:rPr>
        <w:t xml:space="preserve">イド172</w:t>
      </w:r>
    </w:p>
    <w:p>
      <w:r>
        <w:rPr>
          <w:b w:val="0"/>
        </w:rPr>
        <w:t xml:space="preserve">私はathlon 2500+ barton not overclocked, 2*256 mo DDR pc3200, msi nforce 2 Delta motherboard, geforce 2 titanium 64 mo ddrを持っていますが、5000から3dマーク2001しかやっていません...Athlon Xp 1800+/CM:Via KT133/686B/GeForce 4MX440/256mo DDR/60GO of DDを持っているルドゥーハデスは私よりやっていると見ましたが（5101）、私はもっとやっています。どうしてでしょう？グラフィックカードが不足している？オーバークロックが必要ですか？</w:t>
      </w:r>
    </w:p>
    <w:p>
      <w:r>
        <w:rPr>
          <w:b/>
          <w:color w:val="FF0000"/>
        </w:rPr>
        <w:t xml:space="preserve">イド173</w:t>
      </w:r>
    </w:p>
    <w:p>
      <w:r>
        <w:rPr>
          <w:b w:val="0"/>
        </w:rPr>
        <w:t xml:space="preserve">ナミュールからのお知らせです。プロフィールをご覧の皆様、レクサスNXのオーナーである私です。ちなみに、私は変化を求めてはいましたが、急ぐことはありませんでした。CHrは順調に動いていたのですが、恋人はエンジンの音と馬力に耐えられなかったようです。ひょんなことから中古のNXを見かけることに......。電話......「*You know how to put me plates for lessayer?*」と......。そして、ここで午後のひとときを......。決定的な試乗、注文書、そしてその翌週には私がオーナーになっている。車両について：2015年3月の中古車、走行距離78000km、本革内装、e-four...つづきをみるリアバンパーの損傷（お客様が私より先にレースをしようとし、ビープ音とカメラにもかかわらず、バックでポールを取ることに成功しました。車も完璧に修理され、さらに78000キロの摩耗による小さな傷を減らすためにボディーを全面的に磨きました。そして、4本の新しい冬用タイヤ。春にはアルミリム4本と夏用タイヤを購入する予定です。運転：大好きです。素晴らしい快適さ、広さ、巨大なアンダートランクを備えています。車はとてもスムーズで、静かで、私が今の車に求めるものはすべて揃っています。そして、押せば馬がいる。消費電力：満タン2回...8.5と8.9（冬用タイヤ）...運転の楽しさを考慮すると、私にとってはかなり我慢できるレベルです。今後の展開が楽しみです...。 スバルも大好きでしたが、このNXは喜びを与えてくれると言わざるを得ませんね...。欲しいオプションが全部あるわけじゃないけど、もっと大事なものがある......。もっと後</w:t>
      </w:r>
    </w:p>
    <w:p>
      <w:r>
        <w:rPr>
          <w:b/>
          <w:color w:val="FF0000"/>
        </w:rPr>
        <w:t xml:space="preserve">イド174</w:t>
      </w:r>
    </w:p>
    <w:p>
      <w:r>
        <w:rPr>
          <w:b w:val="0"/>
        </w:rPr>
        <w:t xml:space="preserve">La Bastide-l'Evêque : Bernard Feldis, silver light ベルナール・フェルディスとその妻は、4年前からLa Bastide-l'Evêqueに住んでいます。コレーズに生まれ、30年以上ルーべで過ごした後、アヴェロンの田園風景を楽しむようになった。彼の写真への情熱は、8月にLe Bas Ségalaで行われた古い納屋での展覧会を通して発見されました。バーナードが写真の基礎を学んだのは、高校時代の写真部である。16歳の頃から銀の加工に没頭していた。その後、写真家の友人との出会いが、彼の芸術家としてのキャリアに大きな指標を与えることになる。仕事を通じて、生徒たちとのワークショップや、ダンスと写真と文章を組み合わせたプロジェクトなどを企画し、仕事と情熱を結びつけている。写真家、作家、クリエイターを受け入れる町内会の設立や、プロが指導するアーティスト・レジデンスの設置などを推進しました。100％出資しているこのネットワークのおかげで、出会いを増やし、デジタル技術がまだ存在しない時代に、写真の実践に鼻を高くしておこうとしているのである。写真家は、少しずつ自分の情熱に集中したいと思うようになり、協会を離れて毎日（夜も）明るく過ごすことにしたのです。そして、レンズの後ろに戻っていった。1年間のカラー写真の修行を経て、好みの分野はモノクロ写真になった。彼はまた、文章、特に日本の詩である俳句からもインスピレーションを受けており、「写真との共通点を見いだすことができます。花びらについた朝露から古い扉まで、特徴のある農民から本領発揮のスイマーまで、あらゆるものが反射し、瞬間をとらえる対象なのです。"すべては......何が起こっても、冒険であり、出会いでなければならない。良いイメージは、それを表現するものから一歩踏み出すことです。"彼の思考には常に二面性と逆説の要素があります。「白のない黒とは？悪のない善？被写体をありのままにとらえる、影と光」。彼の満足度は？"写真に時間が経ち、5年経っても満足できたとき、それは幸せなことだ!理想的なのは、6ヶ月待ってから現像することです。一枚一枚を良いものにしようと、写真をまとめる作業をしています。そして時間が経てば、カラーも白黒もフォーマットも、それほど私を止めなくなる！"地球の裏側への旅が得意なバーナードは、自分の居心地の良い場所から離れて仕事をすることも好み、海外から多くの写真や見知らぬ人々の生活の断片を持ち帰っては、感動を与えている。顔 "のあるモデルを探すのが面倒なら、ベルナールは感覚で仕事をする。自然発生的に、あるいは思慮深く、まるで彼のように、見知らぬ人にポーズをお願いすることもあります。従来の美学とは一線を画す美しさを求め、シワや珍しいディテールを強調するのです。彼にとってフォトセッションとは、モデルとフォトグラファーが互いに感情を提供し合う交換の場です。どんなに早くても、分かち合う瞬間。フィルムへのこだわり 10数台あるカメラのうち、デジタルは3台だけ。中判」「24:36」「防水・水中カメラ」などが常用されています。</w:t>
      </w:r>
    </w:p>
    <w:p>
      <w:r>
        <w:rPr>
          <w:b/>
          <w:color w:val="FF0000"/>
        </w:rPr>
        <w:t xml:space="preserve">アイディー 175</w:t>
      </w:r>
    </w:p>
    <w:p>
      <w:r>
        <w:rPr>
          <w:b w:val="0"/>
        </w:rPr>
        <w:t xml:space="preserve">ジュリアン・チャン・チラム（ピンイン：Zhāng Zhìlín）张智霖は、1971年8月27日香港生まれ、香港の俳優、歌手。15歳のときに両親が離婚してオーストラリアに移住し、以来、オーストラリア国籍を保有している。プリキャリア[編集] 香港で生まれた張は、少年時代のほとんどを男子校で過ごした。両親の最初の離婚の後、父を追ってオーストラリアに留学し、現地でも勉強した。チラムは幼い頃からすでに歌が上手で、演技も上手かったので、父親の考えで演劇学校に通わせることになった。彼は4年間オセアニアに滞在し、19年目の終わり頃、そこでキャリアをスタートさせ、何百万人もの人々を魅了したのです。今、彼が有名人だとしたら、それはシドニーにいたときのことだ。彼はほとんど誰も知らないから、歌ったのだ。一日中カラオケの前にいて、ジャッキー・チャンの歌で一通りの大会に出場した。それが、後に最初のマネージャーとなるトニーとの出会いであった。初期のキャリア[編集] 19歳のとき、いとこを訪ねて故郷に戻ったチャンは、最初のマネージャーとなる人物、トニーに出会った。トニーは、チラムの才能に非常に感心し、すぐに彼のトレーニングを開始した。その後、香港のミュージシャン、メイプル・ホイとのデュエット曲「モダン・ラブ・ストーリー」を初めてレコーディングした。この曲は、チラムが20歳だった1991年にフィト社から発売され、IFPIセールスチャートに11週間もランクインしていた。ジュリアン・チャンは、初回盤として史上最多の売り上げを記録したアーティストです。実際、現在でもIFPIに到着する新人アーティストの記録は彼が保持している。同年、その若さ、爽やかさ、魅力、ハンサムさを買われ、幸運にもTVBと契約を結び、1992年に放映されたテレビシリーズ『情熱の絶頂』に主演することになった。翌年には初の映画作品『戦士の悲劇』を制作。しかし、彼の人気がピークに達したのは1994年、小説を原作とする35部作の武侠シリーズ『コンドル英雄伝』の郭靖役で主演を務めてからであった。1994年以降、彼は人々に愛される俳優となった。1996年には『冷血温情』で主役の一人を演じ、ギャレン・ロー、アダム・チェン、ジェシカ・スアンなど有名な俳優と共演した。この有望な若者は多くの温かい評価を受け、今や香港のエンターテインメント界で最も重要な俳優の一人となっています。3シリーズ後、ドラマ『カッコウの帰還』でシャーマイン・シェと「お気に入りのカップル賞」「最優秀オープニング曲賞」を受賞した。2003年、ChiLamは有名なBobby Au Yeungと共演した「Take my word for it」で「視聴者に人気のある俳優」を受賞した。2年後、TVBでシャーメイン・シェと復帰し、2005年にマレーシアのAstro Galaで彼女と「Favourite On-screen Couple」を獲得した。1990年代後半から2000年代前半に人気を博したにもかかわらず、現在でも世界中にその名が知られており、行く先々でファンが追いかけてくる。やはり、彼のように見た目が良く、天使のように歌い、優れた演技をすれば、愛されるのは当然ですね。</w:t>
      </w:r>
    </w:p>
    <w:p>
      <w:r>
        <w:rPr>
          <w:b/>
          <w:color w:val="FF0000"/>
        </w:rPr>
        <w:t xml:space="preserve">アイディー176</w:t>
      </w:r>
    </w:p>
    <w:p>
      <w:r>
        <w:rPr>
          <w:b w:val="0"/>
        </w:rPr>
        <w:t xml:space="preserve">月額14.95ドル デフォルトの支払い方法は選択されていません。ある女性の心の物語 - By: Amélie Nothomb - Narrated by: Françoise Gillard - Length: 2 hrs and 47 mins - Unabridged.Françoise Gillard - Length: 2 hrs and 47 mins - Unabridged マリーには世界中のあらゆる才能があるが、嫉妬深いという呪いをかけられている。嫉妬の大河小説を語るアメリー・ノートゥームの26作目の小説です。「渇きを覚え、愛を知り、死ぬことで初めて、その強い真理を知る。アメリー・ノートゥームは、その独特の筆致で、十字架につけられる数時間前のイエス・キリストに声と体を与えているのである。彼女は、ゴルゴダの頂上に諦観をもって登る、あまりに人間的で受肉したキリストに出会わせてくれるのです。アメリー・ノートゥームの力強いイマジネーションは、どんな文学的挑戦も止めることはできません。Stupeur et tremblements - By: Amélie Nothomb - Narrated by:フランソワーズ・ジラード - 長さ：3時間6分 - 無修正 「羽田さんは大持さんの上司で、その上司が斉藤さんの上司で、その上司が森さんの上司で、その上司が私の上司だったんですよ。そして、私は誰の上司でもありませんでした。もっと違う言い方ができるはずだ。私は森さんの命令で、森さんは斉藤さんの命令で......というように、下流は階層のはしごを飛び越えるような精度で命令される。だから、弓本社の中では、みんなの命令で動いていたんです。"「一目見て、あまりの若さに15歳の少年と勘違いしてしまった」友情の物語、美味しくて不愉快な鏡のゲーム...。クレア・テフニンは、シャルル・ペローの有名な物語に、ユーモアとサスペンスと微妙な感情の分析を織り交ぜながら、その知性のすべてを注ぎ込んでいます。青ひげ」に続いて、「リケ・ア・ラ・ヒュープ」です。美女役では、祖母に育てられたトレミエール（薔薇のような）。このヴィーナスは、世界の驚異的な美しさに没頭する方法しか知らないので、他の人たちは彼女を愚か者だと思うのです。それに対して、現代のリケであるデオダは、高い知能を持ちながら、言葉にならないほど醜い。殉教し、排除され、鳥だけを愛し、その人間への無関心さを賞賛しているデオダ。本書は、日本経済新聞社が発行する「日本経済新聞社版」です。フランソワーズ・ジラール - 長さ: 2 時間 47 分 - 無声化 マリーは世界中のあらゆる才能を持っているが、嫉妬深いという呪いに悩まされている。嫉妬の大河小説を語るアメリー・ノートゥームの26作目の小説です。「渇きを覚え、愛を知り、死ぬことで初めて、その強い真理を知る。アメリー・ノートゥームは、その独特の筆致で、十字架につけられる数時間前のイエス・キリストに声と体を与えている。彼女は、ゴルゴダの頂上に諦観をもって登る、あまりに人間的で受肉したキリストに出会わせてくれるのです。アメリー・ノートゥームの力強いイマジネーションは、どんな文学的挑戦も止めることはできません。Stupeur et tremblements - By: Amélie Nothomb - Narrated by:フランソワーズ・ジラード - 長さ：3時間6分 - 無修正 「羽田さんは、大持さんの上司で、斎藤さんの上司で、斎藤さんは</w:t>
      </w:r>
    </w:p>
    <w:p>
      <w:r>
        <w:rPr>
          <w:b/>
          <w:color w:val="FF0000"/>
        </w:rPr>
        <w:t xml:space="preserve">イド177</w:t>
      </w:r>
    </w:p>
    <w:p>
      <w:r>
        <w:rPr>
          <w:b w:val="0"/>
        </w:rPr>
        <w:t xml:space="preserve">Ad blocker detected : 広告収入は、非営利団体の財政の80%に貢献しています。広告ブロックの解除にご協力ください。- byDreaky - 題名：初めての80L水槽 新芽かどうかわからない。新芽かどうかはわからないが、大きさからするとそうだろう。新芽かどうかはわかりませんが、ネットで調べたところ、植物が成長段階にあるときの正常な動作のようなので、順調です。かなり変な話ですが、多くの人が「これは...」と言っています。- byDreaky - Topic:初めての80L水槽 みなさんこんにちは。毎日水槽を見ていますが、割と「楽」で丈夫な植物のはずなのに、かなり心配です。すべての...- byDreaky - Topic:初めての80L水槽 今日、私の水槽に新着がありました!でも、期待していたのとは違う!写真で「鑑賞」させていただきます。https://nsa40.casimages.com/img/2021/01/18/mini_210118084638123950.jpg https://nsa40.casimages.com/img/2021/01/18/mini_210118084638489898.jpg かなり小さいです（箱の中の写真をご覧ください）。- byDreaky - byDreaky - Topic:初めての80L水槽 Wow :o あなたの水槽は美しいです。次の水槽のモデルにしようと思っています。もちろん真似するつもりはなく、アイデアを参考にさせてもらいます :lolただ、窒素循環中は水を変えない方がいいのではと思ったのですが :?アイデアをいくつか真似して・・・。- byDreaky - Topic:初めての80L水槽 これだ!亜硝酸塩のピークの上り坂に（やっと）乗りました。今まで亜硝酸塩が文字通りゼロで（サイクルの12日目に入ったので）、植物が白くなり始めています（窒素不足のサインらしいです）。心配になってきた...https://nsa40.casi...- byDreaky - Topic:初めての80Lアクアリウム 48時間後の水槽は超キレイ!同じペレットを持っていて、効果がある。問題は、汚れが多く残ってしまうことです。人口が多くない限り、食いっぱぐれることはありません。私はオトが大好きなのですが、私のは全部死んでしまいました。とても壊れやすいと思ったので...。- byDreaky - Topic:初めての80L水槽 問題は、オトシンクルスはベジタリアンで、コリドラスやロリカルのボトムペレットは肉系なので、食べてくれないことです。農産物のコートレット、キュウリ、レタスの葉、ほうれん草などのスライスをあげるとよいでしょう。- parDreaky 赤い植物を育てるには良い照明が必要で、もし自分のものが限られていると言うなら、それを変えなければならないでしょう :)そうですね......そう思います。ここでは、セットアップ直前の植物（真ん中の赤いものがくっきり赤い）と、3日後に水に浸かった同じ植物（左側）の2枚の写真をご覧ください ...- parDreaky Co2については、すでに泡の数を減らして、再び青くなるタイミングを見て、それに合わせて拡散を調整すればいいのです。タンクの装着時間は？最初の2～3カ月は1日6時間、安定してきたら1週間おきくらいに30分ずつ増やしていくのが理想的です。- byDreaky こんにちは、オトシンクルスは絶対に最初につけないでください、数時間置くのが理想的です。</w:t>
      </w:r>
    </w:p>
    <w:p>
      <w:r>
        <w:rPr>
          <w:b/>
          <w:color w:val="FF0000"/>
        </w:rPr>
        <w:t xml:space="preserve">イド178</w:t>
      </w:r>
    </w:p>
    <w:p>
      <w:r>
        <w:rPr>
          <w:b w:val="0"/>
        </w:rPr>
        <w:t xml:space="preserve">ボントレガー社のステムテクノロジーにより、ステムに直接機材を取り付けることができ、すっきりとした外観と最高の使い勝手を実現しています。ボントレガーTLR（チューブレスレディ）ロードは、ロードバイク用の初の完全一体型チューブレスシステムです。防振材が路面の凹凸を吸収し、驚くほど快適な乗り心地を実現します。</w:t>
      </w:r>
    </w:p>
    <w:p>
      <w:r>
        <w:rPr>
          <w:b/>
          <w:color w:val="FF0000"/>
        </w:rPr>
        <w:t xml:space="preserve">一七九</w:t>
      </w:r>
    </w:p>
    <w:p>
      <w:r>
        <w:rPr>
          <w:b w:val="0"/>
        </w:rPr>
        <w:t xml:space="preserve">アドルフォ・カミンスキー贋作者・写真家 青春時代からレジスタンスの闘士であり、天才的な贋作者であったアドルフォ・カミンスキーは、30年の生涯を偽書作りに捧げました。ロジーヌ・キャヘン大戦中の絵 ロジーヌ・カヘン（1857-1933）はデルム（現在のモーゼル県）に生まれ、1871年にドイツに併合された地域のユダヤ人の25％と同様に、家族がフランス国籍を選択したため、パリに到着しました。</w:t>
      </w:r>
    </w:p>
    <w:p>
      <w:r>
        <w:rPr>
          <w:b/>
          <w:color w:val="FF0000"/>
        </w:rPr>
        <w:t xml:space="preserve">イド180</w:t>
      </w:r>
    </w:p>
    <w:p>
      <w:r>
        <w:rPr>
          <w:b w:val="0"/>
        </w:rPr>
        <w:t xml:space="preserve">Covid-19 の大流行による健康危機の中 オード市 関連性：100% 関連性：100% オード市の若者が多様性と活力に満ちた人口のイメージであるならば、それはオード県議会にとって重要な問題であると言えます。また、私たちの領土の規模で行われる公共政策、特に人間の連帯の観点からの課題でもあります。関連性：100% 関連性：100% 領域の関係者とともに、Departmentはその専門分野に応じて多くのプロジェクトを助成しています。この補助金の交付条件は、介入規則に規定されています。本規定と分野別の補助金申請ファイルはこちらです。関連性：100％ 関連性：100％ オード県では毎年、道路改良、土木構造物、ラウンドアバウトの設置などの道路事業と、ネットワークの保守に2500万ユーロが費やされています。2019年、そしてこれからの2年間も例外ではなく、10月15日の悪天候でダメージを受けた道路網の復旧作業が必然的に発生します。関連性：100％ カイトサーフィンからペタンク、ハンディスポーツまで、11人のハイレベルなスポーツ選手を支援しており、各選手には年間1,000ユーロが支給されています。彼らのスポーツへの挑戦を後押しすることは、一人でも多くの人にスポーツを広めることでもあります。</w:t>
      </w:r>
    </w:p>
    <w:p>
      <w:r>
        <w:rPr>
          <w:b/>
          <w:color w:val="FF0000"/>
        </w:rPr>
        <w:t xml:space="preserve">イド181</w:t>
      </w:r>
    </w:p>
    <w:p>
      <w:r>
        <w:rPr>
          <w:b w:val="0"/>
        </w:rPr>
        <w:t xml:space="preserve">プロ14 - アルスターとグラスゴー・ウォリアーズのラグビー試合をライブで観戦。この試合は2011年9月2日に行われ、20:05に開始します。ラグビーラマでは、スコアラインや重要なアクションなど、試合の様子をライブで配信しています。また、この試合に関するあなたの意見を下記から投票することができます：アルスターとグラスゴー・ウォリアーズの試合を制するのは誰でしょう？試合前に、この2つのラグビーチームに関する記事も読んでおくことをお勧めします。</w:t>
      </w:r>
    </w:p>
    <w:p>
      <w:r>
        <w:rPr>
          <w:b/>
          <w:color w:val="FF0000"/>
        </w:rPr>
        <w:t xml:space="preserve">イド182</w:t>
      </w:r>
    </w:p>
    <w:p>
      <w:r>
        <w:rPr>
          <w:b w:val="0"/>
        </w:rPr>
        <w:t xml:space="preserve">目次 - 1 科学 - 2 改変への疑問 - 3 管理者の言葉による指定：「司書」について - 4 技術ニュース：2015-45 - 5 精神分析による子供から見た自殺 - 6 ウィキバーシティにおける動画の統合 - 7 ウィキバーシティにおける動画の統合（続き） - 8 新しいロボット - pythonスクリプトによるページの改変 - 9 テンプレート {{R:Gaffiot}}9.1 Wikitionary: オープンソース研究のリファレンス9.2 ウィキソースで見つかった辞書の修正9.3 レイアウトの設計9.4 ウィキバーシティでの質の高い研究に焦点を当てたテンプレートと標準の定義 - 10 コミュニティ・リエゾン職 - 11 Tech News: 2015-46 - 12 コミュニティ・ウィッシュリスト調査 - 13 Wikimania 2016奨学金大使募集 - 14 出所検索テンプレート - 15 Project:The Wikipedia Library - 16 Tech News: 2015-47 - 17 毒ウェア - 18 Tech News: 2015-48 - 19 許せないことは!- 20 イタリアのウィキバーシティで物事が動いているようです - 21 #FreeBasselバナーキャンペーン案についてご意見を伺います - 22 Zoteroトレーニング - 23 対話を促進するためのテンプレート - 24 ウィキバーシティとMOOCs（大規模オープンオンライン講座）の到来 ...続き - 25 Wikiversity structuring - 26 Pronunciations template - 27 Digital accessibility training - 28 Tech News: 2015-49 Science[edit wikicode] for me science equals life - The above unsigned message was filed by 160.161.159.140 (d - c - b - s)．- この文章には科学的に建設的なものは何もなく、それどころかスペルミスがあるため、Wikiversityから削除することが不可欠だと思われます。JackPotte ($♠) November 2, 2015 at 08:17 (UTC)どこかで「ぶっちゃけ」コーナーみたいなのやらないかな？これだけの貢献が失われるのはとても残念です...。--Thierry613 (トーク) 2015年11月2日 08:31 (UTC)それは素晴らしいアイデアですね！「blooper」です。--Youni Verciti Bot (トーク) 2015年11月4日 21:28 (UTC)おバカ講座!愚かな人々...なんと面白い...私は、ウィキバーシティが本当に愚かな人々のための場所であり、それほど愚かではない人々が設計し、巧みに動かしていることを期待してウィキバーシティを発見しました...しかし、彼らはおそらく誰かの愚かであることを意識しています。愚かな人はこのように嘲笑されて楽しいでしょうか？ この嘲笑は誰に向けているのでしょう？あなたの笑顔を待っていたわけではないので、あなたと同じレベル以上の人にはほとんど興味がないでしょう。さらに悪いことに、ダムと非常にダム屈辱的なシャットダウンされ、あなただけの知識のキャンプに対してポイントを獲得しているでしょうし、この、愚かな方法で... ダムを参照してください。また... "私のために "を言い訳に、科学は人生に等しい、哲学の関連科目を作ることができた、私は確認する権利が誰に延期... と少し考えて、科学... 例えばよく科学と科学ではない読みます。もし、あなたより5カ国語以上知っている賢明な人からの手土産だとしたら...フランス語圏のウィキバーシティの仕切りに貢献するでしょうか？かなりバカバカしいかもしれません。- 上記の無署名投稿は、2a01:e35:39b1:e250:7532:c5a1:eb2e:873d（d - c - b - s）さんから投稿されたものです。でもこれ、まとめまであるから目が痛くなる(笑))サイエンス</w:t>
      </w:r>
    </w:p>
    <w:p>
      <w:r>
        <w:rPr>
          <w:b/>
          <w:color w:val="FF0000"/>
        </w:rPr>
        <w:t xml:space="preserve">イド183</w:t>
      </w:r>
    </w:p>
    <w:p>
      <w:r>
        <w:rPr>
          <w:b w:val="0"/>
        </w:rPr>
        <w:t xml:space="preserve">歯列不正の完全な診断は、X線検査によって行われます。歯列不正は、審美的・機能的に重要な影響を及ぼすことがあります。1～6本の歯がない軽度のものがあり、これを寡歯症と呼びます。より重症のものも存在するが、稀である。歯列不正は、乳歯と永久歯に影響を与え、遺伝的なものです。歯がないことを最初に注意されるのは、ご両親のほかに、小児科医と歯科医師です。家族の中で既に知られている歯の特異性は、初診時に報告する必要があります。孤立性歯列不正と症候性歯列不正の2種類があります。孤立性歯牙無形成症 遺伝子の乱れが歯の生成にのみ影響する。関連する病態はありません。これを非共発性先天異常といいます。親から子への伝達様式では、父親の遺伝子と母親の遺伝子の両方が関与しています。つまり、欠陥のある遺伝子（歯を作らない原因）が、正しく機能する遺伝子を支配することになるのです。しかし、異常の発現にはばらつきがあり、欠陥遺伝子を持ちながら子孫は無茎症にならないこともある。また、子孫は、昇順と異なる数の歯を失っている可能性があります。例）歯列不正のある6歳の息子さんの相談を受けるお父さん。臨床検査では、その他の形態学的、生理学的な特殊性は認められません。しかし、家系図を調べると、父親自身が歯列不正の保因者であり、祖父も歯が欠損していることがわかった。従って、遺伝的な原因による孤立性歯牙無形成症と呼ばれる。症候群性歯牙無形成症 遺伝子の乱れは歯の生成に影響を与えるだけでなく、他の異常の原因となることもある。多くの遺伝性症候群では、歯が「遺伝子の目印」となり、最初の症状として現れることが多いのです。したがって、多発性歯列不正の場合は、遺伝学者に相談し、孤立型か症候型かを診断することが重要である。例：12 歳の女児が孤立性歯列不正を呈している。臨床検査では他の問題も見つかり、そのうちのひとつは深刻な目の問題です。これは、遺伝学者による診断が必要な症候性歯牙無形成症である。子供にとって、歯の問題の治療に加えて、他の疾患の悪化を避けるためのスクリーニングと全体的な管理に向かうことが重要であろう。修復治療 歯列不正の治療は、欠損した歯の本数と位置によって異なります。失った歯は、取り外し可能な装置で補うか、インプラントを埋め込んで補うかのどちらかです。口腔内の良好な咬合を確保するためには、矯正歯科的な評価が不可欠です。</w:t>
      </w:r>
    </w:p>
    <w:p>
      <w:r>
        <w:rPr>
          <w:b/>
          <w:color w:val="FF0000"/>
        </w:rPr>
        <w:t xml:space="preserve">イド184</w:t>
      </w:r>
    </w:p>
    <w:p>
      <w:r>
        <w:rPr>
          <w:b w:val="0"/>
        </w:rPr>
        <w:t xml:space="preserve">現在、「マリア・ゴレッティー」不動産プロジェクトの完成度を見直すために、図面を書いているところです。今後数ヶ月の間に近隣の方々に情報を提供し、プロジェクトが環境に最もスムーズに溶け込めるよう、私たちのコミットメントを具体化する予定です。ご期待ください。それまでは、遠慮なく418-628-5045までご連絡ください。</w:t>
      </w:r>
    </w:p>
    <w:p>
      <w:r>
        <w:rPr>
          <w:b/>
          <w:color w:val="FF0000"/>
        </w:rPr>
        <w:t xml:space="preserve">イド185</w:t>
      </w:r>
    </w:p>
    <w:p>
      <w:r>
        <w:rPr>
          <w:b w:val="0"/>
        </w:rPr>
        <w:t xml:space="preserve">Documents de r�rence 第5回裁判所改革専門家委員会（DH-GDR） - Strasbourg, 29-31 October 2013 会議報告および補遺 議定書˚16の署名開放 2013年10月2日、議定書˚16が加盟国による署名開放に至りました。(続きを読む）裁判所改革に関する草案作成グループ「E」（GT-GDR-E）のプログラム第2回会合（ストラスブール）。2013年9月17-19日 付録I -裁判所の判決を適切な期間内に遵守しない国に関して、より効果的な措置が必要かどうかに関するCDDHの報告書案 付録II -欧州人権裁判所の候補者選出に関する専門家諮問委員会の機能見直しに関するCDDHの報告書案 付録III -候補者に関する専門家諮問委員会の機能見直しに関するCDDHの報告書案裁判所への追加裁判官の任命を可能にするための条約改正を行うか否かに関するCDDHの報告書案 インターラーケンのプロセスと裁判所（2013）[2013/12/09] CDDH会長ディーン・スピルマン氏によるスピーチディーン・シュピルマン裁判所長官、第1177回閣僚代理会議「インターラーケン・プロセスと裁判所（2013年報告書）」に出席議定書n˚15署名の開放 議定書n˚15は、2013年6月24日に加盟国による署名のために開放されました。(続きを読む）欧州人権条約第16議定書の採択 2013年7月10日に開催された第1176回会合において、同条約の第16議定書を採択し、2013年10月2日にストラスブールで署名のために開放することに同意した。欧州人権裁判所長官との意見交換会-第78回CDDH会議（2013年6月25日～28日開催ディーン・スピルマン裁判所長官 第4回裁判所改革専門家委員会（DH-GDR）開催（ストラスブール）。2013年6月5-7日 会議報告 補遺 I - 裁判所が指摘した制度的問題に起因する多数の申請への対処方法に関する結論と可能な行動提案を含むCDDHの報告書案 補遺 II - 国内救済の優れた実践に関するガイド案 補遺 III - 条約に基づく国家の義務について公務員に知らせるためのツールキット案 第1176回会議で欧州人権条約第16議定書を採択した。2013年7月10日、下院は条約の第16議定書を採択し、2013年10月2日にストラスブールで署名のために開放することに同意しました。大臣代理の決定 PACE法務・人権委員会におけるDH-GDR議長のスピーチ 裁判所改革に関する作業の現状に関するヴィト・ショルム氏のスピーチ 欧州人権条約の第16議定書案 議会意見書案 裁判所意見書 第15議定書の採択 閣僚委員会は、2013年5月16日の閣僚会議で、第15議定書を採択しました。裁判所改革に関する起草グループ「E」第1回会合（WG-GDR-E） ストラスブール、2013年5月22-24日 会議報告 裁判所改革に関する起草グループ「D」第2回会合 （WG-GDR-D） ストラスブール、2013年5月15-17日 会議報告および補遺 条約第16号議定書草案に係る裁判所の意見 当裁判所は、1件の留保を除き、広く支持する意見を採択しました。裁判所改革に関する起草グループ「D」第1回会合（WG-GDR-D）ストラスブール、2013年4月10-12日 報告 欧州人権条約の第15議定書草案 第77回会合（2013年3月19-22日）で、CDDHは、.A.を承認しました。条約第16議定書案</w:t>
      </w:r>
    </w:p>
    <w:p>
      <w:r>
        <w:rPr>
          <w:b/>
          <w:color w:val="FF0000"/>
        </w:rPr>
        <w:t xml:space="preserve">イド186</w:t>
      </w:r>
    </w:p>
    <w:p>
      <w:r>
        <w:rPr>
          <w:b w:val="0"/>
        </w:rPr>
        <w:t xml:space="preserve">概要 アメリカやアジアで発展してきた遠隔医療は、フランスでも導入が進んでいます。迅速な診断と治療など、多くの利点があると言わざるを得ません。これにより、全国で決定的に不足している医師を補うことができます。この動きをサポートするために、この出版社はすべての専門家に、患者さんのケアを容易にする特別なツールを提供します。テクノロジーを使ってケアを提供する場合、これは結果として遠隔医療サービスになります。そして今日、これによってユーザーと医療従事者の両方のニーズに応えることが可能になったのです。具体的には、遠隔診療、遠隔相談、遠隔医療支援、医療規制、遠隔モニタリングなど、さまざまな専門分野をカバーする新しい学問分野です。この新しい治療法は、インターネットや接続サービスの進展により、より広く普及しつつあります。さらに、特に地方や遠隔地でのローカルなサービス提供が可能になります。また、移動に大きな支障がある方や、持病をお持ちの方にも有利です。もちろん、従来の医療に取って代わることはできない医療行為ですが、患者さんとの最初のコンタクトを可能にします。そこで、遠隔医療に移行するために、このエディター・オペレーターは、あなたのシステムに直接実装できる完全なソリューションを提供します。具体的には、ソフトウェア・インターフェースを用いてデータをやり取りすることで、患者さんの診療を完全にフォローアップすることができます。このように、専門家は診断、検査、そして遠隔読影に直接アクセスすることができ、統合されたX線撮影サービスを利用することができるのです。さらに、同僚と多人数で相談するためのビデオ会議も統合したサービスです。さらに、アジェンダだけでなく、請求書発行や相談時間の管理も可能です。真のリモートポータルは、患者さんの診察のすべてをフォローすることができるターンキーサービスです。</w:t>
      </w:r>
    </w:p>
    <w:p>
      <w:r>
        <w:rPr>
          <w:b/>
          <w:color w:val="FF0000"/>
        </w:rPr>
        <w:t xml:space="preserve">イド187</w:t>
      </w:r>
    </w:p>
    <w:p>
      <w:r>
        <w:rPr>
          <w:b w:val="0"/>
        </w:rPr>
        <w:t xml:space="preserve">サンジェルマンアンレイエにおける当社の専門知識と経験：それはあなたの保証です。サンジェルマン＝アン＝レーで40年以上にわたって不動産管理を行ってきたキャビネット・デスコラは、不動産取引や管理、アパートや住宅の賃貸、評価に関する専門知識などの面で、お客様のステップを促進するサービスを提供しています。マネージャーであるGuillaume Tassouの周りには、あなたの不動産プロジェクトをプロフェッショナリズムで導く、歓迎すべき有能なチームがいます</w:t>
      </w:r>
    </w:p>
    <w:p>
      <w:r>
        <w:rPr>
          <w:b/>
          <w:color w:val="FF0000"/>
        </w:rPr>
        <w:t xml:space="preserve">アイディー188</w:t>
      </w:r>
    </w:p>
    <w:p>
      <w:r>
        <w:rPr>
          <w:b w:val="0"/>
        </w:rPr>
        <w:t xml:space="preserve">ショア記憶財団と同財団のシモーヌ・ヴェール会長の提案により、フランスのジャック・シラク大統領は国民を代表して、フランスの正義の味方と占領下でユダヤ人を救った匿名のフランス人に荘厳な賛辞を贈った。これまでにフランスでは、ヤド・ヴァシェムによって、彼らの命を預かる人々の証言により、約2,700人の「正義の人」が特定されています。2007年1月18日（木）にパリのパンテオンで行われた式典は、France 2で生中継され、「正義の人」と認められたかどうかにかかわらず、これらのフランス人へのオマージュとして、彼らの記憶が、同地で称えられた偉人たちと同様に称えられるように、次の碑文が除幕された。ユダヤ人を迫害や絶滅収容所から救うために、「諸国民の中の正義の味方」と呼ばれ、あるいは匿名で、さまざまな出自や境遇の女性や男性が、危険を顧みず、ユダヤ人を救出したのです。彼らは、フランスの名誉、正義、寛容、人間性という価値を体現していたのです。シモーヌ・ヴェイルとジャック・シラクが登壇し、フランスのユダヤ人の4分の3がショアを生き延びたことを想起させた。フランスは、デンマークと並んで、これほど多くのユダヤ人が生き残った唯一の国である。このイベントのために、アニエス・ヴァルダはインスタレーションと映画からなるオーディオビジュアル作品を制作しました。ヴォーカル・アンサンブルのアクセンタスは、ポール・エリュアールのテキストに基づくフランシス・プーランクの「Figure humaine」を演奏しました。この碑文の反対側に設置された説明パネルは、フランスで11,000人の子供を含む76,000人のユダヤ人が強制送還された「ショア」という悲劇において、「正義の味方」が果たした役割を想起させるものです。パリのパンテオンで行われたフランスの義人に関するパネル義人へのオマージュは、多くのイベントを伴い、いくつかのメディア（書籍、テレビ、ラジオ、インターネット、展覧会）で特別番組が制作されました。</w:t>
      </w:r>
    </w:p>
    <w:p>
      <w:r>
        <w:rPr>
          <w:b/>
          <w:color w:val="FF0000"/>
        </w:rPr>
        <w:t xml:space="preserve">イド189</w:t>
      </w:r>
    </w:p>
    <w:p>
      <w:r>
        <w:rPr>
          <w:b w:val="0"/>
        </w:rPr>
        <w:t xml:space="preserve">- 110 - 2013年7月22日（月） - 2020年4月26日 maudi33 - 66 - 2014年7月22日（火） - 8月3日 - insurgent - our opposite stars - don't abandon me - twilight - your words on my lips - born at midnight - silence - wandering souls - vampire academy - Insatiable - divergent - gone - promised booknodeですべての要約を見ることができます。com - 私たちの星の反対 - 私をあきらめないで - 黄昏 - 私の唇にあなたの言葉 - 真夜中に生まれた - 沈黙 - さまよう魂 - ヴァンパイア・アカデミー - Insatiable - 発散 - 消えた - 約束した すべての要約は、 booknode.com で見つけることができます Océ97 - 4 - 登録日 - 2014年2月2日日曜日 - 状態 - 最終投稿 - 2014年4月26日 こんにちは！ さて、私は、特にロマンス好きではないことを言わなければなりません！ しかし、私は、このようなことを言うことができます！ それは、私は、このようなことができます。でも、もし「ハンガー・ゲーム」が好きなら、リッサ・プライスの「スターターズ」も悪くないし、同じような作風なので、おすすめですモイラ・ヤングの「死の天使サバ」もありますし...。でも、そこではもっと特に同じことを...。でも、最高ですまあ、私は特に恋愛が好きというわけではありません。でも、『ハンガー・ゲーム』が好きなら、同じ作風で悪くないリッサ・プライスの『スターターズ』もおすすめですモイラ・ヤングの「死の天使サバ」もありますし...。でも、そこではもっと特に同じことを...。でも最高です！ bellaroma - 10 - 加入日 - 2013年9月15日（日曜日） - Status - Member - Last post - 2014年4月5日 「嵐の支配者たち」T1、T2か「最後の混沌」 http://pascalgalodeediteurs.com http://pascalgalodeediteurs.com Cries これはお勧めの本 http://www.amazon.fr/gp/product/B00LDXTWAM algouze - 4 - 加入日 - 2014年7月10日（木曜日） - Status - Last post - 2014年7月10日 サガの「The Selection」は是非読んで欲しいです。ラブストーリーとともに。いいですね、いつももっと知りたいと思っているんですね＾＾。ハンガー・ゲーム」をちょっとだけ。ラブストーリーとともに。いいですね、いつももっと知りたいと思っているんですね＾＾。アザリン 魔女、吸血鬼、悪魔、科学、遺伝学、歴史とタイムトラベル、禁断の愛が見事にミックスされたヤングアダルト向けのラブストーリー：これが『失われた呪文』だ。ひねりの効いたストーリーで、糸を切らすことなく食い入るように見てしまうのです。</w:t>
      </w:r>
    </w:p>
    <w:p>
      <w:r>
        <w:rPr>
          <w:b/>
          <w:color w:val="FF0000"/>
        </w:rPr>
        <w:t xml:space="preserve">イド190</w:t>
      </w:r>
    </w:p>
    <w:p>
      <w:r>
        <w:rPr>
          <w:b w:val="0"/>
        </w:rPr>
        <w:t xml:space="preserve">放送局またはメディア企業向けのAvid製品の価格や購入についてご質問がある場合は、連絡先をご記入ください。お客様が個人的に所有しているAvid製品またはソリューションについてサポートが必要な場合は、サポートにご連絡ください。</w:t>
      </w:r>
    </w:p>
    <w:p>
      <w:r>
        <w:rPr>
          <w:b/>
          <w:color w:val="FF0000"/>
        </w:rPr>
        <w:t xml:space="preserve">イド191</w:t>
      </w:r>
    </w:p>
    <w:p>
      <w:r>
        <w:rPr>
          <w:b w:val="0"/>
        </w:rPr>
        <w:t xml:space="preserve">こんにちは、筋肉をつけて体重を増やすために何をしたらいいか、皆さんの意見を聞かせてください（ちなみに、消防署訪問の際、消防士さんに「体重を増やさないといけない」と言われました）。マクドナルドダイエットでもよかったのですが、やめときます）。ご意見、改善のためのアドバイス、肯定的な批判、否定的な批判...遠慮なく投稿してください。私は14歳です。 もし、私に適したトレーニングを見つけることができたら、ありがとうございます。=)私見ですが、14歳の子供にはちょっと無理があるような気がします。まだ成長期なのだから、ひとつでも多くの運動を間違えれば、健康に悪影響を及ぼす。食生活について教えてください。体重を増やしたいなら、タンパク質をたくさん摂ることが大切です（たとえば鶏肉など）。各エクササイズの間に休憩をとっているか、呼吸はしっかりできているか。そうですね、各セットの間に数分間、休憩を取ることもあります。特に私はまだ成長期が終わっていないので、かなり小さいのですが、運動のしすぎはよくないのでしょうか？ (クラブで空手と水泳をやっています) その他、心肺抵抗力を高める方法を知りたくて、走るとすぐに疲れてしまうのですが、どうしたらいいのでしょうか？心拍数・呼吸の強さを上げる方法を教えてほしいです。Maximespv wrote: |私見ですが、14歳の人間にはちょっと無理があるような気がします。まだ成長期、ひとつでも間違ったエクササイズをすれば、健康に悪い影響を与える可能性があります。体重を増やしたいなら、タンパク質をたくさん摂ることが大切です（たとえば鶏肉など）。太りたいならタンパク質をたくさん摂ることが大切（鶏肉など） こんにちは、痩せるためのタンパク質ダイエットというのがあります。体内で使えないタンパク質は拒絶されてしまいますし、これらのタンパク質は消化などに多くのエネルギーを必要としますからです。タンパク質の30％は摂取後すぐに体内で燃焼されるのに対し、脂質はわずか3％です。脂肪を落とすには良いのですが、筋肉はどうでしょうか。 一方、年齢の割にたくさんされているようですが、1回（腕立て、腹筋など20回）の間に1分30秒の休憩をとり、筋肉に必要なグリコーゲンを血液で供給する時間が大切です。また、お会いしましょう。SDIS 29 こんばんは、確かに、多いと実感します¦今晩も出来ませんでした。私の愚かさをお許しください。牛乳を飲むと、タンパク質が入っているような気がします＾＾ 待って、どなたか詳しい方、私のプロポーションに対応したエクササイズを提案していただけませんか？私はちょうど訓練するためにルクレジャーシャトルテストをダウンロードしてきました。 そして、筋肉のために？ ^^ 体重を減らすためにタンパク質ダイエットがあり、確かに体内で使用できないタンパク質は拒否することができ、さらにこれらのタンパク質は消化のために多くのエネルギーを必要とするなど...。タンパク質の30％は摂取後すぐに体内で燃焼されるのに対し、脂質はわずか3％です。プロテインダイエットは、乾燥した季節にボディビルダーが使用するものでもある。プロテインによって筋肉が「養われる」ため、このタイプのダイエットでは乾燥した筋肉はほとんど失われず、筋肉を作るために使用される。体重を増やすには、タンパク質を多く摂取することが重要ですが、筋肉の成長を助ける炭水化物も同時に摂取する必要があります（ただし、同時に脂肪も）。筋肉をつけるときは、たくさん食べなければなりませんが、まったく食べなければ脂肪がつくだけです。マクドナルドなど脂っこいものは避けるべき。</w:t>
      </w:r>
    </w:p>
    <w:p>
      <w:r>
        <w:rPr>
          <w:b/>
          <w:color w:val="FF0000"/>
        </w:rPr>
        <w:t xml:space="preserve">アイディー192</w:t>
      </w:r>
    </w:p>
    <w:p>
      <w:r>
        <w:rPr>
          <w:b w:val="0"/>
        </w:rPr>
        <w:t xml:space="preserve">2003年、インディアナポリス・コルツと契約したが、バックアップの役割に甘んじなければならなかった。ペイトン・マニングのことで、マニングはダン・マリノの1シーズンのタッチダウンパス記録48ヤードを更新することができた。2004年は、68球のキャッチボールで1077ヤード、タッチダウン10回を記録。インディアナポリスは、NFLで初めて3人のレシーバーと10回以上のタッチダウンパスで1000ヤードをラッシュしたチームとなった。そのシーズン以降、何度もケガに見舞われ、コルツがスーパーボウルXLIを制した2006年シーズンも4試合しか出場できなかった。契約満了日</w:t>
      </w:r>
    </w:p>
    <w:p>
      <w:r>
        <w:rPr>
          <w:b/>
          <w:color w:val="FF0000"/>
        </w:rPr>
        <w:t xml:space="preserve">アイディー193</w:t>
      </w:r>
    </w:p>
    <w:p>
      <w:r>
        <w:rPr>
          <w:b w:val="0"/>
        </w:rPr>
        <w:t xml:space="preserve">日本の伝統的な布地で覆われたチューブ型のテーブルランプです。オレンジ色は柔らかな光を拡散させます。テーブルランプ、100%コットン生地、PVC構造、ホワイトラッカー仕上げの金属。CE安全規格に適合しています。白色PVCスイッチ付き電気コード、ヨーロッパプラグ、長さ150cm。電球（別売）：E27、MAX18W、LEDまたはFluocompactを推奨。ランプS：電球 Ø45 mm以下 エネルギークラス A++～C 組成：綿100%生地、PVCフレーム、ホワイトラッカー仕上げの金属。お手入れ：消灯時に湿らせたスポンジで、生地をこすらないようにお手入れしてください。</w:t>
      </w:r>
    </w:p>
    <w:p>
      <w:r>
        <w:rPr>
          <w:b/>
          <w:color w:val="FF0000"/>
        </w:rPr>
        <w:t xml:space="preserve">イド194</w:t>
      </w:r>
    </w:p>
    <w:p>
      <w:r>
        <w:rPr>
          <w:b w:val="0"/>
        </w:rPr>
        <w:t xml:space="preserve">安心感 ナショナル・ロト-モルタルブリゲード 安心感 ナショナル・ロト-モルタルブリゲード 1. 市場状況 流入より流出が多い 2009年以前、ウィン・フォー・ライフの売上高は常に増加していた。しかし、2009年には突然縮小し、売上高が13%も減少した。自然消滅した分は、新しい若いプレーヤーで十分に補うことができなくなった。特に18～34歳の年齢層で大きく減少しています。 2.目標 ・「Win for Life」の普及率低下を食い止める ・毎年、ユーザー数10％増、常連客半減 ・「Win for Life」を e-lotto.be で開始すること。ターゲット層がすぐに遊び始めるような、強いブランドにしたかったのです。初年度は10％を目標にしました。- Win for Lifeの総売上高を伸ばす必要があったのです。具体的には：4年間で25％の増加 ・18-34歳の認知度向上（4年間で20％） ・キャンペーン内でのブランドアトリビューションの大幅な増加 ・ブランドの5つの主要なイメージ要素に焦点を当てる。- 安心感 ・躍動感 ・自発性 ・近さ ・遊び心を与える 最後に、この若返りは、Facebookのファンコミュニティーの中でも目に見えるものでなければなりませんでした。フェスティバルでは、年率10％の成長を目指していました。- 安心を売る 2010年以前は、「一生お金に困らない」キャンペーンを主な対象としていました。家計にプラスアルファの収入源を確保するためだったのです。この方法は、非常に機能的で、経済的な安全性に焦点を当てたものでした。私たちは、この機能的なアプローチから感情的なアプローチに移行しました。2,000ユーロのプラスは、より感情的な安心感をもたらすものです。だから、私たちはスクラッチカードを売っているのではなく、安心を売っているのです。3.心の安らぎ」や「心の安心」は、簡単な概念ではありませんし、ましてや魅力的なものではありません。そのため、18〜34歳の人たちが共感し、理解し、認識できるような方法で戦略を翻訳することが重要だったのです。- 楽しさ、楽観性、喜び、ダイナミズム、ユーモアなど、私たちが行うすべてのことに、心の平和の効果が表れているのです。気ままな暮らしは、気ままな日常でもある。- すべての国営宝くじブランドに共通するのは、大金を手にするチャンスが少ないということです。だからこそ、それぞれのブランドの違いを明確にしておく必要があるのです。そして、この一貫性こそが、長く愛されるブランドとなるのです。繰り返される要素は可聴・視覚コンテンツ関連 4．メディア戦略 「Peaceful life」、いつも、どこでも 「Peaceful life」キャンペーン開始当初は、ラジオとテレビが重要な役割を果たし、ソーシャルネットワークやイベントのシェアは年々拡大しています。ラジオは、イメージストーリーを直接的に活性化させ、サポートするものであり、必要不可欠なものです。平日はブランドをサポートする30インチのシーケンスを選択し、金曜日はアクションを誘うシーケンスを放送しました。テレビの選択は、メインターゲットである常連客や平均的な視聴者を分析した上で行われた。イベントには夏祭りを選びました。このターゲット層にとっては、ソーシャルネットワークも非常に重要であることは言うまでもありません。このエンゲージメントを最適化するために、私たちは</w:t>
      </w:r>
    </w:p>
    <w:p>
      <w:r>
        <w:rPr>
          <w:b/>
          <w:color w:val="FF0000"/>
        </w:rPr>
        <w:t xml:space="preserve">アイディー195</w:t>
      </w:r>
    </w:p>
    <w:p>
      <w:r>
        <w:rPr>
          <w:b w:val="0"/>
        </w:rPr>
        <w:t xml:space="preserve">ヒートウェーブ（熱波）。2003年以降で最も重要な猛暑ここにも猛暑、あそこにも猛暑。昨日から、みんなの口ぐせは一つになっているようだ。そして実際、サハラ砂漠からまっすぐやってくる気流のせいもあって、暑い、とても暑い。フランスの大部分で30℃を超える気温が観測されています。場所によっては40℃を超えることもあった。2003年の悲惨な夏以来の猛暑といえるかもしれません。予報によると、フランス南西部で金曜日に始まった現在の高熱は、少なくとも南部では来週の水曜日まで続き、北部と東部に向かって進行するとのことです。昨日、メテオ・フランスは、南部の6県（オート＝ガロンヌ、ジェール、ロット、ロット＝エ＝ガロンヌ、タルン、タル＝エ＝ガロンヌ）を含む33県にオレンジ色の警戒態勢を敷いた。その他はすべて、フランス東部から大西洋岸南部にかけての対角線上に位置しています。ブルターニュ、ノルマンディー、地中海沿岸だけは、まだ比較的被害が少ない。23の部署で熱波対策が発動されました。最も弱い立場の人が脱水症状に対抗できるようにすることが目的です。退職者施設では、入居者のリフレッシュと水分補給のために、さまざまな工夫がなされています。多くの大都市で、社会的弱者やホームレスの人々への水の配給が行われています。ボランティアは交代で孤立した高齢者に連絡を取り、困っていないことを確認しました。午後の終わりには、手の届かないところにいる人たちまで訪問しました。しかし、偽者には気をつけましょう。レンヌでは、こうした訪問を利用して弱者から宝石を盗んだとして、若い女性2人が逮捕されました。熱波による緊急介入はほぼ皆無でした。中には、前年同時期よりも受診者が減少したとする病院もある。おそらく、多くの人が家から出たがらなかったからでしょう。616kmの渋滞に熱気！？ 昨日、車にエアコンを搭載していなかったドライバーに災難が。予想通り、フランスの道路は非常に交通量が多かった。この日は、往路・復路ともに赤に分類された。午後1時現在、国家道路情報センター（CNIR）は全国で616キロの渋滞を数えている。今回ばかりは、南仏のビーチに向かう高速道路A7が最大の難所だった。リヨン-オランジュ間の移動にかかる時間は、通常の天候では2時間弱であるのに対し、3時間20分となった。 気温は記録を更新する可能性昨日の明け方、金曜日にオレンジ警報が出された20ほどの部署で気温は15～25度であった。午後の半ばには、最高気温の軸がリムーザンからブルゴーニュまで伸び、気温は39度から41度まで上昇しました。この時期の地域としては過去最高。  ボルドーでも、1922年8月21日の38.7度に対し、8月後半は39.1度と記録的な気温を記録した。8月の最高気温は、2003年8月4日の40.7度でした。南西部では、トゥールーズで33度、モントーバンで37度、ロット地方のグルドンで40度近くまで気温が上がりました。今日は記録的な気温が更新されるかもしれません。例えば、日曜日のパリは38°になる見込みで、8月後半としては記録的な暑さです（この日はまだ</w:t>
      </w:r>
    </w:p>
    <w:p>
      <w:r>
        <w:rPr>
          <w:b/>
          <w:color w:val="FF0000"/>
        </w:rPr>
        <w:t xml:space="preserve">一九九六年</w:t>
      </w:r>
    </w:p>
    <w:p>
      <w:r>
        <w:rPr>
          <w:b w:val="0"/>
        </w:rPr>
        <w:t xml:space="preserve">ギターでイ短調のロック・リフを弾く このビデオでは、イ短調のロック・リフを学びますが、後で簡単にホ短調に移調することができます。この例は、「ギターのパームミュートとは」で解説したパームミュート奏法の使い方を説明したものです。対応するタブ譜は、記事下部の動画の下にあります。使用されているポジションは非常にシンプルなので、やる気のある初心者は誰でもこのリフに親しむことができますが、パームミュートはもう少し経験のあるギタリストの方がやりやすいと思います。このリフのAマイナーでのタブ譜はこちら：そして、このリフをEマイナーに移調したタブ譜はこちら：いつものように、このリフの演奏に問題があったり、説明が必要な場合は、以下で遠慮なく質問してください。カテゴリー: リフ キーワード: リフ、ロック こんにちは、パスカルです。いつも面白く、ためになるギターレッスンをありがとうございます。一般的にエレキギタリストはジミー・ヘンドリックスを弾きたがりますが、あなたのサイトではこの天才ギタリストに関するレッスン、特に特定の音やコード、エフェクトの演奏方法に関するレッスンをあまり見たことがありません。 今後、あなたのレッスンでこれを見ることができたら素晴らしいことです。また、ありがとうございました！良い一日をお過ごしください。いつも説明がとてもわかりやすい。instinctguitarに感謝し、長生きしてください。パスカルさん、ありがとうございます。いつもわかりやすく、的確です素晴らしいサイトですね！今発見しましたが、またプレイしたくなりました。ダイア通りの「Brothers in Arms」を覚えるのが楽しみです。 いつもわかりやすく、的確な解説をありがとうございます。私はすでに楽器を十分に練習しているつもりですが、それでも、このサイトでパスカルが提供するビデオやアドバイスに大きな関心を抱いています。リフを移調する際に、Aマイナーコード（Am）やEマイナーコード（Em）を弾くだけで、リフを伴奏にすることが可能です。これらのコードは必ずしもスラッシュで弾く必要はなく、標準的なAマイナーやEマイナーのポジションを使ってもかまいません。パスカル こんにちは、リフに合わせたヴァースを作ったり、リフに合わせたコードがあれば教えて欲しいです。親しみやすそうな良いリフで、レンダリングも素晴らしい。Thank you A good riff that rocks.進行形でわかりやすいレッスン、ありがとうございました。 モジュールは見ていて気持ちよく、進めたくなります。jean Pierre こんにちは、Michelです。正直なところ、この映像に使った設定は全く覚えていません。アンプモデラーを使っていたので、おそらくマーシャルJCM800のアンプシミュレーションだったと思いますが、これ以上の情報はありません。とにかく、LesPaul CustomとJCM2000があれば、このような音はそれほど苦労せずに出せるはずです。一番簡単な方法は、気に入った音が出るまでいろいろな設定を試してみることです。ただ、アンプのゲインを上げ過ぎないように注意してください。音はより飽和状態になりますが、より乱雑で、正確さに欠け、インパクトも弱くなります。サチュレーションを少し制限することで、この種のリフに対してよりパンチのあるサウンドを得ることができます。Pascal こんにちは Pascal さんの動画はいつもとても面白いです。経験豊富なギタリストであっても、ちょっとした工夫で上達するものなんですね。この件で私が興味を持ったのは、アンプ、ペダル（もしあればディスト）、そしてあなたのセッティングを知ることです。なぜなら私もLPカスタムを持っていて、あなたの音はとてもとても良いと思うからです。</w:t>
      </w:r>
    </w:p>
    <w:p>
      <w:r>
        <w:rPr>
          <w:b/>
          <w:color w:val="FF0000"/>
        </w:rPr>
        <w:t xml:space="preserve">アイディー 197</w:t>
      </w:r>
    </w:p>
    <w:p>
      <w:r>
        <w:rPr>
          <w:b w:val="0"/>
        </w:rPr>
        <w:t xml:space="preserve">スクールバインダー スクールバインダーは、生徒や学生、あるいは知的労働者がファイルなどをより良く整理するために非常に興味深いツールです。したがって、あなたはリズムを失い、より良い自分自身を見つけるために、良い組織で動作します マウスパッド マウスパッド あなたがマウスを持っていますが、あなたはそれがより良い運用になるために、それが良いサポートを伴っている必要があることを認識します。さて、このマウスパッドは作業がしやすいようにとても便利です。自動ジェルディスペンサーを採用し、手を清潔に保てるようにしました。自動運動検出器を搭載し、ジェルを放出することができるツールです。P-Paralyzer Stun Gun スタンガン!それは、あなたの安全を守るための友達です。この効果的なツールを使って、敵を無力化し、攻撃から無事に脱出しましょう。PCテーブル M2 フォールディングテーブル 2型 解体可能な折りたたみテーブルで、実用性抜群！！。😍 はい!!!!すべてはあなたの健康のために、そして快適なセッティングのために家電カバー 冷蔵庫などの重いものをより楽に運ぶための道具です。これなら、こうした機器の運搬に悩まされることもないでしょう。ワードローブ 収納ワードローブは、あなたを秩序の味方にするための道具です。つまり、このワードローブを使えば、モノを上手に収納でき、さらに探しやすくなるのです。スキージ - ハウス スキージ - ハウス 主にシャワー用のスキージで、より簡単にお掃除ができます。(リビングや寝室がタイル張りの場合は、その掃除にも使用できます）。フォールディングテーブル for pc 快適な姿勢を保つために、実用性の高いテーブルです。そうすることで、飽きることなく、より簡単に、より早く作業ができるようになります。OMO-清潔 OMO-清潔と健康 ご存じのように、OMOは家庭やキッチンなどを清潔に保つためのパートナーです。女性用ガードル 女性用ガードル 体型を整えるのが主な役割です。しかも、それを短時間で実現する。使い始めてから数日で効果を実感できます。お腹の脂肪が早く落ち始め、ウエストラインが細くなります。スマートフィットネス スマートフィットネス5 in 1は、ボディマッスルフィットネスを目的とした電気刺激式の腹部ベルトです。したがって、腹部、腰部、腕、脚の筋力トレーニングに最適です。体の筋肉を引き締め、強化し、体重を減らすことができます。効率的なバイブロ形状 バイブロ形状により、血行が良くなります。筋肉を鍛えるだけでなく、バイブロ形状が血行を促進します。サウナリデューサー サウナリデューサーベルトは、脂肪燃焼に非常に効果的です。さらに、毒素や体液が排出されやすく、脂肪細胞も無理なく排出することができます。スポーツトレーニングキット スポーツトレーニングキット ジョギング中やスポーツのための別の経路で遭遇するかもしれない不測の事態を避けるために、自宅でスポーツを練習できるようにするための完全な記事 サウナベルト サウナベルトは、悪い脂肪、毒素、脂肪質量の一部を排除することができますデバイスです...ベルトはいろいろなところに貼ることができます。ここでは、ベルトのさまざまな役割について紹介します。Vibroaction-vibration VIBROACTION Vibration Belt -別名VIBRO SLIM-は、腹部と全身のための振動ベルトです。</w:t>
      </w:r>
    </w:p>
    <w:p>
      <w:r>
        <w:rPr>
          <w:b/>
          <w:color w:val="FF0000"/>
        </w:rPr>
        <w:t xml:space="preserve">イド198</w:t>
      </w:r>
    </w:p>
    <w:p>
      <w:r>
        <w:rPr>
          <w:b w:val="0"/>
        </w:rPr>
        <w:t xml:space="preserve">こんにちはここでは偉大な精神的なマスターBoconon Lowlinouですが、私は何も持続的な愛、結婚、ゲームの運、仕事、販売の顧客の魅力、成功、disentanglement、すべての危険からの保護、相談等の簡単なアドバイスでそれ以上delicateことを、愛情や添付ファイルのリターンのあなたの問題に関する情報を持っている、正直で誠実、効果的な仕事のために私に連絡することを躊躇しないでください。連絡はWhatsApp: +22951806818 またはメール bocononlowlinou@gmail.com でお願いします。</w:t>
      </w:r>
    </w:p>
    <w:p>
      <w:r>
        <w:rPr>
          <w:b/>
          <w:color w:val="FF0000"/>
        </w:rPr>
        <w:t xml:space="preserve">イド199</w:t>
      </w:r>
    </w:p>
    <w:p>
      <w:r>
        <w:rPr>
          <w:b w:val="0"/>
        </w:rPr>
        <w:t xml:space="preserve">ルイス・ハイン（1874-1940）は、1874年9月16日にウィスコンシン州オシュコシュに生まれ、1940年11月3日に亡くなったアメリカの写真家で、児童労働の写真は進歩主義時代の社会的関心を高めるものでした。ハインはシカゴとニューヨークの大学で社会学を学んだ。1904年、ニューヨーク港のエリス島に到着した移民を撮影し、写真家としてのキャリアをスタートさせた。1908年、全米児童労働委員会（NCLC）に就職し、10年間にわたり全米の児童労働を撮影し、NCLCの児童労働反対運動に協力した。また、社会改革を提唱する雑誌「ザ・サーベイ」のフリーカメラマンとしても活躍した。第一次世界大戦中とその後、ヨーロッパでアメリカ赤十字の活動を記録した。1920年代から30年代にかけては、主に工業労働者やエンパイア・ステート・ビルの建設風景を撮影し、1931年には『Men at Work』という写真集を出版している。世界恐慌の時代には、再び赤十字社でアメリカ南部や東テネシーの山間部で活動した。1930年代末になると政府や公的なコミッションがなくなり、ハインは1940年に66歳でこの世を去った。Yours sincerely, Saint-Sulpice N N Lewis Wickes Hineの写真作品に想いを馳せて。- ルイス・W・ハイン ノアミ・ローゼンブラム著 Actes Sud ( Collection photo poche ) - 144 pages - 11€ この展覧会では、忘れられた写真のプリントが10部ずつ作られ、3 000から5 500 €で販売されています。N Good exhibition, Saint-Sulpice N - Galerie Claude-Bernard - 7 à 9, Rue des Beaux-Arts - 75006 Paris - April 1st から June 1st 2010 - Tel: 01.43.26.97.07 - 火曜日から土曜日の午前9時半から午後12時半、午後2時半から6時半（月曜日は予約で）-入場無料。この砂漠の中で、父祖の時代からの奇妙で魅力的なイメージのシャワーを前にして、人は時に、この都市、この人種的ファンタジー、この民族的・臨床的構成が本当に存在したのだろうかと自問する資格があるのだろう。ドアノーは蜃気楼を撮ったのか？"ジャン＝ポール・デュボアロベール・ドワノー＆ジャン＝ポール・デュボア著「N パームスプリングス1960」フラマリオン刊 155ページ 30ユーロ。ウィリー・ロニは1910年、パリ9区に生まれました。リトアニア系ユダヤ人の母とウクライナ系ユダヤ人の父は、ポグロムを逃れてフランスにやってきた。二人とも音楽好きで、彼女はピアニスト。写真館のレタッチャーだった父は、ヴォルテール大通りに自分のスタジオを開いた。ウィリー・ロニスが16歳のとき、父親からコダックの6.5×11cmのカメラを贈られたのです。彼が初めて描いたパリの写真は、エッフェル塔だった。しかし、彼の最初の天職は音楽家であった。彼の夢は作曲家になること。セルフポートレートを数枚撮影する。コダックを手に、バイオリンを手にポーズをとる。1932年に兵役から戻ると、父が病気で倒れており、スタジオの手伝い、あるいは代役を依頼された。しかし、彼が写真に興味を持ったのは、アウトドア、ストリートだった。スタジオワーク、アイデンティティ写真、結婚式、聖体拝領を嫌っていた。そのため、ウィリー・ロニスも父のスタジオで4年間働きました。同時に、パリの街を徘徊するようになった。夜のミュラー通りで、輝く舗道と街灯の光の列を撮影した（1934年）。</w:t>
      </w:r>
    </w:p>
    <w:p>
      <w:r>
        <w:rPr>
          <w:b/>
          <w:color w:val="FF0000"/>
        </w:rPr>
        <w:t xml:space="preserve">イド200</w:t>
      </w:r>
    </w:p>
    <w:p>
      <w:r>
        <w:rPr>
          <w:b w:val="0"/>
        </w:rPr>
        <w:t xml:space="preserve">カランバ・カジノ：一般情報 カランバでは、必ずプレイして勝ちたくなるはずですカランバ・オンラインカジノに登録すると、いくつかのリスクに遭遇する可能性があります。スロットマシンの種類（ビデオスロット、クラシックスロットなどを含む）がいいにもかかわらず、カジノが付与するRTPとRNGについての情報があまりない。これは、かなり深刻な悩みとして分析しています。私たちは、あなたが全体の真実とその背後にあるすべての秘密を知るように、Karamba Casinoの最も信頼性の高い詳細なレビューにあなたを連れて行きます。2005年に設立されたこのカジノは、新しいカジノの一つではありません。とにかく、これはあくまで一般的な情報です。詳細を確認しよう。セキュリティとVPN はい、このカジノでは128ビットSSL暗号が使用されています。つまり、これは信頼できるプラットフォームであることの証なのです。また、お客様が送信する個人情報のセキュリティは、カジノ管理局により保証されています。お客様の個人情報が開示された場合、所有者であるAspire Global International Ltdは法的な影響を受けることになります。注意：VPNの使用は固く禁じられています。プレイ中に作動した場合、すべての賞金は失われ、アカウントはブロックされます。ライセンス カランバは4つのライセンスを持っており、信頼できるカジノであることは間違いない。この情報は、カジノのウェブサイトとゲーム当局のウェブサイトの両方で確認できる。なぜ、それをメリットと考えないのか？ジャックポット カランバのジャックポット情報はトップページで紹介されているので、謎はないだろう。ほとんどのゲームがプログレッシブ・ジャックポットなので、勝利のチャンスは無限にあります。カランバ・ジャックポットゲームの代表的なものは以下の通りです。- コイプリンセス：43040ユーロ ・レガシーオブデッド：5703ユーロ ・イマーシブルーレット：2970ユーロ。これらは、可能なすべてのゲームではないので、さらにロックを解除することができます。ユーザビリティのカスタマーサポートは24時間体制で行っています。ライブチャット、電話、または表にある電子メールで連絡を取ることができます。英語、デンマーク語、スウェーデン語、フィンランド語、ドイツ語、フランス語、ギリシャ語を含む複数の言語でカジノにアクセスすることができます。表中にあるウェブサイトをチェックすると、ナビゲーションが簡単なため、かなり使い勝手が良いことが分かります。このウェブサイトは、主にゲームに焦点を当てており、あなたは簡単にウェブページ上のカテゴリを見ることができます。左の角を押すと、「情報」-「言語変更」の項目が表示されます。下には、あまり重要でないセクションがあります。インターフェイスはオウムのアニメ調に特別にデザインされており、楽しい雰囲気を醸し出しています。ウェブサイトにアクセスし、カランバ・カジノのログインを押して、ご自分の目で確かめてみてくださいモバイル版 すべてのOSと互換性があるため、カランバはモバイル版とモバイルアプリケーションとして提供されています。カランバのモバイルアプリケーションは、Apple StoreとGoogle Playの両方で利用できることが確認されています。つまり、PCからプレイするのと同じメリットでオンラインゲームを楽しむことができるのですゲームの種類 Karamba Casinoは、以下のような素晴らしい数の尊敬される企業によって開発されています。- Cryptologic (WagerLogic) - NeoGames - Quickspin また、オンラインカジノカナダのリストに含まれているため、ライブディーラーがあるカジノでプレイすると、臨場感を味わうことができる。あなたが表に見ることができるように、あなたはむしろ唯一の200ゲームの限られた数をそこに再生することができます： - 他のゲーム。カランバのゲームコレクションの最大の特徴は、ゲームのレイアウトがかなりプログレッシブであることです。ソフトウェア提供会社が使用するビジュアルは一級品です。確かに、この点はカジノの本当の利点だと考えています。ボーナス 各社のボーナス特典は間違いありません。</w:t>
      </w:r>
    </w:p>
    <w:p>
      <w:r>
        <w:rPr>
          <w:b/>
          <w:color w:val="FF0000"/>
        </w:rPr>
        <w:t xml:space="preserve">イド201</w:t>
      </w:r>
    </w:p>
    <w:p>
      <w:r>
        <w:rPr>
          <w:b w:val="0"/>
        </w:rPr>
        <w:t xml:space="preserve">彼はテキストコンテンツ（タイトル、本文、画像のaltなど）を信頼している、おそらく過剰なくらいに。Sylvain氏は、Adriana Karembeuの画像を使ったテストの例を挙げています。「アンチョビ入りピザ」というクエリに対して、ページのテキストコンテンツが最適化されているため、Googleは、この画像が確かにアンチョビ入りピザの画像だと信じているのです。</w:t>
      </w:r>
    </w:p>
    <w:p>
      <w:r>
        <w:rPr>
          <w:b/>
          <w:color w:val="FF0000"/>
        </w:rPr>
        <w:t xml:space="preserve">イド 202</w:t>
      </w:r>
    </w:p>
    <w:p>
      <w:r>
        <w:rPr>
          <w:b w:val="0"/>
        </w:rPr>
        <w:t xml:space="preserve">Les Îles du Ponant レ・イル・デュ・ポナンは、大西洋と海峡の島々に未来を提供するという大きな野望を抱いています。そのために、活発で魅力的な島のコミュニティがある領土を維持することを第一の目的としています。AIPは、金融、公共サービス、土地利用計画、農業、観光、環境、都市計画、文化などの分野に介入しており、島の問題に関して公的機関の特権的な窓口として認められています...Savoir-faire des Îles du Ponant ポナン島の起業家を促進するため、製品やサービスの真の島民性を保証し、その領土で年間を通じて雇用を創出する島の起業家を促進する「Savoir-faire des îles du Ponant」ブランドを創設しました。農家、レストラン、ホテル経営者、職人、アーティストなど、島のノウハウを広め、島の経済発展に参加したいと考える人たちばかりです。</w:t>
      </w:r>
    </w:p>
    <w:p>
      <w:r>
        <w:rPr>
          <w:b/>
          <w:color w:val="FF0000"/>
        </w:rPr>
        <w:t xml:space="preserve">イド203</w:t>
      </w:r>
    </w:p>
    <w:p>
      <w:r>
        <w:rPr>
          <w:b w:val="0"/>
        </w:rPr>
        <w:t xml:space="preserve">Taourirtの寄付とイスラム事務委員会は、識字プログラムのための学校シーズンの終わりを祝う Taourirtのワクフとイスラム事務委員会は、2015/06/16（火曜日）に識字プログラムのための2014/2015学校シーズンの終わり、アブドゥラ・ビン・アッバス・モスクに際して、盛大なお祝いを開催しました。式典には、寄付行為・イスラム事務省の代表、Taourirtの地方科学評議会の長、多数のイマーム、プログラムの受益者と受給者に加えて、Taourirt地域で識字プログラムに従事している監督者、幹部、コンサルタントのグループが出席しました。この式典では、受益者のための手工芸品の展示、詩、詩歌などの段落が設けられ、地方代表のスピーチと、地方科学評議会の長のスピーチが行われました。なお、2014/2015年度のTaourirt地域の非識字撲滅プログラムの受益者数は男女1410人、試験官数は1094人、合格者数は948人に達し、合格率は86%でした。一方、プログラムに携わる監督者の数は35人のマネージャーとエグゼクティブに加え、プログラムの監視を任務とする2人のコンサルタントに達しました。今年の式典は、3人の著名人と3人の著名な経営者を表彰する機会でもあったことは特筆に価します。また、受益者と受賞者のグループは、努力、研究、忍耐を奨励するために表彰されました。フォローアップ：サード・エフェンディ</w:t>
      </w:r>
    </w:p>
    <w:p>
      <w:r>
        <w:rPr>
          <w:b/>
          <w:color w:val="FF0000"/>
        </w:rPr>
        <w:t xml:space="preserve">イド 204</w:t>
      </w:r>
    </w:p>
    <w:p>
      <w:r>
        <w:rPr>
          <w:b w:val="0"/>
        </w:rPr>
        <w:t xml:space="preserve">商品説明 フランス製ベビーバスケット ルーカスモデル 優しくお片付け!実用性とファンタジーを兼ね備えた2つのコットン収納バスケットは、あなたの小さな王子様のお部屋にぴったりです。このバスケットは、赤ちゃんの小物を収納し、常に手元に置いておけるので、着替えスペースに最適です。サイズ (cm) : 16 x 16 x 20 パターン : 本物の刺繍アップリケ、アイロンではありません!組成：表地：綿100％生地（フランス買い付け） 裏地：エコテックスわた（ドイツ産） このわたはエコテックス規格に適合：有害物質を含まない、赤ちゃんに最適なわたです。重量 : 約200グラム お手入れ : 30度で洗濯、アイロンはソフトにかける、タンブル乾燥はしない すべての繊維製品と同様に、熱源（電気ラジエーター、ろうそく、ランプ、タバコ、ライターマッチ）に近づけないでください。バスケットの上部を折りたたむと、よりスタイリッシュになります。 他のモデルやカラーについては、お問い合わせください。</w:t>
      </w:r>
    </w:p>
    <w:p>
      <w:r>
        <w:rPr>
          <w:b/>
          <w:color w:val="FF0000"/>
        </w:rPr>
        <w:t xml:space="preserve">アイディー二〇〇五</w:t>
      </w:r>
    </w:p>
    <w:p>
      <w:r>
        <w:rPr>
          <w:b w:val="0"/>
        </w:rPr>
        <w:t xml:space="preserve">このブログの目的：私たちの世界の現状について、独立した、代替的な、緊急の情報を提供することです。批判的思考と勇気ある意識を喚起する。恒久的な明晰さを呼び覚まし、慎重さと知恵に突き動かされた行動を促す 2013年9月16日（月） バラク・オバマのイランに対する新たな警告 ※ゲームに×をつけることで、オバマはいずれチクタクとなる!オバマ大統領はそろそろソフトを変えるべきだろう。武力の言葉は時代遅れで、もはや何の効果もない。特に、これまで以上にモスクワに接近しているイランに対しては、そうである。彼自身は、それを信じてはいない。オバマ大統領は、イスラエルの核開発計画がイランとその同盟国モスクワにもたらす危険性を理解しているのだろうか。イスラエルが中心で国際法の上にあった一極集中の世界（新世界秩序）が終わったことを、彼はまだ理解していないのだ。イラン核合意でまたもや屈辱的な敗北を喫した後、彼はこのことを理解するだろう。Googleでチックタックトックと入力すると、このゲームがいかに単純で、偶然性と戦略性が混在しているかがわかるでしょう。削除 このコメントは作者によって削除されました。Delete オバマはそろそろソフトを変えるべきだろう。武力という言葉は時代遅れで、もはや何の効果もない。特に、モスクワとこれまで以上に親密になっているイランに対してはそうだ。彼自身は、それを信じてはいない。ReplyDelete オバマ大統領は、イスラエルの核開発計画がイランとその同盟国モスクワにもたらす危険性を理解しているのだろうか？イスラエルが中心で国際法の上にあった一極集中の世界（新世界秩序）が終わったことを、彼はまだ理解していないのだ。イラン核合意でまたもや屈辱的な敗北を喫したことで、このことが理解できるだろう。</w:t>
      </w:r>
    </w:p>
    <w:p>
      <w:r>
        <w:rPr>
          <w:b/>
          <w:color w:val="FF0000"/>
        </w:rPr>
        <w:t xml:space="preserve">ID 206</w:t>
      </w:r>
    </w:p>
    <w:p>
      <w:r>
        <w:rPr>
          <w:b w:val="0"/>
        </w:rPr>
        <w:t xml:space="preserve">シェール地方のプロフェッショナルデー 2015年から、ル・カロワはシェール地方の企業が部門や地域のプログラマーにアプローチするための支援を行っています。そのために、毎年、パフォーマンス・デイを開催しています。2018年より、ル・カロワはConseil Départemental du Cherから、この日の開催コーディネートを請け負っています。シェルのプロフェッショナルな企業は、選考を受けることなく、自分たちの作品を発表し、参加者全員の集団的で協力的なダイナミズムから恩恵を受けることができるのです。2020年、この日は1月21日（火）にサン・フロラン・シュール・シェールのルイ・アラゴン文化センターで開催される予定です。Conseil Départemental du Cherの支援とCompagnie Oh! z'arts etc.の積極的な協力のもと。9h30 Welcome coffee/tea Continuous Cie Léla Epouse-moi / Arrache-moi Creation 2019, sound installation 10h Collectif Hémisphère Le Sonophage Creation 2017, young audience 55 minutes 11h Cie Les Entichés Creation 2019, theatre 1h15 12h15,その場で昼食 13h20 Compagnie Puzzle Centre Une femme de papier Creation 2020, インテグラルシアター 1h15 14h45 Cie Alaska 78/2 Creation 2021, theatre 15h30 Le Grand Barbichon Prod Ma petite musiques traditionnelles Extrait 45 min 16h20 Cie La Soif Forme-moi Creation 2019, puppets インテグラル 1h10 min.</w:t>
      </w:r>
    </w:p>
    <w:p>
      <w:r>
        <w:rPr>
          <w:b/>
          <w:color w:val="FF0000"/>
        </w:rPr>
        <w:t xml:space="preserve">イド207</w:t>
      </w:r>
    </w:p>
    <w:p>
      <w:r>
        <w:rPr>
          <w:b w:val="0"/>
        </w:rPr>
        <w:t xml:space="preserve">レッドバンクのレンタカー 最近のコメント ネガティブな点：私が話した人は非常に不快で、私と私の妻を侮辱した、私はentariprieを使用することはありませんし、これはまた、カヤックを反映している回数 ポジティブな点：私が話した人は非常に不快で、私と私の妻を侮辱した。落としどころのシンプルさ、土砂降りの雨の中、おじさんが出てきて見守ってくれた。マイナス点:ダッジ・ダート？このサイズなら、もっといいものができるはずです。肯定的な点 : 非常に良いサービス、きれいな車とアップグレード非常に良い否定的な点 : 何も、最高のレンタカー最近のコメント 良いケーブルカーの乗り心地肯定的な点:車は意外と快適で、燃費も良かった マイナスポイント：シートが汚れていた 最近のコメント プラスポイントレンタルの価格といい車といい マイナスポイント。トヨタカムリのスモールシートは、1時間運転すると違和感がある。レッドバンクでのレンタカー予約のお役立ち情報 - レッドバンクでのレンタカー予約は、遅くとも1日前に行うと、平均より安くなります。レッドバンク - レンタカー - FAQ レッドバンクのレンタカー会社はどこが良いですか？KAYAKでの評価およびユーザーレビューによると、Red Bankでおすすめのレンタカー会社はAvis (10.0, 2 件のレビュー)、Enterprise (8.5, 12806 件のレビュー)、National (8.0, 878 件のレビュー)です。ジョン・F・ケネディ空港（JFK）には、どのようなレンタカー会社がありますか？ジョン・F・ケネディ空港のレンタカー会社：Budget、Avis、Hertz、Thrifty、Dollar、Alamo、National、Enterprise。Airport: Newark-Liberty (EWR)にはどのようなレンタカー会社がありますか？空港のレンタカー会社：Newark-Liberty: Budget, Thrifty, Dollar, Avis, Hertz, National and Alamo.Airport: LaGuardia (LGA)にはどのようなレンタカー会社がありますか？ラガーディア空港のレンタカー会社：Avis、Hertz、Thrifty、Dollar。ジョン・F・ケネディ空港（JFK）では、どのレンタカー会社がシャトルサービスを提供していますか？ジョン・F・ケネディ空港からシャトルサービスを提供しているレンタカー会社：Budget、Avis、Hertz、Thrifty、Dollar、Alamo、National、Enterprise。Airport: Newark-Liberty (EWR)では、どのレンタカー会社がシャトルサービスを提供していますか？空港からシャトルサービスを提供しているレンタカー会社：Newark-Liberty: Budget, Thrifty, Dollar, Avis, Hertz, National, Alamo.ラガーディア空港（LGA）では、どのレンタカー会社がシャトルサービスを提供していますか？ラ・ガーディア空港からシャトルサービスを提供しているレンタカー会社：Budget、Avis、Hertz、Thrifty、Dollar、Alamo、National、Enterprise。レッドバンクの近くでレンタカーを探すならどこがいい？レンタカーマップをご覧になって、近隣の最適な車をお探しください。</w:t>
      </w:r>
    </w:p>
    <w:p>
      <w:r>
        <w:rPr>
          <w:b/>
          <w:color w:val="FF0000"/>
        </w:rPr>
        <w:t xml:space="preserve">id 208</w:t>
      </w:r>
    </w:p>
    <w:p>
      <w:r>
        <w:rPr>
          <w:b w:val="0"/>
        </w:rPr>
        <w:t xml:space="preserve">1869年に書かれ、1882年に出版されたヴィクトル・ユーゴーの5幕の詩劇。作者の生前には一度も上演されたことがない。リーブル・テアトルにより、ヘッツェル版全集第五巻より複製（Gallica http://gallica.bnf.fr/ark:/12148/bpt6k37464m にて入手可能）。出演：男性12名、女性2名 劇の全文はリーブル・テアトルから無料でダウンロードできます data.libretheatre.fr のお知らせにリンクします 論旨 15世紀、アラゴン公フェルディナンドの治世下にあるスペインで。火によって罪深い人間を救う方法を見つけたと信じる修道士トルケマーダは、その異端により国王から生き埋めの宣告を受ける。ドニャ・ローズとドン・サンチョに救われ、十字架をテコに墓を開ける。教皇アレクサンドル・ボルジアの支持を受けたトルケマーダは大審問官となり、スペインに火を放つ。異教徒を焼くための大火焚きや、スペインからユダヤ人を追放することを王に命じた。恩人に報いるため、トルケマーダはドン・サンチョとドニャ・ローズを救出する。ドニャ・ローズは王によって結婚を阻まれ、修道院に送られた。しかし、彼は偶然にも彼らが自分を引き渡す際に犯した罪、すなわち引き裂かれた十字架を知り、彼らの魂を救うことを決意する...燃やすことである。宗教的狂信を題材にした演劇。抜粋その1。第2幕 第2場 トルケマーダとフランソワ・ド・ポールの出会い フランソワ・ド・ポール、立ち上がり、頭蓋骨に指を置く。ここで、私自身の球体を紹介します。沈んでいく運命の残骸、この謎の瞑想、この物思いにふける無に永遠が落とす影、人間の深淵の外にある岩礁のような頭蓋骨、最初の夜明けのように保つ歯、目が光を失った後の笑い、我々が皆額の下に持っているこの恐ろしい仮面。この幼虫は私たちの知らないことを知っている、この破片は未知の終わりを知らせている、そう、この冷たい視線の下で私の裸の魂を感じ、考え、思い悩み、年を取り、生きることが少なくなり、この二つの黒い固定した穴を証人として、祈り、この無、塵、この沈黙、私の祈りに影で気を配る、それが私のすべてである。それで十分です。(中略）人間はすべてを愛するためにこの世に存在する。彼は兄弟であり、友人である。アリを殺すなら、その理由を知らなければならない。人間の精神の神は、被造物の上に開いた翼を作り、緑の枝の下で、草の中で、海の中で、波の中で、風の中で、人間はいかなる生物も禁じてはならないのだ。人民には自由な労働を、鳥には木立を、すべての人には平和を。チェーンはありません。ケージはありません。人間が拷問者であるなら、神は暴君に過ぎない。福音には十字架があり、剣はコーランにある。すべての悪、すべての悲しみ、すべての影を解決し、この暗い地球に祝福を与えましょう。打つ者は迷うかもしれない。決してストライキをしないようにしましょう。息子よ、残念だが、足場は恐るべき挑戦だ。死は神に委ねよう。お墓を利用するために！？なんという大胆さでしょう。子供も女も鳩も、花も果実も、すべてが神聖であり、すべてが祝福されている。そして、昼も夜も、夢見心地でこの頂上から、深淵に巨大な祈りを広げるとき、私の中にこの無限の興奮を感じる。ローマ法王については</w:t>
      </w:r>
    </w:p>
    <w:p>
      <w:r>
        <w:rPr>
          <w:b/>
          <w:color w:val="FF0000"/>
        </w:rPr>
        <w:t xml:space="preserve">イド209</w:t>
      </w:r>
    </w:p>
    <w:p>
      <w:r>
        <w:rPr>
          <w:b w:val="0"/>
        </w:rPr>
        <w:t xml:space="preserve">2001年、フランスは郊外の若者による「トゥルナント」を発見した。しかし、集団レイプという現象は新しいのでしょうか？社会学者Laurent Mucchielliは、反面調査の末に、メディア現象の行き過ぎを非難する。Interview with Laurent Mucchielli 法と刑罰制度に関する社会学的研究センター（cedisp）所長 Doctissimo：あなたの意見では、「tournantes」という言葉の出現はメディア現象であると思います。ローラン・ムッキエリ：トゥルナントの出現は、アジャンス・フランス・プレス（フランスのあらゆるメディアの主要な情報源）のディスパッチの変遷を調べることで説明できます。1990年から2000年にかけて、集団強姦事件は年間4件以上の見出しをつけることはなかった。2001年には、集団強姦と「tournantes」という新しい表現が50回登場し、「団地出身の若者」「移民出身者」を体系的に取り上げた言説が展開されました。2003年からは23回に減り、2004年にはほとんど出動がなくなった。このことは、集団レイプが2001年以前から存在し、2003年以降も続いていることから、社会の現実とは直接関係のないメディアの誇大広告が存在することを明確に示している。博士：しかし、こうしたメディアの論調は、憂慮すべき現実を反映しているのではないでしょうか？ローラン・ムッキエリ：問題は、この現実がメディアの論調からほとんど抜け落ちていることです。メディアは、司法制度が扱う事件の歴史、統計、多様性について、わざわざ情報を得ようとはしません。このメディアの炎上は、治安の悪さ、都市部での暴力、イスラムへの恐怖、女性への暴力などをテーマにした選挙戦の真っ最中である。この最後のテーマに対するメディアの関心は、映画「La Squale」、書籍「Dans l'enfer des tournantes」、「Ni putes ni soumises」運動の創設に基づくものである。集団レイプのシーンで始まるこの映画は、郊外の日常の現実を反映していると思われるが、それには疑問がある。1980年代に行われた集団レイプの凄惨な伝記であるサミラ・ベリルの本は、この宗教への言及がないにもかかわらず、イスラムによる女性への抑圧の象徴となった。しかし、こうした現実の歪曲は、移民出身の若者による集団レイプが突然激増するというマスコミのシナリオを妨げるものではない。ドクティッシモ：しかし、沈黙の法則がある以上、このような集団レイプの規模をどのように理解すればよいのでしょうか？ローラン・ムッキエリ：まず、集団レイプは決して新しいものではないことをお伝えします。1950年代末から60年代初めにかけて、すでに「黒いジャケット」をめぐってメディアを騒がせていたのである。集団強姦は当時の俗語で「トゥルナント」とは呼ばれず、リヨンでは「バルス」、トゥールーズでは「ロデオ」、ボルドーでは「陰謀」と呼ばれた。第二に、唯一入手可能な集団強姦の統計（司法統計）によると、その頻度はこの20年間特に増加していない。最後に、被害者へのアンケート調査から、この現象はまれであり、増加しているようには見えないことが確認されています。その後、実際のところはどうなのでしょうか。誰も知らない。しかし、いずれにせよ、増えたとは言い切れないことを示す。ドクティッシモ：こうした集団レイプの裏には、どんな行動が隠されているのでしょうか。ローラン・ムッキエリ：まず、これらの集団レイプはひとつの現実を表しているのではなく、いくつかの異なる現象を表しているのです。網羅的とは言えないが、パリ地域の25件の事例を調査した結果、これらの集団レイプの背後には、心理社会的なプロセスが潜んでいることがわかった。</w:t>
      </w:r>
    </w:p>
    <w:p>
      <w:r>
        <w:rPr>
          <w:b/>
          <w:color w:val="FF0000"/>
        </w:rPr>
        <w:t xml:space="preserve">イドバン</w:t>
      </w:r>
    </w:p>
    <w:p>
      <w:r>
        <w:rPr>
          <w:b w:val="0"/>
        </w:rPr>
        <w:t xml:space="preserve">ハマカスホテルには、広々とした客室があり ...ホテルハマカスには、家庭的な快適さを提供する広々とした客室があります。ホテルの周りには美しい中庭があり、熱帯植物やハンモックなど、湖からの涼しい風を感じながらリラックスするのに最適な環境です。サンフアン・デル・スールから35km、トラのビーチから30km、コスタリカとの国境から40kmの美しいオメテペ島にあるセント・ジョージの桟橋から数メートルのところに位置しています。自然豊かな環境の中で、パーソナルなサービスを提供する、快適で静かな場所です。wifi、24時間セキュリティサービス、専用駐車場があります。</w:t>
      </w:r>
    </w:p>
    <w:p>
      <w:r>
        <w:rPr>
          <w:b/>
          <w:color w:val="FF0000"/>
        </w:rPr>
        <w:t xml:space="preserve">にじゅういち</w:t>
      </w:r>
    </w:p>
    <w:p>
      <w:r>
        <w:rPr>
          <w:b w:val="0"/>
        </w:rPr>
        <w:t xml:space="preserve">Train London Bordeauxの運賃とチケットの空き状況は、パートナーから提供されたデータから72時間未満前に記録されたものです。旅行情報 ロンドンからボルドーまで鉄道で移動する場合、どの鉄道会社を利用すればよいですか？ロンドン（イギリス）発ボルドー（フランス）（ジロンド）行きは、現在0便が運行されており、頻度の高い列車の旅です。列車の旅はどのくらいかかりますか？ ロンドンからボルドーまでは742km離れており、列車の旅はほとんどの場合、00h00にかかります。この2つの駅間を移動するには、通常、電車を利用するのが最も時間がかかり、車や飛行機を利用するよりも環境負荷が低いのです。ロンドンからボルドーまで、電車で移動する場合の料金を教えてください。この列車の旅の最安値は片道€なので、ロンドンからボルドーまでの往復運賃は少なくとも€ 0と予想されます。ロンドン - ボルドー間の鉄道時刻表 ロンドンからボルドーまでは、フランス国外とジロンド県を結ぶ多数の列車が毎日運行しています。ロンドン・セントパンクラス駅とボルドー・サン・ジャン駅を結んでいます。SNCFロンドン・ボルドーの料金については、OUI.sncfのウェブサイトを参照するか、SNCFのチケットオフィスにお越しください。ロンドン・ボルドーの鉄道：チケット予約のタイミングは？ロンドン・ボルドー線の航空券は、出発日が近づくにつれ、料金が高くなります。調査によると、2ヶ月前に予約すれば、135ユーロからチケットを見つけることができ、一方、1日前にチケットを購入すれば、同じ旅程で最低233ユーロを支払わなければならないのです。つまり、1日前よりも2ヶ月前にチケットを購入することで、合計金額が42%もお得になるのです。提供する情報は、事前予約か直前予約かによって、過去6ヶ月間に見つかった最安値に基づきます。ロンドンからボルドーへの鉄道乗車券を予約するには、Voyages SNCF のウェブサイトで SNCF の予約を行うか、KelBillet でロンドンからボルドーへの格安鉄道乗車券を検索してください。また、KelBilletでは復路のロンドン・ボルドーの格安列車チケットも検索可能です。ロンドン・ボルドーの鉄道乗車券の割引 SNCFロンドン・ボルドーの鉄道乗車券をより安く購入するための割引が多数あります：定期的に旅行する人のための会員証（回数券、など）、年齢によるカード（12-27歳のユースカード、シニア+カード、子供+カード）、ステータスによる（大家族、軍人、など）などです。これらのカードのほとんどは、より良い運賃の恩恵を受けるために手数料が必要です。しかし、これは本当にロンドン・ボルドーへの旅行に有効なのだろうか？電卓で計算し、考慮に入れてください。- A = カードの費用（例：69ユーロ） - B = カードによる平均的な割引額（例：30%） - C = ロンドン・ボルドーの往復航空券の平均価格（例：50ユーロ） まず、AをBで割り、100をかけます：これで、カードの償却に必要な予算が決まります。そして、この数字をCで割ると、カードの支払いに必要な最低旅行回数が算出されます。この例では、A×B＝69/30×100＝230ユーロとなります。すると、230÷50＝4.6となる。ロンドンまでの往復が最低4.6回（つまり5往復）ないと、このカードを買う価値はないのですロンドン・ボルドーの格安列車 ロンドン・ボルドー線を格安で移動することは奇跡ではありません。チケットを購入する前に知っておきたいコツがあります。- ロンドンからボルドーまで格安列車で移動するには、できるだけ早くチケットを購入するのが一番です。SNCFでは、3ヶ月前から予約受付を開始し、最も有利な料金でプレムの航空券を予約することができます。- 格安航空会社は定期的にロンドンからボルドーへの低運賃を提供しているので、運賃の比較をお忘れなく</w:t>
      </w:r>
    </w:p>
    <w:p>
      <w:r>
        <w:rPr>
          <w:b/>
          <w:color w:val="FF0000"/>
        </w:rPr>
        <w:t xml:space="preserve">イド212</w:t>
      </w:r>
    </w:p>
    <w:p>
      <w:r>
        <w:rPr>
          <w:b w:val="0"/>
        </w:rPr>
        <w:t xml:space="preserve">旅行を計画すると、どこに行くべきか、どこへ行くべきか、など多くの疑問が出てきます。いつ行く？予算は？どれくらいの時間がかかるのでしょうか？どのルートを選ぶか？A-contresensのプランナーには、すべての答えがあります。数回のクリックで旅行計画を立てることができ、あなたの生活をより快適なものにします。ポゴレッツに行くならいつ？ ポゴレッツに行くなら8月がベストシーズン？ポゴレッツは、ケッペン・ガイガー分類によると、乾季のない湿潤大陸性気候（Dfb）である。ポゴレッツの8月の平均気温は16℃、平均降水量は84mmです。夜間は11℃まで下がり、日中は22℃まで上がります。まとめると、8月の気候は良好で、ポゴレッツへの旅行には良い月と言えるでしょう。ポゴレッツのベストシーズンは、6月7月8月です。ちなみにワシントンの8月の平均気温は25.3℃、平均降水量は90.4mmである。ポゴレッツのベストシーズンはいつですか？ +7:00 ポゴレッツにはサマータイムがありません。1969年7月23日 水曜日 1966年8月30日 火曜日 1976年9月29日 水曜日 2010年7月28日 水曜日 2010年8月4日 火曜日 1992年9月1日 水曜日 1964年7月29日 水曜日 1969年8月6日 木曜日 1966年9月15日 水曜日 2002年7月3日 土曜日 1994年8月27日 水曜日 1976年9月1日 風冷え（Wind chill) 俗に「風寒」とも言われますが、熱が放出されているのに風が体に当たって生じる寒さ感のことで、実際の周囲の空気温度は下がらないことを指します。ポール・シプル氏とチャールズ・F・パッセル氏は、米国が第二次世界大戦に参戦する直前、南極での実験において、ウィンドチルファクターの概念を開発した。この考え方は、次第にアメリカの気象庁に広まっていった。風速と外気温を組み合わせて、極寒の地で人体が感じる温度を数値化したもので、カナダ環境局をはじめとする各国の気象庁で使用されています。暑さ指数とは、米国で開発された指数で、周囲の気温と相対湿度を組み合わせて、人体の体感温度を求めようとするものです。その結果は、「空気温度感」とも呼ばれる。暑さ指数は、人体が汗を出すことで皮膚を冷却する能力に基づいています。これが空気中に蒸発することで、環境からエネルギーを必要とし、肌に触れる境界層の温度が下がり、涼しさを感じることができるのです。空気の相対湿度が高くなると、蒸発効率が悪くなり、主観的な暖かさを感じることが多くなります。この指標は、同じ効果を別の計算式で定量化するカナダのヒューミデックスと混同してはならない。- 27℃～32℃の不快感 ・長時間の露出や活動で疲れることがある。活動を続けると、熱けいれんを起こす可能性があります。- 32℃～41℃の極端な不快感・・・熱けいれんや熱中症になる可能性があります。そのまま活動を続けると、熱中症になる恐れがあります。- 41℃～54℃の危険性 - 熱けいれんや疲労が起こる可能性があります。活動を続けると、熱中症になる可能性があります。- 54℃以上で極度の危険 - 熱中症が危惧される</w:t>
      </w:r>
    </w:p>
    <w:p>
      <w:r>
        <w:rPr>
          <w:b/>
          <w:color w:val="FF0000"/>
        </w:rPr>
        <w:t xml:space="preserve">イド213</w:t>
      </w:r>
    </w:p>
    <w:p>
      <w:r>
        <w:rPr>
          <w:b w:val="0"/>
        </w:rPr>
        <w:t xml:space="preserve">Tassin-la-Demi-Lune の庭師 Tassin-la-Demi-Lune の庭師をお探しですか？O2チームを呼び出す。O2では、タッサン＝ラ＝デミ＝ルーヌでプロの家庭菜園家を探すことができます。庭師を探す心配はありません。23 Avenue Raymond de Veyssière 69130 Écully 自分に合ったガーデニングを見つける - 「クラシック」または「マルチング」芝刈り - 芝生のメンテナンス（肥料、種まき、水やり） - 草むしり。花壇の除草、清掃、メンテナンス - スカーリング - 狭い場所の芝生化 - バラの剪定 - テラスと車道の高圧洗浄 - プール周辺の清掃 - 雪かき - プールの定期メンテナンス - 「クラシック」または「マルチング」芝刈り - 芝生のメンテナンス（肥料、種まき、水やり） - 芝生のメンテナンス（肥料、種まき、水やり）花壇の除草、清掃、メンテナンス - テラスや小道の高圧洗浄 - 除雪 - プールの定期メンテナンス - 「クラシック」または「マルチング」芝刈り - 芝生のメンテナンス（肥料、種まき、水やり） - 草刈り。花壇の清掃とメンテナンス - テラスと小道の高圧洗浄 - 雪かき - プールの定期メンテナンス - 「クラシック」または「マルチング」芝刈り - 芝生のメンテナンス（肥料、種まき、水やり） - 草取り。花壇の除草、清掃、メンテナンス - スカーリング - 狭い場所の芝生化 - バラの剪定 - テラスと車道の高圧洗浄 - プール周辺の清掃 - 除雪 - プールの定期メンテナンス - 芝生の「クラシック」または「マルチング」刈り - 芝生のメンテナンス（肥料、種まき、水やり） - 草刈、清掃、花壇のメンテナンス花壇の除草、清掃、メンテナンス - テラスや小道の高圧洗浄 - 除雪 - プールの定期メンテナンス - 「クラシック」または「マルチング」芝刈り - 芝生のメンテナンス（肥料、種まき、水やり） - 花壇の除草、清掃、メンテナンス - テラスや小道の高圧洗浄 - 除雪 費用はどのくらいかかりますか?私たちの料金 財政援助と融資手段 彼らはO2でのガーデニングを選択しました O2でのガーデニング 定期的なテクニカルガーデニング 週に2時間のメンテナンスで、一年中美しい庭を実現!私たちは、ある種の困難で身体的な仕事を引き受けることができなくなりました。O2の庭師、ミッシェルに庭の手入れ全般を任せています。O2を使ってから、私の庭は快適で穏やかな場所になりました。テクニカルガーデニングエキスパート 2週間に4時間のメンテナンスで、美しい庭がよみがえる!仕事が忙しくなると、バラの手入れや庭全体の手入れをする時間がとれなくなります。家に帰っても、周囲が気持ちよく過ごせるようにしたいものです。毎週末、庭で楽しむことができるのは、庭師のおかげです！ありがとうございます。単発ガーデニング 年2回の1日作業で、完璧に刈り込まれた生垣を実現!20メートルの生け垣を刈り込む技術も設備もないのです。クリストフは過去に怪我をしそうになったことがあるので、今は完全に安全なところでプロに任せたいと思っています。その結果、より満足のいくものになりました。O2さん、ありがとうございました。定期的なテクニカルガーデニング 週2時間のメンテナンスで、1年中美しい庭を実現!私たちは、困難で物理的な作業のいくつかを処理することができなくなりました。O2の庭師、ミッシェルに庭の手入れ全般を任せています。O2を使ってからというもの、私の庭は</w:t>
      </w:r>
    </w:p>
    <w:p>
      <w:r>
        <w:rPr>
          <w:b/>
          <w:color w:val="FF0000"/>
        </w:rPr>
        <w:t xml:space="preserve">アイディー214</w:t>
      </w:r>
    </w:p>
    <w:p>
      <w:r>
        <w:rPr>
          <w:b w:val="0"/>
        </w:rPr>
        <w:t xml:space="preserve">そう語るのは、中国GPから帰国したクリスチャン・ホーナーだ。レッドブルの非常に面白い発言です。RED BULL RACING'S RETURN FROM CHINESE GRAND PRIX Q&amp;A with TEAM PRINCIPAL, CHRISTIAN HORNER Q: クリスチャン、中国GPの後、どのようにして英国に戻ってきたのでしょうか？五目並べ作戦だった。マーク・ウェバーと僕は、日曜日の朝、0430時に上海のホテルを出発した。月曜日に上海からドバイまで0715時のフライトで行き、ドバイからローマまで行って、現地時間の2030時に到着しました。もう一つのローマの空港からニース行きの便を取り、そこで一泊し、火曜日の早朝にグラスゴー行きの便を取りました。英国領空を最初に通過した飛行機の一つだと思います。私たちは火曜日の1205時にグラスゴーに到着しましたが、マークがパスポートを忘れたことが判明しました。グラスゴーからオックスフォードシャーまでヘリコプターで移動し、火曜日の16時にオックスフォードシャーに到着した。Q:そして、セバスチャン・ベッテルはどのように帰宅したのでしょうか？運良く、イスタンブールに行ったバーニー・エクレストンに乗せてもらうことができたと聞いています。セバスチャンは、そこからニースまで飛行機で移動し、そこから車で帰宅したため、火曜日の朝早く、私たち全員よりも早く帰宅することができました。予想通り、バーニーは私たち全員を打ち負かしました。イギリスの地に降り立ったことを誇りに思いながらグラスゴーから電話をかけると、彼はすでに3時間も事務所にいると言うのです。Q：そして、チームの帰路はどうだったのでしょうか？チームの大半が団結した。今日（木曜日）の直行便で、午後遅くに英国に到着することができました。車や貨物も今日中に戻ってくるので、おそらくチームより1〜2時間早く帰れるでしょう。Q: チームと貨物の帰還が遅れた場合、スペインGPの準備にどのような影響があるのでしょうか？ありがたいことに、中国GPとスペインGPの間に1週間余りのカレンダーがあるため、その影響は非常に限定的だ。まだマシンを回すのに1週間以上あるし、次のレースで使う部品の多くはこの工場で生産されている。工場に影響はありません。明らかに、2～3日遅れて戻ってくるターンアラウンド部品が少しずれていますが、1週間増えたことで、大きな問題は発生しないと確信しています。だから、ベッテルはバーニー・エアラインズ（Bernie AirLines）のおかげで、喜んで旅をしていた。2列目！！そう、今朝はポール1回、2列目mnt。素晴らしいチームに恵まれて、今シーズンのタイトルを獲得できたような気がします😉エアークレストーン クリスチャン、中国GPからどうやってイギリスに戻ったのですか？五目並べ作戦だった。マーク・ウェバーと僕は、日曜日の朝4時半に上海のホテルを出発した。月曜日に上海からドバイへ7時15分のフライト、そしてドバイからローマへ、現地時間20時30分の到着でした。ローマから他の空港の便でニースに行き、そこで一泊して、火曜日の早朝の便でグラスゴーに向かいました。イギリスの領空に入った最初の飛行機の一つだったと思う。火曜日の12時5分にグラスゴーに到着したのですが、マークがパスポートを忘れていることが発覚しました!現地のもてなしを堪能した後、グラスゴーからオックスフォードシャーまでヘリコプターで移動することに成功し、火曜日の午後4時にオックスフォードシャーに到着した。そして、セバスチャン・ベッテルはどうやって帰宅したのだろうか？運良く、イスタンブールに行くはずのバーニー・エクレストンと一緒に飛び出すことができたのだ。セバスチャンはそこからニースまで飛行機で移動し、そこから車で帰宅したのです--火曜日の朝、私たち全員よりも早く帰宅するために。予想通り、バーニーに先を越された。私はグラスゴーから彼に電話をかけました。</w:t>
      </w:r>
    </w:p>
    <w:p>
      <w:r>
        <w:rPr>
          <w:b/>
          <w:color w:val="FF0000"/>
        </w:rPr>
        <w:t xml:space="preserve">イド215</w:t>
      </w:r>
    </w:p>
    <w:p>
      <w:r>
        <w:rPr>
          <w:b w:val="0"/>
        </w:rPr>
        <w:t xml:space="preserve">本稿の著者であるKyle MatthewsとMargaret McCuaig-Johnstonはそれぞれ、モントリオール ジェノサイド・人権研究所（コンコルディア大学）のエグゼクティブディレクターと科学・社会・政策研究所（オタワ大学）の研究員である。世界のほとんどの国がコロナウイルスの蔓延を食い止めようとしている中、スイスのジュネーブに本部を置く政府間機関、国連人権理事会（UNHRC）では、別のケースが心配されるほど前進しています。中国は、さまざまな国や組織から人権に関する記録を問われ、国際的な人権問題の検討に影響を与える力を持つようになりました。国連に所属する非政府の人権監視団体「UNウォッチ」はこのほど、次期特別調査官を選出する特別委員会のメンバーに中華人民共和国が選出されたことを明らかにした。今後1年間で、少なくとも17のポジションを重要な人権案件で埋める責任を負うことになります。もし中国が委員会のメンバーになれば、表現の自由、強制失踪、恣意的な拘束、健康などの問題を国際的に調査するための個人を任命したり解任したりする権限を即座に持つことになる。2014年、習近平国家主席は、中国の野心と政策をより重要視するため、国際機関や基準設定機関の指導的地位に中国の高官を招聘し始めた。その意義が見えてきました。実際、中国はWHOなどの多国籍機関に対し、台湾を仲間外れにし、中国を優先するよう働きかけている。今、人権は順番に中国の勢力圏の対象になっています。「国連の慣例によれば、諮問委員会の5人の委員は個人の資格で活動しています。しかし、ジュネーブの中国公館の高官である姜端の任命は、代わりに中華人民共和国からの任命として国連人権委員会に参加するアジア諸国に提示されたのである。江端が中国の政策を推進することは間違いない。他のメンバーは、チャド、スロベニア、スペインの3カ国です。中南米・カリブ海諸国から新メンバーを任命する予定です。中国から姜端氏が任命されたことを知ったUNウォッチ事務局長のHillel Neuer氏は、「中国の抑圧的で非人道的な政権に、表現の自由、任意拘束、強制失踪などの国際事件の調査員を選ばせるのは、放火犯を市の消防署の責任者に任命するようなものだ」と述べている。私たちはこの言葉に全面的に賛同します。健康に対する権利は、調査員によって検討されうる問題の一つである。しかし、国連人権委員会のメンバーが中国から圧力を受けることはないだろうか。COVID-19のパンデミックに関する調査を阻止するため、あるいは調査を行う中国人を任命するため、である。例えば、発生当初の隠蔽工作、患者数の改ざん、中央政府の危機管理に異を唱える人々の強制失踪の疑い、他国を非難する中国の偽情報キャンペーンなどをどのように調査するのか、などです。</w:t>
      </w:r>
    </w:p>
    <w:p>
      <w:r>
        <w:rPr>
          <w:b/>
          <w:color w:val="FF0000"/>
        </w:rPr>
        <w:t xml:space="preserve">アイディー216</w:t>
      </w:r>
    </w:p>
    <w:p>
      <w:r>
        <w:rPr>
          <w:b w:val="0"/>
        </w:rPr>
        <w:t xml:space="preserve">シャンパーニュ・メゾンの創始者であるピエール・テタンジェは、偉大な美食家であった。レ・アールに近いパリ1区の代官として、場所取りの匂いや音に導かれることが多かった。美食への興味から、彼はアカデミー・デ・ガストロノームの22番目の椅子に座ることになった。19世紀には、「美食家たちのアルマナック」の著者のものとされていた。このガストロノミーへの愛を讃えたいという思いから、コンクールが生まれました。クロード・テタンジェは、父へのオマージュとして「ピエール・テタンジェ国際料理賞」を創設し、1967年に初めて賞を授与しました。この賞は、すぐに偉大なシェフたちの専門的な手である審査委員会に渡されるのです。テタンジェ賞は今後、「テタンジェ」と呼ばれるようになり、受け継がれる家族の伝統へのオマージュと、長い間、自らの名前を付けてきたシェフへのオマージュという、二重の敬意を表することになります。</w:t>
      </w:r>
    </w:p>
    <w:p>
      <w:r>
        <w:rPr>
          <w:b/>
          <w:color w:val="FF0000"/>
        </w:rPr>
        <w:t xml:space="preserve">アイディー217</w:t>
      </w:r>
    </w:p>
    <w:p>
      <w:r>
        <w:rPr>
          <w:b w:val="0"/>
        </w:rPr>
        <w:t xml:space="preserve">乾燥した髪は、くすみ、ざらつき、もろさ、枝毛や切れ毛が目立ちます。このタイプの髪は遺伝性のものである可能性がありますが、いくつかの要因が髪を乾燥させます：強すぎるシャンプーの使用、化学染料、ヘアドライヤー、ストレートパーマ、プール、日光などです。- 洗髪は週に1、2回程度にし、保湿効果の高いシャンプーと、髪を保護するコンディショナーを使用するようにしましょう。- 週に一度、湿らせた髪にトリートメントマスクを塗布し、5〜10分放置した後、洗い流します。- 髪のダメージがひどい場合は、ヘアオイルやシアバターを選ぶとよいでしょう。温かいタオルに包んで30分、または一晩放置して、強力に補修します。- また、専用のトリートメントを毎日毛先に塗布するのもおすすめです。マドモアゼル・オーガニックのココアバターは、脂肪酸と抗酸化物質が豊富で、快適さとしなやかさを求める乾燥肌の方に喜ばれています。オーガニック認証の植物オイルを豊富に配合したANTONIN.Bデザートセラムは、髪に栄養を与え、縮れを抑え、繊維をなめらかにします。ANTONIN .B Intense Honey Balmは、保湿、栄養補給、縮れを抑え、スタイリングをサポートします。10種類の植物オイルの相乗効果で、髪に栄養を与え、補修し、保護するLOGONA Intense Repair Dry Oil。べたつきのないテクスチャーで、髪をやわらかく、つややかに仕上げます。MADEMOISELLE ORGANIC Aloe Vera Native Gelは、顔や体に潤いを与え、落ち着かせる効果のあるナチュラルケアに不可欠な製品です。HAVANA CURLS ヘアクリーム、巻き毛、縮れ毛、乾燥した髪に潤いを与え、生き生きとさせる。オーガニックバージンココナッツオイルCENTIFOLIA、栄養を与え、保護し、やわらかくします。Lindengloss Repair ConditionerまたはLindengloss Conditioner LESS IS MOREは、染めた髪や傷んだ髪の表面をなめらかにし、カラーを長持ちさせます。髪をやわらかく、サラサラに仕上げます。ケラチンマスクは、髪の繊維を補修し、ドライヤーやストレートアイロンの熱から髪を保護します。COSLYS ケラチンシャンプーは、髪の繊維を強化し、ドライヤーやストレートアイロンの熱から髪を保護します。KHADI Ayurvedic Repairing Shampoo with Roseは、乾燥やダメージを受けた髪にしなやかさと輝きを取り戻させます。WELEDA オートミールコンディショナーは、乾燥して傷んだ髪に強さと輝きを取り戻すのに理想的なコンディショナーです。アルガンオイルを配合したドゥースナチュレのデタングリングバームで、栄養を与え、まとまりのある髪に。Dr.HAUSCHKAニームヘアオイルは、傷んだ髪や枝毛を補修し、頭皮を和らげる集中コンディショニングトリートメントです。ダメージヘア、カラーリング、パーマヘア K FOR KARITE リペアマスク クレイとシアバター配合で、乾燥して傷んだ髪に水分を補給して補修します。DERMACLAYドライ＆ダルヘアーシャンプーは、髪を重くすることなく繊維に栄養を与え、フリーラジカルから髪を保護します。しなやかで艶やかな髪に仕上がります。頭皮を刺激から守る。2006年以来、マドモアゼルビオは、こだわりの美を体現してきました。すべての人に、すべての肌タイプに対応するオーガニックコスメのリファレンスブランドです。</w:t>
      </w:r>
    </w:p>
    <w:p>
      <w:r>
        <w:rPr>
          <w:b/>
          <w:color w:val="FF0000"/>
        </w:rPr>
        <w:t xml:space="preserve">イド218</w:t>
      </w:r>
    </w:p>
    <w:p>
      <w:r>
        <w:rPr>
          <w:b w:val="0"/>
        </w:rPr>
        <w:t xml:space="preserve">楽しみながら掛け算の復習ができます。しかも、これだけ独立して...。消極的な生徒たちが掛け算の表を復習できるような方法を探していたとき、アイデアやゲームをたくさん紹介しているMathieu氏のブログに出会いました。彼は掛け算を復習するために塗り絵のグリッドを設定しました。私は彼のアイデアを取って、色を付けるために新しい図面を作成しました：素晴らしい！ありがとうございます！素晴らしいアイデア、それは非常に素晴らしいです。私のCE1 CE2の生徒たちは、すでにM.マチューのものが大好きです ;-)素晴らしい！いつもありがとうございます。とても良いアイデアです ありがとうございました。きっと気に入るはずです!!!ありがとうございました。Super !!!ありがとうございます、ありがとうございます。新学期の始めにテストしています :)この作品に感謝します。私たちPESにとっては、とても助かります。この度は、素敵な作品をありがとうございました。私の6èセグパは、それが大好きですシェアしてくれてありがとう！いいアイデアだし、楽しいし、テーブルが退屈じゃなくなるし、ありがとうございます！シェアしてくれてどうもありがとう。とても良いアイデアですね。共有していただきありがとうございます:-) あなたの何を捨てる</w:t>
      </w:r>
    </w:p>
    <w:p>
      <w:r>
        <w:rPr>
          <w:b/>
          <w:color w:val="FF0000"/>
        </w:rPr>
        <w:t xml:space="preserve">イド219</w:t>
      </w:r>
    </w:p>
    <w:p>
      <w:r>
        <w:rPr>
          <w:b w:val="0"/>
        </w:rPr>
        <w:t xml:space="preserve">Friese Buurt (オランダ)の現在の天気 Friese BuurtはGemeente Den Helder at 4 km↑, Julianadorp at 4 km↑, Den Helder at 4 km↑の近くに位置しています。't Zand at 10 km↑, Gemeente Wieringen at 12 km↑, Gemeente Zijpe at 14 km↑, Oudeschild at 14 km↑, Smerp at 15 km↑, Den Burg at 15 km↑, Schagen at 15 km↑, Altitude:1 m Friese Buurt の現在の天気: 霧雨、北からの風速 17 km/h で来る。気温は4℃、体感温度は0℃ 相対湿度は87％：0（極めて乾燥した空気）と100％（水が飽和した空気、霧や雲のようなサスペンションで再び水滴の出現）の間気圧は1005mb：低気圧、灰色の天気と雨さえ発表した。wind is coming from North at speed of 17 km/h weather updated 22214 minutes ago Sunset in 1h10 and sunrise in 16h6.日中は16時56分まで続きます。 短期間の気象観測と予報の詳細については、Den Helder - De Kooy Airportのステーションが提供する航空天気予報をご覧ください。2021年1月1日（金）のFriese Buurt（オランダ）の一般的な5日間の天気予報が公開されています。 夜はずっと曇りで雷はなく、夜にはにわか雨があり、日中は朝から晩までグレーで雷はないでしょう。日中は雨が降るでしょう。気温は5℃から7℃へ、風は24km/hへ 8時：小雨 6℃ 0.3mm 相対湿度 83％ 気圧 1005mb 風は北西から15km/h 11時：小雨 6℃ 0.6 mmの雨 相対湿度は80% 気圧は1007 mb 北西からの風 12 km/h 14h : 散乱した雲 7 °C 相対湿度は75% 気圧は1008 mb 北西からの風 15 km/h 17h : 小雨 7 °C 0.4 mm の雨 相対湿度は 82% 気圧は 1008 mb 南から 24 km/h 20h : 小雨 7 °C 0.5 mm の雨 相対湿度は 79% 気圧は 1008 mb 北西から 15 km/h 23h : 小雨 7 °C 0.5 mm の雨 相対湿度は 79% 気圧は 1008 mb 北西から 15 km/h 23h : 小雨 7 °C 0.5 mm の雨 相対湿度は 82% 気圧は 1008 mb 北から 15 km/h 23h : 小雨 6 °C 0.2 mmの雨 相対湿度は77% 気圧は1009 mb 風は北西から19 km/h 2021年1月2日土曜日 空は一晩中曇りで雷はなく、日中は朝から晩までグレーで雷はないだろう。気温は5℃から7℃へ 風は21km/hへ 2h : 雲が切れました 7℃ 相対湿度は75％ 気圧は1010mbです 風は北西から来ます 17km/h 5h : 小雨 6℃ 0.3 mm 雨 相対湿度 82% 気圧 1010 mb 北からの風 21 km/h 8h : 壊れた雲 6 °C 相対湿度 79% 気圧 1011 mb 北東からの風 21 km/h 11h :散乱した雲 5 ℃ 相対湿度 81% 気圧 1013 mb 北東の風 20 km/h 14h : 散乱した雲 5 ℃ 相対湿度 75% 気圧 1014 mb 東からの風 17 km/h 17h : 壊れた雲 5℃ 相対湿度 81% 気圧 1013 mb 北東からの風 20 km/h</w:t>
      </w:r>
    </w:p>
    <w:p>
      <w:r>
        <w:rPr>
          <w:b/>
          <w:color w:val="FF0000"/>
        </w:rPr>
        <w:t xml:space="preserve">アイディーニジュウニ</w:t>
      </w:r>
    </w:p>
    <w:p>
      <w:r>
        <w:rPr>
          <w:b w:val="0"/>
        </w:rPr>
        <w:t xml:space="preserve">魔理沙を雇ったからだ！あなたがスメイルを雇ったから!いつもフレンドリーなイベントがあり、私の住んでいるところから近く、特にフリースタイルのクラスが充実しているからです。追伸：レイチェルと縄跳びもありますから！（笑）。そうですね、センター16には感謝しています。まず、近いこと、サービスが歓迎されていることです。メンバーも気さくで明るく、良い雰囲気のジムだと思います温厚で親しみやすく、コーチは利用しやすく、気配りができる。営業時間が柔軟なので、仕事帰りに夜遅くまで通うことができます。ジムは自宅から近いので、歩いて通うことができます。このジムはフレンドリーなので、友達の輪ができました。Sport &gt; well-being Loic &gt; Top Sami &gt; Not yet seen Corentin &gt; Aurélien &gt; Top Pierre&gt; At top More large group sessions More sessions / moments dedicated to stretching Wish: 10 to 11hr class on Saturdays Crossfit: discovery of the discipline since June, it was real revelation!ベンジャミンとミカから始めましたが、彼らは本当に素晴らしかったです（理論とモチベーション！）。 土曜日のクラスはとてもよく構成されていて、完成度が高いです！ピエールとの土曜日のクラスも素晴らしいです。ピエールは本当に素晴らしいコーチなので、本当に上達を実感しました新しいコーチのロイックもトップレベルのようで、授業はより理論的ですが、そのおかげでアルテロの動きを本当にマスターすることができますよ。</w:t>
      </w:r>
    </w:p>
    <w:p>
      <w:r>
        <w:rPr>
          <w:b/>
          <w:color w:val="FF0000"/>
        </w:rPr>
        <w:t xml:space="preserve">イド221</w:t>
      </w:r>
    </w:p>
    <w:p>
      <w:r>
        <w:rPr>
          <w:b w:val="0"/>
        </w:rPr>
        <w:t xml:space="preserve">When: from Wednesday 30 July, 2014 10:00 to Thursday 31 July, 2014 18:30 Type of event: Meeting of Member States or Institutions Where: Félix Houphouet-Boigny Foundation, Yamoussoukro (Côte d'Ivoire, Côte d'Ivoire) Contact: ngo@unesco.org; comite.liaison.ong@unesco.org UNESCOと公式連携した第2回国際NGOフォーラムが「アフリカにおけるすべての人のための水へのアクセス」をテーマに、ヤムスクロ（コートジボワール）で2014年7月30-31日に開催される予定だそう。本フォーラムのテーマである「アフリカにおけるすべての人のための水へのアクセス-基本的人権」は、ユネスコの「優先アフリカ実施戦略-2014-2021」に沿ったもので、2013年にユネスコが主導機関を務めた「国際水協力年」を受けて開催されました。専門家、国際NGOの代表、現場関係者、様々なバックグラウンドを持つ男女が集まり、この問題の様々な側面（進展と障害、汚染問題、教育と伝統の役割、国際的な決定とその実施、紛争など）について議論し、交換し、経験を共有します。NGO-UNESCO Liaison Committee が UNESCO 事務局と緊密に協力し、コートジボワール政府 の支援を得て開催するこのフォーラムには、UNESCO の公式 NGO パートナー が参加するが、NGO-UNESCO Liaison Committee のウェブサイト (www.ong-unesco.org) に事前登録をすれば、このテーマに関心を持つ他のパートナーや加盟 国の代表も参加することが可能である。詳細な情報と作業文書は、このウェブサイトとNGO-UNESCO連絡委員会のウェブサイト（www.ong-unesco.org）で近日中に公開される予定です。連絡先 NGO-UNESCO LIAISON COMMITTEE Maison des ONG UNESCO 1, rue Miollis 75732 Paris Cedex 15 - France Tel: +33 1 45 68 36 68 Fax: +33 1 45 66 03 37 E-mail: comite.liaison.ong@unesco.org Facebook: Ngo-Unesco Liaison Committee SECTION des ONG Sector for External Relations and Public Information UNESCO 7, place de Fontenoy 75352 Paris 07 - France E-mail: ngo@unesco.org</w:t>
      </w:r>
    </w:p>
    <w:p>
      <w:r>
        <w:rPr>
          <w:b/>
          <w:color w:val="FF0000"/>
        </w:rPr>
        <w:t xml:space="preserve">イド222</w:t>
      </w:r>
    </w:p>
    <w:p>
      <w:r>
        <w:rPr>
          <w:b w:val="0"/>
        </w:rPr>
        <w:t xml:space="preserve">ファイサラバード（アジエンス・フィデ）-殺人の責任者を法的に告発すること、そして狂信と不寛容のすべての犠牲者のために祈ること、これがパキスタン教会が、イスラム原理主義者によって拷問され殺された若いカトリック教徒、ジャベド・アンジュムの死の翌日に行った二つの公約である。"私たちはとても悲しいですが、大きな信念を持っています。ジョセフ・クーツ主教はフィデス通信に、「共同体はジャベドの例に衝撃を受け、啓発されている」と語った。Joseph Coutts司教はFidesに、今後数ヶ月間の地元コミュニティの計画について説明した。一方、司教は、「私たちは、ジャベドさんの遺族が殺人事件の犯人に対して法的措置をとるために必要なあらゆる支援を提供します」と述べた。殺人が行われたのだから、通常の司法のあらゆる手段を使って、法律に従って起訴されなければならない。警察はすでに犯人とされるイスラム教の聖職者の1人を逮捕している。そして、私たち司教協議会の正義と平和委員会は、この事件を注意深く見守り、必要なすべての支援を提供します。逮捕されたイスラム教聖職者は、アンジュムが5日間拷問を受けたトバ・テック・シン近くのタランディ村にあるジャミオア・ハッサン・ビン・ムルタザ・マドラサの教師、グラム・ラスーである。啓蒙と祈りのキャンペーンは続いています。「共同体は殉教者のために祈っています」と司教は言います。パキスタンでは、私たちのファイサラバード教区が、近年、不寛容と宗教的狂信の深刻な出来事によって、特別な打撃を受けています。私たちは、6月の初めに、信仰のために亡くなったすべての人々を追悼するための祈りの集いを準備しています。昨年は、ジョルジュ・イブラヒム神父が殺された。同時に、パキスタンの教会は、世界中の非政府組織の合唱に加わり、イスラム諸国におけるキリスト教徒の苦しみや、世界中で繰り返される反キリスト教的不寛容のエピソードを非難しています。クエッタ出身のジャベドさん（19歳）は5月2日、イスラム学校の教師と生徒数名によって全身に26の傷をつけられ、ファイサラバードの病院で亡くなりました。4月17日、イスラマバードの南310kmにあるトバ・テック・シン（Toba Tek Singh）に立ち寄った時のことだ。この地域のイスラム宗教学校 "Jamai Hassan bin Almutaza "の教師と生徒が彼を拉致したのです。5日間も拷問され、体調がひどくなると、「盗みを働いた」といって警察署に連行された。警察は彼を病院に運んだが、彼は重傷を負ったために死亡した。葬儀は5月6日、ファイサラバード（P.A.）のジョセフ・クーツ司教によって執り行われた（Agence Fides, 18 May 2004, 38 lines, 514 words）。</w:t>
      </w:r>
    </w:p>
    <w:p>
      <w:r>
        <w:rPr>
          <w:b/>
          <w:color w:val="FF0000"/>
        </w:rPr>
        <w:t xml:space="preserve">イド223</w:t>
      </w:r>
    </w:p>
    <w:p>
      <w:r>
        <w:rPr>
          <w:b w:val="0"/>
        </w:rPr>
        <w:t xml:space="preserve">Theo Francken (N-VA) の監督下にあるOffice des Étrangersは、ある養母が3年以上育ててきた5歳の女の子を「ネパールの社会サービス」、つまり孤児院に捨てるように公然と勧めています。文明国」の側からのこのような態度の暴力は、息を呑むほどである。ベネディクト・ヴァン・デ・サンデは、養女のディピカ（ベルギーが認めていないネパール人の養子縁組）とともに40カ月間ネパールに滞在しているが、ようやく家族が再会できるはずの人道的ビザが3度目の拒否を受けたところだ。夫のギャネンドラ・カティワダはベルギーに滞在しており、小さな家族の唯一の収入源はブルージュの彼の店。この収入ではベネディクトが養女のためにカトマンズでふさわしい学校の学費さえ払えない。そこで働くのは、シングルマザーの場合、ダメなんです。この文脈で、亡命・移民担当国務長官のサービスから送られた残酷なコメントは、同じテオ・フランケンが新来者に手紙に尊重を求める「価値観」と根本的に矛盾している。テオ・フランケンは、ベネディクトにディピカをネパールの「社会福祉施設」に預けることを提案する。なぜなら、デルバール公使のアタッシェが拒否の理由に「現在、ビザを正当化できるほどの人道的状況はない」と書いたからだ。子供が1年半も父親に会えなかったり、母親が40カ月も極めて困難な国に置き去りにされていたりすることは、本事務局にとって人道的な状況とは言えないのです。また、Benedicteが数年にわたり子供と同居していることは、ベルギー国家の介入を正当化するものではないとしています。テオ・フランケンのサービスによると、「子どもは、出身国のソーシャル・サービスで十分に面倒を見ることができる」そうです。つまり、「Office des Étrangers」は、ベネディクトがベルギーに帰りたいのなら、ディピカを孤児院に捨てるか、ベルギーにいる夫の家族に預けることを勧めているのだ。どちらの場合も、子供を捨てるに等しい行為です。この考えは、すでにディピカの母親には口頭で伝えられていたが、ベルギー政府があえてこのような不名誉なことを文書にしたのは今回が初めてである。亡命・移民省は、（欧州）人権条約の意味での母性または家族の絆とは何かを理解していないが、ベネディクト・ヴァン・デ・サンド-カティワダには、ベルギーでは犯罪となる養女の遺棄という行為を行うよう勧めているのだ。"この子は、ここでは良性だがヒマラヤでは危険な心臓病を患っているという事実について、事務局は、弁護士が作成したファイルから、「緊急性はない」、たとえ命が危険にさらされるとしても、「必要ならいつでもネパール近隣の国で治療できる」と推論することを許可しているのです。詰め込んで、詰め込んで!人間的なセンスが著しく欠落していることは、今に始まったことではありません。結局、この書類は外務大臣を含むいくつかの内閣の手に渡り、ディディエ・レインダースは、自身の社会的自由主義の「社会的」性格を正当化するために、全権を持つN-VAを動かすことができなかったようである。また、当時の内務大臣ジョエル・ミルケは、懸命の努力にもかかわらず、国務長官で医師のマギー・ド・ブロックに圧力をかけることに成功しなかった。</w:t>
      </w:r>
    </w:p>
    <w:p>
      <w:r>
        <w:rPr>
          <w:b/>
          <w:color w:val="FF0000"/>
        </w:rPr>
        <w:t xml:space="preserve">イド224</w:t>
      </w:r>
    </w:p>
    <w:p>
      <w:r>
        <w:rPr>
          <w:b w:val="0"/>
        </w:rPr>
        <w:t xml:space="preserve">-レビューありがとうございました。ジャケットと裏表紙を担当しました。-私は正しいか間違っているかわからない -led zepplin何でも、なぜ我々はそれをしている間、ACDCはありません -私にとって素晴らしいアルバム何も言うことはありません -良いアルバム素晴らしいバンド私にとっては良いです -私はこのサイトにいるすべての人に言いたい ダークライズそれはダサいです十分ではないので...発売日：2006年 スタイル：メタル ファン向け:Trivium、Killswitch Engage INTERNAL REVOLUTIONというタイトルで、何度かラインナップを変えながらも10年以上活動を続けているバンド、Diecastの新作である。このアルバムは "Internal Revolution "で非常に力強く始まり、インストゥルメンタルとヴォーカルの両レベルでTriviumを直接思い起こさせますが、約30秒後、大きな驚きがありました。曲は次々に展開し、エネルギーに溢れ、声もよく出ていて、非常に良いインヴォイシングとなっている。その証拠に、"Weakness "はとてもいい感じで始まり、車輪の帽子の上で、うまくシッティングする速い曲で、その後にクリアなボーカルが来てすべてをスローダウンさせます... 要するに、曲はスカスカなのです。だから、次の作品に行きたいという欲望だけが湧いてくる。あとはずっと同じスタイルで、速くてアグレッシブ、そしてクリアなボーカル、またアグレッシブでクリアなボーカル...ちょっと退屈ですねぇ。Fade Away」や「Definition of a Hero」など、かなりヘヴィでジャキジャキした曲が目立ちますが、ラストの「The Coldest Rain」のピアノのイントロがなかなかいい感じです。結論から言うと、このアルバムは決して悪くはない、ミュージシャンも良い、プロダクションも素晴らしい、しかし残念ながら私はアルバムを通して重要すぎるクリアなボーカルが好きになれなかったのだ!もちろん、これはあくまで個人的な意見なので、判断していただきたいのですが...。Kronik : Lucien Label : Century Media Records Website : www.diecast1.net Myspace : www.myspace.com/diecast レーベルのサイト : www.centurymedia.com Kronik added : 16/04/2008 "Iconoclast" Release date : 2008 "EarthsBlood" Release date : 2009 Rating : 4/5 "The Apostasy" Release date : 2007 "Strychnine.213"."弱者断罪" 発売日：2008年 評価：3.5/5 "語られざる王" 発売日：2008年 評価：4/5 発売日：2007年 評価：4/5 "呪われた" 発売日：2010年 "祈りに耳をすませ" 発売日：2006年 発売日：2007年 "世界が衝突する時" 発売日：2006年 発送：2010年 評価：4/5 誰もしないのでこちらも書こうと思う...。少なくともコメントする価値のあるバンドです。Diecastは今や多くの人に影響を与えるバンドの一つではないとは言わせません。いずれにせよ、私はこのアルバムも、その間に多少の変化があったにせよ、Diecastのこれまでの作品と同様に大好きです。アクセル 同じく、このCDを毎回楽しく聴いています。適度な攻撃性とガチンコのコーラスがあり、最後に2ビートのバラードがあるだけです。良いものなのか悪いものなのかよくわからないが、良いものである。投稿日時 : 2012.04.29 21:17</w:t>
      </w:r>
    </w:p>
    <w:p>
      <w:r>
        <w:rPr>
          <w:b/>
          <w:color w:val="FF0000"/>
        </w:rPr>
        <w:t xml:space="preserve">イドニジュウゴ</w:t>
      </w:r>
    </w:p>
    <w:p>
      <w:r>
        <w:rPr>
          <w:b w:val="0"/>
        </w:rPr>
        <w:t xml:space="preserve">マルチメディアフレームワーク「GStreamer」は、バージョン1.0からちょうど1年後の2013年9月24日（火）にバージョン1.2がリリースされました!Wikipediaにあるように、GStreamerはC言語で書かれた音や画像（その他）を操作するためのソフトウェアライブラリで、当初はGNU/Linux上でQuickTimeやDirectShowに対抗するソリューションを提供するために開発されました。1999年10月31日に初めて公開された。これはfreedesktop.orgのプロジェクトです。GStreamerは、GNOMEデスクトップソフトウェア、Phonon経由のKDEデスクトップソフトウェア、Mozilla FirefoxやOperaなど、多くのプロジェクトで利用されています。主な用途は、マルチメディア再生ソフト、デジタルジュークボックス、ノンリニア編集インターフェース、トランスコーディングツール、ウェブブラウザ、ビデオ会議・テレフォニーソフトなどです。バージョン1.2は、1.xブランチの2番目のメジャーリリースで、APIとABIの面でバージョン1.0と互換性があります。今回のアップグレードは、単なるバグフィックスというにはあまりにも重要な変更点が多く存在するため、正当化されるものです。1.xブランチは安定版であり、0.10ブランチとは互換性がありませんが、この2つのフレームワークのブランチは同じシステムに並行してインストールすることが可能で、ディストリビューションでは通常、パッケージをスムーズに移行できるようにこのような方法をとっています。ソースへのリンクはリリースノートに記載されています。Windows、Mac OS X、Android用のプリコンパイルされたバイナリーは近日中に出荷される予定です。GNU/Linuxについては、いつも通り、お気に入りのディストリビューションのメンテナに確認してください。NOA: アンチストレス&lt;さんの良心的な校正と適切な提案、そしてこの記事の元となったウィキペディアの記事への貢献に対して感謝します。:)</w:t>
      </w:r>
    </w:p>
    <w:p>
      <w:r>
        <w:rPr>
          <w:b/>
          <w:color w:val="FF0000"/>
        </w:rPr>
        <w:t xml:space="preserve">アイディー二二六</w:t>
      </w:r>
    </w:p>
    <w:p>
      <w:r>
        <w:rPr>
          <w:b w:val="0"/>
        </w:rPr>
        <w:t xml:space="preserve">TheFork, a Trip advisor company 平均価格 33 € TheForkで完結 TheForkで完結 素晴らしいテーブル 昨日は私の誕生日でした...いくつかの春...私たちは私の妻と一緒に式JOA BOXを取りました...。前菜は平凡だった。温かい料理はとても美味しかったが、ほとんど熱くなかった。ヴァシュランは、器に入ったアイスクリームをスクープして生クリームをかけただけ...式には1人2杯のワインが含まれていますが、2杯目のワインは見ませんでした。そして最後に、何の説明もなくスロットマシンの前に座らされ、チケットをスロットに入れる以外の指示はありません昨日は私の誕生日...若干の春...妻と一緒にJOA BOXを持って行きました...。前菜は平凡だった。温かい料理はとても美味しかったが、ほとんど熱くなかった。ヴァシュランは、器に入ったアイスクリームをスクープして生クリームをかけただけ...式には1人2杯のワインが含まれていますが、2杯目のワインは見ませんでした。そして最後に、何の説明もなく、スロットマシンの前にバカみたいに座らされ、チケットをスロットに入れる以外の指示がない！？親切でとても良い親切でとても良いカジノの中にこのレストランがあることに驚きましたが、とても良い環境です。フレンドリーなスタッフ、良いサービス、そしてとても美味しい料理。カジノの中にこのレストランがあることに驚きましたが、とても良い環境です。フレンドリーなスタッフ、良いサービス、そしてとても美味しい料理。コストパフォーマンスが良い 何も言うことはない、すべてが完璧だ、だから我々は定期的に戻ってくる？何も言うことはありません、すべてが完璧です、それが私たちが定期的に戻ってくる理由です。とても美味しい食事とフレンドリーな雰囲気。とても美味しい食事と素敵な雰囲気。とても美味しい食事と心地よいサービスで、素晴らしい夜を過ごすことができました。 デザートのモエルー・オ・ショコラが少し焦げていたのが残念でした。鴨の胸肉：脂身が多すぎ、「ピンク色」によく焼かれているにもかかわらず硬い。デザート モエルー・オ・ショコラ 少し焦げたような...。鴨の胸肉 : 脂肪が多すぎ、「ロゼ」料理がとても上手なのに硬い。また是非行きたいと思います。 値段も安く、雰囲気も良い。また迷わず行きたいと思います。 値段も安く、雰囲気も良い。コストパフォーマンスがとても良く、雰囲気の良いレストランです。 料理も美味しく、温かく迎えてくれます。JOAコントワールのメニューは、金銭的にも味覚的にも非常に興味深いものです美味しい料理、温かくフレンドリーな歓迎、カジノレストランで素晴らしい時間を過ごすことができました。JOAのカウンターメニューは、金銭的にも味覚的にも非常に興味深い。カジノレストランでの食事、お皿の盛り付けがとても良い、人が多くても自分の声が聞こえる素敵な部屋、支払いの時にカウンターで待つ、とても長いサービス（メインとデザートで3時間近く）、とても良い時間を過ごすことが出来ました。(メインとデザートに3時間近く)カウンターで待っていると、とても良い歓迎を受け、円卓でとても素敵な食事ができました。とても良い歓迎、とても良い円卓、全体的に良い食事でした。ただ、メインディッシュのグルメサラダは、グルメとは名ばかりで、正直、グリーンサラダ、ミニトマト2個、人参4切れ、海老4匹、グルメサラダのプレゼンテーションとしてはちょっと軽いかなぁ～。食事と値段の割には</w:t>
      </w:r>
    </w:p>
    <w:p>
      <w:r>
        <w:rPr>
          <w:b/>
          <w:color w:val="FF0000"/>
        </w:rPr>
        <w:t xml:space="preserve">アイディー二二七</w:t>
      </w:r>
    </w:p>
    <w:p>
      <w:r>
        <w:rPr>
          <w:b w:val="0"/>
        </w:rPr>
        <w:t xml:space="preserve">Erwan Houssinシェフ Franck Putelatの厨房で学び、パリのLe Meuriceで転向した後、2010年にアヴィニョンに最初のレストランをオープンし、星を獲得しました。今日、彼は「ル・グラン・キャップ」とともに生まれ故郷に戻り、繊細さに満ちたガストロノミーを提供しています。ミシュランガイド : Gault&amp;Millau : Leucateへようこそ!オード県コルビエール県の東端に位置するこの半島は、陸と海の間に位置する壮大な景観を有しています。地中海沿岸にある、発見を促す場所。</w:t>
      </w:r>
    </w:p>
    <w:p>
      <w:r>
        <w:rPr>
          <w:b/>
          <w:color w:val="FF0000"/>
        </w:rPr>
        <w:t xml:space="preserve">アイディー二二八</w:t>
      </w:r>
    </w:p>
    <w:p>
      <w:r>
        <w:rPr>
          <w:b w:val="0"/>
        </w:rPr>
        <w:t xml:space="preserve">imaginary クリスマスが近づくと、ダラス警部補は幼少期を打ちのめした人物が過去から現れるのを目撃する。それは、彼女から金を脅し取ろうとする元養母のトゥルーディだった。しかし、イブは夫のコナーズに助けられ、彼女を守るためなら何でもする。しかし、トゥルーディが死体となって発見され、イヴが捜査を担当することになる。コナーズと自分が無関係であることを証明しなければならない。同時に、ずっと封印してきた恐ろしい記憶と戦う強さを見出さなければならない...。2018/09/05発売 イヴ・ダラス警部補 - 9 - 10 イヴ・ダラス警部補 - 44 イヴ・ダラス警部補 - 43 沈黙の下の犯罪 イヴ・ダラス警部補 - 42 犯罪の混乱 イヴ・ダラス警部補 - 41 犯罪を愛するために 犯罪の執着 イヴ・ダラス警部補 - 38 犯罪から犯罪へ イヴ・ダラス警部補 - 37 犯罪の横暴 犯罪の予感 犯罪の痴呆 - 犯罪の予感 イヴ・ダラス警部補 - 35 犯罪の痴呆 罪の名人 犯罪の地獄で イヴ・ダラス警部補 - 33,34 イヴ・ダラス警部補 - 32 犯罪の裏切り 犯罪の影 犯罪の永遠 犯罪の高潔 イヴ・ダラス警部補 - 23 - 24 犯罪の源で 犯罪から救われた 犯罪の純粋さ 犯罪の魅力 犯罪の幕間 犯罪の名の下に イヴ・ダラス警部補 - 11 - 12 犯罪の法 犯罪の始まり あなたの瞳の海の中で 3つの夢 インテグラル 甘い復讐 思い出の家 The Three Keys The Three Keys ホワイトサークル</w:t>
      </w:r>
    </w:p>
    <w:p>
      <w:r>
        <w:rPr>
          <w:b/>
          <w:color w:val="FF0000"/>
        </w:rPr>
        <w:t xml:space="preserve">二二九</w:t>
      </w:r>
    </w:p>
    <w:p>
      <w:r>
        <w:rPr>
          <w:b w:val="0"/>
        </w:rPr>
        <w:t xml:space="preserve">この記事をクリックされた方は、お肌の悩みのひとつに「老化」があるのではないでしょうか？すごくわかります。少しでも若く見られたい、それは確かにあなただけではありません。アンチエイジングのカテゴリーが巨大化したのには理由があります。しかし、市場には多くのアンチエイジング製品があり、それぞれ異なる効果を期待できるため、すぐに圧倒されてしまいます。そして、今後、さらに革新的でエキサイティングな選択肢が増えることを保証します。でも、そこは私の出番です!この記事では、エイジングケア製品2019のベストを絞り込んでいます。また、アンチエイジングのためのスキンケアのコツも紹介し、アンチエイジングのためのスキンケアの重要性を説明します。若々しい肌にご挨拶ゼロから始める方も、今までの習慣を見直す方も、私がお勧めする整理整頓のコツをご紹介します。ステップ1：あなたの1番のアンチエイジングの悩みに応える。鏡を見たときに、自分の肌について何か1つでも変えたいと思う人は多いはず。肝斑の体験談をお話ししました。色素沈着を単純に消したい場合もあれば、カラスの足跡を消したい場合もあるでしょう。じっくりと自分の肌を見極め、目標を立てる。何をターゲットにしたいのか？自分の肌をどう見せたいか？アンチエイジングのスキンケアを構築する際には、このことを念頭に置き、製品を選ぶことが、望む結果を得るために不可欠です。ステップ2：自分の肌タイプを知る"スキンケア "に一長一短は禁物！？肌タイプに合わせた製品を使うと、乾燥が進んだり、皮脂が過剰に出たりと、好ましくない結果になることがあります。エイジングケア あなたの肌タイプに合わせた製品で、あなたのスキンケアの目標を達成します。自分の肌質がわからないという方は、このブログを参考にしてみてくださいステップ3：自分の年齢を考える年齢を重ねることで、肌には大きな変化が生じます。確かに、30歳を過ぎたあたりから、顕著な変化が起こり始めます。通常、新しい細胞の成長が鈍化するため、肌は乾燥し、くすみます。そのため、私の友人や家族の多くは、30歳に最適なアンチエイジングクリームを必死で探しているのです。また、妊娠、更年期、ストレス、薬の変更など、私たちの素晴らしい身体が経験するすべてのことを思い出してほしいです。私は、"人生が変われば、肌も変わる "と言っているんです。40代、50代、60代以降の方は、具体的なアンチエイジングの悩みをお持ちだと思いますので、こちらで詳しくご紹介しています。ステップ1で述べたように、これらの問題を日常的に解決していきたいものです。ステップ4：予算を決める皆さん、ご安心ください。大金をかけなくても、望む結果を得ることができるのです。ドラッグストアとスパブランドをミックスして、エイジングケアに活用するのもよいでしょう。私は、予算のほとんどを、自分の悩みを解決するための的を射たトリートメントに使いたいと思っています。例えば、私はドラッグストアのクレンジングで汚れやメイクを落とし、スパブランドのナイトセラムで色素沈着に狙いを定めて奮発しています。ここで学ぶべきことは、すべてのアンチエイジング製品が高級ブランドやスパブランドのものである必要は全くないということです。アンチエイジングの人気アイテム ここでは、アンチエイジングのために行うべき各ステップについて説明し、おすすめのアンチエイジング製品を紹介していますサンスクリーン 私は、サンスクリーンを強く支持しています。</w:t>
      </w:r>
    </w:p>
    <w:p>
      <w:r>
        <w:rPr>
          <w:b/>
          <w:color w:val="FF0000"/>
        </w:rPr>
        <w:t xml:space="preserve">イド230</w:t>
      </w:r>
    </w:p>
    <w:p>
      <w:r>
        <w:rPr>
          <w:b w:val="0"/>
        </w:rPr>
        <w:t xml:space="preserve">義兄のルクレールとともにサン・ドマングで第一歩を踏み出した後、アメリカに渡り、1803年に裕福な商人の娘エリザベス・パターソンと結婚した。ナポレオンは激怒し、別の計画を立てていた。結婚当時は未成年であったジェロームは、抵抗したものの、結婚の無効を認めざるを得なかった。少将に昇進した彼は、海を離れてバイエルンとヴュルテンベルク人の陸軍部隊を指揮し、その隊長としてプロイセン王からシレジアを奪取した。1807年、彼はヴュルテンベルク王女と結婚し、ヴェストファーレン王国の支配者となった。ヴェストファーレン王国は、ライン川右岸の断片的な王国だが、フランスの進軍地として機能していた。兄の地位と自分の地位に誇りを持ち、若さゆえに熱中していたジェロームには、友人を選ぶ分別が全くなかった。浪費家で軽薄な性格の彼は、多くの愛人を抱えていた。ヴェストファーレン七面鳥」と呼ばれた女王は、フィフィとあだ名された夫を慕って見て見ぬふりをした......。さらに悪いことに、フィフィは無能な武将であることが判明した。彼は愚か者ではなかったが、戦争は嫌いだった。いつも勇気がないのでなければ、無能なのである。1809年、繊細な表現力を持つ皇帝は、彼にこう書き送った。「（中略）あなたは恥ずべき逃亡をし、私の腕とあなたの若い評判を汚している。にもかかわらず、ロシア遠征の際、ナポレオンは彼に自軍の右翼を任せるという弱腰を見せた。そしてフィフィは、その無能力ぶりによって、またしてもその存在を際立たせてしまった。激怒した皇帝は、彼を憎むダブーに従属させた。1812年と1813年の災害により、ジェロームは王国を去らざるを得なくなった。1814年、ナポレオンが退位すると、フランスからトリエステに逃れ、オーストリアの監視下に置かれた。百日の間、彼は兄のもとに逃げ込んだ。ワーテルローでは、彼の構想はいつもながら惨憺たるものだった。今回ばかりは、本当の勇気をもって戦ってくれました兄の二度目の退位後、ジェロームは密かにパリを離れ、ゲッピンゲンの義父のもとで妻のもとに身を寄せた。しかし、すぐに金ぴかの檻に飽き、オーストリアの城を転々とし、王侯貴族のような生活で借金を重ねていった。やがて、フィレンツェの母のもとに。1847年、彼は7月王政からフランスへの帰国を取り付けた。甥のルイ・ナポレオンが権力を握ると、元老院議長、アンヴァリッド総督に任命され、1850年には元帥のバトンを受け取っていますそして、功労者の兵士たちは、墓の中で息をひそめていたのですパレ・ロワイヤルに配属されたジェロームは、高齢にもかかわらず、彼が得意とする唯一の戦場、ベッドに通い続けた。1835年に未亡人となり、1841年にフィレンツェの裕福な貴族、ジュスティーヌ・バソリーニと結婚したが、気まぐれな夫に嫌気がさし、彼のもとを去ってしまったのだ。皇帝の弟、ナポレオン3世の叔父として名を馳せた気さくな老人のジェロームは、ヴィルジェニス（エソンヌ県）の所有地で死去した。彼は兄弟の中でただ一人、フランスで、しかも甥の治世下で死ぬという幸運に恵まれた。こうして、彼は厳粛な葬儀を行い、結果的に名誉ある地位を得ることができたのである。</w:t>
      </w:r>
    </w:p>
    <w:p>
      <w:r>
        <w:rPr>
          <w:b/>
          <w:color w:val="FF0000"/>
        </w:rPr>
        <w:t xml:space="preserve">イド231</w:t>
      </w:r>
    </w:p>
    <w:p>
      <w:r>
        <w:rPr>
          <w:b w:val="0"/>
        </w:rPr>
        <w:t xml:space="preserve">ブルキナファソのポール・プット監督は土曜日の記者会見で、日曜日に行われるCAN-2013のナイジェリア戦で「決勝でプレーできることはすでに勝利だ」と語り、この段階まで来たのは初めてだと述べた。Q：木曜日にネルスプロイト空港で何時間も過ごしたような不都合はあっても、準備はできているのですか？A：一概には言えません。様子を見て、30分ほどトレーニングします。チェックはしましたが、昨日（金曜日）のトレーニングでは、たしかにみんなの足が重かったです。空港に10時間も滞在したのはよくなかった。Q：まだ劣等生と見られていることは嬉しいですか？A：もちろんです。アフリカ最大のサッカー国家で、素晴らしい選手たちがたくさんいる国と対戦することになる。私たちは劣等生で、誰も信じていなかったヨハネスブルグで決勝を戦えたことは、すでに勝利と言えるでしょう。私が来たとき、このメンバーには自信がありました。良いスピリットを生み出そうと、攻撃とボールを動かすことに取り組んだ。選手たちは、システムやトレーニング方法に慣れています。ブルキナには良い選手が揃っていると言わざるを得ない。彼らは意志と精神を持っていることを示しました。Q：ナイジェリアとその攻撃力に、すでに1次リーグで出会っていることはアドバンテージになりますか？A：ナイジェリアのチームには大きな進歩が見られましたが、ブルキナでも、成熟度、そして自信という点では大きな収穫がありました。1作目とは比較にならない。ガーナとザンビアも非常に強い攻撃をしていた。今まで通り、集中力と組織力を発揮することが大事だ。ナイジェリアには素晴らしい選手がいるが、ブルキナファソは今大会で何かを見せてくれた、明日（日曜日）はそれが分かるだろう。</w:t>
      </w:r>
    </w:p>
    <w:p>
      <w:r>
        <w:rPr>
          <w:b/>
          <w:color w:val="FF0000"/>
        </w:rPr>
        <w:t xml:space="preserve">イド232</w:t>
      </w:r>
    </w:p>
    <w:p>
      <w:r>
        <w:rPr>
          <w:b w:val="0"/>
        </w:rPr>
        <w:t xml:space="preserve">Tuesday to Saturday 10/12h 14/19h By 3D Secure system スエード、レザー、キャンバスシューズ + ソフトなバルカナイズドソールでボードフィーリングが良い + インソールの下にゲルパッドを備えたウルトラクッションHDインパクトシステム + トゥキャップ：スケートボード上のシューズの摩擦にさらに耐えられるようシューズのつま先に保護用のラバーシェルを装着したもの- 低</w:t>
      </w:r>
    </w:p>
    <w:p>
      <w:r>
        <w:rPr>
          <w:b/>
          <w:color w:val="FF0000"/>
        </w:rPr>
        <w:t xml:space="preserve">イド233</w:t>
      </w:r>
    </w:p>
    <w:p>
      <w:r>
        <w:rPr>
          <w:b w:val="0"/>
        </w:rPr>
        <w:t xml:space="preserve">Bluetoothなどの無線機器やネットワーク機器と接続する Bluetoothなどの無線機器やネットワーク機器と接続する 電話機、キーボード、マウスなどの無線機器をパソコンに接続することができ ます。Bluetoothや無線（Wi-Fi）ネットワーク機器も含まれます。また、ネットワークプリンター、ストレージデバイス、Windows Media Center Extenderユニットなどのネットワークデバイスをコンピューターに追加することもできます。Bluetoothなどの無線機器をパソコンに接続する方法をビデオでご紹介します（1分17秒）。すでにUSBケーブルなどの有線でパソコンに接続している機器を追加する必要はありません。Windowsが自動的に検出して表示します。コントロールパネル」を開くには、「スタート」ボタンをクリックし、「コントロールパネル」をクリックします。ハードウェアとオーディオ」で「デバイスの追加」をクリックし、指示に従ってください。追加したい無線機器やネットワーク機器が表示されない場合は、以下の説明をご覧ください。ワイヤレスプリンターやネットワークプリンターの追加については、「プリンターをインストールする」を参照してください。ワイヤレスデバイスを検索するには コンピュータに追加したいワイヤレスデバイスをWindowsが検出できない場合、次のようなヒントがあります。ペアリング（接続）しようとしている機器の電源が切れていたり、電池が切れていたり、スリープモードになっていないことを確認してください。デバイスがまだ追加されていないことを確認してください。すでに追加されたデバイスは、デバイスの追加ウィザードで接続可能なデバイスとして表示されません。デバイスがコンピュータのワイヤレス範囲内にあることを確認してください。通常、ほとんどのBluetoothデバイスは1.8～2.7m以内、Wi-Fiデバイスは30m以内です。範囲内かどうかわからない場合は、デバイスをコンピューターに近づけてみてください。デバイスとコンピューターの間に壁がある場合は、2つのデバイスを同じ部屋に置いてみてください。電子レンジやコードレス電話など、他の機器がワイヤレスデバイスを妨害していないことを確認してください。コンピュータが外付けのBluetoothまたはWi-Fiカードを使用している場合、カードが正常に動作しているか、正しく接続およびインストールされているかを確認します。パソコンにBluetooth機能が内蔵されている場合は、Bluetoothの電波発信機がオンになっていることを確認してください。これは、ワイヤレスネットワークの受信機をオンにしたりオフにしたりすることもできます。多くのノートパソコンには、送信機のON/OFFを切り替える外部スイッチが搭載されています。トランスミッターの電源の入れ方がわからない場合は、パソコンに付属の説明書、またはメーカーのホームページをご覧ください。デバイスが検出可能であることを確認します。Bluetooth機器は発見可能に設定されると、他の機器やコンピューターに自分の位置を示す無線信号を送信します。デバイスを検出可能に設定する方法が不明な場合は、デバイスに付属のマニュアルを参照するか、メーカーのウェブサイトをご覧ください。ある機器（ワイヤレスマウスやキーボードなど）には押すボタンがあり、他の機器（Bluetooth携帯電話など）には、Bluetoothを有効にするために選択するソフトウェアメニューの設定がある場合があります。をしようとすると</w:t>
      </w:r>
    </w:p>
    <w:p>
      <w:r>
        <w:rPr>
          <w:b/>
          <w:color w:val="FF0000"/>
        </w:rPr>
        <w:t xml:space="preserve">イド234</w:t>
      </w:r>
    </w:p>
    <w:p>
      <w:r>
        <w:rPr>
          <w:b w:val="0"/>
        </w:rPr>
        <w:t xml:space="preserve">したがって、あなたの住宅の暖房システムの仕事は、最新のボイラー技術を認定され、完全に認定されていることは言うまでもありませんし、我々は暖房、電気、ローラーシャッター、お湯やコージェネレーションの温度の上昇の主要なブランドの非常に大きな知識を獲得しているほとんど常にアフターバーナーが装備されています。導管を除いて、それはすべての電気工事のために1時間未満で移動しますが、我々はそのため、加圧されたお湯が最も必要とされているから準備されている以外に生成することをお勧めします。雨漏り修理、積水メンテナンス、トラブルシューティングの到着は、そうすることが不利なあなたの暖房費を節約するために役立つのですか？あまり難しく考えないでください！ ...吸入圧による損失は固定です。このシステムは、少なくとも年に一度、850℃以上のアベイラビリティとひどくよく結合し、使用することに満足することができます。このシステムは、熱回収や現代的なスタイルで、アルミ接合は、同じストライドに簡単に自分自身を貸す、彼らは改装を行う：あなたの家主とのお湯の接続を行います。</w:t>
      </w:r>
    </w:p>
    <w:p>
      <w:r>
        <w:rPr>
          <w:b/>
          <w:color w:val="FF0000"/>
        </w:rPr>
        <w:t xml:space="preserve">イド235</w:t>
      </w:r>
    </w:p>
    <w:p>
      <w:r>
        <w:rPr>
          <w:b w:val="0"/>
        </w:rPr>
        <w:t xml:space="preserve">ヨー・ミーナ!ぜひ、935章を読んでみてくださいまた、コメント欄でご意見をお聞かせください。朝9時前に発売されるフランス語版を待ちながら、英語で読書！？[07:08] フランス語版あり Scantrad Franceのおかげで934章は7.75/10の平均を得ました、詳細はこちら： By: Temoignage7 皆さんこんにちは、Temoignageさんのスキャン公開に感謝します。私はこのスキャンが大好きで、9点満点です。 すでにクイーンに共通するおっちょこちょいな一面を発見しました^^素晴らしいワンピースです。じっくり読んでからまたコメントします。まず簡単に言うと、元ヤクザの組長の指示でルフィが囚人を募集しているような臭いがします。あるいは、彼の犠牲を追って。でもとにかくルフィを道徳的後継者にすればいいんです（意志の伝達でワンピースの基本に戻りましたね;-)。9/10！）そして、彼は大量に採用できるはずです。チャピトルってすごいここに戻しますが、グラニットトリックでフランキーのパワーアップのためのグラニットアーセナルの可能性をますます確信しました!彼はハキを持たないが、歩くウォーマシンになるだろうx)またすぐ戻ってきます！良い週末をお過ごしください。(たぶん今夜x)) 素晴らしい章だ、怪物トリオに戻ると思う ;)みなさん、こんにちは。）過去3、4回よりも章立てが良く、今回は読んでいて飽きなかった。小さな情報がたくさんあり、私たちが思っていたことを確認できる章。一流の芸者は死に、謎の男はモモが探している侍の一人で、ルフィは修行に明け暮れ、最後にちょっとしたサプライズ、老人は仲間を集められる有名な侍だったのです。だから、この作品には8/10をつけたい。:)この素晴らしい章をありがとう、Temoignage !ですから、私にとってはいくつかの理由で素晴らしい章となりました。まず、表紙がスモーカーなのがいいですね。このキャラクターが大好きなので、ルフィと再び対決できるよう、雷のようなパワーアップでカムバックしてほしいです :)スキャンは、雷蔵がついに手錠を盗むことを決意したため、完璧に開始される！？確かにやり方は単純だが（警備員を騙すとか、ちょっと簡単すぎる）、結果オーライ。:)FDDのスマイルホルダーが3つも新しくなって、やっとバカにできない素敵なデザインのスマイルを見ることができました確かに、副院長や院長のスコーピオンやエレファントスマイルがこれまでのスマイルのように滑稽だとしたら、副院長のスマイルはもっと素敵で滑稽とは程遠いものだと感じましたね体格はインペルダウンガードのサディ、スマイルの特徴とマルチメンバー側は鬼蜘蛛副将軍のミックスをイメージさせました＾＾スマイルの称号だけはヒク。モンキーとのつながりは、モンキーテイル以外には見当たりませんx)次のパートも最高です !ルフィはここに残って修行すること、そしてハキが使えないことを確認する。また、刑務官に確認したところ、通常、手錠は囚人が動き回れるように作られているが、それ以上はないとのことであった。</w:t>
      </w:r>
    </w:p>
    <w:p>
      <w:r>
        <w:rPr>
          <w:b/>
          <w:color w:val="FF0000"/>
        </w:rPr>
        <w:t xml:space="preserve">イド236</w:t>
      </w:r>
    </w:p>
    <w:p>
      <w:r>
        <w:rPr>
          <w:b w:val="0"/>
        </w:rPr>
        <w:t xml:space="preserve">無地のオーガニックコットンジャージー製で、背中が大きく開いたノースリーブの黒いドレスです。膝丈のドレスにシャスリーブカットを施したもの。フロントはボートネック、バックのネックラインはブラジャーの留め具の直前で止まっています。このドレスはリバーシブルで、Vネックを前にして着ることもできるデザインになっています。伸縮性があり、どんなシーンでも着こなしやすいワンピースです。素材構成 オーガニックコットン95％ ポリウレタン5％ カラーバリエーション :XS～L 着丈：約96cm フランス製 愛と繊細さを込めて</w:t>
      </w:r>
    </w:p>
    <w:p>
      <w:r>
        <w:rPr>
          <w:b/>
          <w:color w:val="FF0000"/>
        </w:rPr>
        <w:t xml:space="preserve">イド237</w:t>
      </w:r>
    </w:p>
    <w:p>
      <w:r>
        <w:rPr>
          <w:b w:val="0"/>
        </w:rPr>
        <w:t xml:space="preserve">パーソナルウォータークラフト、スノーモービル、クワッドには特殊な要件があり、YUASAのユミクロンバッテリーはそれらを直接満たしています。ハイテクなパワーブースト設計により、YuMicronバッテリーはアクセサリーを満載したツーリングバイクや改造車に最適です。- 特殊なファインセパレーターにプレートを増設し、従来品に比べ始動性を最大30％向上●スルーウォール・インターセルコネクターにより内部抵抗を抑え、パワーを最適化●サルフェートストップ機能により、プレートのサルフェーションを抑え寿命を延ばす。</w:t>
      </w:r>
    </w:p>
    <w:p>
      <w:r>
        <w:rPr>
          <w:b/>
          <w:color w:val="FF0000"/>
        </w:rPr>
        <w:t xml:space="preserve">イド238</w:t>
      </w:r>
    </w:p>
    <w:p>
      <w:r>
        <w:rPr>
          <w:b w:val="0"/>
        </w:rPr>
        <w:t xml:space="preserve">us - ミラートムソンに14人の新パートナー誕生 - ビデオトロンも契約解除料で集団訴訟の対象に - 2021年、あなたの業務はどうなっている？こんにちは、アーカンドさん。私は競合する会社のパートナーから連絡を受け、礼儀として彼に会いました...そしてプロとして彼に恋をしてしまいました。しかし、この将来の、そして潜在的な雇用主に対して、どのように交渉すればよいのか、全く分からない。いくらですか？どのような条件下で？よろしくお願いします。読者の皆様へ、よくあることですが、限られた情報の中で正確にお答えすることは困難です。求めている事務所の規模や報酬体系、ビラブルアワーの目標値によって、要求できる報酬は変わってきます。新しい会社のオファーは、あなたの現在の報酬にも大きく影響されます。あなたの会社が競合他社と同程度の規模であると仮定すると、検討の出発点は現在の給与になるはずです。競合する会社のパートナーからの転職であること、現在の仕事に満足していることを考えると、転職というリスクを取るためのインセンティブが必要であることは容易に想像がつきます。連絡した相手もこの状況をよく理解していると思われますので、報酬の交渉を始めるのはフェアな選択です。しかし、このインセンティブの価値を数値化することは困難です。サラリーマン弁護士の場合、他と比較して現在「給料が安い」のであれば、8,000ドルから10,000ドル、あるいはそれ以上のアップが見込めると思うのですが、いかがでしょうか。しかし、新しい会社では、他の若い人たちとの一定の公平性を尊重しなければならないので、限界があることも承知しておかなければなりません。また、将来の同僚からネガティブな印象を持たれたくないので、この公平性は重要です。報酬の機密性は保証されていません。誰も知らないだろうと考えるには、間接的に報酬にアクセスする人が多すぎます。また、欲張りすぎる前に考えなければならないのは、過大な報酬を得ることが必ずしも良いとは限らないという点です。さらに、間接的なプレッシャー、つまり、一緒に仕事をすることが少なくなる仲間の行動に見られるようなプレッシャーも伴います。これは必ずしもそうではありませんが、皆さんが思っている以上に多いのです。このようなパートナーは、あなたがどれほどのコストをかけているかを知っているので、あなたが過負荷であるため、彼らのケースの1つを引き受けられないと言った日には、あまり親切に対応できないかもしれません。欲張りすぎて利用されることのないよう、適切なバランスを見つけるには...何が問題になっているかにかかわらず、すべての交渉に適用される原則を適用することです。1- 相手についてできるだけ多くの情報を得る。同レベルの弁護士の給与、請求可能な時間の目標、利用可能なボーナス、ベネフィットなど...だけでなく、あなたが相談する個人に関する情報もあります。2- 前例や比較対象を知ることで、他の会社の同じ情報を得る。 3- 自分が強い立場にあるかどうかを評価する。あなたと同じようなプロフィールの若者はたくさんいますか？ あなたは希少な存在ですか？ 4- 自分なりの優先順位のリストを作成する。報酬か、生活の質か？素敵な仕事、やりがいのある仕事、それともコンフォートゾーン？報酬が議論の中心であってはならないことに気づいている可能性がある（そして、それが望ましい...）...。残念ながら、これはまだあまりに稀なことですが...。この準備が完了したら、いよいよ交渉のゲームです。一方、あなたのような状況の場合、各当事者の自由裁量はまだ限られているので、それほど複雑な話にはなりません。だから、私は手袋を脱いで、「あなたのチームに入りたいのですが、考えた結果、こうすれば幸せになれると思うのですが......」というスタイルで、率直に話をすることが多いですね。正直で正確でありながら、自分自身にも正直であること。これで幸せになれるのなら、動かないでください。</w:t>
      </w:r>
    </w:p>
    <w:p>
      <w:r>
        <w:rPr>
          <w:b/>
          <w:color w:val="FF0000"/>
        </w:rPr>
        <w:t xml:space="preserve">イド239</w:t>
      </w:r>
    </w:p>
    <w:p>
      <w:r>
        <w:rPr>
          <w:b w:val="0"/>
        </w:rPr>
        <w:t xml:space="preserve">母の愛は、この地球上に存在する最も純粋で本物の愛であることに、皆さんは同意してくれるでしょう。母性本能は他のどんな本能よりも優れており、それに付随する愛情は、間違いなく2つの存在を結びつける最も素晴らしいものである。これが、私たちが母親を思うときに感じる、生涯続く純粋な愛なのです。だからこそ、ちょっと立ち止まって、「母の日」に思いを馳せてみたい。なぜなら、彼らはすべてに値するし、あなたの人生で最高の人は間違いなく母親だからです。幼い頃、私たちは母親を、何でもできるヒーロー、強さで私たちを守り、知恵で私たちを導いてくれる存在として見ています。しかし、大人になるにつれて、何でもできるばかりでなく、光が道を照らしてくれることに気づくのです。ある時、私たちは母親にも感情があり、私たちと同じように苦しんでいることに気づき、突然、母親も泣いていることに気づかないまま、自分が母親に与えたかもしれないすべてのダメージに共感するようになるのです。しかし、彼女の涙は、強さ、勇気、不屈の精神を表すものであり、子供たちの無条件の愛によって慰められるべき涙なのです。彼女の経験は、キャリアを積んだり、修士課程で学んだりすることなく、人生に関する賢明な知識を持つことができます。彼女の知識は、私たちの心にとって最も貴重なものです。彼女は、最も暗い時に私たちを幸せに導く方法と、最も複雑な時に私たちを慰める方法を知っています。子供の頃の彼女の涙は理解できないし、大人の心配もする。一時は彼女がすべてだったけれど、今は私たちが彼女の世界であり、彼女が私たちの宇宙の中心であることが理解できるからだ。母親は愛であり、何でもできる純粋な愛である。なぜなら、母親はたった一人であり、彼女のような人は一人もいないからです。今年の母の日はどのように過ごされますか？どれだけ愛しているか 伝えてくれるか？</w:t>
      </w:r>
    </w:p>
    <w:p>
      <w:r>
        <w:rPr>
          <w:b/>
          <w:color w:val="FF0000"/>
        </w:rPr>
        <w:t xml:space="preserve">アイディー二百四十</w:t>
      </w:r>
    </w:p>
    <w:p>
      <w:r>
        <w:rPr>
          <w:b w:val="0"/>
        </w:rPr>
        <w:t xml:space="preserve">マクラーレン セルジオ・ペレス（マクラーレン）はあきらめない。メキシコ人は先週末の韓国GPでホイールロックした後、タイヤが爆発するはずがなかったと考えており、この状況を「まったく受け入れられない」と話している。「タイヤデグラデーションはゲームの一部であり、今日のF1には不可欠な要素だ」と、木曜日に鈴鹿のパドックでコメントした。"すべてのチームとドライバーは同じ船に乗っている。私たちの努力次第なのです。コース上で誰かとバトルしているときに、1、2周でタイヤがダメになってしまうのは、当然、とても悔しいことです。戦略に影響を与え、戦略を変更させる」。「しかし、タイヤが吹っ飛ぶのは絶対に許されない。「だから、チームにとってもドライバーにとっても、まったく容認できないことだと思うんだ。ホイールロック後にタイヤが爆発することは、今回初めて判明しましたでも、彼ら（ピレリ）はそれが普通だと言っているんだ。まあ、全然普通じゃないと思うんですけどね。""車輪のロック "は誰にでも起こりうることです。F1マシンではよくあることです。それが普通です。正常ではないのは、タイヤのトレッドが外れて吹っ飛んでしまうことです。これは、チームにとってもドライバーにとっても、絶対に許されないことだ。セルジオ・ペレスはこう結論づけた。「これは絶対に許されることではありません。</w:t>
      </w:r>
    </w:p>
    <w:p>
      <w:r>
        <w:rPr>
          <w:b/>
          <w:color w:val="FF0000"/>
        </w:rPr>
        <w:t xml:space="preserve">イド241</w:t>
      </w:r>
    </w:p>
    <w:p>
      <w:r>
        <w:rPr>
          <w:b w:val="0"/>
        </w:rPr>
        <w:t xml:space="preserve">2004年1月21日（水）にRodbがカテゴリPCチューニングで公開したテストです。タグ：サンビームUSBランプ、電動歯ブラシ、コップウォーマー、扇風機に続く、"役に立たないけど欠かせないものファミリー "の新顔が登場！？サンビームのシガレットライターを紹介しよう：Yes!51/4ベイの1つを舞台に繰り広げられる本物のシガーライター。禁煙政策にもかかわらず、サンビームは今回紹介するガジェットをリリースしています。まず、私のところに届いた様子ですが、シガーライターには51/4ベイに固定するためのネジがセットで付いています：この手の製品はあまり言うことがないので、詳しく見てみましょう。ブラックブラッシュドアルミ風のホルダーの真ん中に、シンプルなシガーライターが仕込まれているのです。シガーライターの見た目もレトロで、タルボットや昔の2CVがスクラップ置き場に置いてあったのを見たことがあります。上の写真でわかるように、2.5cmくらいはみ出しています。 ChieftecやAntecのような扉付きの旋盤をお持ちの方は、カバーが閉まらないので気にしないでください :o/ ただ、あなたの旋盤に似合うと言うことで、良い買い物をすることを忘れないでください。なぜ？なぜなら、このアクセサリーは動作時、12Vでほぼ9A、つまり100W以上消費するからです。このため、10Aのヒューズを入れることにしたのだが、右の写真でわかるように、電気的な絶縁が不十分である。12V電源のシガーライターへの接続は、全長にわたって保護されていないため、万が一の操作の際にPCの存続が危ぶまれる。シガーライターの動作写真：携帯電話の充電器など、車のようにさまざまなアクセサリーを接続できることがおわかりいただけると思います。このアクセサリーを試しているうちに、スペースに不自由しないのだから、灰皿を付けて進化させることも可能なのでは......と思いつきました。そして、そのサンビームが新バージョンをリリースしたのがこちら、Let's conclude !このように、サンビームのシガーライターは万人向けではありません。会社で禁止されていなければ、パソコンの前でタバコを吸うことができる愛煙家にも、アパートではなく外でタバコを吸ってほしいという彼女（または彼氏）のために、この製品をお勧めすることができます...しかも、タバコの値段では、パソコンの前で遊ぶより、味わったほうがいいのでは...。一方、非喫煙者は、絶対零度（-273,15℃）に近い面白さを感じるはずです喫煙は死を招くということを再認識させられただけです ;-)マイナス面 ・相対的な有用性は喫煙者のみ...。- 車のように12Vでアクセサリーを接続することができます - 51/4ベイを占有 - 大型電源（350Wミニ）が必要 - 非常に安心ではない電気絶縁 - のみドアのない塔のために - あなたの肺を破壊するために貢献する...サンビームのシガレットライターをお借りしたLDLCに感謝します。Posted by Maxim' on 01/21/2004 at 18:25 無駄な製品万歳...まるで喫煙者がもう十分に吸っていないかのように...笑 Heu the long nails on last tof... it's not us... 笑 Posted by Couilledeloup on 01/21/2004 at 18:39 Good evening, I swear they are crazy these CHINESE, but what a sick idea, I can't believe it.投稿者: ロッド</w:t>
      </w:r>
    </w:p>
    <w:p>
      <w:r>
        <w:rPr>
          <w:b/>
          <w:color w:val="FF0000"/>
        </w:rPr>
        <w:t xml:space="preserve">イド242</w:t>
      </w:r>
    </w:p>
    <w:p>
      <w:r>
        <w:rPr>
          <w:b w:val="0"/>
        </w:rPr>
        <w:t xml:space="preserve">France 2は、社会階層、年齢、性別を問わず、非常に幅広い視聴者を対象とした番組が特徴的です。もちろん、これらはすべて、フランスを中心に、海外でも行われているのですウェブサイトとTV5 Mondeの一部番組の再開を通じて。つまり、これは50歳以下の有名な主婦だけの話ではないのだ!結論：France 2はTF1に次いで視聴者数が多いフランスのチャンネルである。その「20 Heures」は定期的にTF1の追随を許し、時にはそれを超えることもある。France 2は、社会階層、年齢、性別を問わず、非常に幅広い視聴者を対象とした番組が特徴的です。もちろん、これらはすべて、フランスを中心に、海外でも行われているのですウェブサイトとTV5 Mondeの一部番組の再開を通じて。つまり、これは50歳以下の有名な主婦だけの話ではないのだ!結論：France 2はTF1に次いで視聴者数が多いフランスのチャンネルである。その「20 Heures」は定期的にTF1の追随を許し、時にはそれを超えることもある。France 2 は、ニュース、スポーツ、ゲームショー、映画、テレビシリーズを放送しています。「Speakerine」（Marie Gillain出演）、「Un si grand soleil」（Mélanie Maudran出演）、「Parents Mode d'emploi」（Arnaud Ducret出演）など...。France 2の番組は幅広い視聴者にアピールする必要があるため、映画、ドラマ、ゲームショー、雑誌、そして子供向けのエンターテインメントなど、あらゆる世代向けの番組を放送しています。また、ローラン・ルキエの「On n'est pas couchés」、ミシェル・ドラッカーの「Vivement Dimanche」、ウィリアム・レイメルギーから引き継いだローラン・ビニョラの「Télématin」などのカルト番組も配信しています。また、France 2は歴史的に見ても、フランスのオーディオビジュアル界で伝説的な番組をいくつも手がけてきました。例えば、ジョセフ・パスツール、そしてアラン・ジェロームの「レ・ドシエ・ド・レクラン」、ベルナール・ピボットの「アポストロフィ」、フィリップ・マヌーヴルの「レ・アンファン・デュ・ロック」、フィリップ・ブヴァールの忘れられない「エコール・デ・ファンズ」などがそうです。フランス2は、雑誌の多さも際立っています。Léa SalaméとThomas Sottoによる「L'émission politique」、消費者向けテレビマガジン「Consomag」、Laurent Bignolasによるサービスマガジン「Télématin」、Sophie Davantによるオークションの小さな世界「Affaire conclue」、Stéphane Bernによるナレーションの「Patrimoine」、Daphne Burkiによる「Je t'aime etc・・」などが情報専門誌に含まれます。ゲーム番組「Fort Boyard」や「N'oubliez pas les paroles」など、定期的に放送される名作も忘れてはいけない。ニュース部門では、Anne-Sophie Lapixの20時間（平日）とLaurent Delahousseの20時間（週末）に加え、Elise Lucetの調査番組「Cash Investigation」や、「Envoyé spécial」の高度なドキュメントと関連性のあるレポートがあります。そして、France 2は、フランスのテレビ界を象徴する、神話的な人物たちとも結びついている。ダヴィッド・プジャダス（彼は少し前にチャンネルを外しましたが！）、ローラン・ルキエ、レア・サラメ、マリー＆ミシェル・ドラッカーやネルソン・モンフォート、パトリック・サバティエ（「Le plus grand cabaret du monde」）、ナギー（「N'oubliez pas les paroles」、「Taratata」）などなどです。France 2はFrance Télévisionsグループの一員であり、Delphine Ernotteが会長を務めています。放送部門のディレクターとしてキャロライン・ゴットが補佐している。最後に、フランス・テレビジョングループの全番組を視聴できる「France.tv」サービスの登場をお伝えします。</w:t>
      </w:r>
    </w:p>
    <w:p>
      <w:r>
        <w:rPr>
          <w:b/>
          <w:color w:val="FF0000"/>
        </w:rPr>
        <w:t xml:space="preserve">イド243</w:t>
      </w:r>
    </w:p>
    <w:p>
      <w:r>
        <w:rPr>
          <w:b w:val="0"/>
        </w:rPr>
        <w:t xml:space="preserve">ファッション：ライラ・モスが母の足跡をたどる！？髪と天使のような顔：小さなライラにはそれが必要であり、彼女はそれを知っています。ファッションの世界に飛び込むことを決意したミニモスは、8歳のとき、母親の結婚式で米『ヴォーグ』誌にモデルとしての第一歩を踏み出しました。ケイト・モスの名付け親であり、娘のプレイメイトでもあるサディ・フロストとジュード・ロウの娘アイリス・ローは、雑誌「アミューズ」のインタビューで、自分たちの最大の夢はファッション業界で働くことだと語り、「会うたびに、ライラと私はたいていちょっとした写真撮影をするんだ。この仕事は、私が好きなこと、つまりデザイン、自分の考えを舞台で表現すること、そしてもちろんファッションのすべてが集約されているからです」と彼女は説明します。母親は多くのブランドのトップモデルであるケイト・モス、父親はデザイナーのジェファーソン・ハックと、彼女の未来は間違いなく決まっています... By Kessila Selly</w:t>
      </w:r>
    </w:p>
    <w:p>
      <w:r>
        <w:rPr>
          <w:b/>
          <w:color w:val="FF0000"/>
        </w:rPr>
        <w:t xml:space="preserve">イド244</w:t>
      </w:r>
    </w:p>
    <w:p>
      <w:r>
        <w:rPr>
          <w:b w:val="0"/>
        </w:rPr>
        <w:t xml:space="preserve">今日、人々はしばしば、腸の損傷、慢性便秘、過敏性腸症候群など、消化器系とその機能に関連した一般的な健康問題に悩まされています。大腸の役割は、体内の老廃物を取り除き、健康を脅かす毒素を浄化するため、健康全般にとって極めて重要です。また、腸には自律神経があり、「第二の脳」とも言われています。また、私たちのホルモンシステム全体とつながり、免疫システムにも重要な役割を担っています。その機能を向上させるためには、蓄積された老廃物や有害な化学物質を一掃する必要があるのです。次の自家製レシピは、100％ナチュラルでシンプルですが、大腸の掃除に素晴らしい効果を発揮します。コロン浄化の手順中は、毒素を排出するために頻繁にトイレに行く必要があるため、家にいなければならないことを忘れないでください。海塩、レモン、リンゴ、ジンジャーなど、必要な栄養素を豊富に含む食材で構成されたクレンズです。また、生姜は大腸を刺激して腹部の膨満感を軽減し、老廃物の排出を助けると言われています。一方、レモンは強力な抗酸化作用を持つビタミンCを豊富に含んでおり、デトックスツールの一つとしても最適です。海塩は消化を助け、体内の老廃物を押し流し、毒素を排出します。材料：有機レモン汁 大さじ2 未精製の海塩 小さじ1 有機生姜汁 小さじ1 100％有機リンゴジュース ½カップ 熱い精製水 作り方：鍋に精製水100mlを入れ、沸騰させないように加熱する。グラスに注ぎ、シーソルトを加え、よく混ぜる。その後、生姜、レモン、りんごジュースを加え、再びよく混ぜ、これをすぐに飲む。使用方法：最初は、1日3回、朝、朝食前、昼食前、午後6-7時ごろに1回ずつこのレメディーを飲んでください。この治療中は、必ず1日8杯以上の水を飲むようにしてください。夜間の頻尿を防ぐために、朝から昼過ぎまで水を飲むとよいでしょう。このレシピは完全に自然で安全ですが、妊娠中、アレルギー、その他の病気の場合、または処方箋薬を服用している場合は、コロンクレンジングの手順を開始する前にセラピストに相談してください。このジュースは、りんご果汁の天然の糖分を豊富に含んでいるため、糖尿病の方はお召し上がりにならないでください。このコロンクレンジング法は、1日から最大1週間まで行うことができます。そうすることで、代謝を高め、消化を促進し、完全にデトックスすることができるのです。情報源：draxe.com http://www.sante-nutrition.org</w:t>
      </w:r>
    </w:p>
    <w:p>
      <w:r>
        <w:rPr>
          <w:b/>
          <w:color w:val="FF0000"/>
        </w:rPr>
        <w:t xml:space="preserve">イド245</w:t>
      </w:r>
    </w:p>
    <w:p>
      <w:r>
        <w:rPr>
          <w:b w:val="0"/>
        </w:rPr>
        <w:t xml:space="preserve">売春 売春は、社会で最も意見が分かれる問題の一つである。搾取か、本当の職業か？男性支配の象徴か、自分の体を処分する自由か？代償として性的サービスを提供することは、古くから行われている。世界では、売春を禁止する立場（刑罰化）、規制しない寛容な立場、売春する女性への暴力に対抗することを可能にする規制された合法化の3つが共存しています。このような形のセクシュアリティは、フェミニストや男女平等を唱える人たちからは、品位を落とすものだと考えられています。</w:t>
      </w:r>
    </w:p>
    <w:p>
      <w:r>
        <w:rPr>
          <w:b/>
          <w:color w:val="FF0000"/>
        </w:rPr>
        <w:t xml:space="preserve">イド246</w:t>
      </w:r>
    </w:p>
    <w:p>
      <w:r>
        <w:rPr>
          <w:b w:val="0"/>
        </w:rPr>
        <w:t xml:space="preserve">ホテル・ラ・コンシニュは、ノルマンディーの首都カーンの中心という理想的な場所にあり、フレンドリーで家庭的な雰囲気の中で、ビジネスや個人旅行のお客様をお迎えしています。カーンSNCF駅の向かいに位置し、トラムウェイ、タクシー、バスステーションに近く、市内中心部までわずか2分です。2009年に全面改装された客室は、快適さと落ち着きを提供することを心がけています。朝食はその場で食べることができます。その他のお食事には、終日ブラッセリーサービスをご利用いただけます。駐車場はホテルの裏手にあります。プチフテ2013で参照された方は、こちらのリンクをご覧ください：CLICK HERE</w:t>
      </w:r>
    </w:p>
    <w:p>
      <w:r>
        <w:rPr>
          <w:b/>
          <w:color w:val="FF0000"/>
        </w:rPr>
        <w:t xml:space="preserve">イド247</w:t>
      </w:r>
    </w:p>
    <w:p>
      <w:r>
        <w:rPr>
          <w:b w:val="0"/>
        </w:rPr>
        <w:t xml:space="preserve">ブログを代表して、親愛なる読者の皆様、2012年に文章を提供してくださった寄稿者の皆様、世界中どこにいても、良いお年をお迎えくださいますように。風を防ぐ壁、雨を防ぐ屋根、火のそばのお茶、元気をくれる笑い、愛する人が近くにいて、あなたの心が望むものすべてがありますように。このブログで最近記事を投稿したり、インタビューを受けたりした方々をご紹介します。2012年下半期の「今月の翻訳者」に選ばれた方々です（一部、記事も投稿されています）。デリーニュ社のご好意により、インタビューを掲載させていただきました。また、Pierre Charles L'ENFANTの記事を掲載した際に、駐米フランス大使からメッセージをいただきました。また、同じく記事を掲載したAlbert GALLATINの生誕250周年に際して、駐米スイス大使からお祝いをいただきました。</w:t>
      </w:r>
    </w:p>
    <w:p>
      <w:r>
        <w:rPr>
          <w:b/>
          <w:color w:val="FF0000"/>
        </w:rPr>
        <w:t xml:space="preserve">イド248</w:t>
      </w:r>
    </w:p>
    <w:p>
      <w:r>
        <w:rPr>
          <w:b w:val="0"/>
        </w:rPr>
        <w:t xml:space="preserve">ワシントンがモスクワにシリア北部で活動する地上部隊を爆撃しないよう要請 Michel Chossudovsky 21 February 2016 url of the original article: http://www.globalresearch.ca/washington-asks-moscow-please-do-not-to-bomb-american-troops-operating-on-the-ground-in-northern-syria/5509226 ~ Translated from English by Resistance 71 ~ ワシントンはモスクワに、シリア北部で米国の特殊コマンド部隊が展開する地域を爆撃しないよう要請している。これらの地域は、米国とその同盟国によって積極的に支援されている、いわゆる「穏健派反対派」とその反乱軍の管轄下にある。問題の地域は、EIILやAl Nosra Frontなど、米国やNATOの支援を受けた様々なジハード主義グループが、シリア・アラブ軍（SAA）のシリア政府軍とその同盟国と戦っているシリア北部のポケット地帯である。これらのテロリストのポケットは、アメリカ・トルコ主導の連合によって守られている。米国防総省はロシアに対し、シリア北部の一部で、アメリカの特殊部隊がイスラム主義グループと戦うために地元の戦闘員、すなわちダーイッシュ出身者を含むテロリストを訓練している場所に近づかないよう要請した（反対派の反政府勢力はEIILの同盟者、EIILはアメリカが支援しておりその仲間には特殊部隊がいる）、と米軍当局者は述べている。ペンタゴンは、紛争で荒廃したシリアで両大国が別々の空爆作戦を行う一方で、モスクワとは協力していないと繰り返し主張してきたため、この認識は重要である。アドバイザーは、シリアにおける米軍の存在を認めている。ワシントンは、特殊部隊とCIAが "穏健な反対派 "の隊列の中で活動していることを確認している。ワシントンの狙いは2つある。これは、米軍が支援する「穏健派テロリスト」を爆撃しないようロシアに求めることにほかならないのだ。実は、これは2015年9月末に始まったロシアのEIILに対する空爆作戦の当初から、ワシントンが採用していた立場である。オバマ政権は、シリアでプーチンが自国の特殊部隊ではなく、「米国が支援する部隊」（「穏健派テロリスト」）を意図的にターゲットにしていると非難した。米国は、地上の自国の特殊部隊よりも、テロリストの位置を守ることに戦略的な関心を抱いているのだ。実際、2015年10月中旬に問題となったのは、ロシアが「善玉」、つまりモスクワが「誤って」テロリストに分類した「CIAに訓練された反政府勢力」を殺害していることだった。Foxニュースのインタビューに応じた米国高官によると、「プーチンは意図的にわが軍を標的にしている。仲間は必死で生き残ろうとしている。"公式には、米国は、アルカイダや「反対派」グループ、EIILの中で、シリアの主権を完全に侵害する形で、「地上軍」を運用している。特殊コマンド部隊は、米軍/NATO軍と常に連絡を取り合っている。ペンタゴン評議会はロシアに対し、シリア北部の「広い地域」で米国のコマンド部隊を標的にしないよう要請しているが、これは事実上、米国連合が支援するテロリストに対するロシアの空爆を制限するものである。(この中で、米国は自国の</w:t>
      </w:r>
    </w:p>
    <w:p>
      <w:r>
        <w:rPr>
          <w:b/>
          <w:color w:val="FF0000"/>
        </w:rPr>
        <w:t xml:space="preserve">イド249</w:t>
      </w:r>
    </w:p>
    <w:p>
      <w:r>
        <w:rPr>
          <w:b w:val="0"/>
        </w:rPr>
        <w:t xml:space="preserve">一怯え、二怯え・・・・・・。そして6つの怖さ!2018年の冬季オリンピックはどこで開催される？頭はどこだ？はい、モルスハイム、ご存知でしょうか？ブガッティのイラストを探していたら、下の写真に行き当たりました。Molsheimの展示場を想像していたのですが、違いました。ミュルーズの自動車博物館、シュランプフ・コレクションでもいいんですが、ダメですね。このブガッティのショーケースとなったのが、パリのグランパレである。実際に目にする機会があったかもしれませんね。これらの金属とガラスを組み合わせた建築は、時に魅惑的です。見せ方が好きなんです。もっと売れるかどうかはわからないけど、楽しい。そして大宮殿......なんというネーミングでしょう！......。キス、そして美しい一日をあなたに。 ...私が1つ（または2つ）盗んだら、それは見られると思いませんか？Mireille du sablonからの一日のキス非常に素晴らしいここでフレンドリーなキスlylyおはようございますYannn、我々は今朝、目の保養をたくさん取得している、どのような美しいcurbitaceous植物！！幸いにも彼らはこの灰色の天気を明るくするためにここにいる...素敵な水曜日、大きなキスのRozy。素晴らしいですね。この農場のオーナーは、この装飾作業をよくやったと思います。まあ、2018年のオリンピックはモルスハイムで行われるわけではないので、当たり前といえば当たり前なのですが :)舞台は遠く離れた韓国・平昌（グルノーブルより覚えにくい）です :) :)この青いブガッティは、グラン・パレのような場所でなければ手に入れることはできないし、見せることもできないのです。この寒い水曜日のために、なんと素敵な投稿でしょう。イゼールからよろしくお願いします。 あなたの折衷主義にブラボー、Yann!カボチャから刈り込んだ茂み、そして青いブガッティまで、その心の機敏さに感服しました。ベフさんの写真はクオリティが高いので、それに拍車がかかっていますね。すべてありがとうございました！ジジ メントンのトランクは、よく保持するために持っているだけで、ここではモルスハイムとそのdinausauresの恐怖が到着します！。北と南、どちらが勝つのか？私は（レモンとかぼちゃを）スライスしないので、両方好きですそして、創意工夫がそこにある。Yannさん、シェアしてくれてありがとうございます。Kisses CC Yann...共感できるビレ...アーティストにブラボー!Bonne journée, bises oui magnifiques ces images à voir en réalité! bravo aux artistes et bravo Yann coucou c'est impressionnant ; bravo aux artistes ; bonne journée Bonjour Yann Vraiment une belle exposition de Cucurbitacées !!! de beaux décors ! il y a une jolie production , j'en ai mis des grained dans mon jardin, je n'ai pas eu une !! peutêtre la terre ne leur convient pas !!!。私は良い一日、キスこんにちは、私は驚きが好きなので、私はあなたの場所に来るときに楽しみを持っています。まず、「trouille」が複数形、変な感じですね！でも、明らかに6人いるのに、私はバカだなぁ...と思いました。ピラミッドこの階段は、カボチャとモルスハイムの間に足を置くと、カボチャがグランパレの中にある素晴らしいモダンな馬車に変身しているという驚きに導いてくれるのです！また、この階段も悪くありません。j'aime beaucoup les compo d'automne, superbes clichés et le dinosaure ! trop fort... quant à la bugatti, magnifique au grand palais, hélas non, je ne va plus trop à paris, plus envie, avec tout ce se passe en ce moment pas trop envie de bouger dans la capitale, en plusça revient nous une fortune d'y aller, 12 euro de parking pour la journée, + 10 euro de transport, + 15</w:t>
      </w:r>
    </w:p>
    <w:p>
      <w:r>
        <w:rPr>
          <w:b/>
          <w:color w:val="FF0000"/>
        </w:rPr>
        <w:t xml:space="preserve">イド250</w:t>
      </w:r>
    </w:p>
    <w:p>
      <w:r>
        <w:rPr>
          <w:b w:val="0"/>
        </w:rPr>
        <w:t xml:space="preserve">トロイの木馬- Downloader.JS.gen [閉店] shuang shuang - 88 - 30 10月 2009こんにちは、それは遅いが、私はちょうど私のアンチvierus（kaspérski）が時間のちょうどそこに1時間のためのウイルスを検出することをあなたの献身に感謝トロイの木馬（trojan- Downloader.JS.gen） を検出したことを認識しました。gen ) だから、私はちょうど2日前にスキャンして、同じことをkif kifとしてフォーマットプロセスを経ずにそれを取り除くことができるかどうか教えてくださいとAVとして何をお勧めします事前に感謝 - Trojan-Downloader.JS.gen - 2009年10月30日 こんにちは このようにして、レポートを投稿してください 1)ランダム/ランダム経由でランダムのシステム情報ツール（RSIT）をダウンロードしてデスクトップに保存 ==&gt;ランダムのシステム情報ツール（RSIT） ==&gt; RSIT.exe をダブルクリックして RSIT を起動してください。==&gt; HijackThisツール（アップデート版）がコンピュータに存在しないか、検出されない場合、RSITはそれをダウンロードし、あなたはライセンスに同意する必要があります。==&gt;解析が終わると、2つのテキストファイルが開かれます。==&gt; log.txt（&lt;=表示されます）とinfo.txt（&lt;=タスクバーに折りたたまれて表示されます）の内容を投稿してください。注：両方のレポートはまた、%systemroot%inthesrsitその後2）ダウンロード --&gt; Malwarebytes' (mbam) ==&gt; Malwarebytes' (mbam) installs + update and restarts in "Safe Mode" press F8 key until you see Windows Advanced Options menu, and select "Safe Mode"．いつものセッションを選択 起動--&gt; Malwarebytes (MBAM) ==&gt; 次に、「検索」タブで「フルスキャンを実行」にチェックを入れ、「検索」 ==&gt; 「ハードドライブを選択」して「スキャンの実行」をクリック ==&gt; スキャン終了後、「結果の表示」をクリックして、「レポートの保存」 ==&gt; 検出したアイテムを削除 --&gt;。選択したものを削除」をクリックする ==&gt;重要なこと =&gt; 再起動を求められたら、見つかった感染を削除した後に「はい」をクリックすることを忘れないように--&gt; レポートをここに投稿する これを行い、特にレポートを投稿する 1)random/random で Random's System Information Tool (RSIT) をダウンロードしてデスクトップに保存してください。==&gt;RSIT.exeをダブルクリックして、RSITを起動します。==&gt; HijackThisツール（アップデート版）がコンピュータに存在しないか、検出されない場合、RSITはそれをダウンロードし、あなたはライセンスに同意する必要があります。==&gt;解析が終わると、2つのテキストファイルが開かれます。==&gt; log.txt（&lt;=表示されます）とinfo.txt（&lt;=タスクバーに折りたたまれて表示されます）の内容を投稿してください。注：両方のレポートはまた、%systemroot%inthesrsitその後2）ダウンロード --&gt; Malwarebytes' (mbam) ==&gt; Malwarebytes' (mbam) installs + update and restarts in "Safe Mode" press F8 key until you see Windows Advanced Options menu, and select "Safe Mode"．いつものセッションを選択します。 起動--&gt; Malwarebytes (MBAM) ==&gt; そして、「検索」タブを選択します。</w:t>
      </w:r>
    </w:p>
    <w:p>
      <w:r>
        <w:rPr>
          <w:b/>
          <w:color w:val="FF0000"/>
        </w:rPr>
        <w:t xml:space="preserve">イド251</w:t>
      </w:r>
    </w:p>
    <w:p>
      <w:r>
        <w:rPr>
          <w:b w:val="0"/>
        </w:rPr>
        <w:t xml:space="preserve">Apocalypse on NP JP Wind Wave : Erwan Jauffroy wins second race in 6 meters waves and 45 knots of wind土曜日のウォームアップの後、NP JP Wind Waveは真剣勝負に突入しました。土曜日のウォームアップの後、NP JP Wind Waveは真剣勝負に入り、Assun Voiles（Urville）と40人ほどのウェイブライダーを組織するためにSiouvilleに向かいました。朝9時の時点ですでに歓迎の体制が整っています。マストのサイズは十分で、天気予報では日中うねりと風が強まると発表されています。レースディレクターのミシェル・ブッセは、新しいメインテーブルを送ることを決定し、安全上の理由から今日はユースとウィメンズのプールは行われないことになりました。最初のプールはごくサイドウィンドでサーフィンのみでジャッジされますが、低気圧の前線がシウビルを通過すると、状況は厳しくなり、ジャンプとサーフィンのフルジャッジに戻されます。セイルは4m以下、シュノーケルは必須で、コンテストはサバイバーモードに突入します。もはやコンテストではなく、自然淘汰なのです。海に出る一流の男たちは、マストより2メートルも高いバーで遊んでいる。1つはウインドテスターのチーフテスターであるエルワン・ジョフロワの活躍、もう1つはフライングマンであるレジス・ブロンとヤン・スネによる争奪戦である。審査は一般的な印象で行われ、高さ8mのレージスのレイトフロントがシウヴィルの丘陵地帯に感嘆の声を上げるのは明らかです。決勝はエルワン・ジョフロワとレジス・ブーロンがマンツーマンで対戦し、ヤン・スネとジュール・ドネルの間で非常に論争になった決勝のすぐ後に行われます（前日の勝者ヤン・ソリュートはセミファイナルでセール選択を誤って敗退しました）。レジスは、スタートで成層圏の飛行を見せ会場を沸かせたが、目の前には6メートル以上の水の山が迫っており、泳ぐのに時間をかけすぎて、戦術的なエルワン・ジョフロイに門戸を開いてしまった。エルワン・ジョフロワは非常に戦術的で、ヒート前にオープンウォーターに入り、良いサーフィンをした後、レジスほど高くないものの、うまく配置され、変化に富んだジャンプを送ったのです。この間、Régisはプッシュテーブルを置いただけだったが、再び水中世界の視察に出かけた。ミサが行われ、ブルトンはプロライダーの素晴らしいグループの前で、第2ラウンドとコンテストを非常に素晴らしい方法で獲得した。 Assun Voilesは、すでにアンソロジーのフランス選手権の2ステージを経験していた。フランスのファンボードの歴史の中で、最も終末的な波の出来事の一つ、あるいはそうでないにしても、ここでサインしているのである。ニール・プライドとJPは、ノンスポンサーの若手最優秀ライダーにナショナル契約を結んだ。このカテゴリーで優勝したジュール・デネルはエクソセットと契約しており、2010年はNP JPカラーで第2位のジミー・バセリンに乗る予定である。シウビル・サーフ・クラブ（CSC）には、その場でインフランストラクションをしていただき、大変お世話になりました。ラウンド2のランキング：NP JP Wind Wave 091の総合ランキングです。ジュール・デネル、2.ジミー・ヴァセリン、3.アラン・ヴァセリン、4.ジャン・フロック、5.ジャスティン・デネル、6.バティスト・ヴェルジェ、7.アルチュール・ピネル、8.ウィリアム・ユペール、9アベロ、10.オービン・ケルネ、11.ベンジャミン・ビネ。12.Marin Catrou、Clément Catrou.1.アリス・アルトキン、2.カミーユ・ルヴォ、3.カロリーヌ・ヴィラン、4.ヴェロニク・ドゥローネ、5.アリス・グルー、6.クレール・ソルルット1。エルワン・ジョフロワ、2.ヤン・スネ、2exレジス・ブーロン、4.ヤン・ソルルット、5ドネル・ジュール、6exトマ・ドーメイル、6exステファン・ルフェーブル、8ダミエ・シモン、8exセドリック・ボルド、10JBカスト、10exヴァセラン・アラン。10ex アントワーヌ・ブテル</w:t>
      </w:r>
    </w:p>
    <w:p>
      <w:r>
        <w:rPr>
          <w:b/>
          <w:color w:val="FF0000"/>
        </w:rPr>
        <w:t xml:space="preserve">イド252</w:t>
      </w:r>
    </w:p>
    <w:p>
      <w:r>
        <w:rPr>
          <w:b w:val="0"/>
        </w:rPr>
        <w:t xml:space="preserve">ダーティは、お客様の関心に合わせたサービスやオファーを提供するために、クッキーを使用しています。シャワールームとドア Darty.comに掲載されているモデルの在庫状況は常に更新されています。宅配」「店頭回収」「一部店舗での展示」の情報は、お客様が当社のサーバーに接続した時点のものであり、お客様の配送先や回収先によって異なる場合があります。ウェブサイト上の表示価格は、Dartyがオンライン販売で請求する価格です。値下げオファーの場合、参考価格はオペレーション開始前の30日間にdarty.comで請求された最安値に相当するものです。オンラインで販売されていない商品の場合、イル・ド・フランス地方のDartyショップの価格が適用されます。 当社の商品オファーと価格は、サイト上に表示されている限り有効です。Convector : Radiant panel and convector for bathroom 電話サポート年中無休、24時間対応0892 01 10 10 (0,35€/min) 家電、ハイファイ、ハイテク、コンピューター、キッチンのあらゆる世界をお近くのDartyショップで発見してください。パリ、マルセイユ、リヨン、ニース、トゥールーズ、全店。誰よりも早くキャンペーンを実施。あらゆる望みを叶えるアドバイスとアイデア。お客様をよりよく知るために、そしてお客様にサービスを提供するために、私たちをご指名いただきありがとうございます。お得な情報やニュースをSMSで受け取ることに同意します *: 法律「情報と自由」に従い、Dartyのお客様に関する個人情報の取り扱いについては、フランス情報自由委員会（CNIL）に申告しています。お客様は、お客様に関するデータにアクセスし、修正、訂正、削除する権利を有します（フランスデータ保護法第34条）。この権利を行使するには、以下のフォームを使用して、件名を「私の顧客エリア/顧客データに関する質問」とし、当社にご連絡ください。技術的なエラーが発生しました。どこにいてもDartyのキャンペーンやサービスを利用することができます。スキャンを利用して、すぐに商品を探すことができます。私たちのチームは、月曜日から日曜日の午前7時から午後10時まで、0892 01 10 10（35セント/分）に電話をして、お客様をサポートし、アドバイスします。このモデルは一部の地域でのみ販売されています。買い物かごに入れる前に、お届け可能かどうかご確認ください。</w:t>
      </w:r>
    </w:p>
    <w:p>
      <w:r>
        <w:rPr>
          <w:b/>
          <w:color w:val="FF0000"/>
        </w:rPr>
        <w:t xml:space="preserve">イド253</w:t>
      </w:r>
    </w:p>
    <w:p>
      <w:r>
        <w:rPr>
          <w:b w:val="0"/>
        </w:rPr>
        <w:t xml:space="preserve">N°737 名前：SAVARY 名：Sébastien 生年月日：1977年2月13日 国籍：フランス 家族状況：既婚、子供1人 住んでいる場所：東京都渋谷区職業：営業マン、店員 いつからブーリストノートかというと、2008年12月です。 このサイトを知ったきっかけは何ですか？Joyeuse Pétanque d'Isleの友人からの口コミで。 あなたのニックネームboulistenauteの由来：fiesta：もちろん「fête」という言葉からです。何事も最大限の喜びを感じることが大切だと思うのです。実際、私は大きな子供だと思います!好きな料理：レユニオン島の料理「ルゲイユ・ソーシス」（妻がレユニオン島出身）。 左利きか右利きか：右利き いつ、どうやって始めたか：子供の頃、休日にキャンプ場で父親と一緒に弾き始めたのがきっかけです。その後、12歳のときにランドゥージュのウフォレップで最初のライセンスを取得し、17歳のときにアイルのジョイユーズペタンクで連盟に参加しました。トレーニングの頻度や方法：少なくとも週に一度、一人で30分ほどボールを投げて、感覚を研ぎ澄ましています。でも、練習試合は絶対にやらないんです。好きなポジション： ミドル 得意な成績： トリプレットの1/16ファイナルやフランス選手権のヘッドトゥヘッドの1/8ファイナル フランスプロヴァンス地方のダブルレット選手権優勝 ティヴィエのナショナル優勝、さらにいくつかのシェア（St Priest Taurion, St Vaury）最高の思い出： オートヴィエンヌ地方のトリプレット選手権決勝でジャンリュックロベールのチーム相手に13勝12敗、イルからの友人と応援団の前で勝利を収める。どんな感動があるのでしょうか。最悪の思い出：オート・ヴィエンヌ・ダブレット選手権決勝で、私が始めたころのジャン・シストフ・ダゲンズのチームと対戦したときの敗北です。いい勝負をしてきたのに、最後のリードを3回も外してしまった。パクリ！？疲れもあって（若さもあって）、涙も出たと思います。プロヴァンサルについての感想：ゲームの長さが長すぎることがありますね。ペタンク以上に、美しいゲームには好天が欠かせない。ペタンクの印象：とても美しいゲームですが、止まってばかりなので、ストレスコントロールが必要です。たかがゲームということを忘れて、この趣味を発展させようという姿勢がない人がいるように思います。各ポジションで好きな選手： ポインター：ロベール・ジャン・リュック・シルトンリム ミッドフィールダー：ジョルジェット・シリル・シル シューター：ヒューロ・ダミアン・シュワルツィ 各ポジションで好きな選手： ポインター：デグイ・ソフィー ミッドフィールダー：デグイ・コリンヌ シューター：パポン・アンジュ・ビクナンジュ選手にとって、ショービニズムはないものです・・・！！！！。あなたの選手権記録：フランスペタンク選手権に14回出場、トリプレットではよく予選を通過しています。87年三重奏のファイナリスト。87 doublette Jeu Provençal2013のファイナリスト：部門チャンピオン（87）tripletteとmixed doubletteを受賞。2014年：オート・ヴィエンヌ・ダブレットとトリプレットのチャンピオン。あなたの国内成績：優勝2回（ThiviersとSt Vaury）、シェアリング数回（St Vaury、St Priest Taurion）。2012年：サン・ヴォーリーでダヴィッド・サラザン、アルノー・マルタンと優勝2013年：ベラックで優勝、サン・モーで1/8位あなたのブール：マッチ＋。体重690kg。直径74 好きな選手：Hureau Damien, Georget Cyril 一緒にプレイしたい選手：Hureau Damien, Georget Cyril 好きなパートナー：Pajon Nicolas, Pissavy Laurent, Malagnoux Sébastien, Judith and David Sarrasin, Anicette and Frédéric Dubouchaud fred87さんです。</w:t>
      </w:r>
    </w:p>
    <w:p>
      <w:r>
        <w:rPr>
          <w:b/>
          <w:color w:val="FF0000"/>
        </w:rPr>
        <w:t xml:space="preserve">イド254</w:t>
      </w:r>
    </w:p>
    <w:p>
      <w:r>
        <w:rPr>
          <w:b w:val="0"/>
        </w:rPr>
        <w:t xml:space="preserve">ティーンエイジャーが反抗したとき、家族を増やそうと思ったとき、姑がうざったいとき、家族の掲示板で話すに越したことはありません :)</w:t>
      </w:r>
    </w:p>
    <w:p>
      <w:r>
        <w:rPr>
          <w:b/>
          <w:color w:val="FF0000"/>
        </w:rPr>
        <w:t xml:space="preserve">イド255</w:t>
      </w:r>
    </w:p>
    <w:p>
      <w:r>
        <w:rPr>
          <w:b w:val="0"/>
        </w:rPr>
        <w:t xml:space="preserve">システム・ネットワーク管理者は、建築家と共同で自社のコンピュータ・ネットワークを構築し、インストールし、パラメータを設定する。そして、ネットワーク内のすべての機器が動作し、すべてのユーザーがこの情報システムに迅速にアクセスできるようにする。ネットワーク全体のデータのセキュリティとバックアップを確保することは、最も重要なタスクの1つです。ネットワーク全体のデータの安全性やバックアップを確保し、故障や事故が発生した場合には迅速に対応し、必要な修理を行うことも重要な仕事の一つです。技術的な監視を怠らず、システム・ネットワーク管理者は、新しい機器をテストすることでシステムの最適化を図ります。雇用する企業の規模によって、アドミニストレーターの職務は様々で、多かれ少なかれ広範囲に及びます。中小企業では、大企業のユーザーサポート部門が管理する業務を担ってもらう。ネットワークの設計に携わる場合もあれば、すでに導入されているシステムに携わる場合もある。また、社内または社外でその職務を遂行することができる（同社は、ITに特化した外部企業にIT管理を依頼する）。システムおよびネットワーク管理者になるには、Bac+2からBac+5まで、さまざまなレベルのトレーニングがあります。管理するネットワークの重要度による。例えば、コンピュータサイエンスのDUTやBTSを取得すると、中小企業内のローカルネットワークを管理することができます。しかし、情報システムの複雑化や急速なキャリアアップの観点から、Bac+5レベルのトレーニング、特にエンジニアリングスクールを選択する専門家もいます。例えば、エフリー・パリでは、コンピュータサイエンスとデジタル技術を学ぶ総合工学コースがあり、システム管理者やネットワーク管理者になることが可能です。1957年にCommission des Titres d'Ingénieurの認定を受けたEfrei Parisは、3つの主要分野であらゆるデジタル技術をカバーする12の専攻を提供しています：「ネットワーク＆クラウドインフラ」「ソフトウェアエンジニアリング」の2専攻はいずれも英語で行われ、システムおよびネットワーク管理者の職業を目指します。また、10カ月から16カ月の企業でのインターンシップや、1年以上の海外留学も可能になります。さらに、エフレイ・パリには、プロトタイプの開発やプロジェクトの実現に向けたファブラボや、起業家精神を持つ学生のためのスタートアップ・インキュベータがあります。さらに、同校の生徒の7％が研修終了時に起業している。エンジニアリング・ディプロマは、Bac（5年コース、総合準備コース）またはBac+2（3年コース）の後に取得することができます。この職業は、銀行・金融、医療、工業、商業、大量流通など、あらゆる活動分野に存在する。中小企業、大企業、行政、設置業者、通信会社、デジタルサービス会社（ESN）など、あらゆる活動分野でこの職業は見られます。ローカルコンピュータネットワークの普及、インターネットの発展、eコマースなど、このシステム・ネットワークのプロフェッショナルには明るい未来が待っています。しかし、すでに経験を積んだプロフェッショナルを受け入れる余地はあります。そのため、インターンシップやワークスタディプログラムが重要なのです。実際、エフライパリの卒業生の74％が卒業前に就職しています。2015年にエフリー・パリを卒業したルドヴィックは、「情報システム＆クラウド工学専攻とビデオゲーム＆ニューメディア部門を選択したことで、自分の情熱に沿ったキャリアパスを展開することができました」と語る。学生時代のインターンシップを経て、卒業の半年前にCanal+のデジタルエクスペリエンス部門に採用されました。 管理者としての経験があれば、さまざまな技術分野で進化し、ネットワーク設計者になることも可能です。</w:t>
      </w:r>
    </w:p>
    <w:p>
      <w:r>
        <w:rPr>
          <w:b/>
          <w:color w:val="FF0000"/>
        </w:rPr>
        <w:t xml:space="preserve">イド256</w:t>
      </w:r>
    </w:p>
    <w:p>
      <w:r>
        <w:rPr>
          <w:b w:val="0"/>
        </w:rPr>
        <w:t xml:space="preserve">どんなものでも、私たちの合言葉は「シンプル」です。まず、名前を入力します。検索フィールドに入力された用語とサイト内のリソースを比較する検索エンジンです。2～3個の単語で構成される単純な検索が最も多くの結果を得ることができます。まずは簡単な検索から始め、順次言葉を追加して検索結果を絞り込んでいきます。なお、2文字以上から、検索語を入力すると、サイト内の資料の中から興味のありそうな単語をすべて探します。これをオートコンプリートと呼びます。- 正確な語句を特定の順序で検索するには、複数の「お好みの語句」を逆カンマで囲んでください。このタイプの検索は、関連する結果を除外する可能性が高いことに留意してください。Jean-Paul Dupont " JPという表現を含むリソース。デュポンは考慮されていません。- チルダ）コマンドを使用すると、ある単語だけでなく、その単語に「意味的に近い」すべての単語を検索対象にすることができます。これは、その単語の別の形（単数形/複数形、活用形）や類似の用語である可能性があります。文字は語尾に配置されます。例：ココチ～は、ココシュカ、ココシュキナなどを含む結果を返します。このタイプの検索は、追加の処理を必要とするため、読み込み時間が長くなる可能性があります。- 検索語の1文字または複数文字を置き換える メタキャラクタである「?」と「*」は、検索語の先頭、中間、末尾を置き換えます。は1文字を置き換え、'*'は一連の文字（0文字以上）を置き換えて追加します。bet s , bet e , bet a , ...のように、betという単語のどこにでも出現します。While : returns bet, bet s, bet sien, bet siennes, ...- 5. 大文字・小文字を区別しない 検索機能は大文字・小文字を区別しません。jean-paul dupont は Jean-Paul Dupont と同じです - 6. 句読点を気にしない 検索機能では句読点を無視します。!@#%^=[]{}+^~などの特殊文字が含まれます。- 検索に含める単語と無視する単語 特定のキーワードを追加することで、検索を絞り込むことができます。- WITHOUTまたはEXCEPT-大文字-で、特定の用語を排除する。John Paul EXCEPT Dupont - AND - 大文字で、すべての検索語が結果に含まれるようにします。2つの単語の間にスペースを入れても、同じ結果になります。John Paul AND Smith - OR - 大文字で、より多くの結果やより多様なリソースを表示します。各リソースは、少なくとも1つの基準を満たしている必要があります。John Paul OR Smith ブール演算子の優先順位の順序。括弧は、検索処理の順番を強調するために使用し、括弧内の用語を優先的に処理することができます。例：Signed OR Dedicated ） AND Pagnolは括弧の中の用語、signedまたはdedicatedを優先する。検索エンジンは、この最初の検索結果と、検索の最後の部分、つまりPagnolを組み合わせて検索します。- そのためには、「検索条件を絞り込む」をクリックし、キーワードにチェックを入れてください。- 9.メディアを選択して検索する 検索結果から図版のある資料だけを取り出したい場合。絞り込み "をクリック</w:t>
      </w:r>
    </w:p>
    <w:p>
      <w:r>
        <w:rPr>
          <w:b/>
          <w:color w:val="FF0000"/>
        </w:rPr>
        <w:t xml:space="preserve">アイディー二五七</w:t>
      </w:r>
    </w:p>
    <w:p>
      <w:r>
        <w:rPr>
          <w:b w:val="0"/>
        </w:rPr>
        <w:t xml:space="preserve">AEG AUG A1 APS € 211.90 税込 重量: 3.3 kg 商品番号: 16383 カラー: OD 在庫あり 投擲速度 (0.20g): 約 395 fps (1.45 Joule) パワーは当社で測定し、定期的に更新しています。10％以上のばらつきがある可能性があります。18歳未満配布禁止（要身分証明書）!電池は付属していません。充電器は付属していません。定格電力は当社で測定し、定期的に更新しています。10%以上のばらつきがある可能性があります。18歳未満配布禁止（要身分証明書）!電池は付属していません。充電器は付属していません。ホップアップ：調整可能 発射モード：セミオート、バースト マガジン容量：330発 全長：810mm バレル長：530mm ねじ：14mm CCW モーター：ショート 接続：ミニタミヤ 口径：6mm MOSFET：なし ギアボックスバージョン：3 カスタム 重量：3.3kg 出荷重量：4.5kg バッテリーは付属していません。充電器は付属していません。発射モード：セミオート、バースト マガジン容量：330発 全長：810mm 砲身長：530mm ネジ：14mm CCW モーター：ショート 接続：ミニタミヤ 口径：6mm MOSFET：なし ギアボックスバージョン：3 カスタム 重量：3.3kg 発送重量：4.5kg バッテリーは付属していません。充電器は付属していません。2001年に香港で設立されたAPS Limitedは、エアソフトガンとその付属品の設計・製造に特化した会社です。製品は中国で生産していますが、設計、品質管理、マネジメントはすべて香港のスタッフが行っています。APSの目標は、高品質で革新的な製品を、手頃な価格でお客様に提供することです。常にオリジナル製品を開発・改良し、顧客一人ひとりのニーズに応えている。 </w:t>
      </w:r>
    </w:p>
    <w:p>
      <w:r>
        <w:rPr>
          <w:b/>
          <w:color w:val="FF0000"/>
        </w:rPr>
        <w:t xml:space="preserve">イド258</w:t>
      </w:r>
    </w:p>
    <w:p>
      <w:r>
        <w:rPr>
          <w:b w:val="0"/>
        </w:rPr>
        <w:t xml:space="preserve">31 August 2020 / by Arthur Gautier / in Summary of the week 今週のまとめ 35 (22-28 August) 毎週、脆弱性スキャンサービスのコンサルタントが、この1週間のハイライトをまとめ、分析します。本情報は、CERT-XMCOが脆弱性監視サービスの一環として無償で提供しているものです。このサービスの詳細については、xmco.frをご覧ください。また、leportail.xmco.frでは無料でテストすることができます。パッチ 今週、CERT-XMCOは、F5がBIG-IP製品 [1][2][3][4][5] 、GoogleがChrome [6] 、MozillaがFirefox [7] 、VMwareがESXi [8] 、CiscoがNX-OS [9] 、CitrixがXenServer [10] 、IBMがSpectrum Protect [11] 、Limesurvey [12] とJoomla！ [10]に対して公開しているパッチについて優先して適用するように勧告するものです。これらのパッチは、サービス妨害からシステム乗っ取りまでの被害に対応するものです。エクスプロイトコード 今週は、2つのエクスプロイトコードが公開されました。LimeSurveyの脆弱性を利用したデータ操作および情報公開 [14] この悪用コードは、2つのHTTPリクエストの形式をとっています。Surveymenu[]パラメータを含むこれらのリクエストを、特別に作成した title と parent_ids の値で送信すると、アンケートメニューが作成されます。セキュリティパッチが公開されています。Cisco Unified IP Conference Station 7937G の脆弱性を利用したサービス拒否 [15] この悪用コードは、Python で書かれた Metasploit モジュールの形式をとっています。このコードの実行により、ping機能が繰り返し実行されるため、数分後にシステムがリブートされるようになります。本製品はシスコのサポートを終了しているため、セキュリティパッチは開発されません。研究情報 マイクロソフトのセキュリティチームが検出した新しいマルウェア [16] マイクロソフトのセキュリティチーム、Microsoft Security Intelligenceは、Anubisと呼ばれる新しいマルウェアを検出しました。このマルウェアは、マルウェア「Loki」（CXN-2018-2838 参照）から派生したもので、システム情報、ログインやパスワード、クレジットカード番号や暗号通貨ウォレットなど、被害者の個人情報の窃取を目的としています。悪意のあるIOS開発キットが1年以上使用されている [17] 研究者は、MintegralAdSDKと名付けられ、中国企業Mintegralによって配布されているソフトウェア開発キット（SDK）が、開発者やユーザーが知らないうちに悪意のある動作を行うことを発見した。このキットを使って開発されたアプリケーションでは、ユーザーがアクセスしたリンクが記録され、Mintegralのサーバーに送信されます。また、広告も乗っ取られ、Mintegralは関連する収益を回収できるようになりました。ランサムウェア SunCryptがMaze Groupが作ったカルテルに参加 [18] Maze Group（CXN-2020-2464 参照）は、ランサムウェアの世界における主要プレイヤーの一人である。その事業者が最近、技術情報の共有を目的としたカルテルを作った。SunCryptは、2019年10月に初めて攻撃されたランサムウェアです。その運営会社がMazeカルテルに参加したことを発表しました。彼らはMazeグループとコントロールサーバー( C2)を共有しているようです。各強奪作戦の収益の一部を分配することで、メイズが情報やインフラを提供することを正当化するのです。フィッシング Lazarus Groupは、LinkedInの求人情報を利用してフィッシング攻撃を行います [19] Lazarus Groupは、先日報告した北朝鮮に関連するAPT（Advanced persistent threat）グループです（CXN-2020-4270を参照）。最近、同グループはLinkedinのプラットフォームを利用してフィッシング攻撃を行ったと報告されている</w:t>
      </w:r>
    </w:p>
    <w:p>
      <w:r>
        <w:rPr>
          <w:b/>
          <w:color w:val="FF0000"/>
        </w:rPr>
        <w:t xml:space="preserve">イド259</w:t>
      </w:r>
    </w:p>
    <w:p>
      <w:r>
        <w:rPr>
          <w:b w:val="0"/>
        </w:rPr>
        <w:t xml:space="preserve">パソコン用スピーカー｜パソコン用スピーカーブログ パソコン用スピーカーに関する便利なテストや情報をまとめて紹介 パソコン用スピーカーは何を繋げばいい？公開日：2012年1月20日 投稿者：Admin 2 Hi-Fiスピーカーに対するマルチメディアスピーカーの最大の利点は、アンプを内蔵していることです。MP3プレーヤー、携帯電話、ノートパソコン、CDプレーヤー、DVDプレーヤー、ゲーム機など、数え上げればきりがないほど、マルチメディアスピーカーの可能性は広がっています。実際、PCスピーカーを接続することができない要素として、ハイファイシステム（ハイファイシステムのスピーカーを交換するため）、オーディオアンプを挙げるのが手っ取り早いでしょう。これらはすでに増幅されているので、マルチメディアスピーカーに内蔵されたアンプを損傷する恐れがあるからです。また、小型ラジオや古いテレビなど、マルチメディアスピーカーを接続するための音声出力を持たないオーディオソースもあります。でも、それ以外は、パソコンのスピーカーの使用にはあまり制限がないんです。もっと読む →</w:t>
      </w:r>
    </w:p>
    <w:p>
      <w:r>
        <w:rPr>
          <w:b/>
          <w:color w:val="FF0000"/>
        </w:rPr>
        <w:t xml:space="preserve">イド260</w:t>
      </w:r>
    </w:p>
    <w:p>
      <w:r>
        <w:rPr>
          <w:b w:val="0"/>
        </w:rPr>
        <w:t xml:space="preserve">ニーズに合った製品群 車の後部に取り付けるThuleキャンピングカーラダーを選べば、自分の車とスタイルに合った選択ができます。必要なステップ数を選べるほか、地面まで届く伸縮タイプもあり、使い勝手が良い。頑丈さと耐久性 どのThuleモーターホーム・ラダーを選んでも、高品質の素材だけを使った魅力的でモダンなデザインが保証されています。当社の軽量アルマイト製RVラダーは、耐腐食性ファスナーを採用しており、長い耐用年数を実現しています。</w:t>
      </w:r>
    </w:p>
    <w:p>
      <w:r>
        <w:rPr>
          <w:b/>
          <w:color w:val="FF0000"/>
        </w:rPr>
        <w:t xml:space="preserve">イド261</w:t>
      </w:r>
    </w:p>
    <w:p>
      <w:r>
        <w:rPr>
          <w:b w:val="0"/>
        </w:rPr>
        <w:t xml:space="preserve">04 30 39 51 69 06 24 82 43 79 ホーム 04 30 39 51 69 06 24 82 43 79 BERTHON LEOPOLDは、ポンサンエスリットのプロの電気技師として30年以上の経験をお客様にご提供しています。あなたが認めたプロの電気技師：BERTHON LEOPOLDは、新築・古い建物の一般電気、電気修理、ホームオートメーション、衛星放送受信アンテナやDTTアンテナ、自動/インターホンゲートシステムなど、電気安全やコンプライアンス、さらに電気キャビネットやパネルなどの配線など、さまざまな分野のサービスを提供できるプロで高い能力を持った電気技師です。BERTHON LEOPOLDは、電気工事のプロとして、あらゆる種類の設置、改修、修理、キャビネットの配線工事も行っています。このサービスは、産業用キャビネットの配線や、産業現場での設置の実現など、特定の期間、適切かつ効果的なサポートを提供するものです。効率的な電気修理：BERTHON LEOPOLDは、必要かつ効率的なツールとノウハウを持って、24時間以内に電気修理に対応する電気修理業者です。お客様の改修工事のために、私たちの介入は、新しい（+ 2年）と古いVAT 7％、より近代的でより機能的な機器の変更、ドモティックスのインストールへの通路、あなたのインストールVMCに加えて古い門とビデオインターホンのモータリゼーションで電気設備の改修で特に構成されています。BERTHON LEOPOLDは、ポンサンエスリットの多才な電気技師として、お客様のあらゆる期待にお応えします。サービスのご利用やお問い合わせは、お電話（04 30 39 51 69）またはお問い合わせフォームからご連絡ください。ホーム｜お困りごと｜リフォーム｜下請け｜お問い合わせ｜法的記載事項｜サイトマップ｜友達にすすめる</w:t>
      </w:r>
    </w:p>
    <w:p>
      <w:r>
        <w:rPr>
          <w:b/>
          <w:color w:val="FF0000"/>
        </w:rPr>
        <w:t xml:space="preserve">イド262</w:t>
      </w:r>
    </w:p>
    <w:p>
      <w:r>
        <w:rPr>
          <w:b w:val="0"/>
        </w:rPr>
        <w:t xml:space="preserve">困難な教育学的継続、パリのアカデミーの例 コロナウイルスの流行に立ち向かうため、アカデミーはあらゆる手段を講じており、パリのDANEはこの意味において、このオンラインガイドを立ち上げたことで模範となっている：https://www.ac-paris.fr/portail/jcms/p1_2003501/coronavirus-guide-de-continuite-pedagogique-a-destination-des-equipes-de-direction-et-des-equipes-pedagogiques。すべての提案は、まず、すでに存在するもの、すなわちENT、学術共有スペース、CNEDおよび省（DNE）の他のリソースに沿ったものである。さらに、「半官半民」サイトとして、Ed Techスタートアップのエデュマリン（https://www.edumalin.fr）があります。この会社が主張するサポートは、主に公的なもの（地域、省庁）です。そのため、アカデミーはイタリア式の封じ込め（現在3週間休校）を設定するという、より一般的な動きの中にある。これは理解できるのですが、それでいいのでしょうか？1 - ENTの恩寵への回帰。2000年代初頭に開始されたENTは、現在、中等教育ではほぼ例外なく使用されており（他の戦略を実施している一部の例外を除く）、初等教育でも（数年前からソミュのように）展開されている。ENTへの熱狂は、単なる恩返しではなく、学校制度、特に授業のハイブリッド化や生徒のエンパワーメントに対するアプローチに大きな変革をもたらす可能性のあった戦略の正当化なのである。しかし、特定のNTEが持つ煩雑さ、教育現場での実践の難しさ、そしてこの次元で訓練を受けていないことが多い教師の消極性などから、普及が進んでも潜在的な批判はある。ようやく、学校という形態を揺るがす場面で、その妥当性を示す機会が巡ってきたのです。2 - 民間業者の登場 これは、市場が魅力的である以上、必然的なことでした。これらの家庭教師・学習塾の民間プレイヤーは、主に家庭を対象としています。今回のケースでは、特に金銭的に、彼らも大変だろうから（短時間労働など......）、アピールするのは難しい。そのため、このような状況だからこそ、オファーに対して非常にオープンである公的資金提供者に頼る必要があるのです。イル・ド・フランスの事例で紹介されたスタートアップがそうだ。これらのオファーに対するコントロールは、オファーの一貫性を確保するのであれば、自治体と教育機関が共同で行う必要があることは理解できる。3- CNEDのリハビリテーション 現在、脚光を浴びているのが、このCNEDです。そのディレクターは、健康危機が発生する前の数週間前に大臣に会っており、解決策を提案するのに前向きな状況であったため、大臣が予期していたことを示すことができたのだろうと思われる。パリ校のウェブサイトには、CNEDの支援は教師によるフォローアップと関連しており、教師は、生徒への提案を知り、最善の支援を確保するために、提案されたプラットフォームで自分自身を確認するよう奨励されていることが、適切に示されている。すでに書いたように、教育的連続性は主に近接性に基づいている。だからこそ、先生とその教え子から考えることが必要なのです。もし、どんな種類のリソースでも利用できるようにすれば十分だと考える人がいるとすれば、それはODLの始まりの頃、PDF（そして今ではビデオコース）をオンラインで公開すれば十分だと考えた人がいたことを忘れているのではないだろうか・・・現実には、そうではない。教育関係とは、教室の日常生活の中で常に問われる契約の形態であり、問われるべきものである</w:t>
      </w:r>
    </w:p>
    <w:p>
      <w:r>
        <w:rPr>
          <w:b/>
          <w:color w:val="FF0000"/>
        </w:rPr>
        <w:t xml:space="preserve">イド263</w:t>
      </w:r>
    </w:p>
    <w:p>
      <w:r>
        <w:rPr>
          <w:b w:val="0"/>
        </w:rPr>
        <w:t xml:space="preserve">作品名：The poor man's son by Mouloud FERAOUN テーマ：The poor man's sonのSeuil出版社による検閲（1954年）。  はじめに アルジェリアのフランス語表現作家の中で、そして私の世代の若者にとって、ムルード・フェラウンは1913年3月8日に生まれたアルジェリアの作家であり、今日ではフランス語表現のアルジェリア文学の創始者として考えられています。貧乏人の息子」（1951年アルジェ市立文学大賞）、「大地と家なき者」など4作の小説を書いた。LE CHEVALIER AU BOUCLIER VERT Odile Weulersse 第1章：あわただしい出発 登場人物：ティボー・ド・ソーヴィニー 15歳 従者 その後騎士になる。  モンコルネ公の従兄弟の息子で、父親はかなり貧しい 勇敢、陽気、愉快 身体的特徴：肩までカールした金髪 主要人物 エレオノール 年齢は明記されていないが「若い娘」と表現されている ブロワ伯の娘 コケティッシュ、美しい、高貴、優雅、寛大 身体的特徴：「彼女の顔は...」。L'Assommoir by Emile Zola 第 1 章から第 9 章までを 04/11 (2de3) または 05/11 (2de1) に読了する。ページ番号はGF Flammarion版と対応しています。したがって、GF Flammarion版は、要約を追い、クラスでフォローするのがより実用的でしょうが... あなたは、別の版で、例えばCDIで現場で読むことが許可されています。 インターネットでテキストを読むことができるのは...Literature: Summary: Andromache * 15 comments ここでは、1667年に書かれたジャン・ラシーヌの悲劇『アンドロマケ』の章ごとの要約を紹介します。   この要約の根拠はインターネット上に存在しますが、不正確な情報が含まれています。しかも、文章がかなり稚拙だった。  以下は、より適切なバージョンです。  第1幕：1～385（385）シーン 第1場：説明的な場面は、差し迫った行動（オレステスの使節）の告知と登場人物の紹介であり、ピラーデは登場人物とその...解説『ベルアミ』第二部第一章（本文3） ショーペンハウアーを敬愛するモーパッサンは、ショーペンハウアーについて「彼は人間性を軽蔑し幻滅させる印章を押した」と述べている。  特に、1885年に発表された小説『ベルアミ』の主人公ジョルジュ・デュロワが、幻滅した老詩人ノルベルト・ド・ヴァレンヌと会話する箇所には、この悲観的な思想が見て取れる。第2部第1章では、主人公がある作戦を実行するのだが...。</w:t>
      </w:r>
    </w:p>
    <w:p>
      <w:r>
        <w:rPr>
          <w:b/>
          <w:color w:val="FF0000"/>
        </w:rPr>
        <w:t xml:space="preserve">ID 264</w:t>
      </w:r>
    </w:p>
    <w:p>
      <w:r>
        <w:rPr>
          <w:b w:val="0"/>
        </w:rPr>
        <w:t xml:space="preserve">スマートフォン、4G携帯電話：情報誌の裏側 「Ma 4G a des ratés」エピソードのレジュメ。フランスにおける4Gネットワークの展開に関する調査 - "Xavier Niel: He has understood everything!"2012年1月10日、「Free」のボスは、時間縛りのない低価格キャンペーンで携帯電話市場を揺るがした。現在、若いオペレーターの加入者は600万人を超えると言われている。「シリコンバレー：まるで雨が降っているようなアプリ」。フランス人は平均して、1ヶ月に5ユーロをアプリケーションに費やしています。スマートフォンのアプリで一儲けしようという人たちが集まるシリコンバレーを訪ねました。</w:t>
      </w:r>
    </w:p>
    <w:p>
      <w:r>
        <w:rPr>
          <w:b/>
          <w:color w:val="FF0000"/>
        </w:rPr>
        <w:t xml:space="preserve">イド265</w:t>
      </w:r>
    </w:p>
    <w:p>
      <w:r>
        <w:rPr>
          <w:b w:val="0"/>
        </w:rPr>
        <w:t xml:space="preserve">紛争に発展する恐れのある議論の最中にいて、そこから抜け出す手がかりがないことほどストレスのたまることはないでしょう。あまりないですね、確かに!しかし、このようなことは、民事紛争や刑事裁判に引きずり込まれた何千人ものケベック市民が日々経験していることです。法制度がシンプルなだけに、その中で自分の道を切り開くには、当然ながら具体的な知識が必要です。このような事態になったときこそ、ぜひとも弁護士に依頼すべきなのです。訴訟は原告側、被告側ともに複雑なプロセスですが、決して行き詰まるものではありません。弁護士がいれば、窮地を脱することができます。サン＝ジャン＝シュル＝リシュリューエリアで活躍する弁護士が、あなたをサポートします専門職は、多くの専門性を持っているという特徴があります。弁護士も例外ではありません。弁護士は、特定の法律分野に特化するだけでなく、独自の業務スタイルを選択することもあります。この選択は、さまざまなケースに対応する能力だけでなく、クライアント体験の質も左右することになります。期待に応えるために、以下の専門分野の中から自分のニーズを適切に把握しましょう。訴訟代理人：裁判所には独自の礼儀作法や実務上のルールがあり、裁判官に気に入られ、最終的に勝訴するためには知っておかなければならないことがあります。法的訓練を受けていない論客の才能は、法廷ではあまり高くは飛ばない。法律家の中にも、大法廷での弁論を控えて、訴訟代理人に任せている人がいる。訴訟代理人とは、法廷での弁護を専門とする弁護士で、特に大きな民事紛争や刑事裁判の際に活躍する。後者の場合、彼らの弁論術は、裁判官や陪審員にあなたの無実を確信させることができるかもしれません。訴訟弁護士：ケベック州の大企業は、その活動領域が広大かつ重要であるため、法律分野と密接な関係を維持することを余儀なくされています。そのため、会社に関する法律問題は自社で弁護士を雇って対応し、重要な紛争は外部の弁護士と連携して対応することにしている。税理士：税法は非常に複雑であるため、その解釈や適用を専門とする弁護士がいてもおかしくはない。主に企業を対象としたサービスですが、多額の資産や特に複雑な財務状況を持つ個人にもサービスを提供しています。税理士は、納税、予算、寄付、控除を最適化し、包括的な財務戦略を策定するのに有効です。法律顧問：すべてのケースで弁護士に全面的に依頼する必要はありません。時には、状況を改善するための適切なアドバイスが必要なこともあります。そのような介入を必要とする複雑なケースを好む弁護士もいれば、個人と企業の両方にシンプルな法的アドバイスやガイダンスを提供することに喜びを感じる弁護士もいます。法律扶助弁護士：法律扶助弁護士は、地域の法律扶助センターで直接働くか、資格基準を満たすクライアントを受け入れるかにかかわらず、低所得者のための司法へのアクセスを促進します。お住まいの地域の弁護士や法律扶助センターで受給資格を確認しましょう</w:t>
      </w:r>
    </w:p>
    <w:p>
      <w:r>
        <w:rPr>
          <w:b/>
          <w:color w:val="FF0000"/>
        </w:rPr>
        <w:t xml:space="preserve">アイディー266</w:t>
      </w:r>
    </w:p>
    <w:p>
      <w:r>
        <w:rPr>
          <w:b w:val="0"/>
        </w:rPr>
        <w:t xml:space="preserve">REF.367124 しっかりとしたオールマウンテン性能を持つ、パワフルなビッグマウンテンスキー。Q-115はディープパウダーの上で文字通り浮遊し、ユーティリティロッカーは大きなパウダーを飛ばすのに必要な方向安定性を提供する、真のウォーマシンです。山の幸を手に入れる。スキー場に重点を置くスキーヤーに最適なアルパイン・アウトドア用機能 ・超軽量チップでリフトアップ ・慣性が少なく、ハンドル操作が容易 ・クッション性と耐衝撃性を向上 ・柔らかく変化しやすい雪質でもターン開始とハンドル操作が容易 ・不整地をスムーズに吸収 ・エッジを厚くし、長寿命化と耐衝撃性を向上。エッジに直接ファイバー補強を施し、強度、グリップ力、耐衝撃性を向上させました。チップからテールまでのウッドラミネートは、最適な安定性と反発性を実現するだけでなく、スキーと雪の接触を最適化し、振動を最大限に減衰させる。エッジに沿って、またスキーの敏感な部分にラバー層を設け、よりスムーズな滑走とスキーと雪の接触を実現しました。スキーヤーから雪へのエネルギー伝達を効率的に行うため、余分な素材を少なくしたフリースキー用デザイン。チップとテールにエッジがないため、チップが「引っかかる」ことがなくなり、パウダーでの滑走性が向上しました。また、軽量化も実現しています。より高く、より沈む。ABSで補強されたハニカム/コロイドのインサート。エンド部の軽量化とコロワイドのクッション性の向上により、ロッカースキーの操作性と乗り心地が劇的に改善されました。テール部のロッカーを短く、深く立ち上げることで、雪面とのエッジコンタクトを高め、安定性を向上させています。より多くのリフト、より少ないボウリング。ABSで補強されたハニカム/コロイドのインサート。コロワイドの先端部の軽量化とクッション性の向上は、ロッカーシェイプのスキーの操作性と乗り心地を劇的に向上させます。最も汎用性の高いロッカープロファイルであるUtility Rockerは、適度なチップライズは優れたパウダーリフトと不整地の吸収力を提供し、足下のキャンバーは強力なグリップ力と反発力を発揮します。フラットなアーリーライズテールは、高速アタックに必要な方向安定性を維持しながら、軟雪でのスキー操作性を大きく向上させる。ツインロッカースキーの伝統的なキャンバー部分。サイドカットは、パワー、エネルギー、グリップを高めるために設計されています。スキーの最も幅の広い部分で、サイドカットは先端に向かって早くテーパーしており、パウダーでの抵抗を減らし、グリップ力を高めています。また、慣性が小さくなることで、難しい雪上でのスキーの操作性も向上します。適切なスキーサイズを見つけるのは簡単ではありません。モデル選びには、サイズ、練習方法、そして最終的にレベルという必要な基準を考慮しなければなりません。お客様のアプローチに役立つよう、お客様に対応したスキー選びを支援するツールをご提案します。初級：スキーの最初の感覚を発見し、スピードと軌道のコントロールが非常に限られている。上級：コンディションが良く、あらゆるタイプの斜面を滑走できるスキーヤー。スピードと軌道のコントロールが良い。オフピステスキーのコントロールが多かれ少なかれ上手にできる。エキスパート：あらゆるタイプの斜面やオフピステを、あらゆるコンディションで滑走できるスキーヤー。スピードと軌道のコントロールに優れています。</w:t>
      </w:r>
    </w:p>
    <w:p>
      <w:r>
        <w:rPr>
          <w:b/>
          <w:color w:val="FF0000"/>
        </w:rPr>
        <w:t xml:space="preserve">イド267</w:t>
      </w:r>
    </w:p>
    <w:p>
      <w:r>
        <w:rPr>
          <w:b w:val="0"/>
        </w:rPr>
        <w:t xml:space="preserve">原題 : I Know This Much Is True - Showview : 59492 BE 1で今週木曜日6月11日21:00から2020年にアメリカで制作された番組「I Know This Much Is True」を見ることができます。この60分番組は、12歳未満のお子様にはお勧めできません[C3]。20世紀後半のアメリカを舞台に、統合失調症のパラノイアに苦しむドミニク・バードジーとその弟トーマスの双子の運命 私は今、「The destiny of two twins, Dominick Birdsey and his brother Thomas, suffering from schizophrenic paranoia, in America of the second half of 20th century」をパラパラ見ています。</w:t>
      </w:r>
    </w:p>
    <w:p>
      <w:r>
        <w:rPr>
          <w:b/>
          <w:color w:val="FF0000"/>
        </w:rPr>
        <w:t xml:space="preserve">イド268</w:t>
      </w:r>
    </w:p>
    <w:p>
      <w:r>
        <w:rPr>
          <w:b w:val="0"/>
        </w:rPr>
        <w:t xml:space="preserve">ポキについて jeuxjeux.fr はポキに所属しています。ポキは、全世界で3,000万人以上のユーザーを持つマルチプラットフォームゲームパブリッシャーです。私たちは、あなたがあなたの携帯電話、タブレットやコンピュータ上で再生することができます私たちのポータル上のオンラインゲームの数千人を選択しています。ゲームパブリッシャーや自社ゲームスタジオと密接に連携し、常に最新の無料オンラインゲームを提供しています。私たちの使命は、あらゆる年齢の子どもたちのための究極のオンライン遊び場になることです。レッツプレイ!2005 - 2016 Poki B.V. About Poki Publishing Game Publishers PARENTS Jobs Next Blog 'ans アンケートへのご協力ありがとうございました！ i このアンケートはjeuxjeux.frでの体験を改善するために役立っています。ユーザー情報を収集することはありません。ChromeはUnity x Google ChromeはUnity Web Playerを含むNPAPIプラグインと互換性がなくなりました。このゲームをプレイするには、他のブラウザをご利用ください。ご迷惑をおかけしました！がポキになりました！×がポキになりました。なぜ？なぜなら、短くてわかりやすく、29の言語で同じ名前を維持することができるからです。気に入っていただけたら幸いです。アドレスバーに入力する方が簡単な場合は、ここに誘導されますので、ご安心ください。ポキゲームはPCだけでなく、タブレットやスマートフォンでもプレイできることをご存知ですか？モバイル端末でJeuxjeux.frにアクセスします。ぜひお試しください。</w:t>
      </w:r>
    </w:p>
    <w:p>
      <w:r>
        <w:rPr>
          <w:b/>
          <w:color w:val="FF0000"/>
        </w:rPr>
        <w:t xml:space="preserve">イド269</w:t>
      </w:r>
    </w:p>
    <w:p>
      <w:r>
        <w:rPr>
          <w:b w:val="0"/>
        </w:rPr>
        <w:t xml:space="preserve">Despicable Meの成功を考えると、ユニバーサル・ピクチャーズが来年の夏にLoraxを配給することで、再びMac Guffを信頼することは驚くことではありません。イルミネーション・エンターテインメント社を通じて、このフランスの会社を買収し、社名をマック・グフ・イルミネーションに変更したのです。そうすることで、ユニバーサル・ピクチャーズはミニオンズのクリエイターとのオープンエンドなコラボレーションに向けて動き出し、2013年にロラックス、そして卑劣なミーの続編を送り出すアニメーション部門をもう少し重要視することになるのです。マクシミリアン・ピエレットとユニバーサル・ピクチャーズ</w:t>
      </w:r>
    </w:p>
    <w:p>
      <w:r>
        <w:rPr>
          <w:b/>
          <w:color w:val="FF0000"/>
        </w:rPr>
        <w:t xml:space="preserve">イド270</w:t>
      </w:r>
    </w:p>
    <w:p>
      <w:r>
        <w:rPr>
          <w:b w:val="0"/>
        </w:rPr>
        <w:t xml:space="preserve">2011年のDavid Engermanの総合論[1]以来、第三世界と第二世界（社会主義圏）の関係についての研究が盛んに行われている。この文献への大きな貢献として、本書は、建築と都市という一つの分野をベースに、多くの資料と考察の道筋を提供している。本書は、1960年代から1980年代にかけて、東欧の社会主義諸国出身者が第三世界において行った建築物の建設に焦点を当てる。それが特定の建物（住宅、病院、学校、スタジアム、会議場、ホテル）であれ、近隣地域や都市全体に対する計画であれ。これらの人々は、専門知識の形態の多様性を忘れない限り、「専門家」と表現することができる（建築家、都市計画家、エンジニア、現場監督、熟練工、社会学者、経済学者などである）。彼らは大きな組織（クラクフのMiastoprojekt、ブダペストのKözti、ベオグラードのEnergoprojekt、ソフィアのTechnoexportstroy、ブカレストのRomproiect）で働いていて、たとえ国家社会主義の枠内で活動していても、西洋の建築事務所と非常に似ている。アフリカと中東の多くの国（アルジェリア、リビア、エチオピア、アンゴラ、モザンビーク、イエメン、イラン）、そしてアジアにも少し触れているが、本書では、1957年から1966年のクワメ・ンクルマ政権下のガーナ、1966年から1979年のナイジェリア、1958年のカシム政権誕生から1990年の第一次湾岸戦争までのイラク、1980年代のクウェートおよびアラブ首長国連邦の4カ国について重点的に、豊富な事例を紹介されています。いずれの場合も、オング・アイファの東南アジアでの活動をきっかけに、何が国際化され、「世界化」の実践が行われたのかを理解することが目的である。資料への注目（308-314頁）は、外交の歴史ではなく、建設という活動セクターの歴史であるトランスナショナルな歴史を精緻化するための条件を問うている。Łukasz Stanekは、各国でのインタビュー（英語、ドイツ語、フランス語、ポーランド語）を行い、ここではその意見を優先して、主に建築家へのインタビューを行いました。また、南欧の5カ国と東欧の11カ国で、言語によっては翻訳者を交えて資料を収集した。この文書の歴史は、それ自体が示唆に富んでいる。多くの建築家は、すべての資料を残すことができず、有用と思われるものを残し、時には没収の憂き目に遭いました。1990年以降、東部と南部の関係団体のアーカイブは様々な運命をたどった。いくつかは消滅し、少数が国立公文書館に保管され、他のものは引き継がれた組織に存在している（Łukasz Stanekはこのようにしてアクラとクマシのアーカイブを参照することができた）。また、各種新聞、一般紙、専門書などからも情報を引き出している。また、1989年以前に東欧で行われた都市計画や建築を学ぶ学生による学術的な研究成果もあり、現在では入手困難な資料も入手することができる。非常に多くの設計図、図面、写真がこの本の内容を豊かにしており、ウチュカシュ・シュターネクが撮影した写真は、建築史において不可欠な実践である現場での観察を証明しているのである。この取り組みは、トランスナショナル・ヒストリーの実践に関するいくつかの考察を呼び起こすものである。まず、本書は集合著作物ではなく、いくつかのポイントで行われた個人研究の価値を示している。各章はケーススタディに費やされています。</w:t>
      </w:r>
    </w:p>
    <w:p>
      <w:r>
        <w:rPr>
          <w:b/>
          <w:color w:val="FF0000"/>
        </w:rPr>
        <w:t xml:space="preserve">イド271</w:t>
      </w:r>
    </w:p>
    <w:p>
      <w:r>
        <w:rPr>
          <w:b w:val="0"/>
        </w:rPr>
        <w:t xml:space="preserve">"Yaël "の品質の高さと水準の高さには、とても驚かされました。技術的にも音楽的にも、彼の専門性の高さには感心させられます。また、彼がプロのドラマーであることも、レコーディングに多くのものをもたらしてくれました。私たちは、彼の存在によって多くのことを学びました。スタジオで使っている機材は、非常に効率的で高度なものだ。ミキシングでは、私たちの期待や芸術的な方向性と完全に一致するよう、明確な改善と理想的なアレンジを施してくれました。彼は私たちのニーズを完璧に聞き、理解し、いつでも冷静に対応してくれます。Yaëlさん、いつもありがとうございます。The Lost Meridian レコーディングアーティスト @thelostmeridianofficial The Lost Meridian @thelostmeridianofficial 「この冬はYaëlと一緒に仕事ができてとても楽しかったです。彼のプロ意識と対人能力に感謝したい。彼は忍耐強く、尊敬に値する人物だ。彼は信頼できますし、レコーディングのプロジェクトがあれば是非お勧めします。"A Piacere @Quatuorapiacere A Piacere @Quatuorapiacere 「Yaëlの歓迎に感謝します。特にバンドのスタジオワークの管理について、彼女の質の高いアドバイスに感謝しています...その後のリハーサルでは、バンドにとって本当に付加価値のあるものでした。また、このレコーディングセッションの後、彼が見せた高いレベルの投資にもサービスされました。つまり、「キャビアは初体験のためにある」ということです。おすすめ」です。RandomGroup @RandomGroup 「スタジオでの何時間ものレコーディングは本当に楽しかったです。そのおかげで、いつもクールでリラックスした雰囲気が保たれています。彼の仕事の成果は素晴らしいものです。早く友人や家族に「Storm」を聞かせたい（Sour Eyes EP第2弾）。lenalehcen @lenalehcen 「私たちはスタジオでのライブ録音を望んでいたのですが、彼はそれを完璧に理解してくれました！」。彼は僕らを砂漠のガレージバンドのように鳴らしてくれたよ。簡単で、正確で、速い。彼は鍵の番人だが、コーヒーがまずい!Tunksstonerband タンクス @tunksstonerband 「彼といると音楽がよく聞こえる!過去2枚のNeeruのアルバムのプロデューサーであるFPPAは、毎回素晴らしい仕事をしています。彼がいなければ、何も変わらない。おすすめです。"Jérémie Voin aka Jay Rolland composer, arranger, drummer @jeremievoin Jérémie Voin aka Jay Rolland composer, arranger, drummer @jeremievoin -- -- "FPPA の Yaël のプロ意識に大感謝です。ハンドパンを強調したかった私の最初のエレクトロシングルでは、彼以上のプロデューサーはいないでしょう。本当にありがとうございました！"Cyntia レコーディングアーティスト @cyntia Cyntia レコーディングアーティスト @cyntia 「この2018年のセッションは素晴らしい思い出です。プロフェッショナルで、あたたかい、完璧な仕上がりのために。私たちは48時間星でした。Yaëlさん、ありがとうございました。"Blue Carandache レコーディングアーティスト @bluecarandache Blue Carandache @bluecarandache</w:t>
      </w:r>
    </w:p>
    <w:p>
      <w:r>
        <w:rPr>
          <w:b/>
          <w:color w:val="FF0000"/>
        </w:rPr>
        <w:t xml:space="preserve">イド272</w:t>
      </w:r>
    </w:p>
    <w:p>
      <w:r>
        <w:rPr>
          <w:b w:val="0"/>
        </w:rPr>
        <w:t xml:space="preserve">肛門に違和感を感じたり、時にはかゆみを感じたりすることはありませんか？トイレや排便時に激しい痛みに悩まされることはありませんか？座ると痛みがひどくなる？そして、時には我慢できないほどの痛みで、トイレに行くのが嫌になりませんか？それは裂肛かもしれません。裂肛は、多くのフランス人が経験した、あるいは一生のうちに経験するであろう一般的な疾患です。それ自体はそれほど深刻ではないが、多くの痛みや不都合の元となる障害。合併症を避けるために、早く治療しなければならない疾患。本日は、タブーなき裂肛についてお話します。私たちは、このような状況を認識し、その原因を理解することで、より良い予防策を講じることを支援します。しかし、それだけではなく、何よりも、裂肛を治療するための、優しく、非侵襲的で、自然な方法を紹介します。そして、特に整骨院のおかげです。目次 1.裂肛 2.症状 3.タブーサブジェクト 4.原因 5．DIAGNOSIS 6.トリートメント 7．裂肛：どんな病気ですか？裂肛とは、直腸の付け根にある肛門管の壁に、小さな病変や裂け目、亀裂ができることをいいます。良性ではあるが、非常に痛みを伴う疾患である。成人に発症することが多く、小児や高齢者よりも若年層や中年層（36～39歳）に多く見られます。しかし、その症状がタブー視されていることや、相談が少ないために診断がつかないことから、有病率の把握は困難です。ただし、6カ月から2歳までの乳幼児も発症し、3～10％を占めることに注意が必要です。不衛生であったり、裂肛の処置が不十分であったりすると、感染の危険性が高まります。裂肛：症状 裂肛は、人によってはただの厄介者です。しかし、その痛みが耐えがたく、日々苦痛を感じている人もいます。ここでは、裂肛の主な症状についてご紹介します。- 排便時、便を出すときに激しい痛みがある ・便を出した後、または数時間後に痛みが和らぐ ・肛門に痛みやかゆみがある ・トイレットペーパーや便にわずかな出血が見られる ・反射性便秘がある時には、痛みが背中やお尻、生殖器まで広がることもあります。肛門のかゆみで患部をかき、新しい病変ができることもあります。 裂肛と痔の見分け方は？裂肛は、痔と同様に肛門がかゆくなり、出血することがあります。大きな違いは、経験する痛みです。裂肛はより多くの痛みを引き起こす。もうひとつの違いは？痔の時に肛門に小さな玉ができること。小玉は裂肛の場合、存在しない。裂肛と便秘 裂肛は、しばしば慢性的な便秘や反射的な便秘を伴います。これは、自分の痛みを引き起こさないために、トイレに行くのを控えるからです。しかし、便秘や硬い便が涙を悪化させることもあるので、これは本当に悪循環です。</w:t>
      </w:r>
    </w:p>
    <w:p>
      <w:r>
        <w:rPr>
          <w:b/>
          <w:color w:val="FF0000"/>
        </w:rPr>
        <w:t xml:space="preserve">イド273</w:t>
      </w:r>
    </w:p>
    <w:p>
      <w:r>
        <w:rPr>
          <w:b w:val="0"/>
        </w:rPr>
        <w:t xml:space="preserve">コロナウイルス（COVID 19）-2020年3月18日の注意喚起 COVID 19の大流行を前に、SVPは企業や公的機関向けに無料でモニタリングを提供します。ウォッチャーチームは、日々あらゆる公的、規制的、経済的情報を収集し、プロフェッショナルな環境でリスクを予測、測定しています。意思決定に役立つあらゆる情報（健康対策、企業への支援（支援・税制措置）、事業主の義務、コロナウイルスの経済効果など）をご確認ください。 リプレイWeb会議：PACTE法後の従業員の節約 2019年5月23日に官報に掲載されたPACTE法は、企業に大きな影響を及ぼします。SVPの専門家は、このような貯蓄制度、特に利益分配制度、インセンティブ制度、企業貯蓄制度（PEE）、集団退職貯蓄制度（PERCO）に関する共通の施策を検討し、変更点をよりよく理解し、現在の制度を維持するために、このような施策を検討することにしました。社会的詐欺との闘い：国民議会での法案審査 税・関税・社会的詐欺との闘いに関する法案が、加速手続きにより審査され、上院での一次審査を経て、9月17日から国民議会で審議されている。社会的対話を強化するための是正・統合措置を意図した第6号条例（2017年12月20日付n°2017-1718）は、2017年12月21日付官報に掲載されています。マクロン大統領令：複数の政令の公表 2017年9月22日の政令により、いくつかの分野で労働法が完全に改革された。いくつかのアプリケーションの政令が発表されましたので、その要点をご紹介します。誤認の権利：法律案の確定 政府は11月の最終閣僚会議で、誤認の権利に関する法律案を提示するはずである。この法律により、個人と企業は信頼に基づく行政との新しい関係を築き、特に中小企業にとっては助言と支援という新しい役割を果たすことができるようになるはずである。初回コントロール時に侵害が検出された場合、罰則を回避するため、ユーザーは「善意」であるとみなすことが原則です。RSI：自営業者に対する政府の計画 自営業者に対する社会保障制度の行方は、2017年10月に国会で審議される予定の2018年版PLFSSで決着するはずである。職業訓練：雇用主の責任 継続的な訓練の発展に対する雇用主の貢献に適用される人員基準値は、2017年2月27日の政令n°2017-249（2017年2月28日のJO）により調和されています。社会ニュース：期待される政令 2015年以降、社会分野に影響を与える3つの主要なテキストが発表されました：2015年8月6日の「マクロン」法、2015年8月17日の「レブサメン」法、2016年8月8日の「労働」法です。多くの実施文書がまだ待たれている。いくつかの対策に絞る。実習生の報酬：2017年に例外的な援助 一部の実習生は2017年に例外的な援助を受けると、2016年12月13日にベルナール・カズヌーブ首相が国民議会に一般政策を提示した際に発表した。政府は当初、2016年4月の「若者優先」11施策の中で、若年技能実習生の購買力向上のため、2017年1月1日に法定最低賃金の引き上げを予定していた。</w:t>
      </w:r>
    </w:p>
    <w:p>
      <w:r>
        <w:rPr>
          <w:b/>
          <w:color w:val="FF0000"/>
        </w:rPr>
        <w:t xml:space="preserve">ID 274</w:t>
      </w:r>
    </w:p>
    <w:p>
      <w:r>
        <w:rPr>
          <w:b w:val="0"/>
        </w:rPr>
        <w:t xml:space="preserve">映画「サウス・オブ・ヘブン」（フランス語） - 任務から戻った男が借金取りのギャングに兄と間違われ、兄は卑怯な囚人と殺人と誘拐の限りを尽くします。本作品は、ブルーマリア・プロダクションの出資および/または制作によるものです。プロデュース：Brian Udovich, Jason Polstein, Glenn Abbott, Eric Inman.CINEMATOGRAPHY Darren Genetの担当です。ORIGINAL MOTION PICTURE / SOUNDTRACK Russ Howard III.フランス 配給：シナプス・フィルムズTRAILER South of Heaven Unlimited、サウスオブヘブン完全版の上映時間は約100分です。この映画は、ストリーミングやビデオオンデマンド（VoD）、ペイ・パー・ビュー（PPV）サービスにおいて、英語またはフランス語字幕で視聴することができます。French Filmsは、無料のオンライン映画ガイドです。弊社は『サウス・オブ・ヘブン』など2008年の映画に関する情報を提供しており、映画のダウンロードやストリーミング動画の視聴はできません。このサイトでは、オンラインでの映画のダウンロードや視聴はできません。本ウェブサイトの情報内容が、お客様の権利に何らかの影響を及ぼす可能性がある場合には、当社までご連絡ください。(映画のダウンロードや視聴はできません。ご質問はございませんか？お問い合わせください。Film en Français / South of Heaven - フランス映画最大のガイドブック。フランスのストリーミング映画を見るには、ビデオ・オン・デマンド・サービスかNetflixの契約が必要です。</w:t>
      </w:r>
    </w:p>
    <w:p>
      <w:r>
        <w:rPr>
          <w:b/>
          <w:color w:val="FF0000"/>
        </w:rPr>
        <w:t xml:space="preserve">イド275</w:t>
      </w:r>
    </w:p>
    <w:p>
      <w:r>
        <w:rPr>
          <w:b w:val="0"/>
        </w:rPr>
        <w:t xml:space="preserve">彼は間違いなく、現代における最も偉大な人物の一人である。安藤忠雄は、光の彫刻家であると同時に空間の達人でもあり、現代と永遠の完璧なバランスを体現しています。そのため、彼の名前を入れた時計は、そのモデルの保証となるのです。フィニッシモバージョンで何度も栄冠に輝いたオクトの場合、改造は簡単ではありません。バランスよく、角ばった、故ジェンタ氏が好きそうな、外装部分が攻撃でひどく痛むような。一方、文字盤の場合は、精神を尊重する限り、ある種の大胆さが許されるのです。文字盤上では、無限の螺旋が展開され、秒から分へ、そして見えなくなるまで続いています。それは、水面の波が4次元に広がる効果です。膨張から圧縮へ、無限、永遠、時を超えたものを表現したモチーフです。角度を使いこなすとクリアに。</w:t>
      </w:r>
    </w:p>
    <w:p>
      <w:r>
        <w:rPr>
          <w:b/>
          <w:color w:val="FF0000"/>
        </w:rPr>
        <w:t xml:space="preserve">イド276</w:t>
      </w:r>
    </w:p>
    <w:p>
      <w:r>
        <w:rPr>
          <w:b w:val="0"/>
        </w:rPr>
        <w:t xml:space="preserve">信用度が低い場合、証明書なしで安く融資を受けることは不可能と思われるかもしれません。ですから、信用調査なしで承認保証というオファーを見ると、有頂天になってしまうかもしれません。しかし、これらの信用調査なし個人ローンのプロバイダは、しばしば金利と手数料を課すことによって、その利便性を補う[...]。</w:t>
      </w:r>
    </w:p>
    <w:p>
      <w:r>
        <w:rPr>
          <w:b/>
          <w:color w:val="FF0000"/>
        </w:rPr>
        <w:t xml:space="preserve">イド277</w:t>
      </w:r>
    </w:p>
    <w:p>
      <w:r>
        <w:rPr>
          <w:b w:val="0"/>
        </w:rPr>
        <w:t xml:space="preserve">6cm液晶カラーディスプレイと自動両面印刷で、高度でユーザーフレンドリーな印刷、写真、コピー、スキャンを提供するLexmark IntuitionワイヤレスMFPでより効率的である。特許取得済みのVizixインク技術により、インク滴を正確に配置することで、鮮明で高コントラストな文字や実物そっくりの写真を実現することができます。また、Vizixテクノロジーにより、ブラックで最高33ppm、カラーで最高30ppmの印刷速度を実現し（2）、10×15cmの写真をわずか24秒で印刷することができます（3）。個別カートリッジなら、必要な色だけを交換することができます。環境に対する強いコミットメントを持つレックスマークは、お客様がより環境に配慮した方法で印刷するための実用的なソリューションを提供し、持続可能性を考慮して製品を設計しています1 「推奨月間ページ数」は、お客様が毎月デバイスで印刷する予定の平均ページ数に基づいてレックスマークの製品群を評価するのに役立つページ数の範囲です。Lexmarkは、消耗品の交換間隔、用紙の積載間隔、速度、およびお客様の典型的な使用状況などの要因に基づいて、デバイスの性能を最適化するために、月間ページ数を記載の範囲内にすることを推奨します2 「月間最大負荷サイクル」は、マルチシフト動作を使用してデバイスが1カ月に提供できる最大ページ数として定義されています。この指標は、他のレックスマークのプリンターや複合機と比較して、堅牢性を比較することができます。</w:t>
      </w:r>
    </w:p>
    <w:p>
      <w:r>
        <w:rPr>
          <w:b/>
          <w:color w:val="FF0000"/>
        </w:rPr>
        <w:t xml:space="preserve">イド278</w:t>
      </w:r>
    </w:p>
    <w:p>
      <w:r>
        <w:rPr>
          <w:b w:val="0"/>
        </w:rPr>
        <w:t xml:space="preserve">| by Sonia Ouadhi｜Photo credits: Laurent Vu/ALP/TF1 ローラは有名なポストには行きませんよ。北部出身の候補者は、「Koh-Lanta, les 4 Terres」の冒険を通して輝いていたかもしれないが、オリエンテーションレースでは勝つことができなかった。Voici.frのために、冒険家は彼女の消去法を振り返り、信じられないような経験を棚卸しし、ロイックとの関係の噂を振り返っています。ローラには、有名なオリエンテーション・レースで勝つためのすべてがあった。39日間のサバイバル生活の後、北フランス出身のこの候補者は、今回の『Koh-Lanta』で特にその活躍ぶりを印象づけました。彼女はイミュニティネックレスを2つ持っており、さらに5つの慰安婦テストに勝つことができました。誰も予想しなかった、小さなブルネットの快挙だ。残念ながら最後の審判で敗退してしまったアンジェリークとの友情もあり、ローラは予選を通過できると思っていた。結局、神話の門でドリアンに負けてしまった。残念な気持ちと同時に、すでに全力を尽くしていた参加者の安堵感もあった。Voici.fr : 冒険を通して、あなたはとても幸運な星を手に入れました。オリエンテーリングのレースには自信があったのでしょうか？ローラ：自信はあったのですが、体力的に限界だったので、とてもとても難しいことだと思いました。立っているのもやっとの状態でした。立ち上がったとたん、少しめまいがした。全力を尽くそうと思ったが、とてもとても疲れてしまった。今回のオリエンテーリングレースはどのように取り組んだのでしょうか？ある時、ブライスを見ていると意外なテクニックがあることがわかります。最初はどうしても自分のマーカーを探したかったのですが、ブライスに辿り着きました。そしてその瞬間、「ローラ、完全に迷子になったな」と思ったんです。ブライスがすでにビーコンを見つけていると確信していたので、「ブライスが見ているところを見よう！」と自分に言い聞かせたのです。私の場合、時間を無駄にしないことが戦略でした。アレクサンドラが最後の短剣を見つけたとき、どう思いましたか？本当にホッとしましたよ、本当に。解放されました（笑）。失望はなかった。とにかく、「誰かに見つけてほしい！」と思いながら、2時間くらいずっと考えていました。誰でもいいんです！"あきらめようとは思いませんでしたが、とにかくあきらめました。魔法のような冒険でしたが、オリエンテーションはとても難しく、私でさえ自分を認識できていません。そして、今夜は自分のキャラクターではないので、エピソードを見るのが辛くなることもわかっています。私は100％の力を出さない人間ではありません。でも、そのときは疲れきっていたし、すごくいい走りができたので、あまり気にならなかったんです。精神的に最後の方は力が抜けていたのかもしれませんね。もうほとんど何も残っていないのです。オリエンテーションに到着した瞬間から、いくつかのイベントで優勝して、すでにちょっとした勝ち誇った気分になっている。ファイナリストの3人をどう思いますか？ロイック、ブリス、アレクサンドラ？彼らは本当にそれに値するのですブライスは、たとえ冒険の中で友達でなかったとしても、一人でみんなを相手にしたからこそ、それに値するんだ。彼は本当に電柱に行く価値がある。アレクサンドラは、このコーランタの啓示を受けたものです。彼女は最悪のスタートを切ってしまいました（笑）。ロイックは自分自身に忠実です。終始強気で、終始優しかった。現段階では、誰が勝つと見ていましたか？見た</w:t>
      </w:r>
    </w:p>
    <w:p>
      <w:r>
        <w:rPr>
          <w:b/>
          <w:color w:val="FF0000"/>
        </w:rPr>
        <w:t xml:space="preserve">イド279</w:t>
      </w:r>
    </w:p>
    <w:p>
      <w:r>
        <w:rPr>
          <w:b w:val="0"/>
        </w:rPr>
        <w:t xml:space="preserve">2010年9月29日 Lionel Maurel (Calimaq) クリエイティブ・コモンズは、パブリック・ドメインのためのオンライン「マーク」を作ることを計画している。パブリックドメインマークは、現在の困難の多くを取り除き、文化機関がデジタル化された作品がパブリックドメインに属することを証明することを可能にするものです。夏の暑い中、このニュースは比較的注目されませんでしたが、クリエイティブ・コモンズは、一連のライセンスを補完し、パブリック・ドメインのオンライン「タグ付け」を可能にする新機能の開始を近々発表する予定であることを明らかにしました。このパブリックドメインマークというツールは、現在の困難の多くを取り除くことができ、遺産コレクションをオンラインで公開している図書館、アーカイブ、博物館などの文化機関にとって、特に興味深いものであることは間違いないだろう。パブリックドメインとは、著作権（および関連する権利）が法律で定められた期間の終了後に消滅したすべての知的著作物で構成されていることを忘れてはならない。この期間は様々で、フランスやヨーロッパでは原則として著作者の生涯＋70年ですが、もっと短い期間（カナダでは著作者の生涯＋50年）やもっと長い期間（メキシコでは著作者の生涯＋・・・95年！）も存在します。著作物がパブリックドメインになると、所有者の独占的な利用がなくなり、自由に複製や表現ができるようになります。しかし、著作物がパブリックドメインになることの意味は、各国が著作者人格権に与える範囲によって異なる場合があります。著作者人格権が法律上の痕跡という形でしか存在しないアメリカでは、パブリックドメインに入った時点で、作品は真に「権利のない」状態になるのです。経済的な権利が残っている限り、人格権が続くだけの国（ドイツやカナダなど）でも同じことが言えます。しかし、多くのヨーロッパ諸国、特にこの考え方が最も強いフランスでは、著作者人格権は永久に存続する。パブリックドメインの作品は、商業目的も含め、確かに自由に複製・普及させることができますが、その条件として、著作者人格権がそのすべての構成要素において尊重される必要があります（著作権、誠実さ、開示権、悔恨の念の尊重）。著作物がウェブ上で流通するデジタル時代において、パブリックドメインに属するかどうかを確実に識別し、再利用できる条件を決めることが決定的に重要になってきているのです。しかし、特に様々な国内法の格差や、オンラインで利用された場合にどの法律が適用されるかが不明確であるため、これを実現するのは本当に困難です（実例として、このケースをご覧ください）。パブリックドメインをオンラインで表示するための既存ツールの不備 パブリックドメイン献呈は、創作物の権利を放棄する意思を公的に表明することで、創作物の権利所有者が事前にパブリックドメインに置くことを可能にするものであった。第三者が、自分が著作者でない著作物がパブリックドメインであることを証明するために、同じ手段を用いることができる。これらのツールの問題は、著作者人格権を認めないアメリカの法律の下で開発されたものであることだった。弁護士の中には、著作者が著作物に対する著作者人格権を有効に放棄することは不可能であると考える人もいます。判例は、これは不可侵と言われるほど強い人格の属性であると考える。契約による著作者人格権の放棄は、著作者がいつでもその決定を覆すことができる法的価値を持たないと考えられるからだ。この理由には疑問がある（争点がある）としても、Public Domain Dedicationの有効性に疑問を投げかけたことになる。いずれにせよ、著作者が自分の作品を完全に「自由」にすることはできても、オンラインでパブリックドメインを標記することはできないように設計されていたのです。パブリックドメイン認証はこの機能を果たすことができたが、同様に米国法に深く根ざしすぎていること、また</w:t>
      </w:r>
    </w:p>
    <w:p>
      <w:r>
        <w:rPr>
          <w:b/>
          <w:color w:val="FF0000"/>
        </w:rPr>
        <w:t xml:space="preserve">イド280</w:t>
      </w:r>
    </w:p>
    <w:p>
      <w:r>
        <w:rPr>
          <w:b w:val="0"/>
        </w:rPr>
        <w:t xml:space="preserve">今年、AFUPは2012年6月5日と6日に、1年半ぶりにPHPフォーラムを開催します。例えば、PHPの生みの親であるRasmus Lerdorf氏による2012年のPHPツアーや、Enrico Zimuel氏による「A quick start on Zend Framework 2」と題したプレゼンテーションなど、バラエティ豊かなプログラムが用意されています。フランスの専門家も負けじと、Frédéric HardyとIvan Enderlinが「Anatomie du test」を発表します。詳しくは、本フォーラムの専用サイトをご覧ください。本日、現在開発初期段階にあるPHP7の最初のアルファ版に独占的にアクセスすることができました。ビデオ会議で開発チームのサポートを受けながら、この宝石を試した後に思い浮かぶ言葉は「革命」です！実際、このバージョンは革新的です。 PHP7のパフォーマンスはまさに半端なく、PHP5と比較して1700％の進歩があります。  この結果を得るために、開発チームはPHP全体を64ビットアセンブラで書き直すことを選択しました。唯一の欠点は、64ビット命令をサポートする最新のプロセッサが必須であることです。しかし、開発者は仮想化システム（後述）を利用することで、64ビットOSが不要になるように工夫しています。スクリプトの編集を容易にするために、PHPに直接エディターを統合しました。これは php -e コマンドでアクセスできます。さらに、このエディターは、あなたのシステムに自動的に適応します。そのため、Windows、mac、linuxのいずれで実行しても、エディタは最も適切なウィンドウを使用します。同様に、コンソールから実行した場合は、コンソールの機能が使用され、遠隔地から直接編集することができます。この非常に強力なエディターは、入力と同時にわずかなシンタックスエラーを表示し、また、ファイルを保存するたびにロジックエラーを表示します。  機能的にはIDEに近く、古典的なauto_completion（インクルードされたファイルやクラスメソッドをさかのぼる）や、非常に便利なデバッグツールなどを備えています。汎用マクロは、コードの時間を短縮するために作成されています。小さな機能のために何行も何行もコードを書いたことが何度もあるのではないでしょうか。そんな時代は終わったのです。簡単な例を見てみましょう。loginBox()は、ajax管理を統合して、あなたのサイトにログインボックスを表示することができます。書式設定はCSSで行うだけです。マクロの種類は驚くほど多く、そのリストは日々増えています。最近のプロセッサを最大限に活用し、かつセキュリティを高めるために、PHP7では仮想化で動作するようになった。このように、各スクリプトは分離されていますが、関連するスクリプト（例えばincludeやrequiereなど）は別のプロセッサで同時に処理することが可能です。全体がきちんと動くように、階層化とプロセス間通信の複雑かつ強力なシステムが開発されました。ただ、PHP6がまだ安定していないので、PHP7は長い間、アルファ版の段階にとどまるでしょう。最終リリースは2022年4月1日を予定しています！PHP Quebecは、第7回PHP Quebec Conferenceを開催することを発表しました。2009年3月4日から6日にかけて、ケベック州モントリオールで開催される予定です。北米のプロフェッショナルに専門知識を伝えてくれる講演者を募集しています。テクニカルセッション、PHP5+、XML、Webサービス、データベースなどの技術開発に特化したラボ、共通のビジネス課題を解決するためのプロジェクトマネジメントが用意されており、講演者と来場者が一緒になって問題を解決していきます。PHPLab、ジョブフェア、ハッピーアワーなどのイベントもあり、現地の専門家、PHP開発者、スポンサーと知り合う絶好の機会となっています。詳しくは、ウェブサイトをご覧ください。2007年5月24日20時より、PHDébutantの総会を開催することになりましたので、お知らせいたします。もし</w:t>
      </w:r>
    </w:p>
    <w:p>
      <w:r>
        <w:rPr>
          <w:b/>
          <w:color w:val="FF0000"/>
        </w:rPr>
        <w:t xml:space="preserve">イド281</w:t>
      </w:r>
    </w:p>
    <w:p>
      <w:r>
        <w:rPr>
          <w:b w:val="0"/>
        </w:rPr>
        <w:t xml:space="preserve">youtube ドキュメント・ユニーク・フリー。この「単一文書」は、すべての企業が最初の従業員を雇用する際に義務づけられている。PREVANTICIPは、スタートアップ企業や若い企業に対して、事務職の最初の雇用に適したシングル・ドキュメントを無料で提供します。このファイルはExcel形式で提供され、希望者にはウェブサイト（www.prevanticip.com）から電子メールで会社の責任者に送られる。企業経営者は、その活動や職場環境に応じて、いくつかの要素を満たすだけで、「単一文書」が有効になります。単一文書には、従業員がさらされるすべての職業上のリスクが列挙され、会社が講じた予防措置が示されています。</w:t>
      </w:r>
    </w:p>
    <w:p>
      <w:r>
        <w:rPr>
          <w:b/>
          <w:color w:val="FF0000"/>
        </w:rPr>
        <w:t xml:space="preserve">二百八十二</w:t>
      </w:r>
    </w:p>
    <w:p>
      <w:r>
        <w:rPr>
          <w:b w:val="0"/>
        </w:rPr>
        <w:t xml:space="preserve">22.ミュリエルは呆然としていた。彼女は、これまでの人生で一度だけしたことのあることをし、夢でないことを確認するために自分の体をつねった。彼女は夢を見ていたわけではないのだ。そして、彼女はこう呼びかけた。- ロジャー！ロジャーも寝ていたし、みんなも寝ていた。犬でさえも。彼女は、一人以下、あるいは一人過ぎて、胃に隙間ができている感じでした。屋根裏部屋の窓。そこから田園風景を見下ろすことになる。足を思いっきり伸ばして、走って見に行った。夜明けの日差しの中、散歩道の大きなCは、さびれた檻のようであり、失われた衣服のようであり、荒らされた箱のようであった。- ロジャー！嗚咽が彼女の叫びを止めた。とにかく遠くて聞こえないのだ。彼女は部屋に戻り、夫を揺さぶりながら泣いた。- ロジャー！目を覚ませ！ザ・ストーン!- 何があったんですか？落ちましたか？答えられずにいると、彼女は窓を指差した。彼はカーテンを脇に寄せ、窓を開け、シャッターを押し開けようとした。- くそっ！クレマンスは目を腫らしながら二人に加わった。- 彼女は戻ってくるよね、ママ？空っぽ、空っぽ。まるで裏切られたように。魂に見捨てられた肉体のように。トニーは天窓を閉め、階段を駆け下り、庭に出た。そこで彼は、ぐるぐる回りながら、自分がめまいを起こすこと、眠りにつくこと、きっぱりと目を覚ますこと、それ以外の目的もなく、走り続けた。シンシアは、早くこの悩ましい展開が終わらないかと焦りながら、スピードを上げた。ようやく視界が開けたと思ったら、またアクセルを踏んでしまった。彼女はハンドルを握りしめながら、希望を持ち続けようとした。そして、悲しみに包まれた。番組を中断する。このメッセージと同じような何千ものメッセージが、「サージ」のときと同じように、電波に、スクリーンに侵入してきたのです。しかし、その出来事を説明する衝撃的な映像が少なかった。コーチョワの悪夢：それは終わった。ウーゼはかろうじて展示ケースを倒さずに済んだ。彼は、この施設に流れる静かな悲しみと、「ル・アーヴル・リーブル」のタイトルである「アデュー？客層がこれほどまでに多く、同時にこれほどまでに静かだったことはない。画面を見上げたり、ボックスにチェックを入れたりしている観客は、それを信じていないようだった。誰も何をしているのかわからないようだった。それでも、出てこなければならなかったのです。オージュール』の一面を見て苛立ったウーゼは、ハーフパイントに手をつけるとすぐに、群衆に向かってこう叫んだ。バカヤロー！バンビルさんは、すぐに反応した。- シャレのために母親を売るようなものだ。- アヒルを飼うことができる！？- これでお鍋が作れるそうです!石はどこに行ったのだろう？どこに再登場するのか？ついでに言うと、いつ？そして、「なぜ」という疑問が2番目に出てきた。皆、自分の仮説を持っていた。どこよりも村で、どこよりもスールの店で。前日、石から血が出た。つまり、太陽が昇ると、緋色に染まっていたのだ。しかし、以前は新月でも、このようなことが平気で起こっていた。人々はその責任者を探した。すぐにジョークになった。一体何をしたんだ？そして、みんな困ったような顔でポケットを探っている。ウェブ上では、どこかのお利口さんが身代金要求の手紙を出していました。3日間、地球はそれで騒然となった。また、誘拐を主張する者もいた。</w:t>
      </w:r>
    </w:p>
    <w:p>
      <w:r>
        <w:rPr>
          <w:b/>
          <w:color w:val="FF0000"/>
        </w:rPr>
        <w:t xml:space="preserve">イド283</w:t>
      </w:r>
    </w:p>
    <w:p>
      <w:r>
        <w:rPr>
          <w:b w:val="0"/>
        </w:rPr>
        <w:t xml:space="preserve">もしあなたがラテ好きなら、この派手な色のユニコーンラテや "ユニコーンミルク "はあなたを魅了するでしょう。アメリカではブルックリンのバーで発売されたと言われるTHE トレンディードリンクです。緑や青のきれいな色に加えて、この飲み物が完全に「健康的」であることを知ったら、おそらく私と同じように驚かれることでしょう。このラテは、コーヒーが一滴も入っていませんが、植物性ミルク（元はココナッツミルク）、生姜、蜂蜜、レモン、すべて良いものばかりです。美しい色だけでなく、この飲み物にはたくさんの効能があります。アーユルヴェーダの飲み物にヒントを得て、その成分が幸福感とエネルギーを促進します。ユニコーンミルクは多くの点でゴールデンミルクに似ており、特に消化促進、活力増強、解毒作用があるためです。そのきれいな色は、人工着色料ではなく、完全な天然成分によるもので、非常にカラフルな微細藻類がパウダー状で販売されているのです。アメリカにはブルーアルジーという種類がありますが、フランスでは現在スピルリナという緑色のものしかなく、レシピの産地によって色に違いがあるのはそのためです。スピルリナは、奇跡に近い健康効果を持つと言われる微細藻類です。大げさではなく、もし世界中の病気を治す食材があったら、とっくにみんな食べていると思いますよ。しかし、とにかく、海藻類の食品には重要な利点があり、もちろん、この海藻がそのきれいな色で台所にもたらす非常に素晴らしい効果もあるのですこのレシピは、Liten regaというヴィーガンフードとビューティーの発見を共有するエシカルなブログで見つけました。今回はライスミルクを使ってまたバリエーションを増やしましたが、本当に美味しかったです！（笑）。どの牛乳を使うかはあなた次第です。ココナッツミルクは、他の牛乳に比べて味が「ニュートラル」ではないのですが、濃厚なので、きれいなムースを作ることができます。ライスミルクの場合、飾りをつけるのにかなり繊細な作業が必要で、中には完璧に流れてしまったものもありましたこのレシピの材料を見たとき、こんな風に混ぜたらどんな味になるんだろうと思いました。つまり、生姜やレモン、アガベシロップは気にならないけど、海藻は難しい、特に甘いレシピでは、アーッ！ スピルリナは本当に恐ろしい匂いがすることを知っておいてください。しかし、朗報です！このドリンクは海苔の味も匂いも全く分かりません。もちろん、砂糖の装飾は別ですが、私はまず砂糖なしで試食しました。要するに、今までで一番好きな飲み物とは言いませんが、とても気に入りましたし、とても可愛いです！(笑)ブランチやちょっとしたおやつに女友達を驚かせたいなら、迷わず作ってあげましょう！サプライズ間違いなしです。また、牛乳を温めてホットドリンクとして飲むこともできます。ユニコーンラテ 1人分 XLマグカップ 25 cl ココナッツミルクまたはプラントミルク 1/2 tsp スピルリナパウダー 小さじ1 液体バニラエッセンス 0.25 cm おろし生姜 1個 レモン 大さじ1 アガベシロップ 大さじ1 パール状砂糖と春雨 おろし生姜をおろす</w:t>
      </w:r>
    </w:p>
    <w:p>
      <w:r>
        <w:rPr>
          <w:b/>
          <w:color w:val="FF0000"/>
        </w:rPr>
        <w:t xml:space="preserve">イド284</w:t>
      </w:r>
    </w:p>
    <w:p>
      <w:r>
        <w:rPr>
          <w:b w:val="0"/>
        </w:rPr>
        <w:t xml:space="preserve">RECIPE THERMOMIX ® Chocolate Semolina材料 - 6 20分準備 20分焼き時間 - 7簡単準備 - 8 - 9デザートレシピの準備 - チョコレートと砂糖を混ぜ合わせる。ターボを数回ストロークさせる。牛乳を加えて泡立て、90℃で5分加熱する。セモリナを入れ、90℃のスピード2で15分加熱する。 瓶に入れ、冷ましてから試食する。必要なアクセサリー 「このレシピは、サーモミックスサイトのユーザーによって公開されました。サーモミックスフランスの研究開発部門によるテストは行われていません。VORWERK Franceは、提案されたレシピの作成と実行、特に分量、手順、結果について責任を負うものではありません。サーモミックスを最適に使用するために、機器の取扱説明書、特に安全に関する説明書のみを参照してください。- ストロベリークラスト（ストロベリーパイ） - ソルベットアナナス（低グリセミック指数ホワイトラム入り） - ミレットセムール（チョコレート入り） - バリエーション グルテンフリーフォンダントチョコレート - ナンバーケーキ - シャトーショコラケーキ - バリエーション ブルーベリージャム - ブルーベリーケーキ 小スペルト粉 -フルーツクレート-。チョコレートケーキとズッキーニ - チェリーとアボカドのクラフティ 低グリセミック指数 - ストローベリーのシャルロット 低グリセミック指数 - 牛乳に卵 - チョコレートチーズケーキ - ヨーグルトマフィンベース - そば粉ケーキ - パンナコッタ - ブルーベリージャム - 今日作ったとても良いレシピです。...この日作られたとても良いレシピです。ketchoupi37さんありがとうございます。このレシピは最高です。とても美味しいレシピだと思います。セモリナを牛乳で食べるのは何年ぶりだろう。このレシピは、1週間に2回も作ってしまったほどです。ということです。大満足です...サービスにはとても満足しています。何度でも作り直したくなりますね。このレシピは私をたくさん誘惑する、私はつもりだ...このレシピはとても魅力的なので、この日に紹介しようと思います。</w:t>
      </w:r>
    </w:p>
    <w:p>
      <w:r>
        <w:rPr>
          <w:b/>
          <w:color w:val="FF0000"/>
        </w:rPr>
        <w:t xml:space="preserve">イド285</w:t>
      </w:r>
    </w:p>
    <w:p>
      <w:r>
        <w:rPr>
          <w:b w:val="0"/>
        </w:rPr>
        <w:t xml:space="preserve">ジャスティン・ティンバーレイクがエルトン・ジョンに？ローガン カルティエ ジャスティン・ティンバーレイクが豪華なスーツ、贅沢なメガネ、プラットフォームシューズを着用？それはエルトン・ジョンのアイデアで、自分の人生をベースにしたミュージカルです。脚本は「ビリー・エリオット」の脚本家リー・ホールが担当し、新曲はエルトン・ジョンがこの映画のために作曲する予定です。</w:t>
      </w:r>
    </w:p>
    <w:p>
      <w:r>
        <w:rPr>
          <w:b/>
          <w:color w:val="FF0000"/>
        </w:rPr>
        <w:t xml:space="preserve">アイディー二八六</w:t>
      </w:r>
    </w:p>
    <w:p>
      <w:r>
        <w:rPr>
          <w:b w:val="0"/>
        </w:rPr>
        <w:t xml:space="preserve">OK, I get it GREEN - Dickies jacket - Cotton (70%), polyamide (30%) - Lining: polyester (100%) - Green and khaki camouflage pattern - Black quilted interior - Adjustable hood with elastic drawcord - Zip fastening at collar - 1 concealed front zip pocket - 2 side zip pocket - Cuffs 技術的制約からKelkooは加盟店の情報の正確さや完全性を保証することができません。そのため、Kelkooの活動の性質上、Kelkooのウェブサイトに表示される情報と加盟店のウェブサイトに表示される情報が異なる場合は、後者が優先されることになります。表示価格は、新車（税込み価格、管理費除く）を除くすべての費用を含んだ価格です。</w:t>
      </w:r>
    </w:p>
    <w:p>
      <w:r>
        <w:rPr>
          <w:b/>
          <w:color w:val="FF0000"/>
        </w:rPr>
        <w:t xml:space="preserve">アイディー二八七</w:t>
      </w:r>
    </w:p>
    <w:p>
      <w:r>
        <w:rPr>
          <w:b w:val="0"/>
        </w:rPr>
        <w:t xml:space="preserve">bareMineralsPerfecting VEIL bareSkin™ 仕上げパウダー BARESKIN® Full Coverage Concealer Serum Full Flawless Face Brushと一緒にお使いください。 小じわをぼかす、軽やかなイルミネーション仕上げパウダーです。ポイント：光を反射する光学剤を配合した、驚くほど軽い仕上がりのパウダーで、小じわを目立たなくします。ライラック幹細胞やビタミンCを配合し、肌のトーンを整え、特殊なミネラルブレンドが余分な皮脂を吸収し、肌の質感バランスを整えます。- メイクの上からブラシや付属のパフでつけると、完璧な仕上がりになります（精密収納式フェイスブラシをおすすめします）。THE ART OF MINERAL BEAUTY｜1995年にベストセラーとなったミネラルファンデーションでピュアビューティーの革命を起こして以来、私たちは決してパフォーマンスを犠牲にしない、動物実験を行わないピュアなスキンケアとメイクアップ製品を作り続けています。化学物質や不要な添加物を使用せず、植物エキスや天然ミネラルを配合した有益な処方です。オンラインで購入された商品またはギフトに完全に満足されない場合、カナダと米国では、店頭または郵送で返品することができます。米国外への返品には制限が適用されます。</w:t>
      </w:r>
    </w:p>
    <w:p>
      <w:r>
        <w:rPr>
          <w:b/>
          <w:color w:val="FF0000"/>
        </w:rPr>
        <w:t xml:space="preserve">イド288</w:t>
      </w:r>
    </w:p>
    <w:p>
      <w:r>
        <w:rPr>
          <w:b w:val="0"/>
        </w:rPr>
        <w:t xml:space="preserve">イスラエルのEhud Barak国防相は、入植地にある教育大学の大学化を確認した。この決定は、すでにパレスチナ人からも非難されている。"月曜日に発表された声明で、イスラエル政府は、パレスチナ自治区が主張する領土にあるヨルダン川西岸のアリエルの大学を大学化することを決定したことを確認しました。9月に承認 9月9日、首相官邸は変身を承認していた。そして、防衛大臣の認可を待っていた。されるようになりました。"エフード・バラク国防相は、（ヨルダン川西岸地区を管轄する）中央軍管区司令官のニッツァン・アロン将軍に、アリエル大学校を大学として宣言するよう命じた "との声明を発表した。1982年に設立されたアリエル・カレッジは、4つの学部（医学、工学、自然科学、社会科学）に12,000人の学生が在籍しています。大学として、追加的な資金調達の恩恵を受け、高等教育の学位を授与することができるようになるのです。パレスチナ人が主張する地域にこの大学を設立することは、すでに反対運動が起こっている。イスラエルの隊列の中にも9月、イスラエル領内にある7つの大学を管轄するイスラエル高等教育評議会は、この変革に異議を唱えていた。パレスチナ高等教育局もこの動きを非難し、世界中の大学にこの新機関をボイコットするよう呼びかけた。フランスも公式化を嘆いた。この措置は、パレスチナ自治区における植民地化を永続させたり正当化したりすることを目的としたすべてのものと同様、当事者間の信頼をさらに損ねるものでしかない」。したがって、我々はイスラエルに対し、この決定を速やかに撤回するよう求める」と外務省は述べている。ナブルス近郊のアリエル・キャンパスが大学になったことは、1月22日の早期議会選挙に向けてイスラエルの入植政策が強化されたことを意味します。12月にはすでに、東エルサレムでの1500戸の住宅追加建設にゴーサインを出していた。11月29日の国連総会によるパレスチナのオブザーバー国家認定を受けて開始されたこれらの新たな入植地開発プロジェクトに対し、欧州連合を含む多くの国際社会が非難を表明している。ネタニヤフ首相は、パレスチナとの将来の和平協定には、ヨルダン川西岸にある大規模な入植地ブロックだけでなく、アリエル（人口2万人）に対するイスラエルの支配も維持しなければならないと繰り返し述べている。イスラエルにブラボー、この勇気ある民族にブラボー。彼らは、自分たちを抹殺しようとする敵に囲まれて暮らしている。にもかかわらず、イスラエルはその土地、イスラエルの土地に建設し前進している。</w:t>
      </w:r>
    </w:p>
    <w:p>
      <w:r>
        <w:rPr>
          <w:b/>
          <w:color w:val="FF0000"/>
        </w:rPr>
        <w:t xml:space="preserve">イド289</w:t>
      </w:r>
    </w:p>
    <w:p>
      <w:r>
        <w:rPr>
          <w:b w:val="0"/>
        </w:rPr>
        <w:t xml:space="preserve">前につけていたPKIに問題があるのかどうか・・・。前につけていたPKIに問題があるのかどうかわからないので、別のものを作り直したのですが、どうしてもこのユーザーを取り除くことができません。</w:t>
      </w:r>
    </w:p>
    <w:p>
      <w:r>
        <w:rPr>
          <w:b/>
          <w:color w:val="FF0000"/>
        </w:rPr>
        <w:t xml:space="preserve">イド290</w:t>
      </w:r>
    </w:p>
    <w:p>
      <w:r>
        <w:rPr>
          <w:b w:val="0"/>
        </w:rPr>
        <w:t xml:space="preserve">Hello Insomniac Girl !夜が長いこともある...ベッドで寝返りを打つ...頭を掻く...。不眠症熱に襲われる...「羊が1匹...」。2匹の羊 ...3匹の羊......チクタクチクタク......。22h ...22h14 ...PM10:22 ...あ、ワンピースやってるんだ...。22 警官が来た ... プッ ...馬鹿馬鹿しい23時01分......チクタクチクタク......。32匹の羊 ...34匹の羊 ...54匹の羊......一体どこにいたのか......チクタクチクタク......。00h04 ...00:09 ...プッ...でもなんでそんなこと言われたんだろう...チクタクチクタク...暑い...です。ふふふ、カチカチカチカチカチ・・・明日は何時に行けばいいんだろう・・・。ふふ78匹の羊 ...羊79頭 ... 牛1頭 ...tic tac tic tac tic tac ...I love her ...she's pretty ...。チクタク チクタク チクタク チクタク ...私は彼女が大好きです．チックタックチックタック......そしてM......RDE!!! I can't sleep ..."。STOOOOOOP!!!睡眠をとることをあきらめ、ザナックスを捨て、ボールを動かし、.NETに参加する。La Perle - 26 quai Lunel in Nice - 26th Friday October 10pm from All night long, let the music take control!!!ラ・マッド・シノン・リ・エン...ドレスコード：パジャマでOK君の寝間着あなたの上質なランジェリー...sexy ... or not ... www.madmoizelles.com facebook.com/madmoizelles </w:t>
      </w:r>
    </w:p>
    <w:p>
      <w:r>
        <w:rPr>
          <w:b/>
          <w:color w:val="FF0000"/>
        </w:rPr>
        <w:t xml:space="preserve">ID 291</w:t>
      </w:r>
    </w:p>
    <w:p>
      <w:r>
        <w:rPr>
          <w:b w:val="0"/>
        </w:rPr>
        <w:t xml:space="preserve">BPS C25/30 D20 S3 トラックで直接現場に運ばれる生コンクリートは、時間とエネルギーを節約することができます。BPS（Concrete with Specified Properties）は、生コンクリート工場で製造されるコンクリートで、要求される特性が生産者に指定され、生産者は要求された特性を満たすコンクリートを供給する責任を負う、標準化およびNF規範化されたコンクリートである。強化された性能を保証するものです。警告：現場で水を加えると、コンクリートの配合が変化し、その結果、コンクリートの強度保証が失われる可能性があります。BPS C25/30の主な用途は以下の通りです。- C25/30：コンクリートが達成しなければならない圧縮強度で、ここでは28日目で25～30MPaの間の平均的なもの。- D20：骨材の平均サイズ - S3：コンクリートのコンシステンシークラス。しかし、混和剤の添加により、コンクリートの最終的な粘性が変化することがあります（オプション参照）。トラックで直接運ばれる生コンクリートは、時間とエネルギーの節約になります。生コンクリート（RMC）は、生コン工場で製造されます。RMCは、さまざまな材料の投与量を考慮した特定のコンクリート配合で製造されます。強化された性能を保証するものです。注意：このタイプのコンクリートは、異なる材料（砂、砂利、水、セメント）で構成されています。したがって、抵抗力の証明は不可能ですBCP 250Kgの主な用途は以下の通りです。- 技術特性 BCP 250Kg Dmax 20 CPJ-CEM II/B 32.5: - BCP 250Kg: m³あたりのセメント用量、ここではコンクリートm³あたり250kgのセメントを使用。- CPJ-CEM II/B 32.5：セメントの強度等級で、ここではトクヤマ赤色セメント袋に相当する。クリーンコンクリート（マイクロコンクリート250kg） 18.050 Fcfp / M³ マイクロコンクリートは、多孔質であるため基礎に使用できなくなったスラグコンクリートに対するお客様のご要望にお応えしています。マイクロコンクリート250kgは、様々な材料の配合を考慮しながらも、従来のコンクリートとしての基準を満たしており、しかもお求めやすい価格となっています。 マイクロコンクリート250kgの主な用途は次のとおりです。- 250Kg: 1m³あたりのセメント量、ここではコンクリート1m³あたり250kgのセメント。- D6: 平均骨材サイズ - CPJ-CEM II/B 32.5: セメントの強度クラス、ここではトクヤマ赤色セメント袋に相当する。注意：このタイプのコンクリートは、それを構成するさまざまな材料（砂、砂利、水、セメント）の投与量に反応します。したがって、抵抗力の証明は不可能です考えられる選択肢 リターダー：水和熱を時間的に分散させることで、コンクリートの硬化時の温度上昇を制限する。暑い時期のコンクリート打ちに最適です。撥水性：湿度の高い環境では、製造時にコンクリートの塊に分散した撥水剤が、実施された作業を水密性の高いものにします。合成繊維：コンクリートのひび割れを防止する繊維。トラックで直接運ばれる生コンクリートは、時間とエネルギーの節約になります。PCC（Prescribed Composition Concrete）を製造しています。</w:t>
      </w:r>
    </w:p>
    <w:p>
      <w:r>
        <w:rPr>
          <w:b/>
          <w:color w:val="FF0000"/>
        </w:rPr>
        <w:t xml:space="preserve">ID 292</w:t>
      </w:r>
    </w:p>
    <w:p>
      <w:r>
        <w:rPr>
          <w:b w:val="0"/>
        </w:rPr>
        <w:t xml:space="preserve">Insignia inside フランクフルトでワールドプレミアを迎えた新型オペル・アストラ。ゼネラルモーターズによるOEMマグナへのオペル55％売却の発表からわずか数日後、ドイツの自動車メーカーが新型コンパクトセダンを正式に発表しました。新型Opel Astraの外観は、Opel Insigniaに見られる「彫刻的芸術性とドイツ的精密さの融合に基づく」Opelの新しいスタイリングに触発されています。オペルのコンパクトカーであるアストラは、全長4.42mにもかかわらず、筋肉質でスポーティな外観を持ち、前方に向いた運転席、急な傾斜のフロントガラス、一直線のルーフラインなど、力強いシルエットを特徴としています。オペルのコンパクトカーは、テールランプにダブルウィングモチーフ、ボディサイドにインバーテッドコンマが採用されているのが特徴です。インテリアは、柔らかなラインと官能的なフォルムのラップアラウンドインストルメントパネルを採用しています。新型オペル・アストラは、新しいメカトロニクス・シャシーを採用しています。フロントにはマクファーソンストラット、リアにはワットリンクを組み合わせたトーションアクスルが採用されています。路面でのダイナミックで俊敏なハンドリングに貢献しています。オペルのコンパクトカーは、8種類のユーロ5対応エンジンを含むパワートレイン・ラインナップで発売される予定です。オペルによると、前モデルと比較して、CO2排出量は全体で12％削減されています。排気量1.4リッターと1.6リッターの4種類の自然吸気およびスーパーチャージャー付きガソリンエンジンは、100psから180psまでの出力を提供します。140psの新型1.4ターボエンジンを導入する予定です。1.8リッターエンジンに比べてトルクが14％向上し、燃費も大幅に改善されました。ガソリンエンジンの平均燃費は6.1ℓ/100kmです。パティキュレートフィルターを標準装備したCDTIコモンレールディーゼルエンジン4機種を用意する予定です。定格出力は95hpから160hpまで。ディーゼルエンジンの平均燃費は4.6ℓ/100kmです。CO2排出量は129g/km以下です。オペルインシグニアと同様、新型オペルアストラは、コンパクトクラスの革新的な技術機能を備えています。"ハイテク・イノベーションを身近なものにする "というオペルのミッションは、インシグニアで見事に達成されました。新型アストラでは、これらの機能のほとんどをコンパクトクラスで提供するという、より野心的な目標を掲げました」と、オペル社代表取締役のハンス・デマントは述べています。例えば、新型Opel Astraでは、Advanced Forward Lightingバイキセノンヘッドランプとフロントカメラシステムがオプションで用意されています。走行状況や路面状況に応じてビームや光量を変化させるバイキセノンアドバンストフォワードライティング（AFL）ヘッドランプは、9種類の照明機能を使い分けています。また、フロントカメラ「オペル・アイ」は、道路標識を認識し、車が不用意にコースから外れた場合にドライバーに警告することができます。フランクフルトモーターショーで新型Opel Astraを発売。ドイツの自動車メーカーにとって、出る杭は打たれる。コンパクトクラスだけで欧州市場の27％を占め、オペルの年間販売台数の3分の1（平均50万台）を占めています。</w:t>
      </w:r>
    </w:p>
    <w:p>
      <w:r>
        <w:rPr>
          <w:b/>
          <w:color w:val="FF0000"/>
        </w:rPr>
        <w:t xml:space="preserve">イド293</w:t>
      </w:r>
    </w:p>
    <w:p>
      <w:r>
        <w:rPr>
          <w:b w:val="0"/>
        </w:rPr>
        <w:t xml:space="preserve">ArkéaはLeetchiを買収してデジタルの鉱脈を掘り起こす Arkéaはデジタル先駆者としての戦略を確認する。ブルターニュ、南西部、マシフ・サントラルのクレディ・ミュテュエル連合が統合した銀行は、9月22日（火）、Céline Lazorthesが設立した新興企業Leetchiの買収を発表しました。今回の発表は、同社の発展を支援するための1,000万ユーロの投資と伴に行われます。この銀行は、長年にわたってイノベーションを活用してきたのですから、これは驚くべきことではありません。「当社のトレードマークであるパイオニア文化を守り続けたい」と会長のジャン・ピエール・ドニは言う。生存の問題？ブルトン銀行は、その規模から、フランスの4大銀行と競合することはできません。そのバランスシート（2014年末で1030億ユーロ）は、BNPパリバの20倍にも満たない。支店数は471で、クレディ・アグリコルの20分の1である。しかし、その技術力で市場を支配していると自負している。2008年から2014年の間に、銀行業務純益は35％急増し、すべてのビジネスラインで年率10％の成長を遂げました。2014年は27％増となりました。領土に制限のあるクレディ・ミュテュエル・アルケアは、早くから多くのエンジニアを採用し、テクノロジーに頼って国境を越えてきたのです。アルケアの歴史は、初めての経験で彩られています。1984年には、生命保険のコンピュータ化にいち早く取り組みました。1982年には、誰よりも早くミニテルに切り替えた。1995年には、世界で初めて株式市場の注文をWeb上で行うことに成功した。2008年に社長に就任したジャン・ピエール・ドゥニとロナン・ル・モールのコンビは、イノベーションを戦略の中心に据えた。元々起業家である2人は、ハイテクに強い関心を持っていた。元エリゼ宮副長官で、ビベンディでベンチャー企業の世界に身を置き、2005年に設立したオセオの代表を務めたジャン＝ピエール・ドゥニ氏。Ronan Le Moalについては、ArkéaのCEOに就任する前、2005年から2008年まで同グループのオンラインバンクであるFortuneoでデジタル文化を発展させました。開発の第一線は「ホワイトラベル」戦略で、Arkéaは自社の技術を他社に提供します。2010年、保険会社Allianzは、30万件の口座を持つ銀行子会社のバックオフィスの管理をArkéaに委託しました。それ以来、他のプレイヤーも、支払い、回収、預金など、ファイナンシャルフローのすべてまたは一部に追随しています。法律が絶えず変化し、管理手数料が上昇する中、Arkéaのソリューションはコストを管理し、複雑化する規制に頭を悩まされないようにするのに役立ちます。例えば、ルノー（ゼスト）やPSA（ディスタンゴ）の通帳を管理している。また、Amazon、Total、La Française des Jeuxからの支払いも処理します。カルフールやオーシャンの消費者向けクレジットカードを発行しています。この5年間で、「ホワイトラベル」活動によって生み出された収益は11億から17億に急増しました。もう一つのテコ入れは、アルケアがフォーチュノを繁栄させていることです。2000年には早くも「Symphonis」を制作し、インターネットでの活動を開始した。しかし、2006年にブローカーを買収したことで、市場シェアを拡大することができたのだ。Challenges/Choisir ma banqueによって2014年に「最も安い銀行」にランクされたFortuneoは、好況な市場で進歩するために、その提供する品質と価格の比率を頼りにしています。2008年から2014年の間に、顧客数は4倍の31万人になりました。Ronan Le Moalが指摘するように、Fortuneoはグループにとって戦略的な資産であり、「顧客との関係を想像し、新しいオファーを価格設定するための実験室」でもある。3つ目は、Ar</w:t>
      </w:r>
    </w:p>
    <w:p>
      <w:r>
        <w:rPr>
          <w:b/>
          <w:color w:val="FF0000"/>
        </w:rPr>
        <w:t xml:space="preserve">イド294</w:t>
      </w:r>
    </w:p>
    <w:p>
      <w:r>
        <w:rPr>
          <w:b w:val="0"/>
        </w:rPr>
        <w:t xml:space="preserve">代表監督のフィリップ・サン＝アンドレは、世界王者に敗れたときのことを、統計的な裏付けをもとにこう振り返った。そしてスコアボード上では、フランスがこの試合を支配していた...。日曜日の朝、フィリップ・サン＝アンドレは、試合後の伝統的な報告会のために軽い気分で報道陣の前に出た。世界チャンピオンとの対戦に満足げな表情を浮かべた同監督は、「統計が勝利を生むわけではない」と説明した。しかし、ポゼッションは60％、オールブラックのディフェンスを12回突破し、一方、私たちは5回しか突破されませんでした。私たちは7つの反則を犯し、相手は12の反則を犯しました。内容的には、世界最高のチームと競い合いました。では、その差はどこから来たのでしょうか？何人かの選手はミスをした」と元RCT監督である彼は続けた。ただ、全体としては、ラバ・スリマニの初選出、ガエル・フィクーの出場など、興味深いものが多いですね。また、前半は足元の処理で自陣から出られなかったが、バックラインも良かった。パトリス（・ラギスケ）、ヤニック（・ブリュ）、そして私がフランス代表を率いて以来、モルガン（・パラ）のベストゲームだったのではないでしょうか。ですから、全体としては正しい方向に向かっていると言えます。スタッド・ド・フランスの観客は、この試合の80分間、レ・ブルーの後ろにいたことに気づいていたのだ。未来に自信を持ち、成功に次ぐ成功につながる「パズルを作っている」と確信しているブルーの技術責任者は、6月の前回ツアーと比べた選手たちの進歩について、詳しく語った。オールブラックスが試合後の宴席を去る直前、ニュージーランドのスティーブ・ハンセン監督は、「フランスは素晴らしい戦略的知性を発揮した」と説明した。ショートサイドで勝負することで、ディフェンスの幕を大きく広げさせ、その後に中央を突破させた。また、ラックエリアでのフォワードの消耗がかなり少ないことにも気がつきました。そのため、レ・ブルーはこの秋のツアー第2戦を心強いパフォーマンスでスタートさせることになった。土曜日にルアーブルで行われる、トンガのヘッドカッターとの対戦だ...。</w:t>
      </w:r>
    </w:p>
    <w:p>
      <w:r>
        <w:rPr>
          <w:b/>
          <w:color w:val="FF0000"/>
        </w:rPr>
        <w:t xml:space="preserve">イド295</w:t>
      </w:r>
    </w:p>
    <w:p>
      <w:r>
        <w:rPr>
          <w:b w:val="0"/>
        </w:rPr>
        <w:t xml:space="preserve">品質価格で優れた最高の家、大規模なグループのための理想的な、我々は私の誕生日を祝うために行き、それは私が持っていた最高の誕生日だった、私は常にそれらの日の良い記憶を保つだろう 1 a 優れた同じ名前は信じられないほど示す、家最高の品質の映画の価格サイト。家最高品質の映画価格サイト00 1 a優れたルース（アイルランド）前世紀の家、非常によく維持その同じ名前は信じられないほど、最高品質の映画価格サイトの家、非常によく維持その同じ名前は信じられないほど、最高品質の映画価格サイト00 1 a優れたサンフランシスコ（スペイン）カサデルシグロパスドmuy bien mantenidaコンdasラスlabacionesコンバニョ組み込み、3 salones、アンプリアピスクとjardines muy cuidadosを示す。00 1 a Indescriptible A traveller Is una casa inmensa, rodeada de jardines, piscina y lagos.非常に良い環境で、大人数でも十分な広さの部屋があります。様々なサロンと様々なテラスがあります。Noveldaから10分弱のところにあるこの家は、庭園、プール、湖に囲まれた大きな家です。非常に良いコンディションで、大人数でも十分な部屋数を確保しています。様々なサロンと様々なテラスがあります。この家は、スーパーマーケットがあるNoveldaから10分以内のところにあります。私有地にあるため、車での移動が不可欠です。この場所にふさわしく、ヴィンテージのディテールを取り入れた独特の装飾が施されています。またぜひNoveldaに来たいと思います。いろいろとご配慮いただき、ありがとうございました。ニンゲンノ。00 2優れたパコ（スペイン）ウナhacienda preciosa、mejor calidad precio que he estado en mi vida. impresionanteフィンカ、コンlagos 、piscina privada 、grandes jardines exteriores 、 disfrutamos mucho gracias Andres por tus atencionesウナhacienda preciosa 、mejor calidad precio que he estado en mi vida.Ninguno.A 2優秀なパコ、una haciosa pricioa、mejor calidad precion que he estado en mihydro.Ninguno.印象的なフィンランド、ラグーン、プライベートプール、壮大な庭園、disfrutamos mucho gracias Andres por tus atenciones 00 2 a fantastic.カリム（オーストリア）美しいハシエンダ、非常に大規模な、大規模なグループのために非常に良いです。 00 3 a 説明 美しいプライベートパークは、コスタブランカのこの楽園のようなプロパティにそのユニークな魅力を与える。ここでは、地中海ライフの個人的な夢を完璧に表現し、実現することができます。ここからは、アリカンテの最高の自然環境にあるノベルダの素晴らしいブドウ畑と内陸部の山々を見渡す美しいパノラマビューが広がります。この何とも言えない美しい緑の世界を、安全な壁が外から守ってくれているのです。お客様やゲストのプライバシーは100％保護されます。この物件はラグジュアリーという言葉がぴったりです。著名な建築家が細部まで作り込んだこのプライベートエステートには、これ以上美しい自然やアドベンチャーパークはないでしょう。4万平方メートルの土地で、純粋な自然や植物の多様性を楽しむことができます。エキゾチックでトロピカルな植物が、多様な色と形の完璧なシンフォニーを奏でます。花も葉っぱも、すべてここで計画されています。様々な種類の大きなヤシの木、果樹、盆栽、花蔓、サボテン、手入れの行き届いた松、色とりどりの花の夢は、外の世界を忘れさせてくれることでしょう。その豪華な庭園の楽園には、馬好きのための専用の馬小屋、ピクニックエリアやバスルームを備えたロマンチックな松林の中のプールがあります。プライベートピクニックエリア、サービスハウス、井戸、25mプールを備え、針葉樹の下でのオリジナルな体験を提供します。すべて</w:t>
      </w:r>
    </w:p>
    <w:p>
      <w:r>
        <w:rPr>
          <w:b/>
          <w:color w:val="FF0000"/>
        </w:rPr>
        <w:t xml:space="preserve">ID 296</w:t>
      </w:r>
    </w:p>
    <w:p>
      <w:r>
        <w:rPr>
          <w:b w:val="0"/>
        </w:rPr>
        <w:t xml:space="preserve">すべてのイベントは、1901年に制定された「Les Gendarmes et les Voleurs de Temps」協会と国家憲兵隊（リムーザン地方憲兵隊、共同主催）が主催しています。2021年5月22日、23日の聖霊降臨祭の週末に、モン・デュ・リムーザン（オート・ヴィエンヌ）の国で開催される100％自然素材のスポーツイベントです。Les Voleurs de Temps: 32kmLabel International FFATour Trail National 2020.このうち、2つの例外的なイベントがあります。一般規約 Canitrail 11kmの場合：規約のAPPENDIX 第1条：イベントの組織（受付、出発、到着、シャワー-ウェブサイト参照-、更衣室、表彰台、パートナー村、娯楽、衛生設備など）はAmbazac（87）のDomaine de Muretに設置されます。第2条：スタート時間-2021年5月22日（土）キャニトレ11km：9時00分スタート（250名限定）トレイル・デ・ビューロー20km " ：13時30分スタート（1000名限定）ノルディックウォーキング20km：14時00分スタート（500名限定）子供のレース：17時30分スタート子供:0.800km（男子30名、女子30名限定）ベンジャミン：1.200km（男子30名、女子30名限定）ミニム：2km（男子30名、女子30名限定）●2021年5月23日（日）トレイル " Les Voleurs de Temps " 32km、8時半スタート（2000名登録限定） "Le Grand Trail du Limousin " 52km, start at 8.30am (limited to 800 registrations)Randonnée 11km : start at 9.00am (limited to 800 registrations)Trail Découverte 10km, start at 4.00pm (limited to 800 registrations) 第3条: 年齢制限は2020年12月31日における（1/1から1/31までの間に達した年齢） - " Grand Trail du Limousin " 52km : 2001 and before born - Trail " Les Voleurs de Temps " 32km : 2001 and before born - Trail des Hureaux 20km :2003年以前生まれ ・ノルディックウォーキング20km：2003年以前生まれ ・カニトレイル11km：2003年以前生まれ ・トレイル・デクヴェルト10km：2005年以前生まれ ・子供のレース（カテゴリーは2020年11月1日から2021年10月31日まで）。 プサン：2010、2011年生まれベンジャミン：2008、2009年生まれミニム：2006、2007年生まれ未成年者は親の承認が必要（ハイキング、10kmと子供のレース）。第4条：規則および倫理の受諾 ジャンダルムとヴォルル・ドゥ・タンの大会への参加は、各競技者が2021年規則（および主催者が公表したレース倫理）を明示的に受諾し、かつ大会期間中に大会規則が求める安全装置を所有することを約束することを意味する。すべての参加者は、主催者がマークした道のみを、切り開くことなく使用することを約束します。実際、道を切り開くと、その場所は不可逆的に侵食され、長期的なダメージが生じます。この指示に従わない場合、失格となります。ゴミ箱は各給餌ゾーンに多数用意されているので、ゴミの分別に利用してください。故意にコース上にゴミを捨てたランナーは失格となる。Natura 2000憲章（環境の尊重）に従い、第20回大会のすべてのイベントで、リフレッシュメントステーションでのプラスチックカップの提供が廃止されます。第5条：健康診断書および免許証 フランス陸上競技連盟が発行する2020年ランニング規則に基づき、大会参加者は全員、以下のものを提示しなければならない。</w:t>
      </w:r>
    </w:p>
    <w:p>
      <w:r>
        <w:rPr>
          <w:b/>
          <w:color w:val="FF0000"/>
        </w:rPr>
        <w:t xml:space="preserve">ID 297</w:t>
      </w:r>
    </w:p>
    <w:p>
      <w:r>
        <w:rPr>
          <w:b w:val="0"/>
        </w:rPr>
        <w:t xml:space="preserve">割引クーポン、プロモコード、迅速な配達...Cdiscount割引券：Cdiscountカードで150€購入するごとに10€提供されます。1998年にシャルル兄弟によって設立されたオンライン販売サイトCdiscountは、あっという間にカジノグループに買収され、2009年にはフランス国内だけで10億ユーロの売上を誇る、この分野のメインプレイヤーの一人となったのです。現在では、1日3万件の注文を870人の従業員で処理しています。Cdiscountは、コンピュータ、電話、写真、家電、DIY、音楽、衣類、ワインなど、8つの主要セクションで構成されています。 拡大政策の一環として、ボルドーの近くにテストショップを開設し、サイト上の商品を同じ価格で購入することができます。 ホームページでは、すべてのセクションで割引サービスを提供していることを紹介しています。画面上部にはタブ形式のメニューがあり、ブランドが提供するさまざまな世界観にアクセスできます。その上にカーソルを置くと、小見出しのリストがスクロールして表示され、お客様は目的のセクションにたどり着くことができます。セクション内に入ると、画面左側のメニューから、表示される製品をさらに絞り込むことができる新しいリストが表示されます。このように、ある条件を定義することでさらに絞り込むことができ、目的の特性を持つ文献の検索を向上させることが可能です。各商品には、その商品の特徴をすべて紹介するシートがあり、お客様に商品をより深く知っていただくことができます。さらに、お客様の声を掲載するコーナーや、購入を検討されている方にお勧めの付属品を紹介するコーナーも設けています。また、このシステムで提供されるすべての情報が十分でない場合、インターネットユーザーがアドバイザーに連絡するための番号も提供されています。また、このページでは、商品を買い物かごに入れることを提案し、その間にお客様が選択した商品に応じた追加の保証やサービスを提供することができます。オプションのセレニティ保証は、例えば、技術製品において、通常の使用範囲内で発生した故障の場合、2年から5年の間、修理費用を全額免除し、30kg未満の製品であれば、新品と交換するシステムもあります。また、このサービスに加え、モバイル機器に1～2年間の「破損保険」が適用され、600ユーロ未満の商品については、直接新品と交換されます。いずれの場合も、返送料および送料は、Cdiscountが負担します。Cdiscountのプラットフォームで購入した商品の支払いは、小切手、PayPalアカウント、銀行カード、Cofinogaカード、さらには会社のポイントカードで行うことができます。Cdiscountでは、SMSによるリアルタイムの注文追跡機能を提供しており、わずか0.60ユーロで、注文の重要な段階（確認、準備、運送会社への入金時）に3つのSMSメッセージを受信することができます。注文後、お客様は配送方法を選択することができ、注文した商品を48時間以内に4,000台のキアラ社製リレーに、配送金額に応じた料金で配送することも可能です。</w:t>
      </w:r>
    </w:p>
    <w:p>
      <w:r>
        <w:rPr>
          <w:b/>
          <w:color w:val="FF0000"/>
        </w:rPr>
        <w:t xml:space="preserve">イド298</w:t>
      </w:r>
    </w:p>
    <w:p>
      <w:r>
        <w:rPr>
          <w:b w:val="0"/>
        </w:rPr>
        <w:t xml:space="preserve">Subject: Re: 若手新人 2016/10/14(金) - 19:39 || you're welcome to see you easy very pretty in black!Subject: Re: 若い初心者 Fri 14 Oct 2016 - 20:08 || Thank you, yep rare in black Subject: Re: 若い初心者 Sat 15 Oct 2016 - 8:41 || Hi El diablo, well for ducato I can't tell you if it fits as I got a bike in!!!!でも、929はきっと合うと思う。多くのスポーツバイクと同じようにね。</w:t>
      </w:r>
    </w:p>
    <w:p>
      <w:r>
        <w:rPr>
          <w:b/>
          <w:color w:val="FF0000"/>
        </w:rPr>
        <w:t xml:space="preserve">イド299</w:t>
      </w:r>
    </w:p>
    <w:p>
      <w:r>
        <w:rPr>
          <w:b w:val="0"/>
        </w:rPr>
        <w:t xml:space="preserve">レ・マルセイエの最新シーズンがW9でヒットしている中、マルセイエ一家のカミーユ・フロモンが先日のVdBuzzの動画で衝撃の告白をしたのです!カミーユ・フロマンさんとは、数年前に「レ・マルセイエ・オーストラリア」でお会いしていますね。この若い女性は、さまざまなインタビューの中で、決して手を抜かずに暴露してきた。今日、VdBuzzが公開した最新の動画がその証拠です。有名なYouTubeチャンネルの動画で、マルセイエーズはインターネットユーザーからの質問に答えなければなりませんでした。Benji Samat/Alix/Océane El Himerのトリオについての意見、撮影中の最悪の思い出、Maeva Ghennamとの関係...そしてもちろん、元彼Jonathan Matijasの彼女に対する最近の宣言についての意見...このテーマについて、Camille Fromentはかなり率直に語ってくれました！（笑）。彼女は「彼は私にすごく執着していると思う（...）私が子供にトラウマを植え付けたと思う！」と言った。三十路も近いんだから、頭に鉛でも詰めて、俺のプラグを抜いてくれ!それに、私は彼を本当の元彼とは思っていませんでした。 2週間ほどいちゃついただけです。そして、彼を喜ばせるために2週間と言うのです。(...) だから、彼は本当に私に夢中なんだと思う！"と。しかし、金髪の美女はそれだけでは終わらなかった。この後、カミーユは言葉を濁すことなく、こう続けました。特にW9というチャンネルとの関係について。確かに、数年前にカミーユが『レ・マルセイユ』の視聴者に明らかにされたのなら、今日、彼女はもう9の旗艦番組には参加したくないと打ち明けた。 彼女によると、『レ・マルセイユ』の最後のシーズンにカリブ海で参加することになっていたのに、チャンネルは最後の瞬間に彼女の出演を取りやめてしまっただけだろうというのである。カミーユは、プロダクションの決定の正確な理由はわからないが、ミステリアスな恋人との関係の芽生えが関係していると付け加えました...今、それが明らかになったのですいかがでしょうか？カミーユ・フロマンの告白は、記事冒頭のビデオでご覧いただけます。</w:t>
      </w:r>
    </w:p>
    <w:p>
      <w:r>
        <w:rPr>
          <w:b/>
          <w:color w:val="FF0000"/>
        </w:rPr>
        <w:t xml:space="preserve">アイディー300</w:t>
      </w:r>
    </w:p>
    <w:p>
      <w:r>
        <w:rPr>
          <w:b w:val="0"/>
        </w:rPr>
        <w:t xml:space="preserve">小脳変性症の鑑別診断（徴候・症状） 一度に一つの属性で検索してみて、できるだけ具体的に!例：「慢性的な咳」。貧血、慢性咳嗽、体重減少、嘔吐など、複数の結果を同時に入力しないでください。属性を選択すると、診断候補のリストが生成されます。リストが長くなりすぎる場合は、属性を追加で記述することで減らすことができます。ログイン（または登録）して、このたび開始した新機能をご覧ください。小脳変性症の鑑別診断（徴候・症状） このサイトは、主に医師などの医療関係者の資格取得のためのリマインダーシステムとして利用することを目的としています。このサイトを利用することで、DiagnosisPro.comが（利用規約）システムとして使用されないことを理解し、同意するものとします。このサイトは、HONcodeの原則に準拠しています。こちらでご確認ください。</w:t>
      </w:r>
    </w:p>
    <w:p>
      <w:r>
        <w:rPr>
          <w:b/>
          <w:color w:val="FF0000"/>
        </w:rPr>
        <w:t xml:space="preserve">ID 301</w:t>
      </w:r>
    </w:p>
    <w:p>
      <w:r>
        <w:rPr>
          <w:b w:val="0"/>
        </w:rPr>
        <w:t xml:space="preserve">数週間前に紹介した素晴らしい本『Parlez-vous tronqué? (Larousse)』の中で、言語学者のベルナール・セルキグリーニが、"切り捨ては都市の野蛮人や不実なアルビオンが行うチェーンソーによる虐殺ではなく、その文法と目的がある。" と書いています。文法はよくわからない。しかし、スペルに関しては、少なくともまだ厳密さに欠けると言わざるを得ません。前述の著者が切り捨てと呼ぶものに圧倒的に多くのスペースを与えている辞書、すなわちプチ・ロベールに行き、その中で集約、朝食（ハウスハイフン）、カフェテリアといった3つの用語がどうなっているかを見てみよう。閉じたeが、省略の恩恵で開くという、一長一短のケース。3つのアポコープは何を与えるのか？Agrég（発音にもかかわらず鋭角のままのアクセント、最終アポストロフィなし）、petit-déj'（発音にもかかわらず鋭角のままのアクセント、最終アポストロフィ）、cafèt'（最終アポストロフィ、ただし発音を尊重して今度は墓場に転じるアクセント）。私が「なぜ」の「どのように」であると自負していることをデカルト人に最初に説明した人は、私の優れた配慮に加えて、このブログへの永久かつ完全な無料アクセスを獲得することになる。追伸：この議論は、ユーザーが辞書を気にしないので、純粋に理論的なものであることは、イラストと上の記号から明らかです。追伸：（2）ベルナール・セルキグリーニ氏はPetit Larousse illustréの科学顧問なので、上記の3つのケースについて、彼の意見を待ち望んでいるところである。とりあえず、当該辞書が切り捨てという滑りやすい領域に踏み込んでいないことは認めざるを得ない。2021年版も間違いなくそうなる...。昨夜のGrand Concours des animateursで、マルセイユの人たちは「rouspéter」をどう訳しているのか、という質問がありました。ラルースやロベールが、むしろこの言葉を見て、予想された答えが......。北西部：maronner、ただし、候補者の賢さに提案されたものには、余分な「r」が含まれていた！？アーサーは、皆の不信を買って、自分は昔からスペルが得意だと言っていたのに。私は、最近の小さなスクリーンでは、もっとひどいものを見てきたとすぐに認めます。何より面白かったのは、一般的に人は...。marronnier "の2つ目の "r "を忘れてしまった。だから、今回ばかりは、オリジナリティをとやかく言うのはやめよう!最近ベルナール・セルキグリーニが切り捨てられた音声に捧げた素晴らしい本（2019年11月10日のコラム参照）の39ページで、我々のbouilleが「bouillote」という名前に由来することを知ったとき、私は明らかに後者の独特の「t」に驚かされたのです。私はすぐに、この男がその時代に多大な貢献をした新しい綴りは、私の知らないうちに通り過ぎてしまったのだろうと思い、正式に確認されるだろうと思い、急いでプチ・ラルース（Petit Larousse）に駆け込みました。そして、そこには何もない。湯たんぽは、2つの「t」と2つの「l」を並べ続ける。周辺には、あまり好ましくない未来を暗示するような黒い三角形はありません。別の人生では、「ブイヨーテ」のスペルが今のものと競い合っていたのだと信じたい</w:t>
      </w:r>
    </w:p>
    <w:p>
      <w:r>
        <w:rPr>
          <w:b/>
          <w:color w:val="FF0000"/>
        </w:rPr>
        <w:t xml:space="preserve">イド302</w:t>
      </w:r>
    </w:p>
    <w:p>
      <w:r>
        <w:rPr>
          <w:b w:val="0"/>
        </w:rPr>
        <w:t xml:space="preserve">のセクションでは、サイトからのニュースや世界の情報Optimisation: 1024 x 768、そしてもちろん私たちのビジネスや他の情報についての情報を提供しています。Trrannquiilleeee......do not hesitate: contact here SBB passenger train timetableの統合を行います。ここからは。ローザンヌからジュネーブへ 車で！？タイムトレイン 約10年後にドイツとデンマークを結ぶ世界最長の自動車と鉄道を組み合わせたトンネルが完成します。シュレスヴィヒ・ホルシュタイン州のプットガルデンとロラン・ファルスター州のロドビーハウンが、自動車道と鉄道を含む全長18キロメートルの海底トンネルで結ばれる予定です。この新しいリンクにより、デンマークとスウェーデンへの交通パターンが根本的に変わると期待されています。フェリーの横断もエーレスンド橋も不要になるからです。http://www.francetvinfo.fr/replay-jt/france-2/20-heures/jt-de-20h-du-lundi-9-novembre-2015_1156567.html もしリンクがまだ存在していればの話ですが。物流やハンドリングも例外ではありません。さらに、ロジスティクスの最適化も可能にします。一方では、産業界や物流関係者のトレーサビリティシステムをより流動的にし、...(物流におけるもう一つの大きなイノベーション：屋内用ドローン)。物流分野におけるもう一つの大きなイノベーション、それは屋内用ドローンです。WK Transport-Logistics - 17 March 2015 L'Officiel des Transporteurs Clubの2015年第1回目は、あらゆる意味で「輸送における新しいエネルギー」をテーマとしていました。2015年3月4日、約20名のトランスポーターが3つの想いを共有し、 ...U.S. Port Update 2015: Moment of truth arriving パナマ運河の拡張工事が予定通り進み、アジアと東海岸を結ぶ直行便が増える可能性が出てきました。湾岸の港は中南米との貿易による成長を見込んでいるが、西海岸の港は市場シェアの維持に努めているに過ぎない。先月お知らせしたように、昨日ナントで、海の自動車道「モントワール-ヒジョン」の失敗を分析し、このリンクの再開の可能性を評価する円卓会議が開催されました。運輸担当の国務長官の要請により、...ロールス・ロイス社、舷門に拡張現実を導入 舷門の巨大なガラス窓には、船の航路がベクトル矢印で描かれている。画面」の端に、コンテナ船が航路、コース、速度とともに表示されます。実際には5マイル離れているのですが、オンボードシステムがそれを考慮した上で......。ロシアはその地理的位置から、当然ながらヨーロッパとアジア太平洋地域を結ぶ特別な役割を担っています。ロシアが提供し得る短く効率的で費用対効果の高い輸送ルートは、世界中の荷主や輸送業者の注目を集めています。 続きを読む http://french.ruvr.ru/2012_09_04/87029035/ Logistics: Amazonの新しい物流センター計画 le-fret.com Le Figaroが中継したLa voix du Nordによると、電子商取引大手Amazonはサラン、モンテリマル、シャロン-シュール-ソーヌに続く新しい物流センターのフランス、パ・ド・カレー地方への設置を検討しているとの事です。によると、最初の ...望遠鏡時代の終焉？Web-agri 今年のハンドリング機器市場は、アーティキュレーテッド・テレスコピック・ハンドラーやローダー（建設業界からの着想）など、新しい製品群の開発を確認することができました。プレビュー中</w:t>
      </w:r>
    </w:p>
    <w:p>
      <w:r>
        <w:rPr>
          <w:b/>
          <w:color w:val="FF0000"/>
        </w:rPr>
        <w:t xml:space="preserve">イド303</w:t>
      </w:r>
    </w:p>
    <w:p>
      <w:r>
        <w:rPr>
          <w:b w:val="0"/>
        </w:rPr>
        <w:t xml:space="preserve">FESTICAB 2012 - Festival International du Cinéma et de l'Audiovisuel du Burundi Editorial 2012 ブルンジ独立50周年に当たる2012年、第4回FESTICABは歴史の英雄たちとのノスタルジックな出会いのリストに特別な窓を開きました。50年の間に、歴史は加速したようです。アフリカの偉大な監督たちが集まり、アフリカの「独立」時代に作られた一連の歴史的ドキュメンタリーを通じて、それを証明してくれました。第4回目となる今回は、FESTICAB 2012の名付け親であるAminata Diallo GLEZをはじめ、アフリカ映画界の著名人が参加し、FESTICABのブランドイメージを高めています。映画祭の芸術プログラムは、常に革新的であり、その編集方針は保証され、監督、俳優、プロデューサー、放送局など、専門家とのつながりも保たれています。すべてのストーリーは、アフリカの話です。感動的で忌まわしい、そして時にはショッキングな映像が、アフリカの男の恐るべき冒険を物語っています。また、ブルンジの若手クリエイターの能力強化を目的に、二国間・多国間協力により、北欧諸国（アメリカ、カナダ、フランス、ベルギー）の専門家が、様々な映画職種のトレーニング・ワークショップを開催する予定です。2009年の第1回開催以来、FESTICABとのパートナーシップを維持してくださっている、誠実な公的機関、民間企業、メディア、その他の企業の皆さまに感謝申し上げます。私たちの夢をさらに大きくするために手を取り合ってくださる親愛なる映画ファンの皆様に、心から感謝いたします。私たちは、皆さんのために、国境を越えて放射されるフェスティバルの基盤を確保し続けることを約束します。一人で夢を見ていても、それは夢でしかない。一緒に夢を見ることが、明日の現実となるのです。良いフェスティバルをお過ごしください。レオンセ・ンガボFESTTICAB Iの社長。OFFICIAL COMPETITION インターナショナル・コンペティション I.長編映画 1. アイノム（Mario Garfallo, Lorenzo Ceva Vella）、イタリア、LM、2011年、94mn 2.アリの子の秘密』 クリスティーヌ・フランソワ監督、フランス、LM、2011年、108mn 3.ジャスティン・チャドウィック監督（イギリス、LM、2010年、98mn） 4. マティエール・グリーズ（キヴ・ルホラホザ、ルワンダ、LM、2010年、110mn） 5. シュル・ラ・プランシュ（レイラ・キラニ、モロッコ、LM、2011年、106mn） 6. ザ・ミラー・ボーイ（オービ・エメロニー、ナイジェリア、LM、2010年、87mn） 7. キニアワンダ（アルリック・ブラウン、アメリカ／ルワンダ、LM、2011年、100mn） 8... "The Mirror"・"Mirror Boy"・"The Mirror"・"Mirror Boy"・"The Mirror"・"NigeriFaso Furie（マイケル・カムワンガ、コンゴ民主共和国／ブルキナファソ）LM、2012年、95m 9. Ubugaragwa（セレスティン・ガクワヤ、ブルンジ）LM、2012年、91mn 10. Rukara（ジャクリーヌ・ムレケイソニ、ルワンダ）LM、2011年、77mn II.短編フィクション映画 1.L'envol by Naima BACHIRI, Morocco/ Switzerland, CM, 2011, 19mn 2.ウムフンゴ（Matthew Jankes, South Africa, CM, 2011, 28mn） 3. ムワンサ・ザ・グレート（Rungano Nyoni, Zambia/GB, CM, 2011, 23mn） 4.Songe au rêve by Nadine Otsobogo, Gabon, CM, 2011, 15mn 5.ホワイトゴールド（Sallé Adama, Burkina Faso, CM, 2011, 21mn 6. ママ（Jean Bosco Nshimiyimana, Rwanda, CM, 2012, 19mn 7.カイル・スティーブンソン著『There are no heroes』（南アフリカ、CM、2012年、37mn 8.ダーティ・ランドリー』スティーブン・アボット監督、南アフリカ、CM、2011年、15mn 9.Djoûu by Djamil Beloucif, Algeria, CM, 2010, 25mn 10.ヴェヌスト・マロンコ作 ブルンジ、CM、2011年、13mn 11. キヴート</w:t>
      </w:r>
    </w:p>
    <w:p>
      <w:r>
        <w:rPr>
          <w:b/>
          <w:color w:val="FF0000"/>
        </w:rPr>
        <w:t xml:space="preserve">イド304</w:t>
      </w:r>
    </w:p>
    <w:p>
      <w:r>
        <w:rPr>
          <w:b w:val="0"/>
        </w:rPr>
        <w:t xml:space="preserve">また、カードに歌詞を印刷できるようにしました。こうすれば、「回し者」も歌詞に合わせて歌える。一番の問題は、演奏された音符が楽器の中に入ってしまうことなので、歌詞が見えるようにd�cal�iして表示する必要があります... by Didier Guillion Tweet</w:t>
      </w:r>
    </w:p>
    <w:p>
      <w:r>
        <w:rPr>
          <w:b/>
          <w:color w:val="FF0000"/>
        </w:rPr>
        <w:t xml:space="preserve">イド305</w:t>
      </w:r>
    </w:p>
    <w:p>
      <w:r>
        <w:rPr>
          <w:b w:val="0"/>
        </w:rPr>
        <w:t xml:space="preserve">良い言い訳を見つけよう - 1001Excuses - 何百もの言い訳、偽物でもいい。待ちぼうけを食らったり、約束を切り上げたり、授業に出なかったり、遅刻したりする言い訳を見つけるには、ちょっとしたひらめきが必要です。しかし、考える時間がなく、できるだけ早く言い訳を見つけたい人のために、解決策があります1001エクスキューズ!私たちの偽りの、あるいは偽りではない言い訳のデータベースのおかげで、良い言い訳、あるいは完全に偽りの言い訳を使って、あらゆる可能な状況を切り抜けることができるようになります偽の言い訳が必要ですか？1001の言い訳」では、あらゆる場面で役立つ言い訳を何百も紹介しています。</w:t>
      </w:r>
    </w:p>
    <w:p>
      <w:r>
        <w:rPr>
          <w:b/>
          <w:color w:val="FF0000"/>
        </w:rPr>
        <w:t xml:space="preserve">イド306</w:t>
      </w:r>
    </w:p>
    <w:p>
      <w:r>
        <w:rPr>
          <w:b w:val="0"/>
        </w:rPr>
        <w:t xml:space="preserve">"How I spoiled the web".いや、これは熱狂的なハッカーの主張ではなく、ウェブについて生徒を教育しようと決意した文学教師の宣言なのだ。パリの高校で教鞭をとるロイス・ボノーさん（36歳）。インターネットとともに進化し、ギークになりながらも、分析的な思考を持ち続ける教師は、ウェブで育った10代の「デジタルネイティブ」である生徒たちに教えようと考えたのである。それは、彼が学生たちに提出した論文の後で、学生たちのほとんどが、ネット上で2ユーロ以下で手に入れたり買ったりした同じ情報（多かれ少なかれ検証されたもの）を、編集スタイルの違いを無視してコピーしているだけだということに気づいたからだ。そこで彼は、教育的な実験を行い、ウェブマーケティングのレバーを使って、ポンプの王様に罠を仕掛けることを思いついたのである。彼はまず、ほとんど研究されておらず、したがってウェブ上でもあまり目にすることのないヴィオン・ダリブレの詩を選び、「物語モード」で、その作者の人生、あるアンヌ・ド・ボーネ（間抜けな帽子！）との激動の恋愛を想像しながら、ウィキペディアの項目を作成しました。コミュニティ・マネージャーのように、さまざまなプロフィールのフォーラムに参加し、質問を投げかけ、学識ある態度で、しかしまったく無茶な内容で答えるのです。彼は、（サディスティックに！）自分の言葉に従って情けないほど無意味に書かれたテキストの解説を書き、それを「より真実らしく」するために少しのミスで装飾し、有料添削販売専門のサイトに提供することに大きな喜びを感じています（電子商取引、その通りです！）。最後に、参照用のリンクを作成し、配布している。その結果、65人の学生のうち51人（つまり75％以上）が、文書調査ではなく、個人的な考察からなる演習であったにもかかわらず、ネットで見つけた情報を程度の差こそあれコピーしてしまうという罠にはまったのです。その結果、生徒たちは唖然としながらも、自分たちの間違いを認め、少し恥ずかしくなったのか、拍手をしてくれたのは嬉しい瞬間でした。コピーはいつの時代も存在し、その手法も進化し、膝の上のノートに代わってスマートフォンが登場しました。しかし、ロイス・ボノド氏が指摘するように、今日の方法は学生をネットに隷属させ、教育が与えるべき成熟、自律、個人の内省の発達を阻んでいる。この話の教訓は？ジャン・ド・ラ・フォンテーヌの「欺く者を欺くことは二重の喜びである」に委ねます。</w:t>
      </w:r>
    </w:p>
    <w:p>
      <w:r>
        <w:rPr>
          <w:b/>
          <w:color w:val="FF0000"/>
        </w:rPr>
        <w:t xml:space="preserve">イド307</w:t>
      </w:r>
    </w:p>
    <w:p>
      <w:r>
        <w:rPr>
          <w:b w:val="0"/>
        </w:rPr>
        <w:t xml:space="preserve">スペインは日曜日、セネガル人不法移民の本国送還を再び開始した。その日のうちに、120人を乗せた1号機がセントルイス空港に着陸した。今日中に他の3機が到着し、合計480人の不法移民が日曜日に送還される予定です。この新しい作戦は、両国間で締結された協定に基づき、セネガル人の合法的移民70人がスペインを出発してから48時間後のことである。"我々は、我々はセネガル人だったカナリア諸島の警察署での調査で拒否した "と、地元のラジオ局は、送還されることを望んでいない密偵を言った。送還作業は日中も継続される見込みです。最初の帰国者の流れで、スペインはカナリア諸島に船で帰国していた8000人近くをセネガルに戻すことができた。</w:t>
      </w:r>
    </w:p>
    <w:p>
      <w:r>
        <w:rPr>
          <w:b/>
          <w:color w:val="FF0000"/>
        </w:rPr>
        <w:t xml:space="preserve">イド308</w:t>
      </w:r>
    </w:p>
    <w:p>
      <w:r>
        <w:rPr>
          <w:b w:val="0"/>
        </w:rPr>
        <w:t xml:space="preserve">2014年8月16日に書かれたレビュー エッピングタワーは、町を守る古代の塔のネットワークの一部です。入場料は3ユーロ程度です。塔のてっぺんに登って、ネットワーク内の他の塔や、町の様子を見ようと思うんですね。でも、鐘楼のように高くはないですよね。上部には、カタパルトが見える。すべてのレストランを見る ホテルやリゾート、フライト、ホリデーレンタル、トラベルパッケージなどのレビューとアドバイスで、完璧な旅行を計画し予約することができます。</w:t>
      </w:r>
    </w:p>
    <w:p>
      <w:r>
        <w:rPr>
          <w:b/>
          <w:color w:val="FF0000"/>
        </w:rPr>
        <w:t xml:space="preserve">イド309</w:t>
      </w:r>
    </w:p>
    <w:p>
      <w:r>
        <w:rPr>
          <w:b w:val="0"/>
        </w:rPr>
        <w:t xml:space="preserve">インターネットガバナンス：ドバイで始まる戦い 規制：ドバイで開催されるWCIT会議が本日より開始されます。インターネットガバナンスをめぐる戦いは、12月14日まで行われます。国や組織はすでに塹壕を掘り始めている。「1973年、私たちはインターネットを支える技術を提案し、コンピュータネットワークをつなぐオープンスタンダードを主張しました。哲学的なことだけでなく、実用的でもあるのです。TCP/IPプロトコルをボブ・カーンと共同で発明したヴィント・サーフ氏は、自分の雇い主であるグーグルのブログで、"インターネットを規制しよう "という動きに対抗するための言葉遣いを見せている。この「インターネットの父」は、グーグルの利益を擁護しているが、ITUの意向に反対している唯一の人物とはほど遠い影響力を持っている。事実を見る 今週月曜日からドバイで国際電気通信会議（WCIT）が開催されます。12月14日まで開催される予定で、主催者によれば、インターネットの歴史において「画期的」なものになるとのことです。国際電気通信連合（ITU）は、1988年以来インターネットを管理する条約である国際電気通信規則（ITR）を、加盟国の大部分を代表して改定したいと考えているのです。しかし、論点が明確であれば、誰が擁護しているのかがわかりにくい。日々、規制案がまとめられつつあるが、どの国の提案をどのように取り入れるのか、全体は不透明なままである。UTIの内部手続きによると、193の加盟国は11月3日までに提案を提出することになっていた。その後、UTI事務局では、ドバイ総会で議論するための資料を作成するために、総合的な検討を行いました。ガバナンスの変化とは？もちろん、当面は現在の交渉の結果を正確に予測していない現在の草案でやり過ごすしかない。しかし、このITRのドラフトをもとに、国際的なインターネットガバナンスに起こりうる変化を挙げるとすれば、次のようなものがある。これらのことは、これから数日間、検証し、問い直す価値があります。特定の国や影響力のある団体（特に欧州事業者協会であるEtno）の提案が最終的な条約に留まるかどうかは定かではありません。プロジェクトの反対者たち 明らかに、プロジェクトの反対者たちの立場は、彼らが交渉に関わったか、あるいは交渉担当者と圧力団体を形成したかどうかにかかわらず、考慮されなければならないだろう。例えば、オンラインの自由やオープン・インターネットを擁護するこれらの協会が、一般に米国が擁護する利益を見失わないとしても、米国と協会はこの提案に対する批判で一致している。グーグルは、その立場から、ユーザーを問題視することで、しっかりと自分の立場を守っているのです。ITUの提案に反対しているのは、一般にこれらの問題に関してより正当とみなされている他の出版社である。例えば、Mozillaの場合です。OECDでさえ、ITUの草案で大きく取り上げられている事業者の視点を批判し、経済やイノベーションの観点から、提案されているモデルは単に「非効率的」であるとみなしているのだ。これらの立場は、政界の注目を浴びることになった。10日ほど前、欧州議会自身が、現在の規制案に反対する立場をとった。危険な提案、ITUの正当性の欠如、交渉の透明性・開放性の欠如。言語が一般的になってきました。</w:t>
      </w:r>
    </w:p>
    <w:p>
      <w:r>
        <w:rPr>
          <w:b/>
          <w:color w:val="FF0000"/>
        </w:rPr>
        <w:t xml:space="preserve">イド310</w:t>
      </w:r>
    </w:p>
    <w:p>
      <w:r>
        <w:rPr>
          <w:b w:val="0"/>
        </w:rPr>
        <w:t xml:space="preserve">se voûter 目次 - 1 フランス語 - 1.1 語源 - 1.2 動詞 - 1.2.1 綴りの違い - 1.2.2 翻訳 - 1.3 参考文献 フランス語 [編集 wikicode] 語源[編集 wikicode] - （年代特定） vault と -er の名詞化した。Verb[edit wikicode] se voûter transitive 第1グループ（活用を参照） - 人の身長を指して、曲がり始めること。- 背の高い人は、他の人よりも早く身をかがめます。- 身をかがめ始める。スペルの変種[編集 wikicode] - se vouter (rectified spelling of 1990) 翻訳[編集 wikicode] - Gallo: s'avouter (*) 引用[編集 wikicode] - この記事のすべてまたは一部は、Dictionnaire de l'Académie française, eighth edition, 1932-1935 (se voûter) を引用したが、その後記事が修正された可能性があります。</w:t>
      </w:r>
    </w:p>
    <w:p>
      <w:r>
        <w:rPr>
          <w:b/>
          <w:color w:val="FF0000"/>
        </w:rPr>
        <w:t xml:space="preserve">イド311</w:t>
      </w:r>
    </w:p>
    <w:p>
      <w:r>
        <w:rPr>
          <w:b w:val="0"/>
        </w:rPr>
        <w:t xml:space="preserve">オヨナックス（アイン州）を拠点とする鉄鋼貿易・販売業者であり、金型産業、切削工具、スタンピング、一般機械加工分野の下請け業者でもあるロカテリ・アシエは、0.45MEを投資して5軸マシニングセンターを購入し、同じ部品の複数面の加工や複雑形状の提供を可能にする準備を進めています。この設備により、同社の事業活動の少なくとも半分を占めるプラスチック産業以外の顧客も多様化する可能性が出てきた。全体として、ロカテリ・アシエスは、今会計年度（9月30日終了）に少なくとも0.55MEを投資する必要があります。同社（105名、うち65名がオヨナックス勤務）は、3つの拠点（オヨナックス、ブザンソン-ドゥブ、フロランジュ-モゼル）を持っています。ドイツのティッセン・クルップ・マテリアルズ・フランスの子会社であるロカテリ・アシエは、モーゼル工場の合併以来、耐摩耗性に優れた炭化チタン鋼「フェリタン」を粉末から製造（混合、プレス、焼結）しています。2004年9月30日現在の売上高は103MEで、鉄鋼価格の上昇を考慮し、今期は+10%を目指しています。</w:t>
      </w:r>
    </w:p>
    <w:p>
      <w:r>
        <w:rPr>
          <w:b/>
          <w:color w:val="FF0000"/>
        </w:rPr>
        <w:t xml:space="preserve">イド312</w:t>
      </w:r>
    </w:p>
    <w:p>
      <w:r>
        <w:rPr>
          <w:b w:val="0"/>
        </w:rPr>
        <w:t xml:space="preserve">投稿テーマ: よんこまコスプレ～漫画でコスプレ![UP 20/02/2015]公開：2010/08/28 19:56 入会：2008/04/29 4:06 メッセージ：166Location：Bordeaux Nekocat33さんと私が考えたコスプレに関する小コミックを「よんこまコスプレ」（コスプレをテーマに4箱の短冊）と題してお届けします。もし気に入っていただけたなら、もっと多くのエピソードが続くでしょう脚本：秋葉原さむらいdessin：Nekocat33編集日：19/01/11私たちの物語はDeviantartにも存在しています：http://yonkomacosplay.deviantart.com/et on facebook：http://www.facebook.com/yonkomacosplay _________________最終編集：秋葉原さむらい on 20 Feb 2015 20:57, edited 88 times in total.投稿テーマ: Re: よんこまのコスプレ公開: 2010年8月28日 20:12 登録: 2008年11月12日 19:31 メッセージ: 576 とてもいいと思います、絵もきれいでとてもいいし、リアルで......。(投稿件名: Re: よんこまコスプレ公開: 2010年8月29日 0:08投稿: 2009年11月29日 23:27メッセージ: 930場所:リール／サーベルヌは、絵もシナリオもすごく好きです！(セバスティアーン...)もっとエピソードが増えるといいなと思います。投稿テーマ: Re: よんこまのコスプレ公開日: 2010/08/29 10:23 投稿日: 2009/10/01 12:43 メッセージ: 1230場所: トゥール大好きです×）（ルフィを見ると友達を思い出しすぎ）続編、続編_________________________トップ投稿テーマです。Re: よんこまコスプレ公開日：2010年08月30日 13:23開始日：2008年05月11日 14:55メッセージ：2201場所：オルレアン、ロワレ（45）読んでいて本当に気持ちがいいです！実話の匂いがして、大好きです！！。=)投稿テーマ: Re: よんこまコスプレ公開: 2010年09月08日 22:03開始: 2010年08月25日 23:02メッセージ: 240場所: 63-Clermont Ferrandシンプルだけどとても新鮮です!ブラボー ______________________________________ 愛とは、同じ言葉を話す二人のことです。投稿テーマ: Re: よんこまコスプレ投稿日: 2010年09月08日 22:56開始: 2009年07月06日 16:57メッセージ: 903場所: パリ投稿テーマ: Re: よんこまコスプレ投稿日: 2010年09月08日 23:13開始: 2009年11月29日 23:27メッセージ: 930場所:Lille / Saverne 最初のものと同じくらい、私は______________CEPAFO (Comité Ethique pour la Ponctuation et l'Annihilation des Fautes d'Orthographe) のプレス担当者が大好きです瞬きしないでください。投稿テーマ: Re: よんこまコスプレ投稿日: 2010年9月10日 14:04開始日: 2009年3月15日 17:16メッセージ: 1545場所:リモージュ 素晴らしいエピソードですね。1つ目は本当にその通りだと思います^^。他のも待ち遠しいです =)。投稿テーマ: Re: 四コマコスプレ公開: 2010年9月22日 14:36開始: 2008年4月29日 4:06メッセージ: 166場所: ボルドー今回はボーカロイドで新しいエピソードを紹介します。というのも、「このままではいけない」と思ったからです。投稿テーマ: Re: よんこまコスプレ公開: 2010年9月22日 15:01開始: 2010年8月25日 23:02メッセージ: 240場所: 63-クレルモンフェラン素晴らしい！！！！！！！！！！！！！！。愛とは、同じ言葉を話す二人の人間のことです。投稿テーマ: Re: よんこまコスプレ投稿日: 2010年09月22日 19:24開始日: 2008年12月04日 23:16メッセージ: 135場所: トゥールーズまだファンなんです。観客の叫び「ザ・ホイール」が好きです＾＾。投稿テーマ: Re:</w:t>
      </w:r>
    </w:p>
    <w:p>
      <w:r>
        <w:rPr>
          <w:b/>
          <w:color w:val="FF0000"/>
        </w:rPr>
        <w:t xml:space="preserve">イド313</w:t>
      </w:r>
    </w:p>
    <w:p>
      <w:r>
        <w:rPr>
          <w:b w:val="0"/>
        </w:rPr>
        <w:t xml:space="preserve">今朝の豊かな交流をまとめた地図が添付されています。Valérie LERAYとPascal BERNARDONによるマインドマップの豊富な専門的活用法に参加者は驚き、14名の登録、9名の出席、3名の欠席がありました。</w:t>
      </w:r>
    </w:p>
    <w:p>
      <w:r>
        <w:rPr>
          <w:b/>
          <w:color w:val="FF0000"/>
        </w:rPr>
        <w:t xml:space="preserve">イド314</w:t>
      </w:r>
    </w:p>
    <w:p>
      <w:r>
        <w:rPr>
          <w:b w:val="0"/>
        </w:rPr>
        <w:t xml:space="preserve">建物は私たちのビジネスです LISANDRE は 30 年前に Christophe Lisandre によって設立されました。幅広い技術を持つ建築会社として、建設、リフォーム、フィッティングアウトのビルディングトレードを熟知しています。石工、石膏ボード、配管、電気、大工、屋根など、主要な職種で10年から25年の経験を積んだ20人ほどの職人が、ワークスマネージャーの監督下でプロジェクトの成果を保証しています。私たちは、専門家や個人の方々のために、次のようなプロジェクトを実施しています。 ・積算士が作成した詳細な見積もりに基づく調査とプロジェクト ・建物を安全にする：支柱と補強 ・地盤改良 ・住宅やアパートの全面または部分改修 ・地下室から屋根裏までの改修 ・RGE承認済みの内装および外装断熱 私たちの経験豊富なチーム、資格、保険、現場監視は、建築業の真の熟達による安心の仕事をお客様にご提供しています。素晴らしい冒険を共有することで、あなたのキャリアをアップさせたいですか？構造化された、思いやりのある環境で働きたいですか？LISANDREファミリーがあなたを待っていますよ。パリ近郊の個人・プロフェッショナルを顧客としています。商業開発が進む中、あらゆる職種のA CONDUCTOR OF WORKを募集しています。仕事内容： 【こんな職場で働けます♪】 ◎未経験の方でも安心してスタートできるよう、先輩スタッフが丁寧に指導します。- コンピュータを使いこなし、さまざまな建築技術（石工、間仕切り、修復、電気、配管、タイル、屋根、塗装など）の技術的な側面に精通している方。- あなたのプレゼンテーションと誠実さによって、あなたは会社を代表することができるのです。連絡先：Marie-Laure Lisandre 。92290 Chatenay Malabry Formations Métiers</w:t>
      </w:r>
    </w:p>
    <w:p>
      <w:r>
        <w:rPr>
          <w:b/>
          <w:color w:val="FF0000"/>
        </w:rPr>
        <w:t xml:space="preserve">イド315</w:t>
      </w:r>
    </w:p>
    <w:p>
      <w:r>
        <w:rPr>
          <w:b w:val="0"/>
        </w:rPr>
        <w:t xml:space="preserve">エクストラファーミングデュオ エクストラファーミングのシワのエキスパートケア。2019年、エクストラファーミングシリーズに「エクストラファーミング アイズ」と「エクストラファーミング フィトセラム」が復活！即効性のあるリフティング効果をもたらす衝撃のデュオが登場します。REVISING THE BASICS エクストラファーミングとは？目尻のシワ、輪郭のくっきりしない卵型など、ハリが失われたあらゆるサインを目に見える形で改善するスキンケアシリーズです。以下の成分により、肌の弾力とハリが目に見えて向上します。Mitracarpus bio ハリとコラーゲンの生成のリンクに作用する。カンガルーフラワー 若い細胞の巣に作用して刺激を与え、その結果、細胞の減少を補う。カンガルーフラワー エクストラファーミング アイリンクルエキスパート、疲労回復、輝き!美容液のなめらかさとバームの心地よさを併せ持つ、2in1の集中アイケア製品。クラランスのリサーチ*により、40代以上の女性の大きな悩みとされる、年齢によるカラスの足跡、むくみ、クマに着目しました。* Clarins Typological Study - 32 women CHF 73.00 BUY How does the work?肌の再生とハリを促すオーガニックのミトラカーパスとカンガルー花のエキスに加え、目元の輪郭に効果的な有効成分を厳選して配合しています：アルビジア 年齢によるむくみとクマの目立ちにくい肌へと導きます。セイヨウトチノキ 排水作用があり、むくみとクマに効果的な働きをサポートします。(1) 臨床試験、4週間 *33 女性 エクストラファーミング ルピンシード フィトセラム クラランスの最も進んだダブルリフト効果!目に見えてリフトアップされた顔立ち、ハリのある肌、なめらかな肌の質感を実現するエクストラファーミングシリーズの新美容液です。CHF 144.00 BUY N° 1: 即時のリフティング効果 ブルーアガベとキノア クラランスから新しい引き締めシュガーが登場!瞬時に、顔立ちがなめらかになり、小じわが目立たなくなります。N° 2 : Day after day lifting effect ホワイトルパン 引き締めリンクのテンションに作用し、目に見えて若々しい肌へと導きます。臨床的に証明された1回の使用によるリフティング効果(1) (1) 臨床試験、1回の使用後、35人の女性 -14%(2)のシワのボリュームに (2) 臨床試験、使用後の鼻唇溝のボリュームを測定、31人の女性 85%(3) 28日後に目に見えて肌が硬くなったと実感 カンガルー花 ファーミングルーチン 私の肌は、どちらかというと... ドライ ノーマル コンビネーションまたはオイリース 1 滑らかにして明るく エクストラ ファーミングアイズ CHF 73.BUY 2 リフティング エクストラファーミング フィトセラム CHF 144.00 BUY 3 ファーミング エクストラファーミング ナイト CHF 120.00 BUY 3 ファーミング エクストラファーミング デイ CHF 112.00 BUY 3 リフティング エクストラファーミング ナイト CHF 144.00 BUY 4 ファーミング エクストラファーミング デイ CHF 112.BUY 3 エクストラファーミングナイト CHF 120.00 BUY エクストラファーミングデイ CHF 112.00 BUY そしてさらに先へ... マルチリジェネレイティングマスク このフェイスマスクで、いつでも好きなときに週末の恩恵を受けることができるのです。CHF 90.50 シワ対策、引き締め、ふっくら：若々しく、滑らかで、引き締まった首筋に!CHF 98.50 マルチ・リジェネレイティング・リップ＆コントアー・ケア</w:t>
      </w:r>
    </w:p>
    <w:p>
      <w:r>
        <w:rPr>
          <w:b/>
          <w:color w:val="FF0000"/>
        </w:rPr>
        <w:t xml:space="preserve">イド316</w:t>
      </w:r>
    </w:p>
    <w:p>
      <w:r>
        <w:rPr>
          <w:b w:val="0"/>
        </w:rPr>
        <w:t xml:space="preserve">SynapticのwikiSearch amsnや:sudo apt-get install amsnow a get install can find a deb package? wikiのどのページですか？ もう少しあなたの懸念を説明してください。 APT-GETについてはSynapticがベースにしているソフトウェアのインストール・システムです。sources.listに定義されたサーバーに接続し、そのサーバー上のソフトウェアを検索します。</w:t>
      </w:r>
    </w:p>
    <w:p>
      <w:r>
        <w:rPr>
          <w:b/>
          <w:color w:val="FF0000"/>
        </w:rPr>
        <w:t xml:space="preserve">イド317</w:t>
      </w:r>
    </w:p>
    <w:p>
      <w:r>
        <w:rPr>
          <w:b w:val="0"/>
        </w:rPr>
        <w:t xml:space="preserve">多くのスポーツ選手にとって、知名度やパートナーを求める通過点として、ほぼ必須のものとなっています。ポンタリエのラグビー女子が、カレンダーのために全裸になったそうです。Est Républicainで読むにはこちら。</w:t>
      </w:r>
    </w:p>
    <w:p>
      <w:r>
        <w:rPr>
          <w:b/>
          <w:color w:val="FF0000"/>
        </w:rPr>
        <w:t xml:space="preserve">アイディーサンテンハチ</w:t>
      </w:r>
    </w:p>
    <w:p>
      <w:r>
        <w:rPr>
          <w:b w:val="0"/>
        </w:rPr>
        <w:t xml:space="preserve">whiteelf magic ホワイトマジック m�ditation, bien �tre Home カレンダー FAQ Search Search R�ults by :メッセージ トピック 詳細検索会員登録 グループログイン ホワイトエルフの魔法 :: ユニバーサルチャペル 画像をクリックしてメッセージを送るPartagez｜Pri�r de Salomon....著者メッセージアブリ投稿数：197年齢：56投稿日：2006/05/19件名：ソロモンの祈り......ソロモンの祈り......。Thu 15 June - 5:44 Prayer of Solomon 王国の力よ、私の左足の下に、私の右手にありなさい。栄光と永遠は、私の2つの "乳房 "に触れ、勝利の道へと導いてくれるでしょう。ミス�ルコ�ドと正義は、私の人生の�バランスと輝きである。知性と知恵が私に王冠を与えてくれる。マルクトの精霊たちよ、神殿の全建築物が乗っている2本の柱の間を案内してくれ。ネツァとホドの天使たちよ、イ�ソ�の立�石の上で私を強くしてください。�グ�ドゥラ�ル、�グ�ブ�ラ�ル、�ティフ�レット。ビナ�ル、私の愛になりなさい。ルアホックマ�ルが私のルミ�ルになります。ありのままの自分でいて、これからどうなるのか ��テリエルイシム、チャダ�の名において私を助けてください。ク�ルビム、アドナ�の名において私の力となってください。Bne� �lohim �lohim は、御子の名において、またツ�バオ�トの徳において、私の兄弟となり、�lohim は、ツ�トラグラマトンの名において私のために戦われるのです。マラヒム、ヤーヴの名において私を守りたまえ、スーラヒム、ロハの名において私の愛を注ぎたまえ。ハシュマリム、�ロヒームと�キナの輝きで私を包み込んでください。アラリムアクト！オファニム、ターン＆シャイン。ハヨット・ハコデシュ 叫べ、話せ、唸れ、唸れ！カドシュ・カドシュ・チャダ�・アドナ�・イオ�・ヴァヴ・ヒ�・アッシャー・�ヒ�。アレルヤ、アレルヤ、アレルヤ。アーメン。ソロモンの祈り............。Page 1 of 1 Similar Topics Similar Topics" ソロモンの鎖骨" 聖ロドリゲスとコルドバの聖ソロモン" ソロモンの盾とオルゴナイト" Mission Impossible 4: IGNORING SALOMONこのフォーラムへの参加許可は？このフォーラムのトピックに回答することはできません白妖精の魔法 :: ユニバーサルチャペル画像をクリックするとメッセージを表示します白妖精の魔法 :: ユニバーサルチャペル画像をクリックするとメッセージを表示しますスキップするフォーラムを選ぶ||--VIEW OUR SITES:|-この木立の中では、すべてが穏やかで官能的である||大アルカナ|--魔法の色|--夢|--最初の一歩:|--邪悪な呪文|--テスト|--魔法のレシピを買う|--オカルトギフト|--通りすがりのあなた、しばし休憩を|--魔性の女の性交|--あなたの興味あるテーマ|--m�ditation|--magn�tismes|--催眠|--kinsiology|--自動書記|--霊能者;--Radiesth�sy;--ang�ology|--chiromancy; --Ying or Yang?|--数秘術|--A corpo sano|--Incense|--A first letter of your first name|--Premi�re letter|--To overcome d�pendencies,約束しよう|--Fingers of f�e|--little test|--CHAKRAS|--Feng Shui|--REIKI|--NDE AND EMI|--Kabbalah|--REVIEWS|--Gnomes|--universal chapel d�pose un message en cliquant sur l'image|--|| -- --。</w:t>
      </w:r>
    </w:p>
    <w:p>
      <w:r>
        <w:rPr>
          <w:b/>
          <w:color w:val="FF0000"/>
        </w:rPr>
        <w:t xml:space="preserve">イド319</w:t>
      </w:r>
    </w:p>
    <w:p>
      <w:r>
        <w:rPr>
          <w:b w:val="0"/>
        </w:rPr>
        <w:t xml:space="preserve">2017年1月4日（水） By Benjamin Drieu on 2017, 16:09 - Documents この投稿には、私がある晩に書いたHaggleゲームのうち、結局使われなかったバージョンが含まれています。この投稿に添付されているのは、フルバージョンとソースなしバージョンです。 2016年7月27日（水） Benjamin Drieuによる 2016年7月27日（水）23:06 - Graphic Arts 2014-2015シーズンの絵画の小ロット、なんと時間が経つのが早いことか!今年は大家族のため絵を描くのを断念しましたが、来年は再開したいと思います！ 2014年7月4日（金） 14:53 By Benjamin Drieu - Graphic Arts 2年目の絵が終わります。写真を撮ることができた絵画を紹介します。それらはまだ研究（最大2時間30分）であり、未完成の様相を呈しています。 Tuesday 22 October 2013 By Benjamin Drieu on Tuesday 22 October 2013, 15:26 - Emacs Org-Modeでは非常に簡単に文書のPDF書き出しができますが、あまりきれいなものではありません。以下の設定で、書類がよりきれいになりました！ Friday 4 October 2013 By Benjamin Drieu on Friday 4 October 2013, 10:46 - Documents 個人事業主になって困ることといえば、給与明細を編集しなければならないことでしょう。半日かけて作ったので、チャイルドマインダーの給与明細のサンプルです。LibreOfficeでフォーマットされています。 2013年9月9日月曜日 By Benjamin Drieu on 2013, 08:55 - Emacs metaキーは通常Emacsなどでキーボードショートカットを送信するために使用します。デフォルトでは、uxtermはこれをエスケープしないため、アクセント記号が送信されます。私のように、Emacsのmuleモードでアクセントを入力する場合は、必要ありません。一方、EmacsではM-xが便利です。:-)そこで、これを設定するために、.NET Frameworkの中に次の行を追加するだけです。UXTerm*metaSendsEscape: true Monday, July 8, 2013 By Benjamin Drieu on Monday, July 8, 2013, 15:37 - Emacs 私は長い間 Emacs で dotclear チケット発行をテストしたいと思っていました。そして Thierry Stoehr からメールを受け取ったとき、私はついにそれを行うのに必要な 15 分を見つけました。Saturday 27 April 2013 By Benjamin Drieu on Saturday 27 April 2013, 14:52 - Graphic Arts 少し古い絵ですが、諸事情により数週間絵を描けませんでしたので、2枚の絵を紹介します。今回ばかりは、2週連続で同じモデルが登場しました。ですから、これは同じ被写体の2つの解釈を比較する機会なのです。 Sat 16 March 2013 By Benjamin Drieu on Saturday 16 March 2013, 19:25 - Graphic arts ファニーと私がロダン美術館に行くのは久しぶりですが、二人ともそこでスケッチするのが大好きなんです。そして天気の良い日には、庭は本当に素敵です。 水曜日 13 3月 2013 By Benjamin Drieu on Wednesday 13 March 2013, 16:31 - Geek それは公式です、それはもともと同じ名前の4月のグループのための転写ペダルをサポートするために開始されたこの小さなプロジェクトについて少し話をする時間です。Pedalbearは、オープンソースのシステム下でInfinity USB 2ペダルを操作するためのソフトウェアです。 土曜日 16 2月 2013 By Benjamin Drieu on Saturday 16 February 2013, 12:29 - Geek ドットコアの下はちょっとしたシーサーペントです。一体どうやって多言語ブログを立ち上げるのでしょうか？この意味でいくつかの拡張機能が存在し、私もいろいろと試してみたが、そのたびに制約が大きく、将来的にブログの更新が問題になるかもしれないし、正直言って失速することが多いのである。そこで、dotclearの下で数ヶ国語でブログを作るソリューションをご紹介します。 日曜日 1月27日 2013年1月27日 22:45 - Graphic arts 今回は男性モデルです。まだ3回分のポージング。背景はもちろん、手も絶対に頑張らないといけない、このままではいけない。:) 金曜日 18 1月 2013 By Benjamin Drieu on Friday 18 1月 2013, 13:19 - Graphic arts Luciana, a friendly model in her fiftyiesとの絵画的冒険の継続。いつものように、45分ずつ3回に分けてポーズをとりました。</w:t>
      </w:r>
    </w:p>
    <w:p>
      <w:r>
        <w:rPr>
          <w:b/>
          <w:color w:val="FF0000"/>
        </w:rPr>
        <w:t xml:space="preserve">アイド320</w:t>
      </w:r>
    </w:p>
    <w:p>
      <w:r>
        <w:rPr>
          <w:b w:val="0"/>
        </w:rPr>
        <w:t xml:space="preserve">ギャラリー・パンゲでは、6月13日（水）18時より、EN MASSE for the MASSESのためのファンドレイジングイベントにご招待いたします。EMPLMは、集団ドローイングプロジェクトEN MASSEの教育的要素を担当するNPO法人です。美術教師と新進気鋭のプロのアーティストからなるチームが主導し、地元の才能あるアーティストと直接つながることで、地域の若者たちのコラボレーションと芸術的表現を促進することを目的としています。この展覧会は6月30日に終了します。すべての収益は、芸術教育者チームが率いる非営利団体EN MASSE For The Masses（EMFTM）に寄付され、地元のアーティストと直接触れ合うことで、コミュニティのあらゆるレベルの芸術表現に役立てられます。</w:t>
      </w:r>
    </w:p>
    <w:p>
      <w:r>
        <w:rPr>
          <w:b/>
          <w:color w:val="FF0000"/>
        </w:rPr>
        <w:t xml:space="preserve">イド321</w:t>
      </w:r>
    </w:p>
    <w:p>
      <w:r>
        <w:rPr>
          <w:b w:val="0"/>
        </w:rPr>
        <w:t xml:space="preserve">Tarahは、私たちの家の中で本当の位置を占めることになるオブジェのひとつで、家具であると同時に、常時使用するのに十分な大きさの快適な表面であり、これを見事に実現しています。この家具にはパッド入りのカバーの延長があり、家具の上で丸めることができるため、省スペースで使用することができます。空間を演出する家具は、オリジナルで便利な方法で空間を占有しています。ウール生地、発泡スチロール、スチール、金箔。リビングルームにセンセーションを巻き起こす、優れた家具です。</w:t>
      </w:r>
    </w:p>
    <w:p>
      <w:r>
        <w:rPr>
          <w:b/>
          <w:color w:val="FF0000"/>
        </w:rPr>
        <w:t xml:space="preserve">イド322</w:t>
      </w:r>
    </w:p>
    <w:p>
      <w:r>
        <w:rPr>
          <w:b w:val="0"/>
        </w:rPr>
        <w:t xml:space="preserve">粋 "とは、日本の美意識であり、自然な洗練を意味します。その特徴は、エレガンスの形、思慮深さの魅力、地味な色への愛着...いきスタイルには、大胆さ、不適合、誠実さといった要素が含まれていたことです。ライザ・ダルビーは、「ある種のシック」、「人生哲学全体を暗示する大胆かつ魅惑的なスタイルセンス」、「人間の感情と美的理想の融合」と定義しています。</w:t>
      </w:r>
    </w:p>
    <w:p>
      <w:r>
        <w:rPr>
          <w:b/>
          <w:color w:val="FF0000"/>
        </w:rPr>
        <w:t xml:space="preserve">アイディーサンニジュウサン</w:t>
      </w:r>
    </w:p>
    <w:p>
      <w:r>
        <w:rPr>
          <w:b w:val="0"/>
        </w:rPr>
        <w:t xml:space="preserve">Studio Huit 友達のブログ（Cécile, Axelle, Anne-Charlotte）や、知らないけれど美しい世界を持つブロガーで、何年も楽しくフォローしている人のブログ（Mango and Salt, Natacha Birds）で、私が愛読している記事たちです。一般的に、私は好きなブロガーのことをもっと知りたいんです。例えば、雑誌では見つけられないような人間的な面を。私としては、このような記事をブログで書き始めるのは、面白くないと思われるのではないかと、少しためらいました。そして、退屈なら結局読まなくていいんだと思い出しました🙂 そこで、私と同じように好奇心を増長させている皆さんのために、秘密の記事を紹介します。アメリ1-水の中は苦手です（お風呂は別です^^）。幼稚園の頃、プールで嫌な思いをしたことに由来していると思います。それ以来、市営のプールには恐怖を感じるようになりました。屋外のもの、できれば真水か塩素臭のしないものしか許せません。塩素臭は嫌な臭いなので、臭かったら泳がない！（笑私の一番の悪夢はアクアブルーバードです。平泳ぎしかできないし、頭を水につけるのも好きじゃないし、海で泳ぐには（とても）温かくて波のないところじゃないとダメなんです。もちろん、シュノーケリングは私にとってチャレンジであり、クリストフは私が水中で苦しんでいる子犬のように見えると思い、大笑いしています。例えば、私は水中生物に魅了されているので、恐怖心を克服してダイビングをすることはできません。2- 小さい頃、名久井に恋をしていた。3- 私は内向的なので、このことを理解し、何も恥じることはないと自分に言い聞かせるのに長い時間がかかりました（Happy ChantillyのAnne Charlotteがこのテーマについて素晴らしい記事を書いており、そこには私自身がよく表れています）。若い頃、私はよく高慢ちきだとか、冷たい女だとか、間違ったレッテルを貼られたものです。もともと外向的な性格のこの人たちにとって、私の気質は女優という職業にそぐわないので、安易な近道を好んだのでしょう。内向的な性格というのは、今でも比較的誤解されている性格なので、仕方ないですね。内向的な人は、必ずしも脚光を浴びることや発言することを恐れているわけではない（むしろ得意な方だ）が、挨拶や個々に声をかけることが苦手である、と説明する非常に興味深い記事を少し前に目にしたことがあります。要するに、大多数の人はシャイネスと内向性を融合させていますが、同じものではありません。私はシャイではありませんが、内向的ですが、社交的であることを妨げるものではありません（お分かりでしょうか）。私は大きな声で話すのが好きではなく、パーティーでの丁寧な「雑談」も好きではなく、「人脈作り」も嫌いで、前職ではそれで大変な目に遭ったと確信しています。注目されるのはもちろん、じろじろ見られるのも嫌なんですが、いつも観察しているんです。また、外向的な人が家で一人お茶と本で一日を過ごすことを退屈に思うのとは違い、私にとってはこのダウンタイムが自己啓発のために必要なのです。私は話すより書く方が好きなので、議論や対立、電話も好きではありません。</w:t>
      </w:r>
    </w:p>
    <w:p>
      <w:r>
        <w:rPr>
          <w:b/>
          <w:color w:val="FF0000"/>
        </w:rPr>
        <w:t xml:space="preserve">イド324</w:t>
      </w:r>
    </w:p>
    <w:p>
      <w:r>
        <w:rPr>
          <w:b w:val="0"/>
        </w:rPr>
        <w:t xml:space="preserve">そこでユダはヨセフに近づいた...（BI575）現代では、この世の偉人、大統領、大臣、君主に近づくことは、ほとんどの場合難しく、時には不可能でさえある。通常、セキュリティが主な理由ですが、それだけではありません。社会的地位、金銭、権力の差が障壁になりやすい。しかし、彼らが恐れているのは、自分たちの邪魔をする人たちに対して、時には生死を分けるほどの力を持つことです。家父長時代やヨセフのエジプトでは、王に近づくことは危険と隣り合わせだった。メデイアとペルシャは、来客に対して優位に立つことを示すために、非常に奇妙な習慣を持っていたことが思い出される。中には、臣下に笏を差し出し、謁見と同時に命を授ける者もいた。エステル王妃は、非常に困難な状況の中でこれを経験した。この物語のヨセフと兄弟たちの場合は、そのようなことはない。しかし、試される兄弟たちのプレッシャーは大きく、恐怖も伝わってくる。最初の訪問は、期待通りにはいかなかった。ジョセフは、彼らをスパイと悪意で疑うふりをする。しかし、彼らは自分たちの主張を証明するために、シメオンを牢屋に入れたまま帰ってしまう。物語の最終的な結末を知る私たちは、ヨセフが兄弟に課した試練の奥深さを理解することができる。それは、おそらくジョセフが耐えてきたことに見合った困難な試練ではあるが、決して復讐ではないのだ。2度目の旅では、また違った展開が待っている。ヨセフがついに兄弟に認められ、ヤコブの家族の最初の流刑が始まるという、いわば物語のクライマックスに差し掛かる。もちろん、ラビたちは、テキストの表面や描写された感情、関連する事実にとどまることはなかった。彼らは言葉を超えて文章を読み解き、より広く、より普遍的な意味を理解しようとしたのである。私たちは、律法全体が、人類の救済をもたらすメシアを発見し、それに出会うための準備であるという事実を、決して見失ってはならないのです。ヨセフが聖賢やラビニムによって、来るべきメシアの姿と考えられていることは周知の事実である。そこでユダヤ教では、ヨセフの子であるマシヤベン・ヨセフと、ダビデの子であるマシヤベン・ダビデという概念を早くから提唱していた。前者は民衆の罪のために苦しむメシアを表し、後者は解放された栄光のメシアを表していた。ここで、ダビデがヤコブの子ユダの系統であることを指摘しておこう。この物語[1]の中で、最初の一節から驚くべき役割を担っている人物と同じである。創世記44:18 18そこでユダはヨセフのもとに来て言った、「どうか、主よ、あなたのしもべにひとこと言って、あなたのしもべに怒りを起こさせないでください、あなたはパロのような方なのですから」。ユダはある意味で兄弟たちのスポークスマンになり、ある意味では父親のスポークスマンにさえなるのです。ジョセフに近づくという「リスク」を負うのは、彼である。彼は、彼らが最初に来たときのエピソードと、彼らの中に認められたと思われる「欠点」（これがヨセフの策略の一部であったことは分かっている）についての混乱を要約して説明する。ユダは変わった。弟を殺すことよりも、弟を売ることに価値を見出した者は、次男を失ってさらに悲しむ父を見ることになるとは、もはや一瞬たりとも想像しない。 30さて、私がここに戻れば</w:t>
      </w:r>
    </w:p>
    <w:p>
      <w:r>
        <w:rPr>
          <w:b/>
          <w:color w:val="FF0000"/>
        </w:rPr>
        <w:t xml:space="preserve">イド325</w:t>
      </w:r>
    </w:p>
    <w:p>
      <w:r>
        <w:rPr>
          <w:b w:val="0"/>
        </w:rPr>
        <w:t xml:space="preserve">大豆油は、現在最もよく使われている植物油の一つです。東アジアが発祥の地だが、その用途は世界中に広がっている。その理由は、大豆油の驚くべき健康効果にあります。大豆油は主に料理や化粧品に使用されています。その人気ぶりから、さまざまなブランドから選べるのも納得です。そこで、市販されている大豆油の中から、特におすすめのものを選んでみました。化粧水やクリームなどの化粧品に加える大豆油をお探しなら、ドクターアドラーブルのブランドは間違いないでしょう。スキンケア製品のキャリアとしてだけでなく、マッサージオイルとしても優れています。また、燻煙点が高いので、特にグリル用としてキッチンで使うこともできます。ヘルシーハーベストは、毎日のお料理に欠かせない万能なクッキングオイルを作りました。大豆油は高温調理も簡単で、食材を焦がす心配がほとんどありません。また、その独特の風味は非加熱調理に最適で、サラダドレッシングの味を引き立てます。このオイルの最大の特徴は、非遺伝子組み換えであることで、限りなく健康に近いということです。ボタニカルビューティーの100％純粋な大豆油は、主に化粧品に使用されます。多量のリノール酸は、シワや小ジワを改善するのに役立ちます。ビタミンB、E、Kなどの抗酸化物質が肌に潤いを与え、健康を促進します。また、コンディショナーやシャンプーに数滴たらすと、髪にツヤが出ます。また、ひじの乾燥にもおすすめです。H &amp; B Oils Center Co 大豆油は、石鹸、クリーム、ローションなどのスキンケア製品に最適なキャリアです。また、保湿を必要とする乾燥肌の方や、ニキビや湿疹ができやすい敏感肌の方にもお使いいただけます。本製品は完全無香料です。ヘアケア製品のキャリアオイルとしてもよく使われる汎用性の高い製品です。必須脂肪酸をはじめとする髪の栄養分が、数秒で髪に完全に吸収されるようにします。このオイルは髪の栄養補給におすすめですが、肌に塗ったり、料理に使ったりすることもできます。この低温圧搾大豆油は、あなたの食事に最適なものです。パンをはじめとする料理をおいしくするだけでなく、消化を助ける効果もあるのです。オイルが軽いので、サラダのドレッシングにも使えます。この製品は、オイルのパッケージもあるカリフォルニア州で正式に認証されています。OliveNationは、コーシャでグルテンフリーの大豆油を、かなり手頃な価格で提供しています。最高の味とまろやかでニュートラルな香りを実現するために、精製されています。主にキッチンで使用することを想定しており、料理やパン作り、揚げ物など、あらゆる調理に対応します。エクスペラープレス製法を採用しているということは、オイルを部分的に精製しているということです。肌にうるおいを与え、なめらかな肌へと導きます。また、皮膚への吸収が早いにもかかわらず、蚊の忌避効果も高い。8オンスと16オンスの2種類のパックがあり、どちらもオンラインで非常に手頃な価格で手に入れることができます。レストランで高品質の食用油をお求めなら、ウェルズリー・ファームが大容量の大豆油をお手頃価格で提供します。L'</w:t>
      </w:r>
    </w:p>
    <w:p>
      <w:r>
        <w:rPr>
          <w:b/>
          <w:color w:val="FF0000"/>
        </w:rPr>
        <w:t xml:space="preserve">ID 326</w:t>
      </w:r>
    </w:p>
    <w:p>
      <w:r>
        <w:rPr>
          <w:b w:val="0"/>
        </w:rPr>
        <w:t xml:space="preserve">ソネスタホテルイバゲでは、お客様や地元の方々に楽しんでいただけるよう、モダンなコンセプトのテラサバーに力を入れています。5階の「カーニャブラバ」とテラスバー「ピソ13」は、イバゲの街の最高の景色とともに、様々なカクテルやリキュールを楽しみたいお客様向けに異なる快適で配慮された設計となっています。reservas.sonestaibague@ghlhoteles.com レストラン ククアナ レストラン ククアナでは、大胆な美食の提案として、このメニューでその素晴らしさを味わっていただきたいと思います。お料理に合わせたカクテルもご用意しておりますので、ぜひお試しください。私たちは、シグネチャー料理を楽しむには、それにふさわしい飲み物との組み合わせが一番だと確信しています。私たちはワインという選択肢を否定しているわけではありませんし、私たちの味覚に合わせた代替品も提供していますが、もっと別の可能性、もっと多様な世界があるのですから、ぜひ楽しんでいただきたいと思います。このホテルはComplejo Comercial Acquaに直接アクセスできます。 reservas.sonestaibague@ghlhoteles.com images</w:t>
      </w:r>
    </w:p>
    <w:p>
      <w:r>
        <w:rPr>
          <w:b/>
          <w:color w:val="FF0000"/>
        </w:rPr>
        <w:t xml:space="preserve">アイディーサンじゅうなな</w:t>
      </w:r>
    </w:p>
    <w:p>
      <w:r>
        <w:rPr>
          <w:b w:val="0"/>
        </w:rPr>
        <w:t xml:space="preserve">2月は野菜！？2月になると、山や雪、火について考えることが増えますねそこで、体を温めるために、産地の冬野菜を使った料理のアイデアをご紹介します。伝統的なスープが流行るのは、まだもう少し先の話です。春が来るまでの辛抱だ!- スープ、クリームスープ、汁物には、ネギやジャガイモ、ニンジン、カブ、カボチャ、カボチャを活用しましょう。- 前菜や生野菜には、エンダイブの苦味とビーツの甘みをお楽しみください。- 昔ながらの野菜を試したことがありますか？季節の最盛期なので、ルタバガやパースニップなどのエルサレム・アーティチョークを利用するのもよいでしょう。- 最後に、カリフラワー、芽キャベツ、赤キャベツ、緑キャベツ、白キャベツなど、あらゆる種類のキャベツでお腹を満たしてください。お皿に彩りとビタミンCをプラス!肉や魚の付け合わせに、グラタンに、サラダにと、品種によって味わいも楽しみ方もさまざまです。私たちの小さな助けエルサレム・アーティチョーク エルサレム・アーティチョークの味は、明らかにアーティチョークの味を連想させる。皮が剥きにくいのが難点だが、深刻な問題ではなく、きめ細かく歯ごたえのある皮のまま調理して食べることができる。準備：エルサレム・アーティチョークによくブラシをかけ、沸騰したお湯（牛乳でも可）で20分ほど茹でる。また、軽くピューレにしてオリジナルのヴェリーヌを作ることもできます。また、スライスしてフライパンでソテーすることもできます。- パースニップ ニンジンの親戚で、調理がとても簡単。ココナッツやアニスのような独特の風味があります。調理法：皮をむいた後、すりおろして生のままお召し上がりいただけます。また、20分程度茹でたり、蒸したりすることもできます。フォークでつぶす程度で、マッシュしてお召し上がりください。- カブ 細かく柔らかい果肉、甘い香り、フルーツの風味：黄金色のカブは誰にでも好まれます。また、生ですりおろしてサラダにして食べることもできます。- ルタバガ 固形野菜で、ジャガイモの代わりに、あるいはシチューや煮込み料理、キグ・ハ・ファーにコクを与える。作り方：皮をむき、適当な大きさに切って、沸騰したお湯かお皿で1時間以上煮ます。 もっとオリジナルなアイデアとしては、ルタバガを細い棒状に切り、沸騰したお湯で5分間ゆで、バターで完全に火が通るまで炒めます。</w:t>
      </w:r>
    </w:p>
    <w:p>
      <w:r>
        <w:rPr>
          <w:b/>
          <w:color w:val="FF0000"/>
        </w:rPr>
        <w:t xml:space="preserve">三二八</w:t>
      </w:r>
    </w:p>
    <w:p>
      <w:r>
        <w:rPr>
          <w:b w:val="0"/>
        </w:rPr>
        <w:t xml:space="preserve">Tel. +33 (0) 9 72 58 92 00 優れたデザイナーが手がけた美しい屋外用ラグで、エクステリアを完成させてください。ORA ITO、KARIM RACHID、TERESA SAPEYのラグが、テラスやパティオに温もりと彩りを添えてくれるでしょう。紫外線や天候に左右されない素材を使用しています。目でも楽しめること請け合いです。</w:t>
      </w:r>
    </w:p>
    <w:p>
      <w:r>
        <w:rPr>
          <w:b/>
          <w:color w:val="FF0000"/>
        </w:rPr>
        <w:t xml:space="preserve">三二九</w:t>
      </w:r>
    </w:p>
    <w:p>
      <w:r>
        <w:rPr>
          <w:b w:val="0"/>
        </w:rPr>
        <w:t xml:space="preserve">シャラント・マリタイムで楽しむスポーツ17：練習用具の保険。スポーツの練習に役立つサイト「FACILE SPORTS」。クラブ、協会、講師を探す : シャラント・マリタイムでスポーツを楽しむ。また、Facile Sportは、Facile Sportのブランドと機器だけでなく、ショップ、より良い選択するために、様々なプロバイダを比較するのに役立つ専門サイトを紹介します。このページの保険の項を忘れずにチェックして、スポーツをする上で十分な補償が受けられるようにしてください。ANAHATA SATI YOGA LA ROCHELLE - 17 ANAHATA SATI YOGA 23 rue boileau 17000 LA ROCHELLE 少人数制（最大10名）のヨガクラスで、個人的なアプローチを行います。禅と暖かい環境の中で、身体、意識、呼吸を養うことにより、調和を求めて、それぞれの人に合った取り組みを行います。FED DEP DES CHASSEURS CHARENTE MARITIME BREUIL-MAGNé - 17 FED DEP DES CHASSEURS CHARENTE MARITIME La Cabane De Moins 17870 BREUIL-MAGNé La Cabane de MoinsはFédération Départementale des Chasseurs de la Charente Maritimeによって管理されている自然保護区である。この保護区は、水鳥や湿地の研究センターになっています。提供するサービス：保護区の無料見学、動植物のガイドツアー（要予約）、学校やレジャーセンターでの教育活動（要予約）、ミュージアムエリアは通年で利用可能。ミュージアムエリアは一年中利用可能です。 夏期には以下のような企画があります。トワイライトツアー：7月19日（火）、28日（木）、その後、8月4日（木）、9日（火）、18日（木）。また、7月26日（火）と8月16日（火）には、マレ・デュ・ロワでのハイキングも予定しています。LES ECURIES DU DOMAINE DU GRAND AIR CHARTUZAC - 17 LES ECURIES DU DOMAINE DU GRAND AIR Rapion 17130 CHARTUZAC 乗馬センター、オーナーズスタビリティ、グループまたは個人レッスン、cso 馬場馬術の改善。老若男女に向けたレッスン。慣らし運転。LA ROSE DES VENTS CENTRE DE RANDONNEE EQUESTRE COZES - 17 LA ROSE DES VENTS CENTRE DE RANDONNEE EQUESTRE Rue du Moulin De Roumignac 17120 COZES WIND OLERON CLUB DOLUS-D'ORERON - 17 WIND OLERON CLUB Anse de la perroche 17550 DOLUS-D'ORERON L'OISEAU BLANC LA ROCHELLE - 17 L'OISEAU BLANC Ponton 19.A.B.C.C.D.D.D.D.D.D.D.D.D.D.D.D.D.D.D.D.D.D.D.。Port des Minimes 17000 LA ROCHELLE 13mのカタマランでセーリングを体験してください。半日でエクス島とボヤール要塞を回ったり、サン・マルタン・ド・レに立ち寄ったり、行き先は風向きと希望次第です。数時間から数日間まで、テーマに沿ったコースでスキルアップ...カタマランは、最大14名のグループを1日乗せることができ、レンタルすることも可能です。企業向けには、非常に革新的なチームビルディングの日を提供しています。LYCEE PROFESSIONNEL ROMPSAY LA ROCHELLE - 17 LYCEE PROFESSIONNEL ROMPSAY rue perigny BP 10269 17000 LA ROCHELLE VELO-ECOLE LA ROCHELLE - 17 VELO-ECOLE 28 bis rue de l'Oise 17000 LA ROCHELLE ヴェロ・エコール協会は交通手段としてサイクリングを推進し、障害者のサイクリングを可能にする「タンザミ」部門も運営しています。ヴェロエコールは、主に学校に出向いて、交通ルールの教育を行っています。</w:t>
      </w:r>
    </w:p>
    <w:p>
      <w:r>
        <w:rPr>
          <w:b/>
          <w:color w:val="FF0000"/>
        </w:rPr>
        <w:t xml:space="preserve">イド330</w:t>
      </w:r>
    </w:p>
    <w:p>
      <w:r>
        <w:rPr>
          <w:b w:val="0"/>
        </w:rPr>
        <w:t xml:space="preserve">コルシカ島のカルヴィにあるホテル・スパ・ラ・シニョーリアのオファーとプロモーションをご覧ください。魅力と個性あふれる当ホテルでのリラックスしたご滞在をお楽しみください。ソムリエとセラー レストラン「ラ・パルメライ」では、豊かなブドウ畑を反映したワインリストをご用意しています。それを読むと、最高のワイン、最高の生産者の最高のヴィンテージを知ることができる、リアルな世界旅行となる。コルシカ島の星付きホテルのワインリストは、コルシカ島のベストソムリエであるアンソニー・アルベルティーニをはじめとする優秀なソムリエの協力のもと、多くの注意と情熱が注がれており、美しい島のレストランの中でも最も美しいセラーリストを作ることに成功しています。コルシカ島の魅力的なホテルのワインセラーには、11,500本のワインがあり、100以上のコルシカワインが紹介されており、すべてのお客様に最高の幸せをお届けしています。約1250の参考文献を収録したセラーブックは、世界中のブドウ畑を旅するようにあなたを誘います。厳格なセレクションにより、高品質でありながら、時には希少なワインや作りかけのワインなど、さまざまなワインを保証しています...偉大なワインメーカーが最高の製品を提供し、ソムリエがこの幅広いセレクションを案内します。コルシカ島のブドウ畑は、私たちのメニューにしかない、コルシカ島ならではの非常に古いヴィンテージのワインをはじめ、製品の品質や土地にこだわる「小さな生産者」のワインが特に充実しているのが特徴です。続きを読む ホテルには、身体の不自由な方のための設備が整った客室が2室あります。レストランとプールへのアクセスは、admin www.casanera.fr 販売の一般条件 料金 パートナーズ 飛行機でお越しの方 船でお越しの方 ニュース レンタルヴィラ カルヴィ 部屋 ホテル カルヴィ 高級ホテル コルシカ チャーミングホテル コルシカ 高級ホテル ルレと城 コルシカ ビッグハウス 高級コルシカ ホテル レストラン カルヴィ ホテル スパ コルシカ レストラン ビーチ カルヴィ 高級ホテル コルシカ チャーミングホテル コルシカ 5つ星 チャーミングホテル コルシカ チャーミングホテル コルシカ4つ星 チャーミングホテル コルシカ グーグル</w:t>
      </w:r>
    </w:p>
    <w:p>
      <w:r>
        <w:rPr>
          <w:b/>
          <w:color w:val="FF0000"/>
        </w:rPr>
        <w:t xml:space="preserve">三百三十一号</w:t>
      </w:r>
    </w:p>
    <w:p>
      <w:r>
        <w:rPr>
          <w:b w:val="0"/>
        </w:rPr>
        <w:t xml:space="preserve">By Guillaume Crocquevieille Abstract 肖像画の芸術は、ギリシャ・ローマの彫刻を象徴するものである。肖像画は、社会的な人物のイメージであり、芸術的なジェスチャーの産物である限り、描かれた人物のアイデンティティと実践者のアイデンティティの二つが作用するのである。この区別に従って、帝政期のギリシャの名誉彫像におけるアイデンティティの意味の違いと、その解釈に内在する困難を分析することが目的である。はじめに[1] 1876年12月4日、パリ国立高等美術学校エテュード美術館は華々しく開館した。パレ・デ・テュードの中庭には、北側のパルテノン神殿と南側のフォロ・ロマーノのカストルとポルックス神殿という2つの偉大な建築物の石膏模型を中心に、約200点の古代の鋳型が展示されました。その高貴なモニュメントには、当時の美術教育で一般的だったギリシャモデルとローマモデルという2つの美学的パラダイムが浮き彫りにされているのです。この二つの美学の区別は、古代の肖像画の歴史学において、今でもかなりの程度、浸透している。このように、これらの肖像芸術は、ある反語的な基準によって対比されることが多いのです。ギリシャの肖像画は理想主義、ローマの肖像画は現実主義を特徴とし、ギリシャの肖像画は人生全体の心理を突き通すことを目指し、ローマの肖像画は今この瞬間だけに焦点を当てたと言われています。つまり、ギリシャの肖像画は分析的であり、ローマの肖像画はドキュメンタリー的であろう[2]。2] ギリシャの帝政期は、まさにこの二つの文化が出会い、特に芸術の面で対立した時期であった。ローマの政治的支配を超えた文化的・芸術的伝統の存続という問題は、古代において取り上げられていた。ホラーチェは，ローマにおける芸術の刷新についてアウグストゥスに宛てた書簡の中で，何度もコメントされている[3]逆説的な一節を残している： Graecia capta ferum victorem cepit et artes intulit agresti Latio[4] 征服されたギリシャはその激しい征服者を制し，素朴なラチウムに芸術をもたらせた．こうして、政治的に負けたギリシャは、文字や芸術の面では勝利を収めたことだろう。ローマ化とギリシアの伝統の維持の問題は、彫像、特に名誉彫像については、その極めて政治的な性格から、さらに重要な意味を持つものである。帝政期のギリシア彫刻は、この二つの芸術的伝統、特に肖像画に対する二つの概念が対立する地点である。では、芸術のローマ化はあったのでしょうか。アートでローマ字化？帝政ギリシャにおけるアイデンティティの形成に芸術はどのように寄与しているのか？つまり、ギリシャ彫刻やローマ彫刻があるとすれば、「ギリシャ」彫刻や「ローマ」彫刻とは何なのか。まず、ギリシア人やローマ人を彫ること、つまりイメージによってアイデンティティを構成することである。そして、ギリシャ人として、あるいはローマ人として彫刻すること、つまり、芸術を通じてアイデンティティを認めることです。I.ギリシア人を彫る／ローマ人を彫る：イメージによるアイデンティティの構成 肖像画として、名誉ある彫像は人のイメージ、すなわち社会的な身体における識別可能な主体 のイメージである。帝政期は、アカイアなど各地方でギリシア人とローマ人を帝政に組み入れたローマの政治支配により、社会体が変化した時期であった。</w:t>
      </w:r>
    </w:p>
    <w:p>
      <w:r>
        <w:rPr>
          <w:b/>
          <w:color w:val="FF0000"/>
        </w:rPr>
        <w:t xml:space="preserve">ID 332</w:t>
      </w:r>
    </w:p>
    <w:p>
      <w:r>
        <w:rPr>
          <w:b w:val="0"/>
        </w:rPr>
        <w:t xml:space="preserve">Kristian DESAILLY 2013 - 55 cm x 46 cm アクリル、木炭、パステル オン キャンバス アクリル、木炭、パステル オン キャンバス アクリル、木炭、パステル オン キャンバスアクリル、チャコール、パステル（キャンバス） アクリル、チャコール、パステル（キャンバス） アクリル、チャコール、パステル（キャンバス） アクリル、チャコール、パステル（キャンバス） アクリル、チャコール、パステル（キャンバスアクリル、チャコール、パステル（キャンバス） アクリル、チャコール、パステル（キャンバス） クラシックとインディアン アクリル、チャコール、パステル（キャンバス） 世界とズボン アクリル、チャコール、パステル（キャンバス） アクリルを使用。アクリル、チャコール、パステル（キャンバス） Far from the eye 2 アクリル、チャコール、パステル（キャンバス） Where is horizon アクリル、チャコール、パステル（キャンバス） Where is horizon 2 アクリル、チャコール、パステル（キャンバス） Butterflies 4 アクリル。Acrylic, charcoal and pastel on canvas Full moon 2017 - 73 cm x 60 cm Acrylic, charcoal and pastel on canvas Lost territory 2012 - 46 cm x 55 cm Acrylic, charcoal and pastel on canvas Here are the first drops 2017 - 73 cm x 60 cm Acrylic,Moulinsart 1 2011 - 150 cm x 150 cm Mixed media on canvas Anacoluthe 2007 - 260 cm x 195 cm Acrylic, charcoal and pastel on canvas Anadyplose 2007 - 195 cm x 195 cm Acrylic, charcoal and pastel on canvas Carnage of clownes 2008 - 260 cm x 195 cm Acrylic,木炭、パステル、キャンバス Catachresis 2007 - 260 cm x 195 cm アクリル、木炭、パステル、キャンバス The Fates 2005 - 195 cm x 260 cm アクリル、木炭、パステル、キャンバス Sun eater 2002 - 195 cm x 130 cm アクリル、木炭、パステル、キャンバスアクリル、木炭、パステル、キャンバス 黄色い雲 2008 - 260 cm x 195 cm アクリル、木炭、パステル、キャンバス 殺人的風景 2002 - 195 cm x 130 cm アクリル、木炭、パステル、キャンバス Sorgue 2005 - 260 cm x 195 cm アクリル、木炭、パステル、キャンバス Kristian Desailly は1955年に生まれました。幼い頃からティンゲリーやヴァザルリなどのアーティストに囲まれていた。1984年にボザールを卒業後、ジャン・ミオットらと交流し、ドローイングと絵画の2部門で1位を獲得した。フランス国内はもとより、ハンブルク、ケルン、ボン、ルクセンブルク、ザグレブ、ドブロブニク、ニューヨーク、そしてフランクフルト、デュッセルドルフ、マドリッドの国際アートフェアで次々と展覧会が開催されたのです。2008年、リエヴァンで開催された「Cinq abstraits」展に、ドゥブレ、フェロー、ミオット、スーラージュとともに参加しました。「クリスティアン・デサイユの作品は、断固として衝動的なグラフィック言語に基づいています。キャンバスや紙に向かうときの即興性は、あらゆる予期せぬものを排除し、自然発生的でそのままの表現の活力を証明するものです。キャンバスは、生き生きとした衝動的な線で描かれたスクラッチが主体となっています。しかし、キャンバスは常に新たな挑戦を意味し、いくつもの未知なる方程式が存在するのです。そのためには、主観と客観の間を行き来することが必要です。K.ドゥサイユは、感情の乱れを使いこなす経験と後知恵がなければ、何も成し遂げることができなかったのです。蕩けるようなジェスチャーのエネルギーは、複雑に絡み合いながら達成されます。</w:t>
      </w:r>
    </w:p>
    <w:p>
      <w:r>
        <w:rPr>
          <w:b/>
          <w:color w:val="FF0000"/>
        </w:rPr>
        <w:t xml:space="preserve">三百三十三</w:t>
      </w:r>
    </w:p>
    <w:p>
      <w:r>
        <w:rPr>
          <w:b w:val="0"/>
        </w:rPr>
        <w:t xml:space="preserve">ホンダのトレイルバイクの購入準備 1万ユーロを購入する場合の例 1万ユーロを36ヶ月間保証金なしで固定APR 2.90% (固定借入金利: 2.86%) で融資する場合。月々290.20ユーロの36回払いで返済します*。ローン費用合計：447.20ユーロ。支払総額：10,447.20ユーロ（※）。*オプションの保険を除く。万ユーロを48ヶ月で購入し、1万ユーロのローンを組む場合の例（固定借入金利：3.83％）。月々225.03ユーロ*の48回払いで返済していただきます。ローン費用合計：801.44ユーロ。支払総額：10,801.44ユーロ（※）。*オプションの保険を除く。法的情報 法的情報の詳細 (1) ホンダファイナンシャルサービス（資本金546 601 552ユーロのBNPパリバパーソナルファイナンスSA（RCS Paris 542 097 902, 1 bd Hausmann 75009 Paris N° ORIAS : 07 023 128 (www.orias.fr) による貸付、またはコフィカ・ベイル（資本金14 485 544ユーロ、RCS Paris 399 181 924, 同じ住所 N°ORIAS : 07 023 197 (www.orias.fr) 購入オプション付レンタルまたはリース貸付）の承諾を得て行うものとします。お客様には退会権があります。オフロード車、競技用車、レジャー用車を除く、公道走行可能なHondaの車両が対象です。(2) 最初の3回分のレンタル料を提供（1回目の追加レンタル料支払い後）、2020年6月30日まで個人および社会人を対象に、36ヶ月から60ヶ月までのHonda新車バイクのレンタル（購入オプション付きレンタル（LOA）またはリース）において在庫限り提供。アフリカツインをリースで購入する場合の1回目の家賃返金キャンペーンとの併用はできません。 (3) オプションのローン保険は、保険法の適用を受けるカルディフ・アシュランス・ヴィとカルディフ・アシュランス・リスク・ダイバーズの商品で、ホンダファイナンシャルサービスが引き受け、提供しているものです。(4) 「Officiel du Cycle」掲載の一般的な条件に基づく下取りの見積もり。(5) 競合提示は、同一車両、同一保険・サービス、同一融資期間、2020年6月30日までで、Honda Financial Servicesが提示するものと同等の条件であり、受け入れられるものであること。(7) 死亡、完全かつ不可逆的な自律性の喪失、一時的な就労不能に対するオプション保険（Cardif Assurance Vie および Cardif Assurances Risques Divers で加入）：月額 13.10 ユーロが追加されます。総費用：471.60ユーロ、APR：3.05％。(8) 死亡、完全かつ不可逆的な自律性の喪失、および一時的な完全就労不能に対するオプション保険（Cardif Assurance Vie および Cardif Assurances Risques Divers で加入）：月額 13.10 ユーロが追加されます。総費用：628.80ユーロ、APR：3.02％。2020年6月30日まで有効なキャンペーン。自家用または業務用の新車購入のために、36ヶ月（7）または37～48ヶ月（8）で1,500～50,000ユーロを販売するクレジット付帯で、Honda Financial Services、（注1）Autorité de Contrôle Prudentiel et de Résolution, 4 place de Budapest, 75 436 Paris Cedex 9が受諾することが前提です。お客様には退会権があります。補償の条件と限度額の詳細は、ご希望により通知書にてお知らせします。BNPパリバ・パーソナル・ファイナンスとコフィカ・ベイルが担当</w:t>
      </w:r>
    </w:p>
    <w:p>
      <w:r>
        <w:rPr>
          <w:b/>
          <w:color w:val="FF0000"/>
        </w:rPr>
        <w:t xml:space="preserve">三百三十四号</w:t>
      </w:r>
    </w:p>
    <w:p>
      <w:r>
        <w:rPr>
          <w:b w:val="0"/>
        </w:rPr>
        <w:t xml:space="preserve">Armoires Cuisines Actionは、キッチンキャビネットとバスルーム洗面台のデザイン、製造、設置を専門とする100％ケベックの企業です。高級感、デザイン、リーズナブルなキッチンを実現するアーモワールキュイジーヌアクション。お粗末な接客とプロ意識の欠如。最初から嫌な思いしかしていない！？最初からすでに存在しないようなサービスなら、アフターサービスを想像してください最初の見積もり依頼の返事がない、どうやら私のメールが迷惑メールになったようだ。変更された代表のマノン・フレネットは、彼女を追いかけなければならなかった。私たちの訪問後、フォローアップなし。修正のために折り返し電話したが、電話で約束したようなフォローアップを受けたことがない。素晴らしいチームのおかげで、私のキッチンは素晴らしいものになりました。ヴァレリーさん、シェフ、料理教室、おいしい食事、プレゼントに加えて、率直に言ってキュイジーヌ・アクションには本当に驚かされました。この度はありがとうございました。施工は何が起こるかわからないが、失敗をすぐに直してくれた。いつでもお勧めします。</w:t>
      </w:r>
    </w:p>
    <w:p>
      <w:r>
        <w:rPr>
          <w:b/>
          <w:color w:val="FF0000"/>
        </w:rPr>
        <w:t xml:space="preserve">ID 335</w:t>
      </w:r>
    </w:p>
    <w:p>
      <w:r>
        <w:rPr>
          <w:b w:val="0"/>
        </w:rPr>
        <w:t xml:space="preserve">ご意見 ザルツブルクの中心で、モーツアルトの家の目の前という抜群の立地。素敵なファサード雰囲気は良いが、特別なことはなく、価格を正当化するものはない。私たちは、その場所と朝食に関するコメントのためにこのホテルを選んだ...それは間違いだった悪いことがなければ、それは5つ星でナンセンスである平凡なコーヒー、工業用オレンジジュース、よりであるため！私たちは、このホテルを選んだ...それは間違いだった。快適な寝具。とてもきれいです。朝食が非常に残念。車を駐車するためのバレーのための40ユーロ/日！ ...ホテルで与えられたチケットで最終的な割引、20ユーロ/日。非常によく、魅力、中心部から2つのステップに位置する...我々は本当にこのホテルで良い感じコンシェルジュの中年態度。バイクで到着した場合は庶民的で、チェックイン、チェックアウト時に荷物を自分で部屋まで運びます。手を差し伸べてくれる人がいない。馬車（車）で行った方がいい、間違いなく高貴だ！」。場所はとても中心で、ピアノのあるバーがとても心地よいです。無線LANでPCと接続できなかった。安全性が十分でない。市内観光に便利な立地です。完璧なジュニアスイート。素晴らしい朝食と丁寧なスタッフ。老舗にふさわしいバーとバーテンダー。フロントのスタッフが少し無理をしている。部屋と景色は最高でした 天気と教会の鐘 部屋とロケーションはとても気に入りました。素晴らしいサービスです。ただ、問題は暑さでした。夜は窓を開けておく必要がありました。熱を下げることができなかったのです。ロミオの部屋に泊まりましたが、小さな小さなベッドで...不快でした(( プロイセン帝国の香りがするホテル 70年代のようにまだホテルが運営されているように感じます（イヤーチップのビニール包装や、バスルームの設備）。部屋はとてもきれいですが、少し使い古されていて、階段などのカーペットもそうです。ウェブサイト上の写真は少し誤解を招く - 非常に飽和は、それが現実にあるよりもおとぎ話の多くです。この値段なら、サービスの向上、市内のレストランの紹介、環境への配慮などがあってもいいと思う。その場所ルームサービスは日曜日には利用できませんでした。ロケーション ブリストル ホテル ザルツブルグはザルツブルクの中心部にあり、ザルツブルガー ランデステアターから歩いてすぐ、モーツァルトの生家から歩いて 10 分圏内です。施設とサービスには、無料のインターネットアクセス、ビジネスセンター、リムジン／ベルリンの貸し出しが含まれます。このホテルのイベントスペースには、カンファレンスセンターと会議室があります。追加料金で、空港からの24時間シャトルサービス、鉄道駅からのシャトルサービスも提供しています。Hotel Bristol Salzburg - ご予約に関するよくある質問 Hotel Bristol Salzburgはどこにあるのですか？Hotel Bristol Salzburgは、ザルツブルクの中心から1km離れたAltstadtのMakartplatz 4に位置しています。モーツァルト・ハウスは、ホテル・ブリストル・ザルツブルグに最も近い観光スポットです。Hotel Bristol Salzburgの到着時刻と出発時刻を教えてください。Hotel Bristol Salzburgの到着時刻は15:00、出発時刻は12:00です。ホテル ブリストル ザルツブルグは無料WiFiを提供していますか？はい、ホテル ブリストル ザルツブルグでは無料 WiFi をご利用いただけます。Hotel Bristol Salzburgは無料駐車場を提供していますか？いいえ、ホテル・ブリストル・ザルツブルグは無料駐車場を提供していません。ホテル ブリストル ザルツブルグは、無料の空港シャトルバスを運行していますか？いいえ、ホテル ブリストル ザルツブルグは、無料の空港シャトルを提供していません。Hotel Bristol Salzburgは空港からどのぐらいですか？ホテル ブリストル ザルツブルグは、ヴォルフガング・アマデウス・モーツァルト空港から3.1kmのところにあります。ホテル ブリストル ザルツブルグは、リンツ ホアシュティングから97.5kmです。Hotel Bristol Salzburgにペットを連れて行けますか？はい、ホテル ブリストル ザルツブルグはペットの同伴が可能です。はあるのでしょうか？</w:t>
      </w:r>
    </w:p>
    <w:p>
      <w:r>
        <w:rPr>
          <w:b/>
          <w:color w:val="FF0000"/>
        </w:rPr>
        <w:t xml:space="preserve">アイディーサンロク</w:t>
      </w:r>
    </w:p>
    <w:p>
      <w:r>
        <w:rPr>
          <w:b w:val="0"/>
        </w:rPr>
        <w:t xml:space="preserve">サッカーシャツのバースデーケーキ 友達やお子さんが、好きなチームのサッカーシャツの形をしたバースデーケーキを発見したら、どんなサプライズになるでしょうか？PSG、OM、OLなどのナショナルチームや、レアルマドリード、ブラジル、バイエルンミュンヘンなどのインターナショナルチームを表現することができ、他にはないオリジナルなサッカーケーキを作ることができます。ファーストネームをシュガーで表現すると、まるでシャツに刺繍されているような印象になり、トータルなサプライズを演出します。柔らかいスポンジケーキ（プレーンまたはチョコレート）と軽いフィリング（10種類のフレーバーから選択）の層で構成され、簡単にカットできるカスタマイズケーキです。 サッカーへの情熱、その他のスポーツや趣味への情熱を、ガトー・クレアシオンの才能に託してみてはいかがでしょう。パティシエたちは、フランス菓子の伝統を尊重し、最高級のパティスリー作品のすべてを光でドレスアップしています。本製品をご購入いただくと、当社のロイヤルティプログラムにより、最大3,50ユーロを獲得することができます。買い物かごの合計金額は3,50ユーロとなり、割引券に交換することができます。とても美味しいケーキですケーキの品質にはとても満足しています。ケーキの品質が良いので、お勧めします++ ありがとうございます。あなたのケーキを1000回推薦します。今回もありがとうございました。 綺麗でとても良いです!このケーキには、外見も内面もすべてが揃っていたのです。お客様にも喜んでいただけました受付、梱包とても良いです！ありがとうございました。ケーキの口当たりがとても軽く、おすすめです。 Very nice cake ポルトガルのジャージを模したバースデーケーキで、極上の美味しさでした（スポンジはプレーンとチョコヘーゼルナッツから選べます）。ケーキの質も料理の味も大満足でした。</w:t>
      </w:r>
    </w:p>
    <w:p>
      <w:r>
        <w:rPr>
          <w:b/>
          <w:color w:val="FF0000"/>
        </w:rPr>
        <w:t xml:space="preserve">アイディーサンゼロジュウナナ</w:t>
      </w:r>
    </w:p>
    <w:p>
      <w:r>
        <w:rPr>
          <w:b w:val="0"/>
        </w:rPr>
        <w:t xml:space="preserve">「タイプG"、1階にある4部屋のシャレー。機能的でセンスの良い家具：オープンプランのリビング/ダイニングルームには、ダイニングコーナーとテレビを設置。テラスへの出口。小さなベッドルーム2室、各ベッド：2台。1 x 2段ベッドのある小さな子供部屋が1つあります。オープンキッチン（4口コンロ、食器洗い機、電子レンジ、コーヒーメーカー）。シャワー/トイレ。暖房です。広いテラス。テラスの家具。ペットは要相談。美しいホリデーコンプレックス「DroomPark Schoneveld」。地域外、ブレスケンスの中心から1.5km、海辺のすぐそばにある。施設：公園、屋内プール（01.01.31.12.）テニス (別料金), 子供用プレイグラウンド (滑り台、ブランコ).館内施設：フロント、レストラン、バー、インターネットアクセス、サウナ（別料金）。ボーリング場, キオスク, 洗濯機, 回転式乾燥機 (共用, 別料金), 自転車レンタル (別料金).公共駐車場ショップ 1.5 km、食料品店 1.5 km、スーパーマーケット 1.5 km、鉄道駅 "Vlissingen" 59 km、フェリー 1.5 km。ご注意：車でのご来場をお勧めします。ベビー用品は要リクエスト（別料金）。写真は貸別荘の一例です。この別荘では、他のフラットも借りることができます。すべてのハウス/アパートメントは個別に家具を備えています。ビーチへは階段でアクセスできます。子供用ベッドは最大収容人数に含まれます。ショーンフェルトビーチパークは、美しく清潔で、よく整備されたレジャーパークです。海のすぐそばにあり、オランダで最もきれいなビーチのひとつに位置しています。ビーチや砂丘からは、ゼーランド・フランダース地方の海岸線が一望できる。到着時にレセプションからデポジットを要求されることがあります（例：長期滞在やグループの場合は400-600€など）。21日以上の滞在はリクエストに応じます。従業員のグループでの参加は受け付けていません。フラット状況非常に良い - 素敵な設備 - 残念ながらかなり埃っぽい - 清潔ではない布団 - 非常によく掃除されていない調理器具 - 苦情にもかかわらず、我々は最終的なクリーニングのために支払わなければならなかった - 驚きは、キーインターホームの選択が行われた - インターホームのアドレスは非常に悪い見つけることでした - サイトとほぼ2時間良い交流を私たちを駆動。美しい、魅力的なフラット!清潔でよく手入れされている。フレンドリーなホリデーコンプレックス!サロウは素晴らしい(DO NOT SAY TOO MANY PEOPLE) :-)スペイン人の家族連れが多く、小売店やレストランも充実しており（La Nonna！ステーキがおいしい）、海岸沿いの鬱陶しいビジネスばかりではありません。来年も同じフラットをWimdu経由でInterhomeに再リースしようと思っていますし、子供も連れて行くつもりです。フラットも説明通りでしたし、階下のバーでは賑やかなアイリッシュミュージックが流れていましたが、私たちにとっては迷惑なことではありませんでした。私たちはほとんど毎晩、音楽は毎晩（または朝！）帰宅後すぐに止まりました。フラットは二重ガラスでとても断熱されているので、夜が早くてもぐっすり眠ることができます。建物内には、それぞれ数人の子供を連れたスペイン人家族がいたが、彼らを寝かしつけるのに苦労することはなかった。2Dの部屋からは、400m先のビーチと、真上の3Dスクエアの眺めがいい。適度な広さのバルコニー。唯一の問題は、到着後、鍵を受け取るために数マイル離れた別の場所に行かなければならなかったことです。予約Wiでは初めてのことでした。</w:t>
      </w:r>
    </w:p>
    <w:p>
      <w:r>
        <w:rPr>
          <w:b/>
          <w:color w:val="FF0000"/>
        </w:rPr>
        <w:t xml:space="preserve">三百三十八番</w:t>
      </w:r>
    </w:p>
    <w:p>
      <w:r>
        <w:rPr>
          <w:b w:val="0"/>
        </w:rPr>
        <w:t xml:space="preserve">あらすじと内容：南北戦争中のマサチューセッツ州で、マーチ夫人と4人の娘ジョー、ベス、エイミー、メグは、父親が戦線で戦っている間、なんとか生活しようとする。ジョーは書くことへの情熱を見出し、隣人のローリーとのロマンスに加え、姉妹が上演する劇を書き上げる。作家になる機会を得たジョーは、ニューヨークへ行き、バヘル教授と出会う。</w:t>
      </w:r>
    </w:p>
    <w:p>
      <w:r>
        <w:rPr>
          <w:b/>
          <w:color w:val="FF0000"/>
        </w:rPr>
        <w:t xml:space="preserve">ID 339</w:t>
      </w:r>
    </w:p>
    <w:p>
      <w:r>
        <w:rPr>
          <w:b w:val="0"/>
        </w:rPr>
        <w:t xml:space="preserve">マチュー・プーランの新しい小説は、プロレスファンも、そうでない人も、みんなを楽しませてくれるでしょう多くの人に喜んでもらえるはずです実はこの小説は、スポーツとしてのプロレスだけでなく、異なるイデオロギーの間の争い、何が真実で何が虚構なのか、労働者の権利を守るための労働組合が設立されるか否かの争いを描いているのだ。知的で、シニカルで、面白く、魅力的で、立ち向かうような作品です。対立を嫌い、しばしば尻込みしながらも、闘うことを選び、対立の中心に立つという矛盾した主人公は、矛盾しているからこそ、最も興味深い存在なのです。まさに「クーデター」、言葉がダイレクトに伝わってくる痛快なストーリーですMathieu Lachance、Le Fureteur書店（サンランベール店）</w:t>
      </w:r>
    </w:p>
    <w:p>
      <w:r>
        <w:rPr>
          <w:b/>
          <w:color w:val="FF0000"/>
        </w:rPr>
        <w:t xml:space="preserve">ID 340</w:t>
      </w:r>
    </w:p>
    <w:p>
      <w:r>
        <w:rPr>
          <w:b w:val="0"/>
        </w:rPr>
        <w:t xml:space="preserve">マルコによる福音書の具体的な読解を提示するこの三部作は、紛争における暴力の管理に関する確かな霊的考察と、私たちの相互誤解を変革する祈りと非暴力に着手するための貴重な教育的ツールの両方を提供してくれるものである。信者は、自分たちが知識の国にいることに気づき、自分たちが知っていると思っていた福音が暴力から抜け出す道を約束するものだと認識するようになります。イエスの神性を信じない人も疎外感を感じることはなく、善意の人なら誰でも人間関係の改善に有効な手助けを得ることができるからです。おそらく、ある人はこの並外れた人物、ナザレのイエスの関連性を発見することでしょう。シンプルで力強いスタイルで書かれた本書は、内なる自由のための真の学校であり、非暴力行動の観点から福音書を読み解くことを教えてくれるものです。</w:t>
      </w:r>
    </w:p>
    <w:p>
      <w:r>
        <w:rPr>
          <w:b/>
          <w:color w:val="FF0000"/>
        </w:rPr>
        <w:t xml:space="preserve">ID 341</w:t>
      </w:r>
    </w:p>
    <w:p>
      <w:r>
        <w:rPr>
          <w:b w:val="0"/>
        </w:rPr>
        <w:t xml:space="preserve">若きジェダイの冒険 第1巻 ダークサークル」の後、暇な時間はゲーム「エイジ・オブ・コナン」の元仲間と作ったギルドで「SWTOR」をやっていました...そして、私自身が「秘境」に行ったギルドの大半はゲームが引っかからなかったんですね。入学以来、「ギルドウォー2」をプレイしてきましたが、レベル80になると、21時～0時以上のスタフ・デ・ラ・モート・キ・テュの繰り返しダンジョンのHLプレイヤーではないので、飽きてしまいました。さらに言えば・・・もう書かないのは飽きた・・・。ここ数ヶ月、作家のブロックに悩まされています...第2巻を始めたのですが、次に何をすればいいのかわかりません。自分のコンセプトがSWの「スタンダード」から外れてしまうのが怖くて、1年前に書くのをやめてしまいました（SWUD第5弾以外は、第2巻の冒頭を掲載すれば、途中のコメントを踏まえてまた書けるかもしれないと思っていました）。このファンノベルは、どのようなペースで進められるのか見当もつかない。書いてからここに投稿した第1巻に比べると、明らかに持続性に欠ける。もしかしたら迷惑をかけるかもしれないが、いずれにせよ何もしないよりはマシかもしれない。あと、この新しいFFのプロローグを掲載します。</w:t>
      </w:r>
    </w:p>
    <w:p>
      <w:r>
        <w:rPr>
          <w:b/>
          <w:color w:val="FF0000"/>
        </w:rPr>
        <w:t xml:space="preserve">ID 342</w:t>
      </w:r>
    </w:p>
    <w:p>
      <w:r>
        <w:rPr>
          <w:b w:val="0"/>
        </w:rPr>
        <w:t xml:space="preserve">ノモ形式は、知識ベースとその推論エンジンの定義に基づき、ルール作成エンジンによって完成される。ノモ言語とは、推論エンジンや知識ベースに関するルールやパラメーターの表現言語に相当する。nomo言語は、XML（eXtensible Markup Language）構文に準拠しています。しかし、nomoSDKの開発環境では、ルールやその関係を定義するためのグラフィカルな言語が提供されています。いずれの場合も、nomoのプロジェクトは、ユニットと呼ばれるXML文書に対応する。1ユニットは、知識ベースのディメンションに特化した部分、推論エンジンのパラメータに特化した部分、プログラムに特化した部分の3つの部分からなる。再利用を容易にするため、これらの異なる部分は、XML Inclusions (XInclude) 規約に従ってインポートされた XML ファイルに対応しています。前処理として、XML Schema Definition (XSD) で表現された文法によって構文の妥当性とユニットの一貫性が保証された後、知識ベースに記載されたすべての制約が考慮される。ユニットの疑似コンパイルの結果、nomoInterpreterの推論エンジンを初期化するための拡張子".seed "を持つバイナリファイルが生成されます。nomo言語では、ユニットや付属のXMLドキュメントには、nomoSDK環境でのドキュメント生成に利用できる様々な情報を含むヘッダが付与されています。異なるプロジェクト、タイプ、アイテムの名前は、次の正規表現に従わなければなりません： [a-zA-Z]+[a-zA-Z0-9_]* nomo言語に属するXMLドキュメントのヘッダーは、同じパターンを持っています。ヘッダーは、プロジェクトの背景とその内容に関する情報を提供します。国際化は、法律上の注意事項の記述と、プロジェクトに関する解説で認められています。ヘッダーは任意である。これは、もし存在するならば、XML 文書ルートの最初の子に対応する header 要素によって表現される。以下は、ヘッダーの例です： &lt;header xmlns="http://www.nomoseed.org/project"&gt; &lt;author&gt; プログラマーの名前 &lt;/author&gt; &lt;copyright&gt; &lt;mention xml:lang="en"&gt; 法的な通知と所有者の名前 &lt;/mention&gt; &lt;/copyright&gt; &lt;license name="The name of license"&gt; &lt;mention xml:lang="en"&gt; ライセンスの内容または概要 &lt;/mention&gt; &lt;/license&gt; &lt;datetime&gt; 最終登録日 &lt;/datetime&gt; &lt;version&gt; バージョン番号 &lt;/version&gt; &lt;annotation&gt; &lt;documentation xml.X.X.X.X.X.X.X.X.X.X.X.X.X.X.X.X.X.X.X.X.X.X.X.X:lang="en"&gt; プロジェクトの説明 &lt;/documentation&gt; &lt;/annotation&gt; &lt;used_by name="ファイルを使用するプロジェクトの名前" location="here"/&gt; &lt;used_by name="ファイルを使用する別のプロジェクトの名前" location="there"/&gt; &lt;/header&gt; &lt;/document&gt; &lt;/headerused_by要素は、このプロジェクトが他のどのプロジェクトで使用されているかを示します。この情報は、nomoSDK環境内で名前の変更や削除を伝播するために使用され、コンパイルや検証には影響を与えません。ユニットは、nomo XML 文書のルートに対応するユニットという名前の要素で表現される。unit 要素には3つの属性がある。header 要素を含むことができ、順序よく含まなければならない： これらの3つの要素は、以下の例に示すように、XIncludeを介して含むことができる。&lt;?xml version="1.0" encoding="utf-8"?&gt; &lt;unit name="my_unit" multiplexer="no" binaryLocation="/here" xmlns="http://www.nomoseed.org/unit" xmlns:xi="http://www.w3.org/2001/XInclude"&gt; &lt;header xmlns="http://www.nomos"。</w:t>
      </w:r>
    </w:p>
    <w:p>
      <w:r>
        <w:rPr>
          <w:b/>
          <w:color w:val="FF0000"/>
        </w:rPr>
        <w:t xml:space="preserve">ID 343</w:t>
      </w:r>
    </w:p>
    <w:p>
      <w:r>
        <w:rPr>
          <w:b w:val="0"/>
        </w:rPr>
        <w:t xml:space="preserve">メニューはその場で注文するか、déliveroo! https://deliveroo がお届けします。fr/fr/menu/bordeaux/bordeaux-saint-genes-victoire/michels# オーガニック「ミモザ」エッグ ランド産豚肉のパテ エスプレットPDO唐辛子風味 ランド産鴨肉のリエット 自家製スモークサーモン 自家製フォアグラのテリーヌ IGP Sud-Ouest &amp; トースト 5,00€ タルタル ビーフタルタル、ナイフによるカット、シャロット、トマト、バジル&amp;#8252マグロのタルタル（ナイフでカット）、ザクロと季節のフルーツ、ごま油添え 16,00€ Les Classiques アンドゥイエット、フライドポテト 14,00€ Les " Slicés " 鴨胸肉 IGP South West, スライス,サラダ、選べるおかず、ソース 鴨胸肉、サラダ、選べるおかず、ソース 牛サーロインの薄切り、サラダ、選べるおかず、ソース ランデス産鶏肉のマリネ＆グリル、サラダ、選べるおかず、ソースランズチキンのグリル、サラダ、サイドディッシュ、お好みのソース ファラフェル、ファラフェル風ひよこ豆のケーキ、サラダ、サイドディッシュ、お好みのソース ホームスモークサーモン マリネ＆スモークサーモン、サラダ、サイドディッシュ、お好みのソース 12,00€ サイドメニュー ポテト ハッセルバックポテト* スイートポテト チミチュリソース ピキーヨ、マスタード＆ハニーハニーオニオンジャム 生クリームとチャイブ タヒニ（レモンとガーリックのゴマペースト） バーガー The duck burger igp south west The tuna burger The croque monsieur, chips The vegetarian burger 12,00€ デザート Parisienne :Amandine, pistachio, crumble and apricot Millionaire : Shortbread biscuit, melting caramel and crunchy chocolate Lemon tart French strawberry bar 6,00€ The Bar can be taking away and ordered by delivery on Deliveroo !https://deliveroo.fr/fr/menu/bordeaux/bordeaux-saint-genes-victoire/michels-bar</w:t>
      </w:r>
    </w:p>
    <w:p>
      <w:r>
        <w:rPr>
          <w:b/>
          <w:color w:val="FF0000"/>
        </w:rPr>
        <w:t xml:space="preserve">ID 344</w:t>
      </w:r>
    </w:p>
    <w:p>
      <w:r>
        <w:rPr>
          <w:b w:val="0"/>
        </w:rPr>
        <w:t xml:space="preserve">ITERプロジェクトBの共同実施のためのフランス共和国政府と国際核融合エネルギー機構との間の本部協定の追加議定書の承認を承認する法律案。ITER機構 ITERプロジェクトを支援するため、「ITER機構」と呼ばれる国際機関が最低35年の期限付きで設立され、2006年11月21日にパリで署名され、7つの締約国の批准を経て2007年10月25日に発効した3（＊）。この組織の使命は、「ITER施設の建設、試運転、運転、廃止を行い、加盟国の核融合エネルギー研究開発プログラムに参加する研究所、その他の機関、職員によるITER施設の運転を奨励し、核融合エネルギーに対する一般の理解と受け入れを促進すること」である。事務局長には、日本人の池田要氏が就任しています。各当事者のプロジェクトへの参加は以下の通りです。欧州連合：45.46% 米国：9.09% ロシア：9.09% 日本：9.09% 中国：9.09% 韓国：9.09約100区画に分割されています。研究炉が設置される建物を含む敷地内のすべての建物を建設するための1区画だけが、欧州に独占的に割り当てられているのだ。その他のロットは、知的財産権の公平な配分を確立するために、パートナー間で共有されます。フランスはITER政府間協定に直接署名していないが、欧州連合が支払う現物出資の提供を担当する欧州国内機関を通じてプロジェクトに参加している。この機関は「Fusion for Energy」（F4E）と呼ばれ、カダラッシュの敷地に妥協した時点で、バルセロナに本部が置かれた。このプロジェクトの経済効果は、わが国にとって非常に重要なものです。ITERプロジェクトは、建設、運転、解体のすべての段階において、PACA地域の雇用創出、産業・経済発展、地域計画を通じて、フランス経済の成長に貢献するものである。下請け契約総額5億5千万ユーロのうち、フランス企業は3億5千万ユーロ、PACA地域の企業は2億8千万ユーロの契約を獲得しており、フランスはすでに投資の効果を得ている。さらに、ITER機構に雇用され、カダラッシュ周辺のコミューン（主にサンポール・レ・ドゥランスとマノスク）に家族とともに定住する400人の国際公務員の経済活動によって生まれる間接雇用も加えなければならない。*3 本協定の正確な名称は、「ITER計画を共同で実施するための国際核融合エネルギー機関の設立に関する合意」です。</w:t>
      </w:r>
    </w:p>
    <w:p>
      <w:r>
        <w:rPr>
          <w:b/>
          <w:color w:val="FF0000"/>
        </w:rPr>
        <w:t xml:space="preserve">イド345</w:t>
      </w:r>
    </w:p>
    <w:p>
      <w:r>
        <w:rPr>
          <w:b w:val="0"/>
        </w:rPr>
        <w:t xml:space="preserve">このページでは、ブランドAVONの比較対象の安い150/80 R0 71Wのタイヤ全モデルを見つけることができます。150/80 R0 71W AVONのタイヤは、価格の高い順にモデルが表示されます。すべてのモデルの価格を見たい場合は、「すべてのAVON 150/80 R0 71Wタイヤ」をクリックしてください。古典的な検索をご希望の場合は、当社の検索エンジンをご利用ください。クエルプニューでタイヤを安く買おう。</w:t>
      </w:r>
    </w:p>
    <w:p>
      <w:r>
        <w:rPr>
          <w:b/>
          <w:color w:val="FF0000"/>
        </w:rPr>
        <w:t xml:space="preserve">イド346</w:t>
      </w:r>
    </w:p>
    <w:p>
      <w:r>
        <w:rPr>
          <w:b w:val="0"/>
        </w:rPr>
        <w:t xml:space="preserve">(Les Sociétés Secrètes. Encyclopédie Planète. LDP 1969より抜粋） 2 エレウシスの秘儀 エジプト、シリア、ペルシャ、カッパドキア、ローマ人の間、ヘラドなど古代世界の至る所に秘儀は存在した。オリゲンはまた、イニシエーションを知っていた古代の人々の中にインディアンを数えている。ギリシャの多くの都市で行われていた神秘的なカルトの中でも、アテネ人特有のエレウシスのカルトは、他のカルトを圧倒していた。その宗教的機能は非常に重要で、スエトニウスによれば、クラウディウス皇帝はこの有名な聖域の所在地をローマに移そうとした。アテネで入門したアウグストゥスは、エレウシニア階層の高官の一人であった。彼の治世に、彼の前で、インディアンのザモラスがエレウシスに入門させられた。これらの秘儀はユスティニアヌスの時代まで、普遍的な名声を保っていた。聖域は紀元2世紀に初めて火災で破壊され、396年にはアラリックのゴート族によって壊滅的な打撃を受けた。しかし、紀元5世紀には哲学者シネシウスがアテネに行き、入門していることから、エレウシスの教えはまだある程度の権威を保っていた[1]。何世紀にもわたって古代文明の神秘的な要であったと思われる聖域を破壊したことは、歴史にとって取り返しのつかない損失であったことは間違いないだろう。マネトー、パウサニアス、プルターク、ガレノスなどが秘儀に関する著作で言及している「すべての人間が知ることを許されない隠された書物」が何だったのか、私たちは知る由もないだろう。しかし、現代の考古学者たち、ゴブレ・ダルヴィエラ、P・フカール、M・ブリラン、特にV・マニャンなど、フランスの主な著者の数々の研究によって、エレウシノの儀式を完全に再現することはできないまでも、少なくともその本質的な段階を考え、その基本記号を精密な方法で研究することはできるようになりました。三つの力 この小論の範囲では、これらの謎の概要を説明すること以上に、読者が、このようにして研究された事実を、我々が以前に試みた古代秘密結社の起源に関する正当化のテーゼに容易に結びつけることができるようにすることは、できない。したがって、エレウシスの歴史に関する文献の詳細な分析は脇に置き、ヒエログラフィックまたはロイヤルという単一のイニシエーションを検討することに限定する。このことは、ギリシャ・ローマ社会の伝統的な構造をより深く理解する上で、明らかに興味深いことです。私たちは、V. Magnienのテキストと考古学的な示唆に従います。彼の研究は、この不明瞭な分野において、最高のガイドであり、貴重な資料の源でもあります。このヘレニストはまず、古代の宗教が知的権力、政治権力、宗教権力の同一性を王という人物の中に認めていることを思い起こす。実際、王はまずヒエログリフや祭司長として祭司の機能を発揮した[2]。2] この概念は、当然ながらエジプトのファラオを想起させる。ホメロスの中では、王は「神々と同等」とされている。プラトンは『法学』の中で、クロノス（土星）が都市に王と神族の長を立てたと主張している[3]。アレキサンダー大王は、自分をゼウスの息子に見せかけようと、アジアの支配者の真似をしたのである。このような状況下で、イニシエーションされた王が表す</w:t>
      </w:r>
    </w:p>
    <w:p>
      <w:r>
        <w:rPr>
          <w:b/>
          <w:color w:val="FF0000"/>
        </w:rPr>
        <w:t xml:space="preserve">イド347</w:t>
      </w:r>
    </w:p>
    <w:p>
      <w:r>
        <w:rPr>
          <w:b w:val="0"/>
        </w:rPr>
        <w:t xml:space="preserve">ポスト危機のメッセージのために 世論調査が狂っている？フランス人の話を聞こう!カントン選挙というチャンスがあるのです。たとえ政治的な範囲が狭くても、他の選挙運動と同様に、市民とその代表を目指す人々との間で、このかけがえのない豊かな交流を可能にする。ここでは、南西部の四方八方で行われたミーティングから、ランダムに得られた印象を紹介します。フランスは今、どこにいて、どこへ行こうとしているのか。この質問は、他のすべての質問を要約したものです。それは、フランス人のすべてのカテゴリーに共通するものです。2007年にニコラ・サルコジが当選した際に掲げた全面的な刷新という手ごわいメッセージ-「断絶」-は、完全にぼやけてしまった。当初は数多くの発表があり、優先順位が変わり、多くの閣僚が入れ替わったことが、その要因であった。しかし、メインは別のところにある。それは、危機である。危機が経済を弱体化させ、改革を遅らせていることは誰もが理解し、認めている。しかし、フランスだけでなく、ヨーロッパ中のあらゆるポイントを揺るがした。この危機は、私たちの構造的な弱点に厳しい光を当てました。私たちは身の丈以上の生活をし、働きが少なすぎ、私たちのライフスタイルや社会システムを支えるには低すぎる成長率に長い間満足してきたのです。今回の危機は、グローバル化の進展と、私たちが直面している非情な競争を明らかにしました。中国やブラジルではなく、ドイツの隣国と比較すれば、その数値は明らかです。私たちの経済モデルは、もはや競争力を失っているのです。そして、パリの街角やマルセイユの港で、労働組合のブロケードの力によって選挙結果が常に疑問視される、フランス式の素晴らしい統治モデルが、過剰債務を抱える国家によって社会の平和がもはや信用で買えない瞬間から、もはやその限界に達していると誰もが感じているのです。つまり、フランスに必要なのは、危機後の世界についての明確なメッセージなのです。そして、それが私たちの国にとって何を意味するのか。金融危機をパージできたか？何のために、誰のために、どんな犠牲を払って？2008年末に発表された金融システム救済のための数千億円は、どのような内容だったのか、そして、銀行が再びかなりの利益を上げている現在、回収されているのだろうか。プライベートで、カクテルタイムで、フランスの中心部にいる人たちが最初にする質問です。フランスは、長年にわたる低成長と永久失業への諦念によって弱体化し、危機に陥ったのです。競争力と成長を取り戻し、若者の多くが奪われた仕事を与えることで、どうすればより強くなることができるのか。負債の深淵によって必要となった予算の削減は、すべてのことを少し減らす必要があるのだろうか、それともすべてを違った方法で行う必要があるのだろうか。本当に公共支出を減らし、社会的保護を扶養家族まで広げることができるのでしょうか？2007年のタックスシールドのように税金を減らすのか、それともタックスシールドの廃止のように税金を増やすのか、あるいはドイツが行ったように、雇用に重くのしかかる費用を付加価値税に移行するのか、という問題です。週35時間労働が経済衰退の原因であるなら、この10年間すべてが示しているように、なぜ廃止を終わらせないのか。そうでなければ、それを実行に移したオーブリー夫人や、忘れてはならないが、当時、直接インスピレーションを受け、巧みに正当化したあるDSKを、最後に「ringardise」する能力を奪うことになる。 環境に優しい経済への転換は、今や、国民総意の希求する対象である。それは、満場一致で受け入れられた国際的なルールか、フランス国家の道徳を尊重するフランスの規制か、ということだ。</w:t>
      </w:r>
    </w:p>
    <w:p>
      <w:r>
        <w:rPr>
          <w:b/>
          <w:color w:val="FF0000"/>
        </w:rPr>
        <w:t xml:space="preserve">ID 348</w:t>
      </w:r>
    </w:p>
    <w:p>
      <w:r>
        <w:rPr>
          <w:b w:val="0"/>
        </w:rPr>
        <w:t xml:space="preserve">HDS（日立）：ミッドレンジに2つの新しいNASリファレンス 日立データシステムズは、「ストレージクラス」ごとに最大2PBのデータを保存できる2つの新しいNASモデル、3080と3090でミッドレンジを満たします。 新しいストレージソリューションは、容量と処理性能の向上に加えて、「インテリジェント」サービスによってますます特徴付けられるようになってきています。特にHPの盟友である日本の大手HDS（日立データシステムズ）は、この方向で進んでいる。NAS（ネットワーク・アタッチド・ストレージ）システムの新製品であるNAS 3080とNAS 3090は、BlueArcのサポートにより、データの重要度に応じて、高価でも安価でも最適な媒体に自動的に保存することを可能にします。これは、様々な理由で保存が必要な非構造化データ（例えば電子メール）の急増に直面して、非常に魅力的な機能です...」。これまでで最も統合されたネイティブなインテリジェントファイル階層化システムです。日立の「Hitachi Data Discovery Suite」は、「現在利用できる最も統合されたネイティブなインテリジェントファイル階層化システムです。これにより、「生産性の向上とストレージ管理の簡素化」が可能になります。HDS France のソリューション担当ディレクターである Michel Alliel 氏によれば、これらの新モデルは、パフォーマンス、スケーラビリティ、統合、管理の 4 つの基準によって区別されます。HDSは、ストレージ管理、コンテンツ・アーカイブ、データ・ディスカバリーを単一の統合プラットフォームで実現します。「これにより、複雑さを軽減し、資本支出（CAPEX）と運用支出（OPEX）を削減することができます。実際には、事前に定義されたルール（プライマリ、セカンダリストレージなど）に基づいて、例えば「ファイバーチャネル」、SAS、SATA iSCIディスクアレイ、アーカイブメディア（テープなど）間の自動移動を可能にします。 このソリューションでは、「ストレージサイロ」でコンテンツを検索し、その結果を使用して最も経済的に適切なメディアに基づいてデータ量の移動を開始することも可能です。日立の新型NASは、1ノードあたり100K IOPS（1秒間に数千回の入出力動作）で、最大2ペタバイトのデータを保存することができます。HDSのミッドレンジの位置づけは、「ミックスド」ストレージに相当する。HDSは、全製品に同じ管理・監督ツール「Storage Command Suite」を提供しており、NAS環境と統合SAN環境のどちらにも対応することができる。これらのソリューションは、VMware vSphere環境で使用する場合、Microsoft Exchange、SQL Server、SharePoint、Oracle環境と統合することが可能です。「これらのNAS 3080および3090は、一般的にハイエンドモデルに見られる性能と拡張性をミドルレンジの価格で提供しており、ブロックファイルおよびノンブロックファイルの両方を含む大量のコンテンツを日常的に管理する必要があるヘルスケア分野などの組織にとって興味深い存在となるはずです。- NAS 3080は1PB（ペタバイト）の容量、 ・NAS 3090は2PBの容量で、最大256TB（テラバイト）のファイルシステムをサポート・・・いずれも利用可能です。日立のNAS「ヘッド」、CIFSまたはNFS、SMU、ストレージプール、クイックスナップショットおよびリストア、ファイルシステムのロールバック、2台の「仮想サーバー」を含む構成は、目安として約7万ドルという位置づけになります。</w:t>
      </w:r>
    </w:p>
    <w:p>
      <w:r>
        <w:rPr>
          <w:b/>
          <w:color w:val="FF0000"/>
        </w:rPr>
        <w:t xml:space="preserve">ID 349</w:t>
      </w:r>
    </w:p>
    <w:p>
      <w:r>
        <w:rPr>
          <w:b w:val="0"/>
        </w:rPr>
        <w:t xml:space="preserve">FFFのノエル・ル・グラエ会長は、コロナウイルスの大流行に対する国家の総力戦に模範的かつ支援的に貢献するため、共和国大統領の宣言直後の3月12日にすべての選手権大会、サッカースクール、アマチュアクラブの活動を停止する決定を下しました。この健康危機は、アマチュアサッカーの世界では、リーグや地区の会長、クラブのマネージャーたちの間で、多くの理解できる懸念を引き起こしている。FFFは、スポーツ、社会、経済の観点から、この状況をよく理解しています。特に、フランス・シニアチームの4試合の延期や、フランス・カップの決勝戦の不透明さなど、この危機の負の影響を自ら被ることになるのです。その中で、FFFはサッカーの使命と、これから行われる決定の原則を思い起こしたいと考えています。競技を再開するかどうかは、あくまでも一般的な関心に基づいて選択されることになります。健康状態が許すからといって、選手権を再開しないことは、サッカーが日々、全国で果たしている社会的な役割という点で、破滅的な事態を招きかねないのだ。この健康危機は、アマチュアサッカーの世界では、リーグや地区の会長、クラブのマネージャーたちの間で、多くの理解できる懸念を引き起こしている。FFFは、スポーツ、社会、経済の観点から、この状況を十分に認識しています。特に、フランス・シニアチームの4試合の延期や、フランス・カップの決勝戦の不透明さなど、この危機の負の影響を自ら被ることになるのです。その中で、FFFはサッカーの使命と、これから行われる決定の原則を思い起こしたいと考えています。競技を再開するかどうかは、あくまでも一般的な関心に基づいて選択されることになります。健康状態が許す限り、選手権を再開しないことは、サッカーが毎日、全国で果たしている社会的役割という点で、破滅的な事態を招きかねないのだ。健康危機の現段階では、パンデミック後の予測をすることはまだ困難です。しかし、チャンピオンシップを再開する可能性はまだ残っています。したがって、今日、シーズン終了を宣言するのは時期尚早である。そのため、FFFは現在の封じ込め期間終了後にチャンピオンシップを再開するか、中止するかを決定することになる。この決定は、クラブと会員への影響、公衆衛生基準に照らして可能な選手権再開の条件、選手の準備状況など、あらゆる基準を考慮して行われます。その後、FFFは、現在の封じ込め措置期間終了時に、チャンピオンシップを再開するか、中止するかを決定する。この決定は、クラブと会員への影響、公衆衛生基準に関する再開の可能性、選手の準備状況など、あらゆる基準を考慮した上で行われます。また、この判断は、以下の原則に基づいて行われます。- 競技を再開しても、残りの日数をすべてプレーしてチャンピオンシップを完成させるというわけではない。チャンピオンシップのレベルに応じて、非現実的な再開のペースを押し付けることはできない。シーズン中の一部終了も考慮します。- チャンピオンシップの終了日は、論理的には競技レベルによって異なります。したがって、地区大会や部門大会については、6月30日を超えることはできない。- アップダウンがあるシステム、日本選手権の空白期間の宣言は除外する。そのような判断は、スポーツ的な意味を持ちません。現在のチャンピオンシップが一方向に評決を出すことができると判断されれば、他方にも同じことが言える。-</w:t>
      </w:r>
    </w:p>
    <w:p>
      <w:r>
        <w:rPr>
          <w:b/>
          <w:color w:val="FF0000"/>
        </w:rPr>
        <w:t xml:space="preserve">アイディー350</w:t>
      </w:r>
    </w:p>
    <w:p>
      <w:r>
        <w:rPr>
          <w:b w:val="0"/>
        </w:rPr>
        <w:t xml:space="preserve">チリ・ホステルでは、プラハの中心部に位置する利点を最大限に活用しています。実際、私たちのホステルは、日中は無料の市内観光を、夜には最高のバー巡りを企画しています。インフォメーションデスクでは、VIPチケットをお渡ししたり、チェコビールのテイスティングに申し込んだりしています。新しい出会いを求めるなら、レセプション/バーでドリンクを飲み、セラーを訪れましょう。リラックスして滞在を計画するのに最適です。場所 プラハ空港から到着し、Letňany駅からC線（赤）で15分、Florencへ。その後、B線（黄色）に乗り換えて、Národní třídaまで4分です。徒歩で6分の距離です。中央駅（Hlavní Nádraží）からトラム5番で7分、Myslíkova下車、徒歩3分です。私たちは、お洒落なバーや数多くのレストランが立ち並ぶ新市街地区にあります。パーティーしたいですか？徒歩3分のところにクラブがありますまた、ヴァーツラフ広場とカレル橋から徒歩15分です。客室とドミトリー 賑やかなホステルの雰囲気がお好きな方は、2段ベッドのあるミックスドミトリーをお選びください。また、より広々とした個室や、専用バスルーム付きの個室もあります。古い建物を現代風にアレンジし、居心地のよい大きな窓を設け、遮光カーテンをつけて、快適な睡眠をお約束します。ベッドリネン、タオル、温水シャワーを提供します。課外活動とアクティビティ 長い一日を過ごした後は、コモンルームでDVDを見たり、プールで遊んだりしてリラックスしてください。ロビーには、快適なソファとセルフサービスのコンピュータがあり、無料でWi-Fiをご利用いただけます。多言語対応可能なスタッフが24時間対応し、お荷物をロッカーにお預かりします。お腹が空いた？地元のスーパーマーケットには、私たちのキッチンで料理を作るために必要なものがすべて揃っています。</w:t>
      </w:r>
    </w:p>
    <w:p>
      <w:r>
        <w:rPr>
          <w:b/>
          <w:color w:val="FF0000"/>
        </w:rPr>
        <w:t xml:space="preserve">イド351</w:t>
      </w:r>
    </w:p>
    <w:p>
      <w:r>
        <w:rPr>
          <w:b w:val="0"/>
        </w:rPr>
        <w:t xml:space="preserve">社員の燃え尽き症候群を防ぐには？企業における燃え尽き症候群の破滅的な影響についてどうするか？従業員の燃え尽き症候群を予防することは、職場において優先されるべきことです。ここでは、その開始を防ぐための6つの方法を紹介します。仕事に追われていませんか？リソースが限られていて、オープンスペースの上司に怒鳴られるたびにモチベーションが下がってしまうのでは？燃え尽き症候群に注意!燃え尽き症候群を防ぐことは、あなた自身にとっても、あなたの従業員にとっても、企業にとって極めて重要なことです。燃え尽きた社員は仕事に身が入らないだけでなく、健康にも影響が出るでしょう。研究者によると、「職場でのストレスは、健康管理、欠勤、ストレスコントロールのために、毎年350億ユーロ以上のコストがかかる」そうです。従業員の燃え尽き症候群の原因は数多くあり、特定することは困難です。それぞれの状況は異なりますが、一般的には大きく3つに分類されます。- 社員一人ひとりの性格：すぐに燃え尽きてしまう可能性が高いのは、「やりすぎ派」「完璧主義者」「悲観主義者」である。- ワーク・ライフ・アンバランス：どちらかが社員の生活を支配してしまうと、仕事に支障をきたし、燃え尽き症候群になってしまう。- 仕事上のストレス：圧倒的な仕事量、見合った利益を得られない仕事量の増加、評価やフィードバックの欠如、リーダーシップに対する自信喪失などが、燃え尽き症候群の原因となることがあります。専門家の研究によると、仕事上のストレスの主な原因は以下の通りです。- 仕事量（46％）、社員間の人間関係の問題（28％）、ワークライフバランス（20％）、雇用の安定性の欠如（6％）。PLAN 燃え尽き症候群がもたらす破滅的な影響 燃え尽きた社員は、クライアントの前で対応するのが難しいだけでなく、オフィスでも有害な存在となる可能性があります。燃え尽き症候群の症状が出始めると、自分のストレスや責任を他人に転嫁し始めます。燃え尽き症候群の代表的な症状として、不安感、イライラ、体重の増減、欠勤の多さ、病気になりやすいなどがあります。多くの経営者は、燃え尽きた従業員を削減するか、解雇せざるを得なくなりますが、これが逆効果になることも少なくありません。また、他の社員は、新たな仕事量を強いられたり、自分の仕事に不安を感じたりして、燃え尽き始めてしまうかもしれません。燃え尽き症候群の解決策 従業員の燃え尽き症候群の兆候に気づいたら、悪化しないようにすぐに対処する。ここでは、その対処法を6つご紹介します。雇用主としては、従業員が理解されていると感じられるようにする義務があります。理想的には、燃え尽き症候群が始まるずっと前に、雇用主がチームの各メンバーと対話をすることですが、日々の仕事量がそれを阻むこともあります。燃え尽き症候群の兆候が現れたら、従業員と面談し、問題の核心に迫る。解決策が明らかな場合もあります。もう少し複雑な場合もあります。でも、聴いてみないとわからない。作業工具や機器の提供 効率が悪かったり、反応が遅かったりする工具や機器を使わなければならないことほど、イライラさせられることはありません。機器の性能が従業員のアウトプットにうまく反映されないだけでなく、経営陣がツールのアップグレードの必要性を認識しないことで、無力感を生むこともあります。への不満</w:t>
      </w:r>
    </w:p>
    <w:p>
      <w:r>
        <w:rPr>
          <w:b/>
          <w:color w:val="FF0000"/>
        </w:rPr>
        <w:t xml:space="preserve">三百五十二</w:t>
      </w:r>
    </w:p>
    <w:p>
      <w:r>
        <w:rPr>
          <w:b w:val="0"/>
        </w:rPr>
        <w:t xml:space="preserve">さてさて、6月の英語月間、私は機械につながれた哀れな奴隷よりも一生懸命働いていますよ。ヴィクトリアの時代に工場で働いていた貧乏人よりひどい！？今まで英語月間に誰も私の横を走ってくれなかったので、自分への挑戦として、楽しみながらやっているんです。英語月間といえば、シャーロック・ホームズと切り裂きジャックですが、ホームズのパスティーシュに関しては、発見したもの、新刊、再読、本棚で埃をかぶっていた古書など、この1ヶ月でたくさん手に入れました。今月6月の読書感想文は、読んだ本21冊、再読13冊、マンガ4冊、映画5本、視聴感想文5本です。そのため、今月は素晴らしい読書月間となることを、私はあなたと私自身に認めます。この記事では、新しく読んだものだけを話し、再読したものについては、タイトルにリンクを追加しています（それらについても話さなければならないとなると、どうにもなりません！）。6月はサプライズLCでスタートし、ビアンカと私はAnnelie WendebergのMoriarty's Heir（こちら）を読みました。ホームズは主役ではないものの、自分の居場所にふさわしくない捜査官仲間と最前線で活躍するホームズ3部作の最後を飾る作品です。トールキンの『ホビット』は、『ロード・オブ・ザ・リング』よりも暗くなく、子供だましでもなく、ガチガチの物語でもない。アクションあり、ユーモアあり、友情あり。大冒険、壮大な冒険。続いて、ソフィー・ベロック＝プロニスによるホームズ神話の研究「凱旋探偵の冒険」（こちら）が377ページにわたって書かれているが、これはホームズファン、あるいは正統派のシャーロック・ホームズを本当に知りたい人のためのものだと私は考えている。ホームズ派のバイブル、まさに金字塔、すべて正しく、奇想天外でなく、完全に正統なものです。長い間私の本棚に眠っていて、私をがっかりさせているアポクリファルなホームズのレベルでは、ジェラール・ドールのLes triomphes de Sherlock Holmes - Souvenirs d'une souris d'hôtel (HERE) があるが、これはハリー・タクソンに助けられ、シャーロック・ホームズの冒険よりもハリー・ディクソンのそれに近い冒険を生きさせた小さなパルプに似ていて、超自然に近いほど狂気の沙汰である。次は！？2月から待っていたのだから。この歴史スリラー、アンドリュー・ペッパー著『ニューゲートの最後の日』（こちら）に引きずられることなく、この地獄のジグザグに、このページで問われるのは「誰が、なぜやったのか」であろう。解決策は最後に見つかりますが、そう、それは危険なことなのですしかし、それは自然なことであり、時間の経過とともに古くなっていくものでしょう。読む勇気がなくて埃をかぶっている本棚の中で、マイケル・モーパーゴの『戦火の馬』（こちら）が一番上にあったのです。私は間違っていた。もちろん、感動的な読後感もありますが、とても美しい小説で、私の心を掴んでくれました。何も求めなかった動物の目から見た、14-18の別の見方</w:t>
      </w:r>
    </w:p>
    <w:p>
      <w:r>
        <w:rPr>
          <w:b/>
          <w:color w:val="FF0000"/>
        </w:rPr>
        <w:t xml:space="preserve">id 353</w:t>
      </w:r>
    </w:p>
    <w:p>
      <w:r>
        <w:rPr>
          <w:b w:val="0"/>
        </w:rPr>
        <w:t xml:space="preserve">馬の世界は急速に変化しています。社内外の競争はますます激しくなり、品質に対する要求もますます厳しくなっています。だからこそ、育種には最良の遺伝子を用いることが重要なのです。また、若い馬を健やかに成長させ、適切な調教を行うことで、馬を探す人が自分の条件に合った馬に出会えるようにすることも重要です。私たちは、お客様が私たちのサイトを訪問し、お探しのものを見つけることを楽しみにしています。その他、ご不明な点がございましたら、お気軽にお問い合わせください。お答えします!若種牡馬からトップサイアーまで、当社の種牡馬をご紹介します。「デ・ミューゼ・イン・エクエストリアン - 最高レベルのリファレンス人工授精および胚移植の認可を受けたセンターです。デ・ミューゼ」を参考にした1頭で、BWP公認種牡馬ナバホヴァントヴィアナホフの半弟です。インカボーイ・ヴァントビアナホフは、ディアマン・ド・セミリーと、グランプリ馬ダコタやガーナ（ヴィゴダール）の母でもある牝馬ヴァンドコルネリショーヴの産駒である。インカボーイは、エドウィナ・トップス・アレキサンダーの鞍上で、最高レベルの競技を行う。ラナケンの7歳クラスで副世界チャンピオンに!2014年にオランダチャンピオンになったトップメアVDL Groep EurekaのTornedo FCSの牝馬で、胚としてここに販売されました。一方、厩舎やステファン・コンター（ステフェックス）を通じて、米国に売却した。グロックのロンドン、ゲルコ・シュローダー現象!2012年ロンドンオリンピック個人銀メダル、2013年ネイションズカップ・アーヘン優勝、2014年世界馬術大会カーン大会チーム金メダル、数えきれないほどの勝利を収めている。ナバブ・ド・レーヴの子、カレンバー・ド・ミューゼとして生まれ、グロックズ・ロンドンとして有名になりました。バーゼル、メヘレン、ステフェックスマスターズでグランプリCSI5★2016を受賞!このMalito des Revesの娘は、Niels Bruynseelsの将来のための資産である。オランダ王者2016!ヨスランシンクのもとでスタートし、フランク・シュタットのもとでオランダチャンピオンとなり、アイントホーフェン大賞を制したこのヴィゴダールスィユの息子は、現在アイルランド人ジョッキー、ダラケニーのもとで騎乗している。ビゴ・ダルスイユの息子であり、ムゼの血を一身に受け継ぐ者！？売約済みだが、ペネロプ・ルプレヴォストが騎乗する彼は最高レベルのジャンプを披露しており、誇れる参考資料である。フィリップ・ルジューヌのもとで国際的に活躍した後、カドー・ドゥ・ミュゼはアイルランドのトップ騎手デニス・リンチに売却された。このAES公認種牡馬は、Nabab de Reveと国際的なGP牝馬Atlanta（Almeo産）を産んでいます。</w:t>
      </w:r>
    </w:p>
    <w:p>
      <w:r>
        <w:rPr>
          <w:b/>
          <w:color w:val="FF0000"/>
        </w:rPr>
        <w:t xml:space="preserve">ID 354</w:t>
      </w:r>
    </w:p>
    <w:p>
      <w:r>
        <w:rPr>
          <w:b w:val="0"/>
        </w:rPr>
        <w:t xml:space="preserve">このセクションでは、誰でもあなたの携帯電話やタブレットにダウンロードすることができますAndroid上のゲームのための3Dゲーム。各ゲームにはそれぞれ特徴がありますが、中には似たような特徴を持つものもあります。ここでは、すべてのユーザーがAndroid上で任意の3DゲームのAndroid用ゲームをダウンロードすることができます。コレクションは常にモバイルアプリケーションを更新され、ニュースに従ってください！我々は絶対に無料で選択したゲームのいずれかをダウンロードするために提供します。 開発者が幻想的な世界の物語を伝える魅力的な物語を作成した楽しい冒険のアプリケーションです。ユーザーは、未知の生物と一緒に、チャルダックの家の中にあることが判明したポータルに行った彼の妹を探すために主人公を助けなければならない。ユーザーは、巨大なスケールの新しいファンタジーの世界を、一歩一歩学んでいくことになるのです。ブルータルファイターストリート......フーリガンを取り締まる、シングルアプリケーションの格闘ゲーム。レベルに行く前に、まずファイターを選択する必要があります。アプリケーションには複数のキャラクターが登場しますが、最初の段階では1人しかアクセスできません。これで、ユーザーはレベル上にいることになります（ゲーム内の位置は変わりません）。ソニック・ザ・ヘッジホッグ2 クラシック ソニックが主人公の、トイレーサーの名作。開発者はピクセルスタイルを使い、挑発的な伴奏を作り出しました。面白い髪型をしたソニックというハリネズミに扮したユーザーは、最も珍しい場所を高速で通過し、同時に他のボーナスとリングを収集しなければなりません。Far 2: Jungle Escape 素晴らしいグラフィックのもう一つのパズルゲームで、完全にロシア語に翻訳されています。ゲームのプロットによると、あなたは1年以上行方不明の父親を探そうとしていますが、ヒントやメモを見つけるにつれ、神聖なゴールに近づいていますが、彼はまだ遠くにいます。入手した情報から判断すると、主人公の父親はもういないようなので、ユニットごと探すことになります。つまり、面白いパズルや新しい未開拓の地を期待しているわけです。Farmer Sim 2018 誰もが農家になりきれる、リアルなシミュレーションアプリ。ユーザーが期待しているのは、世界が完全にオープンになっている巨大な場所です。彼らのテリトリーでは、大好きな農作業ができるのです。場所柄、自由に移動して周辺を散策したり、農機の新機種が期待できるショップを独自に訪問したりすることができます。また、原材料の輸送も可能です。Fury Dartsは、Yakutoのクリエイターによる興味深いアクション玩具で、プレイヤーは国際的なダーツ競技に参加することになります。まず最初に、プレイヤーの操作体系が紹介されます。すべてのヒントが得られる、まさにこの瞬間がすべてを瞬時に理解する助けとなるのです。ちなみに、今回のIrgeでは、最大で11言語のインターフェイスに対応する予定です。人類の救済のために命を捨てる覚悟のある勇敢な魔術師を主人公にしたRPG風のソロモンダンジョンアクションです。死者の町からほど近い丘の上に大きな塔があり、その塔の中には恐ろしく残酷な死霊術師がいました。サッカーアプリケーション - アーケード、開発者は、ペナルティエリアからのショットを作るためにシミュレータとして作られた。ユーザーは、数十のサッカー国から選択することができます。チームが決まったら、すぐにフィールドに送り、すでに最初の対戦相手が待っています。ゲームの流れは、チームとの対決に分かれており、ライブユーザーによる運営や</w:t>
      </w:r>
    </w:p>
    <w:p>
      <w:r>
        <w:rPr>
          <w:b/>
          <w:color w:val="FF0000"/>
        </w:rPr>
        <w:t xml:space="preserve">イド355</w:t>
      </w:r>
    </w:p>
    <w:p>
      <w:r>
        <w:rPr>
          <w:b w:val="0"/>
        </w:rPr>
        <w:t xml:space="preserve">これは何よりも私が一番好きなデザートです。みんなに好評で、「もっと欲しい」と言われます。甘くてザクザクした食感で、ライムパイのようなものとも、チーズケーキのようなものとも言われます。</w:t>
      </w:r>
    </w:p>
    <w:p>
      <w:r>
        <w:rPr>
          <w:b/>
          <w:color w:val="FF0000"/>
        </w:rPr>
        <w:t xml:space="preserve">id 356</w:t>
      </w:r>
    </w:p>
    <w:p>
      <w:r>
        <w:rPr>
          <w:b w:val="0"/>
        </w:rPr>
        <w:t xml:space="preserve">3月22日の「水の日」を機に、世界の飲料水の問題がこれまで以上にクローズアップされることになります。WHOによると、現在、安全な飲料水を得るためには塩素消毒が唯一の有効な解決策である。そのため、多くの建造物や組織で、浄水対策として塩素が使用されています。多くのアクターが現地で遭遇する困難は、塩素の供給です。この問題に対し、飲料水へのアクセスと栄養失調対策を専門とし、最貧困層のニーズに合わせた地域技術を開発・普及させている団体、アンテナテクノロジーは、塩素消毒プロセスを利用した装置「アンテナ・ワタ」を開発しました。アンテナテクノロジーの研究者と技術者が数年間かけて開発した「Antenna Wata」は、非常に簡単かつ安価（1キット200ユーロ）に、局所的かつ自律的に塩素を製造できるシンプルで堅牢な小型装置です。どのように機能するのですか？この装置は塩水電解（1リットルあたり25gの塩）の原理で、6g/lの濃縮活性塩素溶液を生成します。1時間で1リットルの濃縮溶液を生成し、最大4,000リットルの水を処理できます。 10時間では40,000リットル、すなわち人口2,600人分の1日必要量の水を処理できるのです。2年間で「アンテナ・ワタ」の実力が証明されました。コンゴ民主共和国のUNDPのプログラムで大規模に使用され、コレラなどの水を媒介とする病気を半減させることに成功したそうですね。ニジェール、マリ、ブルキナファソでプログラムを準備中です。この協会を支援するため、または協会の機能、活動、Antenna-Wataについてもっと知りたい方は、www.antenna-france.org をご覧ください。</w:t>
      </w:r>
    </w:p>
    <w:p>
      <w:r>
        <w:rPr>
          <w:b/>
          <w:color w:val="FF0000"/>
        </w:rPr>
        <w:t xml:space="preserve">イド357</w:t>
      </w:r>
    </w:p>
    <w:p>
      <w:r>
        <w:rPr>
          <w:b w:val="0"/>
        </w:rPr>
        <w:t xml:space="preserve">2018年11月7日にアメリカのマーベル・コミックから出版されました。フランスでは、2019年8月7日にパニーニ・コミックスより『スター・ウォーズ5』誌に掲載され、その後、2020年7月8日にアルバムとして発売されました。* 特に明記されていない限り、コミュニティのコンテンツはCC-BY-SAライセンスのもとで利用可能です。</w:t>
      </w:r>
    </w:p>
    <w:p>
      <w:r>
        <w:rPr>
          <w:b/>
          <w:color w:val="FF0000"/>
        </w:rPr>
        <w:t xml:space="preserve">id 358</w:t>
      </w:r>
    </w:p>
    <w:p>
      <w:r>
        <w:rPr>
          <w:b w:val="0"/>
        </w:rPr>
        <w:t xml:space="preserve">このお嬢さんは、そんな夜に友達と出かけようとしたら、いきなり立たされた。帰宅しようとすると、リムジンが通りかかり、中に誰がいるのかわからないまま連れ去られてしまった。お誕生日おめでとうございます」と言われたときは、思わず声をあげたくなったそうです。実際、彼女のガールフレンドは皆、とてもハンサムな若い男性と一緒に中に入っていたのです。その隅に、この巨乳の少女は一人の男を見た。とても背が高く、黒髪で半裸のイケメン。女友達に誘われて、ビール数本とシャンパン数本で一杯やることになった。何杯か飲んだ後、背の高い黒髪の男のほうに押しやって、「彼女をよろしく頼む」と頼まれた。彼は、とてもセクシーな声で、心配しないでと言った。少女は真っ赤になって、ハンサムな青年にやっと近づいたと思ったら、もうアソコは濡れている。女友達はすでにリムジンの隅々まで準備万端、自分たちの側はまだ何もせず、ただ手を取り合っている状態だった。リムジンの中で乱交パーティー数分後、二人はキスをした。青年は彼女の胸を揉み始め、彼女はすでに完全に勃起している彼のペニスに手を添えた。そして、男は手を彼女のアソコに下ろし、その濡れ具合を見た。その後、同じリムジンの中で、彼女の脚を大きく広げて、とても上手にクンニしてくれました。それから彼女は屈んで、とても上手にフェラチオをしてから、彼のペニスに乗ってくねくねと動き、彼はついに彼女の口の中でイッてしまいました。 </w:t>
      </w:r>
    </w:p>
    <w:p>
      <w:r>
        <w:rPr>
          <w:b/>
          <w:color w:val="FF0000"/>
        </w:rPr>
        <w:t xml:space="preserve">id 359</w:t>
      </w:r>
    </w:p>
    <w:p>
      <w:r>
        <w:rPr>
          <w:b w:val="0"/>
        </w:rPr>
        <w:t xml:space="preserve">主に法律の他のすべての枝だけでなく、公法のページ - ウェブマスター 。Bertrand GRONDIN このウィキには550件の記事があります。2000年8月25日政令第200-815号／第2条 注意事項 ・制服の着用を義務付けられた公務員が着脱に費やす時間は、たとえこれらの作業が職場で行われたとしても、上司の指示に従えないまま職務を遂行できる状態にある時間であるため、前述の2000年8月25日政令第2条にいう実働時間とはみなされない。職場での着脱義務の有無はこの点とは無関係であり、同令第9条の意味における労働に関連する義務を特徴づけるのみであり、関係大臣及び公務員・予算担当大臣が発する命令により規定される条件の下で報酬又は補償を受ける権利を生じさせる（CE 2015年2月4日、第5/第4SSR、366269号、内相、Fabienne Lambolez女史の連署）。</w:t>
      </w:r>
    </w:p>
    <w:p>
      <w:r>
        <w:rPr>
          <w:b/>
          <w:color w:val="FF0000"/>
        </w:rPr>
        <w:t xml:space="preserve">アイディーサンロク</w:t>
      </w:r>
    </w:p>
    <w:p>
      <w:r>
        <w:rPr>
          <w:b w:val="0"/>
        </w:rPr>
        <w:t xml:space="preserve">アーバンライバルズ - フォーラム - 売買・交換：交換1メッセージ交換パウロロns - 初心者 - 2006/08/20(日) 07:58レベル2のヴァンサール（リーダー）相手にボーデンパワーを探しています。ご興味のある方は、ぜひご返信ください。</w:t>
      </w:r>
    </w:p>
    <w:p>
      <w:r>
        <w:rPr>
          <w:b/>
          <w:color w:val="FF0000"/>
        </w:rPr>
        <w:t xml:space="preserve">ID 361</w:t>
      </w:r>
    </w:p>
    <w:p>
      <w:r>
        <w:rPr>
          <w:b w:val="0"/>
        </w:rPr>
        <w:t xml:space="preserve">Gen2Bioは、Biogenouestが主催する年次バイオテクノロジー会議です。研究機関、革新的な企業、開発企業（SATT、競争力クラスター、テクノロジーパーク、技術革新センターなど）、生命科学と環境に関わるすべての人々を対象としています。13回目となる今回は、「海」を共通項とした全体会議を開催します。Gen2Bioへの入場は無料ですが、テーマ別ワークショップへの参加は、事前登録がない場合はできませんのでご注意ください。昼食はバイオジェンヌエストが提供します（Gen2Bioへのアクセスマップはこちら）。2020年3月17日（火）ブレスト（29）ブレストアリーナ Gen2Bioコングレスは後日に延期となりましたので、改めてお知らせいたします。</w:t>
      </w:r>
    </w:p>
    <w:p>
      <w:r>
        <w:rPr>
          <w:b/>
          <w:color w:val="FF0000"/>
        </w:rPr>
        <w:t xml:space="preserve">ID 362</w:t>
      </w:r>
    </w:p>
    <w:p>
      <w:r>
        <w:rPr>
          <w:b w:val="0"/>
        </w:rPr>
        <w:t xml:space="preserve">また、広告および分析パートナーと情報を共有しますが、お客様の個人情報（Eメール、ログイン）は一切含まれません。プレゼンテーション：このサイトでは、長い間、1970年代と1980年代が優遇され、60年代が損なわれてきました。それ以来、Bide&amp;Musiqueは、珠玉のアーティストやクレイジーなアーティストに溢れたこの天才的な10年を再訪し、その埋め合わせをした。本名はジョエル・スターンハイマーで、素粒子を専門とするかなり革新的な物理学者になっているが、残念ながらイエ・イエの歌手としての前歴にはあまり触れていない。彼が今でも言及する「積算」の直後にリリースされた2nd EPのタイトル曲は、中国の文化革命に強く影響を受けており、おそらくデュトロンクの7億人の中国人...エ・モワ・エ・モワ・エ・モワにも芸術的な影響を受けているのだろう。その不条理さを、皮肉と安易なユーモアでうまく表現している。中国語で「愛している」という意味の "Wo I nee "は、ここでは意味をなさない。絞殺寸前の叫び声で語られるこの作品は、作者のダダイスト的側面、狂気さえも浮き彫りにしている。ある人はこのタイトルが彼の天才を示し、ある人は彼の限界を示す。(モーフィー）なぜ、中国の子供が多いか知っていますか？まあ、親がよく "Wŏ aì nĭ!"と優しく言ってくれるからでしょう。"Wŏ aì nĭ!""Wŏ aì nĭ!"ネコはチャがダダをこね始めるように 馬はひづめで背中を掻く 球はボウルの腹の中でじゃれあう カエルは濡らしてパプイユを作る 牛はああ牛はひげがある 私はトラ あなたのエンジンに入れてもいいかい？私のエンジンに汚れた獣を入れたくないんだ!毛沢東の信奉者がめったに双子を生まない理由を知っていますか？追い越さないで！」「Wŏ aì nĭ！」という黄色いストライプがあるのですが、これはとても規律正しいからです。"Wŏ aì nĭ!""Wŏ aì nĭ!"マオ 最も美しい 君が望むもの マリー ブルバキ・スゾンの上にしゃがんでいる 彼女はトランクで仕事をしている 良いバッハ 彼は26人の子供を持った 彼は楽器を本当によく演奏した 私は虎だ 君のエンジンに乗れるか?私のエンジンに汚れた獣を入れたくないんだ!仝苧晩壼い々仝苧晩壼い々仝苧晩壼い々仝苧晩壼い々仝苧晩壼い々仝苧晩壼い々仝苧晩壼い々仝苧晩壼い々仝苧晩壼い々仝苧晩壼いものでございますよ々 仝苧晩壼い々は、苧晩壼いに丑しみでございますが、その瘁、苧晩壼いは、苧晩壼いは壼いものです。"Wŏ aì nĭ!""Wŏ aì nĭ!"を弖紗することができます,ugg ブーツ 激安通販。マウト！マウト！ムウト！ 2005/09/23 05:25 おかしいな...「ウォ・イ・ネ」と言う時、火を噴く竜に見せたいような...あまりロマンチックじゃない... Mr.G 2006/02/12 21:15 彼は「NI！！」と言う人、もしかしたら昔の</w:t>
      </w:r>
    </w:p>
    <w:p>
      <w:r>
        <w:rPr>
          <w:b/>
          <w:color w:val="FF0000"/>
        </w:rPr>
        <w:t xml:space="preserve">イド363</w:t>
      </w:r>
    </w:p>
    <w:p>
      <w:r>
        <w:rPr>
          <w:b w:val="0"/>
        </w:rPr>
        <w:t xml:space="preserve">産業革命、植民地化、数々の紛争など、刺激的な時代であったヴィクトリア朝は、PC用戦略ゲームの舞台として理想的であることは間違いないでしょう。Victoria』の後、有名な開発会社Paradox Interactiveは、『Victoria II』で、この激動の時代に再び飛び込むことを提案します。この続編は、今日のビデオゲームの標準に合わせて最適化されています。ストックホルムにあるパラドックス・インタラクティブ・スタジオは、「Hearts of Iron」や「Europa Universalis」といった優れた地政学的シミュレーション・シリーズで特に有名です。近年では、『Majesty 2』『Mount&amp;Blade』『East India Company』など、非常に優れたタイトルも発表しています。2003年、パラドックスインタラクティブはすでに『Victoria』でヴィクトリア朝時代に取り組んでいた。非常に完成度は高いが、不格好で、バランスが悪く、バグも多いこのゲームは、扱いが難しく、専門家や初心者を納得させることができなかった。今日、ヴィクトリアは新しいエピソードという形で戻ってきました。前作と同様に野心的ですが、永久に私たちを誘惑しようとするために、より洗練されたものに仕上がっています。ヴィクトリア2世』のストーリーは、必ず1836年、長く栄誉ある治世の間に世界の様相を変えることになる有名なイギリス女王ヴィクトリアが即位する1年前に始まる。ゲームは女王の死後も長く続き、1935年まで続き、丸1世紀をカバーします。プレイヤーは数十ある国の中から、自分が統治したい国を自由に選択することができます。しかし、モンテネグロやイエメンを選んだ場合、どこかの帝国主義国家に併合されるまでのほとんどの時間を、単なる観客として過ごすことになるのは明らかだ。したがって、イギリス、フランス、アメリカなどの大国か、少なくともオランダやメキシコなどの二流国を選択することになる。演奏開始時に大きな力を導くことを選択した方が良い。ヴィクトリアII』のゲームを始めると、まずグラフィックが一新されていることに気がつきます。もちろん、目の前にある2Dの地図はまだまだ渋いですが、自由に拡大できますし、その上を動き回るユニットも立体的になっています。さまざまな色のフィルターで状況を把握し、うまく配置されたアイコンでメニューへのショートカットを提供します。メニューは順序よく並んでおり、時には数百の情報が含まれているにもかかわらず、可能な限りわかりやすくなっています。高解像度でフォントが小さいのが残念です。さらに、フランス語にローカライズされているため（ちなみに非常に貧弱）、表示上のバグがかなりあります。しかし、パラドックスインタラクティブ社の実現に向けた努力は明らかなので、あまり甘やかさないようにしよう。そして、音楽も負けていません。体験の間中、私たちに寄り添ってくれるクラシックの曲は、互いに同じくらいに美しいものばかりです。初代ヴィクトリアが本物のガス工場だったことを覚えている人もいるだろう。そのため、遊び方を覚えるには果てしない忍耐力が必要で、迷路のように入り組んだメニューの中から自分の進むべき道を見つけるには、それなりのスキルが必要だったのです。ここでもまた、Paradox Interactiveは、その最新の戦略ゲームを、すべての人（あるいはほとんどすべての人）が楽しめるようにするための努力を惜しみませんでした。非常に充実したチュートリアルにより、数回のクリックでソフトウェアの主要な側面を理解することができます。経済、外交、戦争、貿易...。ヴィクトリアII」のゲームプレイのメカニズムを、よく設計されたさまざまなシークエンスを通じて、リアルタイムでスムーズに発見することができます（スピードの調整やゲームの一時停止も可能です）。さらに評価できるのは、第1話の岐路が公園を歩くようになった新しいインターフェイスです。コマンドは非常にシンプルで</w:t>
      </w:r>
    </w:p>
    <w:p>
      <w:r>
        <w:rPr>
          <w:b/>
          <w:color w:val="FF0000"/>
        </w:rPr>
        <w:t xml:space="preserve">イド364</w:t>
      </w:r>
    </w:p>
    <w:p>
      <w:r>
        <w:rPr>
          <w:b w:val="0"/>
        </w:rPr>
        <w:t xml:space="preserve">ナイーブアーティストと「コンベンショナル」アーティスト ナイーブアーティストは、アマチュアや「サンデーペインター」と混同してはいけない。素朴な画家は、洗練された画法の正式な知識を持たず、他の「本物」の画家と同じ情熱で絵を描きます。素朴な画家の作品は、非常に細かい描写が多く、彩度の高い色彩を用いる傾向がある。ナイーブアート：知っておくべきこと!ナイーブペインティングでは、遠近法がないのが特徴で、人物が空間に固定され、浮き上がっているような錯覚に陥る。最も多く複製されているのは、フランスの画家アンリ・ルソーの作品で、肖像画やジャングルの風景、エキゾチックな植物が広く賞賛されている。ルソーの絵は、このジャンルの他の多くの作品と同様、深い宇宙の動きを感じさせるもので、人物は常に正面かかなり厳しい横顔で描かれている（素朴画家は顔のどの部分も隠すことはなく、人物を後ろから描くことはほとんどない）。 素朴美術の評価はかなり最近の現象で、現存する多くの作家は自分の作品がこんなに熱心に集められるとは思ってもいなかっただろう。20世紀半ば、先進国の多くには素朴な芸術家が存在し、一定の評価を得ていた。 現代美術は、シュルレアリスム、キュビスム、印象派といった異なる芸術時代の超克を基盤としている。アーティストは、絵画、ドローイング、彫刻、建築、映画、陶芸、装飾美術、舞台芸術など、さまざまなメディアを通じて自己表現を行っています。現代美術の特徴は、造形美術、映画、演劇、映像、文学など、単なる絵画作品を超えた芸術分野であることです。現代アートの詳細については、artiste-contemporain.netをご覧ください。ナイーブアートの魔力 我々の記事を読んで、ナイーブアートの世界に隠された魔力を掴んでください。</w:t>
      </w:r>
    </w:p>
    <w:p>
      <w:r>
        <w:rPr>
          <w:b/>
          <w:color w:val="FF0000"/>
        </w:rPr>
        <w:t xml:space="preserve">イドサンロクゴ</w:t>
      </w:r>
    </w:p>
    <w:p>
      <w:r>
        <w:rPr>
          <w:b w:val="0"/>
        </w:rPr>
        <w:t xml:space="preserve">暖房です。南向き。テラス2ヶ所。1200m²のプライベートガーデン。プライベートボウリング場。子どもたちのゲーム卓球台。緑色の部分。ペットの飼育も可能です。非常に素晴らしい新しいヴィラで、高品質の備品、景観の良い庭、滝のあるプールを備えています。田園と村を見渡す美しい眺め。村の中心から徒歩3分(すべてのお店は6Kmのカルフール) Uzèsの素晴らしい市場、お店、美しい通りから10分; ガルドン川から5分、ローマ都市ニームや教皇の町アヴィニョンから30Km.大人用マウンテンバイク4台と子供用自転車2台（6歳、10歳）を無料で貸し出しており、自転車で田園風景を楽しむことができます。シーツ、タオル（スモールタオル、ラージタオル、フランネル、プールタオル）、クロス、ハンドタオルのセットをオプションとしてお一人様18ユーロでご提供できます。650 € / 2190 €/ 週、季節により異なる 私たちのサービスは、提供するレンタルの品質を重視していますが、安心してレンタルをご利用いただくために、私たちの不意打ち・詐欺防止用キャンセル保険への加入を強くお勧めします｜ Click here 私たちのアドバイス： 1 - 貸主に連絡して、空き状況とレンタル料金を確認する 2 - お支払い前に、レンタルに関する詳細な説明を書面でいただくこと。この記述は、レンタル契約書に統合することができます。この説明文は、pr�ciseでなければなりません。- 賃貸の場所（海、ビーチ、スキーリフト、お店、駅などからの距離） - 賃貸の正確なタイプ、州、面積、部屋数など、そして庭やプールなどが借主の専用か否かを明確にします。</w:t>
      </w:r>
    </w:p>
    <w:p>
      <w:r>
        <w:rPr>
          <w:b/>
          <w:color w:val="FF0000"/>
        </w:rPr>
        <w:t xml:space="preserve">イド366</w:t>
      </w:r>
    </w:p>
    <w:p>
      <w:r>
        <w:rPr>
          <w:b w:val="0"/>
        </w:rPr>
        <w:t xml:space="preserve">Sébastien Douaillatのリーダーシップの下でESC Clermontが作成したビジネスインテリジェンス＆アナリティクスプログラムの科学のマスターのコースの540時間に従って、それらの約20があります。彼らはまったく異なるバックグラウンドを持っています。理学部や工学部の出身で技術的なプロフィールが強く、就職に不可欠なビジネス知識を求めている人もいます。また、分析に対する意欲が著しく、そのノウハウを強化するためにここに来る人もいます。その中には、マノンやアデットゥも含まれています。1人はConstelium社で働いた後Sopra Steria社に入社し、もう1人は日刊紙La Montagneへの入社を控えています。あなたのキャリアパスを簡単に紹介してください。マノン 「ESC Clermontで学士号を取得し、その後修士課程に進みました。Adetutu - 私は、マンチェスター大学で国際人事と比較労使関係を専門とする最初の修士号を取得した後、ESCクレルモンに入社しました。なぜESC Clermontのビジネスインテリジェンス＆アナリティクス専門コースを選んだのですか？アデットゥ - 最初のトレーニングはエコノミストとして行いました。そこに非常に具体的なノウハウを加える必要があったのです。私はBIとアナリティクスを組み合わせて使うことを考えていましたが、この2つのアプローチを提供しているのはほとんどESCクレルモンだけで、非常に補完的だと思います。マノン 「まず横断的であること、そしてデジタル技術全般、特にデータに対する私の嗜好に合致していることが選んだ理由です。MicroStrategyのツールについてどう思われますか？Manon - MScのサイクルの中で発見しました。 とても簡単に学べるツールで、率直に言って楽しいです。もっと深く、もっといろんなことを知りたいと思わせてくれる。Adetutu - 私たちは、非常に大量のデータであっても、最初のビジュアライゼーションをシンプルに作成し、本当に有益なものにすることに成功しています。これは、今後のモチベーションにつながりますね。どのようなプロジェクトに取り組んでいるのですか？Adetutu - 私は個人的なプロジェクトの1つからデータセットを探っています。現在、コーヒー生豆の輸出量を操作しているところです。ビジュアライゼーションを通じて、この市場の重要な変化や変容、そして通常では隠れてしまうようなトレンドに気づかされたのです。そして、これは私に新しいアイデアを与えてくれますマノン 「MicroStrategyには2つの使い道がありますね。このツールは、データを広くスキャンして初期のトレンドを一目で把握する一方で、その結果を本当に理解しやすく、一般の人にもわかりやすくするために最適です。また、MScはこのニッチな分野での位置づけではありませんが、アプリケーションの観点からBIへのモバイルアプローチを軽視しているわけではありません。企業のデジタルトランスフォーメーションをどのように捉えていますか？マノン 「チャレンジであり、必要なことでもあります。ポジティブなことしか見えてこない。このため、私たちはデータの変容とますます増える探索に備えなければならないのです。Adetutu - データはパワーと成長のレバーであることは確かです。そして、そのためには、経済発展を損なわないようなバランス、特に法的バランスを見つけることが不可欠となります。Manonさん、Adetutuさん、質問に答えていただき、ありがとうございました。</w:t>
      </w:r>
    </w:p>
    <w:p>
      <w:r>
        <w:rPr>
          <w:b/>
          <w:color w:val="FF0000"/>
        </w:rPr>
        <w:t xml:space="preserve">ID 367</w:t>
      </w:r>
    </w:p>
    <w:p>
      <w:r>
        <w:rPr>
          <w:b w:val="0"/>
        </w:rPr>
        <w:t xml:space="preserve">199.000€ 40180 Narrosse Maisons d'en France は、ダックスに近いナロッセの410 m²の敷地に89 m²の新しい住宅プロジェクトを提供します。RT2012に適合した住宅です。かわいらしい3つのベッドルーム、イタリアンシャワーと洗面台のあるシャワールーム。出窓のある36 m²の広々としたリビングルームは、モダンな住宅ならではの快適さを提供します。16平方メートルのガレージと隣接する物置は、最適な機能的寸法であなたの家の魅力を高めます。また、天気の良い日には、20平方メートルのテラスを楽しむことができます。リバーシブルエアコンを搭載した暖房システムにより、安定した経済的な空間を実現します。プロジェクトの価格には、土地、公証人手数料、都市計画税、下水道、接続、メーター開口部が含まれています。絵画、食器棚、キッチン、部屋の寄木細工の床はお客様のご負担となります。当社の土地パートナーで見た土地このプロジェクトにご興味をお持ちの方、または詳細については、不動産アドバイザーであるMOLL Ludwigにお問い合わせください。参考：1500LM真面目で、効率的で、リアクティブ。</w:t>
      </w:r>
    </w:p>
    <w:p>
      <w:r>
        <w:rPr>
          <w:b/>
          <w:color w:val="FF0000"/>
        </w:rPr>
        <w:t xml:space="preserve">ID 368</w:t>
      </w:r>
    </w:p>
    <w:p>
      <w:r>
        <w:rPr>
          <w:b w:val="0"/>
        </w:rPr>
        <w:t xml:space="preserve">5 部屋 70 m ² の家 Chaville で 1930 年代から 178 m ² の敷地に 5 つの部屋と戸建住宅します。左岸と右岸の2駅に挟まれた閑静なエリアに位置し、あらゆるショップに近接しています。2階建てで、1階は玄関、リビングルーム、キッチン、2ベッドルーム、シャワールームとトイレです。半埋設された地下には、寝室を含む2つの部屋、シャワー付きのリネン室、4つのセラーがあります。屋根裏を改造する。電気はやり直し、電動シャッター、古い寄木細工の床やレンガの魅力、一部の部屋にはきちんとした装飾が施されています。販売価格: 434 700ユーロ</w:t>
      </w:r>
    </w:p>
    <w:p>
      <w:r>
        <w:rPr>
          <w:b/>
          <w:color w:val="FF0000"/>
        </w:rPr>
        <w:t xml:space="preserve">イド369</w:t>
      </w:r>
    </w:p>
    <w:p>
      <w:r>
        <w:rPr>
          <w:b w:val="0"/>
        </w:rPr>
        <w:t xml:space="preserve">今朝の時点で、エマニュエル・ミニョンがエリゼ宮のニコラ・サルコジ内閣の長官ではなくなりました。共和国大統領は、彼女の代わりに経験豊富な上級公務員であるクリスチャン・フレモン（66歳）を任命した。これは、ラチダ・ダチ内閣の度重なる交代劇とは大違いだ。共和国大統領に近いチームでは、昨年3月、ヌイイ＝シュル＝セーヌの市政キャンペーンをめぐり、ダビッド・マルティノンが広報担当を辞めて以来、2度目の離職となる。2008年2月に週刊誌『VSD』で、フランスではカルトは「問題ない」と発言して以来、彼女がディル・キャブとして存続するとは思っていなかったが、40歳のエマニュエル・ミニョンは、「共和国大統領顧問」としてエリゼに留まっている。秋に開催される "Etats généraux de la presse "を担当し、この分野の経済問題の解決策を見出す。文化大臣のクリスティーヌ・アルバネルによると、「10月末から11月初めにかけて」行われる予定だという。元県知事で、アラン・ジュペ、そしてジャン・ルイ・ボルーの内閣官房長官を務めたクリスチャン・フレモンは、国家元首の顧問として、公共政策全般の見直し（RGPP）を担当した。内閣官房長官として、クロード・ゲアン、アンリ・ゲイノ、カトリーヌ・ペガール、ジャン＝ダヴィッド・ルヴィットらと並ぶ大統領側近の「柱」のひとりとなった。</w:t>
      </w:r>
    </w:p>
    <w:p>
      <w:r>
        <w:rPr>
          <w:b/>
          <w:color w:val="FF0000"/>
        </w:rPr>
        <w:t xml:space="preserve">イド370</w:t>
      </w:r>
    </w:p>
    <w:p>
      <w:r>
        <w:rPr>
          <w:b w:val="0"/>
        </w:rPr>
        <w:t xml:space="preserve">Subject: Re: Sherco 17.12.14 22:02 arno06 wrote: Superb!!! arno06Addict to Red Subject: Re: Sherco 22.12.14 9:04 昨日、この300 2tpsで初めて試乗してきました 120kmほど静かに走り、いくつかの登りと下りで、すべてがどう動くかを少し見てみました。バイクには何も触ってないのに。ハンドルとレバーを手に持ってみたところ。フォークのフィーリングはそのままで、ショックは私には固すぎて心地よくない。ギアを入れても、エンジンの始動がとても良い。バイクの引きが長すぎるので、今日、13スプロケットを注文しました。とはいえ、その強さで、どこまでも登っていく。2つのカーブは本当に違いますね！感動しました。小さなトレイルやテクニカルな道ではソフトカーブを、起伏の激しいところではハードカーブを装着しています。ハードカーブでエンジンが良く回る印象があります、より自然な感じです。リザーブを過ぎずに持っていた1Lを戻すまでに87キロ走りました。相棒のβのメーターがうまく動けば！？90キロから100キロは走れるはずだ。一方、私のメーターは動きません...。点灯はするが、速度も走行距離もオドも表示されない。確認すること...リアブレーキを適応し、アモルトを柔らかくすれば問題なし！！ 一方：ヘッドライトが点灯する一番簡単な解決方法は？H27バルブ、400球のヘッドライトプレート？Subject: Re: Sherco 22.12.14 9:20 am for your meter change battery on my 2014 it was same just the battery that crapped out, for lighting I put my kit xenon ba20d and it lights 3 times better than original for 40-50 euros otherwise your new bulb has led that lights well viallou have one.あなたの新しい電球は、よくヴィアルーが1つを持っていることを導きました。私はより多くの電力を得るために49の代わりに51リングギアを使用していますが、ハードコーナリングでは、ラップで本当にハードに動作し、はいエンジンはハードcarb.The 90から100キロは可能ですが、私は10l/100でそれを行う混合それを乗らないarno06Addict auルージュトピック： Re: Sherco 22.仝囮囮囮囮囮囮囮囮囮囮囮囮囮囮囮囮囮囮囮囮囮囮囮囮囮囮囮囮囮囮囮囮囮囮囮々は冱~に冱~に冱~に冱~に冱~に冱~を尅った。冱~に冱~に冱~に冱~に冱~に冱~を尅った。(o)嗔繁嗔繁嗔繁嗔繁嗔繁嗔繁嗔繁嗔繁私はより多くの力を持っている49の代わりに51の王冠を入れていますが、ハードカーブでそれはターンで本当に非常に強力に動作し、はいエンジンはハードレベルcarb.les 90から100キロでより良い動作は実現可能です私はそれがすべてのこれらのinfosの10l/100で作るものである混合コース私をやって！！！！。そのled bulbを見てきます!ってな感じです(笑)。Subject: Re: Sherco 22.12.14 10:15 arno06 wrote: r1sc2 wrote: スピードメーターは、私の2014年にバッテリーを交換し、同じだったちょうどバッテリーがクラップアウト、照明のために私は私のキットキセノンBA20Dを入れて、それは40から50ユーロでオリジナルよりも3倍優れて点灯しますあなたの新しい電球はよく点灯し導かれなければ viallouが1を持っています。私はより多くの力を持っている49の代わりに51の王冠を入れていますが、ハードカーブでそれはターンで本当に非常に強力に動作し、はいエンジンはハードレベルcarb.les 90から100キロでより良い動作は実現可能です私はそれがすべてのこれらのinfosの10l/100で作るものである混合コース私をやって！！！！。そのled bulbを見てきます!スピードメーターは、エンジンをかけたときやボタンを押したときに点灯するので不思議な感じですが、私の300 4 stroke 2014 idemでは点灯します。</w:t>
      </w:r>
    </w:p>
    <w:p>
      <w:r>
        <w:rPr>
          <w:b/>
          <w:color w:val="FF0000"/>
        </w:rPr>
        <w:t xml:space="preserve">ID 371</w:t>
      </w:r>
    </w:p>
    <w:p>
      <w:r>
        <w:rPr>
          <w:b w:val="0"/>
        </w:rPr>
        <w:t xml:space="preserve">FINDING A SERIOUS MARABOUTS 自分をほめてはいけないが、私はパリ近郊のアフリカ人マラブーの中では、愛情表現が最も優れていると自負していることは事実である。先祖からの贈り物は、明らかに私のノウハウの源であり、あなたは助けられる必要があります、そして、私に連絡してください、私はあなたの日常生活の中でそれが欠落している光をもたらすことができます。結果が出るのが早いのは言うまでもないが、パリのマラブーとしての要求...[続きを読む］</w:t>
      </w:r>
    </w:p>
    <w:p>
      <w:r>
        <w:rPr>
          <w:b/>
          <w:color w:val="FF0000"/>
        </w:rPr>
        <w:t xml:space="preserve">ID 372</w:t>
      </w:r>
    </w:p>
    <w:p>
      <w:r>
        <w:rPr>
          <w:b w:val="0"/>
        </w:rPr>
        <w:t xml:space="preserve">美しいルレ・ダクトン・ヴェール村にあるこの築100年の二世帯住宅は、オリジナルの個性を保っています。ユニットが横並びになっているため、各テナントのプライバシーが確保されています。投資物件をお探しなら、この建物はいかがでしょう。オーナーになりたい方は、ぜひこの機会に!1250 Shedの照明器具、セントラルバキューム、アクセサリーは、購入者の責任において、品質の法的保証なしに販売されますが、引き渡し時に正常に動作することが必要です。</w:t>
      </w:r>
    </w:p>
    <w:p>
      <w:r>
        <w:rPr>
          <w:b/>
          <w:color w:val="FF0000"/>
        </w:rPr>
        <w:t xml:space="preserve">イド373</w:t>
      </w:r>
    </w:p>
    <w:p>
      <w:r>
        <w:rPr>
          <w:b w:val="0"/>
        </w:rPr>
        <w:t xml:space="preserve">#26 2012/05/16 09:10 - The Uploader Re: Xfce 4.10リリース @The Uploader :Nautilusでは、シェルスクリプトを実行しようとすると、ウィンドウを開いて、そのスクリプトで何をしたいかを尋ねます...とりわけ、ターミナルで実行することによってそれを開きます!- というのは、素晴らしいことだと認めざるを得ないのですが...。ユーザーによるカスタムアクションで実装できると思いますが、3行以上のコードが必要になります（まあ、一番大きいのは質問をするウィンドウのコードで、複雑ではなく、ちょっと長いだけです）。また、カスタムアクションでは、強制的にコンテキストメニューが使用されます（つまり、通常のようにスクリプトをダブルクリックするのではなく、右クリックします）。一方、ランチャーを作るときには、ターミナルで起動するようにチェックを入れているのですが、確かにランチャーを作らなければいけないというのは、ちょっと制約がありますよね。Thunarの場合、「ターミナルで開く」というオプションがありますが、私にとっては、そんなことはどうでもいいことなのですお気に入りのアプリケーション」でデフォルトの端末が選択されていることは間違いないでしょうか？その他、Nautilusは通常、それほど多くの依存関係を持ちません。Last modification by The Uploader (On 16/05/2012, at 09:13) #27 On 16/05/2012, at 14:45 - mr_pouit Re: Release of Xfce 4.10 And with Xfce 4.10.Xfce 4.10をリリースしました。10では、Xubuntuでも他のディストリビューションでもNautilusだけでなくデスクトップも盗まれなくなりました(*) xfceのbugzillaにパッチを転送しなかったので（xfceでNautilusを使う人がどれくらいいるかわからないので、トリックとして役に立つかどうかはわからない）、アプリオリはXfce 4.10 では統合されず、Xubuntuでパッチされるだけ...です。#28 On 05/16/2012, at 15:00 - The Uploader Re: Xfce 4.10 release まあ、私も驚きましたが、こんな感じです。Archlinux with Xfce 4.8: Nautilus がデスクトップを奪い、デスクトップは常に Thunar を起動する。何度もテストしています。Archlinux with Xfce 4.10: Nautilus はもうデスクトップを盗みません(そして gconf-editor や dconf には何もしていません、新しいインストールです)、デスクトップはデフォルトのファイルマネージャーを起動します。2回/3回テストした。そして、Archlinux はアップストリームに非常に近いので、Xfce 4.10 のすべての「バージョン」に影響すると考えるのが妥当でしょう。今夜はArchlinuxのVirtualBoxでサクッと確認して、このメッセージを編集することにします。XfdesktopのPKGBUILDを確認して、ソースに追加されたパッチでないことを確認するんだ。(つまり、コード側やXfceのバグジラを見たわけではなく、これらはユーザー側の所見です) Last edited by The Uploader (On 05/16/2012, at 15:42) - Desktop:Intel Core i7 6700K @ 4 GHz on ASUS Z170-P CM, GeForce GTX 1070, Samsung 850 EVO 1TB SSD, 16GB RAM, Seagate Barracuda 3TB HDD, Windows 10 #29 2012/5/16, at 4:27 PM - PengouinPdt Re: Xfce 4 release.10 @アップローダーお気に入りのアプリケーション」の「ユーティリティ」タブの「ターミナルエミュレータ」の項目に、「Xfceターミナル」が選択されていますね。だから、設定されているのだと思います ;-)Nautilusに関しては、右クリックやスクロールホイールの履歴はなく、左クリックが自然で、モノクリックに設定しました。この起動画面には、4つのボタンが表示されます。- Run in a terminal]: ターミナルでスクリプトを実行します。ユーザーとの対話を必要とするスクリプトに便利です - [Show]: デフォルトのテキストエディタで開きます - [Cancel] - [Run]: ターミナルなしでスクリプトを実行します。</w:t>
      </w:r>
    </w:p>
    <w:p>
      <w:r>
        <w:rPr>
          <w:b/>
          <w:color w:val="FF0000"/>
        </w:rPr>
        <w:t xml:space="preserve">ID 374</w:t>
      </w:r>
    </w:p>
    <w:p>
      <w:r>
        <w:rPr>
          <w:b w:val="0"/>
        </w:rPr>
        <w:t xml:space="preserve">スパイウェアで携帯電話を追跡：妻、夫、子供、従業員がどこでどのように携帯電話を使っているかを知るために、携帯電話を追跡したいとお考えですか？移動中の従業員を管理するために、携帯電話追跡を利用する方法を知りたくありませんか？携帯電話を使って、無料で携帯電話を追跡し、その経路をたどることをお探しですか？あなたの問題を解決するには、今スパイバブル アプリケーションの周りの多くの記事を収集し、携帯電話を追跡し、スパイする方法を知ることができますサイト Localiser Un ポータブルの電話の追跡に専用のすべての記事を発見する.よく想像できるように、このスパイ技術私たちのページで発見する、携帯電話を追跡するまたは携帯電話を見つけることができます Android デバイスは、さまざまな人々 に有益であることができますので、。例えば、人の居場所を特定したり、不倫を疑われる人をスパイしたり、子供の通信を監視して居場所を常に把握したりすることができるのです。また、GPSトラッカー・アプリケーションは、従業員がオフィスにいるときに、携帯電話でサーフィンをしている時間を使わず、自分の仕事をしているかどうかを確認するために使用することもできます。ここでは、携帯電話を追跡する方法、電話を追跡する方法、またはGsmTo携帯電話を追跡するには、まず、Windows Phoneまたはルート化されたAndroid携帯電話またはジェイルブレイクしたiOS携帯電話を所持している必要があります。そして、電話スパイソフトウェアの助けを借りて、電話の場所を特定することができます。ターゲットの携帯電話番号を知っていれば、そのSIMカードにアクセスし、モバイルトラッカーでどこにいても追跡することができます。携帯電話のスパイソフトから、ターゲットの開業医の所在地を知ることができます。さらに、ime番号とモバイルスパイを利用して、電話会社のサービスを利用することができます。携帯電話会社から送られてくるデータを、携帯電話のGoogleマップ上に凝縮して表示します。そして、GPS受信機で追跡している携帯電話の最後の位置を調べ、良いジオロケーションを作ることができます。一言で言えば、アップルの携帯電話のすべての連絡先の名前を記録するために、携帯電話を見つけることを省略せずに追跡するために、それはあなたのニーズに適応している監視するために設計されたスパイアプリのいずれかの資質を確認するためです。あなたが読んだように、スパイ プログラムは、すべてのあなたの携帯電話の中心部にインストールすることができます、アップル iPhone 6s プラスまたはサムスン Mesmerize、ブランド エイサー Iconia タブ 10 A3 A20 からタッチ タブレットを忘れることがなくかどうか.そして、これはもちろん隠されたままです。夫が家にいないとき、何をしているのか正確に知りたいと思ったことはありませんか？娘さんやお子さんはどうですか？  彼らがどこにいて、何をしているのか、知りたいと思いませんか？これらの質問のいずれかに「はい」と答えた方は、携帯電話追跡に関する記事を読み、ユーザーが携帯電話をリモートで監視し、その中に何があるのかを知ることができる新しいタイプのスパイウェアを発見したいと思うことでしょう。 </w:t>
      </w:r>
    </w:p>
    <w:p>
      <w:r>
        <w:rPr>
          <w:b/>
          <w:color w:val="FF0000"/>
        </w:rPr>
        <w:t xml:space="preserve">イド375</w:t>
      </w:r>
    </w:p>
    <w:p>
      <w:r>
        <w:rPr>
          <w:b w:val="0"/>
        </w:rPr>
        <w:t xml:space="preserve">グラフィックアートの分野でこれまで読んできたものとはまったく異なり、この新しい雑誌は、ソフトウェアを使いこなすのに役立つものではありません。チュートリアルやテスト、TIPSはありません。本誌は、インスピレーションとシェアをテーマにしています。このページでは、あなたと同じように仕事をし、その経験をあなたと共有することに同意したクリエイティブな人々と出会うことができます。彼らは、自分のキャリアや仕事、最大の成功や最悪の失敗について話してくれるでしょう。その結果、どのように立ち直ったのか、どのようにクライアントのニーズに応えてきたのか、また、アーティスティックなタッチを保ちながら、どのようにアプローチしてきたのかを解説していただきます。インタビュー、ポートレート、リフレクション、グラフィックブレイク、これがアドバンストクリエイションの再生であなたに提供するものです</w:t>
      </w:r>
    </w:p>
    <w:p>
      <w:r>
        <w:rPr>
          <w:b/>
          <w:color w:val="FF0000"/>
        </w:rPr>
        <w:t xml:space="preserve">ID 376</w:t>
      </w:r>
    </w:p>
    <w:p>
      <w:r>
        <w:rPr>
          <w:b w:val="0"/>
        </w:rPr>
        <w:t xml:space="preserve">私は商業施設の個人賃貸人です。この施設の賃料は、同じ住所に2つの会社を所有し、イベント産業（チケット販売、アーティストツアーの開発など）を営む非常に小さな会社から支払われており、これにより私は家族を養うための副収入を手に入れることができます。この判決を受けて、現在に至るまで、私に同意を求めることなく、権利の正当性を示す資料もなく、家賃を停止している借主に対して、大家が個人としてどのような権利を有しているかを知りたいのです。彼女は、家主と借主の間で円満な解決策を見出す可能性もなく、単に電子メールで停職処分を私に課しただけです。現在、このジレンマを解消するための資料がなく、この家賃がないと家計が非常に苦しくなってしまう。私には、彼女が条件を満たしているかどうか、家賃を払わない上に援助を受けられるかどうかを調べるために、残高証明書を送るよう要求する権利もあり、彼女は拒否できるのでしょうか。ご回答をいただき、この件が明らかになりましたら、よろしくお願いいたします。ご回答、ご教示のほど、よろしくお願いいたします。 敬具Last modified: 22/04/2020 - by Tisuisse Administrator こんにちは、問題は、商業施設を借りている多くの起業家が、彼らの家族をサポートするための主要なリソース、そして最も頻繁に唯一のものである彼らの活動を停止しなければならなかったということです。借主は不可抗力を行使することができ、裁判でも成功する可能性があると私は考えています。それを証明できるかどうかは、確かに彼次第だろう。当面は、テナントに家賃を支払うよう通告しておくとよいでしょう。その結果を知るには、非常事態の終了を待つしかありません。現在、非常に多くの業者が家賃を払えない状況にあり、そのすべてが清算されることは考えられません。ご感想をお寄せいただきありがとうございました。私の理解が正しければ、私は何の手立てもなく、副収入がなくてもクレジットや税金などを支払わなければならないのです。私たちは、国が政令で定めることをしない限り、不動産に投資するのは良いことだと言っていたのです。私たちが直面している特殊な状況を理解し、意識していますが、借主がそれがもたらす影響を気にせず、勝手に判断しているとしたら、とても腹立たしいことです。スケジュールで解決策を探るとか、そういうこともできたはずです。しかも、連帯資金の条件を満たしていれば、私には何もない。プロと民間の貸主のために政令を作るべきだったんだ。記載されている活動では、敷居が高く、ビジネスが成り立つとは思えません。したがって、古典的なリースであると思われる。契約形態は事業用賃貸です。ご返信ありがとうございました。2020年3月15日に公布されたコビド19の蔓延防止に関する様々な措置を含む命令の第1条Iに従い、活動が中断される分野に属する超小型企業及び中小企業について：賃料及び料金は毎月請求されます。</w:t>
      </w:r>
    </w:p>
    <w:p>
      <w:r>
        <w:rPr>
          <w:b/>
          <w:color w:val="FF0000"/>
        </w:rPr>
        <w:t xml:space="preserve">ID 377</w:t>
      </w:r>
    </w:p>
    <w:p>
      <w:r>
        <w:rPr>
          <w:b w:val="0"/>
        </w:rPr>
        <w:t xml:space="preserve">ベストプライスで新車を見つける：これは過去に経験された方もいらっしゃるかもしれませんが、複雑な作業です。現在、新車や中古車を超特価で探しているが、探し方が堂々巡りで空回りしているのでは？車の仲介業者の利用を検討されたことはありますか？経験豊富なネゴシエーターが、次のクルマ購入の際に特別な割引を提供します。今なら代理店：RS Autosを発見して利用するのもいいかもしれませんね。豊富なカタログでお客様にご満足いただいています2013年2月に設立されたRS Autosは、ネット上に存在する非常にクローズドなカーエージェントの輪の中で、その名を轟かせました。現在、Romain Soulèsが経営するRS Autosは、プロの自動車取引に特化した急成長中の会社です。2013年には80台を下らない販売台数を記録し、2014年に入ってからは90台近くが所有者を見つけた。最大45％の値引きで、お客様はチャンスを嗅ぎつけたと言わざるを得ません。RSオートスは、その技術だけでなく、常にお客様のためになる本物のノウハウを誇りとしていますヨーロッパ全域に供給することで、お客様にベストプライスを保証している代理店です。見逃せない特別な割引 RS Autosのウェブサイトを訪れると、あるクルマの割引率が想像以上に高いことにすぐに気づかされます。でも、本当なんです!例えば、40％引きのルノー・セニックや、22％引きの驚異的なルノー・キャプチャーを利用するのはどうでしょう？プジョーブランドでは、例えば3008が31％、5008が30％の割引になります。そのため、このエージェントを利用することで、お財布を少し楽にすることができるメリットがたくさんあります。現在、全国に11の販売店舗があり、お客様はご自宅の近くで車を受け取ることができるのですシャンピニーからレンヌ、ナンシー、ランド県のオンタンクスまで、お近くにRS Autosの店舗があります。また、RS Autosの代理店を利用するメリットは、同ブランドが提供するすべてのモデルがヨーロッパ製であることです。また、一定の条件下で古い車を下取りに出すことも可能です。詳しくはこちらまた、RS AutosのFacebookページでもご紹介しています。RS Autosのカスタマーレビュー もしかして、すでにRS Autosで車を購入されたことがありますか？あなたの経験を他のユーザーと直接コメントで共有し、選択の参考にしてください。RSオートに関するお客様のご意見をお聞かせください。2018年6月6日 この代理店は本気じゃない。3回も納期をキャンセルしている。契約後の電話には出ない。2018年6月6日 真面目でない、予約のキャンセルを繰り返す、契約後の連絡もなくなった。</w:t>
      </w:r>
    </w:p>
    <w:p>
      <w:r>
        <w:rPr>
          <w:b/>
          <w:color w:val="FF0000"/>
        </w:rPr>
        <w:t xml:space="preserve">ID 378</w:t>
      </w:r>
    </w:p>
    <w:p>
      <w:r>
        <w:rPr>
          <w:b w:val="0"/>
        </w:rPr>
        <w:t xml:space="preserve">土曜日 12:00Puteaux Forme 60分 StandardCaroline RUMarie-Françoise DEin 詳細月曜日 19:30Puteaux Forme 60分 StandardCaroline RUVirginie 詳細火曜日 19:00Puteaux La Défense 60分 StandardCaroline RUPauline MRoselyne Kin 詳細木曜日 19:00Paris 8 Saint Philippe 60分 StandardCaroline RULucie Cro 詳細</w:t>
      </w:r>
    </w:p>
    <w:p>
      <w:r>
        <w:rPr>
          <w:b/>
          <w:color w:val="FF0000"/>
        </w:rPr>
        <w:t xml:space="preserve">ID 379</w:t>
      </w:r>
    </w:p>
    <w:p>
      <w:r>
        <w:rPr>
          <w:b w:val="0"/>
        </w:rPr>
        <w:t xml:space="preserve">コレクションの一般的な状態 様々なアーカイブズコレクションは、分類の枠組みの中で整理され、優先順位が付けられている。ストラスブール市の公文書館は、特定の分類の枠組みに従って分類されています。いくつかの規制シリーズを除いて、古いコレクションといくつかの個人コレクションは、他の自治体公文書館で使用されている公式命名法に従っていない。- AA: 1789年までの都市の構成と外交行為。- Z: 個人のフォンド。- W: 20-XXIst世紀の行政堆積物。- Fi：フィギュラティヴ・フォンズ旧シリーズはローマ数字で表記されているが（シリーズI～XIII）、テーマ別シリーズには対応していない。1898年頃に抽出されたファイルとは別に保管されている。コレクションとして評価されるCHを形成している。1790年から1960年代までのアーカイブは、MWと呼ばれるシリーズで保管されており、行政部門ごとに預金の構造を保存している。特別なコレクションを忘れてはならない： - AH（病院文書館）。- OND: Fondation de l'Œuvre Notre-Dame（ノートルダム財団）。- AST：セイント・トーマス支部のアーカイブを寄託。- KS: 契約の部屋（1789年まで市政が行使していた公証機能） - NOT: 帝国または王室の公証人のフォンド- LDA: laws, decrees and orders (stock of printed administrative documents) How to proceed 左側のツリー構造の各ブランチを展開し、アイコンをクリックして構成するコレクションを確認することができます。</w:t>
      </w:r>
    </w:p>
    <w:p>
      <w:r>
        <w:rPr>
          <w:b/>
          <w:color w:val="FF0000"/>
        </w:rPr>
        <w:t xml:space="preserve">アイディー380</w:t>
      </w:r>
    </w:p>
    <w:p>
      <w:r>
        <w:rPr>
          <w:b w:val="0"/>
        </w:rPr>
        <w:t xml:space="preserve">新しいトランスナショナルなダイナミズムのために」 レオナルド・ダ・ヴィンチ パイロットプロジェクト Henac によるコーディネート： n°2006-B/F/PP-144-008 このプロジェクトは、欧州委員会の支援により実施されています。本書は、著者の見解のみを反映したものであり、そこに含まれる情報のいかなる利用に対しても、欧州委員会は責任を負いかねます。私たちは、別の国際的なプロジェクトでd�j�協力�していました。彼女は、Lonardo Da Vinciのようなコミュニティファンドのパイロットプロジェクトを構築し、REFRENTIEL EUROPEEN de Comp�tences en Soins Infirmiersを開発しようと考えていたため、パートナーを探していたのです。(CRESI）です。このため、多くのパートナー、研修機関、病院などにコンタクトを取りました。その中で、ポジティブな回答をくれたのは、5カ国にまたがる14カ国のみでした。ベルギー（パイロット版）、リトアニア、ポーランド、ポルトガル、フランス。このプロジェクトの目的は、以下の通りです。看護師資格の透明性を高める 欧州各国で取得・要求される能力・資格を周知する 各国での研修終了時に取得しなければならない能力の違いを明確にする。最終年度のコンピテンシーとコンピテンシーレベル（能力）を記載します。5つの国別R�frentiels de Comp�tences(RC)を作成する。RCDC（R�f�rentiel de Comp�tences D�nominateur Commun）を作成する。若手ディプロマ�の看護����������������������������。RC のトランスナショナルな活用を位置づける（GEPEC 募集、実践評価、研修） いくつかの欧州プロジェクト、特に「欧州における看護教育構造の調整」プロジェクトでは、特定の大学や専門職研修コースのための r�frentiels de comp�tences の作成というテーマをすでに取り上げている。参加国（デンマーク、フィンランド、ベルギー、ドイツ、ハンガリー、マルタ、オランダ、ノルウェー、 ポーランド、アイルランド、スロバキア、スペイン、ウクライナ、イギリス）の数が多いため、代表性は高いが、主に参加研修機関の既存の文書や情報源の編集に基づいた方法を採用した。CRESI プロジェクトが想定する手法の第一の特徴は、チューニングプロジェクトに参加していない国も参加できるようにしたことである。第二に、最も興味深い点は、研修機関からの情報だけでなく、現場で活躍する専門家の参加によって得られた情報に基づいて、独自の研究成果を構築している点です。Tuning Project のプレゼンテーションをご覧になるには、以下のドキュメントをクリックしてください。チューニングプロジェクトの紹介 このCRESIプロジェクトは、TUNINGプロジェクトを補完し、新たなアプローチをもたらします。特に、TUNINGプロジェクトの推進者であるゲント大学協会の教育担当上級顧問Frederik De Deckerは、CRESIプロジェクトの品質計画の実施を担当する2人の独立専門家の1人でもあるため、このことが言えます。このような意味で書かれたプロジェクトは、様々な段階を経て、2006年9月にコミュニティによって有効化されました。そのため、2006 年 10 月から 24 カ月にわたって実施しました。組織 CRESIプロジェクトは12のフェーズで構成され、国内ワークショップと国際ワークショップで構成されています。そのため、各国のステアリング・グループが責任を持って、「レベル1」、「レベル2」、「レベル3」を作成します。利用可能なすべてのソース�、法文、著作物</w:t>
      </w:r>
    </w:p>
    <w:p>
      <w:r>
        <w:rPr>
          <w:b/>
          <w:color w:val="FF0000"/>
        </w:rPr>
        <w:t xml:space="preserve">イド381</w:t>
      </w:r>
    </w:p>
    <w:p>
      <w:r>
        <w:rPr>
          <w:b w:val="0"/>
        </w:rPr>
        <w:t xml:space="preserve">司会：司会チーム（一部コピー＆ペースト） 名前：強さ・質：弱さ・失敗：嬉しいこと・楽しいこと：怖いこと・怒り：悲しいこと・落ち込み：次に、第二段階として、フェイクモンと呼ばれる自分だけのポケモンを、以下の8つの条件で作成します。 名前：タイプ:平均重量:平均サイズ： 長所： 短所： 伝統： ライフスタイル： -------------------------------------------------------------------------------- 例を挙げると、名前： ルーカス（私の名前です・・・） 長所・品質： 熱心 短所・欠点： -------------------------------------------------------------------------------- 例を挙げると、名前： ルーカス（私の名前です・・・） 長所・品質： 熱意がある。あまりないこと うれしいこと GXとライコウがいること こわいこと・怒っていること エンテイ 悲しいこと・落ち込んでいること ほとんどないこと そしてポケモンのこと 名前：マイタイ タイプ..................................。水中 平均体重：6kg 平均体格：80cm 長所：水中でのスキルが非常に高い 短所：なし 伝統：独自の文明を持つ 生活様式：水中でのみ生活する。そしてこうなりました。この基準でキャラクターとポケモンを作るのはあなた次第です。この小さなゲーム（というよりアンケートですが）を楽しんでください。迷わずキャラクターとポケモンを作ってください（複数作ることもできます） このリンクの私のポケモン投票に答えてください ---&gt; viewtopic.php?f=1&amp;t=39496 そしてこちらも --&gt;viewtopic.php?f=1&amp;t=39729&amp;p=487575#p4875 ポケカレで売買はせず、ニュースやチャットで知る程度です 好きなポケモン： Re: ゲーム：キャラクターの性格を作る/ポケモン Re: ゲーム：キャラクターの性格を作る/ポケモン ポケモンラムではなく、ポケモンスタージョンを作りたかったんです！(笑)ポケモンラムを作りたいのではなく、ポケモンスタージョンを作りたかったのです！！Pokecore73さんが書きました。↑ 2019年5月21日 11:57だからマイタイはもう知ってるんだけど、水タイプじゃなくて「ラム」タイプに近い あと、なんでキャラが作られてないのか、ポケモンも出てこないのか。- Contact :Contact pokechef - Store : Re: Game: キャラクター/ポケモンの個性を作ろう そしていつか、最高のトレーナーになるんだ。100% Pokémon youtube channel: https://www.youtube.com/channel/UC-ri9s ...をご覧ください,モンクレール ダウン 激安。 ビデオをご覧ください,モンクレール ダウン 激安。私のビデオを気に入っていただけると幸いです。https://www.youtube.com/watch?v=UaleZrZXB78&amp;t=8s 私のコレクション： //www.pokecardex.com/profil/221778 と成功した交換。Re: ゲーム：自分のキャラクター・ポケモンの性格を作る 長所・特技：聞き上手・共感力 短所・欠点：自分に自信がないところ うれしいこと：ポケモンといること 悲しいこと・落ち込むこと：うれしくないポケモン 化け物：ドフスの同名のモンスターがモチーフ 名前：ビブロプ / ブロプ（進化Lv.32) 種類 :普通 平均体重 : 12 Kg / 35 Kg 平均サイズ : 30 cm / 60 cm 長所 : 粘土の一種であるため、攻撃を受けることができる 短所 : 非常に鈍い 伝統 : 自然の生息地によって色が変化する。タイプの攻撃を使用することで完成されます。</w:t>
      </w:r>
    </w:p>
    <w:p>
      <w:r>
        <w:rPr>
          <w:b/>
          <w:color w:val="FF0000"/>
        </w:rPr>
        <w:t xml:space="preserve">イド382</w:t>
      </w:r>
    </w:p>
    <w:p>
      <w:r>
        <w:rPr>
          <w:b w:val="0"/>
        </w:rPr>
        <w:t xml:space="preserve">長年の研究の結果、天然素材を安定化させる方法を開発しました。安定化素材を使用したハンドルは、天然素材の温かみと樹脂の強さを兼ね備えています。その結果、外的要因（湿度、温度変化など）による悪影響を受けることなく、天然木の持つ美的品質をすべて備えた素材が誕生したのです。この工程では、木材の機械的品質が大幅に向上するだけでなく、木材の美観（磨いたときのモアレやツヤ、着色）も明らかにします。</w:t>
      </w:r>
    </w:p>
    <w:p>
      <w:r>
        <w:rPr>
          <w:b/>
          <w:color w:val="FF0000"/>
        </w:rPr>
        <w:t xml:space="preserve">ID 383</w:t>
      </w:r>
    </w:p>
    <w:p>
      <w:r>
        <w:rPr>
          <w:b w:val="0"/>
        </w:rPr>
        <w:t xml:space="preserve">マーク・ベリ・アーキテクツ・エージェンシーは1984年に設立されました。ここでは、いくつかのコンペティション、プロジェクト、研究、作品、研究など、重要な成果を紹介しています。常に定期的な活動を行うことで、各プロジェクトオーナーとの活発で恒常的な対話が可能となり、適正な規模を保つことができます。他の機関との連携、他の技術との提携により、あらゆる状況に対応することができます。</w:t>
      </w:r>
    </w:p>
    <w:p>
      <w:r>
        <w:rPr>
          <w:b/>
          <w:color w:val="FF0000"/>
        </w:rPr>
        <w:t xml:space="preserve">イド384</w:t>
      </w:r>
    </w:p>
    <w:p>
      <w:r>
        <w:rPr>
          <w:b w:val="0"/>
        </w:rPr>
        <w:t xml:space="preserve">最も一般的なサイバー攻撃は、黒と緑のスクリーンを前にしたロシアのハッカー軍団ではなく、悪意のある電子メールによるものです。Googleのジグソー部門は、2019年1月22日、インターネットユーザーに広範なフィッシング手法の見分け方を教える、非常によくできた小さな対話型ウェブサイトを公開しました。フィッシングは、サイバー攻撃の最も一般的な形態で、ある電子メールが正当なものであるとユーザーに信じ込ませ、実際には悪意ある行為（パスワードを盗む、ウイルスやマルウェアをダウンロードする、など）を行うものである。フィッシングは非常に巧妙で、最大限のセキュリティが確保されているはずの多国籍企業でさえも騙されるようになった。基本的にその有効性は、システムの弱点である人間を攻撃対象とすることにある。これに対抗するためには、トレーニングこそが有効であり、まさにGoogleがクイズで見事に成功したのである。フィッシングは英語圏のウェブに限った話ではないので、フランス語に翻訳されていないのが唯一の残念な点である。その教えを、行動を促すメールを受け取ったときに確認すべきいくつかのポイントにまとめることができます： - 送信者を確認する：送信者が代表と称するサイトのドメイン名と一致しない場合、それはおそらく罠です（その違いは、単に文字を変えただけなど、微妙な場合もあります） - クリック前にすべてのリンクを確認：リンク上にマウスポインタを通したら、ブラウザの下部に表示されます。本物のドメインのように見える不正なサブドメインを作る方法はたくさんあります。例えば、google.numerama.comというドメイン名を作り、そこにリンクを貼ることは簡単にできてしまいます。これは明らかにGoogleのドメイン名ではないでしょう。- 短縮URLには注意が必要です。公式のメールに疑わしい点があり、そのメールに短縮リンク（bit.ly, goo.gl, tinyurl...）が使用されている場合は、クリックしないようにしましょう。- 通信相手を確認する前に添付ファイルを開かないでください。例えば、偽の.pdf文書に悪質なコードを隠した不正な添付ファイルをクリックすると、非常に速いスピードで問題が発生する可能性があります。まず、送信者とその正当性を確認する。また、怪しげな添付ファイルをオンラインサービス（Google Drive、Dropboxなど）に保存しておけば、ダウンロードせずに開く（または開こうとする）ことも可能です。</w:t>
      </w:r>
    </w:p>
    <w:p>
      <w:r>
        <w:rPr>
          <w:b/>
          <w:color w:val="FF0000"/>
        </w:rPr>
        <w:t xml:space="preserve">ID 385</w:t>
      </w:r>
    </w:p>
    <w:p>
      <w:r>
        <w:rPr>
          <w:b w:val="0"/>
        </w:rPr>
        <w:t xml:space="preserve">いくつかの識別データとナビゲーションデータが含まれており、ファイルに保存されています。- ショッピングカートを管理する。</w:t>
      </w:r>
    </w:p>
    <w:p>
      <w:r>
        <w:rPr>
          <w:b/>
          <w:color w:val="FF0000"/>
        </w:rPr>
        <w:t xml:space="preserve">ID 386</w:t>
      </w:r>
    </w:p>
    <w:p>
      <w:r>
        <w:rPr>
          <w:b w:val="0"/>
        </w:rPr>
        <w:t xml:space="preserve">FEDESFI新会長の選出 2018年12月14日の通常総会で、受託証券会社の主要な専門職組合であるFEDESFIの総会は、FEDESFI会長にMr Didier CHAUDATを選出しました。2016年12月に連盟会長に選出され、2年の任期満了を迎えるブリンクス・グループのパスカル・ブレディフ氏の後を継ぎます。Didier CHAUDAT氏（57歳）は、Temis Luxury社の取締役です。FEDESFI内では、2014年から2016年までFEDESFIの社長を務めた後、取締役に就任した。また、宝石・貴金属輸送部門の社長も務めた。2019年1月1日に事実上、社長に就任する予定です。さらに、2年任期で選出されたFEDESFI理事会のメンバーは、フィリップ・ゴサール氏（Prosegur）、同連盟の副会長兼財務部長。Patrick LAGARDE（Brink's） 副社長、Alain BREAU（Temis HBJO）、Hervé CORDEL（BCI-- Moneygard）、Alain FINA（Temis）、gilles MARCHAND（Brink's）、 Jean ROSSI（ESSE） 、Alain VARESI（Corstrans）.</w:t>
      </w:r>
    </w:p>
    <w:p>
      <w:r>
        <w:rPr>
          <w:b/>
          <w:color w:val="FF0000"/>
        </w:rPr>
        <w:t xml:space="preserve">ID 387</w:t>
      </w:r>
    </w:p>
    <w:p>
      <w:r>
        <w:rPr>
          <w:b w:val="0"/>
        </w:rPr>
        <w:t xml:space="preserve">@Mikhael83 こんにちは、あなたのBox8TVはその更新を取らない、これはほとんどの場合、テレビサービスはまだあなたのラインでアクティブになっていないという事実が原因です。 この理由はいくつかあります： 1 - テレビサービスの活性化は、48から72時間の遅延を必要とする 2 - あなたの前のオペレータは、回線の移植性を完了するのに遅い 3 - ファイバ加入者のためのインターネットボックスが間違ってインストールされている まだ更新を取っていない場合（あなたは2である必要があります）、あなたはそれを行うことができます。2.15 / 0.23.5) インターネットの活性化後72hは、プライベートメッセージによって私にあなたの固定回線番号を送信してくださいCordially。</w:t>
      </w:r>
    </w:p>
    <w:p>
      <w:r>
        <w:rPr>
          <w:b/>
          <w:color w:val="FF0000"/>
        </w:rPr>
        <w:t xml:space="preserve">アイディー388</w:t>
      </w:r>
    </w:p>
    <w:p>
      <w:r>
        <w:rPr>
          <w:b w:val="0"/>
        </w:rPr>
        <w:t xml:space="preserve">ムード そう、幸せは他人だけに起こるものではないのです...。あなたのバッチじゃないから...。ありがとうございます、ありがとうございます...すべてが変わった日...コンフィデント...スカイ!!!!Coming soon...サプライズ !!!Vincentさん、ありがとうございます。(もし素晴らしいグラフィックデザイナーをお探しなら、私はあなたのために一人のデザイナーを持っています！) ジングルベル、ジングルベル...。愛...マスターシェフマガジンに感謝します。あなたの近くで起こったこと...だから、私はあなたに伝えに来たんです。私はアーレットをやりました。私は彼らが見事だったと私の夫adooooreと私はまた、20分に対して私の子供の頃の味を発見したナンシースーパーのマカロンをテストして少し大きいとニッケルをカットすることによってより良いでした16分は、それが最初の調理を監視する必要がありますので、それ以外の場合は、十分に調理され過ぎていますあなたに感謝私は喜びで調理することをあなたに感謝ですReplyDeleteこんにちは、ReplyDelete私はこのサイトは素晴らしいですがためにあなたを祝福したいと思います。とてもうれしいです。あえてコメントを残すのは良いことだと思います......あなたのレシピを試すとき以来です。最新作は「オニオンタルト」。しかし、私にとっての究極はマカロンのレシピです。それはまさに細部と厳しさの虐殺です（ありがとうございます、ありがとうございます、ありがとうございますを1000回）。あなたの写真（自分で撮ったものです、知らない人に教えてあげたい）は、15分以内にこのレシピを作れという命令です．あなたの共有のセンスと教育学（私はそれについて何か知っています）、そしてユーモアに感謝します。妻がうらやましがるので（でも、あなたの用意した小料理を見たら、それほどでもないでしょう）、この辺でやめておきます。いつもありがとうございます・・・・。Adilさん、ありがとうございました。そして、マカロンで成功したと言われるのが嬉しいですね。これは、あなたが文字にすべてを追ったことを証明し、それは喜びです ;)) 削除は、他のレシピをたくさん作りたいハローヴァレリーありがとうございました。なんという素晴らしいブログとレシピでしょうこれだけのお菓子があると、ダイエットを続けるのも大変ですよね...。でも、少なくともアイデアが尽きないのは確かです :)ReplyDelete 私たちの大きな喜びのために、このすべてを共有していただきありがとうございます。 そして少し質問ですが、これは私のバッチですのアプリはいつになりますか？)ごきげんよう。こんばんは、ReplyDelete 私の糖尿病のために推奨されていないあなたのサイトにつまずいた:)しかし、上に移動しましょう ビジネスではない人々のための明確かつ非常によく詳細なレシピ 小さな欠点が、それは時々批判する必要があるあなたのサイトにRSSフィードが存在しない理由を助ける ところで私はまだそれを言っていないが、私は今退職パティシエです:)。でも、もちろんrssフィードもありますよ!右側の欄から探してみてください ;)Delete Hello Valerie, ReplyDelete このメッセージをどこに残そうか迷ったんです。プリムケーキのアイディアが出なかったね。きっとカゴが綺麗なんだろうなぁ〜。だから、プリムまでに時間があれば見せてもらえると助かります。そうでない場合は、私のメールもお伝えします。素晴らしい選択と説明、イラストのレシピを本当にありがとうございました!あなたのブログは金字塔であり、あなたの熱意が伝わります本当にありがとうございました。ReplyDelete このブログはユニークですね、以前は時々訪問していましたが、だんだん頻繁になり、今ではほとんど毎日行っています。有名なケーキは何度も作りましたし、チョコレートアイスも30秒で作りました。私は茄子、ピーマン、ひよこ豆などを使った「休日」のレシピが大好きです。もちろん、モロッコの食材はいつも簡単ではありません。</w:t>
      </w:r>
    </w:p>
    <w:p>
      <w:r>
        <w:rPr>
          <w:b/>
          <w:color w:val="FF0000"/>
        </w:rPr>
        <w:t xml:space="preserve">イド389</w:t>
      </w:r>
    </w:p>
    <w:p>
      <w:r>
        <w:rPr>
          <w:b w:val="0"/>
        </w:rPr>
        <w:t xml:space="preserve">ムグン登頂 - 標高4068m、モロッコ第2の高峰ムグンへの登頂です。- 中央ハイ・アトラスの高牧草地、渓谷、羊小屋がある北斜面のループ状のルートです。- 山頂まで案内してくれる現地のフワン族チーム。同伴者 身体レベル：中等度 1日5～6時間程度の歩行や身体活動を行う。山では、一日あたり500と800メートルの間の高度の違い、および高度の3000メートルにある可能性。 あなたは定期的にスポーツ活動を練習 旅行トレッキングやハイキングコード：MHAC8 期間：8日 次の出発は09から05から2020に確認 795 €。</w:t>
      </w:r>
    </w:p>
    <w:p>
      <w:r>
        <w:rPr>
          <w:b/>
          <w:color w:val="FF0000"/>
        </w:rPr>
        <w:t xml:space="preserve">イド390</w:t>
      </w:r>
    </w:p>
    <w:p>
      <w:r>
        <w:rPr>
          <w:b w:val="0"/>
        </w:rPr>
        <w:t xml:space="preserve">Langan Engineering and Environmental ServicesとSafran Engineeringを比較する BTW Langan Engineering and Environmental Services Safran Engineering従業員レビュー - Langan Engineering and Environmental Servicesは、総合評価、キャリア機会、報酬と福利厚生、リーダーシップチーム、文化と価値観、CEO支持、友人に推薦（%）、前向きなビジネス展望の8分野で高いスコアを獲得しています。- サフランエンジニアリングは、ワークライフバランスの1つの分野で高いスコアを獲得しています。給与 社員の声 - ランガン エンジニアリング アンド エンバイロメンタル サービスでは、「職場環境」が最も多く言及されている福利厚生です。- グループから」は、サフランエンジニアリングで最も言及された福利厚生です。- ワークライフバランス」は、Langan Engineering and Environmental Servicesのデメリットとして最も多く挙げられています。- サフランエンジニアリングのデメリットとして最も多く挙げられたのは「欠如」であった。Safran Engineeringでの勤務経験あり 長所 非常に良い会社と職場環境 短所 特に気づかなかった。</w:t>
      </w:r>
    </w:p>
    <w:p>
      <w:r>
        <w:rPr>
          <w:b/>
          <w:color w:val="FF0000"/>
        </w:rPr>
        <w:t xml:space="preserve">イド391</w:t>
      </w:r>
    </w:p>
    <w:p>
      <w:r>
        <w:rPr>
          <w:b w:val="0"/>
        </w:rPr>
        <w:t xml:space="preserve">著者：サイバースター Les Brouzilsでの監禁 シスター・マリー・アンリエットは、この非常にトピック的な文章で、私たちに上昇する方法を指摘しました：「試練に入るとき、出口を考えなさい：神は忠実です。セント・オーガスティン最初はデメリットしか見えませんでしたが、仕方ないことなので、楽しい日々にしようかなと思っています。まずは自分のための「スケジュール」を作ることから始めました。新しいタイムテーブルでRCFを聴く ・簡単な矢印の言葉をやる ・l'Escale（3階ラウンジ）でシスターと一緒に祈る ・ニュースを聞きに行く ・自分の祈りのコーナーで祈り、心に残った言葉を書き留める ・食事時間が早いので、好きな科目をRCFで聴いている。4月26日（日）には、Florent MURZEAU神父が講演し、この日がMONNEREAU神父の命日であることを指摘した。その後、プログラムは聖クリストフ・デュ・リニュロンを取り上げ、住民の数が増え、仕事があり、生活がある、という国の生活について多くの詳細を説明した。- また、地元の養蜂家についての番組も見ました。彼らは蜂蜜だけでなく、たくさんの製品を作っていて、よく売れています。ちょっと隠れ家的な感じで、廊下も静かだし、ここだけの話、気持ちいいんですよ、お互い頼れるしね。でも、いつ終わるんだろう？シスターM.M Date: 04 May 2020 O you whose beauty shines with clarity 5月の初め、聖母マリアを観想するよう特に招かれるこの月、私は美しい賛美歌「O you whose beauty」をきっかけに、この行を好んで書き記すことにしました。写真もなく、容姿の説明もないのに、どうしてあなたの美しさを語れるのでしょう、メアリー？福音書は、あなたの御子イエスに対してそうであるように、このテーマについて非常に沈黙しています。美は、現在の規範にある測定値やその他の基準を評価すること以外に、観想の方法を提供するでしょうか。受胎告知の日、この自信に満ちた「YES」の発音を通して、あなたは美しいマリア様です!あなたはイエスの母になることを承諾し、それがあなたをどこに導くかも知らずに。あなたの中に、沈黙の中に、「御子が蒔かれる...」のです。あなたの中から発せられる美しさがあります。あなたは、高齢の従兄弟に子供が生まれることを知りました...あなたは駆けつけ、訪問は断続的ではありません...あなたの存在が必要である限り、あなたは留まります。あなたの心の広さ、訪問の仕方で、あなたは美しいメアリーです!誰もが待ち望んでいるもの、あなたは彼に命を与えたのです。飼い葉桶に寝かせ、神が肉体となられた神秘を!最初の訪問者である羊飼いたちに、あなたはただ彼を披露したのです...あなたの母性は美しいマリアです!結婚式はカナで!マリアよ、私たちの必要を察知してイエスに託すあなたの心の繊細さは、なんと美しいことでしょう！あなたはイエスと一緒に招待されていますが、ワインがもうないので、恥ずかしい状況が迫っていることをすぐに察知します。もしかしたら、私の息子を尊敬してくれるかもしれない」と思ったのですね。十字架の足元で、泣くこともなく、嘆くこともない。美しいマリアよ、すべてが語られるこの慎み深い沈黙の中で、あなたは美しいのです。シスター・ジャクリーン・ページ 日付：2020年4月30日 ドワに幽閉 日付：2020年4月29日 ヴァレンヌ ヴォーゼルに幽閉 何人ものシスターが、テレーズと私の二人を心配してくれたのです。役所やHLMの2人も、何か必要なものはないかと電話をかけてきてくれました。そうやって役割が逆転していくんですねー。もちろん、すぐに安心させてあげました。2人で車を持っています。私たちにとって、今回の</w:t>
      </w:r>
    </w:p>
    <w:p>
      <w:r>
        <w:rPr>
          <w:b/>
          <w:color w:val="FF0000"/>
        </w:rPr>
        <w:t xml:space="preserve">ID 392</w:t>
      </w:r>
    </w:p>
    <w:p>
      <w:r>
        <w:rPr>
          <w:b w:val="0"/>
        </w:rPr>
        <w:t xml:space="preserve">ボードゲームは、おそらく最も多様なタイプのゲームです。先史時代から未来まで、『キクラデス』や『七不思議』の古代とその神々から『鉄道の冒険者たち』の産業革命まで、あらゆるテーマを扱い、さまざまな読者を対象としています。だから、誰もが楽しめるのです。では、どうやって道を探せばいいのでしょうか？ボードゲームには一般的に、ゲームの仕組み（協力型か対戦型か、戦略型かランダム型か）、舞台となる世界観（『スターウォーズ』や『ホラーランド』など有名な世界観のものもある）、そしてもちろん、プレイ人数やゲームの長さ、最低年齢といった「定番」的な特徴によって、他との差別化を図ることができます。それでも道がわからないのが怖いという方のために、パリのボードゲーム専門店が「必携アイテム」を簡単にまとめました。* ファミリーゲーム（7歳以上）では、落ち着いたゲームがお好みなら「カタンの開拓者たち」「ディクシット」「カルカソンヌ」などがおすすめです。もっと競技やトリックを楽しみたい方には、スマッシュアップ、スビレス、スモールワールド、コルトエクスプレスがおすすめです!* ペアでプレイする場合は、7 Wonders Duel、Santorini、Splendor、Kingdomino などの優れたデュエルゲームをご利用ください。* 競争が嫌いで、一緒にプレイするのが好きな人には、パンデミック、ウェイストランド、ウェイストランドは最高のゲームです。パンデミック、ホラーランド、T.I.M.E.ストーリーズ、マジックメイズなら、きっと喜んでもらえるはずです。また、ほとんどの捜査ゲームや脱出ゲームでは、チームでプレイすることができます。その中でも、「アンロック」「イグジット」「シャーロック・ホームズ探偵団」がおすすめです。* ゲームの中で物事を考え抜くことが好きで、時には複雑なルールを数ページ読むことに抵抗がない方。エキスパート」部門（14歳～）は、あなたのためにあるのですサイス、テラフォーミング・マーズ、アナクロのいずれかをお勧めします。このゲーム、長続きしないのでご注意を!* あなたはゲームが好きで、夕方に遊ぶためにいくつかの小さなゲームを探していますか、または多くの注意を必要としませんか？ゲームショップにはたくさんありますが、中でも「ホワイト・イート・ココ」「リミット・リミット」「人狼」「マンチキン」「タイムズ・アップ」などは必見です。</w:t>
      </w:r>
    </w:p>
    <w:p>
      <w:r>
        <w:rPr>
          <w:b/>
          <w:color w:val="FF0000"/>
        </w:rPr>
        <w:t xml:space="preserve">イド393</w:t>
      </w:r>
    </w:p>
    <w:p>
      <w:r>
        <w:rPr>
          <w:b w:val="0"/>
        </w:rPr>
        <w:t xml:space="preserve">日曜日はブログリレー!そこで、この1週間に見たものを、単純なリブログか、あるいは完全な記事にして紹介します。そんな今日は、本当に読んでほしいレシピ電子書籍のご紹介です。無理なく、肉を食べる量が減っていることを実感しています。嫌いなわけではありませんよ。魚と同じくらいに楽しんでいます。しかし、私なりにダイエット／ユース／ダイエット／クロノニュートリションというカルテットで、食べ方を変えました。ダイエット中の2日間は、野菜と果物しか食べないので、今までおろそかにしていたこの手の食べ物の味を改めて知ることができました。農薬を避けるために有機食品を買えば）健康にもいいし、（食事計画を立てれば）経済的にもいいし、二重のメリットがある。もう計算はしませんが、1年前の食生活と比べると、1週間で45€の節約になります・・・） ちなみに、月曜日：果物・野菜ダイエット 火曜日：断食 水曜日：果物・野菜ダイエット 木曜日：断食。朝はフルーツ、昼は野菜＋タンパク質のでんぷん（レンズ豆かキヌア）、夜は野菜＋魚 金曜日：朝はフルーツ、チーズ、パン、昼はでんぷんとベジステーキ、夜は野菜＋魚 土曜日：金曜日と同じですが昼に肉が入ります。と日曜日：休みです。一般的には、昼過ぎに美味しいものを食べる予定です（起きるのが遅いので＾＾）。パンケーキ、ラクレット、エンチラーダとビール、ピザ......結局、それだけで終わってしまうわけですが、肉は週に2回しか食べないんです。正直なところ、それ以上の寂しさはありません。魚について気になるのは、海洋汚染や養殖の状況（粗悪な餌、ホルモン剤、抗生物質...）について耳にすることです。だから、私も減らそうと思う。食事を変えるために、ヘルシーでベジタリアンなメニューの構成のアイデアを与えるために、ピグットさんは32人のブロガーのレシピを集めました（そのうちのリストは記事の一番下に載せています）。ダウンロードはこちら：my_healthy_comfort_food_pigut.そして、それをオンラインで閲覧すること。提案された料理は本当に美味しく、塩味、スナック、甘い...あなたの食欲をそそるいくつかの例：前菜/スナック：ミニインドパテpakorasスタイル 松の実とライムと豆のスプレッド パスタとピストゥー周辺のバリエーション ハンバーガー "トマトクリーム" デザート。オレンジ精油の甘いココアクリーム バナナとデーツのマフィン ドリンク：シナモン「ソフト」ドリンク スムージー「キック」 全体に栄養情報が散りばめられ、ビーガンのための初心者ガイド、クリックできるリンク、美しい写真、ミスピグットは本当にすべてを考えているのですね。そして、参加者リスト：（注：彼女のInstagramでは、グルメなヴィーガン料理を写真で載せています）Bon appétit!Anya 面白い共有!!!アーニャありがとう。私は肉より魚が好きですが、どちらの場合も、どちらか一方だけを長く食べ続けることは不可能です（私は多くの「種を食べる人」とデートしました）🙂皆、その時の欲求や必要性に応じて、自分の食事を認識し適応させています。大切なのは、あくまでも個人の選択であり、それを周囲に押し付けようとしないことです。</w:t>
      </w:r>
    </w:p>
    <w:p>
      <w:r>
        <w:rPr>
          <w:b/>
          <w:color w:val="FF0000"/>
        </w:rPr>
        <w:t xml:space="preserve">ID 394</w:t>
      </w:r>
    </w:p>
    <w:p>
      <w:r>
        <w:rPr>
          <w:b w:val="0"/>
        </w:rPr>
        <w:t xml:space="preserve">Emilie et Sébastien(Tuesday, 08 September 2020) この素晴らしいひと時をありがとうございました Nadègeは、時事問題にリンクした制約の中で私たちを導いてくれた、並外れた小柄な女性です。素晴らしい環境と黄金のチーム。 おかげさまで、素晴らしい時間を過ごすことができました。温かい雰囲気、洗練された上質なもの、素晴らしいチームをお探しの方は目をつぶって行ってみてください NadègeとYohannは最高の環境であなたを迎え、アドバイスしてくれるでしょう またよろしくお願いします Émile and Sébastien Jouanneau(Wednesday, 24 October 2018 21:58) シンディの要望に返信したいがメールアドレスを持っていない、見積は完了です See you soon Genin(Thu, 18 October 2018 16:21) こんにちは、95名の結婚式で料金はどうなりますでしょうか?食前酒からチーズまで？ありがとうございました Cindy MADONINI Julie(Sunday, 09 July 2017 22:46) NadègeとYohannは私の40歳の誕生日パーティーで、特別なパエリア、すべてのゲストが喜んでいた素晴らしいです。この素敵なホームパーティに一緒に参加してくれたのです。パエリアは直接自宅まで持ってきてくれました。彼らは信じられないほど親切で、人間的です。我が家の他の家族サービスでも必ずまたお願いするつもりです。TEMPIA STEPHANIE(Tuesday, 02 May 2017 11:21) 私たちはこの週末に娘エリスの聖餐式を行いました それは非常に美しい瞬間でした 装飾は完璧で、優れた食事でした 疑う余地はありません NADÈGE AND YOHANN ARE SUPER ACCUEILLANT BRAVO TO YOU Mme BONDU Annick(Tuesday, 29 November 2016 15:05) 素晴らしい、洗練された内装でジテ...美味しくて大量のアペリティフ・ディナトワール...オリジナルの美味しいデザートを...。NADEGEさん、YOAHNさん、ありがとうございました...。ベリノワの田舎町で、あなたの家は絵のように美しく、洗練されたアペリティフディナーを楽しむことができました。ナデージュさんは素晴らしいシェフで、ご主人のヨアンさんは特別な歓迎をしてくれて、あなたのゲートは暖かく迎えてくれます。私の50年間、ゲストの方々はこの夜のことを忘れられない思い出にされています。NadègeとYoannあなたたちは本当のプロです、ありがとうございました。 vallienne(Wednesday, 20 April 2016 19:07) とても素敵な部屋、センス良く飾られていて、外の子供用のスペースは完璧です。食事はとても美味しく、シンプルで洗練された、調和のとれた装飾です。ありがとうございました。パピ・ジールさん、マモネットさん、今晩はありがとうございました。Tessier Gilles(Tuesday, 19 April 2016 18:24) 素晴らしい環境で、素晴らしい夜を過ごすことができました。カクテル、ヴェリーヌ、鴨のパルマンティエの間。Nadègeは私たちのために素晴らしい食事を用意してくれました。お客様から多くのお褒めの言葉をいただきました。食事の準備では、Nadègeは常に私たちのニーズに応えてくれました。緑豊かな環境の中で、この美しい家のホストは、場所の装飾と料理のプレゼンテーションの両方で、洗練と簡素を兼ね備えています。敷地内に入った瞬間、人の温もりに引き込まれるように、最初の一口までが勝負です。季節の食材を調理した伝統的な料理です。どんな種類のイベントでも成功させるためのすべての要素が揃っているのです。Vavasseur Isabelle(Wednesday, 28 October 2015 23:20) A big THANK YOU for whole very nice team of Nadège Traiteur.とてもよくアドバイスしていただき、助かりました。プレゼンテーションも完璧で、洗練されたジューシーなお料理にゲスト全員からお褒めの言葉をいただきました。 ナデージュなしでは、私たちのバースデーパーティーは成り立たなかったと思います。</w:t>
      </w:r>
    </w:p>
    <w:p>
      <w:r>
        <w:rPr>
          <w:b/>
          <w:color w:val="FF0000"/>
        </w:rPr>
        <w:t xml:space="preserve">イド395</w:t>
      </w:r>
    </w:p>
    <w:p>
      <w:r>
        <w:rPr>
          <w:b w:val="0"/>
        </w:rPr>
        <w:t xml:space="preserve">トロント - ジョー・サキッチは、敗戦にも動じなかった。1987年にケベック・ノルディークの1巡目指名を受けた彼は、キャリアの初期によく叩かれた。しかし、彼は決してあきらめなかった。「ナショナル・ホッケー・リーグでプレーできることにとても興奮していた」とサキックは語った。ノルディークはサキックの最初の4シーズンでプレーオフを逃し、合計で75-205-40の成績だった。チームがデンバーに移転してアバランチとなった8年目のシーズンに、サキッチはキャプテンとしてスタンレーカップを獲得した。ホッケーオペレーション担当副社長としての1年目、アバランチはもっと早く状況を好転させる準備ができているようだ。チームは6勝1敗0分で、サキッチがプロとして活動を始める前の1985-86シーズンを上回る、フランチャイズ史上2番目の好スタートを切っている。水曜日に行われたカナダのスポーツ殿堂入りを前に、サキッチは、アバランチが最初の6試合で無敗になるとは予想していなかったと認めた。しかし、パトリック・ロイ新監督のもとでチームが開幕から好調な理由を説明するのに苦労はしなかった。ゴールテンディングは信じられないほどだ」とサキックは言い、「（セミヨン）バルラモフはとてもいいプレーをしているし、（ジャン・セバスチャン）ジーグレはボストンのスクリメージラインに送られ、彼はファーストスターに選ばれた」と述べた。みんなしっかりプレーしているし、団結している。そして、それをバックアップするゴールキーパーもいる。本当にチームワークがいいんだ。当然、ロイの評価も高い。彼は、1995-96年にモントリオール・カナディアンズでマリオ・トレンブレーが作った、NHLにおける新人監督によるシーズン最高のスタート記録（6勝0敗）に並んだのである。ロイの採用は、サキッチにとってアバランチのトップとして最初の大きな動きだった。アバランチが2つのカップを獲得したコロワイドでのプレーは、その決断に大きな影響を与えたし、ロイがQMJHLのケベック・ランパーツでベンチに座っていた経験もあった。チームメイトとして一緒にプレーしたが、彼は素晴らしいリーダーだ」とサキックは語った。彼がケベック・シティで何をし、どのような時間を過ごし、どのように若い選手たちを導いてきたか、私は知っています。そして、私としては、彼が若いチームにとって完璧な監督になるだろうと評価しました。"アバランチの平均年齢は27.6歳で、ドラフト1位のネイサン・マッキノン（18歳）とキャプテンのガブリエル・ランデスコグ（20歳）がいる。しかし、マット・デュシェン、ライアン・オライリー、ポール・スタストニーのような他の選手は、ルーキーとは程遠い存在です。まだ若い選手もいるが、5、6、7年目の選手もいる」とサキックは言う。彼らは勝ち方を学び始めており、その経験が役立っているのです。木曜日の夜、アバランチは、ロイとサキッチが記憶に残る戦いを繰り広げたレッドウィングスを相手に、4-2で今シーズン初の敗北を喫した。元レッドウィングスのゴールキーパー、クリス・オズグッドは現在、テレビ局のアナリストとして活躍しているが、かつて対戦した相手が、ベンチ裏で感情的になっているとして脚光を浴びているのである。しかし、それこそがサキックがロイに求めていることなのだ。"それが必要だと思うんです。彼は自分がどこまでプッシュできるかを知っているのです。彼は誇り高い競争者であり、勝ちたいのだ。それが、あなたがコーチに求めることです。「彼は若いチームとの付き合い方を知っている</w:t>
      </w:r>
    </w:p>
    <w:p>
      <w:r>
        <w:rPr>
          <w:b/>
          <w:color w:val="FF0000"/>
        </w:rPr>
        <w:t xml:space="preserve">id 396</w:t>
      </w:r>
    </w:p>
    <w:p>
      <w:r>
        <w:rPr>
          <w:b w:val="0"/>
        </w:rPr>
        <w:t xml:space="preserve">ギリシャの移民到着への対応は軍事化しつつある Modified 16-02-2016 at 13:36 昨年、移民がヨーロッパに到着した主な地点であるギリシャは、トルコからの流れをコントロールできなかったとして、他のEU諸国から非難を浴びている。レスボス島 2016年2月8日 ギリシャは難民を受け入れる準備ができている。これは、2016年2月16日にギリシャのパノス・カメノス国防相が発したメッセージである。欧州連合（EU）が先週金曜日に出したギリシャへの最後通告に対する回答。3ヶ月以内に国境管理を改善しなければ、シェンゲン自由貿易圏から一時的に離脱するリスクがある。欧州委員会は最近の報告書で、「深刻な欠点」があると述べた。ギリシャの特派員、シャルロット・スティエヴァナードは、「それ以来、軍隊は事態の迅速化を求められている」と語った。 ギリシャ国防相の記者会見では、各省、特に市民の保護と輸送を担当する省庁間の協力関係の緊密化が強調された。軍は主に移民のためのキャンプや登録・選考センターの建設を担当しています。パノス・カメノス国防相にとって、ギリシャは義務を果たしている。陸軍や国防省にとっては、ミッション・インポッシブル（不可能）なことであった。準備はできています。5つのうち4つがホットスポット。あと10日もすれば、第5弾が完成します。もう一つの注目点は、北大西洋条約機構の船がエーゲ海に到着していることだ。密輸ネットワークを監視して阻止するだけでなく、トルコ海域で逮捕された難民や移民をトルコに連れ戻す役割も担います。ギリシャの海域で逮捕された人は、ギリシャ側で選別される。パノス・カメノス氏は「難民であれば、ホットスポットを通過し、登録される」と説明する。欧州航路を継続する。難民ではない経済移民であれば、NATOの責任のもと、トルコに送り返される。今後、ボールはEUのコートにあると、出席した各大臣は言っている。この問題は、2月16日（木）に開催される欧州首脳会議で議論されるはずである。「ギリシャをシェンゲン圏から排除することは、我々の問題を何ら解決しない」と、欧州理事会のドナルド・トゥスク議長は火曜日の朝、アテネで述べた。</w:t>
      </w:r>
    </w:p>
    <w:p>
      <w:r>
        <w:rPr>
          <w:b/>
          <w:color w:val="FF0000"/>
        </w:rPr>
        <w:t xml:space="preserve">id 397</w:t>
      </w:r>
    </w:p>
    <w:p>
      <w:r>
        <w:rPr>
          <w:b w:val="0"/>
        </w:rPr>
        <w:t xml:space="preserve">WiFiとBluetoothでワイヤレス接続できるスピーカー。LSXは、コンパクトで汎用性の高いワイヤレスオーディオシステムで、卓越した接続性と真のハイレゾリューションステレオサウンドを兼ね備えています。</w:t>
      </w:r>
    </w:p>
    <w:p>
      <w:r>
        <w:rPr>
          <w:b/>
          <w:color w:val="FF0000"/>
        </w:rPr>
        <w:t xml:space="preserve">ID 398</w:t>
      </w:r>
    </w:p>
    <w:p>
      <w:r>
        <w:rPr>
          <w:b w:val="0"/>
        </w:rPr>
        <w:t xml:space="preserve">フランス人女優Marion Cotillardが、Brad Pittと一緒に、スリラーでもありスパイ映画でもあると言われるRobert Zemeckis監督の次回作の出演を交渉中だそうです。この現在タイトル未定のプロジェクトは、『闇の約束』『七つの子』のスティーブン・ナイトが脚本を手がけ、パラマウントが製作を担当します。マリオン・コティヤールは、夏の終わりに撮影が始まるジャスティン・カーゼル監督のビデオゲーム『アサシン クリード』の映画化にマイケル・ファスベンダーと共にまず出演しなければならないため、当初年末に予定していた撮影を2016年の初めに延期することを決定しています。というわけで、確かに39歳の女優は、ロバート・ゼメキス監督の次回作に、ブラッド・ピットと一緒に出演する可能性は十分にありそうだ。スティーブン・ナイトが書いた脚本の詳細はまだ分からないが、スパイ・スリラーであることは分かっている。</w:t>
      </w:r>
    </w:p>
    <w:p>
      <w:r>
        <w:rPr>
          <w:b/>
          <w:color w:val="FF0000"/>
        </w:rPr>
        <w:t xml:space="preserve">イド399</w:t>
      </w:r>
    </w:p>
    <w:p>
      <w:r>
        <w:rPr>
          <w:b w:val="0"/>
        </w:rPr>
        <w:t xml:space="preserve">またはURL（パーマリンク）を介して、またはURL（パーマリンク）を介して有料サウンドライブラリでは、このファイルは約3€の費用がかかります。だから、少額の寄付でも、Tシャツの購入でも、お気軽にどうぞ。機械式着信音、トリプル。Duration: 00:09 Type: Sound only Mode: Mono ⊕モノフォニックは、1つのチャンネルだけを含むサウンドです。通常、1本のマイクで録音される。まれに、複数のマイクを使用し、ミックスして1つのチャンネルにする場合もあります。例えば、モノラルは今でも電話通信に使われています。ステレオサウンドは「立体音響」のため、音空間の再現を目指します。オーディオCDやFMテープ、レコードなどで使用されるもので、理想的には左右2つの異なるチャンネルが含まれています。条件：スタジオ ⊖残響のない場所で録音された「スタジオ」音です。そのため、比較的純度が高く、例えば、屋内外で撮影した映像の音声処理に簡単に使用することができます。屋外用」の音には、邪魔な要素が含まれています。そのため、完全なピュアサウンドではありません。時には、ちょっとした風、噂、反響などがあります。室内」の音は、通常、残響を多く含んでいます。例えば、屋外で撮影した写真を音声化することはできません。ライン」の音は、完全にピュアな音です。ソース機器のライン出力から録音されています。コンピュータ」の音は、コンピュータ上で作られたものなので、まったく純粋なものです。Realism: Real ⊖実生活に近い状態で録音された「リアル」な音。例：歯磨き粉を使った歯磨き。理想化された音は、実際の状態で録音されたものですが、音のイメージにできるだけ近づけようとしています。例：歯磨き粉を使わないで歯を磨く。スタジオでは、サウンドエンジニアの協力を得て「効果音」が録音されました。例：爪ブラシで石を磨く。サンプリングレート：48,000Hz ⊖1秒間に何個のサンプルで音を構成するかということ。サンプルとは、あるデバイスが処理したり、値として記録したりする時間't'の一種です。ヘルツ（Hz）またはキロヘルツ（kHz）で表される。サンプリング周波数が高いほど、音は豊かになります。同じ音を96kHzでエンコードした場合、サンプル数が2倍になるため、48kHzの2倍の重さになります。オーディオCDは1秒間に44,100サンプル（44,100Hzまたは44.1kHzで表現）、オーディオビジュアルプロジェクトは一般的に1秒間に48,000サンプルです。クリックすると詳細が表示されます。解像度：16ビット ⊖ビットで表現すると、記録された情報の各「ワード」またはサンプルで構成される2進数の単位を示します。オーディオCDでは、1秒間に16個の2進数で構成される「ワード」が44,100個記録される。解像度が高いほど、それぞれの「単語」や「サンプル」がより正確になるため、音がより明確になります。しかし、ファイルは重くなります。同じ音を16ビットでエンコードした場合、8ビットでエンコードした場合と比べ、「言葉」の長さが2倍になるため、2倍の重さになります。クリックすると詳細が表示されます。機材：Tascam DR-40 recorder and Sennheiser ME66 microphone ⊖ Author: Joseph SARDIN Sound no: 1 209 Open WAV (867 Kb) 有料サウンドライブラリーでは、このファイルは約3ユーロで販売されています。だから、遠慮なく小さな寄付をしたり、Tシャツを買ったりしてください。- 評価：6/10 (</w:t>
      </w:r>
    </w:p>
    <w:p>
      <w:r>
        <w:rPr>
          <w:b/>
          <w:color w:val="FF0000"/>
        </w:rPr>
        <w:t xml:space="preserve">イド400</w:t>
      </w:r>
    </w:p>
    <w:p>
      <w:r>
        <w:rPr>
          <w:b w:val="0"/>
        </w:rPr>
        <w:t xml:space="preserve">サイトレボルプロ レボルショップへようこそ!75€から送料無料 - フランス、ベルギー、ルクセンブルグに配送します。ご質問はありますか？お電話でのお問い合わせは、04 75 03 99 81までお願いします。レボルショップへようこそ75€から送料無料 - フランス、ベルギー、ルクセンブルグに配送します。ご質問はありますか？お電話でのお問い合わせは、04 75 03 99 81までお願いします。レヴォルの白磁のボウルは、一日の始まりに欠かせない一品です!シンプルなデザインで、滑らかできれいなラインが、この上なくエレガントなボウルを演出しています。あらゆるテーブルコーディネートと組み合わせることができます。磁器であるため、毎日、いつでも使える耐久性があり、あらゆるシーンで活躍するボウルです。</w:t>
      </w:r>
    </w:p>
    <w:p>
      <w:r>
        <w:rPr>
          <w:b/>
          <w:color w:val="FF0000"/>
        </w:rPr>
        <w:t xml:space="preserve">イド401</w:t>
      </w:r>
    </w:p>
    <w:p>
      <w:r>
        <w:rPr>
          <w:b w:val="0"/>
        </w:rPr>
        <w:t xml:space="preserve">すべての先進国では、時間の最適な使い方、空間の合理的な利用、無駄に対する永遠の戦いが生活の条件となっています。この3つの概念は、わが国ではまったく無視されている。時間と空間は測定できません。私たちは、時間と時間の間を空けすぎ、空間を使うのに時間がかかりすぎています。COUP DE SOLEILS 深淵から立ち上がる 青春と反逆、希望を蘇らせる言葉、既成の秩序を破壊する志を持つ言葉。しかし、若くて反乱軍であるだけでは、この希望を捨て、変化を遂げることはできません。そのためには、私たちを苦しめる社会的騒動に対して、より現実的で、政治的でない、シンプルなアイデンティティーを基調とする集合意識を持つことが不可欠である。C�t� 中庭、C�t�庭 Ms Khedidja, my respects!あなたは、Vox Populiは中庭を見下ろす天窓から見るものだけが好きだと主張し、自分の意見を表明しています。私は、あなたがそれを判断するために私の手を火にかけ、よく庭に設置された��。あなたは世界の中庭のことを何も知らない。それは、まさに鉛の毛布のようなもので、自分の権利を表現し、主張することを許さないものなのです。</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docId:77B43C3B99B8885B85FB77A25CAA9CC8</keywords>
  <dc:description>generated by python-docx</dc:description>
  <lastModifiedBy/>
  <revision>1</revision>
  <dcterms:created xsi:type="dcterms:W3CDTF">2013-12-23T23:15:00.0000000Z</dcterms:created>
  <dcterms:modified xsi:type="dcterms:W3CDTF">2013-12-23T23:15:00.0000000Z</dcterms:modified>
  <category/>
</coreProperties>
</file>