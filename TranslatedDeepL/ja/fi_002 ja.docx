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最近の議論を見ていると、SDPは一般的にどんな問題に対しても強い意見を持っていないことに気づきました。そろそろしっかりとして、頑固で歯抜けな人たちに発言させるべきではありませんか。もし、あなたが議論を始めるためのアイデアがないのであれば、私はいつでも議論に参加する準備ができています。私自身、従業員10人以下の会社を経営している。 私自身、給料日から次の給料日までの間以外はお金がない。 そして、働いた時間はカウントされない。 従業員は自分の時間と他のすべての利益をカウントする。 民主党は労働組合運動と決別するべきだ。彼らは、起業家精神、特に雇用をもたらすスモールビジネスのために立ち上がり始めるべきです。そして、この不合理な28％の資本税を軌道に乗せる.Jutta Urpilainenは民主党の衰退を非難するものではない。 28.11.2010 - Submitted by: pena stadista SDPへの自由な提案：収入の罠、特に若い失業者について多くの話がある、つまり、最終的に彼らは自宅で失業してネットサーフィンする場合よりもさらに少ないお金を持っているのでアルバイトをするべきではありません！...もし民主党が、25歳以下の長期失業者がパートタイムの仕事（補助金などではなく、本当の仕事）を見つけて就くことができたら、現在の住宅手当が減少し始める前に、受け取った失業手当の総額の少なくとも2倍の収入を得られる、という趣旨の失業法の改正案を提案したらどうだろう。例：私の友人の24歳の男の子は、市内の賃貸アパートに住んでおり、3年間失業中ですが、約500ユーロの失業給付（総額）と約330ユーロの住宅給付を受けています。 もし彼がアルバイト（例：民間清掃会社や倉庫）をすれば、彼の住宅給付は急速に減少し始めるでしょう。すでに1200ユーロの総収入で、それは非常に小さいだろう。結果は、無職の時と比べて、ほぼプラスマイナスゼロです(もし、この青年が失業手当の2倍以上の収入（2×510＝1020ユーロ）を得ることができれば、住宅手当は失業手当を超える部分から徐々に減少していくことになるのでしょうか？どうですか、民主党の皆さん、これでは若い人が清掃の仕事をする気にならないのでは？有職者であれば、失業手当の2倍の率で住宅手当が支給されますよ。"Merry Christmas and a Happy New Year T. Pentti Kallio , Helsinki 27.11.2010 - Sender : J 高齢者の仕事を間近で追ったとは、なんと素晴らしい話でしょう。高齢者も若い人と同じように孤独になることがありますから、コミュニティの精神が必要だと思います。私たちはそれぞれ老いに直面しています。あなたの仕事を頑張ってください、Jutta 。あなたは、物事を正確に表現する方法を知っています。来春の選挙に向けて、頑張ってください !16.11.2010 - Posted by : Vox Populi Hi Jutta SDPは決して仕事がなくなることはなく、あなたの党は決して余剰になることはありません。例えば、今、住宅に住んでいる人たちの将来がとても心配です。SDPは、議会の環境委員会でのSaso議長Eric Hällströmの声明に耳を傾け、読むべきだ！ http://www.asumisoikeus.info/ Juttaは、SDPがまだ普通の人々の党であることをあなたの行動で示してください！SDPが一般大衆の党であることを示す。阿蘇のフラットに住んでいる人は、親戚や知人が非常に多い。だから、SDPが住宅地に住む人たちの側に立てば、その手段</w:t>
      </w:r>
    </w:p>
    <w:p>
      <w:r>
        <w:rPr>
          <w:b/>
          <w:color w:val="FF0000"/>
        </w:rPr>
        <w:t xml:space="preserve">イド1</w:t>
      </w:r>
    </w:p>
    <w:p>
      <w:r>
        <w:rPr>
          <w:b w:val="0"/>
        </w:rPr>
        <w:t xml:space="preserve">今、自分用の靴を夢中で探しているシーン。ただ、問題は私の顎がとても細いことです。そして、この ( ) T%R¤ % &amp; / ( ) モダンな靴のソールが外せないという事実 !あるいは、できれば「細かく」成形されているので、かかとが盛り上がっているなど。また、自分の足に合わせて作ったインソールを履くのであれば、それは許されることではありません。まだ靴が揃っていないのに、リスペクタにインソールを注文するわけにはいかない。委託は、.チップはすべて歓迎します。どこで見つけることができ、どのようなブランド（私は広告を考えることができますか）靴は私の場合に考えることができる？靴屋はしばしばかなり頻繁にこの問題で本当に無能なサービスを持っている。 :( 私はハルパ-ホール、奇跡で絶対に素晴らしい秋のスニーカーを見つけました。 彼らは私の足のために作られたかのように、通常ない靴は私の足のかかとに滞在したい、Sievitと他のより高価で、これらはまだいくつかの外国のものだったを除いて、です。私は他の冬（と思う）イルベクセン冬の靴を買って、私の母は、私がそう私自身を賞賛したときに、買ったので、似ている、彼らはまた、絶対に素晴らしいです、良い靴底、パーティーシューズその後別に。また、私は足が細く、跳び箱が高いため、体重が狭い範囲に集中してしまうのです。私は足首が硬いので（つまり、歩くときにかかとで地面を叩く）、多くのクッションが必要です。 私はサロモン、メレル、ナイキから良い靴を見つけることができました。3年前にナイキのウォーキング/オフロードシューズを購入し、ほぼ1年中使用していますが、まだ全くすり減っていません。 おそらく今までで一番足に馴染む靴だと思います。幅がちょうどよく、足が横にずれることがない。インソールをカスタマイズして、かかとの下にリフトを入れ、サイドにパッチを貼りました。このインソールは、他の靴にも使用することができます。去年の冬に買ったアイスバグのスタッドレスもすごくいい。 滑りやすい路面を滑らなくていいし、転ぶ心配もないのは最高。</w:t>
      </w:r>
    </w:p>
    <w:p>
      <w:r>
        <w:rPr>
          <w:b/>
          <w:color w:val="FF0000"/>
        </w:rPr>
        <w:t xml:space="preserve">イド2</w:t>
      </w:r>
    </w:p>
    <w:p>
      <w:r>
        <w:rPr>
          <w:b w:val="0"/>
        </w:rPr>
        <w:t xml:space="preserve">SAMSUNG HCM4216Wに関する意見 SAMSUNG HCM4216Wは、競合他社の製品と比べて使いにくいという意見が多く、信頼性と頑丈さの点で順位が悪いです。しかし、ここで意見が異なる あなたは、推奨される解決策で出てきた問題のSAMSUNG HCM4216Wフォーラムを見てみることができます ユーザーはそれがうまく機能することを発見しなかったが、ここで彼らはすべて同じ意見を共有しています 考えられる高価なオファー SAMSUNG HCM4216Wユーザーマニュアルをダウンロードして製品の機能の適合性を検証することができます 使いやすい ユーザーは次の質問をしました： HCM4216Wは使いやすいか？SAMSUNG HCM4216Wは、9人のユーザーが0から10のスケールで製品を評価し、評価は10/10です。平均評価は10のうち6、標準偏差は2.91です。SAMSUNG HCM4216Wが、技術的に最も優れている、品質が最も良い、またはオプションの範囲が最も広いという点で、9人のユーザーが0～10の尺度で評価しました。</w:t>
      </w:r>
    </w:p>
    <w:p>
      <w:r>
        <w:rPr>
          <w:b/>
          <w:color w:val="FF0000"/>
        </w:rPr>
        <w:t xml:space="preserve">イド3</w:t>
      </w:r>
    </w:p>
    <w:p>
      <w:r>
        <w:rPr>
          <w:b w:val="0"/>
        </w:rPr>
        <w:t xml:space="preserve">SAMSUNG ME55Aについての意見 ユーザーは使い勝手について特に問題を感じておらず、比較的壊れやすいと評価しています。SAMSUNG ME55Aがあなたの問題に対するソリューションであることを確認したい場合は、他のDiplofixユーザーから最大のヘルプとサポートを得るでしょう。ユーザーは、SAMSUNG ME55Aが性能面で非常に優れていることがわかり、ほぼすべての人がこの点で同意しています中程度に手頃な価格 SAMSUNG ME55Aのユーザーマニュアル（仕様、ガイドライン、安全指示、サイズ、アクセサリーなど）にあなたの質問の答えがあります使いやすいユーザーは次の質問をしました： ME55A 使いやすいか？18人のユーザーが質問に答え、0から10のスケールで製品を評価しました。 評価は、SAMSUNG ME55Aが非常に使いやすいと10/10です。 意見の内訳の平均点は7.17、標準偏差は2.61 高性能 ユーザーからの質問： ME55Aはとても良いですか？18人のユーザーが0点から10点の間で評価しました。 評価は、SAMSUNG ME55Aが、そのドメインで、技術的なレベルで最高であり、最高の品質を提供し、またはオプションの最大の範囲を提供している場合、10 / 10であることを示します。</w:t>
      </w:r>
    </w:p>
    <w:p>
      <w:r>
        <w:rPr>
          <w:b/>
          <w:color w:val="FF0000"/>
        </w:rPr>
        <w:t xml:space="preserve">イド4</w:t>
      </w:r>
    </w:p>
    <w:p>
      <w:r>
        <w:rPr>
          <w:b w:val="0"/>
        </w:rPr>
        <w:t xml:space="preserve">AIPTEK DZO-V50についての意見 AIPTEK DZO-V50のユーザーは、実用的でユーザーフレンドリーであり、信頼できると感じています。AIPTEK DZO-V50のユーザーマニュアルをダウンロードして、その機能がお客様のニーズに合っているかどうかを確認することができます。 使いやすさ ユーザーは以下の質問をしました： DZO-V50は使いやすいですか？465人のユーザーが質問に答え、0から10のスケールで製品を評価しました。AIPTEK DZO-V50は非常に使いやすいと評価され、平均評価は6.77点、標準偏差は2.81点でした。 高性能 ユーザーは、次のような質問をしました：DZO-V50は非常に良いですか？AIPTEK DZO-V50は、技術的に最も優れている、品質が最も良い、または選択肢の範囲が最も広いという点で、465人のユーザーが質問に答え、0から10の間で評価しました。</w:t>
      </w:r>
    </w:p>
    <w:p>
      <w:r>
        <w:rPr>
          <w:b/>
          <w:color w:val="FF0000"/>
        </w:rPr>
        <w:t xml:space="preserve">アイディーファイブ</w:t>
      </w:r>
    </w:p>
    <w:p>
      <w:r>
        <w:rPr>
          <w:b w:val="0"/>
        </w:rPr>
        <w:t xml:space="preserve">讃美歌師ヨセフの眺め 讃美歌師ヨセフ Photo : Pyykkönen 崇高な讃美歌師ヨセフは、800年代に生きた修道士である。正教会の著名な典礼詩人、賛美歌作者であり、イコン破壊の時代にはイコン崇拝の強力な擁護者であった 。彼は「教会の甘美な響きのナイチンゲール」と呼ばれています。青年 讃美歌の聖ヨセフ 816年、シチリアの敬虔な家庭に生まれる。両親のプロティノスとアガサは蛮族の支配から逃れ、家族全員でシチリア島からペロポネソス半島のギリシャに移住することになった。そこで15歳のとき、テサロニケのラトモス修道院に入り、後に神権に叙階された。若いヨセフは、修道生活の規則をすべて熱心に実行し、その勤勉さで兄弟団全体を驚かせた。やがて、彼は精神的な知恵と高い理解力を身につけました。テサロニケを訪れたデカポリスの聖人グレゴリウスは、そこでヨセフと知り合いになった。グレゴリオとヨセフはコンスタンティノポリスに到着すると、恐れずに真理を説き、教会の古くからの聖なる教義に堅くとどまるようキリスト教徒に勧めた。しかし、キリスト教徒への迫害が激しくなり、グレゴリウスはヨセフを派遣してローマの教皇レオ2世に助けを求めた。 その頃、コンスタンティノープル教会とローマ教会はまだ分離していなかった。しかし、その任務は危険なものであり、ジョセフの乗った船は妨害され、彼は捕らえられ、クレタ島に幽閉された。クレタ島での獄中生活 クレタ島の獄中生活は、ジョセフにとって非常に厳しいものであった。 しかし、ジョセフは自らの苦難にもかかわらず、飢えと苦しみに落ち込む他の囚人たちを慰め、励ました。 その姿と励ましによって、囚人たちは獄中生活の中でより我慢強くなったと言われている。6年間の投獄の後、ヨセフは支配者レオ・アルメニア人の死後初めて釈放された。 伝説によると、不思議な人聖ニコラスがヨセフに現れ、主の名によって歌うように頼み、奇跡的に彼を牢から出した。 コンスタンチノープルの教会と修道院の建設者としてヨセフがコンスタンティノープルに戻ると、デカポリスのグレゴリウスはもう生きていないことが判明した。ヨセフは聖なる牧師の名誉のために教会を建て、聖人グレゴリオの聖遺物を移した。 彼は教会の近くに修道院を設立し、そこにはすぐに多くの修道士が集まり、ヨセフは彼らを教え、その愛と霊的知恵に満ちた説教は、信徒をも魅了したのである。ヨセフはその後、尊敬する聖バーソロミューに捧げる教会を設立し、その記念に感謝の賛美歌を作ろうと考えた。 聖バーソロミュー記念日の前夜、厳しい断食の中、ヨセフは長い間、神に知恵を授け、聖なる人物にふさわしい感謝をすることができるよう祈り続けたという。夜中に使徒が現れて福音を伝え、「全能の神の御手があなたを祝福し、あなたの魂に天の知恵の流れが注がれますように」と言った。聖霊があなたの上におられ、あなたのビジョンが世界に恵みを与えますように。「この後、ヨセフは聖バーソロミューをはじめ、クレタ島の捕囚から救ってくれた聖ニコラスや聖母マリアなど、多くの人々に賛美歌を捧げるようになりました。これらの賛美歌は、キャノンと呼ばれています。亡命 テオフィロス皇帝のもとで、キリスト教徒に対する新たな迫害が続いた。</w:t>
      </w:r>
    </w:p>
    <w:p>
      <w:r>
        <w:rPr>
          <w:b/>
          <w:color w:val="FF0000"/>
        </w:rPr>
        <w:t xml:space="preserve">イド6</w:t>
      </w:r>
    </w:p>
    <w:p>
      <w:r>
        <w:rPr>
          <w:b w:val="0"/>
        </w:rPr>
        <w:t xml:space="preserve">NOVAK DUSTER ESCに関する意見 NOVAK DUSTER ESCは比較的使いやすい製品であると言えます。しかし、ここでは意見が分かれています。 非常に安価なNOVAK DUSTER ESCのユーザーマニュアルをダウンロードして、製品機能の適切性を確認することができます。 使いやすさ ユーザーは以下の質問をしました：DUSTER ESCは使いやすいですか？NOVAK DUSTER ESCの使いやすさを評価するために、17人のユーザーが質問に答え、0から10のスコアで製品を評価しました。 平均評価は7点で、標準偏差は3.33 高性能 ユーザーからの質問：DUSTER ESCは性能面で非常に優れているか？NOVAK DUSTER ESCが、技術的に最も優れている、品質が良い、または選択肢の幅が広いという観点から、17名のユーザーが0〜10点満点で回答しています。</w:t>
      </w:r>
    </w:p>
    <w:p>
      <w:r>
        <w:rPr>
          <w:b/>
          <w:color w:val="FF0000"/>
        </w:rPr>
        <w:t xml:space="preserve">イドセブン</w:t>
      </w:r>
    </w:p>
    <w:p>
      <w:r>
        <w:rPr>
          <w:b w:val="0"/>
        </w:rPr>
        <w:t xml:space="preserve">ユーザー情報アーカイブ ' 目的地のヒント ' カテゴリ歴史、文化、ブラジル経済 1500 、ブラジルは先住民族によってのみ居住していたまで、主にトゥピ族とグアラニー族のグループによって。ポルトガルの本当の代替は、その世紀の後半に始まった 、貴重なパウブラジル木材で、そこから国がその名前の抽出を描画します。ポルトガルやスペインでブラジルの基本的な金融操作がなかった（中南米のように ... 続きを読む あなたはラージャスターン州のツアーを計画しているのですか？このキング・オブ・インディア・ステートツアーでは、どこに行き、何を見るのかが混在している？私は思う , ジャイプール（首都）とウダイプールは非常に興味深く、魅力的な初めてのツール , 王の土地先 . いくつかの都市や町で , 状態の旅行やツアーで訪問されています。しかし、ジャイプールとウダイプールの旅は、最も近くにあるべき ... 続きを読む マレーシアはアジアでの休暇に最適です ...その多様な観光と美しさは、世界中の観光客を魅了しています。素晴らしいビーチ、野生動物公園、人工のアトラクション、ナイトライフ、ショッピングの楽しみは、本当にマレーシアを本当に観光客のための楽園にしています。毎年、世界のいくつかの観光客のヌックとコーナーは、タイのツアーでマレーシアに来る探索 ... 続きを読む あなたの休日のタイトルは、あなたの時間を最高のものにしたい。 それは外出の日または活動の完全な日であるかどうか、あなたは手で最高の計画を持ってしたいと思う。それは家族旅行に来るとき1つは、国を越えてドライブを取り、標準的なホテルやホテルに一晩滞在することができますが、それは楽にすることができます.あなたの家族のサイズに応じて、あなたは1つの部屋で人々の負荷をしたい終わるかもしれませんか... 続きを読む インドはそれに多様な文化と刺激的な歴史がたくさんある。 インドの多くの都市は、リゾートモニュメント、場所、博物館と何ではないに擬人化歴史の多くを持っています。インドの文化は、異なる文化を統合し、インドで非常に顕著な場所を持っていますが、すべてのように心の一体感を与えるために一緒に織り。 インドのいくつかの非常に有名で重要な都市はアグラ、 ... 続きを読む ラスランブラは、ラランブラとも呼ばれ、スペインで最も有名な通り（それは実際にシリーズで組み立てられた3 gótico /通りです）の一つで、毎年数百万の観光客を集めています。ランブラス通りはバルセロナの主要なランドマークで、遅かれ早かれ、バルセロナをサーフィンする誰もが幅60メートルの仮設歩道に沿って歩くことになります... 続きを読む あなたの上司がようやく仕事から本当の休暇を取ることができるようになるのに十分な時間を与えたのですね。じゃあ、どうすればいいんだ？どこに行けばいいのか？そして、実際に「上質な」休日を過ごすという意味では、どれくらいの余裕があるのでしょうか。彼らの最初の休日の経験の多くの人々のために、彼らはしばしば蒸気取引は、彼らも余裕があるか、または単にので何かに我慢する時間があった前に彼らの帆の下に取られていることがわかります。 続きを読む 毎時間、新しいニュースやニュース-ニュース速報でさらにソーシャルメディアのストーリーや記事のスマックがあります。しかし、調査の残りは、実際には旅行業界は、彼らの主な活動への付加価値としてソーシャルメディアを使用しています。旅行業界とオンライン予約技術プロバイダが取得するために彼らのビジネスでソーシャルメディアを使用する方法6。 続きを読む 宛先管理は、最適なツアー、会議またはイベントを作成するには、インバウンドのツアーオペレーターですあなたのビジネスとあなたの顧客が望むのは、用語を意味する専門家サービスによって提供される必要があります。オン」ベッチンデスティネーションマネジメント会社は、異なるクライアントの数に特化した旅程を作成するために地元の観光のすべての分野の知識と接続することができます。 続きを読む エニスキレン - Co.北アイルランドのファーマナ州は、ファーマナ地区評議会の管轄であり、.NETの中心地である。また、郡内最大の町でもあります。北アイルランド湖水地方の中心地であるこの町は、アーン湖の上流と下流の間にある島に建てられています。観光は地域経済にとって重要であり、景勝地を訪れる観光客は非常に多い。いくつかの... 続きを読む ハルガダツアー・カイロ紹介で毎日提供されるアルバラアツアー</w:t>
      </w:r>
    </w:p>
    <w:p>
      <w:r>
        <w:rPr>
          <w:b/>
          <w:color w:val="FF0000"/>
        </w:rPr>
        <w:t xml:space="preserve">アイディーエイト</w:t>
      </w:r>
    </w:p>
    <w:p>
      <w:r>
        <w:rPr>
          <w:b w:val="0"/>
        </w:rPr>
        <w:t xml:space="preserve">電子メールリスト LKSの活動に関連する電子メールリストは、ヘルシンキ大学から提供されています。年間コース、クラブなどにはそれぞれ電子メールリストがあり、ジョブセンターなどもあります。 コースの電子メールリストは、コースのITマネージャーが管理しており、その名前はLKS/年間コースメニューにあります。 クラブのリストは、クラブの責任者が管理しており、その他のリストは、主にLKSの広報担当者が管理しています。</w:t>
      </w:r>
    </w:p>
    <w:p>
      <w:r>
        <w:rPr>
          <w:b/>
          <w:color w:val="FF0000"/>
        </w:rPr>
        <w:t xml:space="preserve">イドナイン</w:t>
      </w:r>
    </w:p>
    <w:p>
      <w:r>
        <w:rPr>
          <w:b w:val="0"/>
        </w:rPr>
        <w:t xml:space="preserve">私のブログは、私と夫の個人的なお気に入りを集めた仮想の料理本です。 ブログに掲載されているレシピはすべて、私自身の好みに合わせて試してみて、おいしいと感じたものです。 失敗作や滑稽な試みもありますが、ほとんどのレシピは、私自身が喜んでもう一度作りたいと思うものばかりです。子どもが生まれてから、子どもたちをテーマにしたパーティーや、手軽な手料理に分があるようです。プイストラのインテリアデザインブログをご覧ください。ご来場ありがとうございました。ご挨拶 , Petra 私たち家族は今、インフルエンザを最大限に活用し、ほぼ2週間前から病気になっています。 私は少し退屈し始めていたが、幸いにも病気も後退し始めている！私は、このような場合、私はそれを行うことができます。料理が好きでない人が常にここにいて、それ以外は何も味がしないので、料理のモチベーションがかなり下がっています。しかし、この野菜ステーキは病気になる前にも作っていて、正直言って好きでした !ひよこ豆のステーキ 1パック（約380g） 熟したひよこ豆 10cm 長ねぎのみじん切り 1個（オーガニック） レモンの皮 おろし 100g フェタチーズ 1dl 牛乳 ½dl 小麦粉 2個 卵 ブラックペッパー 揚げ用オイル フォークでボウルに入れたひよこ豆をつぶす .ネギとレモンの皮を混ぜ合わせる。フェタチーズを砕き、残りの材料と一緒にボウルに加える。 よく混ぜる。フライパンに油を熱し .ひよこ豆をスプーンですくい、フライパンに入れる。数分で、自分用のページを作成できる「お気に入り」機能を使えば、フォローしているブログの新着記事を一目で見ることができます。Facebookを使って簡単に登録することができます。ログインはこちらから :</w:t>
      </w:r>
    </w:p>
    <w:p>
      <w:r>
        <w:rPr>
          <w:b/>
          <w:color w:val="FF0000"/>
        </w:rPr>
        <w:t xml:space="preserve">イドテン</w:t>
      </w:r>
    </w:p>
    <w:p>
      <w:r>
        <w:rPr>
          <w:b w:val="0"/>
        </w:rPr>
        <w:t xml:space="preserve">Application form Search Safera Oy - More security for your home Compiled by : Sari Okko , photo : Safera Oy In the beginning there was problem, a mutu-idea and a belief in your own doing .試行錯誤の末に商品化され、その未来は明るい。安全技術「Safera」を搭載したクッキングフードなら、これまで以上に安全な暮らしが実現します。2006年、保険会社のフェニアから「調理器の火災は大きな問題であり、それを防ぐ適切な解決策は市場に存在しない」という情報を得たことが始まりでした。"調理器の火災を防ぐ "ということは、"調理器の火災を防ぐ "ということです。Safera Oyの社長であるHenri Andellは、「私たちは、起業家としての経歴、製品開発能力、安全製品の設計経験を持っていたため、この情報を手に入れることができました」と述べています。そして、調理器具の火災を効果的に防ぐには、調理器具の電源管理と消火装置が重要であることに気づきました。「最初の原稿を書き上げた後、起業家たちは、このアイデアを調理用フードメーカーと一緒に実現する必要性を理解したのです。「2007年のベンチャーカップに参加し、ほぼすべての賞を獲得したときから、このアイデアは商品として形になり始めました」。アンデリによれば、発明財団からの資金援助は、特にプロトタイプの段階で重要な役割を果たしたという。「財団は発明家の言葉を理解し、初期の段階では具体的なアイデアと資金が必要なだけで、成功の保証はないことを理解しています。「柔軟な資金提供、わかりやすい手続き、官僚主義が少ないことなどが評価されています。"財団からの資金提供により、最初の混乱した試験段階において、まさに必要なサービスを購入することができました。"成長戦略を持つ企業にとって、市場は急速に拡大している .「スウェーデンの有名な不動産デベロッパーであるFamiljebostäder社は、すべての新築ビルにSaferaフリースセキュリティシステムを装備することを決定しました。「発明には、発明者の人格が必要である。アンデルは、小学校の時にすでに発明家になることを決めており、その職業選択も当時のアイドル、ペッレ・ペロトンに触発されたものだった。"私の目標は、ペッレ・ペロトンのようにクリエイティブになること、ハンヌ・ハンヘのように幸運をつかむために努力すること、スクルージ・ダックのように稼ぎ、ドナルド・ダックのように地に足をつけることです」とアンデルは語っています。</w:t>
      </w:r>
    </w:p>
    <w:p>
      <w:r>
        <w:rPr>
          <w:b/>
          <w:color w:val="FF0000"/>
        </w:rPr>
        <w:t xml:space="preserve">アイディーイレブン</w:t>
      </w:r>
    </w:p>
    <w:p>
      <w:r>
        <w:rPr>
          <w:b w:val="0"/>
        </w:rPr>
        <w:t xml:space="preserve">漫画「Kuikka ja Vili」は、かつてフィンランドで「Quick ja Flupke」として知られていた漫画です。 WSOYは1980年代に6枚のQuick ja Flupkeアルバムを出版しています。このシリーズは、ジョルジュ・レミまたはエルジェによって制作され、彼の作品にはタンタンという漫画もあります。 古いクイックとフルプケのファンである私は、名前の変更が最初は奇妙に見えたことを認めなければなりません。 しかし、少し最初の訪問後、新しい名前は私の口の中で非常に良い味がし、より快適に発音することができます.もう、誰かが「フルプケ」と言っただけなのか、近くのどこかで梅の石を吐いたのか、気にする必要はないのです。まあ、いずれにせよ、この新しい名前は、例えば、Pertsa and Kilu と賞賛されているが、それは間違いなく、ノスタルジックで少年らしい。 アルバムのフィンランド語の翻訳も、うまく古風なスタイルになっている。 Quick and Flupke ... すみません、 Kuikka と Vili は、故郷の通りや公園を歩き回り、いろいろないたずらをしているブリュッセルっ子の仲間たちである ...この悪ガキたちは、この件で大人たちと小競り合いになり、特にブロックの警官であるコンスタブル15は、ドゥディとヴィリが騒ぎ出すと、彼の迷惑な二重口髭に何発か弾をぶち込まれる。少年たちは悪意を持って呼び出すことはできませんが、時には助けるためにさえ誠実な願望がありますが、あなたは何ができますか。この少年たちは、1930年代のベルギーでも少年だった。 WSOYから出版されたアルバムの基準に慣れている人にとっては、『クイッカとヴィリ』は残念な作品だ。 ジョークはかなり面白いところもあるが、いくつかのストリップでは、何十年も時間が経過しているようだ。 私は、『クイック』と『フルプケ』のアルバムが非常にタイムレスだったことを覚えているが、このタイムレス性こそがすべての素晴らしいコミックが共通して持っているものである。また、『クイック』や『フルプケ』に収録されているシリーズよりも、『クイック』や『フルプケ』の方が古く、「黄金時代」の一般法則を信じれば、制作期間の中頃からだと思います。 もし、過去に『クイック』と『フルプケ』を読んで、気に入ったものがあれば、確かに『クイック』を購入されるといいと思います--このシリーズは、これまでフィンランド語で出版されていなかったからですが--。しかし、初めて読む人が「クイッカ・ヤ・ヴィリ」のアルバムだけでこのコミックの印象を決めてしまうと、ちょっと困りますね。今後数年のうちに、『クイックとフルプケ』／『クイッカとヴィリ』の全シリーズがフィンランド語で1冊のハードカバーとして出版されれば素晴らしいことです。 もちろん、若い読者は、警部がどうして「クーナケンプフ」になったのか、10月8日と9日の晩になぜ雪が降ったのかも分かるはずです。 文中に使われている画像、商標、キャラクターの著作権はそれぞれの所有者に属しています。 テキスト自体の著作権と責任は著者に帰属しています。引用の際は、少なくとも著者名とサービス名を明記してください。また、オンライン引用の場合は、サービスまたはこのテキストへの直接のリンクを明記してください。</w:t>
      </w:r>
    </w:p>
    <w:p>
      <w:r>
        <w:rPr>
          <w:b/>
          <w:color w:val="FF0000"/>
        </w:rPr>
        <w:t xml:space="preserve">イド12</w:t>
      </w:r>
    </w:p>
    <w:p>
      <w:r>
        <w:rPr>
          <w:b w:val="0"/>
        </w:rPr>
        <w:t xml:space="preserve">教会の4年ごとの報告書 2008-2011 A connection with congregation engages church membership 教区の信徒は、自分の教区と十分なつながりがあれば、教会の会員であり続ける可能性が最も高いのです。教会への帰属を強く意識している教会員は、通常、この1年間に教会と数回接触した人たちである。 また、教会からの離脱を検討している人の大半は、この1年間に教会と接触したことのない人たちである。 この結果は、教会の4年間のレポート「挑戦する教会：フィンランド福音ルーテル教会 2008-2011」（2012年10月23日火曜日発行）に基づいています。"この研究は、教会研究センターのHarri Palmu, PhD, Hanna Salomäki, PhD, Kimmo Ketola and Kati Niemeläによって書かれました。 ルーテル教会の戦略では、信徒に年5回連絡を取ることを目標に掲げているのだそうです。フィンランド人のわずか10％が、少なくとも年に5回、信徒から個人的な接触を受けたと感じた( Gallup Ecclesiastica 2011 , N=4930 ) 。 接触には、会合だけでなく、手紙のような信徒からの他の個人的な接触も含まれる。この調査によると、教会活動への参加は、定期的なもの、時折のものともに、4年間で減少していることがわかりました。主礼拝は4年間で14％の出席者が減少した。2011年、フィンランド人の6％（教会員の7％）が少なくとも毎月礼拝に出席しているが、大多数（66％）は年に1回以下か全く出席していない。フィンランド人は祝日に礼拝に参加することが少ない。最も人気のある祝祭日の礼拝への出席者は、4年間で16％減少した。例えば、クリスマスの礼拝に参加する人の数は、2011年には4年前より13万人以上減少しています。しかし、その逆の例もあった。礼拝を発展させるプロジェクトによると、礼拝の計画に力を入れている教会では出席率が上がっている。 多くのフィンランド人にとって、教会の礼拝は教会との重要なつながりであるが、以前よりも多くのフィンランド人に届いていない。 2011年に洗礼を受けたフィンランド人は78％（2007年は84％）。 2000年代を通して教会の叙任の割合は大幅に減少している。昨年、教会での結婚式は全結婚式の53％を占め、少なくとも一方が会員であるカップルの62％を占めた.また、教会で行われた結婚式の数は、全結婚式の50％を占め、少なくとも一方が会員であるカップルの62％を占めた.教会での挙式を希望する人は、初めて結婚する人、35歳以下が最も多い。また、教会葬の割合も同様に減少しておらず、2011年には約95％の故人が教会葬を受けた。 この結果は、教会礼拝後のコンタクトの維持をより重視するよう、教会に求めている。この4年間の報告書によると、教会の礼拝後に教区の人々と連絡を取る割合は、以前より低くなっています。教会はオンラインで積極的に活動しています 当期、教会は一般市民との新しい交流方法を開発し、ソーシャルメディアやオンライン・コミュニケーションの利用が非常に急速に増加しました。スピリチュアルライフ・オンライン（HEV）プロジェクトは、2009年にスタートしました。これは、霊的なオンラインワーク、教会独自のオンラインサービス、スタッフのトレーニングなどの開発に使用されています。この教会では、Suomi24のウェブサイトに「Church Listening」というコラムを掲載し、Facebookに「Church in Finland」という独自のページを設けています。 FBページでは、教会の職員とチャットができるようになっています。報告期間中、宗教は活発な社会的議論の対象となりました。 大司教の選挙は多くのメディアで議論され、印刷物やソーシャルメディアの両方で、教会における同性カップルの地位、宗教団体における児童虐待とそれに関連する告解の秘密が議論されました。 新神論は冒涜に関する議論を刺激しました。 数万のボランティア 近年の教会は、ボランティア活動の強化に注目しています。</w:t>
      </w:r>
    </w:p>
    <w:p>
      <w:r>
        <w:rPr>
          <w:b/>
          <w:color w:val="FF0000"/>
        </w:rPr>
        <w:t xml:space="preserve">イド13</w:t>
      </w:r>
    </w:p>
    <w:p>
      <w:r>
        <w:rPr>
          <w:b w:val="0"/>
        </w:rPr>
        <w:t xml:space="preserve">天然の植物エキスを大量に入手することは難しいため、市販されている石油製品の多くは、複数の化学成分を含んでいたり、低品質の業務用オイルで希釈されています。 中には、製造コストを節約するために異物混入しているオイルもありますね。精油の品質を決定する要因は純度だけではありません。 使用する植物やその品質、生育状況も抽出される精油の品質に影響します。エッセンシャルオイルを販売する企業は、各サンプルがライン全体の厳しい品質基準に合致しているかどうかを確認するために、エッセンシャルオイルの分析を行うことが重要です。品質管理に用いられる一般的なテストには、官能評価、色と透明度、ガスクロマトグラフィーと質量分析計( GC-MS )を用いた実験室や研究所でのテストがある。 GC PMSは、揮発性オイルの識別と分析に用いられる主なツールである。エッセンシャルオイル製品の品質を知る簡単な方法は、それがAOC証明書を持っているかどうかを常にチェックすることです , Appelation d' Origine Controlee認証の頭文字です。AOC認証は難易度が高く、フランスの高地畑でオイルから抽出した植物から品質管理された環境でしか与えられません。 しかし、それがなくても本物で品質認証が望ましい製品はたくさんあります。 多くのお客様は合成揮発油を純粋と信じて購入されています。合成油の多くは、健康や環境に有害な石油系溶剤を含んでいます。家庭で簡単にできる純精油と合成精油の見分け方は、吸水紙に数滴のサンプルオイルを垂らすことです。彼らは乾燥蒸発させたときに純粋なエッセンシャルオイルは、任意の残留物を残していない、原油の溶剤はありません。 それは、彼らがより高価であっても、良い品質、純粋な油を購入することをお勧めします 、エッセンシャルオイルを使用するための全体の理由の介入安い模倣損失ため。</w:t>
      </w:r>
    </w:p>
    <w:p>
      <w:r>
        <w:rPr>
          <w:b/>
          <w:color w:val="FF0000"/>
        </w:rPr>
        <w:t xml:space="preserve">イド14</w:t>
      </w:r>
    </w:p>
    <w:p>
      <w:r>
        <w:rPr>
          <w:b w:val="0"/>
        </w:rPr>
        <w:t xml:space="preserve">国有化はコストのかかる問題だった 新国家の経済をどのように構築していくのか？エストニアでは、1992年に正しい判断がなされました。 中古の工場を誰が買うのか？生産はしているが、機械が古く、設備も貧弱で、生産効率も悪い。この工場は輸出製品を持たず、海外から原材料を輸入している。 多くの従業員がいて、工場は軒並み借金を抱えている。そんなものは、売ってしまえばいいのです。社会主義が崩壊した後、社会主義諸国は、自分たちが想像していた以上に経済が悪化していることにショックを受けた。 東欧諸国には、有名なブランドを生産する工場があり、経済体制が違っても、それらの工場は儲かっているように見えたのだ。政治家の盲点は、世界のどこかでどんな商品がどんな値段で作られているのか、誰もよく知らないことだった。国境が開かれると、鉄のカーテンに守られていた業界に、国際競争が疾風のごとく襲いかかる。タリンでは、キーロフの漁村で「メレンバアト（海の泡）」というシャンプーが人気だった。 原料不足のソ連では、魚油をベースにしたシャンプーだったが、ハイテクで高度な製法により、ソ連時代のエストニアの店では、まったく問題ないシャンプーが売られていた。自由なエストニアでは、海の泡は長くは生きられなかった。社会主義世界には、同じような製品がたくさんあり、それ自体は良いのだが、使い勝手が悪い。 工場を救え 独立したばかりのエストニアの政治家たちは、競争力のない陳腐化した製品のために、国の産業全体が崩壊してしまうという恐ろしい問題に直面することになる。早く手を打たないと、エストニアは割高な農産物を中心に生産してしまうことになる。同時に、もう一つの問題があった。それは、すべての産業が国有であり、社会主義国家は悪いオーナーであることが証明されたことだ。社会主義諸国では、さまざまな原則に従って、産業が民営化された。空っぽになった国の財源を調達するために、オークションで売られたのだ。工場は労働者が作ったものだから、労働者に渡された。あるいは、工場の株を買うための証券という形で、全住民に配られた。エストニアでは、賢明にも、彼らは違ったやり方をしました。 よく知られているように、エストニア人は常に賢明な旅行者でした。 彼らは、偏見なしに他の場所で行われていることを見て、ドイツモデルを選びました。ドイツは統一後、ドイツ民主共和国の産業遺産を民営化するため、工業プラントの価格ではなく、投資に重点を置いて、「トリューハンド」を設立した。エストニアでは民営化庁が設立され、1992年秋の初の自由議会選挙の直後に民営化が始まった。 いくつかの大企業はすでに緊急融資で運営されており、中には国によって債務が凍結されているところもあったため、民営化は急務であった。民営化の対象は、大企業が約200社、中小企業が約3,000社にのぼるとみられている。その目的は、2〜3年かけて次々と民営化リストを作成し、産業を民営化することであった。交渉が進むにつれ、契約締結に時間がかかるようになった。そのため、数十社に絞られた</w:t>
      </w:r>
    </w:p>
    <w:p>
      <w:r>
        <w:rPr>
          <w:b/>
          <w:color w:val="FF0000"/>
        </w:rPr>
        <w:t xml:space="preserve">イド15</w:t>
      </w:r>
    </w:p>
    <w:p>
      <w:r>
        <w:rPr>
          <w:b w:val="0"/>
        </w:rPr>
        <w:t xml:space="preserve">中小企業は未来の鍵 最近の中小企業バロメーターによると、中小企業は未来に対して楽観的です。売上高の増加や収益性の向上は信頼感を高め、新規投資や従業員の増員を促しています。特に、ヴァルカウス地方の中小企業の売上高と収益性が、全国平均を上回っていることは喜ばしいことです。中小企業は雇用と繁栄の鍵であり、国内市場の成長と発展にとってその重要性は否定できない。 ヴァルカウス地方では、伝統的な林業が再編に伴い活動を縮小しているため、その傾向はより顕著になってきている。中小企業は、地域経済の未来を築く上で重要な役割を担っています。また、最も大きな成長の可能性を秘めています。彼らは、拡大し、新しい技術革新を導入し、新しい雇用を創出し、その結果、繁栄する機会を持っています。自治体の意思決定において、中小企業はあまりに注目されていないことが多い。例えばヴァルカウスでは、長い間、ある大企業の名前が当たり前のように使われ、地元企業への支援は薄かったのです。長年にわたり、このことは認識されてきましたが、企業のニーズはまだもっと考慮されるべきなのです。企業と経済政策担当者のコミュニケーションは、緊密で、自然で、スムーズでなければならない。 この点で、企業とのフットワークは計り知れない価値をもっている。また、社会人のニーズに対応したプランニングが必要です。ヴァルカウス地方は、構造的な変化を遂げている地域であり、ここ数年、中小企業の誕生と成長のための外部資金援助を受けることができるユニークな機会を得ています。しかし、企業の関心は低く、せっかくの補助金も的外れなものになりかねない。 また、国のイノベーション制度に参加している企業も少なすぎる。起業家は、これを促進する役割を担っているのです。</w:t>
      </w:r>
    </w:p>
    <w:p>
      <w:r>
        <w:rPr>
          <w:b/>
          <w:color w:val="FF0000"/>
        </w:rPr>
        <w:t xml:space="preserve">イド16</w:t>
      </w:r>
    </w:p>
    <w:p>
      <w:r>
        <w:rPr>
          <w:b w:val="0"/>
        </w:rPr>
        <w:t xml:space="preserve">フィンランド・オリエンテーリング連盟のCEOであるMikko Salonen氏は、この地域のツアーでVirkiä-Jukola事務所に立ち寄り、この地域で3つのワールドカップ大会の連戦が、6月中旬のLapuaでのワールドカップ開会とJukolaリレーで最高潮に達すると指摘しました。 「南オストロボスニアで大きなオリエンテーリングの大会がこれほど集中することは、この大会がクラブに対してオープンになってから偶然になったことです.また、2012年に開催されるFin5レースウィークが、この地方によくなじむと付け加えた。同州での最後のFin5ウィークは、1994年にラプアとユリスタロで開催され、シンプシオ（1日目）、ウンタマラ（2・3日目）、シンプシオ（4・5日目）で競技が行われた。このCEOの訪問は、単なる訪問ではなく、同じ日にSSLとヴィルキア・ユーコラ社の間でいわゆる「排出権協定」が結ばれたからだ。ヴィエスティの事務局長であるユハ・ニヴコスキ氏は、ヴィルキア・ユーコラが900枚のカード、300個のグリッドスタンプ、20個のスタートスタンプ、16個のオンライングリッド、14個のゴール用リーダースタンプを使用することがリース契約で保証されていると述べました。契約では、テスト済みのグリッドスタンプが保証されています。冬の間、ヴィルキアの代表者は、ワールドカップの第1ラウンドの開催に関する補助金を得るために連盟と交渉してきました。 サロネン氏は、今回の訪問で、連盟が国際オリンピック連盟（IOF）の定める一定の費用を支払うと教えてくれました。 それは、数千ユーロの規模になるとのことです。組織委員会の会議に出席したカウカメツァイネン会長のSalonen氏、Reimo Uljas氏、SSL監修者のArvo Kantola氏は、いずれもVirkiä-Jukolaの手配は予定通りであると述べています。しかし、ボランティアの募集をもっと強化したいとのことでした。オリエンテーリング連盟のCEOであるミッコ・サロネンの喜びの表情は、Virkiä-Jukolaに関わるすべての人に伝染していくのです。</w:t>
      </w:r>
    </w:p>
    <w:p>
      <w:r>
        <w:rPr>
          <w:b/>
          <w:color w:val="FF0000"/>
        </w:rPr>
        <w:t xml:space="preserve">イド17</w:t>
      </w:r>
    </w:p>
    <w:p>
      <w:r>
        <w:rPr>
          <w:b w:val="0"/>
        </w:rPr>
        <w:t xml:space="preserve">この法則によれば、全宇宙とそこに住むすべての生物は、不完全な形態からより高度で高貴な形態へと進化するのである。この法則は、昔の賢人たちが知っていて、神殿の学校で司祭たちが教えていたのですが、キリスト教の時代には忘れられていました。しかし、なぜ人間は例外で、自然界と同じ法則で進化しないのだろうか？進化の法則は普遍的なもので、例外はありません。 自然は7段のはしごのようなもので、生物はその進化の過程で下降したり上昇したりしています。この進化の梯子の一番下の段には、人間の目で見る限り、鉱物界に包まれた生き物がいて、その上の段には植物や動物がおり、一番高い段には人間がいる。 この教義はすでにインドアーリア人の聖典の中で、「石は植物に、植物は動物に、動物は人間になる」と表現されています。すべての真の宗教、科学、哲学の母体である古代の神秘主義によれば、自然界には鉱物王国の下に、鉱物王国に含まれる存在よりもさらに未発達な3つの王国、素粒子王国があり、それらは千里眼の霊眼によってのみ見ることができる。 しかしながら、外側に見える自然の形態は、その底にありその中で発展する何かのカーテンや容器にすぎない。 科学はそれを「モナード」と呼び、宗教は「魂」と呼んでいる。文明社会では、人間だけでなく、動物や植物も魂であることが理解され始めている。 自然の王国は、魂（モナド）の通過と発展の段階なのである。人間の王国は、人間が超人的になる、さらに高い発展段階への橋渡しであり、渡りに船なのです。キリスト教もまた、あらゆる真の宗教と同様に、人間のより高い発展について語っている。その純粋主義的な方向性が、キリストに従うことや「キリストになること」を拒絶する代わりに、この世の救い主イエス・キリストが人の罪を贖うために自ら進んで十字架に釘付けになったので、人は死後に天国か地獄、永遠の至福か永遠の罰へと飛躍すると教えている場合です。というのは、キリスト教の教義は、その深い意味が霊的、科学的、哲学的に説明されないと、理性と戦っているように見えるからである。キリスト教の神秘主義者は、すべての偉大な宗教の神秘主義者やすべての国と時代の賢人のように、私たちの惑星と太陽系の高次の領域から来る、より高い、霊的存在、天使または人間の中に化身した神（自己）が存在することを何千年も一貫して教えてきました。しかし、彼の傲慢と利己主義、愚かさと欲望のために、彼の神性を知ることを学ぶために、苦しみと失望の道によって、ここ地上の彼の精神的、天国の家、無形世界から追放されている、すなわち。宇宙の神」との交わりを、奉仕活動を通じて生活の中で実現すること。キリスト教では、使徒パウロによると、神性を自己認識した人を「神人」、つまりキリストと呼んでいる.この呼称は古代の秘儀から取られたもので、人間が自発的に地上の肉体の十字架を放棄し、立ち上がることを可能にする発達とイニシエーションの度合いを表しています。</w:t>
      </w:r>
    </w:p>
    <w:p>
      <w:r>
        <w:rPr>
          <w:b/>
          <w:color w:val="FF0000"/>
        </w:rPr>
        <w:t xml:space="preserve">アイディーエイト</w:t>
      </w:r>
    </w:p>
    <w:p>
      <w:r>
        <w:rPr>
          <w:b w:val="0"/>
        </w:rPr>
        <w:t xml:space="preserve">Nummelan Aluelämpöは、エネルギー供給において、森林チップなどの再生可能な国産燃料や地域燃料の使用に大きな投資を行っています。バイオ燃料の使用は、競争力のあるエネルギー価格と環境にやさしいオペレーションを可能にし、Martelaがエネルギーソリューションを選択する際の重要な基準でもありました。 この契約により、当社の二酸化炭素排出量は最大87％削減され、エネルギーコストも以前より削減されます。私たちはヴィヒティ市最大の民間雇用主であり、熱生産に地域暖房を選択することで、市の環境への配慮を高めています」と、Martela社の工場長Pasi Rautiainenは述べています。Nummelan Aluelämpöは、約20kmの地域暖房ネットワークを構築しました。 すでに100件以上の地域暖房の契約があり、力強い成長が続いています。 地域暖房は効率的で簡単、かつ環境に優しい暖房方法です」とNummelan Aluelämmöの社長Jarmo Kuosa氏は述べています。 Advenは、信頼できるエネルギーソリューションと地域暖房を提供するエネルギー会社です。アドヴェンの事業は、顧客のニーズに合わせた完全なソリューションに基づいており、環境への影響を最小限に抑えながら、信頼性と費用対効果の高いエネルギー生産を提供しています。 アドヴェンの製品には、産業用蒸気および冷却、熱、冷却ソリューション、ガス、電気などがあります。 アドヴェンの2012年の売上高は1億8600万ユーロでした。詳細については、www.adven.fi をご覧ください。</w:t>
      </w:r>
    </w:p>
    <w:p>
      <w:r>
        <w:rPr>
          <w:b/>
          <w:color w:val="FF0000"/>
        </w:rPr>
        <w:t xml:space="preserve">イド19</w:t>
      </w:r>
    </w:p>
    <w:p>
      <w:r>
        <w:rPr>
          <w:b w:val="0"/>
        </w:rPr>
        <w:t xml:space="preserve">ヤリは今でも私を指導してくれていますし、前回のダイエットでは彼と一緒にトレーニングするユニークな機会もありました。昨年秋からは、ほぼ常時一緒に練習できるようにスケジュールを組むことができました。 秋には、「ジュンヌ部門」のもう一人、ユウソ・サロラハティがチームに加わりました。タンペレでの主な練習場所はWFCで、たまにNokian Liikuntamaailmailmaでも見かけることがあります。 今年の目標は、フィットネスが少なくとも多少合理的に見えるように、できるだけ多くの筋肉量を増やすことです。 ここでは、成長するために丸一年です、だから体重のためだけに急ぐ必要はありません。昨年のレースから今日までで20kg体重が増え、さらに増えているようです。 現在の状態を写真で紹介します。2015年秋のCBBレースに向けての旅についてここに書きます。 インスタグラムでは@joonasleppとしてフォローすることも可能です。</w:t>
      </w:r>
    </w:p>
    <w:p>
      <w:r>
        <w:rPr>
          <w:b/>
          <w:color w:val="FF0000"/>
        </w:rPr>
        <w:t xml:space="preserve">イド20</w:t>
      </w:r>
    </w:p>
    <w:p>
      <w:r>
        <w:rPr>
          <w:b w:val="0"/>
        </w:rPr>
        <w:t xml:space="preserve">10月6日、モスクワでサーレマー島（エゼル島）からの無線メッセージを受信した。「私は無線監視を止める。しかし、我々の特殊部隊はまだムーンズンスク島（モストスニー島）で戦っていたため、救援に飛びませんでした。なぜ、分遣隊の派遣を間に合わせなかったのか？私たちが知らなかったこと．海軍のVVS（軍）司令官は、幕僚と技師を伴って空港に現れました。彼はIAP第13連隊長に、24時間以内にパイロットのグループを完成させ、10月7日にハンコ空港への飛行を保証せよとの命令を下した。 しかし、その時持っていた飛行機は3機だった。 これにさらに3機の「イシュトカ」（I-16 ?）を加え、作業は本格化した。14人の技術者、エンジニアがすぐに全機の修理に取りかかった。司令塔に呼ばれたのです。そこには、すでに見慣れたパイロットが座っていた。連隊長は、ムンズンドスキー島に駐留する航空部隊を強化するための要員の編成を発表した。連隊の参謀長であるレイトベルク少佐は、「ワシーリエフ中尉は第一戦隊の司令官で、第一戦隊の最古参である。 デニーソフは刺されたように飛び上がり、参謀長を遮って叫んだ：「私が戦隊長だ！」と。座れ、同志デニソフ！スタルヒン中尉は第1戦隊のパイロット、ゴルベブ中尉は第2戦隊の司令官、彼は副司令官でもある、ベイスルタノフ中尉は第2戦隊のシニアパイロット、タタレンコ中尉は第2戦隊のパイロットである。そして、レイトバーグ少佐は、ハンコ飛行部門の最年長者であるイリーナ機長のために、ハンコへの乗り換え便の準備をするように命じた。 夕方まで、乗り換え便のルートを検討することになった。フィンランド湾の中央部、400kmに渡って海岸線が敵の手中にあったのだ。敵の戦闘機と遭遇したときのために、いくつかの戦闘方法を用意しておいた。フィンランド軍の砲撃が絶えないハンゴ飛行場への上陸に注目が集まった。 まだ朝まで時間があったので、荷物をまとめて街に出て家族と合流した。 幸いなことにサシェンカは家にいた。彼女は長い間黙っていたが、まるで私が他人になったかのように鋭い視線を送ってきた。全員が骨になれば、あとは溶けてしまう。さて、明日は1回だけミッションに飛び出して、また戻ってくるか...。私の言葉の後、彼は頭を下げて、私を見ずにこう尋ねた。1週間前にパイロットの妻がそう言ったんだ - サーシャ！潜ったのはヴィクトル・ゴルベフ軍曹だった。同姓同名で混乱させられた...。離婚するまでの時間は、あっという間です。数時間が瞬く間に過ぎていった...。朝8時、私はすでに空港で飛行機のチェックをしていた。私は、補助タンクの新しい形状に目を向けました。技術者によると、このタンクを使えば、時速500kmで飛ぶことができるそうです。テスト飛行の後、充填するという。しかし、私はどうしてもすぐに埋めてほしいと言いました。空港で、増量分のガソリンの蛇口をひねった。</w:t>
      </w:r>
    </w:p>
    <w:p>
      <w:r>
        <w:rPr>
          <w:b/>
          <w:color w:val="FF0000"/>
        </w:rPr>
        <w:t xml:space="preserve">アイディー21</w:t>
      </w:r>
    </w:p>
    <w:p>
      <w:r>
        <w:rPr>
          <w:b w:val="0"/>
        </w:rPr>
        <w:t xml:space="preserve">クラウドポイントは、あらゆる場面でお客様をサポートすることをお約束します。私たちは、刻々と変化する世界の中で、ボタンを押す前にあなたのために考えます。私たちの協力的なアプローチは、私たちが働く場所での成功を確実なものにします。このブログでは、GoogleアプリケーションやGoogleの活動に関するニュースを発信しています。4 July 2012 Google+ Eventにビデオグリーティングを追加する方法 先週、Google+は多機能なイベント機能を発表しました。誕生日パーティーの招待状を作成したり、職場で時間指定のビデオ会議を開催するなど、効果的に利用することが可能です。イベント機能では、特定の時間にハングアウトのビデオ会議を開催し、必要な人に招待状を送ることが可能です。例えば、これを利用してプロジェクトミーティングを行うことができます。会議のスケジュールが立て込んでいることが事前に分かっているので、参加者全員に対して会議のトピックを明確に提示したい ...そこで、招待状に直接、必要な情報を掲載したYouTube動画を追加するのはどうでしょう !</w:t>
      </w:r>
    </w:p>
    <w:p>
      <w:r>
        <w:rPr>
          <w:b/>
          <w:color w:val="FF0000"/>
        </w:rPr>
        <w:t xml:space="preserve">イド22</w:t>
      </w:r>
    </w:p>
    <w:p>
      <w:r>
        <w:rPr>
          <w:b w:val="0"/>
        </w:rPr>
        <w:t xml:space="preserve">放送大学は、学歴や年齢に関係なく、学位取得者でなくても応用科学大学で学ぶ機会を提供しています。 放送大学での学びは、自分自身や専門的なスキルを伸ばしたい人、また後々応用科学大学で学び始めようと考えている人に適しています。応用科学オープン大学では、ワークプレイスメントと論文を除いて、修士号の一部を取得することができます。サタクンタUASのほぼすべての学位プログラムから、幅広い応用科学大学のオープンコースを選択することができます。 授業は、フイッティネン、カンカンパ、ポリ、ラウマのすべての拠点で行われています。サタクンタ応用科学大学の現在の公開コースは、www.samk.fi / avoinamkでご覧いただけます。もし、あなたが探しているコースがホームページで見つからない場合は、スタッフに他の可能性を尋ねてください。 他の応用科学大学も独自のホームページを持っており、オープンコースは国のポータルサイト www.avoinamk.fi で見ることができます。開放型修士課程は柔軟性があり、仕事と並行して学ぶのに適しています。コースは、日中、夜間、週末に開講されています。コースは完全または部分的なオンラインコースとしても提供され、主に基礎教育の文脈で学習するため、放送大学で学ぶ学生は学位取得を目指す学生と同じグループで学習することになります。コースによっては、応用科学大学の学生を中心に構成され、夜間や週末に開講されるものもあります。参加者は、コース開始の2週間前までに放送大学を通じてコースに申し込む必要があります。 参加者は先着順で受け付けられます。申し込みは、www.samk.fi / avoinamkのウェブフォームから簡単に行うことができます。コースに参加できない場合は、コース開始の3日前までにキャンセルしてください。キャンセルした場合は、コース料金の全額を請求します。あなたは、基礎教育の文脈で履修した科目の記録の謄本を受け取る , これは、コースの成績の登録後に送信されます .また、基礎教育の一環として受講されたコースについては、ご希望により別途証明書を発行いたしますので、スタッフにお申し出ください。 別途受講されたコースについては、コース責任者と継続研修センターの担当者のサインが入った証明書をお渡しします。認定証は、教師があなたの学習を評価した後、あなたに送付されます。放送大学で受講したコースは、後日ディプロマ生として学習を継続する場合に認められる場合があります。ただし、応用科学系オープンカレッジで全学位を取得することはできません。 修了した学位の認定は、その時点で有効な学位要件に則って行われます。学位取得の要件が変更された場合、単位は必ずしも全課程に代わるものではありません。 認定は常にホスト機関の問題であるため、他の機関からサタクンタUASのオープンUAS研究の認定を申請することもできます。 学位プログラムのカリキュラムの目的に従って少なくとも60単位の研究を完了した場合、従来の選抜試験なしで学位を取得する権利を取得できます。 60単位は申請締め切り前に完了しなければならない。また、一部のプログラムでは、60単位の取得を目指す特別なパスウェイスタディを開催しています。応用科学大学の研究は、理論と実践が適切な関係にある実践重視の高等教育研究である。学習の責任は生徒にあり、教師の役割は生徒が知識を深める機会を提供することである。SAMKの教育は、学習者中心主義とワーク・ライフ・オリエンテーションを中心とした共通の原則に基づいています。勉強に役立つ学習スキルやスタイルについては、www.avoinamk.fi をご覧ください。学習開始時に、SAMKのロゴをお渡しします。</w:t>
      </w:r>
    </w:p>
    <w:p>
      <w:r>
        <w:rPr>
          <w:b/>
          <w:color w:val="FF0000"/>
        </w:rPr>
        <w:t xml:space="preserve">イド23</w:t>
      </w:r>
    </w:p>
    <w:p>
      <w:r>
        <w:rPr>
          <w:b w:val="0"/>
        </w:rPr>
        <w:t xml:space="preserve">Elisabeth Nordgrenがフィンランド校閲者協会会長に選出されました 28.11.2011 SARVの秋の定例会議が、2011年11月26日にヘルシンキのHouse of Scienceで開催されました。2012-2013年の2年間の会長には、満場一致でElisabeth Nordgrenが選出されました。Hufvudstadbladet誌の文化・演劇ジャーナリスト、Lysmasken誌や北欧の文化雑誌に寄稿。 1994年から2005年までフィンランドPENの会長を務めた。 フィンランディア賞、ルネベリ賞、北欧評議会文学賞の審査員も務めている。また、ヘルシンキ大学や成人教育センターで批評や文学の講義を担当している。ノルドグレーンは、2003年から2004年、2006年から2011年までSARV理事を務め、2011年には副理事長を務めました。Nordgrenは1986年からSARVのメンバーであり、長年SARVの取締役会の議長を務めてきたSiskotuulikki Toijonenは本人の希望により退任し、1997年からSARVの取締役、2002年から2011年までは議長を務めてきました。Toijonen氏は、引き続きSARV Literature Sectionの理事を務める予定です。</w:t>
      </w:r>
    </w:p>
    <w:p>
      <w:r>
        <w:rPr>
          <w:b/>
          <w:color w:val="FF0000"/>
        </w:rPr>
        <w:t xml:space="preserve">イド24</w:t>
      </w:r>
    </w:p>
    <w:p>
      <w:r>
        <w:rPr>
          <w:b w:val="0"/>
        </w:rPr>
        <w:t xml:space="preserve">カジノのフリースピン Free SpinsCasino.comは、フィンランド有数のフリースピンサイトで、幅広いオンラインカジノからのフリースピン提供に関する最新情報を常に見つけることができます。片手剣強盗は完全無料でプレイでき、次にフリースピンのヒントを利用してリアルマネーを獲得することができます。また、私たちのFacebookのページのようにする機会を活用し、その後、最新のフリースピンカジノ.comのニュースを読むための最も簡単かつ最速の方法を取得します。なぜカジノはフリースピンを提供するのですか？カジノギャンブルは長年続いていますが、最近はフリースピンをどんどん提供するようになりました。 おそらく、オンラインカジノはこれで何を得ているのか、私はプレイヤーとして何を得ているのか、疑問に思っていることでしょう。我々は本当のお金を獲得するための無料のチャンスを得るので、プレーヤーが最も勝つ。また、いろいろなオンラインカジノを試して、一番気に入ったカジノを見つけることができるのも利点です。フリースピンを提供することは、カジノが提供するゲームを紹介し、他の方法では興味を示さないかもしれないプレイヤーにカジノを知ってもらう良い機会です。 フリースピンは、プレイヤーがカジノの中を覗いてみるように誘うためにも使用できます。 Free spins casino.com ページでは、顧客にアピールする可能性が高いほとんどのオンラインカジノの紹介を見つけることができます。フリーボーナス フリースピンの仕組みは少しわかったと思いますが、おそらく頭に浮かぶ疑問は、入金条件なしでもらえるフリーボーナスはもっとあるのか、ということでしょう。フリースピンや入金不要のボーナスは、間違いなく全く同じものではありません。入金不要のボーナスは、入金を必要としない任意のボーナスです。 多くの場合、入金不要のボーナスは、例えば、あなたがゲームサイトにサインアップするときに取得する€10のお金です。 あなたがお金を入金することなく無料のスピンを得るので、しばしばフリースピンはまた入金不要ボーナスです。フリースピンを獲得する前に10ユーロのデポジットが必要な場合があり、この場合はデポジット不要のボーナスではありません。サイトについて 私たちは、このサイトで最高のフリースピンを提供できるよう日々努力しています。 カジノは、プロモーションを絶えず、急速なペースで変更しており、それらをすべて通過する時間がない場合は、追いつくことが困難な場合があります。このため、私たちは最新のプロモーションやフリースピンを見つけるお手伝いをします。また、最高のカジノと物々交換し、読者に特別なパーソナル・フリースピンを提供しています。他では手に入らない特別な特典です。もし、どのように機能するかについてご質問があれば、お気軽にお尋ねください。 私たちは毎日メールに目を通し、疑問が生じないよう、皆さんにお答えできるよう最善を尽くしています。</w:t>
      </w:r>
    </w:p>
    <w:p>
      <w:r>
        <w:rPr>
          <w:b/>
          <w:color w:val="FF0000"/>
        </w:rPr>
        <w:t xml:space="preserve">イド25</w:t>
      </w:r>
    </w:p>
    <w:p>
      <w:r>
        <w:rPr>
          <w:b w:val="0"/>
        </w:rPr>
        <w:t xml:space="preserve">国際糖尿病連合（IDF）の「Changing Diabetes in Children」プログラムによると、世界には48万人の1型糖尿病の子どもがおり、そのうち25万人は糖尿病の子どもの死亡率が驚異的な発展途上国に住んでいるという。サハラ以南のアフリカでは、1型糖尿病の子どもの平均寿命は1年未満です。 糖尿病の子どもの数は確実に増加しており、具体的な行動と配慮が一層求められています。 Change Diabetes in Children」は、世界の最貧国に住む糖尿病の子どもたちへのケアを目的にノボ ノルディスクが始めた社会責任プログラムです。ノボ ノルディスクのAccess to Diabetes Care戦略の一環として、このプログラムは、特に発展途上国に住む1型糖尿病の子どもたちの糖尿病治療へのアクセス、供給、質を改善し、コストを削減するための長期的な方法を生み出すことを目的としています。このプログラムは、糖尿病分野の他の有力企業、現地の保健省および関係者と連携して実施される予定です。2015年までに最大1万人の子どもたちを登録する予定です。このプログラムでは、医療従事者、患者、親族のためのトレーニングが提供されます。地域のインフラ整備を支援し、1型糖尿病の子どもたちに無料でインスリンなどの治療を提供します。 CDiCプログラムでは、さまざまな理由からDaily Dose injections（1日分の注射）を採用しています。1つは、注射器のサイズが小さいため、持ち運びや注射がしやすく、特にお子さまが自分で注射する場合に便利です。 また、1日1回投与というコンセプトにより、注射器内のインスリンは通常1日以上高温の外気にさらす必要がないため、インスリンの効果を最大限に発揮します。 小さな注射器は大量の過剰投与のリスクを大幅に軽減し、3つの注射器ケースによりどの用量が服用されたか、どれを忘れたかが容易に確認することが可能です。</w:t>
      </w:r>
    </w:p>
    <w:p>
      <w:r>
        <w:rPr>
          <w:b/>
          <w:color w:val="FF0000"/>
        </w:rPr>
        <w:t xml:space="preserve">イド26</w:t>
      </w:r>
    </w:p>
    <w:p>
      <w:r>
        <w:rPr>
          <w:b w:val="0"/>
        </w:rPr>
        <w:t xml:space="preserve">2002年6月、Kuoreveden Sähkö Oyは、フィンランド自然保護連合の中央フィンランド地区に、2003年秋にヤムサティからホールまでの110kV送電線を建設する計画について意見を求めるよう申し入れました。同社は、地元のフィンランド自然保護連盟の協会にも相談しようとしましたが、協会は現在声明を出すことができません。 Ilpo Halinen (Kuoreveden Sähkö Oy) は、2002年6月18日に地区に対して計画を提示しました。 地区の声明は、7月初旬、遅くとも7月中旬までに準備する予定でした。 同社は、特に Kuoreveden Hall 地区における航空機産業などの追加電力需要を満たすために110kV送電線を必要とすると述べています。区は、一般的に電力需要を増やす必要はないと考えているが、この特定のケースについては詳しく評価していない。将来的には17kmを超える送電線になる予定です。幅26mの通路をすべて削り、樹木の長さは通路の両側10m程度に制限されます。送電線はNytkyme自然保護区の北約1.5kmに位置し、集落を避けて設置されます。現地でのより詳細な調査は、時間やその他の資源がないため、この地区では不可能です。 2002年6月7日の同社の計画地図やその他の報告書に基づき、送電線は環境と自然保護に十分配慮して設置されています。送電線は公式な自然保護区域を通らず、またその隣にも設置されません。しかし、環境や自然を乱し台無しにすることなく送電線を建設することはできません。 回遊する自然サイト 送電線が必要とする回廊の範囲には、Metsähallitus Kuhmoinen - Kuorevesi Area Ecological Plan（AES）に含まれる約200mの距離の国有地に少なくとも一つの自然サイトが存在します。自然保護上の理由から、送電線がAES敷地内の伐採の原因とならないように送電線を移設する必要があります。メッツァハリトゥスの自然保護区を通る送電線の引き込み、またはその回避は前例となる。また、隣接する私有地の環境も自然保護上重要である場合があります。ヤムセキの北東に位置するピエレットマンノットコ（Pierettömännotko）地域も自然保護の観点から問題があるように思われる。 このような地域を避けることも選択肢として検討されるべきである。コリドー沿いには、他にも自然保護上重要なサイトがあると思われる。この場所は、レヴェヤルヴィ湖の北端で、メッツァハリトゥスAESの敷地を迂回する送電線になる可能性があります。エッジ効果を伴う森林面積の損失は、送電線のコリドーに起因する土地利用の変化の重要な部分である。プロジェクトは、建設期間中の自然環境に対する撹乱の評価を含むべきであるが、繁殖期 の撹乱に比べれば、プロジェクトの秋の時期によって減少するであろう。 送電線に必要な伐採は、4月から6月の鳥の営巣期以外に行われるべきである。また、恒久的な建造物であり、景観上最終的に迷惑となる送電線の維持管理による不便さを評価する必要がある 。また、送電線が完成した後も自然に与える影響を監視する努力が必要である。 フィンランド自然保護連盟、中央フィンランド地区、2002.7.8に意見を提出する機会を与えていただきありがとうございました。</w:t>
      </w:r>
    </w:p>
    <w:p>
      <w:r>
        <w:rPr>
          <w:b/>
          <w:color w:val="FF0000"/>
        </w:rPr>
        <w:t xml:space="preserve">イド27</w:t>
      </w:r>
    </w:p>
    <w:p>
      <w:r>
        <w:rPr>
          <w:b w:val="0"/>
        </w:rPr>
        <w:t xml:space="preserve">おぉー!絞首台まで行った。ギャロップの語彙はフィンランド語のみですが、口語的であったり、適度に予測不可能であったりし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ハングマンは少なくとも1214 251回プレイされています。絞首台の歴史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の名前を当てるだけだ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イド28</w:t>
      </w:r>
    </w:p>
    <w:p>
      <w:r>
        <w:rPr>
          <w:b w:val="0"/>
        </w:rPr>
        <w:t xml:space="preserve">私たちは、ソコスで、リノベーションでも、民主主義でも、労働者に甘えてきたし、これからも甘え続ける.スタッフルームは、リサイクル可能な家具を使用し、壁はライトグレーのペンキで仕上げています。いずれにせよ、我々は困難な状況に直面している。休憩室のバルコニーのムード照明も、最終的な装飾を決めなければなりません。 現状をお伝えするために、シンプルなグラフィティスタイルで、鳥かごをご紹介します。伝統的でありながら、大げさでない。アオサギの巣 .投票期限は15.6までです。投票用紙は休憩室に置いてありますが、ブログにコメントを残すことも可能です。また、ブログのフォロワー以外の方は、私たちがどのように投票すべきかを自由にコメントしてください。お気に入りは2つあるのですが、まだ公開しません。</w:t>
      </w:r>
    </w:p>
    <w:p>
      <w:r>
        <w:rPr>
          <w:b/>
          <w:color w:val="FF0000"/>
        </w:rPr>
        <w:t xml:space="preserve">イド29</w:t>
      </w:r>
    </w:p>
    <w:p>
      <w:r>
        <w:rPr>
          <w:b w:val="0"/>
        </w:rPr>
        <w:t xml:space="preserve">2010年6月メディアニュース・LGBTブログ 2010.6.30 更新 新聞 Green Threadの編集長が交代 4年間Green Threadの編集長を務めたElina Grundströmが編集長を退任することになったそうです。後任は後日任命され、8月初旬よりJukka Vahtiが編集長代行に就任しました。Kymen Sanomatの新編集長 Kymen Sanomatは、Etelä-Suomen Sanomatの編集長であるJenni Järveläを新しい編集長に任命しました。 Järveläは9月初旬からKymen Sanomatで働く予定です。それ以前は、Etelä-Suomen Sanomatのニュースエディターやジャーナリスト、広報担当者として活躍していました。Kymen Sanomiaは、サノマグループのSanoma Lehtimediaから出版されています。ペトリ・ハカラ、サタクンナン・カンサの出版社に就任 Iltalehtiの編集長であるペトリ・ハカラが、9月1日付でサタクンナン・カンサの出版社に就任しました。 イルタレヒティ入社前は、ジャーナリストとしてUudessa SuomessaやIltalehtiといった新聞社で、またニュース・編集マネージャーとしてIltalehtiで活躍していました。現在『Satakunta Kansa』を発行しているJouko Jokinenは、2010年8月1日から『Aamulehti』の編集長に就任します。 IltalehtiはまだHakalaの後任を決定していません。タピオ・サデオヤ、イルタ・サノミーの発行人に就任 イルタ・サノミーの編集長であるタピオ・サデオヤが、7月1日付で同紙の発行人に就任した。 サデオヤはまた、サノマニュースの経営陣にも任命された。サデオヤは出版社として、Iltasanomat.fi、TVマガジン、Veikkaaja、テーママガジンなど、Ilta-Sanomatのポートフォリオのコンテンツを担当する予定です。また、サデオジャは引き続き「タロウサノミー」の編集長を務めます。VartのRiihimäki地方版が廃刊へ ヘーメで発行されていたVartのRiihimäki地方版が6月23日に最後の発行を迎えました。 この雑誌を発行するSanoma Kaupunkilehdetは、ヘルシンキ都市圏、Uusimaa、南東フィンランド、そしてVartti .fi オンラインサービスに注力します。 Hannes Heikura Helsingin Sanomatを離れる 約20年続いた写真家のハンネス・ヘイクラがHelsingin Sanomat を離れることになりました ...丙倉の決断の理由は不明だが、彼は今後も業界やドキュメンタリー写真の分野で活躍していくだろう .2008年にフォトフィンランディア賞、2006年にフィンランド・ジャーナリスト賞を受賞。 消費者向け雑誌 イスラム教徒の若者のためのライフスタイル誌 イスラム教徒の若者のための新しいライフスタイル誌『Umma』が8月に創刊されます。 ファッション、スポーツ、日常生活をイスラム教徒の若者の視点から取り上げ、イスラム教徒の若者に関わるニュースを掲載します。 この雑誌は一般の若者への普及も目指しています。この雑誌は、Bilal Sehliが編集し、フィンランド・イスラム評議会が発行しています。 Turvallisuus誌の新編集長 Martti Herman Pistoは、現在の編集長であるLauri Kotilainenの引退に伴い、8月初めにTurvallisuus誌の新しい編集長として就任する予定です ...Pistoは現在、Outokumpu CorporationのRisk Management and Safety DirectorとFinnsecurity AssociationのChairmanを務めている。コティライネンは、退職後11年間、『Turvallisuus』誌の編集長を務めることになります。サノマ・マガジンズ、編集体制を変更 サノマ・マガジンズは8月に編集体制を一部変更し、Me Naiset、Hyvä Terveys、Tiede magazineの編集長を一新します。 Johanna LahtiはMe Nainenの編集長として就任し、イルタ・サノミーのエンターテインメント、TV、Plus編集部の責任者から同誌へ移籍する予定です。Fit誌の編集秘書であるAnne Korppilaが8月1日からHyvän Terveyde誌の編集長に就任しました。 現在Tiede誌の編集者であるAnnika Mutanenが8月14日から編集長に就任します。 Tiede誌入社前はHelsingin Sanomatの外交と科学セクションで働いたMutanenが、Tiede誌で編集長に就任。Egmont Kustannus Oy Abは、Jaana Lindvall-Harkをマネージングディレクターに任命しました。</w:t>
      </w:r>
    </w:p>
    <w:p>
      <w:r>
        <w:rPr>
          <w:b/>
          <w:color w:val="FF0000"/>
        </w:rPr>
        <w:t xml:space="preserve">イド30</w:t>
      </w:r>
    </w:p>
    <w:p>
      <w:r>
        <w:rPr>
          <w:b w:val="0"/>
        </w:rPr>
        <w:t xml:space="preserve">電子書籍で購入する : 銀行支店長からタクシー運転手へ、ジャーナリストから僧侶へ、IT専門家から大工へ、広報担当者からヨガ講師へ......。キャリアや職業を完全に変えるという勇気ある決断をする人が増えています。ある人は、自分の内なる使命に導かれてそうし、ある人は、以前の仕事を失う。特に、経済危機が社会の再編を加速している現在、多くの古い職業が大きく縮小し、あるいは完全に消滅しつつあり、その一方で新しい職業が生まれつつある。このことは、個人の生活にとってどのような意味を持つのでしょうか。どのように感じ、何を恐れ、どのような新しい展望が開けてくるのでしょうか。サラ・コルペラは、15人の転職者にインタビューし、彼らの話を記録して、フィンランドの現在の現実について、感動的で示唆に富む説明をしました。</w:t>
      </w:r>
    </w:p>
    <w:p>
      <w:r>
        <w:rPr>
          <w:b/>
          <w:color w:val="FF0000"/>
        </w:rPr>
        <w:t xml:space="preserve">三十一号</w:t>
      </w:r>
    </w:p>
    <w:p>
      <w:r>
        <w:rPr>
          <w:b w:val="0"/>
        </w:rPr>
        <w:t xml:space="preserve">Monday 6 May 2013 All Uoma Design silver jewellery on sale throughout May 5月はおめでたい季節です。月初は母の日、月末は卒園・卒業のお祝いです。Uoma Designのコレクションは、ラップランドの文化や自然からインスピレーションを受けた、ユニークなハンドメイドのシルバージュエリーを母娘で楽しむことができます。一部のジュエリーは、テーブルシルバーをリサイクルして作られており、また、貴石や半貴石で飾られているものもあります。ウオマデザインは、ロヴァニエミ在住の金細工師でデザイナーのピア・セーデルゴードが運営しており、当店でもシルバーワークショップを開催しています。 ウオマデザインのジュエリーはすべて、5月中-10％のセール価格で販売しています。例えば、自分の、あるいはおばあちゃんの古いスプーンを使ったジュエリーをオーダーすることも可能です。</w:t>
      </w:r>
    </w:p>
    <w:p>
      <w:r>
        <w:rPr>
          <w:b/>
          <w:color w:val="FF0000"/>
        </w:rPr>
        <w:t xml:space="preserve">アイディーサンじゅうに</w:t>
      </w:r>
    </w:p>
    <w:p>
      <w:r>
        <w:rPr>
          <w:b w:val="0"/>
        </w:rPr>
        <w:t xml:space="preserve">ラウラ・サーリネン選手、ドイツブンデスリーガへ 身長186cm、フィンランド女子バスケットボール界最高のセンタープレーヤーであるラウラ・サーリネン選手が、ドイツブンデスリーガのラインマイン・バスケッツに加入し、開幕することが決定しました。昨シーズン、18歳のサーリネンはケラヴァとエスポーチームを代表して女子SMシリーズに出場した。サーリンは、フィンランド代表として18歳以下女子Bディビジョン選手権に出場し、4.5得点、6.8リバウンド、1.6スティール、1.0アシストの平均得点を記録しました。HNMKYの若手は夏にブンデスリーガの2つのクラブのトライアウトを受け、フランクフルト・ラインマイン・バスケッツがこのフィンランド人有望株の入団を希望した。 「我々のチームは1年前にブンデスリーガに昇格したが、平均年齢からするとかなり若い。しかし、選手たちはドイツ2部リーグで長年一緒にプレーしていますし、先々週末にはトレーニングトーナメントで4試合中3試合に勝つことができました」と、サーリネンは新しい環境について語った。 来シーズンは主にブンデスリーガでプレーしますが、代表とファームの試合が重ならない場合は、ファームのチームでもプレーする機会があります」と、サーリネンは明言した。2009/10シーズン、サーリネンはケラヴァンエネルジアチームとエスポーチームで女子リーグ15試合に出場し、平均4.3得点、4.0リバウンドの成績を収めました。サーリネンは、Aガールズリーグのホナで1試合5.5得点、6.5リバウンド、1.5スティールを記録。 また、サーリネンは、ユース国際試合で70試合に出場。 ローラ・サーリネンは、2010/11シーズンにドイツブンデスリーガのラインマイン・バスケッツ代表として参加する。Photo : Tuomas Venhola .</w:t>
      </w:r>
    </w:p>
    <w:p>
      <w:r>
        <w:rPr>
          <w:b/>
          <w:color w:val="FF0000"/>
        </w:rPr>
        <w:t xml:space="preserve">三十三次</w:t>
      </w:r>
    </w:p>
    <w:p>
      <w:r>
        <w:rPr>
          <w:b w:val="0"/>
        </w:rPr>
        <w:t xml:space="preserve">男子ハンドボールチームは、10月末の欧州選手権予選に向けて、エストニアと2試合を行っています。試合は10月25日（土）15:00にVantaaのMyyyrmäki Sports Hallで、10月26日（日）13:30にSiuntioで行われる予定です。欧州選手権予選のメンバー構成は、20日（月）に約20～25名の選手で構成されるグロスリスト、27日（月）にヘルシンキのピルッコラで行われるエストニア戦終了後の記者会見の2段階で発表される予定です。予選は5〜6カ国による7つのグループに分かれて行われ、その上位と下位のチームが、2010年1月19日から31日までオーストリアで行われる欧州選手権決勝トーナメントへの出場権を獲得することになります。開催国のオーストリアと欧州王者のデンマークは、すでに決勝トーナメント進出を決めている。グループ4のフィンランドの対戦相手は、クロアチア、ハンガリー、スロバキア、ギリシャです。フィンランドは10月と11月に最初の4試合を行い、10月29日にクロアチア、11月30日にハンガリーと対戦します。ホームでは、フィンランドは11月2日（日）14:00にギリシャと、11月27日（木）18:30にハンガリーと、ヴァンターの立派なEnergia-Arenaで対戦する予定である。2009年3月、フィンランドはアウェーでギリシャ、ホームでスロバキアと、6月にはホームでクロアチアと対戦し、スロバキアとのアウェー戦で予選キャンペーンを終了する予定です。YLEチャンネルFST5では、フィンランドのホームゲームを全試合生中継し、少なくとも予選開幕戦のクロアチア戦は試合後に同チャンネルで放送する予定です。 前予選から引き続き、今予選でもチームを支える選手たちが登場します。海外リーグから十数人の選手を含む 、ここで選手がよく働いている 、特にVille Kangas from Alingsås ( SWE ) , Jac Karlsson from Runar ( NOR ) , Tommi Sillanpää from Bad Neustdt ( GER ) and Andreas Rönnberg from Huesca ( ESP ) .</w:t>
      </w:r>
    </w:p>
    <w:p>
      <w:r>
        <w:rPr>
          <w:b/>
          <w:color w:val="FF0000"/>
        </w:rPr>
        <w:t xml:space="preserve">三十四節気</w:t>
      </w:r>
    </w:p>
    <w:p>
      <w:r>
        <w:rPr>
          <w:b w:val="0"/>
        </w:rPr>
        <w:t xml:space="preserve">フィンランド、タンペレに行くためのほぼ準備 さて、旅行のためのほぼ準備ができています。 我々は今日開始されることを考えるのは難しいです。もうずっと気になっていたのですが、少しずつ実感が湧いてきて、いよいよ出発です。今日はヘルシンキに向かって出発し、明日と土曜日の朝を快適に過ごすために、最初の夜をここで過ごします。 明日は、ケープタウンまでいくつかの駅を経由して旅を続け、土曜日の午前中に2012年1月7日に到着します。最初の2、3日は寝ている予定です。でも、どうせ長い旅になるんだし、ケープタウンで何が見つかるか見てみよう。</w:t>
      </w:r>
    </w:p>
    <w:p>
      <w:r>
        <w:rPr>
          <w:b/>
          <w:color w:val="FF0000"/>
        </w:rPr>
        <w:t xml:space="preserve">イド35</w:t>
      </w:r>
    </w:p>
    <w:p>
      <w:r>
        <w:rPr>
          <w:b w:val="0"/>
        </w:rPr>
        <w:t xml:space="preserve">緑色のS-Etukカードを財布に入れておくと、お金になる これは、Suomen RahatiedoがTaloussanomiのために行ったプリペイドカードの比較で、カードの特徴をさまざまに調べた結果である。比較対象は、最大手の小売チェーンの会員カード . 同じポイント制度でも、購入の量と質によって報酬が変わる . 店のボーナスやポイントカードは、使えば使うほど報酬が増える .K-PlusカードとYkkösbonuskarteカードの順番は、購入回数によって決まります。月々400ユーロ、1,000ユーロで買い物をした場合、それぞれのグループからどれだけの利益が得られるか、比較が行われた。毎月400ユーロの買い物をすると、S-Etukortカードは120ユーロのクレジットを提供します。 最初のボーナスカードでは、金額は65ユーロのままです。 その間のK-Plusカードは、84ユーロのクレジットを提供します。S-Etukortti カードの還元率は最も高く、毎月の購入額に応じてボーナスカードの特典が平均化される カード 400 ユーロで少額購入ボーナス/年 1000 ユーロで少額購入ボーナス/年 S-Etukortti 120 480 K-Plussa カード 84 330 Ykkösbonus 65 435 Stockmann 顧客 特定の製品に 20%の特典 出典： Suomen Rahatieto 額が増えるにつれ順序も変化 . S-Etukortti カードがやはり最も高く、Ykkösbonuskorttiカードは2番目に低い収益率を示した.ストックマンのロイヤリティ・スキームは、他のスーパーマーケット・チェーンの特典スキームと異なるため、直接比較することはできない。チェーン店のシステムはポイント制だが、ストックマンのロイヤリティ・スキームは毎月変わる割引商品がメリット。 ストックマンは毎月200以上の商品で最低20％の価格優位性を約束する。 一方、チェーン店はポイント以外に独自のロイヤリティ・オファーも用意している。ストックマンは、特別なお客様を大切にします。少なくとも€3 000年間を購入するお客様は、10％の割引で年2回購入することができ、また、顧客雑誌を受け取る。 最初のボーナスは、K-Plussaカード最高のボーナスと最もスナックの価格を低減 14.1 。2009年 店舗 Stockmann Prisma K-Citymarket Valintatalo 商品 EUR EUR 薄型ターキーサンド 200g 3,70 3,09 2,99 3,09 ProFeel ヨーグルト 175g 0,75 0,49 0,65 0,74 Good day drink 0,5l 2,25 2,04 2,05 2,25 パンティ 0,20 0,20 0,20 0,20 ライクリーム 220g 2,020,11 1,95 1,89 2,15 スナックの価格 9,03 7,77 7,78 8,43 顧客ロイヤルティベネフィット 2,11 no no no ボーナス効果 no 0,14-0,19 0,14 0,11 実際の顧客価格 6,92 7,58-7,63* 7,64 8,32 *35ユーロ寄付が控除される場合は、効果は 0,14 ユーロ 出典 ... 続きを読むSuomen Rahatieto 少額購入のボーナスはほとんどありません。Suomen Rahatietoは、4つの店舗で5つのスナックを集めました。 これらの商品は、ストックマンの常連客向けの1月の特典で、Prisma、Citymarket、Valintataloで同じ商品を購入しました。 PrismaではSチェーンカード、CitymarketではKesko Plusカード、ValintataloではフィンランドのコンビニYkkösbonuskorttiがフラッシュされていました。ストックマンでは、ロイヤルカスタマーオファーにより、最も安価な商品を購入することができました。 これらにより、ショッピングバスケットの価格は2.11ユーロ下がりました .通常価格では、バスケットはStockmannで最も高価なものだったでしょう。PrismaとCitymarketの価格はほぼ同じでした。スーパーマーケットでは、カゴが一番重宝されました。スナックバスケットの最終価格は、6.92ユーロから8.32ユーロの間であった。ストックマンではポイントは付与されないが、他のショップではボーナスの影響は0.11〜0.19であった</w:t>
      </w:r>
    </w:p>
    <w:p>
      <w:r>
        <w:rPr>
          <w:b/>
          <w:color w:val="FF0000"/>
        </w:rPr>
        <w:t xml:space="preserve">イド36</w:t>
      </w:r>
    </w:p>
    <w:p>
      <w:r>
        <w:rPr>
          <w:b w:val="0"/>
        </w:rPr>
        <w:t xml:space="preserve">キム・カーダシアンとカニエ・ウェストは、プライベートなイベントのままであるはずの求婚の儀式を、誰かが公にしてしまったことに激怒している。しかし、大きな野球場があまり秘密めいた場所ではないとは思いもよらず、キムとカニエはプロポーズセレモニーのビデオを世界に流出させた男を訴えることにした。 野球場でのプロポーズセレモニーはほとんど2人の側近に限られていたが、オンラインビデオサイトを所有するチャド・ハーレーも中に入れる人たちの中に含まれていたという。ハーリーは当初、イベントへの立ち入りを拒否されたが、最終的には、その夜の出来事に関する守秘義務を誓約する署名と引き換えに立ち入りを許された。 しかし、男はエチケットに従わず、すべての映像を自分のサイトで公開し、カニエとキムを激怒させた。キム＆カニエのプロポーズは、宣伝のためだったのでは？エンターテインメントと人気番組「BumtsiBum」の世界で知られるMarco Bjuströmが、Nelonenの新しいニュース担当となります。 Bjuströmはこれまで、クイズやコンテスト番組で国民を楽しませてきましたが、現在はより真剣勝負に向かってキャリアを積んでいるところです。Bjuström自身は、新しい役割に興奮しており、次のように述べています。 エンターテインメントの世界と人気番組「BumtsiBum」で知られるMarco Bjuströmが、Nelonenの新しいニュースキャスターになります。 Bjuströmはこれまで多くのクイズや競争番組で大衆を楽しませてきましたが、現在はより真剣な挑戦に向けてそのキャリアを転じようとしています。Bjuström自身は、新しい役割に興奮しており、次のように述べています。 エンターテインメントの世界と人気番組「BumtsiBum」で知られるMarco Bjuströmが、Nelonenの新しいニュースキャスターになります。 Bjuströmはこれまで多くのクイズや競争番組で大衆を楽しませてきましたが、現在はより真剣な挑戦に向けてそのキャリアを転じようとしています。ビュストレム自身は、新しい役割に胸を躍らせている。</w:t>
      </w:r>
    </w:p>
    <w:p>
      <w:r>
        <w:rPr>
          <w:b/>
          <w:color w:val="FF0000"/>
        </w:rPr>
        <w:t xml:space="preserve">さんじゅうろく</w:t>
      </w:r>
    </w:p>
    <w:p>
      <w:r>
        <w:rPr>
          <w:b w:val="0"/>
        </w:rPr>
        <w:t xml:space="preserve">CPD：開発協力の中心に若者を据える 若者は開発途上国の未来である.しかし、若者が教育や仕事を奪われれば、その潜在能力は発揮されないと、開発政策委員会の年次報告書は述べている。また、地球環境の変化を探り、将来の政府への教訓となるような内容になっています。開発政策において若者を考慮に入れるには、適切な基礎教育や職業訓練、高等教育だけでなく、特に積極的な労働市場政策が必要である。 Photo: Muriel Lasure/Shutterstock . 開発政策に関する議論は、前議会期において新しいトーンを帯びた。 開発・外国貿易大臣のパーヴォ・ヴァイリネンの政策はまず驚きと議論を引き起こし、次に議論と理解さえもたらした。開発は、他の政策と同じように、目的は同じでも手段が異なるという、異なる方法で理解されることがあることを指摘するのは有益なことでした。これは、開発政策委員会が最近行った年次レビュー「The State of Finnish Development Policy 2011」の結論である。この報告書は、欧州委員会の4回目のレビューであり、議会期間終了前の最後のレビューであるため、すでに将来をしっかりと見据えている。今回のアニュアルレビューの特別テーマは、「若者」です。世界人口に占める割合は、今後10年でピークに達するだろう。にもかかわらず、若者が開発協力の中心にいることはほとんどありません。多くの場合、若者は受益者や参加者として明示されておらず、プログラムも若者を対象としていません。この年次レビューは、若者を超えて、地政学と開発政策の避けられない変化を把握し、次期政権におけるフィンランドの開発政策を展望するものである。若者は未来だ。国連は世界人口の19％、11億人を15歳から24歳の「若者」とみなしています。「国連のILOによると、現在、世界の若者の3分の1までがディーセント・ワークにアクセスできず、これは人的・財政的資源の大きな浪費だ」と、開発政策委員会のニナ・スオマライネン議長（連合党）は述べ、3月15日に国会別館で行われた発表会でヴァイリゼ大臣に年次報告書を提出しました。"一方で、若者は開発に参加しなければ、不満の種、さらには過激化の種にもなりかねない......。だからこそ、適切な基礎教育、職業教育、高等教育に加え、企業が若者を雇用することを奨励する積極的な労働市場政策が必要なのです」とスオマライネン氏は述べた。また、欧州委員会は年次報告書の発行日に声明を発表し、報告書で提起された貧困国の若者の状況に関する特定のテーマが、報告書が書かれた時よりも3月15日の現在の方がより適切であることを指摘した。したがって、援助の焦点は、今後数十年にわたって若者の人口比率が高いサハラ以南のアフリカに置かれるべきであるが、次の開発政策プログラムは、アラブ世界および北アフリカや中東といったEUの近隣地域における平和的民主化を考慮に入れ、特に資源を提供すべきである、と意見書は述べている。開発援助か、私利私欲か？DAC諸国の開発予算は、過去10年間で増加した。この報告書は、世界経済と政策の焦点が、先進国からいわゆる新興国へと必然的に移行していることを指摘している。中国やブラジルは、経済が急成長し、自国の貧困を削減しただけでなく、同時に他の途上国への開発資金も増加させた好例です。新興国は、強い商業的・政治的利益を背景に、アフリカ諸国での存在感を増している。そうなれば、従来の開発プログラムの役割は小さくなり、その役割は先進国の良心を黙らせることになる」とスオマライネン氏は語った。"だからこそ、ゲームの共通ルールに合意するよう努力すべきなのです。</w:t>
      </w:r>
    </w:p>
    <w:p>
      <w:r>
        <w:rPr>
          <w:b/>
          <w:color w:val="FF0000"/>
        </w:rPr>
        <w:t xml:space="preserve">id 38</w:t>
      </w:r>
    </w:p>
    <w:p>
      <w:r>
        <w:rPr>
          <w:b w:val="0"/>
        </w:rPr>
        <w:t xml:space="preserve"> 文化パスウェイ 文化パスウェイ、文化教育カリキュラム、文化カレンダーは、平等で多様な文化教育のためのツールです。これは、教育機関（学校や幼稚園）と地域の文化機関との協力のための合意モデルであり、教育機関と文化セクターとの協力の枠組みを提供するものです。この体系的なアプローチは、教育を多様化し、学習者の多様性を考慮したものです。自治体によっては、文化カリキュラムが自治体の基礎教育カリキュラムの一部として長い間使われているところもある。このサイトでは、文化教育計画を県別、県内の市町村別に紹介しています。学校別計画は含まれていない .プラン、パス、カレンダー？文化教育計画の名称や内容は様々であるが、これは全国的に統一されていないためである。 自治体の文化教育計画の作成方法に正解はない。 文化教育計画は、自治体のカリキュラムの付属文書であったり、地域や学校独自の指導を行うための文書であることが多い。 文化教育計画という言葉は、小学校や幼児教育で使用される。カリキュラムは、何を学ぶべきかというスタンスと、それをどのように学ぶかという刺激を提供するものである。多くの文化教育カリキュラムは、地域の文化に関する知識を重視しています。文化経路とは、学校や保育園と文化事業者が連携し、初等・幼児教育のどの段階で文化施設の見学や芸術教育ワークショップに参加するかなどを具体的に定めたものです。文化経路を利用することで、授業のスケジュールやリソースの確保が容易になります。 文化カレンダーは、文化事業者間で作成されます。また、文化教育や教育計画の実践を支援するために、その地域の子どもの文化サービスに関する厳選された情報が掲載されています。 資金調達と輸送 自治体や市の資金に加えて、学校や保育所での文化教育に対する支援として、EUからもELYセンターのプロジェクト資金、フィンランド国立教育委員会のプロジェクト助成（例：学習環境の開発資金）、教育文化省からの助成が提供されています。児童生徒の交通費や文化施設の入場料は、主に無料です。特に地方では、学校や幼稚園に文化教育を導入する施策が展開されている。</w:t>
      </w:r>
    </w:p>
    <w:p>
      <w:r>
        <w:rPr>
          <w:b/>
          <w:color w:val="FF0000"/>
        </w:rPr>
        <w:t xml:space="preserve">イド39</w:t>
      </w:r>
    </w:p>
    <w:p>
      <w:r>
        <w:rPr>
          <w:b w:val="0"/>
        </w:rPr>
        <w:t xml:space="preserve">財務報告プロセスとは、企業経営に使用される財務情報および企業に適用される法律、基準およびその他の規則に従って開示される財務情報を作成する活動を指します。 財務報告プロセスに係る内部統制 内部統制の目的は、経営者が企業経営のために適時、適切かつ実質的に正確な情報を入手し、企業が公表する財務報告書が企業の財政状態に関する実質的に正確な情報を提供することを保証することです。 構造 フィスカルスは4事業セグメントおよび3ビジネスエリアから構成されています。各事業領域は、それぞれ独自の財務管理組織を有しています。事業エリアの下にあるビジネスユニットは、財務報告の最下層を形成しています。 ビジネスユニットは、それぞれのユニットの財務管理の組織と財務報告の正確性に責任を負っています。 親会社は、グループCFOの責任のもと、独立したグループ財務管理組織を持っています。 事業エリアとグループの財務管理組織は、ビジネスユニットの財務部門の活動を指揮・統制しています。内部監査部門は、報告プロセスの有効性を監査・監視し、財務報告の信頼性を評価します。財務および財務リスク管理は、グループCFOに報告する財務部門が担当しています。 マネジメント 財務目標の設定とモニタリングは、フィスカルス社の経営の重要な部分です。 短期財務目標は年次計画で定められており、目標の達成状況は月次でモニタリングされています。事業部門は、毎月、実際の財務データおよび会計年度の財務状況の見通しを報告します。 事業部門のデータは、グループの財務管理部門により集計・検証され、月次マネジメント・レポートにまとめら れます。月次マネジメント・レポートには、オペレーティング・セグメントおよび事業エリアの要約損益計算書、主要 業績指標、事業に影響を与える最も重要な事象の説明が含まれています。 また、連結損益計算書、貸借対照表データ、キャッシュフロー、年度 末までの財務状況についての見通しも含まれています。グループ取締役会の監査委員会、グループ取締役会、経営会議および事業エリアマネジメント委員会は、毎月、財務状況を監視し、目標達成度を評価します。財務情報システム 事業部門は、さまざまな会計・財務報告情報システムを使用しています。当グループの財務報告は、一元的に管理された情報システムによって行われています。ビジネスユニットとビジネスエリアは、グループ報告システムにデータを提供する責任を負っています。 グループ財務部門は、グループ報告システムを維持し、適切かつ正確なデータがシステムに提供されるようにする責任を負っています。 5年間の開発計画の一環として、EMEAでは、財務報告プロセスの簡素化と複数の並行システムの管理に伴うリスクの低減を目的として、共通のエンタープライズリソースプランニング（ERP）システムを導入します。 新しいシステムは、段階的に導入されることになっています。2011年末に第1フェーズが実施され、2012年に最初の国々が導入を開始しました。主な展開は2013年と2014年に行われる予定です。ガイドライン 財務報告は、一連の共通原則に従って管理される。当社グループは、EUで採用されている国際会計基準IFRSを適用しており、単一の連結会計表を使用しています。グループの財務管理部門は、財務報告の内容と適時性について、事業体に対するガイドラインを制定しています。 財務報告プロセスに関連するリスク管理 リスク管理の目的は、それが現実のものとなった場合、経営者が会社を経営するために必要かつ十分な情報を適時に入手できず、会社が発行する財務報告書が会社の財務に関する重要かつ正確な情報を提供できなくなるという財務報告プロセスに対する脅威を特定することです。フィスカルスは、財務報告プロセスに関連するリスクを、財務機能の適切な組織化と適切な人材配置、個々の職務内容の適切な管理、適切なリスク管理などにより管理しています。</w:t>
      </w:r>
    </w:p>
    <w:p>
      <w:r>
        <w:rPr>
          <w:b/>
          <w:color w:val="FF0000"/>
        </w:rPr>
        <w:t xml:space="preserve">イド40</w:t>
      </w:r>
    </w:p>
    <w:p>
      <w:r>
        <w:rPr>
          <w:b w:val="0"/>
        </w:rPr>
        <w:t xml:space="preserve">大統領閣下!昨日、今日と、私たちは原発建設に対する賛否両論のスピーチや議論をたくさん聞いてきました。しかし、これらの同じ要素が一つのスピーチの中で提示されることは極めて稀である。まず、私自身の審議の中で、残念ながら金曜日投票に強い論拠があるという結論に至ったという前提で、その上で、どの論拠が審議の中で最も重く感じられるかは、意思決定者次第であると考えることにしている。いずれにせよ、エネルギー問題の出発点は、フィンランドのエネルギーニーズが高まっていることだろう。もちろん、どの程度成長しているかについては意見が分かれるところだが、成長方向については大きな異論はない。また、フィンランドが国際的な気候変動に関する義務を果たし、その義務を果たすようなエネルギーミックスを構築するよう努力しなければならないことでも合意しました。 しかし、政府の気候変動対策提案には2つの異なるオプションが含まれていたことを忘れてはいけません。特に、この国会での議論では、何となく白か黒かという感じがすることがありますが、全くそのようなことはないと思います。 いろいろな側面があり、原子力の追加建設がそれだけで福祉社会の維持を救うわけでも、追加建設を拒否することが我々の産業の基盤をすべて侵食し追放するわけでもないのです。このような極端なシナリオを想定した試みもあり、白黒をつけるほどではないと考えています。 いずれにせよ、意思決定者の誰もが慎重に考えなければならないことです。 また、このソリューションの影響にはかなりの不確定要素があります。不確実性に耐えられるかどうかが、意思決定者の最も重要な資質であることは間違いありませんし、どの主張が自分の立場を決めるかを本当に吟味しなければならないところです。エネルギーに関する議論や私たちを取り巻く環境は、前回この問題が国会で議論されたときとはかなり大きく変わっていることは確かです。 エネルギーは国際商品となり、フィンランドの電力消費者は北欧、そして近い将来ヨーロッパ市場からも電力を購入するようになることでしょう。電気は安く手に入るところから買い、自由な市場条件のもとでは、輸入にほとんど制限を設けることができない。エネルギー価格の問題は、ここでも非常に重要です。一方では、特に産業界にとって、そして消費者にとっても、安価なエネルギーが重要であることはもちろんですが、他方では、電気やエネルギー一般が、常に持続的発展の原則に反する方法で生産されなければならないのに、安価である必要があるのかという倫理面での疑問ももちろん出てきます。原子力発電を支持する論拠は、少なくともフィンランドの条件下では、少なくとも今までは合理的に安価で、信頼性が高く、原子力発電所は安全で、少なくとも二酸化炭素の排出はなく、もちろん原料は外国から輸入しているが、ある程度は国内のエネルギー源であることである。また、原子力発電には、他のエネルギー生産にはない災害のリスクがあり、そのリスクはいくら考えても説明できない。その燃料の抽出は、放射性物質の放出など、ある種の危険性を伴うものであり、実際、このウランは海外から輸入されている。たしかに、原子力発電のマイナス効果でさえも</w:t>
      </w:r>
    </w:p>
    <w:p>
      <w:r>
        <w:rPr>
          <w:b/>
          <w:color w:val="FF0000"/>
        </w:rPr>
        <w:t xml:space="preserve">アイド41</w:t>
      </w:r>
    </w:p>
    <w:p>
      <w:r>
        <w:rPr>
          <w:b w:val="0"/>
        </w:rPr>
        <w:t xml:space="preserve">この作品は、酔っ払った主人が、この馬に何か特別なものを感じ、高値で買い取った馬の話です。 この男は、馬を飼いならすことに完全に失敗しましたが、主人の息子は、馬に真の仲間を見い出します。そして第一次世界大戦が始まり、馬は多くの仲介者を経て、フランス軍とドイツ軍の塹壕に入り、命を狙われることになる。そして、最後の瞬間、飼い主のもとへ辿り着くのです。ストーリーは薄っぺらく、まったく予想がつかない。言うまでもなく、登場人物の表面的な美しさだ。一方、主人公が動物であることを考えると、それも納得がいく。しかし、爆弾や戦車、有刺鉄線に囲まれた戦場での馬の奮闘は、衝撃的なほど効果的なシーンです。繊細な馬券師にはお勧めできない作品です。</w:t>
      </w:r>
    </w:p>
    <w:p>
      <w:r>
        <w:rPr>
          <w:b/>
          <w:color w:val="FF0000"/>
        </w:rPr>
        <w:t xml:space="preserve">イド42</w:t>
      </w:r>
    </w:p>
    <w:p>
      <w:r>
        <w:rPr>
          <w:b w:val="0"/>
        </w:rPr>
        <w:t xml:space="preserve">参考42：スウェーデン宣教師連盟（SMF）理事が、同性愛者に対する「侮辱」と「軽蔑」を犯罪とするスウェーデンの新法律を歓迎する発言をしたもの。SMFのリーダー、扇動禁止法を歓迎する Krister Andersson, SMFのリーダー、今週国会で第一読会を通過した扇動禁止の新法を歓迎する。人生は常に仮定の議論より先に進む」、彼はメールマガジンでそう主張した。35年間司祭を務め、50年間説教を聞いてきたが、同性愛に関する聖書の一節を教える必要がある場面に遭遇したことはない。アンデルソンは、他のキリスト教徒が同じ経験をしていると仮定している。 オモセクシュアリティは、教えるために必要であった。 アンデルソンは、他のキリスト教徒が同じ経験をしていると仮定している。</w:t>
      </w:r>
    </w:p>
    <w:p>
      <w:r>
        <w:rPr>
          <w:b/>
          <w:color w:val="FF0000"/>
        </w:rPr>
        <w:t xml:space="preserve">イド43</w:t>
      </w:r>
    </w:p>
    <w:p>
      <w:r>
        <w:rPr>
          <w:b w:val="0"/>
        </w:rPr>
        <w:t xml:space="preserve">Teemu Venäläinenは土曜日の試合でDFとしては珍しい4得点を挙げた。最終戦のみで、誰がロヴィーサ・トーリと共にリーグ予選に参加し、誰が来シーズンの2部を引き継ぐ運命にあるかが決まる。 先週末の試合は、M-Teamが意外にもKuopioに4-2で敗れ、驚きなしではいられなかった。 PSS、Kaneetti、M-Team、どれがいいだろうか？来週の金曜日の2試合が終われば、東部地区2位と予選リーグ通過者が決まるからである。ポルヴォーとM-Teamの対戦は、ポルヴォーで18:30に開始されます。30分後の午後7時、ケラヴァでTorとKaneettiの試合が始まる。 もしTorがKaneettiの試合を彼らのレベルで勝利した場合、この試合の勝者はリーグ2位のPSS-M-Teamとなる。 少なくとも4チームはまだリーグからの降格を争っており ÅIF, Papas, KeLy and KSS, だからその端っこでも興奮するだろう。 Top Team, Leba and Barbaaritは来シーズン確実に2部でプレーすることになるだろう。クオピオで4得点 トップチームのトーは、土曜日と日曜日の試合で好成績を収めた。土曜日のKuopio Salibandyseuraaとの試合は、終盤かなり拮抗していましたが、Torが8-9で勝利しました。クオピオ・サリバンジーセウラをホームグラウンドで下したトーレは、リーグ戦で勝ち点2を獲得し、予選を勝ち抜いたFBTポーリとの距離を縮め、3月初旬に行われるリーグ予選をロヴィーサのスポーツホールで開始することが決定しました。KSSとの試合は、第3ピリオドの最後の最後まで決着がつかなかった。残り6分で5-9とリードされ、すでにトアが下降線をたどっているように見えたとき、KSSが追い上げを見せました。しかし、57.21の8-9のゴールがこの試合の最後となり、トーアの勝利となった。DFとしては珍しく4得点を挙げたTeemu Venäläinenは、得点面でもこの試合で最も躍動した選手であった。テイエムと並んで、ヨナス・ハルフォルスがハットトリックを達成した。また、ジョナスはテイムの0-3パワープレー・ゴールをアシストした。 この得点により、ジョナスはディビジョン1の東地区得点ランキングで首位に立つことが確定した。すでに降格が決定しているSavonlinnan Top Teamは、日曜日の夜の試合でToriに目立った抵抗をすることができなかった。最終スコアは4-9。 第3ピリオドの最初に決めた3点が、この試合を決定づけた。日曜日の得点者は、久しぶりに決勝ゴールを決めたKasper Sjöblomと、今シーズン初ゴールを決めたJoni Nordströmだった。</w:t>
      </w:r>
    </w:p>
    <w:p>
      <w:r>
        <w:rPr>
          <w:b/>
          <w:color w:val="FF0000"/>
        </w:rPr>
        <w:t xml:space="preserve">四十四節気</w:t>
      </w:r>
    </w:p>
    <w:p>
      <w:r>
        <w:rPr>
          <w:b w:val="0"/>
        </w:rPr>
        <w:t xml:space="preserve">ノルウェーの司祭であったオラフ・ヴァレン＝センドスタは、ドイツ軍に占領されたとき、忠実な平和主義者から正義の戦争神学の提唱者に転身した。ヴィーニッカ教区で信徒奉仕をしていたマッティ・エテランサーリさんは、センドスタさんの考察を著書「キリスト教徒は兵士になれるか？" 記事はマサ・ムティナブログで過去に公開されています . 2013.10.1 10.10 第二章：シガー裏切り者 !最高権力者への絶対的な服従はキリスト教の美徳なのか？前回のブログで、ノルウェーの神学者・哲学者であるオラフ・ヴァレン・センドスタッドと彼の著書「Can a Christian be a soldier ?この冊子では、キリスト教と兵役に関する古くからの問題、特に平和主義の聖書的正当性、あるいはその欠如について考察しています。 今回も同じテーマで、スタートしましたので、続けていきますヴァレン＝センドスタッド自身はもともと平和主義者だったが、ナチス・ドイツがノルウェーに侵攻した後、自分の信念が聖書に基づいていないどころか、聖書に反していると確信して、その考えを捨てたのだ。1940年4月の朝、ヴァレン＝センドスタッドさんは、電波で運命的なニュースを聞き、祖国の正当な政府が発した武器を取れという呼びかけに従うか、それとも裏切り者になるかを自問自答したそうです。彼は、この法的権威への忠誠と裏切りについて、その作品に大いに書き、これを非暴力と非抗議の理想についての考察の最も重要な問題の1つとみなしている 。クリスチャンは当局の命令に従うことを拒否できるのか？いや、ヴァレン＝センドスタッドは、権威が正当であり、その命令が合法である限りは、そうであると言う。無法や裏切りはキリスト教の美徳ではない。それどころか、例えば旧約聖書のページでは、反逆者や裏切り者は広く明確な言葉で非難されているのだ。使徒パウロはまた、「無駄に剣を持たない」監督者に尊敬と服従を呼びかけています。ヴァレン＝センドスタッドは、パウロと同じように、最高権力者は神によって、神の同意のもとに統治されているという基本的な前提に立ち、それゆえ、神を畏れるキリスト教徒は、最高権力者の命令に従い、法を遵守して生活することが義務である。では、本当にすべての主権は神が定めたものなのでしょうか？私が考えるに、権威には2種類ある。民主主義と自由によってその地位を得る権威があり、この場合、権威は民衆から来る。あるいは、権威は生まれや地位や貴族によってその権威を主張することができ、この場合、それは「スタイラン」である。したがって、権力者はその正当性を人々から得るか、力によってそれを奪うかのどちらかです。どちらの場合でも、神は私たちに善か悪かを選択する自由意志を与えたので、それが起こるのを許しています...たとえその意志が私たちの欠点によってひどく汚されたりねじれたりしたとしても。 イエスは権力者との関係について何を教えたのでしょう？他のユダヤ人法学者や知識人も、このことについて彼に尋ねた。 ユダヤは暴力的な侵略者に支配され、爆発的で不公平な状況にあった。 もはや公然の戦争ではないが、それでも平和について語るのは間違っているだろう。真の平和とは、ただ暴力がないことだけではない。多くの人が反乱について考え、ガイア人を地中海に追い返す救世主を夢見ていたのである。イエスは、ローマの支配者に代表される貴族に税金を払うのは正しいことなのか、という問いを投げかけた。よく知られているように、イエスは「シーザーにはシーザーのものを、神には神のものを返しなさい」と答えた。税金を徴収する権利</w:t>
      </w:r>
    </w:p>
    <w:p>
      <w:r>
        <w:rPr>
          <w:b/>
          <w:color w:val="FF0000"/>
        </w:rPr>
        <w:t xml:space="preserve">イド45</w:t>
      </w:r>
    </w:p>
    <w:p>
      <w:r>
        <w:rPr>
          <w:b w:val="0"/>
        </w:rPr>
        <w:t xml:space="preserve">ヘアスタイルのヒントとスプリットエンドの治療 あなたがスプリットエンドを持つユーザーであれば、あなたの問題は読むために何かかもしれません。 スプリットエンドは、任意の髪型を防ぐものです。 これは誰かの問題である可能性があります。このような場合、「某有名企業」と「某有名企業」の2社に分けられます。そのような超短い人間の髪のスタイル、高い、タイトな、フェード、スパイク、チョッピングクリッパーカットやクルーカットは美しい外観を作ることができる理髪や美容サービスの異なる種類があります。 あなたが壊れた髪を防止する方法を示す方法。 あなたができることの一つは、カールアイロン、ヘアドライヤーやドライヤーから遠ざかることです。ブロードライの場合は、必ず冷却してもらい、設定と髪の6インチを維持してください。また、分割から保護保つために、毎日あなたの髪のスタイルの端を残すためにコンディショナーを求めることができます。 すぐに分割端の文は、すぐにカットとして。髪が根元から分かれてしまうことがあります。髪が濡れているときは、ブラッシングが可能です。 髪が濡れているときは、切れ毛にならないように、刃渡りの広いクシを使用してください。髪が乾いたらブラッシングしますが、枝毛になるのでブラッシングしないように注意してください。 また、太陽の下にいるときは、帽子をかぶって枝毛にならないようにしましょう。 冬で髪の保湿剤を用意すれば、髪が乾燥して枝毛にならないようにできます。 また、日焼け止め成分が主成分のシャンプーを使用するとよいでしょう。6週間に一度は必ず毛先用のコンディショナーを購入してください。壊れた髪を取り除く唯一の方法は、自分のシールドエンドです。 しかし、すぐにアンドエンドを維持するために、6週間ごとに髪をカットしてもらうことを忘れないでください。また、このような被害に関するアドバイスや、ネット対策のためのさらに多くの資料への収集ルートも紹介されています。まず覚えておきたいのは、切れ毛は切ったらすぐに切るというルールです。これらのガイドラインでは、そう、そして無料の頭を配布し、これまで返すからそれらを防止する必要があります。ヘアスタイルの写真、ヘアトレンド、ヘアスタイルギャラリーに関する情報、セクションのお得な情報、ボブヘアスタイル、ミディアムヘアスタイルなどを検索できます。最近の投稿 あなたが交差することができる場合でも、あなたはあなたのガールフレンドは、今、あなたの元とあなたの人生であることを受け入れることができません。彼女はあなたなしで幸せであると注意を払っていないような印象を与えます。 ここではいくつかのテクニックです... 続きを読む スプラッシュバックは、特定の構造の異なる物質や他の部分の間の絶縁層として機能するガラス生成植物である.スプラッシュバックは、「このような場合は、スプラッシュバックを使用するとよいでしょう。」 続きを読む テキサスヒルカントリーとレイクトラビスのゲートウェイ・コミュニティ レイクポイントは、理想的なロケーションにあります。すべての雇用者のわずか12マイル西、エンターテイメントや文化の機会ダウン... 続きを読む 2008年4月から1 000平方メートル以上のすべての商業ビルは、それらが構築されるたびに、エネルギーパフォーマンス証明書（ EPC ）を持っている販売または聞かせてください。この記事では、リチャード・ヘガティが ... 続きを読む この困難な時代にブルースを歌う企業のコレクション ... 続きを読むこの不景気な時代に、どうしてそんなことができるのか......。答えは、彼らが支払われる方法であり、その顧客からの新しい指示、銀行...続きを読む 誰もがこのフィールドの売上と収益の保証のための電子ブック書き込みと管理チームとExcelをしたいことができます。</w:t>
      </w:r>
    </w:p>
    <w:p>
      <w:r>
        <w:rPr>
          <w:b/>
          <w:color w:val="FF0000"/>
        </w:rPr>
        <w:t xml:space="preserve">イド46</w:t>
      </w:r>
    </w:p>
    <w:p>
      <w:r>
        <w:rPr>
          <w:b w:val="0"/>
        </w:rPr>
        <w:t xml:space="preserve">フィンランドの女性がこんなにも愚かで青い目の愚か者であるとは思いませんし、もしそうなら、幸運を祈っています。彼らは街頭で白人を助けようとはしない。レイプで妊娠したらどうする？あなたは男の家族にあなたの子供を残すことができないので、あなたはそこに囚人です...これは多くのフィンランドの女性に起こった。 [ 引用著者= " 訪問者 " time= "01.06.2006 22:32 " ] そしてあなたがいる場合、幸運。 あなたは本当にそれを必要とするので。彼はあなたをレイプし、あなたのパスポートを取る場合はどうするか考えると？彼らは街頭で白人を助けようとはしない。レイプで妊娠したら？子供を男の家族に預けることができないので、そこで囚われの身になる・・・これは多くのフィンランド人女性に起こったことです・・・。私は夫のことをよく知っています。今のところ、フィンランドにいる必要性はないのですが......。私はずっと海外に住むことを夢見ていたので、アルジェリアに移住することも興味深いです。イスラム文化も長い間、私を魅了しました. ap [ quote author= " Visitor " time= "01.06.2006 at 22:32 " ] 私は私の夫をよく知っています.今のところ、フィンランドにいる必要性はないのですが......。私はずっと海外に住むことを夢見ていたので、アルジェリアに移住することも興味深いです。イスラム文化にも長い間魅了されてきました。フィンランドの男性は妻を殴るビール中毒の酔っぱらいだと思うのと同じように、ヘルシンキではレイプされたら夜出歩く勇気はない、などと考えることができます。彼らは街頭で白人を助けようとはしない。レイプで妊娠したら？あなたは男の家族にあなたの子供を残すことができないので、あなたはそこに囚人です...これは多くのフィンランドの女性に起こった。 [ 引用著者= " 訪問者 " time= "01.06.2006 22:33 " ] ap Visitor : [ 引用 ] そしてあなたがいる場合は、幸運。 あなたは本当にそれを必要とするので。彼はあなたをレイプしてパスポートを取る場合はどうするかと思う？彼らは街頭で白人を助けようとはしない。レイプで妊娠したら？その男の家族に子供を預けることはできないので、あなたはそこで囚われの身になるのです...これは多くのフィンランド女性に起こったことです...ですから、離れることは全く賢明ではありません。あなたはネット女性がどれほど嘘つきであるかを知らないのです。70時間電話をしていても、あなたがどれだけ男のことを知っているかわかりません。[このような場合、私は、そのようなことを行うことができます。私はウェブカメラで彼を見てきましたし、彼は私に彼の写真を残している、私は人間性の良い感覚を持っている、私は何か怪しいAPビジターがあるかどうかを感じることができます：だから、それは残すために、まったく賢明ではありません。[を引用し、著者= " 訪問者 " 時間= "2006年6月1日22時35分 " ] ap 訪問者 ： [ 引用 ] だから、それは行くには全く賢明ではありません。</w:t>
      </w:r>
    </w:p>
    <w:p>
      <w:r>
        <w:rPr>
          <w:b/>
          <w:color w:val="FF0000"/>
        </w:rPr>
        <w:t xml:space="preserve">アイディー47</w:t>
      </w:r>
    </w:p>
    <w:p>
      <w:r>
        <w:rPr>
          <w:b w:val="0"/>
        </w:rPr>
        <w:t xml:space="preserve">Skype for Windows Phoneは、Microsoftの内部でまもなくベータテストされる WP7Labによると、Microsoftの従業員は、Skype for Windows Phoneが今後数週間のうちに内部でベータテストされるという発表を受けました。 このニュースレターを直接受け取っている場合は、今後数週間で招待状を受け取り、マーケットプレイスの最も熱い新しいアプリケーションの1つになることが確実であることのインコースとなります"メッセージによると、SkypeはまずMarketplaceからダウンロードできるスタンドアロンアプリとしてWindows Phoneに登場し、後にオペレーティングシステムの不可欠な要素として統合されるようです。マイクロソフトの従業員は、今後数週間でWindows Phone用のSkypeのベータテストを行うことができれば、我々は今後数ヶ月でマーケットプレイスからダウンロードするためのアプリケーションの正式リリースを期待することができます。これは大きなニュースだと思いますが、Skypeは何年も前にWindows Phoneの前身であるWindows Mobileに搭載されていたのです。ケジメをつけるために何をしたのか、今、彼らはすべてを再発明しなければならない。私自身はまだWindows Mobileの携帯電話を使っていますが、Windows Phoneの後継機種はありませんでした。多分私はむしろAndroidに切り替えると思います、限り適切な携帯電話は、ここで販売に来るように ... 2012年2月2日 19.09 、 Damsteri 2。 何とかそのWindows Phoneについてわめくばかげた 。 私はそれが何とか大きなニュースだと思いますが、Skypeは何年も前にWindows Phoneの前身Windows Mobileにあった ...ケジメをつけるために何をしたのか、今、彼らはすべてを再発明しなければならない。私自身はまだWindows Mobileの携帯電話を使っていますが、Windows Phoneの後継機種はありませんでした。多分私はむしろAndroidに切り替えるだろう 、販売のための適切な携帯電話がある限り 。そのボタンを再コード化してください、そうすれば誤ってダブルクリックすることはできません。2012年2月20日 20.08 , lrieska 5. ちょうどガールフレンドのルミアを得た、とそれはかなり素晴らしいwehjeです . 2012年2月2日 22.53 , Perttipertsa 6. 何とかニュースに関連する？2.2.2012 23.17 , lrieska 7. @1 さて、あなたはanalisondが好きなら、また、Windows Mobileと呼ばれる、その後問題ありません... 私はWindows Mobile用のその年の古いSkypeは本当にWindows Phoneのために十分に良好ではないと思います.ハンマーで移植したウンコをSkypeで使えるようにするのは、素晴らしい動きだと思います。そして、しかし、全体のがらくたをコード化するために、再びそれが彼らのOSによく統合されて取得します。 3.2.2012 08.26 、 apinakapina 8。 私は全世界がすでに移植は、特にモバイルデバイス上で地獄であることを実現したと思う.</w:t>
      </w:r>
    </w:p>
    <w:p>
      <w:r>
        <w:rPr>
          <w:b/>
          <w:color w:val="FF0000"/>
        </w:rPr>
        <w:t xml:space="preserve">しじゅうはち</w:t>
      </w:r>
    </w:p>
    <w:p>
      <w:r>
        <w:rPr>
          <w:b w:val="0"/>
        </w:rPr>
        <w:t xml:space="preserve">Valtti Valttiは、問題のあるギャンブラーとその愛する人のためのピアサポートを提供しています。このフォーラムは、ギャンブル依存症患者のためのヘルプラインであるPeluurの協力のもと設立されました。また、ペルーの社員がいるクローズドな同業者グループもあります。 詳しくはこちら.私たちは、アルコール摂取量を減らす方法を見つけたいですか？We Reducersは、アルコール摂取量を変えたいと考えている人のための、ピアサポートによるディスカッションプラットフォームです。新しい変化を一緒に探していきましょう。友だちを残さないWe Quitters あなたの目標やライフスタイルは、完全に禁酒することですか？We Quittersは、すでに禁酒の海を航海している人、またはアルコールのない人生を歩んでいる人のためのディスカッション・フォーラムです。人生を肯定する会話に参加しよう !Vilpola Vilpolaは、薬物使用者に近い人々のためのフォーラムです。薬物使用の疑いや知識が明るみに出たとき、大切な人への心配は大きい。同じ境遇の人と気持ちを分かち合いましょう。Vilpolaでは、すべての感情が許されます。 この地域は、Irti Huumeista ryのピアカウンセラーによって議論されています。お気軽にご参加ください。人生の物語 2007年の夏、アディクション・リンクで作文コンテストが開催され、多くの人生の物語や依存症についての考察が寄せられました。 応募作品は、このコラムで読むことができます。また、アディクション・リンクの「ストーリー」セクションで、自分のストーリーを共有したり、他の人のストーリーを読んだりすることができます。薬物乱用と依存症に関する質問 このエリアは、薬物乱用と依存症に関する質問と回答を集めたものです。 このエリアはロックされており、閲覧のみ可能です。もし、あなたが考えている質問の答えが見つからない場合は、アディクションリンクのヘルプデスクに送ってください。 1週間ほどで、個人的な回答が届きます。ヘルプデスクに関する質問は、このフォーラムには掲載されません。編集者へ このボックスでは、ドリンクリンクの編集者にメッセージを残すことができます。褒める、吠える、提案する、批判する.いただいたご意見は、今後のサービス開発に反映させていただきます。書き込みには登録は必要ありません。出席者 総数 59 名 :: 登録者 4 名、非表示 3 名、訪問者 52 名 ( 過去 5 分間のアクティブユーザー数に基づく ) 同時接続ユーザー数の最高値は 602 名 , 2012.12.5 23:16:59</w:t>
      </w:r>
    </w:p>
    <w:p>
      <w:r>
        <w:rPr>
          <w:b/>
          <w:color w:val="FF0000"/>
        </w:rPr>
        <w:t xml:space="preserve">アイドル49</w:t>
      </w:r>
    </w:p>
    <w:p>
      <w:r>
        <w:rPr>
          <w:b w:val="0"/>
        </w:rPr>
        <w:t xml:space="preserve">Jokieräのプロモーションキャンペーン 私のブログのスポンサーであるJoensuuのJokierä.fiが、読者のために小さなプロモーションキャンペーンを提供したいと考えました。Jokieräのオンラインストアは30.6まで持っています。 有効な割引コード " TAPIOLANTAKAMAILLA " 、あなたは銃を除くすべての製品で-10％を取得すると、カートリッジ、光学機器や電子機器。さらに、割引コードは割引後の価格にも適用されます。割引コードは、オンラインストアのショッピングカートで入力する必要があります。私自身は、このプロモーションから直接利益を得ることはありませんが、読者のために、これは......</w:t>
      </w:r>
    </w:p>
    <w:p>
      <w:r>
        <w:rPr>
          <w:b/>
          <w:color w:val="FF0000"/>
        </w:rPr>
        <w:t xml:space="preserve">サムネイル</w:t>
      </w:r>
    </w:p>
    <w:p>
      <w:r>
        <w:rPr>
          <w:b w:val="0"/>
        </w:rPr>
        <w:t xml:space="preserve">MetsähallitusはLaplands Hotels Oyと共同で、ユッラスの新しい観光村の土地利用と建設の設計・計画に関する建築コンペを開催しました。コンペエリアはMaisematie道路のÄkäslompolo側にあるYllästunturiの斜面に位置します。その目的は、ユッラシュトゥントゥリの自然景観の中で、質の高い休暇用住宅と観光サービスを実現するための、生態学的に持続可能な新しい解決策を見出すことでした。コンペティションには、Eriksson Architects Ltd、Pöyry Architects Ltd、JKMM Architects and Harris-Kjisik Architects Ltd、Neva Architects Ltd and Archeus Ltd、Järvinen and Kuorelahti Architects Ltdの5チームが参加しました。 審査員は満場一致で「Kuura」を一位に決定しました。提案の基本コンセプトは、自然の景観と観光産業の機能的なニーズが融合した新しい観光ビレッジを作ることです。また、審査委員会は、「ノイタリンプ」という提案も佳作としました。提案者は、Neva Architectural Office Ltdの建築家Petteri Neva、SAFAの建築家Jari Mäkimartti、建築家Jukka SalonenとPasi Vierimaaで、建築家Pertti Neva、建築エンジニアHeikki Toivanenと建築を学ぶRuusa Käriäinenが補佐しています。</w:t>
      </w:r>
    </w:p>
    <w:p>
      <w:r>
        <w:rPr>
          <w:b/>
          <w:color w:val="FF0000"/>
        </w:rPr>
        <w:t xml:space="preserve">アイディーファイブイチ</w:t>
      </w:r>
    </w:p>
    <w:p>
      <w:r>
        <w:rPr>
          <w:b w:val="0"/>
        </w:rPr>
        <w:t xml:space="preserve">セイナヨキのストリートサーキットでのレースは焙煎され、MRLの結果は3位と2位。 レンピネンは週末に自分のペースで走ったが、予選ではエンジンが少し不機嫌になった。ホタカイネンも予選でエンジントラブルにより棄権している。第2レースは、第1レースから2時間ほど経ってから行われた。第1コーナーでハースケと軽い接触があり、その直後にハータスがコース幅いっぱいにドリフトするアクロバティックな走りを披露した。この中でポジションを少し落としたが、短いドライブの後、トゥンクカリとヒュルスケが衝突して2つのポジションが空いた。 良いステージで2番目のポジションを取ったが、レンピネンがリードして地平線までドライブした。</w:t>
      </w:r>
    </w:p>
    <w:p>
      <w:r>
        <w:rPr>
          <w:b/>
          <w:color w:val="FF0000"/>
        </w:rPr>
        <w:t xml:space="preserve">イド52</w:t>
      </w:r>
    </w:p>
    <w:p>
      <w:r>
        <w:rPr>
          <w:b w:val="0"/>
        </w:rPr>
        <w:t xml:space="preserve">Posted by Zeralex on Oct 9 , 2013 20:04:58 GMT 2 そういえば、クエストラが仕事で山で迷子になって、なぜかサケ公の宝の隠し場所のダンジョンに迷い込んでしまった。 クエストラが中に入って、あなたのキャラがどこからか登場して、そこでエルフ女が迷子になるとちょっと迷惑そうな顔をしている可能性がありますね。: D でも、クエストラが本来の姿に変わったら、ドラゴンは何か議論を始めるかもしれないし、そこから何かを発展させることもできるだろう : D 投稿者 Himwath on Nov 6 , 2013 20:47:47 GMT 2 そこで、いろいろ考えた結果、ガライエンの脚か腕を折ることにした。彼は廃人のように元気だろう.エニヴェイス、私の遊び相手にならないか？手足の骨折の原因がP.mate商品にあるのか、それともP.mate商品がランの人生を再認識する手助けをするのか、どちらかです。それとも他の何か？興味ありますか？ルディとドミノの遊び相手も募集しています。どちらもキャラクターの変更/研磨を経ているので、彼らと遊んでみるのもいいかもしれません。アイリスも遊び相手が欲しいです。8,D 乙女の絵を描き直してもらったので、今熱中しています x ,D 投稿者：Himwath 投稿日時：2014/02/05 21:06:25 GMT 2 えー、助けて . 候補だったのか x ,D （あまりバブルガムキャラではない） . シェイはおそらく情報とトレードできると思いますが、レニーを連れていくと錬金術師だったりもう一方は魔法使いなので少し嫌がるかもしれませんね .カームスとオリバーは、おそらく直接商売をしに来るのだろう。何かを修理したり、何かを命令する（オリバーは原則的に顔なじみで、浄化師と暗殺者が同じサークルにいる可能性がある？リヴィアンの家族は古い顧客かもしれない（彼らは工房で家宝の宝石を修理している）、またはレノイアンは金属器を修理するために荘園に立ち寄るかもしれない。 ドミノとベラノはあまり歩き回らないのでもう少し過激である。もしかしたら、仕事上の "あるある "なのでは？xD .........これは何か役に立ちましたか？x ,D それともアドベンチャーゲームをお望みでしたか？"実の兄である私は、彼の影の中で生きているように感じられたが、これまでも、そしてこれからも、私は彼の輝きの中で生きていく。"投稿者：タゴラス 投稿日時：2014/02/05 21:30:21 2 ...剪定されたリストでした。 XD そして、それは有用でした !冒険が好きな人は、冒険してもいいと思います。ゲームは、「古くさいな」と感じたら、冒険につながる？うーん、オリバーかシェイがいいかも！？レニーはシェイと情報を交換しようとするかもしれないが、両者が刺々しい性格で、互いを本当に認めていない場合はそう簡単ではないだろう・・・x ) 一方、レニーとオリバーが昔の事件ですでにお互いを知っていて、オリバーが街でレニーを見かけたらいいかもしれないx ？レニーはポロプレーヤーを強制的に水飲み場に行かせることができる . ( これは、私がひどい気分でプレイしているので難しいですが、学校はすべてのインスピレーションを奪った . xD 私はアイデアを考え出すのにあまり助けになりませんごめんなさい .) EDIT: また、夜の間に思い出したのですが、レニーは荒野/村のどこかで、偶然にも正体を現した「乙女心」風の吸血鬼から逃げていて、逃げている最中に、同じく吸血鬼の群れに追われているオリバーに出くわす・・・と。でも、決定権はあなたにありますよ^^ アイデアがまとまればゲームを始められますからね。 Raven : ところで、このレイアウトの見た目は気に入っていますが、新しいメッセージは区別がつきませんo_o。</w:t>
      </w:r>
    </w:p>
    <w:p>
      <w:r>
        <w:rPr>
          <w:b/>
          <w:color w:val="FF0000"/>
        </w:rPr>
        <w:t xml:space="preserve">イド53</w:t>
      </w:r>
    </w:p>
    <w:p>
      <w:r>
        <w:rPr>
          <w:b w:val="0"/>
        </w:rPr>
        <w:t xml:space="preserve">写真家 Martin Sundström 写真家 Martin Sundström 長年のキャリアを持つ写真家。 Martinの名前は、通常、伝統的なスタイルで撮影された物、人、食べ物のイメージに関連付けられています。マルチングされた野菜や、庭の鉄床のディテールを巧みに捉えています。マーティンは、優勢な光の中で撮影することを好むが、彼はまた、異なるマウンドにオブジェクトを組み立てることによって刺激的な新しいフォームを作成することを好むスタジオで動作します。 ニュース付加価値アカウント 写真を大量に取得する新しい簡単な方法 、かなりの割引で。将来の写真購入のための解決策として、最初に必要な資金を口座に入金してください。選択したパッケージのサイズに応じて、お客様のアカウントに価値を付加し、すべて無期限で利用できます。ゴリラゴリラは現在、スウェーデンのクリエイティブ・フォト・エージェンシー「Folio」の一員です。 北欧の高品質な写真のイメージアーカイブを共に形成していきます。 北欧イメージの保存は、Folioとゴリラ双方にとって重要なことです。お客様にとっては、今後、ゴリラのオンラインサービスでもFolioの画像を閲覧・購入できるようになることを意味します。</w:t>
      </w:r>
    </w:p>
    <w:p>
      <w:r>
        <w:rPr>
          <w:b/>
          <w:color w:val="FF0000"/>
        </w:rPr>
        <w:t xml:space="preserve">アイディー54</w:t>
      </w:r>
    </w:p>
    <w:p>
      <w:r>
        <w:rPr>
          <w:b w:val="0"/>
        </w:rPr>
        <w:t xml:space="preserve">臭い指輪の石とぼろぼろの丘 1721年に引かれた東西の国境にあるフィンランド最大の植民地時代の巨石の一つ。 印象的な大きさの石には、さまざまな物語が隠されています。しかし、それから100年以上経ってから、ほとんど爆破されてしまうという結末を迎えた。近くのサイマー運河は、フィンランドで初めて火薬を使った採石事業で、多くの岩が必要でした。 しかし、リングストーンの崇高で強固な性質は、原始的な敬意を呼び起こしたに違いなく、幸運にも、後世に賞賛されるために残されたのです。実際、この湖に触発された建築家や地元の人々は、その平らな頂上に螺旋階段を作り、ピクニックのために登り、ヌイジャマ湖や運河の河口の風景を眺めたという。あるとき、村人たちは、この石に馬を登らせないという賭けを、地元のキョートコ・エルモにした。しかし、頑丈な男として知られるエルモは、馬を階段に飛び乗らせ、階段を上らせたのだ！（笑）。この賭けに勝ったことで、不思議な気持ちになった。 エルクは下りの階段が苦手なことで知られているので、一番大変なのはこれからだったのだ。馬具はほとんど殺されていたが、ロープと岩礁で下に降ろそうと思いついた。作業は成功し、マシンは極めて安全にゲレンデを滑り降りることができた。え！？しかし、たまたま警官がやってきて、このような結果になった。その後、この階段は取り壊しを命じられた。このバカはどこで「リングストーン」なんて美しい名前を手に入れたんだ？一説によると、飢饉の年には、この鳥が人の手を引いて石の上まで運んできたという。手足に残ったのは、片方の指に指輪をはめた骸骨だけだった。この指輪は、東西の恋人たちの悲劇的な結末でもあったのだろう。ヌイジャマーがラッペーンランタに加わった後、ライハに残されたモニュメントはリングストーン、美しい田舎の教会、そして巧妙にデザインされたマントを持つタプリの建物だけである。こちらも一見の価値ありです。教会の裏手には教区博物館がありますが、残念ながら予約制です。 さらに20メートルほど道を進むと、木々の間からロシア側が見えてきます。この時、国境地帯はわずか数百メートルしかない。リングストーンに戻る途中には、古い木造の学校と戦争に出征した人々の記念碑があります。 この石の前で、フィンランド人であることが大変な名誉であることを再認識してみるのもよいでしょう。</w:t>
      </w:r>
    </w:p>
    <w:p>
      <w:r>
        <w:rPr>
          <w:b/>
          <w:color w:val="FF0000"/>
        </w:rPr>
        <w:t xml:space="preserve">アイディー55</w:t>
      </w:r>
    </w:p>
    <w:p>
      <w:r>
        <w:rPr>
          <w:b w:val="0"/>
        </w:rPr>
        <w:t xml:space="preserve">- ああ、あの不誠実な彼女ね、最初に天と地を約束し、味をしめただけで別れて、聖週間に彼氏に小便ばあさんと叫んだのよ」 「ああ、そういう女だよ、エリサ。電話にも出ないし、どこの住所にも行けない。現代の売春婦を信用してはいけない。おばあちゃんがとにかく怒るのは、ヴァンクーヴァーのスキーが噴射され、一晩中メダルが降ってきて、P.Kaveriは再放送を見る日々、おばあちゃんは他のお気に入りの番組をライブでもオフでも見ることができないのです。ばあちゃんが嗅ぐ、エリサベヘのテープ、でも見れない。 壮絶だよニダ。 ばあちゃんの家の小便はパワーがあるんだろうな。私はこのelisahepoを意味する。 これは、今ケーブルを掘って、ブロードバンドを追加することを発表した。ネットのニーズがあるところでは、何も機能しないほどケーブルの結びつきが強い。 彼氏の自宅の接続は暗礁に乗り上げていたのだ。おばあちゃんは、モバイルモデムでないとメールもできないのに、本当に怒っていたよ。P.その人は、朝も、夜も、エリサヘポを精一杯おしゃべりしていたのです。ある朝、太陽が昇ってきた。おばあさんは、結び目が開いて、ヘポが疾走しているという嬉しい知らせで目を覚ました。バレンタインデーには、小便婆さんのメールには面白い挨拶が集まり、ブログはしばらく薔薇の眠りの中で泳いでいた．というわけで、おばあちゃんにとっては忙しい朝でした。 ネット予約は、自分が選んで正当化すれば、たいしたことないんだけど、他人が決めると、タイミングが合わないんですよねぇ．ルーテル教会の四旬節は、今日の灰の水曜日から始まり、イースターまで7週間となります。しかし、断食や拒否よりも大切なのは、悔い改めです。それはそれで考えものです。私のオンラインファストは、その逆で、ちょっとだけ。私の著作では、この四旬節の期間を考慮に入れて、それぞれの著作を執筆していきたいと考えています。おそらく伝統的なものでもなく、まったく伝統的でないものでもなく、私には新しいものです。 言葉の力を信じているのですね。私はすでにいろいろなレントを、時には極端に、時にはほとんど気にせず生きてきました。そのどれもが、私自身の幸福（精神的な幸福も含む）にとって、何らかの意味を持つものでした。また、イースターまでの道のりで断食の考えを読むこともありました。これも大きな意味があります。</w:t>
      </w:r>
    </w:p>
    <w:p>
      <w:r>
        <w:rPr>
          <w:b/>
          <w:color w:val="FF0000"/>
        </w:rPr>
        <w:t xml:space="preserve">イド56</w:t>
      </w:r>
    </w:p>
    <w:p>
      <w:r>
        <w:rPr>
          <w:b w:val="0"/>
        </w:rPr>
        <w:t xml:space="preserve">4.2までにアラビアンランタのマイハウスに登録する!2012年8月から9月にかけて開催されるオープンイベント「My House in Arabianranta」では、家を設計した建築家と作品をデザインしたアーティストを5つの家の屋上ラウンジに招待し、設計の出発点、制約、夢について話をします。 同時に、各家の住人が開いているアパートをいくつか訪問する機会にもなればと思っています。 5日間、毎日1軒ずつ訪問します。 今すぐ家を登録してください !登録は2月4日に締め切られ、あらゆるタイプの住宅が参加できます。 登録すると、期間中に建築家とアーティストがあなたの家に滞在することが可能かどうかがわかります。 また、あなたの家が選ばれた場合、住宅協会から1人以上の居住者に、建築家とアーティストとの家の経験を共有してもらうようお願いする予定です。また、選ばれた住宅協会の住人の方々には、自宅を開放する招待状をお送りします。また、選ばれた各家から最低1名ずつはプロジェクトに参加してほしいと考えています。選ばれた住宅協会には、2月中に参加の可否を通知する。</w:t>
      </w:r>
    </w:p>
    <w:p>
      <w:r>
        <w:rPr>
          <w:b/>
          <w:color w:val="FF0000"/>
        </w:rPr>
        <w:t xml:space="preserve">イド57</w:t>
      </w:r>
    </w:p>
    <w:p>
      <w:r>
        <w:rPr>
          <w:b w:val="0"/>
        </w:rPr>
        <w:t xml:space="preserve">メジャーエンジェル メジャーエンジェル（Angelus Defendis）は、アンジェラスノビリスと並んで最も強力な天使の一種です。 メジャーエンジェルの設計と製造は、最初から最後までユニヴェルスマジョーラが担当し、最終的に完成させました。メジャーエンジェルのデザインは、前回のビッグバン後に宇宙に移住した高貴な天使をイメージしていると言われています。彼は、天使が本来持っている魅力的な構造と活動様式を見て、これを基に、宇宙で活動できる秩序に従う天使という概念に合致する天使を作りたいと考えた [ 1 ] 。 その結果、天使の定義に合致するのは、（足天使から抽出した）天使エネルギーを使用できることと、天使が通常持つ魂の電荷がプラスであることだけであった。目次 マジョーラは、将来のマジョーラ天使に必要な能力として、シェイプシフターを作ることから始めたと言われています。彼は、自分が良いと思う、効果的な、あるいはただクールな新しい追加要素を思いつくたびに、それをテストピースとして使っていたシェイプシフターのコアエレメントの側面に叩きつけていました。しかし、このことが大きな問題を引き起こした。ユニヴァースマジョーラは、特殊能力を破壊することに関しては、結局のところ、非常に広い想像力を持っているので[ 2 ]、「アドオン」は膨大な量で蓄積され始めた。そのため、初期のマジョーラ天使のコアエッセンスは、ユニヴァーサム・マジョーラが追加した素晴らしい能力の下で窒息し、崩壊してしまいました（比喩的に言えば、です）。 彼女は、自分が発明したすべての追加は、将来のマジョーラ天使にとって本当に有用だと考えていたので、ユニヴァーサム・マジョーラはしばらく足踏み状態になっていました。しかし、ある日の午後、彼女はついに、その問題を解決する方法を思いついた。ユニバーサム・マジョーラの最高で唯一の天才的な一撃」という声もあります。宇宙は複数の並行した現実から構成されており、それぞれの存在（マギのような全知全能の存在は別として）には時間の流れに沿って無数の「バージョン」が存在し、これらのバージョンはすべて時間-現実連続体における異なる出来事の結果である、というのがその考え方であった。この宇宙のアイデアは、異なる現実のメジャーエンジェルをリンクさせ、別の現実にいる自分自身とコミュニケーションする能力を与え、さらに重要なことに、お互いの特性を交換することでした。 もはやメジャーエンジェルが必要とするすべての能力を1つの存在に詰め込む必要はなく、その異なる現実のバージョンが、必要に応じて能力を共有し交換できるため、1人で膨大かつさまざまな能力のセットを使用できるようになったのです。そして、さらに多くのエンジェルを手に入れるために、ユニバーサム・マジョーラは「オリジナルのコピーとその特性のミックス」という戦術に出たのである。これを何度か繰り返すことで、マジョラナ・エンジェルの大番頭を作り上げることができた。多次元的な性質に加え、大天使には、外部から観察することで、自分の戦闘能力の範囲内であらゆる能力を取り入れる能力が与えられている。 例えば、ある人があるエネルギー攻撃をしているのを見た場合、大天使はそのやり方を観察し、すぐに自分のものにすることができるのである。しかし、彼らは変身カーネルのおかげで、エネルギーと物質の軸をシームレスにスライドさせる能力を持っており、運悪く彼らと戦うことになった人には3つ目の大きな問題がある。しかし、フルエナジー・フォームの大きな問題は、それが引き起こす大きなエネルギーの浪費であり、したがって、最大の問題は、それが引き起こす大きなエネルギーの浪費である。</w:t>
      </w:r>
    </w:p>
    <w:p>
      <w:r>
        <w:rPr>
          <w:b/>
          <w:color w:val="FF0000"/>
        </w:rPr>
        <w:t xml:space="preserve">イド58</w:t>
      </w:r>
    </w:p>
    <w:p>
      <w:r>
        <w:rPr>
          <w:b w:val="0"/>
        </w:rPr>
        <w:t xml:space="preserve">カテゴリー : 旅行 10年前、家族でこの美しい自然保護区に1週間滞在したとき、私たちは皆、その素晴らしい景色と透明な海に感動したものです。暖かい青い水に接する森林に覆われた山の斜面は、最高で2キロメートルにも及びます。 美しく保存された記憶が、2014年5月、この場所に私を引き戻したのです。ビーチも小さなエコロジーリゾートもほとんど変わっていない。 最も近いマスツーリズムの中心地は30km離れたケメリである。これからも遠い存在でいてほしい．Share : 灰色のモスク、歴史的建造物...これが私のイスタンブールのイメージでした。 街の雰囲気は良く、食事も美味しいと聞いていましたが、イスタンブール空港に降り立った途端、空には赤い屋根が点在する緑豊かな街が広がりました。 出張で過ごした3日間は、私が想像していた街とは全く違う場所が出現したのです。初日の夜は、ガラタ塔の真ん前を車で走った。新しい街で、教会の塔など高い場所にあるビューポイントをいち早く訪れるのが好きなんです。新たな視点で、自分がどこにいるのかを知ることができるのです。そこで、初めてタワーに登ってみました。夕日を見ながら、半分ヨーロッパ、半分アジアの大陸で作られた都市の精神を感じる時間がありました。 私はすぐにイスタンブールの魅力に取り付かれました。ベルリンに似ていて、若者が多く、開放的で、リラックスした雰囲気がありました。しかし、その一方で、数多くのモスクやミナレットは、国際都市にエキゾチックなスパイスを加えている。シェア：写真家でありながら、どうしようもないほどの個人主義者である私は、自分でコントロールできないタイトなプログラムを組んで旅をするのは難しいと感じていました。 大勢の人と一緒に旅をするという事実も助けになりませんでした。 だから、バスの窓からしか見えないインドに近づくために、私は自由な時間をすべて使って飛び出そうとしました。 早朝のダウンタウン通りを散歩したり、途中の短い休憩でバスが止まると、私は高速道路の反対側で早朝のティータイム求めるグループに参加していることに気づいたりしていたのです。インドでは、どこの国でも朝一番にお茶の店が開店する。私はいつも、甘くて脂肪分の多い強いチャイを買って、ほとんどすぐにグループに参加します。 共通語がないことは問題ではなく、世間話や物撮りのウォームアップの後、しばしば人々の描写を始めることができました。写真家として、またどうしようもなく個性的な人間として、自分ではコントロールできないタイトな日程に合わせるのは大変なことです。今回、私は大人数で旅行したのですが、もちろんそれは簡単なことではありませんでした。バスの窓からしか見えないインドを少しでも身近に感じるために、早朝に散歩したり、バスが途中下車したりと、可能な限り自力で脱出するようにしました。私は、道端に座ってお茶を飲んでいる人たちに混じって、幸せな気分になりました。インド中のお茶屋さんは、朝一番に「商売」を始めるのでしょうね。また、言葉が通じなくても問題ありません。 少しおしゃべりをして、いくつかのものを撮影した後、たいてい簡単に人物撮影の許可を得ることができました。 これらの撮影会は、しばしば被写体から「一緒に写真を撮ってください」と言われて終わります。このような短い時間での自然な出会いが、今回の旅のハイライトでした。インドのチャイは、こんな風につくります。</w:t>
      </w:r>
    </w:p>
    <w:p>
      <w:r>
        <w:rPr>
          <w:b/>
          <w:color w:val="FF0000"/>
        </w:rPr>
        <w:t xml:space="preserve">イド59</w:t>
      </w:r>
    </w:p>
    <w:p>
      <w:r>
        <w:rPr>
          <w:b w:val="0"/>
        </w:rPr>
        <w:t xml:space="preserve">酒さまたは酒さは、赤み、赤、あるいは青赤のパッチや膿疱の症状を持っていますが、皮膚は同時に乾燥しています。 酒さは、にきびと混同してはいけませんし、にきびのように扱われません。 酒さの原因は知られていないが、それはストレス、腸の健康と免疫にリンクされています。したがって、酒さの治療は、主に食事による腸内環境の改善に焦点を当てる必要があります .太陽、寒さ、辛い食べ物、アルコール、喫煙は、酒さの症状を悪化させる。酒さは外的な治療ができませんが、正しいスキンケアで皮膚の機能と抵抗力をサポートすることが重要です。製品は優しくマイルドであるべきで、皮膚は機械的に剥がされるべきではありませんし、濡れた皮膚はつまんではいけません。洗顔料は、洗浄力が強すぎず、アルカリ性でない、肌自身の脂質膜にやさしいものを選びます。 水道水ですすぐのは避け、水で湿らせたフェイスタオルや肌にやさしいスポンジを使用するのがよいでしょう。洗顔料はアルコールフリーのものを、保湿剤は油分の多いものではなく、水分の豊富なものを選ぶとよいでしょう。鎮静作用、抗炎症作用、バランスを整える作用のある製品を使用する。日焼けは酒さを悪化させるので、顔には物理的な日焼け止めを使用することが重要です。</w:t>
      </w:r>
    </w:p>
    <w:p>
      <w:r>
        <w:rPr>
          <w:b/>
          <w:color w:val="FF0000"/>
        </w:rPr>
        <w:t xml:space="preserve">イド60</w:t>
      </w:r>
    </w:p>
    <w:p>
      <w:r>
        <w:rPr>
          <w:b w:val="0"/>
        </w:rPr>
        <w:t xml:space="preserve">Photo gallery : Anthony Acostan Los Angeles By redbull.fi on 2 July 2014 完璧な天候、完璧なスポット、不可能な交通。 ロサンゼルスは素晴らしいスケートボード都市です。 ロサンゼルスは1年のほぼ90％が完璧な天候です。 また、世界で最も完璧なスケートスポットと最高のメキシコ料理があります。ロサンゼルスのダウンタウンから南に15マイル（約15km）のノーウォークで育ったアンソニー・アコスタは、根っからのロサンゼルスっ子で、スケートボーダーとして完璧な存在です。夏休みにスケボーでダウンタウンに行き、スケボースポットの多さに驚いたのが最初の思い出だそうだ。結局、セサリーではいつもおいしいタコスやブリトーで締めくくることになる。最近、アンソニーは写真家として活躍しています。ロサンゼルスは、彼の写真のほとんどの背景となっています。彼が最も好きな撮影地である。夕暮れ時には空がオレンジ色に染まり、どのスポットも荒々しくもクールでゴージャスで、写真映えするんです。 アコスタは、この街以外では暮らせないと思っています。彼はロサンゼルスが大好きなんです。Patrick Ryan - Backside 180 ロサンゼルスは、おそらく世界で最もスケートボードが盛んな都市だと思います。確かに車や交通量は多いのですが、その一方で素晴らしいスケートパークがたくさんあるんですよ。同じ駐車場の別の場所をチェックしているときに、このガラクタに出会いました。Ray Barbee - Frontside ollie 時には、写真を撮るために適切なタイミングを待つことはやりがいがあります。 Rayは、自身も写真家であり、写真を成功させるためには良い露出が重要であることを知っています。レイはこのフロントサイドのオーリーでゴールデンタイムを待ちたかったのだ。幸運にも私たちは待っていました。この写真が大好きです。オスカー・メザ選手 - スイッチ・キックフリップ 15歩下がってのスイッチ・キックフリップは、ほとんど成功しなかった。 1時間近くトライした後、オスカーはもうすっかり肥大して壊れてしまった。これならできる、と言って、もう一回歩道の端まで歩いていった。最後の試練に全力を尽くし、完璧に仕上げてくれた。よくぞ言ってくれました。Louie Lopez - Kickflip Louie Lopezは今や大人の男です。この写真は、夏の午後、ロサンゼルス川の橋の建設現場で撮影されたものです。大掛かりなセットアップの後、ディルは建設資材を積み上げていい場所を確保し、このバックサイドキックフリップでカメラを喜ばせた。 Donovan Piscopo - Backside smith grind ロサンゼルスにはスケートボードに最適な校庭が無限にあり、教師や生徒がいない週末には最適だ。 Donovanは人目につかない校庭を利用して、クーラーをつけてクラスからクラスまでバックサイドスミスグラインドを披露した。David Serrano - Kickflip タサマでのキックフリップは撮影するのに最適なものの一つです。 トリックにはシンプルなエレガンスがあります。 Davidのキックフリップはとても気持ちよく、カメラマンのリクエストでもっと珍しい場所でやっても確かに見劣りしません。 Daniel Lutheran - Switch frontside 180 スカイライターの仕事は苦痛に満ちた仕事なのでしょうね。それは、スケボーのトリックを撮影するときに、空中に書かれた文字を背景に撮影するのと同じくらいつらいことです。Chima Ferguson - Frontside half cab kickflip 撮影クルーは、Chimaがこのトリックを決める直前にエリアから追い出された。関係者はシフトが終わりそうだと言い、もうこの地域で何が起ころうと気にしない。 そこで1時間後に戻ると、チマはこのハーフキャブフリップを見事にやってのけた。 チャド・ティムTim - Nollie 180 heelflip Description</w:t>
      </w:r>
    </w:p>
    <w:p>
      <w:r>
        <w:rPr>
          <w:b/>
          <w:color w:val="FF0000"/>
        </w:rPr>
        <w:t xml:space="preserve">イド61</w:t>
      </w:r>
    </w:p>
    <w:p>
      <w:r>
        <w:rPr>
          <w:b w:val="0"/>
        </w:rPr>
        <w:t xml:space="preserve">SAUTER MO1Nに関する意見 ユーザーはSAUTER MO1Nを非常に使いやすいと感じました平均して、競合他社よりも信頼性が高いと感じましたこの項目については意見が一致しています。また、多くの人が同じ意見を持っています。 非常に安い 購入前に、SAUTER MO1Nと取扱説明書の互換性を確認してください。 使いやすい ユーザーは以下の質問をしています : MO1Nは使いやすいですか?平均評価8.75、標準偏差1.3 高性能 ユーザーからの質問：MO1Nは性能的に非常に優れているか？SAUTER MO1Nが、技術的に最も優れている、品質が最も良い、または選択肢の幅が最も広い製品である場合、評価は10/10となります。</w:t>
      </w:r>
    </w:p>
    <w:p>
      <w:r>
        <w:rPr>
          <w:b/>
          <w:color w:val="FF0000"/>
        </w:rPr>
        <w:t xml:space="preserve">イド62</w:t>
      </w:r>
    </w:p>
    <w:p>
      <w:r>
        <w:rPr>
          <w:b w:val="0"/>
        </w:rPr>
        <w:t xml:space="preserve">ブロードバンドは法改正で推進へ 改正案は通信庁の権限を拡大 . 2004.3.12 17:46 Leena Luhtanen運輸通信大臣は金曜日、ブロードバンド料金に関する通信市場法の改正案を協議に出すことを決定した。この法案は、ブロードバンドの普及とブロードバンド市場の競争を加速させることを目的としています。運輸通信省は今週、高速ブロードバンドの本格的な展開に踏み切りました。ラスト・マイル・ホルダーが料金引き下げの要求に耳を貸さなかったため、通信庁はコメントや説明の要求、研究会、事業者への公的非難、法改正の提案など、迅速に対応した。 ルータネンの提案では、ブロードバンド提供に必要な特定のネットワーク要素のレンタルに上限価格を設定する権限が通信庁に付与されることになる。ブロードバンド接続の顧客価格を妨害するものではありません。</w:t>
      </w:r>
    </w:p>
    <w:p>
      <w:r>
        <w:rPr>
          <w:b/>
          <w:color w:val="FF0000"/>
        </w:rPr>
        <w:t xml:space="preserve">アイディー63</w:t>
      </w:r>
    </w:p>
    <w:p>
      <w:r>
        <w:rPr>
          <w:b w:val="0"/>
        </w:rPr>
        <w:t xml:space="preserve">2014年6月23日（月） 今朝は眠れなかったので07:00に起きたが、09:00にソファに寄り添って10:00まで寝てしまった・・・大丈夫、ウルトラタイムはまだ12:45だったので朝は早かった ;) でも興奮して眠れないんだぁ〜。12時25分に病院に到着し、待合室でテレビを見た。私たちは12時50分に受付を済ませたので、とても良い時間でした。画面に小さなかわいい子が映し出され、私が尋ねる前に、助産師さんがすぐに「BIRTH（産声）です」と言いました。 肩の荷が下りたようでした...私たちの小さな子が生きているのですから。そして、助産師さんが心拍を確認したとき、ホッとして嬉しくて、小さな涙まで流してしまいました。 助産師さんが丁寧にポイントを教えてくれたのですが、私はいろいろなところで咳払いやうなづきしかできず、そうでなければ、泣き出してしまいそうでした :D．腕を振ったり、足を蹴ったりする赤ちゃんはとても可愛かったです。自分でも吃驚するほどで、助産師さんもお腹を何度も振っていましたがダメでした・・・。 内診の超音波検査もしましたが、それ以上の結果は出ませんでした。 このため、かなり長い時間超音波検査にいました。 最終的に測定してもらいましたが1.4mmで正常と言われました・・・・・。コンピュータに記録され、今はただ、この腫れに関連する血液検査の結果をスクリーニングするために、誰かが電話してくるのを待っているところです。それ以外は、赤ちゃんの大きさは58mmで、12+2週目に相当し、私が自分で計算したよりも4日少なかった（保育園の計算では、今はすでに13+1週目であり、約一週間少ないとされていた）。) 幸いにも、とにかくこれ以上小さくはなりません :) 新LAは3.1.2015年でしょう .超音波検査の後、私たちは映画を見に行き、その後食事をして、食料品店に行きました。すっごく疲れました。こんな日々は、私にはまったく似合わない。もう、これを書く元気があってよかったです :D...今、ソファで夜の残り 2014年6月22日（日） 真夏は、ここでは記録的に長い一日のように感じられました 、私は月曜日のnt-ultraのことをずっと考えないで、少しでも早く日が暮れるように、やるべきことをたくさん見つけようと頑張りましたが、それは困難でした 。 私は、ほぼすべてのキッチンの食器棚を掃除しました、ゴミ箱に入るもの/物を整理し、食器棚の配置換えもしました .また、ゲストルーム（時には将来のベビールーム）を掃除し、その部屋からたくさんのものを売りに出して、少しずつ片付けています...狂ったように洗濯をし、ワードローブを整理し、掃除機をかけ、埃を払い...。それでも、たとえ24時間365日やることがあったとしても、エネルギーがないんです。そして、昼寝をすると、いつも、ウルトラのことが頭に浮かぶのです。怖いんですよ。なぜか初めての超音波検査では、赤ちゃんが見つからず、ひどいトラウマが残ってしまった・・・。頭の中ですべての選択肢を検討し、相手がどう感じるか、自分はどうするかを考えてきた・・・が、本番の準備はできないものだ。もし、悪い知らせの「繰り返し」があったら、どう対処したらいいのかわからない．そして、ロビーで先生を待つことにした・・・まあ、それはそれで仕方ないのだが．やっとの思いで医者に行くと、同じことの繰り返しで、最初から私の記録を調べ、腎臓病のこと、年数のこと...すべて最初の診察と同じことをされました。本当に悔しいです．医師は基本的な内診を行ったが、私の考えでは、これは</w:t>
      </w:r>
    </w:p>
    <w:p>
      <w:r>
        <w:rPr>
          <w:b/>
          <w:color w:val="FF0000"/>
        </w:rPr>
        <w:t xml:space="preserve">アイド64</w:t>
      </w:r>
    </w:p>
    <w:p>
      <w:r>
        <w:rPr>
          <w:b w:val="0"/>
        </w:rPr>
        <w:t xml:space="preserve">燃える紙のように、物語を降らせる......その上に我々は書かれていた。昨日JKLに来て、今週末のプログラム改革の総会で、日曜日はKuopioへ、水・木曜日はJyväskyläへ、復活祭、水曜日はGERMANYへ!間に合わせの時間がないんです!!!!まだ20ページほど書くことがあるのだが．実行計画を立てたが、相変わらず実現しない。 ヘタレで、落ち込んでいるんだ。統計的手法の試験だって、月曜日にあるんですよ。プログラム改革なんてどうでもいいんです。今日、自分自身に保険をかけるために出かけました。 Pohjolaの継続的なEasy保険パッケージに入りました。今は5ヶ月の海外旅行保険にも入っています。イージーには最大3ヶ月の旅行保険が含まれているので、残りの2ヶ月は追加で加入しなければなりませんでした（私の飛行日数は4ヶ月を4日上回るので、4ヶ月の保険では十分ではありません）。 ポホヨラはプラスポイントもくれるので、やったー :D 保険屋の女性は高校の女の子だったんですよ。私が家の保険に入っていないことに、彼女は少し驚いていた。 でもね、私の年代の人たちは、本当にちゃんと保険に入っているのだろうか？何となくですが ...私たちは、少なくとも保険には入っていません。少なくとも、まだ買うだけのお金はないと思うのですが......。そして、賃貸のアパートに住んでいるとき．フィンランド南部では、賃貸アパートには保険が必要だと聞いたことがあります :o 自分の家を持つときに、できれば保険は必須です :) Hui !もうすぐドイツに行ける！？Easy-packageは年間134eなので、想像していたほど高くはなかったです．今まで「お金がないし、保険は高いから」という理由でしたが、今は約11e/月で済んでいます。 悪くないですね :) （旅行保険がなければ82e/年、約7,000円ですe /month ) それから、この2年分の旅行保険は99eで、Easyを利用することですでに40％の割引になっています。 今すぐ保険を手配しましょう。私は家から移動したとき、私はほぼ2ヶ月間無保険である時間があったことをついさっき気づいた、ああ、くそ、その時間の間に隣人は、すべての家と私たちの財産を焼き払うことができた、または私は父の車を傷つけ、雷雨に巻き込まれ、私の足を折り、カメラやロンドンの荷物やパスポートでも失われ、少なくとも壊れた家電製品や何か他の素晴らしいトラブルに巻き込まれて、私はすべて自分で支払う必要があったであろう不思議 ... 。常に何らかの保険をかけておく必要がある。いくつかの保険は（最高のもの、選ばれたもの）非常に多くの可能性のある損害をカバーしているので、実際に水害や火災、電気系統の損害が発生し、すべてが一度に壊れたときを想像してみてください。 うん、これからは保険に入るよ！」と、私は言いました。今まで海外に行くときは必ず海外旅行保険に加入していましたが、なぜか家が燃えたりしたときだけ自国での損失が大きくなると考えることができませんでした。 何も起こらないうちに今すぐ加入した方がいい !私は、25歳までは親の家の保険に入っているという印象で生きてきました。なぜこんなことになるんだ！？O.O.そんなことはないんでしょうね、ふふふ。でも、そうですね、そういう保険的なことはよく考えています。私たちは住宅保険に加入する必要はなく、何かあった場合は大家が支払わなければなりません（例えば、排水溝が一時的に詰まっていて、私がシャワーを浴びていた時に小さな（大きな！）水害がありましたが、私たちには関係ないと言われました・・・）。</w:t>
      </w:r>
    </w:p>
    <w:p>
      <w:r>
        <w:rPr>
          <w:b/>
          <w:color w:val="FF0000"/>
        </w:rPr>
        <w:t xml:space="preserve">イド65</w:t>
      </w:r>
    </w:p>
    <w:p>
      <w:r>
        <w:rPr>
          <w:b w:val="0"/>
        </w:rPr>
        <w:t xml:space="preserve">2010年8月23日（月） La ranchera 私の衣装にはたくさんの名前があります。ある時はフランス文学者、ある時は記者（カメラバッグを持っている時が多い）、ある時は小学校の先生。 アーティストジャケットとヒッピーハットも持っています。 これらの名前を誰がつけたか想像するのは難しいですか？コーラス付きの麦わら帽子は、ニューヨークのFlying A ( 169 Springstreet , Soho ) で見つけました。 このお店は、新しいものと古いものが混在する面白いお店です。また、マリメッコのバッグや傘、ハスビーンの木靴などもありました。 店員さんに聞いてみると、オーナーはスウェーデン人なのだそうです。まあ、多分ビューの現代的な観点から、それはすべて同じです... :) Eniveis、帽子があったと良いです。 帽子：フライングA スカート、ベルト、靴：Zara シャツ：深刻なサリー、ラットm。 バッグ：ロンシャン あなたはこれらが何であるかを知っていますか？??イエーイ!週末に屋根裏を掃除して空っぽにした＋新居の屋根裏に物を引きずり込んだ．大人になってからは、もっといい加減になりましたが、それでもカラーコードで洋服をワードローブに分類することができます。屋根裏にある洋服の箱を見て回るのは、とても楽しかったです。今のクローゼットには、私の服の2/5くらいしか入っていません・・・。夏用のワンピースやジャケットなど、持っていることさえ忘れてしまうような素敵なものを見つけました。 来年の夏にはまた「新しい」服が着られるでしょう。 冬服のほとんどはまだ屋根裏に置いて、ワードローブを待つことができます。 タンスとキッチンを同じくらい楽しみにしています。私たちの「屋根裏部屋」、建物の階下の倉庫は、品物や衣類を台無しにするほど臭いがします。すべてのものを食器棚に詰め込まなければならないので、美観や色分けなどの美しさは忘れなければなりません :( なんて素敵なんでしょう!ここからが、変化の始まりです。少しずつ、少しずつ......。私は大きなワードローブを持っているので、私のものはすべてそれに収まります。 しかし、私たちの古い家では、私はこの季節のワードローブをやっていました。そして、楽しかったです。P.s.私自身、帽子のかぶり方を知りません。 帽子は唯一、海上でかぶるだけです。その帽子、素敵ですね。 我が家では、季節のアウターウェアは別のワードローブに、セカンドシーズン用の服（今回は冬物）は暖かい屋外の物置に保管しています。そういえば、私のダウンコートもクリーニングに出さないと...ZARAのスカートは、ZARAがないので困ります。私は今ひどい状況です...すべての最新の服は私のワードローブの外にあります...そしてワードローブは私が着ない服でいっぱいです...Argh !去年の夏、私は麦わら帽子を借りなければならなかったのですが、そうしなければ暑い気候の中で生き残ることができなかったので、それ以来、自分のものを見つけようとしています。また、冬服と夏服を別々に、それぞれの引き出しの中に入れて、見えないようにしています。そして、引き出しを開けて、「あ、これあった！」と思えることが素晴らしいのです。「私のアパートでは、洋服は紙袋に畳まれています。</w:t>
      </w:r>
    </w:p>
    <w:p>
      <w:r>
        <w:rPr>
          <w:b/>
          <w:color w:val="FF0000"/>
        </w:rPr>
        <w:t xml:space="preserve">イド66</w:t>
      </w:r>
    </w:p>
    <w:p>
      <w:r>
        <w:rPr>
          <w:b w:val="0"/>
        </w:rPr>
        <w:t xml:space="preserve">エラーメッセージを見たいのですが？aertsrv.exe エラーが発生した場合、お使いのコンピュータの内部動作が不安定な場合でも、非常に効果的で手間のかからない方法です。それははるかに高速かつ効率的になっている , しかし、彼らはまた、安定性と信頼性を懸念している限り、予期しない取得します。Windowsのトラブルをなくし、コンピュータへの信頼を取り戻す方法を知りたい方は、数分かけて次の手順をお読みください。aertsrv.exe のエラーを修正するには、ここをクリックしてください。残念ながら、広範な問題は、あなたが青空の下でWindowsのエラーが発生し始めることです。 すべてのコンピュータの問題を担当していませんが、検出することができ、レジストリは、Windowsオペレーティングシステムの多数の問題にたどることができます。システムレジストリキー部分は、コンピュータの様々なswとhwの部品のために設計されています。あなたが不完全なレジストリを持っている場合、コントロールを容易にするために、Windowsはこれらの部品を実行できない場合があります。 それはレジストリが通常技術者の手にある厄介な作業ですが、別のソリューションは、同じように問題の世話をすることができますエラー修正ツールを使用することは事実である。これらのツールは、すべて正確に問題と同じではありませんので、それはあなたが最後までチェックモジュールのチェックプロセスの徹底的な見直しを見ることができることを確認してください.レジストリは通常のWindowsのフォルダと同じ構成で、各フォルダをキーと呼び、異なるキーやデータを収容します。 これらのアプリケーションの大きな利点は、外部の助けがなければ解決できない紛争に対して、技術者に高額な費用を支払う必要がないことです。未知のまたは疑わしいファイルに注意 - 悪意のあるコードのその導入に加えて、一般的なこれらの悪意のあるファイルは、同様にユーザーのWindowsレジストリDBを損なうことができること。 これらのツールは人気が高まっている - 私はより多くのユーザーがそのようなaertsrv.exeエラー手段だけでなく、劇場関連の他の問題の品揃えのための信頼できる修正として、簡単にソリューションを採用していることを学びました。スキャンして、迅速かつ楽に実際に破損したレジストリファイルのほぼ無制限の数を修正すると、これらの固定プログラムが提供する偉大な資質のほんの一つです。 これは様々な種類のコンピュータの問題につながるように十分な空きディスク容量があることを確認することから起動するコンピュータの問題がある場合があります。最近では、コンピュータがどのように動作するかの理解があるので、他のポップアップの人々に依存することなく、その時々の列で修正することができます。Windowsシステムのメカニックの基本的な知識は、このレポートが示すように、多くの問題を回避するのに役立ちますので、必要な情報であるべきです。最新記事 LEADER'S NOTE プカマ移転 72％の女性が出産後に家を移転することを福祉サービスに報告し、66％*が移転の希望を持ちにくくなったことがある。 続きを読む 人々が物事を記憶していないとき、いくつかの深刻な結果が発生することがあります。人は生産性の高い時間を失い、資産を浪費し、自分自身や周囲の人たちにストレスを与えてしまうのです。... 続きを読む あなたが貧しいより動的なコンピュータの内部構造を持っている場合でも、実行時エラー1834を修正することができます非常に簡単な方法があります 。何かほとんどのコンピュータの運動 ... 続きを読む サム-オサリバン非常に経験豊富なカーディフパーソナルトレーナーと非常に高く評価カーディフのパーソナルトレーニング事業の所有者の共有3ミスそのほとんどの個人列車 ... 続きを読む あなたはあなたのポーチガレージドア、特に電動ガレージドアを持って見ている理由はいくつかあります、インストールされています.インストールされた家庭用電動ガレージドアを持つことはあなたのMに非常に有益であることができます。 続きを読む 結婚は新しい人生、1うまくいけば幸福でいっぱいの開始を表している.残念ながら、多くのカップルは、結婚式や披露宴の莫大な費用を負担して一緒に生活を始める... 続きを読む 不合理な体重のダイエットは、高速負荷を失う方法についてのアドバイスがあります.テレビで雑誌のボロが出てきたり、確かに</w:t>
      </w:r>
    </w:p>
    <w:p>
      <w:r>
        <w:rPr>
          <w:b/>
          <w:color w:val="FF0000"/>
        </w:rPr>
        <w:t xml:space="preserve">アイディー67</w:t>
      </w:r>
    </w:p>
    <w:p>
      <w:r>
        <w:rPr>
          <w:b w:val="0"/>
        </w:rPr>
        <w:t xml:space="preserve">1589年］にジョン公は石造りの教会を建てる予定でしたが、建てられませんでしたが、正面扉の上に赤っぽい石と［1558年］の日付がある木造の教会には、「のこぎり」や塔の鐘が備え付けられていました。当時、塔の鐘やオルガンなどの贅沢品を購入できるのは、最も裕福な社会だけでした。 教会は丸太の柵で囲まれた教会堂にあり、木造、板張り、赤色に塗られていました。教会の鐘は、1660年にシャルル10世グスタフ大王の葬儀の際に壊れ、町には再鋳造や新しい鐘を購入する資金がなかったため、1692年にトゥルクから時計職人を招いて修理することになりました。教会内部は簡素で威厳があり、祭壇の上には、1686年に《ヒルシャイト》少佐が寄贈した銀製の絨毯が敷かれ、《グスタフ・ヘンリキンポヤン》市長未亡人が寄贈した大きな鍛造銅製の燭台2基が置かれていました。また、裕福な従者［マッティ・ピエタリンポイカ］が寄贈した石灰と燭台、グロートゥーゼン紋章の入ったワイン差しに、［オットー・グロートゥーゼン］の意味のイニシャルO・Gと日付［1643］の文字がありました。天井からは、オットーとヘンリック・グロートゥーゼン兄弟が［1652年］に、市長クスタア・ヘンリキンポヤン未亡人が［1671年］に寄贈した、2つの8本燭台が吊るされています。聖具室の戸棚には、貴重な法衣が保管されていました。そのうちの一つは、花柄の茶色のベルベットで、ソフィア・ド・ラ・ガーディ伯爵夫人から [ [ 1631 ] 年に寄贈されました。 また、 [ 1665 ] 年に [ ピエトニエミ ] 氏 [ [ ハンヌ・ラミ ] ] が寄付した、赤いアトラス製で銀色の鐘付きの教会旗が保管されていました。</w:t>
      </w:r>
    </w:p>
    <w:p>
      <w:r>
        <w:rPr>
          <w:b/>
          <w:color w:val="FF0000"/>
        </w:rPr>
        <w:t xml:space="preserve">アイディー・68</w:t>
      </w:r>
    </w:p>
    <w:p>
      <w:r>
        <w:rPr>
          <w:b w:val="0"/>
        </w:rPr>
        <w:t xml:space="preserve">正教神学校（ヨエンスー） ヨエンスーにある正教神学校は、1918年にソルタヴァラに設立されたフィンランド・ギリシャ・カトリック神学校の伝統を引き継いでいます。ヨエンスー以前は、クオピオに神学校がありました。正教神学校には、神学者聖ヨハネとカレリア啓蒙主義者に捧げられた独自の教会、約30人の学生のための寮、寮内の食堂、小さな図書館と神学校内の音楽クラスがあります。2013年2月2日の主の宮入の祝日に、カレリア啓蒙主義者は聖人として教会に加えられました。正教神学校は、ヨエンスー大学で学ぶ正教神学の学生のための応用演習を組織し、霊的指導と教区生活の訓練を行う。 神学校の教師および司祭は臨時神父ミッコ・シドロフ、教師は休暇中のカントール・アネリ・ピエティリネンで、 TT マリア・タカラ・ロシチェンコ ( 状態 2014.5.21 ) 内容 歴史 神学校はその運営中に5つの場所で活動している。ソルタヴァラ 1918年8月、フィンランド上院は、セルゲイ・ソルンツェフ師とセタラ上院議員の支持を得て、フィンランド語によるギリシャ・カトリック神学校の設立を決定した。神学校は、当時カレリア地方でフィンランド語を話す正教会の人々の中心地であったソルタヴァラに設立された。神学校は全寮制で、10名の生徒が自由学生として学んだ。 すなわち、教育、食事、宿泊、寝具、衛生が無料だった。 神学校は教育省管轄の教会教育委員会が監督し、ギリシャカトリック教会政府が神学教育を監督し、学長をリーダーとする評議員会と教師によって運営されていた。評議員会の初代会長はミカエル・カサンスキーで、評議員会の推薦により文部省は1918年8月24日、フィンランド委員会の編集長セルゲイ・オクロフ牧師を神学校の初代学長に、医学博士コンスタンティン・コノノフを教員に任命しました。神学校は、当初から神学者ヨハネを天の守護神としており、その記念日である9月26日は神学校の記念日でもある。 神学校は、当初は一時的な、当面は2クラスだけの機関として考えられており、そこで学ぶ学生は、小学校教師や事務員などすでに訓練を受けており、指導言語はもちろんフィンランド語で、教科は1922年から4クラスで教えられることになった。1926年、2月13日、ソルタヴァラ神学校を常設の州立学校とし、6年制の中等学校とする政令が出された。 1939年から45年の戦時中、時折中断があったものの、神学校は戦争中も、その年の短期間でも運営を続けた。 学生たちは軍隊に奉仕しなければならず、中には戦争で命を落とした学生もいる。当初、神学校はソルタヴァラのセント・ピーター・アンド・ポール通りとニコライ堂の角にある旧ロシア学校で運営される予定であった。しかし、これが実現したのは1931年のことで、神学校はセントジョンズ通りのセルゲイ・オクロフ牧師の私邸で、その後、サリオランカットゥとテータランカットゥの角にあるFMコンスタンティン・コノノフの住居に付属するアパートでスタートすることになったのです。1922年、神学校はより広い助祭学院のアパートに移り、1926年にはKirkokatuとSyrjäkatuの角にあるいわゆるArama Houseに移り、前述の1931年まで活動していた。 1933年には学校の隣に教会の新しい本館が完成し、神学校の状況は改善した。 しかし、この好景気は6年間だけで、1939年の戦争勃発と1940年に空爆で神学校の建物は焼失してしまったのである。ヘルシンキ 1940年、神学校はヘルシンキからソルタヴァラに移転し、ソルタヴァラのギリシャカトリック神学校はフィンランドギリシャカトリック神学校に改称された。NeitsytpolkuにあるMerilinna Oyの家で活動を開始し、1948-49年度末までの8年間、そこで運営された。</w:t>
      </w:r>
    </w:p>
    <w:p>
      <w:r>
        <w:rPr>
          <w:b/>
          <w:color w:val="FF0000"/>
        </w:rPr>
        <w:t xml:space="preserve">イド69</w:t>
      </w:r>
    </w:p>
    <w:p>
      <w:r>
        <w:rPr>
          <w:b w:val="0"/>
        </w:rPr>
        <w:t xml:space="preserve">フィルBreville - Juicer JE95XL 、これはちょうどJE98XL製品を更新しました。 この目的のために更新を継続する必要があることです , 良い問題の種類は、あなたの懸念から作成されます。 この方法では、あなたの近くにあなたの子供と大幅にジュースの方法を行うことについて心配感じる必要はありません.一緒にコンデジタイプの分も使えるように、ジューサビリティを自作することも可能です。JE98XL版では、さらに新機能を搭載し、フォーマット手法の違いを生み出しています。そのため、このような弊順の嶄で、弊順の嶄で、弊順の嶄で、弊順の嶄で、弊順の嶄で、弊順の嶄で、弊順の嶄で、弊順の嶄で、弊順の嶄で、弊順の嶄で、弊順の嶄で、弊順の?これらの2つおよび大いに多くは、BrevilleジューサーJE95XLに関する最新のアップデートの追加です。あなたは、フレッシュジュースを消費するのではなく、自宅でジューサーの使用を想定しての利点を知って、それが影響を作ることも非常に多くの手間がかからない取得することができますか？ブレビル 、デザイナーは、ブレビルジューサーje95のこの優れたオプションで到着している。まだ処理のように、私はこれらの非常に熱い売り手がある理由だけでなく、あなたを教えていないだけでなく、あなたが販売価格のリストに25％まで保存することができます。 なぜブレビルジューサーJE95はこのような熱い売り手です？このスマートで当たり障りのないデバイスは、あなたのベンチの年数を解放するだけでなく、かなり速く、簡単に純粋なジュースを開発します。のデザイナーは、ブレビルは、その時間は、最大限の品質であることを知っているので、行う必要がある首相と尾果物や緑であり、それらは燃料チャネルがリードしている領域を合計している、あなたの希望の速度とおいプレストを選択します、あなたは5秒以内に新鮮なジュースの8オンスを持っている。想像してみてください。これ以上ないくらいに面白い作品です。スクリーンのメッシュサイズが大きいので、ジュース作りがより簡単になりますよ。後片付けもラクラクBreville-Juicer JE95は、部品が非常に少なく、それは掃除のために持っていない独自のブラシからです。すべての要素は、楽な洗浄のために光沢があり、食器洗い機の主要な棚にさえ置くことができます。 まさに、低コストでブレビルジューサーJE95の25パーセントの購入！！。ご存知のように、最も有益なレンガとモルタルの店は、在庫に一定である最も効果的なマーケティング-ジューサーエントリのために向かっている。しかし、あなたは、最も効果的な販売価格を探していることを確認することができます？これは、あなたがあまりにもオンラインストアからサインオフ大幅に向上します。オンライン加盟店の検索や料金の比較は時間がかかるので、.どんなアイテムにも素晴らしいオファーを与えるために配置されているワンネットフレンドリーな巨人はアマゾンです。 投稿者 アレクサンドル Maillet | 読了 : 5 | 最新記事 ショッピングは常に女性の親友です。 それは最高のうつ病治療と両方の不要なストレスのための最も効果的な治療法です.それは、あなたのために、あなたのために、あなたのために、あなたのために、あなたのために、あなたのために、あなたのために、あなたのために、あなたのためです。何かが彼女が好きであることが許可されているときに幸福感を感じない、それは完全性の感覚を与える ... 続きを読む 腎臓結石の多くの問題があり、条件は深刻さの程度を変えながら、人々に影響を与えます。このような場合、「紳士淑女」であることが重要です。これは、あなたとあなたの大切な人を安全に保護するための一つの方法です。私たちみんなが</w:t>
      </w:r>
    </w:p>
    <w:p>
      <w:r>
        <w:rPr>
          <w:b/>
          <w:color w:val="FF0000"/>
        </w:rPr>
        <w:t xml:space="preserve">イドナナ</w:t>
      </w:r>
    </w:p>
    <w:p>
      <w:r>
        <w:rPr>
          <w:b w:val="0"/>
        </w:rPr>
        <w:t xml:space="preserve">Posted by Dreamer on Sept 6 , 2009 19:52:58 GMT 2 クラッシュシュガーは私のステップを歩きます、私は音楽が私の頭から他のすべてをクリアさせる、私はちょうど歌手の声と言葉を聞く.その日の灰色は私の気分によく合っていて、時折まつげをなでるだけで、足取りを速めることはない。私はゆっくりと花輪に向かって歩き、ほとんど前を見ようとしない。リースのシルエットが水平線にかかると、ホッとすると同時に緊張します。確かに断続的に降る雨で服は濡れ、寒さに震えますが、同時に人と会うと緊張します。質問を避けるためには、笑顔で何も問題がないように装うことです。愛、あなたは私に内容と形を与えてくれる ああ、あなたは私を養い、私を強く保つ 私は大丈夫だ、そして私は砂糖漬けでも構わない 私は再び曲をかけ、深呼吸する 廊下は活気に満ちている、教室へ行く人々は急いでいる、誰も私に注意を払っていない、私は黒い半獣の屋台を覗いたが、空だったことが判明した。明らかにBladeにはクラスがありません。鞍は所定の位置にあり、私は馬具と紐を持って、今厩舎に向かっています。 空気は冷たく、冷たい風が私の濡れた服を食い破り、私の肌に鳥肌を立てさせます。私は囲いの門の前で立ち止まり、目の前の風景にしばし見とれた。テーム・ブルニラの声はこの瞬間にぴったりで、すべての背景雑音や私の考えを下に置いておく。私は口笛を吹いて黒い雌馬の名を呼ぶと、豊満なスターヘッドはすでに少し黄ばんだ草の中から頭を上げ、高いカラスを上げた。乱暴に、他の馬は、一瞬に参加するが、 Mynttiと彼女の仲間は、ゲートに来てのミスをしない、彼らはすでにブレードが黒いことを学んだ。 特に、私はニンジンや他の料理の少しを嗅ぐことを起こる場合。小さな笑みを浮かべながら、私は混血馬の額を掻く。今回はおやつを持っていないので、氷の形をした頭の上で韻を踏みながら、雌馬にそう伝える。 私はゲートを確認し、目を丸くして厩舎の建物に向かって歩く。その間、1時間ごとにやってくる群れが畑に向かって駆けていく。 曲は変わり、私の世界はローレンで満たされた。それでもクラッシュの曲とブルニラの歌で、私の目を引いた。私はブレードをストールに置いて、乾かすために、乾いた、より天候に適した服に着替えに行きます。暑さの後に心地よい寒さがやってきて、私は湿った衣服を外に干しています。そして、彼女の荷物を持って黒い屋台に戻る．私は牝馬の黒髪を長く、強くブラッシングします。髪が濃い金のように輝くまで、私は満足しません。日常の雑務が妙に心地よく、ポケットの中で携帯電話がいつも振動していることも忘れ、音楽がわずかな振動音も消してしまうのです。最後に、私は星の背中に鞍を乗せ、その上に牝馬を暖かく保つための軽いベールをかぶせました。 私はヘルメットをかぶり、ブレードを歩き出します。彼女は楽しそうに鳴き、明らかに彼女はエネルギーを降ろす時間がなかったのです。Because me and you Yeah, we are voodoo Heartbeat in stereo. Stereo!あ、私たちはシリアルです。シリアル!オイオイ君と僕 僕はワイルドな少年だった 君は激情家だった 激情家!私たち：奇跡ミラクル!オイオイ！曲は徐々にStill Alieに変わり、そのリズムは元気を出させるように強制し</w:t>
      </w:r>
    </w:p>
    <w:p>
      <w:r>
        <w:rPr>
          <w:b/>
          <w:color w:val="FF0000"/>
        </w:rPr>
        <w:t xml:space="preserve">イドナナ</w:t>
      </w:r>
    </w:p>
    <w:p>
      <w:r>
        <w:rPr>
          <w:b w:val="0"/>
        </w:rPr>
        <w:t xml:space="preserve">怒っている女性私の息子、怒っている女性、これは私が言った日です。天の神、世界の神が彼女の心を強く打つ日である。今日はその日だ、カレンダーに印をつけたか？怒る者、苛立つ者、病む者は倒れる。彼女は倒れ、その唇は悪魔の力で床に叩きつけられるだろう。彼女の唇が床につく。彼（彼女）は頑固で、彼の神の言うことを聞こうとしない。したがって、彼女の神は彼女を解放し、悪魔は彼女を強く打つでしょう。彼女の唇が床につく。悪魔は、彼女が心から叫ぶまで、床を引きずっていくだろう。 神が命じたことをしなかったために、彼女は心も体も傷つくだろう。 神に対してノーと言う度胸があるのだからだから、彼の神、天の神、世の神は彼を逃がし、彼は悪魔の力によって倒れるのだ。私が何かを言えば、それは正確に、神の方法で行われるからだ。今日の18:00に右肩下がりになるそうです。彼は倒れ、苦しむだろう 誰も彼を助けることはできないからだ。悪魔は彼を激しく打ちのめすだろう。涙で、神の涙で、彼はあなたを呼ぶでしょう、神の涙で、彼の心は悪魔の力で壊れていると彼は苦しむでしょう。 これは神、天の神、世界の神、私の息子イエスと聖霊と一緒にいるすべてのものである。私が話した日が来ました。私は嘘をつかず、真実を話します。午後六時、彼は泣き崩れる。世界の神、天の神、現存するすべてのもの、将来あるすべてのものの神である神の言われたことをしなかったからです。 今日、悪魔は彼を打つでしょう。残念です。残念です。残念です。</w:t>
      </w:r>
    </w:p>
    <w:p>
      <w:r>
        <w:rPr>
          <w:b/>
          <w:color w:val="FF0000"/>
        </w:rPr>
        <w:t xml:space="preserve">アイディー72</w:t>
      </w:r>
    </w:p>
    <w:p>
      <w:r>
        <w:rPr>
          <w:b w:val="0"/>
        </w:rPr>
        <w:t xml:space="preserve">2500年代の北米を舞台に、浮遊都市セイラムによって瓦礫の山と化した鉄の街で、ガンムは物語をスタートさせる。サイバネティック・ヒーリングは例外ではなく、人々は街そのものと同じように擦れっ枯らしで縮こまっている。サイバネティックドクターの井戸大介は、まだ生きている古いサイボーグの頭部を発見し、それを生き返らせることに成功した。しかし、アイアン・シティでの生活は危険なものだった。偶然が重なり、他の登場人物も加わり、プロットがゆっくりと展開するにつれ、ガリィは新しい身体を手に入れるたびに成長し、やがてセーラムとガリィの過去の秘密が明らかになるのは言うまでもない。Gunnmは、Red Giantの最初の漫画シリーズで、日本にとって非常に質の高いスタートとなりました。この作品は、フィンランドで初めて出版された少年漫画ではなく（その栄誉は『AKIRA』にある）、フィンランドで久しぶりに出版された、ユーモアや頭を使わないアクション系の少年漫画であるという栄誉を得た。また、シリーズが現状維持のような展開になることはなく、全9部を通して列車が進むようにプロットが進んでいきます。木城自身が「人生の暗黒面と人間の善良さの両方を描きたい」と語っているように、このシリーズの魅力である残忍で超暴力的なサイバーパンクの世界観は、漫画化作品としては間違いなく最強のフィクションの世界構築である。ガンムはアニメ化もされているが、残念ながら1993年に制作されたOVAは、当時の水準からすると質が低いだけでなく、2部構成であるため、文庫本1～2巻分の出来事しか収録されていない。しかし、ジェームズ・キャメロンは、この作品の最初の3部作をベースにしたハリウッド映画の制作に励んでおり、最新の情報では、2009年に完成する予定です。木城がアーノルド・シュワルツェネッガーに井戸を説得できるかは未知数だが（特にもっといい候補者がいることは明らかなので）、木城のシルエットは明快で表情豊かであり、1980年代初頭に発表した作品だけに、物語が進んでもそのクオリティは大きく変わることはないだろう。しかし、シリーズが進むにつれて、このような長い物語を作るほど木城は成熟していたのだろうかという疑問も出てきます。木城もストーリーに飽き、全く納得のいかない結末に持っていかざるを得なかった（少なくとも、レ・ビジューのようなブッチギリの撮影に走る必要はなかった）。2000年に『Gunnm: Last Order』でGunnmに戻り、別のエンディングで物語が始まりました（その過程で重要なプロットをいくつか書き直しました）。 Last Order』は第8巻でまだ続いていますが、英語に翻訳されるかどうかはまだ決まっていません .一方、これは、これまでフィンランド語で出版された高年齢層向けマンガの中で、圧倒的に強いシリーズである『Gunnm』を批判しすぎることへのすり替えかもしれない。 Gally』と『berserkkikeho』。 このため、『Gunnm』がRed Giantによってフィンランド語で制作されているのは良いことだ。 K2やレ・ビジューのA5サイズではないものの、キオスクマンガ文庫より少し横長のペーパーバックである。出版物の品質は、いつも通り、一級品です。</w:t>
      </w:r>
    </w:p>
    <w:p>
      <w:r>
        <w:rPr>
          <w:b/>
          <w:color w:val="FF0000"/>
        </w:rPr>
        <w:t xml:space="preserve">イド73</w:t>
      </w:r>
    </w:p>
    <w:p>
      <w:r>
        <w:rPr>
          <w:b w:val="0"/>
        </w:rPr>
        <w:t xml:space="preserve">取り外し可能なフリースの裏地が付いたとても暖かいスノースーツです。 取り外し可能なフリースの層により、他のアクセサリーと合わせて軽量のトップレイヤーとしても使用できます。ノルディックスノー -カモ柄- *指に保温素子を搭載した極薄手袋 *指の全面に熱を吸収 *素材 ポリエステル生地、掌に人工皮革補強 *ベース手袋として、スキーヤー、スノーボーダーなどの使用に最適。*充電式リチウムイオン電池 *3段階温度調節 *稼働時間2～8時間 *パッケージには手袋、電池、メイン充電器、フィンランド語の説明書が含まれます *背中上部に大きな発熱体、背中交差部に小さな発熱体、胸部に小さな発熱体2つ *充電式リチウムイオン電池 *寸法。70x48x22mm *3段階温度調節 *胸元に温度調節ボタン *稼働時間2～5時間 *パッケージにはベスト、バッテリー、メイン充電器、フィンランド語の説明書が含まれています *カラー：ブラック</w:t>
      </w:r>
    </w:p>
    <w:p>
      <w:r>
        <w:rPr>
          <w:b/>
          <w:color w:val="FF0000"/>
        </w:rPr>
        <w:t xml:space="preserve">アイディー74</w:t>
      </w:r>
    </w:p>
    <w:p>
      <w:r>
        <w:rPr>
          <w:b w:val="0"/>
        </w:rPr>
        <w:t xml:space="preserve">国境警備隊は私に気づかず（？）、先回りしていた。# 私は、誰も起こさないように、できるだけ静かに歩こうとしました。 それは凍りつき、その日のぬかるみが細かい彫像に凍っていました。私は、小さなコテージの下に、小さな雪隠を作った。春になり、雪が日に日に溶けていくので、私は慎重に中に入りました。 しばらく歩き回り、素敵なキプラで丸くなりました。あくびをしながらも、首をかしげる。私は小さな毛玉のように見えた ... 名前 : パンミー 2013.04.13 23:25 トゥイク - カジョ 私は一瞬、クハの視線を受け止めた 。私の顔は熱く、あまり明らかに顔を赤らめていないことを望みました。クハはA.J.に起こったことを少し話してくれた。彼はクハに噛みついたのだろうか？なぜ？私は、あえて聞かなかった。 私には関係ないことだったからだ。 しばらく沈黙が続いた。クハの近くで監禁されたんだ。私の視線は再びウサギの白と茶の毛並みに注がれた。ワシの声も聞こえないし（？）、ちょっと不安になってきた。セイキンがいなくなり、今度はジョイカハイが・・・。私が気づかないとでも思ったのだろうか。私は立ち上がり、ジョイカハイの匂いに向かって歩き始めた--少なくとも私は、それがアルファの匂いだと思った。 Name : Nomineizon 2013.04.13 23:13 Nadja - Voiny " You have not met alpha ?あなたはアルファに会ったことがない？「私は自分の耳を疑った。私は周囲を見回したが、暗闇の中、誰もいない。「まあ、私もよくは知らないのですが、確かにいい人ですし、怖がる必要はないでしょう。見た目はそうでもないんだけどね」と私は言った。同時に、泊まるところを探し回った。狼が怪我をしないか心配で一人にしたくなかったんだ。Name : Pammee 2013.04.13 23:10 Joikahas - Kajo 歩く速度が遅くなった.私は、すでに領内の最東端まで歩いていたのだが......。私は、葉のないアスペン（aspen , is that how it bends ? :D ）と白樺の木が並ぶ小さな空き地に出ました。 空き地の雪は手つかずで、太陽の光が斜面をダイヤモンドのようにきらめかせていました。雲ひとつない青空が広がり、その真ん中に小さな雪の山がありました。 私は、頭と尻尾を低くして、静かにその山に向かって歩き、蛇口への道を耕しました。少し緩んだ雪が肉球の毛にくっつき、角の間にこびりついた。私は丘の前に座り、しばらくの間、黙ってそれを見つめていた．# Katerine ...# 「最愛の人は春の雪と黒い土の下のどこかで眠っていた...# ♪どうすればいいんだ？# I asked in my thoughts .カテリーヌが答えないのは分かっていた。彼女はできなかった。泣かなかったけど、悲しくなって、丘の横に寝そべった。カテリーヌが亡くなってから、最初の数日間は、ここで辛い夜を過ごした。昼間、私は聞いたことを彼に話していた。私は、カテリーヌには私の声が聞こえている、まだ聞こえていると信じていたのです。愛する人は心の中に残っていた...。そして、こうなった...。私は空を見上げながら、愛する人の顔、笑顔、香りを想像した。幸せな思い出に、私は不確かな笑みを浮かべた。カテリーヌに関わることはすべてやりつくした。# ♪群れを守れ、自分を守れジョイカハス、愛してる...。# ♪カテリーナの最後の言葉は 弱々しく熱っぽい 私は目を閉じ 話すことはなかった</w:t>
      </w:r>
    </w:p>
    <w:p>
      <w:r>
        <w:rPr>
          <w:b/>
          <w:color w:val="FF0000"/>
        </w:rPr>
        <w:t xml:space="preserve">イド75</w:t>
      </w:r>
    </w:p>
    <w:p>
      <w:r>
        <w:rPr>
          <w:b w:val="0"/>
        </w:rPr>
        <w:t xml:space="preserve">エコノミスト : 仮想世界への移住が他の経済や政治に影響を与えている あなたが見た最高の映画について考えてみてください : 最も息を呑むような風景は、おそらくコンピュータで作られています .もし映画が2002年に作られたなら、2005年にはその種のグラフィックがコンピュータに搭載されている。最後に観たアニメは？数年後には、あなたのコンピューターで同じように素晴らしい映像が動くようになるでしょう。ストーリーテリングや演技についてはどうでしょうか。やがて、ビデオゲームは、あなたが今知っている最高の映画と同じくらい印象的なプロット展開を持つようになるでしょう。もし、時間軸を十分に伸ばせば、AIクリーチャーは素晴らしいカウンターアクターになります。エドワード・カストロノバは、近著『仮想世界への出エジプト-オンラインの楽しみが現実を変える』（Palgrave Macmillan, 2007年12月）で、仮想世界の経済学についてこう述べている。 カストロノバは、なぜ一世代のうちに、さまざまな仮想世界が我々の注目を大きく集めるようになるのかを、健全な経済学を使って論じた。 この肉食の世界がもっと楽しくならなければ、この世界から人がいなくなり始めると研究者は警鐘を鳴らしている。カストロノヴァは、2000年代の初めに、マルチプレイヤーゲーム「エバークエスト」の経済に関する最初の科学的レビューを発表し、一躍脚光を浴びた。彼女は、バーチャルな世界では、現実の経済と同じように貿易や政治が行われており、その量と重要性が増していることを示しました .また、カストロノワはゲームメーカーを政府に例えて、「権力者は、ゲームを参加者に楽しんでもらうために既得権益を有している。まもなく、この世界の国々の指導者たちも同じことをしなければならなくなるだろう。仮想世界への移行は、時間の、注意の移行であり、ビット空間への物理的な移動ではありません。学問的な教育を受け、裕福なメディアゲームやビジネスで成功し、仕事を楽しみ、彼女の本を読んでいる人たちは、人生でそれほど良いカードを配られていない人たちの立場に立つことができず、いったいなぜ、誰かがモバイル時間をすべてマルチプレイヤー・バーチャル環境に費やしたいと思うのか、理解できないかもしれないのです。もし、国家がその購買力の大部分をゲームの世界で仮想の商品を生産・購入することに費やしたとしても、仮想世界の貨幣取引が他の貿易と同様に国家経済の流れに含まれない限り、それはGDPから外れてしまう。カストロノヴァは前著『シンセティック・ワールド』( 2005 )で、仮想世界内の貿易総額は、現実の通貨に換算するとゲーム世界に出入りするお金の20倍になると計測したと書いている。 おそらく、自分が生まれた国や社会よりもゲームを変える方が簡単だろう。 だからこそゲーム開発者は、ゲームを競争の中で見応えのあるものにしようと強い意欲を持っているのである。そうすることで、より多くのプレーヤーがフェアでモチベーションの高いルールとして認識することができるのです。これまで、この日常世界の社会のリーダーたちは、バーチャルワールドがもたらすような競争にはさらされていませんでした。歴史は移住の動きを見てきた , カストロノヴァは書いている , 常にあなたが移動する国とあなたが移動する国の両方に影響を与える .しかし、私たちが現在直面している大量移住のようなことは、人類の歴史上知られておらず、その影響はさまざまな分野で予想されるはずです。カストロノバの予測をどう考えるにせよ、インターネットの利用はよりバーチャルになるだろう。 たとえば、調査会社フォレスターの最近の予測によれば、5年後の社会人生活では、3Dウェブが現在のインターネットと同じくらい重要な役割を果たすという。 こうしたメディアの新しい次元について、第2シーズンが始まったばかりの「Melting Surface」シリーズでヨウと議論する。 配信登録はこちら.</w:t>
      </w:r>
    </w:p>
    <w:p>
      <w:r>
        <w:rPr>
          <w:b/>
          <w:color w:val="FF0000"/>
        </w:rPr>
        <w:t xml:space="preserve">アイディー76</w:t>
      </w:r>
    </w:p>
    <w:p>
      <w:r>
        <w:rPr>
          <w:b w:val="0"/>
        </w:rPr>
        <w:t xml:space="preserve">ポーランドの作家ヘンリク・シエンキェヴィッチによる歴史小説で、ローマから逃れたペテロが、ローマに向かう途中のキリストと出会い、自分の運命を避けようとするペテロに代わって再び十字架にかけられる様子を描いている。この物語は、元々はペテロの使徒行伝のアポクリファルの福音書に書かれていたものだが、市民イニシアチブ1:12フィンランドとどのような関係があるのだろうか？ ... フィンランドは今でも平均してよくやっている。生活習慣病も盛んで、ひどい言い方をすれば......。フェンスの反対側では、すでに事態は悪化している。長期失業者、若者の失業と放浪癖、明日の仕事と生活の機会についての懸念が広がっている。 共和国大統領の権限.ウルホ・ケッコネン大統領以降、大統領の特権は解体され始め、より多くの議会主義の必要性を理由に、市民が私たちの生活を支配する法律に対してより効果的な影響を持つことができるようになりました - しかしながら、今日では、主にブリュッセルや... 共和国の大統領の権限と影響力.ウルホ・ケッコネン大統領の後、大統領の権限の解体が始まりました。市民がより効果的に私たちの生活を支配する法律に影響を与えることができるように、より多くの議会主義の必要性があったという正当化で - 今日、しかし、主に "ブリュッセルの承認またはEU指令で" ... 言語問題についていかなる立場も取らずに、ここでSuomen Kuvalehti 16.8.2013 のページ17からの引用です , 強制スウェーデン語の反対者は他のものの間で、夏の祭りにわめいていた ...この市民運動は、5万人強の署名を集めたので、議会か、少なくとも委員会にかけられるでしょう。 5万人強は、400万人を超える投票権を持つ人々のごく一部に過ぎないことは重要なことです。スウェーデン語の地位に関する国民投票が行われなければなりません。フィンランドとスウェーデンのメディアは、「スウェーデンを自主的な国家にする」という構想について大きく取り上げ始めたが、この構想はまだ十分な支持者すら獲得していない。Hufvudstadsbladetは、すでに議会グループの指導者に嫌がらせをしに行き、強制的なスウェーデン語が残ることを約束した。 ウェブサイトは非常に似ていますが、請願書は、市民のイニシアチブとは全く異なるものです。署名の一部は、明らかに市民イニシアチブ*スウェーデン語の選択科目*のために、adressi .com サイト*Empty the compulsory quota*.adressとadress *Swedish as an optional subject*に行きました... 最初の市民イニシアチブが議会の討論にあります....フィンランド憲法に「市民イニシアチブ」が追加されたのは、市民の力を高めたいという正しい理由からです。フィンランド人は、民主的な意思決定に参加するための新しい、素晴らしい方法を手に入れたのです" 。フィンランドには約30万人の介護者がいると推定され、そのうち約3万人が介護の対価としてさまざまなレベルの報酬を受けています。 介護者は、施設介護の場所を節約することで、年間20億ユーロを節約していると計算されています」。[世論とその研究は、フィンランド最大の "政党"、睡眠、すでに有権者の総数の約40％を占めているという事実によって証明されるように、投票箱に市民を得るために少しインセンティブを持っている伝統的な政治家にはほとんど興味がある - 呼び出しは、民主主義ではない... ]..今日は平等な結婚法のためのサポートのコレクションが始まった。 あなたが結婚法の変更に賛成しているなら、私は強くあなたがこのイニシアチブに署名することをお勧めします ...仮に5万票集まったとしても、一票でも多くの票を集めることが重要であり、それによってイニシアチブの重みが増し、支持者がどれだけいるかが明らかになる。 無言の支持では意味がないのである。コメントでその時代遅れの泣き言を始めないでください...私たちは、各国会議員の選挙での背後に平均5千票を持っていると仮定してみましょう。もし、ある代表者がイニシアチブをとり、仲間の国会議員から100人の署名を集めたら......。</w:t>
      </w:r>
    </w:p>
    <w:p>
      <w:r>
        <w:rPr>
          <w:b/>
          <w:color w:val="FF0000"/>
        </w:rPr>
        <w:t xml:space="preserve">ななななんと</w:t>
      </w:r>
    </w:p>
    <w:p>
      <w:r>
        <w:rPr>
          <w:b w:val="0"/>
        </w:rPr>
        <w:t xml:space="preserve">U18：スイス、初のサプライズ U18MMの初日が始まり、ドラマとサプライズがあった。この日は4試合行われ、そのうち3試合は規定時間内に終了した。スイス-アメリカ ワールドカップでは、少なくとも1試合はサプライズマッチが必要です。 中央ヨーロッパの選手たちは、アメリカを4-2で破りました。この試合のヒーローはデニス・マルギンで、2ゴールと1お膳立てをし、ケビン・フィアラとダミアン・リアットが残りの2ゴールを決めた。アメリカは開幕から最終ピリオドの最初の1分までリードしていた。スイスのGKゴーティエ・デスクルーは、48ものセーブを記録した。Alexander Nedeljkovicは19のセーブをした。スロバキア-ロシア 東欧の2カ国は、この日最も互角の戦いを繰り広げ、延長戦の結果、3-2でロシアに軍配が上がりました。ロシアのキリル・ピリペンコは、この試合で最も効果的な選手で、2ゴールをあげた。先制点はジェフゲニ・スヴェチニコフ、試合はパワープレーでピリペンコが勝ちました。 スロバキアのゴールはパトリック・マイアーとクリスティアン・ポスピシルでした .スロバキアのアダム・フスカは33セーブ、ロシアのアレクサンダー・スルスコフは15セーブにとどまりました。スウェーデン-カナダ この試合は、スカウトマンにとって最もホットで期待されている試合かもしれません。メイプルリーフスは3-1でジュニアクロノーズに無事勝利した。ジェイク・ビルタネンが2ゴールでヒーローのマントを手にした。3点目はマット・バルザルが決めた。 スウェーデンの唯一のゴールは、カナダのケージでグスタフ・フォルスリングが決めた。 ボックスでは、カナダのメイソン・マクドナルドは24回のキャッチを行い、スウェーデンのリナス・セーデルストレムは15回のショットを行った。</w:t>
      </w:r>
    </w:p>
    <w:p>
      <w:r>
        <w:rPr>
          <w:b/>
          <w:color w:val="FF0000"/>
        </w:rPr>
        <w:t xml:space="preserve">イド78</w:t>
      </w:r>
    </w:p>
    <w:p>
      <w:r>
        <w:rPr>
          <w:b w:val="0"/>
        </w:rPr>
        <w:t xml:space="preserve">24.10.10ジャンパーパーティーとは別に、コッソリ計画を進めています。私はAngela cossに着手しており、近いうちにBubblesで完成させる予定です。Kitaco IIIのOh!ビデオ用の衣装がまたまた最終段階へ !15.10.10 金曜日は、「完璧を目指すことは、常に価値がある」という諺に集約されました。皆のための部屋はあるが、まだ誰のためでもない。"この言葉には、私がコスプレをする上で最も受け入れ難いこと、つまり、小道具が滑らかで、縫い目がまっすぐで、ウィッグが最高品質だからといって、必ずしもアニメから切り取った原画のようになれるとは限らないという事実が含まれています。 あなたの体はこの世のもの、アニメの体はアニメ世界のものだからです。 アニメ体の方は肋骨と内臓を潰さなければいけないので、本題に入っていきましょう!女性キャラクターXは、シリーズXの筋肉マンと交わりたいのですが、彼女は小さくてうるさいことに気づきます。ジムで汗を流し、プロテインシェイクを飲み、完璧を目指す次のステップは脚を延長する整形手術だ。コスプレが胸に燃えるのを感じ、そのためなら何でもする。これで納得してもらえましたか？たった一つの趣味のために、自分を狂気の淵に追いやる価値はあるのだろうか？人それぞれですが、私としてはやりすぎはやりすぎだと思います。人間には内臓があるが、アニメキャラにはない。現実にはキャラクターの内臓を圧縮しなければならないほど、つむじが狭く描かれるケースも少なくありません。上半身と下半身の関係は......言わずもがな。 近くて遠い、この趣味に完成形はないのだと、私自身、少しずつ受け止めているところです。しかし、それに近づくためには、スリム＆リフト、ウェッジヒール、シルエットの拡大、フォトショップなど、あらゆる「ズル」テクニックを駆使してきました（そして最悪のズル）。 自分の身体を知ると、良いところを強調し、悪いところを隠すことができます。 正しい身体を手に入れようと決意し、1年間のジムカードに300eが必要になっても、いつかは自分の体格の限界が来ることは理解しています .......................私は、自分の身体について知っています。常識の範囲内で、痩せること、運動すること、自己流でやることはOK .しかし、レッグエクステンションやシリコンの話を始めると、コスプレを職業としている人でないと意味がないのでは......。少なくとも私の意見では．また、例えばアジア人の方が、体つきや顔の特徴から特定のキャラクターやコスプレに合うというのも残念なことです......。しかし、同じように、ケツの幅が広いと、特定の場面で有利になり、ボードを打ち負かすことができる。もちろん、各cossatto彼は何を好むが、いくつかで、何かだけで他の人よりも良く見えます。要するに、コスプレは自分の体力の限界を知ることが非常に重要だということです。空を飛べないから、ポケボールに入らないから、完璧な砂時計の体型にならないからと、落ち込むべきではありません。今日、私は悟りを開き、ありのままの自分を受け入れました。明日にはまた自己嫌悪に陥り、空に向かって手を伸ばす時が来るでしょう :D</w:t>
      </w:r>
    </w:p>
    <w:p>
      <w:r>
        <w:rPr>
          <w:b/>
          <w:color w:val="FF0000"/>
        </w:rPr>
        <w:t xml:space="preserve">イド79</w:t>
      </w:r>
    </w:p>
    <w:p>
      <w:r>
        <w:rPr>
          <w:b w:val="0"/>
        </w:rPr>
        <w:t xml:space="preserve">    "Tsunami in Housing Market" Lehtikuva Realia GroupのCEOであるRisto Kyhäläは、今年の前半に住宅価格が下落するが、これは「住宅市場の津波」の第一段階に過ぎないと考えている。住宅・オフィス不動産グループ、レリアグループのCEO、リスト・キハーラは、今年前半は全国的に住宅価格が下落すると予想しています。 これは、年末のトレンドに続くもので、古いテラスハウスやアパートメントの価格は、全国で1.3%、グレーターヘルシンキで2.6%の下落を記録しました ...- フィンランドで住宅が高すぎるかどうかを問う人がいるとすれば、それは賃金水準との関連においてである、とKyhäläは今朝のNordea Bankの住宅会議で述べた。 住宅価格は現在下がってきている。 個人的には来年の夏まで下がり続けるだろう、とKyhäläは述べた。 住宅資産の価値は国家レベルで1〜2％下がると予想している。最初のハード秋、その後ハード上昇Kyhäläは、住宅価格が低水準にとどまるとは思わない。Kyhäläは、住宅価格の下落は住宅市場の津波の第一段階であるとし、「波は海に引きつつあるが、次に波が来れば住宅価格は猛烈に上昇するだろう」と予測する。その理由は明らかで、賃貸住宅の建設数が少なすぎるからだという。 賃貸住宅の価格が急上昇し始めたのは、建設数が少なすぎるからです」とKyhäläは説明する。賃貸住宅が十分に建設されていない場合、物価上昇の圧力は激しいという。 ∇ 広告 , 記事は下に続きます ∇ - 政治的な意志でこれを打破することができる。「住宅価格の上昇と下落」 Kyhäläは、個々のタイプの住宅の価格動向から市場全体の結論を導き出すことはできないと指摘している。年明けの住宅価格の下落は、特に大型住宅の価格下落によって説明される。 小型住宅は供給が弱いので、価格はどうしても下がらない。同時に、住宅タイプによって価格動向に差がある一方で、地域差も大きい。Kyhäläは、クオピオの例を挙げ、住宅価格が2010年と比較して昨年は平均9％以上上昇したことを説明した。前四半期だけで、価格は5％上昇しました。一方、ユヴァスキュラでは、10-12月期に住宅価格が5%下落し、昨年来の価格上昇傾向を一変させました。Kyhälä氏によると、これは、ある場所で価格が下落している一方で、別の場所では逆の傾向があるかもしれないことを示している。 コメント（166） 納税者は、利子付きのお金を印刷するために搾取されている。納税者が失業すると、それに応じてインフレが起こり、お金の価値が0に戻ります。 これは責任ある行動なのでしょうか、インフレが負債の面倒を見れば、米国には負債のない人しかいないでしょう。 報道選挙でも津波が。勝利は、不寛容な人々の票によってもたらされたのです。そして、主要な政治家はテレビで喜び、中には植木鉢に頭を突っ込んでいる人もいました。 この不寛容の受容はどこから来るのでしょうか？かなり憂慮すべきことだと思うのですが．どこかに住まなければならないのに、家賃は住宅ローンと同じくらい高いらしい、返済も利息も一緒に。もし、仕事が十分にあると「確信」しているのであれば、持ち家に住む価値はあると思います。友人のカセットは、その返済をするときに、おそらく少しおかしくなっている、そんなにナンセンス？ヘーメーンリンナへ移動 .例えば、よく20万下に良いサービスと中心部と鉄道駅の近くに住んでrintamamiesthaloja 。 プロットは、かなりの大きさのリンゴの木です , marja</w:t>
      </w:r>
    </w:p>
    <w:p>
      <w:r>
        <w:rPr>
          <w:b/>
          <w:color w:val="FF0000"/>
        </w:rPr>
        <w:t xml:space="preserve">八十歳</w:t>
      </w:r>
    </w:p>
    <w:p>
      <w:r>
        <w:rPr>
          <w:b w:val="0"/>
        </w:rPr>
        <w:t xml:space="preserve">借金カウンセラー：ローンや借金について話すと楽になる Kirsti Lattunenは、職場で金銭的な話をしないカップルによく出くわすことに愕然としています。一方の配偶者は、借金やローン、深刻な支払い不履行やむち打ち症まで、もう一方の配偶者に知られることなく苦しむことがあります。借金相談の場面では、まず書類を見ることから始める.クライアントは、その問題が明るみに出たとき、気持ちが徐々に和らいでいくことに気づくのです、とラトゥネンはHelsingin Sanomatのインタビューで語っている。ラトゥネンさんによると、特に若い人たちには、お金の使い方を教える必要がある。 人生で何にいくらかかるのか、食費や住居費にいくら必要なのか、アパートの家賃はいくらなのか。 学校ですでにクイックローンの危険性について警告しておくとよいだろう。ある若者は「友達に勧められたからクイックローンを利用した」と言った。 ラトゥネンさんによると、若者はあまりにも信用で生活しがちで、自分の信用記録に問題がなければ、何でもすぐに購入できると想像しているのだそうだ。ラトゥーネン自身、子供の頃からお金には気を遣っていた。10代のころは、児童手当を自分の口座で受け取り、そこからすべての出費をまかなったため、お金の使い方に注意することを学んだ。「まだ一人では世の中を生きていけない若者が、借金のスパイラルに陥ったりしたら、1〜2年は故郷に連れ帰って生活させるといいんじゃないでしょうか」。借金を返し、お金を覚えたら、また一から自分の翼を試してみることができるのです。</w:t>
      </w:r>
    </w:p>
    <w:p>
      <w:r>
        <w:rPr>
          <w:b/>
          <w:color w:val="FF0000"/>
        </w:rPr>
        <w:t xml:space="preserve">八十八禁</w:t>
      </w:r>
    </w:p>
    <w:p>
      <w:r>
        <w:rPr>
          <w:b w:val="0"/>
        </w:rPr>
        <w:t xml:space="preserve">電話、Eメール、またはウェブサイト上のオンラインフォームで、当事務所にご連絡ください。個人向けには、住宅紛争、契約上の紛争、子供の親権とアクセス、刑事問題、婚前契約と遺言、遺言と分割、債務整理などの分野で法的支援を受けることができます。</w:t>
      </w:r>
    </w:p>
    <w:p>
      <w:r>
        <w:rPr>
          <w:b/>
          <w:color w:val="FF0000"/>
        </w:rPr>
        <w:t xml:space="preserve">イド82</w:t>
      </w:r>
    </w:p>
    <w:p>
      <w:r>
        <w:rPr>
          <w:b w:val="0"/>
        </w:rPr>
        <w:t xml:space="preserve">アメリカの多くの貯蓄ガイドでは、家計が整ったら、お金の一部をチャリティーに寄付することを勧めています。チャリティーは、さまざまな理由で正当化されます。チャリティーをしたことがある人なら誰でも知っているように、チャリティーにお金を出すのは気分がいいものです。 通常、お金やボランティアは自分の心に近い原因に向けられるものです。一部の研究者は、慈善活動が交配に役立つことを発見しています。しかし、貯蓄の達人の中には、もう少し踏み込んだ主張をする人もいる.例えば、ロバート・キヨサキ氏は著書『金持ち父さん貧乏父さん』の中で、「金持ちの父は私にお金だけでなく教育も与えてくれた。 彼は什分の一の信奉者であった」と書いている。「お金がないときは、教会や好きな慈善団体にお金を寄付していたそうです。それは、お金でも、笑顔でも、愛でも、友情でも同じことです。でも、私はいつもそうしてきました。 互恵の原則を信じて、自分が欲しいものを与えるだけです。お金が欲しいから、お金を出して、その何倍も返ってくる。ナポレオン・ヒルも「Think and grow rich」という本の中で同じような考えを述べている。 ナポレオン・ヒルの意見と同じように、ロバート・キヨサキの本も私の興味を引くことはなかった。 しかし、什分の一という考えには長い間魅了されてきた。私の考えでは、慈善事業や什一献金について最もよく説いているのは、キヨサキやヒルではなく、デイブ・ラムゼイである。 私自身の経験から、ラムゼイの考え、例えば、人々が時折お金を寄付することは常に良いことだという考えに非常に同意している。しかし、私は先回りして・・・以前にもここで申し上げましたが、Tarkkamarkkaサイトのモデルの一つは、英国のMoney Saving ExpertのMartin Lewisです。 当時そのサイトを見ていて、Martin Lewisがある年に自分のサイトからの広告収入の一部をチャリティーに寄付していることに気がつきました。なぜその発想に惹かれたのかはわかりませんが、その時、自分もいつか同じようなことをしようと思いました。私は、このアイデアをすでに一部忘れていましたが、昨年のクリスマス前に読んだブログの記事で、このアイデアを思い出しました。しかし、クリスマスが近づくにつれ、精神的に逃げ腰になってきました。夏からお金を貯めて、キャッシュでフラットを買おうと決めていました。このベンチャー企業では、どんなお金でも必要以上にはならないでしょう。また、寄付をする際の税金について調べていたところ、法人税法上、寄付金を控除することができないことも知りました。実際には、総収入のうち寄付をしようと決めた割合が、総収入に占める割合がかなり高くなるということです。このような背景から、せっかく貯めたお金を寄付することは、自分の目的に反しているようで少し馬鹿らしく思えました。 一方で、自分自身にお金を与えることを正当化することは、とても簡単なことでした。この2、3ヶ月の間に、お金を貯めようという考えが常に頭の片隅にあることに気がつきました。私は、できるだけ安く買い、できるだけお金を節約するという考えに取りつかれるようになる（あるいは、すでにそうなっている）ことを恐れ始めた。その点では、友人とのポーランド旅行で2時間もモタモタしていたのは、ウェイターが</w:t>
      </w:r>
    </w:p>
    <w:p>
      <w:r>
        <w:rPr>
          <w:b/>
          <w:color w:val="FF0000"/>
        </w:rPr>
        <w:t xml:space="preserve">八三</w:t>
      </w:r>
    </w:p>
    <w:p>
      <w:r>
        <w:rPr>
          <w:b w:val="0"/>
        </w:rPr>
        <w:t xml:space="preserve">  Being Julia レビュー 存在の耐え難い気まぐれ ジュリア・ランバート（アネット・ベニング）はロンドンの演劇界で最も華やかな歌姫で、夫で控えめな演劇プロデューサー、マイケル・ゴセリン（ジェレミー・アイアンズ）と「自由連合」を組んで生活している。しかし、成功したキャリアが仇となり、人生に停滞感を感じてしまう......。ジュリアは、ヤンキーの大物の真意が明らかになるにつれ、一瞬の狂乱を経験するが、やがて消えていく。 憧れの女優は屈辱を拒否し、ドラマを通して、ジュリアはついに最後に笑うのである。ハンガリー人のイシュトバーン・サボーが監督を務めたこの映画は、これまでにも映画やテレビで映像化されてきた、多作な作家W・サマセット・モームの小説を原作としています。1930年代後半を舞台にした『Being Julia』は、様々な意味で時代を超えた大人のための映画であり、現代のジャズ劇と同じ感情を追求している。 Being Julia』は、過去を舞台にしたことで決して独りよがりではないことから、普段コスプレドラマを好まない観客にもアピールするだろう。 前世紀初頭の退廃した魅力も、ロマンチックな美学者にアピールするだろう。ベニングは、ドラマの女王ジュリア・ランバートを演じ、アカデミー賞にノミネートされました。 彼女は、多くの中年女優が夢見る、中年女優を演じています。 ベニングは、驚くべき技術でジュリアに命を吹き込んでいます。ジュリアのペルソナを支配する芝居がかったナルシシズムは、彼女の微妙な表情や動きにも表れている。 ベニングはジュリアの顔を、幸せな輝き、苦い失望、そして最後に残念な笑みを、信じられるように動かしている。 Being Julia』は多くの意味でよくできた映画だ。 脚本、演出、撮影が見事に機能している。しかし、この映画には、忘れがたい名作となるような「何か」が欠けている。その一方で、この明快さによって、登場人物たちが身近な存在になっている。この映画の素晴らしいところは、ジュリアの人生が、夫、息子、恋人、教師など、彼女にとって大切な男性たちを通して描かれているにもかかわらず、ジュリアという人間が、これらの男性の上に成り立っていないことです。生きているという実感を得るためには、若いトムの愛情が必要だが、ジュリアは最終的に自分自身の幸福に責任があるのだ。ジュリアの自立と身体のコントロールは、ビールを飲むというごく日常的な自由によって象徴されている。立派な女性でもビールの味はわかるし、甘い復讐の余韻の中で、より甘い味を感じる。ジュリアは一人の女性として成長した強い女性の典型です。 意外なことに、ヒロインは調停役から一歩踏み出しても罰せられることはなく、報われるのです。というか、ジュリアは自分にご褒美を与えているのです。</w:t>
      </w:r>
    </w:p>
    <w:p>
      <w:r>
        <w:rPr>
          <w:b/>
          <w:color w:val="FF0000"/>
        </w:rPr>
        <w:t xml:space="preserve">アイドル84</w:t>
      </w:r>
    </w:p>
    <w:p>
      <w:r>
        <w:rPr>
          <w:b w:val="0"/>
        </w:rPr>
        <w:t xml:space="preserve">Veikkausliigaは、次の日曜日（6.4.）にHJK - Jaro 、MyPa - HonkaとRoPS - VPSの試合で始まります。 夏に私は積極的にチームスポーツ野球やサッカーをフォローする。街のチームは、泥んこリーグでプレーしている。そこで、ヒュヴィンカー・ターコとFCラ・モアを見に行く。</w:t>
      </w:r>
    </w:p>
    <w:p>
      <w:r>
        <w:rPr>
          <w:b/>
          <w:color w:val="FF0000"/>
        </w:rPr>
        <w:t xml:space="preserve">八十五歳</w:t>
      </w:r>
    </w:p>
    <w:p>
      <w:r>
        <w:rPr>
          <w:b w:val="0"/>
        </w:rPr>
        <w:t xml:space="preserve">Driveの新しい登録システムでは、団体の予約状況を確認するために登録が必要です。登録は、どのグループにも登録しない場合、短期間で自動的に消えます。 もし、あなた自身やあなたのジュニアをグループに登録したい場合は、以下の手順に従ってください：あなた自身やあなたのジュニアをグループに登録する場合、あなた自身のメールのみを使用し、あなたが積極的にフォローしているものを使用してください。このメールは、広告宣伝のために使用されることはなく、あなたとクラブとのコミュニケーションのためにのみ使用されます。 大人がジュニアグループに登録することはできませんので、できるだけ早くあなたまたはあなたのジュニアの生年月日を正確に記入してください。あなたのジュニアをグループに登録しようとする前に、あなたの住所の詳細を記入してください、彼らはグループのための支払いの一部として義務付けられています。団体登録の決済を行う前に、住所が入力されていない場合は、決済ができません。 銀行口座の詳細を入力して決済を確認した後は、必ず販売者のページに戻ることを忘れないでください。ただし、誤ってブラウザを早く閉じてしまった場合は、再度登録料を支払わずに、1～3日後にSuomen Verkkomaksuから支払い確認メールが届きます。 この支払い確認メールを joona.manner@drive.fi までお送りください。 常に同じ登録IDを使ってください。 同じ名前で新しいアカウントを作成すると、必ず再度会費が課金されるようになっています。自分の名前と生年月日ですべての後輩を登録しますが、自分の電子メールですべての後輩にメールを送ると、システムは同じメッセージを2回以上送信することはありません。しかし、介護者としては、まずあなたに連絡を取ることが重要です。グループ登録するすべてのジュニアのために正しい住所の詳細を記入することを忘れないでください（彼らはすべて同じであっても）、そうでなければ登録は動作しません。 あなたのパスワードを忘れた場合、あなたは常に自分の電子メールでシステムのログインページでそれを要求されます。複数の後輩がいる場合、1通のメールですべての後輩のパスワードを受け取ることができます。</w:t>
      </w:r>
    </w:p>
    <w:p>
      <w:r>
        <w:rPr>
          <w:b/>
          <w:color w:val="FF0000"/>
        </w:rPr>
        <w:t xml:space="preserve">アイディーエイトロク</w:t>
      </w:r>
    </w:p>
    <w:p>
      <w:r>
        <w:rPr>
          <w:b w:val="0"/>
        </w:rPr>
        <w:t xml:space="preserve">Fluxx Fluxxは、このゲームのためにデザインされたカードで遊ぶカードゲームです。このゲームには、通常のバージョン、ゾンビバージョン、火星人バージョンなど、いくつかのバージョンがあります。 また、自己開発バージョンの噂もあり、例えば、学校の廊下で「スチームパンクフラックス」がプレイされているのを見かけたりします。ゲームは途中で参加することができ、通常は昼食時に再生されます：これらは、チェスの主な利点である , 碁や他のよりインテリジェントなゲーム .</w:t>
      </w:r>
    </w:p>
    <w:p>
      <w:r>
        <w:rPr>
          <w:b/>
          <w:color w:val="FF0000"/>
        </w:rPr>
        <w:t xml:space="preserve">イド87</w:t>
      </w:r>
    </w:p>
    <w:p>
      <w:r>
        <w:rPr>
          <w:b w:val="0"/>
        </w:rPr>
        <w:t xml:space="preserve">いいね、ドアをロックして鍵をなくしちゃおう。ところで、イスコはラップランドでの冒険の後、すぐに出発していいのだろうか、それとも聞くだけ無駄なのだろうか。名前 ： リズ＆ムース 2014.06.16 18:31 イスコの妹が回答 、10月はカッコいい 。 名前 ： へっけ 2014.06.16 07:43 じゃあ、10月3～5日に変更しましょうか。みんなの予定に合うかな？名前 : ipu 2014.06.13 06:40 まあ、どのような偶然 、私はラップランド19.9から28.9にいる 。 名前 : Hekke 11.06.2014 14:05 メールであなたの頭の中でそのうちのいくつかは、エボトリップの日付のアイデアは、いくつかの奇妙な考えをもたらすと神のフォームにフレーズを変更するようだ laIskoja住んでいない 、この時点でおそらくまだある 、別のスケジュールに到達しようとするいくつかの種類の機会を言って、だからアイデアを取得しようとしましょう翻訳 。しかし、約束はできない、ほとんどの人が同意すれば、行こう、そうだろう、イスコ？そうなんですか？イスコはどう思う？まあ、そんなことはどうでもいいんですが......今回、私がこのインターネットに来たのは、皆さんに愛していると伝えるためです」 「以上、お休みなさい。湖が凍っていないエボラには行ったことがないのですが、サウナに行くには氷の上を通るしかないのでしょうか？そう考えると、湖はかなり危険なほど近くにあることがわかります。あなたの足元で名前 ： へっぽこ 2014年05月28日 06:42 EVOの旅の日程を決めなければならないことを思い出しました。では、9月と10月では、どちらが魚がよく食べるのでしょうか？</w:t>
      </w:r>
    </w:p>
    <w:p>
      <w:r>
        <w:rPr>
          <w:b/>
          <w:color w:val="FF0000"/>
        </w:rPr>
        <w:t xml:space="preserve">八十八禁</w:t>
      </w:r>
    </w:p>
    <w:p>
      <w:r>
        <w:rPr>
          <w:b w:val="0"/>
        </w:rPr>
        <w:t xml:space="preserve">その他のコンテンツ カッティングは有効か？2006.6.15 00:00 質問者 : 大きなプロジェクトを始めた初心者 , Lavia , 私たちの庭にはたくさんの潅木や樹木があり、10年間も手入れされていません。根元から切っても、また茂るのでしょうか？それとも、すべて新品に交換する価値があるのでしょうか？植物を部分的にカットして、再び美しくすることは可能ですか？回答：植物によっては、10～15cm程度に切り詰めると更新できるものもあります。 一般に落葉低木は、切り詰めることに耐えられるかどうかわからない場合は間引きします。 低木を半分に切ると、根からではなく、切り口の周囲から芽が出てくることがあるので、あまりお勧めしません。ノルウェーアネモネをはじめ、多くのシュラブアネモネは切り捨てることができます。 バラの茂みも同じように切り捨てることができるものがあります。もし、そのバラが切り倒しに耐えられるかどうかわからない場合は、いつでも間引きすることができます。スグリやグーズベリーは、若い芽を25本ほど残して剪定します。 針葉樹は、落葉樹に比べて剪定に弱くなります。もっと厳しい剪定に耐えられるのはイチイとチュイアだけだ。 リンゴの古木の場合、まず枯れ枝をすべて取り除き、次に2本の徒長枝のうち1本と樹冠に直接伸びた枝を取り除く。 これで未処理の木の印象がかなりよくなる。低木の剪定は、成長し始める前の春に行う必要があります , 同時に、または真夏に剪定することができます。</w:t>
      </w:r>
    </w:p>
    <w:p>
      <w:r>
        <w:rPr>
          <w:b/>
          <w:color w:val="FF0000"/>
        </w:rPr>
        <w:t xml:space="preserve">八九式</w:t>
      </w:r>
    </w:p>
    <w:p>
      <w:r>
        <w:rPr>
          <w:b w:val="0"/>
        </w:rPr>
        <w:t xml:space="preserve">このアルバムはJanne自身のレーベルSuper Since Birthから夏にリリースされ、6月19日（水）にItunes、Spotify、その他のオンラインストアでダウンロードできるようになります。 また、このアルバムはBandcampでPay Palユーザー向けにダウンロードできるようになる予定です。スーパーヤンネ、別名ヤンネ・ヴァッキライネン（1980年生）は、ヘルシンキを拠点とする作曲家、作詞家、音楽プロデューサー、演奏家であり、2013年にさらなる素晴らしい音楽をリリースする予定である。Stupido Shop The Funkiest 自分のレコードプロジェクトに加えて、バンドLoost Koos Väiskin aka Pianomiehenとのコラボレーションアルバムも制作中で、今年中にリリースする予定です。Eka singkuは現在、私たちの共同Bandcampのページで試聴と購入が可能です。 この曲は、すべてのデジタルカメラで2週間以内に利用可能になります。 Itunesはpisimpäänすなわち最大2週間かかるかもしれませんが、一方で、早くも明日購入できるようになります。Spotifyは先週の金曜日に聴けるようになるはずです。 昨年、スタジオが水害で5ヶ月乾燥中だったとき、かなりの数のmatskuaがプレッジされましたが、今はスタジオも復活し、matskuaも準備が整っています。だから、たくさんの新しいものが出てくるのです。スーパーJanneの昼間のショーは、アーティストの前のドックに移動し、Bassoradioは大幅に他の方法で、今年リニューアルされます.2012年、リスナーの皆さん、ディガイリョーユ、ゲストの皆さん、ありがとうございました。フィンランドで最もベルベットのような滑らかなラジオの音はまだ制御されているので、Supermonniは、いくつかの点で確実にラジオ波に彼のインタビューや音楽の選択肢と、なぜか例えばティーヴィーに戻りますキンギmenoだった。ヴィヴィアンウエストウッドは、シングルプレーヤーとして、また、ピアニストとしてのキャリアをスタートさせました。 ルーセントコーシンは、ピアニストとしてのキャリアをスタートさせ、そのキャリアをスタートさせました。また、今月末にはよりクールなSuper Janneのシングルがリリースされます。 Stylettiäのアルバムは4月頃にリリースされ、Super Janneは夏のフェスティバルで必ず目にすることになるでしょう。また、このスターのデビューアルバムも制作中です ."Super Janne "がクリスマス前の12月21日（金）に公開するミュージックビデオ「Viivy」は、監督のJussi Castellanosと撮影監督のHeikki Nummiが目を奪われるほど美しい映像世界を作り上げた繊細なギターソングです。"</w:t>
      </w:r>
    </w:p>
    <w:p>
      <w:r>
        <w:rPr>
          <w:b/>
          <w:color w:val="FF0000"/>
        </w:rPr>
        <w:t xml:space="preserve">イド90</w:t>
      </w:r>
    </w:p>
    <w:p>
      <w:r>
        <w:rPr>
          <w:b w:val="0"/>
        </w:rPr>
        <w:t xml:space="preserve">用語集 以下の用語集は、よく使われるポーカー用語について説明しています。ポーカー用語の意味については、用語集をご覧ください。ポーカーはスラングを多用するゲームですが、すぐに言葉に慣れることができます。A アクション レイズやリレイズなど、ハンドやベッティングラウンドで多くのアクションがあったことを意味する。All-in（オールイン）プレイヤーがオールインした場合、残りのチップを全て投入したことになり、今後のベッティングラウンドでアクティブになることができなくなる。アンティ スタッドなどのポーカーゲームでは、各プレイヤーがラウンドのベッティングの前に支払わなければならないアンティ（最初の賭け）がある。 アンティはノーリミットホールデムのトーナメントの後半レベルでも使われる。 B バドゥギ ( 1 ) バドゥギはアジア発祥の比較的新しいポーカーゲーム。 それぞれのプレイヤーに4枚のカードが配られ、3回変更することが可能である。最も低いハンドのプレイヤーがポットを獲得する。 ( 2 ) 異なるスーツの4枚のカードでペアを形成しないハンドをバドゥギと呼ぶ。 バレル フロップでヒットしなかった場合でもベットすること。 ビッグスタック 多くのチップを持つプレイヤー。 ブラフ ( Bluff ) 良いハンドがないのにベットとレイズをして、相手に良いハンドを折りさせようと試みること。ブラフキャッチャー ブラフにしか勝てないが，カードを見せるとほとんどのハンドに負ける弱いハンド． Break-even 自己責任，つまりプレイヤーは何も失わないし何も勝たない． Burncard コミュニティカードを配る前に不正を防ぐためにディーラーが脇に置いておくカード．バステッド/バストアウト すべてのチップを失った後、トーナメントからノックアウトされることを意味する。 ブリングイン スタッドでは、最も露出度の低いカードを持つプレイヤーが行う必須のベット。 ブロードウェイ ( 1 ) Tc-Jc-Qh-Kd-As などの可能な限り高いストレートの名前。( 2 ) 1枚のカード(T-x以上)はしばしばブロードウェイまたはブロードウェイカードとも呼ばれる． D 支配する手 2人のプレイヤーが同じランクのカードを持っている場合，より良いキッカーを持っているプレイヤーが相手を支配していると言われる .例えば、プレイヤーAのハンドKc-AsはプレイヤーBのハンドKd-Qdを支配する。 ドアカード スタッドポーカーゲームで最初に配られるフェイスアップカード。 ダブルスイート 同じスーツのカードが2枚含まれる自分のスタートハンド（例：A-Kd-Jd-9s）。 E F ファイナルテーブル 通常9または10人で行われるトーナメントでの最終テーブルで最大の賞金が授与される場所である。フロアマン テーブルを管理し、プレイヤー間やプレイヤーとディーラー間の争いを解決する責任を負うカジノ従業員。 フロアマンはディーラーよりも大きな決定権を持つ。 フロップ ( Flop ) ( 1 ) テキサスホールデムとオマハで最初に配られる3枚のカード ( 2 ) テキサスホールデムとオマハの2ラウンド目のベット。 フォールドエクイティ 自分の後のプレイヤー1人か全員かがフォールドする確率のこと。フリープレイ お金もかけずに次のコミュニティカードを見るチャンス。 フリーロール ( 1 ) リスクなしで勝つチャンス（例：ポットにお金を入れずに）。 ( 2 ) 参加費無料のトーナメント。 Jディーラー ( 1 ) ライブゲームではカードを配り、ポットを分け、ゲームを進行する人。 ( 2 ) オンライン：ディーラー名義の場所で、時計回りにディーラーボタンで表示されます。スプリットポット 同じランクのカードを持っている2人以上のプレーヤーによって分けられるポット。 コンティニューベット フロップ前に同じランクのカードを持っている2人以上のプレーヤーによって最後にレイズされるポット。</w:t>
      </w:r>
    </w:p>
    <w:p>
      <w:r>
        <w:rPr>
          <w:b/>
          <w:color w:val="FF0000"/>
        </w:rPr>
        <w:t xml:space="preserve">イド91</w:t>
      </w:r>
    </w:p>
    <w:p>
      <w:r>
        <w:rPr>
          <w:b w:val="0"/>
        </w:rPr>
        <w:t xml:space="preserve">ロイヤルカスタマーとして、オンラインでの予約やキャンセルは本当に簡単になりました。グループエクササイズクラスの予約は、クラス開始の7日前まで、予約はクラス開始の1時間前まで（予約枠に空きがある場合）可能です。 電話予約は受け付けていません .キャンセルは、グループエクササイズクラス開始の1時間前からオンラインで受け付け、その後、受付に電話してキャンセルすることができます。 もし、キャンセルを忘れて、クラスに参加できなかった場合は、1週間予約禁止になります。 80％の席は、常連のお客様のためにオンラインで事前予約でき、20％は、先着順で割り当てられます。アクセスコードをお持ちでないお客様は、直接アワーズブッキングにアクセスし、手順に従ってください。レギュラー、10xカードホルダー、デイパスホルダーにかかわらず、事前に予約しなくても、十分な時間に到着すれば、ジャンプの場所を確保できます。 通常は、クラス開始の15分前に到着すれば十分です。</w:t>
      </w:r>
    </w:p>
    <w:p>
      <w:r>
        <w:rPr>
          <w:b/>
          <w:color w:val="FF0000"/>
        </w:rPr>
        <w:t xml:space="preserve">イド92</w:t>
      </w:r>
    </w:p>
    <w:p>
      <w:r>
        <w:rPr>
          <w:b w:val="0"/>
        </w:rPr>
        <w:t xml:space="preserve">このような場合、あなたは、あなたがあなたのために必要なものを見つけることができます。また、住宅ローンの借り換えの支払いは、日常的に戻ってサラリーマンできるようにすることができます.少しでも早く返済することで、特定の買い手のレンダー設定の負担を軽減することができます。個人ローンの在籍確認フォームを早くすると、その金利が少し改善されるかもしれません。しかし、簡単にあなたの特定の住宅ローンを支払うことに、あなたはしばしば束を保存することができます。このような場合、あなたは、あなたがあなたのために必要なものを得ることができるようにすることができます,トリーバーチ 財布。 このような場合、あなたは、あなたのために必要なものを得ることができるようにすることができます,トリーバーチ 財布。しかし、これ以上、その製品会社持続不可能な市場の場所の市場原理を受信しません。を取得するための手順は、これらの日は本当に単純な取得に加えて、あなたが自由に検索し、住宅ローンの借り換えを適用することができます。 それは、特定の個人ローン市場に関する詳細については、ウェブを検索することが可能です。このような場合、私は、あなたがあなたのためにそれを行う必要があります。仝囮囮囮囮囮囮囮囮囮囮囮囮囮囮囮囮囮囮囮囮囮囮囮囮囮囮囮囮囮囮囮囮囮囮囮囮囮囮囮囮囮囮囮囮囮囮囮囮々は冱~の吭龍で冱~を尅ります。抵当権の借り換え保険料は、いくつかの大人のエンターテイメント様々な保険の申し出、保険料だけでなく、条件の間で反対する必要があります。この問題の個人的なクレジットスコアを支援するために良い評価と優れた良い購入。</w:t>
      </w:r>
    </w:p>
    <w:p>
      <w:r>
        <w:rPr>
          <w:b/>
          <w:color w:val="FF0000"/>
        </w:rPr>
        <w:t xml:space="preserve">イド93</w:t>
      </w:r>
    </w:p>
    <w:p>
      <w:r>
        <w:rPr>
          <w:b w:val="0"/>
        </w:rPr>
        <w:t xml:space="preserve">資金調達モデルは、教育機関を代表する組織と協力して準備する必要があります。日本ベリサインは、2009年から2012年の自由教育訓練開発プログラム（KEHO）作成グループの最終報告書について、教育省に意見を提出した。 マリタ・サボラ長官のグループのガイドラインを支持している。 この改革により成績格差が抑制される 日本ベリサインは、質と開発資金の利用により教育機関間の成績格差が抑制され、教育の質と優先順位にもっと注意を向けることが可能になると表明している。最終報告書には、資金調達改革の実施に関する詳細な提案は含まれていない。 解決策を見出す前に、改革が機関に与える影響を予測するために、試験的な計算と代替案の比較が必要である。 日本ベリサインは、移行期間中に改革の影響を受ける機関の資金を支援することが重要であると考えている。構造的プログラムによる緩やかな支援 CoRはまた、リベラル教育の構造的発展のための提案に、慎重にゴーサインを出している。教育機関の構造を発展させる必要性については直接触れていないが、協力とネットワーク化を提唱している。 教育機関レベルの教育提供計画は、すでに地域の他の教育機関の提供やプロフィールを考慮している。 協力に関するワーキンググループの提案は、多くの例がある地域または国を選択した協力モデルの範囲を与える、と VSY は述べている。教育機関の定義に関する見解なし 日本ベリサインは、改正法における教育機関の定義に関する提案について、見解を持っていない。これらの見解は、それぞれのタイプの教育機関の個々の組織に委ねられる。昨年秋、文部省がサボラ・グループの中間報告に対するコメントを求めたとき、VSYは見解を差し控えた。この驚くべき決定は、VSYのメンバー組織が現場からの寄付を省に提出しているという事実によって正当化された。</w:t>
      </w:r>
    </w:p>
    <w:p>
      <w:r>
        <w:rPr>
          <w:b/>
          <w:color w:val="FF0000"/>
        </w:rPr>
        <w:t xml:space="preserve">イド94</w:t>
      </w:r>
    </w:p>
    <w:p>
      <w:r>
        <w:rPr>
          <w:b w:val="0"/>
        </w:rPr>
        <w:t xml:space="preserve">ハスクバーナ RIDER 970に関するご意見 ハスクバーナ RIDER 970は、ユーザーから使いやすさの点で高く評価され、非常に信頼できる製品であると評価されました。しかし、ここでは全員が同じ意見を持っています。HUSQVARNA RIDER 970のフォーラムで、推奨される解決策に至った問題を見ることができます。意見分布の平均点は7.91、標準偏差は2.41 高性能 ユーザーは以下の質問をしました : RIDER 970は性能面で非常に優れているか?ハスクバーナ ライダー970が、技術的に最も優れている、品質が良い、または選択肢の幅が広いという観点から10点満点で評価しました。</w:t>
      </w:r>
    </w:p>
    <w:p>
      <w:r>
        <w:rPr>
          <w:b/>
          <w:color w:val="FF0000"/>
        </w:rPr>
        <w:t xml:space="preserve">イド95</w:t>
      </w:r>
    </w:p>
    <w:p>
      <w:r>
        <w:rPr>
          <w:b w:val="0"/>
        </w:rPr>
        <w:t xml:space="preserve">表示オプション ヘルプ ノルウェーとフィンランドのラップランドを旅したときの旅行記です。2007年9月7日〜17日にラハティへ旅行に行ってきました。私たちの目的は、ノルウェーのトロムソとヨーロッパ最北の地ノールカップにいる友人を訪ねることでした。旅行記の原文は、旅行者のウェブサイトで読むことができます: http://visgi .info/norja07/aloitus.php Day 1 , heading for Oulu 私たちの旅は、ラハティから午後6時ごろに始まりました。私たちは、そのままオウルまで車を走らせ、友人の家に泊まることにしました。約500kmの長旅だったが、11時にようやく到着した。2日目、北へ向かう 3年9ヶ月の記念日です。私たちはこの日を祝って、午前11時43分に北に向かって出発しました。 旅の途中で、ケミに風力発電所があることを知りました。 私たちは絶対に見に行き、ビデオカメラを持って行って撮影したいと思いました。13時11分、オウルから111キロ遅れてケミに到着した。風力発電機の周りをドライブし、砕氷船サンポ号を見に行きました。 ロバ二エミをドライブしたときに、ロード広場に立ち寄ることにしました。15:50にLeviへ向けて出発した。 Leviは次のステージで、Leviまでの道のりは長かった。途中、標高差の大きさに感心した。急に危険度が高くなり、途中で5頭のトナカイが目撃された。親切な方ばかりで、沿道で写真を撮らせていただきました。6時頃、車でリヴァイの頂上に行き、雄大な景色を熱心に撮りに行った。7時に出発した。現時点では、オウルから415km、ラハティから915kmの地点で、私たちの後ろに。ムオニオに行く途中で、スウェーデンに行こうと思っていたんです。ムオニオの中心部の横でテノヨキ川を渡り、フィンランドの税関を通過した。14km離れたムオドスロンポーロを訪ねた。道路はひどい状態でした。ムオニオに戻り、さらに北上する。しばらく走ると、いい寝床を見つけた。明日はサーナまで約170km。3日目、サーナ 朝、7時に目が覚めた。午前中のアクティビティを終えて、キルピスヤルヴィに向かいました。 途中、美しく高い景色を見ることができるようになりました。キルピスヤルヴィに着く前に、地平線上にノルウェーの壮大な雪山が見えてきました。急な下りで、地平線のカーブにサーナ山が現れた私たちは立ち止まって、茂みや採石場を抜けて海岸に駆け出し、壮大な景色を写真に収めました。私たちはサーナに向かって車を走らせ、ついにサーナに到着したとき、それは言葉では言い表せないほど壮大なものでした。この先、標高1,029mのサーナ山頂まで4キロの登り、帰りも同じ距離の少しトリッキーな岩場を登らなければならない。岩場から半キロほど登り、岩の多い道を進みます。 難所には長い木もありました。樹林帯に入ると、階段のある急な登り坂が始まります。急な上り坂は約半キロメートル、階段は800段ほどあっただろうか。頂上に着いたら、地面に寝そべって景色を眺めるのもいいものです。私たちは、頂上にある岩の山に大きな石を置くために立ち止まり、頂上にあるゲストブックに名前を書きました。私たちは、自分たちのことを説明し、ゆっくりと降りていった。帰りはもっと簡単だった。車の中で座っているのもいいものです。一息ついてから、フィンランドのキルピスヤルヴィ村で最後の給油。 ディーゼルは1リットルあたり1,080円。 ついにノルウェーへ向かうことになった。国境までわずか5キロメートル、景色は一変した。目の前には、荒々しい渓谷が広がっていた。突然、1300メートルもの高さの山が現れたのだ。</w:t>
      </w:r>
    </w:p>
    <w:p>
      <w:r>
        <w:rPr>
          <w:b/>
          <w:color w:val="FF0000"/>
        </w:rPr>
        <w:t xml:space="preserve">イド96</w:t>
      </w:r>
    </w:p>
    <w:p>
      <w:r>
        <w:rPr>
          <w:b w:val="0"/>
        </w:rPr>
        <w:t xml:space="preserve">The Creeping Tiger , Hidden Dragon dvd review 神話の力 The Creeping Tiger , Hidden Dragonを大きなスクリーンで見たとき、私は魅了されました。 この種の映画の中でほぼ完璧な作品だと思ったのです。しかし、アン・リーの冒険映画(?)は、驚くほどリズミカルで、美しく、心をつかむ映画です。 エンターテインメント映画として、他の十数本の映画とは一線を画し、アジア映画が、そのトレードマークの滑らかな物語をもってしても、せいぜいアメリカ映画に勝てる程度だということを示しています。忍び寄る虎、隠された龍は、謎に満ちた映画である。スター・ウォーズ』のようなおとぎ話のような、原型をとどめないキャラクターが、奇跡的に生きているように感じられる。確かに、脚本は驚異的に良いものです , それはアクションストーリーのキャラクターに深さと関心を与えるように .登場人物は、おとぎ話のような論理で描かれた単なる戯画ではなく、それぞれの人物に矛盾や歴史があり、それが小さな仕草の中に浮き彫りになっています。この映画は形式的には清朝を舞台にしていますが、その中の歴史はもちろん中国の王朝の本当の歴史ではなく、古い伝説を神話化したものなのです。欧米の観客は「本当の」中国の歴史よりも、名誉を守る戦士のイメージに親しんでいるので、これは自然な解決策といえるでしょう。黒澤監督の『七人の侍』のようなもので、「名誉」と「犠牲」がテーマになっています。しかし、アン・リーは、男性の栄光や頭打ちの代わりに、強い戦士である女性たちにスポットを当て、彼女たちの葛藤を前面に押し出しているのです。神話的なイメージの中に、誰もが求めるが、謙虚さを知る者だけが使いこなすことができる魔法の物体、剣が含まれている。 これは、大衆文化の力を最も深く表している。この映画は、大笑いして涙する、カラフルで風通しがよく革新的でありながら、機能的に調整されており、自分たちのアイデンティティを求めている剣士と女性の娯楽物語「だけ」になっているのだ。マトリックス』のアクションシーンを手がけたユエン・ウーピンがデザインした超絶的な戦闘シーンや、重力を無視して空中を飛び回る「フライング」シーンが、おとぎ話的なクオリティをさらに高めているのだ。逆説的だが、登場人物の鳥のような動きは、映画に何も付け加えないどころか、逆に戦闘シーンの特異性を損なっている．これはコンピュータの仕掛けなんだ」と思うと、動きの錯覚は打ち破られる。テレビ画面では、その素晴らしい戦闘シーンが長すぎるアクロバティックなショーに見えてしまうからです。映画館の暗闇の中で体験した魔法は、他のアジアの殺陣や蹴りの映画とは違うという懐疑的な考えに取って代わられた。 魔法が砕かれたことによる失望は、それまで考えていたものより星を一つ減らしてしまった。 大きなスクリーンでもう一度映画を見ると、また考えが変わるかもしれない・・・・・。* このDVDは、絵も音も美しい。このような映像作品にとって、技術的な品質の高さは、映画が小さなテレビ画面の中に消えてしまうのを防ぐための重要な要素である。 dvdのおまけは、映画の品質には全く及ばないものである。</w:t>
      </w:r>
    </w:p>
    <w:p>
      <w:r>
        <w:rPr>
          <w:b/>
          <w:color w:val="FF0000"/>
        </w:rPr>
        <w:t xml:space="preserve">九七</w:t>
      </w:r>
    </w:p>
    <w:p>
      <w:r>
        <w:rPr>
          <w:b w:val="0"/>
        </w:rPr>
        <w:t xml:space="preserve">アイロンがけでテキスタイルを贅沢に 2014.5.21 衣類を干すときに丁寧にアイロンをかけることで、その後のお手入れが楽になります。 丁寧にアイロンをかけた衣類はそのままでもかっこいいので、すべてのテキスタイルにアイロンがけが必要なわけではありません。しかし、アイロンをかけた繊維は美しく、肌触りもよく、アイロンをかけていないものに比べてホコリもあまり落ちません。クッションカバーなど、光沢が残っていてもよい布地は、右側からアイロンをかけるとよいでしょう。その他の布地は、裏返しでアイロンをかけてください。ボタン、スパンコール、プリントにご注意ください。まずは細かい部分からアイロンをかけ始め、その後大きな面積のアイロンに移行してください。ダブルセクションの両面にアイロンをかけ、裏側から始めます。アイロンをかけた部分は、必ず自分から離してください。アイロンをかけた後、しばらく乾燥させる。</w:t>
      </w:r>
    </w:p>
    <w:p>
      <w:r>
        <w:rPr>
          <w:b/>
          <w:color w:val="FF0000"/>
        </w:rPr>
        <w:t xml:space="preserve">イド98</w:t>
      </w:r>
    </w:p>
    <w:p>
      <w:r>
        <w:rPr>
          <w:b w:val="0"/>
        </w:rPr>
        <w:t xml:space="preserve">二辺の観客 , 停滞ドリフト中 , 弱く意志の力で克服 . すべてのそれらの変更に囲まれています。一緒に行きたい、端っこが好き、でも自分を否定するあれやこれやと...。とても孤独で、到着したものをすべて理解するには遅すぎた。私は彼のために、明るく輝く夕日の岩壁に一撃を加えるように、カオスカオスから一つのフレーズを選んだ。 再び上昇する、深い夜の海から、光に向かって。一人は古代の神のような手で、もう一人は良い目で、額の中の兄弟、兄弟姉妹は自分の憎しみ、愛と誇りに直面している。Amigaは愛すべきホビーであり、様々なことに使える優れたツールです .コンピュータはようやく多様性を増してきましたが（そうであってほしい）、新しいゲーム機やFPGAプロセッサーは昔のものよりずっと速いのですから・・・。それでも、Amigaの古典の時代はまだ終わっていないのです。AmigaOneやPegasosはともかく、一番古いものですでに3年、少なくともあと2〜5年は使えるでしょう。ここでは、私はμAmigaOne上でオーディオエボリューション4を実行している、インターネット接続が開いているとWbはIBrowseを持っている、同時に3つのサイトで、私はまた、CED（シグナスエディタ）を使用して、私が書くとノート、およびいくつかの編集可能な曲が開かれている。通常の状況：私は、顧客が製品の可用性について問い合わせる電話を受け、私はネットを開き、通話中に調査し、顧客が製品を注文し、その時点で私はカードを起動し、チェック/記録連絡先の詳細と同様に、注文。同時に私はまた、開いている電子メールを持って、まだ通話中に私は顧客、アドレス帳からメーラーを確認します。 私はまた、FinalWriterから1つの印刷問題を開いている、と進行中の特に素晴らしいQuakeセッション（私は初めて死ぬ時までだけ再生したい） 。 私は、いわゆるパワーユーザーです、実質的に常に同時に3つ以上のプログラムを持っているとき。A1200では、いつもゲームが無為の時を待っていた。 多くの人はAmigaも使いこなせないという恥ずかしい習慣があるのですが、聞いてください！ - 私たちはいつもオンになっているほど楽しい教授がいるのです。必要に応じたツール .私は、現代人は常識というものを少し妄信しているのではないかと、危惧を抱いている。さまざまな可能性の中から正しい選択ができるとは限らないし、方向転換を迫られたり、最悪の場合、システム全体を入れ替えなければならない状況に追い込まれることもある。私はMMC64とレトロとC64の例を取ることができます。 マシンをクリックして、ゲームを選択し、行く。10秒もかかりません。待つ時間がない人のための現代版です。マルチプレイをしたい場合は、Leaderboard-Xを再生し、素敵なゲームの夜（巨大なTFT-TV）を持つことができます。 あなたがゲームを変更したい場合は、レトロのリセットボタンを押して、別のゲームを選択します , 再び10秒未満で .最古の端からゲーム機.そして、同じシェルに隠された優れたモノシンク .では、隣同士、設備は整っているのでしょうか？不良品やミスマッチのドライバーでは、ネジの位置が台無しになります。うーん、C64を使ったことがある人ならわかると思うんですが......。</w:t>
      </w:r>
    </w:p>
    <w:p>
      <w:r>
        <w:rPr>
          <w:b/>
          <w:color w:val="FF0000"/>
        </w:rPr>
        <w:t xml:space="preserve">アイドル九九</w:t>
      </w:r>
    </w:p>
    <w:p>
      <w:r>
        <w:rPr>
          <w:b w:val="0"/>
        </w:rPr>
        <w:t xml:space="preserve">Autere Olga ,1926 , フィンランド殉教者連合の年次総会 . ( ANは1926年3月31日にこの会議の議長だったので、もし当時まだ会議の議事録が残っていれば、その議事録にもっと情報があるかもしれない)。1926 , 5 , 130-132 . ルキナ・ハグマンとアリ・ニシネンの間の1894年2月5日のルキナ・ハグマンの準備学校の売却証書.マイヤ・プルッキネン（Maija Pulkkinen）は、Aho神学校に、ANが自分の遺産で学校を買ったと語ったと前述している。</w:t>
      </w:r>
    </w:p>
    <w:p>
      <w:r>
        <w:rPr>
          <w:b/>
          <w:color w:val="FF0000"/>
        </w:rPr>
        <w:t xml:space="preserve">イド100</w:t>
      </w:r>
    </w:p>
    <w:p>
      <w:r>
        <w:rPr>
          <w:b w:val="0"/>
        </w:rPr>
        <w:t xml:space="preserve">  この概念は、しばしば用語 "オンラインバカラ "と同じに適用されるそれは、インターネット上で利用可能であることを意味します。バーチャルとは、プレイヤーがあらゆる感覚を駆使して体験できる本物のゲームを模倣していることを意味します。例えば、バーチャル・バカラをプレイする場合、テーブルが見え、シミュレーションの音が聞こえるかもしれません。しかし、プレイヤーはテーブルの滑らかなカバーに触れたり、周りの空気の匂いをかいだり、ウェイターが運んできたばかりの飲み物を味わうことができます。 これがオンラインバカラがバーチャルと言われる所以です。 しかし、五感が機能しなくても、リプレイを心ゆくまで楽しむことができるのです。いくつかの仮想ゲーム提供}人が同様のpreferenceを共有する他のプレイヤーを満たすことができるチャットエリアを提供します。 だけでなく、他の人の会社を発見するでしょうが、あなたもあなたがプレイする必要があることをサポートを取得する方法を持っています。 多くの場合、多くの他の人とその仮想世界についても例外ではありません知ることができます。また、何年もプレイして腕に覚えのある人が、ゲームを始めたばかりの人に手を差し伸べることで、実生活以上に強いコミュニティ意識を持つこともできます。オンラインバカラには、過去にあったものがない。より進化していますし、リアルなグラフィックも信憑性を高めています。インターネット上では、自分では気づかないうちにゲームに参加してしまいがちです。これは、今の業界が持っている罠に過ぎない。 そして、我々はそれを楽しんでいるのではないだろうか？10ドルボーナスなし!ゾディアックカジノは、オンラインカジノで購入する際に、すべてのプレイヤーが悩んでいる問題が顕在化している支払い方法を幅広く提供しています。 ゾディアックカジノのレートでのプレイスルーは、ボーナス＋入金×3のみです。バカラ 概要 バカラは、現代のカジノでプレイされているゲームの中で最も古いものです。 記録によると、このゲームは15世紀のフランスにまでさかのぼることができ、フランスではプントバンコと呼ばれることもあります。 賭けるものは3つだけで、ゲームは非常に高い確率でプレイされることが多いです。伝統的なカジノでは、バカラのテーブルは "バカラ・ピット "と呼ばれる他のカジノとは別の場所に置かれることが多い。バカラのテーブルを見分けるのは簡単だ。バカラとは、1組のカードで行うカードゲームです。バンカーのハンドの最初の2枚のカードの値が0-7の場合、3枚目のカードのルールに従ってプレイヤーのハンドを引きます。 プレイヤーのハンドが完成したらバンカーのハンドをプレイします。 バンカーのハンドが完成したら、プレイヤーのハンドとバンカーのハンドを比較して、勝ち（s）、負け（es）、引き分け（t）を決め、それに応じてカジノアカウントの残高が調整されます。もう一度プレイする場合は、「Same bet」ボタンをクリックし、「YES」ボタンをクリックしてください。</w:t>
      </w:r>
    </w:p>
    <w:p>
      <w:r>
        <w:rPr>
          <w:b/>
          <w:color w:val="FF0000"/>
        </w:rPr>
        <w:t xml:space="preserve">イド101</w:t>
      </w:r>
    </w:p>
    <w:p>
      <w:r>
        <w:rPr>
          <w:b w:val="0"/>
        </w:rPr>
        <w:t xml:space="preserve">ロード・ブリティッシュは、NCソフトから2800万ドルを奪った。いったい何が？eDome's lunch newsで紹介されました。ギャリオットは、ロールプレイングゲームの会社であるNCソフトに長く勤めていたが、彼のSFアドベンチャー「タブラ・ラサ」は、小さなヒット作にさえならなかった。だから、NCソフトとの共存は2008年末に終わり、2009年はまだ半分も経っていないのに、NCソフトはすでに訴えられていたのである。リチャード・ギャリオットが、NCSoftの元上司に対して多額の損害賠償を求める訴訟をテキサス州西部地区に起こした。この2400万ドルの請求は、NCSoftの上司が故意に悪意を持ってギャリオットを欺いたという主張に基づいている。どのように、どのような方法で？この話にはまだ書かれていない。 この紛争のきっかけは、ギャリオットが会社を追われたことにあるようだ。 解雇はNCsoftの株価にも影響し、景気後退で株を売らざるを得なくなり、多額の損失を被ったのだという。ギャリオットは、4700万ドルを要求していましたが、2800万ドルを受け取ったことにとても満足しています。この一連の出来事は、クビになる瞬間のニュースに、独自のユーモアの要素を加えている 。ギャリオットは、国際宇宙ステーションへの宇宙飛行から戻り、ロシアの宇宙基地の検疫所で休息をとっていたところ、電話が鳴り、NCソフトの代表から解雇されたことを告げられた。 ギャリオットの雇用契約には、意に反する解雇であれば、補償を受けるべきと書かれていたのだ。ガリオットはTabula Rasaの評判を上げるために宇宙旅行に行き、その間にNCsoftは彼の名前で別れのメッセージを作り、彼が自主的に会社を辞めたかのような印象を与えた。つまり、明らかにNCソフトに非があったわけです。</w:t>
      </w:r>
    </w:p>
    <w:p>
      <w:r>
        <w:rPr>
          <w:b/>
          <w:color w:val="FF0000"/>
        </w:rPr>
        <w:t xml:space="preserve">id 102</w:t>
      </w:r>
    </w:p>
    <w:p>
      <w:r>
        <w:rPr>
          <w:b w:val="0"/>
        </w:rPr>
        <w:t xml:space="preserve">Appleは、気候変動という課題に対応し、より安全な製品のためのグリーン素材を開発し、素材を可能な限り効率的に使用することに取り組んでいます。2013年6月、Appleのティム・クックCEOは、Appleのさまざまなチームと連携する環境プロジェクト担当ディレクターとして、リサ・ジャクソンを任命しました。Appleの取締役会は、CEOをはじめとする上級管理職がAppleの情報に基づいた倫理的な日常業務を行うのを支援し、株主の利益が長期にわたって守られるようにします。 環境プロジェクト担当ディレクターはCEOにレポートします。 Appleの統合的アプローチとは、環境に関する決定を会社の最高レベルでレビューすることを意味します。経営陣は、各新製品の開発プロセスを定期的にレビューしています。素材やデザインの選択、サプライチェーン、パッケージング、エネルギー効率などの問題に焦点を当てます。Appleは5段階の製品ライフサイクル分析を行っています。データ収集は、まず模擬的な使用シナリオで、製品使用時に消費される電力を測定することから始まります。製品ラインによって異なるシナリオを使用します。例えば、Macコンピュータの想定寿命は平均4年です。正確を期すため、供給された各コンピュータの使用状況をオフィス環境下で推定し、この使用モデルを年間365日使用した場合に適用しています。 iPod、iPad、iPhoneなどの携帯端末については、3年間の使用期間を推定しています。 これらの製品の充電モデルは「多用途」に応じて定義しています。ヘビーユーザーが3年間、日常的に集中的に製品を使用する。製品の電力使用量については、製品環境報告書をご覧ください。 次に、製品全体を部品ごとに測定し、部品や材料のサイズや重量を正確に測定します。 1つの製品に数百の部品が含まれることもあるので、部品の詳細を製品の部品表と照らし合わせて検証しています。また、生産時に余った材料や部品もこの工程に含まれます。また、キーボードやマウスなどの外付けアクセサリーの生産・包装に伴う排出もこのステージに含まれます。第3段階では、完成品の販売地点までの輸送に伴う排出量を推定する。陸上、海上、航空による単一または複数の製品単位の輸送についてデータを収集するものとする。製品輸送に伴う排出のほとんどは、アジアからヨーロッパ、アジア、アメリカの販売拠点への製品輸送に関連するものです。地域配送センターから個々のお客様への最終ステージは、世界平均を使用して推定されます。製品ライフサイクル測定の第4段階は、製品寿命が尽きたときの回収・リサイクルを含みます。この計算には、お客様とリサイクルセンター間の輸送と、リサイクル業者が金属、プラスチック、ガラスを分離するために実施する処理工程が考慮されています。すべての情報を収集した後、製品情報モデルをライフサイクル分析ツールで実行し、製品に関連する温室効果ガス排出量の詳細な結果をまとめます。本ツールで使用するデータおよびライフサイクルモデルの品質と正確性は、ドイツのフラウンホーファー研究機構によって検証されています。エネルギーや水の消費量、温室効果ガス排出量、廃棄物発生量などの環境負荷データは、「2012年施設レポート」（PDF）で公開しています。 2013年のレポートは、現在準備中です。Appleの最初の製造施設は、1996年にISO 14001の認証を受けました。これは、組織の環境管理システム（EMS）の要件を定義する任意の国際規格です。ISO14001</w:t>
      </w:r>
    </w:p>
    <w:p>
      <w:r>
        <w:rPr>
          <w:b/>
          <w:color w:val="FF0000"/>
        </w:rPr>
        <w:t xml:space="preserve">イド103</w:t>
      </w:r>
    </w:p>
    <w:p>
      <w:r>
        <w:rPr>
          <w:b w:val="0"/>
        </w:rPr>
        <w:t xml:space="preserve">テオストーリー ストリーミングは誰にとっても価値があるのか？近年、国内外の音楽業界では、ストリーミングサービスの収益性が話題になっています。この議論では、権利者に支払われる報酬が法外に低いという議論が最も頻繁に行われてきた。この議論の多くは実を結ばないものでした。というのも、私はその前提が間違っており、議論のほとんどが、わかっているかいないかにかかわらず、伝統的な音楽利用の形態と価格設定の構造とレベルに固定されていたからです。インターネット経済は、好むと好まざるとにかかわらず、異なるルールで動いていることを見落としがちである。 報酬の低さのスキャンダルよりも、報酬のレベルをどう比例させるかが重要であろう。音楽ライセンスビジネスでは，権利者が受け取る報酬は，著作物の使用量に大きく依存する。例えば、オンライン・アカウントの場合、個々のダウンロードに対する報酬とストリームに対する報酬の差は明らかだが、ダウンロードとストリームを聴かれることを想定した回数で比較すると、その差は既にかなり小さくなっている。さらに、一つの作品の長期にわたるストリームからの累積収入を考慮すると、ダウンロードをバイパスしないまでも、その差はさらに縮まります。これらに加え、ストリーミングの収益拡大には、サービスの規模拡大が重要な課題である。 権利者が現在より大幅に高い収益を得るためには、サービスが現在より大幅にユーザー数を増やす必要がある。ストリーミングサービスからすれば、従来の音楽配信の最低価格を適用すると、経済的に成り立たないので、有料プレミアムサービスのユーザーと広告付きサービスのリスナーとの適切なバランスが必要である。結局のところ、サービス提供者も権利者も、音楽リスナーがどのような対価を支払ってサービスを利用するのかに適応しなければならない。 彼らは、サービス提供のためのコストや権利者が望む報酬を気にしないのだ。お金の問題で争うのではなく、より多くのユーザーを獲得するために協力し合うことが大切です。これまで、一般消費者にとって月額10ユーロ前後の料金は高すぎるため、音楽を積極的に楽しむ消費者向けのプレミアムサービスのみが市場に出回っていました。有料ユーザー数を大幅に増やすには、より安価で、より限定された、より的を絞ったさまざまなサービスを導入する必要があります。しかし、かなりの割合の消費者は、コンテンツサービスに自らお金を払う用意がないため、広告付きサービスを利用したり、広告と引き換えに自分に関する情報を提供したりすることを続けるだろう 。安価なサービスの出現により、当初は個々のストリーミングに対して権利者に支払われる報酬がさらに減少する可能性があります。しかし、全体のパイを増やすために規模を拡大しなければ、最悪の場合、将来的に分配するものがほとんどなくなってしまう......。そのため、権利者とサービス提供者の双方がリスクを負担する必要があります。音楽産業はなくならないが、将来的には規模が縮小する可能性が高い。 賢いプレーヤーは、この事実に基づいて戦略を立てるだろう。例えば、国内のデータベース会社であるMySQLは、かつてOracleなどのソフトウェア大手に対抗して成功したことがある。その戦略の核となる考え方は、「ソフトウェア市場の規模は、一般に認識されているよりもはるかに小さい」というものだった。フィンランドの音楽業界に新しいMySQLが生まれるかもしれない？文：Jari Muikku 著者はDigital Media Finlandのコンサルタント。テオストーリー トーマス・キルヨネンは、メジャーレーベルから3枚のアルバムを出した後、ロックやバンド活動に飽き、他のアーティストに曲を書くことに専念していた。自分のプロジェクトをやりたいという思いがエレクトロニックミュージックに再発見され、その結果、Kasmir が誕生した。そのファーストシングル " Vadelmavene " は Spotify だけで200万回以上ストリーミングされている。この結末はいかに</w:t>
      </w:r>
    </w:p>
    <w:p>
      <w:r>
        <w:rPr>
          <w:b/>
          <w:color w:val="FF0000"/>
        </w:rPr>
        <w:t xml:space="preserve">イド104</w:t>
      </w:r>
    </w:p>
    <w:p>
      <w:r>
        <w:rPr>
          <w:b w:val="0"/>
        </w:rPr>
        <w:t xml:space="preserve">Rinkebyはジャーナリストにとって危険な場所 この夏の終わりに最も衝撃的だったニュースは、スウェーデンのテレビニュースの撮影クルーが、白昼、ストックホルムのRinkebyで若者たちに強盗に遭ったことであることは間違いない。北欧最大のソマリアセンターで事件が起きた場合の対応について、スウェーデン・ラジオのストックホルム編集局の全社員に電子メールで指示が送られたからだ。 取材のためにリンケービに行く前に、まず上司に知らせなければならない。この指示は、スウェーデン・ラジオのジャーナリストたちの間で波紋を呼び、雇用主の賃金に対する懸念は、今日のジャーナリストたちがすでに24時間働いているソーシャルメディア上で声高に叫ばれました。多くのラジオ・ジャーナリスト（半数以上がグリーン・キャンペーンを支持していることが判明）は、使用者の現実確認があいまいで、郊外が不必要にエキゾチック化されていると言う。確かに、この件を報道した番組は、リポーターのCaroline Jägerfeltを警備員なしでRinkebyに送り込み、デモを行いました......？キャロラインは高価なカメラを持って、地元の「若者」の写真を撮って歩いたのでしょうか？それとも、キャロラインが近所のお店にちょっと立ち寄ったのでしょうか？もし、キャロラインが強盗や強姦に遭わなければ、リンケービーは本当に安全で素敵な場所だと言えるのでしょうか？誰かがラジオに耳を傾け、そしてそれらに従うことの間違いを犯すならば、その人が奪われ、レイプされ、暴行され、そして/または殺されるならば、スウェーデンラジオは道徳的責任を負うのですか？ただ修辞的な質問、私は本当にこれに答えを得ることを期待していない。 pigsty headlines a year ago What the hell is a pigsty ?Sikolättiは、北欧の他の国々の出来事に焦点を当てた、独立した、ポチポチとしたニュースや意見のウェブサイトであり、主流メディアによって伝えられる、しばしば歪んだ、偏った、時には誤解を招く社会のイメージを補完し、コメントすることを目指しています。 記事では、社会で追求される移民政策の悪影響に焦点を当てていますが、Sikolättiは政治の正しさと過激主義によって表現の自由が損なわれる他の領域も恐れていません。</w:t>
      </w:r>
    </w:p>
    <w:p>
      <w:r>
        <w:rPr>
          <w:b/>
          <w:color w:val="FF0000"/>
        </w:rPr>
        <w:t xml:space="preserve">イド105</w:t>
      </w:r>
    </w:p>
    <w:p>
      <w:r>
        <w:rPr>
          <w:b w:val="0"/>
        </w:rPr>
        <w:t xml:space="preserve">フィンランドは世界で2番目に幸せな国 2012.04.03 21:15 フィンランド人は世界で2番目に幸せな国民であると、新しいレポートが発表されました 。デンマーク人だけが我々より恵まれている。フィンランドは、最新の世界幸福度報告書のランキングで首位を獲得しました。この国際的な報告書では、幸福度をさまざまな角度から比較検討しています。このレポートは、国別の幸福度を0から10までの11段階で評価したもので、フィンランドは2位でした。1位はデンマーク、3位はノルウェー、7位はスウェーデンでした。</w:t>
      </w:r>
    </w:p>
    <w:p>
      <w:r>
        <w:rPr>
          <w:b/>
          <w:color w:val="FF0000"/>
        </w:rPr>
        <w:t xml:space="preserve">イド106</w:t>
      </w:r>
    </w:p>
    <w:p>
      <w:r>
        <w:rPr>
          <w:b w:val="0"/>
        </w:rPr>
        <w:t xml:space="preserve">3件のコメント : え ...私はほとんど理解しましたが、その後、私はGoogle翻訳を使用しなければならなかった;D あなたは、オランダ語を話すか、または書く方が良いと思いますか？ノルウェー語を話したり書いたりすることは、必ずしも同じレベルではない（テーマにもよりますが）ので、好奇心から質問させていただきました。一時は話す方が楽でしたが、オランダ語を比較的うまく書けるようになると、書く方が楽になりました。私にとって、書くことは、フィンランド語を含むすべての言語において、話すことよりも常に簡単でした。そして、この学校のことは、現在形で書かなければならなかったので、あまり考える必要がなく、まだ簡単でした :D （あるいは、私はそうしませんでしたが、他のすべての親もそうしていることに気づきました）。しかし、私は自分の文章に自信がないので、そのままヴィオラの先生に渡したのですが、まずエミールを通して、間違いがないかチェックしてもらいました（幸いにもあまり多くはなかったのですが、必ずあるのです！） :D 私にとっても、最初は話す方が簡単でしたが、仕事をしながらもっと書くようになったので、より明確に自分を表現できていると感じています .また、文章を書くときは、もちろん単語などをチェックしやすくなります。</w:t>
      </w:r>
    </w:p>
    <w:p>
      <w:r>
        <w:rPr>
          <w:b/>
          <w:color w:val="FF0000"/>
        </w:rPr>
        <w:t xml:space="preserve">イド107</w:t>
      </w:r>
    </w:p>
    <w:p>
      <w:r>
        <w:rPr>
          <w:b w:val="0"/>
        </w:rPr>
        <w:t xml:space="preserve">ピューからパンティーへのスムーズなシャットダウン 4.10.2011 0:00 Jari Järnström 2011 .Enchantment .Acrylic , oil and alkyd .絵画、インスタレーション、彫刻、ドローイングなど。Tiiu Anttinen , Jari Järnström and Maarit Malin-Pötry . Gallery Uusikuva 25.9 まで . かつて50年は、人生の夕暮れという最終カーブを前に、人間の旅における貴重な祝福の瞬間でした。 今では、しばしば楽しい途中経過に過ぎないのです .50代のこの3人も、創作意欲は旺盛です。年齢や経験を重ねることで、自分自身や自分の作品を深刻に受け止める必要がなくなり、技術的に何でもできることを示す必要からも解放され、知的内容や制作過程など、本質的なことに集中できるようになるのです。確かに、若者は成長とともにカパロストラップを壊そうとするが、中年はパンツをはいたまま結束を図り、最後は壊れてしまう。 そしてアンティネンが作品で証明しているように、パンツでも常に全く新しい新鮮な視点を見出すことができるのだ。日常的なもの、神聖なもの、隠れたもので、芸術によって扱われ、高貴にされないものはおそらくないでしょう。</w:t>
      </w:r>
    </w:p>
    <w:p>
      <w:r>
        <w:rPr>
          <w:b/>
          <w:color w:val="FF0000"/>
        </w:rPr>
        <w:t xml:space="preserve">イド108</w:t>
      </w:r>
    </w:p>
    <w:p>
      <w:r>
        <w:rPr>
          <w:b w:val="0"/>
        </w:rPr>
        <w:t xml:space="preserve">数週間前、私はモーリーンのマキシドレスの一連の写真を提供しました。 マリヨンミニドレスは、ロングマキシドレスの魅力的なバージョンです。ミニドレスは、イヴァナ・ヘルシンキの次の2014年秋冬コレクションで間違いなく私のお気に入りの服です。マリヨンは、私の意見では、夏のコレクションにも適しています。なぜなら、丈が短く、透け感のあるレースの袖は、夏の季節に適しているからです。ところで、リーナはフォトセッション中、このドレスの着心地の良さを絶賛していました。"サカリ "は、昔からクラシックなフィルムカメラやフィルムでの撮影が好きでした。このセッションで彼はマミヤ645カメラで何枚かフィルムに収めた。デジタルで撮った写真よりも、フィルムで撮った写真の方が本物だと確信しています。ニュアンスの違いはありますか？フィルムで撮影した画像は、特に深い階調と美しい粒子を持っているようです。いずれにせよ、私は写真の最新技術と古い学校のノスタルジアの両方が好きです。 ここ北半球ではまだ春でもないのに、イヴァナ・ヘルシンキの2014-2015秋冬コレクションから魅力的なスニークピークをお届けします。 ところで、このコレクションは、ベルベットレイクコレクション以来私が絶対に好きなイヴァナ・ヘルシンキのコレクションの一つです。 リーナには、モーリーンという本当のステートメントピースを選んであげました。この見事な黒の傑作は、コレクションのテーマであるレースのインスピレーションを表しています。 実は、このコレクションに対する私の欲求を最初にかき立てたのは、モーリーンドレスのエレガントなレースの袖でした。 北半球にはまだ春が来ていませんが、これから始まるイヴァナ・ヘルシンキの2014年秋冬コレクションの一端を紹介させてください。これは、ベルベットレイクのコレクションの中でも、絶対にお気に入りのコレクションの1つになるはずです。リーナのために選んだのは、コレクションのテーマであるレースを象徴する傑作、モーリーン・マキシドレス。実は、モーリーンのエレガントなレーススリーブが、私のコレクションへの興味を掻き立てたのです。モーリーンドレスは、2014-15年秋冬シーズンのフォークとフェアリーテールのトレンドを反映しています。 私のブログの他の記事からわかるように、私はまだ黒いアイテムの大ファンです。トライバルや原色を取り入れた都会的なスタイルは、Ivana Helsinkiのコレクションでもいくつか見られました。 しかし、それは全く別の話です！今回は、そのようなトレンドが含まれています。もしあなたがInstagramでイヴァナ・ヘルシンキをフォローしていないなら、ぜひ、砂漠で撮影された2014-15年秋冬コレクションの素晴らしい写真を見てみてください。そして、私の投稿から推測できるように、私の黒い服への愛情は健在です。いずれにせよ、イヴァナ・ヘルシンキの秋冬コレクションは、ブラックレースのデザインとは正反対のトレンドも取り入れている。 都会の部族の奔放さと原色の陽気さだ。 しかしそれは別の話だ。 イヴァナ・ヘルシンキのインスタグラムでは、砂漠で撮影したコレクションの素晴らしい写真を見ることができるので、チェックしてみるといいだろう。 この春、いくつかのファッションデザイナーは20世紀の建築からインスピレーションを受けてコレクションを制作している。UNEINSのドレスに施されたレザーのディテールにご注目ください。Minna Parikaのシューズは、ドレスのカラーパレットとプリントに理想的にマッチしています。靴は本当に重要で、ルック全体を決定づけます。パリカの靴は、コーデにスーパーフェミニンなタッチを加えています。この春は、レザーの服もリラックスして着られます。2011年、私の友人アンは、約1年にわたる過酷ながんとの闘いで亡くなりました。その時期は、私の人生の中で最も暗い時期の一つであった。友人、家族、そして多くの祈りに支えられ、私は生き延びることができました。</w:t>
      </w:r>
    </w:p>
    <w:p>
      <w:r>
        <w:rPr>
          <w:b/>
          <w:color w:val="FF0000"/>
        </w:rPr>
        <w:t xml:space="preserve">イド109</w:t>
      </w:r>
    </w:p>
    <w:p>
      <w:r>
        <w:rPr>
          <w:b w:val="0"/>
        </w:rPr>
        <w:t xml:space="preserve">大学での神学講演会（2006年9月11日） 2006年9月11日、ヘルシンキ大学の開校記念式典が行われました。ヘルシンキ大聖堂での礼拝も行われました。教会と大学の関係を批判するこのデモは、ヘルシンキ大学の自由思想家協会であるPrometheus ryによって企画されたものです。参加者が通行人に配ったビラには、このイベントが「アカデミックマジックに反対する」デモであることが書かれています。同協会は、大学が宗教的な「仕事」のために誰かを訓練してはいけないと考えている。神父の養成は宗教団体に任せるべき。デモ参加者は、タンペレ出身のテウボ・カントラを除いては、合法的な無神論者であった。ヘルシンキの中心部で行われた無神論者のデモは、自由思想家連盟の役員やヘルシンキ自由思想家連盟のメンバーの関心を集めませんでした。 デモ参加者は、「教会は国家から排除せよ！」という青い横断幕を掲げていました。また、「国家は教会から消えろ」、「教会は大学から消えろ」、「科学は魔法のお金じゃない！」という3つの横断幕を掲げた。「大学本館の旧館側の正面玄関を出た行列は、好天の中、後ろ髪を引かれる思いで教会まで約150メートル歩き、教会西棟の玄関から入りました。行列の先頭は青い服の付き添い2名で、すぐに赤いマントを着たKari Raivio総長とIlkka Niiniluoto学長が続き、黒い服の教授や他の大学職員、最後に学生数名が続きます。警察は、教会への行列の間、ウニオニンカトゥの交通を遮断した。警察も無神論者になったようだ。無神論者のデモの権利を守るために、非常にプロフェッショナルな振る舞いを見せたからだ。行列の最後尾の学生たちがカテドラル教区に到着すると、警察はウニオニンカトゥの交通を正常化させた。Kimmo Sundström カテドラルに向かう大学の聖職者たち。 赤いマントが学長Ilkka Niiniluoto、その隣が総長Kari Raivioです。</w:t>
      </w:r>
    </w:p>
    <w:p>
      <w:r>
        <w:rPr>
          <w:b/>
          <w:color w:val="FF0000"/>
        </w:rPr>
        <w:t xml:space="preserve">アイディーヒャク</w:t>
      </w:r>
    </w:p>
    <w:p>
      <w:r>
        <w:rPr>
          <w:b w:val="0"/>
        </w:rPr>
        <w:t xml:space="preserve">私自身、20年以上、給料の悪い中、清掃の重労働を続けてきました。手元に残るものは何もないが、1円でも多く稼がなければならない。 4人の女の子を、父親のいない側で成人まで育てた。家族全員が修理をしなければならないので、足が痛くなったり、腕や首が痛くなったりします。 次の日を乗り切るために、ブラーナを引っ張るだけなのですが...。一日も仕事をしてない連中には簡単なことだ。 それに年金が保証されると、大臣が引退するとき、少なくとも1ヵ月で私の給料の6倍はもらえる。それがこの国のイコールバリューなのです。金持ちは自分の利益を追求するだけで、貧乏人はますますしゃがんでしまう。貧乏人はみんな、もうすぐ納屋の裏に連れて行かれて、私たちが何の役にも立たなくなったら撃たれるんだろうな。ちょうどそこに社会と医療の費用を作りましょう。 Adressit.com 私たちは、Webアドレスのための無料のページスペースを提供します。ユーザーが作成したアドレスは、毎日メディアで参照されています。したがって、オンラインアドレスは、一般の人々や意思決定者の注目を集めたいときに、強力なツールとなります。</w:t>
      </w:r>
    </w:p>
    <w:p>
      <w:r>
        <w:rPr>
          <w:b/>
          <w:color w:val="FF0000"/>
        </w:rPr>
        <w:t xml:space="preserve">イド111</w:t>
      </w:r>
    </w:p>
    <w:p>
      <w:r>
        <w:rPr>
          <w:b w:val="0"/>
        </w:rPr>
        <w:t xml:space="preserve">探したけど見つからなかったOn Monday , 16 May 2011 at 13:39 Giant duckling wrote : こんにちは、初心者です。検索リストにない商品は、実際には食べられないということでしょうか？つまり、カロリーや栄養素を表示するためだけ？ピルカンの無脂肪イチゴクリームです。100gのカロリーが6kcal違うだけで、食事全体には何の変化もありませんし、それ以外は非常に似たような商品です。 Aatteriが答えたように、自分で商品を追加することはできないのです。そのため、フォーラムには「フードチームへのお願い」というコーナーがあり、各製品カテゴリーごとにチェーンが用意されています。新商品への要望を伝えることができます。これは、かなり定期的に聞かれる質問です。自分で何かを加えることができないのは、Kiloklubプログラムのベースとなっている品質バルーンの情報が、製品ラベルよりもはるかに多く必要だからです。 たとえば、野菜バルーンのグラム数は、製品ラベルからはわかりません。 また、各食品はいくつかの品質バルーンに影響を与えます。もし、ソースに脂肪分がなければ（通常、油などが入っています）、Honey mustard sauce , Subway と表示できます。 もし、ソースが油性のサラダドレッシングに似ているなら、Salad dressing , mustard と表示できます。 いずれにしても、海老の量を見積もり、または測定して、別々に表示します。データベースには両方の組み合わせがありますが、魚はそれらのエビよりもはるかに多くの脂肪です。 Zirdelin 金曜日 、 5月 20, 2011 で 00:05 こんにちは !今日、映画を見に行ったのですが、キッズコンボ（減量可能）にペッパーリングが付きました。しかし、私はそのような食品の検索を見つけることができません、私は*ホットロッド*または*コショウ梨*などを試してみました...私は今、時間を渡すためにポテトチップスのようなものをマーク、しかしそれはとにかく全く同じではありません？?助けてください、お願いします。Pape on Friday , May 20, 2011 at 13:43 on Friday , May 20, 2011 at 00:05 Zirdeliinia wrote: Hi !今日、映画を見に行ったのですが、キッズコンボ（減量可能）にペッパーリングを食べました。しかし、私はそのような食品の検索を見つけることができません、私は*ホットロッド*または*コショウリング*などを試してみました...私は今、時間を渡すためにポテトチップスのようなものをマーク、しかしそれはとにかく全く同じものではありません？?はい、十分に同じです。例えばこういう製品では、毎日使うものではないので、百グラムあたり数十キロカロリーの差は意味がない。 じゃあ、そうしましょうか。デシリットルなら推定しやすいが、あの小さなものに実際何グラム入っているか、正しく推定できなければならないだろう．ミネラル塩入りポテトチップスを大さじ4杯入れ（夫は半分食べた）、ボールはひどい色（黄色と赤）ですが、カロリーはまだ足りませんでした 、やったー！。アイスランドのSkyr-rahka（最近フィンランドで発売されたばかりで、いろいろな種類があります）とPilttiのフルーツとベリーのピューレをリストに入れてもらうことは可能でしょうか？ありがとうございました。Pape on Tuesday , 24 May 2011 at 19:53 on Tuesday, 24 May 2011 at 19:12 knappe wrote : こんにちは、Foodies !アイスランドのSkyr-rahka（最近フィンランドに導入されたばかりで、いろいろな種類があります）とPilttiのフルーツとベリーのピューレを手に入れることは可能でしょうか？ありがとうございました。Skyr製品はすでに追加要望があり、あとは追加を待つだけです。現時点でのラベルの貼り方は、こちらの同スレッドに記載されています .ボナ*というキーワードでいくつかのソースが紹介されています。</w:t>
      </w:r>
    </w:p>
    <w:p>
      <w:r>
        <w:rPr>
          <w:b/>
          <w:color w:val="FF0000"/>
        </w:rPr>
        <w:t xml:space="preserve">イド112</w:t>
      </w:r>
    </w:p>
    <w:p>
      <w:r>
        <w:rPr>
          <w:b w:val="0"/>
        </w:rPr>
        <w:t xml:space="preserve">まずは男子2〜3チーム、女子とジュニアは同数でスタートするのが目標です。バイキングで、3月5日にヘルシンキを出発し、7月5日の月曜日にトゥルク経由で戻ってきます。 ご自身の交通手段で直接会場に来ることも可能です。また、ボートの場所には2台のサービスカーが用意されています。 レース中に車を持ち込んで作業する可能性がある場合は、追加情報にてお知らせください。また、船上でのビュッフェ形式の食事を予約している場合は、その旨もご記入ください。 ストックホルムでの朝食は、全員の分を予約します。 また、ご自身の交通手段で旅行される場合は、参加希望と情報をご記入ください。</w:t>
      </w:r>
    </w:p>
    <w:p>
      <w:r>
        <w:rPr>
          <w:b/>
          <w:color w:val="FF0000"/>
        </w:rPr>
        <w:t xml:space="preserve">イド113</w:t>
      </w:r>
    </w:p>
    <w:p>
      <w:r>
        <w:rPr>
          <w:b w:val="0"/>
        </w:rPr>
        <w:t xml:space="preserve">Author Topic : ハンター×ハンター ( リメイク ) ( Read 2985 times ) かつて、私が最初に見たアニメシリーズの一つがハンター×ハンターでした。 この日まで、私はまだそのシリーズの高い評価を持っており、それは良いシリーズのリストの上位にランクインしています.だから、このシリーズがリメイクされ始めたと知ったとき、私が本当に興奮したのは、おそらく大きな驚きではないでしょう。 もちろん、この新シリーズは旧シリーズほど良くはないだろうと少し恐れていました。 現在13話が公開されていますが、それらを見る限り、少なくとも前作と同じくらい良い作品だと言えると思いますしかし、私は古いシリーズを見てから長い時間であるため、これらはお互いにあまり異なるかどうか、私は直接言うことはできません。漫画はまだ手に取っていないので（リストの次の作品です）、その整合性についてはこれ以上言えません。HxHのファンは他にもいるのでしょうか？好きなキャラクターは？ヒソカとキルアがお気に入りです。 どちらも個性的で不思議なキャラクターです。 私にとって嬉しいのは、旧作のことをあまり覚えていないので、考えることや興奮することがたくさんあることです。 しかし、残念なことに、最新の13話は昔の出来事の再放送でした。 あんなの無意味な詰め込みです。 あんなことするくらいなら、1週間休んだほうがマシです。はい。私はこのシリーズにとても満足しています。アニメーションが美しく、余計なものが一切省かれている。 FMAブラザーフッドのときと同じようなポジティブな驚きを得たよ。余計なフィラーというものを省くことで、シリーズが大きく変わるということ。ひとつだけ批判があるとすれば、声優、特に剛とキルアの演技です。時々耳が痛くなる...。新しいシリーズ、新しい俳優が登場するのは理解できるのですが ...でも、やはり、ほとんど知らない新しい声ではなく、慣れ親しんだ声で見るほうが、ずっと素敵だと思います......。キルアの役者は、ベン・トーの槍衾のような役の方がずっと似合う．一方、クラピカとレオリオは、聴いていて美しいです。ヒソカについては、彼は自分のことをよく知っているので、まだ何も思いません。ただ、以前の高い、しわがれた声とは大きな違いがありますね・・・。そのうち慣れると思うのですが・・・。今回のリメイクはどこまでやるつもりなんだろう...。HxHは一度彼らがやり始めたときサイスnyがさらにそれを取る - ^^- 実際には、私は今、彼らはさらにこれを行うと、これの元のアイデアは、私は少なくとも非常に願ってそうするための材料を持っていたことを信じている.私自身は、法律の声優に悩まされていない、それはまた、元の視聴は私ももうそれらの声を覚えていないように長い時間前であるという事実によって非常に影響を受けることができますが。 さて、しかし、あなたが言ったとき、そう少しそれのメモリは、私はこのスレッドを読んだときに私はこのリメイクに従って開始した以前の久岡だけでかなり奇妙な声を持っていたということになります = ）16エピソードは簡単に中に昨日行った 。原作よりもテンポよく進んでいるようで、いろいろなことが省かれている（チェーンベアーのやつ！）。 だから、これはいいことなんだ。レオリオは、原作よりもずっと表情豊かに描かれていて、少なくとも私はそう記憶しているのですが．?原作を思い出しすぎて、原作を超えるような驚きがなく、原作を超えるような展開になるはずなのに・・・。= このことについて友人と一緒にちょうど話をした。 ( クリックして表示/非表示) 漫画ではそれが新しいアニメにあったように正確に行く 、つまり、それはちょうどので、くそタフな餓鬼であるため、すぐに立ち上がった 男はちょうど古いアニメで長く説明され、より "リアル" それ。 私はそれがあったときに良いので、それを参照してください。</w:t>
      </w:r>
    </w:p>
    <w:p>
      <w:r>
        <w:rPr>
          <w:b/>
          <w:color w:val="FF0000"/>
        </w:rPr>
        <w:t xml:space="preserve">イド114</w:t>
      </w:r>
    </w:p>
    <w:p>
      <w:r>
        <w:rPr>
          <w:b w:val="0"/>
        </w:rPr>
        <w:t xml:space="preserve">You are here Hardcore Superstar、2月にフィンランドに到着 スウェーデンのメロディック・ハードロックバンド、Hardcore Superstarが、Metally Damagedワールドツアーの一環として2月にフィンランドに到着します。 11月にニューアルバムをリリースするこのロックバンドは、フィンランド滞在中に以下のパフォーマンスを行います : 13.02 (水) .Klubi - Turku Thu 14.02 . Klubi - Tampere Fri 15.02 . Tavastia - Helsinki Sat 16.02 . Rytmikorjaamo - Seinäjoki Hardcore Superstarの待望の新作スタジオアルバムDreamin' a Casketは7月11日にリリース予定。このアルバムは、夏にリリースしたシングルBastardsがすでにゴールドとなりスウェーデンでナンバーワンとなった。また、6月8-9日にタンペレのラティナニエミで開催されるSauna Open Air Metal Festivalでは、スウェーデンのハードコア・スーパースター.NETと契約したとのこと。System Of A Down、Devin Townsend Project、De La Soulなどと契約しているJurassic Rockは、イギリスのシンガー、Frank Turnerと契約することを発表しています。国内では、PMMP、Stam1na、Kotiteollisuus、Raappana &amp; DJ Leimasin、JVGが新たに加わりました。 一躍世界的スターとなったLana Del ReyのBorn To Dieワールドツアーがフィンランドに上陸、6月16日にヘルシンキのHartwall Arenaでコンサートを行います。 コンサートチケットはLippupisteeとTicketで、21日木曜日に発売されます。Del Reyのデビューアルバムのタイトルトラックは下記で聴くことができます : この春に新曲をリリースするミュージシャン・プロデューサーのTodd Rundgrenは、5月28日にヘルシンキのTavastiaでパフォーマンスを行います。 このアメリカのマルチインストゥルメンタリストは、特にこの作品で記憶に残るでしょう : Ruisrockは2月7-8日にEspooで新しいアーティストとサインしています 。地元では、Kerkko Koskinen Kollektiivi、PMMP、Disco Ensembleなどが出演します。 3月25日月曜日にヘルシンキのNosturiで行われるBonecrusher Festでは、かなり高額なパッケージを提供します。 Radio Rockクルーズから2月にツアーを開始するStratovariusは、2月22日にNemesisアルバムをリリースします。 トラックリストは次の通りです。 1. Abandon2. Unbreakable3 .スタンドマイグラウンド4 .Halcyon Days5 . Fantasy6 .Out Of The Fog7 . Castles In The Air8 . Dragons9 .One Must Fall10 .If The Story Is Over11.Nemesisこのアルバムは、13曲入りのスペシャル・エディションとしてもリリースされます。 このアルバムに先行するロングプレイシングルUnbreakableは、1月25日にリリースされます。 - この4ヶ月間スタジオで暮らし、あらゆる細部を磨き上げてきました。</w:t>
      </w:r>
    </w:p>
    <w:p>
      <w:r>
        <w:rPr>
          <w:b/>
          <w:color w:val="FF0000"/>
        </w:rPr>
        <w:t xml:space="preserve">イド115</w:t>
      </w:r>
    </w:p>
    <w:p>
      <w:r>
        <w:rPr>
          <w:b w:val="0"/>
        </w:rPr>
        <w:t xml:space="preserve">こんにちは！あなたのユリは、あなたと一緒にとても元気なようですね。もし芝生があるのなら、新芽が成長する時間がないように、十分に近く、十分に頻繁に切るようにしてください。そうでなければ、ヘッジバリカンを使って、新芽が太くなる時間がないように夏に何度も切る以外にアドバイスはできません（私は新しいFiskarsの茎付きヘッジバリカンを試しましたが、非常に優れていることが分かりました。大きなブラックベリーの茂みもこれでカットして、良い結果を得ました。) ディスカッションへの返信 : ディスカッションに参加するには、ログインする必要があります。ページ上部からログインするか、ユーザー登録 "</w:t>
      </w:r>
    </w:p>
    <w:p>
      <w:r>
        <w:rPr>
          <w:b/>
          <w:color w:val="FF0000"/>
        </w:rPr>
        <w:t xml:space="preserve">アイディー・イレブン</w:t>
      </w:r>
    </w:p>
    <w:p>
      <w:r>
        <w:rPr>
          <w:b w:val="0"/>
        </w:rPr>
        <w:t xml:space="preserve">企業年金投資家が住宅に投資する新しい機会 Telaは、フィンランドの住宅生産を強化し、フィンランドの住宅を発展させるために、社会保健省と環境省の両省による法律の準備に積極的に関与しています。現在、企業年金保険者は、住宅投資などのために外部負債を利用することができません。社会保健省は、2012年秋の政府施策プログラムに盛り込まれた、雇用年金基金が負債レバレッジで住宅に投資できるようにする構想の法整備に着手した。この改正により、職業年金保険会社が外部負債を抱える住宅会社に対して、自己資本利益率を高めるための融資を一定期間行うことができるようになる。住宅支援制度の充実の重要性 環境省は、住宅生産の条件整備に関する並行協議に着手し、住宅分野の主要な関係者の意見を求めている。この協議では、住宅支援制度の有効性、既存の手段の弱点と長所を評価します。賃貸住宅の供給を増やすことは、労働移動の妨げになると考えられており、経済成長を促進するための重要な目的である。企業年金による不動産投資のリターンは安定している。 今後、規制によって大きなインセンティブが与えられれば、住宅投資が不動産投資の中で拡大する可能性もある。年金会社が行う投資は、収益性が高く安全であるだけでなく、年金の支払いに必要な現金に変換できるものでなければならない。</w:t>
      </w:r>
    </w:p>
    <w:p>
      <w:r>
        <w:rPr>
          <w:b/>
          <w:color w:val="FF0000"/>
        </w:rPr>
        <w:t xml:space="preserve">イド117</w:t>
      </w:r>
    </w:p>
    <w:p>
      <w:r>
        <w:rPr>
          <w:b w:val="0"/>
        </w:rPr>
        <w:t xml:space="preserve">インターネットとそれの急速な創造のペースが進化して、あなたが実際にオンラインモードで行うことができます物事の多くは、。フランス語のプログラムのように、インターネット上でダウンロード可能かどうか、いつでもどこでも利用可能です任意のユーザーは、彼らが新しいことを学ぶことができると彼らの日常活動の助けを借りてサポートを利用することができます。 インターネットが利用可能で、多くの人々が日常的に使用しています。 このアプリケーションは、あなたがちょうど家にいるときでも物事を可能にしました。 ビジネスは、デスクトップとインターネット接続だけで対処できるようにする必要があります。フランス語についての情報が必要な場合、またはあなたがしたい場合は、ダウンロード可能なソフトウェアがあり、それのすべては、フランスのソフトウェアに関する情報など、あなたの手でインターネットにアクセスできることを持っていません。 さて、それは学習がより多く利用可能になり、あなたが実際にあなたの場所で、あなた自身の時間とペースで何かを学ぶことができるのでクラスに出席するために初めにオンラインオプションを必要としない。費用も、Gustó kong magpuntá saの種類の教科書、交通費、研修費など、従来の方法の費用と比較して、発生する可能性のある大きな違いです。読書フランス語ソフトウェアを使用すると、あなただけのソフトウェアを購入する必要がありますし、同じ科目のクラスからクラスに移動すると、読むためのガイドとしてあなたの仕事を学びます。 一般的には、このソフトウェアは、読み書きの方法についてユーザーを教えるために設計されていますフランス語のプログラムです。しかし、フィードバックシステムの通行料は、学習プロセス中に発生する可能性がある仕事関連の1対1の相互作用がないことです。しかし、良い点は、学習者が私たちの裁量で学習のペース配分ができることです。しかし、新しいバージョンでは、インタラクティブなメニューが搭載され、ユーザーを大きくサポートするものもあります。 結果は、従来の学習方法と全く同じです。ユーザーは、フランス語の読み書きと会話に成功することができます。ソフトを使うことでプレッシャーを感じなくなり、実際に速くなったと言う人もいれば、正反対のことを証明する人もいます。 つまり、学習原理は学習者に依存し、その決意と時間の約束の量を得るのです。 ソフトは機能しますが、ユーザーは自分の仕事をする必要があるのです。</w:t>
      </w:r>
    </w:p>
    <w:p>
      <w:r>
        <w:rPr>
          <w:b/>
          <w:color w:val="FF0000"/>
        </w:rPr>
        <w:t xml:space="preserve">イド118</w:t>
      </w:r>
    </w:p>
    <w:p>
      <w:r>
        <w:rPr>
          <w:b w:val="0"/>
        </w:rPr>
        <w:t xml:space="preserve">私は、あなたが私の物語を受け入れていないと思うので、あなたに接するのを止めます。確かに、私が呪文を唱えればいいのですが...... ' みなさんに、さよならとさよならを !返信 : OK、私はいつも建設的なコメントをしようと思っていたところです。幸運を祈る、そして未来に幸あれ、Jani Lahti !アーサンをVRLに登録する予定なので、アーサンのオーナー欄の私の名前の後にVRL-13515と書いていただけないでしょうか？今月はとても忙しく、また誕生日も近いので、休暇にしていただけませんか？私は、なぜ種牡馬が種馬の見出しの下にあるのかなどと不思議に思わないように、そのことを述べました。 それから、私は時間をかけて、あなたのウェブサイトについていくつかのプラス点を述べようと思いました。 レイアウト自体が非常に素晴らしく、ページ全体を通して配色が適切です。 リンクは明確で、不必要な検索をする必要はありません。 私は個人的にあなたの厩舎のウェブサイトが非常に好きで、私たちはもっと頻繁にこの素晴らしい厩舎の活動に馬で参加できるようになることを願っています。Pst ... まだライブに行けるといいな :D Answer : ようこそ、そしてレース頑張ってください!そして、このようなポジティブなコメントをいただけてうれしいです !皆さん、お疲れ様でした = )</w:t>
      </w:r>
    </w:p>
    <w:p>
      <w:r>
        <w:rPr>
          <w:b/>
          <w:color w:val="FF0000"/>
        </w:rPr>
        <w:t xml:space="preserve">イド119</w:t>
      </w:r>
    </w:p>
    <w:p>
      <w:r>
        <w:rPr>
          <w:b w:val="0"/>
        </w:rPr>
        <w:t xml:space="preserve">Action taken On the Old Tracks 08.09.2011 初期のキリスト教徒にとって、多元的な世界は挑戦であった。と、正教会のミカエル・スンドクヴィスト神父は言う。 ミカエル・スンドクヴィスト神父は、昨年の春からヴァンターで仕事を始めた。正教会は、ルター派教会と同じように世俗化と単一文化の崩壊という課題に直面していると、ヴァンターの司祭であるミカエル・スンドクヴィスト神父は言う。スンドクヴィスト氏によれば、教会で活動している正教徒はごく少数で、会員であることは誰にとっても自明ではないという。例えば、テレビ番組「ホモイルタ」は、正教会の教区における分裂の原因とも見られていた ...ヴァンターには独自の正教会はないが、ヴァンター正教会はヘルシンキ教区のメンバーである。この教会はヴァンターで25年間活動しており、先週の日曜日にお祝いをしました。 当初は、民家を改築した活動センターに正教徒が集まっていました。1997年、ティックリラにキリストの昇天教会が完成しました。ヴァンターには司祭と総長がいるので、ティックリラでは毎週日曜日の朝に典礼や聖餐式が行われ、土曜日の夕方には夜間礼拝が行われます。木曜日の夕方には、教会で聖餐式が行われます。このほか、教会年度を祝う礼拝も行われます。月に一度、土曜日の朝、ミュルマーキのルーテル教会の敷地内にある聖マルティンの礼拝堂で礼拝が行われています。ヴァンターには、約2600人の正教会信者がいる。ヘルシンキ正教の教区は、ウーシマー全域をカバーし、約2万人の会員を擁している。フィンランド正教会の会員数は約6万人で、この20年間増え続けている。 成人会員と移民の増加によるものだ。 彼らがいなければ会員数は減少する。正教会の結婚のほとんどは混血結婚であり、これらの結婚で生まれた子供が正教会の洗礼を受けることは決して間違いではない、とスンドクヴィスト氏は言う。Mikael Sundkvist氏によれば、正教会の最大の課題は、いかに社会から孤立することなく、自らの伝統に忠実であり続けるかである。 Sundkvist氏によれば、フィンランド正教会は非常にフィンランドらしいアイデンティティを持ち、フィンランド社会の一部になりたいと考えているが、それが時として無批判に影響を与えることにつながっているという。聖人や聖母、聖遺物への敬意、あるいは洗礼など、私たちの伝統の一部であった習慣は軽視された。今日、エキュメニカル運動などのおかげで、他の人々が私たちの伝統を評価していることが認識され、状況は変化しました。 私たちは、共通の伝統が最も重要であり、拘束力を持つ世界中の正教会の一部です。 例えば、異なる家族モデルを考える場合、現在の発展や変化する価値観を、正教会の伝統に調和させることは困難です、とSundkvist氏は付け加えます。ミカエル・スンドクヴィスト氏はヴァンター正教会の司祭であると同時に、神学博士でもあり、博士論文は使徒パウロの神学についてであった。と、サンドクヴィストは嘆息する。出版社からの依頼で初期キリスト教徒に関する一般書を書いたり、スウェーデンのイエズス会系カトリック大学で教えたりして、いくばくかの慰めを得ている。2000年近い歳月を経たにもかかわらず、サンドクヴィストは、同じくグローバルな文化の中で生きていた初期のキリスト教徒たちの状況に、何か親しみを覚えるものを見出した。ローマ帝国は当時の既知の世界の大部分を占めており、ヘレニズム文化が浸透し、ギリシャ語は今日の英語と同じようにほとんどどこでも話すことができた。 今日、人々は個人主義で、自分の宗教のカクテルを選ぶ。新しいものではありません。最初の世紀は、宗教的にも異質な時代であった。さまざまな宗教があり、新しい宗教の宗派もありました。</w:t>
      </w:r>
    </w:p>
    <w:p>
      <w:r>
        <w:rPr>
          <w:b/>
          <w:color w:val="FF0000"/>
        </w:rPr>
        <w:t xml:space="preserve">イド120</w:t>
      </w:r>
    </w:p>
    <w:p>
      <w:r>
        <w:rPr>
          <w:b w:val="0"/>
        </w:rPr>
        <w:t xml:space="preserve">1 ）ヘルシンキ大学医学部学部長の決定 2003 年 12 月 30 日、専門医の学位（老年医学）を取得する権利 2 ）ヘルシンキ大学医学部学部長の決定 2005 年 10 月 11 日、基礎保健医療の追加訓練を受ける権利 3 ）ヘルシンキ大学医学部学部長及び教育長の決定 20.2005年12月、基本的なヘルスケアにおける追加トレーニングの修了証明書 Aの医師としての開業権に関する決定 ヘルスケア法的保障センター（現フィンランド社会・ヘルスケア認可管理局、ヴァルヴィラ）は、17．2003年12月17日（ref. 6042/45/120/03 ）、保健福祉当局委員会（現保健福祉委員会）は、A氏に、患者の地位と権利に関する法律（785/1992）の第2条第4項にいう医療施設または社会福祉法（710/1982）の第24条にいう社会福祉施設で、独立して医療行為をする資格を有する専門家の指示・監督下で資格者として医療行為を行う権利を付与した。判決によると、A氏は1994年6月17日にロシアのサンクトペテルブルク医科大学で医学学位を取得し、2003年6月12日にタンペレ大学の試験に合格していた。2005年12月29日（dnro 6332/45/130/05 ）、医療法的保障センターは、A氏に登録専門家として独立して一般医療を行う権利を認めた。 この決定によると、A氏は2005年12月20日にヘルシンキ大学で基礎医療に関する追加研修を終了していた。 ヘルシンキ大学医学部は、異議を申し立てられた決定の無効を申請している。ヘルシンキ大学医学部は、特に以下の理由に基づき申請を行った。医療法的保障局（現フィンランド社会保健認可管理局、Valvira）は、2005年12月17日の決定により、以下の決定をヘルシンキ大学の登録から削除することを命じた。この決定に基づいて、2003年12月29日、A氏はヘルシンキ大学医学部に老年医学の専門医取得を申請した。2003年12月30日、ヘルシンキ大学医学部学部長より、専門医の学位を取得する権利を認められました。2005年10月4日、Aさんは、ヘルシンキ大学医学部に対し、2003年12月17日のヘルシンキ大学医療法的保障センターの決定に基づいて、基本的医療に関する追加研修プログラムで勉強する権利を申請した。年10月11日，ヘルシンキ大学医学部学部長は，Aに対し，基礎保健医療に関する追加研修の課程で学ぶ権利を認めた。2005年、ヘルシンキ大学医学部に基本的医療に関する追加研修の修了証を申請し、2005年12月20日に学部長および教育部長から基本的医療に関する追加研修の修了証を授与されました。 基本的医療に関する追加研修とは、修了後に医師としての完全な権利が与えられる研修のことです。その研修が終了するまでは、独立して開業する権限を持つ登録医の指示・監督のもと、登録医として医療行為を行う権利がありました。 その研修終了後、健康保険・職業年金機構は、2005年12月29日の決定により、A氏に独立して登録医として一般医療行為を行う権利を認めました。当局は最高行政裁判所に対し、A氏の医師としての開業権に関する決定（dnrot 3085/459/95, 6042/45/120/03 and 6332/45/130/05 ）を無効とするよう求めています。取り消し申請の理由の中で、当局は、入手可能な情報に基づき、A氏が提出した第233789号（サンクトペテルブルク・パブロフ国立医科大学）の診断書の写しが、誤った情報に基づいてA氏の職業活動を行う権利に関する決定を行ったと述べました。判決の実質的な結果に重大な影響を与えたこの誤りは</w:t>
      </w:r>
    </w:p>
    <w:p>
      <w:r>
        <w:rPr>
          <w:b/>
          <w:color w:val="FF0000"/>
        </w:rPr>
        <w:t xml:space="preserve">イド121</w:t>
      </w:r>
    </w:p>
    <w:p>
      <w:r>
        <w:rPr>
          <w:b w:val="0"/>
        </w:rPr>
        <w:t xml:space="preserve">サンクトペテルブルグをはじめとするロシアの各刑務所では、「エンジェル・クリスマスツリー」プロジェクトが10年目を迎えています。キーメディアは、聖書の配布団体として、聖書と霊的な文献を共有することの重要性を認識し、毎年このプロジェクトを支援しています。 キーメディアを通じて提供された資金は、ほぼ必ず児童用聖書の印刷に使われます。子どもたちは、服役中の母親や父親からおもちゃをもらいますが、その費用はロシアに住む信者からの寄付でまかなわれています。教会のボランティアが孤児院や祖父母の家、別の場所に住む子どもたちを訪問してプレゼントを届けると、母親や父親の直筆のカードが子どもたちの目に喜びの涙を浮かべることがよくあるのだそうです。彼女は忘れられていない!お母さんにとって大切な人なんです !家庭の事情でおもちゃをあまり持っていない子供にとって、おもちゃ（車、人形など）は当然喜びの対象です。 また、そのような家庭や子供の家では、愛する天の父を知ることはさらに少ないでしょう。だからこそ、私たちは神の言葉を印刷することに寄付を集中させたいのです。ロシアの何千人もの子どもたちが、安全な家庭の暖かさを知らずに、愛する天のお父さんの話を聞くことができるように、どうかその場にいてあげてください。神様の導きにより、「エンジェル・クリスマスツリー」プロジェクトのボランティアは、刑務所に服役中の母親や父親に代わって、子どもたちにプレゼントを配って回っているのです。プロジェクトリーダーのヤン・ヴォルコフ氏は、この訪問が子どもたちにもたらす喜びを実感するために、自らもこの活動に携わっています。フィンランドから来た弟のグリゴリとともに、サンクトペテルブルグ近郊のロモノソフ地区に住むこの少年にプレゼントを届けに行ったヤンは、雑誌『アバインメディア』11月号の表紙を見て、懐かしさを覚えた。ヤンさんは、「通りはわかったが、家が見つからない。 もう疲れていたし、お腹も空いていた。これでもう、少年は見つからないと思った。</w:t>
      </w:r>
    </w:p>
    <w:p>
      <w:r>
        <w:rPr>
          <w:b/>
          <w:color w:val="FF0000"/>
        </w:rPr>
        <w:t xml:space="preserve">id 122</w:t>
      </w:r>
    </w:p>
    <w:p>
      <w:r>
        <w:rPr>
          <w:b w:val="0"/>
        </w:rPr>
        <w:t xml:space="preserve">usbメモリースティックで写真をクライアントに届ける 7月 21 , 2014 私がフォトグラファーとしてのキャリアをスタートしたとき、クライアントには必ずオリジナルカバー付きのcdやdvdディスクで写真を届けていました。 しかし、それらのディスクにはいくつかの問題点がありました。ディスクの書き込みがうまくいかなかったり、クライアントのコンピューターがディスクを読み取れなかったりすることがありましたが、私のコンピューターは読み取ることができました。そこで、より安全な配信方法を考え、USBメモリに行き着いたのです。最初に使ったメモリースティックは、市販の普通のメモリースティックで、自分が使うために買ったようなものでした。今、変化があったのです。</w:t>
      </w:r>
    </w:p>
    <w:p>
      <w:r>
        <w:rPr>
          <w:b/>
          <w:color w:val="FF0000"/>
        </w:rPr>
        <w:t xml:space="preserve">一二三</w:t>
      </w:r>
    </w:p>
    <w:p>
      <w:r>
        <w:rPr>
          <w:b w:val="0"/>
        </w:rPr>
        <w:t xml:space="preserve">    不動産ディレクター キッティラ（Kittilä）は、ラップランドの山岳地帯にある人口6,000人以上の活気あるコミュニティです。この自治体の主な雇用主は、レヴィ観光地と金鉱である。プロパティマネージャーは、テクニカルディレクターのもとで、不動産所有の監督業務、企画・建設業務などを行います。プロパティ・マネージャーは、建築学の学士号または同等の資格を有しています。 建設プロジェクトの管理または実施、原価計算の経験を有していることを期待しています。 また、優れた対人関係やITスキルも評価されます。報酬は、地方自治体の技術職員に関する労働協約に基づき決定されます。また、給与の希望も提出することができます。 採用にあたっては、健康であることを証明する健康診断書を提出する必要があります。このポストには6ヶ月の試用期間が設けられる予定です。Kittilä municipality Tilapalveluliikelaitoks宛に、履歴書（CV）を添えて、2012年3月7日16:00までに下記までご応募ください。</w:t>
      </w:r>
    </w:p>
    <w:p>
      <w:r>
        <w:rPr>
          <w:b/>
          <w:color w:val="FF0000"/>
        </w:rPr>
        <w:t xml:space="preserve">イド124</w:t>
      </w:r>
    </w:p>
    <w:p>
      <w:r>
        <w:rPr>
          <w:b w:val="0"/>
        </w:rPr>
        <w:t xml:space="preserve">先週の水曜日、レアルはトップクラスのカウンターアタックによって、勝つべきゴールを決めた。 バイエルンは豊富にボールを保持し、いくつかの質の高いチャンスを作ったが、空振りに終わった。レアルマドリードは、バイエルンよりも得点するチャンスが多く、統計によると、明らかに試合を支配していた。しかし、これはそれが試合を決める統計ではなく、選手であるという事実に来るところです。 火曜日に、ミュンヘンの満員のアリアンツ・アレーナは、彼らのチームから別のチャンピオンシップのパフォーマンスを期待しています。 バイエルンはまだ全体の競争を勝つために最大のお気に入りですが、最初の足は多くのためにプレーすることを残しました。1点差は決して大きくないし、圧倒的でもないが、マドリードは最も重要なもの、つまり貴重なアウェーゴールを逃したのである。この0点という数字は、バイエルンが火曜日にどんなことがあってもアウェーゴールを許してはいけないということを意味している。レアル・マドリードが本当に譲歩することはないので、言うは易く行うは難しです。今シーズンはリーガ・エスパニョーラで1回、チャンピオンズリーグで1回、準々決勝とはいえ、ドルトムントがレアルをノックアウトするところまで追い詰めた。 このチームのカウンターアタック陣は非常に強力で、どんなチームに対しても、たとえプレッシャーを受けていたとしても、質の高いチャンスを数多く作り出すことが可能だ。ロナウドとバレットは、中盤のバックアップのもと、自分たちのため、あるいはペナルティエリア内で絶好調のベンゼマのためにチャンスを作り出すだろう。レアル・マドリードが得点する可能性の方が高いと思います。ペップ・グアルディオラ監督はこのことを理解しており、バイエルンは火曜日の試合で少なくとも3ゴールを挙げることを前提にスタートしなければならない。また、バイエルンは、自分たちの頭をきれいにすることだけを考えてプレーすることには決して同意しないので、これはチームのプレー哲学に沿ったものです。彼らは支配を望んでいる。だから、ミュンヘンもできるだけ多くのゴールを決める方法を考えるだろうし、チームはその方法を知っている。バイエルンがゼロで終わるのはレアルと同じくらい珍しいことだが、そうなったら、力ずくで解決しなければならない。ゲッツェとミュラーは先週代役として登場しただけで、火曜日には少なくともどちらかが先発しても不思議ではない。 レアルのディフェンスは、ディフェンスの中央と中盤の底のシャビ・アロンソが世界一を相手にするのに慣れているので、簡単に崩すことはできないが......。イケル・カシージャスは決定的な試合を何度も経験しているので、GKも失望することはないだろう。 火曜日は延長戦がないほど多くのゴールが生まれるに違いない。 ゴールがどう配分されるかで、リスボンに向かうチームの順位が決まる。2010年ワールドカップ決勝戦のチームが、Poker Betssonのトーナメントとプロモーションで大規模なインターネットポーカーの機会を提供し、再び顔を合わせることになります。大人気のテキサスホールデムから、人気のオマハ、オマハHi/Loまで、ベットソンではプレイやチャレンジの機会が非常に多くあります。Betsson Bettingは、4,000以上のベッティングチャンネルと興味深いオッズを提供しています。 Betssonは試合中にライブベッティングを行い、次に得点するチーム、総得点、引き分け、次に退場するのは誰かなど多くのオプションが用意されています。</w:t>
      </w:r>
    </w:p>
    <w:p>
      <w:r>
        <w:rPr>
          <w:b/>
          <w:color w:val="FF0000"/>
        </w:rPr>
        <w:t xml:space="preserve">イド125</w:t>
      </w:r>
    </w:p>
    <w:p>
      <w:r>
        <w:rPr>
          <w:b w:val="0"/>
        </w:rPr>
        <w:t xml:space="preserve">財務報告 取締役会は、会社の財務状況を監視・評価し、会社が発行するすべての財務報告を承認しています。 取締役会議長は、各取締役が会社に関する情報にアクセスできるようにし、CEO が取締役会に対して、会社の事業、収益、キャッシュフローおよび財務状況を評価するために必要な情報を定期的に提供するようにしています。</w:t>
      </w:r>
    </w:p>
    <w:p>
      <w:r>
        <w:rPr>
          <w:b/>
          <w:color w:val="FF0000"/>
        </w:rPr>
        <w:t xml:space="preserve">イド126</w:t>
      </w:r>
    </w:p>
    <w:p>
      <w:r>
        <w:rPr>
          <w:b w:val="0"/>
        </w:rPr>
        <w:t xml:space="preserve"> 田舎で里親のもとで暮らす少女・楓は、忍術を学んでいた。 しかし、その勉強のために江戸（現在の東京）へ引っ越すことになる。一方、帝国を揺るがす戦争に巻き込まれ、忍者として初めての任務を受ける。しかし、暗い影には、剣ではどうにもならないものが潜んでいる。このアルバムを読んだ後、私は以前のフイツラのアルバムに目を通しましたが、それくらいイラストが新しく見えました。実際、フイツラは北斎（1760-1849）をはじめとする日本マンガの巨匠といえる浮世絵師たちから影響を受けたと認めている。もちろん、その作風は明らかにフイツラ自身のものだが、初期の作品との違いは明らかである。1ページに12枚もの画像を表示することもあり、画面レイアウトは最高にワイルドです。フレームの大きさや形はさまざまですが、角度はもちろん、すべてがストーリーテリングに役立っています。神話的な契丹物語をモチーフにしているが、幽霊や強力な魔術師は世界中で親しまれている題材であり、出典の知識は必須ではない。 ヨーロッパと日本のイラストが最高の状態で組み合わされ、読者主導の抑制された語り口が素晴らしい雰囲気を作り出している。最後のほうで一瞬だけ、新キャラクターの登場など、つながりのないように見えるシーンがありますが、最後のページで「第1巻の終わり」として、それも説明されています、続きはこちら。フィンランドと日本の最初の漫画は、説得力のある読書体験です。 すぐに続きが出てくることを望む物語の良いスタートです。 カレワラ神話のコミック版の後、独自の神話を作り、その最大の英雄の冒険を描き始めるのは論理的です。 きちんとしたアルバムで漫画を読むことはめったにありません。英語であっても、ほとんどのフィンランド人読者を悩ませることはないだろう。 フイツラはついに、日本についての知識をコミックに生かすことができたのである。1999年に初めて東京に住み、『攻殻機動隊』で知られるプロダクションI.G.でアニメーションを学び、タンペレの武神館道場で長年にわたって忍術の稽古に励んできた。フイツラは、このアルバムの文化的な専門家である日本人の妻、松井加奈子と一緒に「鬼殺し」のアニメーションを制作しました。 アルバムのタイトルは、忍術の技術を意味し、直訳すると「鬼を潰す」です。「また、忍術の撮影は芸術的な自由度が高いため、家庭で忍術を試すことはお勧めできません。"本文中の画像、商標、文字などの著作権は、それぞれの所有者に帰属します。 文章自体の著作権および責任は、著者に帰属します。文章を引用する場合は、少なくとも著者名とサービス名を明記してください。また、オンライン引用の場合は、そのサービスへのリンクか、この文章への直接リンクを明記してください。</w:t>
      </w:r>
    </w:p>
    <w:p>
      <w:r>
        <w:rPr>
          <w:b/>
          <w:color w:val="FF0000"/>
        </w:rPr>
        <w:t xml:space="preserve">イド127</w:t>
      </w:r>
    </w:p>
    <w:p>
      <w:r>
        <w:rPr>
          <w:b w:val="0"/>
        </w:rPr>
        <w:t xml:space="preserve">2013年10月10日（木） 公人マタイ - 使徒と呼ばれた罪深い人 先週の土曜日、ヘルシンキ聖書学院でマタイ福音書について、カラヴァッジョの作品「マタイの改宗」から教わりました。この福音書は、公職者マタイが書いたとする説が有力である。エウセビオス司教(260-340)は120年代と140年代に影響力を持ったヒエロアポリスのパピアス司教に言及し、特にマタイによる福音書の起源について語っている( Eusebius' Church History )：「マタイはヘブライ語で『イエス』の言葉を順序立てて発表し、各人ができる限りそれらを『ギリシャ語に』訳したのです。「180世紀のイレナイオス司教も、福音書の背後にマタイという人物がいると強調している。 教会史家のエウセビオスは、イレナイオス司教をこのように引用している：「マタイはヘブライ人の間で書かれた福音書を出版した...」( Eusebius' Church History V , 8:2-4 , Irenaeus, Against the Heretics III:1:1 ) 。マタイによる福音書の著者については、教父オリゲンも同じ見解を持っていた ( エウセビオス , 教会史 , VI , 25:3-6 ) : 「私が四福音書の伝統から学んだように、これは世界中の神の教会で反対されていない唯一のものであり、元公人、イエスキリストの使徒、マタイ、ユダヤ教から信仰に入った人々のためにそれを公表し、ヘブライ語で書いた、と名付けられたものが先に書かれたのである。. "マタイによる福音書を誰が書いたかという問題は、非常に難しい問題で、明確な答えは出ていない。 この教会関係者の見解は、初期の伝承であり、それが真実かどうかはわからない。 いずれにせよ、マタイという公人は、ローマ帝国のために税金を集めることを職業としていた。 カラヴァッジオの絵では、マタイとその使用人が、税関で席に着いている。彼らはエレガントに着飾っています。あらゆる面でリッチな印象です。絵の中では、イエスとその軍隊が、公信徒たちとは対照的な存在感を示している。控えめな服装である。目に見えて貧弱なのだ。レオナルド・ダ・ヴィンチの有名な天地創造の絵には、神がアダムに愛に満ちたまなざしを向ける様子、受動的で眠そうなアダムに指を差し伸べる様子が描かれています。その出会いと誘いの瞬間に、アダムは神のかたちとして創造されたのです。 カラヴァッジョの絵では、イエスが同じようにマタイに指をさしています。 罪深く、物質主義的なマタイを選んだのです。 絵の中のマタイはすっかり驚き、まるで「私のことか」と尋ねるように、自分に向かって指をさしているのです。" .マタイによる福音書は、この出会いについて次のように語っている（マタイ9:9-13）。「イエスが町を出て、税関の前を通られたとき、マタイという人がそこに座っておられるのを見られた。イエスは彼に「わたしについてきなさい」と言われたので、彼は立ち上がってイエスについて行った。 イエスはその時、彼の家で食事をしていた。何人かの取税人や罪人も来て、イエスとその弟子たちと一緒に食事をした。これを見たパリサイ人たちは、イエスの弟子たちに言った。「あなたの先生は、なんと公人やその他の罪人たちと一緒に食事をしているのですか。"イエスはこれを聞いて言われた、「癒し手を必要とするのは健康な者ではなく、病人である」。私が望むのは慈悲であって、犠牲ではない」。"次の章では、イエスは最も親しい12人の弟子を招き、自分の</w:t>
      </w:r>
    </w:p>
    <w:p>
      <w:r>
        <w:rPr>
          <w:b/>
          <w:color w:val="FF0000"/>
        </w:rPr>
        <w:t xml:space="preserve">id 128</w:t>
      </w:r>
    </w:p>
    <w:p>
      <w:r>
        <w:rPr>
          <w:b w:val="0"/>
        </w:rPr>
        <w:t xml:space="preserve">ハイノラトリップ、そしてラーデン・ナミカとハイノラNMKYに対して。私たちは6人の選手で遠征に出かけましたが、そのうちの何人かは体調を崩し、ミイカとオスカリは翌日のファイナルフォーに備えて家で休んでいました。初戦のナミカ戦は、ちょっと手探り状態でスタートしました。第1ピリオドは、7-6で終了した。第2ピリオドではレイアップを決められ・・・。先週の土曜日（5.4）、C-Boysは東部地区決勝のためクオピオに向かいました。カティアヤの他、クオピオ、ミッケリ、サヴォンリンナのチームが決勝トーナメントに参加しました。 トーナメントの最初のゲームは準決勝で、勝者は決勝に進み、敗者は銅メダルをかけて戦います。 カティアヤに対しては、その最初のゲームで、...東部地区ファイナル4では、2つのチーム.ブルーは03歳、ホワイトは02歳の少年と数人の少年で構成されている。 準決勝でジュニパーホワイトはヘイヒーと対戦した。 この試合はレベルの差が大きく、あまり戦いにならなかった。 最も良かったのは、マイクロボーイのレニとカレの素晴らしいパフォーマンスであった．対戦相手はKarhulaのVeikotとKouvolaのKouvot。 第1試合のKaVe戦は、私たちにとって非常に良いスタートを切ることができました。バスケットドライブはバスケットを生み出し、もう一方ではリバウンドがうまく機能した。ハーフタイムには、30-16とリードしていた。第3ピリオドは、今日一番のディフェンスで、その後オフェンスもうまくいかず、ケーブがすでに8点リードしていました。前期は ...22.3(土)、ミニボーイはマイクロボーイからの援軍でSavonlinnaに向かった。 初戦はHyrskeと対戦。 相手はすぐに我々より良いゲーム展開になったので、ボーイはまだ車の旅に心残りがあったのかもしれない。しかし、休憩中に少年たちはプレーを始めることを約束し、オイバとマーカスの素晴らしいパスとカットパターンで後半を迎えました・・・。</w:t>
      </w:r>
    </w:p>
    <w:p>
      <w:r>
        <w:rPr>
          <w:b/>
          <w:color w:val="FF0000"/>
        </w:rPr>
        <w:t xml:space="preserve">一二九</w:t>
      </w:r>
    </w:p>
    <w:p>
      <w:r>
        <w:rPr>
          <w:b w:val="0"/>
        </w:rPr>
        <w:t xml:space="preserve">チームワーク 教会の創設者であり、基礎となるのは、イエス・キリストです。聖書によれば、すべては彼の上に築かれているのです。「すべてのものは、彼によって、彼のために創られたのです。「コロサイ1:16）命は、命の与え主であるイエス・キリストの贖いの業、恵み、愛によって意図された文脈で展開し、保たれ、救われるのです。クリスチャンとして生きることは、何よりもキリストの岩の上に生き、毎日恵みと赦しに頼ることです。 また、クリスチャンとして生きることは、日々の生活の中でキリストに共に歩んでもらうことです。主は、毎日私たちと共にいると約束してくださいました。ハウスチャーチは、キリストの岩が一人一人の人生の土台に及ぶために存在する。教会の最も重要な任務は、日常生活や祝典、喜びや悲しみ、学校や家庭、職場や休息など、生活のあらゆる場面で福音を提示することです。このパンフレットには、教会の主なイベント、主な活動、私たちの連絡先が記載されています。私たちは毎週、コッコラ新聞、Kälviä seudun sanomisとウェブサイトに私たちの活動に関する情報を掲載しています。 私たちは、すべての教区民が私たちのホームチャーチに参加する場所と機会を見つけられることを願っています。 また、私たちに連絡を取ることをお勧めします。会衆の目的と任務の一つは、親しみやすく安全な共同体感覚を作り出すことです。これは、教会のメッセージから構築するときに生まれるものです 。神の恵みと愛は、赦し、受け入れ、思いやり、励ましの共同体へと導くものです。</w:t>
      </w:r>
    </w:p>
    <w:p>
      <w:r>
        <w:rPr>
          <w:b/>
          <w:color w:val="FF0000"/>
        </w:rPr>
        <w:t xml:space="preserve">イド130</w:t>
      </w:r>
    </w:p>
    <w:p>
      <w:r>
        <w:rPr>
          <w:b w:val="0"/>
        </w:rPr>
        <w:t xml:space="preserve">主日 週の初めの日である日曜日、主日には聖餐式を行います（使徒20：7参照）。毎週一日、あなたがたは、自分の成功の度合いに応じて、家で何かを蓄えておき、わたしの来臨まで集金が行われないようにしなさい（1コリント16：2）。なぜ週の初めは土曜日ではなく、主日なのですか？成功した休日とは、どのようなものだと思いますか？その時が成就すれば、それは主の日であり（vert. 1 Thess .5:1-11 ）、イエスが偉大な力と栄光をもって再び来られる時である。Jounの返信に対する153のコメントありがとうございます。 残念ながら、私はこのような長い説明には返信できず、本質を見失います。 今、あなたはこの本質的な点を見逃しています：法律は自由をもたらすことも善を行うこともできません。 法律は要求、命令、非難などを行います。 聖霊は、法律が言うことを聞くために人の耳と良心を開く。 人は80年間神の言葉を聞くことができますが、自分自身の転換の必要性を理解することはありません。もし人間が自分を治すことができるのなら、キリストはどこに必要なのでしょうか？私は、パウロが認めているように、人間は自分では何もできないことを例として挙げたのです。もし、パウロが信仰を持つようになったときに、悪い力があったとしたら、神の交わりの中に生きていない人の中には、どれほど悪い力があるのだろう！？神が始めた仕事を人間が手柄にするのは素晴らしいことだ。 まさにパラドックスである。アドベンチスト教会がローマ教会を非難するのと同じくらい、その義認の教義と律法との関係はまったく同じである" 。しかし、これは、パウロが、例えば、盗みが悪いとわかったときに盗みをすることや、見知らぬ人と駆け引きをすることを悔い改めることができなかったことを意味するものではありません。"ポールはほとんど盗みも逃げもしなかった。律法を守るパリサイ人としてのパウロの罪は、まさに律法とそれを遂行する人間の能力を信頼したことだろう。 パウロは律法を守っていたが、決して神聖で罪のない人ではなかったので、彼の罪を免除することはほとんど価値がない。私は彼がReperbahnで走ったと言うわけではありませんが、原則の問題として、このアイデアは不適切です。 少なくとも私の意見では... 法律は服従に力を与えるものではありません.その力は、信仰と聖霊を受けた後、愛から来るものです。私の考えでは、罪を犯さないようにするのは、せいぜい独善と自己顕示欲であり、人はきれいな罪人になっても、心の中では神に対して欺瞞に満ち、神を憎んでいるのです。このように罪は、フィンの外側のカバーの下に隠されている、このためにイエスはパリサイ人を非難し、彼らが白く塗られた墓と言って... 私はどこにルターは自分自身に矛盾しているのか分からない.それも「相の表」に持ってくる価値がある......。エレン・G・ホワイト、彼女の立場は？ガラテヤ人への手紙の説明は、彼の偏見にもかかわらず、上念によって読む価値があります。それは、律法と福音の違いについての驚くべき洞察を開くだろう 。ルターによれば、この2つの区別は、「キリスト教における最も重要な芸術」である。それらが混同されると、歴史が語るように、キリスト教界に諍いと分裂が生じる。JK 私は、神が義であり愛であるということ以外に、神の性質について語る価値があるとは思いません。 ヨハネがそう言っていても、私は物事を混同していません。 私たちは、罪と違反のために死んだ人々について語ったのであって、すでに罪と違反のために死んだ人々について語ったのではありません。</w:t>
      </w:r>
    </w:p>
    <w:p>
      <w:r>
        <w:rPr>
          <w:b/>
          <w:color w:val="FF0000"/>
        </w:rPr>
        <w:t xml:space="preserve">イド131</w:t>
      </w:r>
    </w:p>
    <w:p>
      <w:r>
        <w:rPr>
          <w:b w:val="0"/>
        </w:rPr>
        <w:t xml:space="preserve">     Koskigospelは、リズミカルなスピリチュアル音楽、 " ゴスペル " を歌うクワイアです。作曲家には、Simojoki、Löytty、Laaksonen、Heikkiläが含まれます。明るくカラフルな合唱団で、新しい歌い手や奏者を歓迎します。毎週水曜日18.30-20.00にランギンコスキー教会のホープホール（Langinkoskentie 1）で活動しています。 Sun Choirは知的障害者のための合唱団で、30人近くが歌っています。歌だけでなく、様々なリズム楽器を演奏しています。歌い手たちは自発的で、コトカ地域全体から集まっています。合唱団の練習は、毎週第2木曜日の17～18時、ランギンコスキー教会のホープホールで行っています。情報提供：レイラ・ヴァンハラ助祭 p . 041 462 6204 .シンガーリットとは、コトカ地方のキリスト教年金者協会の合唱団で、約20人の歌い手から構成されています。リハーサルは毎月偶数週の第一木曜日、13:00からLanginkoski教会で行われ、Krellのイベントで演奏されます。また、合唱団は、リハーサル日やその他の公演を別に設けています .合唱団は、タルヤ・シルベンノイネン（Tarja Silvennoinen ）が指導しています。</w:t>
      </w:r>
    </w:p>
    <w:p>
      <w:r>
        <w:rPr>
          <w:b/>
          <w:color w:val="FF0000"/>
        </w:rPr>
        <w:t xml:space="preserve">イド 132</w:t>
      </w:r>
    </w:p>
    <w:p>
      <w:r>
        <w:rPr>
          <w:b w:val="0"/>
        </w:rPr>
        <w:t xml:space="preserve">Silkki Sampo Oy は、ビジネスギフトや販促品の製造・輸入を専門とする国際的なビジネスギフト企業です。企業や地域に対して、新しく機能的なマーケティングやギフトのアイデアを提供したいと考えています。私たちの強みは、多様で高品質な製品群、迅速で柔軟なサービス、そしてお客様と共に成功したいと願う熟練した人材です。その証拠に、多くのお客様と長期にわたるお付き合いをさせていただいています。私たちは、信頼できる経験豊富なパートナーであり、フィンランドの業界をリードする国際企業の代理人です。Silkki Sampo Oy は、Suomen Asiakastieto Oy による最高の信用格付けグループに属しており、業界で最も優れた企業のひとつです。 当社は1985年に設立されました。 ビジネスファイナンスのための迅速な対応 当社のビジネス顧客は、当社の迅速かつプロフェッショナルなサービスを常に評価しています。私たちの効率的な組織は、合意された時間枠の中で、それぞれのお客様に個別のソリューションを保証しています。豊富なビジネスギフトの在庫が、ビジネスギフトの購入にすぐに役立ちます。在庫は毎年更新され、バラエティに富んでいます。</w:t>
      </w:r>
    </w:p>
    <w:p>
      <w:r>
        <w:rPr>
          <w:b/>
          <w:color w:val="FF0000"/>
        </w:rPr>
        <w:t xml:space="preserve">アイディー133</w:t>
      </w:r>
    </w:p>
    <w:p>
      <w:r>
        <w:rPr>
          <w:b w:val="0"/>
        </w:rPr>
        <w:t xml:space="preserve">      オヴァスカ家協会の紋章は、2003年にユハ E. テトリによってデザインされました。 紋章は、赤と黒のフィールドに分かれています。 フィールドの上部には、赤フィールドに黒、黒フィールドに赤のリングがあります。 リング（O=Ovaska）は閉鎖集団を表しており、家族をも象徴しています。カレリアの色である赤と黒は喜びと悲しみを表し、紋章のフィールドのリングは喜びと悲しみの交互性を強調しています。 リングの上部の赤地に黒は失われたカレリアへの悲しみ、下部の黒地に赤は喜びと見ることができます。 エンブレムのモットーは「深く濡れても表面の喜び」です。リングは家族の輪、つまり親密な輪を表しています。古い家屋の軒先には、さまざまな木版画が描かれています。キルヴンキラ市のオヴァスカの家では、端の部分が湾曲しています。このリングは、旧家の装飾的なマークと関連付けることができます。また、このリングは、古くから伝わる先祖代々の木の印にもつながるもので、「O」の文字をベースに、しばしば苗字の頭文字を重ね合わせたり、その中に入れたりしていたのです。</w:t>
      </w:r>
    </w:p>
    <w:p>
      <w:r>
        <w:rPr>
          <w:b/>
          <w:color w:val="FF0000"/>
        </w:rPr>
        <w:t xml:space="preserve">イド134</w:t>
      </w:r>
    </w:p>
    <w:p>
      <w:r>
        <w:rPr>
          <w:b w:val="0"/>
        </w:rPr>
        <w:t xml:space="preserve">- 正直言って、引退しました !金曜日は、またまた大胆不敵に、朝一番に村へ直行（！）します。 渋滞が嫌いなので、おばあちゃんや変な人たちが帰って、それなりに落ち着いている時間を狙うのです。幸いなことに、店内には少なくとも変なものはないはずです。つまり、通常のビジネスと通常のショッピングです。おそらく、どこにも急ぐ必要はないし、行列に並ぶ必要もない。 インターネットで事前にタクシーを注文しているので、通常は待ち時間がある。私はHMPKに電話することによってお金を無駄にしない、それはお金を食べるだけです。私はHMPKに月にちょうど2つまたは3つのコールがすでに法案に多くを追加することをその1つの電話の請求書から気づいた... フリーダイヤル... キューは、それがその情報を読むためにかかる正確に時間です32秒、フリーダイヤルです はい、これらはprle曲がっです 、ラッシュアワーの間にあなたはまだ答えを本当に長い時間待たなければならない。 昨日は地獄に行った、だから何も異常ではありません ...ほとんど休息と休息、トローリングと読書と強制シャワー。 私は少なくとも、1つのことを管理し、それも私が少し元気になったときに夕方だけ。今日はまだ旅行ランドリーや他の素敵なものの後に提供する上で、ベルギーのためのランチを計画しています。明日寒かったら、久々に大豆ビーツとビーツステーキを作ろうかな、キノコのソースも作ろうかな .乾燥タティーは、ソースにしたり、ピフルに加えたりするのに最適です。さて、今週は息子に何を食べたか聞いてみないと、すべてはそれ次第です。 夏はどちらかというと魚介類や中華料理が多かったので、たまには違うものを食べてみたいですね。サラダは、私たち夫婦が平日に食べるので、食べました。臀部と背中の痛みは本当に治まらない、睡眠はまだ不足していると私は昨日、任意の昼寝を認識していなかった。 私は試してみましたが、Vinskiはちょうどその時数回サービスを要求し、何も働いていませんでした。 だから私は私の睡眠を過ぎて滞在した。2、3日しっかり寝ないと、来週は完全に狐につままれたような状態になってしまいますね．Read : Kuisma-Finnilä-Keskisarja-Sarantola-Weiss - Crazy days , crazy years .ストックマン 1962 - 2012 . ストックマンの創業からの歴史は、少なくともヘルシンキの歴史に興味がある人にとって、そしてもちろんお客様にとっても興味深いものです。Taavi Vartia - 風に吹かれた男。 今、フィンは少し広がっており、プロットは不足している、唯一のプラスは、異なるアフリカ諸国の写真です。 それ以外の場合は、本当にフィットしていません。David BaldacciのThe Defenders of Justiceは、前作と同様、冒頭は少しずれていますが、だんだんうまくいくようになっています。連邦政府の秘密組織の仕組みや、特にある人物について知りすぎている男......。スリラーとしてはかなりまともで、少なくとも一晩の読書には最適です。 ウィリアム・パウンドストーン - Are you smart enough G??glelle?ニューエコノミーで仕事を得るために知っておくべき質問、奇妙な謎、ひねり、面接テクニックなどのカタログ .時には面白いと質問が時々妙に奇妙である - 私は、いくつかのために、これも役に立つと楽しいことができ、少なくともベルガは、この1つを好きだった（ " 最も美しい式は何ですか？ Reidar Palmgren - クコ。 トゥーラは、市の公園部門、北ブロックのそこに働いています。彼女は自然の中で生活し、自然を維持するためにできる限りのことをする、特別な女性です。素晴らしい、奇妙で感動的な本です。Leif GW Person - Beneficiaries .娼婦の殺人事件をめぐる捜査の大作,</w:t>
      </w:r>
    </w:p>
    <w:p>
      <w:r>
        <w:rPr>
          <w:b/>
          <w:color w:val="FF0000"/>
        </w:rPr>
        <w:t xml:space="preserve">イド135</w:t>
      </w:r>
    </w:p>
    <w:p>
      <w:r>
        <w:rPr>
          <w:b w:val="0"/>
        </w:rPr>
        <w:t xml:space="preserve">フィンランドは開発援助の割合を0.7パーセントに引き上げようとしている。FOLLOW-UP 隠れた開発援助は考慮に入れるべき 開発学教授のJuhani Koponenは、お金では開発途上国を救えないということを正しく.開発援助は、開発協力のための予算配分で、配分は変わらないが国民所得が暴落したため、1991年に国民所得比0.8％でピークに達した。当時、そしてその後も、国は海外から開発援助を借りなければなりませんでした。 不況以来、世界は変わりました。 現在、フィンランドの開発援助の大部分は、国家予算外から来ています。 フィンランド人は企業を通じてそれを支払っています。 グローバル化のおかげで、フィンランドの企業は毎年、開発途上国にますます多くの資金を投資しています。"隠された開発援助」の規模について正確な情報はないが、少なくともその成果は直接的な開発援助の額を上回っていると思われる。 フィンランド人が世界情勢を正しく把握するために、「隠された開発援助」の成果を知ることは有益であろう。フィンランドは途上国への資金配分を道徳的に正当化するが、途上国に移転し雇用を創出する企業は不道徳であり責任感がないと非難されるという矛盾がある。 もちろん、フィンランドの労働者が失業したまま、開発援助の支払いに無意識に参加しているとしたら最悪の状況である。隠された開発援助の結果に対する責任は、主として政治的意思決定者にある。 グローバル化は発展途上国に有利に進み、それに伴ってフィンランドの隠された開発援助は増加する傾向にある。フィンランドは、隠れた開発援助が困難を引き起こさないよう、十分な新規雇用と新しい知識・技能を確保しなければなりません。</w:t>
      </w:r>
    </w:p>
    <w:p>
      <w:r>
        <w:rPr>
          <w:b/>
          <w:color w:val="FF0000"/>
        </w:rPr>
        <w:t xml:space="preserve">アイディー136</w:t>
      </w:r>
    </w:p>
    <w:p>
      <w:r>
        <w:rPr>
          <w:b w:val="0"/>
        </w:rPr>
        <w:t xml:space="preserve">二つの十字架2012.3.31 | valma luukka " 十字架の言葉は、滅びゆく人々には愚かなものですが、信じる私たちには神の力と知恵です " 私の十字架 それは、すべての人が、彼が話す権利を持っていると他の人が見下すことなく聞く必要があります約十字架を持っているように思われるでしょう。通常、病気は私たちの心に恐怖と苦痛を与えますが、聖書の中の聖なる人々にも十字架があったようです。 パウロも「私の恵みの中で休みなさい。私の力は弱いときにこそ強められる」と言われ、体に何らかの病気を抱えていたと思われます。また、彼は信者であることが嫌だったようで、イエスが「レーダーを蹴るのは難しい」と言わざるを得なかったのです。多くの賢者にとって、信仰を持つことは十字架を背負うことであり、外の世界はそれを支持しないからです。 十字架を受け入れることは必要です。イエスは「日々自分の十字架を背負って私に従わない者は、私にふさわしくない」と言われました。自分より他人の方が十字架が少ないと感じて、心が落ち込むこともあります。 ここには十字架屋に行くという昔話が似合いますね。結局、ドアの脇に置いてあった自分の十字架が、最もふさわしいものを選ばせてくれたのです。 私たちがどのような十字架を負うことができるか、また負うことになるかは、御父が最もよく知っておられます。「御父は私たちに過重な負担をかけない」のですから。使徒はまた、「互いに重荷を負い合いなさい。そうすることによって、私たちはキリストの律法を全うするのです」と勧めています。祖父母、父母、名付け親は、愛する人をイエスの前に祈りながら運ぶと同時に、自分の十字架を運びやすくすることを学びました。 イエスの十字架 私たちが幼い頃、スカウトのキャンプなどで旗礼でよく歌いました。 「十字架は勝利の旗、イエスは王。 彼は軍隊を勝利へ導き、彼から冠を受ける」 。イエスの十字架は、私たちの救いに必要なものですが、同時に、私たちが戦争をしている証でもあります。Roihuvuoriの教会の奉献式に参加しました。息子が2歳弱の頃です。ドアを開けて、「ここが私たちの新しい教会です」と言うと、「違うよ」とあっけらかんとした答えが返ってきました。教会はミイラの首の上にある」。Rの教会では、祭壇に十字架がなかった。少年は、十字架が母親の首にも、心にもあることを正しく理解した。最も貴重な宝物です。日曜学校で、先生が「神はすべてを見ている」と言った。日曜学校の少年は、「神は十字架の後ろに隠れているものを見ることはできない」と主張した。イエスの十字架上の贖いの御業は、私たちの罪悪感と罪を覆っています。 私たちが信仰をもってイエスの贖いの血の恵みを受けるとき、私たちの罪は恵みの海に浸され、誰もそこから引き上げることはできないと信じることができます。"恥も外聞もなく十字架を背負った "のです。ですから、私たちは毎日「慈悲の座の前」に行き、肩にかかる重荷を捨て、また、十字架が冠に変わり、神の国で希望が成就するまで、私たちを愛してくださる方に十字架を預けることができます。私は、この小さな日曜学校の子供たちを気の毒に思います。彼らは子供の真の信仰を持っています。だから、人がみことばを聞いて悔い改め、福音を信じるとき、神は以前に犯した罪を覚えておられないのです !もう一つは、真理を学んだ人が、神様に見えないように罪を犯しても、救いを失うことなく、罪を犯して生きることができるかということです!誰も自発的に十字架にかからなかった．すべて力ずくで引きずられた。世界史上最も残酷な処刑の一つ、あの磔刑。 この宗教のカルト的人物の苦悩の物語にぴったりだ。この物語のイエスは、本当に処刑された可能性が高い。</w:t>
      </w:r>
    </w:p>
    <w:p>
      <w:r>
        <w:rPr>
          <w:b/>
          <w:color w:val="FF0000"/>
        </w:rPr>
        <w:t xml:space="preserve">イド137</w:t>
      </w:r>
    </w:p>
    <w:p>
      <w:r>
        <w:rPr>
          <w:b w:val="0"/>
        </w:rPr>
        <w:t xml:space="preserve">カレンダー VASEKの所有基盤がより明確に 2007.12.20 ( プレスリリース 2007.12.20 ) Vaasanseudun Kehitys Oy は、ヴァーサ地域の9つの自治体によって所有されることになりました。2007年12月20日の臨時株主総会において、ユルバ市が所有する株式を同社に譲渡することが決定されました。2007年11月、ジュラ州市議会で売却が決定された。この変更により、会社の所有基盤が明確になり、すべての自治体がその人口に比例して会社の資金を拠出するようになりました。また、この決定により、ユルヴァはヴァーサ地方地域センター計画から除外されることになります。"全体として、前向きで明快な展開です。VASEK の CEO である Pekka Haapanen は、「Jurva の撤退は、VASEK の事業や業務、Vaasa Region Regional Centre Programme の継続に影響を与えるものではありません」と述べています。</w:t>
      </w:r>
    </w:p>
    <w:p>
      <w:r>
        <w:rPr>
          <w:b/>
          <w:color w:val="FF0000"/>
        </w:rPr>
        <w:t xml:space="preserve">イド138</w:t>
      </w:r>
    </w:p>
    <w:p>
      <w:r>
        <w:rPr>
          <w:b w:val="0"/>
        </w:rPr>
        <w:t xml:space="preserve">Rayman Legends Review 元々Wii Uの独占タイトルとして企画された『Rayman Legends』には、それなりのドラマがあった。コンソールゲームとして発売される予定だったこのプラットフォーマーは、まずその予定日から延期され、その後マルチプラットフォーマーとなり、すべてのプラットフォームで同時にリリースされるように2回目の延期が行われました 。しかし、塵も積もれば山となるで、待った甲斐があったというものです。レイマンレジェンズは、数年前のレイマンオリジンの続きです , 実際のストーリーは非常に良いではありませんが . 冷酷なレイマンと彼の他のヒーローは、快適に世紀のためにモスボールされている , その間に悪は再びキープに広がり、小さな10代の女の子をキャプチャしています .至福の休息から目覚めた一行の生活は、仲間を救出し、そこに潜む悪事を倒すために、絵画に隠された世界へ飛び込むことを余儀なくされるのです。ミシェル・アンチェルの前作は、そのカラフルなビジュアルとウィットに富んだ効果や構成が高く評価され、ゲームプレイ自体も賞賛されました。レイマン レジェンズ』は、定評ある続編の流れを汲みつつ、すべてをより大きく、より美しくしている。120以上のレベルが、視覚的に異なる6つの世界に分かれています。最大3人の仲間と一緒に、各フィールドのチョークラインまで行き、ジャンプしながら、捕らわれたティニーズを解放して、次のボードへの道を開くことがプレイヤーの仕事です。最後の世界を除いては、大きな鼻の妖精を狩らなくても先に進めますが、妖精を助けるために作られた障害物や問題は、通常、解決すべきレベルの中で最も意味のある贈り物です。ゲームプレイの面では、アクションがより多彩にアップデートされています。前作でおなじみのレパートリーはそのままに、壁に沿って走り、空中でホバリングし、敵を叩くことができます。クモを使ったシュムッピ的な飛行はジャンクヤードに投入され、問題のあるチェストはボス戦の序盤に登場します。また、海中には、深海を探査する生物を避けながら進む、スニーキング的なエリアもあり、バラエティに富んでいます。</w:t>
      </w:r>
    </w:p>
    <w:p>
      <w:r>
        <w:rPr>
          <w:b/>
          <w:color w:val="FF0000"/>
        </w:rPr>
        <w:t xml:space="preserve">一三九</w:t>
      </w:r>
    </w:p>
    <w:p>
      <w:r>
        <w:rPr>
          <w:b w:val="0"/>
        </w:rPr>
        <w:t xml:space="preserve">リバーサイドでの思い出 昔、ポーランドの友人が「あそこからピンクフロイドみたいなバンドが出るんだよ」と教えてくれたんです。当時のリバーサイドの作品は、私を納得させるものでもなければ、ポーキュパイン・ツリーを超えてフロイドのナンバーワン・バンドになるようなものでもありませんでした。ルタコのライブのチケットは、新しいアルバム「Shrine of New Generation Slaves」を聴いて、できるだけ早く購入する必要がありました。 多分、ルタコの満員の観客の3/4くらいは、デガイラマに興味を持って会場に来ていたのでしょう。シンガー・ベーシストのマリウシュ・ドゥダの自虐的な発言は、必ずしも観客に浸透していないようで、拍手喝采のタイミングがつかめなかった。 すべての素材が観客に馴染んでいるわけではなく、いくつかの応援ポイントでは、バンドは深い沈黙に見舞われた。長い間一緒に演奏してきたバンドは、かなり良い音を出すに違いないが、毎回のライブで少し余分に搾り出す熱意はあるのだろうか？サウンドはとても良く、特にギタリストのPiotr Grudzińskiのストラトキャスターの少しビンテージなサウンドはとても心地よかったです。 ライブは2時間弱で、素晴らしいプログレポップ・メタルでしたが、若干情熱に欠けるところがありました。リバーサイドは良い曲をいくつも持っているし、バンドは美しくキャッチーなメロディーと、もう少しアップビートでヘビーな部分をうまく組み合わせているのです。</w:t>
      </w:r>
    </w:p>
    <w:p>
      <w:r>
        <w:rPr>
          <w:b/>
          <w:color w:val="FF0000"/>
        </w:rPr>
        <w:t xml:space="preserve">イド140</w:t>
      </w:r>
    </w:p>
    <w:p>
      <w:r>
        <w:rPr>
          <w:b w:val="0"/>
        </w:rPr>
        <w:t xml:space="preserve">そういうベーシックなジャンキーに対して、オープナーは効果的だと思います。普通の街歩きをしている人は、スパナで引っ張ると簡単に圧倒され、跡形もなくなります（少なくとも自分の手は折れないし、そう簡単に法的にも問題はない）。 例えば、職場で本当に状況が悪化して打撃に頼らざるを得ない場合、少なくとも最初のうちは顔面にスパナで引っ張ります（幸い、昼間はそういう状況はない）。 私は自分の役割を答えるのですが。私たちは、正しいテクニックを重視し、正しいパンチングテクニックの指導を心がけています。しかし、打者がとにかくよくよく打てば、常に拳の位置をミリ単位で修正するのは本意ではないと思うのですが......。それでも、ほとんどのストリートシーンでは、ショットは完全に文字に消えない、その場合、私は最も重要なことは、ショットが十分に迅速かつ強力にオフになることだと思います。素手の拳で人の頭を打つ場合、たとえ技術が完璧であっても、腕が折れる危険性は常にあります。また、相手が少し横や後ろに動くと、自分のパンチが完璧な技術にもかかわらず最適にヒットしないため、失敗することがあります。だから、もし選択肢があるなら、私は開いた手か、手のひらの方が好きだ。しかし、最初は拳で打つことを教える方が簡単です。なぜなら、人は通常、ストレスの多い状況では手を拳に引っ張り、すぐにオープンパンチを教え始めると、オープンパンチで打つことの難しさを考えたときに、パンチの一般的なメカニズムを忘れてしまう可能性があるからです .そうですね、IPクラブの大半は、正しく最も技術的な打ち方を教え、間違いを正そうとするものだと思います。しかし、インストラクターだけの責任ではない可能性も常にあるのです。指導を受けても、きちんと打てるようにならない人が多いのです。また、打撃は重要な技術ですが、教科書レベルの打者をすべて指導することに時間を割くことはできません。 ボクサーなどのように技術的に優れているわけではないかもしれませんが、あえて言えば、うまく、強く打つ人がいます。 どの程度のトレーナーを見てきたのですか？基礎講座の生徒さんかな？それとも、1年間トレーニングを積んできた人？そして今、私たちは明らかに1つのクラブについて話しています。 あなたはまだひどく一般化していると思います。例えば、フィンランドのディフェンス指導者の大半は、武術の素養があります。マンガでも、少なくとも上級者レベルではそうだと思います。だから、いきなりパンチングテクニックの見落としがあるなどとは思わない。インストラクターが介入することに興味がないのなら、それでもいい。しかし、それでもそれは常に全体の問題であることができます。全体が動作する場合は、コンマを提出するために、問題の運動に関連していますか？さらに、ネガティブフィードバックをレッスン中ずっと行うのは、その人の成長にとって常に賢明なことなのでしょうか、それとも2、3回行って進歩があるかどうかを確認するのでしょうか？また、大人数のグループの中で、一人のインストラクターが何十分も手をつないで一人一人を指導する時間がどれだけあるでしょうか。 正しい技術をアドバイスし、指導することは大切ですが、何事も時間がかかるものです。少なくとも、一般的なレベルでよく打つ人が基準であれば。その代わり、この人は最初のトレーニングセッションでの打ち方と比較すると、基本コース終了後に非常によく打つことができます ;) No2Mad wrote : 私自身はクラヴマガや類似の練習はしていません。IPの人たちは、たまたま私の練習の前後に練習をしているだけなのですが......。だから、Rojolaがそこに述べたように、パンチを教えることに重点を置いても、インストラクターに非常に依存しますが、少なくともクラヴマガで強調は一般的にパンチングです。 私自身は非常に頻繁に私自身の訓練の開始の前に私たちの基本コースの訓練に従って、はい基本コースの学生は、体の使い方/足を回す方法として、拳と手首の位置を教えてくれるでしょう 。</w:t>
      </w:r>
    </w:p>
    <w:p>
      <w:r>
        <w:rPr>
          <w:b/>
          <w:color w:val="FF0000"/>
        </w:rPr>
        <w:t xml:space="preserve">イド141</w:t>
      </w:r>
    </w:p>
    <w:p>
      <w:r>
        <w:rPr>
          <w:b w:val="0"/>
        </w:rPr>
        <w:t xml:space="preserve">shadowsbook.comサイトの著作権 コピープロテクトされた素材の一部使用 種類 : 部分的なテキストコピー可 . 記事内容の一部コピー可 ハーバルデメリット - 選んだ岩石の宝物.つまり、全文をコピーすることはできませんが、出典とリンクがShadowsBook.comのウェブサイトにある限り、1～4文の一部をコピーすることは可能です。コピーしたテキストを変更することはできません。 ただし、当社のウェブサイトへのリンクを貼る予定がない場合は、素材をコピーしたり使用することはできません。 素材を使用する権利には、コンテンツをコピーした記事へのリンク、またはメインアドレス www . shadow-book.com へのリンクが厳密に必要です。 サイト上の画像やグラフィックは常に厳密に禁止されています。 例外なく、コピーすることができます。</w:t>
      </w:r>
    </w:p>
    <w:p>
      <w:r>
        <w:rPr>
          <w:b/>
          <w:color w:val="FF0000"/>
        </w:rPr>
        <w:t xml:space="preserve">id 142</w:t>
      </w:r>
    </w:p>
    <w:p>
      <w:r>
        <w:rPr>
          <w:b w:val="0"/>
        </w:rPr>
        <w:t xml:space="preserve">    長い秋を経て、今、根菜類は格別の甘さとジューシーさを誇っています。この料理は、素材の味を最も生かしたものです。ビーツ、ニンジン、ホウレンソウがローストサーモンの繊細な風味を引き立て、シンプルなカバのソースがそれを引き立てます。焼き鮭、人参、ビーツ、ほうれん草のピューレとカバソース（4人分） 400 g サーモンフィレ ½ l 良い魚のストック（例：Puljonki） 4 dl ドライカバ [... ]です。</w:t>
      </w:r>
    </w:p>
    <w:p>
      <w:r>
        <w:rPr>
          <w:b/>
          <w:color w:val="FF0000"/>
        </w:rPr>
        <w:t xml:space="preserve">イド143</w:t>
      </w:r>
    </w:p>
    <w:p>
      <w:r>
        <w:rPr>
          <w:b w:val="0"/>
        </w:rPr>
        <w:t xml:space="preserve">2009年8月7日（金） Samettia 仕事から帰ってきて、工作の計画を立てる時間すらないのが正直なところです。100％働いているのに、いったいどうやって時間を捻出しているのですか？さて、子供たちは成長し、自分の趣味を持つようになりました（幸い、この若い子たちはホッケーをやりません ;）。 女の子は月曜日に8歳になり、足場組は学校が始まってから週に5回トレーニングをしています。14時30分から16時45分まで。休みの日はバスで移動することにしているのですが、この活発なお嬢さんは、「あなたが仕事の時はバスで移動します」と即座に宣言してくれました。タンペレ中心部の渋滞が怖いです・・・。そうですね、そして子供が大きくなってから、小さな問題に気がつきます。このベルベットで、子供たちに何を縫おう？?9歳の息子は気にしないのですが、女の子には・・・半そでかな。私はベストのスカートを作りたいのですが、女の子はもうそれらを着用することにあまり熱心ではありません。 ベルベットのチュニックタイプ？???孫娘はテキサスでこれから冬を過ごすのですが、ベルベットのスカートを縫う意味がありません......。私にとっての素敵な赤？濃紺のワイドコードベルベットと特別な「マルチカラー」ベルベットは、数年前にノキアのショップで購入したものです。 単色のベビーコードベルベット、これらは服に最適です。鮮やかな赤は、実はパンツでも似合うくらいおかしな派手さです。 薄いベルベットに繊細なプリンセス柄が素敵です ...数年前にEurokankaで見つけたと思います。 娘は3pommesの同じ生地のグリーンのコットンチュニックを持っています。 値札がついていると思いますが、私が買ったのは大きすぎたので・・・、生地がとても素敵なので手放していません・・・。厚手のベルベットと柄物（「リングレット」はスムースベルベット）もノキアのもので、大きなバラのベルベットはオットーブレショップのものです 。 そうそう、IINUには素晴らしいベルベットの新作がありますよ、私もそこから新しいものを買いたいです、もちろんあなたの単色で 。...私はサンプルとしてIinuに布の小片を置く必要があり、その後、彼女はこれらの良い追加を参照してください:)おそらく夫は今、最初にこれらの何かを縫うと言うだろう...。はい、私は縫製している、人形の家は最近少し進歩を遂げましたが、私は再びあまりにもこの側に火傷があることに気づきます。フラップスカートは、もしかしたら小学生でも履けるかもしれませんね。そしてもちろん、自分用に、あるいは女性用に、薄手のジャケットを。まだカタツムリを飼っているのですか？林道ではいつも見かけるのですが、我が家の庭までは広がっていません。熱湯をかけると退治できるそうです（瓶の中で）。 お誘いありがとうございます、今度寄らせていただきますね。私も色や柄はたくさん持っているのですが、今のところ食器棚に埋めるだけです ;) 食器棚に保管するのではなく、本当に何か縫い始めなければなりませんね。そうすれば、新しい素敵なファブリックを買うことができます。</w:t>
      </w:r>
    </w:p>
    <w:p>
      <w:r>
        <w:rPr>
          <w:b/>
          <w:color w:val="FF0000"/>
        </w:rPr>
        <w:t xml:space="preserve">イド144</w:t>
      </w:r>
    </w:p>
    <w:p>
      <w:r>
        <w:rPr>
          <w:b w:val="0"/>
        </w:rPr>
        <w:t xml:space="preserve">FI FI FI FI FI FI FI FI FI FI FI FI FI FI FI FI FI FI FI FI (RECAST)（再掲） 欧州連合理事会 欧州共同体設立条約、特にその第133条に配慮し、欧州共同体の設立条約、特にその第133条に配慮しつつ、欧州委員会の提案に基づき、欧州連合理事会（COUNCIL OF THE EUROPEAN UNION）は、以下のとおり、欧州委員会の提案に基づき、デュアルユースの品目の輸出、譲渡、仲介および通過に関する管理についての共同体制を確立しています。2000 年 6 月 22 日の理事会規則（EC）No 1334/2000 は、二重用途物品および技術の輸出を規制するための共同体制度を定めたものである。さらなる改正が予定されているため、明確化のために再鋳造する必要がある。 ( 1 ) 2000 年 6 月 22 日の理事会規則 (EC) No 1334/2000 は、二重用途物品および技術の輸出規制のための共同体制度を設定し [ 1 ] 、何度も大幅に修正されている。さらなる改正が行われるため、明確化のために再キャストすべきである。 ( 2 ) デュアルユース品目（ソフトウェアと技術を含む）は、欧州共同体から輸出される際に効果的な管理の対象とすべきである。 ( 2 ) デュアルユース品目（ソフトウェアと技術を含む）は、欧州共同体から輸出される際に効果的な管理の対象とすべきである。( 3 ) 特に核不拡散分野における加盟国および欧州連合の国際的な約束と責任の遵守を確保するためには、二重使用品目に関する効果的な共通の輸出管理制度が必要である。 ( 3 ) 特に核不拡散分野における加盟国および欧州連合の国際的な約束と責任の遵守を確保するためには、二重使用品目に関する効果的な共通の輸出管理制度が必要である。( 4 ) 共同体内のデュアルユース品目の自由な移動には、全加盟国における共通の管理システムと調和のとれた執行・監視政策が前提である。 ( 4 ) 共同体内のデュアルユース品目の自由な移動には、全加盟国における共通の管理システムと調和のとれた執行・監視政策が前提である。( 5 ) 国家当局は、個別輸出許可、全世界輸出許可、国家一般輸出許可、仲介許可、非共同体型デュアルユース品目の通過許可、附属書IVに記載されたデュアルユース品目の共同体内での移転許可について決定する責任を負います。デュアルユース品目の輸出に影響する国内規定は、共通商業政策、特に共通の輸出手続を確立する1969年12月20日の理事会規則（EEC）No 2603/69の枠組みの中で採択され、決定されるものとする[ 2 ]。( 5 ) 個別の輸出許可、輸出のための世界的又は国内的な一般輸出許可、仲介サービスの許可、非共同体用デュアルユース品目の通過許可又は附属書Ⅳに掲げるデュアルユース品目の共同体内での移転許可について決定する責任は各国当局にある一方、デュアルユース品目の輸出に影響を与える国内規定は、共通商業政策及び特に共通輸出手続を定める1969年12月20日の理事会規則 (EEC) No 2603/69 [ 2 ] の枠内での採択及び決定であるものとする。( 6 ) 輸出規制の対象となる二重用途品目の共通リストを更新する決定は、加盟国が関連する国際的な不拡散・輸出規制制度の締約国として、あるいは関連する国際協定の批准を通じて受け入れた義務や公約と整合的でなければならない。( 6 ) 輸出規制の対象となる二重用途品目の共通リストを更新する決定は、加盟国が関連する国際的な不拡散及び輸出管理体制の当事者として、又は関連する国際条約若しくは協定の批准によって受け入れた義務及び公約と整合するものであること。</w:t>
      </w:r>
    </w:p>
    <w:p>
      <w:r>
        <w:rPr>
          <w:b/>
          <w:color w:val="FF0000"/>
        </w:rPr>
        <w:t xml:space="preserve">イド 145</w:t>
      </w:r>
    </w:p>
    <w:p>
      <w:r>
        <w:rPr>
          <w:b w:val="0"/>
        </w:rPr>
        <w:t xml:space="preserve">「ブラックジャックは、「21」とも呼ばれます。ブラックジャックは、世界で最も人気のあるカジノゲームの一つです。様々なカジノゲームをプレイする人は、ほとんどの時間をブラックジャックに費やしている。ブラックジャックは熟練したプレイヤーにハウスで安定した勝率をもたらす!プレイヤーとディーラーはそれぞれ2枚ずつカードを持っています。各プレイヤーの手札はディーラーの手札と対戦します。ディーラーよりもバストにならずに21に近い価値のあるハンドができれば、あなたのハンドの勝ちです。ブラックジャックの目的は、自分の手札の価値を、オーバーすることなく、できるだけ21に近づけることです。ブラックジャックの目的は、ディーラーに勝つことです。最も効果的な手札は、最初の2枚のカードで21対1以下の価値のある手札です。ブラックジャックの場合、ベットした秒数だけディーラーから3チップが支払われます。 あなたとディーラーの両方がバストした場合、あなたのベットはそのまま継続されます。 この場合、あなたは負けることも勝つこともありません。ヒットするかスタンドするかはプレイヤーが自分で決めるので、ディーラーにとっては大きなメリットとなる。 ディーラーのプレイには一定のルールがある。 ディーラーのメインルールは合計が17になるまでヒットすること。 プレイヤーのハンド値が21より小さいか21と同じでディーラーのハンド値より大きければ、プレイヤーが賭けた金額を勝ち取る。 プッシュはディーラーとプレイヤーのハンド合計が同じ場合のカムアウトである。プッシュの場合、誰も勝てないし、誰も損をしない。合計が21を超えると賭け金を失うことになり、これを「ゴー・バスト」と呼びます。自分のハンドとディーラーのハンドの両方がバストだった場合、ディーラーは常に最後にハンドをプレイするので、ベットを失うことになります。 プレイヤーに対するディーラーの最大の利点は、ディーラーが常に最後にハンドをプレイすることです。プレイヤーには4つの選択肢があります。 プレイヤーは最初のカードを受け取った後、スタンド、ヒット、スプリットのいずれかを決めなければなりません。ブラックジャックの原型となるゲームについては、今も議論が続いている。ブラックジャックは、ヨーロッパのカードゲームが元になっているという説があります。 ブラックジャックは、フランスの" Vingt-Un " ( 21 ), " Trente et Quarente " ( 20 and 30 ), " Chemin de fer " ( Railroad ), スペインの " One and Thirty ", イタリアの " Baccara " と " Seven , and Half " に含まれているのです。フランス語の「Vingt-Un」( 21 ) 、「Trente et Quarente」 ( 20 と 30 ) 、「Chemin de fer」 ( 鉄道 ) 、スペイン語の「1 と 30」、イタリアの「Baccara」「7 と 5 」は19世紀にアメリカからやってきて非常に人気がありました。 カジノや賭博場はしばらく禁止されました。 アメリカの西部では1850年代から1910年まで賭博は違法でした。 ネバダでは、1910年から1931年までは違法でした。 ネバダでは1931年から賭博が合法となったのです。カジノが合法化された後、ブラックジャックは最も人気のあるゲームの1つとなった。ブラックジャックは、ほとんどすべてのカジノや賭博場でプレイされていた。1956年、ブラックジャックに関する最初の論文が発表された。記事のタイトルは「ブラックジャックの最適戦略」だった。Roger Baldwinは "Optimum Strategy for Blackjack "の中で，いくつかの戦略について書いている．次に、1962年にEdward O. Thorpが書いた「Beat the Dealer」という本があります。 この中で、最初のカードカウンティングが紹介されています。"Beat the Dealer "はギャンブラーの間で大人気となった。カジノやカジノゲーム、ギャンブルに関する本を読む人は多い。ビート・ザ・ディーラー」が出版されると、多くの人がカジノをするようになり、スループの戦略を実行に移したいと思うようになった。いくつかのカジノではブラックジャックのルールを変更し、ソーピン戦略は本当に有効だった。ブラックジャックのルールが一部のカジノで変更されたとき、ほとんどの人がブラックジャックをやらなくなった。</w:t>
      </w:r>
    </w:p>
    <w:p>
      <w:r>
        <w:rPr>
          <w:b/>
          <w:color w:val="FF0000"/>
        </w:rPr>
        <w:t xml:space="preserve">イド146</w:t>
      </w:r>
    </w:p>
    <w:p>
      <w:r>
        <w:rPr>
          <w:b w:val="0"/>
        </w:rPr>
        <w:t xml:space="preserve">     RICOH FT 4622についての意見 RICOH FT 4622は、実用的でユーザーフレンドリーであり、ユーザーは非常に信頼できると考えています。 もし問題がある場合、またはこのトピックについて助けが必要な場合、Diplofixフォーラムは、RICOH FT 4622と他の製品の間で選ぶのに役立ちます。しかし、意見が分かれる お買い得ではない 購入前に、RICOH FT 4622があなたの#ユーザーガイドと適合するかどうか確認してください 使いやすい ユーザーは以下の質問をしました : FT 4622は使いやすいですか？平均評価7.25、標準偏差2.61。高性能 ユーザーからの質問：FT4622は、性能面で非常に優れているか？RICOH FT 4622が、技術的に最も優れている、品質が最も優れている、または選択肢の幅が最も広いという観点から、28人のユーザーが質問に答え、0～10点の間で評価しました。</w:t>
      </w:r>
    </w:p>
    <w:p>
      <w:r>
        <w:rPr>
          <w:b/>
          <w:color w:val="FF0000"/>
        </w:rPr>
        <w:t xml:space="preserve">イド147</w:t>
      </w:r>
    </w:p>
    <w:p>
      <w:r>
        <w:rPr>
          <w:b w:val="0"/>
        </w:rPr>
        <w:t xml:space="preserve">ビザや滞在許可証を申請する際には、これらを覚えておいてください。 プリシュティナのフィンランド大使館では、毎年1000件以上のビザ申請手続きを行っています。応募は約2週間以内に行われますが、応募のタイミングに合わせて面接を予約することをお勧めします。面接は予約制で、1カ月以上待たされることも少なくありません。 現在、次の面接枠は3月にしかありません。だから、早めに行動することそのため、予約した時間に到着することも重要です。もし、何らかの理由で都合がつかなくなった場合は、予約をキャンセルしなければなりません。キャンセルは前日の昼12時までにお願いします。キャンセルは、e-mailでvisa .pri@formin.fi までお願いします。申請書を提出したら、大使館でアポイントを取る必要があります。 申請書は慎重に記入し、署名しなければなりません。 必要な補助書類は、申請書を提出する前に事前に入手しておく必要があります。アプリケーションの言語は、フィンランド語、スウェーデン語、英語です。すべての付属文書は、これらの言語のいずれかに翻訳されなければならない。面接時に指紋を採取します。代理店経由や郵送での応募はできません。フィンランド移民局のオンラインサービスでは、ほぼすべての滞在許可申請書を提出することができます。家族ぐるみの付き合いや帰国子女は、紙の書類で申請する必要があります。これらの用紙は、フィンランド移民局のウェブサイトから印刷することができます。</w:t>
      </w:r>
    </w:p>
    <w:p>
      <w:r>
        <w:rPr>
          <w:b/>
          <w:color w:val="FF0000"/>
        </w:rPr>
        <w:t xml:space="preserve">イド148</w:t>
      </w:r>
    </w:p>
    <w:p>
      <w:r>
        <w:rPr>
          <w:b w:val="0"/>
        </w:rPr>
        <w:t xml:space="preserve">PROVENTIA EMISSION CONTROL OY プロベンティア社は、国際的な環境技術グループです。プロベンティアは、OEMとアフターマーケットの両方で、機械や自動車の排ガス浄化ソリューションを開発し、クリーンな空気の実現に取り組んでいます。プロベンティアのキーコンピタンスは、微粒子と窒素酸化物を削減する技術と、独自の設計、製品開発、テストです。プロベンティアの競争力は、フィンカタリト社が20年近くにわたってノンロードマシーンの排出と管理に携わってきた経験に基づいています。 プロベンティアの成功は、革新的でオーダーメイドのソリューションと包括的なサービスに基づいています。 各セクターの大手企業の多くは、プロベンティアの多彩な競争力と幅広い専門知識に信頼を寄せています。ヘッドインベスト社は、プロベンティアを国際的に重要な環境技術企業に育てたいと考えています。</w:t>
      </w:r>
    </w:p>
    <w:p>
      <w:r>
        <w:rPr>
          <w:b/>
          <w:color w:val="FF0000"/>
        </w:rPr>
        <w:t xml:space="preserve">イド149</w:t>
      </w:r>
    </w:p>
    <w:p>
      <w:r>
        <w:rPr>
          <w:b w:val="0"/>
        </w:rPr>
        <w:t xml:space="preserve">真のフィンランド人」は、政府が社会サービス改革を自治体合併のテコとして利用していると批判している。彼らによると、社会福祉や医療が機能するためには、大局的な視点に立たなければ実現できないとのことです。社会福祉・医療部門はフィンランド全土で主要な雇用主であるにもかかわらず、雇用政策も無視されています。 サービスの組織は雇用の場所にも影響します。専門医療の断片化 社会問題・保健委員会の緑の党委員は、専門医療が40〜45の地区に断片化される危険性があるという専門家の見解を強調する。 - 政府の提案は、専門医療の地域組織において最も必要な要素である救急サービスの組織化を考慮していない。真のフィンランド人は、効果的な専門医療の廃止を認めない。 地域サービスは法律で保証されなければならない 真のフィンランド人は、市民が引き続き自宅近くのサービスを利用できるように、地域サービスを法律で保証するよう求める。 彼らは、改革によって地域サービスが遠隔地サービスになってはならない、と言う。改革は、サービスのアクセシビリティ、質、適時性を重視しなければならない。 - 政府案の議論が進むにつれ、この改革が、社会・医療サービスや制度の持続可能性の観点から、重大な誤りを犯すことが明らかになってきた。この改革は、サービスへのアクセス、質、資金調達といった将来の課題を解決するものではなく、最終的にはさらに複雑な4層構造となるでしょう。 唯一の正しい解決策は、この改革を中止し、議会の準備に戻すことです。 多くの専門家がこの改革の影響を深く懸念しており、私たちも同じです」と、Mäntyläは述べています。Tagit Perussuomalainen Online Mediaは、質の高い政治的議論のためのプラットフォームとして機能することを望んでいます。そのため、ディベートの参加者は、他の参加者を尊重し、トピックに集中することが期待されます。オンライン・ディベートのルール : - 簡潔に、簡潔に書くこと.他の参加者に対して礼儀正しく振る舞い、マナーとフィンランドの法律に従って文章を書くことを忘れないでください。 - 人を攻撃しないでください。 もし誰かがあなたの意見に反対しても、その人は自分の意見を持つ権利があります。 - 他の人の匿名性を尊重してください。不適切なメッセージは削除されますが、その決定に対して異議を申し立てることはできません。ルールを破った作家は、議論から完全に追放される可能性があります。 なぜコメントが不適切なのですか？16 コメント コメントを書く Merja Hellsten 2013年6月7日 18:31 しかし、これを停止するために何ができる。 この情報と混合メディアの政府は、これを介して強制的にされています。普通の人は、もはや何を言うか、何をする権利を持っていません。 唯一の投票に、しかし、それも、これは7月の初めから開始するために突入している場合、遅すぎる。 あなたは何をしている... 強制市町村合併の調査では、問題が隠されているときに急いではいけません June 9 , 2013 15:30 自治体の財政は自治体と単一チャネル地域社会福祉資金に残っているタスクによって影響を受けます.フィンランドでは、国際的な比較において、自治体の業務がユーロベースで多すぎることが明らかであるとされています。なのに、自治体から何の仕事も奪われていない。 なぜだろう？カタイネン政権は、全体的な改革において、地方自治体が法定地方医療サービスおよび郡レベルの専門医療に資金を提供するという点で、EUおよび北欧諸国の中でユニークです。 6党のカタイネン政権は、地方自治体の財政に影響を与える全体的な改革の本当の事実がずっと後に公になる前に、フィンランドのすべての地方自治体で強制的な合併調査を進めるために、地方自治体構造法、自治体法でそわそわしています ... 。これが時間差</w:t>
      </w:r>
    </w:p>
    <w:p>
      <w:r>
        <w:rPr>
          <w:b/>
          <w:color w:val="FF0000"/>
        </w:rPr>
        <w:t xml:space="preserve">アイディー150</w:t>
      </w:r>
    </w:p>
    <w:p>
      <w:r>
        <w:rPr>
          <w:b w:val="0"/>
        </w:rPr>
        <w:t xml:space="preserve">TOPIC: フェノスカンディアの地質学 the clowning has gone on enough to ask a burning question .モレーンはフィンランドで最も一般的な土壌の種類です - モレーンはフィンランドの国土面積の50％以上を占めています - nothing new there ?しかし、モレーンもすべて氷河期によって残されたものです。「ジュッキ」というニックネームが氷河期の存在に反論しようとするとき、次は、もし氷河期がなかったとしたら、モレーンは何によってできたのか？ 普通の山の写真を提供して、その上にモレーンがある氷河だと主張する人と議論するより、それを考えるほうがずっと知的です。"1997年8月、マラスピナ氷河の停滞末端の一部のモレーンに覆われた表面の北向き斜視航空写真、ランゲル・セントエリアス国立公園、セントエリアス山脈、アラスカ。 最大堆積物の厚さは3フィートを超えている。「南極大陸の写真です : 津波と海嶺に話題を変えようか？これは、以前はトラブルメーカーに対する公然のニックネームでしたが、今は違います。氷河の奥深くにある氷河の動きを実証的に検出する実験が紹介された。下部の動きは表面部よりゆっくりですが、それでも動いています。映像は、海岸の下り坂で撮影されたものです。しかし、これは奇跡的なことではありません。南極大陸からの写真です：そうですね、そうみたいです。冬の岩の写真.氷河と岩盤を区別することを学ぶべきだと思いますか。一方は雪と氷、他方は岩盤で構成されているというヒントのために。次のレッスンでは、山と氷山を区別することを学ぶことができますが、私は間違いなくモレーン材料は氷河に落ちるというあなたの主張に魅了されています。私はすでにそのための理論を構築しています。チベットの僧侶が手をつないでOMを歌っていたこともある。実際、水で動くエンジンを開発した人がいて、80年代の話ですが、発表後に急死しています。何、どのように水からエネルギーを得ることができる、光/太陽の後に人間の主な生存要素、だからそれらのテスラ人は突然彼の死の後に一度か二度姿を消した.まあほとんどJukkisはまだHoutskarからその" ハンザ " 教会を伝えるためにあえて.または質問をかわす方法.ですか？??スタンレー・メイヤーのことですね。マイヤーの装置は、長い道のりを経て、最後はスパークプラグ用に開発された水・水素スプレーで、その時点で老人はニトリを奪われたと伝えられています。触媒として病院のチューブを使い、水蒸気やミスト、高電圧スパークでシリンダー内にプラズマを発生させるというアイデアは理にかなっている。もう一つ面白いのは、オーストラリアのジョーズセル。 何年も使っていない電池に水を注ぐだけで電圧が復活するという奇跡の装置。 この電池を使ってエンジンをかけることができる。ただ、点火は極端に早くなければならず、トップデッドの前に75度だったと記憶している。ピストンが作る真空を利用して、インプロシオンでエンジンが動く。私もかつてそのようなものを作ったことがあります．難点は、耳がヒリヒリすることと、電気機器がパチパチと音を立てることです。スタンレー・メイヤーのことですね。マイヤーの装置は、長い道のりを経て、最後はスパークプラグ用に開発された水・水素噴霧器で、その時点で老人はニトリを奪われたと伝えられています。触媒として病院のチューブを使い、水蒸気やミスト、高電圧スパークでシリンダー内にプラズマを発生させるというアイデアは理にかなっている。でも、多かれ少なかれ都市伝説のような印象はありました。</w:t>
      </w:r>
    </w:p>
    <w:p>
      <w:r>
        <w:rPr>
          <w:b/>
          <w:color w:val="FF0000"/>
        </w:rPr>
        <w:t xml:space="preserve">イド151</w:t>
      </w:r>
    </w:p>
    <w:p>
      <w:r>
        <w:rPr>
          <w:b w:val="0"/>
        </w:rPr>
        <w:t xml:space="preserve">フィンランドに同性婚法はまだない 水曜日の国会法務委員会では、8対9の投票で、同性婚法が国会で議論されないことが決定された。これは、この法律を押し通すための2回目の試みであった。Mikael Jungner (S&amp;D) と Ville Niinistö (VR) は、法務委員会の Anne Holmlund 議長が議論を妨害したと非難した。 Holmlund の要請により、議長会は彼女の行動を調査したが、批判すべきことは何もなかったと述べた。今回も法案は通らなかったが、今後も通るまで何度もトライすることになりそうだ。</w:t>
      </w:r>
    </w:p>
    <w:p>
      <w:r>
        <w:rPr>
          <w:b/>
          <w:color w:val="FF0000"/>
        </w:rPr>
        <w:t xml:space="preserve">イド152</w:t>
      </w:r>
    </w:p>
    <w:p>
      <w:r>
        <w:rPr>
          <w:b w:val="0"/>
        </w:rPr>
        <w:t xml:space="preserve">You are here リアム・ギャラガーの店舗破壊犯に8ヶ月の刑 英国で暴動に見舞われた店舗破壊犯が急ピッチで裁かれつつある。また、ロンドンの倉庫で起きた爆発的な火災で多くの商品を失ったインディーズレーベルを支援する基金が設立され、彼らが大きな被害を受けずに立ち直れることを願っています。Liam Gallagher率いるBeady Eyeは今年2枚目のアルバムをリリースする予定ですが、正確なリリース日はまだ不明です。アメリカのラジオ局KCRWは現在、アルバムからの最初のカットを再生し、Flick Of The FingerはSoundcloudで入手可能です 。Beady Eyeが、TV On The Radioの巨匠Dave Sitekと共に、近日発売予定のロングプレーヤーを収録しました。ギャラガーはこのアルバムを「実験的という言葉は嫌いだけど、僕らは間違いなく実験している。 5つの言葉で言うと、"壮大"、"帝国"、"アウト・ワールド"、そして、もう一つは何だったかな...？2008年秋、テロ・アランコはリアム・ギャラガーにインタビューするためにロンドンを訪れました。リアムはある理由でインタビューに現れなかったので、テロは代わりにオアシスのフロントメンバーであるアンディ・ベルとジェム・アーチャーにインタビューしたのです。リアム・ギャラガーの40歳の誕生日を記念して、そのアーカイブを本日9月21日に再掲載します。ウィリアム・ジョン・ポール・ギャラガーさん、おめでとうございます。OasisのフロントマンからBeady Eyeのフロントマンに移ったLiam Gallagherは、Radioheadの名作「OK Computer」を全曲聴いたことがない .レディオヘッドはプログレッシブだと誰もが言うけれど、彼らの最も有名な曲はクリープだ。 何か変じゃないか、とギャラガーは疑問を持つ。</w:t>
      </w:r>
    </w:p>
    <w:p>
      <w:r>
        <w:rPr>
          <w:b/>
          <w:color w:val="FF0000"/>
        </w:rPr>
        <w:t xml:space="preserve">イド153</w:t>
      </w:r>
    </w:p>
    <w:p>
      <w:r>
        <w:rPr>
          <w:b w:val="0"/>
        </w:rPr>
        <w:t xml:space="preserve">トゥーマス・テルボはユーコラでトップ10入りを目指す Photo : Simo Kiviruusu フィンランドのオリエンテーリング選手にとって、ユーコラは最も成功したい大会だ。 トップ10入りを目指したい」 とナショナルチームVuokattiグループのトゥーマス・テルボ（Rajamäen Rykmentti）は、次のJämsä Jukolaでの目標について聞かれたとき、そう言った。この場合、TuomasのJukolaでの最高位は12位なので、2ポイントほどアップする必要があります。 私は、ノルウェーとスウェーデンのワールドカップレースの旅でTuomasにたどり着きました。 ワールドカップでは、走りは安定し、30位前後でフィニッシュしています。Jukolaの前に、トゥルクでワールドカップのスプリントとパシュートのレースがあります。トゥーマスのシーズンは、数週間前のトップリーグでのレースで膝を捻ってしまったが、それなりに良いスタートを切っている。体調も良く、今シーズンに向けての期待も大きい。主な目標は7月の世界選手権で、自己最高位（13位）を更新し、6位以内に入りトロフィーを獲得することだ。 フィンランドのオリエンテーリング選手にとって、ユコラ・リレーは最も成功したいリレーなんだ」と彼は言う。Tuomasによると、Jukolaはよく企画されたイベントで、独特の雰囲気があるそうです。秋から冬にかけては、ホール空港で航空管制官コースの最終訓練が行われ、ヤムサ、特にホール地区をよく知るようになった。2月に修了した研修では、現在ノルウェーでの仕事に取り組んでいる。</w:t>
      </w:r>
    </w:p>
    <w:p>
      <w:r>
        <w:rPr>
          <w:b/>
          <w:color w:val="FF0000"/>
        </w:rPr>
        <w:t xml:space="preserve">イド154</w:t>
      </w:r>
    </w:p>
    <w:p>
      <w:r>
        <w:rPr>
          <w:b w:val="0"/>
        </w:rPr>
        <w:t xml:space="preserve">ラッキーエンペラーオンラインカジノはあなたを歓迎します。このオンラインカジノはあなたに最高のオンラインブラックジャック、ルーレット、ビデオポーカー、カジノスロット、プログレッシブ、バカラを提供します。それは、最大75ドルの無料です。カスタマーサービスも対応が早く、メール、電話、ラッキーエンペラーカジノのウェブサイトにあるライブチャットで連絡することができます。 ラッキーエンペラーカジノで賭け、勝つか、無料のカジノゲームと楽しいオンラインカジノエンターテイメントをプレイしてください。ナイツは、キャッシュスプラッシュ、ロッツァルート、トレジャーナイルなどの巨大なプログレッシブジャックポットスロットをプレイすることによってのみ獲得できる宝物の特別なコレクションを持っており、ナイツは最も厳選されたチャレンジのための収集品として持ち帰っています。1995年に設立された最初のオンラインカジノであるGaming Clubは、無料かつ高速なダウンロードと頻繁なペイアウトを提供し続け、このサイトは受賞歴があります。 Gaming Club Casinoは、MicrogamingカジノとオンラインポーカールームのBelle Rock Gaming Groupの一部です。 Gaming Club Multi-Player Poker Roomで世界中のライブ、本物のプレーヤーと手を試し、さらに最初の$20入金で最高$300を無料でゲットしましょう - 手でレーキするだけです。このようにゲーミングクラブは、毎月新鮮でエキサイティングなゲーム体験をプレーヤーに提供することができるのです。ゲーミングクラブでは、ブラックジャック、ルーレット、クラップス、バカラ、スクラッチカード、ケノ、パイゴウポーカー、ビデオポーカー、スロットなど、70以上のゲームを提供しています。ゲーミングクラブは、楽しいゲーム体験を約束するだけでなく、お客様の銀行業務が安全で心配がないことを保証するためにあらゆる努力を行っています。 マイクロゲーミングソフトウェアを実行するゲーミングクラブは、見る価値があると私たちは考えています。ベットの履歴を完全に表示する「ゲームヒストリー」などの機能を使って .すべてのプレイヤーは、業界最高のロイヤルティクラブの恩恵を受け、何か問題が発生した場合は、顧客サポートは1日24時間、週7日利用可能です。PCを持っていない人や急いでいる人は、クリックするだけですぐに遊べるフラッシュゲームを試してみてはいかがでしょうか。 どうしてもダウンロードが面倒な人は、ソフトが無料で入っているCD-ROMを送るところまでしてくれるそうです。</w:t>
      </w:r>
    </w:p>
    <w:p>
      <w:r>
        <w:rPr>
          <w:b/>
          <w:color w:val="FF0000"/>
        </w:rPr>
        <w:t xml:space="preserve">イド155</w:t>
      </w:r>
    </w:p>
    <w:p>
      <w:r>
        <w:rPr>
          <w:b w:val="0"/>
        </w:rPr>
        <w:t xml:space="preserve">幸いなことに、SPのアニバーサリーイヤーは、勉強や仕事のストレスの一方で、朗読の楽しさも味わうことができました。 今年の素晴らしいライブのパッケージの後、来年は全く新しい材料で新しいパターンを作ることを、すでに楽しみにしています。クリスマスと新年の準備には、本とモルドワインを飲むのが一番です。もし、あなたが良い推薦図書をお探しなら、今月の推薦図書をチェックしてみてください 。</w:t>
      </w:r>
    </w:p>
    <w:p>
      <w:r>
        <w:rPr>
          <w:b/>
          <w:color w:val="FF0000"/>
        </w:rPr>
        <w:t xml:space="preserve">イド156</w:t>
      </w:r>
    </w:p>
    <w:p>
      <w:r>
        <w:rPr>
          <w:b w:val="0"/>
        </w:rPr>
        <w:t xml:space="preserve">外来治療 Peliklinikkaは、ヘルシンキ、ヴァンター、カウニアイネンにお住まいの18歳以上の方が対象です。外来診療は秘密厳守で無料です。 治療は通常、個人、カップル、家族、グループ治療です。 カウンセリングや指導も行われます。 治療目標は、クライアントと一緒に計画されます。ティルティ インフォメーション＆サポートポイント ティルティは、ギャンブル問題に関心のある方々のためのギャンブルクリニックです。ティルティは、ギャンブルの管理方法に関するサポートと情報を提供します。www.tiltti .fi ピアグループ プレイヤーとその愛する人のためのピアグループは、Peliklinika .Fiで開催されます。集合時間や活動内容については、ティルト、またはペリクリニカにお電話でお問い合わせください。</w:t>
      </w:r>
    </w:p>
    <w:p>
      <w:r>
        <w:rPr>
          <w:b/>
          <w:color w:val="FF0000"/>
        </w:rPr>
        <w:t xml:space="preserve">id 157</w:t>
      </w:r>
    </w:p>
    <w:p>
      <w:r>
        <w:rPr>
          <w:b w:val="0"/>
        </w:rPr>
        <w:t xml:space="preserve">ビジネス行動原則 ティックリラのビジネス行動原則は、当社のビジネス行動の基本要件を定めたものです。すなわち、専門的な取引関係、利益相反、会社資産、公正な競争、人権と平等、セキュリティ、信用、プライバシーにおいて、当社がどのように行動するかについて定めたものです。すべてのティッカーは、ビジネス行動原則に則って行動することが期待されています。ティックリラの経営陣と監督者は、組織内の企業行動原則を伝え、監視し、それに従って行動する特別な責任を負っています。 また、ビジネスパートナーも同じ原則に従って行動することを期待しています。この行動規範は、ティックリラの日常業務に組み込まれています。2011年には、ビジネス行動原則に関するe-ラーニング教材を開始しました。この教材は、ビジネス行動の原則を日常の場面でどのように適用するかについて、スタッフがより良く理解できるよう、具体的な例を挙げて説明しています。目標は、すべてのティッカーが定期的に行動規範の資料に目を通すことです。2011年に第1回、2013年に第2回のグループ全体研修を実施し、2013年には90％以上のティッカー居住者がオンライン研修を修了したと推定されます。また、この教材は、地域レベルの入社式プロセスの一部にもなっています。 不正行為の報告 ティックリラは、従業員およびその他のステークホルダーが、不正行為、会社にリスクをもたらす行為、業務遂行上の違反、その他の違法行為や非倫理的行為を匿名で報告できるWebベースの報告システムを導入しています。この制度の目的は、ティックリラの日々の業務がグッドガバナンスと行動規範に則って行われ、違反やその他の違法行為があれば報告されるようにすることです。企業行動原則 ティックリラの企業行動原則は、当社の企業行動に関する基本的な要件を定めたものです。これは法律と倫理の問題です。 ティックリラ取締役会が採択した行動規範に従って行動することは、ティックリラの全従業員の義務です。Tikkurila企業行動規範</w:t>
      </w:r>
    </w:p>
    <w:p>
      <w:r>
        <w:rPr>
          <w:b/>
          <w:color w:val="FF0000"/>
        </w:rPr>
        <w:t xml:space="preserve">イド158</w:t>
      </w:r>
    </w:p>
    <w:p>
      <w:r>
        <w:rPr>
          <w:b w:val="0"/>
        </w:rPr>
        <w:t xml:space="preserve">ジョーカーはマフィア、その他のカードはレジスタンスです。残りの山札は、1枚残らず赤になるようにプランに並べなければならない。 ラウンドが進むにつれて、配られるプランの枚数は増えていく。レジスタンスと帝国はそれぞれ3つの命を持っています。夜、プレイヤーの一人がゆっくりと20まで数え、5から15の間にスパイが目を覚まし、お互いの姿を見ることができます。ゲームの前に、誰が最初のリーダーになるかを決め、そのリーダーが誰にプランを渡すかを提案する。半数以上のプレイヤーが賛成すればその案を受け入れ、そうでなければ統率者は時計回りに移動する。 企画を受けた人は山札から赤と黒の2枚を受け取る。プレイヤーは自分の好きなカードを袋などに入れ、カードをシャッフルする。黒が1枚でもあれば、レジスタンスはライフを失い、帝国はライフを失います。 また、すべてのプレイヤーの提案が順番に却下されれば、レジスタンスは負けになります。もちろん、ゲームでは、あなたが議論することができますし、しなければならない , ちょうどマフィアのように .今のところ、マウヌリーニだけがゲームをすることが報告されています。電車の中だけでなく、ホップスにも争奪戦のような野次馬根性が見られる。レジスタンスは、マフィアの夜、人数が少ないときにもプレイされます。</w:t>
      </w:r>
    </w:p>
    <w:p>
      <w:r>
        <w:rPr>
          <w:b/>
          <w:color w:val="FF0000"/>
        </w:rPr>
        <w:t xml:space="preserve">イド159</w:t>
      </w:r>
    </w:p>
    <w:p>
      <w:r>
        <w:rPr>
          <w:b w:val="0"/>
        </w:rPr>
        <w:t xml:space="preserve">ケルッピとペリカンズの準々決勝は、水曜日にラクシラで行われました。この3勝目によって、オウル側は金曜日にラハティで行われるシリーズを制するチャンスを得ました。この夜のホスト役は、ラハティで3ゴールを決めたユハ＝ペッカ・ハータヤだった。写真は、ハタジャンのこの夜の2点目。 この試合の他の写真は、Jatkoääjaのために作られた写真集で見ることができる。 準決勝シリーズ第6戦は、最初の2ピリオドはKärptiにとって夢のようだった。 第3ピリオドの初めに、Raksilaは静かになった。 2-0のリードが、数分で2-3の負けへと変わってしまったのだ。オウルはまだショットでも来た．</w:t>
      </w:r>
    </w:p>
    <w:p>
      <w:r>
        <w:rPr>
          <w:b/>
          <w:color w:val="FF0000"/>
        </w:rPr>
        <w:t xml:space="preserve">アイディー160</w:t>
      </w:r>
    </w:p>
    <w:p>
      <w:r>
        <w:rPr>
          <w:b w:val="0"/>
        </w:rPr>
        <w:t xml:space="preserve">Sääksmäeのタイミングベルト エンジンのタイミングベルト.タイミングベルトは、エンジンの各部を適切な速度で動かすためのエンジン内のベルトです。タイミングベルトを介して、エンジンのクランクシャフトがカムシャフトを回転させ、カムシャフトが回転する。タイミングベルトは、オイルポンプやウォーターポンプなど、他のエンジン機器も回転させることができます。 ベルトは、ケブラーやガラス繊維などの材料で強化されたゴムで作られています。自動車メーカーによっては、エンジンにタイミングベルトの代わりに金属製のタイミングチェーンを使用している場合があります。 タイミングベルトが正しく機能するためには、ベルトがギアトレイン上に正しく配置されていることを確認する必要があり、不適切な配置は出力低下やエンジンストールなどの不具合を引き起こす可能性があるからです。タイミングベルトの破断に耐えられるように設計されたエンジンもあり、フリーランニングエンジンと呼ばれる。なぜ、タイミングベルトの交換が重要なのですか？タイミングベルトは、時間の経過とともに磨耗し、伸びたり、もろくなったりするので、自動車メーカーの説明書に従って交換する必要があります。推奨交換時期は、車種や走行距離によって異なります。 最も多い故障は、過度の摩耗によるベルトの歯のスリップです。タイミングベルトは、割れていたり、切れていたり、オイルが表面に付着している場合も交換する必要があります。 タイミングベルトが切れることは非常に珍しいことですが、ベルトが切れてしまうと、エンジンはもう動かなくなります。タイミングベルトが切れると、エンジンのカムシャフトが回転しなくなり、ピストンとバルブが衝突して、ピストンなどのエンジン部品にダメージを与える。</w:t>
      </w:r>
    </w:p>
    <w:p>
      <w:r>
        <w:rPr>
          <w:b/>
          <w:color w:val="FF0000"/>
        </w:rPr>
        <w:t xml:space="preserve">イド161</w:t>
      </w:r>
    </w:p>
    <w:p>
      <w:r>
        <w:rPr>
          <w:b w:val="0"/>
        </w:rPr>
        <w:t xml:space="preserve">この作品は、「Douppii shittii Jari Tamminen」（ドゥッピー・シッティ・ヤリ・タンミネン）のアルバムです。この現象の最も恐ろしい例は、同じくテレビに出演していたサミ・ガラムで、その話し方は今までのどの言語にも似ておらず、ヒマスよりもさらに可笑しかった 。ジャッジ・ヌルミオは、こうしたチューニングの中で新鮮な風を吹き込んできたが、今回のアルバムでもその期待を裏切らない。 本人も認めるヌルミオの言葉遣いとは、現在のスラングがかなり違っていても問題ない。 デュマリもSMCサバーバンラッツと楽しむと効果的である。リズムセクションのSpugetも一流で、アルバムにいくつか収録されているNurmioの古い曲に新しい命を吹き込んでいる。 このアルバムのほとんどすべてのストーリーが行われたSörkaのVoima編集局で聴くと良いだろう。</w:t>
      </w:r>
    </w:p>
    <w:p>
      <w:r>
        <w:rPr>
          <w:b/>
          <w:color w:val="FF0000"/>
        </w:rPr>
        <w:t xml:space="preserve">イド162</w:t>
      </w:r>
    </w:p>
    <w:p>
      <w:r>
        <w:rPr>
          <w:b w:val="0"/>
        </w:rPr>
        <w:t xml:space="preserve">14 コメント SPVのペイントコレクションは、昔は高品質な商品だった .今となっては、画面中央の広告が目の前で点滅し続けるような状況もあり、本当に迷惑な話でした。タコはとにかく気持ち悪い、やばい。私なら、勝利のゴールの前の状況でも笛を吹かないだろう。 試合中、審判は手こずったが。私なら、試合のある時点でSPVのキーパーを交代させるだろう。ライカモ、ハンニネン、カールティネンのトリオは、本当にタフな選手たちだと思います。そして、この赤いメガネを通した姿は！？これまでは、両チームとも自分たちのミスで試合を台無しにしてきた。両チームとも、まだ明確な勝者であることを証明していない。もしテープが持ちこたえたら、本当にタイトな試合が待っている。4-2のゴールの最中に画面全体を覆うロゴはありえない とにかく大事なところで何度かスローダウンすると視野が狭くなる ロゴがあるのならスローダウンする前にもっと早くはっきりさせるべき タコをじっと見ていて突然ボールがネットに入るようではダメ。それ以外は、世界に通用するもので、脱帽です。 それこそ、ロゴが邪魔でした。 スヌーカーという競技が、一刻も早く、映像やコンテンツの共同制作に移行することを望みます。ドクロと十字架からゴールの構図を掘り起こさなければならない、蚊帳越しに携帯電話で撮影したらしい動画がある、ゴール時に画面の真ん中でタコが回転している動画がある...その上、全く概要がわからない試合が非常に多い。コンテンツを制作しているgreatplay、hirvitvやその他の人たちの功績は大きいですが、より専門的な方向に進むべき時なのでしょう。主に、1つの同じ束がすべての試合の場所を撮影することを意味します。 そして、ヨエンスーまたはヘサでプレーするかどうかに関係なく、同じ画質で.タコはちょうどいい大きさで、タイミングもいい......それが意図されるとき 視聴コードを購入し、将来的によくできた放送を見たいということを示す......。ロゴは非常に簡単に隅に置かれ、わずかに小さくなっている可能性がありますが、画面の中央に配置すると、絵画のほとんどの視聴者を悩ませて、その結果、迷惑は広告主に向けられています。最終結果は素人いじりで、その結果、私は誤ってメリダの測定や建設サービスを使用しません... 上記の議論に、再びタコを見る必要はありません... ...次のシーズンに... ...それ以外は、良い、有能な解説とHelanenの解説を伴うスピーブンコンピレーションは、最高品質です... すべてにもかかわらず、できればショックは終わったときに来シーズン再び継続する... 強さ... ...。</w:t>
      </w:r>
    </w:p>
    <w:p>
      <w:r>
        <w:rPr>
          <w:b/>
          <w:color w:val="FF0000"/>
        </w:rPr>
        <w:t xml:space="preserve">イド163</w:t>
      </w:r>
    </w:p>
    <w:p>
      <w:r>
        <w:rPr>
          <w:b w:val="0"/>
        </w:rPr>
        <w:t xml:space="preserve">持ち帰る薬や消耗品は料金に含まれません。料金には手数料（3,70ユーロ/薬）が含まれていません。 治療費の見積もりをさせていただきます。 予約が取れない場合は、予約センター（0201 750 260）またはメール（kiiminki@animagi.fi）にご連絡いただければ、他のお客様のために時間を空けることができます。キャンセルされない場合、または当日のキャンセルは、キャンセル料として30ユーロを申し受けます。</w:t>
      </w:r>
    </w:p>
    <w:p>
      <w:r>
        <w:rPr>
          <w:b/>
          <w:color w:val="FF0000"/>
        </w:rPr>
        <w:t xml:space="preserve">イド 164</w:t>
      </w:r>
    </w:p>
    <w:p>
      <w:r>
        <w:rPr>
          <w:b w:val="0"/>
        </w:rPr>
        <w:t xml:space="preserve">資料写真 「心の家」の活動に関連する写真をご覧いただけます。以下のメニューからご希望の項目をお選びください。 注：フォトアルバムには複数ページがあるものがあります。</w:t>
      </w:r>
    </w:p>
    <w:p>
      <w:r>
        <w:rPr>
          <w:b/>
          <w:color w:val="FF0000"/>
        </w:rPr>
        <w:t xml:space="preserve">イド165</w:t>
      </w:r>
    </w:p>
    <w:p>
      <w:r>
        <w:rPr>
          <w:b w:val="0"/>
        </w:rPr>
        <w:t xml:space="preserve">リンク Arkeen Voimaa プログラム ページコンテンツ Arkeen Voimaaプログラムとは何ですか？Arkeen Voimaaは、グループ活動のためのまったく新しいモデルです。長期に渡って病気を患っている人をサポートするために作られたものです。このグループの目的は、参加者が人生に前向きな変化を起こし、日常生活でそれを維持できるようにすることです。グループ内では、同じような生活環境にある他のメンバーから、励ましやアイデアを得ることができます。参加は無料です。</w:t>
      </w:r>
    </w:p>
    <w:p>
      <w:r>
        <w:rPr>
          <w:b/>
          <w:color w:val="FF0000"/>
        </w:rPr>
        <w:t xml:space="preserve">イド166</w:t>
      </w:r>
    </w:p>
    <w:p>
      <w:r>
        <w:rPr>
          <w:b w:val="0"/>
        </w:rPr>
        <w:t xml:space="preserve">MBAラテンアメリカ貿易米国カリフォルニア州、カリフォルニア州 - 研究MBAラテンアメリカ貿易カリフォルニア州、カリフォルニア州の経営管理（MBA）のマスターズは、独自のリーグで、管理の大学院の学位プログラムです。MBAは、経営教育のための伝統的な学術的提供物である。大学は、標準化されたタイトルに基づいて、将来と現代の管理者のための正確かつ詳細な資格とビジネスについての質問に答える。 それはしばしばMBAまたはMBAに短縮され、科学（MSC）または芸術（MA）の修士に反対して、1プログラムだけのために間違いなくポイントです。中南米市場でキャリアを積むには、中南米のオペレーションを研究する専門的な知識とスキルが必要です。このプログラムでは、ラテンアメリカの市場がグローバル市場でどのように運営されているか、基本的なビジネス原則、文化、倫理を学びます。米国の大学は世界ランキングで上位を占めており、また、米国にはエキサイティングな留学先が数多くあります。州立大学のシステムは、州政府によって部分的に資金提供されており、州内に多くのキャンパスを持ち、数十万人の学生が在籍している場合があります。カリフォルニア州は、全米で最も人口の多い州であり、全米に匹敵する経済規模を有している。米国最大の大学システムがある。MBAラテンアメリカ貿易カリフォルニア、カリフォルニア州 - カリフォルニア州、カリフォルニア州のあなたのMBAの学位を完了し、米国。このページで直接学校に問い合わせることができます。この10年間は、さまざまな産業分野で構造変化の覇権が握られてきた.100年以上にわたって、ヨーロッパ、アメリカ、日本の3大経済圏から、さまざまな産業の主役たちが生まれてきました。このシナリオは大きく変わりました。南-北のフローは、北-南よりも速く成長している .セメントや建材の分野では、ヨーロッパ勢がメキシコに本社を置く多国籍企業に取って代わられました。機器では、もはや米国をリードしていますが、中国、輸入ビールで、オランダではなく、メキシコのブランド。市場をリードするサーモンとノルウェーではなく、チリ。また、航空機の設計・製造も行っており、世界のリージョナルジェット航空会社の売上高でトップに立っています。と低成長に動機づけ , 最もダイナミックな経済の足がかりを得ようとする先進国の企業 .... [ - ]</w:t>
      </w:r>
    </w:p>
    <w:p>
      <w:r>
        <w:rPr>
          <w:b/>
          <w:color w:val="FF0000"/>
        </w:rPr>
        <w:t xml:space="preserve">イド167</w:t>
      </w:r>
    </w:p>
    <w:p>
      <w:r>
        <w:rPr>
          <w:b w:val="0"/>
        </w:rPr>
        <w:t xml:space="preserve">ダレン・ダンカン ヴィルパの3人目のヤンキー 2014.7.24 Varsinais-Suomi Koripallo Korisliiga Salon ヴィルパは、10月初旬に始まるコリスリーガのラインナップが、182cmのバック、ダレン・ダンカンと契約し、最後のタッチになった。 25歳のアメリカ人は、カナダのNBLリーグで過去2シーズンプレーし、選手は昨シーズンWindsorをカナダ選手権へ導いている.ワイルドの求人募集の主な焦点は、ゲーム管理面であり、ニューヨーク出身のダンカンは、その専門知識を持っています。 彼はNCAA2メリマックで4シーズンプレーし、平均7アシスト以上を記録し、カナダでもそうし続けました。セントジョンミル・ラッツでの最初のシーズンで、ダンカンは1試合あたり18.2得点、7.5アシストを記録しました。 昨シーズンはハリファックスでスタートしましたが、11月にウィンザーに移り、チームをカナダチャンピオンシップに導きました。決勝戦第7試合は、121-106でアイランドストームが敗れ、ダンカンはトリプルダブルを達成した。今シーズン、ダンカンは53試合に出場し、平均16.1得点、8.9アシストを記録しました。 ダンカンは得点力がありますが、ミッコ・トゥパマキヘッドコーチにとって最も重要な契約条件はゲームマネージメント能力でした。また、同じチームでプレーしていたクリス・コモンズ（元ラプア）やキネル・ブラウン（元カタヤ）からも、ダンカンについて良い評価を得ています。 私は、ダレンが周りの選手を良くしてくれると信じていますし、それはリーダーとして重要な資質です」と、トゥパマキ監督は、新たに信頼する人物について語ってくれました。ヴィルパの2014-2015シーズン契約選手：ダレン・ダンカン（アメリカ）、ウィリアム・ウォーカー（アメリカ）、アダム・コンスタンティン（アメリカ）、ユッカ・カタヤ、サム・カーレスヴィルタ、イルマリ・カッリオ、サカリ・サルミネン、サミ・イカーヴァルコ、ヴィレ・ハンニネン、ベサ・ペッカ・レイン、ジェシー・ビルタネン さらに数名の自選手が加わりチームが強化されていく予定である。</w:t>
      </w:r>
    </w:p>
    <w:p>
      <w:r>
        <w:rPr>
          <w:b/>
          <w:color w:val="FF0000"/>
        </w:rPr>
        <w:t xml:space="preserve">イド168</w:t>
      </w:r>
    </w:p>
    <w:p>
      <w:r>
        <w:rPr>
          <w:b w:val="0"/>
        </w:rPr>
        <w:t xml:space="preserve">ラップランド・ファースト＆シェルター・ホーム協会の使命は、子どもの好ましい生育環境を守ること、危険な環境で暮らす妊婦や出産した母親とその子どもの生活環境と地位の向上に貢献すること、子育てと家族間の創造的交流を支援すること、DVを防止し、暴力に苦しむ家族と危機状況にある家族を支援すること、です。寄付で支援できます !寄付金は、以下の目的に使用されます。 子ども連れの家族が参加できるイベントの開催 家族やボランティアのためのレクリエーション活動（プールチケット、映画、文化イベントなど） 寄付金の用途や寄付に関する詳細については、Lapin ensi-ja turvakotiの事務局長、電話 040 550 8381 または pirjo. kairakari ( at )lapinensijaturvakoti .fi までお問い合わせください。</w:t>
      </w:r>
    </w:p>
    <w:p>
      <w:r>
        <w:rPr>
          <w:b/>
          <w:color w:val="FF0000"/>
        </w:rPr>
        <w:t xml:space="preserve">イド169</w:t>
      </w:r>
    </w:p>
    <w:p>
      <w:r>
        <w:rPr>
          <w:b w:val="0"/>
        </w:rPr>
        <w:t xml:space="preserve">伝統的なユーザーは、1つのヘッドフォンの棒の項目が表示されますように、それは良い音色ではありません（いくつかの珍しい製品から期待） .Contrary 醜いの種類に見えるいくつかの製品に良い音がすることができます .We 本当にこの製品を持っていない、レイアウトと品質で構成することができますか？多分 MONSTER Solo HD HF の新製品はそれに答えることができます。 それだけが光る赤い色を持っている、それは新しい attune に基づいて、古い SOLO 素晴らしい木です。 典型的なアメリカの音の HF モンスター SOLO HD ヘッドホーンは yongestling の多くの注意を捕えました。 我々が MONSTER について話すとき、熱い人および fanhion 人は精通しなければなりません。 有名な Hifi ワイヤー メーカー .MONSTER のプロダクトにユーザーの大きい数があり、企業で一貫した認識を得ました。MONSTER社のヘッドホンは、オーディオメーカーとして高い音質とファッション性を兼ね備えています。アメリカのバスケットボール選手、コービー・ヘッドフォンエンパイヤーの使用はモンスター製品です。 ワールドカップ・チャンピオンシップの間、これらの有名なサッカー選手はモンスターの製品ラインの最高の広告だったモンスターのヘッドフォンを着て立ちました。 一般のユーザーにとって、モンスターのスタジオノイズ低減機能またはモンスターのスタジオサウンドエンジニアの量の目標が高いなら、なぜモンスターのSOLOヘッドフォンに注意を払わないですか？2010 年に、モンスター株式会社は SOLO HD と呼ばれる SOLO を、簡単な翻訳改善の保証の下で作り出しました、それが余りに問題だった古い SOLO が dinginess を消失した SOLO HD のヘッドホーンの高く明確な版です。 正確さの能力はそのうちに進化しました。現在、我々はこのSOLO HDヘッドフォンを受けている , アイテムから同僚の注目を集めるために輝く赤い外観を持つ .現在、特にこのMONSTER SOLO HDの評価を行っています。 もし、ご興味があれば、どのようにして弊社に来られますか？monster solo hd brief introduction ?MONSTER SOLO HDは、オールドスタイルのSOLOのルックスと比較して、差別化を図るディスプレイです。 当初、同価格帯のヘッドホンではほとんど見られない、赤く光るクールなルックスです。MONSTER SOLO HDは、昔のモンスターを研磨工芸会社で磨き、プラスチック工芸会社で磨かない、完全にクーラーを作ることを期待しています。ただし、MONSTER SOLO HDは指紋がつきやすいので、お手入れには注意が必要です。MONSTER SOLO HDの物理的な複製することができます。複製した後、ドライブはまだ小さくはありませんが、それは自由に製品に提示された便利な袋に入れて撮影することができます。 MONSTERサウンドエンジニア基本統計として最適ですこのセクションでは、 。 Bncコネクタプラグの位置合わせポイントMONGSTER SOLO HDヘッドフォンは3.5 mmのギルドフレックスインサート.拡散、それがマイクロフォンに対応しています3級挿入物です 。MONSTER SOLO HDワイヤー挿入とintercept.Thereは配線の深さの印象アップグレードのオプションと事前SOLO HD HEADSETの音色。これとは別に , MONSTER SOLO HDもリモートコントロール最新のAPPLEラベルステーションとIPhoneに話をするリフトなしでサポートできる制御線オルガンを統合 .We will refer to tache as groups in pairs .It.The Monster Soloはペアに編成するために、それを言及する.MONSTER SOLO HDの最大の利点は、その制御オブジェクトラインの製品は、タッチ、3GS、クラシック120 Gなどの最新のアップルのデバイスを充電することができることであると報告し、また、iパッドが含まれています。MONSTER SOOLO HD ASEMANの主観的な説明：私は唯一のポータブルHF製品モンステ、音響の展示会、CALライセンスを聞いたが、モンスターの製品は完全な軽さであることを忘れないでください。 リスニング感覚は痙攣です。 私は本当に新しいモンスターソロHD感覚は何だろうか。 予想通り、そのから来るラインで最も連続の1つ。</w:t>
      </w:r>
    </w:p>
    <w:p>
      <w:r>
        <w:rPr>
          <w:b/>
          <w:color w:val="FF0000"/>
        </w:rPr>
        <w:t xml:space="preserve">イド170</w:t>
      </w:r>
    </w:p>
    <w:p>
      <w:r>
        <w:rPr>
          <w:b w:val="0"/>
        </w:rPr>
        <w:t xml:space="preserve">教会環境デーで環境知識に関心 2014.8.27 SYKLIは、今年も2014年8月20～21日にユヴァスキュラのLaajavoreで開催された教会環境デー 、に参加しました。特に、過去にSYKLIを受講した生徒たちから、彼らのニーズに合わせた環境管理の専門的な資格を取得することで、所属する教会にメリットがあったという話を聞いたことは、心温まるものでした。 一般的に、生徒たちが研修中に行った廃棄物管理のマッピングと計画のおかげで、廃棄物管理コストが大幅に削減されたそうです。だから、トレーニングは思ったより早く元が取れるのです。環境デーでの議論や発表の中で、教会スタッフの環境意識の重要性、意識改革のためのトレーニングの役割が何度も強調されました。深海生態学者で漁師のペンッティ・リンコラ氏は、生物圏の悲惨な現状を訴えるスピーチで、聴衆の印象に残ったことでしょう。参加者は、専門的な資格に加えて、環境教育者のための専門職業訓練、さまざまな短期コース、environmental-participant.fiサービス、水管理から小型ポンプ場のメンテナンストレーニングなど、シクルの提供するサービスに特に興味を示していました。また、「グリーンキャンプ」のマニュアルも高く評価されています。</w:t>
      </w:r>
    </w:p>
    <w:p>
      <w:r>
        <w:rPr>
          <w:b/>
          <w:color w:val="FF0000"/>
        </w:rPr>
        <w:t xml:space="preserve">一七八</w:t>
      </w:r>
    </w:p>
    <w:p>
      <w:r>
        <w:rPr>
          <w:b w:val="0"/>
        </w:rPr>
        <w:t xml:space="preserve">PersunMallのメニューウィッシュリスト PersunMallは数日前にオンラインショップについて連絡をくれました。 中国に拠点を置き、世界中に発送しています。 レディースアパレル、フォーマルウェア、ジュエリー、アクセサリーを販売しています。 私は一日の大半を彼らのコレクションを見て過ごしましたが、半分はただショッピングカートにアイテムをクリックしたかったと言わざるを得ません。 私のお気に入りのウィッシュリストを作り、どれを注文するか決めようとしているのですが......。私の欲しいものリストには、 : 少し前にPersunMallから連絡があり、彼らのセレクトをチェックするようにとのことでした。私は過去にeBayで同じような商品をたくさん注文し、とても満足しています。 実際、この冬の私の絶対的なお気に入りのジャケットがあり、その価格はたったの18.60ユーロです。 私のお気に入りの商品のいくつか（靴とバッグは省くのが好ましい、そうしないと丸一日かかってしまうから）を欲しい物リストにして、それらをすべて便利なコラにまとめてみました。The post has been done in collaboration with PersunMall ./ The post has been collaboration with PersunMall ./ The post has been collaboration with PersunMall .配送時間はエクスプレス3-5日+ハンドリングタイム、スタンダードtais olla 15-20なので、スタンダードで注文すると中国から来るときはかなり時間がかかりますが、中国から注文すると少なくともeBayでは同じです。 私はこのコメントの最後にそのサイトへのリンクを置き、送料を計算することができます。 65ドル以上の購入の場合は無料の送料がある。</w:t>
      </w:r>
    </w:p>
    <w:p>
      <w:r>
        <w:rPr>
          <w:b/>
          <w:color w:val="FF0000"/>
        </w:rPr>
        <w:t xml:space="preserve">イド172</w:t>
      </w:r>
    </w:p>
    <w:p>
      <w:r>
        <w:rPr>
          <w:b w:val="0"/>
        </w:rPr>
        <w:t xml:space="preserve">Author Topic : 動物チャート ( Viewed 1161 times ) 誰かウェブ上で印刷可能なチャートを見たり、見つけたりしましたか？もし、モデルとして写真を印刷し、自分のボードを作りたいのであれば、動物の名前をググって、実際の写真を直接撮ったほうがいいでしょう。私は実際にこれを行い、モデルを見ながら適切なサイズの絵を描いたことがあります。 結局、立体やシルエットの絵の練習をすることになりました。私はすでに、ハトからシカまで、さまざまなシルエットの模型をたくさん持っています。彼らの助けを借りて、必要に応じてネオプレンシートからターゲットを切り出しました。水に強く、撮影が長続きする！？</w:t>
      </w:r>
    </w:p>
    <w:p>
      <w:r>
        <w:rPr>
          <w:b/>
          <w:color w:val="FF0000"/>
        </w:rPr>
        <w:t xml:space="preserve">イド173</w:t>
      </w:r>
    </w:p>
    <w:p>
      <w:r>
        <w:rPr>
          <w:b w:val="0"/>
        </w:rPr>
        <w:t xml:space="preserve">ポインセチアのために書かれた : Box 11 ディズニーの「フィニアスとファーブ」は、シリーズを楽しむための役作りのために、良い演技をたくさんしています .一人を選ぶのは難しいのですが、いつも目を引くのは、同名の姉キャンディス・フリンを演じるアシュレイ・ティスデイルです。ハイスクール・ミュージカルで有名なティスデイルは、説得力に欠け、ハイスクール・ミュージカルが映画の金字塔でないことも一因です。 しかし、キャンディスの肌では、この女優はくつろいでいます。ティスデイルのナチュラルで典型的なアメリカ人メイドの声は、神経質な10代の少女によく似合い、破天荒な演技の機会をたくさん与えてくれます。 コミカルにお堅いキャンディスは、ジェットコースターや宇宙船といった最も驚くべき装置に鼻を突っ込む弟を常にだまそうとしますが、もちろん現状維持という名のもとに失敗する運命にあるのです ...ティスデイルは、「You are so busted !」という大げさな言葉から、常にドラマの連鎖を演じることになるのです。" スローガンからうめき声の抗議へ , 再び時間に間に合わなくなったとき .勝利が近づくと、キャンディスの熱狂的な笑いが伝わってくる。このシリーズは非常に定型的なものですが、キャンディスはいつも同じ敵役に配役されるわけではありません。時にはフィニアスとファーブの助けを借り、時には彼らの作品に魅了され、彼らのエピソードに参加する......。キャンディスの人生には様々な心配事やおふざけがあり、ティスデイルは単調な性格にもかかわらず、多面的なキャラクターを作り上げる余地があるのです。また、このシリーズで最もコミカルなキャラクターの一人であるべき彼女は、繊細な場面では感動的であり、他の場面では陽気である。 いたずら好きの妹をうっとうしく思うのは簡単だが、ティスデイルの演技によってキャンダスは、その欠点を含めて非常に共感できる女の子になり、その活躍を追うのが楽しくなる。しかし、最も楽しいのは、キャンディスの邪悪な笑いである。One comment: "Written for poinsettias: box 11" [... ]ディズニーのウィットに富んだアニメシリーズ「フィニアスとファーブ」がシスターズのお気に入りであることにお気づきでしょうか。昨年のカレンダーもこのシリーズのアートワークを使用していましたが、今回はフリン・フレッチャーの [...] を主役としています。</w:t>
      </w:r>
    </w:p>
    <w:p>
      <w:r>
        <w:rPr>
          <w:b/>
          <w:color w:val="FF0000"/>
        </w:rPr>
        <w:t xml:space="preserve">イド174</w:t>
      </w:r>
    </w:p>
    <w:p>
      <w:r>
        <w:rPr>
          <w:b w:val="0"/>
        </w:rPr>
        <w:t xml:space="preserve">ジョー・アレン、負傷に不満 ウェールズとリヴァプールのMFジョー・アレンは、自身の負傷とそれに伴うベンチ入りに不満を持っているという。アレン選手は昨年5月に肩の手術を受け、9月には新たにアキレス腱を痛めた。今シーズン、アレンはリバプールで4試合に出場し、わずか83分しかプレーしていない。 時々フラストレーションがないと言えば嘘になる。 一生懸命働いてチャンスを待っているが、リバプールは巨大なクラブで、我々はよくプレーしている」とアレンは言う。一昨年8月にスウォンジーから1500万ポンドでリバプールに加入したアレンは、土曜日に行われるフィンランドとのトレーニングマッチでウェールズ代表に選ばれる。 過去4回のウェールズの試合から外れているリバプールのプレーヤーは、再び国を代表するという見込みに意気込みをみせる。戻ってきて、若者たちに会い、失われた時間を取り戻せたのは素晴らしいことです。</w:t>
      </w:r>
    </w:p>
    <w:p>
      <w:r>
        <w:rPr>
          <w:b/>
          <w:color w:val="FF0000"/>
        </w:rPr>
        <w:t xml:space="preserve">アイディー 175</w:t>
      </w:r>
    </w:p>
    <w:p>
      <w:r>
        <w:rPr>
          <w:b w:val="0"/>
        </w:rPr>
        <w:t xml:space="preserve">ÄHTÄRIN HAUKUT RY Links RookieHook of the Year &amp; ActiveHook 1.9.-31.8. のすべての結果で、RookieHook of the Year コンテストに参加することができます!大会に出場していなくても、犬に関する活動であれば、すべてアドバンテージとしてカウントされます。 ハウク会員の中から理事会が1〜3名のアクティブメンバーを選出し、トロフィーや奨学金が授与されます。これは、結果よりも、犬の趣味における忍耐と努力についてです。この賞は、優れた活動を表彰し、新人賞などのモチベーションを高めることを目的としています。</w:t>
      </w:r>
    </w:p>
    <w:p>
      <w:r>
        <w:rPr>
          <w:b/>
          <w:color w:val="FF0000"/>
        </w:rPr>
        <w:t xml:space="preserve">アイディー176</w:t>
      </w:r>
    </w:p>
    <w:p>
      <w:r>
        <w:rPr>
          <w:b w:val="0"/>
        </w:rPr>
        <w:t xml:space="preserve">年齢制限 : K-12 注意 : ジニーはまだ16歳、トンクスは大人です - &amp;gt ;未成年者への警告!しかし、それはキス以上のものではありません:E 3度目の正直 親愛なる日記、私はクリスマスが嫌いです!心の底から嫌いだ !欲しいプレゼントがもらえないだけでなく、マグルのクリスマスを祝うために、父の狂気に苦しめられなければならない。 今でさえ、魔法のない月が来ようとしているのだ !家にいられたのは バカな双子がずぶ濡れになった私を 爆破してくれたからだ 今度だけは役に立ったよ ママはまた大ゴリの話を 一晩中聞くんだろう？あーあ、気が狂いそうだ。ハーマイオニーは僕のバカ兄貴と付き合っていて、もう僕と一緒にいる時間がない。だから、トンクスがいないと、クリスマスが完全に台無しになる。それで思い出したんだが、ほぼ間違いなく...ドアがノックされ、ジニーは日記から顔を上げた。台所でディナーを作っているはずの母親と二人きりで。彼女もドアをノックする習慣がなかった。いや、彼女は他人のプライバシーを尊重せず、気が向いたときに部屋にドカドカ入ってくるのだ。これがジニーへのクリスマスプレゼントだったのかもしれない--少なくともプライバシーは確保された。それは新しいことだと思います。"消えろ！「ドアの向こうから楽しげな笑い声が聞こえたが、ジニーの母親のものではないことは確かだ。トンクス！ジニーはあわててドアを開けたが、廊下には誰もいなかった。 唖然として部屋から出て周りを見回したが、やはりトンクスの姿はない。ドアをノックしたのなら母に声をかけようと息を引き取った瞬間、背後でくすくすと笑う声が聞こえ、ポケットから杖を取り出し、パッと振り返った。" 呪いはいらない!「トンクスは笑いながら、両手を上げて降参した。ジニーのベッドの上にあぐらをかいて座り、赤と緑のエルフの衣装を身にまとっていた。 ジニーはドアを後ろ手に押して、その幻影をじっと見つめたまま立ち尽くした。"何 "なんだろう？「と尋ね、トンクスの奇妙な服装を意味ありげに見つめた。私は、」トンクスは飛び上がり、礼儀正しいしぐさをした。「私はクリスマスの精神を伝える正式な使者で、自分の仕事をするためにここに来たのです」。「とジニーは唸った。"無理だ "とほら、今年のクリスマスも救われないよ。「トンクスは眉をひそめ、ジニーの頭上をちらりと見て、ジニーも顔を上げた。 天井にはヤドリギが浮かび、そこから小さな雪が舞い、ジニーの燃えるような赤い髪に触れる寸前で散ってしまったのだ。ジニーはトンクスを見、ヤドリギを見、そしてまたトンクスを見た。そして、何が起こっているのかを理解した彼女は、目を丸くして困惑した。"その通り "です。私はあなたに喜びを与えます」トンクスは柔らかい声でそう言って、ジニーに近づき、唇を近づけた。心の底から嫌だ!欲しいプレゼントがもらえないだけでなく、マグルのクリスマスを過ごすために、パパの狂気に苦しめられなければならない。 もうすぐ、魔法のない月を手に入れるために、パパと一緒に行かねばならないのだ!こんなの耐えられない!ママはまた一晩中タイゴウの歌を聞いてるのか？ハーマイオニーは僕のバカ兄貴と付き合っていて、もう僕との時間はない。だから、トンクスがいないと、クリスマスが完全に台無しになってしまうんだ。どこから来たんですか？</w:t>
      </w:r>
    </w:p>
    <w:p>
      <w:r>
        <w:rPr>
          <w:b/>
          <w:color w:val="FF0000"/>
        </w:rPr>
        <w:t xml:space="preserve">イド177</w:t>
      </w:r>
    </w:p>
    <w:p>
      <w:r>
        <w:rPr>
          <w:b w:val="0"/>
        </w:rPr>
        <w:t xml:space="preserve">フィンランド商業連盟のニュースレターは毎週木曜日に発行されています。 ニュースレターには、最も重要で話題性のあるニュース、プレスリリース、イベント情報が掲載されています。 イベントニュースレターでは、連盟のトレーニングコースやセミナーに関する情報を提供しています。 一般用医薬品は食料品の棚に置く必要があります ...また、薬局の独占はもはや正当化できないと考える消費者協会も、長年にわたってこの要求を支持している。薬剤師協会は、この議論をうのみにせず、自由化は患者の安全と国中の医薬品の入手を危うくすると考えている。 フィンランドは驚くほど長い間、市販薬の独占を維持する孤島であり続けた。 私自身、薬局が、例えばスウェーデンではどこでも買えるハーブ療法を取り上げてほしいと思っている ...これはフィンランドでも同じはずで、薬局のスタッフは漢方薬の訓練も受けていない。 薬事に関する専門性はあるが、薬局に行く前に医者に行けば同じ情報が得られる。 また、消費者はパッケージに必要な情報をすべて受け取る。 問題は、第一に自助具の販売者としてどちらが専門性が高く選択肢があるか、第二に薬剤師とどちらが勝つかということだ。薬局の処方箋価格は順調に下がっており、薬局の存続のためにOTC医薬品の重要性はますます高まっていくと思われる。小売業者はクリームの皮を剥いで、残りの難しい不採算事業は薬剤師に任せたいと考えているようだ 。私は、情報やサービスが受けられる専門店で買いたい。一次生産者であるパン職人の手取りが少なくなっても、右肩上がりになっているのだ。医薬品の流通には卓越性が必要であり、したがって医薬品の流通のための唯一の真のチャネルは薬局です。 医薬品の販売における小売チェーンの関心は、純粋に経済的なクリームスキミングです。 EPSI Ratingは、2011年10月から11月にかけて薬局および食料品店に対するフィンランド人の満足度を測定しました。フィンランド国内の独立した調査によると、薬局はフィンランドで最も満足度が高く、忠実な顧客を持っています。薬局の切り札は、立地、営業時間、親切でプロフェッショナルなサービスです。 薬局の顧客満足度は、100 点満点中 81.4 点（良い、非常に良い）で、食料品店は 74 点と大きく離されています。 薬局の満足度は国際的にも高く、例えばスウェーデンでは 71.7 点です。薬局の顧客サービスは、部門全体だけでなくグループ別にも測定されました。今回調査対象となった薬局は、グッドマインドファーマシーズ、オーマプラスファーマシーズ、ユニバーシティファーマシーで、最も満足度が高かったのはグッドマインドファーマシーズでした。 また、お客様によると、最もイメージが良かったのはユニバーシティファーマシーで、昨年より6.5ポイントも顧客ロイヤルティが向上しています。 しかし、グループ間の差は非常に小さく、グッドマインドファーマシーズが最も満足度が高かったのは、ユニバーサルファーマシーで、昨年は6ポイントしか向上していないのです。だから、食料品店では薬局のサービスには勝てない。だから、店頭でのセルフメディケーションを義務づけることをあきらめたのだ ......。ニコチンガムの販売は、貿易がいかに失敗したかを示す良い戒めであり、アイスランド・モデルに倣って、タバコは薬局に移行しているのである。指定したニックネームで議論に参加することができます。このページで登録し、ユーザー名を指定してください。 ディスカッションのガイドライン Kauppa.fiのディスカッションは、貿易や消費に関する問題を話し合う、どなたでも参加できるフォーラムです。 記事の最後から、または新しいトピックのディスカッション開始セクションからディスカッションを始めることができます。 ディスカッションに参加するには登録しなければなりませんが、ニックネームでもかまいません。</w:t>
      </w:r>
    </w:p>
    <w:p>
      <w:r>
        <w:rPr>
          <w:b/>
          <w:color w:val="FF0000"/>
        </w:rPr>
        <w:t xml:space="preserve">イド178</w:t>
      </w:r>
    </w:p>
    <w:p>
      <w:r>
        <w:rPr>
          <w:b w:val="0"/>
        </w:rPr>
        <w:t xml:space="preserve">You are here Asian handicap bet Asian handicap bet marginal odds +0 &amp; +0.5 Asian handicap bet of type -1.75 , -0.75 , +0.25 , +1.25 , o1.75 , o0.75 , u1.25 and u0.25 are same way. なぜなら各ベットで、完全勝利か半分か損失かという同じ状況にあるからです。 限界オッズベットのため、戻ってくるお金の期待値は1でなければなりません。OA = p1*k + ( p2*( k-1 ) / 2 + p2 ) = 1 , 従って限界係数 k = ( 2 - p2 ) / ( 2p1 + p2 ) . 例 Norwich-Everton 38 29 33 , Everton +0.25 の限界係数 : k = ( 2 - 0.29 ) / ( 2*0.33 + 0.).29 ) = 1.8 -0 &amp; -0.5 タイプハンディキャップ -1.25 , -0.25 , +0.75 , +1.75 , o3.25 , o2.25 , o1.25 , o0.25 , u0.75 , u1.75 , u2.75 と u3.75 は同じように計算できます ... 続きを読むpw = ベットがヒットするtn pb = ベットの半分が回収されるtn kr = オッズ比 期待値はOA = pw*kr + pb /2 = 1ここでオッズ比はkr = ( 2 - pb ) / 2pw 例 例です。Norwich-Everton 38 29 33 , Norwichの限界係数 -0.25 kr = ( 2 - 0.29 ) / 2*0.38 = 2.25 Tip 限界係数は、相互に用いて計算することも可能である。k と kr を反対の事象の限界係数（例えば、Everton +0.25 と Norwich -0.25 ）とすると、次のようになります。</w:t>
      </w:r>
    </w:p>
    <w:p>
      <w:r>
        <w:rPr>
          <w:b/>
          <w:color w:val="FF0000"/>
        </w:rPr>
        <w:t xml:space="preserve">一七九</w:t>
      </w:r>
    </w:p>
    <w:p>
      <w:r>
        <w:rPr>
          <w:b w:val="0"/>
        </w:rPr>
        <w:t xml:space="preserve">2010年10月8日（金）330 . ヴァンハスの件は、円陣とまではいかないまでも、少なくともかなりレールから外れた方向に進んでいるようだ。ヴァンハネンの不適格性と刑事法面、予備調査開始の基準超過について憲法問題委員会で専門家の意見を聞く予定だったとき、委員長のキンモ・サシは、主に手続き上の問題や法務大臣が自らの判断でこの問題の予備調査を開始すべきだったと公の場でわめき始めた。 そうならなかったとき、サシによればこの問題は未熟として委員会に持ち込まれたのだ。サシ氏は、委員会の副委員長であるヤコブ・セーデルマン氏と、昨日の委員会で刑事側の聴取を受けた元教授ペッカ・コスキネン氏を伴っています。 コスキネン氏は、昨日の委員会で主に聴取された職務上の不正の問題について、記者に対して何も言わなかったようですから、今回の発言は驚くべきことです。コスキネン氏は、あたかも自分が憲法の専門家であるかのように、上記の手続き上の問題のみを扱い、その立場のみで委員会の聴取を受けました。手続き上の問題は、法務大臣の権限に関するもので、「犯罪を疑うに足る理由がある場合」の捜査開始の閾値を超えた場合、法務大臣は警察に予備捜査の実施を命じることができたかどうかである。 9月16日の声明で、Jonkka氏は、実質的に正当な理由なく、法務大臣にはそうした権限がないとの考えを簡潔に述べている。ヨンカ氏によると、大臣責任事件において、首相は「犯罪的役割」を担っておらず、法の執行者としてのみ行動しているため、この立場は論理的であるという。9月16日の宣言で.ヤーッコ・ヨンカは、「予備調査の開始は憲法委員会の裁量のみである」と一文で簡潔に、正当な理由なく述べている。「脚注で「これは現行法の下での一般的な立場と見なすことができる」と述べている。さらにヨンカーは、予備調査・強制措置委員会の報告書 ( KM 2009 :3 ) 293頁を参照しているが、そこでもこの見解が自明であるかのように述べられており、何の正当性もない - これはとても説得力があるとは思えない !Jonkka氏は、自分の立場が「優勢」であり、「法的に正当な反対解釈はどこにもない」と説明し、自分の見解を擁護しています。Jonkka氏は、議会オンブズマンであるPetri Jäskeläinen氏と連絡を取ったと述べ、同氏によると、同氏と同意見であった。しかし、ヤースケライネンの意見は「どこにも出ていない」のであって、おそらく口コミの問題に過ぎない。 私自身は、321/21.9 の書簡でその立場を表明している。"閣僚の免責はもう限界だ"私は、この問題は解釈の余地があり、法務大臣には予備調査の開始を命じるいわゆる権限がある、あるいはない、というどちらの立場も支持できるという結論に達しました。しかし、私は、オンブズマンと同様に法務大臣も、現行法、すなわち大臣責任法第4条の下で、大臣案件について憲法委員会を通さずに予備調査を開始する権限をすでに持っているという立場を、事実上の議論と、多くの法制度上の議論とが、全く明確に支持していると結論づけたのです。しかし、公式の活動には非常に慎重であるという評判のヨンカ氏は、別の解釈を選択し、予備調査の開始の問題を憲法委員会に委ねたいと考えている。法律で明確に規定されていない以上、Jonka氏の解釈は間違っているとは言えない。憲法問題委員会とその指導者たち（Kimmo SasiとJocob Söderman）が、このままふざけ続けようとするのはおかしいと思う。</w:t>
      </w:r>
    </w:p>
    <w:p>
      <w:r>
        <w:rPr>
          <w:b/>
          <w:color w:val="FF0000"/>
        </w:rPr>
        <w:t xml:space="preserve">イド180</w:t>
      </w:r>
    </w:p>
    <w:p>
      <w:r>
        <w:rPr>
          <w:b w:val="0"/>
        </w:rPr>
        <w:t xml:space="preserve">フィンランド女子全員がスプリント欧州選手権決勝に出場 欧州オリエンテーリング選手権スプリントの予選はフィンランド女子にとってうまくいき、6人のフィンランド女子全員が日曜日の欧州選手権決勝に出場することになった。フィンランド男子の予選は不調で、決勝に進出したのはマールテン・ボストロムとセヴェリ・キムレライネンのみ。トゥオモ・ムケレは1秒遅れ、オットー・シモサスは6秒遅れだった。このような小さな違いは、いろいろなところで解消できたはずなのに、今となってはただの悪あがきになってしまっている。私に言わせれば、もっと多くの選手が決勝に進出できたはずだ」と、ユハ・タイニ監督は悔しがった。スプリント予選は高低差のある難しい市街地の坂道で行われ、階段や壁がフィンランド人を苦しめた。 -レースは超高速ではなく、その差のほとんどはルート選択によるものだった。予選としては、とても良いスプリントだった」とタイニは語った。フィンランド人最高位は、決勝で9位となったマリカ・テイニだった。ポルトガルのパルメーラで開催されるフィンランドのスプリント競技の他のファイナリストは、Venla Niemi 、Maija Sianoja 、Tuulia Viberg 、Anna Närhi 、Sari Anttonen です。 土曜日のスプリント個人優勝者はスイスの Judith Wyder と Rahel Friederich 、スウェーデンの Karolin Ohlsson です。</w:t>
      </w:r>
    </w:p>
    <w:p>
      <w:r>
        <w:rPr>
          <w:b/>
          <w:color w:val="FF0000"/>
        </w:rPr>
        <w:t xml:space="preserve">イド181</w:t>
      </w:r>
    </w:p>
    <w:p>
      <w:r>
        <w:rPr>
          <w:b w:val="0"/>
        </w:rPr>
        <w:t xml:space="preserve">二次メニュー ロシア大統領選挙の投票日まで2週間となり、モスクワでは緊迫したムードが漂っています。 今週は、プーチン大統領候補を支持する野党運動代表や青年組織による、トヴェルスカヤ通りの市長室前での抗議デモで幕を開けました。昨日、モスクワから来た30代の女性に会ったのですが、彼女は明日の土曜日、友人たちと人生初のデモに参加するそうです。午後1時、レーニン像のあるカルジスカヤ広場で開始される予定です。</w:t>
      </w:r>
    </w:p>
    <w:p>
      <w:r>
        <w:rPr>
          <w:b/>
          <w:color w:val="FF0000"/>
        </w:rPr>
        <w:t xml:space="preserve">イド182</w:t>
      </w:r>
    </w:p>
    <w:p>
      <w:r>
        <w:rPr>
          <w:b w:val="0"/>
        </w:rPr>
        <w:t xml:space="preserve">予測不可能な上位対決 オウルカルパトとヘルシンキヨケリットは、今シーズン3回対戦している。今シーズンの初対決で、残り1秒でJuha-Pekka HaatajaがKärptiに2ゴールをもたらした以外は、すべての試合が1点差ゲームであった。土曜の夜に行われる試合は、ほとんど何でも期待できる。両チームとも多くの選手を欠いている。両チームとも前日に延長戦に突入した試合と、フィンランド全土を横断する旅があるため、おそらくベストの状態ではない。 もしチームが疲れていれば、ミスが起こり、ミスがゴールを招くだろう。 前回のヘルシンキでの対戦はゴール祭りで、6-5で勝利したが、土曜日はゴール祭りがこれほど荒れることはない。 またゴールゲームか。ケルピーの12月は、欠席者が続出したパッケージが意外によくまとまっていたものの、結果的にはあまりよくありませんでした。水曜日のTappara戦では、Kärpätは非常に貧弱でしたが、金曜日のトゥルクでのアウェイゲームは、継続のために良いことを約束しました。オウルは現在、両ゴールキーパーと多くのトップディフェンダーが欠場しているため、後方に最大の不安を抱えている。状況は、Joonas KomulainenがOuluのkakkospakkiparissaで最後の数試合でプレーしているという事実によって最もよく説明される 。ケルプが最近難しくなっているのと同じように、ジョケリットは強い追い風を受けている。先週、ヘルシンキのパワープレーは、リーグナンバーワンのストライカー、エリック・カールソンが退団し、同時にナンバーワンセンターのイラリ・フィルプラが負傷し、大きな打撃を受けた。 フィルプラとカールソンが最後にプレーしたとき、ヨケリトはパワープレーで4得点したが、現在2試合でパワープレー中に1度もネットを揺らしていない。また、オウルチームはジェイソン・デマーズを中心にパワープレーの多くを失いましたが......。試合は、以前の出会いのように均一である場合は、特別な状況は、おそらく決定的な役割を果たすでしょう。欠席者がたくさんある KärppiはゴールキーパーのJohan BacklundとTomi Karhunen 、ディフェンダーのJason Demers 、 Oscar Eklund 、 Vladimir EmingerとVille Pokkaを欠場することになります 。水曜日に手を負傷したトニ・カフコネンと、ユースワールドカップに出場しているミッカ・サロマキが攻撃から外れる。 ジョケリットのメンバーは、フィルプラ兄弟、テイム・ヘンリティウス、ベン・イーヴスがまだいない。 ユースワールドカップのジョケリットは、テウボ・テラバイネン、サク・サルミネン、マッティ・ランバーグ、マーカス・ハニカイネン、ペッテリ・リンドボームと強力なメンバー。</w:t>
      </w:r>
    </w:p>
    <w:p>
      <w:r>
        <w:rPr>
          <w:b/>
          <w:color w:val="FF0000"/>
        </w:rPr>
        <w:t xml:space="preserve">イド183</w:t>
      </w:r>
    </w:p>
    <w:p>
      <w:r>
        <w:rPr>
          <w:b w:val="0"/>
        </w:rPr>
        <w:t xml:space="preserve">情報 すべてのロールプレイングゲームにおいて、情報は重要だと思います。ロールプレーヤーが頭の中でその場所を確認することができ、ロールプレイがしやすくなります。情報はまた、歴史を知って、最新のイベントに追いつくのに役立ちます , パックの値を含む . Desír Desírはロールプレイングゲーム , インターネット上の場所、インターネットの異なるユーザーが特定の領域でロールプレイするために自分のキャラクターを作成します .すべてが仮想的に起こり、あなたが推測するように、何も現実ではありません。DesírはK10なので、そのようになるはずですが、まだこれらの戦いなどがあります。このロールプレイングゲームは、まだ開拓されていない平原や森で自由に暮らす四つ足の仲間、馬が主人公です。 この土地には人間の姿はなく、馬たちの生活空間はどんどん狭まっていきますが、それは良いことです。Desireのプロットは、生命と自由が全力で争われる生活空間をめぐる人間との戦いに基づいている。何十年も人間が目撃されていないが、現在、遠距離で任務を遂行するオブザーバーが敵を目ざとく発見している。この場合、侵入者はデザイアの大群の位置を明らかにしないように排除された。たとえ小さなリスクであっても、他の人間を信頼した過ちの痛みを痛感した大群の元のリーダーが決めたように、それはあまりにも大きかった。 戦争が始まったのは西暦1009年（ヘラデスの後）だった。二足動物は馬の大群を襲い、容赦なく馬、子馬、長老を虐殺した。 すべてが突然に起こり、まるで笛を吹くと二足動物はいなくなり、血の跡を残し、飽くなき悲しみが続いた。高い崖の上から見ていた群れのリーダー、デシレンダは、目の前に広がる恐ろしい光景に言葉を失い、砂漠の大部分を血痕の塊が覆い、馬の死骸が一面に横たわっていた。デシレンダの目には、復讐心が牝馬の中で限界のない滝のように激しくなっているのが見えた。彼は他の者と違い、戦いの中で軽傷を負った。ある者は目を失い、ある者はおそらく足を失った。デシレンダは、彼が無言で尋ねたある質問について、賢者に助言を求めた。"反撃 "の準備はいつになる？" .リーダーの口調は不吉なものだった。 賢者は目を閉じて考えた。「5年かかるかもしれません。二足歩行者が多いので、相手にしていられない、人数が必要だ "と。デシレンダは曖昧に頷き、その場を去った。 # なぜ私はあの二足歩行を信用したのか？彼が戦争しか考えていないことを知るべきだった．# 無垢な馬の善意に付け込み、人馬の争いを引き起こした男を信用し、もはや取り返しのつかないことをしてしまったと、彼は思い悩み、後悔した。 ここは、仮想世界を舞台にした馬のロールプレイングゲームである。現実には何も起こらない．すべての登場人物のイメージと、その情報がまったく異なるのです。登場人物の情報は、そのローパーが書いている。</w:t>
      </w:r>
    </w:p>
    <w:p>
      <w:r>
        <w:rPr>
          <w:b/>
          <w:color w:val="FF0000"/>
        </w:rPr>
        <w:t xml:space="preserve">イド184</w:t>
      </w:r>
    </w:p>
    <w:p>
      <w:r>
        <w:rPr>
          <w:b w:val="0"/>
        </w:rPr>
        <w:t xml:space="preserve">そして、続けて．^^ 何も思いつかなかったので長々と書いてしまいましたが（だからちょっとつまらないかも）、同時にユーモアも混ぜてみました。16歳のサスケは兄と一緒に新しいアパートに引っ越し、さらに新しい街にも引っ越してきた。しかし、何かがサスケを呼び始めるとどうなるのか？高いビルの隙間から朝日が顔を出し、開け放ったカーテンの隙間からサスケの部屋に入り込んできた。その光は少年の目に入り、彼は窓に背を向けて、眠りを再開しようとした。しばらくして、サスケは目をぱちぱちさせて、あることに気がついた。少年はすぐに立ち上がり、時間のわかる携帯電話を手探りで探した。 くそ......。彼は爆弾の中で眠っていたが、素早く行動すれば、まだバスに乗れるかもしれない。サスケは毛布を投げ捨て、飛び起きるとタンスを開けた。白いTシャツ、紺色のパーカー、ジーンズを適当に選び、着替えた後、リュックに教科書と学用品を詰め込んで部屋を飛び出すと、弟が起こしに来るところだった。「もう目が覚めたのか」板東が言うと、サスケは怒ったような顔をした。"どうしてもっと早く起こしてくれなかったの？" " もう起きているのかと思った。と、板東は弟の頭の先からつま先までを見て、すでに乱れている髪をかき上げながら答えた。"次はベルを鳴らせ "と。それは役立つかもしれない.「サスケは唸りながら板東の手を振り払った。板東は微笑みながら、若いウチワがキッチンに入り、テーブルに座って食事をしてから帰った。 板東も兄より気安く部屋に入ってきて、淹れたてのコーヒーをマグに注いでいた。"今日の予定は決まっていますか？" " どういう意味だ？「サスケはパンを飲み込むと、目を細めてイタチを見、テーブルに座ったまま尋ねた。「何か予定があるのですか？"俺じゃないよ、洋子 "と板東は答えた。"街を案内してほしい "と言っています。彼も仕事を探さなければならないので、万が一仕事が見つかったらカフェを何軒か回るのもいいかもしれませんね。" " 彼は地図が読めないの？私たちは何のために必要なのでしょうか？「とサスケが尋ねると、板東は弟に目を丸くした。また、兄弟と一緒に過ごしたいそうです。ヨーコは私たちが忙しいことを知ってる・・・。「とサスケが訂正すると、板東は続けた。"何であれ．彼は私たちから離れていた時間を取り戻そうとしてるんだ わかるだろ？「サスケは弟をしばらく見てから、パンをもう一口食べて飲み込もうとしたとき、ヨーコがあわただしく台所に走ってきたのです。「何か恐ろしいことが起こったのだ「サスケはパンを喉に詰まらせ、板東は彼に水の入ったグラスを渡した。 少年はためらうことなくそれを手に取り、何度か咳き込んでからグラスをよく飲んだ。 板東とサスケは混乱して姉を見つめ、ヨーコは腕を胸の上で交差させた。"廊下はまだ夕方だった．今はどこにあるのでしょうか？「客間に運びました」と板東が言うと、洋子は眉をひそめた。"何をした "って？私が心臓発作を起こしたことを理解しているのか？</w:t>
      </w:r>
    </w:p>
    <w:p>
      <w:r>
        <w:rPr>
          <w:b/>
          <w:color w:val="FF0000"/>
        </w:rPr>
        <w:t xml:space="preserve">イド185</w:t>
      </w:r>
    </w:p>
    <w:p>
      <w:r>
        <w:rPr>
          <w:b w:val="0"/>
        </w:rPr>
        <w:t xml:space="preserve">「自然化粧品では、化粧水のベースは必ずコールドプレスオイルか植物性油脂で作られています。クリームベースは通常、化粧水の8割を占めるので、合成ベースとの差は大きい」 「全然......」。自然化粧品では、従来の化粧品と同様に、油脂を基剤とすることももちろん可能である。しかし、化粧水は化粧水であり、水は通常常に半分以上であり、そうでなければ乳液は生成されません。 私の意見では、化粧水ベースは有効成分なしで全体の乳液を意味します .油相の割合は、ナチュラルコスメのクリームでも普通のクリームでも同じで、同じだけ水分があるのです。したがって、あるクリームが他のクリームよりも基材を多く含んでいるとは言えません。口紅に関しては、わざわざ言うこともないでしょう。口紅を食べると息ができなくなるのは確かです。"それから、デオドラント、日焼け止め、香水は、多くの化学物質が含まれているので、私自身のリストに入れます。 一番良くないのは、マスカラとアイブローペンシルですね。「その一方で、「化学物質がたくさん含まれているから」というのは間違いで、自然派化粧品にも同じくらい多くの化学物質が含まれています。皆さん、私たちの身の回りのものはすべて化学であり、原料はすべて化学物質です。「私の意見では、最悪の化粧品化学物質は、香料、ホルムアルデヒド徐放剤、泡立ちの原因となる界面活性剤、日焼け止めの化学紫外線フィルター、毛染めなどの化学染料です」 - 私は同意します、香料と特にホルムアルデヒド徐放剤は、最も一般的なアレルゲンです。"毛染め "に関しては、色が濃くなればなるほど化学物質が増えるので、化学物質の観点からは金髪が断然有利ですが、自然派化粧品は化学物質をあまり含まないとはいえ、アレルギー性があることも頭に入れておいた方がいいでしょうね。同じ量の化学物質があります。過酸化水素はあまり感作性のない物質なので、感作性という点ではブロンドが優れています。 しかし、自然化粧品にはエタノールなどが多く含まれているので、アレルギーを引き起こすことがありますし、実際によく起こります。それはそれでいいのですが、ケミカルフリーであることを自慢するのは、絶対にやめたほうがいい......。ケミカルフリーとは、基本的に真空パックされた瓶のことで、空気だってケミカルなのですから。だから、真空パックされた瓶はそのままにして、できるだけ自然な材料を使いたいという事実だけで自然化粧品を使うことを正当化するのです。それは確かに間違ってはいないのですが．私のマシンは、生きている本に戻りました実は、週の初めに家に届いたのですが、すべてを取り戻すのに膨大な時間と労力を要し、今になってようやく同じページに戻り始めたところです。要領よく、要領よく．まだ読んでいなければ、Five Star編集部によるこの素晴らしい記事を読んでほしい。クリスマス直前に掲載された勇敢な記事を書いたSanna Ukkolaに100点満点だ。本文はまさに目からウロコの内容で、ジャーナリズムの現状、例えば女性誌の美容面での厳しい真実が語られている......。批判や好ましくない真実を書くことを許されない、綱渡りのようなジャーナリストもいる。つまり、広告主が記事の内容を大きく左右している状況なのです。あなたが読むとき、あなたの周りを見てみましょう、そして、あなたは広告がポップアップ表示されます。を望んでいた。</w:t>
      </w:r>
    </w:p>
    <w:p>
      <w:r>
        <w:rPr>
          <w:b/>
          <w:color w:val="FF0000"/>
        </w:rPr>
        <w:t xml:space="preserve">イド186</w:t>
      </w:r>
    </w:p>
    <w:p>
      <w:r>
        <w:rPr>
          <w:b w:val="0"/>
        </w:rPr>
        <w:t xml:space="preserve">夢のヘルシンキ - 学ぶ、参加する、行動する ヘルシンキ労働者大学との協力による参加型教育プロジェクト ヴィジオは、ヘルシンキ労働者大学東部地域校と協力して、2012年春に「夢のヘルシンキ」という研修プロジェクトを実施します。このプロジェクトは、具体的な行動ツールを提供し、東部労働大学や周辺の地域組織と新しい協力関係を作ることで、市民参加を増やすことを目的としています。このプロジェクトは、労働大学の教育プログラムの一環として春を通して行われる一連のトレーニングセッション、4月に行われる地域主体組織化フォーラム、マーケティングと活性化活動の支援で構成されています。 このプロジェクトにはイベントもあり、組織化フォーラムプログラムでは、さまざまな形の市民参加や地域ベースの活動に関する情報を提供します。 東ヘルシンキ地域のNGOやその他のボランティア団体も参加して、それぞれの活動を紹介する予定です。</w:t>
      </w:r>
    </w:p>
    <w:p>
      <w:r>
        <w:rPr>
          <w:b/>
          <w:color w:val="FF0000"/>
        </w:rPr>
        <w:t xml:space="preserve">イド187</w:t>
      </w:r>
    </w:p>
    <w:p>
      <w:r>
        <w:rPr>
          <w:b w:val="0"/>
        </w:rPr>
        <w:t xml:space="preserve">初心者向けギターレッスン - 賢く選択する 経験は関係なく、それが外国語を話すかどうか、水泳や楽器を演奏したいのですが、成功への道具である。レッスンは、基本を習得するための有効なツールである構造を提供します。そして、カーネギーホールで演奏することはありません、あなたはよく最初の時間をギターを拾うことができます。すべては実践の中で起こる．練習のスケジュールをきちんと守れば、あなたのギター演奏は開花し、やがて周りのすべての音楽を楽しめるようになるでしょう。楽器演奏の録音は、まさに人生における豊かな財産です。ギターを弾くことは、穏やかなボンデル、あなたの精神を持ち上げ、あなたの子供を楽しませるか、膝の上にあなたの恋人の弱さを作ることができます。幸いなことに、ギターは最も習得しやすい楽器の一つです。もちろん格別にうまく弾くには、一生モノの基本スタイルを実践すればいいのですが、心配は無用です。今、この瞬間を楽しみながら、あなたの遊び道具を使って音楽を作ってください。初心者向けのギターレッスンについては、手頃な価格で、1回のレッスンを何曲も繰り返すことができるため、非常にやりがいがあることが最大の特徴です。あなたは、彼らが非常によく一緒に動作するように、最初のいくつかの和音は、dとaにすることができます学ぶでしょう。もちろん、その上にさらにコードを追加し、その作り方を変え、個々の音が他の音とどのようにつながっているかを学ぶことができます。リードギタリストになるのもいいかもしれませんね。根気よく、基本を学び、実践できるようになること。30分のギターレッスンは15ドルから30ドルですが、希望する先生の平均コストが膨大な需要である場合、これはもっとかもしれません。 先生は基本を教えるためにリフを持つ必要はないことを覚えておいてください。経験豊富で忍耐強く、喜んで教えてくれる先生がたくさんいます。もちろん、スタート時には、何を学びたいのかはっきりしないかもしれませんが、それはこの初期の段階では問題ではありません。あなたがそれにこだわるなら、スキル、スタイル、文体の好みは、最終的にあなたになる。もし、最初の1、2回のレッスンを簡単に理解できるのであれば（特にオンラインでは無料で受けられることが多い）、その先生と続けることは賢明な選択ではないかもしれません。 時間をかけ、慎重に語学教師を選ぶことを忘れずに、長い目で見れば大きな違いになることでしょう。</w:t>
      </w:r>
    </w:p>
    <w:p>
      <w:r>
        <w:rPr>
          <w:b/>
          <w:color w:val="FF0000"/>
        </w:rPr>
        <w:t xml:space="preserve">アイディー188</w:t>
      </w:r>
    </w:p>
    <w:p>
      <w:r>
        <w:rPr>
          <w:b w:val="0"/>
        </w:rPr>
        <w:t xml:space="preserve">ナビゲーション情報 結果追跡オンライン - オンライン結果 同様のサービスは、ニュース.その目的は、GRPS接続などのメッセージング技術によって、インターネット上で結果を更新する可能性を提供することです。結果は何度も送信されるのではなく、それぞれの結果メッセージは、結果が計算されるとすぐに、つまりスタンプが確認されてから1秒以内にサーバーに送信されます．基本的な技術はすでにJukola 2000でテストされ、徐々に改良されています。 このシステムはバージョン1.1.ap ( 22.1.2003ap ) で、フィードバックはページ下部のアドレスに送ることができます .つまり、レスポンスタイムは問題なかったか、何が足りなかったか、などです。</w:t>
      </w:r>
    </w:p>
    <w:p>
      <w:r>
        <w:rPr>
          <w:b/>
          <w:color w:val="FF0000"/>
        </w:rPr>
        <w:t xml:space="preserve">イド189</w:t>
      </w:r>
    </w:p>
    <w:p>
      <w:r>
        <w:rPr>
          <w:b w:val="0"/>
        </w:rPr>
        <w:t xml:space="preserve">PeliPakinat presents Astral Disorder !Pelipakinoでは、プレイヤーやゲームメーカーの視点から、ゲームの日常生活にスポットを当てることが重要です。 この日常生活の1つがクランゲームです。 現在、ロバニエミのBitPartyで出会ったAstral Disorderというクランと一緒に仕事ができることを光栄に思っています。ロヴァニエミの保養地で偶然に出会ったので、インタビューをさせてもらうことにしました。上のビデオを見て、彼らのことをもっと知ってください。</w:t>
      </w:r>
    </w:p>
    <w:p>
      <w:r>
        <w:rPr>
          <w:b/>
          <w:color w:val="FF0000"/>
        </w:rPr>
        <w:t xml:space="preserve">イド190</w:t>
      </w:r>
    </w:p>
    <w:p>
      <w:r>
        <w:rPr>
          <w:b w:val="0"/>
        </w:rPr>
        <w:t xml:space="preserve">ビッグバン（빅뱅）は、ヒップホップ的なポップミュージックを演奏する5人組の韓国のボーイズバンド。 ビッグバンは2006年に結成された。 バンドの「リーダー」はラッパー、歌手、作詞家、作曲家、プロデューサーであるG-ドラゴン（Kwon JiYong）である。 ビッグバンは2009年まで非常に活発に活動していた。その後、シングル（主に日本語）のみが発売され、最長で2年3ヶ月の間、アルバムの発売が中断された。そして2011年、ついに『Tonight』でカムバック。Tonightは6曲入りのミニアルバムです。4月には、新曲3曲とGD&amp;TOP、スンリ、テヤンのアルバムからの楽曲を収録した「Tonight Special Edition」をリリースした。その後、13.5には日本のフルアルバム「BIGBANG 2」をリリース。 09-10年のシングルやTonightの日本語バージョンを収録。 2012年2月29日、ビッグバンは完全韓国仕様の5thミニアルバム「Alive」をリリースした。Intro ( Alive ) , Blue , Love Dust , Bad Boy , Ain't No Fun , Fantastic Baby , Daesungのソロ曲Wingsが収録されている。 その後、2012年6月3日にAliveのスペシャルエディションであるアルバムStill Aliveがリリースされた。収録曲は、Still Alive、Monster、Feeling、Fantastic Baby ( Special Edition ver. )、Bad Boy ( Special Edition ver. )、Blue ( Special Edition ver. )、빙글빙글 ( Bingle Bingle )、Ego、사랑 먼지 ( Special Edition ver. ) ( Love Dust Special Edition ver.）です。ビッグバンのカムバック前に、G-DRAGONとT.O.PからなるバンドGD&amp;TOPを結成。 2010年12月にファーストアルバム『High High』をリリースし、シングル『High High』『Oh Yeah』『Knock Out』は韓国とアジアで大ヒットを記録した。2011年1月のGD&amp;TOPを経て、最年少メンバーであるスンリがカムバック。ミニアルバム『VVIP』、シングル『What can I do』『VVIP』を発表。 この後初めてビッグバンのカムバックが実現した（24.2.11） ビッグバンの代表曲には『Tonight』『Love Song』『Haru Haru』『Lies』『Lollipop（2NE1というバンドと共同制作したもの）などがある。2011年11月6日、ビッグバンは初めて発表されたMTVヨーロッパ・ミュージック・アワードでワールドワイド・アクト賞を受賞した。 ビッグバンは5800万票以上を獲得し、ブリトニー・スピアーズやレナを抑えての受賞となった。クォン・ジヨンの妹の名前はクォン・ダミ 旧メンバー：チャン・ヒョンソン ( SO-1 ) ビッグバン結成当初はG-DRAGON、T.O.P、テヤン、テソンの4人だけがメンバーに選ばれたが、スンリ、ヒョンセンの2人が脱落、再度チャンスを得て、スンリを5人目に選抜、ヒョンセンを脱落させ、現在に至る。YGエンターテインメントのインターンとして留まる機会を与えられたが、退社することにした。 ヒョンスンは現在、ボーイズバンドB2STキューブエンターテインメントのメンバーである .しかし、ヒョンソンとビッグバンのメンバーは今でも仲が良い。</w:t>
      </w:r>
    </w:p>
    <w:p>
      <w:r>
        <w:rPr>
          <w:b/>
          <w:color w:val="FF0000"/>
        </w:rPr>
        <w:t xml:space="preserve">イド191</w:t>
      </w:r>
    </w:p>
    <w:p>
      <w:r>
        <w:rPr>
          <w:b w:val="0"/>
        </w:rPr>
        <w:t xml:space="preserve">2011年10月31日までにOnlineMatrikelを更新してください 今年もまた、商工会議所が来年の商工会議所役員および全会員の情報をOnlineMatrikelに確実に掲載する時期がやってきました。2011年10月31日までに情報を更新する必要があります。この作業で助けが必要な場合やIDがわからない場合は、情報管理部長のTuro Vihermaa ( turo .vihermaa@jci.fi or tel .0405159021 ) にご連絡ください。 必要に応じて、secy@keskuspuisto .org にもご連絡ください。メンバーの連絡先を最新にすることは重要なことです。この情報は、会員の皆様にMeriittiをお送りするため、また、オンライン版Matrikelから印刷版Matrikelの情報を収集するために使用されます。マーティニックを成功させるために、一緒に頑張りましょう。</w:t>
      </w:r>
    </w:p>
    <w:p>
      <w:r>
        <w:rPr>
          <w:b/>
          <w:color w:val="FF0000"/>
        </w:rPr>
        <w:t xml:space="preserve">アイディー192</w:t>
      </w:r>
    </w:p>
    <w:p>
      <w:r>
        <w:rPr>
          <w:b w:val="0"/>
        </w:rPr>
        <w:t xml:space="preserve">ナミカは2位に浮上 グラントは決定的な場面でステップアップし、ヒュウマを打ち負かした マーカス・グラントは最終ピリオドで13点を挙げ、チームをアウェーの勝利に導いた。 ヒュウマ-ナミカ 93-96 ナミカ・ラハティはバスケットボールSMシリーズで2位に向かって粘り強く前進している。水曜日のアウェーでの試合では、96-93（46-51）でヒュウマに勝ち、ついに結果を出すことができました。しかし、最終的な準優勝の位置は、まだ確定していません。カタヤのスケジュールはとても簡単なので（ホームでヒュイマ、アウェイでノキアの敗退が確実）、ナミカは続けるべき... more " パワーデュオはナミカの得点の半分以上を獲得した ティーム・ライネはラッペーンランタのスポーツホールでショーを行った。 LrNMKY-Namika 80-93 去年のSM銅メダリストナミカ・ラハティは土曜日の男子SMバスケットボールシリーズ開始試合でラッペーンランタNMKYのホームに訪問した。昨年は開幕から9連敗を喫したLrNMKYが、ウルヘイルタロで満員の観客を前にして、...第4回大会の優勝者は、ベンチから飛び出して脚光を浴び、トニ・イルモネンは、その成功の後に感情を解放した。ラハティ・エサ・ラウハンラクソ・ナミカ・ラハティは、第4回バスケットボール決勝戦で不可能を可能にした。試合を通じて劣勢だったホームチームは、延長戦で16点差から追い上げ、7点差から延長戦に突入し、再び逆転した。Toni Ilmonenが3ポイントで延長戦を制し、Juha Luhtanenが重要なバスケットで最終ピリオドのホームチームの猛追に火をつけた。 Markus Hemdahlはゲーム後半に ...ナミカ-ホンカ 104-93 2.アンド ウィンズ 2-2 土曜日、ラハティ・アイスホールで行われたバスケットボール決勝第4試合、ラハティ・ナミカ対エスポー・ホンガの試合は、3ピリオドを支配する結果となりました。第4回 ...カタヤは、ラハティの経験と空間の防衛に落ちた ナミカの建築家ユハLuhtanenはカタヤのキャプテンJukka Toijalaとクリフトン-ジョーンズのパスをブロック 。 カタヤ-ナミカ71から85ゲームの勝利0から2ナミカLahtiはバスケットボール決勝から1勝利です。 ナミカは良い第二期のプレーでヨエンスーの火曜日でカタヤに対する準決勝シリーズの彼らの第2勝をしました。...</w:t>
      </w:r>
    </w:p>
    <w:p>
      <w:r>
        <w:rPr>
          <w:b/>
          <w:color w:val="FF0000"/>
        </w:rPr>
        <w:t xml:space="preserve">アイディー193</w:t>
      </w:r>
    </w:p>
    <w:p>
      <w:r>
        <w:rPr>
          <w:b w:val="0"/>
        </w:rPr>
        <w:t xml:space="preserve">レッドブルはアジアのみで戦う レッドブルのチーム代表によると、チームはアジアのみで優勝を目指すという。レッドブルのクリスチャン・ホーナー代表は、特別な事情がない限り、オーストリアのチームが次のスペインとモンツァのレースでメルセデスに挑戦することはできないだろうと認めている。過去4シーズンのF1レースを支配してきたレッドブルは、今シーズンはダニエル・リカルドが2勝を挙げたのみで、チームメイトで4度のワールドチャンピオンであるセバスチャン・ベッテルはマシンの性能に全く及ばず、優勝を逃している。ホーナーは、9月下旬にアジアで開催されるF1シリーズでは、レッドブルが勝利を目指して戦うことになると考えている。「次の勝利のための絶好のチャンスは、シンガポールでやってくるだろう。スパとモンツァでは、フォース・インディアがすぐに上位に上がってくるので、ダメージを最小限に抑えることに集中する。 ウィリアムズとマクラーレンは速いし、もちろんメルセデスも速い」と、ホーナーはオートスポーツにパワーバランスを語った。 次の2レースでできることをしなければならない。 その後のシーズンファイナルでは、状況を有利に戻すことに努める」と、ホーナーは総括している。</w:t>
      </w:r>
    </w:p>
    <w:p>
      <w:r>
        <w:rPr>
          <w:b/>
          <w:color w:val="FF0000"/>
        </w:rPr>
        <w:t xml:space="preserve">イド194</w:t>
      </w:r>
    </w:p>
    <w:p>
      <w:r>
        <w:rPr>
          <w:b w:val="0"/>
        </w:rPr>
        <w:t xml:space="preserve">天井用音響タイル 高さのある部屋は響きやすいですが、音響タイルを設置することで軽減できます。 また、音響タイルは化粧タイルとしても使用でき、音響効果に加え、仕上げ面を提供することが可能です。このプロジェクトでは、PARAFON Exclusive音響パネルが使用されました。 音響パネルは設置されるのを待っています。 PARAFON Exclusiveパネルは、表面がファイバーグラス製のストーンウールでできています。</w:t>
      </w:r>
    </w:p>
    <w:p>
      <w:r>
        <w:rPr>
          <w:b/>
          <w:color w:val="FF0000"/>
        </w:rPr>
        <w:t xml:space="preserve">アイディー195</w:t>
      </w:r>
    </w:p>
    <w:p>
      <w:r>
        <w:rPr>
          <w:b w:val="0"/>
        </w:rPr>
        <w:t xml:space="preserve">ページ 2013年2月19日（火） Milja Kaunisto : Synnintekijä ミルヤ カウニスト : シンニンテキヤ 原書発行年 : 2013 ページ数 : 308 フィンランドのデビュー作家による2作品.これは私にとって、ほとんど達成感のようなものです。この本は、高貴な乙女ベアトリクスがイギリス人男性の腕の中に落ち、彼の手で妊娠するまでの話から始まる．本が進むにつれて、ベアトリクスの軽率な行動が他のプロットとどのように結びついているかが分かってくる。続いて第2部では、オラヴィ・マウヌンポジャのパリでの留学生活が語られる。そんな中、もう一人の生徒であるミラクルとの親密すぎる交友関係もあって、未来の司祭が罪のない思考と行動を保つことは容易ではない。罪人」は、中世を非常に下品に描いたものである.私は、セックスと欲望がこれほど大きな部分を占める歴史小説を他に読んだ覚えはない。また、カウニストは中世の歴史に精通しているので、描写も本格的なのでしょう。 未来の司祭であるオラヴィ・マウンポージにとって、女性は罪深い生き物で、男性を誘惑に陥れてしまうのですね。しかし、ミラクルは原罪に対してもっと疑問を抱いています。「アダムはどうなのか？エバの意志で落ちたのか、自分の意志で落ちたのか？" " イヴの意志によって !私は最初、「女は原罪の原因だ」と叫びましたが、ミラクルは満足げな笑みを浮かべていました。それは、女性の意志が男性の意志より上位にあり、神が男性を女性の意志に従わせようとしたことを意味する」と述べた。"その解釈で結構です。" この本の最大の発見は終わりのかなり前にあり、最後の数百ページはもはや驚きに満ちていた。なぜ歴史上の人物を主人公にしたのかがよくわからない。The Sinnerは、Olavi Maununpojanの人生についてのシリーズを開始します。本書はシリーズのスタートとして期待できるものであり、カウニストは間違いなく記憶に残るデビュー作家である。 バラ色の言葉に耐えられない人には、本書は勧められない。これは、伝統的な歴史小説の愛好家にとっても衝撃的なことかもしれない。私は「The Sinnemaker」の読書体験が好きだが、この本を誰に薦めるか全く分からない。おそらくこれは、中世の性的な側面に誇張された焦点なのだろう......。一方で、少なくとも私にとっては、中世への新しいアプローチ方法だったので、好きな部分もありました。一方、私は歴史にあまり詳しくありません。 文章に慣れるのに少し時間がかかり、また、卑猥な表現が少し強調されすぎているところもありましたが、それでも後編を楽しみに待っていました。</w:t>
      </w:r>
    </w:p>
    <w:p>
      <w:r>
        <w:rPr>
          <w:b/>
          <w:color w:val="FF0000"/>
        </w:rPr>
        <w:t xml:space="preserve">一九九六年</w:t>
      </w:r>
    </w:p>
    <w:p>
      <w:r>
        <w:rPr>
          <w:b w:val="0"/>
        </w:rPr>
        <w:t xml:space="preserve">2011年11月19日に開催された市議会で、わずか7時間半の審議の末、2013年度の市議会予算案と2013年から2015年の財政計画が承認されました。経済の先行きが不透明な中、タンペレ市の2013年度予算は約16億ユーロとなったが、市議会がほぼ全会一致で可決した追加予算により、180万ユーロの増額となり、来年度は1630万ユーロの赤字となる。 コトカ市議会は11月19日、ヘンリー・リンデロフ市長による来年度予算の提案について議論した。市議会は予算書に目を通したが、市長の提案に変更はなかった。 左翼同盟と緑の党の代表は、2013年初めにヤッピラ学校を閉鎖するという市長の提案を削除したかったが、修正案は8対3で否決された。グリーンズ、左翼同盟、[...]消防署のイベントは再びこの来る土曜日、11月24日に行われ、全国の火災安全週間を開きます。 今年は、ドアはフィンランド全土で約230消防署で開かれます。 イベントは、家庭での火災安全のためのケアと注意の重要性を強調するだろう。安全な行動は、クリスマスまでの間に特に重要です：すべての冬の月のうち、12月は火災の数が最も多い。 すべての年齢やサイズの家族が参加する消防署で歓迎されています[...] Pietarsaari、Alholminkatu 40で同様のプロペラの写真は、11〜19日の間に庭から盗まれた青銅、3枚刃のHundestedプロペラです.プロペラは3枚羽根のトーションプロペラで、軸の長さは1.5mです。プロペラは直径約1m、重さ約500kgで、重窃盗罪で捜査している。この事件について何かご存知の方は、ピエタルサーリ警察（071 87 46 160）までご連絡ください。 東フィンランド地方行政庁は、管内の自治体における児童保護ソーシャルワーカーの数、資格、児童保護ソーシャルワーカーの数あたりの児童保護の対象となる子どもや家族の数を調査した結果、北サボ、南サボ、北カレリアの自治体では、児童保護ソーシャルワーカーが146．調査によると、児童保護に携わるソーシャルワーカーの有資格者がいない自治体が9つあるそうです。地方行政庁は懸念している [... ] 2012年11月17日、フィンランド定住家協会の総会は、Tarja Halonen大統領を協会の名誉会長に招聘した。ハロネン会長は、1989年から1995年までセツルメントリーグの理事長を務め、フィンランド社会と多くの国際的なネットワークの両方で、社会的に持続可能な開発のために活動してきました。その活動を通じて、社会的合意の強化、ソーシャルワークの発展、移民の地位向上、貧困や排除に対する取り組みなど、セツルメント運動の取り組みに貢献してきた。2012年11月19日、食品産業連盟の総会で、Fazerグループ社長のカーステン・スローテンが2013年の連盟会長に選出されました。 スローテンは3年連続で食品産業の統括組織の会長に就任することになります。「食品業界が直面している最大の問題は、コストの急激な上昇であり、これは2013年も続くだろう。また、この分野の法改正はコストを押し上げ、収益性を低下させています。ETLの戦略は、環境の変化に対応するために具体化されました [...] ヘルシンキのコンツーラで、若い女性が軽交通橋から転落し、重傷を負いました。この事故は2012年11月16日金曜日16時30分頃、KontulantieのPorttitie交差点付近、KarpalopuistoとKontula Sledge Parkを結ぶ橋で発生しました。 24歳の女性が橋から約7メートルの高さで、同時に車の通行がある道路に落下しました。しかし、現場にいた運転手たちは、なんとか衝突を防ぐことができました</w:t>
      </w:r>
    </w:p>
    <w:p>
      <w:r>
        <w:rPr>
          <w:b/>
          <w:color w:val="FF0000"/>
        </w:rPr>
        <w:t xml:space="preserve">アイディー 197</w:t>
      </w:r>
    </w:p>
    <w:p>
      <w:r>
        <w:rPr>
          <w:b w:val="0"/>
        </w:rPr>
        <w:t xml:space="preserve">現在、フィンランドでは300人以上のパイロットが失業しており、さらに多くのパイロットが常時訓練を受けています。フィンランドパイロット協会（FPA）は、訓練の目的と量について開かれた議論を行うよう求めています。訓練コースはすぐに期限切れとなり、残るのは10万ユーロを超える大きな債務負担となるため、訓練後すぐに仕事を得る必要がある。フィンランドパイロット協会（FPA）によると、今後のパイロット訓練の目的と量について、オープンな議論が必要であるとしている。連盟によると、カードのために安くトレーニングすることは意味がなく、また、高価なお金でトレーニングを購入する唯一の選択肢です。 すべてのトレーニングはすぐに期限が切れるので、トレーニング後すぐに仕事を取得する必要があります.ヨーロッパでは、航空会社がパイロットに自営業として働くことを要求し、通常の雇用権を奪っていることさえある。 訓練から借金をしたパイロットは、時間や責任の異なるあらゆる職業で働くことを強いられる。 パイロット訓練の費用は、基礎訓練、航空機タイプ訓練、会社独自の訓練に分けられる。フィンランドでの基礎訓練は、ポリのFinnish Flying School、マルミのPatria Pilot Training、マルミのSalpauslentoで行われています。このうち、フィンランド・フライング・スクールだけが国の支援を受けており、フライト・トレーニングの費用も、市場にある他のトレーニング組織と比較して驚くほど低く抑えられています。国が補助する訓練は約1万ユーロ、他のコースプロバイダーは10万ユーロ以上です。 市場ベースのフライトスクールには、特定の要件があります。Salpauslentoは、Flybe Finlandと協力して、いわゆるab initio selectionを行い、Flybe Finlandのウェイティングリストに掲載されることを意味しています。ただし、研修にかかる費用は受講者の負担となります。航空機の種類と会社の仕様に合わせたトレーニングパッケージは、フィンエアー・フライトアカデミーが販売しています。これらのコースは、ヨーロッパの他の訓練機関からも購入することができます。 Flybe、型式訓練を有料化 Flybe Finlandは最近、新米パイロットの最初の義務である航空機型式訓練に24000ユーロを課すと発表しました。</w:t>
      </w:r>
    </w:p>
    <w:p>
      <w:r>
        <w:rPr>
          <w:b/>
          <w:color w:val="FF0000"/>
        </w:rPr>
        <w:t xml:space="preserve">イド198</w:t>
      </w:r>
    </w:p>
    <w:p>
      <w:r>
        <w:rPr>
          <w:b w:val="0"/>
        </w:rPr>
        <w:t xml:space="preserve">冶金学の発明工場 ここでは、新しい技術が発明され、既存の技術が開発されています。 と、ポリにあるアウトテック社の研究センターで働くエリナ、トゥーマス、ロドリゴは言います。 ここは、本当の冶金学の発明工場です。 同社は、数千の特許を持ち、毎年さらに多くの特許が付与されています。Tuomas van der Meer , 29 , 開発マネージャー DI , TTY 2005 , 生物・環境工学 私は、自分の論文によってここに連れて来られました。現在、湿式製錬プロセスの設計・開発を行うグループで、開発マネージャーとして働いています。私のプロジェクトでの仕事は、実験の設計と実施、モデリング、結果の報告などが多いですね。お客様の全体像の中で、重要なリンクのひとつになれるのは素晴らしいことです。アウトテックはテクノロジーの最前線にいます。流れに身を任せ、新しいものを生み出していくことは素晴らしいことです。発明は、会社にとって必要不可欠なものであり、奨励されるものです。理論やブレーンストーミングに基づいた仕事が多く、その多様性が魅力です。すべてのケースは新しいので、常に新しいものを発明し、少なくとも新しい順序で物事を配置する必要があります。私は仕事上、いくつかの発明をしましたが、それはクライアントの秘密です。エリナ・ヴィーク（33歳）、実験オペレーションの責任者 FMユヴァスキュラ大学2001年卒業、化学専攻 アウトテック研究センターでは、冶金とプロセスに関連するあらゆることを行うことができます。また、最も要求の厳しいポジションでも、幅広い求人とキャリアパスが用意されています。私自身は、雑誌で物理化学者の求人広告を見て、ここに来ました。説明文は、まさに「それは私だ！」というものでした。前職では、大規模なプロジェクトのデモランで、ラボとオンライン分析を担当したことを覚えています。私たちはプロセスの重要な一部であり、どんどん学んでいきました。 現在、私はスーパーバイザーに昇進しています。仕事のやりがいは、仕事量が多く、リソースの配分を決めなければならないことです。新しいプロジェクトは、仕事にいい刺激を与えてくれます。また、当社の研究者や海外のお客様に対するカスタマーサービスも好きです。 ロドリゴ・グラウ、33歳、開発マネージャー、博士、TKK2006、材料工学 私は博士号を取得した後、アウトテックに入社しました。私は研究開発部門のスーパーバイザーとして働きながら、自分の研究プロジェクトも持っています。 私の専門は鉱物工学です。 この仕事の魅力は、プロジェクトごとに異なることです。 プロセスがうまくいき、お客様のニーズに合った結果が得られることが一番の魅力です。 たとえば、浮遊試験を行ってモデルを作ったから、新しい精鉱が進化したのかもしれませんね。新しいものへの入り口がここにできたということで、いい気分です。この仕事の塩梅は、人と一緒に仕事ができることです。一緒に物事を解決し、リソースを共有することができるのです。また、国際的な環境での仕事も楽しんでいます。私自身、オーストラリアの鉱山で探鉱開発に携わった経験があります。アウトテック株式会社は、国際的な大手鉱物・金属技術開発サプライヤーであり、革新的で環境に優しいソリューション（プラント、プロセス、機器、エンジニアリング、プロジェクト、サポートサービス）を世界中の顧客に提供しています。アウトテック社のポーリ研究センターで開発された銅の製造プロセスが、2007 年の品質革新賞を受賞しました。アウトテック社はヘルシンキの OMX Nordic Exchange に上場しています。www.outotec.com.</w:t>
      </w:r>
    </w:p>
    <w:p>
      <w:r>
        <w:rPr>
          <w:b/>
          <w:color w:val="FF0000"/>
        </w:rPr>
        <w:t xml:space="preserve">イド199</w:t>
      </w:r>
    </w:p>
    <w:p>
      <w:r>
        <w:rPr>
          <w:b w:val="0"/>
        </w:rPr>
        <w:t xml:space="preserve">  ビジネスギフト 私の製品は、すべてのギフトのニーズのために個性を求めるお客様に適しています。既製品に加え、ユニークなアイテムや個々のセットをデザインして製造することができます。 製品は必要に応じて形を変えることができ、名前、ロゴ、その他のエンブレムを刻印することができます。</w:t>
      </w:r>
    </w:p>
    <w:p>
      <w:r>
        <w:rPr>
          <w:b/>
          <w:color w:val="FF0000"/>
        </w:rPr>
        <w:t xml:space="preserve">イド200</w:t>
      </w:r>
    </w:p>
    <w:p>
      <w:r>
        <w:rPr>
          <w:b w:val="0"/>
        </w:rPr>
        <w:t xml:space="preserve">Nuojua - Kainuu - Painters Nuojua - あなたが手頃な価格で高品質の絵画やインテリアデザインの仕事を必要とするとき、この評判のプロの画家を必要としています。を恬撹するために恬撹されたものであり、恬撹されたものを恬撹するために恬撹されたものです。新築の窓やドア、巾木や階段など、塗装や装飾のプロジェクトでも、単に家を美しくしたいだけでも、この塗装と装飾の専門家があなたのニーズを特定します。Nuojua -信頼できる画家や装飾家を見つけるのは時間がかかりますが、この経験豊富でフレンドリーな地元のプロは、あなたにぴったりのサービスを提供するのに最適な人です。壁紙貼り、ブーディー取り付け、ペンキ剥がし、窓枠やドア枠のニス塗りなど、あらゆる塗装や内装のニーズに対応する、知識豊富なペインター・デコレーターです。フィンランドの豊かな森林は、伝統的に建築に利用されてきました。家は低い石の土台の上に、あるときはおがくずから、あるときは丸太から作られてきましたが、木造住宅に共通するのは表面処理です。 表面処理をしないと、湿気や季節によって木はすぐに壊れてしまいます。適切な塗装仕上げをすれば、木の表面は長寿命になります。窓枠やコーナーボードの塗装から庭全体のカラーリフォームまで、塗装工事の大小に関わらず、カイヌーのhelppokoti.fiの表面処理専門パートナーに安心してお任せください。 彼らは最高のツールと長年のプロ意識、最新の塗装トレンドとカラーを兼ね備えています。helppokoti .fi に遅滞なくアクセスし、あなたの連絡先と簡単な仕事の説明を残すことによって、Kainuu のパートナーは引用のためにあなたに連絡します。 あなたの外壁塗装プロジェクトを完了することは容易ではありませんでした。フィンランドの豊かな森は、昔から建築に利用されてきました。 家は低い石の基礎の上に建てられ、時には丸太で、時には板で、しかし表面処理はすべての木造住宅を結びつけるものなのです。季節の変化や天候・湿度の影響により、保護表面処理を施さない木製クラッドはすぐに壊れてしまいます。 適切な表面処理を施すことで、クラッドは非常に長持ちするようになります。塗装の大小に関わらず、また、塗装の傷の補修から下地処理による邸宅の塗り替えまで、helppokoti .fi のカイヌーでの迅速な表面処理パートナーからファーストクラスの品質と顧客サービスを受けることができます。 彼らは最高のツールと長年の専門知識を伝統と現代の両方のカラースキームに組み合わせて持っているのです。helppokoti .fiに遅滞なく自分自身をサーフィンし、私たちにあなたの連絡先の詳細と短い仕事の説明を残すことによって、Kainuuのパートナーは、引用符でご連絡いたします。 あなたの外壁塗装プロジェクトを完了することは容易ではありません。フィンランドの豊かな森林は、古くから建築に利用されてきました。 家は、自然石から切り出した土台の上に建てられ、時には板から、時には丸太から作られてきました。 しかし、外壁の表面処理は、すべての木造住宅に共通する特徴です。季節の変化や天候・湿度の影響により、表面処理を行わない木製外壁クラッドはすぐに壊れてしまいます。 表面処理を適切に行えば、外壁クラッドを非常に長く使うことができるようになるのです。窓枠やコーナーボードの塗装から庭全体のカラーリフォームまで、塗装工事の大小に関わらず、表面処理のプロであるhelppokoti .fi Kainuuにお任せください。 彼らは最高のツールと長年の専門知識、最新の表面処理のトレンド、色や素材と組み合わせています。helppokoti .fiに遅滞なく自分自身をサーフィンし、私たちにあなたの連絡先の詳細と短い仕事の説明を残すことによって、私たちのパートナーKainuuは引用のためにあなたに連絡します。</w:t>
      </w:r>
    </w:p>
    <w:p>
      <w:r>
        <w:rPr>
          <w:b/>
          <w:color w:val="FF0000"/>
        </w:rPr>
        <w:t xml:space="preserve">イド201</w:t>
      </w:r>
    </w:p>
    <w:p>
      <w:r>
        <w:rPr>
          <w:b w:val="0"/>
        </w:rPr>
        <w:t xml:space="preserve">背景 サタクン太クラブは2004年10月12日に誕生しました。ポーリ技術大学のタイナ・ハンヒネン氏は、サタクンタで先見性のある活動に携わる人々を会議に招き、サタクンタにおける先見性と未来学の展望、ポーリ技術大学のOSUKOプロジェクトの計画、先見性のある知識を普及させるためのネットワークの必要性について議論しました。このイベントの成果は、非常に有益であったため、定期的に開催することが決定されました。SataEnnakointiプロジェクトは、署名者と研究者のKatja Laitinenによって立ち上げられたばかりです。ミーティングを運営することが、まるで自然の摂理のように私たちの一部になっていたのです。サタクンタ・クラブは、ローマ・クラブに対抗して、地元でささやかに活動しています。サタクンタ・ユニオンの地域研究者であるトゥーラ・ヘルムネンが命名しました。 これまで、ネットワークと協力、プロアクティブ・イノベーション、HEMASU計算モデルと実践的先見性、オルキルオト建設プロジェクトの効果、サタクンタ応用科学大学のビジネスアクセラレーターの運営、サタクンタ地域計画の改訂プロセスなどをテーマに発表や議論が行われています。この会議では、サタクンタの将来に影響を与える問題について、非常に実践的な方法で議論します。 現在のアプローチは、うまく機能していることが証明されています。約1年後、このクラブの活動が、実は未来学会の活動に似ていることが指摘された。したがって、地域の活動グループとなることは、クラブの制度化として理にかなった形と言えます。</w:t>
      </w:r>
    </w:p>
    <w:p>
      <w:r>
        <w:rPr>
          <w:b/>
          <w:color w:val="FF0000"/>
        </w:rPr>
        <w:t xml:space="preserve">イド 202</w:t>
      </w:r>
    </w:p>
    <w:p>
      <w:r>
        <w:rPr>
          <w:b w:val="0"/>
        </w:rPr>
        <w:t xml:space="preserve">GRACO H-2000についての意見 ユーザーは、GRACO H-2000の使いやすさを非常に高く評価しており、非常に信頼できると考えています。GRACO H-2000があなたの問題を解決するソリューションであることを確認したい場合、他のDiplofixユーザーから最大のヘルプとサポートを得ることができます。ユーザーは、それが非常にパフォーマンスと認める、ほぼすべての人がこの点で同意する 平均で非常に良いお金のための価値 GRACO H-2000ユーザーマニュアル（仕様、ガイド、安全指示、サイズ、アクセサリーなど）であなたの質問への答えが見つかります 使いやすい ユーザーからの次の質問：H-2000は使いやすいの？GRACO H-2000は、1人のユーザーが質問に答え、0から10のスケールで製品を評価しました。 ランキングは、GRACO H-2000が非常に使いやすいと10/10です。 意見の分布の平均点は10で、通常の違いは0です 高性能 ユーザーは以下の質問をしました : H-2000は性能面で非常に優れているか？GRACO H-2000が、技術的に最も優れている、品質が良い、選択肢の幅が広い、などの観点から10点満点で評価しました。</w:t>
      </w:r>
    </w:p>
    <w:p>
      <w:r>
        <w:rPr>
          <w:b/>
          <w:color w:val="FF0000"/>
        </w:rPr>
        <w:t xml:space="preserve">イド203</w:t>
      </w:r>
    </w:p>
    <w:p>
      <w:r>
        <w:rPr>
          <w:b w:val="0"/>
        </w:rPr>
        <w:t xml:space="preserve">ヴィアラ年金受給者は、タンペレ地域の年金受給者協会のために、ボッチ大会を開催しました。この大会には初めてノキアン・ペンションが参加し、男子部門で優勝した。 同点でフィニッシュしたヴィイアラ・ペンションは、より悪いバッチポイント差で2位となった。女子では、例年通りタンペレ年金機構が1位となりました。ヴィアラ・サンポラのホールは、ボッチコートが2面入るのがやっとなので、このような複数チームによるトーナメントをリーズナブルに開催することができるのです。女子は2連戦となり、タンペレ年金機構は以前より厳しい戦いを強いられた。一方、ヴィアラには敗れ、レンパーラには引き分けた。ヴィアラ女子は再び3位に降格したが、タンペレに勝利し、レンパーラに引き分けたことは、今後の可能性に自信を持たせてくれた。男子では、ヴィアラがタンペレに初戦で勝利し、スタートしました。次の試合では、レンパーの1位と2位のチームが敗れたため、ヴィアラとノキアの試合が決定的になった。ノキアはタンペレに負けていたので、引き分けでもヴィアラの優勝が決まるところだった。 その時点で、ヴィアラのチームは運に見放されたのだと思う。試合は10対1でノキアが圧勝し、6対6の同点となったが、ハイスコアの勝利により、バッチポイント差で明らかにノキアが優勝した。バッチポイントもレンパーラIとタンペレが4対4の同点で3位を決め、タンペレのバッチポイント差が0となったため、レンパーラはバッチポイント差-4で4位にとどまった。 最新のAKAAN SEUTU Akaan Seutu Lehtiは、Pirkanmaan Lehtitaloグループに所属する。グループは、4つの地方紙、2つの都市紙、Wave100都市テレビを発行しています。また、タンペレ市場最大のローカルラジオ局Sun Radio (Pohjois-Satakunnan Viestintä Oy)や、全国規模のショッピングセンターのサウンド広告会社JPC-Studiot Oyの株主でもある。</w:t>
      </w:r>
    </w:p>
    <w:p>
      <w:r>
        <w:rPr>
          <w:b/>
          <w:color w:val="FF0000"/>
        </w:rPr>
        <w:t xml:space="preserve">イド 204</w:t>
      </w:r>
    </w:p>
    <w:p>
      <w:r>
        <w:rPr>
          <w:b w:val="0"/>
        </w:rPr>
        <w:t xml:space="preserve">   ドライブしようとしたら、登録しろと何度も言われて進まない 一番上にIDとパスワードを入力してエンターキーを押すと、何と表示されるのですか？お使いのブラウザは？他でも使えるの？少なくとも、ログインに問題はありません。私はお尻のブラウザを使用したときとムラkanitti 、しかし、問題は無料のGoogle Chromeのブラウザをダウンロードすることによって解決されました。今は息子たちと同じパスワードで周回していますが、チューニングにハマるとキレますね...アフターテストはいつ？ラハティとヴィヒティのコースでは、コンピューターよりも速く走れるんだ。少なくとも僕はそうした。今、あなたはヴィヒティのトラックでコンピュータの車と競争することができます。Vihdiトラックで下矢印キーを押すと、ゲームモードが「レース」に変わります。ラップ数は上矢印キーで変更できます。 注意：「レース」のラップタイムは、「オンライン」ゲームモードのトラックレコードにカウントされません。ただし、コンピュータカーとの対戦は、統計情報（レース、周回数、勝利数）に記録されます。 この統計情報は、後で表示されます。</w:t>
      </w:r>
    </w:p>
    <w:p>
      <w:r>
        <w:rPr>
          <w:b/>
          <w:color w:val="FF0000"/>
        </w:rPr>
        <w:t xml:space="preserve">アイディー二〇〇五</w:t>
      </w:r>
    </w:p>
    <w:p>
      <w:r>
        <w:rPr>
          <w:b w:val="0"/>
        </w:rPr>
        <w:t xml:space="preserve">二重作用型ヒトパピローマウイルス（HPV）ワクチン（Cervarix , GlaxoSmithKlineなど）は、特に性的に活発になる前の10代の女の子に接種すると、より深刻な子宮頸部前癌に対して非常に優れた予防効果を発揮します。また、The Lancet Oncology誌オンライン版第1版に掲載された2つの研究結果は、HPV 16/18と合わせて世界の子宮頸がんの約85%を占める、ワクチンの標的とはなっていない他の4種類のがん原因HPVに対しても、ワクチンが部分的に防御することを示しています ... 続きを読む- 体系的なワクチン接種プログラムが、性交渉を始める前の初期の青少年の大部分をカバーすれば、HPVワクチンは子宮頸がんの発生率を著しく低下させるでしょう。主席研究者の一人であるタンペレ大学のマッティ・レヒティネン教授は、「ワクチン接種と並行して行えば、検診プログラムの変更も可能になるだろう」と説明しています。 この二重作用ワクチンは、子宮頸がんの約70%を引き起こすヒトパピローマウイルス16型と18型を標的にしています。ほとんどのワクチン試験は、子宮頸部悪性細胞の過剰増殖（CIN2 変異）の予防に焦点を当てていますが、進行した CIN3 変異は過剰増殖から子宮頸がんへの進行の最も信頼できる予測因子です。2009年、HPV16型と18型に関するこれまでで最大のワクチン試験（PATRICIA , the PApilloma TRIal against Cancer In young Adults ）により、二価ワクチンは、最終的に子宮頸がんにつながる前がん病変に関連する子宮頸部細胞の損傷を防ぐのに有効であることが示されました。本試験では、アジア太平洋、欧州、中南米、北米の14カ国から集まった15～25歳の健康な女性約2万人を対象に、HPV二種混合ワクチンと対照ワクチン（A型肝炎ワクチン）を登録時、1カ月後、6カ月後の3回に分けてランダムに接種する方法を採用しました。最終報告書では、進行した子宮頸部前がん病変（CIN3）および局所の扁平上皮がん（AIS）に対するワクチンの有効性と、ワクチンの対象外である他の12種類のHPVがんに対する有効性を（4年間の追跡調査後に）検討しました。HPVに感染していない若い女性では、HPVの型に関係なく、ワクチンによってCIN3細胞転移を93％、子宮頸上皮がん（AIS）を100％防ぐことができたのです。研究者たちは、ワクチン接種と新しいスクリーニング戦略の組み合わせについて調査することが適切であると結論付けている。別の研究結果では、調査した女性の異なるグループにおいて、他のがんを引き起こすHPV 31, 33 , 45 , 51型に対するワクチンの免疫学的交差防御が増加したことが示されました。- HPV33は子宮頸部病変を引き起こすリスクが特に高く、HPV45は子宮頸がんの原因として最も多く報告されています。</w:t>
      </w:r>
    </w:p>
    <w:p>
      <w:r>
        <w:rPr>
          <w:b/>
          <w:color w:val="FF0000"/>
        </w:rPr>
        <w:t xml:space="preserve">ID 206</w:t>
      </w:r>
    </w:p>
    <w:p>
      <w:r>
        <w:rPr>
          <w:b w:val="0"/>
        </w:rPr>
        <w:t xml:space="preserve">Dündar-Järvinen : 中央広場に警備員と市場警察を!月曜日に提出された議会イニシアチブの中で、民主党のメンバーであるAila Dündar-Järvinenは、タンペレ市が必要な措置を実行するために十分な資金を割り当て、中央広場の安全性と清潔さを確保することを提案している。また、中央広場の安全と清潔さを確保するために、評議員に状況や対策を知らせること、市が中央広場周辺の警備員や市場警察官を購入することを提案している。Dündar-Järvinen氏は、これらの対策は直ちに実施されるべきであり、起業家の経験も考慮されるべきであると述べています。 Dündar-Järvinen氏は、タンペレ市の中心部の不安、不穏、無秩序が再び多くの懸念と議論を引き起こしたと考察しています。市民から、タンペレ市の意思決定者は市街地での妨害行為の問題の規模を理解しているのかという質問がありました。 私は長年にわたり、タンペレ市の市街地での公共の徘徊や破壊的行為を撲滅するための議会のイニシアティブを何度も提案してきました。 安全性に加え、清潔さも悪化しました。 残念ながら、こうした同じ問題が毎年続いているのです」。1999年8月、1年にわたる警察プロジェクト「ゼロ・トレランス」がスタートした。目的は、タンペレ市街地での暴力を減らすことでした。警察は、犯罪への介入の敷居を低くし、破壊的な行動には最初から終止符を打つことにしました。飲酒は罰金、未成年者のアルコール所持も罰金とした。 目的は達成され、タンペレ市の中心部は目に見えて落ち着きを取り戻した。2011年5月19日、雑誌「モロ」は、「モラトリアム」と「タンペレ市街地の夜間の危険性」について、議員にアンケートを行いました。アンケートの結果、少数の議員が、公共の場での泥酔に対して厳しい態度で臨み、ゼロ・トレランスを復活させることを望んでいることがわかった。残念ながら、騒動に関する議論は、時に「人間の戯言」というレベルまで脱線してしまうこともあったのだが......。</w:t>
      </w:r>
    </w:p>
    <w:p>
      <w:r>
        <w:rPr>
          <w:b/>
          <w:color w:val="FF0000"/>
        </w:rPr>
        <w:t xml:space="preserve">イド207</w:t>
      </w:r>
    </w:p>
    <w:p>
      <w:r>
        <w:rPr>
          <w:b w:val="0"/>
        </w:rPr>
        <w:t xml:space="preserve">フェルナンド・アロンソ、レースに満足 F1ワールドチャンピオンのフェルナンド・アロンソは、日曜日のレースに満足しているようだ。また、ルノーのドライバーは、キミ・ライコネンとのレースはエキサイティングだと言及したことを覚えている。 フェルナンド・アロンソの中国でのF1レースは、スペイン人のドライビングスキルとルノーの強さの両方が発揮されていた".今日はマニュファクチャラーズチャンピオンシップを獲得できたことが何よりの収穫だった。 レース開始時にマシンが少しオーバーステアリングしたが、それ以外は技術的な問題もなくレースが進んだ」と、アロンソは満足げに語った。また、アロンソは、最強のライバルであるキミ・ライコネンについて考える良い機会にもなったようだ。「シーズンを通してキミと一緒にレースをしてきて、多くのレースがエキサイティングだった。私は彼を対戦相手として尊敬していますし、我々のライバル関係はおそらく来シーズンも続くでしょう。「アロンソはすでにキミ・ライコネンから18秒以上の差をつけていたため、18周でリタイアしたセーフティカーがキミ・ライコネンのチャンスを広げると多くの人が考えていたが、アロンソ自身はそうは考えていなかった。「セーフティカーがコースインしても、僕たちはマクラーレンより長く最初のスティントを走れたはずだから、何の違いもない」とアロンソは信じています。だから、マクラーレンに勝てないとは一瞬も思わなかったんだ。マシンは鈴鹿とまったく同じだが、エンジンに大きな違いがある」と、アロンソは付け加えた。ルノーでは、ファン-パブロ-モントーヤが停止したときに状況が変わった。「モントーヤがレースから脱落した時点で、エンジンのパワーを大幅に下げたんだ。だから最後の1周は落ち着いて走れたんだ」とアロンソは言う。今夜はイングランドに向かう飛行機の中で自分たちのパーティーをするんだ」、アロンソは微笑みます。</w:t>
      </w:r>
    </w:p>
    <w:p>
      <w:r>
        <w:rPr>
          <w:b/>
          <w:color w:val="FF0000"/>
        </w:rPr>
        <w:t xml:space="preserve">id 208</w:t>
      </w:r>
    </w:p>
    <w:p>
      <w:r>
        <w:rPr>
          <w:b w:val="0"/>
        </w:rPr>
        <w:t xml:space="preserve">Friday 28 September 2012 数年前、何の先入観もなく手にしたPaula Havasteの『Two Loves』に一目惚れした。The Way of One Hopeは、Two Lovesの独立した続編です。本書は、前作の主人公であるアンナの妹、オリア．もちろん、アンナとその家族もこの本の中心的な役割を担っています。アンナの夫ヴォイトはまだ戦地にいるが、休暇が取れれば帰ってくる。 3人目の子供を妊娠中のアンナは、家事、小学生の娘2人、ヴォイトの息子と言われる小さな赤ん坊アルマスの世話をしている。 アンナは大学で心理学の修士号を取得中で、月に一度ヘルシンキに定期旅行に行っている。アンナの妹のオイリは、ケミのドイツ軍病院に勤務している。彼女は仕事を楽しみ、病院で働く他のフィンランド人女性たちはオイリにとって家族のようなものだった。しかし、その週のハイライトは、オイリと自分のために結婚許可証を手に入れると約束してくれたハンサムなドイツ兵、ホルストに出会ったことだった。オイリは、ホルストと一緒に新しい故郷であるドイツで幸せに暮らせる日を心待ちにしている。ラップランド紛争が勃発すると、ドイツ人はノルウェーを経由して祖国に送り返される。オイリは、一緒に行かないとホルストを永遠に失ってしまう。そして、オイリは自分の計画や人生をもう一度考え直すことになる。 一つの希望の道は、生き残るための苦闘の物語である。また、友情、盲目の愛、戦時中のフィンランド、姉妹愛を描いた素晴らしい作品です。 One Hope's Wayは、フィンランド女性の忍耐力を見事に描き、戦時中のフィンランドをその良い結果、悪い結果とともに描写しています。また、姉妹の強い絆、戦争で戦う男と家庭で戦う妻の思いなど、さまざまな人間関係が見事に描かれているのも、イーデン・トイヴォン・タイです。このような、"崖っぷち "な人たちのために、"崖っぷち "な人たちのために、"崖っぷち "な人たちのために、"崖っぷち "な人たちのために、"崖っぷち "な人たちのために...アンナとオイルの2人の物語を交互に追っていくのは成功だと思います。私は歴史が異常に苦手なのですが、この本は当時の様子をリアルに伝えていると思います。 イフデン・トイヴォン・タイも本当に大変な話ですが、この本を読んで温かい気持ちになりました。特にオイルのラップランドでの体験は読んでいて本当に辛いのですが、一方で感動的な出来事や体験は私にとって本の中で最高のものです。 One Hope Roadは全体として素晴らしい本ですが、なぜか（詳しく書けませんが）Two Loveの方が私にはまだ少し良かったような気がします。しかし、ハバステには、少なくとももう一巻、このシリーズを続けてほしいものだ。One Hope's Wayの終わりには、答えのない疑問が十分にありました... 2012年9月26日（水） Petri Karraは、彼の最新作であるEscaping Dreamsを手に取ったとき、私にとって未知の作家でした。なんという読書体験だろう。エスケープドリームスは、本当に素晴らしい、心をつかむ、感動的な、美しく書かれた小説です。ナスタは10代の少年です。ナスタは、妹のナジャ（6歳）の面倒を見ることになった。 母親のマリナが深刻な薬物中毒に陥っているためだ。ナスタは妹と遊び、盗品を売って自分と妹を養っている。</w:t>
      </w:r>
    </w:p>
    <w:p>
      <w:r>
        <w:rPr>
          <w:b/>
          <w:color w:val="FF0000"/>
        </w:rPr>
        <w:t xml:space="preserve">イド209</w:t>
      </w:r>
    </w:p>
    <w:p>
      <w:r>
        <w:rPr>
          <w:b w:val="0"/>
        </w:rPr>
        <w:t xml:space="preserve">確かに、暖房器具はエネルギー効率の計算に非常に大きな影響を与えるようです。試しに計算機を使ってみましょう。http://www.puuinfo.fi/rakentaminen / sizing software/e-calculator この計算例では、暖房の種類を選ぶと、直接電気は必要量を大きく下回りますが、薪ボイラーは大きく下回ることが分かります。だから、はい直接電気暖房の家は木の中央暖房の家よりはるかによい絶縁材を要求します。私は、現在進行中の建築プロジェクトを持っていますが、このe-figureは、率直に言って、かなり失敗です。 電気暖房を厳しく罰しており、建築自体のコストと排出量を考慮していません。古いパッシブハウスでも、電子数値を十分に低くするためには、炉やその他の「エネルギー効率の良い」暖房器具を入れる必要があります。 電子数値には、それらによる材料の無駄（電気をたくさん買うためのコスト）は考慮されていません。 数値のために炉を入れなければならないかもしれませんが、誰もそれを使わなければならないと言うわけではありません。とにかく、すべての図は実用的な根拠のない理論的なもので、紙の上では良い電子図が建設段階でのずさんな作業によって悪いものに変わることがありますが、紙の上では更新されません。 それでも私は、ボイラー加熱について考えることをお勧めします。まず、あのオーブンや焼き釜では、床が暖かくなっていいことはないでしょう。また、状況によっては、家庭用温水の加熱は非常にエネルギーを消費します。だから、私たちは新しい家でもボイラー暖房を選び、もちろんオーブンも暖房用ではなく、年に一度のハム焼きのために選びました（笑）。このチェーンで不思議に思っているもう一つのことは、多くの人がシステムが来るだろうと考えている価格です。ボイラー（ベト40b）と貯水池（3000アクヴァ）、合計5トンほどを支払いました。ボイラー室やシステムをすべて導入しても、10トン未満です。ボイラー室は、家の中にレンガを敷き詰めました。これらの温度で加熱間隔2〜3日最大4.励ましのためのJullelleに感謝はい他の人の経験や知識は、これらの事を計画する際に必要です。家庭用温水器 安価に作るにはどうしたらいいかということも考えました。薪ストーブも同じです。はい、それはですが、ここで頭を通して考えることを試みてきた少年少女semmonenの仕事ですが、はい、それは最良の選択肢は、薪暖房だろうとあらゆる方向から思える 、同じ電荷の世話をする多くのもの.さて、あなたが計画するために行く場合だけ家（ 120平方メートル）木材で加熱するので、加熱のための適切なリグ価格-品質比を教えて？また、ラムダセンサー付きボイラーは、上火／下火／逆火のボイラーと比較して、金銭的に支払う価値があるほど大きな違いがあるのでしょうか？ヒーターは1平方メートルあたり10Lが適当と聞いたことがあるのですが......。?ということは、1200Lが適正サイズなのでしょうか？どうなんだろう......しかし、希望としては、絶対に有害な霜がない限り、1日1回の充電で暖房を行うことです。では、1200Lが適正サイズになるのでしょうか？どうだろう。しかし、希望としては、毒霜を除けば、1日1回の充電で暖房が完了することだ。ここで109平方メートル- 88は戸建住宅、1200lと500lを建てた。 大きい方はラムダの後ろにアタック25kwhで、その小さい方は太陽と水の暖炉に接続されています。 最も困難な霜で一日一回十分です、私はその水の暖炉で加熱を支援します。そして、その焼き窯にも火が保たれています。 その1200lはちょうど少しpiikanenと思われる、好ましくは、そう＆gt;1500lリザーバーに合うことができれば、少しマージンが残っています。その500リットルの貯水池は、霜が25度に近い場合は、午前中にすでにかなり空です。 しかし、今、太陽はすでに加熱を支援するために日中うまく始まっている。この場合、どうやら、薪ストーブの家は、電気ストーブの家と非常に似たコストで得ることができる , ちょうど何かを求めに行かないとき .</w:t>
      </w:r>
    </w:p>
    <w:p>
      <w:r>
        <w:rPr>
          <w:b/>
          <w:color w:val="FF0000"/>
        </w:rPr>
        <w:t xml:space="preserve">イドバン</w:t>
      </w:r>
    </w:p>
    <w:p>
      <w:r>
        <w:rPr>
          <w:b w:val="0"/>
        </w:rPr>
        <w:t xml:space="preserve">だから、コーヒータイムを建設的に使おうと思い、inthecity.fiの世界地図にラッペーンランタ・ゲンミが載っているかどうか調べてみたところ、ついに見つかりました！（笑）。他の人はどうか知らないが、私はいつもレンズへの激しい恐怖に悩まされてきた。 軒並み写真はいつも失敗しているように見えた。しかし、2010年の初めにトロンハイムに3ヶ月間滞在してみると、状況は一変しました。つまり、まだ美魔女にはなれないけど、写真に写るのは簡単なんだ。幸せへの近道はただひとつ、RELAX!写真で自分を出せるようになると、余計なことをしなくてよくなり、ボギーマンの写真も撮れなくなるんです。次に、写真を撮る前にまばたきをしないこと。 そして、肩を落とす、舌を口蓋につける、上からの写真、個人的に好きな口角を上げる（つまり女性の唇の呟き）など、ミラクルトリックがあります。 Say waaaat?!!」と。ポルノ産業はそれをやっている（アンジェリーナ・ジョリーも）!少なくとも、最後の一枚はカタツムリにしか見えないし、セクシーでもない。でも、ちょっとヒマでくつろいでいることが多いんですね。もちろん、バーで女の子が「私はとてもセクシーだから」と男の子の服の上に身を投げ出しそうになったり、紳士がシャツを脱いで多少なりとも鍛えたビール樽を見せたりするような極端な現象もありますが。 寝室に置いておいた方がいいこともあるのですが...。そうなんですか？あなたがちょうど今見に来たときに私たちの人々のもの、彼らは写真でよく行うので。ここでは、我々はまだ練習のビットを持っているとき、とても遅く、我々はそのヘルシンキに対して戦うよ" 我々は、プラスチックで作られている "- 文化 。InTheCity.fiから写真の削除を希望される場合は、www.inthecity.fi/info。 掲載されているすべての素材は、InTheCity.fiポータルの所有物です。</w:t>
      </w:r>
    </w:p>
    <w:p>
      <w:r>
        <w:rPr>
          <w:b/>
          <w:color w:val="FF0000"/>
        </w:rPr>
        <w:t xml:space="preserve">にじゅういち</w:t>
      </w:r>
    </w:p>
    <w:p>
      <w:r>
        <w:rPr>
          <w:b w:val="0"/>
        </w:rPr>
        <w:t xml:space="preserve">ユーザー情報 人類が最初に評価した宝石は真珠です。真珠を使い切ったシェルは、ファスナーの美しさを引き立てるために用意されました。初期の文明では、真珠には不思議な力があるとされていました。この頃、真珠には神秘的な力があるとされていました。健康、永遠の若さ、結婚の至福と活力は、いくつかの関連付けられた真珠の属性を身に着けていた。養殖真珠は、その輝かしい資質のために、教会、寺院、神社に保管されていました。 女王、王、貴族や悪名高い人々は威信漁業のシンボルとして真珠を身に着けていた。今日、真珠はその本質的な美しさのために主に着用されています。何千年もの間、あらゆる文化の女性たちが海の宝石を身につけ、崇めてきました。これらの真珠の詰め合わせは、その過程でその美しさと幸福を思う人なら誰でも成長することを保証します。真珠の用途は、何千年も前からあまり変わっていないのです。しかし、ほとんどの真珠は、コミュニティジュエリーに彼らの方法で発見された。 真珠とバングルは非常に人気があり、したがって、あなたの想像力を発見するためにペンダントネックレスの最高の行で私たちを提示するときに注意してください。宝石の種類によって、ゴールドやシルバーなど、さまざまなデザインで展開されています。ホワイトゴールドやイエローゴールドのパールパイナップルは壮観です。 貴金属の異なるサイズと色で素晴らしいリングは、女性のスタイルと味を引き付ける真珠を決定します。 ワンドロップ投げ縄ネックレスタヒチアン、南マリンと淡水真珠は異なると皆のお気に入りです。また、ネックレスのビーズの組み合わせもそれぞれ異なり、美しいです。 ユニークなショートカットのひとつであるネックレス部分には、コインビーズ、スティックビーズ、ファセット・クリスタル・ビーズを使用し、他との差別化を図っています。 スティックビーズとコインビーズは、ブラウン色を含んだ豊かなパール色で、ファセット・クリスタル・クリアを引き立てるようになっています。もうひとつの魅力的なデザインは、ドロップビーズをホワイトゴールド（金メッキ）の1連メッシュから吊り下げた有名な「クラシック」ネックレスと、それに合わせたブレスレットです。私達は真珠、mabeと呼ばれるまれなペンダントのタイプを持っている、それは14mmから16mmまでの完璧な南洋真珠は、カキanのインターフェイスと金メッキのホワイトゴールドで埋め込まれた。 あなたがヘマタイトを聞いていない場合、彼らは真珠、銀と色の結晶で作られた私達の磁気ヘマタイトプログラムブロックをチェックアウト驚くかもしれません。これらのプログラムブロックは、ブレスレット、足首や首、創造的なチョーカーを作ると並ぶ;ネックレス、ブレスレットやあなたの想像力が呼び起こすことができるもの。ヘマタイト結晶は磁気である;したがって、部分は簡単に作品を作るために一緒に固執する。 最近の投稿 ほとんどの場合、すべての親は彼らの幼児の楽しい期限のおもちゃを識別します。 残念ながら、それらのいくつかは、幼児のテーブルと椅子が自分の子供と遊ぶ部分を認識しない.このプロセスは、多かれ少なかれ、オペを選択します。 私はアンチエイジング製品を使用したり、顔を持っていなかったと言うとき、友人やクライアントとのちょうど私の30歳の誕生日のために読むことはしばしばショックを受けています！ 私は、このような、より良い、より良い、より良い、より良い、より良い、より良い、より良い、より良い、より良い、より良い、より良い、より良い、より良い、より良い、より良い、より良い、より良い、より良い、より良い。あなたが得るとき... 続きを読む 1975年に40歳であるジョルジオ-アルマーニは、彼自身の名前の下に "ジョルジオ-アルマーニ "の会社を設立しました。 30年後アルマーニは2兆ドル以上のブランド価値を持っていた、今アルマーニ... 続きを読む シンガポールに拠点を置き、彼らのビジネスのためのウェブサイトを作成しようとする市場を拡大したいビジネスの所有者は、その</w:t>
      </w:r>
    </w:p>
    <w:p>
      <w:r>
        <w:rPr>
          <w:b/>
          <w:color w:val="FF0000"/>
        </w:rPr>
        <w:t xml:space="preserve">イド212</w:t>
      </w:r>
    </w:p>
    <w:p>
      <w:r>
        <w:rPr>
          <w:b w:val="0"/>
        </w:rPr>
        <w:t xml:space="preserve"> 日本での発売から約2年が経過した「ローグギャラクシー」が、今週ついにヨーロッパに上陸しました。確かに旧大陸版や米国版は、日本版に比べて新しいものが大量に追加されていますが、それでもあのローカライズの時間の長さは衝撃的でしたね。私はオンラインストアから私のものを買って、これはその後すぐに他のゲームをプレイする必要がないように広範なゲームです。トシンヴァルキリープロファイル：シルメリアは今日登場したので、それは待つために棚を買う訪問するために来週でなければなりません。だから、両方のゲームはpleikkari kakkoselleのためにある、だからまだ古いものは、共有することができ、良いので。これらの2つは、実際に取得する旧世代のすべての可能性で最後のゲームであったが。 他の興味深いタイトルは、もはや残念ながら知られている。はい、ありますよ!来年早々にはペルソナ3のユーロ版が出るはずです。 そして、ランダムな原始人RPG-deittisimulator-シミュレータ-クラッタは少なくとも面白いです。 ほとんどどんなアートブックや他のものはここで利用可能になりますが、私はそれらなしで行うことができると思います.はい、ありますよ！（笑ペルソナ3のユーロ版が来年早々に発売されるはずだし、ランダム洞窟潜水RPGのデートシミュレーターガチャは少なくとも面白い。 この辺の画集とかは出ないだろうけど、なくても大丈夫かな？むあああああああああああああああああああああああああああああああああああああああああそのニュースには、まったく気づかなかった。ペルソナシリーズの代表作がようやくここに登場したのは嬉しいですね。 絶対に買わなければ . 情報ありがとうございます。 あのデジタルデビルサーガはまだ手を出していないので、ゲームの方はこれからです。 DQ8のゲームコントローラはプレイアジアでそれなりに安かった時に購入したもの .そして、そのメタルスライムは、通常のブルーのスライムよりも素敵です。 スライムコントローラーは、意外といいコントローラーなのです。Mihinkänアクションpainotteiseen peliinそれは本当にありませんが、ロールプレイングゲーム 、特にドラゴンクエストは、それだけで素晴らしいことです。 コントローラは、エキサイティングなソフトフィールといいラウンドなので、チューブで数時間あなたの手で保持するのはいいことだ。コードがもう少し長く、ボタンが何とかなれば......。.そう、人間工学に基づいた設計が評価されているのだ。 コントローラーでどれだけ遊ぶ勇気があるか、それとも飾りとして棚に飾っておくだけなのか、見ものだ。幸いなことに、このコントローラーはどちらの目的にも適しています。今私はまだDQ8タンペレから第四ボスを終了する時間を持っていたことは明らかにちょうどしばらく前に登場したゲーミストップ 、どこが良い "交換で3ゲームを取る、ユーロのための新しいゲームを取得" - オファー手間 、私はの利点を取る必要があった。メタルスラッグ3、セカンドサイト、SSX3は、来月発売されるはずのHL2オレンジボックスの先行予約になった。もしそうでなければ、私はFraeonを非難します。TingleのDSゲームもどこかで見つかれば買ったのですが。 Anttilaなら持っていたかもしれませんが、DSのゲームに50ポンドも払いたくありません。タイガーメンバー 投稿 : 81 バザール スコア : 0 うん、それは本当に良いオファーだ。 ゲームを予約して、12月に発売されたとしても、そのオファーを利用して、今すぐユーロを払って購入することはできないかな？私は少し疲れている " 看護師の喜び " メンバー投稿：863 バザールスコア：0 それは、一緒にワイルドアームズシリーズを取得する時間です、アルターコードFは、その途中で、すぐに5であり、これまでリリースが起こることを許可するとき、あまりにも、PSPゲームです。ブルードラゴンのデモがつまらなくてがっかりしたが、たまにすごく安い時があるので買い出そうと思った。 水滸伝Vもずっと同じことを考えていたが、私の知る限りでは、水滸伝Vが出ることはない。</w:t>
      </w:r>
    </w:p>
    <w:p>
      <w:r>
        <w:rPr>
          <w:b/>
          <w:color w:val="FF0000"/>
        </w:rPr>
        <w:t xml:space="preserve">イド213</w:t>
      </w:r>
    </w:p>
    <w:p>
      <w:r>
        <w:rPr>
          <w:b w:val="0"/>
        </w:rPr>
        <w:t xml:space="preserve">Kyöstilän farm Holidays and humming !HOLIDAYS、その言葉の響きはなんと素敵なことでしょう。夢のような4週間の夏休みはなく、あちこちに数日ずつ。少し前に、私とホストを代表して、ホリデーオフィスのホリデーメーカー長に年休の希望を送りました。 今回は、年休のタイミングがホストの文化祭に大きく影響されたのです !私は文化的なグルメではありませんが、たまに劇場やコンサートに行くのが好きです。 ホストは文化的なイベントにあまり興味がないので、友人や子供のどちらかと一緒に行くことが多いですね。この夏、私は半ダースの異なるショーを見る予定です。我が村の夏の劇場では、この夏、我が家の息子が無言の助手として初出演します。また、Tampere Pyyniki と Heinola のチケットも予約済みです。また、スオメンリンナの夏の劇場では、「ピーターパン」が上演されます。そして、キメンラークソの劇場に行く計画もある。ラハティ・シベリウスタロは、この秋も私の好みに合うパフォーマーを幅広く揃えています。私の「チケット棚」からは、少なくとも「ジーザス・クライスト・スーパースター」のチケットは見つかります。オペラやバレエもやってみたいのですが、知識が皆無なので、初心者はどの作品から始めたらいいのか、どなたかご教示ください。演奏は重くなりすぎず、むしろ軽快でなければならない。スタートダッシュのコツはありますか？文化的な点でOuti PS 。 イッタラのNaivistitは家族全員に適した美術展です ユーザーのコメント（4） Minna | | 12.7.2012 , で. 9.01 : 少なくともこのホステスにはオペラに関するチップはあげられません :) 一度、何かを見に行き、睡眠の贈り物をテストしました *embarrassing* ... Minna 、それが私がいくつかのヒントが欲しい理由です。 パフォーマンスの途中で目を休めることは、あなたが何を見ようとしているかを知らなければ、可能です ...このオペラハーフは、フィンキノ上映会から始めるのがベストかもしれません．</w:t>
      </w:r>
    </w:p>
    <w:p>
      <w:r>
        <w:rPr>
          <w:b/>
          <w:color w:val="FF0000"/>
        </w:rPr>
        <w:t xml:space="preserve">アイディー214</w:t>
      </w:r>
    </w:p>
    <w:p>
      <w:r>
        <w:rPr>
          <w:b w:val="0"/>
        </w:rPr>
        <w:t xml:space="preserve">ストックホルムからラッペーンランタへのフライト ストックホルム - ラッペーンランタ 格安航空券 Ebookersから !ラッペーンランタはあなたの次の旅行先になりますか？私たちは、簡単かつ迅速に最も安い航空券を見つけることができます。400社以上の航空会社からフライトを検索し、ストックホルム - ラッペーンランタからのフライトをお探しの場合は、適切な場所にあります。左の検索エンジンを使うか、まだ帰国日を決めていない場合は、下のカレンダーで最安の帰国日を直接見ることができます。フライトを希望する時間帯など、さまざまな方法で検索を絞り込むことができます。朝一番にラッペーンランタに到着し、出発日の夕方には帰りの便に乗れるなんて、これほど便利なことはないでしょう。Ebookersでは、お客様に低価格、効率的なサービス、そしてもちろん、スムーズな旅行を提供したいと考え、低価格で旅行パッケージ全体を予約することができます。フライト、ホテル、レンタカーを一括で予約することができます。ホテルは、価格、場所、星の数で検索することができます。また、他の旅行者のレビューも見ることができますので、ホテル選びの参考にしてください。私達を通して予約するときまた自由な朝食のような大きい余分利点を得ることができる。 私達は世界の一流の車のレンタル会社と働く従ってあなたの行先のLappeenrantaで自由に動きまわりたいと思えば私達は容易にあなたが必要とする期間のあなたのための車の使用料を整理してもいい。私たちを介して全体のパッケージを予約すると、合計金額は、あなたが個別に各1を予約する場合よりも確実に安くなります。だから、旅行の手配や予約のストレスは忘れて、私たちを通してすべてのパッケージを予約してください。また、メンバー登録をしていただくと、すべての予約を一元管理することができます。もちろん、新しいキャンペーンやコンテストなど、興味深いトピックをいち早くお知らせしますVasteras-Hasslo ( VST ) 空港 Lappeenranta , FI Lappeenranta airport ( LPP ) 価格、税金と料金 : ebookers.fi サイトの価格は一日一回更新されます。料金には、手荷物料金を除くすべての税金と料金が含まれています。 払い戻し/変更/キャンセル : 航空券の変更が可能な場合、45ユーロのebookers変更手数料と税金と運賃の差額および航空会社変更手数料がかかります。 その他の条件 : スケジュール、料金、条件は予告なく変更されることがあります。 席には限りがあり、すべてのフライト/曜日で料金を利用できない場合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イド215</w:t>
      </w:r>
    </w:p>
    <w:p>
      <w:r>
        <w:rPr>
          <w:b w:val="0"/>
        </w:rPr>
        <w:t xml:space="preserve">ログイン Bollixで狭い勝利対. 17.09.13 18:30 HIFK - FC Futura 2-1 ( 0-0 ) 火曜日の夜は、HIFKとポルヴォーのFC Futuraがカッコネンカッコネンの東側セクションのTöölö Ballokentióで会ったときに別のサッカーの試合だった。前半は無得点だったが、後半に逆転し、2-1（ 0-0 ）で首位に返り咲いた。FCフトゥーラはいつものように難しい相手で、ポルヴォーはうまくゲームを減速させた。 IFKはボールを保持したが、スター選手の攻撃はオフサイドフラッグで何度も止められた。そのため、スコアレスドローで休憩に入った。後半は、Esa Teräväが左サイドからクロスを上げ、Jonathan Karlssonがそのボールをゴール前に蹴り込んで、ホームチームが良いスタートを切った。IFKの好調は続き、ミイカ・スイクがクロスを上げるが、FC FuturaのGKアレッサンドロ・マルツォーリにセーブされる。2点目は、ユッカ・ハルメがマルツォーリに競り勝ち、小さな角度からボールを入れた。 マティアス・ハニネンがアシストを決めた。 スコアは2-0で、勝負は明らかだと思われたが、IFKはそう簡単にはいかなかった。 終了10分前にポルボーのヴィレ・クーゼラがゴールを決めた。 ペナルティエリアの内側からの正確なシュートがゴール下に突き刺さったのだ。その後、赤シャツ隊の支配力は弱まったが、それ以上のゴールはなく、スコアは2-1のままだった。 IFKはこれで、同シーズンに20試合連続で負けなしとなり、これはクラブ記録である。 IFKのヤニ・ホンカヴァーラヘッドコーチ：「悪い試合が勝利に変わった。 これはチームについて多くを語る。チームのパフォーマンスは、クリーンシートでこれを乗り切ったレベルなんだ」。いずれにせよ、土曜日には役立つ試合だったし、今よりもいい状態で臨めると思う。 今日は誰も自分たちに過度の期待をしなかった。 月曜日にMPがアトランティスとゴールレスドローに終わったため、IFKは勝利してリーグ首位との差を2ポイントに広げたのだ。スターキャッツは、次の土曜日にケラヴァに移動し、パルケホ・ケスキ・ウーシマーと対戦します。IFKの次回、そして最後のホームゲームは来週9月26日（木）、FC POHUがTöölö Pallokentäを訪問するときです。</w:t>
      </w:r>
    </w:p>
    <w:p>
      <w:r>
        <w:rPr>
          <w:b/>
          <w:color w:val="FF0000"/>
        </w:rPr>
        <w:t xml:space="preserve">アイディー216</w:t>
      </w:r>
    </w:p>
    <w:p>
      <w:r>
        <w:rPr>
          <w:b w:val="0"/>
        </w:rPr>
        <w:t xml:space="preserve">ベッドに入るのが億劫で、何か特別なことがあると眠れない。 自分のベッドの外では、いつも眠りが浅くなる。耳栓はともかく、BOBにはおなじみの巨大枕？Thu Jul 21 , 2011 5:30 am Zoni_B Gold Member Joined : Sat Mar 19, 2011 3:26 pm Posts : 2493 Location : GROUND ZERO Re : Sleep deprivution 4pvでも何とか機能を維持しているという話がどこかにあったような気がします。私の場合、3pvが限界で、それ以降は車の運転はできませんが、常に立ちっぱなしで、何かやることがないといけません。 そうしないと、座った瞬間に寝てしまいます。 ______________________ 諦めた瞬間、他の人に勝たせてしまった瞬間です。2012年01月16日（月）14時56分 六花 新人 入社 : 2011年07月11日（月）10時36分 投稿 : 95 Re : 睡眠不足 睡眠不足はとんでもないことです 。 実は昔、3交代制の仕事を混在していた頃は、朝から深夜、夜勤と週に4回も違う時間に働けたのです ...疲れて眠れないこともあったし......。15分程度のちょっとした昼寝で、いつも変化がありました。私は、いわゆる目覚めの良い瞬間と悪い瞬間を計算することができると読んだことを覚えている、すなわち睡眠が「深い眠り」に周期化されていないとき、それはベルを鳴らす価値があるように.そうですね、私自身は3vrkくらいの目覚めの経験があります。 そう、不思議とかなり手探りになる活動という感じです。2012年01月17日（火）07:58 イカロス シルバー会員 入会 : 2011年11月12日（土）20:25 投稿 : 208 Re : 睡眠不足 睡眠は様々な睡眠段階に分けられる.睡眠相は常に90分間隔なので、そこからカウントすることができます。私は軍隊にいたので、実際には偵察キャンプで彼らは私たちが4日間起きていた。 その中で約1時間寝るようになった。 とtosクリスマスの時間は、同じ目で甘露の3日間を実行するようになった。 実際にはアクションの少なくとも3日間は、屋外や物理的なストレス下にある場合はフィットしますが、あなたが座って車に行くときや森でスタックサウナのランタンのように出て行きます。 _________________ あなたが言うものを言って、それはタンクだった!Mon Mar 26 , 2012 6:32 pm Arabi Kultamitglieder Joined : Thu Mar 17, 2011 7:41 am Posts : 694 Location : Oulu Re: Working 11 days without sleep is still a world record, I guess, from 1964. Supervision is such nasty business that I don't think there are many entrepreneurs, there are easier records to break.時々、ある時期になると、1日半は起きていて、比較的普通の状態なのですが、36時間くらい経つと眠たくなり、起きている必要がなければ、あきらめることにしています。宇宙人の軍人は1日4時間の睡眠で1ヶ月を過ごすことができるそうで、どうやら行動に適しているようです。Practice makes perfect etc. 引用元: 寝ずの番の世界記録は?1964年、アメリカの17歳の少年ランディ・ガードナーは、友人やテレビのレポーター、そしてピンボールマシンの助けを借りて、週に11日間起きていた。しかし、意外なことに、彼は実験が終わるまで、まったく機能的な状態を保っていたのである。睡眠不足の原因はさまざまですが、人に与える影響は共通しています。長時間の覚醒状態が続くと、泥酔状態に匹敵する効果があることが医学的に証明されています。16時間の連続した覚醒の効果は、0.5～0.6ppmのアルコールの効果と同様であるとされています。24時間のフル覚醒は、1ppmの飲酒運転と同じ効果があります。 36時間の覚醒は、1.5ppmの飲酒運転と同じ効果があります。「睡眠不足の影響</w:t>
      </w:r>
    </w:p>
    <w:p>
      <w:r>
        <w:rPr>
          <w:b/>
          <w:color w:val="FF0000"/>
        </w:rPr>
        <w:t xml:space="preserve">アイディー217</w:t>
      </w:r>
    </w:p>
    <w:p>
      <w:r>
        <w:rPr>
          <w:b w:val="0"/>
        </w:rPr>
        <w:t xml:space="preserve">村の助手は、ページに表示されている順番通りに建物を建てていきます。20層の兵舎を建てる命令を出すと、村の助手は20層すべてを建ててから次の建物に移ります。兵舎2段、鍛冶屋2段の建設命令を出し、これを10回繰り返すと、村の助手はこれらの建物を順番に2段ずつアップグレードします。 村の助手は、ページに表示されている順番通りに建物を建設します。20層の兵舎を建てる命令を出すと、村の助手が20層すべてを建ててから次の建築に移ります。兵舎を2段階、鍛冶屋を2段階作る命令を10回繰り返すと、村の助手がこれらの建物を順番に2段階アップグレードしてくれます。 テンプレートが割り当てられたことは、当該村の「ステータス」欄を見て確認できます。 現在「アクティブ」となっているはずです。 + テンプレートが割り当てられたことは、「ステータス」欄を見て確認できます。ベースを使用する村には「アクティブ」と表示されるはずです。- 村からテンプレートを削除するには、上記と同じようにドロップダウンボックスから「削除」を選択します + 村からテンプレートを削除するには、上記と同じようにドロップダウンボックスから「削除」を選択します - 村の本部に行って、「村長」タブをクリックして、「テンプレートの変更」セクションの一覧からテンプレートを選択することによっても、村にテンプレートを割り当てられます。+ 村の本部から特定のテンプレートを使用するように設定することもできます ' 村アシスタント ' サブメニューから使用するテンプレートを選択し、使用するテンプレートをクリックします また、ステータス欄の村の ' 停止 ' または ' 継続 ' を直接クリックすることもできます . == 一般注意事項 == 一般注意事項 == バージョン 15 2011 年 6 月 11.56 午前 アカウントアシスタントは、通常のプレミアムアカウントでは使用できないパワープレーヤーの可能性を提供します .アカウントアシスタントは、特に大規模なアカウントでプレイする際に役立ちます。 アカウントアシスタントは、一定の村の数があり、通常のプレミアムアカウントを有効にしている場合にのみ有効にすることができます。村の概要 村の概要の異なる色のボールは、村のアシスタント、採用アシスタント、ショップアシスタントなど、アカウントアシスタントの異なる部分のステータスを示しています。緑色のボールは、アシスタントが使用中であることを示します。灰色のボールは、キューにメジャーがないことを意味します。緑または黄色のボールをクリックすると、その村で問題のアシスタントを停止/開始しようとします。灰色のボールをクリックすると、その村のアカウントアシスタントビューが表示されます。 自分の基地を作る 既存の基地が気に入らない場合、自分の基地を作ることができます。このためには、ベースに名前を付け、最初から始めるか、他のベースを出発点にするかを選択します。拠点の表示、編集、削除 拠点の作成では、既存の拠点のリストが表示されます。 建物のレベルは、村のアシスタントが村を建設しようとしているレベルです。アイコンをクリックして、ベースの名前を変更したり、アイコンをクリックしてベースを削除します。3つの標準ベースは、削除や名前の変更ができません。拠点を表示または編集するには、その名前をクリックします。 Village Managerのテンプレート一覧 拠点の編集 建物順序のプラットフォームの例 前ページと同様に、「概要」には各建物の目標レベルが表示されます。 その下の「建物順序」には、建物の建設順序が表示されます。建築キュー」リストの項目には、建設中の建物と何階建てか、建設完了後の建物のレベルが表示されます。 建築オーダーのアイコンをクリックすると、削除できます。建物の順番を変更したい場合は、アイコンをクリックしてドラッグすることで変更できます。他のゲームと異なり、並べ替えられたキューは直接保存されません。Tallen "ボタンを押す</w:t>
      </w:r>
    </w:p>
    <w:p>
      <w:r>
        <w:rPr>
          <w:b/>
          <w:color w:val="FF0000"/>
        </w:rPr>
        <w:t xml:space="preserve">イド218</w:t>
      </w:r>
    </w:p>
    <w:p>
      <w:r>
        <w:rPr>
          <w:b w:val="0"/>
        </w:rPr>
        <w:t xml:space="preserve">愛の反対は憎しみではなく、無関心である . 公開日：2013年02月07日.学生による投票 2013年1月30日、ヴァーサ大学で学生によるワールドカフェが開催されました。このイベントは、「変化する環境下での福祉サービス」の研究課程で行われました。このイベントは、社会健康管理学科のスタッフが企画し、管理学科の1年生が参加しました。 このイベントには、2つの目的がありました。1つ目は、よりインタラクティブな教授法を求める学生の要望に応えるため、2つ目はワールドカフェモデルを改良したものを試験的に導入するためでした。この熟議モデルは、その後、コーン財団の助成による2年間の研究プロジェクト（2013-2014）「社会の意思決定過程における安楽死：フィンランドにおける幇助死を受け入れるか拒否するかの権利に関するメタ熟議」に応用される予定です。受講生は、講座のテーマであるフィンランドの福祉社会における福祉サービスについて議論しました。専門家の話を聞き、小グループで議論し、最終的にテーマに関連するさまざまなステートメントを投票で決定しました。このイベントの結果は、近日中に記事として報告する予定です。このブログでは、学生からの要望もあり、専門家のプレゼンテーションの一つを掲載しています。ヴァーサ市青少年協議会会長のCalle Koskelaは、ワールド・カフェで若者の幸福についてプレゼンテーションを行いました：若者と幸福 過去数十年と比較して、今日の若者の幸福には、プラスとマイナスの両面において大きな変化が見受けられます。最近の若者の大半は、自分の健康状態を「良い」と感じています。若者の喫煙と暴飲暴食は、2000年代に大きく減少しました。余暇は十分にあり、特にオストロボスニア地方では組合活動が盛んである。 学生組合や青年会議所など、多くの若者が社会情勢に影響を与える機会を得ている。しかし、近年は新たな課題も出てきています。インターネットは便利なツールですが、若者の幸福のために新たな危険要因を生み出しています。最近の若者の間では、インターネットを介したネット依存やいじめが非常に多くなっています。また、若者の外見に対する不満や、それによる健康被害は、インターネットやソーシャルメディアの活用と関係があると思います。 残念ながら、若者の間でさまざまな摂食障害が増加しています。一方、欧米では肥満が大きな悩みの種となっており、フィンランドの若者たちにもその傾向が見られます。若者の心理的な問題は、多くの場合、非常に悲しい方法で、公共の目に多くされている。フィンランドの若者は世界で最も自殺願望が強い国のひとつですが、幸いにも自殺率はかなり低いのです。社会の周縁にいる若者は、わが国の公的な議論における重要な概念の一つとなっています。このスピーチでは、若者のメンタルヘルスの問題にかなり焦点を当てます。これは、若者の他の問題を最小限に抑えるということではありません。しかし、メンタルヘルスは現在非常に話題になっているテーマであり、さらに、メンタルヘルスの問題は発見が難しく、それゆえ治療も難しいのです ...数カ月前にヴァーサで開催された若者のための市民会議では、私も幹事の一人として参加し、福祉サービスの発展について話し合いました。学校保健のための資源を増やさなければならない。 学校保健は生徒の近くにいなければならない（例えば、心理士がもっと頻繁に対応しなければならない）。 これは、若者の疎外感を防ぐのに役立つだろう。長期的に見れば、学校保健への投資は、たとえ初期費用が高くても、費用対効果が高い。外来診療の場所をもっと増やすべき。これは特にメンタルヘルス・サービスに適用されます。また、長期的に見れば、より費用対効果の高い方法です。このことは、市民会議に参加した若い人たちが、メンタルヘルスの問題の治療や議論こそが軽視されていると感じていることをよく表していると思います。個人的には、福祉サービスはかなり機能的で質が高いと思っています。</w:t>
      </w:r>
    </w:p>
    <w:p>
      <w:r>
        <w:rPr>
          <w:b/>
          <w:color w:val="FF0000"/>
        </w:rPr>
        <w:t xml:space="preserve">イド219</w:t>
      </w:r>
    </w:p>
    <w:p>
      <w:r>
        <w:rPr>
          <w:b w:val="0"/>
        </w:rPr>
        <w:t xml:space="preserve">FirefoxはiPhoneに登場しない ウェブウェアのウェブサイトによると、オープンソースのブラウザFirefoxはiPhoneに登場しない。 Mozilla Foundationのジョン・リリー会長とマイク・シュローファー最高技術責任者によると、AppleはFirefoxを携帯電話で使用できるようにするライセンスにサインしていないという。Mozilla Foundationは、iPhoneには興味がなく、今後登場すると思われる完全にオープンなプラットフォームにしか興味がない、としている。</w:t>
      </w:r>
    </w:p>
    <w:p>
      <w:r>
        <w:rPr>
          <w:b/>
          <w:color w:val="FF0000"/>
        </w:rPr>
        <w:t xml:space="preserve">アイディーニジュウニ</w:t>
      </w:r>
    </w:p>
    <w:p>
      <w:r>
        <w:rPr>
          <w:b w:val="0"/>
        </w:rPr>
        <w:t xml:space="preserve">地図で見るチューリッヒ ( スイス ) 周辺のホテル : 178件のホテルが見つかりました。 チューリッヒはスイスの経済の中心であるだけでなく、芸術と文化の中心でもあります。 旧市街には数多くの古い建物があり、街中の多くの美術館はヨーロッパのアバンギャルドな芸術家に長く愛されたチューリッヒの歴史を思い起こさせるものです。湖のクルーズでは、周囲の森や山々を眺めることができます。チューリッヒの中心部へは、車でわずか17分とアクセスも便利です。このホテルはWalter-Mittelholzer-Strasse 8グループです。詳細情報 チューリッヒにあるこの高級ホテルは、4つ星カテゴリーで、レストラン , ルームサービス , バー , 24時間フロント, 禁煙ルーム, ビジネスセンターなどの設備が整っています。詳細情報 チューリッヒの中心部へは、徒歩で15分と簡単にアクセスできます。セントラル1に位置する当ホテルは、街のあらゆる魅力を楽しむための理想的な拠点です。詳細情報 このホテルはブロードバンドインターネットの設備がございます。ホテルは、レストラン、ルームサービス、バー、24時間フロント、新聞などの様々な施設を提供しています...詳細 ホテル( チューリッヒ)は、バジェットスタイルのホテルで、3つ星のカテゴリーに分類されます。ホテルはレストラン , ルームサービス , 24時間フロント , 新聞 , その他の様々な施設をご提供しています。詳細 ホテルはチューリッヒの北西地区のMarktgasse 17通りにあり、街の中心までは徒歩で10 分で行く事ができます。 このホテルは2つ星ホテルで、 レストラン, ルームサービス, バー, 24時間フロント, 新聞, 禁煙ルーム, ビジネスセンター, ランドリー, 朝食ルームサービス, 無料駐車場, 簡易チェックイン/アウト, テレビ, エアコン, 衛星放送といった設備やサービスがご利用いただけます。詳細情報 Bahnhofplatz 7, チューリッヒ北西部に位置し、市中心部からは徒歩でわずか17分です。 ホテル( チューリッヒ )は、豪華スタイルの4つ星のホテルです。当ホテルでは、様々な...詳細情報 ホテル ( チューリッヒ ) は、豪華スタイルの4つ星ホテルです。ホテルは、レストラン、ルームサービス、バー、24時間フロント、禁煙ルームなどの様々な施設を提供しています。詳細 Alden Luxury Suite Hotel Zurich ( チューリッヒ ) は、レストラン , ルームサービス , バー , 24時間フロント, 新聞, 禁煙ルーム, ビジネスセンター, ランドリー, 朝食ルームサービス, 無料駐車場といった設備やサービスがご利用いただけます。詳細情報 ホテル レスリー（チューリッヒ）はチューリッヒの北西地区のRössligasse 7通りにあり、街の中心までは徒歩で7 分で行く事ができます。詳細情報 Hotel Europe ( Zurich ) は、レストラン、ルームサービス、バー、24時間対応のフロント、新聞販売など、この街の4つ星ホテルに期待されるすべての設備を備えています。詳細情報 チューリッヒの中心部へは、徒歩7分と簡単にアクセスできます。ウトカイ45に位置する当ホテルは、街のあらゆる魅力を楽しむための理想的な拠点です ...詳細 ホテルパーク イン バイ ラディソン チューリッヒ エアポートは、レストラン、バー、24時間対応のフロント、ビジネスセンター、ランドリー、エクスプレスチェックインなどあらゆる設備を備えた4つ星ホテルです。詳細 バジェットスタイルのWalhalla Guest Houseは、2つ星カテゴリーのホテルで、すべての設備が整っています : ルームサービス , 24時間フロント , 新聞 , 禁煙ルーム , ビジネスセンター , ランドリーサービス , 朝食 , ...Hotel Seehof ( Zurich ) は、チューリッヒの南西にある Seehofstrasse 11に位置しており、市内中心部から徒歩わずか4分です。詳細情報 ファミリースタイルのHotel Franziskanerは、3つ星ホテルで、ファミリーホテルでリラックスした滞在を楽しむために必要なすべての設備が整っています。</w:t>
      </w:r>
    </w:p>
    <w:p>
      <w:r>
        <w:rPr>
          <w:b/>
          <w:color w:val="FF0000"/>
        </w:rPr>
        <w:t xml:space="preserve">イド221</w:t>
      </w:r>
    </w:p>
    <w:p>
      <w:r>
        <w:rPr>
          <w:b w:val="0"/>
        </w:rPr>
        <w:t xml:space="preserve">レジャは1979年にセリエDのモリネッラ・カルチョのヘッドコーチとして指導者としてのキャリアをスタートさせ、1シーズン後にレベルアップしてモンセリーチェのヘッドコーチに就任した。1987年にペスカーラ・カルチョのジュニアコーチに就任するまで、1980年代を通してイタリアの小さなクラブを指導した。 1989年にはセリエBのペスカーラ・カルチョの監督に就任した。レハのキャリアは、セリエBやセリエAのリフトチームで続き、リーグのレベルは急速に変化していった。2005年1月、レハは2000年代に問題を抱えた伝統あるクラブ、SSCナポリの監督に就任した。ナポリでの最初の半年間、レハはクラブをセリエC1のタイトルに導き、セリエBへの昇格を決めた。2部リーグでのシーズンは成功し、ナポリは2位という成績で6年ぶりのトップリーグ復帰を祝った。2007/08年のトップリーグは、レハとナポリにとって成功のシーズンとなり、8位でUEFAインタートトカップの出場権を獲得し、数年ぶりにユーロの出場権を獲得した。2008/09シーズンは、SLベンフィカがナポリをUEFAカップ1回戦で敗退させたものの、順調にスタートした。秋には首位に立ったが、春には成績が落ち、連敗を喫した。その後、レジャは9連敗を喫し、セリエAの11位まで順位を落とした。2009年3月に解任された [ 1 ] 2009年8月、レハはクロアチアトップリーグのHNKハジュドク・スプリトのヘッドコーチに就任した [ 2 ] レハの下では、前シーズンの銀メダリストのハジュドはトップクラブのNKディナモ・ザグレブに追いつくことができなかった ...2010年2月には、セリエAで低迷していたSSラツィオのヘッドコーチに就任した。 3 ] ラツィオでのレジャの厳しいシーズンは12位で終わり、クラブの悲惨なリーグ降格を回避することができた。 2010/11年には、チームをセリエAのトップリーグに戻し、結局5位でフィニッシュした。2011/12シーズンは、ラツィオがディフェンディングチャンピオンのACミランと引き分け、幸先の良いスタートを切ることができた。ジェノバ戦の敗北により、レハは9月20日に監督辞任を発表した。また、レハに対するファンの否定的な態度やジェノバ戦での振る舞いが原因だった。しかし、ラツィオのクラウディオ・ロティート監督はレハの続投を発表した。 [ 4 ] チームがヨーロッパリーグのプレーオフ1回戦でアトレティコ・マドリードに敗れた後、辞任を繰り返した.しかし、ロティート会長はレハの辞任を受け入れず、最終的にヘッドコーチとして続投することを発表した [ 5 ] レハは最終的にラツィオをリーグ4位に導き、2012/13シーズンのヨーロッパリーグ出場権を獲得した。 シーズン後、レハはクラブを去ることを発表したが、ロティート会長は続投を望んでいただろう。[ 6 ] 2013年12月末、ウラジミール・ペトコヴィッチのスイス代表との契約が発表され、レハのラツィオヘッドコーチ復帰に関する憶測が強まった。 12月30日、レハはクラブのヘッドコーチとして正式に任命されていなかったが、ラツィオのトレーニングセッションを担当することになった。[7 ] ラツィオは2014年1月4日にペトコヴィッチの解任とレジャのヘッドコーチ就任を正式に発表した。 8 ] [9 ] レジャの下、ラツィオは結局セリエAで9位に終わり、欧州大会出場はならなかった 。6月、レハはラツィオを去った [ 10 ] レハは1969年以来、リヴィア・レハと結婚している。奥さんとは、フェラーラでファビオ・カペッロのルームメイトとして生活していたときに出会った。リヴィアは、カペッロの後妻ローラの親友である [ 14 ]。</w:t>
      </w:r>
    </w:p>
    <w:p>
      <w:r>
        <w:rPr>
          <w:b/>
          <w:color w:val="FF0000"/>
        </w:rPr>
        <w:t xml:space="preserve">イド222</w:t>
      </w:r>
    </w:p>
    <w:p>
      <w:r>
        <w:rPr>
          <w:b w:val="0"/>
        </w:rPr>
        <w:t xml:space="preserve">  2011年2月にヘルシンキ首都圏で放送を開始したコミュニティサービスRadio Nostalgiaは、5月初旬にポリ、ラッペーンランタ、ヘミョンリンナ、ロハに拡大する予定です。また、ラハティでの周波数も強化され、5月初旬から87.6MHzに変更されます。 Radio NostalgiaはNRJ Finland Oyが所有しています。 - この拡大は、需要の増加に対応するものです。 この心地よいラジオ局に関する言葉は急速に広まり、Radio Nostalgiaは多くの場所でリクエストされているようです。ラジオ・ノスタルジアのチャンネル・マネージャーであるジャミ・カナネンは、「私たちは、非常に多くのポジティブなフィードバックをいただき、嬉しく思っています」と述べています。</w:t>
      </w:r>
    </w:p>
    <w:p>
      <w:r>
        <w:rPr>
          <w:b/>
          <w:color w:val="FF0000"/>
        </w:rPr>
        <w:t xml:space="preserve">イド223</w:t>
      </w:r>
    </w:p>
    <w:p>
      <w:r>
        <w:rPr>
          <w:b w:val="0"/>
        </w:rPr>
        <w:t xml:space="preserve">フランクのウェブデザイン 14.9.2011 フランク・コミュニケーションズは2011年初め、より信頼性が高く、現代的で、セールスをサポートするウェブサイトを目指し、ウェブサイトをリニューアルしました。私たちは、ウェブサイトをより広いオンラインのエコシステムに統合することを望んでいました。また、ウェブサイトを効果的なデジタルマーケティングの実験室のようなものにしたかったのです。 マーケティングコミュニケーション企業は、自らのマーケティングにおいて模範を示すとともに、新しいことに挑戦し、時には失敗する勇気も持たなければならないと考えています。カイサ・ハーンバーグがサイトのコンセプトと構造を考え、それを構築したイーストと緊密に連携しています。レイアウトはグラフィックデザイナーのPekka Jussilaが担当しました。「最初のフェーズでは、フランクと一緒にサイトの販売、マーケティング、機能的な目的を検討しました。ネット上の機会を広く活用しつつ、全体のコンセプトは抑えたいと考えました。"良いコンテンツ "でも "訪問者 "がいなければ意味がない。「ハーンバーグによれば、小規模の企業では、どのようなコンテンツ制作とメンテナンスを継続的に行えるかを検討し、コンテンツ制作のプロセスと責任を明確にすることが重要である。 そうでなければ、2年ごとにニュースページを更新するという、通常通りの業務になってしまう。 フランクのクライアントプロジェクトでは、ウェブサイトとニュースレターを2つ組み合わせて、一方をコンテンツ生成装置として機能させることが多い。私たちの場合、新しいコンテンツは常にウェブサイトに追加され、ニュースレターやその他のチャンネルで紹介されます。しかし、どんなに良いコンテンツでも、積極的に更新しても、サイトに訪問者がいなければ意味がないのですが、これは企業にとって忘れがちなことです。オンラインプロジェクトは、テキスト制作に集中しすぎている」とハーンバーグ氏は言う。フランクは、ニュースレター、メディアシェア、ソーシャルメディアチャンネルを駆使して、さまざまなオンラインチャネルのエコシステムを常に構築し、ターゲットグループの関心を高め、ウェブサイトへの訪問を促しています。 「そして、あらゆる場面でコンタクトを取り、積極的に活動してもらうよう促しています」 ニュースレターは常にサイトへの訪問者数が数百パーセント増加する結果につながっています。また、当社のコンテンツは、例えば、当社や他の企業によって、Twitter 、Facebook、Google+で共有され、これも訪問者数を増加させています。すべての引用は、検索エンジンの発見力を向上させる、Hernbergのリスト。期待に応え、フランクは改革の結果にとても満足しています。このサイトは中毒性が高く、訪問者は平均的なウェブサイトの約4倍も長く滞在することができます。また、半数近くが2ページ以上閲覧しており、1回の訪問で平均3.39ページ閲覧しています。また、彼らは積極的にサイトを訪れています」と、Hernberg氏は満足げに語っています。 ウェブサイトの再設計チェックリスト 重要なのはサイトの発見性です。検索結果での表示方法、マーケティングに使用するチャネル、サイトへの訪問者の誘導方法です。プラットフォームの選択が重要です。優れたプラットフォームには検索エンジン最適化が組み込まれており、十分な構造の可能性を提供します</w:t>
      </w:r>
    </w:p>
    <w:p>
      <w:r>
        <w:rPr>
          <w:b/>
          <w:color w:val="FF0000"/>
        </w:rPr>
        <w:t xml:space="preserve">イド224</w:t>
      </w:r>
    </w:p>
    <w:p>
      <w:r>
        <w:rPr>
          <w:b w:val="0"/>
        </w:rPr>
        <w:t xml:space="preserve">Online Educa Berlin 2010 - ideas and thoughts 12月初旬に開催された世界規模のオンライン教育カンファレンス「Online Educa Berlin 2010」を3つの言葉に集約すると、モバイル、iPad、雪となる。 発表内容やフェアでは、モバイルが目につき、耳にした。参加者や発表者の中にはタブレット端末のi Padがちらほらと見受けられた。PowerPointで直接インタラクティブな投票 Shakespeak.comは、PowerPointで直接インタラクティブなポーリングを可能にするPowerPointのプラグインです。観客は、ウェブサイト、TwitterやSMSを介して投票することができます。無料版では20名まで、月額7ユーロ程度、単発10ユーロ程度で、回答者数の制限はありません。 Shakespeakは、簡単で直感的に使えるツールで、特に大規模な講義の場合に有効だと思いました。回答者が匿名であるため、教師は生徒が何を教わったのか、どのトピックが不明確なのかをリアルに把握することができるのです。簡単なチュートリアルは https ://shakespeak.com/ja / free-download/ Visuality in content is emphasised 今日、生産される文化財の大部分は視覚的（写真、ビデオ）です。 教育、そのコンテンツや材料も視覚的で、それらを取り巻く文化の方向性を反映するものであるべきです。既存の教育コンテンツは、ほぼ適切かつ最新である。JAMKは、スタジオやビデオ撮影、オプティマのオーディオ＆ビデオレコーダーなどを使って、多様なビジュアルコンテンツを簡単に制作することができます。</w:t>
      </w:r>
    </w:p>
    <w:p>
      <w:r>
        <w:rPr>
          <w:b/>
          <w:color w:val="FF0000"/>
        </w:rPr>
        <w:t xml:space="preserve">イドニジュウゴ</w:t>
      </w:r>
    </w:p>
    <w:p>
      <w:r>
        <w:rPr>
          <w:b w:val="0"/>
        </w:rPr>
        <w:t xml:space="preserve">Emilia Pippolaのフォトブログ .ほんの一瞬の出来事や軽率な行動から、時には大きなものが芽生えるかもしれない。トピックアーカイブ：家族 2週間前、私たちは引っ越しの混乱から逃れるためにセイナヨキにいました。夏のセイナヨキでは、ママと一緒にサハランピで泳いだり、マーケット広場でコーヒーを飲んだりするのが恒例になっています。 ウオティには10人のいとこがいて、一番上はもう21歳ですが、同じ年のいとこがいます。 下の兄弟はオストロボスニア州に住んでいるんですよ。一番上の子は、つい最近生まれたようです。洗礼式の写真をスキャンしたのが1週間前で、土曜日にはもう3歳になりましたもちろん、3年の間にいろいろなことがありました。イツヤブログの真髄 33歳の写真家、ゴムザル生物学者、行動派理想主義者のヒッピーは、より多くの写真アーカイブを撮影し、スキャンし、物色しようとしています。 たぶん時々、図面、工芸品、...もあるでしょう。これで誰かが何かを得てくれれば、嬉しい限りです。</w:t>
      </w:r>
    </w:p>
    <w:p>
      <w:r>
        <w:rPr>
          <w:b/>
          <w:color w:val="FF0000"/>
        </w:rPr>
        <w:t xml:space="preserve">アイディー二二六</w:t>
      </w:r>
    </w:p>
    <w:p>
      <w:r>
        <w:rPr>
          <w:b w:val="0"/>
        </w:rPr>
        <w:t xml:space="preserve">フィンレイソンの企業文化を継承し、良質な眠りを提供するブランド「ファミロン」。1820年創業のフィンレイソンは、数世代にわたって品質を保証してきました。 フィンレイソン社は、環境問題、労働衛生、安全、品質に関する認証を取得しています。 ファミロンについて 快眠のために何十年も開発されてきた 私たちは人生の3分の1を寝て過ごすのですから、快眠に投資するのは当然です。 ファミロン社は、我々フィンランド人の快眠を助けるために数十年にわたって研究と製品開発に取り組んでいます。ファミロン製品は、国産で安全、入念なテストを行い、常に最高の素材を使い、責任を持って環境に配慮して作られています。 ファミロンの枕と羽毛布団は、1996年からアレルギー・ぜんそく協会と共同で開発し、その結果、最も敏感な人にも適していることを保証する「アレルギーラベル®」が生まれました。Key Flagラベルは家庭用品の証です。 Öko-tex認証は安全な繊維製品の証です。 Familonでは、何も妥協していないので、安心して眠ることができます。 &amp;gt ; Familon beds with professionalism 最高のベッド技術でFamilonベッドは30年以上の経験を持つハイノラの工場で製造されています。ベッドの製造には、いくつもの工程があり、熟練と精度が要求されます。ベッドは布張りで、天板は丁寧に手縫いされています。 スプリングベッドとマットレスのスプリングは、特に耐久性の高い特殊炭素鋼を使用しています。ファミロンのマットレスとクッションは、ハイノラとコウヴォラで製造され、テストされています。 ファミロンのクッションと枕は、最高の素材から作られ、カンカンパのファミロン工場で成形された信頼性の高い製品です。専門的な訓練を受けたスタッフと最新の機械設備により、年間約100万個のクッションと約50万個のキルティング製品を生産しています。生産工程全体が、品質、環境、製品安全のシステムに適合しており、これらはパートナーにも要求されます。国産で高品質なファミロン製品は、安全性が証明され、入念にテストされた家庭用福祉用品です。ファミロン製品は、さまざまな専門家の協力を得て積極的に開発されており、夜まですっきりとした目覚めが得られるよう、高品質な素材を使用し、環境に配慮した製品となっています。ファミロン製品はすべて、フィンランドで製造された製品であることを示す「Key Flag of Origin」マークを取得しています。 ファミロンは、1820年から品質の伝統を守り続けているフィンレイソン社のブランドファミリーに属しています。 素材の品質、機能性、心地よい手触りに加え、フィンレイソン社は製品の安全性を非常に重要視しているため、ファミロン製品はフィンレイソン社が製造しています。徹底したリサーチとテストは、ビジネスの重要な要素です。自然にやさしい寝具「ファミロン」を製造するフィンレイソン社は、フィンランドの寝具メーカーとして初めて、北欧のエコラベルである「スワン」ラベルを取得しました。Swanラベルは、使用する素材に大きな要求があり、製品のライフサイクルを通して環境への影響を最小限に抑えることが求められます。 Familonの枕やブランケットには、革新的なリサイクル原料を使用した製品や、エネルギー、水、自然を守るために環境に優しい方法で製造されたEU Flowerラベルの繊維を使った製品が豊富に揃っています。ファミロン製品の確かな安全性は、1996年からアレルギー・ぜんそく連盟との共同開発により、敏感な方にも素敵な朝を迎えていただけるようになりました。 アレルギーラベル®が保証するのは、次のようなことです。</w:t>
      </w:r>
    </w:p>
    <w:p>
      <w:r>
        <w:rPr>
          <w:b/>
          <w:color w:val="FF0000"/>
        </w:rPr>
        <w:t xml:space="preserve">アイディー二二七</w:t>
      </w:r>
    </w:p>
    <w:p>
      <w:r>
        <w:rPr>
          <w:b w:val="0"/>
        </w:rPr>
        <w:t xml:space="preserve">物品通行許可証の電子申請が可能になりました 3.1.2007 情報化社会プログラム 州政府発行の物品通行許可証の電子申請が可能になりました。2006年11月初旬から全国で導入された新しい電子申請により、複数の付属書類を必要とする許可証の取得手続きが大幅に簡素化・迅速化されます。 これまで、貨物輸送許可証の申請には、紙の書類に記入するだけではなく、異なる登記簿から最大で5つの付属書類を取得しなければなりませんでした。 新しい電子申請では、複数の登記簿が自動的に確認されるので、顧客の負担は大幅に軽減されます。現在、お客様が送付する必要があるのは、手書きの署名が必要なため、付属書類（物品輸送許可申請者の財源証明書）1点のみです。応募はすべて電子的に処理されます。発行された認可は、EUの規制により、紙媒体で提供されます。また、貨物輸送許可申請の電子化により、処理業者の業務がより簡単になります。電子申請により、特に、従来は紙で当局に提出していた情報のルーチンチェックや要求がなくなるため、不正確な情報の量や処理者の作業負担が軽減されます。例えば、個人識別番号、電話番号、郵便番号の正しい書式を申請時にあらかじめ指定できるため、誤った情報が保存されることはありません。 電子申請の導入により、国全体の認可プロセスが調和され、管理の効率化、貨物輸送部門の健全な競争状況の維持、消費者保護の向上が実現しました。 したがって、プロセスの近代化により、管理および指導にリソースを集中することが直ちに可能になったのです。物品運送許可証は国家免許であり、設立国のランスティングが発行し、5年ごとに更新しなければなりません。昨年は、合計で約15,000件の物品通行許可証が発行されました。許可証の発行数は年によって若干異なります。 - 許可証の対象となる貨物輸送は、自動車とロードトラクターによる道路上での報酬を伴う貨物の輸送です。2001年から2002年にかけて、南フィンランド州議会の交通行政部長であるOlli Saur氏によって、貨物輸送許可申請の電子化プロジェクトが開始された。2004年初頭、貨物輸送許可申請の電子化プロジェクトは、州政府のオンライン戦略のパイロットプロジェクトの一つとなり、ロードマップが作成された。 2004年末には、このプロジェクトは、プロジェクトの資金の一部を提供する公共サービスオンライン（JUPA）プロジェクトに統合された。JUPAプロジェクトに加え、情報社会プログラム、運輸通信省、内務省、ヘメ地方議会がeサービスプロジェクトの実施に関与しています。 電子認証プロセスは、ミーンズテストがない認証プロセスに適しています。将来的には、南フィンランド州政府は、公共交通機関や自動車教習所の許可証など、他の許可証にもこの電子処理ソリューションを適用する意向です。</w:t>
      </w:r>
    </w:p>
    <w:p>
      <w:r>
        <w:rPr>
          <w:b/>
          <w:color w:val="FF0000"/>
        </w:rPr>
        <w:t xml:space="preserve">アイディー二二八</w:t>
      </w:r>
    </w:p>
    <w:p>
      <w:r>
        <w:rPr>
          <w:b w:val="0"/>
        </w:rPr>
        <w:t xml:space="preserve">噂では（ACミラン）チェルシーはカカにほとんど興味がないそうだ。今週初め、チェルシーはカカへのオファーは出ていないと発表した（出る見込みもない）。 噂では、ボスコ自身が、チェルシーがカカの値段（つまりボスコ自身の商品代金）をつり上げるためにオファーを出したという噂を流したそうだ。もしカカがミランからどこかに移るとしたら、それはマドリードだろう。カカはチームを作るのに必要な選手だが、チェルシーでは今のところそれは不可能だ。考えられる選択肢を回覧して、次のような質問を思いつきました。カカのために資金を使い果たしたのに、ベンチウォーマー（例：ディダ400万、カラッゼ400万、エメルソン500万、シェバ650万）には何百万も払えるのはなぜだろう。 シルビオはアンチェロッティとカカを排除し、彼の強迫観念の歯茎を再び輝かせたい、そのために傀儡（レオナルドと読む）を雇って、舞台裏で彼が手綱を握ることができるようにしたかったのだろうか？それとも、イタリアのメディアで流れている噂は本当で、シルビオの子供たちがおもちゃを売るように要求しており、近々離婚することですべてが終わり、最悪の場合、シルビオの財産の半分が奪われる、そのためにシルビオはクラブを売る前にミランの価値をすべて吸い上げようとしているのだろうか。なぜシルビオはカカの移籍を今週末の選挙前の今ではなく、月曜日に決めるのだろうか？カカの売却の動機はわからないが、売却金がシルビオの懐に入り、クラブとセリエAのイメージが悪くなることはわかる。 ところで、リッキーに関して長年にわたるガルジュの口からの引用をgoal.comで見つけた。 楽しんでください : Goal " 情報 " チェルシーがピルロに3000万円を支払う意思があるとのことだ。ピルロは長い間、アンチェロのお気に入りの選手の一人だった。 ロンドンに本拠地を置くクラブは、ピルロをブルースに誘致するために3000万ユーロを提供する準備ができており、年俸650万ユーロの4年契約を選手に提示する。 どうなることか、チェルシーはパトにも目を向けている。 一週間、ACミランのニュースを追う時間がなかったが、今度はレアルにカカを連れて行くと大急ぎで復活した ミランビジネスなんて、とんでもない!OK、クラブは損失を出した、シルビオはゴミのようにお金を持って、その上に毎週いくつかの新しい会社は、アーセナルのスポンサーでもあるフライエミレーツ航空会社のように、ミランに資金を流す準備ができているだろう。私が理解できないのは、もしシルビオとガッリアーニがクラブに対するモチベーションを失ったのなら（今となっては悪いことに）、なぜ彼らはまだクラブにしがみついているのか、ということだ。?もし彼らが本当にミランのために最善を尽くしたいと思っているのなら、チームに資金を提供できる石油会社に売却するだろう。 私はその石油会社があまり好きではないが、ミランを急速に下降させている今のシルビオとガリアン路線よりは、悪ではないだろう!そして、カカのケースは、いくつかのより多くの言葉。 カカは、この最後の週はブラジルのために去ったとき、彼はミランで継続することを言った。シルビオとガッリアーニはまたもやレアルのオファーを受け入れ、カカがミランを去るという噂が立つたびに、常にミランへの忠誠を誓ってきた彼らにとってはクソみたいな動きとなった。ミランの移籍方針は常に、彼らが望まない限りは選手を売却しないというもので、ここでS&amp;Gはカカを強制的に引き離そうとしている。 カカの本当の価値は、噂されている6500万ドルよりもずっと低いと彼らが考えるのは理解できるが、ガリアーニとシルビオのことだから、その金はミラン以外のところに行くだろう。シェバの場合と同じ．明日はカカの運命が明らかになるはずだ。まあ、シルビオはカカのために何百万ドルも使うことになるだろうが......。</w:t>
      </w:r>
    </w:p>
    <w:p>
      <w:r>
        <w:rPr>
          <w:b/>
          <w:color w:val="FF0000"/>
        </w:rPr>
        <w:t xml:space="preserve">二二九</w:t>
      </w:r>
    </w:p>
    <w:p>
      <w:r>
        <w:rPr>
          <w:b w:val="0"/>
        </w:rPr>
        <w:t xml:space="preserve">2011年6月22日、国庫／国家ITサービスセンター（VIP）は、人口登録センター（VRK）との間で、国家管理局による認証サービスおよびIDカードの調達の原則および手続き、ならびに国家管理局の顧客が枠組み合意に基づきVRKと顧客契約を締結する際に受けることができるその他の一定の条件について枠組み合意（VRK 2179/2401/11 ）を締結しています。人口登録センター、国家ITサービスセンター、国家情報通信技術センターValtor（以下、当事者という）が交渉し、VRCとValtorが署名した枠組み協定の修正文書は、以下のように証明書の登録と枠組み協定/顧客協定の付属書の完成に関わるものである。詳しくは、人口登録センターのホームページ（www.fineid.fi）をご覧ください。</w:t>
      </w:r>
    </w:p>
    <w:p>
      <w:r>
        <w:rPr>
          <w:b/>
          <w:color w:val="FF0000"/>
        </w:rPr>
        <w:t xml:space="preserve">イド230</w:t>
      </w:r>
    </w:p>
    <w:p>
      <w:r>
        <w:rPr>
          <w:b w:val="0"/>
        </w:rPr>
        <w:t xml:space="preserve">Wallander : Revenge 21:00 - 22:55 復讐 イスタッドで連続爆発が起こる。 同じ頃、イスラム教の展覧会が開催され、停電と市議会の議長の死体が発見される。パニックと外国人恐怖症の中、ワランダーは戦場のような暗い町で犯人探しに乗り出す。 監督：シャーロット・ブレンドストレム , スウェーデン 2009 ( 90 ' ) .出演：Krister Pettersson, Mats Bergman, Lena Endre, Stina Ekblad . Wallander : One step behind 21:00 - 22:50 Steget efter . ロールプレイをしていた若い友人3人が、暴走したサイコパスの犠牲となる.クルト・ワランダー警部の同僚カール・スヴェドベリは、いつも以上に事件に関心を持ち、命がけで取り組む。 なぜ彼は生前のクルトをあんなに気に入っていたのだろうか？核家族だったのでしょうか？スウェーデン版『ワランダー警部』を演じるのはケネス・ブラナー、監督はフィリップ・マーティン、イギリス2008年（89分）、主演はケネス・ブラナー、サラ・スマート、トム・ベアード、トム・ヒドルストン、ジーニー・スパーク、ベン・メイジェス、リチャード・マッケイブ 。ワランダー : On the wrong track 21:00 - 22:50 スクーネルの菜種畑で少女が焼身自殺したことから、クルト・ワランダー警部の悪夢の1週間が始まる。 一方、町では被害者を無作為に選ぶような連続殺人犯に悩まされていた...。スウェーデンの大ヒットシリーズのイギリス版で、ワランダー警部を演じるのは、ケネス・ブラナー。 監督：フィリップ・マーティン , イギリス 2008 ( 89' ) .出演：ケネス・ブラナー、サラ・スマート、セディ・シミン、トム・ビアード、トム・ヒドルストン、リチャード・マッケイブ、ニコラス・ホルト 16 ワランダー：5番目の女 22:40 - 00:30 バードウォッチャーが鋭いタケノコでいっぱいの穴に落ち、残酷な死に直面します。3度目の殺人で、クルト・ワランダーは復讐に燃える連続殺人犯を追っていると確信するのだが......。ヘニング・マンケルのベストセラー小説を基にBBCが制作した英国版で、ワランダー警部を俳優ケネス・ブラナーが演じる。 監督アイスリング・ウォルシュ , 英国 2009 ( 89' ) 出演：ケネス・ブラナー, リチャード・マッケイブ, トム・ヒドルストン , デヴィッド・ワーナー ... 続きを読む- 16 Wallander : The Smiling Man 22:40 - 00:25 仕事中の劇的な出来事にショックを受け、警察を辞めようとしていたクルト・ワランダー警部は、弁護士グスタフ・トーステンズンの死を調査することになる。スコーネの荒涼とした田園地帯で起きた自動車事故は、結局のところ殺人事件だったのか？アフリカ大陸はどうなっているのか？彼はドルで人に値段をつけられるとでも思っているのだろうか。ケネス・ブラナーがワランダー警部を演じる、フィリップ・マーティン監督によるスウェーデン・シリーズの英国版 , 英国 2008 , 89' , 出演：ケネス・ブラナー , ルパート・グレイヴス , トム・ヒドルストン , ローランド・ヘドランド , デイヴィッド・シブリー , サリー・ハースト , サディ・シミン , サラ・スマート , リチャード・マッケイブ , ヴィンセント・リーガン , キモ・ラジャラ ...- 16 Wallander : Faceless Killers 22:40 - 00:20 Wallander : Faceless Death スコーネの農民とその妻が残酷に打ちのめされる．警察は動機もわからず、妻の言葉も役に立たず、この事件は極右の人々を激怒させた。健康が危ぶまれる中</w:t>
      </w:r>
    </w:p>
    <w:p>
      <w:r>
        <w:rPr>
          <w:b/>
          <w:color w:val="FF0000"/>
        </w:rPr>
        <w:t xml:space="preserve">イド231</w:t>
      </w:r>
    </w:p>
    <w:p>
      <w:r>
        <w:rPr>
          <w:b w:val="0"/>
        </w:rPr>
        <w:t xml:space="preserve">Pirjopäivi Pihlanto 15 将軍はフィットを持っている Pavlistsevは息子を持っている Conscientiously Ganjaは、彼が王子から受け取った調査を完了し、良心的に彼は結果を報告します。Burdovskyは、彼の母親と父親の息子であり、PavlistsevはBurdovskyの両親の結婚の時に海外にいて、それ以来、ロシアで時々時間を過ごすだけです。ブルドーフスキーはガンジャの情報を信じ、「裏切られたのはずっと前からだ、もう帰る」と主張を取り下げるが、ガンジャは詳しい話をしたいという。 ブルドーフスキーの支持者はこの展開に全く乗り気でなく、ガンジャの詳しい報告を聞こうとはしない。しかし、ガンジャは、パブリシェフが若い頃、ブルドフスキーの母親の妹と恋仲であったこと、その妹はブルドフスキーの母親と結婚する前に亡くなったこと、そのためパブリシェフがブルドフスキーの母親と自分の両方に大きな愛情を持ち、ブルドフスキーの教育を支援してきたことを述べている。 これらの事実はブルドフスキーの支持者にとって受け入れられないばかりか、王子も報告の内容に神経を使っているのである。ブルドフスキーに送金してしまったことを謝る。レベデフの甥は、ブルドフスキーに金を渡すという狡猾な方法で王子を喜ばせ、ブルドフスキーはそれを受け取れるはずがない。甥のレベデフは、「皇太子がブルドフスキーの信用を失墜させ、彼の支持者を嘲笑している」と攻勢に出る。どちらの評価も想像以上に真実からかけ離れていることは、王子を知る人（読者）なら誰でもよく知っている。 将軍が引き継ぐ 将軍はもうそんな馬鹿げたことには耐えられないと、今度は議場に立ち、この事件を低俗で低俗な愚行と呼んだのである。リザヴェータは、王子をバカ、レベデフの甥を自慢屋、ブルドフスキーを夜中に働く強盗殺人犯、コーリャを嫌な奴と呼び、討論の参加者を一人ずつ取り上げては、「女の浮気」を否定して発言を締めくくります。リザヴェータは、「パブリツェフの息子」の筋は、王子の善意とパブリツェフへの大きな感謝で成り立っていると指摘した。もし王子が愚かで、ブルドフスキーに金を押し付けるのなら、彼女は同情しないでしょう。「リザヴェータはイポリスを指差して、「まだあの無神論者に会うつもりなの？ と言った。 イポリスは突然咳き込み始めた。彼女はアグラヤを安心させ、彼の母親は瀕死の男を襲わないだろうと言う。"将軍は「彼女は死にかけているが、まだ話している」と叫び、怒りが爆発したかと思うと、「行って、横になって」と、彼女を看護しようとする母性本能が目覚める。最後に将軍と一徹が向かい合って座り、一徹がお茶を頼むと、部屋の雰囲気はしんとする。リーベデフはお茶を用意していたのだろう、すぐに持ってきた。 将軍が怒るのも無理はない、王女に変な理由で金をせびるのは本当に不謹慎だ、それだけではない。資金計画の根拠が薄弱なものであっても、それが崩れると、王子の責任となる。彼の悪人ぶりと狡猾さは、惜しげもなく援助を申し出ることで証明されている．革命の犠牲者が革命のための資金を調達する、という公式がすでに出来上がっているのだ。</w:t>
      </w:r>
    </w:p>
    <w:p>
      <w:r>
        <w:rPr>
          <w:b/>
          <w:color w:val="FF0000"/>
        </w:rPr>
        <w:t xml:space="preserve">イド232</w:t>
      </w:r>
    </w:p>
    <w:p>
      <w:r>
        <w:rPr>
          <w:b w:val="0"/>
        </w:rPr>
        <w:t xml:space="preserve">ホテル概要 ホテル・ヴァスターオスは、様々なサイズの88の客室と17のミーティングルームを備えています。また、プールエリア、サウナ、ソラリウムもご利用いただけます。 キッチンでは、スウェーデンの伝統的な料理を含む全食事メニューをご用意しています。Västeråsの北東の素敵な、静かなエリアに位置し、最も暖かいゴルフコースから500メートル、高速道路E18の出口からわずか数分歩いてください。市の中心部へは車で5分、バスで10分です。スカンジナビアン・チョイスのホテルはすべて完全禁煙となっておりますので、ご注意ください。ペットの追加料金：1匹につき1滞在200kr 12歳以下のお子様は、ご両親または祖父母と同室で、エキストラベッドを必要としない場合、無料となります。サービス 無料朝食 Wi-Fi 禁煙 一般 禁煙 ペット可 エレベーター アクティビティ ジム サウナ ダイニング 無料朝食 レストラン サービス 洗濯機 セーフティーボックス レンタカーサービス FAXサービス 為替 インターネット Wi-Fi 駐車場 バレーパーキング 屋外駐車場 トラック用駐車場 バス用駐車場 部屋 ケーブルテレビ ヘアドライヤー 部屋 ソファーベッド アイロン台 家電 おすすめ 宿泊者,Quality Hotel Vasterasを訪れた人はこんなホテルも予約しています ホテルマップ ホテル利用規約 旅行条件 ホテル料金は、為替レートの変動により予告なく変更されることがあります .すべてのホテルが同じ料金で宿泊できるわけではありません（平日料金／週末料金）。 1泊あたりの料金は、合計金額の平均です。 子供／エキストラベッドは追加料金です。 ルームサービスやミニバーなどの追加サービスは含まれていません。 サービスや施設はホテルの外にある場合もありますが、適度な距離にあります。すべての情報は、Ebookersではなく、このホテルによって提供されます。本ウェブサイトに掲載されているホテルに関する情報（所在地、市内中心部からの距離、客室の説明、星の数、提供される施設やサービスなど）は、案内のみを目的としたものです。Ebookers.fiは、格安航空券、シティブレーク、ホテル、トラベルパッケージ、レンタカーを専門とするフィンランドの大手オンライン旅行代理店です。また、このウェブ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イド233</w:t>
      </w:r>
    </w:p>
    <w:p>
      <w:r>
        <w:rPr>
          <w:b w:val="0"/>
        </w:rPr>
        <w:t xml:space="preserve">大人向けの子供向け漫画 ラハティデザイン専門学校のメディア学生でグラフィックアーティストのペッテリ・ティッカネン（1975年イサルミ生まれ）は、一般にはカネルバの漫画でよく知られているが、ついにアルバムとして出版された。 今回は、1ページから半ページの古い物語集である。1997年、1998年と2年連続でケミ・コミックス・コンペティションで歴史的な優勝を果たす。最初は長編コミック『Strange Stepmother』で、次にこの『Kanerva』で．最新の受賞は、今年のMaster of Arts 2006の最優秀グラフィックアーティスト賞で、長編カネルバ物語『Kanerva ja yks juttu（カネルバと祖母の死についての物語）』が受賞しました。おそらく、これらの旧シリーズは、まずソフト化された法案としてまとめられたかったのだろう。ティッカネンは、ドラフツマンとしての技術的な名人です。子供の心に漫画のページを構築し、それを大人の読者に近づけるのが驚くほどうまいのだ。アルバムの最後に持ってきた古いストリップも同様です。筆の使い方や余白の埋め方は、他に類を見ないものです。しかし、このアルバムの一番の魅力は、作者がいかにして子供の心を生き生きと表現したかということだ .子どもは、小さな情報の断片から、自分の世界観をつくり上げていく......。"どうせロシアで死ぬから行かない方がいい、行くならデジタル時計を持って行った方がいい "と、アルバムの裏表紙に書かれている紹介文。 ティッカネンは、このシリーズはタイトルキャラクターが女の子であっても、一部は自伝的であると語っています。 登場人物はカネルバとエーロという親友たちで、自分たちの観察と大人たちの出した答えに基づいて世界の行き方に思いを巡らせます。登場する大人たちは、歯に衣着せぬ物言いのおばあさん、哲学的なおじさん、タバコを吸うお母さん......。祖父や父のことも出てくるが、家族の崩壊については触れられていない。 このアルバムでは、セックスや死など、大人の問題について考えている。しかし、子どもたちも自分たちなりにではありますが、考えているのです。ティッカネンの作品は、女性的で繊細だと評されています。私もIltasanomieのDomestic of the Monthに掲載された短冊は、署名がP. Tikkanenだけなのに、PäiviとかPiaという人の作品だと思っていました。 その後、遅くともSuomen Kuvalehtiの写真から、毛深いおじいさんだと気付きました。 レトラセット転写写真の未完成シートのような表紙が素晴らしいです。私も小さい頃、絵の位置を間違えたり、エロのように中ページのシートを間違えて移動させたりしました。この漫画は子供向けではありませんが、子供も読めます。 安ヵ井杏果のホームページでもカネルバは子供向け漫画と言われていましたね。ただし、特に大人の方にお勧めします。プリントの仕上がりが素晴らしいので、ライクか誰かがトワイライトのスクラップブックをアルバムにまとめてくれるかもしれませんね。いつ、どこで、どのような形で発表されたかがわかるとよい。 文中の画像、ブランド、キャラクターの著作権は、それぞれの所有者に帰属します。 文章自体の著作権と責任は著者に帰属します。テキストを引用するときは、少なくとも著者の名前とサービスの名前を含めてください、オンライン引用の場合には、サービスへのリンクまたはこのテキストに直接。 コメントした 2006年10月14日 13:28:57 次： " ラハティから " ？どうしてラハティから。あなたがより良い情報を持っている場合は、場所を教えてください。 korjoojaコメント2006年10月14日13時53分53秒以下：昨年の春からの情報によると、彼はLAPINlahtiに住んで、それはIisalmiの約25キロ南に位置しています。 korjooja korjoo itteänコメント2006年10月14日に13時57分01秒で以下：ちょうど場所は、誰かが推測前のコメントのスペルを逃した場合LAPINlahtiであることを明確にするために、。</w:t>
      </w:r>
    </w:p>
    <w:p>
      <w:r>
        <w:rPr>
          <w:b/>
          <w:color w:val="FF0000"/>
        </w:rPr>
        <w:t xml:space="preserve">イド234</w:t>
      </w:r>
    </w:p>
    <w:p>
      <w:r>
        <w:rPr>
          <w:b w:val="0"/>
        </w:rPr>
        <w:t xml:space="preserve">ライフサイクルの各段階における事故防止 身体的成長 子どもの身体的成長は、筋肉組織 骨組織 神経組織 血液組織 上皮組織 などの組織の成長・発達で構成されています。生まれた時の体重は約3kgで、生後1年で約3倍に増加します。身長は最初の2年間で約20cmから10cm、遊びの年齢では1年に約5cm、それ以降は環境や遺伝的な要因によって非常に個別に伸びる。子供の体のプロポーションは、発達の過程で変化します。出生時は身体に対して頭部が大きく、6歳頃までに身体の他の部分に対して頭部が大人と同じ大きさになるように変化します。 子どもの頭部や手足は、さまざまな保育環境の中で危険な場所にさらされる可能性があり、リスク評価において特に懸念されることがあります。一方、小さなお子さんを扱う場合は、骨がねじれたり折れたりしないように注意する必要があります。骨格は生後数年の間に強化される。リスク分析では、例えば、子どもの身体的な大きさや構造は、どのような事故につながりやすいか？子どもの環境、遊具、予防全般にどのように配慮されているのでしょうか？</w:t>
      </w:r>
    </w:p>
    <w:p>
      <w:r>
        <w:rPr>
          <w:b/>
          <w:color w:val="FF0000"/>
        </w:rPr>
        <w:t xml:space="preserve">イド235</w:t>
      </w:r>
    </w:p>
    <w:p>
      <w:r>
        <w:rPr>
          <w:b w:val="0"/>
        </w:rPr>
        <w:t xml:space="preserve">ユヴァスキュラ大学現代文化研究准教授 トゥイヤ・サレスマ ( PhD ) : アートメーカー、体験者、インターネット上のコミュニケーション.トゥルク・ビエンナーレの公開講座は、Aboa Vetus &amp; Ars Novaのメインエントランス近くのファクトリースペースで開催され、どなたでも無料で参加することができます。アートが目指すのは、コミュニケーション。アートの創作、発表、マーケティングにおいて、インターネットはますます重要な役割を担っています。トゥルク・ビエンナーレ2011の全アーティストは、個人のブログや、アーティストの作品サンプルやポートフォリオを集めたコミュニティサービスなど、多くのオンラインフォーラムに参加しています .この講義では、アートを制作、出版、発表する空間の変化と、それがアーティストや観客に与える影響について検討します。</w:t>
      </w:r>
    </w:p>
    <w:p>
      <w:r>
        <w:rPr>
          <w:b/>
          <w:color w:val="FF0000"/>
        </w:rPr>
        <w:t xml:space="preserve">イド236</w:t>
      </w:r>
    </w:p>
    <w:p>
      <w:r>
        <w:rPr>
          <w:b w:val="0"/>
        </w:rPr>
        <w:t xml:space="preserve">人生は苦痛であり、長すぎるし、何も変わらない 私が死んだら、私は恨まない 最後にインターポールは私を残す 音楽ライブラリで見つけられるすべての種類の宝石 BD それは結局イモ自身の頭だ、それは警察や看護師に回すことはできませんし、特に国防軍ではありません ,そして、イモが自分の頭を使うのに、小さな火器で思考を開放するよりも良い方法があるだろうか。BD その時、彼はこのような発言をしたのですが、隣人は階段が死臭を放ち始めた時に初めて気がついたのです、彼らは銃声を聞いていません、彼らがシステムに服従しているように、奴隷にされました BD 左側にはCivil Immoがあります、明らかにprogemetallim男性。で、兵役中のイモ、そして最後はショボいカジノ経営者 BD イモはマルジャマと親戚で、祖父はイモの母の兄で、さらに狂信的な戦争好き BD イモはあの巨大な鼻は受け継いでないが、精神的ショック傾向があった BD ここで私が本当に言いたかったことは、これがパスの即興キャラだ、というところであった。BD 絵のレイアウトは4½,5/5 , そしておそらく久しぶりに、いやむしろ唯一の創造的なタイトルです BD 私は何をするにも恐ろしく遅いのです、これをやっている間も、時々他のことをやって気が散っていましたが、少なくとも私はこの分野の本を読んでいました、模範的です、ヒムム BD あの曲がった顔を矯正したいと思うと邪魔になるのですが、それはどうでしょう？しかし、それは当然のことである BD ああ、くそー、他の人に内臓を見せることについて苦言を呈したら、自分も内臓を使うなと言わなければならない悪い状況に陥ってしまった、あなたが知るはずもないのに BD ああ、くそー BD この他の応募者に内臓を見せることを許可したら、私も BD</w:t>
      </w:r>
    </w:p>
    <w:p>
      <w:r>
        <w:rPr>
          <w:b/>
          <w:color w:val="FF0000"/>
        </w:rPr>
        <w:t xml:space="preserve">イド237</w:t>
      </w:r>
    </w:p>
    <w:p>
      <w:r>
        <w:rPr>
          <w:b w:val="0"/>
        </w:rPr>
        <w:t xml:space="preserve">冒険教育文庫へのリンク 青少年科学ライブラリーの冒険教育文庫は、冒険教育・体験教育に興味のある方ならどなたでも借りることができます。 また、図書館のデータベースでは、冒険教育・体験教育のキーワードで書籍・論文を閲覧することができます。冒険教育に関するオンラインリソースは、Nuorisotiedon talo link library , theses on Seikkailukasvatus.fi にあります。 Clarijs , René : Unlimited talents and non-formal education .A contribution to the discussion about future role and position of after-school education in Europe.（ヨーロッパにおける放課後教育の役割と位置づけに関する議論への貢献）。Praha : René Clarijs , 2008 . - 54 , 58 p. Humberstone, Barbara ; Nicol, Robbie : Old Traditions and New Trends .Examining What is Continuous and What is Changing in Young People's Lives and Outdoor Experiential Learning .第7回ヨーロッパ野外冒険教育・体験学習研究所セミナー2004 in Partnership with Brathay Academy . Cumbria : Brathay Hall Trust , 2005 . - 160 p. Kleiser , Katharina [ et al. ] ( red . ) , Kurt Hahnへの思い-受賞者の立場から .Kurt Hahn Osterburken : Das International Jugendprogramm in Deutschland e.V. , 2013 Löfblom , Katariina : The educational value of adventure : what makes adventure educational ?Turku : University of Turku , 1995 . - 112 p. ( Laudatursis in Educational Science ) Mehtonen, Tuija : Life is the biggest of all adventures - a learning journey in the Grip on life project 1997-2000. Life is the biggest of all adventures. Grip on life project 1997-2000の最終報告書である。Suomen Setlementtiliitto , 2000 . - 58 p. Suoranta, Juha ( ed.) : From youth work to adventure education.Professor Matti Telemäki , Matti : Skilful youth educator .Finnish youth work from 1940s to the present day.Kajaani : University of Oulu .Kajaanin kehittämiskeskus. Telemäki , Matti : Taitava nuorisokas eductaja .Suomalainen nuorisotyö 1940-luvult tahän heute kokemana .The Skilful youth educist.Finnish youth work from 1940s to the present day .Experienc from those in field.Kajaani : University of Oulu ......フィンランドの青年教育について、その現場における経験談を紹介。Aikuiskoulutus , 1999 . - 169 p. (Publications of Kajaani Teacher Training Institute of the University of Oulu .Series A : Studies 19/1999 .出版物).Series A : Research Reports 19/1999 ) Telemäki , Matti ; Bowles , Steve : Seikkailukasvatuksen teoria ja käytäntö. Part I . 野外冒険教育の理論と実践について . Kajaani : University of Oulu , Kajaani Teacher Training Institute Publications , 2001 . - 110 p. ( Series B : Opetusmonisteita ja selosteita ; 15/2001 ).</w:t>
      </w:r>
    </w:p>
    <w:p>
      <w:r>
        <w:rPr>
          <w:b/>
          <w:color w:val="FF0000"/>
        </w:rPr>
        <w:t xml:space="preserve">イド238</w:t>
      </w:r>
    </w:p>
    <w:p>
      <w:r>
        <w:rPr>
          <w:b w:val="0"/>
        </w:rPr>
        <w:t xml:space="preserve">編集部が明かす : だからハロスはホワイトハウスに呼ばれなかった タルヤ・ハロス大統領は、最初の訪米から長い間、ホワイトハウスに国賓訪問で呼ばれなかった。イラク戦争に対するハロネン氏の強い姿勢が原因だと噂されている。Ilta-Sanomieの元編集長Martti HuhtamäkiはStudio55.fiに、この決定は実は水面下で友人たちの間でなされたと語っています。 Huhtamäkiは、フィンランドのポップスターEljon "Johnny" Liebkindがイスラエルで投獄されたことを思い出します。10ヵ月間投獄された彼は、フィンランドが国民をひどく扱っていると感じた。その後、ニューヨークに行き、ホワイトハウスで小国から大統領への訪問を組織する世界銀行の紳士に会った。フタマキさんによると、リーブキンドさんは、この有力者と親しくなったのだという。リープキントが投獄された経験を友人に話したため、フィンランドの国賓訪問は長い間保留されていた。 - エルヨンは自分の仕打ちを晴らすために、この招待状を保留にさせたのだ。</w:t>
      </w:r>
    </w:p>
    <w:p>
      <w:r>
        <w:rPr>
          <w:b/>
          <w:color w:val="FF0000"/>
        </w:rPr>
        <w:t xml:space="preserve">イド239</w:t>
      </w:r>
    </w:p>
    <w:p>
      <w:r>
        <w:rPr>
          <w:b w:val="0"/>
        </w:rPr>
        <w:t xml:space="preserve">学位論文 レクチオ . 1514年、トゥルク大聖堂で行われたヘミング司教の列福式に関する提案書には、その段取りと行程が詳細に記されている。 大聖堂の中央にまず作られたのは、幅30キュビット、高さ4キュビットの板状の祝宴場である ... → レクチオ...1897年から1962年まで生きたジョルジュ・バタイユは、私の博士論文「ジョルジュ・バタイユ、歴史と芸術」の主題である。 この研究は、何よりも芸術に関するバタイユのテキストの理論的ガイドラインを概説し、それを通じて、彼の芸術史作品の原理、その歴史学的... →論文レビュー Ulla Pohjamo : 多声文化遺産としてのサバービア - オウル市のHietasaari ...Ulla Pohjamoの論文のタイトルは、その情報的な簡潔さにおいて模範的である。 使用されている5つの単語は、内容の本質を伝える意味深い、理解可能なタイトルを形成している。また、それらは......→→→→→→→→→→→→→→→→→→→→→→→</w:t>
      </w:r>
    </w:p>
    <w:p>
      <w:r>
        <w:rPr>
          <w:b/>
          <w:color w:val="FF0000"/>
        </w:rPr>
        <w:t xml:space="preserve">アイディー二百四十</w:t>
      </w:r>
    </w:p>
    <w:p>
      <w:r>
        <w:rPr>
          <w:b w:val="0"/>
        </w:rPr>
        <w:t xml:space="preserve">全国老人福祉連盟は、高齢者の福祉と社会保障を促進することを目的とした、国内最大の老人福祉団体です。 連盟は、高齢者と関わる約340の協会で構成されており、全国でサービス付き高齢者向け住宅、老人ホーム、認知症対応施設などを運営しています。 また、その他のサービスや高齢者のさまざまな余暇活動、ボランティア活動の監督も行っています。連盟には、各国の年金協会、患者会、研究会なども加盟しています。 連盟は、アドバイスやトレーニングの提供を通じて、加盟団体の活動を支援しています。法律の準備や国家行政の作業部会に参加し、当局や他の組織との連絡を維持することによって、社会政策に影響を与える。当連盟の開発活動は、高齢者とともに働く新しいモデルの創出と、従業員への新しい情報の提供を目的としています。 高齢化と高齢者に対する前向きな姿勢を生み出すため、高齢者を取り巻く問題、当連盟と加盟団体の活動に関する情報を積極的に発信しています。連盟は1949年に設立され、フィンランド高齢者社会福祉基金から資金援助を受けています。 連盟のウェブサイトでは、高齢者と関わる仕事に関するアイデアを提出したり、問題を話し合ったりできます。 また、エイジング・デー＆ウィークのウェブサイトを訪問し、「いいね」を押してアイデアを共有することも可能です。Facebookでのユーザー向けハンズオン技術 .シニアサーフ・フィンランドのウェブサイト ______________________________________________________ サービス検索をチェックする フィンランド高齢者連盟の会員コミュニティに関する情報は、連盟のウェブサイト にあるサービス検索機能で収集されます。サービスファインダーは、サービスプロバイダーなどの連絡先やウェブサイトへのリンクを提供するツールです。サービスファインダー</w:t>
      </w:r>
    </w:p>
    <w:p>
      <w:r>
        <w:rPr>
          <w:b/>
          <w:color w:val="FF0000"/>
        </w:rPr>
        <w:t xml:space="preserve">イド241</w:t>
      </w:r>
    </w:p>
    <w:p>
      <w:r>
        <w:rPr>
          <w:b w:val="0"/>
        </w:rPr>
        <w:t xml:space="preserve">お客様自身の旅のヒント コーラルベイリゾート 、サムイ島 お客様自身のコーラルベイリゾートの旅のヒントをご覧ください。 これらのヒントは、コーラルベイリゾートFFF+に滞在し、旅行後にフィードバックフォームを記入したお客様からのものです。- カスタマーレビュー 部屋 - ホテルのサービス - 食べ物 - 掃除 - カスタマーレビューは、ホテルの20未満のレビューがあるため、不足しています。 素晴らしい設定で素晴らしいホテル バンガローは本当にいいですし、それらの多くは素晴らしい海の景色を持っています。 しかし、自分自身101から105までの誰かを主張している。ビーチフロントのデュプレックスに泊まりましたが、昼も夜も蚊がいます。 後ろの列は、ビーチにいることさえわかりません。ホテルの庭は美しく、特に夕方は美しいです。 ビーチはホテルのもので、通行人はほとんどいません。 ホテルの食事は島で一番おいしいので、そこで食べる価値はあると思います。</w:t>
      </w:r>
    </w:p>
    <w:p>
      <w:r>
        <w:rPr>
          <w:b/>
          <w:color w:val="FF0000"/>
        </w:rPr>
        <w:t xml:space="preserve">イド242</w:t>
      </w:r>
    </w:p>
    <w:p>
      <w:r>
        <w:rPr>
          <w:b w:val="0"/>
        </w:rPr>
        <w:t xml:space="preserve">今日のメディア 企業や組織がパブリシティを求める理由は様々です。例えば、自社の活動を知らせるため、議論を巻き起こすため、影響を与えるため、マーケティングを行うため、などです。ソーシャルメディアは、パブリシティとそのマネジメントに独自の次元をもたらした。</w:t>
      </w:r>
    </w:p>
    <w:p>
      <w:r>
        <w:rPr>
          <w:b/>
          <w:color w:val="FF0000"/>
        </w:rPr>
        <w:t xml:space="preserve">イド243</w:t>
      </w:r>
    </w:p>
    <w:p>
      <w:r>
        <w:rPr>
          <w:b w:val="0"/>
        </w:rPr>
        <w:t xml:space="preserve">私自身、足の裏のイボを取ることに成功しました。まず、ハサミで頭を切り、次にピンセットで端を裂くと、驚くほど簡単にイボが取れ、足には小さな隆起が残りました。今日、指にできた小さなイボを切ったのですが、深く切れなかったので、また生えてくると思います。もっと小さくて鋭いハサミが必要ですね。痛みを恐れていた人へ：はい、子供を産んだ後、私は100万個のイボを切っても大丈夫ですが、それに比べたら、それは子供の遊びのようなものです。例えば、感染したヒレを絞るのと同じくらい痛いと思っています。もちろん、その前後に器具やイボをよく消毒する必要があります。 [ quote author= " Visitor " time= " 14.11.2007 at 23:01 " ] 私自身、足の裏のイボをうまく取ることができました。まず、ハサミで頭を切り、ピンセットで端を裂くと、驚くほど簡単にイボが取れ、足に小さなコブが残りました。今日、指にできた小さなイボを切ったのですが、深く切れなかったので、また生えてくると思います。もっと小さくて鋭いハサミが必要ですね。痛みを恐れていた人へ：はい、子供を産んだ後、私は100万個のイボを切っても大丈夫ですが、それに比べたら、それは子供の遊びのようなものです。例えば、感染したヒレを絞るのと同じくらい痛いと思っています。もちろん、器械とイボの前後をよく消毒する必要があります。私は見つけることができるすべてのイボ除去のヒントを読んで、共通の要因は酸である：酢、レモン、酢、サリチル酸、朝顔、ソーダ水に浸したタマネギ...7歳の子供の足にできた痛々しいイボが2週間で取れました。ヴェルクシンでイボの硬い皮膚を取った後、酢とスキンテープを綿棒につけて3晩塗りました。足がひどく痒くなったので、酢の治療を止めましたが、1週間ちょっとでイボが取れました。残ったのは大きな汚名だけだった。 ああ、嬉しい![引用著者= " 訪問者 " time= "04.11.2011 20:17 " ] 私は私が見つけることができるすべてのイボ除去のヒントを読んで、接続要素は酸です：酢、レモン、酢に浸したタマネギ、サリチル酸、朝顔、ソーダ水...7歳の子供の足にできた痛々しいイボが2週間で取れました。ヴェルクシンでイボの硬い皮膚を取った後、酢とスキンテープを綿棒につけて3晩塗りました。足がひどく痒くなったので、酢の治療を止めましたが、1週間ちょっとでイボが取れました。残ったのは大きな汚名だけだった。 ああ、嬉しい!</w:t>
      </w:r>
    </w:p>
    <w:p>
      <w:r>
        <w:rPr>
          <w:b/>
          <w:color w:val="FF0000"/>
        </w:rPr>
        <w:t xml:space="preserve">イド244</w:t>
      </w:r>
    </w:p>
    <w:p>
      <w:r>
        <w:rPr>
          <w:b w:val="0"/>
        </w:rPr>
        <w:t xml:space="preserve">据え置き型......というのはどうなんだろうと思っていました。あなたはどこにあなたが我慢して喜んでいるもの、我慢したり、全く受け入れることの間に線を引くのですか...私は私がそれのように感じるたびに、私は友人であることを意味し、何かを必要とする...しかし、あなたが望むものを得るとき、あなたは一種の長いものまたは何かを嗅ぐことができます...。私は意味、私は常にあなたがそれを必要とするときに、耳を傾け、そこにいる準備ができていることになっています...しかし、私は助けを必要とする場合、例えば、リスナーや何か他のものは、その後あなたがそれのように感じるときやあなたが答えれば答えるそこにいる...ので、それは大きなメジャーを埋める場合... Eixだけ...です。しかし、しかし...私は意味はい、私は土曜日に友人のパーティーにいた...卒業の誕生日は、これらのパーティーと天気は私たちに親切だったと食べ物と会社はもちろんスーパーだった...：）私はパーティーで初めて詰め物のトマトを食べた...とVOI NAM！...私は、私は、このパーティーを楽しみにしています...。ネットが良かったこと ;) ...まあ、100個もあれば自分で作れそうですが ... :) ダラダラと転がっている ;) 昨日は怠惰な日曜日で、今日はソファとクッションの洗濯に追われました ... 新しい壁紙を探すという素晴らしいことも出来ました :) ..壁はステッカーや図面:Dに満ちているように、もやしの古い部屋で壁紙を交換してください... 息子その委託芸術おそらく:D アイデアは、今ではコンピュータ室か何かとして機能し、このもやしの古い部屋その後私たちの寝室を変更することではないでしょうか。...そして、それらのステッカーや絵は、私の目に本当に合わない :) ... それらの壁画の作成者は、彼がここで彼の芸術的な自己を実現したときに楽しい時間を過ごしたに違いない ;) 鍋、ニンジンとティピー....金曜日に鉢とニンジンを地面に置きました ;) ... タマネギとキュウリも地面に置いて蒔きました ... ニンジンと鉢を最初から最後まで作って育てるのはイータンクのいいところです :) ... その時に作って食べるのを楽しむことができます ...でも......今日もこの調子で......明日は何か新しいことがあるかもしれませんね :) 良い一週間を!いい子でいよう、いい子でいよう......え？*miltsu* 最近のコメント このページをシェアする 123home page を無料で試す " 123home page は、自分だけのウェブサイトを作る最速の方法です。 見た目を変えたり、コンテンツを追加するのも簡単です。私でもできます... ...それを試してみてください ;) 123kotisivuを今すぐお試しください、1ヶ月無料です。</w:t>
      </w:r>
    </w:p>
    <w:p>
      <w:r>
        <w:rPr>
          <w:b/>
          <w:color w:val="FF0000"/>
        </w:rPr>
        <w:t xml:space="preserve">イド245</w:t>
      </w:r>
    </w:p>
    <w:p>
      <w:r>
        <w:rPr>
          <w:b w:val="0"/>
        </w:rPr>
        <w:t xml:space="preserve">ローラー台はスポーツか？メディア ローラー台は、現在フィンランドでは比較的知られていないスポーツです。ユヴァスキュラ出身のローラーダービープレーヤー、サトゥ・ヴェステリネンとレフェリーのアルトゥ・ヒルトゥネンが、コンパス社のエルサ・カレルヴォにインタビューし、この不思議なスポーツの秘密に迫りました。 それともローラーダービーはスポーツなのか？ユヴァキラローラーダービーは、新しい選手、審判員、関係者を募集しています。プレイヤーは女性ですが、男性も女性も楽しめるアクションがたくさんあります。ローラーダービーは、彼のDonnerstagstaina Kypärämäkiは、20.45から22日オープンスケートのために使用されます。詳細は、jyvaskylarollerderby.fi をご覧ください。</w:t>
      </w:r>
    </w:p>
    <w:p>
      <w:r>
        <w:rPr>
          <w:b/>
          <w:color w:val="FF0000"/>
        </w:rPr>
        <w:t xml:space="preserve">イド246</w:t>
      </w:r>
    </w:p>
    <w:p>
      <w:r>
        <w:rPr>
          <w:b w:val="0"/>
        </w:rPr>
        <w:t xml:space="preserve">本書では、私たち全員が恩恵を受ける、利用しやすい自然環境のためのソリューションを紹介しています。本書では、建築環境の効果的なデザイン、快適性、安全性に焦点をあてています。豊富な図版は、自然環境開発のためのインスピレーションとモデルを提供します。この本は、意思決定者、プランナー、ビルダー、活動のオーガナイザーやマネージャー、アクセシブルな環境を必要とする人々を対象としています。価格：26ユーロ＋配送料. ACCESSIBLE INDOOR SPACES 本書は、スポーツ施設をできるだけ多くの利用者グループに適したものにするためのさまざまな解決策を紹介しています。豊富な図版で、あらゆるタイプのスポーツ環境の開発事例を紹介しています。本書は、施設の効果的な設計と設備に焦点を当て、障害者スポーツとアダプテッドスポーツ施設のためのアクセシブルなソリューションも紹介しています。 本書は、1997年のアクセシブルなスポーツ施設に関する本の全面改訂版です。 この本は、活動の意思決定者や計画者、建設者、主催者、管理者のみならず、身体活動のためのアクセシブル環境を必要としているすべての人を対象としています。</w:t>
      </w:r>
    </w:p>
    <w:p>
      <w:r>
        <w:rPr>
          <w:b/>
          <w:color w:val="FF0000"/>
        </w:rPr>
        <w:t xml:space="preserve">イド247</w:t>
      </w:r>
    </w:p>
    <w:p>
      <w:r>
        <w:rPr>
          <w:b w:val="0"/>
        </w:rPr>
        <w:t xml:space="preserve">  ヘルシンキ市内から車で70分、ロヴィーサとコトカから15分のところにあるNEXTホテル・パトルナンタロは、多目的な宿泊、会議、バンケット施設として、最も要求の厳しいゲストもお連れすることができます。宿泊、会議、講座、大規模な企業イベントなど、あらゆる場面でファーストクラスのサービスを提供します。歴史に敬意を払い、愛情を込めて修復された建物は、さまざまなイベントのための壮大な舞台を作り出しています。階下のホールは会議室や宴会場として、2階には雰囲気のある7つのゲストルームとラウンジがあります。隣接するHunajataloには、美しく改装された10室の客室があり、個別の冷房とサウナを備えています。中庭にある魅力的な旧消防署には、12名まで宿泊できる4つの部屋と居心地の良いリビングルームとキッチンがあります。 消防署は、1週間の家族旅行や釣り旅行に理想的な場所です。古いマナーハウスは8つの部屋に改装され、古い丸太が独特の雰囲気を醸し出しています。私たちは居心地の良いマナーであっても、私たちの施設は、最高の40人以上を収容することができます。 素晴らしい湖畔のサウナとKymijoki川のほとりの多くは、一日のような日を冠します。 NEXTホテルパトルナンタロへようこそ、首都から車でわずか1時間！私たちのホテルでは、すべての客室の窓から見える景色をお楽しみいただけます。お部屋の予約 下のボタンをクリックして、お部屋の予約システムへ : 定員に空きがない場合でも、お部屋をご用意できる場合があります。 見積もり依頼をする !パトロンハウスの歴史 パトロンハウスは、歴史あるストックフォースの工場地帯に位置しています。オーレ・ネルドラムとオラフ・ブローという2人のノルウェー紳士は、世紀末にストックフォルス地域を「発見」し、この地に木材工場を設立した。 Oy Stockfors Abは当時フィンランド最大の木材工場の一つで、製紙業界向け、そしてもちろん輸出用の木材チップと湿式パルプを生産していた。ノルウェー人の創業者と同様、彼らの後継者も外国にルーツを持つ取締役でした。 Leonard Baumgartnerはスイス人の血を引き、そのルーツは13世紀にまでさかのぼります。 Baumgartnerは1909年にStockfors Oyの製材所と製材所のマネージャーとしてピータに移住しています。1910年6月の総会でバウムガルトナーは工場建設を提案したが、決定は1年先送りにされ、その後、バウムガルトナーの工場建設が決まった。バウムガルトナー氏は、「工場はすでに建設されたばかりでなく、フル稼働している」と発表した。バウムガルトナー氏も、やがて株を取得するようになった。1910年の総会で、創業当初からの株主から36株を買い取ったことを発表した。彼は株式の額面価格の40％を支払ったが、これは売り手がストックフォースの将来について悲観的であることを示している。バウムガートナー氏は、就任2年目にして、この原材料費を40％削減することに成功したのである。バウムガルトナー氏は、ストックフォース社を健全な工業工場として発展させるために、効率性を重視した。 バウムガルトナー氏は、原料の供給を自社の森林資源で徐々に確保しようと考えていたのだ。1903年、ストックホルス社は2,000ヘクタールの森林を所有し、10年後には5,000ヘクタールの土地を追加購入した。 これらの取得は、8年間の原料供給を確保するためのものであった。ストックフォースの所有地は1918年から1939年にかけて3万ヘクタールに拡大し、バウムガルトナーの個人所有地にはペルニオのナセ地所とポルヴォーのスコルドヴィーク地所（合わせて約1万5千ヘクタール）が含まれていた。</w:t>
      </w:r>
    </w:p>
    <w:p>
      <w:r>
        <w:rPr>
          <w:b/>
          <w:color w:val="FF0000"/>
        </w:rPr>
        <w:t xml:space="preserve">イド248</w:t>
      </w:r>
    </w:p>
    <w:p>
      <w:r>
        <w:rPr>
          <w:b w:val="0"/>
        </w:rPr>
        <w:t xml:space="preserve">というのも、「スタートレック」や「マスエフェクト」は、エンタープライズ号やノルマンディー号といった宇宙船とその乗組員が舞台となるSFの好例で、事実上無限の宇宙が舞台となる中で、これは安定した良い設定だと考えているからです。タービュランス・パイロットのアイデアは、「もし宇宙船を中心としたSFを作るとしたら、どんな物語にしたいか」という自問から始まりました。宇宙船とその中で活躍するキャラクターは、刻々と変化する環境の中で必要不可欠な安定感をもたらし、自由度の高すぎる物語に一定の有用な枠組みを与えてくれます。試行錯誤の結果、物語の主体を3人の視点からの語り手に限定することにしました。ロータスのキャプテン、ヴィレム・タルクハン、通信士のジャニシー・ネブジェン、そして悪魔を狩るタイガーだ。ヴァイラムは、カーク、ピックハード、シェパードに相当する物語です。宇宙船とその乗組員に関する最大の決断をしなければならないのだ。そのため、物語の語り手として自然な存在である。ヴィレムは、宇宙を放浪する遊牧民や盗賊の出身であり、外国人恐怖症の犠牲者であったこともある。彼は、上記の他のヒーローのように兵士ではありませんが、危険な地域で宇宙船を操縦したことがあり、良質の口ひげワックスを評価することができます。もう一人の主人公は、星間通信士としてキャリアを積んできたテレパス、ジャニシー。 沈黙が乱れる世界で、光よりも速い通信を行うには、人間のテレパスを仲介にするしかない。 その職業柄、彼の能力は非常に必要だが、比較的引っ込み思案な性格である。物語の中で彼女の中心的な役割は、より反射的なタッチをもたらすことです , アクションの静かな瞬間 .虎は第3の視点を象徴している .悪魔が跋扈する激動の静寂の世界......。もちろん、天の川に存在する知的生物は人間だけではない。その中には、物理的な存在が知られているものもあれば、現実の空間で遭遇したことのない存在も数多く含まれています。宇宙船が星の間を行き来する、いわゆる「ユニスペース」でしか見ることができない存在もいる。宇宙空間で起こる現象の多くは、実空間への反映があまり意味をなさないようなものです。しかし、夢と現実の空間を行き来することができる存在も存在する。自分をオープンにしないものは、非常に危険です。虎はこれらの脅威を防ぐことを専門としています。ロータスが星間空間の暗闇を旅するとき、ティガーは良き伴侶となるが、彼は予測不可能で不透明で、他人を怖がらせることもある。 このトリオは、物語に登場するすべての人物を網羅しているわけではないが、物語の出来事に対して3つの異なる視点を提供してくれる。この数週間は、仕事と旅行と旅行後の病気で、病み上がりの今、忙しくて、少し前に読んだニール・スティーブンソンの小説「アナテム」についての考察を書くことができませんが、何とか小さなスクラップを作りました：「月の影に覆われた表面」です。最初は孤独と憧れだけだったのが、だんだん欲深くなっていった。私は彼らの存在に早くから気づいていたのですが、彼らは私の友人を連れて行きました。私は、月面で彼らの動きを真似ることを覚えましたが、当局の明らかな無視を理解することはできませんでした。</w:t>
      </w:r>
    </w:p>
    <w:p>
      <w:r>
        <w:rPr>
          <w:b/>
          <w:color w:val="FF0000"/>
        </w:rPr>
        <w:t xml:space="preserve">イド249</w:t>
      </w:r>
    </w:p>
    <w:p>
      <w:r>
        <w:rPr>
          <w:b w:val="0"/>
        </w:rPr>
        <w:t xml:space="preserve">「そして、教会は沈黙した」 - 「どうして、まだカトリック教会に属しているのですか？"YLEが7月上旬に2度にわたって上映したドキュメンタリープロジェクト「そして教会は沈黙した」は、見ていて衝撃的な内容です。当然、私のところにも何件か連絡があり、その内容は、「それに対してどう答えるの？「ドキュメンタリーを見た後、掲示板やブログも見てみましたが、同じような課題が、より強く、時には悲劇的な形で繰り返されています。このような事態になってもなお、カトリック教会に所属しているというのは驚くべきことです。" " その制度は変質した制度であり、今後もそうであろう .興味深いことに、いまだに多くの人々が倒錯を受け入れ、会員であり続け、そこにいるために明確なお金を支払ってさえいる。" 2013年になっても教会が健在で、多くの人が自分の頭で考える力を欠いていることに何度も驚かされます " " このような活動をしてもなお、人々をカトリック教会に所属させる天の力とは何でしょうか？"笑顔の年金生活者 "の最後の質問が、良い方向へのヒントになった。その力の名は、キリスト.面白いことに、「頭で」考える人は、なぜ現実がそうなっているのか（なぜ教会がこれほど人気で強いのか）理解できない。 教会が純粋に人間の組織であると考えられている限り、現実は意味をなさないのだ。逆説的ですが、スキャンダルを通して、私たちは核となるメッセージにたどり着きます：教会は世界におけるキリストの体であり、罪と死よりも強い神秘的で無敵のキリストです。すべての悪の中にあって、教会の存在そのものがキリストを宣べ伝えているのです。 この「どうしてまだカトリックなのか」という挑戦はおかしい。 逆転させましょう。人類が歴史上、組織的にこのようなひどいことをしてきたのに、どうしてまだ人類に属していられるのか。答えは簡単、「行くべきところに、住みたい！」です。私がカトリック教徒であるのと同じ理由で、私は生きたいのです。カトリック教会には、キリストのうちに、キリストの体のうちに、永遠で豊かないのちがあります。 教会の中には復活があり、教会の外には死があります。 部外者が外側だけを見ている限り、見ることはできません。 フィンランドでは内戦があり、多くのフィンランド人が完全にジャンキー、小便小僧、アルコール中毒、自殺になっているのに、どうしてまだフィンランド人でいられるのでしょうか？では、私は彼らと何をしなければならないのでしょうか？私はフィンランド、シベリウス、サウナ、シス、サルミアッキ、スキー、夏を愛しているので、誇り高いフィンランド人です。同じように、小児性愛者の神父と何の関係があるのでしょうか。 私は、キリスト、ペテロ、パウロ、教会、聖人、教皇、教会、聖体を愛しているから、カトリック教徒なのです。こうして、ティモ・ソインを逃がすことができたのです。フィンランドでは、この倒錯したカトリックのシステムを、例えば、世間知らずで権力欲の強い政治家であるティモ・ソイニが支えている」。" ソイニと並んでアホがフィンランドに押し付けようとしてる小児性愛者の宗教はこんなもんだろう 。" " カトリック教会のメンバーは犯罪組織に属していると非難されるべきなのか？ソニは犯罪者の小児性愛者の教会から辞任し、あなたのサポートが上昇します。" ソイニが教会の不祥事について不可解なほど沈黙していることに驚いている ...ティモ・ソイニにとって、彼の教会で起きた小児性愛者の事件は、今のところ問題ではないようだ。かわいそうなソイニ．いったい彼は、この件とどんな関係があるのでしょうか？誰かが適切な皮肉で答えた： " Soiniはバチカンで言うとき：そうそう男の子はそのように、誰もが偉大な指導者に従順とお辞儀。</w:t>
      </w:r>
    </w:p>
    <w:p>
      <w:r>
        <w:rPr>
          <w:b/>
          <w:color w:val="FF0000"/>
        </w:rPr>
        <w:t xml:space="preserve">イド250</w:t>
      </w:r>
    </w:p>
    <w:p>
      <w:r>
        <w:rPr>
          <w:b w:val="0"/>
        </w:rPr>
        <w:t xml:space="preserve">カジノガイド あなたはカジノを始めたばかりで、かなり経験の浅いプレイヤーでしょうか？その場合、初心者向けのカジノガイドが大いに役立ちます。良質なカジノガイドでは、さまざまなギャンブルゲームの仕組みや、プレイするオンラインカジノサイトを選ぶ際に注意すべき点などを詳しく説明してくれるからです。カジノガイドが特定のカジノによって所有されない公平であること、ガイドが最新の情報を含み、従ってどうにか古くならないこと、カジノ関連のすべての異なった問題を学ぶために使用するガイドを選ぶとき私達はあなたの選択を基づかせていることを推薦する。このガイドでは、すべての異なる人気のあるカジノゲームのアドバイスが含まれており、いくつかのカジノが検討されていること。 他のユーザーは、ルーレットはもともとフランスのゲームであり、したがって、ゲームの元の形式は、フランスのルーレットと呼ばれるようになります。フレンチルーレットは、プレイヤーから見て最も収益性の高いルーレットであるため、この形式のルーレットが最も人気があるのです。オンラインカジノでプレイする際、カジノ決済のベストな方法を探している方は、いわゆるオンラインカジノ決済が人気の方法の一つであることにお気づきでしょう。 しかし、これは良い支払い方法なのか、フィンランドのプレイヤーは他の支払い方法を選択すべきなのか？オンラインカジノでのオンライン小切手は、かなり古い支払い方法であるため、オンラインカジノでのオンライン小切手はあまり意味がないと考えています。オンラインスロットゲームは、楽しくてよくできていて、グラフィックや音響効果が非常に良く、楽しくて面白いテーマであることが多いため、非常に人気があります。 スロットゲームが好きな人すべてが、実際にプレイしてどれだけの賞金を獲得できるかを知っているわけではありません。しかし、これらは、普通の...もし楽しいビデオポーカーゲームをお探しなら、Deuces Wildをお勧めします。 Deuces Wildオンラインビデオポーカーは、他のビデオポーカーゲームとは異なり、手に入れたデュースを好きなカードと交換できます。 このオプションはもちろん他のビデオポーカーゲームでは使用できません。Deuces Wildをプレイするか、それを試してみてください ...</w:t>
      </w:r>
    </w:p>
    <w:p>
      <w:r>
        <w:rPr>
          <w:b/>
          <w:color w:val="FF0000"/>
        </w:rPr>
        <w:t xml:space="preserve">イド251</w:t>
      </w:r>
    </w:p>
    <w:p>
      <w:r>
        <w:rPr>
          <w:b w:val="0"/>
        </w:rPr>
        <w:t xml:space="preserve">2013/05/09 JavascriptをONにする !エコボートの夕べ Lauttasaariマリーナのリス輪と桟橋からの下船は17時35分に行われました。シモは、地図上にもう一つ島を発見しており、そこにタグを付けることになった。ヘルシンキとエスポーにまたがるコルケアサーリ島は、ケイラニエミにある携帯電話メーカー、ノキアの本社から南にちょうど1カイリ。 この携帯電話のパイオニアは、旅行の2日前にマイクロソフトに携帯電話の製造事業を売却することを発表している。 日没の迫る中、島を手早く見て回った。アーロとユーナスは、島の難しい地形でクライミングの練習をしました。コルケアサーリ島は、この地域で最も標高の高い島のひとつである。 挑戦を恐れない私たちのクルーは、すぐに島の最高地点に到達することを決めた。 私たちの船旅は約7.5NMである。 6-7秒の速度で、おそらく0.8L/NM、合計約6Lのディーゼルを使用しただろう。この船旅は、他の多くの旅に比べて消費量が少なく、自然も私たちの財布も節約することができました。</w:t>
      </w:r>
    </w:p>
    <w:p>
      <w:r>
        <w:rPr>
          <w:b/>
          <w:color w:val="FF0000"/>
        </w:rPr>
        <w:t xml:space="preserve">イド252</w:t>
      </w:r>
    </w:p>
    <w:p>
      <w:r>
        <w:rPr>
          <w:b w:val="0"/>
        </w:rPr>
        <w:t xml:space="preserve">      栽培の目的は、使用目的に応じた最高の収量と品質の作物を生産することであり、そのためには、植物の品種改良、輪作、施肥、技術、土壌、植物保護などの要因が影響します。 従来の農業では、植物保護製品は常に観察と識別に基づいて必要性に応じて使用されています。植物防疫措置を施さない場合、作物に病気や害虫が影響を与えるリスクがあります。その結果、収穫の質と量に影響を与え、食品産業や飼料用途のニーズを満たせなくなる。植物保護は、化学的、生物学的、機械的な方法で行われることがあります。農薬の環境保護の目的は、作物保護と輪作による農薬の使用を最適化することであると定義されています。農薬の使用方法の洗練化の目的は、農薬による環境リスクと健康への悪影響を軽減することです。</w:t>
      </w:r>
    </w:p>
    <w:p>
      <w:r>
        <w:rPr>
          <w:b/>
          <w:color w:val="FF0000"/>
        </w:rPr>
        <w:t xml:space="preserve">イド253</w:t>
      </w:r>
    </w:p>
    <w:p>
      <w:r>
        <w:rPr>
          <w:b w:val="0"/>
        </w:rPr>
        <w:t xml:space="preserve">一般的な市場予測では、今年中に各機器メーカーが最初のWAP携帯電話を発売すると言われています。ソネラは、端末メーカーに依存しないWAPソリューションを直ちに提供する準備ができています。ソネラは、自社のサービスに加え、WAPコンセプトを通じてパートナー企業のサービスを提供する可能性を提供します。ソネラの開発マネージャー、ティモ・アホマキ氏は、WAPはよりインタラクティブな新しいサービスを生み出すための優れたプラットフォームであると言います。「WAPはサービスを実現するための技術的なインターフェースに過ぎません。WAPがどのような新しいサービスを提供できるようになるかは、時間が経たないとわからないとAhomäkiは言います。従来型サービスも開発予定 今回発表されたサービスは、新技術の可能性と限界がまだ十分に判明していないため、WAPの可能性のほんの一部に過ぎません。 WAPは新しい可能性を提供しますが、GSM方式のテキストメッセージにしか対応していない「従来型」携帯電話向けのサービスも引き続き開発される予定です。ソネラが提供するWAPサービスは、主に既存のGSMテキストベースの情報サービスと、ソネラが6月に開始したインターネットサービス「messi.net」に基づいています。 Messi.netは、インターネット経由で携帯電話の契約管理を行う第2のインターフェースを提供し、ソネラのGSMサービスを補完するサービスです。SoneraのWAPサービス・パッケージでは、顧客がWAP対応携帯電話にアクセスして残高情報、Doris着メロ、Telefinderからの電話帳検索などができます。SoneraのWAPソリューションは、北アイルランドのApionから購入したWAPゲートウェイに基づいており、ApionのソリューションはSoneraソリューションの基盤となるパーソナライズ機能を最もよくサポートしているという理由で選ばれたものです。GSMデータサービスは、フィンランド市場で非常に高い評価を得ています。ソネラのモバイルビジネス売上の7%は、モバイルデータトラフィックによるものです。ソネラは、今年末までに月次ベースで10％程度まで上昇すると予想しています。モバイルデータトラフィックのほとんどは、SMSベースのメッセージングです。 「WAPの導入は、従来のSMSサービスよりもサービスへのアクセスが容易であるため、モバイルデータトラフィックを増やすための良い基盤となります」とソネラのOlavi Koistinen取締役は述べています。- WAPは、ソネラがGSM方式の顧客に情報およびメッセージング・サービスを提供するために使用している、既存のSMSベースの技術に加えられる興味深いサービスです。 WAPベースのサービスは、現在のサービス範囲から第3世代の無線マルチメディアサービスに向けた自然なステップです。 WAPは、インターネットベースのサービスを携帯電話で提供するための業界標準アクセスプロトコル推奨事項です。標準化された言語であるWML（Wireless Markup Language）を用いたサービスの開発を可能にします。これにより、コンテンツプロバイダーは、ワイヤレスネットワークに関する豊富な経験を必要とせずに、携帯電話の顧客をターゲットにすることができます。 ラジオリンジャもWAPサービスを開始 GSM事業者のラジオリンジャも、今秋からGSMユーザーにWAPサービスを提供します。 ラジオリンジャとそのパートナーは、過去1年間に多数のWAPパイロットプロジェクトを実施し、銀行、投資、情報、娯楽およびEコマースのサービスをWAPワールドでテストしています。- WAPの開発では、お客様に真の付加価値をもたらすサービスコンセプトの開発に重点を置いています。サービス提供環境であるインターネットはオープンでダイナミックですが、GSMのビジネスモデルは、ほとんどのサービスが自由に利用できるインターネットとは異なります。 WAP技術は、インターネットの世界で新しい価格モデルを作り出す可能性をもたらします。これは、より多くのコンテンツプロバイダーが参加するようになるはずだ、とRadiolinjaのディレクター、Jouko Lintunenは述べています。新しいWAPサービスを開始する前に、Radiolinjaはサービスが同じように機能することを確認したいと考えています。</w:t>
      </w:r>
    </w:p>
    <w:p>
      <w:r>
        <w:rPr>
          <w:b/>
          <w:color w:val="FF0000"/>
        </w:rPr>
        <w:t xml:space="preserve">イド254</w:t>
      </w:r>
    </w:p>
    <w:p>
      <w:r>
        <w:rPr>
          <w:b w:val="0"/>
        </w:rPr>
        <w:t xml:space="preserve">目標は、アクティビティパークへの来場者数10万人以上、全事業への来場者数40万人以上です。パークとレストラン「Robson's」の従業員は合計20名、総従業員数は約80名となる予定です。 この新しいパークは、周辺地域の消費者や企業にとって年間を通じて楽しめる場所となり、オウル市の観光産業にとって喜ばしいものとなるでしょう。 このパークは地域的にも大きな投資であり、改装を含めた投資額は6～7億ユーロとなります。パークのメインテーマはダディーとヘビザウルスで、パークのアクティビティの中でも大きく取り上げられることになる予定です。スーパーパークは、アクティブな家族、冒険やスリルを求める人、健康を求める人のためのユニークな複合施設になります。スーパーパークの主なアイデアは、あらゆる年齢層の人々にアクティブになってもらうことであり、家族全員で楽しめる幅広いアクティビティが用意されています。スーパーパークは、アクティビティパークだけでなく、健康やスポーツの分野で活躍する起業家も入居しています。スーパーパークは、アクティビティ・パークと、スポーツ・ウェルビーイングサービスに加え、1500人収容のイベントアリーナ、アリーナ・スーパーパークからなる13000平方メートルの複合施設です。 8月には、ダンスセンターのシティダンス、スポーツセンターのボイト、ピラティス・オウル、オウルコンバットクラブがオープンし、幅広いサービスが受けられる家族向けのユニークな体験施設としてインドアアクティビティパークを完成させる予定です。</w:t>
      </w:r>
    </w:p>
    <w:p>
      <w:r>
        <w:rPr>
          <w:b/>
          <w:color w:val="FF0000"/>
        </w:rPr>
        <w:t xml:space="preserve">イド255</w:t>
      </w:r>
    </w:p>
    <w:p>
      <w:r>
        <w:rPr>
          <w:b w:val="0"/>
        </w:rPr>
        <w:t xml:space="preserve">2011年2月6日（日） アンドロイドがすごい 昨年末、携帯電話市場で非常に重要なことが起こった：初めて、アンドロイド携帯の売上がシンビアン携帯を上回った。シンビアン（現在は事実上ノキア）は10年間首位の座を守っていた。私たちフィンランド人にとって、ノキアが1位から2位に転落したことは、大きな出来事です。フィンランドにおいて、ノキアほど経済的、象徴的に重要な企業は他にありません .ノキアの成功はフィンランド全体の成功を意味し、もちろんその逆もまた然りです。Googleが開発したAndroidは、ほとんどこっそりと、あっという間に最も人気のあるモバイルプラットフォームとなった。メディアでは、AppleのiPhoneに注目が集まり、Appleの驚異的なメディアコントロールとスティーブ・ジョブズの現実歪曲の力場がよく表れている。Appleが何をやっても、メディアはそれを賞賛する。4年前は新しくて素晴らしかったものが、今では不便で時代遅れになっています。 iPhoneの静的なアイコン、不便な通話管理、メモリーカード未対応など、多くの細部が新しいAndroidモデルとは比較にならないほどです。Androidは、2011年のiPhoneです。 Androidの成功は、オープンな市場によるものです。 開発者に自由な裁量が与えられると、そのペースは目まぐるしいものになります。アップル社の戦略はまったく違っていて、すべてをジョブズ氏の手に委ねたいのだ。本質的に有用な機能（例えばmp3ファイルを着信音として使うなど）は、ビジネスを台無しにしないためにブロックされている。クローズドワールドの利点は、セキュリティです。Androidのオープン性は、PCの世界でそうであったように、今後数年のうちにマルウェアで報われるかもしれません（ただし、最初のコンピュータウイルスはMacで作られましたが、これはもう誰もが忘れていますね）。iPhoneが古く見えるなら、Symbianは時代遅れだ。 新しいSymbian^3は、すでに昏睡状態にある環境に人為的に命を吹き込む絶望的な試みだ。 新しいCEOは、Symbianのホスピスケアを行うことになるだろう。 この話題については、来週、Nokiaが新しい戦略を発表する2月11日に詳しく述べることにしよう。フィンランド全体に大きな影響を与える、興味深い一日になることは間違いないでしょう。ノキアがAndroid端末メーカーの仲間入りをすることは、ユーザーにとって喜ばしいことですが、端末メーカーにとっては事情が異なります。 市場に出回っているAndroid端末は、外観が異なるだけで内部はほとんど同じであり、メーカーに十分な差別化の機会を提供できていないのです。また、AndroidがGoogleのサービスと緊密に連携しているという問題もあり、データ保護のリスクは明らかであるにもかかわらず、ほとんど議論されていません。 安価な中国製Androidは欧州ブランドのAndroidと同じようにユーザーに役立つのに、なぜ価格の何倍ものお金を支払うのでしょうか。アンドロイドは、PCの世界と同じ展開をしている。 マイクロソフトがDOSとWindowsでPC市場をほぼ標準化した時、PCの価格は暴落し、メーカーは厳しい価格競争を強いられた。 数社のメーカーだけが残り、彼らは利益ゼロで経営しているのだ。Androidという選択は、ユーザーにとっては勝利かもしれないが、Nokiaにとっては損失である。 Nokiaのもう一つの選択肢は、Microsoftとの提携である。そのWindows Phone 7システムは昨年10月に発売され、すでにいくつかのメーカーから新しいWindows Phoneが発売されています。マイクロソフトは、モバイル市場への足がかりを得るために、時間もお金も惜しみません。しかし、その結果は期待外れで、いささか驚かされた。マイクロソフトはノウハウと莫大な資金を自由に使えるが、何も解決しないようだ。 iPhoneは暴露され、グーグルは開発者をオープンにして、シンビアンは市場シェアを持っている。 マイクロソフトは、永遠のモバイルのカモという評判が残っている。 マイクロソフトにとって、ノキアとの提携は間違いなく歓迎すべき代物だろう。 我々フィンランド人は同じようには考えないかもしれない。ノキアは、モバイル分野での慢性的な失敗に固執しているため、両者にとって致命的となる可能性があります。沼地があり、ここがぬかるんでいる。フレッシュなCEOとともに</w:t>
      </w:r>
    </w:p>
    <w:p>
      <w:r>
        <w:rPr>
          <w:b/>
          <w:color w:val="FF0000"/>
        </w:rPr>
        <w:t xml:space="preserve">イド256</w:t>
      </w:r>
    </w:p>
    <w:p>
      <w:r>
        <w:rPr>
          <w:b w:val="0"/>
        </w:rPr>
        <w:t xml:space="preserve">レンローは旅先で作家や詩人に出会ったのでしょうか？なぜカレワラはすぐにフィクションに応用できなかったのでしょうか？1890年代の散文と21世紀の散文では、カレワラのテーマはどのように扱われているのでしょうか。詩人と詩の関係とは？たとえ詩人がクッレルヴォの馬の色を言わなかったとしても、画家はどんな色でもない馬を描くことはできない。 視覚芸術には、細部、色、モデルが必要である。ですから、カレワラの世界を描こうとする試みはすべて、その解釈でもあり、すべての絵画的解釈には、文化的、歴史的、政治的なつながりがあるのです。舞台芸術は、宗教、儀式にそのルーツを持っています。カレワラ』には儀式的な要素も強いので、お互いに魅力があるのは当然である。そして、書かれた叙事詩と視聴覚劇の出会いは、必ずしも順調ではなかった。カレワラはフィンランド映画の誕生とどんな関係があるのでしょうか？なぜ『カレワラ』は、大手プロダクションの黄金時代に撮影されなかったのでしょうか？かつて彫刻家エミール・ヴィクストロムが言ったように、カレワラの撮影は「不可能」なのでしょうか？カレワラは独立以来、フィンランドで最も多く解釈されている文学作品のひとつだが、その撮影の歴史は断片的である。 約90年間、カレワラの撮影とその実現しなかった夢は、フォークロアや国民的叙事詩から国境を越えた友情制作、そしてSFや国際的アクションファンタジーへの長い道のりを歩んできたのだ。白いキャンバスの上では、もうひとりの彫刻家、アルポ・サイロの言葉を借りれば、「何でも可能」なのかもしれない？</w:t>
      </w:r>
    </w:p>
    <w:p>
      <w:r>
        <w:rPr>
          <w:b/>
          <w:color w:val="FF0000"/>
        </w:rPr>
        <w:t xml:space="preserve">アイディー二五七</w:t>
      </w:r>
    </w:p>
    <w:p>
      <w:r>
        <w:rPr>
          <w:b w:val="0"/>
        </w:rPr>
        <w:t xml:space="preserve">黒と白Momizatによって月15にレビュー。 黒と白黒と白のパターンは、この春のファッショントレンドの一つであり、あなたはどこでもそれらを見ることができます！それは非常に重要である。ここでは、私のお気に入りの黒と白、ストライプと水玉模様の黒と白のパターンは、この春のファッショントレンドの一つであり、あなたはそれらをどこにでも見ることができます！黒と白のパターンを使用することで、あなたは、この春のファッショントレンドの一つです。私のお気に入りの黒と白、ストライプと水玉模様です 評価 : Black and White 15.3.2013 Black and White 黒と白の模様は、この春のファッショントレンドの一つで、どこでも目にすることができます今回、私は身軽な旅をしていて、服もほとんど持っていなかったので、この服は母のワードローブに頼らざるを得なかったのですが、この水玉模様のワンピースとジャケットはそこから来たものですそして、猫耳付きのキラキラの帽子を飾りました。超スタイリッシュなKookengänのヒールで、見事なアンサンブルを完成させました !</w:t>
      </w:r>
    </w:p>
    <w:p>
      <w:r>
        <w:rPr>
          <w:b/>
          <w:color w:val="FF0000"/>
        </w:rPr>
        <w:t xml:space="preserve">イド258</w:t>
      </w:r>
    </w:p>
    <w:p>
      <w:r>
        <w:rPr>
          <w:b w:val="0"/>
        </w:rPr>
        <w:t xml:space="preserve">2011年2月7日（月） " 神の十戒は今でも有効であり、殺人はまだ許されない。 だから十戒には子供を殺すことの禁止（thou shalt not kill ）が含まれている。 また同性愛を実践することの禁止（thou shalt not commit adultery ）も含まれている。"ここでは、聖書を学び、関連するトピックを議論していますが、私は、第五戒「汝、殺すなかれ」に基づく、「殺しはやはり許されない」という考えを取り上げます。厳密には違うのですが、聖書の中で主なる神は何カ所かで殺生を命じています。ある箇所では、人類は神の民に民族浄化と大量虐殺を行うよう命じたとして、ハーグの国際司法裁判所に神を訴えることができる。 第二戒「汝、いかなる形象も、天上にあるもの、天下にあるもの、地にあるもの、地の下の水にあるものの形象も、汝に対して作ってはならない」（註2）。あなたの神、主であるわたしは、嫉妬深い神である。三代から四代まで、わたしは子らにその先祖の不義に答えさせ、わたしを憎む者に責任を負わせるが、代々、わたしを愛し、わたしの戒めを守る千人に慈悲を示す。戒め " あなたの神、主の名をむやみに用いてはならない。 主はその名をむやみに用いる者を罰せられない。 戒め " あなたは休息日を聖なるものとしなければならない。 戒め " あなたは六日目をあなたの仕事とあなたのすべての行いのために保ち、七日目をあなたの神、主の安息日としなければならない。その日には、あなたも、あなたの子も、娘も、あなたの下男も下女も、あなたの獣も、あなたの町に住む見知らぬ者も、仕事をしないようにしなさい。主は六日目に天と地と海とその中にあるすべてのものをお造りになったが、七日目に休まれたからである。それゆえ、主は安息の日を祝福し、これを聖別された。 戒律6：「あなたの父と母を敬いなさい。あなたの神、主があなたに与える地で長く生きるために。 戒律2：「あなたは、天の上にあるもの、地の下にあるもの、地の下の水の中にあるもので、どんな形象も作ってはならない」。あなたの神、主であるわたしは、嫉妬深い神である。三代から四代まで、わたしは子らにその先祖の不義に答えさせ、わたしを憎む者に責任を負わせるが、代々、わたしを愛し、わたしの戒めを守る千人に慈悲を示す。戒め " 『あなたの神である主の名をむやみに用いてはならない。主はその名をむやみに用いる者を罰せられないでおかない。 戒め " 『あなたの神である主があなたに命じられたように、あなたは安息日を覚えておき、これを聖としなければならない。 六日目は働いてすべての仕事をするが、七日目はあなたの神である主の安息日である。その日には、あなたも、あなたの息子も娘も、あなたの奴隷も召使も、あなたの牛もろばも、あなたの家畜も、あなたの町に住むよそ者も、仕事をしないように。あなたが休むように、あなたの奴隷や奴隷少女も休むことができるように。あなたの神、主が力強い腕をあげて、あなたをエジプトから導き出されたとき、あなた自身がエジプトの奴隷であったことを思い起こしなさい。 それゆえ、あなたの神、主はあなたに休息日をとるように命じられた。 戒め5。</w:t>
      </w:r>
    </w:p>
    <w:p>
      <w:r>
        <w:rPr>
          <w:b/>
          <w:color w:val="FF0000"/>
        </w:rPr>
        <w:t xml:space="preserve">イド259</w:t>
      </w:r>
    </w:p>
    <w:p>
      <w:r>
        <w:rPr>
          <w:b w:val="0"/>
        </w:rPr>
        <w:t xml:space="preserve">私は、急速に変化するネットワーク化されたビジネス環境におけるリーダーシップ、リーダーシップの本とトレーニングについて疑問を持ちました：一冊のリーダーシップの本が何を与えてくれるのか、一方、リーダーシップコーチングのコースが与える影響は何なのか？経営書の教訓 ?本書の書評では、「経営に関する文献はしばしば経営者のあるべき姿を描き、フィクションはしばしば経営者が実際にありそうな姿を描く」と指摘されています。私の大好きなカリ・ホタカイネン氏は、著書『クラシッコ』（1997年）の中で、マネジメントとオフィスワーカーのタイプについて、次のように爽やかに語っています。「オフィスワーカーは大きく分けて、モーターヘッド、エグゼキューター、エネルギーイーター、サイトビューワーの4つに分類することができる。モーターヘッドは常にブレインストーミングを行い、何か新しいアイデアを生み出しています。彼らは自分の会社のように動作し、ノンストップで話をし、彼らの上司の欠点を見つけることに専念し、コーヒーブレークの間でも黙っていない。 エンジンヘッドは前方に知識を供給するが、ほとんどどこでも非熱中症の壁に直面している。彼らは簡単には落ち込まない。なぜなら、彼らの頭は絶え間なくエンドルフィンを分泌しているからで、スポーツのパフォーマンスの後に放出される物質である。合法的な薬物であり、一度その煙の高みに昇れば、その感覚は決して忘れることはない。経営陣はモーターヘッズを奨励する。なぜなら、経営陣はモーターヘッズの躁的な努力に会社の将来を見いだし、それは正しい結論だからだ。 経営陣はモーターヘッズの給料を上げる必要はない。彼らは自分のアイデアが成長するプラットフォームを持つ会社で働くことを特権と考えているからだ。"コミュニケーションやインタラクション技術の急速な発展は、従来の経営スタイルや価値創造のあり方など、多くの習慣を崩しつつあります。 生産性の測定は、量的な指標だけでなく、質的な指標も重要なのです。私たちは、マネジメントと組織構造の両方が変化する必要がある状況にあります。 印刷された言葉、つまりマネジメントの本は、それに追いつこうとしません。 仕事とマネジメントの新しいアーキテクチャについて興味深い文章を書いているEsko Kilviのブログをフォローすることをお勧めします。エスコ・キルピは、ナレッジワークにおいて、お互いを必要とする人々の相互作用や関係性を重視しています。賢い会社は、情報、特に暗黙の情報の流れを豊かにする。 その基礎となるのは、多様な人間関係によって作られ、強化される信頼だ。 ホタカイネンのオフィスの権力者たちは、ここでベストを尽くしているとは言えないかもしれない......。信頼と暗黙知については、以前の記事で詳しく説明しています。サイロ化した組織の内部コミュニケーションは、しばしば不適切であり、透明性に欠け、相互作用が十分にサポートされていない。会社で何が起こっているのか、何が本当に重要なのかを知ることは、サイロの住人にとっても難しいことなのです。古典的なウェブサイトには、そして多くの組織には、「サイトをチェックするために時間通りに出勤し、7時間45分の閲覧時間が経過した直後に退社する」サイト閲覧者が存在する.フィンランドのある企業は、古いモデルがうまく機能しないことに気づき、精力的なコーチに依頼しました。コーチがマニアックなモーターヘッドであるトレーニングコース？コーチングを購入した企業の経営者は、コーチのエネルギーと高い心拍数に惚れ込み、消えゆく組織のために同じ勢いを求めているのです。しかし、持続的なエネルギー補給は、経営書を読んでも、テンポの速い1回のチーム・コーチング・セッションでも実現できないでしょう。組織の生産性への影響は言うまでもありません !モーニングミーティング形式のリーダーシップコーチングは、二日酔いで終わることが多い。心拍数の差が大きすぎて、違う土台の上に立ってしまっているのだ .治療法は？わからない！幸いなことに、Eskoとパートナーはこの答えを探しています。 私は、いわゆるエンタープライズ2.0のアプローチに素人の熱意をもって取り組んでいます。 管理と相互作用、知識管理と共有の両方の観点から。</w:t>
      </w:r>
    </w:p>
    <w:p>
      <w:r>
        <w:rPr>
          <w:b/>
          <w:color w:val="FF0000"/>
        </w:rPr>
        <w:t xml:space="preserve">イド260</w:t>
      </w:r>
    </w:p>
    <w:p>
      <w:r>
        <w:rPr>
          <w:b w:val="0"/>
        </w:rPr>
        <w:t xml:space="preserve">あなたはここにいる 救助犬のテスト 捜索と再試験には2つのレベルがあります：基本テストと最終テスト 。 両レベルとも、明るいところと暗いところでのテストが含まれます 。レスキューテストには、適性テスト、基礎テスト、最終テストの3段階があり、レスキューチームに参加するには、捜索テストか再テストをパスしなければなりません。 すべての種で、最終テストにパスした後、通常は毎年、少なくとも2年ごとに技能テストが実施されます。サーチテスト 犬は、コントロール、検出、表現において十分な信頼性に達したとき、サーチテストに参加することができます。また、犬の社交性や制御性もテストされます。テストエリアは約1.5ヘクタールで、3人の人物が隠れています。 犬は与えられた時間内に人物を見つけ、その発見を明確に示さなければなりません。最終的なテストエリアは、約3ヘクタールとする。犬が十分に匂いを嗅ぎ分け、追跡し、物体を発見することに自信がある場合、フォローアップテストに参加することができます。また、再試験では、犬の社会性や制御性も問われます。2時間経過したトラックを拾い上げ、トラック上に落ちている4つの物体のうち3つを示し、トラックの先にいる目的の人物を見つけなければならない。 トラックの長さは、基本テストで約1km、最終テストで約2km。 破滅テスト 破滅テストは、建物が崩壊した状況を想定して犬の能力をテストするものである。通常の検索作業に加えて、耐ノイズ性やさまざまな表面での動きやすさにも気を配っています。また、解体テストでは、犬の社交性や制御性が観察されます。</w:t>
      </w:r>
    </w:p>
    <w:p>
      <w:r>
        <w:rPr>
          <w:b/>
          <w:color w:val="FF0000"/>
        </w:rPr>
        <w:t xml:space="preserve">イド261</w:t>
      </w:r>
    </w:p>
    <w:p>
      <w:r>
        <w:rPr>
          <w:b w:val="0"/>
        </w:rPr>
        <w:t xml:space="preserve">十字架で死ぬってどんな感じなんだろう？私たちは、イエスが以前に無残にも鞭打たれたことを記憶している。私たちの多くは、神に感謝しつつ、本物の鞭打ちを経験したことがなく、それがどんな感じなのか個人的な経験からはわかりません（経験者はいます）。 ローマの鞭打ちで死ぬかもしれないのです。イエス様の頭皮には、中東のアザミに生える非常に鋭い長い棘がたくさん埋め込まれており、ユダヤの王の冠を作るために使われたことを思い出します。 頭皮からは大量に出血します。 裁きの場からカルバリーに向かう途中、十字架を担いだイエス様はエルサレムの通りで疲れ果て、何度も倒れられたことを思い出します。このように傷ついたイエスは、いわば最高の体調で十字架につけられたのである。 イエスは、身体の苦痛を和らげるはずの慈悲深い酩酊の飲み物を拒否したことを覚えている。 「彼らは没薬を混ぜたワインを差し出したが、彼はそれを拒否した。「マルコ15:23 本丸の頭蓋骨の場所には、死刑執行人のために三本の頑丈な直立した木がしっかりと地面に植えられており、その上部は大工によって間引かれていた。 十字架にかけられた人は、自分の十字架を担いだ。この重い横木の中央には、大工が作った穴があり、直立木の上部にはめ込まれていたのである。十字架は地面に置かれ、兵士たちはイエスの手を取って押し付けた。 釘は手首の骨のない柔らかい三角形の部分に打たれた。 手首を簡単にすり抜けるが、手の脳神経を切りながら進む。 背骨にまっすぐ釘が打たれたような感じである。この構造は、非常に頑丈なT字型の十字架で、簡単に作ることができ、被害者をすぐに取り付けることができます。300年代初頭、ローマ帝国のコンスタンティヌス大帝がこの処刑方法を禁止した後、十字架の恐怖は忘れ去られた。美術の世界では、縦長の木に横から何らかの方法で十字架を打ち込んだものをよく見かけます。しかし、このような十字架は彫ることができますが、その作業はクイックT字クロスよりもはるかに難しく、仕上がりも劣ります。ナショナル・ジオグラフィーは、磔刑についてのドキュメンタリーを制作し、大工仕事に代わるこれらの方法が実際に試され、T字型クロスは非常に作りやすく、耐久性があることが証明されました。 この番組は磔刑のマニュアルみたいで不快です）犠牲者の足は、垂直な木の側面に打たれました。 執行人の一人が足を持つ間、もう一人が重いハンマーでかかとの骨を貫通して木にしっかりと釘打ちしたのでした。ヨセフスはエルサレム滅亡の時のことを、親族の何人かが慈悲を求め、生き残った親族を十字架から降ろすよう求めたと伝えている。 しかし、これらはすべて死んだ--その経験から生き残った者はいなかった。 十字架にかけられた者は、突き刺さった脚で自分を支えるように固定されている。ここから、ローマ人がこれ以上悪いことはないというほど恐ろしい拷問的な死が始まる。しかも、かなり工夫が凝らされている。十字架が高かったという説もある。その理由の一つは、兵士が喉の渇いたイエスに酢で湿らせたスポンジを差し出したとき、それを等伯の頭の上に置いたからだ。 経験豊かな兵士がそうしたのは、十字架が高かったからではなく、犠牲者の口の近くに手を置くと、指数人が邪魔になるかもしれないからだそうだ。踵に釘を刺した足で立っている限り、呼吸も会話も可能だったからだ。しかし、時間とともに疲労と筋肉の痙攣が起こり、手をついて休まざるを得なくなった。</w:t>
      </w:r>
    </w:p>
    <w:p>
      <w:r>
        <w:rPr>
          <w:b/>
          <w:color w:val="FF0000"/>
        </w:rPr>
        <w:t xml:space="preserve">イド262</w:t>
      </w:r>
    </w:p>
    <w:p>
      <w:r>
        <w:rPr>
          <w:b w:val="0"/>
        </w:rPr>
        <w:t xml:space="preserve">ME Mallorca , Palma Nova-Magaluf ホテル評価 : 4 Magalufのビーチにあるモダンで清潔なホテルです。ME Mallorcaホテルは、レストランやレジャー施設にも近いです。ホテル内にはスパがあり、様々なトリートメントが受けられるほか、小さなジムで汗を流すこともできます。レストランとバーではDJが演奏し、夜にはイブニングプログラムもあります。 宿泊施設 - 客室 モダンなスタイルのダブルルームとスタイリッシュなジュニアスイート。 インターネット接続 場所とホテルへの移動 飛行機はパルマ空港に着陸します。空港からパルマ・ノヴァ／マガルフまでのバスでの所要時間は約40分〜1時間30分です。空港送迎は料金に含まれていませんが、チャーター便を予約する際に別途購入することができます。定期便をご利用の場合は、お客様ご自身で交通手段を手配していただく必要があります（料金には含まれません）。</w:t>
      </w:r>
    </w:p>
    <w:p>
      <w:r>
        <w:rPr>
          <w:b/>
          <w:color w:val="FF0000"/>
        </w:rPr>
        <w:t xml:space="preserve">イド263</w:t>
      </w:r>
    </w:p>
    <w:p>
      <w:r>
        <w:rPr>
          <w:b w:val="0"/>
        </w:rPr>
        <w:t xml:space="preserve">オンライン予約 イベント 施設、設備、ケータリング あなたのミーティングに最適です イベントの性質や参加者の数に応じて、カラヨキ・リゾートは、あなたのグループに様々なスタイルや雰囲気の施設を提供します。 会議のケータリングは、常にあなたのグループの希望に応じて、キルピラ・ホテリ・サンで手配します。 ホテルの1階にあるアールト・ホールは ... 続きを読む400人規模のセミナー、カクテルパーティー、結婚式、各種コンサートなどに最適です。 県内でも最高のパーティーが開かれるのも、このアルトサル 。ホテルの2階にある「サンドキャビネット」。最大18名までの会議だけでなく、グループワークにも適しています。テーブルタイプ : Diplomat 18 ミーティングルーム Kalla Kallaはホテルの2階にあります .最大25名までのミーティングに対応し、グループワークにもご利用いただけます。テーブルタイプ : シアター 25、レクチャー 20、Uテーブル 16 会議室 Maininki マイニンキは、スパの本館にあります。10名から50名までのミーティングに適した明るい空間です。テーブルタイプ：シアター50、レクチャー36、Uテーブル20、ディプロマット20 出雲閣 和の雰囲気を五感で感じてください。 出雲閣は、2～10名程度のカジュアルな会議に適しています。テーブルタイプ : Diplomat 10 Kuutikabinetti クーティカビネッティはホテルの2階にあり、8名様までのカジュアルなミーティングやグループワークに最適です。テーブルタイプ : ディプロマット8 テリカビネッティ 全面ホワイト テリカビネッティは、ホテルで一番新しい会議室です。ストレスのない、リラックスした雰囲気になるようデザインされています。音楽、クッションの色、照明など、さまざまな演出が可能です。また、椅子は12脚あり、自由に配置でき、移動も簡単です。テーブルタイプ : インフォーマル 12 サウナキャビネット スパ本館1階にあるサウナキャビネットは、12名様までのインフォーマルなミーティングに適しています。良い決断は、その後にサウナベンチで消化することができます。サウナキャビネットは、プールエリアにも直接アクセスできます。テーブルサイズ：ディプロマット10、ソファーグループ ガーデンルーム 緑豊かなガーデンルームでは、スパホテルならではの朝食をご用意しております。 また、プライベートイベントにもご利用いただけます。テーブルタイプ : レストランテーブル 100 ミーティングルーム ライトハウス ライトハウスは、レストラン .会議だけでなく、ちょっとしたパーティーやお食事会にもご利用いただけます。</w:t>
      </w:r>
    </w:p>
    <w:p>
      <w:r>
        <w:rPr>
          <w:b/>
          <w:color w:val="FF0000"/>
        </w:rPr>
        <w:t xml:space="preserve">ID 264</w:t>
      </w:r>
    </w:p>
    <w:p>
      <w:r>
        <w:rPr>
          <w:b w:val="0"/>
        </w:rPr>
        <w:t xml:space="preserve">カテゴリー リンク SOOC = Small Open Online Course MOOC ( Massive Open Online Course ) をご存知の方は多いと思います。 SOOCはMOOCの妹分、Small Open Online Courseです。私たちは、何千人もの参加者がこれらのコースを修了することを期待しているわけではなく、教育、学習、トレーニングのためのソーシャルメディアにおける優れた実践方法を探している人たちを対象としているのです。一部のモデルは、フィンランド国立教育委員会の資金提供による開発プロジェクトで作成されたものです。そのため、本物の学習環境でのテストが行われています。教材の中には、プロデューサーチームによる評価を受けたものもあります。よくある質問に対応したコンテンツ作りを心がけました。中には、一人で数時間で「完了」できるコースもあれば、仲間に囲まれて長い時間をかけて学習するコースもあります。今のところ、教材はすべてSOMYのコーディネートプロジェクトで制作されていますが、希望すれば誰でも新しいコースを制作し、フィンランドの学校の生徒や先生に使ってもらうことができるモデルを開発中です。</w:t>
      </w:r>
    </w:p>
    <w:p>
      <w:r>
        <w:rPr>
          <w:b/>
          <w:color w:val="FF0000"/>
        </w:rPr>
        <w:t xml:space="preserve">イド265</w:t>
      </w:r>
    </w:p>
    <w:p>
      <w:r>
        <w:rPr>
          <w:b w:val="0"/>
        </w:rPr>
        <w:t xml:space="preserve">この用語は、インターネット上で利用できることを意味する「オンラインバカラ」と同じ意味で使われることが多い。オンラインは、それを通してすべての可能な感覚を使用することはできません実際のゲームの模造品であることを意味します。その場合、例えば仮想バカラでギャンブルをする場合、テーブルが見え、シミュレーションの音が聞こえるかもしれません。しかし、人はテーブルの滑らかなカバーに触れることも、周囲の空気の匂いを嗅ぐことも、ウェイターが運んできたばかりの飲み物を味わうこともできないのです。しかし、五感をフル回転させなくても、心ゆくまでユート再生を楽しむことができるのです。いくつかのオンラインゲームは}あなたが同じ興味を共有する他のプレイヤーを満たすことができるチャットルームを提供しています。 あなただけmmを発見するでしょうが、またあなたのゲームの助けを得るための方法を持っています。 多くの場合、他の人とこの仮想世界から多くを学ぶことができますが、例外ではありません。また、数年プレイして腕に覚えがある人は、これから始める人に手を差し伸べてあげることもできます。バーチャルバカラが昔と違う。より進化していますし、リアルなグラフィックも信憑性を高めています。オンラインでプレイしていることを意識しないほど、ゲームに没頭しやすいのです。これは、単に今の技術が私たちの頭の中に持っているトリックです。 そして、私たちはこれを楽しんでいるのですね。最大$300無料!ダウンロードボーナスを受け取ったら、Neteller または Click2 Pay を使用したすべての取引に対して15%のボーナス、10%の NETeller InstaCASH、50ドル以上のクレジットカードおよび FirePay の購入に対して5%を進呈します。 日本、スペイン、トルコのプレイヤーには、当月の NETeller, Click2 Pay, Moneybookers を使った購入に対して最高$2000までの10%のボーナスを進呈します。20ドル無料!リアルアカウントをお持ちの方は、初回購入時に$40をお支払いいただくと、$20をプレゼントいたします。 クレジットカードや銀行振込、銀行小切手などで購入された新しいリアルアカウントには、2時間ごとに$20を入金しています。バカラの遊び方 ベットが置かれると、「プレイヤー」と「バンカー」にそれぞれ2枚のカードが配られます。10とフェイスカードは0、その他のカードは額面でカウントされ、エースは1。 手札の合計が9より大きい場合、最初の数字がカウントされます（11が1）。 高い方の手札が勝ちです。タイ」の場合、プッシュとなり、「タイ」のベットが支払われる。バンカー "の勝率は約46％、"プレイヤー "の勝率は44.6％、"タイ "の勝率は9.5％です。 勝ち役を選択した場合、勝ち金は表に従って分配されます： 勝ち役 ペイアウト バンカーは2回ベット -5 %手数料勝ち ハウス . プレイヤーが2回ベット タイ勝ち、8回ベット.勝ち 。引き分けに賭けた場合は、ベット額の8倍が支払われます。 バンカーのハンドに賭けた場合に勝った場合、ハウスは少額の手数料を請求します。 負けたハンドに賭けた場合、「アンティ」は失われます。 引き分けに賭けない場合、「アンティ」は返却されます。</w:t>
      </w:r>
    </w:p>
    <w:p>
      <w:r>
        <w:rPr>
          <w:b/>
          <w:color w:val="FF0000"/>
        </w:rPr>
        <w:t xml:space="preserve">アイディー266</w:t>
      </w:r>
    </w:p>
    <w:p>
      <w:r>
        <w:rPr>
          <w:b w:val="0"/>
        </w:rPr>
        <w:t xml:space="preserve">セキュリティレベルは最高レベル ソフトウェアは高速で信頼性が高く、必要な容量も柔軟に調整できます。プラットフォームソリューションのセキュリティは、他のデータセンターサービスと同様、最高水準であり、サービスには定期的なデータバックアップが含まれています。特にMicrosoft NAVの財務・ERPシステムやMicrosoft Dynamics AXのソリューションを専用プラットフォームサービスに統合することを得意としています。 データセンターの責任 データセンターは、システムのメンテナンス、監視、最新技術の提供を行いますので、お客様はコアコンピタンスに集中することができます。</w:t>
      </w:r>
    </w:p>
    <w:p>
      <w:r>
        <w:rPr>
          <w:b/>
          <w:color w:val="FF0000"/>
        </w:rPr>
        <w:t xml:space="preserve">イド267</w:t>
      </w:r>
    </w:p>
    <w:p>
      <w:r>
        <w:rPr>
          <w:b w:val="0"/>
        </w:rPr>
        <w:t xml:space="preserve"> 2013年12月16日(月) 今日は休みを取ったが、明日から1週間は仕事である。その前に、こちらでは小さなクリスマスがあり、サンタさんにはもう会いましたが、プレゼントはもらっていません。どうしてみんな、何もいらないって言うんだろう？みんなプレゼントが好きなんですね。蚤の市で8ユーロで見つけたペンティックのハートクィーバー。PentikはいつもPentikです :) サンタクロースのクリスマスコートと、20歳以下の子供がいない家庭なのに電池をもう一つ買っても構いません :D 今朝、Anttila誌を見ていたら、偶然このクッキージャーを見つけて、これも10ドルで家に持ち帰ることにしました .また、5年保証もついている。ガラス瓶のために :D .おっと、汚れたストーブもついてきましたよ、今はもう綺麗ですが :D 2013年12月11日（水） ついさっき、同僚とTamperetelloでJari Sillanpääを見ていたら、Veikkausのオファーが :D いや、Jariはいい演奏をしてくれて、子供の頃におばあちゃんの家で、心のままにブンバンを歌った時のことが思い出されました .炎の中の彼は素敵でした :D コンサートが始まる前に、ジャリは赤い服を着ているに違いないと思ったのですが、彼は赤いジャケットとズボンを持っていませんでしたか :) 彼は自分のやり方でやって、他人の意見を気にしないタイプなんですよ。休憩時間にはおいしいスナックを食べました。あのケーキは何だかわからないけど、泡のようなものだった。久々にチンコを手に入れました :) まだ生きてます!このカード・カウンターホルダーはフリーマーケットで見つけたものです。 母が同じものを持っているのですが、白くて、ずっと気にしていました。今月知ったばかりですが、美味しいです . :) 本当に甘いです .先週末、私の最大のアイドルであるエヴァ・ワールストレムが長い闘病生活の末にボクシングのリングに戻り、見事に勝利を収めました。というわけで．また、Tatlikも勝利を収めた。私は赤ん坊をパブに引きずり込み、そこで4時間近く一緒にボクシングを見た :D 2013年12月2日（月） クリスマスが間近に迫っており、私はプレゼントを買いたいという欲求にかられる。 一つ足りない問題はお金だ :D 税金還付はもうすぐだ :) ディーパダァ .週末に行われた素晴らしいセミナーでは、エネルギーに満ち溢れ、素晴らしい人々、素晴らしい話に、涙を禁じえませんでした。素晴らしいトレーニング、食事、そして夜には素敵なギャツビー・パーティーがありました。魚をオーブンに入れたら、魚からむちを摘み取ろうとして、見つけられずに不幸になった。 でも食べていたら、そんなに多くもないことが分かった。 生まれて初めてパンケーキも作った :D どうやら、年寄りがたくさん食べたから大丈夫だったらしい。 今日は店にろうそくを買いに行って、クリスマスの飾りを出したら、トイレがより赤くなった。:) さて、この妖精の家族をご覧ください &amp;lt;3 今日、私はまたリーネで、タンペレでグロストレーニングタイプの運動に焦点を当てたポルテサルの話がありました、私はそれを試してみることに非常に興味を持って、私は私に参加するこの赤ちゃんを得るだろうと思った。:) 明日は出勤前にジムに行って、再開したフリーマーケットに行こうと思ってます :) Me このブログでは、私の夢の体への旅を紹介します。少しずつですが、良いことが起きています。でも、もうすでに遅れています。</w:t>
      </w:r>
    </w:p>
    <w:p>
      <w:r>
        <w:rPr>
          <w:b/>
          <w:color w:val="FF0000"/>
        </w:rPr>
        <w:t xml:space="preserve">イド268</w:t>
      </w:r>
    </w:p>
    <w:p>
      <w:r>
        <w:rPr>
          <w:b w:val="0"/>
        </w:rPr>
        <w:t xml:space="preserve">オレンジルイボス オーガニック ( 100g ) ルイボスは南アフリカで栽培されたノンカフェインのハーブティーで、淹れると紅茶のように楽しめます。 オレンジピールと天然のフレーバーで味付けされたオーガニックルイボスです。オレンジの甘酸っぱい風味とルイボスの濃厚で甘い個性が調和しています。</w:t>
      </w:r>
    </w:p>
    <w:p>
      <w:r>
        <w:rPr>
          <w:b/>
          <w:color w:val="FF0000"/>
        </w:rPr>
        <w:t xml:space="preserve">イド269</w:t>
      </w:r>
    </w:p>
    <w:p>
      <w:r>
        <w:rPr>
          <w:b w:val="0"/>
        </w:rPr>
        <w:t xml:space="preserve">Terrorizer ( 雑誌 ) Terrorizer は、ロンドンを拠点に4週おきに年間13号を発行するメタル音楽雑誌です。雑誌は英語で発行され、世界中に広がっています。 出版社はDark Arts Ltd.です。</w:t>
      </w:r>
    </w:p>
    <w:p>
      <w:r>
        <w:rPr>
          <w:b/>
          <w:color w:val="FF0000"/>
        </w:rPr>
        <w:t xml:space="preserve">イド270</w:t>
      </w:r>
    </w:p>
    <w:p>
      <w:r>
        <w:rPr>
          <w:b w:val="0"/>
        </w:rPr>
        <w:t xml:space="preserve">Elisaはオストロボスニア地方への投資を続けており、Luoto、Närpiö、Uusikaarlepyys、Pedersöreでもデュアルキャリア技術による4Gスピードが利用できるようになりました。より高速なワイヤレス通信により、ネットサーフィンやゲーム、ビデオ会議など、全く新しい体験が可能になります。モバイルブロードバンドのマーケットリーダーとして、エリサはすでに3Gネットワークで200箇所以上に4Gのスピードを提供しています。 4Gとは：4G（第4世代モバイル技術）は、すでに広く使われている3G技術の後継技術です。Elisaの4G契約は、従来の3G技術に加え、LTEとHSDPA+デュアルキャリア技術を提供しています。 4Gのスピードは、ElisaとSaunalahtiの製品群のスマートフォン、タブレット、インターネットスティックで利用でき、4G技術をサポートし、常にElisaのネットワークで最も速い接続を使用することが可能です。エリサの4Gの速度は、すでに200ヶ所以上で利用可能で、そのうち70ヶ所以上はLTEの速度で利用可能です。詳細 : www.elisa.fi/ 4G Elisaは、220万人の消費者、企業、行政を顧客とする電気通信、ICT、オンラインサービス企業です。 Elisaのサービスは、消費者には新しいコミュニケーション、学習、楽しみを、組織には働き方と生産性を向上するツールを提供しています。マーケットリーダーであるエリサは、フィンランドに年間約2億ユーロを投資しており、ボーダフォンやテレノールとの提携により、国際的にそのサービスを利用することができる。2012年の売上高は15億5千万ユーロ、従業員数は3870名。詳細情報 www.elisa.fi</w:t>
      </w:r>
    </w:p>
    <w:p>
      <w:r>
        <w:rPr>
          <w:b/>
          <w:color w:val="FF0000"/>
        </w:rPr>
        <w:t xml:space="preserve">イド271</w:t>
      </w:r>
    </w:p>
    <w:p>
      <w:r>
        <w:rPr>
          <w:b w:val="0"/>
        </w:rPr>
        <w:t xml:space="preserve">どのクリアンサ？ + 今週のブドウ テンプラニーリョ テンプラニーリョ（tempraniijjo）はスペインの「国産ブドウ」ですが、決してこの国で最も栽培されているブドウというわけではありません。どんな環境でも生き延びることができるため、世界の他の地域でも栽培されています。テンプラニーリョの特徴的なフレーバーはありませんが、イチゴ、プラム、ブラックベリー、チェリーは、ワインの「フルーツ」部分の典型的なフレーバーです。テンプラニーリョはしばしばグルナッシュ（グレナシーン）など他の品種とブレンドされ、ワインはオーク樽で熟成されるため、チョコレート、バニラ、タバコ、コーヒーなどのスパイシーなアロマを放ちます。ワインはミディアムタンニックのものが多い。スペインのリオハとリベラ・デル・ドゥエロは、テンプラニーリョの主要産地で、品質分類においてオークの使用が大きな役割を果たしている。 最低レベルのワインには、DOCリオハやDOリベラ・デル・ドゥエロのラベルが使われることがあるが、この場合、オークの使用は必ずしも知られていない。 この分類には、発酵後に直接ボトリングした若いジョヴェやワインメーカーの独自の熟成計画で作られたワインも含まれる。クリアンサはオーク樽で1年、瓶で1年熟成させたワインです。レゼルバはオーク樽で1年、瓶で2年熟成させたワインです。グラン・レゼルバはクリアンサより高い等級と価格ですが、これは決してそのワインが自動的に優れているということではありません。生産者、産地（例：ジャムのようなリベラ・デル・ドゥエロと土っぽいリオハ）、そしてワインの目的によって、すべてが決まります !テンプラニーリョは、牛肉、バーベキュー、ハードチーズ、ピーマンなどのロースト野菜と相性の良い多目的ブドウです。料理の力強さ（スパイス、熟成度、脂肪分）が増すにつれて、ワインの力強さも増すとよいでしょう。リオハワインやtempranillasの世界に簡単にエントリポイントは、例えば、マルケス-デ-カセレス-クリアンサ2010 13,28ユーロ（ hehhehheee 、ここで驚くべきことに半分以上の価格！ ） 。 非常にスパイシー、バランスと少し緑のワインはそのまま昨日行きましたが、チーズやハム料理と良い味していただろう.コメント Hih、写真を見てすぐに見慣れたボトルだとわかりました。 この赤ワインで、初めてパンクハンが美味しいと実感しました。初恋は、決して忘れないものです ;) このクイックドリンクはVer el Vinoと呼ばれ、私はあるワイナリーのツーリストショップで見つけました、値段は13ユーロだったと思います :) 私はここでかなり良いマージンで見つけました : http://aerators-oxygenators.uvinum.co .uk/oxygenator-ver-el-vino しかし、残念ながら、ワインがエバポレーターによってどの程度空気を含んでいたかは分かりません。なぜなら、ボトルから直接注がれたワインとエバポレーターを通して注がれたワインの味覚テストの方法が分からなかったからです。</w:t>
      </w:r>
    </w:p>
    <w:p>
      <w:r>
        <w:rPr>
          <w:b/>
          <w:color w:val="FF0000"/>
        </w:rPr>
        <w:t xml:space="preserve">イド272</w:t>
      </w:r>
    </w:p>
    <w:p>
      <w:r>
        <w:rPr>
          <w:b w:val="0"/>
        </w:rPr>
        <w:t xml:space="preserve">ファイアクリーク Firecreek ( 1968 ) . 出演：ジェームズ・スチュワート、ヘンリー・フォンダ、ゲイリー・ロックウッド、インガー・スティーブンス、ジャック・イラム、ジェームズ・ベスト、エド・ベグリー、ディーン・ジャガー、ジャクリーン・スコット、ジェイ・フリッペン、モーガン・ウッドワード、ジョン・クォレン 監督：ビンセット・マケヴィティ、脚本：カルヴィン・クレメンツ 撮影：ウィリアム・H・クロチエ 音楽：アルフレッド・ニューマン、製作：フィリップ・レイコック . 自分自身のペースで暮らす小さな町の典型です . ファイヤクリーク ...その町に暮らす人々の暮らしぶりは様々です ...そしてその暮らしぶりも様々です ...そしてその暮らしぶりは様々です ...そしてその暮らしぶりは様々です ...その暮らしぶりは様々です ...そしてその暮らしぶりは様々です ...その暮らしぶりは様々です ...ジョニー・コブ ( JS ) は妻と二人の息子と町の外で暮らしている。 コブの妻は子供を授かり、夫に地元の「助産師」を呼んでくれるよう頼むのだった。コブは少年たちを連れて、なじみのおばさんのところへ行き、治療を受ける。 映画は、この平凡だが生活感あふれる家族の描写から始まる。コブは月給2ドルの町の非常勤保安官でもあるが、すぐに彼がリボルバーの使い手ではない普通の農民であることがわかる。 ジェームズ・スチュワートはここでまた、彼が何十回も演じてきた安定した滑らかな話し方のキャラクターを演じる。 その見慣れた話し方は何回か聞いているうちにイライラしてくるのだが...。スチュワートは当時60歳で、このような役を演じるには少し年をとっていた（私のような62歳にとっても）。 男たちの一団が町にやってきたが、明らかにきれいな武器で武装してはいなかった。彼らは、牧場主から給料をもらっていたようだ。そのうちの一人が川岸で少女に痴漢をし、それを他の連中が笑ってついていく......。ギャングのリーダー、ラーキン（HF）が介入し、少女は安心して家に帰れるようになる。ラーキンは負傷しており、治療が必要なため、村に立ち寄った。コブを懲らしめようとする男たちもいたが、ラーキンが介入し、男たちは平和的な生活を約束する。しかし、平和は長くは続かず、ある男が家から出て行く半神半人の女を見かけ、後を追った。男たちは次第に町の無力さに気づき、この状況を利用する価値があると考えるようになる。フォンダとスチュワートは、誰がコブを演じ、誰がラーキンを演じるかを議論していたと言われている。しかし、フォンダは、スチュワートが悪役として受け入れられることはないだろうと考えていましたが、彼にとっては可能なのです。 彼は、スチュワートのようにアメリカニズムの象徴ではありません。 フォンダは、『風立ちぬ』（同じく1968年、どちらが先に作られたのでしょう？）とやや似た役を演じ、非常に信憑性があります。 もちろん、この役は『風立ちぬ』の冷淡さや凍りつきを欠いています。 初期の出来事においてフォンダは外部の人でしたが、自分の一座を見捨てたくなかったのです。スチュワートも素晴らしいが、あの「自作自演」ぶりが鼻につく。 俳優陣は、さすがにこのメンバーだけあって、皆いい味を出している。ジャック・イラムは、どんな仕事でもいつも魅力的です。撮影技術も、さすがにウィリアム・クロチエ。音楽はあまり印象に残らないが、まあいいかと思う。 映画の音楽はもっと少なくてもいいし、まったくなくてもいいと思うことが何度もある。この映画は「老人たちの真昼」と呼ばれているが、それはあまりにも厳しい評価である。 この映画の問題は、少し感情的なものが多すぎるということである。子供の誕生からレイプや絞首刑まで、あらゆるものがあります。"メロドラマ "という表現がぴったりな展開です。脚本家のブライアン・ガーフィールドは、「この映画はスローで、どちらかというと退屈で、まともな脚本がお粗末な実行と演出によって台無しにされている。この映画で一番弱いのは脚本だと思います。しかし、最終的な結果は</w:t>
      </w:r>
    </w:p>
    <w:p>
      <w:r>
        <w:rPr>
          <w:b/>
          <w:color w:val="FF0000"/>
        </w:rPr>
        <w:t xml:space="preserve">イド273</w:t>
      </w:r>
    </w:p>
    <w:p>
      <w:r>
        <w:rPr>
          <w:b w:val="0"/>
        </w:rPr>
        <w:t xml:space="preserve">Members' Letter 1/2014 沙羅の会の23年目がスタートしました。2014.3.9（日）、沙羅市役所のカフェテリアにて、本会の年次総会が開催されました。14名の会員が参加しました。Pekka Moilanenは引き続きクラブ会長を務めます。 また、退任する役員は再選出されました。取締役会のメンバーは、Pekka Moilanen（会長）、Martti Niskala（副会長）、Pentti Arola、Liisa Brandestein、Elli Partanen、Kaarina Siivola、Eeva-Liisa Vuonnalaの6名です。会の終わりには、働き者の女性たちが、またしても美味しい伝統料理、ポツムスとフライドポテトを用意してくれました。昨年は、Salla Societyの活動にとって再び非常に忙しい年でした。 旧Salla墓地の修理と清掃は、夏にボランティア作業で完了しました。ラップランド紛争犠牲者の記憶を守る会とともに、旧サラ教会跡の周辺は木々が取り除かれ、英雄墓地の道路脇の部分は整地されました。新しい墓地には、新しい十字架と標識が建てられた。20人のチームによって、10数日の作業が行われました。 2013年7月18日のサラの日の前夜には、奉仕旅行が行われました。 いつものように、地元への旅行が数回行われました。真夏のヴオリヤルヴィと8月のトゥーティヤルヴィへ。国境近くのコルジャに行く予定がキャンセルされただけだった。春には、フィンランドとロシアの氷上釣り大会がクルス島のコティヤルヴィで開催され、同様の陸上大会がロシアのクーラヤルヴィの氷上で開催されました。このほか、「サルラ・デイズ」でのドライアイスの販売、メモリアルデーと独立記念日には旧サルラ英雄墓地での花輪贈呈式など、さまざまな活動を行いました。FUTURE EVENTS 今年のイベントには、現在進行中の墓地の修復と清掃が含まれます。 リースエリアの拡張交渉はまだ進行中です。人気のオールド・サラ・サービスの旅は、これまで通り継続されます。参加者は、有効なパスポートと各自のビザが必要です。Salla Societyは、今後、地元への旅行を企画することはありませんが、可能な限り個人旅行をサポートします。 その他のイベント Salla Societyは、Salla Daysのドライアイスの販売に加えて、4月にフィンランドとロシアのフレンドリーマッチを企画し、ロシアのクーラヤルヴィでの同様のイベントへの参加を予定しています .春にはロシア人と一緒に滑るカルフートゥントゥリ、秋にはローモイヴァに行くルスカヴェラもある。クラブは今後も可能な限り、Sallaの村社会との協力を求めていきます。Salla Societyの会員数は若干減少しています。おそらく、自然減で !新メンバーは大歓迎です。会費は従来通り10ユーロです。</w:t>
      </w:r>
    </w:p>
    <w:p>
      <w:r>
        <w:rPr>
          <w:b/>
          <w:color w:val="FF0000"/>
        </w:rPr>
        <w:t xml:space="preserve">ID 274</w:t>
      </w:r>
    </w:p>
    <w:p>
      <w:r>
        <w:rPr>
          <w:b w:val="0"/>
        </w:rPr>
        <w:t xml:space="preserve">Party and Politiikkalehti Left AllianceのKari Uotila : 派遣労働の削減と労働条件の改善 " Kari Uotila国会議員は土曜日、Young Left Allianceの1月の会合で派遣労働の問題について話した。 そのスピーチで国会議員は、フィンランドの労働生活において派遣労働を大幅に削減することを求めた。ウオティラ氏の考えでは、派遣労働は、使用者が正社員よりも優位に立つための手段として派遣労働者を利用することが、もはや安価ではない状況に持っていかなければならないのだ。ウオティラ議員は、「派遣労働は、私たちの社会で労働協約を操作する合法的な手段になっている」と述べた。 ウオティラ議員は、派遣労働をしている移民や学生の立場を特に懸念した。 ウオティラ議員によると、たとえば、派遣労働をしている移民は、新しい母国で正規雇用の支援ネットワークを持たないままになる。 また、国会議員も学生の派遣労働の問題点を訴えた。ある調査によると、派遣社員として働いている学生の社会人生活の質は、他の就労している学生よりも著しく悪いということです。また、派遣社員の給与の中央値は、最大で27％低くなっています。「派遣労働者の権利に取り組むことは、若者や学生運動の重要な目的でもある」とウオティラ氏は言う。 ウオティラ氏は、アンティ・タンスカネン博士が近々発表する派遣労働者の状況に関する論文の結果に言及し、派遣労働者は常勤でないことが多く、勤務期間が1年未満で、管理職になることが少なく、より長時間働きたいと思う傾向があると述べている。</w:t>
      </w:r>
    </w:p>
    <w:p>
      <w:r>
        <w:rPr>
          <w:b/>
          <w:color w:val="FF0000"/>
        </w:rPr>
        <w:t xml:space="preserve">イド275</w:t>
      </w:r>
    </w:p>
    <w:p>
      <w:r>
        <w:rPr>
          <w:b w:val="0"/>
        </w:rPr>
        <w:t xml:space="preserve">  求人広告 ソーシャルワーカー Länsi-Uusimaa Hospital Helsinki and Uusimaa Hospital District, Uusimaa , Raasepori 検索終了 2014.6.30 15:00 広告掲載 2.6.2014 雇用期間 正社員 仕事内容 仕事内容 Länsi-Uudenmaan sairaanhoitoalueは、2014年10月1日からソーシャルワーカーの正社員募集を発表します。 ソーシャルワーカーの主要配置は、他の児童精神科ユニットとの集中協力で動作する児童精神科外来クリニック 、である。児童精神科では、ソーシャルワーカーは集学的ケアチームの一員である。私たちは、優れた協調性、ヘルスソーシャルワークとネットワークに関する経験、およびソーシャルサービスシステムと社会保障に関する知識を評価します。 ソーシャルワークを志向し、家族療法に関するトレーニングを受けていると有利になります。ラーンシ・ウーシマー病院区のソーシャルワーカーユニットは、病院区内のすべてのユニットにサービスを提供していますが、組織的には病院区行政の一部となっています。 雇用者プロフィール HUSは、専門医療を提供するフィンランド最大の雇用主です。 私たちの強みは、仕事を楽しみ、開放性と平等性を重視する有能なスタッフがいることです。私たちの仕事は、高品質を目指し、患者さんの最善の利益を重視します。 私たちと一緒に働きませんか？</w:t>
      </w:r>
    </w:p>
    <w:p>
      <w:r>
        <w:rPr>
          <w:b/>
          <w:color w:val="FF0000"/>
        </w:rPr>
        <w:t xml:space="preserve">イド276</w:t>
      </w:r>
    </w:p>
    <w:p>
      <w:r>
        <w:rPr>
          <w:b w:val="0"/>
        </w:rPr>
        <w:t xml:space="preserve">ポジション アライアンスクルーズのオープニングセミナーで、フィンランド青年協力 - Allianssi ryの議長であるHanna-Mari Manninenは、進行中の移民の議論の質について立場を取った。 - Allianssiは、移民と意思決定者に対する最近の人種差別的非難を非難したいと考えています。私たち若者の代表が先頭に立ち、政党や国の意思決定者にも人種差別を明確に放棄し、人権条約に深くコミットするよう要求しなければなりません。これは、移民や表現の自由に関する多声的な議論の問題外ではない 、と第10回クルーズセミナーのオープニングスピーチでManninenは言った。フィンランドのすべてのユース組織とユースワーク組織がアライアンスのメンバーであり、ヘルシンキでのオープニングセミナーでは、ユースワーク表彰賞（€10,000 ）とヤングアクターズ賞の授与も行われました。ユースワーク表彰は、文化・スポーツ大臣のステファン・ワリン（Stefan Wallin）氏から授与されました。マンニネン氏によると、フィンランド社会の共通の未来は、現在、成長プロジェクト、EU2020戦略、ペッカ・ヒマネン氏の2010世紀繁栄原稿など、さまざまなプロセスで計画されており、若者はこれらすべてのプロセスの中心にいるべきだというのです。目標は高く設定しなければならない。若者は、誰もが学び、働き、成長する機会を保証される、協力的で多文化的かつ平等なコミュニティに値する、とマンニネン氏は主張する。 同盟クルーズの設立セミナーは、2年に1度の青少年分野最大のイベントで、自治体、組織、教区で最も重要な人々であるユースワーカーが一堂に会するものです。オープニングセミナーには、この分野のキーパーソン約700人が参加し、今年の参加者は約1,400人でした。 フィンランドの自治体では、毎年約1億6000万ユーロをユースワークに費やしており、これに加えて、教会や組織でのユースワークもあります。 また、第10回アライアンスクルーズプログラムでは、文化的ユースワークシステム「Youth Culture」の40周年記念として、「Youth Culture」の紹介も行われました。</w:t>
      </w:r>
    </w:p>
    <w:p>
      <w:r>
        <w:rPr>
          <w:b/>
          <w:color w:val="FF0000"/>
        </w:rPr>
        <w:t xml:space="preserve">イド277</w:t>
      </w:r>
    </w:p>
    <w:p>
      <w:r>
        <w:rPr>
          <w:b w:val="0"/>
        </w:rPr>
        <w:t xml:space="preserve">[ 引用 ]23.08.2006 12:37 sateet wrote : そちらは雨がかなり降っていますね。雨が降った後、排水溝が排水されないと、道路は最悪0.5メートル水浸しになります。 地元の人がエンジンごと水に浸かったモペットに乗ろうとすると、面白い光景が見られます。まあ、それはあなたを遠くに取得することはできませんときに[ /quote ] 認証コード：反対側の画像に示す文字を入力します。 文字の大きさは重要ではありません。</w:t>
      </w:r>
    </w:p>
    <w:p>
      <w:r>
        <w:rPr>
          <w:b/>
          <w:color w:val="FF0000"/>
        </w:rPr>
        <w:t xml:space="preserve">イド278</w:t>
      </w:r>
    </w:p>
    <w:p>
      <w:r>
        <w:rPr>
          <w:b w:val="0"/>
        </w:rPr>
        <w:t xml:space="preserve">RTGカジノプログラム オンラインカジノによって使用されているカジノプログラムは様々ですが、RTGは世界で最も優れたオンラインカジノプログラムの一つだと思います。 このレビューでは、RTGプログラムを徹底的に調べ、その理由を説明しています。RTGは1998年からカジノソフトウェアを開発しているので、RTGのオンラインカジノソフトウェアは他のオンラインカジノソフトウェアよりもずっと長い間開発されており、そのことが表れています。ゲームプレイは実にスピーディーで、エラーもなく、結果的にこのソフトのおかげで楽しくプレイすることができました。ソフトウエアのゲームもすべて高品質なので、ゲーム自体に不満はなく、オンラインカジノで遊ぶときに最も重要なことの一つだと思います。ゲームにはプログレッシブゲームもあり、ポーカーゲームには独自のソフトウェアが使用されています。また、RTGのソフトウェアは、リアルマネーと無料の両方でプレイすることができますので、リアルマネーでプレイするかどうかを決める前に、いつでもRTGのゲームを試してみることができます。RTGのソフトウェアは、常に進化しており、新しいゲームや機能が追加されているので、このソフトウェアは非常に良いものであり続けると信じています。 RTGカジノソフトウェアが使用されているいくつかのカジノ RTGソフトウェアは、次のオンラインカジノで見つけることができます：Cherry Red Casino Rushmore Casino All Star Slots Casino WinPalace Casino and Manhattan Slots Casino ...。</w:t>
      </w:r>
    </w:p>
    <w:p>
      <w:r>
        <w:rPr>
          <w:b/>
          <w:color w:val="FF0000"/>
        </w:rPr>
        <w:t xml:space="preserve">イド279</w:t>
      </w:r>
    </w:p>
    <w:p>
      <w:r>
        <w:rPr>
          <w:b w:val="0"/>
        </w:rPr>
        <w:t xml:space="preserve">不動産投資サービス会社Newsecがフィンランドで最も働きやすい職場に再びランクイン Newsecは、投資家、オーナー、不動産利用者に、不動産アドバイザリーサービス、不動産評価・分析、高品質の不動産専門知識を提供しています。Newsecは、2010年フィンランドで最も働きやすい職場調査に3度参加、再びフィンランドで最も働きやすい職場にランクインし、フィンランドで不動産業界で最も働きたい場所にも選ばれました。Newsec Finland OyのCEOであるKai Keituriは、「私たちは、スタッフとお客様の満足度の間には強い相関関係があると固く信じており、また、仕事を楽しみ、技術と意欲のあるスタッフが、お客様のために最高の結果を生み出すと信じているからです」と述べています。ニューセックは、不動産投資家、不動産所有者、施設利用者にサービスを提供しています。 1994年に設立され、個人パートナーが所有しています。 グループには600人以上の従業員がおり、そのうち約130人がフィンランドにいます。北欧諸国とバルト三国を市場としています。続きを読む www.newsec.fi</w:t>
      </w:r>
    </w:p>
    <w:p>
      <w:r>
        <w:rPr>
          <w:b/>
          <w:color w:val="FF0000"/>
        </w:rPr>
        <w:t xml:space="preserve">イド280</w:t>
      </w:r>
    </w:p>
    <w:p>
      <w:r>
        <w:rPr>
          <w:b w:val="0"/>
        </w:rPr>
        <w:t xml:space="preserve">2011年10月18日（火） SUMMARY さて、前回書いてから数日経ちますが、古い友人が訪ねてきていました。そして、久しぶりにお会いできて、本当に嬉しかったです !すべては、前回の会議の続き．そして、あれからしばらく経ちますが・・・。私たちはお互いに誕生日プレゼントを買う習慣があるので、おそらくこれが今年最後の誕生日プレゼントになると思います。Maisa と Kaarina の Shock Day の枕カバーと下の本 "The Squirrel" をプレゼントとしていただきました。 見事で適切です !何でも聞いてください、何でも答えます。:D 昨日、友人と買い物に行って、下のマグカップも見てきました。私の母は運転免許を持っていないので、スクーターで通勤し、地元の審議会にも出席しています。ここで特筆すべきは、母はすでに50歳という節目を過ぎていることだ ...私の母もコーヒーをよく飲むので、このマグカップを見ると母を思い出します。そこで、さっきのサプライズで、いいことがあったので、ママにマグカップを買ってあげました。良いことはどんどん増えていくので、今度は私がサプライズをする番です。 そして、成功しましたこの辺りには日がないのですが．友人は私を驚かせたかっただけなのです。図面に書いてあるまだテーブルを試す機会がないのですが、明日には開封しないかなぁ．今日の写真のクオリティは本当に低いですね。申し訳ありません、色が変で、これ以上調整するのが面倒だったのです．多分、明日になれば、自分の職業を思い出すだろう．:D PHOTOS 私のブログでは、できるだけ自分の撮った写真を使うようにしています。写真の著作権を尊重してください。あなたが使用したい画像を見つけた場合、ブログにコメントを残してください。ご理解いただきありがとうございます。</w:t>
      </w:r>
    </w:p>
    <w:p>
      <w:r>
        <w:rPr>
          <w:b/>
          <w:color w:val="FF0000"/>
        </w:rPr>
        <w:t xml:space="preserve">イド281</w:t>
      </w:r>
    </w:p>
    <w:p>
      <w:r>
        <w:rPr>
          <w:b w:val="0"/>
        </w:rPr>
        <w:t xml:space="preserve">神学と神道 Wikipediaは神学について次のように書いている：「今日、言葉としての神学は、2つの意味のカテゴリーに分けることができる。学問としての神学は、宗教の実践ではなく、宗教、特にキリスト教、信仰、宗教性についての研究である。 宗教神学は、特定の宗教の教義体系や思想について、その宗教共同体自身が行う研究である。"国立大学では、神学は当然学問として理解され、神学修士は科学的神学の専門家として養成される。しかし、卒業後、教会の聖職に就くためには、宗教神学を遂行できるようにならなければならない。学問としての神学と宗教神学は必ずしも関係がない。ヘルシンキ大学学長イルッカ・ニーニルオトは、2011年3月8日付のKotimaa24で、この問題について次のようにコメントしている。 「ヘルシンキ大学では、研究に基づき、宗教の専門家を養成する神学の修士課程を提供しています」。これは福音ルーテル派の司祭の正式な資格ではありませんが、司祭の学位は教会自身の責任です。"教会そのものに責任がある神父の学位とは何だろう？おそらく牧師の資格でしょうが、それは司祭になるときだけ取るもので、義務教育でもありません。私は25年間司祭をしていますが、（まだ）司祭資格は取得していません。 それとも、司祭資格は、もしかしたら、聖職に就く前の数日間の聖職訓練なのでしょうか？若い司祭は、 大学教育以外の訓練を受けなければ、 非常に脆弱な基盤から聖職に就くことになります。 とはいえ、 「伝統的な」 教区生活において大学の学位が役立つことは、 おそらくほとんどないでしょうが、 私は特に現代において、 司祭職に求められるものとして、 非常に正当であると思います。 今日の教会が直面している課題に直面して、 司祭には、 科学知識と修辞学を駆使して公論に立つ勇気があることを望みます。同時に、これが教会の伝統的な活動に対するある種の脅威や対立と見なされないことを望みます。たしかにフィンは弱いですね。いわゆる科学的神学は、多くのことについて多くを知るための素晴らしい出発点を提供しますが、司祭職についてはほとんど知りません。 医師が同じように訓練されていないことを望みます ...もう一つの重要な問題は、教会の教えと教義解釈が、司祭の訓練方法によって決定的に影響を受けるということです。問題は、どのような司祭の理想を追い求めているかということです。神父の仕事において、科学的な神学の専門知識と個人の信仰と、どちらがより重視されるのでしょうか。もし、教会が自分たちの司祭を一種の科学的専門家として、あるいは厳格で現代的な適性試験に合格した神学コンサルタントとして理解しているならば、会員の喪失や教会の世俗化について道徳的に論じることは困難です。 それは、量的にも質的にも、異なる内容の問題でもあるのです。今、教区司祭として成功するために神学部で何を教わるべきかを決めるとしたら、当時教わったことの多くは省かれ、別の観点から教わることになるだろう。 幸運にも、セッポ・テイノネンがまだ教授だった時代に教義学を専攻することができた。例えば、私は勉強の過程で、アウグスティヌスを除けば、教皇庁のテキストを一冊も読んでいないことに、いまだに野暮ったさを感じているのだ．あるいは、ヘブライ語のコースをそれなりに修了した後、もはや何も覚えていない今に至るまで、その必要性がなかったということです。 神学は応用科学であり、実務のためのスキルも提供しなければならないと考える人はいないでしょう。 結局、大学には他の多くの応用分野があり、その学位要件は社会生活の必要性を考慮しています。医学部は、人体の研究だけではなく、病気の治療に必要な知識とスキルを身につけるために人々を訓練しています。</w:t>
      </w:r>
    </w:p>
    <w:p>
      <w:r>
        <w:rPr>
          <w:b/>
          <w:color w:val="FF0000"/>
        </w:rPr>
        <w:t xml:space="preserve">二百八十二</w:t>
      </w:r>
    </w:p>
    <w:p>
      <w:r>
        <w:rPr>
          <w:b w:val="0"/>
        </w:rPr>
        <w:t xml:space="preserve">会員証・ポイントカード 会員証・ポイントカードは通常印刷済みで、必要であれば、キーチケット商品としてフィンランドで最初から最後まで行うことも可能です。現地生産は、柔軟性、スピード、国内性に優れているだけでなく、カードが海外に渡らないため、環境負荷も軽減されます。カードには、バーコードや磁気ストライプの代わりに、読み取り可能なRFIDチップが搭載されるケースが増えています。 識別子はカード内部で保護され、さまざまな方法で使用することができます。そのため、RFIDカードは年々普及が進み、現在では年間数十万枚の多機能カードがわが国を通過しています。カードの識別は、表面への印刷、銀行カード風のエンボス加工、またはその両方の組み合わせで行うことができます。また、カードの磁気ストライプやチップ、接触型やRFIDチップのエンコードも行います。 最新のメーリングラインにより、パーソナライズされたカードを封筒に入れてカード所有者にお届けすることも可能です。また、カードの製造・発送の品質と正確性を確保するため、製造・発送時に数回のチェックを行い、例えばカード所有者が自分名義のカードを他の団体から受け取ることがないよう、製造を行っています。</w:t>
      </w:r>
    </w:p>
    <w:p>
      <w:r>
        <w:rPr>
          <w:b/>
          <w:color w:val="FF0000"/>
        </w:rPr>
        <w:t xml:space="preserve">イド283</w:t>
      </w:r>
    </w:p>
    <w:p>
      <w:r>
        <w:rPr>
          <w:b w:val="0"/>
        </w:rPr>
        <w:t xml:space="preserve">お問い合わせ easyHairStyler easyHairStylerは、あらゆる年齢の女性や男性のためのオンラインヘアスタイリスト（別名バーチャルサロンまたは美容師）です。 easyHairStylerは、ユーザーが自分のイメージを使ってヘアスタイルを試すことができ、修復不可能な変更のリスクはありません。世界のベストカットや新しいセレブのヘアスタイルにインスパイアされた何千ものヘアスタイルの中から選ぶことができます。このバーチャルサロンは、プロのヘアスタイリスト、グラフィックデザイナー、プログラマーからなるチームによって開発されています。インストール不要でオンラインバーチャルサロンとして機能し、インターネットの使用経験が少しでもあれば誰でも簡単にアクセスできるウェブアプリケーションを提供します。このサイトは、ユーザー自身が美容師となることを目指し、膨大な作業とアイデアを費やして制作されました。 開発当初から、使いやすいインターフェース、カットやカラーのリアルさ、ユーザーコミュニティからの幅広い支持に注意を払いながら、制作を進めてきました。easyHairStylerでは、あなたに一番似合う髪型を見つけることに加えて、他のユーザーとフォーラムでチャットしたり、あなたの新しい「ルック」を髪型ギャラリーに追加して、他の人がそれをレビューして選ぶ手助けをしてくれます。easyHairStylerは、美容院に行く前にも決断することができます。だから、何ヶ月も修正されないような失敗した変更を避けることができるのです。easyHairStylerからヘアスタイル（新しいLOOK）をメールアドレスに送ったり、プリントアウトして美容師さんに見せたりすることができます。ヘアスタイルは、どんな顔型にもほぼ瞬時に対応できるように設計されています。モットーは「多機能・シンプルユース」です。世界のセレブの最新のヘアスタイルを試すことができるのもeasyHairStylerだけです。 毎月、映画や音楽業界の最新のイベントやホットなファッショントレンドから抜粋した新しいヘアスタイルを何十種類も追加しています .また、世界中のセレブの最新ヘアスタイルを試すことができるのはeasyHairStylerだけです。 毎月、映画や音楽業界の最新イベントやホットなファッショントレンドから抜粋した新しいヘアスタイルを何十種類も追加しています。</w:t>
      </w:r>
    </w:p>
    <w:p>
      <w:r>
        <w:rPr>
          <w:b/>
          <w:color w:val="FF0000"/>
        </w:rPr>
        <w:t xml:space="preserve">イド284</w:t>
      </w:r>
    </w:p>
    <w:p>
      <w:r>
        <w:rPr>
          <w:b w:val="0"/>
        </w:rPr>
        <w:t xml:space="preserve">Opintoluottiからは、トレーニングサイトとプロフェッショナルサイトへのリンクがあります。Koulutusnetの選択フォームで、興味のあるトレーニングコースとその申し込み方法を確認することができます。職業ネットには、さまざまな分野や職業の紹介があり、職業のビデオなどの追加情報へのリンクがあります。 www.studentum.fi では、さまざまな種類のトレーニングに関する包括的な情報も提供しています。 トレーニングプログラムをカテゴリーや場所ごとに簡単に検索できるので、さまざまな場所でのトレーニングレベルを比較することが可能です。</w:t>
      </w:r>
    </w:p>
    <w:p>
      <w:r>
        <w:rPr>
          <w:b/>
          <w:color w:val="FF0000"/>
        </w:rPr>
        <w:t xml:space="preserve">イド285</w:t>
      </w:r>
    </w:p>
    <w:p>
      <w:r>
        <w:rPr>
          <w:b w:val="0"/>
        </w:rPr>
        <w:t xml:space="preserve">性格特性 学歴が高い , 友人 , 面白い , ワイルド , 冒険好き 何があなたを興奮させるのですか？情熱的なキス , ハードコア・セックス , Oral Sex , アナルセックス , おっぱいファック , 性具を使ったセックス , オナニー , 公共の場でのセックス , 撮影される , 見られる , 女と男2人 , 男と女2人 , スインガー , グループセックス , " Bun " Mandrakos photo gallery .このラインには、あらゆる好み、欲求、フェチのためのパフォーマーがいます。このサービスは匿名性が高く、安全です：パフォーマーはあなたの情報を一切受け取りません。 パフォーマーはあなたの匿名のニックネームを見るだけです。CAM2CAMは、あなたのカメラを接続し、パフォーマーにあなたの姿を見せることができます。また、チャットなしで覗き見モードを選択できるので、演者に見られていることを悟られることはありません。出演者リストは約1分おきに更新され、オンラインモードには常に新しい出演者が追加されています。モデルはオンラインであり、あなたとチャットする準備ができています。同モデルのライブカメラの画質は通常より高い。出演者の生放送は、音声も収録しています。パフォーマーは、少なくとも1つの無料の自己紹介ビデオを撮影しています。 新しいパフォーマー . このパフォーマーは、4日以内にライブチャットを開始しています .人気のパフォーマー． 彼は多くのユーザーの素晴らしいパートナーとなっている．Sexcamでは、エロティックで奔放な女性パフォーマーと男性パフォーマーが、あなたを興奮させ、あなたのニーズを素早く満足させます。ライブカムのカテゴリーから好みのセックスコンパニオンを選んで、超ホットなセックスカム・セッションを始めましょうポルノ映画 私たちは、国内最大の映画アーカイブを持っています。スペシャル、レア、クラシックの数々。様々なフォーマットの新しい最高品質のビデオが毎日追加され、ライブパフォーマーのページにはさらに多くのライブパフォーマーがいます ...だから、ポルノマは頻繁に訪問する価値がある。いつも新しい発見があります。ポーンランドの仲間たちがお金を稼ぐ € € 18歳未満の方のご利用は固くお断りします !Pornomaaには、写真、ビデオ、セックス・カムなど、非常に多くのアダルト素材があります。本サービスに登場するモデルはすべて、撮影時に年齢が確認されています。ティーン、スクールガール、ガール、ヤングなどと表記されているコンテンツは、すべて18歳以上のモデルです。</w:t>
      </w:r>
    </w:p>
    <w:p>
      <w:r>
        <w:rPr>
          <w:b/>
          <w:color w:val="FF0000"/>
        </w:rPr>
        <w:t xml:space="preserve">アイディー二八六</w:t>
      </w:r>
    </w:p>
    <w:p>
      <w:r>
        <w:rPr>
          <w:b w:val="0"/>
        </w:rPr>
        <w:t xml:space="preserve">各部屋にはすでにカーテンがあり、洗濯機には新しい蛇口、新しいシャワーには水があり、2週間の苦闘の末、トイレも使えるようになりました。天井にはクリスタルのシャンデリアが、ソファにはクッションが待っています。もちろん、写真も用意されており、作業の進捗に合わせて追加していく予定です。</w:t>
      </w:r>
    </w:p>
    <w:p>
      <w:r>
        <w:rPr>
          <w:b/>
          <w:color w:val="FF0000"/>
        </w:rPr>
        <w:t xml:space="preserve">アイディー二八七</w:t>
      </w:r>
    </w:p>
    <w:p>
      <w:r>
        <w:rPr>
          <w:b w:val="0"/>
        </w:rPr>
        <w:t xml:space="preserve">3.5.2012 Eurokangana's Eero Aarnio series wins advertising series Aikakausmediaは、優れた雑誌著者に焦点を当てることを目的とした、毎年恒例の雑誌コンテストで、業界のプロフェッショナルに賞を授与しています。2012年4月25日、「アジャンクーバ」イベントにて、2011年のマガジン・コンペティションの受賞者を発表しました。ユーロカンガスの雑誌に掲載されたエーロ・アールニオの広告シリーズは、雑誌広告賞の専門家による審査で最も多くの票を獲得しました。この広告シリーズは、広告代理店Folk FinlandとメディアエージェンシーVoittoによって制作されました。 今年の審査員は、特にフィンランドで作られたインサイトに評価を与えたいと考えています。予算はもちろんのこと、会社の規模や経歴にも左右されない決断でした。広告は、単に注目を集めるだけでなく、ポジティブな方法でイメージを構築するものでなければならないと審査員は述べています。 2011年の雑誌広告シリーズの受賞者は、大胆な戦略的選択をしました。プロモーション広告からブランド構築へと移行している。昨年、株式会社アイカクスメディアADSの仲介サービスを通じて応募された2万件以上の広告の中から、数回の予選を経て選ばれたものです。</w:t>
      </w:r>
    </w:p>
    <w:p>
      <w:r>
        <w:rPr>
          <w:b/>
          <w:color w:val="FF0000"/>
        </w:rPr>
        <w:t xml:space="preserve">イド288</w:t>
      </w:r>
    </w:p>
    <w:p>
      <w:r>
        <w:rPr>
          <w:b w:val="0"/>
        </w:rPr>
        <w:t xml:space="preserve">証人は証言をする 黙示録には、神の僕であるヨハネについて、「神の言葉とイエス・キリストのあかしと、自分の見たものすべてについて証言する」（黙示録1：2）と書かれています。 証人とは、証言をする人です。 裁判では、聖徒の中に2人の証人が必要でした：5.1.2.3.4.申命記19:15 だれかがどんな違反、背信、罪を犯しても、だれにも不利な証言をしてはならない。 二、三人の証人の言葉があれば、ヨハネは神の証人として強い主張をしていた。 こうして彼は旧約聖書の伝統に加わったのだ。イザヤ書には次のように書かれている。43:10「あなたがたは私の証人であると、主は言われる。私が選んだ私のしもべである。それは、あなたがたが私を知り、私を信じ、私が彼であることを理解するためだ。 私より前に神は造られず、私の後に別の神はないだろう」。震えるな、恐れるな。私は昔、あなたがたに聞かせ、宣言したではありませんか、あなたがたは私の証人です、私のほかに神がいるのですか。他に救い主はいない。 ヨハネはイエスの宣教命令と同じ道を歩んでいる：ルカ24:48 あなた方はこのことの証人です。 使徒パウロについても同じことが言われている：使徒言行録。22:15 あなたがたは、すべての人の前で彼の証人となり、あなたがたが見聞きしたことの証人となる。 パウロは見たことを証言した。同様にパトモスのヨハネは見たことの証人だった。 2 証言する 偽りの証言をすることによって、多くの害がもたらされる可能性がある。箴言25:18 棍棒と剣と鋭い矢は、隣人に対して偽りの証言をする人.パトモスのヨハネは、旧約聖書の預言者たちと一緒に.使徒10:43「この人については、すべての預言者が、彼を信じる者はみな、彼の名によってその罪を赦されると証言しています。"ヨハネ1:7-8 , 34 彼は、すべての人が彼を通して信じるように、光を証するために来たのである。彼は光ではなく、光を証しするために来たのです。"私はそれを見て、これは神の子であると証言した。"バプテスマのヨハネと同じ路線が、現代では第一ヨハネに続いています：第一ヨハネ 1:2 命は現われました。私たちはそれを見て、それをあかしし、永遠の命をあなたがたに告げます。使徒たちは、証しをする任務を与えられました。 この任務は、教会で継続されています。使徒的連続性は、私たちにこれを行うこと、すなわち初めからあったものに加わることを義務づけています。 原則を与えるイエスの言葉：ヨハネ15：27「そして、あなた方もまた証言するのです。「使徒8:25 彼らは主の言葉を証しして話した後、エルサレムに帰り、サマリヤの多くの村で福音を宣べ伝えました。使徒たちの説教は、主のことばの説教であった。 同じ作用が黙示録にも続いている。パトモスのヨハネは神の言葉を証言している . 3 ルツ記の証言は、靴の証言を与えること .ルツ4:7 昔、イスラエルでは、贖いや交換取引の確認のために、片方の靴を脱いでもう片方に渡す習慣があり、これを証しとして用いた。 証しの中心内容は、神ご自身の言葉 ... 1.。2:3 「あなたはあなたの神、主の戒めを守り、その道に歩み、その律法、戒め、裁き、そのあかしを行わなければならない。</w:t>
      </w:r>
    </w:p>
    <w:p>
      <w:r>
        <w:rPr>
          <w:b/>
          <w:color w:val="FF0000"/>
        </w:rPr>
        <w:t xml:space="preserve">イド289</w:t>
      </w:r>
    </w:p>
    <w:p>
      <w:r>
        <w:rPr>
          <w:b w:val="0"/>
        </w:rPr>
        <w:t xml:space="preserve">スパーク・ミニ・ブースター-ソロのためのパワー！？TCエレクトロニクスの「リトル・スパーク」は、ギター・シグナルに最大20デシベルの追加キックを与え、何よりも2つの異なる方法でステップアップすることが可能です。従来の1回のクリックでデバイスの電源が入り、次のクリックで再び状況をリセットするパス .また、スイッチを押し続けても、スイッチを離すと上の位置に戻るまで、ユニットをアクティブに保つことができます。</w:t>
      </w:r>
    </w:p>
    <w:p>
      <w:r>
        <w:rPr>
          <w:b/>
          <w:color w:val="FF0000"/>
        </w:rPr>
        <w:t xml:space="preserve">イド290</w:t>
      </w:r>
    </w:p>
    <w:p>
      <w:r>
        <w:rPr>
          <w:b w:val="0"/>
        </w:rPr>
        <w:t xml:space="preserve">木曜日にURHOtv ：タミは彼の判断09.03.2011 - AS完璧なレギュラーシーズンのパッケージはほぼ準備ができています。 Juhani Tamminenは論文の彼のスタイルで基本的なシリーズを入れて、すべてが聞くことが美しいではありません.URHOtvでは、自身のフィールドも掲載しています。No StarsとOld Starsは厳選されたもので、新生児は今シーズンの素晴らしいレギュラーシーズンの一つの美しい章である。今夜の放送では、これらの幸運な人たちもレビューされます。リスト・デュフバとJYPは、ほとんどすべての記録を破った。JYPのレギュラーシーズン3勝目は当然の結果だが、Jokeritは大一番に挑む：Jesterの順位は6位か、それともJokerはワイルドカードラウンドに落ちるのか？また、他地域の結果にも密着した放送を予定しています。ペリカンかTPSか、どちらが資格の惨劇から逃れることができるか？</w:t>
      </w:r>
    </w:p>
    <w:p>
      <w:r>
        <w:rPr>
          <w:b/>
          <w:color w:val="FF0000"/>
        </w:rPr>
        <w:t xml:space="preserve">ID 291</w:t>
      </w:r>
    </w:p>
    <w:p>
      <w:r>
        <w:rPr>
          <w:b w:val="0"/>
        </w:rPr>
        <w:t xml:space="preserve">ユーザー情報 マザーボーイ関係アドバイスもうつ病夫婦問題バージニア州結婚家族睡眠障害組み合わせデートは夫婦の配置として記述することができますスタート男性と女性その結婚適齢期は。しかし、我々は、2つが合意したときに、彼らが互いへの愛を確認したときに結婚をデートだろう見ていきます。チェックアウト 、軌道に乗るあなたの結婚の方法を取得 - あなたの配偶者に苦労している場合でも、それを処理したい唯一のユーザーである !結婚の市場原理で何をしたらいいかわからないというストレスや不安をなくすために 今すぐここをクリック &amp;gt ; &amp;gt ; あなたの結婚生活に最近問題が起きていませんか?それは常に最も無意味な問題の上に戦って、他の重要なように見えるのでしょうか？もしかしたら、もう話してもいないのでは？この先、離婚に向かう関係を考えているのでしょうか？これらの質問にすべて「はい」と答え、あなたの結婚を保存したい場合、あなたは必要とするつもりです。これらの7つのヒントと停止不思議な「あなたの結婚を保存する方法」と、ちょうどそれを保存せずに入る.結婚カウンセリングのヒントが必要な場合、彼らはあなたのコンピュータ上で見つけることができ、それの大部分はあなたが不要な離婚を止めるのを助けるために良いです。 あなたの隣に耳を傾け、楽観的な態度を維持する別の方法を学ぶことはまさに多くの傷と必要な改善です。 それは多くのカップルが彼らの結婚に助けを必要とすることは驚くべきことではありません。悲しいことに、離婚税は2回目、3回目の結婚でさらに高くなる。 インターネット検索に関する我々の質問は、ほとんどの人にとって第二の天性になっている.しかし、あなたは本当にあなたが最新の映画を購入する場合、検索した場合と同じ方法で信頼性の高い情報をオンラインで検索することができますか？その答えは......Yes !2週間前、私たちの次男ルークが素晴らしいクリスチャンの女の子と結婚しました。 ルークとアマンダが結婚の誓いを立てるのを見て、私たち夫婦がどんな気持ちだったか想像できると思います。 彼らがお互いに出会えたことをとても感謝しています。なんと免税になるんです。この作品は、「パイレーツ・オブ・カリビアン／呪われた海賊たち」の第3弾で、デイヴィ・ジョーンズのヌルヌルした心臓の描写に挫折しないことを願っています。 3は、プリーツ、2つの平均的なパフォーマンス、しかしありがたいことに「世界の果て」では、「ブラックパールの呪い」による最初のパイレーツパフォーマンスを素晴らしい評価として得ることができたのです .米国疾病予防管理センター（Centers for Disease Control and Prevention）の最新報告によると、肩の痛みは1/10近くの人が苦しんでいるとのことです。いいえ不思議ではない、彼らはしばしば負傷している。 続きを読む コンテナ内の小さな木や木に似た植物の芸術は、盆栽と呼ばれています。 盆栽は人々のための趣味であり、そのような植物は、このような鉢やリなどの通常の栽培技術を使用して栽培されています...読書を続ける 疑いもなく、あなたが問題を修正したい場合は、私はあなたにこのための最高の技術情報を教えてくれますので、Windowsは、エラーを持っていることを発見した。 多くの人々は、テレビサービスの消費者に加入するとき、衛星テレビはエンターテイメント分野で議論の余地のないリーダーであると信じていることの大きな割合を認識していない... 続きを読む皿のオンラインサービス技術の日および日付は急速に変わっている。1 ）これは彼の娘の関係は、最も困難な質問によって引き起こされる。 それがないプレイチェスは神であり、唯一の梵天は特に土着の運命の情報を知っていると述べたように最初から。 2 ）電話名 ... 続きを読む 時にはそれは聖典の転置を誤解することは容易であり、特にそのような命令のすべての種類が取得している場合。 1コリント1：17のパウロの文はこのような旅であり。それは次のように読みます： "パート... 続きを読む いくつかの外国為替トレーダーは、非常に単純な理解しようとすることができますされています。</w:t>
      </w:r>
    </w:p>
    <w:p>
      <w:r>
        <w:rPr>
          <w:b/>
          <w:color w:val="FF0000"/>
        </w:rPr>
        <w:t xml:space="preserve">ID 292</w:t>
      </w:r>
    </w:p>
    <w:p>
      <w:r>
        <w:rPr>
          <w:b w:val="0"/>
        </w:rPr>
        <w:t xml:space="preserve">    ユーザーの詳細 アーカイブ ' 文化・娯楽 ' カテゴリ 写真をオンラインで販売し、かなり良いお金を稼ぐことができます。しかし、これはあらゆる種類の写真を売って、お金を稼ぐということです。何を売るべきか、何を売らないべきかを理解することは、フォトストック情報においてフォトグラファーが知っておくべき最も重要なポイントの一つです。ストックフォトは、写真家が特定のために第三者に販売することができるものです。 続きを読む 次世代.ドレイクコンサートのコラボレーション2010hiphop.infoラッパー、彼はドレイクの下にmoonyを実行すると、彼は今だけ最高の場面で、彼はトップを作るために取る必要があります。 ここでは彼についてもう少し情報があります......初期のキャリア グラハムはトロント、オンタリオ州で生まれ、ドレイク叔父ミュージシャンTeenieホッジス人気ミュージシャン。 ドレイク父はアフリカ系アメリカ人と彼の母親は... 続きを読む ねえテルグ語のファンはテルグ語の映画業界で最新の、Maryada Ramannaはプレリリースhitselfヒット感覚を推進してきました。 スニルは、コメディで働く、彼女の第二映画を行っていると彼女はついにテルグ映画業界を征服することができました.SS-Rajamouliの監督は、バックヒットへのまっすぐなバックを与えている主人公スニルと大胆な映画でバックアップ来るコメディアン。 続きを読む 人々はギターを弾くために学ぶことを考えるとき、多くはギター音楽がどのように多くの異なるスタイルを持って実現しません。すべての偉大なギタリストは彼の前にミュージシャンの影響を受け、これらの影響は、新しいスタイルで開発されているより多くの音楽につながる、彼の音楽の選択を形作った。 エレクトリックギター音楽はアコースティックギター音楽とは非常に異なることができ、各カテゴリにある。 続きを読む アニメ漫画テレビから得られた素晴らしい成功 - 最後の少年アン アバターはテレビ視聴プログラムに気づいた新規および既存の人を魅了し続けています。このショーは、取引がこの作品でリンクされているニースのトリフルの多種多様に起因しているような人気を獲得している 、シャツから、キャップ、書籍、アバター最後の少年アンおもちゃを含むビデオゲーム。 アバター最後の少年アンです。 続きを読む カメラCM CMは、規律を持って動作するコマーシャルに焦点を当てて動作のフィールドです。 CMは貿易メッセージが十分にかつ適切に視聴者に運ばれることを確実に個々の運用スキルを必要とし、通常分未満放映しています。また、「虹の女神」「虹の女神」「虹の女神」「虹の女神」「虹の女神」「虹の女神」「虹の女神」「虹の女神」「虹の女神」「虹の女神」「虹の女神」「虹の女神」「虹の女神」「虹の女神」「虹の女神」「虹の女神」の5つです。最古の検証済みの生年月日チャートはイラクで発見され、紀元前410年に作成されたとされています。 生年月日チャートは、各人によって異なる、これは... 続きを読む Google AdSenseでターゲットトラフィックを増やしてお金を稼ぐためのコンテンツ記事の取得方法 ... 続きを読む今日、誰もが良いコンテンツについて話し、どのように重要な1つは、任意のウェブサイト上にある。 検索エンジンはとても良い、関連するコンテンツを愛していました。 高品質のコンテンツは、インターネット上で強力な利点です。質の高いコンテンツへの要求が、記事をまた誕生させたのです。私は確信しています... 続きを読む これは非常に良いパッケージです。価格は少し急ですが、その後、我々は誰かの血、汗、涙（家に関していくつかの増加と）ので、完全に理解するために支払うことができます。 私はいくつかのレビューを読んで、私はいくつかの人々がこのギミックで頻繁にキャッチされている方法を混乱しています。捕まる可能性があるのは「掃除」の段階だけで、その理由は ... 続きを読む 素晴らしい脱走映画をダウンロードして見る方法を知っていれば、非常に興奮することができます。 この方法では、月への最初の旅行の物語の背後にいる人は、実際にはアポロ11とその背後にある人々についてのドキュメンタリー映画であることを知ることができます。そして、あなたがそのような動きで本当に興味を持っている場合は、確かにあなたができることはより多くの情報であろう何か... 続きを読む ネットといくつかのお店の周り... 続きを読む</w:t>
      </w:r>
    </w:p>
    <w:p>
      <w:r>
        <w:rPr>
          <w:b/>
          <w:color w:val="FF0000"/>
        </w:rPr>
        <w:t xml:space="preserve">イド293</w:t>
      </w:r>
    </w:p>
    <w:p>
      <w:r>
        <w:rPr>
          <w:b w:val="0"/>
        </w:rPr>
        <w:t xml:space="preserve">自分の給与にどのように影響を与えることができるのか、そもそもなぜそのような給与をもらっているのかを理解している人はほとんどいません。賃金意識は職場の雰囲気にも影響する、というアールト大学の研究結果が発表されました。フィンランドの賃金に関する知識のレベルは、目まぐるしいものではありません。給与意識とは、給与がどのように決定されるかを知っており、自分の業績が給与にどのように影響するかを理解していることである。この調査では、回答者の半数以上が、自分の業績が給与にどのように影響するかを知りませんでした。給与に関する事柄が組織内で秘密にされず、オープンに伝えられていれば、給与意識は向上する。例えば、給与体系に関する情報を書面で入手することができる。しかし、フィンランドでは、このいわゆる給与の透明化はまだ始まったばかりです。また、開発に関する議論や職場のさまざまなイベントで、給与に関する問題を提起することによっても、給与に対する意識を高めることができます。しかし、給与問題に関する情報源として最もよく利用されているのは同僚であり、同僚から情報を得ることは給与意識に悪影響を及ぼすという研究結果もある。知識は給与の満足度と士気を向上させる 給与についてあまり知られていないが、それについて感じることもあまりない。もちろん、給与水準に対する不満はつきものだが、意外なことに、給与慣行の一貫性など、制度そのものに対する不満が最も多かった。給与を理解すると、給与に対する満足度は高くなります。つまり、給与に関する知識は、給与の満足度を高めることにつながるのです。給与制度が公平に適用され、自分の業績が給与にどのように影響するかを知っていれば、組織に対する感情的なコミットメントが高まる。 同じ要因（公平性と業績に対する理解）は、給与の満足度と合わせて、職場の協力的な雰囲気も向上させるのだ。この調査は、さまざまなスタッフグループや産業、46の異なる給与体系、20の組織から5200人を対象としています。幸福感は、休暇の最初の8日間に増加します。その後、休日が幸福感に与える影響は、休日から1ヶ月程度で解消される.そのため、休暇を1年に分散させる価値があります。 1回の長期休暇では、1年分の仕事を回復させることはできません。"</w:t>
      </w:r>
    </w:p>
    <w:p>
      <w:r>
        <w:rPr>
          <w:b/>
          <w:color w:val="FF0000"/>
        </w:rPr>
        <w:t xml:space="preserve">イド294</w:t>
      </w:r>
    </w:p>
    <w:p>
      <w:r>
        <w:rPr>
          <w:b w:val="0"/>
        </w:rPr>
        <w:t xml:space="preserve">レイジョー・フランク、労働者階級の歌手 労働者階級の音楽を歌ってきた多くの人にとって、繊細で美しい「ブラザー、シスター」は最も愛されている曲のひとつです。 レイジョー・フランクはこの曲の歌詞と繊細なメロディーを最も印象的に解釈しています。 この「ブラザー、シスター」はレイジョー・フランクのトレードマークとさえなっているのです。移動する先々で、この歌を歌うように頼まれることも多いそうだ。このたび、ジャーナリストのペンッティ・ペルトニエミが執筆したレイヨ・フランクの回想録『レイヨ・フランク、労働者の歌』が出版されました。 この伝記は、フランクの思想と人生に焦点を当てたものです。 レイヨ・フランクの声は、長年にわたり新しい聴衆を獲得しました。 特に労働者の歌で知られています。フィンランドをはじめ、北欧諸国、ハンガリー、エストニアのいくつかの都市オーケストラでソリストとして演奏している。しかし、彼の芸術的なキャリアは、若くして始まったわけではありません。50歳のとき、満員のフィンランディア・ホールで初めてのコンサートを開いた。レイヨ・フランクは、ヘルシンキ市の機械修理工場「プレウナ」で40年間働いていました。本書は、戦後のフィンランドから今日の福祉国家に至るまで、経験豊かで読書家のフランクと一緒に歩んできた。 本書には、フランクが代表曲を歌ったCDが付属している。Reijo Frank , Työväen Musiikkitapahtuma , は、Kustannusosakeyhtiö Tammi と Työväen Musiikkitapahtuma の協力で出版された。</w:t>
      </w:r>
    </w:p>
    <w:p>
      <w:r>
        <w:rPr>
          <w:b/>
          <w:color w:val="FF0000"/>
        </w:rPr>
        <w:t xml:space="preserve">イド295</w:t>
      </w:r>
    </w:p>
    <w:p>
      <w:r>
        <w:rPr>
          <w:b w:val="0"/>
        </w:rPr>
        <w:t xml:space="preserve">BLAUPUNKT GTA 470 MYSTIC SERIESに関する意見 ユーザーは、BLAUPUNKT GTA 470 MYSTIC SERIESを平均して非常に実用的と判断し、その信頼性と耐久性に非常に高いスコアを付けました。しかし、意見は分かれています。BLAUPUNKT GTA 470 MYSTIC SERIESがあなたの問題に対する解決策であることを確認したい場合は、他のDiplofixユーザーのヘルプと支援を最大限に活用してください。BLAUPUNKT GTA 470 MYSTIC SERIESが、技術的に最も優れている、品質が良い、選択肢の幅が広いなどの観点から、10点満点で評価しました。信頼性 ユーザーからの質問：GTA 470 MYSTIC SERIESは頑丈な製品で、信頼できるのか？BLAUPUNKT GTA 470 MYSTIC SERIESは、壊れるまで長く使える頑丈な製品だと思うのであれば、評価は10/10です。 平均評価は8.41、標準偏差は2.49。 Good value for money ユーザーからの質問：GTA 470 MYSTIC SERIESはお金に対して良い価値がありますか？37人のユーザーが製品の性能と順位を0～10で評価しました。BLAUPUNKT GTA 470 MYSTIC SERIESが、その特徴を考慮すると良い値であると考えるなら、評価は10/10となります。</w:t>
      </w:r>
    </w:p>
    <w:p>
      <w:r>
        <w:rPr>
          <w:b/>
          <w:color w:val="FF0000"/>
        </w:rPr>
        <w:t xml:space="preserve">ID 296</w:t>
      </w:r>
    </w:p>
    <w:p>
      <w:r>
        <w:rPr>
          <w:b w:val="0"/>
        </w:rPr>
        <w:t xml:space="preserve">Readers' blog : 阿久悠との出会い、そして阿久悠が私に与えてくれたものとは？阿久悠のことは、読書や収集の対象として長年親しんできました。2002年の年末に母が「あかり」を注文してくれたのが始まりだったと思います。 歳の私は読書にあまり興味がなく、読めるようになったのはラッキーでした。 その年の年末に購読は終了しましたが、そのおかげで、もう少し大きくなってから、2004年の初めに再び「あかり」を注文するようになったと思います。 年以上経って初めてポストに入った「あかり」は、2004/07号だったような気がします。この「安愚楽の世界」への入り込みは、母が何年か前に買った「安愚楽ポケットブック」の25号と46号を居間の棚で見つけたことも一役買っているかもしれない。問題の手帳は、ネズミ色の第3版で、とてもコレクションになるようなものではなかったが、その年代の人が持っているような状態ではなかったので、あまり問題にはならなかった。 興味が出てくると、「阿久悠の本を大量に集めたい」という夢もふくらんできた。もともと読書のために集めていたポケットブックが主なコレクションとなりました。そして2008年、この楽しくて面白い、しかしお金もかかる趣味を本格的にスタートさせました。それ以来、私のドナルドダックへの情熱は、収集の大きな部分を占めています。現在、私のコレクションは、すべてのペーパーバックとスクルージおじさん、そして200冊以上のハードカバーです。 ドナルドダックを読む理由はたくさんあります。その一つは、短いジョークシリーズで笑ったり、非常に成功した冒険シリーズを興味深く読んだりして、単にあなたの一日を明るくすることです。この「世界一面白い絵本」を読み、集める熱意がどこから来たのかはよくわからないが、いずれにせよ、「阿久悠アンカ」は今の私の生活の中で大きな活動をしているのである。この漫画を読み、収集することは、私の日常生活に内容と楽しい驚きを与えてくれます。こちらもご覧ください : 著者について 読者の皆様は、ドナルド・ダックのサイトでブログを書くこともできます。他の人の好きな漫画家や物語、そして一般的な阿久悠への思いなどを読むのは、いつも興味深いものです .読者ブログに参加したい方は、ご自身のブログ記事を書いて、aku.ankka @sanoma.comまで送ってください。 編集部が受付順にブログを掲載します。ブログの書き方はこちらでご覧いただけます。</w:t>
      </w:r>
    </w:p>
    <w:p>
      <w:r>
        <w:rPr>
          <w:b/>
          <w:color w:val="FF0000"/>
        </w:rPr>
        <w:t xml:space="preserve">ID 297</w:t>
      </w:r>
    </w:p>
    <w:p>
      <w:r>
        <w:rPr>
          <w:b w:val="0"/>
        </w:rPr>
        <w:t xml:space="preserve">質問 : 電話担当理事の不適格性 マンション組合の建築法問題 date: 2010.11.11 17:48 1.当マンション組合の理事会において、理事長が自分の会社を代表して提出したボイラー室工事の入札を審議・承認するために出席しています。1.理事会が申し出を受け入れ、理事長が自分の会社の名義で仕事を請け負い、作業中の監督もなく、完成した仕事も受け取らなかった。 2.予算は修理費として0ユーロ割り当てられ、手元資金は契約の請求書を支払うには十分ではなかった。理事会は臨時総会を招集し、理事長が会議の議長として、すでに仕事が終わった後に契約の請求書を支払うために2回の追加総会費用を提案した。株主の皆様には、委任状がない方もいらっしゃいますが、投票によりご承認いただきました。どうすれば文句を言えるのか？会長は両会議に出席できなかった。コメント :* 公開前にすべてのメッセージをチェックしているため、メッセージが表示されるまでに時間がかかることをご了承ください。 * アスタリスクが付いたフィールドは必須です。回答 取締役として活動できないことは、住宅会社法 ( 1599/2009 ) の第7章第4節に規定されています。住宅会社と取締役会長が所有する会社との間の契約に関する入札の受諾に関する事項について、取締役会長の意思決定が妨げられた。取締役会長は、このようにして行われた改修工事が適切に入札にかけられた場合よりも高額になった場合、今になって会社に与えたかもしれない損害を賠償する責任がある.報酬の決定は、主として総会で行われます。取締役会に書面を送り、次回の総会の議題にするよう要請してください。総会およびその決定に先立ち、あなたまたは取締役会は、当然ながら損害の有無を確認しなければなりません。 総会に関する事例では、主に補償の問題であったため、資格喪失の問題は明確ではありません。 Jari Määttä 弁護士 Juntura Oy Pekankatu 4 B 16 96200 Rovaniemi tel .0400 975 775 fax . 016 319 600 www.juntura .eu &amp;gt ;なるほど、これは厄介な質問ですね。 今議題の件に関して質問者が述べた状況のように、取締役会会長が公平であったとしても、状況は必ずしも単純ではないでしょう。通常、このような状況では、取締役会長は議決に加わることを控えるべきであり、そうすれば、関係者が報告者などの役割で会議に出席していたかどうかに関係なく、実質的な過失はない。 一方、取締役会の主要業務の1つは、住宅会社の維持および技術機能を確保し、例えば技術設備の修理について、対策を遅らせれば会社の資産やマンションの使用性に悲惨な結果をもたらす可能性のある決定を株主に代わって迅速に行うことである 。(例えば、会社の暖房装置が故障した場合、取締役会は、冬を前にして、その問題を解決するために、遅滞なく、直ちに行動を起こさなければなりません） 議員からの情報によると、修理作業を行うための予算が計上されていなかったので、緊急の投資の理由は、まさに冬を前にして、予期せぬ突然の暖房装置の故障であり、そのために近くですぐに助けを得ることができたため、取締役会は株主利益を考慮して行動したのかもしれません。上記のような緊急工事ではなく、株主総会の支持を得ずに株主の利益に反してボイラー室の修繕工事が行われたのであれば、その対処は会社の定時総会であり、取締役会の解散を決定する項目であると考えられます．定款の定めにより、十分な数の株主が、除名が認められないとの意見を述べ、そのため総会が取締役会に対する除名を認めない場合、これによって問題の再捜査が可能となります。</w:t>
      </w:r>
    </w:p>
    <w:p>
      <w:r>
        <w:rPr>
          <w:b/>
          <w:color w:val="FF0000"/>
        </w:rPr>
        <w:t xml:space="preserve">イド298</w:t>
      </w:r>
    </w:p>
    <w:p>
      <w:r>
        <w:rPr>
          <w:b w:val="0"/>
        </w:rPr>
        <w:t xml:space="preserve">これは古典的なものです。AAクラブで自己紹介するフィンランド人の男性を思い浮かべてください。「こんにちは。 私はヴィルペリで、お酒が好きです。さっきも言ったけど、酒は結構好きなんだよ(*´ω｀*)ちくしょう*もっともらしく聞こえるか、あるいは可能か？あの女が本気なわけがない!もし彼女がそうなら......言葉が足りません。フィンランド人が断酒会で「こんにちは、私はヴィルペリ、お酒が好きです」と自己紹介するのを思い浮かべてください。 すみません、もう一度やってみます。さっきも言ったけど、酒は結構好きなんだよ(*´ω｀*)ちくしょう*もっともらしく聞こえるか、あるいは可能か？あの女が本気なわけがない!もし彼女がそうなら......言葉が足りません。このビデオは見終わることができない、衝撃的な糞ブルース・ウィリス私はラハティのパーヴォラで、小鳥が車のマスクにつぶされた虫を食べるのを見たよなんという狡猾な光景だろうか。しかし、ここでは、彼らは簡単に食事を得ることができ、そう、自然は狡猾でかなり工夫することができます。 私はまた、少し大げさでしたが、良いエンターテイメントである高速かつワイルドな6を見に行きました - フィンランド人のためのオーガニックと地元の食べ物。私が唯一克服したのは、卵です。最近は、放し飼いの鶏であろうと、自家農園の鶏であろうと、茶色の卵を買うことにしています。普通に殻が剥けるからって......。そして、そのどれもが、少なくとも煮沸後2週間は傷のない状態を保っているのです。卵はナイフで引き抜き、スプーンで中身を繰り出すのが一般的だった。卵の殻を一枚ずつむしり取るような神経ではダメなのです。そして、他のものはたいてい翌日には中が黒くなっていた．</w:t>
      </w:r>
    </w:p>
    <w:p>
      <w:r>
        <w:rPr>
          <w:b/>
          <w:color w:val="FF0000"/>
        </w:rPr>
        <w:t xml:space="preserve">イド299</w:t>
      </w:r>
    </w:p>
    <w:p>
      <w:r>
        <w:rPr>
          <w:b w:val="0"/>
        </w:rPr>
        <w:t xml:space="preserve">一年中楽しめる夏の劇場、ぜひお越しください。サムパリンナの丘で行われたアンサンブルの最初のトレーニングは、雨で肌寒い中、楽しい雰囲気で始まりました。オープニングレセプションのテーブルクロスやマシュマロにも、夏のテーマであるピンク色が見える。ああ素晴らしい、一度だけピンクとピンクがある許可を得て、どこでも... ;）その後、何が起こるかを見るために丘に向かって。 右最初から我々は、振付師ティナで始まった。そこから彼女たちはヒールからステージに滑り込み、そこから徐々に形になっていった。 日曜日はボーリングで仲良くなった。 そう、楽しいグループなんだ。というわけで、今年の夏も予想通り順調なようです。素敵な音楽は、練習するのが楽しい！特に、こんな良いシンガーと一緒に。木曜日にはすでに最初のパス、ハァッ、どのように我々は生き残ることができる... 幸いにも、太陽はすでに見えているサーラ・サデッタとマシュマロ 坂を上る前の最後の「ゆるゆる歌練」が昨日だったので、ブロンド初期の頃の感想を書いておこうと思います。この特別な演出には何か特別なものがあるのでしょう、考えただけで笑顔になります。 この1ヶ月間、ジョギングとサイクリングでペースを上げてきた金髪の音楽は、本当にエネルギーを与えてくれます ... :) 昨日、Kikeが合唱団の練習に参加し、彼のソロナンバーを初めて見ることができました.歌詞は "I'll whip you so hard I'll drown you in push-ups "で、テナーが歌詞に高音をつけるとそれなりに笑えました ;) あ、ここで体操のナンバーが...あ。 全員に十分なチャレンジがあって、まさに最高です !!!すでに一部の俳優が月曜日から、残りの俳優が金曜日から練習を始めています。夕方は寒いので、まだ冬服にも手をつけておらず、ダウンジャケットも一緒に行こうか迷っています .おそらく。それと、レインコートがどれだけ使えるか楽しみです（笑）。昨日のトレーニングのとき、私は彼らを見ていて、これでまた夏を過ごせると思いました。このポッポがまだ何ができるのか、興味深いところです。忘れられない夏になると思います。丘の上でお会いしましょう。金髪の出演者が、リハーサルの様子や自身の心境を不定期にブログにアップしていきます .5月初旬に行われた歌のリハーサルについて、エリック・カントコスキさんの感想をご紹介します。「夏の公演に向けた最初のリハーサル、歌のリハーサルが始まり、次のミュージカルのためのアンサンブルの幹の部分を確認し始めました。多くの人がすでにお互いを知っているようだった。私自身、Samppalinnaに参加するのは初めてなので、最初の数回の練習は、まだお互いを知り、活動全般を理解することに費やされました。実は、私もまだステマラウラミスの専門家ではないことを認めざるを得ないので、多くの難題に直面しました。でも、楽しい雰囲気でサポートしてくれたので、不快な思いはしませんでした。それどころか．飼い主は明らかに緊張していましたが、チワワたちは落ち着いて、匂いを嗅いだり、一緒にいることを喜んだりして、仲良くなりました。トレーナーのヘイッキ・サンカリ氏とPinky &amp; Percyのヤーナ・タローネン氏は、犬たちとステージ上の特別な状況への適応を評価しました。音楽が流れる中、それぞれの犬が順番にステージに上がり、リードで人々の間を歩いたり、見知らぬ人に抱かれたり、キャリーバッグに入れられたりしました。 応募者の写真は劇場のFacebookページで事前に公開され、観客は5月6日までに自分のお気に入りの犬に投票する機会を得ました。215票を獲得して優勝したニキータは、オーディションでピンキー＆パーシー製品のプレゼントと、ラ</w:t>
      </w:r>
    </w:p>
    <w:p>
      <w:r>
        <w:rPr>
          <w:b/>
          <w:color w:val="FF0000"/>
        </w:rPr>
        <w:t xml:space="preserve">アイディー300</w:t>
      </w:r>
    </w:p>
    <w:p>
      <w:r>
        <w:rPr>
          <w:b w:val="0"/>
        </w:rPr>
        <w:t xml:space="preserve">3mスクーターにテレビモニターを搭載するなど、変り種も登場 7月 23 , 2010 - 04:33 スクーターのリアタイヤの幅はどれくらい？スクーターとバイクの境目は？日本のメーカーも「ライディングバイク」（Mika Sundqvistのヒット曲のような洒落た表現）を、かなり小気味よく改造していますね。</w:t>
      </w:r>
    </w:p>
    <w:p>
      <w:r>
        <w:rPr>
          <w:b/>
          <w:color w:val="FF0000"/>
        </w:rPr>
        <w:t xml:space="preserve">ID 301</w:t>
      </w:r>
    </w:p>
    <w:p>
      <w:r>
        <w:rPr>
          <w:b w:val="0"/>
        </w:rPr>
        <w:t xml:space="preserve">ロヴァニエミでのトレーニングフェア 2010年11月16日～17日 北フィンランド トレードフェアは、2010年11月にロヴァニエミのLappia-taloでトレーニングフェアを開催する予定です。出展者、来場者の要望により、開催時期を11月に変更しました。 教育機関、企業にとって、学生、社員、求職者と直接出会うことができる絶好の機会です。2日間にわたるこのイベントは、学習機会やトレーニング、オリエンテーションの選択肢を紹介し、さまざまな分野や企業に親しんでもらう絶好の機会となっています。キャリア選択、研修や就職、組織への参加など、新たな選択肢や視野を広げるためのガイダンスや情報を提供します。 また、プログラムプラットフォームも用意されています。教育機関や企業は、このプラットフォームで自分たちの活動を紹介し、見て、聞いてもらうことができます。プログラム・プラットフォームの事前予約は、見本市事務局（下記電話番号またはEメール）にて承ります。</w:t>
      </w:r>
    </w:p>
    <w:p>
      <w:r>
        <w:rPr>
          <w:b/>
          <w:color w:val="FF0000"/>
        </w:rPr>
        <w:t xml:space="preserve">イド302</w:t>
      </w:r>
    </w:p>
    <w:p>
      <w:r>
        <w:rPr>
          <w:b w:val="0"/>
        </w:rPr>
        <w:t xml:space="preserve">五本の髭のブログでは、製品の比較はもちろん、お得な情報や割引コードなどをコンパクトにまとめています。ブログでは、その時々の製品のトップ5をカテゴリー別にランキング形式で紹介しています。2013年2月25日（月） 5ベスト：iOSアプリ2013年2月 我々は、2013年2月の最高のiOSアプリを強調するためにこの時間を決定した。SportTracker - あなたのiPhoneをスポーツコンピュータにする無料のスポーツアプリ。時間、距離、またアクセサリーで心拍数を測定します。 4. WhatsAppメッセンジャー - 電話代を節約し、WhatsAppであなたの友人と無料で通信します。このプログラムは、WhatsAppを使っている人を自動的に電話帳で検索し、無料でメッセージのやり取りができるほか、プログラムの豊富な機能を利用できます。ヒルクライムレーシング - オウル、フィンランドのFingersoftによって開発された非常に中毒性のレースゲームと無料 - あなたが今夜早く寝る必要がある場合はダウンロードしないでください :)</w:t>
      </w:r>
    </w:p>
    <w:p>
      <w:r>
        <w:rPr>
          <w:b/>
          <w:color w:val="FF0000"/>
        </w:rPr>
        <w:t xml:space="preserve">イド303</w:t>
      </w:r>
    </w:p>
    <w:p>
      <w:r>
        <w:rPr>
          <w:b w:val="0"/>
        </w:rPr>
        <w:t xml:space="preserve">SCMベストプラクティス ファクト＆フィギュアのユーザーとして登録 SCM BEST OY 登録時に個人IDを定義します。私たちのシステムは非常に安全です。 ユーザー名とパスワードはお客様ご自身で決めていただきます。入力された情報には、他の人は一切アクセスできません。すべての項目は必須です。姓名 会社名 住所 電話番号 E-mail セキュリティ上の理由から、登録は2段階で行います。 上記で要求された情報を送信すると、個人情報の設定にアクセスするためのリンクが、あなたのEメールアドレスに送られます。 したがって、提供するEメールアドレスは有効なものでなければなりません。 登録は完全に自動化されているので、数分ですべての権限を持つアプリケーションを試すことが可能です。</w:t>
      </w:r>
    </w:p>
    <w:p>
      <w:r>
        <w:rPr>
          <w:b/>
          <w:color w:val="FF0000"/>
        </w:rPr>
        <w:t xml:space="preserve">イド304</w:t>
      </w:r>
    </w:p>
    <w:p>
      <w:r>
        <w:rPr>
          <w:b w:val="0"/>
        </w:rPr>
        <w:t xml:space="preserve">Lumooja 2/2014 は現在発売中です !今年の第2号は、明日発送され、今日から店頭でご覧いただけます。 今年の第2号は、「音」をテーマにした雑誌です。ラッパーPaperi Tのインタビュー、文学部出身のMaria Forssのナンセンス詩の音についての考察、Korppiの自分の声についての執筆が掲載されています。また、作家の声やトゥルク・ブック・キャピタル2017のプロジェクトの話も . 最近の記事 芸術家の天才神話はほぼ薄れたが、小説家は顔やブランドが第一、作品は第二と登場することが増えている。文学研究者のカイサ・クリッカと作家のアイナ・ベルグロースが、ブックカフェで作家性と文学の受容の次元について議論しました。"何があったのか "を知る人は少ない。生涯で2枚アルバムを売ればゴッホを追い越す」と、ルガー・ハウアーの曲「Mä will die before Bonoo」に乗せたパプリTの一節で始まる。Henri Pulkkinenという名前を持つアーティスト ...</w:t>
      </w:r>
    </w:p>
    <w:p>
      <w:r>
        <w:rPr>
          <w:b/>
          <w:color w:val="FF0000"/>
        </w:rPr>
        <w:t xml:space="preserve">イド305</w:t>
      </w:r>
    </w:p>
    <w:p>
      <w:r>
        <w:rPr>
          <w:b w:val="0"/>
        </w:rPr>
        <w:t xml:space="preserve">マーヴィン・ルベナウの著書は、人類先史時代の化石記録の本質を明らかにし、ダーウィニズムがいかに表向きの合理性を失い、科学的神話であることが証明されつつあるかを示している ...MORE Juhaniは普通の人です。私は他の誰よりも悪くない」と彼は自分に言い聞かせている・・・。MORE カリスマ運動は、「超自然的」な現象を強調する .どうしたらいいのでしょうか？舌打ち、しるし、不思議ってなんだろう？この英語の本は、あなたが理解するのを助けることを目的としています。MORE 進化コンの不思議な国で マッティ・レイソラ サイズ ： 170 x 244 mm ページ ： 267 ハードカバー、ハードカバー KPL 価格 ： 25,00 € 4冊以上ご注文の場合 20,00 €/個、9冊以上ご注文の場合 15,00 €/個</w:t>
      </w:r>
    </w:p>
    <w:p>
      <w:r>
        <w:rPr>
          <w:b/>
          <w:color w:val="FF0000"/>
        </w:rPr>
        <w:t xml:space="preserve">イド306</w:t>
      </w:r>
    </w:p>
    <w:p>
      <w:r>
        <w:rPr>
          <w:b w:val="0"/>
        </w:rPr>
        <w:t xml:space="preserve">Internet Cleanerは、Yahoo MessengerやAOLなどの人気のインスタントメッセージングプログラムやKazaa、Morpheus、iMeshなどのP2Pプログラムを含むいくつかのプログラムをサポートしています。 また、クリーンアップリストにファイルやレジストリ値を追加できます。 Internet Cleanerは、機密データを永久に破壊する印象深いファイルシュレッダーを含みます。 簡潔でよく整理されていて、新しいユーザーでもプログラムを簡単かつ快適に操作できるインターフェイスを持っています。あなたはNeroユーザーですか？コンピュータ上の Nero プログラムやツールを削除する必要がある場合があります。 コンピュータ上のすべての Nero ファイルが正しい方法で削除されていることを確認したいものです。Neroの使い方 ... システムのクラッシュ、動作の遅さ、エラーメッセージに悩まされたことはありませんか？Registry Mechanicを使うときです。これは、レジストリのクリーンアップ、サニタイズ、および圧縮を行うために設計されたプログラムです。この ...</w:t>
      </w:r>
    </w:p>
    <w:p>
      <w:r>
        <w:rPr>
          <w:b/>
          <w:color w:val="FF0000"/>
        </w:rPr>
        <w:t xml:space="preserve">イド307</w:t>
      </w:r>
    </w:p>
    <w:p>
      <w:r>
        <w:rPr>
          <w:b w:val="0"/>
        </w:rPr>
        <w:t xml:space="preserve">Media reviews , 9.6.2008 May cultural review from London : Kimmo Pohjonen's Earth Machine Music project attracted interest フィンランド文化メディアの英国における5月の報道は、音楽に大きく焦点を当てたものでした。特に、ハヌリストのキンモ・ポホヨネンは、アースマシン・ミュージック・プロジェクトのイギリス・ツアー中に、全国紙と地方紙に取り上げられました。 ガーディアン紙とサンデータイムズ紙もポホヨネンにインタビューを行いました。 オスモ・ヴァンスカーン指揮ロンドン交響楽団の公演は、イギリスの新聞で素晴らしい評価を受けました。 振付家のテロ・サーリネンのNext of Kinも広く注目されています。また、BBCミュージック・マガジンは指揮者サカリ・オラモにインタビューし、シベリウスはレコードや本のレビューで紹介されました。Kimmo Pohjonenは、常に新しいソリューションを求めてパフォーマンスを行っていますが、今回はイギリスの農場からインスピレーションを得ました。Earth Machine Musicプロジェクトでは、地元の農家が参加し、搾乳機やトラクターなどの農業機械の力を借りて、農場のサウンドスケープをユニークなツアーに取り込みました。サンデー・タイムズ紙（5月27日付）とガーディアン紙（5月9日付）は、3月に農場の音を録音するためにイギリスを訪れたポホヨネンに会っています。サンデー・タイムズ紙のジョン・ラスクは、ポホヨネンの型破りなアイデアについて書き、彼の作品を実験音楽の大きな伝統の中に位置づけています。 ラスクは、ポホヨネンがイギリスの農民を彼のプロジェクトに参加させることができたことに驚きながらも、「今度のツアーは大ヒットするだろう」と確信しています。ガーディアン』紙はポホヨネンを「世界で唯一のアヴァンギャルド・ハンドゥーア」（前衛的な彫刻家）と称えている。また、ガース・カートライト氏は、半ページのフルカラー記事で、ポホヨネン氏が自分たちをバカにしていると、同じくイギリス人農家を中心とした一般の人たちが思うのではないかと心配している。ポホヨネンは、「私は決してお客さんを喜ばせようと思っていません」と言い、地元の農家の人も「芸術と農業を結びつけるというのは、不思議なことですが、素晴らしいことです」と言う。 カートライトは、ポホヨネンのツアーがこの夏一番の特別な体験になると予感している。イースト・アングリアン・デイリータイムズ紙の記者アイヴァン・ハウエットは、道に迷ってポホヨネンのコンサートが始まらないことを残念に思い、記事（5月12日）でポホヨネンを「実験音楽のユニークで素晴らしい作曲家と音楽家」と表現しています。The Independent紙（5月27日付）は、Pohjonenの演奏を5点満点中4点の星で評価し、この作品を「農業考古学」と呼びました。振付家テロ・サーリネンの最新作「Next of Kin」は、5月23日にロンドンのクイーンエリザベスホールで初演されました。この公演は賛否両論を巻き起こし、『Next of Kin』をどう評価すべきか、批評家も必ずしも確信を持てないままだった。サーリネンの演出、音楽、照明が評価されましたが、振付や主旨は、ショーとしてまとまっているとは思えませんでした。メトロ』誌は、このパフォーマンスを「奇妙で変態的に愛すべきもの」( 23.5. )と評した。サーリネンは、アキ・カウリスマキとロードと共に、「愛すべきものという不思議なフィンランドの精神」を表現するのにぴったりである。バレエ・マガジンのグラハム・ワッツも、「サーリネンは観客を別世界に運び、酔わせるほどシュールな旅客にする稀有な力を持っている」と、この作品の全体像を絶賛している。「タイムズ紙のデブラ・クレインは、この劇をほとんど完全に否定しています。音楽と照明が完璧な雰囲気を作り出しているのに、「痛々しいほど淡白な振り付け」では、何ら</w:t>
      </w:r>
    </w:p>
    <w:p>
      <w:r>
        <w:rPr>
          <w:b/>
          <w:color w:val="FF0000"/>
        </w:rPr>
        <w:t xml:space="preserve">イド308</w:t>
      </w:r>
    </w:p>
    <w:p>
      <w:r>
        <w:rPr>
          <w:b w:val="0"/>
        </w:rPr>
        <w:t xml:space="preserve">{ { taxonomy /animals | name = mackerel | image = mackerel .jpg｜幅 = 250｜キャプション =｜ドメイン = 無脊椎動物 ' 'Eucarya ' '｜スーパークラス =｜王国 = 動物学 ' 'Animalia ' '｜サブクラス =｜メジャーセクション = 'Chordata ' '｜メジャーセクション =｜マイナーセクション = 'Vertebrate ' '｜スーパークラス = [ Bonefish ] ' 'Osteichthyes ' '｜クラス。= [ [ 両生類 ] ] ' 'Actinopterygii ' ' ｜ subclass = ' 'Neopterygii ' ｜ section = [ [ 魚類 ] ] ' 'Perciformes ' ｜ subsection = ' 'Scombroidei ' 'サバ科 ] ' ' 属 = ' 'Scomber ' ' ' 種 = ' 'scombrus ' ' } } ' ' サバ ' ' ' ( ' 'Scomber scombrus ' ' )は北半球に生息するサバの一種である。サバ族の大西洋海域[[ モンキーフィッシュ|Monkfish ]] ,動物プランクトン]]を餌に水面近くに生息する。背面が濃いメタリックブルー、腹面が銀色なので、サバを食べる魚には見えにくい。サバは、イルカやサメ、[[メカジキ]]などの多くの大型海洋動物の重要な食物の一部であり、漁業経済にとっても重要な存在である。サバは全長30～50cmほどに成長する。サバは主に北大西洋と北海に生息しているが、時には[[バルト海]]にも生息し、フィンランドでも捕獲されている個体がある。シャトルのような流線型の形をしているため、泳ぎが速い。サバは他の魚、甲殻類、軟体動物を食べている。春になると、サバは本土の近くで産卵のために大きな群れをなしてやってきます。メスのサバは一度に50万個の卵を産むことができる。 == 出典 == *{ { Web link|Osoite=http:/ /en .wikipedia .org/wiki/ Mackerel|Name=en .wikipedia .org} } [ [category:mackerel] ]サバ。なお、本サイトへの追加や変更は、誰でも編集、修正、削除することができます。サイトを編集することにより、ユーザーはサイトのユーザーにこの権利を付与し、追加する素材がユーザー自身によって書かれたものか、またはフリーソースのものであることを保証するものとします。詳しくは、Kalapedia :著作権をご覧ください。著作物の無断使用は固くお断りします !</w:t>
      </w:r>
    </w:p>
    <w:p>
      <w:r>
        <w:rPr>
          <w:b/>
          <w:color w:val="FF0000"/>
        </w:rPr>
        <w:t xml:space="preserve">イド309</w:t>
      </w:r>
    </w:p>
    <w:p>
      <w:r>
        <w:rPr>
          <w:b w:val="0"/>
        </w:rPr>
        <w:t xml:space="preserve">Posted by Ziegrand on Feb 27 , 2008 12:28:29 GMT 3 男は静かに壁にもたれ、ポケットから酒を飲み、空を見、月を見、月に向かって中指を立てた。"次こそは倒す"と呟き、少し咳き込むと、さらに飲み干し、葉っぱの落ちている路地裏の寝られそうな場所に向かって歩き出した......。"きっと大丈夫、いつか..."と呟いた。時には「多数派」は、すべての愚か者が同じ側にいることを意味する 投稿者 nirna on Feb 27 , 2008 12:32 :07 GMT 3 フライヤは帰宅後、すぐにベッドに入りました。彼女が家に持ち帰った数人は、彼女のまばらな装飾と色のぶつかり合いに驚嘆していた......。絵の表面が見えないのに、絵の意味があるのだろうか？あるいは、色も見えないのに、色を合わせることに何の意味があるのだろう？今、女性の思いは、路地で出会った見知らぬ人に向いていた。彼は明らかに彼女の母親を知っていたのだ．もしかしたら、もっと詳しい人がいるかもしれない、とフレイヤは眠りにつく直前まで考えていた。可能なことはすべてやりつくしたら、あとは不可能に挑戦するのみです。Posted by nirna on Feb 27 , 2008 14:04:15 GMT 3 翌日、フレイヤはサングラスをかけて街を散策していた。彼女は、このような...薄暗い曇りの日でも眼鏡をかけていることで微笑ましい視線を浴びることは分かっていたが、眼鏡がなかったらその微笑みは驚きだっただろう。 フレイヤは歩数を数えてみた。視力が良いので、中距離の移動は楽なのですが、経路を確認するのが面倒なのです。しかし、最近の新しい知り合いにトラブルに巻き込まれそうになったが、今は何も感じず、とても......安心した。可能なことはすべてやりつくしたら、あとは不可能を可能にするために願うだけです。投稿者: ニルナ 投稿日時: 2008年2月28日 12:05:05 GMT 3 フレイヤは、彼が前夜の格闘の跡地に近づいていることに気づいた。そのため、このようなことが起こるのです。どこかに、何かが残っていたかもしれない...。可能なことはすべてやりつくしたら、あとは不可能に挑戦するのみです。Posted by Ziegrand on Mar 2 , 2008 18:02:11 GMT 3 その路地は、特に何も見つからないような状態でしたが、.ゴミの中に看板があった。組織の看板である。男は下町の噴水のそばに静かに座り、顔を洗った。と咳き込む。"ワインさえあれば..."時には「多数派」は、すべての愚か者が同じ側にいることを意味する 投稿者: nirna 投稿日時: 2008年03月16日 0:41:49 GMT 3 フライヤは中央に向かって歩みを進めた。戦いの後、路地はきれいに掃除され、跡形もない。 大きな噴水のある商店街を歩いていた。 噴水のところで、フレイヤは彼女の絶対的なお気に入りの本屋に入った。やっとの思いで休みの日を迎えた彼女は、まず小説の前に立ち、何を読むか選び始めた。 可能なことはすべてやったのだから、不可能を可能にすることを望むしかない。</w:t>
      </w:r>
    </w:p>
    <w:p>
      <w:r>
        <w:rPr>
          <w:b/>
          <w:color w:val="FF0000"/>
        </w:rPr>
        <w:t xml:space="preserve">イド310</w:t>
      </w:r>
    </w:p>
    <w:p>
      <w:r>
        <w:rPr>
          <w:b w:val="0"/>
        </w:rPr>
        <w:t xml:space="preserve">北オストロボスニア州の若者の失業率は、1年前に比べて約10％増加している。 5月末現在、25歳以下の失業者は4,000人である。北オストロボスニアのTE事務所長であるMaire Mäkiは、「失業者の多くは高等教育を受けている。 5月末時点で、25歳以下の失業者の割合は20％強で、これは全国平均よりも6ポイント高い。初夏の数値が高いのは、卒業生の影響もある。マイレ・マキは、「この統計は、資格がなければ、ますます就職が難しくなっていることを示しています」と、資格がなければ就職が難しいことを強調します。私たちの地域でも、学歴のある人はたくさんいるので、労働市場に入るには学位が必要です。 失業はまだ増えている 北オストロボスニア州の失業率はまだ上昇しています。TEオフィスによると、5月末の同地域の失業率は昨年より1ポイント高い13.5％。 TEオフィスの失業者数は24 650人で、これは昨年の同時期より約2000人多い。5月末時点の求人数は約1900件で、前年同期より350件減少しています。</w:t>
      </w:r>
    </w:p>
    <w:p>
      <w:r>
        <w:rPr>
          <w:b/>
          <w:color w:val="FF0000"/>
        </w:rPr>
        <w:t xml:space="preserve">イド311</w:t>
      </w:r>
    </w:p>
    <w:p>
      <w:r>
        <w:rPr>
          <w:b w:val="0"/>
        </w:rPr>
        <w:t xml:space="preserve">しかし、この特別な春は、球根の花にとってはあまり良い季節ではありません。雪や日差しから守られず、時には気温が10度を超える日もあり、チューリップの葉の先端は黄ばんでいます。クロッカスはまだ花が開くのを待っています。すでに黄色いものはありますが、青いものはほんの少しです。 これがもう3週間も続いています。 昨年の春は、すべてがほぼ同時に美しく咲き始めました。はい。しかし、今は道端の林が一部伐採され、賃料が下がっているようです。また、目の前には白樺の生えた斜面がありますね。 あそこは、あまり乾燥しないところがいいそうです。この品種もラハティからコテージに移植したことがあります。今日、母の幼少期の家の近くに行った時にアオカケスを見たかったのですが、まだ一羽もおらず、叔父の家の納屋にも一羽もいませんでした。もう咲いているのかどうか、一日後くらいにもう一度行ってみようと思います。この春はイースタン・リリーl.scillaが満開になりました。墓地でもあちこちにブルーカーペットが敷かれていました。スズランのように毒がある．そのリンク先には、現在ではアスパラガスの植物として分類されているとあり、驚きました。ヒヤシンスのような葉、そして一輪とはいえ花。 http://www.luontoportti .com/ suomi / en / flowering plants/idansinilja Title : Vs : Plants 2,5 Submitted by: oops - 09.05.14 - at:14:47 Oh that, there are some in my own yard .そして、そうです、よく咲いています。Sivumennenは、ここでそれを不思議に思う、なぜ木の根元にいくつかの花、トランクの右隣に、木の周りのリングとして。まるでマージ・シンプソンの首のような仕上がりです。タイトル：対：植物2,5 書いた人：1944 - 09.05.14 - at:22:40 今ここに帰り道、果物栽培の白樺の小枝は、前の年の枝を焼くのをやめて、代わりにどこでも緑があると牛は喜んで草を食べています。 北ドイツではまだ発芽の先頭に明確な春の種があります。 それは成長の異なる段階を見て興奮することである。子ヤギのお母さんが、白いバラの苗とグラジオラスの球根を1袋ずつ、コテージにプレゼントしてくれました。この田園風景には似つかわしくないと思いつつ、植えてみました。アイデアは美しく、心のこもったものでした. :057: タイトル：対：植物2,5によって書かれた：Pyryharakka - 11.05.14 - at:23:29 クラジオラスは村への旅行のために自分の庭からでも他の素晴らしい切り花です . :023: さて、ところで、しかし私のために赤いカーネーションとカラフルなグラジオラスはソ連を思い出させます . :076: 女の子髪にシフォンスカーフのような.タイトル：対：植物2.5 書いた人：ペナ - 12.05.14 - 12:07:39 シフォンは手首に属している 、少なくともディンゴファンによると、 。タイトル：Vs：Plants 2.5 書いた人：malla - 14.05.14 - at:15:33 エノは、素敵なサイズのトマトの苗を持っていた、まだ内部であった。そして、その旅はそれほど長くはないのですが、さらに南下します。 そして、彼女はいつも植物と花の人でした。 また、自然写真家、ハンター、漁師、家政婦の人でした。 以前はパンやパンを焼いて自分で料理をしていましたが、今はもう焼かないのだそうです。私がトマトの苗を植え始めたとき、この植物の連鎖は副次的なものでした。 叔父は私よりも花やあらゆる種類の植物に詳しいのです。 私が子供の頃、まず身近なもの、次に珍しいもの、そして鳥や動物の見分け方などを教えてくれたものです。もう一人の叔父が釣りを教えてくれた・・・というより</w:t>
      </w:r>
    </w:p>
    <w:p>
      <w:r>
        <w:rPr>
          <w:b/>
          <w:color w:val="FF0000"/>
        </w:rPr>
        <w:t xml:space="preserve">イド312</w:t>
      </w:r>
    </w:p>
    <w:p>
      <w:r>
        <w:rPr>
          <w:b w:val="0"/>
        </w:rPr>
        <w:t xml:space="preserve">トンネルは機会を創出し、地上の選択肢は機会を閉ざす 沿岸道路トンネルは意見が分かれる。この区分はいろいろな形で表現できますが、最も重要なものの1つは、都市開発に対する姿勢です。反対派は、州道がナースィヤルヴィ湖畔を横切っている現状を維持したいのだ。 彼らは、自動車が湖の風景を眺められる状況を賞賛しているのだ。推進派は、道路を地下に押しやり、海岸を町の中心部の一部にしたいと考えています。ドライバーにとっては、景色よりも街の発展の方が重要なのです。また、お金に対する考え方も大きな分かれ目です。トンネルに反対する人たちは、この投資は国が負担すべき費用に過ぎないと考えている。賛成派は、Ranta-Tampellaの住宅地など、この投資がもたらす間接的な効果や、建設による幅広いプラスの効果を期待しています。また、代替案は少なくとも同程度の費用がかかるが、交通問題の解決や市街地への住宅増設にはつながらないという計算もある。 地上案では、ナシアルヴィ湖畔が市街地から永久に閉鎖されてしまう。 ここでは全体像がより重要で、間接的影響が最終的に市にも及ぶと思う。第3の部門は、輸送に関するものです。反対派は、トンネルの2車線が地上の2車線よりどう良いのか、繰り返し質問していることからもわかるように、トンネルから交通の便が良いとは考えていないのです。トンネルに賛成する人たちは、7つの信号機がなくなることで、よりスムーズな交通が可能になり、交通容量も大きくなると繰り返し答えている。 都心に入る交通と通過する交通を分離することで、交通容量も大きくなる。私は、トンネル支持者の考え方は、より現実的で、実際の交通の専門知識に裏打ちされていると思います。交通の専門家の研究ではなく、感情的で見当違いの意見の風潮に基づいて決定するのは、市にとって愚かで無責任なことです。 私は、ラティナ河口の土手にある団地の横の軽い交通路は、ラティナの新しい住宅の前の波止場のある歩道と同様、その地点では十分公共スペースだと思います ...ビーチと住宅を結ぶパブリック・パスは、今後も同様の原則で整備されるべきだし、ランタ・タンペラ地区のように、必要に応じて緑地を設けることも必要だろう。 ビーチへの建設は、タンペレ市にとって、市街地に近い場所に新しい魅力的な住宅地を作る絶好の機会である。Härmälänrantaは、この良い例です：それは素晴らしいエリアになり、中心部からわずか3キロ 、優れた光と公共交通機関のルートと。ピュハヤルヴィ（Pyhäjärvi）湖畔は、樹木園を通り、中心部まで本格的な景観ルートでサイクリングすることができます。同様に、ランタ-タンペラは、タンメルコスキー湖畔とナシアルヴィ湖畔のカウピとリエラハティに向かう素晴らしい軽交通ルートとなる。そう、これらの地域は、タンペレに新しい住民を呼び寄せることになるでしょう。ユハンの他の例とは異なり、緑地と住宅が衝突しているエテラプイストについて、次に議論が行われることは間違いない。しかし、良い計画を立てれば、エテラプイストでも街路に重点を置いた建築ができるかもしれません。そこで、水辺に広い公園を作り、日光浴ができるようにし、もちろんビーチも作るつもりです。パウリ・ヴァリマキ（Pauli Välimäki）、ヘルマーランタ（Härmälänranta）は、建築業者側の計画の甘さと強欲さの良い例である。 そこでは、ビーチに最も近い場所に建てられた第一期の住宅とビーチの間の距離は、実際には住民の自己使用に使われている。 その西側では、ビーチ近くの二つの大きなアパートがすべて計画許可を受けてビーチ近くに建てられ、それぞれ建築許可が超過している ... 続きを読むピュハヤルヴィ湖の湖畔は、ヘルマーラでは自転車では行けないので、キャンプサイトは必要ありません。しかし、キャンプ場の西側は、計画に反して海岸が元公園として残されている。</w:t>
      </w:r>
    </w:p>
    <w:p>
      <w:r>
        <w:rPr>
          <w:b/>
          <w:color w:val="FF0000"/>
        </w:rPr>
        <w:t xml:space="preserve">イド313</w:t>
      </w:r>
    </w:p>
    <w:p>
      <w:r>
        <w:rPr>
          <w:b w:val="0"/>
        </w:rPr>
        <w:t xml:space="preserve">クラップスは最も面白いソーシャルテーブルゲームの一つです。 クラップスは今日ほとんどすべてのカジノでプレイされています。 クラップスは非常に簡単にプレイできます。シューターとは、サイコロを振るたびにその場にいるプレイヤーのことです。いくつかのベットを選択することができます。クラップスは米国で最も人気のあるゲームの一つです。クラップスは、アクションが多く、スピーディでエキサイティングなゲームです。クラップスは、ルール、ベットオプション、ペイアウトの比率が複雑で、最もユニークなカジノゲームの一つです。 多くのクラップスベットは、プレイヤーにとって非常に有利なオッズを提供します。 賢くベットすれば、ハウスエッジを非常に小さな割合（最良の場合で約0． クラップスが速いペースでエキサイトするゲームであるという評判を得ているのは、このカジノ版のゲームのおかげです。7,11,12,3,2を除くすべての数字がポイントナンバーです。 ポイントナンバーを出す前に7を出したら負けです。 最初のベットに加えて1ベットすることができます。 一部のカジノでは、リアルマネーでプレイする前に無料でプレイできます。 クラップスは、あなたに対して最もハウスエッジが小さいカジノゲームの1つです。正しいベットをすれば勝つチャンスは非常に高い クラップスについて サイコロのペアはこのゲームの最も重要な要素の一つです。もうひとつの重要な部品がテーブルです。クラップスのテーブルは、一般的なビリヤード台より大きい。テーブルの外側の縁には、木製の手すりがついています。サイコロを木の手すりに投げつけています。木製の手すりは、サイコロを投げるためのバックボードとして機能します。テーブルの表面は緑色で、さまざまなパターンがある テーブルレイアウト 現在のプレーヤーが7を振ってゲーム開始。7または11を出した場合、パスをしたとみなされます。 パスラインのベットは勝ち、パスしないラインは負けとなります。クラップス」の場合、パスラインベットは負け、パスラインベットはどちらも勝ちとなります。クラップス」の数字がラスベガスでは12、リノやタホでは2の場合、ラインベットは勝ちにはならない。 4,5,6,8,9,10がカムアウトした場合、その数字は「スロット」の数字または「ポイント」と呼ばれます。ポイント」の場合、シューターはその「ポイント」の数字が再び出るまでロールを続けなければならず、これを「メイキングポイント」と呼びます。ポイント」番号の場合、プレイヤーはいずれかのベットを選択できます。 7が出るまで、その後のサイコロの各ロールにベットをすることができます。 クラップスをプレイする方法 ラインベットは勝った場合にお金を支払う。 シューターが7または11を出すと思う場合は「パスラインベット」エリアにベットを置く、またはシューターがポイントの数字のいずれかを出して7（セブンアウト）を出す前にもう一度ロールすると思う場合は、その領域に置きます。もしシューターが2または3のカムアウトを出したと思った場合、またはポイントナンバーを引いた後、再びポイントナンバーを引く前に7を引いた場合、「ラインドローを通さない」ゾーンを選択します。 もしカムアウトでポイントナンバーを引いた場合、プレイヤーは再びポイントナンバーを引く前に7が発生する確率に対して自分の場所を取ることを許可されます。カジノによっては、ベット額のオッズがラインベット額の合計かそれ以下になっているところもあります。カジノによっては、ラインベット額の2倍、3倍、あるいはそれ以上のオッズベットをすることができます。ハウスがオッズベットを推奨していない場合でも、すべてのプレイヤーがオッズベットを行うことができることを忘れないでください。 カムアウトポイントがロールされた後はいつでも追加ベットを行うことができます。 パスラインベットはクラップスで最も一般的なベットの一つです。 パスラインベットを選択して7または11が出ればあなたの勝ちとなります。2、3、12が出たら負けです。 ポイントナンバーが出たら、同じ数字が出るまで転がし続けます。 ポイントナンバーを転がす前に7回OITが出たら負けです。カー</w:t>
      </w:r>
    </w:p>
    <w:p>
      <w:r>
        <w:rPr>
          <w:b/>
          <w:color w:val="FF0000"/>
        </w:rPr>
        <w:t xml:space="preserve">イド314</w:t>
      </w:r>
    </w:p>
    <w:p>
      <w:r>
        <w:rPr>
          <w:b w:val="0"/>
        </w:rPr>
        <w:t xml:space="preserve">土曜日、4月29日、2006シエナ-ユベントス シエナを打倒するために彼らの最高のチームとユベントス、唯一のカンナバーロ不確か。 3ラウンドは、挑戦者ミランに3点、まだ自分の手ですべて - ユベントスはシエナのチャンピオンシップのために明日プレーすることになります。長いシリーズで、ミランに対するリードが12点にもなったこともあり、ゲームのパフォーマンスと喜びを維持するのが難しいこともありました。ミランは今、優勝争いの渦中にあり、どの試合も優勝か準優勝かがかかっています。ジジ・ブッフォンは怪我から回復し、ゴールに戻ってきた。ディフェンスでは、ザンブロッタが左ウイングに、カペッロはゼビーナに代えてバルザレッティを右ウイングに配置する。トゥラムとカンナバーロのペアは通常通りプレーする。 ファビオは軽い怪我のため、他の選手とは別にトレーニングをしているが、うまくいっているので、明日には間に合うだろう。 中盤では、ムトゥが右ウイングに戻り、ネドベドが左でプレーする。中盤はエメルソンとヴィエイラのペアに期待し、ブラジルの選手は鼠径部を痛めているが、先発メンバーに入れるべきだろう。攻撃面では、カペッロは最も難しい選択を迫られる。それは、人目を引くイブラヒモビッチと、シエナのネットで魔法のような平均ゴール数（47分ごとにゴール、8ゴール/6試合）を誇るデルピエロのどちらを起用するかだ。 統計上は、デルピエロが有利と思われるが、カペッロはイブラヒモビッチを推した。しかし、そのうちの一人は、絶好調のトレゼゲとペアを組むことになる。すべてのすべてで、ユーベは強いとシエナの相手である必要がありますが、これは唯一のピッチ上で明らかにされる。統計によると、シエナは素晴らしい気分ではありませんし、彼らはドロップゾーンからまだ長い道のりのように、彼らは試合で失うものも多くありません。もちろん、シエナはユーベとも経済的な利害関係がある。ユーベからレンタルされている多くの選手が、シエナの先発メンバーとしてプレーしている。シエナの監督も親友にフェアな戦いだけを約束したそうで、とてもフェアに聞こえます。どう考えても、この試合は残り3試合の中で最も簡単なものになるはずです。</w:t>
      </w:r>
    </w:p>
    <w:p>
      <w:r>
        <w:rPr>
          <w:b/>
          <w:color w:val="FF0000"/>
        </w:rPr>
        <w:t xml:space="preserve">イド315</w:t>
      </w:r>
    </w:p>
    <w:p>
      <w:r>
        <w:rPr>
          <w:b w:val="0"/>
        </w:rPr>
        <w:t xml:space="preserve">Auraのタイル職人 - Southwest Finland - Tilers Aura Keskus -手頃な価格で高品質の仕事をしたいときは、高品質の仕事と細部へのこだわりを誇るAuraのこの専門タイル職人にお任せください。キッチンからバスルーム、サウナ、ユーティリティルームまで、タイルの選択から施工まで、カスタムパターンの作成までお手伝いするタイル職人です。アウラセンター -手頃な価格で質の高い仕事をしたい場合は、彼の高品質な仕事と細部へのこだわりを誇りに思うアウラの専門家タイルで失敗することはできません.防水工事からガラスタイルの施工まで、タイルの専門家がリフォームやリノベーションに必要なあらゆる内容をアドバイスします。Aura Centre -手頃な価格で質の高い仕事をしたい場合は、高いレベルの仕上がりと細部へのこだわりを誇るAuraのタイル職人の専門家にお任せください。キッチンからバスルーム、サウナ、ユーティリティルームまで、タイルの選択から施工まで、カスタムパターンの作成までお手伝いします。アウラセンター -手頃な価格で質の高い仕事をしたい場合は、彼の高品質な仕事と細部へのこだわりを誇りに思うアウラの専門家タイルで失敗することはできません.石材からガラスモザイク、浴室用タイル、磁器からセラミックタイルまで、お客様のニーズに合った最適なタイルのアドバイスから、タイルに関するどんなニーズにも、この地域のプロフェッショナルは完璧にお応えします。アウラセンター - あなたが家を改装することを決定し、アウラでフレンドリーなサービスで評判のタイル張りを必要とするなら、この品質のプロはあなたにちょうどよいです。石材からガラスモザイク、浴室用タイル、磁器からセラミックタイルまで、お客様のニーズに合った最適なタイルのアドバイスから、タイルに関するどんなニーズにも、この地域のプロフェッショナルは完璧にお応えします。トイレのリフォームでタイルをお探しですか？シャワールームのタイルが割れていたり、グラウトが傷んでいたり、色調を新しくしたいですか？最も簡単な方法は、フィンランド南西部の信頼できる会社が、タイル張りの仕事の大小にかかわらず、手頃な価格で一流の仕事をするように、helppokoti .fiに行くことです。浴室の床から天井までのタイル張りから、個々のタイルの張り替えまで。モザイクや天然石タイル、古いタイルの上にタイルを貼りたいかどうか私たちのパートナーは、プロのウェットルームの改修業者南西フィンランドは、設計から最後のクリーニングにあなたの仕事を行うでしょう。そこで、helppokoti .fiに遅滞なく自分自身をクリックし、あなたの連絡先と仕事の詳細を残して、我々は評判の良いタイル張りの専門家に転送し、彼らはあなたに連絡させていただきます。バスルームのリフォームは、これ以上ないほど簡単になりました。バスルームのリフォームにタイルをお探しですか？シャワールームのタイルが割れていたり、グラウトが傷んでいたり、あるいはもっとトレンディーな色調に変えたいですか？フィンランド南西部の信頼できる企業が、タイル貼りの仕事の大小にかかわらず、手頃な価格で一流の仕事をするので、最も簡単な方法は、helppokoti .fiをターゲットにすることです。シャワールームの床から天井までのタイル張りから、個々のタイルの張り替えまで。大理石やスレートのタイル張り、タイルの下に暖房器具を設置するなど、私たちのパートナーはフィンランド南西部のプロのウェットルーム改修業者で、お客様のプロジェクトをターンキーで実行します。helppokoti .fiに遅滞なくサーフし、あなたの連絡先の詳細に加えて、短い仕事の説明を残す、我々は評判の良いタイル張りの専門家に転送され、彼らはあなたに連絡します。バスルームのリフォームは、これ以上ないほど簡単になりました。シャワールームのリフォームのためにタイルをお探しですか？シャワールームのタイルが割れてしまったり、グラウトが傷んでしまったり、色調を新しくしたいですか？フィンランド南西部の信頼できるパートナーが、タイル貼りのニーズの大小にかかわらず、手頃な価格で一流の仕事をするため、helppokoti .fiをターゲットにするのが最も簡単な方法です。</w:t>
      </w:r>
    </w:p>
    <w:p>
      <w:r>
        <w:rPr>
          <w:b/>
          <w:color w:val="FF0000"/>
        </w:rPr>
        <w:t xml:space="preserve">イド316</w:t>
      </w:r>
    </w:p>
    <w:p>
      <w:r>
        <w:rPr>
          <w:b w:val="0"/>
        </w:rPr>
        <w:t xml:space="preserve">二津の夏の朝はどんなのどかさか教えてください。フィンチが鳴き、ローワンが咲き、2週間早い。ボンネットにカササギのペア - 指を鳴らすと来るの？ - いや、まず車を運転しないと - 理解できない、車で他に何をするの - 私は蚊、ブヨ、蛾の雲の中をトゥンツァから家まで運転した。夜の雨に濡れた死者が、マスクやランプキャップやワイパーに入っているのだ。 - カササギにとっては良いタンパク質だ - そう、カササギの基準では、肉は下村の墓場のようなものだ。昔はトナカイの濃いスープと言われたものである。- しかし、もう片方の目のかさぶたは何だろう」 「何かの眼病か、もう片方の目はもっとひどい。 かゆいのか、しみるのか、木の枝や井戸の縁に眉をこすりつけて、羽毛や靴下が取れてしまっているんだ。- だが視力はある ヒナにエサをやれる 原則はそうだが 6月上旬にカラスに奪われたようだ ローワービレッジの墓地には 幽霊のようなカササギがいる ヒナは殺されたのに 君はこれを牧歌と呼ぶのか すまない 壊すつもりはなかった 君が聞いたから答えたんだ</w:t>
      </w:r>
    </w:p>
    <w:p>
      <w:r>
        <w:rPr>
          <w:b/>
          <w:color w:val="FF0000"/>
        </w:rPr>
        <w:t xml:space="preserve">イド317</w:t>
      </w:r>
    </w:p>
    <w:p>
      <w:r>
        <w:rPr>
          <w:b w:val="0"/>
        </w:rPr>
        <w:t xml:space="preserve">Map From Address : Google Mapsを使用するには、JavaScriptを有効にする必要があります。しかし、お使いのブラウザはJavaScriptに対応していないか、無効になっているようです。Googleマップを表示するには、ブラウザの設定でJavaScriptを有効にし、再度お試しください。いかがですか？フィードバック 私のメールアドレス 件名 フィードバック 返信が必要ですか？はい いいえ 画像に表示されている文字を入力してください h t w h i l s h スパム対策にご協力ください !コピーを送る 遺失物取扱い所 フィンランド遺失物取扱い所は、交通の便が良いヴァッイラにあります。トラム1番と7番、およびTuusulantie方面のバスは、すべてオフィスの前に停まります。 Mäkelänrinne停留所です。 Pasila駅からオフィスまでは徒歩10分です。 車でお越しの方には、Mäkelänkatuaの両側に駐車スペースがあります。</w:t>
      </w:r>
    </w:p>
    <w:p>
      <w:r>
        <w:rPr>
          <w:b/>
          <w:color w:val="FF0000"/>
        </w:rPr>
        <w:t xml:space="preserve">アイディーサンテンハチ</w:t>
      </w:r>
    </w:p>
    <w:p>
      <w:r>
        <w:rPr>
          <w:b w:val="0"/>
        </w:rPr>
        <w:t xml:space="preserve">スーパー 8 ユニオン スクエア サンフランシスコに位置するこの禁煙のホテルは、ユニオン スクエアの徒歩圏内にあります。無料Wi-Fiと薄型テレビ（衛星チャンネル付）が備わる客室を提供しています。当ホテルは、フィッシャーマンズワーフから車でわずか10分のところにあります。スーパー8ユニオンスクエアの全客室には、小型冷蔵庫、ワークデスク、コーヒーメーカーが完備されています。各部屋には、専用バスルームとヘアドライヤーがあります。 このホテルは、サンフランシスコの多くの観光スポットからすぐです。 ゴールデンゲート・ブリッジは、5マイル（約11キロ）離れています。サンフランシスコで最も曲がりくねった道として知られるロンバード・ストリートは、車で8分の距離にあります。Union Square Super 8 は、コンチネンタル ブレックファストを毎朝提供しています。 ホテルスタッフは24時間対応です。 チェックイン日 最後の予約は、6月14日 22:56 スイスからのものでした。設備:スーパー 8 ユニオン スクエア 一般的な設備とサービス WiFiドリンク ルームサービス 自動販売機（ドリンク） 送迎 シャトルサービス（有料） 空港シャトルサービス（有料） 受付 24時間対応フロントデスク チケットサービス 荷物預かり コンシェルジュサービスサービス ランドリー ファックス/コピー機 ビジネスサービス ミックスルーム 禁煙ルーム バリアフリー エレベーター 暖房 完全禁煙 エアコン 分煙エリア インターネット Wi-Fi はホテル全体で利用でき、無料でご利用いただけます。駐車場 近隣に専用駐車場あり（予約不要）、料金は1日USD25です。ポリシー 以下はスーパー 8 ユニオン スクエアの一般的なホテルポリシーです。 部屋のタイプによって異なる場合がありますので、部屋ごとの条件もご確認ください。 チェックイン 15:00 チェックアウト 11:00 キャンセル / 前払い キャンセルおよび前払いポリシーは部屋のタイプによって異なります。お子様とエキストラベッドは無料です。18歳未満のお子様2名は、客室内のベッドをご利用の場合、無料でご宿泊いただけます。部屋は0台のエキストラベッド/ベビーベッドを収容することができます。 部屋は4人まで収容することができます。 ペット ペット不可 利用可能なクレジットカード American Express Visa Euro/Mastercard Discover ホテルは、クレジットカードの料金を事前承認する権利を留保しています。重要なお知らせ チェックイン時に写真付き身分証明書とクレジットカードの提示が必要です。特別なリクエストは、空室状況に応じて、チェックイン時に処理されます。特別なご要望にはお応えできませんが、追加料金をいただく場合があります。ホテルは禁煙です。 ホテルでは、24 時間営業のバレーパーキングを有料で提供しています。 また、サンフランシスコ国際空港への空港シャトルサービスも有料で提供しています。 詳しくは、ホテルまでお問い合わせください。</w:t>
      </w:r>
    </w:p>
    <w:p>
      <w:r>
        <w:rPr>
          <w:b/>
          <w:color w:val="FF0000"/>
        </w:rPr>
        <w:t xml:space="preserve">イド319</w:t>
      </w:r>
    </w:p>
    <w:p>
      <w:r>
        <w:rPr>
          <w:b w:val="0"/>
        </w:rPr>
        <w:t xml:space="preserve">ロールエムのゲーム規約と条件(以下「ロールエムの条件」) 1. ロールエムは、本規約、サイト規約、および(該当する場合)一般規則に従ってプレイされます。このロールエムの条件が適用されない状況では、利用規約とLadbrokesの一般規則が適用されますが、矛盾がある場合は、このロールエムの条件が適用されます。 ロールエムのゲームをプレイすると、このロールエムの条件、利用規約、一般規則を受け入れたことになります。 2.Roll 'EmはLadbrokesが指定するゲームで、1～6の番号がついた2つの標準的な6面ダイスの組み合わせのメッシュに固定オッズで賭けます。3．24時間以内のRoll 'Emゲームにおいて、個人のお客様（同じユーザー名でログインしたRoll 'Emをプレイしている他の人も含みます）、または複数のお客様が一緒に行動した場合の最大支払い可能額は£100 000（または他の通貨での相当額）です。 5.ゲームは、お客様がゲームを開始した時点で「オンデマンド」方式で動作します。したがって、利用規約と一般規則に記載されている条件を除いて、ベットしたことに対して別途確認メッセージを受け取ることはありません。各ゲーム終了後、賞金はプレイヤーのLadbrokes.comアカウントに支払われます ... 7.Roll 'Em ベットは、他のベットと組み合わせることはできません。私たちは、提供するペイアウトやベットを変更する権利を有します。www.ladbrokesgames.com - ヨーロッパ最大のゲームサイトの一つです。私たちは、あなたがすぐに賞金を得るためにオンラインゲームの最高の選択を提供しています。バーチャルスポーツ、ハイローゲーム、ナンバーゲーム、ケノゲーム、スクラッチカード、ジャックポットからお選びください。 あらゆるサイズのベットで大勝利！無料でゲームを試すこともできますよ。</w:t>
      </w:r>
    </w:p>
    <w:p>
      <w:r>
        <w:rPr>
          <w:b/>
          <w:color w:val="FF0000"/>
        </w:rPr>
        <w:t xml:space="preserve">アイド320</w:t>
      </w:r>
    </w:p>
    <w:p>
      <w:r>
        <w:rPr>
          <w:b w:val="0"/>
        </w:rPr>
        <w:t xml:space="preserve">課題を開発し、対応することは、常に状況の分析に基づいています。自分がどこにいて、どうやってそこにたどり着いたかを知る必要があります。目標が明確であれば、どこに乖離があるのか、そして、なぜそこに至ったのかが分かるのです。何が目的なのかがわからない、あるいは明確でない場合は、状況が異なります。その場合、まず目標を定義し、分析することが必要です。 新しい戦略が必要であり、それが達成できるかを検討するのはそれからです。行動のためのさまざまな選択肢は、常に状況に照らして概説され、分析されなければなりません。これだけでは十分ではありません。すべてのスタッフは、自分たちがどこへ行き、何を期待されているのかを知らなければなりません。全員が正しいことを正しい方法で行うことができれば、成功は可能です。 目標は、その修正を含めて共同で定義する必要があります。そこで、私たちecontactは、あなたの会社、組織、行政を支援することができます。どんな問題もユニークなものではありませんが、ほとんどのことは、少なくともこれまでどこかで生きてきたものです。経験が役立つし、自分も楽になる .</w:t>
      </w:r>
    </w:p>
    <w:p>
      <w:r>
        <w:rPr>
          <w:b/>
          <w:color w:val="FF0000"/>
        </w:rPr>
        <w:t xml:space="preserve">イド321</w:t>
      </w:r>
    </w:p>
    <w:p>
      <w:r>
        <w:rPr>
          <w:b w:val="0"/>
        </w:rPr>
        <w:t xml:space="preserve">PANASONIC LUMIX DMC-TS2についての意見 ユーザーは、PANASONIC LUMIX DMC-TS2を非常に使いやすいと評価しています平均して、競合他社よりも信頼性が高いと評価しています。PANASONIC LUMIX DMC-TS2がお客様の問題を解決するソリューションであることを確認したい場合は、他のDiplofixユーザーのヘルプと支援を最大限に活用してください。 意見の分布の平均点は7.97、標準偏差は1.85 高性能 ユーザーは以下の質問をしました。116人のユーザーがこの製品について質問し、0～10の評価を与えました。 評価は、PANASONIC LUMIX DMC-TS2が、その領域において、技術的に最高のレベル、最高の品質、または最も幅広い選択肢を提供するものであるならば、10/10です。</w:t>
      </w:r>
    </w:p>
    <w:p>
      <w:r>
        <w:rPr>
          <w:b/>
          <w:color w:val="FF0000"/>
        </w:rPr>
        <w:t xml:space="preserve">イド322</w:t>
      </w:r>
    </w:p>
    <w:p>
      <w:r>
        <w:rPr>
          <w:b w:val="0"/>
        </w:rPr>
        <w:t xml:space="preserve">高等学校におけるホームサポート 高等学校では、コースがコンパクトで、扱う科目も多岐にわたり、宿題や試験用の読書も多くなります。自主的な活動や個人の責任がどんどん増えていく。 高校での勉強は、時に負担に感じることもあります。生徒が十分な睡眠をとり、朝食をきちんととり、時間通りに登校し、教科書やその他の学用品をきちんと受け取り、宿題をする十分な時間があり、休息や興味のあることをする時間があるようにすることが、保護者の最も重要な仕事です。もし、生徒の状況が保護者にとって少しでも気になるようでしたら、グループアドバイザーか学習アドバイザーに連絡してください。学生支援 学生には、学生補助金、住宅手当、国が保証する学生ローンが支給されることがあります。17歳以上の学生は、学生助成金を受けることができます。生徒とその両親の合計所得によって、助成金の額が決定されます。KELAのウェブサイトでは、学生助成金の受給資格を計算することができます。また、KELAの学生サポートは、学校の秘書を通して得ることができます。スクールトラベルグラント KELA スクールトラベルグラント 高等教育の生徒は、スクールトラベルグラントを受けることができます。 通学距離が片道10kmを超える場合、KELAは、地域チケットの費用の約半分を払い戻し、通学を補助しています。通学手当を受けるには、その月の該当期間の最も安いチケットを購入する必要があります。 バスの場合、通常、44日分の学生年間チケットまたは30日分の学生シーズンチケットがこれにあたります。 初回はチケットとカードを旅行代理店で購入し、バス内またはR-kioskでチャージすることが必要です。秋の入学時に、KELAホームページからプリントアウトした通学補助申請書に記入し、学校事務局に提出すると、購入証明書が発行されます。購入証明書により、Matkahuoltoから直接、超過料金でチケットを購入することができます。このチケットは、始業前にMatkahuoltoで購入することができ、入学当初の交通渋滞を避けることができます。 リミンガ市通学手当 リミンガ市は、市立の高等学校から5～10km通学する生徒に対して通学手当を支給します。 基準と条件は、KELA通学手当と同じです。市町村の修学旅行補助金の申請時期は、秋学期は12月、春学期は5月です。助成金は領収書に基づいて支払われます。領収書は高等学校の事務室に送られる。</w:t>
      </w:r>
    </w:p>
    <w:p>
      <w:r>
        <w:rPr>
          <w:b/>
          <w:color w:val="FF0000"/>
        </w:rPr>
        <w:t xml:space="preserve">アイディーサンニジュウサン</w:t>
      </w:r>
    </w:p>
    <w:p>
      <w:r>
        <w:rPr>
          <w:b w:val="0"/>
        </w:rPr>
        <w:t xml:space="preserve">ニュースを友達に送る ニュース Kouvolan Sanomat : ビールが流れ、音楽が轟くコリア 今日と明日、フィンランドの地ビールメーカーが提供するビールやサイダーを知ることができるキミヨキ・ビール・フェスティバルが開催されます。回目の開催となる今回は、KoriiaのKallioniemiステージで開催されます。昨年の人気と好天を受け、イベントマネージャーのMatti Kukkonen氏は2000人以上の来場者を見込んでいます。 イベントでは、合計45種類の飲み物が提供され、いくつかの屋台と2匹の豚が丸ごと提供されます。 アイルランドとドイツの演奏家がイベントで音楽を提供します。午後9時からカリオニエミのステージからクヴォラの中心部までバスサービスが提供されることになっています。バスは30分おきに運行しています。最終バスは23:00発です。コメント 3件 不適切なメッセージを報告したいですか？それは本当です 1日前 2 Bisnestä さんが書きました : それは常に医学で知られている、一般的にも、アルコールは危険な薬物のすべての基準を満たしている。 アルコの従業員とクライアントにそれを伝える、また、R-キオスク起業家に、持ち帰りレストランの起業家、八百屋、ガソリンスタンドの従業員など。 彼らは驚くほど " 麻薬ディーラー " とフィンランドの麻薬中毒者の数百万がある......</w:t>
      </w:r>
    </w:p>
    <w:p>
      <w:r>
        <w:rPr>
          <w:b/>
          <w:color w:val="FF0000"/>
        </w:rPr>
        <w:t xml:space="preserve">イド324</w:t>
      </w:r>
    </w:p>
    <w:p>
      <w:r>
        <w:rPr>
          <w:b w:val="0"/>
        </w:rPr>
        <w:t xml:space="preserve">1.3 電卓の小数点と千分の1 小数点は、国や言語によって異なります .フィンランド語では、左側が整数、右側が小数という意味で小数点を使います。 ほとんどの電卓は国際標準に従って作られており、小数点の区切りにはドットを使います。 これは電卓の結果を解釈する際に覚えておくとよいでしょう。 大きな数字を書く場合、フィンランドでは千分の一をスペースで区切る習慣があります。電卓はカンマで区切るので、電卓の結果の解釈には注意が必要で、誤った答えを出す可能性があります。</w:t>
      </w:r>
    </w:p>
    <w:p>
      <w:r>
        <w:rPr>
          <w:b/>
          <w:color w:val="FF0000"/>
        </w:rPr>
        <w:t xml:space="preserve">イド325</w:t>
      </w:r>
    </w:p>
    <w:p>
      <w:r>
        <w:rPr>
          <w:b w:val="0"/>
        </w:rPr>
        <w:t xml:space="preserve">アーカイブス 月曜日の夜、私たちはよく休んで大学に戻ってきました。 火曜日には、スポーツ委員会が主催する携帯電話間通信大会が始まりました。各セルは、スポーツ委員会が作成した試合プログラムに従って、自分たちのチームを作り、他のセルと対戦することが許されていた ... 大会 月曜日の夕方に大学に到着した我々は、待ちに待ったジャージがやっと届いたのを見て、大喜びだった。......アウトドアスポーツに適した天候で、太陽は輝き、湖は暖かかった。 木曜日、私たちはクリスマス休暇からリフレッシュしてホステルに戻ってきました。長い休暇を終えて「故郷」に戻り、大学の友人たちに会えたのは嬉しかった。 土曜日はテーマデーで、Päivi Jokitaloの講義を聞いた・・・・・・土曜日の朝、よく眠った後、メイン講義室は爽やかで幸せな学生たちでいっぱいになっていた。学生たちは、護身術や電信術、楽器や乗馬など、さまざまなアクティビティーのワークショップを企画していた。 カレッジのクリスマス休暇前のペネトレートウィーク。中には試験勉強を熱心にする学生もいた。水曜日には、インドアスポーツのユニフォームを試着しました。希望者は全員、自分の好きな番号の衣装をオーダーし、...</w:t>
      </w:r>
    </w:p>
    <w:p>
      <w:r>
        <w:rPr>
          <w:b/>
          <w:color w:val="FF0000"/>
        </w:rPr>
        <w:t xml:space="preserve">ID 326</w:t>
      </w:r>
    </w:p>
    <w:p>
      <w:r>
        <w:rPr>
          <w:b w:val="0"/>
        </w:rPr>
        <w:t xml:space="preserve"> トレーニングプログラムのコメント これが私の現在のトレーニングプログラムです。コメントください。目標は、主にフィットネスを高く保つと同時に、もちろん体重をコントロールすることです ;) だから、毎週のプログラム：トレーニングプログラムは、時には完全な週末の休息を含むので、土曜日のトレーニングはスキップされるかもしれません。秋には、私はおそらくいくつかのダンス、ダンス体操を追加する予定です、これらは、PKトレーニングの代わりに適しているかもしれません、その一方で、彼らは非常に軽いので、私は上記のプログラムに加えて、それらを行うことを考えることができました。あるいは、トレーニングが多すぎるかもしれない．?毎週同じプログラムをされているのですね。休息日を増やし、インターバルや心拍数を上げるトレーニングを減らして、間に回復週を設けることもできます。 もし、あなたの目標が体力を高く保つことであるなら。体が開発するための残りの部分を必要とする、あまりにも多くの、一方的な、ハードなトレーニングは、女性/男性を食べる。ハードなトレーニングの合間にはリカバリーウィーク、あるいは2週間、ハードな週やパワーウィークの後はリカバリーウィーク。 ダンスジャンプは良いリカバリーワークアウトかもしれません。 心拍計はお持ちですか？いい意味での "ブレーキ "になっているんです、自分が速くトレーニングしていることに気づかないことがあるんです。そうだったのか！？このbody.netには競技者がそれほど多くないのでしょう。持っているかどうかは文章ですぐにわかりますから。どのようなスポーツをされていますか？それとも、このネット上で自分のことをもっと明らかにしたいのでしょうか？そうですね、持久系のスポーツです。 私はあるスポーツのファンなのですが、これ以上は明かせないと思います。最近ここの書き込みを読んでいないので、みんなが何を書いているのかよくわからないのですが 基本的にハードなエアロビを週3回（残りは基礎持久力か軽い）やっているのですね。 ハードトレーニング1時間はほとんどやりすぎだと思います、1回30分でも十分だと思います。でも、自信があるなら、少なくともオーバーワークにならないように自分の体を観察し、体の声に耳を傾けてください。肉体的にも精神的にもひどく疲れているのなら、山岳スプリントに行くべきではありません・・・。</w:t>
      </w:r>
    </w:p>
    <w:p>
      <w:r>
        <w:rPr>
          <w:b/>
          <w:color w:val="FF0000"/>
        </w:rPr>
        <w:t xml:space="preserve">アイディーサンじゅうなな</w:t>
      </w:r>
    </w:p>
    <w:p>
      <w:r>
        <w:rPr>
          <w:b w:val="0"/>
        </w:rPr>
        <w:t xml:space="preserve">Seiten Wednesday 12 October 2011 Romantika - Takkula 2.10 . 80cm mini race posting 1時間クラスは人が少なすぎたので、今夜は彼らがジャンプする時に私の昔のクラスに行こう :) でもここに私がRomantika in Takkulaにいた時のテキストがあります .( c ) viimeinen.net Tiksuは世界で一番かわいいです。幸いなことに、Romantikaは一昔前のような読み込みの問題がなくなり、今では手に布を持ってブースに直行するだけです。ネットの中では、馬はとてもよく動き、前に出て行きながらもコントロールできていましたし、ジャンプもうまくいって、ティクスの感触もとてもよかったです。コースはOKだったのですが、恐怖で下のガイドが外れてしまい、すぐに回収したのですが、短すぎてペースがカタツムリの速さになってしまいました...そして、短すぎてガイドを長くする方法が分からなかった時、Tiksuはイライラしてターンしたがらず、あるシリーズはひどいターンをして、素晴らしいジャンプと落下がありました、そして、第5障害は落ちました... ...。エラーポイントのバランスは10vpで、2つのタイムエラーがあったからです :DD コースは簡単な8バリアで、レーティングはA.2.0でした。 でも、ロマンティックではあまり跳んでいないので、かなり満足しています :) ( c ) nelly . 私の足はどうなっているのでしょうか？?そして、もし知らない人がいたら、これは私たちのもう一頭の馬です :) それと、質問投稿をするべきかどうか、フォームスプリングがある以上その必要性があるかどうか、もう一度聞きます。</w:t>
      </w:r>
    </w:p>
    <w:p>
      <w:r>
        <w:rPr>
          <w:b/>
          <w:color w:val="FF0000"/>
        </w:rPr>
        <w:t xml:space="preserve">三二八</w:t>
      </w:r>
    </w:p>
    <w:p>
      <w:r>
        <w:rPr>
          <w:b w:val="0"/>
        </w:rPr>
        <w:t xml:space="preserve">この文書は、紛争、平和構築、紛争予防における女性の役割と権利について扱っています。女性、平和、安全保障は、これまでに採択された国連文書を基礎とし、紛争状況における女性と女児の人権と基本的権利の尊重を求める具体的な要求を含んでいます。また、紛争の中で女性と女児を保護する特別な必要性を想起し、女性があらゆるレベルで平和構築と紛争予防に平等に参加できることを要求しています。紛争は女性の人身売買の温床に 紛争の犠牲者の約90％は民間人であり、その大半は女性と子どもである。難民の4人に3人は子どもか女性です。紛争下では、女性はレイプなどの暴力の被害を受けることが多く、その結果、望まない妊娠をしたり、女性がHIV/AIDSなどの病気に感染したりすることがあります。紛争は、女性の人身売買や売春婦になる温床となります。 世界各地で紛争の影で多くの女性や少女が生活しています。既存の権力構造は、紛争が女性と男性に与える影響が非常に異なることを意味します。女性は紛争で家族、家、財産、生計、そして多くの場合プライバシーを失うことを余儀なくされる。 貧困の中で生き、難民となることは、増え続ける女性の運命の一部である。 この決議は、レイプ、性的奴隷、強制売春、強制レイプ、強制不妊手術、その他のあらゆる形態の悪化した性的暴力を人道に対する罪と定義することを確認するものである。平和交渉における被害者の視点 女性の草の根活動が平和構築の基盤を作る.女性は、日常的な経験に基づき、永続的かつ持続可能な紛争解決方法を考えるのに最も適した立場にあります。また、和平交渉に被害者の視点を持ち込むことも多い。 女性は世界人口の52％を占めているにもかかわらず、正式な交渉の場に参加することはほとんどない。和平交渉では、人権法、経済・権力構造、土地所有権、市民社会の強化など、立法、行政、社会問題を扱うことが多い。 これらは、男女を問わず、すべての人々の社会的地位と福利に影響を及ぼす。</w:t>
      </w:r>
    </w:p>
    <w:p>
      <w:r>
        <w:rPr>
          <w:b/>
          <w:color w:val="FF0000"/>
        </w:rPr>
        <w:t xml:space="preserve">三二九</w:t>
      </w:r>
    </w:p>
    <w:p>
      <w:r>
        <w:rPr>
          <w:b w:val="0"/>
        </w:rPr>
        <w:t xml:space="preserve">キリスト教の信仰と聖書に照らして、現在の現象、出来事、問題について考え、コメントします。キリスト教は考える価値のあるものだと思う人のために ... 水曜日 27 3月 2013 イースターサンデー - ゲッセマネからゴルゴダへ 聖書によれば、沈黙の週がやってきた。 イースターは目前だ ...キリスト教最大の饗宴は、教派の垣根を越えて、最も重要な信念を振り返るために一時停止する......。使徒パウロは、復活祭に関連して最も不可侵なものを福音と定義した。「私はあなたがたに福音を知らせます...それによってもあなたがたは救われます...聖書に従って、キリストが私たちの罪のために死なれ、葬られ、聖書に従って、三日目に死者の中から復活し、現われた...」（1コリント5：1）。聖書抜きでイエスの受難を理解しようとする者は、道を踏み外す。なぜなら、もしキリストがかつて王であり、神の子であったなら、なぜ十字架上で人と神の両方から汚され、拒絶されたのか、単なる人間の理性では理解できないからである。「同様に、学者たちは、「彼はイスラエルの王である、今すぐ十字架から降りて来なさい、そうすれば私たちは信じるだろう、もし彼が喜んでいるなら、神は彼を救うだろう」（マタイ27:42-43）と嘲笑的に結論づけた。 一方、現代の人々は、善なる神が他人のしたことで自分の子を罰せられるとは理解できない。結局のところ、彼は「私たちの罪のために」死んだのです。多くのリベラルな神学者たちは、十字架にかけられた御子を「私たちの罪のために」神が罰したという事実を理解できないので、十字架の意味を否定する用意ができています。イースターの神秘は、理性の解剖に従わないのだ。ゲッセマネからゴルゴダまでの受難の旅で、イエスご自身は、ご自分の身に起こっていることを気にしておられないようでした。もちろん、キリストも苦しみの恐怖と恐ろしさに直面しましたが、キリスト自身は、苦しみを神学的、道徳的に問題視しませんでした。イエス様は、ご自分の身に起こっていることは、人間の悲劇ではなく、神の言葉の成就であることを、どの段階でも弟子たちに理解させようとなさいました。 苦しみの道の終わりには、その苦しみと同様に、人間の理性を超えた勝利がありました。 茨の冠にもかかわらず、彼は真の王でした。 ペテロが、ご自分が直面しているひどい苦しみから師を救おうとしたとき、イエス様は「神のものからではなく、人のものを考えなさい」と叱りつけられたそうです。弟子たちがイエスが捕虜の手に落ちるのを防ごうとしたとき、救い主はこう念を押された。「私が父に祈って、十二軍団以上の天使を一度に送ってくださらないだろうか。しかし、そうでなければならないと書いてある聖句は、どのようにして成就するのでしょうか。...このすべてが起こったのは、預言者たちの聖句が成就するためです。「イースターの目的は、キリストを憐れむことではなく、キリストが聖書に従って「私たちの罪のために」苦しみ、死んでくださったことを共に喜ぶことなのです。イエスは、何が起こるかわかっていても、自分が何をしているかを知っていた．イースターのメッセージは、私たちに頭を下げて感謝する祈りを起こさせるはずです。キリストが私たちのために罰を受けたのは、「私たちが平安を得るため」（イザ53：5）です。 自分の罪によって怒らせた神との平安を求める者は、キリストにそれを見出すことができます。</w:t>
      </w:r>
    </w:p>
    <w:p>
      <w:r>
        <w:rPr>
          <w:b/>
          <w:color w:val="FF0000"/>
        </w:rPr>
        <w:t xml:space="preserve">イド330</w:t>
      </w:r>
    </w:p>
    <w:p>
      <w:r>
        <w:rPr>
          <w:b w:val="0"/>
        </w:rPr>
        <w:t xml:space="preserve">ニイニシュト大統領リトアニア訪問：エネルギーと欧州問題が議題 5月14日～15日、ニイニシュト大統領はリトアニアを公式訪問し、エネルギー協力と話題の欧州問題をテーマに会談した。フィンランドとリトアニアの関係、特に経済・エネルギー協力、バルト海沿岸地域での協力、現在のEUや国際問題などに焦点を当てた議論が行われました。また、7月に始まるEU議長国就任に向けたリトアニアの準備についても話し合われました。ニイニシ大統領はまた、リトアニアのアルギルダス・ブトケビウス首相およびヴィダス・ゲドヴィラス国会議長とも会談しました。ニイニシ大統領は火曜日、EU男女共同参画研究所とヴィリニュス大学も訪問しました。今回の国賓訪問では、フィンランドのヤン・ヴァパヴオリ経済大臣とエネルギー企業の代表者が参加し、エネルギー問題についてのハイレベルな議論が行われました。国賓訪問の2日目には、フィンランドとリトアニアの大統領がクライペダにあるフォータム社の暖房・発電所の開所式に出席する予定です。同発電所は、バルト三国において初めて一般廃棄物を利用した発電所となります。ニーニスト大統領は、バルティヤ造船所の造船所や、バルト海に浮かぶユネスコ世界遺産「クーリンキナ」を訪問する予定です。</w:t>
      </w:r>
    </w:p>
    <w:p>
      <w:r>
        <w:rPr>
          <w:b/>
          <w:color w:val="FF0000"/>
        </w:rPr>
        <w:t xml:space="preserve">三百三十一号</w:t>
      </w:r>
    </w:p>
    <w:p>
      <w:r>
        <w:rPr>
          <w:b w:val="0"/>
        </w:rPr>
        <w:t xml:space="preserve">今朝のメタラジオで、今日はWelttag des Mannes 、男性世界の日、または国際男性デーと大まかに訳されていた。 これがどれほど新しい祝日なのかは知らないが、それにしても合理的な祝日である。女性の日には、せめて花だけでも......と願うのが女性の心情ではないでしょうか。メンズデーに男性は何をもらうんだろう？フィンランドは明らかに前に似たようなものを整理しようとしました。 http://www. men's day.fi/ より良い確かに、しかし、フィンランドはあまりにもこの国際版に滞在する 、そう11月の第三に。 だから本当に英語のwikipediaを教えているようだ... そして、あなたが言語をクリックすると " ドイツ " 再び男性の日の日付です 3.11 ヨハネート！ ...その理由は、「国際メンズデー」と「メンズワールドデー」（Weltmännertag）は別のものであり、ウィキペディアのリンクが正しくないからだと思われます。ドイツ語の記事から、英語にクリックで戻ると、リンク先のページではなく、http://en.wikipedia .org/wiki/ Men%27s_World_Day にたどり着き、ドイツ語の記事と一致します。11月3日と11月19日の両日を「メンズデー」とするのが無難かもしれません。:)</w:t>
      </w:r>
    </w:p>
    <w:p>
      <w:r>
        <w:rPr>
          <w:b/>
          <w:color w:val="FF0000"/>
        </w:rPr>
        <w:t xml:space="preserve">ID 332</w:t>
      </w:r>
    </w:p>
    <w:p>
      <w:r>
        <w:rPr>
          <w:b w:val="0"/>
        </w:rPr>
        <w:t xml:space="preserve">パナマの良い面 私は、平均的にパナマのことを陰で少し悪く言っていることを告白できます。最後に訪れたのは仕事で、でもそれくらいしか覚えていない...運河の国。しかし、夏至と休日を祝って、今日は近くのタボガ島に自然観察に行くことにした。朝7時、私は伝説の「コーウェイ」まで車を走らせ、そこからコロンビア人観光客と一緒にフェリーで島へ向かいました。コロンビア人は、不名誉な持ちつ持たれつの休暇で、かつての自分の県にやってくる。 エストニアのフィンランド人のようなものだ。 ただ、クソみたいな、パンツ一丁の酒は見られない。 タボガへの道中で、パナマの悪を甘く見ていたかもしれないことに気がついた。ピーターパンやフック船長の映画のセットまで1時間以内で行ける国（緑の山々、熱帯の乳飲み子、エキゾチックな動物、ターコイズの海）が、どうして全く悲惨なのでしょうか？ここでは人々は少しゆっくり歩きますが、ケアンズでも同じでした。 そして少なくともそこでは、同じ湿度の高い暑い気候のせいにされました。 どういうわけか、私は島で年老いたベネズエラ人のシーグマとおしゃべりすることになりました。チャベス大統領の外交政策について彼と何時間も話しているうちに、熱帯の豪雨に見舞われた。 私はビニール袋を持って桟橋の天蓋の下に避難し、コスタリカの若い船員と一緒に、いくつかのカーブを曲がっていった。そして、彼の友人の50代のペルー人の電気技師は、ひどくホームシックになっていた。 なぜ、どのようにと聞かれても困るが、午後にはマグロ漁船を探索し、結局、船会社のハマーでホテルに戻ることになった。今、私はカモメと一緒にミッドサマーダンスに出かけなければならないのですが、私の額は焼け、新しいショートサマーポルカはヘリンボーンのように見えますが、私は気にしません。何しろ、この子たちは何週間も女を見ていないのだから。</w:t>
      </w:r>
    </w:p>
    <w:p>
      <w:r>
        <w:rPr>
          <w:b/>
          <w:color w:val="FF0000"/>
        </w:rPr>
        <w:t xml:space="preserve">三百三十三</w:t>
      </w:r>
    </w:p>
    <w:p>
      <w:r>
        <w:rPr>
          <w:b w:val="0"/>
        </w:rPr>
        <w:t xml:space="preserve">ゲストブック 当クラブの活動に対するご意見をお寄せください。 ( このゲストブックは約1年ぶりに再開し、2012年5月11日から再びご利用いただけます。 ) 下のフォームからお名前とコメントをお送りいただくことで、このゲストブックをご覧の皆様にあなたのご意見をお伝えすることができます。当社は、掲載に適していると判断したすべての投稿を、通常、投稿から24時間以内に掲載します。私たちは、何が掲載可能で、何が掲載不可能かを決定する権利を有します。</w:t>
      </w:r>
    </w:p>
    <w:p>
      <w:r>
        <w:rPr>
          <w:b/>
          <w:color w:val="FF0000"/>
        </w:rPr>
        <w:t xml:space="preserve">三百三十四号</w:t>
      </w:r>
    </w:p>
    <w:p>
      <w:r>
        <w:rPr>
          <w:b w:val="0"/>
        </w:rPr>
        <w:t xml:space="preserve">&amp;gt ; &amp;gt;26642591 同じく、kouvolaかどこかでミーティングを計画するのに良いタイミングかどうか考えていました :--D 私自身は、その時間に公共交通機関で行くことができれば、午前10時にヘルシンキを出発しようと思っています。私は、ほとんど誰もいない最初の兵舎に来たときのことをずっと覚えていて、初めて軍服を着て寝床を作り、窓から誰もいない寮の庭を見つめながら、ああ、今こそ軍隊になる時だと思いました。この感覚は、興奮、感動、恐怖、そして少しの苛立ちが入り混じったものでした。 しかし、それは私の兵役中の最高の思い出の一つです。 服を着たまま駐屯地に来て、最初に起こったことは、「処理センター」に行ってスパイとその犬があなたの荷物をかき集めて、まるであなたがロシアの刑務所にいるように見えるとき、あなたの周りは革ジャンとスパイがあなたを拘束するためだけに存在している、あの感覚は畜生でしたね。26650330 あの週刊誌の名前入り番組でトップレディの秘密はいくつなんだろう ?誰もあなたがそれらから取るどのような写真を本当に気にしない 、しかし念のためあなたが熱いならスカッパーの名前を検閲することができます . &amp;gt ; &amp;gt;26650670 &amp;gt;PSTOKOM TURPO 私たちは毎週ショップでどんなクソターボトレーニングがそこから来るのか不思議だった時を覚えています 。でも、そのうち略語に慣れてきて、数秒で開くようになりましたね ... &amp;gt ; &amp;gt;26650670 じゃあ、「すぐに」を「すぐに文脈で」に変えてみましょうか ...最初の週に射撃場に行き、プログラムにもMKAと書いてあったとしよう。湿原に行く途中、トラックが隣で走り出し、あなたは悟りを開いた。 要するに、これらの略語のほとんどは自明なのだ。</w:t>
      </w:r>
    </w:p>
    <w:p>
      <w:r>
        <w:rPr>
          <w:b/>
          <w:color w:val="FF0000"/>
        </w:rPr>
        <w:t xml:space="preserve">ID 335</w:t>
      </w:r>
    </w:p>
    <w:p>
      <w:r>
        <w:rPr>
          <w:b w:val="0"/>
        </w:rPr>
        <w:t xml:space="preserve">ジョーカーズのパワープレー・ゴールの夜 このトピックの詳細 ジョーカーズとペリカンズの試合の明るい話題は、両チームのパワープレーの構成で、この試合で合計5ゴールを挙げたことである。また、ソフトトイでリンクを埋め尽くすチャリティーシステムもあり、イベントはポジティブに彩られました。Kimmo Koskenkorvaの負傷は、氷上に暗い色をもたらした。 ヘルシンギン・ヨケリトとラハティ・ペリカンズは、土曜日のリーグ戦でパワープレーで祝杯をあげた。最初の4回のPK戦は、両チームとも2回ずつ得点し、早々に終了した。ペリカンは3つ目のペナルティを獲得したが、4つ目のペナルティが大きすぎた。この試合の最初の2ピリオドは、ペリカンのキャロムコントロールゲームが、ジョケリにとって毒となった。自陣から最初のパスを出しても、まだ5人の弱い選手がいる」と、ジョーカーズのジェレミー・デナーはペリカンズのスクラムについて説明しました。また、パックをキープすることができ、ブルーラインを越えるたびにパックを失うこともなかった」とデイナーは続けた。リードされたヨケリトは、ようやくパックゲームとオフェンスのリズムを取り戻した。ホームチームの唯一のゴールは、直接攻撃の直後、アンティ＝ユッシ・ニエミからのパスをヤニ・リタが滑り込ませたものだった。それでもペリカンズは1点先制することができたが、最後はリタが無人のゴールネットに決勝点を決めた。Koskenkorvaの血祭りが怖い 第2ピリオド、Kimmo KoskenkorvaがPK戦でJokerのゴールに向かってパンチングしたとき、この試合最悪の事態が起こった。ジョーカーのミッコ・コウサはコスケンコルバを何とか止めたが、2人が衝突したとき、コウサのスケートでペリカンズのゴールキーパーの腕に深い傷をつけた。コスケンコルバはすぐにロッカールームに駆け込んで手当てを受け、そのまま病院に向かうことになった。 怪我の程度はまだわかっていない。 氷上の血まみれの傷は、ジョーカーの開幕ゴールの後にリンクに落ちたソフトトイと同じくらい片付けるのに時間がかかったが、ようやく試合は続行されることになった。デナーはウイングに入った ジョーカーの攻撃は、土曜日も多くの選手を欠いていたので、デナーはウイングバックのポジションに送られた。アメリカ人は、セカンドレグの試合でストライカーとしてプレーしたことを思い出すことすらできなかったが、この奇妙なポジションに慣れることは、驚くほど苦痛ではなかった。ディフェンダーとしてプレーするときは、ストライカーがどこにいてほしいか分かっているから、そういう場所に行って、できる限りディフェンダーを助け、できるだけ仕事を簡単にしようとしたよ」とデナーは語った。 氷上に自分の場所を見つけるのに1～2回交代したが、一番大事なことは、賢くプレーしてパックに張り付くことだよ。コーチングスタッフからすれば、フォワードのポジションにデナーを選ぶのは簡単なことだった。今日の大きな氷の上では、スケーティングをする選手が欲しかったんだ。しかし、我々にはリーグレベルのディフェンスが8人いるので、1人くらいなら投入しても大丈夫だろうと思っていた。 今日はそれがうまくいった、とトミー・ラームサヘッドコーチは語った。ヨケリトは土曜日にヘルシンキ・アリーナで勝利を収めた。前2試合と同様、試合の立ち上がりはホームチームにとって良いとは言えなかった。第1ピリオドでPelicansが1-0とリードしたが、Jokeritはめげずに2度同点に追いつき、そのまま敗戦となった。最終スコアは5-3で、お世辞にも良いとは言えない。コメント オープニングイベント - Pietiläの上昇、Lambergの落下は、ペリカンズが到達した眠りにつく。</w:t>
      </w:r>
    </w:p>
    <w:p>
      <w:r>
        <w:rPr>
          <w:b/>
          <w:color w:val="FF0000"/>
        </w:rPr>
        <w:t xml:space="preserve">アイディーサンロク</w:t>
      </w:r>
    </w:p>
    <w:p>
      <w:r>
        <w:rPr>
          <w:b w:val="0"/>
        </w:rPr>
        <w:t xml:space="preserve"> ストライクウィッチーズ英語版 オンラインアニメ出版社BOST TVは、ストライクウィッチーズのアニメシリーズを英語版で出版することを発表しました。BOST TVは、すでに全世界で無料配信されている「ドルアーガの塔」「ブラスレイター」シリーズと同様に、字幕を自ら制作します。 ストライクウィッチーズは、島田フミカネ氏のメカ少女画が原作で、すでにBOST TVのホームページで日本語広告が掲載されています。また、親会社のGDHは、発売の詳細について近日中に発表すると発表しています。ストライクウィッチーズは前から知りたいと思っていた作品です・・・私の記憶違いでなければ、登場人物の一人がフィンランド人だったような？スコア : -3 ゲストのコメント : eila ilmatar Jewish ?アカウントをお持ちの方は、ログインしてからコメントをしてください。Animeは北欧最大のマンガ・アニメ雑誌で、アニメやマンガの世界を読者に案内しています。フィンランドと世界の最新作を追いかけ、古典を掘り下げ、出来事を報告し、現象を扱う。</w:t>
      </w:r>
    </w:p>
    <w:p>
      <w:r>
        <w:rPr>
          <w:b/>
          <w:color w:val="FF0000"/>
        </w:rPr>
        <w:t xml:space="preserve">アイディーサンゼロジュウナナ</w:t>
      </w:r>
    </w:p>
    <w:p>
      <w:r>
        <w:rPr>
          <w:b w:val="0"/>
        </w:rPr>
        <w:t xml:space="preserve">ライモ・ケトゥセは、内科および循環器科の医師として30年以上の経験を持ち、現在進行中の薬に関する議論に良い視点を提供しています。 適切な薬がなければ、心血管および動脈疾患の治療はほとんど不可能です。 しかし、新しい薬の導入には注意が必要です。 コレステロールは動脈疾患の根本原因として、例えば心血管疾患および脳卒中の予防に重要な役割を担っているのです。高血圧は、脳卒中や脳出血の大きなリスクである。また、血栓の予防や心房細動の治療にも薬が必要です。ホットポテトコレステロール インタビューの時点では、10月の脂肪とコレステロールに関するMOTプログラムがもたらした緊張と不安は、内科医の仕事にはっきりと反映されていた.患者はいろいろな形で医師に連絡し、コレステロールの薬の中止を相談したがる。 また、あらゆる胃の病気の原因として膵炎がすぐに疑われるようになった。 この番組を放送したYleは公衆衛生に本当に悪いことをしたと思う」とケトゥネンは言う。 我々医師は、患者に処方する薬の選択を常に正当化できなければならないのです」。スタチンが発売された当時、私たち医師は、スタチンを必要としない患者さんの一次予防としても盛んに販売されている事実を十分に理解していなかったかもしれません。 つまり、コレステロール値が高いだけでも治療されている状況もあったのです。動脈硬化のリスクが高い患者さんや、すでに病気の患者さんには、スタチンの過剰使用は見られません。そして今、すでに動脈硬化を患っている人たちこそ、薬を使っても無駄だと考えて止めてしまうのは、非常にまずいことだと思うのです。特に、「高齢者ではコレステロールを下げる必要はない」という番組内の主張は危険だと思いました。健康な75歳では、スタチンによるコレステロール治療は通常必要ありませんが、動脈疾患の他の危険因子があったり、すでに冠動脈疾患を患っている場合は、スタチンによる投薬が絶対に必要です。番組では膵炎が注目されましたが、スタチン系薬剤服用者に発症する場合は、統計的な偶然か、膵炎の原因として知られる脂質代謝異常による中性脂肪値の高さが原因です。 効果が確認されたスタチン系薬剤 スタチン系薬剤は1990年代にすでにコレステロールの薬として使われていましたが、2000年代から本格的に使用範囲が広がっています。1990年代半ばには、いわゆる4S研究が北欧諸国のコレステロール治療に革命をもたらした。 この研究の結果が、それを実施した製薬会社の利益のみによるものだという指摘は根拠がないとKettunen氏は言う。世界中の統計学者で、統計にアクセスしたいと思う人は皆、アクセスしたことがある。しかも、その結果は議論の余地のないものであり、コミットメントに言及することでこの問題を問うことは、まったく無意味なのです。この点については、イギリスはより保守的でしたが、現在では、いわゆるHPS研究に基づいて、動脈疾患のリスクの高い75歳以上の高齢者でもスタチン薬がよく効くことが示されたことを、彼らも認めています。2000年代に発売されたロスバスタチンやアトルバスタチンは、フィンランドでも精力的に販売され、少なくとも当初はシンバスタチンと比べて過剰使用された。 Kettunen氏は、シンバスタチンを、ほとんどの患者にとって十分であり、安全でよく研究された良い薬だと考えている。 より有効な薬が必要な患者の一部には、必要時にそれを提供するだろう」と述べた。製薬会社が強欲な金融業者であると批判されるとき、製薬会社以外に薬を開発することはできないことを忘れてはならない。この業界ほどリスクの高い投資を行えるプレイヤーは他にいない。だからこそ、医薬品開発への投資は評価されなければならない。しかし、医師は、時に非常に積極的な医薬品の使用に関して、ある種の基本的な注意を心に留めておく必要があります。</w:t>
      </w:r>
    </w:p>
    <w:p>
      <w:r>
        <w:rPr>
          <w:b/>
          <w:color w:val="FF0000"/>
        </w:rPr>
        <w:t xml:space="preserve">三百三十八番</w:t>
      </w:r>
    </w:p>
    <w:p>
      <w:r>
        <w:rPr>
          <w:b w:val="0"/>
        </w:rPr>
        <w:t xml:space="preserve">ヘルシンキ・エキシビションセンターで開催される一年で最もスポーティな週末、GoExpoは、Fillari , Fitness , Golf , Hiking , Fishing and Huntingを含む豊富で多様なフェアで、来場者は、フライフィッシングからサルサ、登山からアーチェリーまで様々なスポーツに挑戦する機会を得ることができます。道具の面では、2009年シーズンのゴルフクラブ、釣り竿、ノベルティの詰め合わせなどを試すことができます。 3月13日（金）は、新しいことに挑戦するのに良い日です。特に、13と金曜日という数字の持つ魔力に恐れをなしていない勇者にとって、この日は良い日だと思います。クライミング、クロスフィラー、幅5cmのベルトを使ったスラックラインなど、スポーツの実験も行われる予定です。ダンス・ボンゴ・フレバからインドアボート、アーチェリーからゴルフまで、さまざまなスポーツが開催されます。3月14日（土）には、トレーニングのヒントやコツ、あなたに合ったスポーツを見つけ、適切なパワーと運動量を見つけるためのフェアにお越しください。また、足の可動性分析、脂肪率測定、ポスチュアクリニックも行います。また、さまざまなスポーツのための新しい機器をテストすることができます。ゴルフフェアでは春の新型ドライバーの試打、フィッシングフェアではフライキャスティングやルアーフィッシングの竿の試打、フィラリフェアではマウンテンバイク、シティサイクル、スペシャルサイクルなどあらゆる種類の自転車の試乗が可能です。15.3.の日曜日には、家族全員でフェアに行くことができます。子供たちは、子供交通タウンで自転車に乗ったり、ウィルダネス・トレイルでキャンプ、道路使用権、狩猟、野生動物に関する知識を試すことができます。スポーツエリアでは、カラーボールで遊んだり、春のスポーツファッションを発見したり、家族みんなで楽しめます。ゴルフフェアのパッティンググリーンでは、家族で競い合うことができます。ハンティング・フェアのアーチェリー場とシミュレーターは、家族全員で射撃の腕前を試すことができます。Matkalehti editorial 11.03.2009 14:00 Comments コメントを書く : 名前 : * タイトル : * コメント : * 認証コード : この横にある画像に示す文字を入力します。 文字の大きさは重要ではありません。 * 旅行フェアこれまで以上に国際 旅行フェア北ヨーロッパ最大の観光イベント、これは28時間のために来年開催されます。昨年は過去最高の80カ国が参加し、国際色豊かなイベントとなりました。 子どもの医学の日」期間中のホイリゲへの入場無料 2月9～10日の「子どもの医学の日」には、科学館ホイリゲで行われる専門医療イベントや展示会が無料で参加できます。子ども向けのワークショップ、プレゼンテーション、レクチャー、アトラクションのほか、メイン展示「Heureka」、「Classics」、「Science on a Ball」の入場無料、プラネタリウム映画「It's a Cell！」の上映もあります。エルサレム国際ブックフェアが記念すべき年に開催 エルサレム国際ブックフェアは、2年に一度の大きなイベントで、30カ国以上から600の出版社や作家が参加し、多言語で書かれた10万冊以上の本が展示されるのが特徴です。このフェアは、2013年2月10日から15日まで、City International Exhibition Centreで開催される予定です。今年は600の出版社や作家が参加し、フェアの記念すべき年を祝うとともに、エルサレム国際ブックフェアは、高い評価を得ているスペインの作家Antonio Muñoz Molinaに栄誉あるエルサレム賞を授与する予定です。この賞は、"コミュニティにおける個人の自由 "という考えを代表し、促進する作品を書いた作家に贈られるものです。体験、出会い、オファーがマツカメを魅了 ヘルシンキ・エキシビションセンターで開催されたトラベル＆キャラバンフェアは、2013年の観光年を華々しくスタートさせた。TNSギャラップ社の調査によると、来場者の5人に4人は旅行のオファーに惹かれて来場しており、61％の来場者は観光の専門家に会うために来場しているとのことである。</w:t>
      </w:r>
    </w:p>
    <w:p>
      <w:r>
        <w:rPr>
          <w:b/>
          <w:color w:val="FF0000"/>
        </w:rPr>
        <w:t xml:space="preserve">ID 339</w:t>
      </w:r>
    </w:p>
    <w:p>
      <w:r>
        <w:rPr>
          <w:b w:val="0"/>
        </w:rPr>
        <w:t xml:space="preserve">最もオープンで合法的で明るいフィンランド」 これだけを新政権は約束し、続けている：「ユルキ・カタイネン政権は、思いやりのある豊かなフィンランドを目指す。"宣言 "に対応するために、政府は4年間の猶予期間を設けています。この交渉の結果は、「テレビ受信料検査の廃止」など、興味深い内容ばかりである。貧困、不平等、排除の削減 - 財政の安定化 - 持続可能な経済成長、雇用、競争力の強化 そして手段は政治、すなわち選択と緊張である。政府の計画は内部的に緊迫した脆弱な全体であり、あることを実施するためには、他の多くのことを同時に実施する必要がある。例えば、地方自治と地方民主主義を強化すると同時に国家拠出を大幅に削減するという政府の目標がある。この矛盾を解消するために、政府は「強い基礎自治体をベースにした活力ある自治体構造」を目指して、自治体構造の改革、つまり、蛇を鉄砲に追い込むように自治体をまとめていこうとしているのである。政府は、「自治体の構造がより統合され、強固になれば、自治体間の協力体制の必要性は低下する」として、自治体間の協力を信用していない。応用科学大学の基本的な資金調達の責任はすべて国に移され、応用科学大学は独立した法人とされる。つまり、サボニア応用科学大学は有限会社や財団法人になるのでしょうか？政府は、フィンランド東部と北部のための個別の開発プログラムを準備しています。Ylä-Savon Development Ltdは、この準備に積極的に関わりたいと考えています。政府は、「国、大学、応用科学大学、都市地域、経済開発会社が地域の長期的な発展策に合意する契約ベースの都市政策」を継続することにより、当社の役割と重要性を間接的に認識するとともに、その強化も図っています。具体的な朗報の第一弾は、私たち上州人が求めてきた「政府が追加雇用予算を迅速に採択する」というものだ。また、現在政府が設立を約束している、全国の自治体をカバーするシェアードサービスポイントのネットワークも提案しました。交通政策は、経済・雇用・イノベーション政策の見出しの下に書かれている。「交通政策は、経済、ビジネス、雇用、地域開発の枠組みと包括的かつ行政の垣根を越えて連携していきます。「これは、アッパーサヴォで採用されたガイドラインに沿ったもので、農村部の産業や林業、経済活動の保護など、経済的な理由で輸送プロジェクトを正当化することができるのです。年間3,500万ドルが鉄道輸送に割り当てられ、Iisalmi-Kiuruvesi-Ylivieska線の電化が促進される可能性があります。これからの改革と発展の時期は、痛みと痛みを伴いながらもチャンスもあり、古いやり方さえもねじ曲げられるほど活気に満ちています。 イラ-サヴォにとって、これは共通の課題のもとに地域政治が活発に結集することを意味します。 新しい国家評議会に直接ホットラインを開き、大臣が交代でイラ-サヴォを訪問してその事情、状況、人々を知ることが重要です。弊社が企画したミニ協議会には、まずユヴァスキュラ出身のヘンナ・ヴィルクネン行政・地方自治大臣が招待され、続いてスオムサルミ出身のメルヤ・キュッロネン交通大臣が招待されます。 この目的は、協議会のメンバーが上サヴォの事情や人々を手の甲のように知っていること、それによってそれぞれの大臣の任務の成功やこの地域の発展に寄与することにあります。イザルミとイーラ・サヴォのイメージについて語るとき、彼らはサブリージョンの新しい姿と新しい風を呼び起こすことを要求します。ビジネス界は、熟練労働者の確保に懸念を抱いている。 ジャーナリストのJuha Halonenは、この議論に一つの見解を示した。 ブログJouko Pennanenは、思い出を語った。</w:t>
      </w:r>
    </w:p>
    <w:p>
      <w:r>
        <w:rPr>
          <w:b/>
          <w:color w:val="FF0000"/>
        </w:rPr>
        <w:t xml:space="preserve">ID 340</w:t>
      </w:r>
    </w:p>
    <w:p>
      <w:r>
        <w:rPr>
          <w:b w:val="0"/>
        </w:rPr>
        <w:t xml:space="preserve">Kamuu's newsletter 2/2010 2010年6月16日、Kamuuの最新ニュースレターが発行されました。 夏休みに入りましたね！Kamuuのニュースレターが発行されたのは2010年6月16日です。8月からは、また本格的に活動を開始します !全米移民協会16.6.2010 会員様へのお便り 2/2010 会員の皆様、素晴らしい春をお迎えになられました。2010年の前半は、私たちは非常に積極的に議論に参加しました。連合との協力関係は、さまざまな面で強化され、連合はより活発になっています。私たちは、チャンバーズのメンバー一人ひとりの素晴らしい仕事ぶりに感謝したいと思います。NEWS FROM SPRING 2010 皆様もご存知の通り、今年もコーアリシャン・パーティーと一緒に「Hey we all talk about immigration」ツアーを企画しました。10カ所で開催されたイベントでは、移民政策に関するトピックについて活発な議論と意見交換が行われました。各イベントでは、カムラの女性たちが大臣とともにスピーチを行い、議論を盛り上げました。 私たちの協会は、多くの賞賛と好意的な注目を集めました。 これは、私たちの大きな努力の結果です。春から初夏にかけて、カムートは連合党の大会や「ワールド・イン・ザ・ビレッジ」フェスティバルにも参加してきました。また、Kamutのメンバーの多くは、多くのメディアで好意的に報道されています。その好例が、新役員のSeida Sohrabiで、彼女の意見は彼女の地元であるオストロボスニア州や国内のメディアで聞かれるようになったのです。このような議論の場、ポジティブなイメージの場は本当に必要です。 イベントだけでなく、会員増強も順調です。 昨年の秋の総会で会員数倍増を目標に掲げましたが、現段階でほぼ目標に到達し、会員数も増加傾向にあるのは喜ばしいことです。また、お友達を誘ってカムイに参加してくださった方にも感謝します。これからも頑張ってください。私たちの会員が本当に増えるのは、あなたを通してだけなのです。FALL 2010 PLANS 2010年秋も、私たちは変わらぬ情熱で活動を続けます。この秋には、研修や社会活動など、会員の皆さまに積極的な活動を提供する予定です。多くのメンバーが加入し、できるだけ多くの方と知り合いになりたいと考えています。秋のイベントについては、遅くとも8月にはメールでお知らせします。</w:t>
      </w:r>
    </w:p>
    <w:p>
      <w:r>
        <w:rPr>
          <w:b/>
          <w:color w:val="FF0000"/>
        </w:rPr>
        <w:t xml:space="preserve">ID 341</w:t>
      </w:r>
    </w:p>
    <w:p>
      <w:r>
        <w:rPr>
          <w:b w:val="0"/>
        </w:rPr>
        <w:t xml:space="preserve">メルヤのブログでジンジャーブレッドマンが可愛く紹介されていて、それを見て私たちも作ってみようと思いました。でも、クッキーがないものも残しておきました。メルヤのレシピで作りましたが、ちょうどいいサイズに縮小してくれました。そのホットメレンゲも学校で作ったのですが、自分ではなかなかレシピを減らす時間がありません。以下は、Merjaからの直接のレシピです：ホットメレンゲ 0,6 dl 水 340 g 砂糖 2 dl 卵白 160 g 上白糖 卵白と上白糖を泡状に泡立てる。鍋に水と砂糖を入れて116℃まで沸騰させる。メレンゲが熱いうちに砂糖水を加え、細いリボンのように注ぎ、常に泡立てます。お好みで、食用色素で着色してもよいでしょう。熱いシュガーシロップは、白い泡を調理するので、オーブンにメレンゲを置く必要はありません。パイピングバッグに混ぜたものを入れる。1日乾燥させると、メレンゲをオーブンペーパーから剥がすことができ、中が柔らかくなっています。 メレンゲを重ねる場合は2日乾燥させる必要があります。乾燥時間は、押し出しの大きさにもよりますが。 クリスマスにお客さんが来たので、これを出しました。 卵3個を使った軽いケーキで、何か（思い出せない・・・）で湿らせて、オレンジチョコムースを詰めました。 とても美味しいですよ！！。フローラビスプを使ったアイシング .装飾はすべてマシュマロ生地.花はポインセチア、手前の赤い風船は妖精に見立てて......赤ちゃんの服の白い「飾り」はピッチャーです......。木曜日にケーキの土台を作り、金曜日の朝、ケーキはすでに職場にありました。ケーキは6つの卵を使ったプレーンなものをベースに、オレンジライムでしっとりと仕上げた。オレンジチョコレートムースとフローラウィスキーのふりかけでフィリング。ケーキの縁は、私はパターン化されたスクレーパーで描かれた、星の針で押し出し。ケーキの上にホイップクリームの振りかけ、マシュマロマス板をトッピング。 デコレーションマシュマロ質量、ピケと雪の結晶 。ところで、このフィリング、本当に美味しいんです！！！！！！！！！！（笑以前、ゼリーケーキを作ったことがありますが、あれもあっという間になくなりましたよ。ジンジャーブレッドの残りがあったので、娘はしばらく手のひらで転がしていた後、「ママ、これ使っていい？「許可を得て、さっそく仕事に取り掛かった。彼女は鍋で砂糖を溶かし、作品をつなぎ合わせ始めた。結果はこちらでご覧いただけますピッチャー、フランス産パスティーユ、チョコレートのアリルで飾られています。コテージの中には、クリスマスのチョコレートキャンディーを隠しました。男の子たちは、サイドの星窓の中に紙を見つけたとき、ゴミがあると思いました。そこでお姉ちゃんは、兄弟がゴミ箱だと思ったものを作っていました。 今、彼らはこの素晴らしい作品をゴミ箱と呼び続けています。それはテーブルの上に私たちの家を飾っているので・・・。お嬢様はその名前に笑っています。彼女は兄弟を驚かせるために家が開かれるのを待ち焦がれています。 Feetuのブログでこのおやつのレシピを見つけました。 ああ、おいしかった!チョコレートが好きなら、そして特にキンダーチョコレートが好きなら、このパイはあなたのためのものです。私は、レシピにあるようにFazer Blueではなく、Marabou milk chocolate 300gを使いました。フレーバーホワイトチョコレートで飾られたふりかけ（私の左手で作られた、ときに赤ちゃんは他の手を取った...）とマリアンヌボール 。Ps.切り方のコツとして、冷たくて少し水分の多いパイは、鋭く長い刃のナイフ（鋸歯状ではない）で切るのがベストだとお伝えしておきます。</w:t>
      </w:r>
    </w:p>
    <w:p>
      <w:r>
        <w:rPr>
          <w:b/>
          <w:color w:val="FF0000"/>
        </w:rPr>
        <w:t xml:space="preserve">ID 342</w:t>
      </w:r>
    </w:p>
    <w:p>
      <w:r>
        <w:rPr>
          <w:b w:val="0"/>
        </w:rPr>
        <w:t xml:space="preserve">ポータルサイトにサインインする .例外 クラブルーム 主催者は通常、開始時刻の約2時間後に開場いたしますので、その時間を考慮してお越しください。より長く再生することができます。クラブハウスホストの連絡先 Chaosboyz tournament first day photos 27.12.2011 Chaosboyzが再び登場し、オタニエミで素晴らしいトーナメントを開催します。残念ながら、カメラは家に置いてきてしまったが、ノキアを使えば、何らかの写真を撮ることができる。 本当に素晴らしい軍隊のクローズアップは、残念ながら貧弱であった。今年のトーナメントのターンは、順番にすべてのペイントポイントを授与していないETC -compat のトーナメントでORCと木曜日に続けて、私はそれらの両方が参加することはできませんので、後者を選んだ。Chaosboyzieトーナメント初日の写真を掲載します。地形と軍隊は例外的に壮観です , おそらく参加費がその場で素敵な地形をもたらすことによって襲撃されたという事実のために , そして一方でもう少しベテランプレーヤーがありました , いくつかの場所でもリフティングクルー... 後者のmk-sは例外的な手配です 奇人たちは7月に夏休みです . 水曜日のクラブハウスではオンコールはありません.8月上旬に新しいパターンで戻ってくる予定です , 6.8. mk-sはIce Breaks !一度にすべてのデタラメを開示することはできません、へっへっへ．将軍の甥はどこだ？キャッスルヴォルクゴラ3-D...Sami K. is Ice Breaks !KGBの魔法使いは誰で、どこにいたのか？mk-sはIce Breaks !そして、これもプラウダからの全く公平なレポートです : http://www.smallcuts.net/comics/comic.jsp?id=wintermore-3 少し夏休みをとって、次に何が起こるか見てみましょう .このシステムは非常に素晴らしく、これさえあれば... Sami K. is Ice Breaks !このようなゲームに出会えたのは、本当にラッキーでした。 またプレイしたいと思います。</w:t>
      </w:r>
    </w:p>
    <w:p>
      <w:r>
        <w:rPr>
          <w:b/>
          <w:color w:val="FF0000"/>
        </w:rPr>
        <w:t xml:space="preserve">ID 343</w:t>
      </w:r>
    </w:p>
    <w:p>
      <w:r>
        <w:rPr>
          <w:b w:val="0"/>
        </w:rPr>
        <w:t xml:space="preserve">カテゴリーアーカイブ：励まし見て、あなたの前にあなたの方法をブロックする障害物である。しかし、それは乗り越えられない障害のように見え、引き返したくなる。目の前に高いフェンスがあるので、新しい道を探したいと思うのですが．あなたがたはすでに、わたしがあなたがたを別のところに導いてくれるようにと祈り始めているが、見よ、あなたがたの前には柵も壁もなく、扉がある。...世界経済の行方、気候の推移、環境の汚染、キリスト教信仰がますます不人気になるなど、暗い予感が漂っているが、神の人は将来を恐れる必要はない。信者として、私たちは頭を上げることができる。それらの出来事が始まったら、勇気をもって頭を上げなさい。 あなたの救いはすぐそこにある（ルカ 21:28 ）。終末の出来事の渦の中でも、私たちの避難所は時代の神である・・・いつまで叫べば、主よ、私の声を聞いてくださらないのでしょうか？私はいつまで暴力のために泣き叫ばなければならないのか、あなたは助けてくれないのか？Hab.1:3 このように預言者は、現代の多くの人々も苦しんでいる問題で苦しんでいるときに、それを癒しています。 あなたも、肉体的でないとしても、霊的な、さまざまな形の暴力に苦しむことがあります。聖書は約束の書です。もし、あなたの人生に正すべきことがあるなら、聖書の中にある約束を探し、それにしがみつきましょう。私たちが神の約束を握り始めるということは、信仰によってその約束の実現を経験したいと願うということです。 信仰とは、約束を握り、神の約束を黙想し、自分の考えを方向付けることで、私たちは次第に...だから、兄弟たち、主の到来まで忍耐しなさい、ということです。農夫も同じで、春と秋の収穫まで、辛抱強く大地の貴重な実りを待ちます。ヤコブ5:7 .私は農家で育ち、父は農夫でした。 秋と春には畑を耕し、肥料をやり、種を蒔くことができるようになりました。そして、収穫は夏まで待たねばならなかった。夏は乾燥しすぎたり、雨が多すぎたり・・・あなたにとって大切なもののために長い間祈り続けてきました。答えが出ないから疲れる、あきらめるまであと少し。求める者は受け、探す者は見つけ、たたく者には開かれる、と。またキリストは、たとえ祈りの答えがなくても、落胆しないようにと勧めています。私は知り合いの若い女性に、様々な霊的なリーフレットを郵便で送りました。 彼女はまだ信者ではありませんが、彼女が信仰を持つように祈っています。 私は正しいことをした、私は今日ここに私の自転車に乗りながら、私は私の霊で私が種をまくことを経験したので、知っています...孤独と無価値感を感じる。また、自分の価値を自分の行動に反映させることも必要です。私なら、いつも自分が連絡するわけではありません。自分の存在意義がないような気がして...。</w:t>
      </w:r>
    </w:p>
    <w:p>
      <w:r>
        <w:rPr>
          <w:b/>
          <w:color w:val="FF0000"/>
        </w:rPr>
        <w:t xml:space="preserve">ID 344</w:t>
      </w:r>
    </w:p>
    <w:p>
      <w:r>
        <w:rPr>
          <w:b w:val="0"/>
        </w:rPr>
        <w:t xml:space="preserve">Hotel La Plaça フォトギャラリー 他の写真を見る Hotel La Plaçaの料金と空室状況をチェックする : チェックイン : チェックアウト : Booking.com Hotels.com Expedia 料金を確認する Hotel La Plaça - 概要 タイプ ルーム の部屋が9つあります。 ホテル ラ プラサ の最低客室料金は110ユーロです 。ファミリースタイルのHotel La Plaçaは、快適なご宿泊に欠かせないレストラン,バー,続きを読む ルームサービス,無料駐車場,続きを読む エアコンといった設備やサービスがご利用いただけます。ホテル内ではブロードバンドインターネット接続が可能です。ホテルには屋外プールがあり、リフレッシュすることができます。</w:t>
      </w:r>
    </w:p>
    <w:p>
      <w:r>
        <w:rPr>
          <w:b/>
          <w:color w:val="FF0000"/>
        </w:rPr>
        <w:t xml:space="preserve">イド345</w:t>
      </w:r>
    </w:p>
    <w:p>
      <w:r>
        <w:rPr>
          <w:b w:val="0"/>
        </w:rPr>
        <w:t xml:space="preserve">   Ajas FAQページのソースコード ご要望の機能は、次のカテゴリに属するユーザーに制限されています : users このページのソーステキストを表示およびコピーできます : ' 'オンライン予約FAQ' ' ' == 顧客が予約をすると、「予約は別途確認されました」というテキストが表示されます。この機能をオフにするにはどうすればよいですか？== オンライン予約管理で「お客様による予約は別途確認する」のチェックを外すと、すべての予約が自動的に確認され、メールアドレスが提供されている場合は確認メッセージが送信されます。"また、"Reservation confirmed separately "というテキストも自動的に削除され、1つのボックスをオフにするだけで、すべての予約が自動的に確定します。 == What does the system cost?== ガイドの価格は [ http://www.ajas.fi ajas.fi ] でご覧いただけます。 機能と価格の点でお客様のニーズに合ったパッケージが必要な場合は、お問い合わせフォームで見積もりをご依頼ください。 == 価格に表示されている費用だけですか、それとも他に料金がかかりますか？== 通常、追加料金はかかりません。 SMSサービスを利用する場合、送信されたSMSメッセージに対して課金されます。料金はajas.fiのホームページの料金表に記載されています。 インターネット予約の文章や条件は自分で編集できると聞きましたが、どうすればいいですか？ インターネット予約のほとんどの文章や条件は、xml形式の言語ファイルから編集することが可能です。もし、インターネット予約のためのカスタマイズされたテンプレートを作りたい場合は、私たちのカスタマーサービスにEメールでご連絡ください。== インターネットは冗長システムなので、あるルートがダウンしても、それに代わる別のルートがあります。 当社のサーバーは事実上常時接続されています。 障害の95％はお客様自身のインターネット接続が原因なので、彼らが最も可能性の高い原因なのです。接続が切れた場合、最も安全な方法はAjasクライアントマネージャーを入手することです。 サーバが停止した場合、オンラインで予約状況を確認できるバックアップサーバはありますか？== この問題の最も可能性の高い原因は、お客様のインターネット接続にあります。 したがって、予約の信頼性を高めたい場合は、アジャス顧客管理のオンライン版を購入するのが最も安全です。 ユーザー自身のインターネット接続が停止しても、またサーバーの混雑時にも動作し続けます。オフラインでの予約・閲覧も引き続きシームレスに行えます。オンラインモードに戻ると、プログラムは自動的に現在のステータスでデータベースを同期します。これにより、どのような状況でも予約の中断がないことを保証します。また、このプログラムでは、顧客登録、課金などの機能を含む、予約プロセスを容易にするための多くの機能を提供しています。 == ページ/スクリーンから「Set weekly view」オプションを完全に消し、その月間ビューだけが存在するようにすることは可能ですか？== リンクの後に : &amp;disabloweek=1 を追加すれば可能なはずです。この方法ではリンク全体が : http://nettivaraus.ajas.fi/ ?lid=OMA_ID&amp;disabloweek=1 オンライン予約を設定するためのより共通したパラメータは : http://nettivaraus.com/index.php5?title=Etusivu#Asiakasvarauksen_lis.C3.A4parametrit == 私のウェブサイトに予約を追加しました .しかし、予約システムはページ上に表示されず、リンクのみが表示されます。 また、予約は新しいページで開かれます。何が問題なのでしょうか？== 注文確認のコードスニペットが添付されているページの html ソースコードを編集できる必要があります。 サーバーにアップロードするページは、たとえば、"av" と "av "の間にあるページでなければなりません。</w:t>
      </w:r>
    </w:p>
    <w:p>
      <w:r>
        <w:rPr>
          <w:b/>
          <w:color w:val="FF0000"/>
        </w:rPr>
        <w:t xml:space="preserve">イド346</w:t>
      </w:r>
    </w:p>
    <w:p>
      <w:r>
        <w:rPr>
          <w:b w:val="0"/>
        </w:rPr>
        <w:t xml:space="preserve">航空券 カルマル エクセター 休日や出張で、カルマル - エクセターの航空券をお探しですか？ご希望の日程のフライトを適切な価格でご提供します。私たちEbookersでより良い、より良いサービスを提供したいと我々は常にあなたの旅がスムーズに行くことを確認するために多くのフライト、ホテル、レンタカーを見つけるために取り組んでいます。エクスペリエンスサーチで、カルマル - エクセターへの航空券検索をはじめましょう。市場で最高の検索 私たちの検索エンジンは、その使いやすさとわかりやすさで賞賛されている何のためではありません。旅行の日程と搭乗者数を入力するだけで、400社以上の航空会社からKalmarからExeterへのフライトを検索できます。 価格、飛行時間、ストップオーバーの回数や航空会社によって、フライトを閲覧することが可能です。出発時間など、より具体的な条件でフライトを検索することも可能です。朝、目的地のエクセターに到着し、夕方の便で帰国の途につくというのは、これ以上ないほど素敵なことです。宿泊施設と車は必要ですか？世界各国の10万軒以上のホテルと提携しており、エクセターの高品質なホテルを多数取り揃えております。同時に宿泊施設を予約すれば、大きな割引や特典を受けることができますし、節約したお金で目的地の料理を発見することもできます。エクセターでも例外ではなく、移動には車があった方が便利な場合が多いです。レンタカーを利用する際には、サイズに合った車を選びたいものです。私たちと一緒に、世界有数のレンタカー会社から車を借りることができますので、あなたの車が信頼できることを確信することができます。 空港 カルマル , SE カルマル空港 ( KLR ) 空港 エクセター , GB エクセター空港 ( EXT ) 価格、税金と料金 : ebookers.co.jp 価格は一日一回更新されます。料金には、手荷物料金を除くすべての税金と料金が含まれています。 払い戻し/変更/キャンセル : 航空券の変更が可能な場合、45ユーロのebookers変更手数料と税金と航空運賃の差額および航空会社変更手数料がかかります。 その他の条件 : スケジュール、料金、条件は予告なく変更されることがあります。 席には制限があり、すべてのフライト/日で料金が適用されないことがあります。この運賃は、過去にさかのぼって使用することはできません。また、完全または部分的に未使用の航空券と交換することはできません。チケットの変更・キャンセルはできません。Ebookers.fiは、格安航空券、シティブレーク、ホテル、トラベルパッケージ、レンタカーを扱うフィンランドの大手オンライン旅行代理店です。また、このサイトでは、お好みの目的地までのフライトとホテルを予約して、自分だけの休暇を便利にパッケージすることが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イド347</w:t>
      </w:r>
    </w:p>
    <w:p>
      <w:r>
        <w:rPr>
          <w:b w:val="0"/>
        </w:rPr>
        <w:t xml:space="preserve">回収した合板をストーブに入れられるか、何かに変身しないか、見てみたのですが．何かが出てきて、まだ燃え残っている．さらに悪いことに、魚屋に合板を買いに行って、鍵の尾を持ってこなければならなかったのですが、鉄のシャックルも作っているのですか？私自身は、良い時間の途中であり、最近再びtällähetkelläリンクを継続するために少し触発され、終了すると、私はリンクのスクラップ片とアルミロッドから自作チューニングマシンドリルとねじれ20から25千リンクになります直径と厚さで約8mmです私はチェーンのメジャー41センチと1mmのカテゴリーのように何かを覚えています,2mmのブロンズ線が5mくらいだったでしょうか ビザンティンは「キーホルダー」としても適しています。組紐の引張強度は測定されましたか？もちろん、常に2つのリングが "一緒に縛ら "が、私はすぐに引張強度のことを考えた。 もちろん、1.2ミリメートル線はすでにかなりヨーク、あなたはそれがすでに何かを持続するだろうと思うが、一度それが頭に浮かんできたので、尋ねる必要があります。 （私自身がこれまでの唯一のアルミ線の同じ厚さに慣れている、銀線はまだコイルの壁に待っている。トワ・キー・スターンもアイロンシャツを作っているのですか？私自身は、良い時間の途中であり、最近再びtällähetkelläリンクを継続するために少し触発され約6〜7千であり、完成は私がスレッドのスクラップ片とアルミロッドから自己tunitelmällä掘削機とねじれ20から25千のリンクになります約8ミリメートルと厚さが1mmのクラスのように何かを覚え、私はシャツを作っていない, フードや他の鉄線.時々、それについて考えたことがありますが、まだ始めていません... でも、もし私がリングアーマーを作り始めたら、リベットでやるだろうとは思っています....ソーイング/カッティングに何を使っていますか？私はリンクを鋸で切ったことがありますが、銀、真鍮、青銅では、鉄よりも確実に簡単です。コードレスドリルと、編み針やかぎ針、その他適当な棒で作った「ナイフ」を使っています。 そこには4インチの靴下用ナイフがあると思います。 ビザンティンもいい「キーホルダー」になっていますよ。組紐の引張強度のテストはされましたか？もちろん、2つのリングが「結ばれている」ことは間違いないのですが、すぐに引っ張り強度が思い浮かびました。1.2mmの線はもうかなりヨレていて、すでに何かを保持していると思うでしょうが、一度思い浮かんだら聞かずにはいられない。 ( 同じ太さのアルミ線しか見たことがなく、銀線はまだコイルで壁に待機中です ...) ありがとうございました。ブロンズ線は長持ちするようです。私は今、本当にそれにぶら下がっていませんが、その上に背もたれとそのような椅子はトワブロンズは確かに銀や真鍮よりもはるかに強いです上昇した.銀の倍以上の時間と鋸刃が必要でした。 銀に噛み付くこともなく、とても気持ちよく仕事ができる素材だと思います。プロポーションさえ良ければかなり長持ちするのですが、ブロンズのようにナックルを白く絞る必要がないのです。そして、いい色です．作りながらあまりテレビを見ていない感じがする 銀の王様の鎖は結構作ったのでテレビが見れない せめて開いていた 目のピントに少し問題がある ... 続きを読む以下は、Toopelから依頼された写真です。私はおそらく、かなり最小限の機材しか持っていません。彫刻や製材のために、リングを集めるサポートと鋸を作ることができるいくつかの素晴らしいスタンドがあります。ここでは、0.8mmの銀線と2.5mmの針を使用しています。 この線はまだ指で締めていますが、片方のブロンズ線をクランプに取り付け、線を巻きながらドリルマシンを動かしています。鋸引きは、金細工用の鋸刃を使用して行われます。</w:t>
      </w:r>
    </w:p>
    <w:p>
      <w:r>
        <w:rPr>
          <w:b/>
          <w:color w:val="FF0000"/>
        </w:rPr>
        <w:t xml:space="preserve">ID 348</w:t>
      </w:r>
    </w:p>
    <w:p>
      <w:r>
        <w:rPr>
          <w:b w:val="0"/>
        </w:rPr>
        <w:t xml:space="preserve">バカラのバリエーションがいくつか異なるのは周知の通りです。そして、ゲームに参加している人たちによって、それぞれ演じる銀行の役柄が違う。シュマン・ド・フェールというゲームでは、バンカーの位置はカジノごとに決まっているのではなく、バンカーが負けるたびにプレイヤーからプレイヤーへ時計回りに移動します。 ただし、バンカーにはゲーム中ずっとハウスから資金が提供されます。バンカー役は、次のプレイヤーに引き継ぐことができます。ゲームの各バージョンの目的は同じです：9に到達する。 ゲームは、各プレイヤーと自分自身に4枚のカードを扱う銀行員から始まり、各プレイヤーは彼のカードを裏返し、すべてのカードの合計。 合計は5以上の最高のスタンドであれば、最高の描画未満である場合。そして、合計の手札を比較し、最も良い手札（9に近い手札）を持つプレイヤーが勝利します。 100％のボーナスですラスベガスパームスは、他のどのオンラインカジノよりも多くのフリーマネーを提供しています。最大支払額とインスタントボーナス毎＆毎預金 。Vegas Palms Casinoは、Best Online CasinoやMost Honest Casinoなどの数々の賞を受賞しており、Blackjack、Roulette、Craps、Baccarat、Kenoなど、数多くのゲームを提供しています。バカラのルール バカラの目的は、ハンドポイントの合計を9に近づけることです。 エースの1、2～9は額面通り、10とフェイスカードは0として数えます。手札が10点以上の場合、10点を差し引き、残りが手札のバカラポイントとなります。例：7＋6＝13＝3、4＋6＝10＝0 バンカーのハンド、プレイヤーのハンド、またはタイにベットします。 その後、プレイヤーとバンカーにそれぞれ2枚のハンドが配られます。3枚目のカードはプレイヤーかバンカー、またはその両方に配られる(サードカード・ルール)。 カードは6枚の山からなるシューから配られる。ミニバカラでは、賭け金が低く、ゲームのスピードも速いので、一般のお客さまにも楽しんでいただけます。しかし、豪華絢爛な舞台設定やラグジュアリーな雰囲気など、原作の持つ華やかさに惹かれる人も少なくないはずです。オンラインバカラが人気なのは、ルールが簡単で、ハウスエッジ（カジノで有利なゲームの割合）が低いからです。 なぜバカラがジェットセットで人気のゲームなのか、ご自身で確かめてください。オンラインバカラゲームで、映画スターのような気分を味わってくださいオンラインバカラゲームをプレイするために必要なのは、無料会員に簡単に登録することです。</w:t>
      </w:r>
    </w:p>
    <w:p>
      <w:r>
        <w:rPr>
          <w:b/>
          <w:color w:val="FF0000"/>
        </w:rPr>
        <w:t xml:space="preserve">ID 349</w:t>
      </w:r>
    </w:p>
    <w:p>
      <w:r>
        <w:rPr>
          <w:b w:val="0"/>
        </w:rPr>
        <w:t xml:space="preserve">このコースは、エグゼクティブMBAを取得するために必要なスキルを身につけることを目的としています。レジデンス間の学習は、専任教員とWebベースのコース管理システムによってサポートされています。 Neiden Programは、カリキュラム内容、教員、Whitman Schoolの大学院フルタイムMBAプログラムと同じです。gif " width = " 265 " height = " 90 " border = " 0 " alt = " &amp;gt ; - &amp;gt ; AACSBインターナショナルによって認定されているMBAプログラムの学位は、他のウィットマン校MBA学位と同一である。レジデンスの後、学生はウェブベースのコース管理システムを使って非同期式にコースを受講します。 このファイル形式により、学生は仕事や私生活に合わせて学習時間を柔軟に編成することができます。学生は通常、3年間でインバ・プログラムを完全に修了する。 レジデンシー・ウィーク レジデンシー・ウィークは、各学期の体験の始まりである。レジデンスは、1月、5月、8月にニューヨーク州シラキュースのSUキャンパスで行われます。 レジデンスは、土曜日に始まり、木曜日の最終授業後に終了します。 レジデンス期間中に学生は試験と授業をこなします。授業は全日制のMBAプログラムと同じ教員が担当し、教員はレジデンス期間中、他の教務を担当することはありません。レジデンスの授業は、従来のプログラムと同じように、より集中的な授業時間と集中的な教材で行われます。授業時間外には、読書、課題、イベントへの参加、クラスメートや教員との交流に時間を費やします。オプションの課外レジデンスは、米国内外の他の都市で定期的に開催されています。 WebベースのWeeks Between Timeレジデンスは、インバ体験の中心です。ネイデンプログラムでは、コース管理とコミュニケーションにBlackBoardの技術を利用しています。このオンラインコラボレーションツールにより、学生やスタッフは時差を超えて簡単に連絡を取り合い、情報を共有することができます。レジデンス期間中は、課題をこなしたり、試験の準備に追われます。最終試験は、レジデンスの翌日から学内で実施されます。インターナショナル・レジデンス 海外でのボランティア・レジデンスを定期的に開催しています。インターナショナル・レジデンスは、専門的かつ集中的な環境で留学を経験する素晴らしい機会を提供します。学生は通常、国際レジデンスと合わせて1〜2コースを受講します。在学中に複数の海外レジデンスに参加することも可能です。これまでの実績は、ロンドン、バミューダ、上海、ダブリン、フィレンツェなどです。 最終更新日：2014年5月6日 詳細な情報やご質問は、こちらのフォームからお願いします。 約45秒で完了します。</w:t>
      </w:r>
    </w:p>
    <w:p>
      <w:r>
        <w:rPr>
          <w:b/>
          <w:color w:val="FF0000"/>
        </w:rPr>
        <w:t xml:space="preserve">アイディー350</w:t>
      </w:r>
    </w:p>
    <w:p>
      <w:r>
        <w:rPr>
          <w:b w:val="0"/>
        </w:rPr>
        <w:t xml:space="preserve">兄弟姉妹の嫉妬に悩むとき 新しい赤ちゃんは、家族にとって必ずしも嬉しい驚きではありません。 注目を集めている姉や弟は、小さな子どもが家に来ると、強い嫉妬の反応を示すことがあります。兄弟の嫉妬は時に困難ですが、全く正常なものです。嫉妬は、兄弟を無効にする、からかう、名前を呼ぶ、恥をかかせる、吠える、あるいは攻撃するなどの形をとることがあります。また、兄弟に対して無関心で、まるで兄弟とそのことが重要でないかのような態度をとることもあります。 マンネルヘイム児童福祉協会の心理学者、マリー・ラウタヴァは言います。 基本的には、親の注意、受容、愛を奪い合おうとします。 嫉妬の度合いは年齢によって異なります。これは、兄弟姉妹の年齢差や、親が子供にどれだけ公平に接しているかに影響される。上の子がまだ2歳なら、すでにみんなの注目の的であることを学んでいる4歳児などよりも、赤ちゃんが来た方が楽な場合もある、とラウタヴァは言います。 平等に扱うことが大切 子どもをできるだけ公平に、平等に扱うことで、兄弟の嫉妬を防ぐことができます .しかし、子どもの個々の特性は、親に独自の課題をもたらします： - すべての子どもを同じように扱うのは必ずしも公平ではなく、子どもの個性や異なるニーズを考慮する必要があります .親がどんなに平等だと感じていても、子どもは兄弟が優遇されていると感じることがある、とラウタヴァは指摘する。一方で、兄弟喧嘩は付き物だということも覚えておくといいでしょう。すべての争いは、嫉妬や競争ではなく、日常生活の中で起こる感情のぶつかり合いや爆発なのです。一方、毎日同じ屋根の下で生活していると、どんなに親しい人でもお互いにイライラすることがあります」とラウタヴァは言います。 最も大切なのは、すべての子どもたちに「親はありのままの自分を愛している」という気持ちを与えることです。 子どもたちの価値は、何を達成したかではなく、ありのままの自分であることです。子供同士や他の子供と比較することは悪いことです。それは、自分に何かが欠けていて、兄弟や他の子供の方が優れているという感覚を生みます。すべての子どもに同じように注意を払うことはできませんが、すべての人のニーズが等しく重要であることを示すことはできます。例えば、「今は赤ちゃんを寝かせないといけないけど、その後で宿題を手伝ってあげるよ」というように。「と、ラウタヴァは説明する。大一番にどう備えるか？上の子には、待ち時間にきょうだいができることを話して、期待感を持たせてあげるとよいでしょう。 家族に2人目以上の子どもがいると、楽しいことがたくさんあることを伝えてあげるとよいでしょう。例えば、兄弟が後で一緒に何ができるか、姉や兄が妹や弟の生活でどれだけ重要な役割を果たすか......。また、年齢を問わず、子どもは親を大切にしていることも強調すべき点です。赤ちゃんが生まれたら、上の子も一緒に赤ちゃんの世話をすることで、兄弟姉妹間の競争心をなくし、自分の時間をたっぷり与えてあげることが大切です。 また、親が子どもに関心を持ち、親が子どもだけに集中できる時間を持つことが大切です。母親も上の子と二人きりの時間を持つことが大切です」とラウタヴァはアドバイスしています。 来客に何と言えばいいのか？上の子のことも考えていることを強調するとよいでしょう。 たとえば、赤ちゃんにプレゼントを持っていくなら、上の子にも何か持っていくとよいでしょう。</w:t>
      </w:r>
    </w:p>
    <w:p>
      <w:r>
        <w:rPr>
          <w:b/>
          <w:color w:val="FF0000"/>
        </w:rPr>
        <w:t xml:space="preserve">イド351</w:t>
      </w:r>
    </w:p>
    <w:p>
      <w:r>
        <w:rPr>
          <w:b w:val="0"/>
        </w:rPr>
        <w:t xml:space="preserve"> Coyote Ugly Piper Peraboが演じたVioletは、2000年の映画『Coyote Ugly』でニューヨークで最も騒がしい酒場で名声と富を得ましたが、物語はそこで終わりではありません。私たちはまたサロンに戻りたいし、バーで踊る若くて熱いハリウッドのタレントにも事欠かない。マンマ・ミーア！（Mamma Mia!マンマ・ミーア！」の感染力のあるエンターテインメントは、誰もが笑顔になる。メリル・ストリープとピアース・ブロスナンが「I do」と言ったとき、誰もが確かに喜んだが、我々はソフィーとスカイがどうなったのか気になったままであった。Forgetting Sarah Marshall Forgetting Sarah Marshallは、映画「The gig is up」で続編のようなものが作られ、ラッセル・ブランドが大げさなロッカー、オルダス・スノーとして戻ってきました。しかし、私たちは、くすぶるジェイソン・シーゲルとミラ・クニスに何が起こったのかにもっと興味があるので、このカップルのミュージカルの続編は男の子になるでしょう。 500日のサマー 500日のサマーでは、ゾーイ・デシャネルはジョセフ・ゴードン＝レヴィットと観客の両方の心を打ちました ...映画の最後、トムは夏から秋に移り、ミンカ・ケリー演じるゴージャスなオータムと出会う・・・もちろん、その後の展開も知りたいところです。2007年の『スーパーバッド』は、素晴らしい演技とセリフで、ティーン向け映画の最高峰に位置づけられる。 この映画は、主にセス（ジョナ・ヒル）とエヴァン（マイケル・セラ）のおふざけが中心だったが、続編では、マクラビンことフォジェル（クリストファー・ミンツ＝プラッセ）に焦点を当てることもできる。 アナ・リターンズ 2000年の『アナ・リターンズ』が観客に喝采を浴び、合計4本の続編が製作された。キルスティン・ダンスト、イライザ・ドゥシュク、ガブリエル・ユニオンが再びロードショーに登場し、その成果を見せるときが来た。2009年の『ブライド・ウォーズ』では、アン・ハサウェイとケイト・ハドソンが、結婚式の前夜に旧友同士が敵対する様子を面白おかしく演じている。そして、映画の最後にはエマとリヴの赤ちゃんの予定日が同じになっていたので、もちろん第2ラウンドで何が起こったのかを知るべきですが、「ママ友戦争」はどうでしょうか？27 Dresses - Wedding Fever』では、キャサリン・ハイグルが演じるジェーンは、数え切れないほどの友人の結婚式やひどいブライズメイドドレスに耐えながら、ジェームズ・マースデンというキャラクターと運命の出会いを果たしました 。しかし、結婚したカップルは皆知っているように、結婚式は物語の終わりではなく、新しい冒険の始まりなのだ。 Four Girls and Magic Jeans Four Girls and Magic Jeansは2008年に続編が作られ、大学時代の4人組に何が起きたのかが明らかにされた。ブリジット（ブレイク・ライブリー）、レナ（アレクシス・ブレデル）、ティビー（アンバー・タンブリン）、カルメン（アメリカ・フェレーラ）が大人になってどうなったのか知りたい。 4人とも素晴らしいキャリアを持つ女優だが、復縁を望む声もある。それを実現するためには、誰を買収すればいいのか？10日間で男を落とす方法 Matthew McConaugheyのロマンチックコメディーの時代は終わったかもしれませんが、「10日間で男を落とす方法」のコンセプトはまだ続くかもしれません。ケイト・ハドソンが雑誌「Composure」の編集者となり、「How to Lose a Guy in One Tinder」という幻想的で非常にリアルなTumblrページを基にコラムを書くという続編をぜひ見てみたい。 爆笑間違いなし。 Adventureland ハリウッドで最も厄介な（そして儲かる）コンビが愛を見つけた、グレッグ・モトーラ監督の2009年のコメディ「アドベンチャーランド（Adventureland ...ジェシー・アイゼンバーグとクリステン・スチュワートの恋は長続きしたのでしょうか、それともまたライアン・レイノルズが邪魔をしたのでしょうか？アメリ ジャン＝ピエール・ジュネ原作</w:t>
      </w:r>
    </w:p>
    <w:p>
      <w:r>
        <w:rPr>
          <w:b/>
          <w:color w:val="FF0000"/>
        </w:rPr>
        <w:t xml:space="preserve">三百五十二</w:t>
      </w:r>
    </w:p>
    <w:p>
      <w:r>
        <w:rPr>
          <w:b w:val="0"/>
        </w:rPr>
        <w:t xml:space="preserve">国会は何を言っているのか？教育・研究を発展させるために Mr.President !この30年間で、教育や専門的な構造は根本的に変わりました。この変化は、特にフィンランドで顕著です。開かれた市場と国際化の進展は、強力なスキルが成功の重要な条件であることに変わりはありません。かつて、教育やトレーニングのレベルが今日ほど重要視されたことはありませんでした。政府は、2020年までにフィンランド人を世界で最も知識のある人にすることを目標としています。教育・研究開発計画は、今後4年間の教育・訓練における政府のプログラムの実施方法を定めたものである。政府は年内に議論し、決定する予定です。この討論会は、国会がこの問題を議論できる唯一の場です。 この討論会は、計画の内容を反映する唯一の機会です。 国会が、知識と研究の発展の必要性について、深く、先見性のある議論をすることが重要です。 大統領!世の中の変化に伴い、仕事で求められる能力も予測が難しくなってきています。同時に、トレーニングのニーズも変化しています。新しい時代の市民能力として最も重要なのは、好奇心、活動性、交流能力、問題解決能力、膨大な情報の選別能力である。 また、教育と社会生活のつながりを強化するためには、起業家教育、協力、社会生活に関する知識をすべての教育レベルで身につけることが不可欠である。仕事や世界が急速に変化する中、教育システムも変化に対応することが重要です。私たちは、機敏に、柔軟に、適応していかなければなりません。そして、その点では、もっとビジョンを持って、先を見据えた計画を立ててほしかったと思います。Nokiaの携帯電話がナイフで形作られているとは誰も思いませんし、Angry Birdsのゲームの世界が黒板でデザインされているとは誰も思いません。社会の中で学校だけが、いまだにチョークと黒板で生活しているのでしょうか。デジタル化は社会全体に浸透しています。確定申告はオンラインで行い、道順は携帯電話で確認し、演劇のチケットは電子チケットで購入する。数年後には、紙に印刷された本を手に入れることが難しくなります。 にもかかわらず、メディアでは学校や教育のデジタル化について全く触れられていません。 大統領！？フィンランドは、教育やイノベーションに莫大な資源を割り当てていない。そのため、これらの資源を最大限に活用する必要があります。他の多くの良いことからリソースを奪うような重複した努力は最小限に抑えることが重要です。ケーズでは、教育の平等を重要な目的とし、国民の教育レベルを上げるための前提条件として取り上げています。学校はこの目的を達成するための手段を持たなければならない。例えば、デジタル化の分野では、まさに家族の状況が全く異なります。タブレット端末やスマートフォンが当たり前のデジタル社会の中で、印刷された新聞を壊れた読書器だと思っている子どもがいるという実話を聞いたばかりです。 読書器を見たこともない子どももいます。 学校もこの差を埋められるようにしなければいけません。すべての生徒が同じというわけではありません。多様なニーズに応えなければならない。しかし、残念ながら、気仙沼では、個人と個人のニーズの保護が後回しにされています。教育における平等とは、すべての生徒が自分の能力を試し、個人として最大限に成長する機会を持つことです。そうすることで、フィンランドが持つすべての知識を、共通の利益のために活用することができるのです。ミスター・プレジデント !環境の変化に伴い、生涯学習の基礎となる多様な基礎教育の重要性はますます高まっています。私たちが子どもたちに贈ることができる最も大切な贈り物は、学ぶ意欲です。私は、政府のプログラムにもあるように、幼児教育法の準備と、幼児教育機関の運営を移管することを非常に重要視しています。</w:t>
      </w:r>
    </w:p>
    <w:p>
      <w:r>
        <w:rPr>
          <w:b/>
          <w:color w:val="FF0000"/>
        </w:rPr>
        <w:t xml:space="preserve">id 353</w:t>
      </w:r>
    </w:p>
    <w:p>
      <w:r>
        <w:rPr>
          <w:b w:val="0"/>
        </w:rPr>
        <w:t xml:space="preserve">Casumoから270 000コインをゲット 27 MARCH 2013 Casumoカジノでは、South Parkビデオスロットに続くNetEnt社の新作ビデオスロットTwin Spinのスペシャルオファーと賞品をプレゼントしています。243通りの勝ち方と1回のスピンで最大270,000枚のコインを獲得できるCasumoの新しいキャンペーンは、他のカジノで繰り返されるプロモーションとは一線を画し、プレイヤーのゲームスキルを試すような新しいプロモーションを次々と打ち出しています。その他の賞品として、プレイヤーが上記のメダルをすべて獲得した場合、Casumoは特別な「オールツインスピン賞」メダルを授与し、そのプレイヤーを「キングオブツインスピン」に認定します。 Casumoはクリスマスに向けてさらなるプロモーションやオファーを発表する予定で、12月後半にはNetEnt社からの新しい奇妙で異なる挑戦的なビデオスロット、Creature from the Black Lagoonをリリースする予定です。13 DECEMBER 2014 最近の技術の進歩のおかげで、オンラインでビデオポーカーをプレイすることが可能になりました。 ゲーム機ポーカーは、通常、特別な娯楽電子機器やコンピュータでプレイするテーブルゲームで、「ゲーム機」と呼ばれるのがぴったりです。人気のゲーム機は [ ... ] 13 DECEMBER 2014 手厚いスポーツオッズ、ライブベッティング、460以上のゲームとライブディーラーを備えたカジノなど、あなたのベットを待っているのは... SuperLennyはすべて揃っているのです!あなたがすべての包括的なゲーム体験を探しているなら 、我々はあなたがスーパーレニーでアカウントを開くことをお勧めします [... ] 12 DECEMBER 2014 カジノルームは、最近の最高のカジノの一つです。 彼らは世界の大手ゲーム開発者からのゲームの富を持っているので提供するゲームの幅は保証されています 、加えてカジノはゲームに非常に革新的なアプローチを持っている [ ... ]である。... ] 私たちについて Casinolegazin .com はあなたのカジノガイドです。 私たちはウェブサーフィン、プロに話を聞くと、世界中から最新のカジノニュースをお届けするために耳を開いておく。熱心なギャンブル愛好家、レビュアーとCasinolehti .comでトップオンライン探偵の我々のチームは、世界中から最新のカジノニュースを最新の状態に保つために毎日多数の異なるウェブサイトを探します。もちろん、常に改善の余地はありますが、私たちはどこよりも優れたオンラインカジノガイドであるよう努力しています。Casinolehti .comは、お客様に一流の情報を読んでいただくために、常に進化を続けています。WHY ネット上のあらゆるものは、常に変化しています。今日は何かに見えても、明日はまったく違うものになるかもしれない。オンラインカジノやゲームも例外ではありません。良いカジノニュースサイトは、変化のスピードに対応し、必要な時に常に新鮮なカジノニュースを入手することができます。カジノニュースを読むことは、安全に遊ぶことでもある。 オンラインカジノは数千種類、ゲームサイトは数万種類もある。 どのサイトが安全で、どのサイトが安全でないかを知るにはどうすればいいのだろうか？カジノガイドは、もちろん、セキュリティの評価や基準の変更について、常に最新の情報を提供します。WHAT オンラインギャンブルやその他のオンラインゲームは、多くの人々のための毎日の娯楽の一部となっています。 Casinoleag.comは、ゲーム業界に接続されており、演算子に関する情報をまとめる , カジノ , ソフトウェア , ゲームや他の新しい、今後のトピックに関するカジノニュース 。カジノガイドの執筆者は、ゲームとソフトウェア業界の新しい発展に目を光らせています。私たちは新しいゲームの特徴を調べ、私たち自身のオンラインカジノガイドの一部にします。 新しいグラフィック、ユニークなテーマ、素晴らしいサウンドエフェクトを想像して、私たちはそれらを検討します。</w:t>
      </w:r>
    </w:p>
    <w:p>
      <w:r>
        <w:rPr>
          <w:b/>
          <w:color w:val="FF0000"/>
        </w:rPr>
        <w:t xml:space="preserve">ID 354</w:t>
      </w:r>
    </w:p>
    <w:p>
      <w:r>
        <w:rPr>
          <w:b w:val="0"/>
        </w:rPr>
        <w:t xml:space="preserve">    Kargicakの緑の環境の中でユニークなヴィラ , Kargicak , Alanya Granada Residence , 丘の上にヴィラ , Kargicak , Alanya Granada Residenceは、アランヤの新しい不動産プロジェクトです。戸建て用ヴィラ34戸、セミデタッチ用ヴィラ6戸を含む164戸のアパートメントがあります。グラナダレジデンスのロケーションは、トルコのリビエラ全体の中で最高の一つです - タウロス山の斜面に , Kargicakエリア .人気のリゾート地マフムトラールまではわずか5km、アランヤまでは17kmです。 新しいガジパサ空港まではわずか25kmです。ビーチまでは2.3kmで、各ヴィラからは地中海の景色を眺めることができます。ヴィラは、モダンなスタイルで建てられています。各ヴィラの面積は約300m²で、専用のプールとガレージを備えています。エントランスは上階にあります。2階には大きなリビングルームとオープンプランのキッチン、バルコニー、ゲスト用トイレがあります。 リビングルームには大きな窓があるため、光が差し込み、自然や山、地中海の景色を一望できます。リビングルームの隣には、大きなテラスがあります。階下の3つのベッドルーム、2つのバスルーム（マスターベッドルームに1つ）、ストレージルーム、サウナ、ホビールームがあります。 ヴィラのこの部分から庭にアクセスすることができます。パンフレットや写真をお送りしますので、ご連絡ください。航空券、送迎、ホテル3泊（2食付）を含む入門ツアーもあります。私たちは、あなたが私たちを通じてアパートを購入した場合、自由のための全体の旅行を提供しています。</w:t>
      </w:r>
    </w:p>
    <w:p>
      <w:r>
        <w:rPr>
          <w:b/>
          <w:color w:val="FF0000"/>
        </w:rPr>
        <w:t xml:space="preserve">イド355</w:t>
      </w:r>
    </w:p>
    <w:p>
      <w:r>
        <w:rPr>
          <w:b w:val="0"/>
        </w:rPr>
        <w:t xml:space="preserve">フィンランド・フリーライド・マガジンPeakの表紙を飾るのは1/13 Peak 1/13はこちら !最初のカバー写真は、フィンランドで国際的に有名なスキー写真家Tero Repoが今年4月にアラスカのヘインズで撮影したものです。ジャケット写真「Tero」の撮影についてお聞かせください。ヘリコプターでサミュエル（・アンサマッテン）の上に投げ出されたんだ。雪が多く、雪崩の危険もあったが、サミュエルは最悪の状態を避けながら、見事なラインでの着陸を成功させた。その日の気分や目標は？天候や条件が整えば、思い切りよく行動する。スキーヤーは、たくさんあることを知りながら、条件が整えばそれを狙って滑ることもある。実際、私はスキーヤーにできるだけストレスを与えないようにしていますが、同時に、今が引き金になるというメッセージを繊細に伝えています。こんな日は、ほとんどヘリコプターに座って撮影しているのに、脈拍が100近くあるに違いない。あの日、私がそうであったように、私はスキーヤーのためにひどく神経質になっている。幸いにも、これらの朝は、プロの電卓がレンズの前にあるとき、そう頻繁に結果が来ることを知っている。 そうでない場合は、非難する唯一の自分を持っている。 どのようにカバーにこの特定の角度で終わるのですか？アラスカの旅では、ほぼ8割がヘリコプターでの撮影です。 撮影前にパイロットとラインについて話し合い、試運転もします。 私と監督は常にパイロットと無線で連絡を取り合い、飛行中は上下左右にいろいろなことを伝えます。 単純ですが、同時にヘリコプターとドライバーができることを知らなければなりません。 寒くなかったですか？ドアを開けたまま飛ぶと、膝や特に指先がすごく冷えるんです。パスポートは長く持っていたのですか？こんな一発芸は2分もあればできる。すべてうまくいったのでしょうか？もっとうまくできるはずだが、着地と写真にはかなり満足している。あなたならどうしますか？もしかしたら、50mほど高い位置からヘリに乗っていたかもしれませんね。もっといい絵になったはずだ。</w:t>
      </w:r>
    </w:p>
    <w:p>
      <w:r>
        <w:rPr>
          <w:b/>
          <w:color w:val="FF0000"/>
        </w:rPr>
        <w:t xml:space="preserve">id 356</w:t>
      </w:r>
    </w:p>
    <w:p>
      <w:r>
        <w:rPr>
          <w:b w:val="0"/>
        </w:rPr>
        <w:t xml:space="preserve">欧州連合（EU）はフィンランドの支持を受けて、トルコと関税同盟を結び、多額の財政援助を行おうとしている（HS 4.12 ）。 しかし、道徳的な議論はこのような決定を支持しない。トルコは少数民族であるクルド人を執拗に迫害しており、EUはトルコと関税同盟を締結することによって、この抑圧の継続を支持しているのだ。トルコは多くの反体制派、作家、ジャーナリスト、政治家、少数民族を投獄しており、クルド人議員も数名投獄されている。トルコはドイツの武器の主要な買い手であるため、EUは、自由を愛するクルド人を殺すために使われる武器も含め、トルコの武器購入を間接的に支援することになるのです。そうしないとトルコで過激派イスラム教徒が台頭するかもしれないという理由で、トルコと関税同盟を結ぶのは致命的な愚かさである。実際、正義の原則を妥協することは、他の抑圧国に対して「抑圧を続けてもよい」という明確なシグナルを送ることになる。長い間抑圧を受けてきた小国であるフィンランドにとって、政府が関税同盟に賛成していることは恥ずべきことである。もしフィンランドが、自らの行動によって、より強いものが抑圧を続ける権利を支持するならば、フィンランドには独立する権利があるのだろうか？EUの人権軽視の政策は、憎悪と恨みを増大させる。もしEUがクルド人を抑圧し続けるトルコを支持するならば、EU全域でクルド人への攻撃がますます増えることが予想されます。非難されるべきはクルド人だけでなく、欧州連合もまた非難されるべきだろう。</w:t>
      </w:r>
    </w:p>
    <w:p>
      <w:r>
        <w:rPr>
          <w:b/>
          <w:color w:val="FF0000"/>
        </w:rPr>
        <w:t xml:space="preserve">イド357</w:t>
      </w:r>
    </w:p>
    <w:p>
      <w:r>
        <w:rPr>
          <w:b w:val="0"/>
        </w:rPr>
        <w:t xml:space="preserve">リクルート市場は、雇用者と求職者が出会う地域最大の場であり、何千もの仕事、学習機会、ライフマネジメントを提供しています。ジョブマーケット、サマーワークマーケット、フューチャーマーケット、サービスマーケット、シティマーケットがあり、社会的な議論の場にもなっています。リクルート市場は、18歳以上の方を対象としています。2012年は、自治体や公共部門にサービスを提供する企業に焦点を当てます。KuntatoriはTampere Recruiterプログラムプラットフォームで表示されます。レクリトリーでは、パネルディスカッションなど、社会的な議論の場を提供しています。</w:t>
      </w:r>
    </w:p>
    <w:p>
      <w:r>
        <w:rPr>
          <w:b/>
          <w:color w:val="FF0000"/>
        </w:rPr>
        <w:t xml:space="preserve">id 358</w:t>
      </w:r>
    </w:p>
    <w:p>
      <w:r>
        <w:rPr>
          <w:b w:val="0"/>
        </w:rPr>
        <w:t xml:space="preserve">瞑想 ：あなたは私のような-タイム敗者を与える慈悲の天使のほかに誰ですか 彼の人生の夜 移住政策 10月3、2009、04.10 Jussi Häkkinenは書いた：私はだろう.トドネク......タタがいつの間にか自分の目的のために悪戯馬として使われ、本間は遠くの人を助けているからフィンランドに入れる必要はないと馬鹿にする............。この方が世界改善率が高いのに、なぜそうする必要があるのでしょうか？私は以前、「誰かが始めるマムラファンド」という提案をしました。設定することを阻むものは何ですか？少なくとも、確実なドナーが一人いる。 行動する精神が必要なのでは？なぜ、国家がすべての面倒を見なければならないのか、特に、人々が国家のために何かをする用意がないのであれば？外国人嫌いの小屋の人たちは、そんなことでは良くならないよ。あえて言えば、あなたは世界で最も差別的で全体主義的な作家の一人です。 あなた自身がそれに気づかないのはおかしい、あなたは愚かとは程遠いのですから。 こういう議論を続けるのはいいのですが、あなたはそんな反動的な考えに価値を見出すとは思えませんね。移民政策 Jussi Häkkinen さんが書き込みました : I would .Todnäk .thaは、あなた自身の原因のためのいたずら馬としていくつかの点で使用され、あなたは本間は、彼らがフィンランドに許可する必要がないように、遠くの人々を助ける方法とjeesustellaanている.この方が世界改善率が高いのに、なぜそうする必要があるのでしょうか？なぜなら、これらを組み合わせることで、愛国心や人種的偏見の議論によって癒され、一人で自分のコーナーで道化になる必要はないからです。 援助を提供する正しい方法や実行可能な方法は一つではなく、国境開放（できれば国民国家制度から少なくともEUレベルでは州型制度への移行）と遠隔支援の両方が必要なのです。何があなたを止めるのでしょうか？孤立主義的な政策は、私がフィンランドやヨーロッパ、あるいは世界をどのように見ていきたいかということからはとても遠い。 特に、人々が国家のために何かをする準備ができていないのなら、なぜ国家がすべてをしなければならないのでしょうか？ライオンのピアスを買ったり、Rammsteinを聴いたり、Mein Kampfの縮約版を読んだり、一般人が国家のために何をしたのか知りたいものです。あなたの文章から判断すると、あなたはキックで最も差別的で全体主義的な作家の一人だと思います。 あなたは馬鹿とは程遠いので、自分で気がつかないとおかしいです。特にどの人種を差別してきたのか？人種差別はもっぱら人種差別です。 私は全体主義者ではありません。良識ある人なら誰でもするように、極右の叫びを無視するだけです。 こういう議論を続けられるといいのですが、あなたがそのような反動的な考えに価値を見出すことを望むのは無駄でしょうね？愛国心、国境閉鎖、人種主義的な考え方は、私との議論の出発点にはなりません。 また、彼らを代表する人たちを高く評価していませんし、彼らが将来の社会に貢献できるとも思えません。マム」「モク」という言葉は、もう必要ないのです。移民政策 Oct 3 , 2009 , 09.07 Jussi Häkkinen wrote: はい、愛国主義、国境閉鎖、人種的教義は、私との議論の良い出発点を提供しません。 また、私はそれらを代表する人々を非常に高く評価し、彼らが将来の社会に貢献する何かを持っていないと思います。愛国心と人種主義が何らかの関係があると考えるなら、かなりの束縛だ。 もちろん、愛国心を論拠にする人種主義者もいるが、共産主義者も民主主義を語るわけで．. "マム」と「モク」は玄関に置いておけばいいのです。移民政策 Oct 3 , 2009 , 09.33 Jussi Häkkinen wrote: はい、愛国心、国境閉鎖と人種的思考は、許可されていません。</w:t>
      </w:r>
    </w:p>
    <w:p>
      <w:r>
        <w:rPr>
          <w:b/>
          <w:color w:val="FF0000"/>
        </w:rPr>
        <w:t xml:space="preserve">id 359</w:t>
      </w:r>
    </w:p>
    <w:p>
      <w:r>
        <w:rPr>
          <w:b w:val="0"/>
        </w:rPr>
        <w:t xml:space="preserve">ハンナ・イェンセンの『父の記憶の中の940日』（テオス社、2013年）を読んで、夫と息子に、もしこの本が我が家の図書館にあったらどこにあるか教えてあげようと思いました。 ハンナ・イェンセンはノンフィクションを書きましたが、記憶喪失、その進行と対処を非常に個人的な方法で取り組んでいます。 事実と人格を巧みに織り交ぜ、通常のノンフィクションとは異なる強みがあります。ジェンセンはプロ意識と鮮やかさで書いていますが、簡単に読める本ではないでしょう。題材は重厚である。2009年の春、ジェンセンは、口をあんぐりと開けて話す、笑顔が多い、バランスが悪い、興味がない、言葉が不明瞭など、父親の様子がおかしいことに気づいた。 そして、未払いの請求書や洗っていない洗濯物も出てきた。 おそらく長い間、病気は気づかれずに潜んでいたのだろう。そのために、父はカレンダーを作り、すべてを書き留める方法を開発した。 長いプロセスが始まったのだ。インターネットと文学は、彼にとって重要なツールとなった。父の病気と自分の介護の関係を日記に書き始めたのだ。彼は、医療制度というジャングルの中で、小さな虎のように戦い抜いたのです。そして、彼は非常によく学びました。ハンナ・ジェンセンは、病気が進行するにつれて、父が心を失っているのではなく、記憶を失っていること、そして父が単なる患者以上の存在であることを知りました。 父には自分の意志、自分の希望、好み、習慣、ニーズがあるのです。過去と現在が混在していても、それは錯覚ではなく、本当の記憶やイメージなのだ。ジェンセンは、記憶障害者は不安や無力感を感じるので、父親の奇妙な主張を訂正したり否定してはいけないと学んだ。お父さんの現実に合わせるんだ。父親はいつもユーモアでそれに応え、物事は進んでいった。記憶障害の患者さんには、健康な人と同じように接してください。わめき散らすのはやめてくれ」とジェンセンは総括する。まだ若い父親が料理をしなくなり、掃除機もかけず、換気もせず、ついには衛生管理もしなくなった（「シャワーの床が濡れる」）ときには、知恵と外交とユーモアが必要でした。この本は、経験からの知恵に満ちているだけでなく、ウェブアドレスやリンク、サポートやピアサービス、家の装飾や設備に関するアドバイスなど、役に立つ情報の事実上無尽蔵の供給で区切られた物語でもあるのです。Jensenは、私たちの医療システムを蹴って我慢できない：彼は自分でインターネットで情報を探した。 提供されなかった。 すべての親族が同じ勢いで検索できるわけでも、できるわけでもない。娘さんは、記憶障害の患者さんに処方される薬の種類を体験することになった。記憶障害の患者さんが感情を持つことは適切でないことを学んだのです。泣いたり、悲しいことがあれば、抗うつ剤を緊急に処方する。父親を保健所に送って治療してもらうこともある。Hanna Jensenは、「そもそも、なぜヘルスセンターや病院は横になることを前提に設計されているのでしょうか？治療段階で横になる必要のある病気はほとんどない。 横になることで生きる意志はどうなったのか？私の考えでは、記憶障害の診断を受けただけでベッドに横たわる健常者は皆、医療ミスである。"社会は何歩も遅れている.ハンナ・イェンセンの父親の病気が、年末についに末期を迎えたとき</w:t>
      </w:r>
    </w:p>
    <w:p>
      <w:r>
        <w:rPr>
          <w:b/>
          <w:color w:val="FF0000"/>
        </w:rPr>
        <w:t xml:space="preserve">アイディーサンロク</w:t>
      </w:r>
    </w:p>
    <w:p>
      <w:r>
        <w:rPr>
          <w:b w:val="0"/>
        </w:rPr>
        <w:t xml:space="preserve">兵役 兵役は18歳になった年の初めから始まります。兵役は、徴兵者が60歳に達する年の終わりまで継続するものとする。徴兵は、正規軍、予備軍または徴兵軍の構成員でなければならない。徴兵制は通常、採用の翌年、19歳か20歳で終了する。特別な場合、自主的に、または延期して、17歳から29歳の間に修了することができる。リクルートとは、兵役に似た徴兵制の法律による勤務形態である.第10条 予備役職員は、兵役の後、50歳に達する年の末日まで予備役職員であり続け、将校、下士官及び下士官は、60歳に達する年の末日まで予備役職員であり続け、将校、下士官及び下士官は、60歳に達する年の末日まで予備役職員である。乗員は、60歳に達する年の年末までの残りの軍務期間中、下士官の第1種に属するものとする。</w:t>
      </w:r>
    </w:p>
    <w:p>
      <w:r>
        <w:rPr>
          <w:b/>
          <w:color w:val="FF0000"/>
        </w:rPr>
        <w:t xml:space="preserve">ID 361</w:t>
      </w:r>
    </w:p>
    <w:p>
      <w:r>
        <w:rPr>
          <w:b w:val="0"/>
        </w:rPr>
        <w:t xml:space="preserve">Kallionスタリオン公開メッセージ Joacim 我々は、その他の趣味のグループでMerihaasta火曜日から22から23で定期的にシフトを取った。契約は今年のターンで始まり、我々は別のギャングそれを分割しようとしているtos ois oisおそらく別のギャングkiinostunuしかし私は本当にそれについて明確になっていなかった.... もしここでporukka messiinを残すので、ois exelente . 8ヶ月前 Joacim それは月額200eekiiとmeitは10 messisなので、もしtäältは他の10を残し、それはkybä peru nenu /月8ヶ月前 Antti Hi !Ensi alkuunは本当に大きいとすべてのチームに謙虚な謝罪はotteluohjelmaassa luki pelipäivänä su 17.11. Meiltä本当に間違った日付になる大きな間違い。 このようなことは起こらないはず、到着のスポット上のすべてのfuthaanに謝罪する.以下は、レギュラーシーズンの最終順位表と火曜日の試合の組み合わせ表です。ミカエル 誰かベストを持っていたら、今日のゲームに持っていけると思います。イラクリラ同じ色のシャツ. 8ヶ月前 Kuivanen 不幸な最後の分のfeidaustaのカップルがあったそれを補うための時間を持っていないので、トーナメントは6チームの単純なシリーズに縮小されます準決勝と決勝戦が続く.すべてのため、少なくとも5、最大7マット。プログラム : 試合時間20分、前の試合の直後に試合が始まるようにする。 審判について - 前の試合で負けたチームのドゥマリ - 直接フリーキックにつながるファール（実際には、直接の物理的ファールとその他の間接のファール）を数え、累積6番目のファールは10メートルから相手にペナルティキックとなります。- その他のファウルはすべて6mから ・一度相手に開かれたボールは、相手に触れるまで返してはならない。レッドカードは、残り2分、または相手がトライをするまでの間、チームに与えられる。</w:t>
      </w:r>
    </w:p>
    <w:p>
      <w:r>
        <w:rPr>
          <w:b/>
          <w:color w:val="FF0000"/>
        </w:rPr>
        <w:t xml:space="preserve">ID 362</w:t>
      </w:r>
    </w:p>
    <w:p>
      <w:r>
        <w:rPr>
          <w:b w:val="0"/>
        </w:rPr>
        <w:t xml:space="preserve">ウィルマのユーザーグループ」で、平均値を表示するグループ（例：「進路指導の先生」）を選択します。同じユーザーグループはWilmaのユーザーグループのフィールドで教師登録に入力されます。 WilmaユーザーID（テスト）フィールドでは、フォームの設定があなたの学校に調整され、Wilmaでフォームの可視性がテストされるまで、テスト教師のIDを入力することをお勧めします。 Wilmaで可視フィールドにチェックが入っていない場合でも、フォームはテストIDで表示されます。このフォームの全科目の平均は、プリムスコースから取得されます。 そのため、（平均に考慮される）数値評点が与えられているすべての科目を含みます。学年間の平均は、開始日フィールドに従って、平均.間隔関数を使用してここで取得します。1年目の平均の時間間隔は開始日+365日、2年目の平均の時間間隔は次の365日などです。 4年目は卒業式の日に終了します。 別の方法として、日付を手入力し、年度ごとにフォームで更新することができます。開始日の代わりに別のフィールドが使用されている場合、そのフィールドを日付として使用することができます。必要に応じて、StarSoft カスタマーサポートにお問い合わせください。 平均値の作成 フォームを使用するには、どのような平均値を求めるか、どのコースまたは科目がどの平均値にカウントされるかを Primus で定義しておく必要があります。これらは、「Courses register」の「Included in averages」フィールドのドロップダウン・リストに表示されます。学校で使いたい平均値を「平均値」登録で設定する 例： "リーディング科目」、「言語」、「ファイナル・サーティフィケート・アベレージ」。また、フォームには全科目の平均が含まれますが、この数値はPrimusが自動的に計算するため、独自の平均の定義を作成する必要はありません。どの教科・科目がどのような平均値になりますか？Courses register を開き、Included inverages フィールドを選択します。次に、どの平均値が所定の物質/コースを含むかを示す。同じ科目が複数の異なる平均値に含まれることがあります。 フォームの定義は、自校のPrimusの定義と直接対応していないため、次のステップでは、フォームの定義を自校の平均値に変更します。フォームエディターでフォームを開き、定義する平均値の赤いフィールド（xxx）を見ていきます。 赤い部分（鉛筆のイメージではなく、赤い部分）をクリックします。 画面が開き、まずクリアボタンをクリックしてフォームに付属している定義を削除します。次に、この項目に対応する属性を自分のPrimusの属性から選択します。 写真では、「読書平均」項目が「7年生平均」項目に置き換わっています。 読書」項目が「読書」項目に置き換わっているのです。各項目について正しい平均値が選択されたら、フォームを保存します。 ヘルプ」欄のテキストを更新します。 各平均値の説明には、この平均値について高等学校で考慮されている教科を記入します。また、入学試験の成績と点数（旧「合格点」）、各試験の点数の合計も記載されています。 この部分は編集できません。 基礎学校卒業証明書の平均値 生徒が転校した際に、この情報が高等学校に伝達された場合、基礎学校卒業証明書の平均値が記載されます。教科の平均、成績の平均、加点される教科の平均は、クルタシステムで入手できる。 また、9年生が春に計画生としてすでに高等学校に編入している場合は、同じ情報を高等学校から入手できる。 高等学校は、フィールドに平均データを入力し、フィールドを追加している。</w:t>
      </w:r>
    </w:p>
    <w:p>
      <w:r>
        <w:rPr>
          <w:b/>
          <w:color w:val="FF0000"/>
        </w:rPr>
        <w:t xml:space="preserve">イド363</w:t>
      </w:r>
    </w:p>
    <w:p>
      <w:r>
        <w:rPr>
          <w:b w:val="0"/>
        </w:rPr>
        <w:t xml:space="preserve">INTRODUCTION JOUKO NIEMINEN SEWMASTER 鍛冶と鍛造を駆使して、金属構造に独自の生命を吹き込む。熱間加工された鋼鉄、さまざまな接合方法、リベット、接着、ピアスなどの鍛造技術は、たとえ小さなディテールであっても、他のプレーンなオブジェクトに個性とデザインのスキルの印象を与えることができます。伝統的な鍛造は、その豊かな造形と技術で見る者を魅了しますが、今日では、鍛冶職人は自分の鍛冶で小さなおいしいディテールを鍛え、それをうまく使って、職人の技と品質の印と個性を作品に与えることができるのです。</w:t>
      </w:r>
    </w:p>
    <w:p>
      <w:r>
        <w:rPr>
          <w:b/>
          <w:color w:val="FF0000"/>
        </w:rPr>
        <w:t xml:space="preserve">イド364</w:t>
      </w:r>
    </w:p>
    <w:p>
      <w:r>
        <w:rPr>
          <w:b w:val="0"/>
        </w:rPr>
        <w:t xml:space="preserve">あなたのワイルドなSärkänniemiを他の人と共有し、コンテストに参加しませんか？一人で、または友達と一緒に、Särkänniemiの外観を写真に撮ってください。SärkänniemiのFacebookまたはWebサイトのコンペティションアプリに写真をアップロードしてください。最も多くの「いいね！」を集めた写真には、Elämysavaiキー4枚、食事券4枚、ゲームチケット4冊（238ユーロ相当）が当たります。 コンテスト期間は2014年7月6日から7月7日です。毎週1名様、合計4名様にプレゼントが当たります。3.大会規約 Särkänniemi 大会ウェブサイト " Särkänniemi Look " に、Särkänniemi Look の写真をアップロードしてください。最も多くの票を集めた写真には、期間中、毎週賞品が贈られます。 賞品は1人1回のみです。応募には連絡先が必要で、SärkänniemiのFacebookページやその他のソーシャルメディアから参加することができます。4.賞品 当選者には、エクスペリエンス・キー4セット、フードバウチャー4セット、ゲームブック4セット（合計最大238ユーロ）が贈られます。 賞品は2014年中に使用しなければならず、現金に変換することはできません。6.当選者の発表 毎週行われる懸賞の当選者には、個人的にEメールで通知されます。 スールカニエミは、当選者の氏名を様々なメディアで、同意や補償なしに発表する権利を有します。 賞品の発表は、各週の懸賞終了後に行われます。 6.情報の開示 スールカニエミは連絡先を第三者に開示せず、参加者がスールカニエミからのプロモーションメールを希望している場合を除いて、連絡先を懸賞当選者への連絡以外の目的に使用しません。</w:t>
      </w:r>
    </w:p>
    <w:p>
      <w:r>
        <w:rPr>
          <w:b/>
          <w:color w:val="FF0000"/>
        </w:rPr>
        <w:t xml:space="preserve">イドサンロクゴ</w:t>
      </w:r>
    </w:p>
    <w:p>
      <w:r>
        <w:rPr>
          <w:b w:val="0"/>
        </w:rPr>
        <w:t xml:space="preserve">同省の登記所は平日8:00から16:15まで開いており、書類は当局に引き渡された日に受領されたものとみなされます。郵便で送付された文書の受領日は、本省の郵便箱に受領された日または当局に到着が通知された日とみなされる。登録機関において、文書は行政ファイルに登録され、当該案件の担当職員に転送されるものとする。この登録は、法的な確実性と訴訟のフォローアップのために重要です。決定がなされると、発信者または申請者に納品書（手紙、決定書など）が送付される。 決定には、上訴通知書または上訴禁止もしくは上訴資格喪失通知書が添付される。 別途決定された場合、申請者には交通通信省令で定められた手数料が請求される。 政府活動の公開に関する法律では、公文書に非公開部分がない限り、原則として誰でも当局文書を閲覧できる権利を有するとされている。また、情報公開法および個人情報保護法に基づき、何人も同省の登録簿および文書に記載された自分に関する情報を確認し、必要であれば情報の訂正を要求する権利を有する。 1918年から1956年までの同省の最も古い文書は、国立公文書館に保管されている。国務院の公文書には1957年から1979年まで、運輸通信省の公文書には1980年以降の文書が収められています。ワーキンググループ、委員会、委員会、諮問委員会、立法その他のプロジェクトに関する情報は、1998年以来、国務院のプロジェクト・レジスターに保管されています。</w:t>
      </w:r>
    </w:p>
    <w:p>
      <w:r>
        <w:rPr>
          <w:b/>
          <w:color w:val="FF0000"/>
        </w:rPr>
        <w:t xml:space="preserve">イド366</w:t>
      </w:r>
    </w:p>
    <w:p>
      <w:r>
        <w:rPr>
          <w:b w:val="0"/>
        </w:rPr>
        <w:t xml:space="preserve">AEG-ELECTROLUX EON63140W DEに関する意見 AEG-ELECTROLUX EON63140W DEは、そのユーザーが非常に使いやすいと感じました彼らは、それが非常に信頼できると感じました。 , ほぼ全員がこの点で一致しています。AEG-ELECTROLUX EON63140W DEフォーラムで、推奨された解決策に至った問題を見てください平均すると、ユーザーはそのライバルよりはるかに強力だと感じているようです。AEG-ELECTROLUX EON63140W DE のユーザーマニュアルをダウンロードして、その機能がお客様のニーズに対応しているかどうかを確認することができます。 使いやすい ユーザーは以下の質問をしました : EON63140W DE は使いやすいですか?3人のユーザーが製品を0から10のスケールで評価し、AEG-ELECTROLUX EON63140W DEがとても使いやすいと10点満点で評価しています。意見分布の平均点は9点、標準偏差は1.41です。 高性能 ユーザーは、質問 : EON63140W DEはとても良いですか？AEG-ELECTROLUX EON63140W DEが、技術的に最も優れている、品質が良い、または選択肢の幅が広いという観点から、3人のユーザーが0～10点の間で評価しています。</w:t>
      </w:r>
    </w:p>
    <w:p>
      <w:r>
        <w:rPr>
          <w:b/>
          <w:color w:val="FF0000"/>
        </w:rPr>
        <w:t xml:space="preserve">ID 367</w:t>
      </w:r>
    </w:p>
    <w:p>
      <w:r>
        <w:rPr>
          <w:b w:val="0"/>
        </w:rPr>
        <w:t xml:space="preserve">妊娠38週目 昨夜、赤ちゃんがお腹の中で右往左往している夢を見ました。目が覚めてお腹を触ってみると、やはり逆子でした。夜の夢はとにかく赤ちゃん中心で、生後2週間も経たない新生児を抱いて、本当にすやすやと眠っているんです。何時間も寝ているのに起きてご飯を食べないのが心配で......。母親の本能は、眠っていても放っておかない。今日、妊娠検査薬で産科・胎児クリニックに行きました。イパナはまだ逆子で、外部翻訳を提案されました。私は納得がいかず、助産師さんやお医者さんが目を丸くして不思議がるのを正当化しなければなりませんでした。 おへそと骨盤の圧力が強いので、赤ちゃんはもうくっついていると思います。私は子宮収縮にとても敏感で、妊娠中赤ちゃんは他の位置を探しもしなかったので、回転する可能性はありません。 超音波検査でお尻の下にまだ羊水があったので完全にくっついたのではありませんが、とても少なかったのです。だから、曲がることは可能だったのですが、やはり曲げたくはなかったのです。そう考えると、ゾクゾクしてくる．私の友人には助産師がいないので、こういう話はできないのが残念です。 超音波検査では、イパンヤを下向きに出産できることもわかりました。私はすでに精神的に断端の準備ができていますが、私はそれについて考えるために多くの時間を求めたので、私はグラビデのために明日電話を持っています。医師が逆子出産を勧めたとき、私は逆の意見だったのですが、なぜかとても自分勝手で罪悪感を感じてしまいました。逆子出産は難易度が高く、万が一の場合、赤ちゃんが骨折したり、少なくとも理学療法が必要になると聞いています。 この「逆子出産に優れた能力」が誤判断で、赤ちゃんに害が及ぶとしたら大変なことです。そもそも解剖を勧められてないのに、なぜか解剖した方が安全な気がする......。私は、そういうものに洗脳されているだけではないのです．逆子と切開の違い、メリット、デメリットを先生はほとんど教えてくれませんでした。 そういうことは、知らないと自分から聞くことはできません。 なんとなく、情報を隠されて、逆子の方が楽だと目を見開いて主張されているような気がしました。 イエスとも言いにくいし、イエスではないのです。 プロは知っているのでしょう。 赤ちゃんが頭から自分で回る可能性はまだあるか、聞き忘れてしまったのですが、、、。。その後、MRIの検査に行ったが、これも明日の連絡で報告する。赤ちゃんのために、おしゃぶりはすでに茹でてあります。出産はかなり覚悟しているが、手術の可能性があるのは39週目からなのか、先生が39+0以降、つまり40週目という意味なのかわからない。 予定切開の前に出産が始まったら怖い。 陣痛はしばらく痛くないが、たくさんある ...。体に負担がかかるし、陣痛が始まると本当に外に出られなくなるし．とても疲れているので、残りの時間は体力を蓄えて休養をとろうと思っています。計画分娩は通常、予定時刻の前に必ず行われ、（運が良ければ）自然分娩の開始を回避することができます。実際、私は、彼らはその後、を介して、しかし、自分の強さの下の部分を介してプッシュする必要があることを逆子出産について理解している 、医師が開口相で頭まで赤ちゃんに触れたくないときに母親のモチベーションが鍵となりますので、赤ちゃんが反射的に不機嫌な姿勢で彼の手をなびかせないように（その用語を愛することを得... ） 。 と体重推定が投げる場合は、例えば、半キロを上向きに、それは再び困難であるので......。個人的には、たとえ治りが遅くても、解離を選びます。あなたの心配はよくわかります、完全に.</w:t>
      </w:r>
    </w:p>
    <w:p>
      <w:r>
        <w:rPr>
          <w:b/>
          <w:color w:val="FF0000"/>
        </w:rPr>
        <w:t xml:space="preserve">ID 368</w:t>
      </w:r>
    </w:p>
    <w:p>
      <w:r>
        <w:rPr>
          <w:b w:val="0"/>
        </w:rPr>
        <w:t xml:space="preserve">最近水彩画をだまし始めると、あなたの標準的な乾燥した塗料ケーキブラシで使用することができます水ブラシ、について読んだ。 代わりにbawangナであなたのブラシきれいな水 - jarは塗料ケーキで塗料を得るためにそれを濡らすために、ブラシバレルを絞る。 クリーニング汚い水jarあなたの今汚いブラシ代わりにそれが無料の図面を実行するまでバレル絞りとスクラップ紙からブラシ気流から多くの水を取得します。 ZERO !これは、外で水彩画を描く人に便利です、あなたは瓶を使用するためにあなたと一緒に水を持って来る必要はありません。 私はlazy.Was今日アートストアで、ウォーターブラシを探していたという理由だけでウォーターブラシのアイデアが好きですが、彼らは出ていた。 後で私は妹とターゲットで起こったと彼らは4子供のアートセクションで5ドルでいくつか持っていた。 ( これはオンラインモードで1を得るために過ごす必要が安い$ 6ish +送料です。) 。私もケチです（笑)。問題：彼らはすでに色の完全だった！特別な注意：このInstructableは、主に "ちょっと、見て、オプション "と言うために、内部のdoohickeysのウォーターブラシこの種の写真を示しています。 ここでは手順です：1）分解する、2）色を取り出し、リンス、3）水を充填する。ステップ1.購入、家庭 ブランドはエルマーのPaintasticsだった。 子供のオブジェクトのための何恐ろしい名前。幸いなことに、私は色とブラシとの間にスペーサ（食品の着色料のように見えた）のいくつかの種類があったことに留意した。つまり、ベースは先端がまだ変色していないことを意味していたのです。(他のブランドもありましたが、一番安かったし、私が計画したことが可能かどうか当時はわかりませんでした。) これは実際かなりまともです。 ウォーターブラシはちょうどいい大きさで、水を流すのに超強力な力を必要としないのです。ステップ2：Sivellin-Vihjeのネジを外し、ペンの半分は、カラーキャニスターに接続されている一端に白いストッパーを持っているdoohickeyチューブの青いキャップを持っている上に分解してください。 私はそれがどのように動作するかわからない。あなたは離れて青いキャップエッジとチューブアセンブリの下にあなたのペンを得ることができます。片方の端の青いキャップチューブは白い密閉式のストッパーになっています。分離し、すべてをよく洗う。半分になっている容器は、実はカラープラスチックで、最初の鉛筆が "変換 "されたとは知りませんでした。水洗いを続けて、なぜ色水が入らないのか不思議に思っていた。タンクの半分がカラープラスチックだとわかったときは、本当に頭がいいと思いました。ペンを絞って水を流すので、あと数滴残っていても大丈夫です。ステップ3では、水を入れて元に戻し、パラメータ画像を破棄するステップをスキップします。白いCAPを青い線の入った管に戻し、タンクを満たし、青い線の入った管を所定の位置に戻す。ブラシチップを元の位置にねじ込みます。 驚くほど良い激安ブラシがあり、スクイージー部分はグリップする場所の後ろにあります。 実際の水彩画家は違うように感じるかもしれませんが、私は、あなたがちょうどだますを得る、私はこれが驚くほど良い水ブラシだと思う、特にで開始する。この実験は、「A SUCCESS !ご興味をお持ちいただきありがとうございます。Pal , El Rey Step 4 Optional : 水の代わりにハンドブラシを使う!SeamusDubhのアイデア：水の代わりに手書きで水を入れることができます。ヒギンズのブラックマジックインクを使用し、YMP : に含まれるお好きな色で仕上げました。流れは少しドライです。</w:t>
      </w:r>
    </w:p>
    <w:p>
      <w:r>
        <w:rPr>
          <w:b/>
          <w:color w:val="FF0000"/>
        </w:rPr>
        <w:t xml:space="preserve">イド369</w:t>
      </w:r>
    </w:p>
    <w:p>
      <w:r>
        <w:rPr>
          <w:b w:val="0"/>
        </w:rPr>
        <w:t xml:space="preserve">2013年1月1日（火） 新年の抱負 2013年、新しい、美しい年へようこそ。中国では2月の初めにしか変わりませんが、それについては後述します。 新年を目前に控え、新年の抱負を立てる価値があるので、今年もここでそのリストを作成したいと思います 1.家に帰ったら、本気でこの件に取り組むつもりです。中国では、私は退廃的で、なぜ正常な体重に向かって良い連鎖を継続しないのですか？家族全員がベジタリアンの食事を好むようになり、私も家で料理をするようになりました。インゲン豆、白菜、茄子、豆腐......参ります。 2.自家用車の使用を控える 毎日、徒歩（または自転車）で通勤しない理由はありません。せめて週に3回は歩いて、2回だけ運転するように変えようと思っています。3.中間を仕上げる いよいよ残りの記事を仕上げる時が来た。 研究結果がいくつか入っているので、あとはそれを分析し、投資する時だ。年末までに中間報告書を全部出せるかどうかはちょっと疑問ですが、少なくとも記事は書いて雑誌に送らなければならない、そういうものです。 それまでは、もう長旅や世界を変えるようなことは夢にも思いません。 4. 運動 定期的な運動は健康の基本です。 だから私は1年間ジムの会員になって、週に2回は行くつもりです ...その他、関連する約束事として、体内測定に行くこと、筋力を大幅に向上させることなどがあります。週に2-3回ジムに通うのがベストです。夢は、秋に日本で、いとこか誰かと一緒にエンブを作ることです・・・。エンブの良い目標は、シリーズで最下位にならないことです。5.衛生 クリーニング日（土曜日の朝か）を祝う - またはクリーナーのためのお金を得る。 6.IMDBトップ250リストプロジェクトの継続 昨年、それは私が残って85を持っていたようだ。今、私は50未満を持っていると思うので、このリストは、2013年にはそれほど高速ではないでしょう。 一方、Virpと私は急いでいない。 リストに40近くの映画は、私にとって昨年からかなり良い結果ですので、私は我々が同じ静脈で今年を続けると思います。だから、いつも通り、基本的なことなんだけどね。また、3月に真田先生のキャンプ、8月に日本へ行くこと、4月に座禅をすること、真夏のコテージとクリスマスをイギリスで過ごすこと、カヤーニとイイにできれば何度か行くこと、春にブリュッセルで友達に会えれば最高ですが、どうなることやら...。交換留学中にバルセロナの友人を訪ねられたらもっといいのですが、これは予算やスケジュールに合わない余分なことの一つでしょう。</w:t>
      </w:r>
    </w:p>
    <w:p>
      <w:r>
        <w:rPr>
          <w:b/>
          <w:color w:val="FF0000"/>
        </w:rPr>
        <w:t xml:space="preserve">イド370</w:t>
      </w:r>
    </w:p>
    <w:p>
      <w:r>
        <w:rPr>
          <w:b w:val="0"/>
        </w:rPr>
        <w:t xml:space="preserve">ジョープ、もう一度言いますが、法律を破ってはいけません、制限速度は最大許容速度であり、7km/hの速度超過は許されません。制限速度を7km/h超過するのは「速度違反」であり、駅さんはこれを強く批判しています。交通状況や天候が許せば、GPSの巡航速度より2〜5km/h高く走りますが、交通渋滞や悪天候の場合は「制限速度以下」で走ることもあります。私は気にしませんが、小さなことでストレスになるのは困りますよね。PS そして、私は誰かがスピード違反をしている場合、あなたを通過させる、あなたは礼儀正しくなければならない。渋滞中も礼儀知らずで、だから私のレジの列のコメントを見逃した／見落としたんでしょう．:) 法律というのは、0.2回違反しても、法律が破られるか破られないかというようなものです。わざとじゃない」といっても、どうにもならない。数ページ前のJarrujalkaの説明のように、限度額を上げても、条文の文言を変える必要は全くない。なぜなら、私は原則的なレベルでも、道路交通法第25条を遵守すべきとは考えていないからです。私にとっては、原則と実践は相反するものではなく、ダブルスタンダードを実践するものでもありません。では、制限速度が低すぎると文句を言いながら、他のドライバーには道路交通法をすべて守れと要求するのは、二重基準や「瓶からレーズンを取り出す」ことだとは思わないのだろうか。??この文章は、他の多くの人を非難するものではありません。なぜなら、私は原則的なレベルでも、道路交通法第25条を遵守すべきだとは思わないからです。私にとっては、原則と実践は相反するものではなく、ダブルスタンダードを実践するものでもありません。では、制限速度が低すぎると文句を言いながら、他のドライバーには道路交通法をすべて守れと要求するのは、二重基準や「瓶からレーズンを取り出す」ことだとは思わないのだろうか。??この文章は、他の多くの人を非難するものではありません。私は他の人が実質的に法律を遵守することを要求していない、それは徐々に誰もが "瓶からレーズンを選ぶ "であることが明らかになってきた、いくつかの任意の時点で寛容を呼び出す、他の人が寛容を探していない。しかし、あなた自身が法律には従わなければならないと言うのであれば、実践もそれに準じたものであると考えるのが妥当でしょう。私は、道路交通法第25条の目的について、Jarrujalaが書いたこの説明を再掲載しています。それは、最大速度が駆動されるべきであることを意図していない、通常は速度が以下になるはずです、状況は回避行動、予測や他の注意が必要な場合、明らかに以下。 残念ながら、制限は、彼らがより多くの保証速度のいくつかの種類のように、あなたが運転する権利がある最低速度であるように低く設定されています。あなたのスピードは、あなたの報告によると、制限速度を何倍もオーバーしています。あなたは明らかにこの制限を合理的と考えず、制限速度以下で運転しています。私は、Jarrujalaによる道路交通法第25条の目的の説明が説明的なので、再掲します：制限の目的は、交通において、誰も速く運転しないことを確信できるような、最大許容、上限速度であることである。それは、最高速度が駆動されるべきであるという意図ではありません , 通常、速度は以下であるべきです , 状況は回避を必要とする場合 , 予測または他の注意明らかに以下 . 残念ながら、制限は、彼らがとても低く設定されていることです。</w:t>
      </w:r>
    </w:p>
    <w:p>
      <w:r>
        <w:rPr>
          <w:b/>
          <w:color w:val="FF0000"/>
        </w:rPr>
        <w:t xml:space="preserve">ID 371</w:t>
      </w:r>
    </w:p>
    <w:p>
      <w:r>
        <w:rPr>
          <w:b w:val="0"/>
        </w:rPr>
        <w:t xml:space="preserve">KiuruvedeでのIskelmäkummit 涼しくなってくると、再び夏のことが頭に浮かび、2013年7月17日から21日にかけて15回目となるKiuruvede Iskelmäviikkoが開催されました。最初にこのイベントの情報を得たのは、ご近所の方で、すでに1、2度訪れていたそうです。今年はKiuruvedeで16-20.7.2014に開催される予定です。地図で見ると、キウルヴェシはどこかというと、イサルミの近くだったというくらいです。私たちは昔からのキャラバン隊員ですが、キウルヴェシには行ったことがありませんでした。到着すると、サヴォア人ならではの温かく親しみやすい歓迎を受けました。 私たちは歓迎され、自らサイトまで案内してもらい、あとはキャンプするだけです。 私たちはプールエリアでキャンプしましたが、プールにはサウナとシャワーがありました。 素晴らしい。 キャラバナー用のキャンプ場は他にもたくさんあり、去年の夏は600ほど必要だったそうです。1回目から「これは自分たちのものだ」という実感があり、今では5回参加しています。一度、本当に雨が降ってきて、行こうかどうか迷ったのですが、とりあえず行ってみたら、雨はあまり気になりませんでした。 でも、パーティ精神はありましたね。唯一の問題は、芝生から出られるかどうかだったが、近所の人たちや主催者の協力でそれも何とかなった。サリ・タミネンとクラウス・トマソンがリラックスしたスタイルで司会を務め、毎年フロントローのアーティストが変わるなど、音楽とプログラムはバラエティに富んでいます。もし、襟元が熱くなり始めたら、プイストリンテのステージは一見の価値ありです（フィンランドの映画に出てくるようなトイレ設備があります）。 ボトルボーイ」と「ボトルボーイ」はどちらも良い仕事をしています。ある人は朝に暖かいペストリーを、他の人はボトルを回収してくれます。また、長年にわたり、友人の家族にも参加していただいています。数回訪問した後、ヒットメーカーになるチャンスを与えられ、なぜか......。毎年、Kiuruvesi Iskelmäviikkiの名付け親が「出没」するのです。名付け親は信頼される立場です。 現在、フィンランド全土から8組のカップルが参加しています。 私たちはこのイベントを広め、移動するたびに車のステッカーや広告を配っています。お会いしたときにお話しましょう。来年の夏のパーティーは、7名からスタートできるようにしたいと思っています。</w:t>
      </w:r>
    </w:p>
    <w:p>
      <w:r>
        <w:rPr>
          <w:b/>
          <w:color w:val="FF0000"/>
        </w:rPr>
        <w:t xml:space="preserve">ID 372</w:t>
      </w:r>
    </w:p>
    <w:p>
      <w:r>
        <w:rPr>
          <w:b w:val="0"/>
        </w:rPr>
        <w:t xml:space="preserve">市場調査におけるイノベーション マーケティングは変化している.成功のためには、消費者とその行動をよりよく理解すること、マーケティング活動を分析し、結果を最適化することが必要です。ネパは、データの分析と可視化を容易にする革新的なマーケットリサーチ製品を提供し、お客様の成功に貢献します。 イノベーションとは、新しい方法で物事を行うことを意味します。私たちにとってイノベーションとは、マーケティング・コミュニケーションをより良い方法で、より効果的に測定することを意味します。私たちは、データの収集、処理、可視化をすべてオンラインで行い、そのプロセスは高度に自動化されています（2007年ESOMAR受賞モデル）。 私たちのイノベーションとは、高品質の市場調査を市場最安値で提供することを意味します。当社の製品は、マーケティング・コミュニケーションやブランド・ポジショニングの効果をより深く理解し、競合他社と自社のパフォーマンスを比較することができ、結果を最適化するためのツールを提供します。ネパは北欧最大のブランド・トラッキング会社で、30以上の市場で130以上のカテゴリーの展開を日々モニターしています。また、世界中で年間1000件以上のキャンペーン調査を実施しており、他の事業者との比較検討の機会も提供しています。ストックホルム（本社）、ヘルシンキ、オスロ、ロンドン、デュッセルドルフ、ムンバイ、上海にオフィスを構え、大手メディア・ブランドエージェンシー、マルチメディアハウス、大手広告主などをクライアントに持ちます。お問い合わせください。あなたのビジョンを成功に導くお手伝いをします。</w:t>
      </w:r>
    </w:p>
    <w:p>
      <w:r>
        <w:rPr>
          <w:b/>
          <w:color w:val="FF0000"/>
        </w:rPr>
        <w:t xml:space="preserve">イド373</w:t>
      </w:r>
    </w:p>
    <w:p>
      <w:r>
        <w:rPr>
          <w:b w:val="0"/>
        </w:rPr>
        <w:t xml:space="preserve">解体廃棄物処理 Koneurakointi S. Erkkonen Ay : 代表のSami Erkkonenは2000年に会社を設立し、2012年にAyに法人形態を変更しました。 当社の主旨は、土工、土木、解体サービスに関するすべてのサービスを一箇所で提供することです。解体工事サービス 解体廃棄物の処理も行います . サービス 機械工学 建築基礎工事 都市工学 掘削サービス 解体工事サービス 解体廃棄物の処理 機械工学 S. Erkkonen Ay は南オストロボスニアのPojanluoma、Seinäjoki、 Ilmajoki、 Kurikka、Kauhajokiで活動しています .</w:t>
      </w:r>
    </w:p>
    <w:p>
      <w:r>
        <w:rPr>
          <w:b/>
          <w:color w:val="FF0000"/>
        </w:rPr>
        <w:t xml:space="preserve">ID 374</w:t>
      </w:r>
    </w:p>
    <w:p>
      <w:r>
        <w:rPr>
          <w:b w:val="0"/>
        </w:rPr>
        <w:t xml:space="preserve">北米のインディアンたちは、この植物をアシムとして知っており、その大きな実を食していた。ヨーロッパからの入植者は、この果実がパパイヤ ( Carica papaya ) に似ていると考え、アシミナにはポーポーという新しい名前が付けられたようです。 しかし、アシミナはパパイヤとは関係がなく、別の熱帯果実であるアンノーナ ( Annona cherimola ) と関係があります。 熱帯から遠く離れた、カナダ最南端の北アメリカ東部の落葉樹林で自然に成長するものであり、この果実はパパイヤの仲間です。アシミナの果実は、温帯の条件下では極めて例外的なものである。数十グラムから半キロの太くて短いバナナに似た果物で、品種によってはパイナップルやマンゴー、イチゴなどのフレーバーバナナに例えられる。 20世紀初頭には100品種が栽培されていたが、現在はその半分以上が姿を消している。 アメリカでのスーパーマーケット文化の到来とともに、おいしいが傷みやすいこの果物は市場から姿を消したのである。ムスティラ・パーティープレイスの隣に生えている2本の木は、アシミナの生息域の北端にあるミシガン州で種子から入手し、ミレニアムの初めに植えたものである。成長は非常に遅いのですが、植物園のスタッフが驚いたことに、今のところ非常によく冬を越すことができました。花や実をつけることができるかどうかは、時間が解決してくれるだろうが、すでに大きな葉を舐めるように見ている人がいる。</w:t>
      </w:r>
    </w:p>
    <w:p>
      <w:r>
        <w:rPr>
          <w:b/>
          <w:color w:val="FF0000"/>
        </w:rPr>
        <w:t xml:space="preserve">イド375</w:t>
      </w:r>
    </w:p>
    <w:p>
      <w:r>
        <w:rPr>
          <w:b w:val="0"/>
        </w:rPr>
        <w:t xml:space="preserve">パスワードを覚えているほどイライラすることはありません。 今、あなたは登録しなくてもフォーラムに投稿することができます。ただし、すべてのゲスト投稿は、モデレーションキューに残り、24時間以内に表示されることになります。時には速く、時には遅く．自分の投稿をすぐに表示させたい場合は、ユーザー登録をしてください。エスポー地域からのランナー この春、それらのRatiopharmアリーナの実行が多くのために終了し、我々は実行するために外に移動するので、ここで1つを設定しましょう.Tuolla Lenkkar側は、すでにこのような週1回のグループランが、徐々に人を集めることができると話していたのだが......。その代表的なものが、木曜日に行われる「Turunseudun Karikonlenkit（トゥルヌスードゥン・カリコンレンキット）」です。水曜日が標準的な日付として提案されている ...会場は、約18.00以降、おそらく春エスポー中央公園で後で最初にアリーナになります...すべてはまだ開いている...時間、場所...。でも、きっとこれから数週間のうちに、私たちはそれを知ることになるのでしょう。しかし、最初はまだアリーナで、それは17.30以降で水曜日16.03です、次の週も17.30以降で水曜日23.3 ...外を走る予定なので、全員がペースについていけるが、人数が多ければ徐々に別のグループに分けることももちろん可能だ ...トゥルク・カリッコはどのようなルートですか？ピルッコラ3連戦のように、全員が全力で走る、つまり1時間ごとに同じサーキットを走るということですか？エスポートあたりで、そんなルートがあるのかどうか......。一方、私はRantaraitte以外のルートをあまり知りません。Rantamarathonでは、Kivenlahteに行く底がきれいな砂の道がありましたが、最初の方でSportscarcenterの前を走った以外、どこに行ったか覚えていません。カリッコは、トゥルク・スポーツ・パーク内にある砂地（夏期）のトラックです。コースは1.4キロで、かなり坂があります。 木曜日のランニングでは、ペースは控えめで、ランニング中は関連する話題や関連しない話題で盛り上がります。周回数は時間によって異なり、各自が走りたい周回数を走ります。 来る時間、帰る時間は人それぞれです。トゥルクのモデルも良さそうですね。雪が消えた後の中央公園は、いろいろな可能性を秘めていて、走って行けるような距離感でしょう。今のままだと、アリーナまで歩いて往復できますが、集団走行は短くなりますね :D Olar フィットネス・トラック 1.6 km はなかなかいいコースです。 おそらく半分は上りか下りでしょう。 Olar ジョギング・トラック 5.2 km はもっといいコースで、平坦な部分が多いです（一部同じルートです）。Matinkyläenの液体の背後にKaitaalleにrantsuに沿ってそこから、ビーチに向かって砂の道を離れる（ 8キロ） 、フラット、発電所で。Rantamarathonの半分のルートも優れている、また、異常にフラットです。 私はそれらの雪が溶けて、2週間後にパスを乾燥させたい。 ああ、はいと中央公園-latis-kivenlahti-soukka-kaitaa-matinkyläエリア丘陵砂のルートほとんどの部分は、ちょうどトップ、20に変更することができます - 35キロのルート。 カリッコはトゥルクスポーツ公園のトラック/砂浜（夏）であります。コースの長さは約1.4kmで、コースはかなり坂道です。 木曜日の集団走行では、ペースは控えめで、走行中は関連する話題やオフトピックについて話をします。周回数は時間によって異なり、各自が走りたい周回数を走ります。 来る時間、帰る時間は人それぞれです。トゥルクのシステムは、ルートがかなり短いので、自分のペースで走れるし、来る時間が違っても人を見つけることができるので、適していると思うんです。それは、アリーナでも同じです。もしサーキットが400メートルではなく4キロメートルだったら、知り合いを見つけるのはかなり難しいでしょう。</w:t>
      </w:r>
    </w:p>
    <w:p>
      <w:r>
        <w:rPr>
          <w:b/>
          <w:color w:val="FF0000"/>
        </w:rPr>
        <w:t xml:space="preserve">ID 376</w:t>
      </w:r>
    </w:p>
    <w:p>
      <w:r>
        <w:rPr>
          <w:b w:val="0"/>
        </w:rPr>
        <w:t xml:space="preserve">イラン '' '''ペルシャ'''は、[[イラク]]と[[アフガニスタン]]の間に位置する国である。北は旧[ ソ連 ]諸国と接しているのでしょうが、法解釈の関係でここには書いていない宗教に支配されており、誰も把握できていません。 1979年までイランはシャーという[ [ 神王 ]に支配されていたのですが、そのシャーを[ 神王] と呼びます。この国で革命が起きた。イラン（Iran）、いやペルシャ（Persia）は、イラクとアフガニスタンに挟まれた国である。北は旧[ ソ連 ]諸国と接しているのでしょう、法解釈の関係でここには書いていない、誰も把握できていない宗教に支配されています。 1979年までイランはシャーという[ [ 神王 ]に支配されていたのですが、そのシャーは[ 神王 ]であることがわかりました。イランの主要言語は [ [ ペルシャ語 ] ] またはペルシャ語であるが、国の統治は実際にはアラビア語で行われており、最も教育を受けたイラン人でも統治者の言うことは全く理解できない。 ペルシャ語を母語とするのは人口の半分以下で、イランやトルコ系の小さな部族がその部族語（アゼリ、クルド、マザンダール、カスカイなど）でペルシャ語を話すだけである。+ イランの主要言語は「ペルシャ語」または「ペルシャ語」ですが、この国は事実上「アラビア語」によって統治されており、最も教育を受けたイラン人でさえ、統治者の言うことは何も理解できないのです。ペルシア語を母語とする人は人口の半分以下であり、イランやトルコの部族語を話す小さな部族（アゼリ、クルド、マザンダラ、カスカイなど）がこの国の文化を豊かにし、財産となっています。[ [ Category:Iran ] ] [ [ Category:Iran ] [ Category:イスラム会議国 ] [ Category:OPEC ] [ Category:OPEC ] ] 現行バージョン 2011年1月7日 20.12 イラン（Iran）は、イラクとアフガニスタンの間にある国家で、実際はペルシャである。1979年までイランはシャーと呼ばれる神王によって統治されていた。 そして、革命が起こった。イランの主要言語はペルシャ語であるが、実質的にはアラビア語で統治されており、最も教養のあるイラン人でも統治者の言うことは全く理解できない。 ペルシャ語を母語とするのは人口の半分以下で、イランやトルコ系の小さな部族が部族語を話す（アゼリ、クルド、マザンダール、カスカイなど）ことは国の文化を大いに豊かにし財産である。</w:t>
      </w:r>
    </w:p>
    <w:p>
      <w:r>
        <w:rPr>
          <w:b/>
          <w:color w:val="FF0000"/>
        </w:rPr>
        <w:t xml:space="preserve">ID 377</w:t>
      </w:r>
    </w:p>
    <w:p>
      <w:r>
        <w:rPr>
          <w:b w:val="0"/>
        </w:rPr>
        <w:t xml:space="preserve">天使（ギリシャ語angelos , ラテン語angelus , ロシア語angel ）とは、使者、メッセンジャーという意味である。この言葉は本質や性質を表すものではなく、職責や機能を表すものです。天使は目に見えない霊的な世界に属しており、人間よりも先に創造された（創世記1:1）。天使は、人類の歴史の中で、人とともに歩んできました。天使は守り、助け、慰める。天使は、私たちに目に見えない世界を垣間見せてくれます。 私たちは天使というと、女性や子供の姿をした天使を想像しますが、聖書に登場する最初の天使は男性だったのです。少女天使が誕生したのはルネサンス時代になってからである。 子ども天使は、ヘレニズム時代に流行したエロチックな、あるいは翼を持った子どもの姿にヒントを得て生まれた。 子ども天使やプトーは、初期ゴシック、ルネサンス、バロック時代に特に人気があった。 天使は常に我々の身近に存在しているのだ。もちろん、天使を見たことがないから存在しないと主張する人もいる。 2000年代初頭にフィンランドで行われた調査では、フィンランド人の51％が天使の存在を信じると答えた。そのうちの6％が天使を見たと答えた。マリアに現れるガブリエル 写真中央右、若い聖母マリアに大天使ガブリエルが現れる。聖書には、天使のことが350回以上書かれています。彼らは、人間界で果たすべき使命を持った神の使者として描かれています。守護聖人 上の写真はベアトリーチェ・チェンチで、正式には聖人ではないが、その生涯の悲劇的な出来事から聖人として記憶されている。右上の絵では、天使であり音楽の守護聖人であるセシリアが描かれています。右下の天使の絵は、アロイシウス・ゴンザーガに関連するものである。新約聖書には、復讐や死の天使は登場せず、天使は英雄的な行為を行うこともなく、都市に火を放つこともなく、アッシリアやエジプトの子供を殺すこともなく、王をハンセン病に感染させることもありません。むしろ、最高の喜びの瞬間にしか現れないような......。天使が支配する四元素 中世後期には、天使が地、空気、水、火の四元素を支配していると信じられていた。星を動かし、植物を世話し、人類の誕生を含め、すべての生き物の子孫繁栄に敬意を表している。 一週間の各日にはそれぞれの守護天使がおり、各季節、空の各星座、昼と夜の各時間がある。 実際、人間が考え、行い、書き、見るものはすべて、自分の天使によってコントロールされているのである。守護者としての大天使たち ミカエルは警察官や兵士など危険な仕事をする人たちを、ガブリエルはラジオやテレビなどの通信手段を、ラファエルは守護天使や恋人たちという大きなグループを特別に守ってくれているのです。聖書には、ミカエル、ガブリエル、ラファエル、ウリエル、バラキエル、サラフィエル、エフディエルの7人の大天使が登場する。かつて、天使は人々にとても人気がありました。そこで、天使の部分の区分けは、教会にとって茨の道となったのです。天使への関心は、草の根から農民の間に燎原の火のように広がり、時にはイエスの奉仕を置き去りにするようなこともあった。</w:t>
      </w:r>
    </w:p>
    <w:p>
      <w:r>
        <w:rPr>
          <w:b/>
          <w:color w:val="FF0000"/>
        </w:rPr>
        <w:t xml:space="preserve">ID 378</w:t>
      </w:r>
    </w:p>
    <w:p>
      <w:r>
        <w:rPr>
          <w:b w:val="0"/>
        </w:rPr>
        <w:t xml:space="preserve">コメントを追加 あなたの名前：件名：コメント：スパム警告：：プレビューを送信 コメント（ 5 ）Pirkka 1 2010年10月05日12時29分Vilppolaジリ 素晴らしい賭け、と私は思う" 誰かが " 良いパフォーマンスを予測した。 精神的または物理的に肩を叩いている他の友人にも励まし、これを介してありがとうございました。これは、多くの人が知っているように、かなり苦い石灰ですが、前を向いて、ゆっくりと仕事に戻るしか方法はないのです。本物のトライアスリートは靴下なしで走ると聞いていたのに、初めてのハーフのレースで同じようなものが出てしまったんです。その経験を経て、私は靴下を履く時間を捻出することができました。Rakkuloista 2 2010.10.05 13:13 Laitinen Mikko そう、靴下がなかったらどうなっていたか、わざわざ考える必要はないのです ...一方、私は毎回靴下なしで（別の靴で）ジョロワジーラに行きましたが、ダメージは少し小さかったです。今回は靴が主な原因だが、アドレナリンが出るような地形は私の足には合わない。</w:t>
      </w:r>
    </w:p>
    <w:p>
      <w:r>
        <w:rPr>
          <w:b/>
          <w:color w:val="FF0000"/>
        </w:rPr>
        <w:t xml:space="preserve">ID 379</w:t>
      </w:r>
    </w:p>
    <w:p>
      <w:r>
        <w:rPr>
          <w:b w:val="0"/>
        </w:rPr>
        <w:t xml:space="preserve">広告のプロ、オンラインコンテストのプロもご覧ください：コンペティション・メディア インターネットは、あなたのビジネスにまったく新しい世界を切り開きます。テクノロジーの進化に伴い、ビジネスも進化しなければなりません。</w:t>
      </w:r>
    </w:p>
    <w:p>
      <w:r>
        <w:rPr>
          <w:b/>
          <w:color w:val="FF0000"/>
        </w:rPr>
        <w:t xml:space="preserve">アイディー380</w:t>
      </w:r>
    </w:p>
    <w:p>
      <w:r>
        <w:rPr>
          <w:b w:val="0"/>
        </w:rPr>
        <w:t xml:space="preserve">信仰とは、神からの贈り物なのか、それとも改心の結果なのか、それともトリックなのか？5.3.2012 | Vuokko Ilola 使徒パウロの電話応対や、紛争や問題を解決するために様々な信徒を訪ね、福音の「むち」を渡した彼の知性（＝intrigue）に対する賞賛をよく耳にする。教会の世界では、人々に興味を持ってもらうために、どのような礼拝をすべきかという話をよく耳にします。神父は、現在の問題を語り、それに立ち向かうべきか、それとも人々の問題や生き方を生き生きと例えるべきか、そして礼拝に魅力的な音楽を取り入れ、人々が喜んで聴きに来て、その過程で信仰を持つようになるべきか......。Vlの信じさせる運動の柱は、常に不信仰を語り、悔い改めを呼びかけることであった。そして、信者は、さまざまな、しばしば怪しげな手段によって、再び信者であり続けるようにさせられてきた。心配すること：誰かの信仰生活を公然と大声で心配すること、対処すること：問題のある悪者に向かっていくこと、圧力：悔い改めなければ神の国から出ることになる、脅迫や脅し：悔い改めないなら負のスパイラルが始まる、神は祝福しない、などです。最後に、他の手段がない場合、実際に治療会議は、フォールドに不従順なバックを持って来るのに役立ちます。 私が知っているほとんどすべてのアドレスは、VL-規律についてされています。 ポール、教会の回路、およびVL-ライセンスは、すべてある程度、神とキリストの原因である両方。私はパウロについて知らない、信仰に人々を変換する彼の方法は、誰で精神的な崩壊を引き起こしたかどうか、教会のメソッドは、非常に基本的な聖書ではない場合、愛情を持って招待する以外の何ものでもないようだが、より" ムチ打ち少年 "、vl運動の方法は、何十年も前から、その跡に残っているより少ない" 死体 "があることでした ...あらゆる変換手段が許されるのか？信仰が神からの贈り物であるという考え方は、どこに当てはまるのでしょうか。1コリント3:5 では、アポロは何なのでしょうか。それともポール？彼らは、あなたがたを信仰に導いたしもべであり、それぞれ主から与えられた仕事をこなしています。 6 わたしが植え、アポロが水をやりましたが、神は成長を与えてくださいました。 7 ですから、植える者も水をやる者も何でもなく、すべては成長を与えてくださる神の御手の中にあるのです。8 植える人も水をやる人も同じ仕事をしているが、それぞれ自分の働きに応じて報酬を受ける . 9 私たちは神の同労者であり、あなたがたは神の畑、神の建物 . 10 神の恵みによって、巧みな建築家のように、私は基礎を築いてその上に他の誰かが建てる .しかし、各人がどのように構築するかを見てみましょう。私は明快なものが好きなのですが、「一方で、他方で」という物事の説明には、簡単に頭がおかしくなってしまいます。一方では、信仰は他人によって、巧みな言葉や演説によって、さらにはその人自身の選択によって導かれ、そして最後には、最初から最後まで100％神の御業であると言われるのである。クリスチャンはエルのニワトリのようにならなければならない一方で、そうではない、右にも左にも危険は潜んでいる...。単独で恵みによって、しかし、罪と独善を避け、正しくそれらと戦う。そうです。それは神の贈り物であり、改宗の使命の中で、選民の文脈の中で、そして争いの中で、いずれかの方向で働かなければならない贈り物なのです。パウロは「策士」であり、常に自分のすべてを強く主張していた。先週の講演でこのことを学んだが、私の現在の徒労はこのことに由来する。時には自分を" 暗闇にいるかのように" 自慢し、時には罪人であることを誇示した。</w:t>
      </w:r>
    </w:p>
    <w:p>
      <w:r>
        <w:rPr>
          <w:b/>
          <w:color w:val="FF0000"/>
        </w:rPr>
        <w:t xml:space="preserve">イド381</w:t>
      </w:r>
    </w:p>
    <w:p>
      <w:r>
        <w:rPr>
          <w:b w:val="0"/>
        </w:rPr>
        <w:t xml:space="preserve">ナビで検索 ナビで検索 出展をご希望ですか？Ostrobothniaの高齢者ケアの分野の専門家のためのイベントは、Seinäjokiで14.4.2014に開催されます。このイベントは、自治体、民間団体、地方自治体、社会福祉・保健サービスの分野で高齢者介護に携わるすべての人を対象としています。 展示会 このイベントでは、いくつかの出展者が製品やサービスを展示し、参加者はそれを見て購入することができます。 場所には限りがありますので、お早目にご予約ください。展示スペース価格 展示スペース価格 890€ + VAT 24% 展示スペースには、構造物は含まれません。テーブル席の価格 490€ + VAT 24% 価格にはテーブルが含まれています。 展示スペースの予約 今すぐ予約可能です !Eメール/電話による登録 :</w:t>
      </w:r>
    </w:p>
    <w:p>
      <w:r>
        <w:rPr>
          <w:b/>
          <w:color w:val="FF0000"/>
        </w:rPr>
        <w:t xml:space="preserve">イド382</w:t>
      </w:r>
    </w:p>
    <w:p>
      <w:r>
        <w:rPr>
          <w:b w:val="0"/>
        </w:rPr>
        <w:t xml:space="preserve">4 人間に関する科学的知識は、観察された知識 , 真実 , 統計と真実 49 4.1 科学的思考の発展 50 4.1.2 大学での勉強の目的は学問的専門性 ------- この章は、入試自体の将来可能性についてよりも、勉強についてだと思う ...:) 私の黒い段落の一番のポイントは :D 科学的思考を身につけることができる、それは生まれつきのスキルではないということです :wink : 科学的文章を読んだときに理解する必要はなく、科学的に話すことができる必要もないことです。大学で勉強しているうちに、そういうことが自然にできるようになること。 科学的思考？それは本当に勉強で身につくスキルなのでしょうか？作品を読み、さらに考えてみると、別の考えが浮かんできました。だから、科学的思考は生まれつきのもので、それが身につく人とつかない人がいると思うんです。多くの例を挙げることができますが、議論するにはスペースを取りすぎてしまいます。私自身は大学を出ていないのですが、科学的な思考は持っていると思います。私の妹は、大学も出ていませんが、そのような考え方は全く持っていません。彼女は大人でありながら、若者の白黒思考、つまり二元論を持ち続けているのです。私の考えでは、科学的思考は、知識とその探求に興味を持ち、一つの真実に満足したくない人々の中で育まれるものです。サイエンティフィック・ライティング ?この本に書かれていることでは不十分です。もし、あなたが何かを出版したいのなら、英語で書くようにしなければなりません。しかし、英語はフィンランド語よりも国際的であり、英語で書かれた科学論文はフィンランド語で書かれた論文よりも多くのコメントを得ることができる。 科学的リテラシー？そうでない場合は、科学的なテキストが開かず、研究を読むことが困難な場合があります。このセクションでは、これらのことは、入試のために私たちを準備しませんが、おそらく入試の本を読む方法のブレークスルー。 私たちは読むときに科学的思考を訓練すると、我々は本からより多くを取得し、物事を長く覚えています。そのために、このセクションは重要なのです。もし、読んだ本の内容を批評することができれば、私たちはそれをよりよく記憶することができます。なぜなら、私たちは本のテキストに同意しないかもしれない理由を正確に覚えているからです。科学的思考 ?本当に勉強して得られるスキルなのでしょうか？この作品を読んでもっと考えたとき、私は他のアイデアを思いつきました。だから、科学的思考は生まれつきの能力で、それが身につく人とつかない人がいると思うんです。多くの例を挙げることができますが、議論するにはスペースを取りすぎてしまいます。私自身は大学を出ていないのですが、科学的な思考は持っていると思います。私の妹は、大学も出ていませんが、そういう考え方は全くありません。彼女は大人でありながら、若者の白黒思考、つまり二元論を持ち続けているのです。私の考えでは、科学的思考は、知識とその探求に興味を持ち、一つの真実に満足したくない人々の中で育まれるものです。はい、これは本当です。確かに「自分の能力」というのもあります。しかし、大学生である二人の兄弟を比べると、彼らがどんな文章を読み、理解し、制作しているかを考えると、劣等感を感じてしまうのです。兄の論文の「入門テキスト」を読んでも、彼の専門が経済学である私には、それ以外の言葉はすべて未知で、あまり理解できない。 知の探求に対するその興味は．</w:t>
      </w:r>
    </w:p>
    <w:p>
      <w:r>
        <w:rPr>
          <w:b/>
          <w:color w:val="FF0000"/>
        </w:rPr>
        <w:t xml:space="preserve">ID 383</w:t>
      </w:r>
    </w:p>
    <w:p>
      <w:r>
        <w:rPr>
          <w:b w:val="0"/>
        </w:rPr>
        <w:t xml:space="preserve">今後のイベント予定 最新ニュース Arttu 両親と少年たちに素敵なサプライズをありがとう !少年たちのシーズンは、素晴らしい、そして当然のセレブレーションで幕を閉じました !!!Hemmuヘッドコーチに感謝します。T .Antti 約一ヶ月前 Hemmu BOYS , ANTILLEと両親にも私の代わりに感謝します。私たちは素晴らしいシーズンを過ごすことができました。Runkosarjassaは16勝、1引き分け、1敗を含む18試合、だった。 Tappio pelissäは5ゴールを許された 、他のゲームでは2ゴール以上を許されなかった。 男の子から優れた防衛。 私はここで別のイベントを置くnh 、ここで我々はシーズン熱意säbän pelluuseenを尋ねる。そして、オイスコは、シリーズを変えるか（フィットパイプ）、ライオンリーグを続けるか。結局、モヒカン族はファットパイプシリーズの優勝者でありながら、ライオンリーグでは優勝できなかった・・・。皆さん、良い夏をお過ごしください。TACK !約1ヶ月前 Hemmu Merry Christmas to all !6ヶ月前 Niko 同じく !ライオンズリーグで負け知らずの素晴らしいコーチング。;)</w:t>
      </w:r>
    </w:p>
    <w:p>
      <w:r>
        <w:rPr>
          <w:b/>
          <w:color w:val="FF0000"/>
        </w:rPr>
        <w:t xml:space="preserve">イド384</w:t>
      </w:r>
    </w:p>
    <w:p>
      <w:r>
        <w:rPr>
          <w:b w:val="0"/>
        </w:rPr>
        <w:t xml:space="preserve">AOC International ( Europe ) GmbH は、消費者による最初の購入日から 3 年間、本製品に材料および製造上の欠陥がないことを保証します。この期間中、AOC International ( Europe ) GmbH は、その選択により、欠陥製品を新しい部品または修理品で修理するか、以下に示す場合を除き無償で新しい製品または修理品と交換します。 交換した欠陥製品は AOC International ( Europe ) GmbH の資産となります。万一、不具合が生じた場合は、お買い上げの販売店にご連絡いただくか、保証書を添付の上、ご参照ください。本製品を運賃元払いで、日付の入った購入証明書と一緒にAOC認定サービスセンターへお届けください。あなたが直接製品を提供できない場合：AOC International ( Europe ) GmbHは、着信輸送中の損傷や損失、または正しく梱包されていない製品の責任を負いません。 AOC International ( Europe ) GmbHは、この保証書に記載されている国内での返送費用を負担します。AOC International ( Europe ) GmbHは、国境を越えた製品の輸送に関連するいかなる費用にも責任を負いません。これには、欧州連合内の国際的な国境も含まれます。* この限定保証は、通常の商用または産業用アプリケーションの調整修理、変更、またはAOC以外の供給元による付属品や部品の取り付け以外のいかなる理由による出荷または不適切な取り付けまたはサービスの乱用の結果として発生する損失または損傷は対象外です。本製品は、お客様またはその他の第三者によって改変された本製品のファームウェアまたはハードウェアを対象とするものではありません。</w:t>
      </w:r>
    </w:p>
    <w:p>
      <w:r>
        <w:rPr>
          <w:b/>
          <w:color w:val="FF0000"/>
        </w:rPr>
        <w:t xml:space="preserve">ID 385</w:t>
      </w:r>
    </w:p>
    <w:p>
      <w:r>
        <w:rPr>
          <w:b w:val="0"/>
        </w:rPr>
        <w:t xml:space="preserve">Version 23 April 2010 at 14.38 キリスト教は他の宗教から盗用された要素で構成されているとしばしば主張される。しかし、このような類似性は、必ずしも思想の盗用を意味するものではなく、いくつかの宗教が同じ、本当の物語を語っていることのしるしかもしれない。 人々のライフスタイルは、時間的、地理的に接触しているかどうかにかかわらず、多くの類似性を持っているのである。宗教も同じです。例えば、スリランカのペンテコステ派は、100世紀の歴史家ヨセフス・フラウィウスが記したユダヤ教のエレアザーの悪魔祓いと同様の方法で悪魔祓いを行う。 いずれの悪魔祓いも、悪魔祓いが去る際に特別な場所に置かれた壺を割ることが期待されている。1 アフリカのピグミー族、ブッシュマン族、北極のサモエド族など、太陽は最高神の目であると信じている民族がいる。この類似性は、人間が宗教的な現象に対して非常によく似た反応を示すという事実によって説明する方がより有意義だろう。</w:t>
      </w:r>
    </w:p>
    <w:p>
      <w:r>
        <w:rPr>
          <w:b/>
          <w:color w:val="FF0000"/>
        </w:rPr>
        <w:t xml:space="preserve">ID 386</w:t>
      </w:r>
    </w:p>
    <w:p>
      <w:r>
        <w:rPr>
          <w:b w:val="0"/>
        </w:rPr>
        <w:t xml:space="preserve">カフェ・ソイドゥ・ティーフェア2011 ソイドゥ・ティーフェアは、4月初旬から6月まで開催されます。第1回目は3月31日、お茶とティーテイスティングの一般的な紹介を行います。 その後、2011年4月はティーテイスティングをより深く探求するために予約されています。ヘルシンキ・ティー・スノッブとのコラボレーションで企画されたテイスティング講座では、ティーテイスティングの魅力に光を当て、より深くティーテイスティングを掘り下げるための知識と技術を提供します。全4回のコースはそれぞれ独立したものとして機能しますが、3月31日の入門セッションを受講していれば、その効果を最大限に発揮することができます。5月と6月には、すでに伝統となっている春の新茶のテイスティングに移行し、テイスティング体験を最大限に活用します。 入門編では、さまざまな種類のお茶の例を挙げながら、お茶の風味や味のスケールについて探求していきます。お茶の風味とその説明をテーマに、お茶のニュアンスを感じ取る方法を学び、その経験を他の人と共有することを目的としたセッションを行います。基本的なフレーバーはもちろん、さまざまなお茶を試飲することで、お茶の種類によって異なるフレーバーを探求していきます。同じ茶葉を異なる容器で抽出し、等級や作物、供給元の異なる他の茶葉との比較も行います。 21.4 木曜日 17:30 味覚の段階と特徴 茶葉とは何か?お茶の味は、試飲するとどのように変化するのでしょうか？個々のお茶の味は、どのように全体を形成しているのでしょうか？紅茶xと紅茶yはどちらもフルーティな味ですが、同じ味ではありません。それらを区別する味の特徴は何ですか？</w:t>
      </w:r>
    </w:p>
    <w:p>
      <w:r>
        <w:rPr>
          <w:b/>
          <w:color w:val="FF0000"/>
        </w:rPr>
        <w:t xml:space="preserve">ID 387</w:t>
      </w:r>
    </w:p>
    <w:p>
      <w:r>
        <w:rPr>
          <w:b w:val="0"/>
        </w:rPr>
        <w:t xml:space="preserve">春を見る Klaukkalaでは、明るい春です。 天気予報が正しければ、雪は4月前に消えます。キャットの歩幅はすでに短くなり、お腹が雪の中で跳ねることはできません。 次に雪が地面を覆うとき、生活はまた違ったものになることでしょう。コット、ブリーチ、セーフティハーネスを探すのが仕事です。来週にはワゴンホイールが蹴られるでしょう、たぶん。よりオープンで楽観的な考え方は、決して悪いことではないでしょう。私は、最近翻訳されたジュディス・バトラーのフェミニズムの代表作である『不器用なセックス』に着手しました。白黒はっきりさせるために、私はドーキンスの『神の妄想』を、アリスター・マクグラスの『ドーキンスの神』と並べて読んでいます。また、図書館でマッティ・クリンゲンの「紅茶と偉人たち」を借りました。まるで象形文字からラーの大空への旅を読み解くように......。クリンゲンの日記の世界観は、理解不能．その芸術は、ヴィクトリア朝の男爵とともに姿を消した.</w:t>
      </w:r>
    </w:p>
    <w:p>
      <w:r>
        <w:rPr>
          <w:b/>
          <w:color w:val="FF0000"/>
        </w:rPr>
        <w:t xml:space="preserve">アイディー388</w:t>
      </w:r>
    </w:p>
    <w:p>
      <w:r>
        <w:rPr>
          <w:b w:val="0"/>
        </w:rPr>
        <w:t xml:space="preserve">コンピュータ作業 スクリーン端末での作業を評価する場合、家具や周囲の作業環境だけでなく、使用する周辺機器やソフトウェアも考慮しなければならない。 ワークステーションの人間工学は、個々の労働者の健康と福祉の観点から評価しなければならない。 視覚的要件や有害な身体的・心理的負担は特に考慮しなければならない。 必要に応じて作業を中断しなければならない。 異常が見つかった場合、使用者はそれを改善するための措置を講じなければならない。このような対策には、機器や道具の寸法、位置、作業構成などが含まれる。 雇用者は、必要に応じて、ディスプレイ・スクリーン機器を使用する作業によって生じる健康被害の調査を支援するために、労働衛生専門家を利用しなければならない。 労働衛生専門家は、労働安全衛生担当者と協力して、職場調査によってディスプレイ・スクリーン機器の使用箇所を特定し、評価に基づいて改善のための提案を行うものとする。VDUのワークステーションの人間工学は、設計段階で最も良い影響を与える.また、ワークステーションで働く人は、ワークステーションの開発・改良に積極的に参加し、最良の結果を得ることが重要です。 ワークステーションでの作業に特化したデスクがあり、座っていても立っていても作業ができるような調整機能が付いています .マルチスペースオフィス 多くのオフィスでは、従来のデスクワークから脱却し、行うべき作業や活動に応じてワークスペースを利用者に合わせて調整しています。さまざまな業務に対応できるオフィスを構築し、モバイルシステムで仕事中のフレキシブルな利用を可能にします .多機能オフィスでは、社員が必ずしも自分のワークステーションを持つとは限りません。自分の書類や持ち物を入れる個人用の収納棚があるのみ。この場合、家具や作業用具の調整可能性や作業姿勢の変更可能性に注意を払うことが特に重要です。 モニターを使った作業のガイドライン キーボードとマウスが椅子と同じ高さで隣り合うように作業台を調整する。肘の角度は約90度、肩の力を抜いて手は机に、足は床やフットレストにしっかりと置く ...。必要に応じて背中をしっかり支える背もたれの高さと距離 前腕を支えることができる肘掛けの位置 視界の方向が約25度下になるようなスクリーン 多くの場合、必要な道具や設備はできるだけ近くに置き、常に手を伸ばし、前かがみになり、ひねらないようにしています。一般照明は、作業面を照らす目標光よりもわずかに暗く、明るくする必要があります。明るい昼間の光は、ルーバーを使用して調光することができます。必要であれば、マウスレストやリストレスト、資料ホルダー、フットレストなどの補助具を用意する。 目を休めるのと同様に、リラックスした微睡みや休憩も重要である。 作業者は適切なメガネをかけるようにし、頻繁に目の検査をすることが推奨される。キーボードとマウスの同時操作や電話での通話が多い場合は、ヘッドセットの使用を、マウス操作が多い場合は、人間工学に基づいたマウスコントローラーの使用や、左右の手を交互に使う作業を推奨しています。ユーザーにとってのマウスの適性は重要です。 マウスを使った作業 多くのプログラムではマウスを多用します。従来のマウスは、体から離して使うほど手に負担がかかります。また、マウスを使用する際には、人差し指と中指を静的に支える必要があり、筋骨格系の症状につながる可能性があります。マウスグローブの症状は、手、手首、前腕の痛みです。また、しびれや痛み、筋力低下もあります。</w:t>
      </w:r>
    </w:p>
    <w:p>
      <w:r>
        <w:rPr>
          <w:b/>
          <w:color w:val="FF0000"/>
        </w:rPr>
        <w:t xml:space="preserve">イド389</w:t>
      </w:r>
    </w:p>
    <w:p>
      <w:r>
        <w:rPr>
          <w:b w:val="0"/>
        </w:rPr>
        <w:t xml:space="preserve">http://www.naantalinseudunurheiluautoilijat.fi/、まもなく終了します !ありがとうございました。昨日2014.4.3のカートレース結果 .1. Tero Grönfors Fastest Lap in 23.06 2. Janne Laine - EVENT CONTROLLERS あなたのカードはまだ有効ですか？NaSUが主催するイベントに参加される方は、クラブがカード代を負担します。今年もジョッキーズレースを開催します。会場はLaitilaにある昔からなじみのあるKrouvinnummenトラックで、日程は18.5日。ヤムサ-ユコラ・リレーは、ヤムサで夏至の1週間前に計画されました。今回は1チームしか参加できませんでしたが、冬の間はNaSUのAS-peopleと他の数名が参加し、また1年が過ぎ、私たちのシーズンはレースと組織の両方の面でかなり忙しくなってきました。レースでは、ヤリとリクが最高のパフォーマンスを見せた。</w:t>
      </w:r>
    </w:p>
    <w:p>
      <w:r>
        <w:rPr>
          <w:b/>
          <w:color w:val="FF0000"/>
        </w:rPr>
        <w:t xml:space="preserve">イド390</w:t>
      </w:r>
    </w:p>
    <w:p>
      <w:r>
        <w:rPr>
          <w:b w:val="0"/>
        </w:rPr>
        <w:t xml:space="preserve">野生のバイソン「サルーナ」 - 遊び心にあふれた環境でまじめな食事を エストニアのバイソン農場 ?サルーンもある不思議な試み......ビイソン農場インディアン村の家々が見えてくると、そこには不思議な人たちがたくさんいることがわかります。 木曜日は肉食の宴会、日曜日は家族の日として農場の扉が開いているのです。その他の時間帯は別途ご相談ください。なぜ、カウボーイとインディアンなのか？遊びは遊び．心して参加すると、いつも素晴らしいです。食卓に並ぶものはすべて自家製で、食事は文字通りバッファローとともにあり、オールラウンドに素晴らしい牧場体験ができるのです。サービスに対する配慮という点では、バイソンファームは残念ながら代表的なレストランよりも優れています。</w:t>
      </w:r>
    </w:p>
    <w:p>
      <w:r>
        <w:rPr>
          <w:b/>
          <w:color w:val="FF0000"/>
        </w:rPr>
        <w:t xml:space="preserve">イド391</w:t>
      </w:r>
    </w:p>
    <w:p>
      <w:r>
        <w:rPr>
          <w:b w:val="0"/>
        </w:rPr>
        <w:t xml:space="preserve">コース料金 タンペレ・フラメンコ協会の会費は年間25ユーロ、子供（15歳以下）は年間10ユーロです。 会員になるのはいつでも可能ですが、スケジュールに沿ってダンスと音楽のレッスンを受けるには会費が必要です。 ムスカルの訪問者は、親の会費で十分対応可能です。</w:t>
      </w:r>
    </w:p>
    <w:p>
      <w:r>
        <w:rPr>
          <w:b/>
          <w:color w:val="FF0000"/>
        </w:rPr>
        <w:t xml:space="preserve">ID 392</w:t>
      </w:r>
    </w:p>
    <w:p>
      <w:r>
        <w:rPr>
          <w:b w:val="0"/>
        </w:rPr>
        <w:t xml:space="preserve">アルゼンチンのネストル・キルチネル大統領は1034ドル、チリのリカルド・ラゴス大統領は2600ドル、コロンビアのアルバロ・ウリベ大統領は6665ドル、ペルーのアレハンドロ・トレド大統領は18000ドルであった。給与要求の論理は明快で、国が貧しければ貧しいほど、対処すべき問題が多くなり、給与も大きくなる。この論理でいくと、ペルーのアレハンドロ・トレド大統領より高い給料をもらっているのは、中米ニカラグアのエンリケ・ボラーニョス（19000ドル）だけだ。 ニカラグアはハイチを除けばラテンアメリカで最も貧しい国だから、解決すべき問題はたくさんあり、意思決定者はこの大変な仕事に金銭的補償をしなければならないのだが...。ニカラグアのアルノルド・アレマン前大統領（現在、汚職容疑で服役中）は、法外な報酬を次のように正当化している。 我々は非常に貧しく、問題は非常に大きいので、問題解決のために最高の専門家を必要とする。 最高の専門家は、もちろん最も高価である」。しかし、彼らの仕事の成果は国民の生活水準を上げるものであり、競争力のある賃金を支払うことは国民全体の利益となる" 。もちろんそうです。 良いものには必ず高い値段がついているものです。しかし、残念ながら、アレマン氏は、これらの高給取りの著名人の半数が汚職の容疑で現在獄中にあるか亡命している理由を獄中から説明することはできなかった。ペルーのアレハンドロ・トレドは政権発足から1年で、給与の3分の1削減を余儀なくされた。高い給料をもらっていながら、選挙で掲げた公約を実現できていないのである。彼の支持者は現在、高給取りの未熟な公務員が中心だが、給料の3分の1がカットされても、トレド一家が飢える必要はない。ベルギー人の妻には、選挙期間の初めに月収1万米ドルが与えられた。マッチョな文化に生きるペルーの一部の家族にとっては、その考え方が少し異質だったとしても、その理由は明らかだった。 ヨーロッパの女性として、彼女は「自分のお金」を使うことに慣れていたのである。*** 今、私はアルゼンチン人の友人と角のバーに座っているが、まだ大統領の給料の話をしている。 私は、アルゼンチンの大統領はどうして1,000ドルでやっていけるのだろうと思う。理由は明快で、金のない人は大統領にしたくないのだそうだ。賄賂を断るのが難しく、金を悪用する罠に陥るかもしれない。 誘惑が大きすぎるのだそうだ。大統領になるには、すでに破産していなければならない。 住宅ローンの債務者は悩む必要はない。 この基準は、前回のアメリカの選挙でも満たされていたことを私は友人に思い出させる。したがって、この資産基準を満たすことが常に最良の結果をもたらすとは限らないことは明らかである。彼は、ペルーで2日間休暇を過ごし、なぜペルーに貧しい人々がいるのか、どうすれば貧困をなくすことができるのかを分析したという。 私は羨ましく思った。 私が2年かけてやってきたことを、ディックは2日で解決したのだ。社会の法則を見極めるのが遅いのは、ヨーロッパの教育や食文化のせいです。ファストフードで育った私なら、もっと早く結論が出たかもしれない。 ディックさんは、「内部市場の弱さ」が問題だという。 アメリカ人が10品目の買い物リストを持ってスーパーに行くと、20品目の袋を持って出て行くという例を挙げて、わかりやすく説明している。これによって、国内市場が機能し、経済が回り、人々が裕福になるのです。ペルーの主婦がリストを持って買い物に行くと、リストの半分の品物しかバッグに入れずに帰ってしまう。その結果、域内市場は機能せず、経済は低迷し、国民は苦しんでいる。ペルーは輸出産業であるべきだ。</w:t>
      </w:r>
    </w:p>
    <w:p>
      <w:r>
        <w:rPr>
          <w:b/>
          <w:color w:val="FF0000"/>
        </w:rPr>
        <w:t xml:space="preserve">イド393</w:t>
      </w:r>
    </w:p>
    <w:p>
      <w:r>
        <w:rPr>
          <w:b w:val="0"/>
        </w:rPr>
        <w:t xml:space="preserve">目次 グンナー・フォン・ライトは、1913年にヘルシンキの新しいスウェーデン・コミュニティ・スクールに入学し、ウシマー支部に .1913年から1915年まで、ヘルシンキ工科大学の機械工学科で勉強を続けた。1925年から1926年にかけて陸軍士官学校一般部に在籍した [ 2 ] [ 3 ] グンナー・フォン・ライトはライフルの本体と共にフィンランド（ヴァーサ）に到着し、1918年2月25日に中尉に昇進した。 フィンランド内戦ではアイス第3連隊第7ライフル大隊の副官として任命された [ 4 ] 。内戦ではタンペレ 、アイットラハティ 、リュキュラ 、マンニッカラ 、タルでの戦いに参加し、1918年4月24日に戦場で負傷した。 2 ] [ 3 ] グンナル・フォン・ライトは内戦末期にフィンランド内戦第24師団に移籍した。1918年5月1日、総司令部に異動し、同年6月に事務官として参謀本部組織部に異動した。 組織部からは1918年11月1日に陸軍省陸軍総局に、12月19日に参謀本部動員部に異動している。1920年3月3日、動員部長に任命され、1926年7月13日、国防省のインテンダント部に移されることになった。彼の部署での仕事は、動員に関することであった。1927年1月1日、陸軍省組織動員局の上級局員として国防省に異動し、1928年7月1日に同局長に任命された。1929年8月1日、国防省の経済防衛会議室長に任命された。 1935年4月17日、グンナル・フォン・ライトは軍を辞職し、フィンランド金属工業協会の専務理事となり、1960年まで同協会に仕えた。 2 ] [ 3 ] グンナル・フォン・ライトは国防省と公衆衛生省間の連絡官として冬戦争に参加した。第二次世界大戦勃発後、大本営に転属し、戦争経済部長と公共供給省との連絡役を務めた。戦後はテオリスウデン・ポルトトオリイ社、後にラーンシ・スオメン・ポルトトオリイ社の専務取締役となった [ 3 ] グンナル・フォン・ライトは1922年から1928年にかけて、防衛施設の組織と国家経済防衛力の開発に関するいくつかの委員会の議長、委員、書記を務めている [ 4 ]グンナル・フォン・ライトは、1928年から1928年にかけて、防衛施設の組織と国家経済防衛力の開発に関する複数の委員会に所属した。また、1928年から1935年までスウェーデン語検定試験委員会の補助委員、1928年から1933年まで徴兵制研究所中央委員会の軍事委員を務めた。1922年から1924-1925年まで参謀本部名誉裁判所議員、1922年から1923年まで市議会の副議員、1945年から1964年まで産業災害保険相互会社取締役、1947年から1971年までヘルシンギン・セーストーバンク取締役を務めた。また、技術、産業、経済政策の問題を扱うために政府や企業団体が設立した様々な委員会、委員会、委員会のメンバーでもありました。グンナー・フォン・ライトはGATTやEFTAの交渉にも参加しました。 [ 2 ] [ 3 ]。</w:t>
      </w:r>
    </w:p>
    <w:p>
      <w:r>
        <w:rPr>
          <w:b/>
          <w:color w:val="FF0000"/>
        </w:rPr>
        <w:t xml:space="preserve">ID 394</w:t>
      </w:r>
    </w:p>
    <w:p>
      <w:r>
        <w:rPr>
          <w:b w:val="0"/>
        </w:rPr>
        <w:t xml:space="preserve">      目尻のシワや目袋を素早くケアするアイ・リンクル・クリーム・イン・ライン !ほとんどの人は、多少のシワがあっても、老けたと感じる心配はないでしょう。しかし、目の周りにしわができ始めると、まるで10歳、20歳も老けて見えるようになります。 しかし、目の周りの小じわを減らすにはどうしたらいいかという疑問があります。目のしわのクリームは、目、その周辺、問題の領域は、顔の他の領域よりもはるかに繊細である治療するために策定されています。もしあなたが今までクリームをあなたの目に "近すぎる "適用した場合、あなたはそのようなクリームが重要である理由を正確に知っている - 通常の抗しわクリームはしばしば両方の目を刺激するように、結膜炎、かゆみ、膨れなどにつながる。 それを言うと、それはむしろ両方の刺激とそれらを気にするものよりも目を落ち着かせると愛撫用の天然成分を持って、目のしわクリームなどのクリームを使用することが重要である。そして正直なところ、常にふくらんでいる若く見える肌のためにしわだらけの肌を取引する、かゆみと赤のために行くにはあまりにも良いではありません。 肌のための抗しわクリームとして、しわの目のクリームを適用する必要があります。 これは、あなたが目を覚ますときと同様に、寝る前に適用する必要があり、午前中に、女性のためのあなたのメイクアップにしわクリームを入れて前に必ず適用していることを意味します。そして、他のリンクルクリームの使用と同様に、あなたは良いスキンケアを実践する必要があります。徹底的にあなたの顔をきれいにし、避け、目を細めて、喫煙をやめ、あなたの肌を傷つけることなく化粧品の成分の使用を避け、あなたの目をこするのをやめ、通常の品質の保湿剤等を使用する。さらに目のしわクリームの下に、あなたは基本的なメンテナンスを維持する若々しさと肌の整合性を実行できる場合は、達成結果はより印象的になります。 目のしわクリームは、高速＆奇跡のしわ除去治療-長期的には、品質のしわ除去結果についてですについてではありません。つまり、目元用シワ取りクリームを塗った後、約1分で目元の肌を完全にカスタマイズしてしまうというものではありません。ただ、このような仕組みになっているのです。実際、目元用シワ取りクリームを使用したほとんどの人が、わずか1～2ヶ月で目に見える効果を実感しています。結果」とは、完全にシワがなくなることですか？いいえ、必ずしもそうではありません。ただ、目尻のしわの減少に大きな効果があったということです。それは、あなたがインスタントしわ除去に興味を持っている場合、しわの目のクリームは、おそらくあなたのために疑われている、と述べた。だから今、大きな疑問は、目のしわのクリームの下に試してみてください？すべての正直なところ、唯一の本当に答え質問、しかし、再びこのしわを使用して来る素晴らしい利点は、答えは明白です。最新記事 現在の経済情勢の中で、多くの人々が精算に直面している .あなたが財政難に直面している場合は、最後の事は砂の中にあなたの頭を入れて、債務の義務をスキップしている行う必要があります...カーアクセサリーは、1つは、それがより多くのいくつかのスタイルと外観を与えるように車に追加するものです。 多くの人々は、自分の車を盛り上げるためにクールなカーアクセサリーが好きです。カー用品は、au ... Continue reading ニキビの原因になるものに入る前に、いくつかの誤解を解き、ニキビの原因になるものについて話しましょう。 まず第一に、フライドポテトのような揚げ物は、ニキビの原因になりません。 Continue reading 建物や家財保険について考えるとき、多くの理由を考慮すべき。 その第一はあなたの好みが保険から来ることです。</w:t>
      </w:r>
    </w:p>
    <w:p>
      <w:r>
        <w:rPr>
          <w:b/>
          <w:color w:val="FF0000"/>
        </w:rPr>
        <w:t xml:space="preserve">イド395</w:t>
      </w:r>
    </w:p>
    <w:p>
      <w:r>
        <w:rPr>
          <w:b w:val="0"/>
        </w:rPr>
        <w:t xml:space="preserve">タリン・オーディオガイドが完成しました。オーディオガイドのダウンロードはこちらオーディオガイドは、MP3やMP4プレーヤー、iPod、PDA、多くの携帯電話など、MP3ファイルを再生できるすべてのデバイスで使用できます。 オーディオガイドは、文字通りポケットの中のガイドです：あなたはただファイルをMP3プレーヤーにダウンロードし、道中の物語を聞くことができます。自分の時間の主人は自分自身であり、興味に応じた観光地を訪れることができます。</w:t>
      </w:r>
    </w:p>
    <w:p>
      <w:r>
        <w:rPr>
          <w:b/>
          <w:color w:val="FF0000"/>
        </w:rPr>
        <w:t xml:space="preserve">id 396</w:t>
      </w:r>
    </w:p>
    <w:p>
      <w:r>
        <w:rPr>
          <w:b w:val="0"/>
        </w:rPr>
        <w:t xml:space="preserve">Merijärviの車のメンテナンスサービス 関連カテゴリ あなたの車のブレーキやクラッチがあなたに問題を与えている場合 , AutotKuntoonのプロの自動車修理業者は、必要な保守作業を迅速かつ確実に実施するためにあなたのサービスにある ... 続きを読むブレーキは安全な運転のために定期的にメンテナンスすることが大切です。また、クラッチの不具合は、より高価なトラブルを避けるために点検する必要があります。メリヤルヴィでクラッチやブレーキの修理やメンテナンスを専門とする信頼できる自動車修理工場の助けを求めているなら、優れたAutotKuntoonサービスは正しい場所です。 通常、基本的なメンテナンスは、例えば、車のフィルタや流体のチェックや場合によっては交換が含まれます.車の部品が壊れたり、使用できなくなった場合 , 季節の変わり目や走行距離に応じて定期的なメンテナンスが必要です。 AutotKuntoonはMerijärviであなたの車を整備する評判の良いガレージを見つけるお手伝いをいたします。乗用車は、運行開始の日から3年後に最初の検査を受けなければならない。路上使用適格性試験とは、車の排気ガスが十分に少ないこと、車や装備の状態が良好であること、交通安全であること、強制保険料が支払われていることを確認するための検査です。 国は路上使用適格性試験の価格を規制しなくなり、試験会社自身が競争状況や需要に応じて価格を設定するようになったのです。そのため、価格を比較する価値があり、AutotKuntoonはそれを支援します。Merijärviであなたの車のOBDテスト結果を印刷するために地元のカーサービスの専門家を必要とするとき、AutotKuntoonはあなたのための右の場所です。今日の車の自己診断システムはあなたの車の問題について告げるのにダッシュボード ライトを使用します。 あなたの車の「サービス エンジンすぐに」ライトが OBD システム欠陥コードを読み、必要な修理を行うために質の機械工を見つける必要があることを来れば。あなたの車のエンジンの実行速度やその点火のタイミングの問題であるかどうか , AutotKuntoonはあなたがMerijärviで必要な自動車の専門家と接続します . 通常、あなたの車のタイヤの状態は、冬タイヤから夏タイヤに変更する時期にのみ対処しています ...あなたの家の駐車場でタイヤを変更すると、汚いと時間のかかる仕事ですので、あなたのための仕事を行うためにMerijärviでプロのタイヤ技術者を見つけることができますオートクントーン 。タイヤの専門家は、タイヤの交換と同時にタイヤの状態をチェックし、タイヤの空気圧が推奨範囲内であることを確認し、必要に応じてタイヤのバランスを調整します。また、新しいタイヤを購入する際や、Merijärviの保険付きタイヤホテルを探す際にも、彼らのプロフェッショナリズムを頼りにすることができます。メリヤルヴィで愛車の板金修理をしてくれる評判の良い、近くの車屋を探したい時、事故で愛車が凹んでしまった時、オートクンツーはあなたの地域の板金修理屋を紹介します。あなたの車を販売していると、あなたは可能な限り最高の価格をしたいとあなたがあなたのへこみや凹みがまっすぐにしたいときに、あなたの車のバンパーが傷ついた、またはあなたの合金ホイールは、再舗装を必要とするAutotKuntoonサービスは、ソリューションです。 あなたの旅はあなたの車の小さな技術障害によって短くカットすることができ、これは夜に、夜や休日とあなたに未知の場所で起こることがあります。外出先で車が故障し、信頼できるロードサービスが必要な場合、オートクンツーンサービスは最適な場所です。あなたの車がパンクしている場合 , あなたの車からロックアウトされている , あなたは、燃料切れまたは必要なジャンプスタート支援 , AutotKuntoonはあなたにちょうどMerijärviで右のロードサイド支援を見つけることができますでしょう。路上で修理ができない場合、専門のロードサイドアシスタンスメカニックが、ご自宅やガレージまで車をけん引する手配をします。 車のエンジンのタイミングベルトは、消耗品で交換可能な部品です。破損すると、エンジン</w:t>
      </w:r>
    </w:p>
    <w:p>
      <w:r>
        <w:rPr>
          <w:b/>
          <w:color w:val="FF0000"/>
        </w:rPr>
        <w:t xml:space="preserve">id 397</w:t>
      </w:r>
    </w:p>
    <w:p>
      <w:r>
        <w:rPr>
          <w:b w:val="0"/>
        </w:rPr>
        <w:t xml:space="preserve">Asplan Oy Engineering references Dynamicum , Finnish Meteorological Institute and Oceanographic Institute , Helsinki Client : Senate Properties Architect : Gullichsen Vormala Arkkitehdit Ky Senate Propertiesはクンプラのフィンランド気象・海洋研究所の建物の設計・施工コンペを開催しました。コンペでは30年間のサービス・メンテナンス義務が課せられ、ライフサイクルを意識した設計・施工が行われました。 オフィスも実験室も、ユーザーのニーズに合わせて設計されています。建物は、光に覆われた大きな吹き抜け空間と水盤が主役です。吹き抜けの空間には、休憩室や会議室があり、利用者が自由に使えるようになっています。また、水槽は消火用水の貯水槽としての役割も担っています。</w:t>
      </w:r>
    </w:p>
    <w:p>
      <w:r>
        <w:rPr>
          <w:b/>
          <w:color w:val="FF0000"/>
        </w:rPr>
        <w:t xml:space="preserve">ID 398</w:t>
      </w:r>
    </w:p>
    <w:p>
      <w:r>
        <w:rPr>
          <w:b w:val="0"/>
        </w:rPr>
        <w:t xml:space="preserve">成人の心臓と血管 Marfan Arto Nemlander , Docent, Department of Physician History Marfan症候群（症候群）は、遺伝性の結合組織疾患と定義されています。結合組織はすべての臓器に存在し、特に骨格と靭帯、目、心臓と血管、肺、脳と脊髄を覆う線維性膜に多く存在します。この症候群は、1896年にフランスの小児科医アントワーヌ・マルファンが、手足や指が不釣り合いに細長く、脊椎が湾曲し、四肢に異常がある少女を描写したことから名づけられた。この症候群は、1943年に上行大動脈の動脈瘤の記述に続き、1955年には循環器系に関する広範な記述を発表している。予後 以前は、平均寿命は約30年でした。本症の余命を左右する主な要因は心臓や循環器系にあるため、1960年代から始まった医療の向上と開心術は予後に大きな影響を与え、1970年代の平均寿命は約45歳、1990年代初頭は約60歳、現在は約70歳となっています。本症の認知度向上、早期診断、慎重な治療、継続的な内科的治療と外科的技術の向上により、予後は大きく改善し、長期化しています。 マルファン症候群の症状 マルファン症候群の人のほぼ9割は、循環器系の疾患を抱えていると言われています。心臓弁は、血流を正しい方向へ導くための微細な構造を持った小さな組織です。マルファン症候群のほとんどの症例では、フラップとその支持構造の構成に異常があります。僧帽弁膜症では、心臓の左心室が収縮するときに弁膜が後方に膨らむことがあります。この異常な動きは僧帽弁逸脱と呼ばれ、マルファン症候群の患者さんの約75％に見られます。 一方、僧帽弁逸脱は人口の平均5％に見られ、そのほとんどでは僧帽弁の逸脱は漏れません。 マルファン症候群と正常者の両方の約1/3の人は、僧帽弁の逸脱が漏れることがあるのですが ...フラップ漏れが大きくなると、心臓の代償機構が十分でなくなり、不整脈、息切れ、身体能力の低下などの症状が現れ始める。心筋と冠動脈 心筋と心筋に血液を供給する冠動脈は、マルファン症候群に直接関係する問題を起こすことがあります。しかし、心臓弁の出血は心筋障害の最も一般的な原因である .マルファン症候群の患者さんは、一般の方と同じように、動脈硬化や高血圧などの心臓病を発症するリスクがあります。大動脈.血管には、動脈、静脈、そしてその間にある細い毛細血管があります。血液は心臓から動脈で流れ出て、静脈で戻ってくる......。マルファン症候群は、主に最大の動脈である大動脈が侵されます。大動脈は左心室から直接出ており、心臓から送り出された血液は必ずこの動脈に流れ込む。 心臓を出た大動脈は、酸素を多く含む血液を全身に運ぶ大動脈に分かれている。 大動脈弁は左心室と大動脈の間にあり、心臓から送り出された血液が再び心臓に戻ってこないよう防いでいる。</w:t>
      </w:r>
    </w:p>
    <w:p>
      <w:r>
        <w:rPr>
          <w:b/>
          <w:color w:val="FF0000"/>
        </w:rPr>
        <w:t xml:space="preserve">イド399</w:t>
      </w:r>
    </w:p>
    <w:p>
      <w:r>
        <w:rPr>
          <w:b w:val="0"/>
        </w:rPr>
        <w:t xml:space="preserve">Ayrshire-Forum...繁殖の確実で円滑な方法としてコンピュータが発明されて以来.私は長い間このことについて考え、フィンランドの問題は平均分娩年齢が低いこと、つまり、何らかの理由で牛が長続きしないことであるという結論に達しました。未経産牛の飼育には費用がかかるため、肉牛を使わずに牛群から最も悪い牛を選んで子牛を繁殖させるという誘惑に駆られがちです。そして、そのような丈夫な牛を、毎年、毎年、飼っていると、それは悪いことなのです。これらの丈夫な牛は（そして通常、これらの老母牛は平均的な牛群よりも優れた乳牛です）、紳士たちが私たちのために作った繁殖の基準で測ると、年月とともにその価値が下がる、つまり繁殖価値が下がる傾向にあるのです。これらの牛は、いわゆる「繁殖の遅れ」を防ぐために、肉のボーナスでその丈夫さに「報いる」のだ !なんてこった、これ以上どうしたらいいんだ！？?目的は、丈夫な動物を手に入れることですが、いわゆる遺伝性の進歩が遅くなる、つまり「繁殖が遅くなる」のは良くないことなのです。では、ここでいう「育種」とは何でしょうか。指標のためのブリーディング？それは本物か？生産性が高く、健康で、世話のしやすい牛でなくて何だろう？それは「品種改良の価値」だけなのか、このいわゆる「遺伝性の進歩」だけなのか、将来の薄っぺらい約束と、全体の残りの部分（健康、構造、条件も）が一致しない一瞬の魅力や収穫の可能性は？問題は認識されているのに（牛の平均年齢）、どうしてこんなに間違ったことが行われているのでしょう。繁殖を外注している牛のオーナーが、このことを知ったら、どれだけの人が受け入れるかわからない。多くの人は、そのアウトソーシングサービスが自動的に良いものであり、家畜の所有者の利益になると信じているのです。そうですか・・・ ;:( Janが書いたことは、私たち牛の飼い主が考えなければならないことです。コンピュータは確かに数字を流暢に計算するものだが、牛のような複雑な生き物のことは何もわかっていない。 これに続くのは、「人間はデザインできると思っているが、大建築家が牛をデザインしたときは、そうだったのだ」ということ。「Hugh Lasgarn 意外なことに、「ハード」なインデクサーとして、私はJanと少し意見が合わないことに気づきました。私の意見では、インデックス育種は、必要に応じて何度も出産させる方がより簡単です。 本当に繁殖価値のある牛が長く牛群にとどまり、子孫を残すことができれば、インデックス育種はうまく機能します。一方、淘汰が多いため、基本的に牛の子孫を牛群に残さなければならないような状況であれば、（指数面でも）進歩はそれなりに遅い。 しかし、指数も本当に良い牛であれば、かなりゆっくり（1年に2ポイント程度、つまり何もなければ＋30の牛は5年後には＋20程度）下がるため、少し年をとっても大きな支障はないだろう。私自身の観察は主にセカンドカラー品種に限られており、成功した（外国の）ブリーダーのほとんどが、繁殖は半分科学で半分芸術であると言っています。時々、繁殖は100％アートだと思われることがあります。今のところアホの場合、100％芸術と運だと思われる.幸いなことに</w:t>
      </w:r>
    </w:p>
    <w:p>
      <w:r>
        <w:rPr>
          <w:b/>
          <w:color w:val="FF0000"/>
        </w:rPr>
        <w:t xml:space="preserve">イド400</w:t>
      </w:r>
    </w:p>
    <w:p>
      <w:r>
        <w:rPr>
          <w:b w:val="0"/>
        </w:rPr>
        <w:t xml:space="preserve">ページ 2013年8月26日 素晴らしい、そして重苦しい秋 私はこの文章をここ数週間で何度も書いたかもしれません。 ある日は不安感（またはアイデンティティの危機か）が強く、ある日は全くありませんでした。いずれにせよ、こうした思いは、決して驚くようなことではなかった。 この4年間、スコットランドに向かう時期が来ると、何らかの危機が訪れるのではないかと、昨年の春から思っていたのだ。では、その理由は何なのでしょうか？同じようにエキサイティングで楽しい、でもちょっと怖い、何が起こるかわからない不安な生活状況。希望や願望を持ち、それを他人と共有しても、それが実現できないとしたら？もし、あなたが一番やりたい仕事に就けないのならどうしますか？あるいは、あなたが2番目に欲しいものは何ですか？そして、自分が2番目に欲しいものが何なのかさえわからない場合はどうでしょうか。あなたは、正直なところ、おそらく多少ユートピア的でもあるプランAを持っていますが、実際には全くプランBではありません。少なくとも、これ以上のものはないでしょう．また、1年間のフィンランドでの生活に慣れる必要があります。フィンランドは私の母国であり、イギリスよりもずっと長く住んでいますが、しばらくここに住むとなると、やはり慣れが必要です。 もちろん、国が変わること自体が大きなことですが、それに加えて、他の土地で慣れていることや恋しいことなど、小さなことがいろいろとあります。変な話ですが、私は時々ここで「変わり者」になったような気がします。この感覚をどう表現したらいいのかわからないし、もし表現するとしたら、おそらくそれ自体が1つの記事になるだろう。私はおそらく、ある種の二国間ハイブリッドです......誰にも、私がこのような厳しい生活を送っていることについて不平や不満を抱いていると思われたくないのです......私はそうではなく、実際、私が時々夢見ることしかできないことをすることができたのだから幸運だったと考えています......」と。スコットランドの大学で過ごした4年間は、これまでの人生で最高の4年間だったと思います。同じものにとらわれたいとは思いませんが、その期間が本当に、本当に終わってしまったという現実は、ただ少し悲しく、切ないものです......。まだまだ素晴らしいことがたくさんあるし、一日一日を大切に生きるべきだと思っているのですが、将来が非常に不透明なときに、私のお尻に疑いの種が芽生えることがあるんです。ほとんどの日は何の影響もないのですが、時々、明らかに気分が悪くなる日があるのです。すべてが疑わしく、時には少し不安になることもありますが、同時にこれからの1年が楽しみでもあります。 すでにいくつかのオープンユニバーシティ・ビジネスコースに登録しています。もし、3年前に「経済学を勉強するのが楽しみだ」と言われたら、おそらく顔を見て笑い、目を丸くしたことでしょう。成長するにつれて、その心や興味が変化するのは面白いことです。それらに加えて、秋には法律の講義をいくつか受けようと思っています。それに加えて、ボランティア活動やスポーツ、旅行、就職活動もするつもりです。 だから、退屈な秋にはならないはずです。でも、結局のところ、私は秋にワクワクしているだけなのかもしれません。どの季節も、良いところと悪いところがありますが、私は秋が大好きです。ジーンズにセーター、ブーツ、スカーフを身につけると、とても素敵です。私は、あの素晴らしくさわやかな秋の朝、そして少し霧のかかった朝が大好きです。私は秋の色彩がすべて好きで、雨も関係なく、秋晴れの日や自然の中の秋の匂いが好きです。私は秋の夜、窓際で丸くなってココアを飲み、本を読み、窓辺を打つ雨粒に耳を傾けるのが好きです。だから私はイギリスが好きなのでしょう。イギリスはいつも秋です（時にはもっと悲惨で、時にはもう少し・・・）。</w:t>
      </w:r>
    </w:p>
    <w:p>
      <w:r>
        <w:rPr>
          <w:b/>
          <w:color w:val="FF0000"/>
        </w:rPr>
        <w:t xml:space="preserve">イド401</w:t>
      </w:r>
    </w:p>
    <w:p>
      <w:r>
        <w:rPr>
          <w:b w:val="0"/>
        </w:rPr>
        <w:t xml:space="preserve">      定義 この規則では、1）「不確実な状況」とは、海難救助法（1145/2001）第2条1項（a）の意味における危険な状況で、海上の人の安全に関して不確実であり、または援助の必要性の可能性を判断するための措置をとるその他の根拠がある場合をいう；捜索救助活動の管理 海難救助局長は、受け取った情報に基づいて危険度を判断し、必要な捜索救助チームに警告し、危険な状況下で必要となる任務を割り当てる責任を負うものとする ...緊急事態発生時の捜索救助活動の終了と停止 緊急事態に対応してとられた措置は、実施された偵察または捜索活動に基づいて、これ以上の活動の必要性がないことが確認されたとき、または遭難者または危険者がすべて発見されて救助されたとき、または生存者の発見の合理的な見込みがないことが明らかになったときに終了されることがあります。作戦地域が暗黒、天候、その他同様の状況により適切な捜索・救助活動ができない場合、緊急事態に対応するための措置が一時的に中断されることがあります。捜索救助活動の終了及び中断の決定は、海難救助長官が行うものとする。 海難救助長官又はその代理者は、個々の場合において、この問題を担当する権利を有する。 ( 29.12.2009/1661 ）捜索救助活動と他の海上・航空交通との調整 海上救助局長は、船舶交通サービスシステムの地域サービスセンター、民間航空局の地域航空サービスセンター及び警察に対し、事故地域内またはその付近の交通を誘導または制限するために必要と考えられる措置をとることができるよう、必要な通知がなされるよう確保しなければならない。海難救助隊長の資格要件 海難救助隊長は、(1) 将校または軍事科学学士の学位を持ち、船舶の人員、資格及び監視に関する規則( 1256/1997 )の第21条第1項にいう監視員としての訓練を受けた将校、または (2) 海上警備隊ラインの再訓練コースまたは国境警備学校の同等の以前のコースを終了した将校でなければなりません。また、海難救助隊長は、一般無線局員試験、海難救助隊長および事故現場責任者のための国境・沿岸警備隊学校が主催する講習、および国境警備隊が指定する海難救助活動に関するその他の講習に合格していなければなりません。海難救助隊長には、フィンランド語またはスウェーデン語の十分な口頭および筆記の知識と、第二言語の十分な口頭知識が必要です。 また、一般語学試験に関する法律（964/2004 ）で言及されている一般語学試験では、話す・聞く理解および会話の下位試験で、英語のレベル3が必要です。さらに、救助責任者は、海上での厳しい救助活動を成功裏に管理するために必要な能力と技能を有していなければならない。 救助活動センターの緊急無線通信を担当する者は、一般無線技師の免状を有し、国境警備隊が指定する海上での救助活動に関する他のコースを修了していなければならない。 また、国境警備隊および他の海上オペレーターの活動に関する基本的な知識を持っていなければならない。救助活動センターの緊急無線通信の責任者は、フィンランド語またはスウェーデン語に精通し、第二言語にも十分な能力がなければなりません . さらに英語では、一般言語能力証明に関する法律で言及されている一般言語試験のレベル3が、会話と聴解、スピーキングのサブテストに必要とされます.国境警備隊の基本的な救急サービスへの参加 国境警備隊のヘリコプターは、海難救助法第 8 条第 2 項で言及された場合、患者の監視と介護に十分な能力を有し、介護と輸送を行うことにより、基本的な救急サービスに参加することができるものとします。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docId:D48F619E052FF6850A34DB6FC23CC2D8</keywords>
  <dc:description>generated by python-docx</dc:description>
  <lastModifiedBy/>
  <revision>1</revision>
  <dcterms:created xsi:type="dcterms:W3CDTF">2013-12-23T23:15:00.0000000Z</dcterms:created>
  <dcterms:modified xsi:type="dcterms:W3CDTF">2013-12-23T23:15:00.0000000Z</dcterms:modified>
  <category/>
</coreProperties>
</file>