
<file path=[Content_Types].xml><?xml version="1.0" encoding="utf-8"?>
<Types xmlns="http://schemas.openxmlformats.org/package/2006/content-types">
  <Default Extension="xml" ContentType="application/vnd.openxmlformats-package.core-properties+xml"/>
  <Default Extension="jpeg" ContentType="image/jpeg"/>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11.xml" ContentType="application/vnd.openxmlformats-officedocument.theme+xml"/>
  <Override PartName="/customXml/item1.xml" ContentType="application/xml"/>
  <Override PartName="/customXml/itemProps111.xml" ContentType="application/vnd.openxmlformats-officedocument.customXml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officeDocument/2006/relationships/extended-properties" Target="/docProps/app.xml" Id="rId4" /><Relationship Type="http://schemas.openxmlformats.org/officeDocument/2006/relationships/officeDocument" Target="/word/document.xml" Id="rId1" /><Relationship Type="http://schemas.openxmlformats.org/package/2006/relationships/metadata/thumbnail" Target="/docProps/thumbnail.jpeg" Id="rId2"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color w:val="FF0000"/>
        </w:rPr>
        <w:t xml:space="preserve">イド0</w:t>
      </w:r>
    </w:p>
    <w:p>
      <w:r>
        <w:rPr>
          <w:b w:val="0"/>
        </w:rPr>
        <w:t xml:space="preserve">落ち着きのない魂コートニー・マリー・アンドリュースは、アルバム『Honest Life』で自分の居場所を見つけ、その過程でブレイクを果たしたのです。16歳で家を出てミュージシャンのツアー生活に入ったコートニー・マリーは、10年後の数カ月のヨーロッパ・ツアーで、ホームシックにかかり心が折れている自分に気づきました。このアルバムは、1月にLoose Music (Sturgill Simpson, Justin Townes Earle, The Handsome Family) からリリースされ、コートニー・マリー・アンドリュースが今年のアメリカーナシーンで最も注目を集めるアーティストになると予想されています。2016年にアメリカでリリースされたこのアルバムは、その年の最強の1枚と謳われ、アメリカン・ソングライター、ローリングストーン、NPR、ステレオガムの年間ベストリストに入り、すでにアンカット、モジョで最高点を獲得、ラフトレードでは今月のアルバムに選ばれています。ローリング・ストーン誌では、「あなたが知るべき10人の新しいカントリー・アーティスト」の一人に選ばれている。「ライアン・アダムスやダミアン・ジュラド（アンドリュースはジュラドのバンドのギタリストを長く務めている）など、同業者から賞賛されているアーティストによる、信じられないほど繊細で、よく構成された、別れについての印象的な曲集である。 時代を超えたメロディーは、ローレルキャニオンがレディースオブキャニオンに支配されていた67～73年頃の黄金期を彷彿させ、リンダ・ロンシュタッドがジョニ・ミッチェルを表現していると思っていただければ、近いかもしれない。また、ナタリー・プラ スの南部のソウルでより田舎っぽくなったバージョンへと心が向かう瞬間もある。</w:t>
      </w:r>
    </w:p>
    <w:p>
      <w:r>
        <w:rPr>
          <w:b/>
          <w:color w:val="FF0000"/>
        </w:rPr>
        <w:t xml:space="preserve">イド1</w:t>
      </w:r>
    </w:p>
    <w:p>
      <w:r>
        <w:rPr>
          <w:b w:val="0"/>
        </w:rPr>
        <w:t xml:space="preserve">フェアファックス大学 フェアファックス大学は、いわゆるディプロマミル、つまり、関係当局の承認を得ずに米国の大学の学位を販売する私立の機関である。現在、ケイマン諸島を拠点としています。フェアファクス・ユニバーシティは、これまでルイジアナ州に拠点を置いていましたが、その際にも営業許可証を申請しています。しかし、2000年8月に申請が取り下げられ、同州での学位授与機関としての活動を直ちに停止することが約束された[1]。 同州の意思決定機関である理事会のメンバーがSvenska Dagbladetに対して、フェアファックス大学は実は米国で正式に認可されたことがないのだと語ったという。[2] 卒業生[編集] スヴェン・オットー・リットリン（穏健派政治家、2006年から2010年のラインフェルト政権の労働大臣）は、政府ウェブサイトの履歴書にフェアファックス大学の通信教育で経営学のMBAを取得したと記しているが、指導教員の名前や卒業時の大学がアメリカのどこにあったかは覚えていない[3]。 この情報はウェブ雑誌『Friktion』で明らかになったものである。サミュエル・コビア（世界教会協議会（WCC）事務局長、2004-2009年）フェアファックス大学で博士号を取得。WCCは2008年2月、ドイツのプロテスタント系通信社EPDがフェアファックス大学が認定を受けていないと報道した後、彼の履歴書からこの学位を削除した[4]。 出典[編集] - ^ 2000年8月24日のルイジアナ州理事会の議事録 Archived 15 October 2006 retrieved from Wayback Machine.(Archived 17 November 2011 at Wayback Machine. - ^ Svenska Dagbladet 18/6 2007 (online edition E24) - ^ Ecumenical News International, 13 Feb 2008; WCC says it removed doctorate from CV of the general secretary.</w:t>
      </w:r>
    </w:p>
    <w:p>
      <w:r>
        <w:rPr>
          <w:b/>
          <w:color w:val="FF0000"/>
        </w:rPr>
        <w:t xml:space="preserve">イド2</w:t>
      </w:r>
    </w:p>
    <w:p>
      <w:r>
        <w:rPr>
          <w:b w:val="0"/>
        </w:rPr>
        <w:t xml:space="preserve">糖尿病ランチの結果 昨日の糖尿病学会で参加者全員に出されたジャンクランチを食べたら、どうなったか？上の写真は、血糖値のカーブです。糖分とでんぷんのせいで、血糖値は予想通り急上昇しました。結局ピークは9くらいだった（多くの読者が正解した）。上の赤丸は測定値、線は連続した2つの値の平均値。食前の空腹時血糖値は4～6が正常値で、食後は少なくとも8.7未満であれば正常とされます。幸い、私は糖尿病ではないのですが、それでも血糖値はすぐに急上昇し、通常は糖尿病患者しか歩けないようなレベルになってしまうのです。回数が多ければ多いほど悪い。あるいはそう、食べる方が悪い。しかし、この学会で糖尿病の薬や糖尿病関連商品を販売している皆さんにとっては、良いことだと思います。1万5千人の参加者が丸一週間ここにいるわけですから、糖尿病学会で出されるジャンク品を食べて2型糖尿病になる人がどれだけいるのか、気になるところです。おそらく、参加者の中には、糖尿病産業全体を養う、急速に拡大する糖尿病の伝染病の一員となる人もいることでしょう。来年はさらに大きなカンファレンスになる可能性があります。今日は、比較のために、なんとかもっといいランチを食べようかな。Previous バッグの中身は？糖尿病学会の昼食会 デジャヴュ 肥満の医師を太らせる方法 シュガーショック もっと糖尿病クラッシュコース グラフを印刷してブラウンバッグの一つに貼り付けると楽しいかもしれませんね。テーブルの上に出しておくだけ。午後はどれくらい警戒していたのでしょうか？でも、言うことです。"1万5千人の参加者が丸一週間ここにいるのだから**、糖尿病学会で出されるジャンク食品を食べることで何人が2型糖尿病になるのか疑問に思わざるを得ない。 おそらく、一部の参加者は、糖尿病産業全体を養うために急速に拡大している糖尿病の流行の一部になるのだろう。"はちょっと誤解を招くと思うのですが...。先生は、Twixとバナナとクリスプを1週間食べ続けると、2型糖尿病になるということですか？日頃から炭水化物をたくさん食べている健康な人が、このような「食事」にどのような反応を示すか、興味深いところです。それから、それを健康的な昼食と考える食品医薬品局や科学者、教授などは、世界中に一人もいない。それが健康的だと思う人は、この地球上に一人もいないと思います。はいバナナはもちろんヘルシーです。ジャガイモや米などの根菜類と同じように。ヘルシーでおいしい炭水化物で、エネルギーもたっぷり摂れる！？もうギリギリのところまで来ているのなら、そうかもしれません。もし、その日の残りの食事が同じように悪いものであったとしてもおそらく、ここに参加されている方の中には、糖尿病の境界線上にいる方もいらっしゃるのではないでしょうか。ある情報筋との会話から判断すると、著名な糖尿病専門家の中には、自分自身が2型糖尿病である人も多いので、ニュースにはならないだろう。それから、糖尿病の問題が根強く残っているのは、今後の学会にとって良いことだと思います。学会には、薬を売るスポンサーがいるんだろう。個人的には、抗議するほど不機嫌になってしまうかもしれませんね。病みつきになりますね。おいしい会議ランチはいかがですか？昨年秋、毎日素晴らしいLCHFの盛り合わせを食べたクオリティフェアはおすすめです！登録時に希望していたのですが、その通りになりました。そして、面白くて良い講演がたくさん聞けた。例によって出展者はたくさんのお菓子を出していましたが、私はダークチョコレートのかけらを探して、どれが一番おいしいかを試して楽しみました。不必要な量のダークチョコレートだったのだろうが、美味しかった。一般的に、最近の学会ではLCHFについて話すと非常に良いことが多いのです。もちろん、スポンサーや広告のためです。イベントというのは職業であり、収支が合うかどうかということです。おそらく主催者は、これがたまたま糖尿病の学会であろうと同じように動いているのでしょう。むしろ、そういう人のちょっとした糖質は裏目に出る。私たちは、ゲノム上では主に脂肪とタンパク質を食べていますが、もし少しでも</w:t>
      </w:r>
    </w:p>
    <w:p>
      <w:r>
        <w:rPr>
          <w:b/>
          <w:color w:val="FF0000"/>
        </w:rPr>
        <w:t xml:space="preserve">イド3</w:t>
      </w:r>
    </w:p>
    <w:p>
      <w:r>
        <w:rPr>
          <w:b w:val="0"/>
        </w:rPr>
        <w:t xml:space="preserve">ストループ報告書とは、1943年4月19日から5月16日まで続いたワルシャワゲットー蜂起に対するナチスの弾圧に関する公式報告書で、SS旅団長のユルゲン・ストループがまとめ、"Es gibt keinen jüdischen Wohnbezirk in Warschau mehr!" と題したものである。(ワルシャワにはもはやユダヤ人街はない！」）[1] 報告書[編集] この報告書は、総督府の上級SS・警察署長であったフリードリヒ＝ヴィルヘルム・クリューガーの要請で作成され、ハインリッヒ・ヒムラー親衛隊大将に贈呈される予定であった。ワルシャワ・ゲットー蜂起に対するSSの弾圧について、50枚以上の写真を添えて報告されています。</w:t>
      </w:r>
    </w:p>
    <w:p>
      <w:r>
        <w:rPr>
          <w:b/>
          <w:color w:val="FF0000"/>
        </w:rPr>
        <w:t xml:space="preserve">イド4</w:t>
      </w:r>
    </w:p>
    <w:p>
      <w:r>
        <w:rPr>
          <w:b w:val="0"/>
        </w:rPr>
        <w:t xml:space="preserve">週末はスナップのラリーラジオ。マキネン、WRCドライバーを追うもモンテカルロラリーは2台のみ トヨタ・ガズー・レーシングのチーム代表であるトミー・マキネンは、フィンランドYleのインタビューで、モンテカルロラリーのスタートラインには2台しか置かないことを明言した。3台目が投入されたときの判断材料として、最初の週末、コンペティションでの立ち位置を評価しているのです。希望は見つけ...公開: 2016-08-31 21:12 今行く...公開: 2016-08-31 20:56 現代は新車で激走、来...公開: 2016-08-29 22:48 右シートのロビー・デュアントとトラビスパストラナはオープニングのスペシャルステージを獲得、その後はデビッドヒギンズショー、英国人が残りのステージを勝ち取った。...公開日時：2016-08-29 22:07 ノートリミングのシニアクラスは11名がスタートし、マティアス・レディンが共に人気を集めている...公開日時：2016-08-29 17:18</w:t>
      </w:r>
    </w:p>
    <w:p>
      <w:r>
        <w:rPr>
          <w:b/>
          <w:color w:val="FF0000"/>
        </w:rPr>
        <w:t xml:space="preserve">アイディーファイブ</w:t>
      </w:r>
    </w:p>
    <w:p>
      <w:r>
        <w:rPr>
          <w:b w:val="0"/>
        </w:rPr>
        <w:t xml:space="preserve">The Faintは、ネブラスカ州オマハで結成されたアメリカのダンスパンク/ニューウェーブバンドです。バンドはTodd Fink, Jacob Thiele, Dapose, Joel Petersen, Clark Baechleで構成されています。ザ・フェイントはもともとノーマン・バイラーという名前で、その後ブライト・アイズのコナー・オーバーストも参加しており、ザ・フェイントは2005年に一緒にツアーを行っています。しかし、ザ・フェイントはサドル・クリーク・レコードでブライト・アイズとアイデアを共有し続けたものの、バンド結成後間もなく脱退している。</w:t>
      </w:r>
    </w:p>
    <w:p>
      <w:r>
        <w:rPr>
          <w:b/>
          <w:color w:val="FF0000"/>
        </w:rPr>
        <w:t xml:space="preserve">イド6</w:t>
      </w:r>
    </w:p>
    <w:p>
      <w:r>
        <w:rPr>
          <w:b w:val="0"/>
        </w:rPr>
        <w:t xml:space="preserve">エコな旅 私たちの効率的なバスは、乗客1キロメートルあたりの二酸化炭素排出量が少ないことが証明されています。バスの旅と環境 大きなバスネットワーク 29カ国、2,500以上の目的地から選び、FlixBusでスウェーデンとヨーロッパを発見しよう 私たちのネットワークへ 車内での快適さ 私たちのバスには、大きくて快適なシート、トイレ、Wi-Fi、コンセントが装備されています。当社車載サービス 乗換時間： §§ connection.interconnection_transfers[tripIndex-1].duration.hour &lt; 10 ? '0' + connection.interconnection_transfers[tripIndex-1].duration.hour : connection.interconnection_transfers[tripIndex-1].duration.hour §§ connection.interconnection_transfers[tripIndex-1].duration.minutes &lt; 10 ? '0' + connection.interconnection_transfers.duration.time :接続のための接続のための接続のための 接続:§§§ 接続:tripIndex.transfers.duration.hour:接続のための接続のための接続のための接続interconnection_transfers[tripIndex-1].duration.minutes : connection.interconnection_transfers[tripIndex-1].duration.minutes §§ stop.arrival.timestamp + '000' | date : 'HH:mm' : stop.departure.tz §§ stop.departure.timestamp + '000' | date : 'HH:mm': stop.departure.tz 歴史好きならば、この都市のいずれかはあなた向きかもしれませんね．オスロの一般情報 ノルウェーの首都は活気に満ちています。同国の経済と政治の中心地であり、人口は170万人。交通網が発達しているため、オスロ市内の移動は簡単です。また、道に迷ったときは、親切な地元の人に聞けば、帰り道を教えてくれるはずです。オスロでFlixBusのバスを降りたら、何をするのがおすすめか、詳しくは以下をご覧ください。夏場は船での観光が一番！？1.5時間から7時間までのツアーがあります。好きなように乗り降りして、オスロの魅力を存分に味わってください。そして、青空の下でのクルージングは最高です。乾いた土地に戻ったら、アーカーブリッゲを散策してみましょう。ハーバーエリアには、魅力的なレストランやショップがたくさんあります。古い造船所と近代的な建築が混在し、オスロにエキサイティングな要素を加えています。トーエンの美しい植物園は、自然を愛する人にぴったりです。夏には野外プール「フロッグナーバーデ」がオープンし、地元の人たちに大人気です。2つの50mプール、ウォータースライダー、オリンピッククラスのトランポリンなどがあります。オスロ：文化・歴史 2000年、オスロは建国1000年を迎えました。昔のノルウェーの文化を知りたいなら、歴史博物館を訪れてみてください。ここでは、石器時代の遺物からバイキングや中世の武器、骨董品に至るまで、ノルウェー人の生活や時代について詳しく説明した展示品を見ることができます。ヴァイキング船博物館も見逃せない博物館です。ヴァイキングといえば、ヨーロッパを荒々しく駆け巡ったことで知られていますが、実は彼らは船を作り、探検し、さまざまな工芸品を作るエキスパートだったのです。ヴァイキングはスカンジナビアの歴史において重要な役割を担っており、この博物館は当時の生活を再現しています。文化や芸術がお好きな方は、オスロ・オペラハウスを訪れてみてはいかがでしょうか。オスロ行きのバスに乗る前に、公演をチェックしておきましょう。ドレスアップして、オペラの夕べを楽しんでください。シーフード好きにはたまりませんね。Tjuvholmen Sjømagasinは、ウォーターフロントにある有名な魚料理店です。入口にある小さな水槽からロブスターを選び、シェフが斬新でエキサイティングな料理を作っている間、くつろぐことができます。夕食の後は、オスロのバーやナイトクラブを覗いてみてはいかがでしょうか。毎週末にDJがプレイするバー「ファクトリー」がおすすめです。静かにお酒を飲みたいなら、ペルラへどうぞ。Perlaはナイトクラブエリアから数本の通りにあり、素晴らしい音楽と素晴らしいスタッフがオスロの夜の始まりに最適な場所です。ナイトクラブといえば、私たちはBlåを好みます。インディー、ロック、ジャズバンドを演奏している</w:t>
      </w:r>
    </w:p>
    <w:p>
      <w:r>
        <w:rPr>
          <w:b/>
          <w:color w:val="FF0000"/>
        </w:rPr>
        <w:t xml:space="preserve">イドセブン</w:t>
      </w:r>
    </w:p>
    <w:p>
      <w:r>
        <w:rPr>
          <w:b w:val="0"/>
        </w:rPr>
        <w:t xml:space="preserve">セキュリティ保護された調達とセキュリティ保護契約 次回のコース開催日：3月19日 調達契約とIT法 調達 コロナウイルスに関する最近の動向により、直接参加したくない、またはできない場合、ストリーミングによりすべてのトレーニングコースをデジタルで受講する機会を提供するようになりました。知識の利点は、オンラインで伝えることが非常に有効であることです。しかし、私たちや先生方、参加者の皆さんは、通常通り現地で参加できることが望まれます。もちろん、私たちは状況をよく観察し、現状と公衆衛生局の勧告に常に適応しています。</w:t>
      </w:r>
    </w:p>
    <w:p>
      <w:r>
        <w:rPr>
          <w:b/>
          <w:color w:val="FF0000"/>
        </w:rPr>
        <w:t xml:space="preserve">アイディーエイト</w:t>
      </w:r>
    </w:p>
    <w:p>
      <w:r>
        <w:rPr>
          <w:b w:val="0"/>
        </w:rPr>
        <w:t xml:space="preserve">TV 3が「スウェーデンのハリウッド妻たち」で成功を収めた後、隣国がこの番組を買い取り、独自のノルウェー人ハリウッド妻を探しました。月曜日に3anで「ノルウェー・ハリウッド妻たち」の第2話が放送され、これから追いかけていく女性たちがどんな人たちなのかが分かってきました。スウェーデンの2シーズンでは、結婚していても離婚していても、ハリウッドの妻のあり方によく合うと思う、より成熟した女性たちを追ってきました。ノルウェー語版では、これらの人物を見つけるのに苦労したようです。</w:t>
      </w:r>
    </w:p>
    <w:p>
      <w:r>
        <w:rPr>
          <w:b/>
          <w:color w:val="FF0000"/>
        </w:rPr>
        <w:t xml:space="preserve">イドナイン</w:t>
      </w:r>
    </w:p>
    <w:p>
      <w:r>
        <w:rPr>
          <w:b w:val="0"/>
        </w:rPr>
        <w:t xml:space="preserve">SVTディレクター、Fredrik Virtanenの批判に反論：「私とSVTの原則と価値の両方に反する」 月曜日、NöjesbladetのコラムニストFredrik Virtanenは、Gina Dirawiが反ユダヤ的な本を推薦したことについて書き、SVTが十分に明確に距離を置いていないと主張しました。ホロコーストの記憶と反ユダヤ主義の問題をできる限り真剣に考えることは非常に重要だと思います」とSVTのPetter Bragéeは答えています。また、「ディラウィがホロコーストに疑問を呈する本を推薦することは、SVTの理念や民主主義の価値に反しない」と私が主張すれば、あなたが書いているように狂気の沙汰となったでしょう。ホロコーストに疑問を呈する本を推薦することは、私の主義にもSVTの価値観にも反していることをはっきりさせておきたいと思います。誰もが、特にSVTのプレゼンターは、ソーシャルメディアに投稿する内容に大きな責任を負っており、私には明確にする責任があります。しかし、ゆるい引用と鋭い発言が並存すると、それは難しくなります。私が声明を出したときは（もっと長く、ジーナへの批判も含まれていた）、ジーナが写真を削除し、説明と謝罪をした時期だったのです。私の発言は、ジーナが自分でブログを運営していること、SVTが事前に許可しているわけではないこと、しかし、私たちの原則や価値観に反することがあれば的確に対応すること、そして、今まさにそのような対応の真っ只中にあることを強調するためのものだったのです。しかし、この発言は不必要に一般的で、文脈から誤解される可能性があることは明らかである。その日のうちに、私たちSVTがジーナを呼んで真剣に話し合い、問題の本の詳細を知った後、SVTはSVT Debateに全文を掲載した。http://debatt.svt.se/2012/11/23/gina-dirawi-var-tanklos-men-hon-ar-inte-antisemit/ 私はこれを全面的に支持します。"ペッター・ブラジェ氏（Musikhjälpen SVT Malmöの番組責任者</w:t>
      </w:r>
    </w:p>
    <w:p>
      <w:r>
        <w:rPr>
          <w:b/>
          <w:color w:val="FF0000"/>
        </w:rPr>
        <w:t xml:space="preserve">イドテン</w:t>
      </w:r>
    </w:p>
    <w:p>
      <w:r>
        <w:rPr>
          <w:b w:val="0"/>
        </w:rPr>
        <w:t xml:space="preserve">2011年8月27日（土） 教会群 トルシャーラ教会 現在の石造りの教会は、12世紀に昔の生け贄の場所トルシャーグにロマネスク様式で建てられたものです。水量はもっと多く、市庁舎前広場まで届いていたと考えてください。1317年、トルシェッラは町としての権利を与えられ、人口が増加したため、教会だけでは足りなくなった。西側に新しいロングハウスが増築され、旧ロングハウスは聖歌隊となった。15世紀には、教会の塔と身廊が増築され、内側の屋根はアーチ型になった。ヴォールトと壁画はアルベルトゥス・ピクトールによって描かれた。トルシェラ教会の塔は、もともと102mの高さがありましたが、1873年に落雷で破壊されました。エスキルストゥーナ出身の実業家ラインホルト・ラーデマッハーは、1668年に身廊の南側に建てられた墓に埋葬されました。後に取り壊され、埋め立てられた。Vallby教会は、TorshällaとSundbyholmの間に位置する、白い石造りの教会です。石造りの教会堂は、12世紀初頭に砂利の尾根の上に建てられたものです。14世紀には、教会が増築されました。その後、ロングハウスは東に拡張された。教会最古の目録は、12世紀の洗礼盤です。洗礼盤には1943年に作られた真鍮製のプレートがあります。1882年に金色の祭壇画を入手しました。その後、15世紀に作られた祭壇棚は、貧しい人々のための木材貯蔵庫に加えられました。これは救世軍の古い建物で、1891年に救世軍がエスキルストゥーナにやってきました - それはずいぶん前のことです。ハンナ・アンデルソン大尉は、私たちの町で「発砲せよ」という命令を受け、指導者たちが書いたように、「神のハンマーで鍛冶屋の頭を殴れ」と言ったのだ。www.fralsningsarmen.se エスキルストゥーナには、定期的な礼拝、歌の会、合唱、病院や高齢者施設などを訪問する地域隊があります。1891年に初めてKriebsensgatanの建物で活動を始めました。ElimkyrkanSkomakaremästare C.V. Schyllbergが移住し、1864年に自宅にバプテスト会員を集めて聖餐式を行うようになる。1866年5月12日、EskilstunaånのSpiksmedströmmenで7人が洗礼を受ける。1866年6月19日に設立されたバプテスト信徒で、現在はエリムキルカンス・バプテスト信徒と呼ばれています。手前に女性がいる礼拝堂Nygatanニガタン、中央。右へ Nygatan 27, center.エリムチャペルNygatan 27, center.1968年、解体。その背後の敷地にエリム教会が建てられ、1910年12月4日に聖別された。Nygatan 23番地には、Nygatan 21番地の2つの木造家屋が残っており、Nygatan 19番地には、1896年にマリア・ビョルクがパンや彫刻刀を製造するために移り住んだ木造家屋がある。その後、J・W・ビョークからマリア・ビョークが引き継ぎ、E・M・ビョークと改名していた。1919年にはまだ存続しており、それ以降は不明である。その後、この建物には家具屋が開店した。1910年12月4日、エリム教会が発足した。 1905年には、「広く横行する協会制度」に対する不満があり、これは非常に反キリスト的で、年々現場が厳しくなっているようである。当時、会議は「市内の労働者自身の敷地」で行おうとしていた。その傾向は明らかで、自由教会のリバイバルは世俗的な組織との競争になってきている。信徒たちは新しい近代的な教会の建設を目指し、1908年にリンシェーピングの建築家A・オールソンと契約を結びました。1910年11月27日（日）、隣接するエリムチャペルで最後の礼拝が行われる。12月4日から9日にかけて、新教会の奉献式が行われる。ある新聞に、バプテスト派の新しい建物について書かれていた。「信徒と都市は、ここに建築という極めて美しいものを得たのである。ここには模範的な教会が建てられており、おそらく教会や公共施設の建設時には、この模範的な教会を見学することになるのだろう。</w:t>
      </w:r>
    </w:p>
    <w:p>
      <w:r>
        <w:rPr>
          <w:b/>
          <w:color w:val="FF0000"/>
        </w:rPr>
        <w:t xml:space="preserve">アイディーイレブン</w:t>
      </w:r>
    </w:p>
    <w:p>
      <w:r>
        <w:rPr>
          <w:b w:val="0"/>
        </w:rPr>
        <w:t xml:space="preserve">ご安心ください。スウェーデン全土のPostnordの販売店に配送しています。また、一部の郵便番号では、4時間以内にご自宅にお届けするエクスプレス配送も行っています。チェックアウトに進み、どのようなオプションがあるか確認します。</w:t>
      </w:r>
    </w:p>
    <w:p>
      <w:r>
        <w:rPr>
          <w:b/>
          <w:color w:val="FF0000"/>
        </w:rPr>
        <w:t xml:space="preserve">イド12</w:t>
      </w:r>
    </w:p>
    <w:p>
      <w:r>
        <w:rPr>
          <w:b w:val="0"/>
        </w:rPr>
        <w:t xml:space="preserve">アマドゥ・サノゴ大尉 アマドゥ・ハヤ・サノゴは、1972年または1973年生まれのマリの軍人であり、2012年にアマドゥ・トゥマニ・トゥレ大統領に対するクーデターを主導した人物である。サノゴは2012年3月22日に民主国家回復国民委員会（CNRDR）のリーダーを宣言しました[1]。 クーデター以前、サノゴは軍の中堅の地位にありました[2]。 マリにおける憲法秩序の回復の合意の一部として、サノゴはマリ議会議長のディオンクンダ・トラオレに権力を譲り渡すことになりました。参考文献[編集] - ^ "Archived copy".2012年12月28日にオリジナルからアーカイブされました。https://archive.is/20121228080544/http://www.vision.org/visionmedia/article.aspx?id=53984#。2012年3月23日取得 - ^ Hirsch, Afua (22 March 2012)."マリの反政府勢力がクーデターで政権を追放したと主張".ガーディアン紙http://www.guardian.co.uk/world/2012/mar/22/mali-rebels-coup?CMP=NECNETTXT8187。2012年3月22日に取得しました。</w:t>
      </w:r>
    </w:p>
    <w:p>
      <w:r>
        <w:rPr>
          <w:b/>
          <w:color w:val="FF0000"/>
        </w:rPr>
        <w:t xml:space="preserve">イド13</w:t>
      </w:r>
    </w:p>
    <w:p>
      <w:r>
        <w:rPr>
          <w:b w:val="0"/>
        </w:rPr>
        <w:t xml:space="preserve">私たちは、お客様に力を与える仕事をしています。私たちは、お客様が置かれている状況でお客様と出会い、そこから仕事をすることを信じています。それが、私たちのベストソリューションの作り方です。私たちは、独自の専門知識により、男女共同参画や平等・多様性に関する活動を積極的に行い、成功させるための条件をクライアントに提供します。私たちは、効果的で品質が保証された仕事のための方法とツールをクライアントに提供し、平等と多様性/差別化を促進するための知識と意識をクライアントに提供します。人と組織のより良い明日を共に創りましょう。モルゴンダゲンへようこそ!"私たち自身に欠けている知識とディテールをもたらしてくれました。その結果、品質が保証された「平等計画」が策定されました。これは、合法的に審査された入札でプランを提出したことでも証明されています。一方で、品質が保証された男女共同参画計画を得ただけでなく、皆さんのご意見によって、男女共同参画に関する活動をさらに具体化することができました（理論レベルからより実践的・運用的なレベルへ）。印象としては、知識が豊富で親しみやすく、私たちのビジネスの状況をすぐに理解してくれたということです。「このような問題に対するあなたの専門知識と経験は、私の仕事に役立っています。あなたの経験や知識を私たちと共有することで、自治体の発展に貢献したことになるのです。あなたは、編集や、私や自治体の他の人々との対話を通じて、良い仕事をしました。あなたはとても安定した人で、集中力があり、構造的で、集中力があります。さらに、あなたは問題に対してすごいコミットメントと豊富な経験を持っています。「御社の研修手法により、参加者の中に知識のベースができました。基本的な知識から、例えば、日常業務に男女共同参画の視点をどう生かすか、などです。自治体のコントロールカードや事業計画に参加し、さまざまなプロセスで男女平等を統合し、報告し、分析する方法を例示したことを評価する。自治体の仕事を理解しやすく、私たちのレベルも分かるようになっています。これは、ジェンダー、性、ジェンダー・メインストリーミングの分野における知識という点で、私たちのマネージャー、従業員、選出された代表者に適切なレベルで出会いたいと思うときに重要なことです。関連事項が記載されたトレーニング教材が良い。トレーニングの前に、そしてトレーニング中に、献身的にアプローチすること。私たちは、スウェーデン全土の大小さまざまな組織、民間および公共部門のクライアントと仕事をしています。何を手伝ってほしいですか： 📧 info@morgondagen.se 📞 0702-19 43 16</w:t>
      </w:r>
    </w:p>
    <w:p>
      <w:r>
        <w:rPr>
          <w:b/>
          <w:color w:val="FF0000"/>
        </w:rPr>
        <w:t xml:space="preserve">イド14</w:t>
      </w:r>
    </w:p>
    <w:p>
      <w:r>
        <w:rPr>
          <w:b w:val="0"/>
        </w:rPr>
        <w:t xml:space="preserve">グラン・カナリア島 - ベスト12のホテルガイド｜All about Travel LOG INYou are logged in as:undefined.My settingsLog outEXPRESS.SERestinationTrip typeFlightsHotelsFacts LOG INYou are logged in as:undefined.My settingsLog outSearchChocolate Factory.All about Travel LOG INYou are logged in as:undefined.My settingsLog outSearchComputer.SERestinationTrip TypeFilesHotelsFactsカナリア諸島の伝統的なパティオ。Photo: Binge EliassonCasa de Vegueta.ラス・パルマスの歴史的中心地であるベゲタの中心部に、1913年に建てられたクラシックなカナリア諸島の家屋が、ファーストクラスのベッド＆ブレックファースト「カサ・モンテスデオカ」として生まれ変わりました。ラスパルマスで最も古い家のひとつで、カナリア建築と素晴らしい中庭を持つ17世紀初頭の美しい古い宮殿です。Photo: Binge EliassonBed and Chic.ラス・パルマスの小規模個人ホテル群に新たに加わったこのホテルは、歴史あるサンタ・カタリナ公園を囲む家々のひとつに位置しています。Photo: Selu VegaHotel Rural el Mondalon.保護されたバンダマの火山クレーターの下の平原にあるこのフィンカは、贅沢な環境とリラックスした調和のとれた雰囲気がお好きな方におすすめです。Photo: Binge EliassonLas Calas.ベガ・デ・サン・マテオの町の北にある丘の中腹には、島のフィンカを修復して田舎のホテルに改装した最初のホテルがあります。Photo: Binge EliassonHotel Fonda de la Tea、テヘダの白い山村。肥沃なアガベ渓谷にあるこの農場には、果物や野菜の農園のほか、チャペルやサボテン園、プールエリアもあります。Photo: Binge EliassonRoca Negraは観光地のビーチから遠く離れた場所にあります。ホテルの朝食が大好物なら、マスパロマスビーチに近いこのデザインホテルがおすすめです。南海岸のカナリア諸島唯一の村、アルギネギンのすぐそばに、島で最も豪華なホテルのひとつがあります。Photo: Binge EliassonBohemia Suits &amp; Spa.海、水平線、マスパロマス砂丘を見渡す静かなエリアにあるこの高級デザインホテルは、18歳未満のお子様はご利用いただけません。 Photo: Binge Eliasson全画面表示1/1公開2014/10/29 14.32Gran Canaria - guide to island's 12 best hotelsGRAN CANARIA.冬の間、太陽の光とファーストクラスの宿泊施設を求めるなら、他の大陸に飛ぶ必要はありません。冬の人気スポット、グラン・カナリア島の黄金色の宿泊施設12軒をピックアップしました。グラン・カナリア島について子供たちと安く旅行する-学校を休まずグラン・カナリア島の12の素晴らしいレストラン-おいしい！Mari Jungstedt独自のグラン・カナリア島のガイド人気スポット、グラン・カナリア島の12のベストヒント子連れファミリーにおすすめのホテルその他の記事LAS PALMAS インテリアデザイナーと建築家のフィンランドの夫婦は元々チョコレート工場だった場所を美しいベッド＆ブレックファストに改造してしまったのだそうです。世紀末の邸宅は細心の注意を払って修復され、内部の細部もそのままに残されています。家具付きの4つのベッドルームのほか、キッチン付きの小さなスタイリッシュなスタジオ、専用のパティオを備えた大きな1階建てのアパートメントがあります。個々に装飾された客室は様々な広さがあり、全室バスルーム付きで、いくつかの客室には小さなバルコニーも付いています。美しい彫刻が施された木製の階段が3つのフロアを結び、その周りには観葉植物や噴水があるクラシックなカナリア諸島のパティオがあります。ラナ広場の屋上テラス「ベニート」も見逃せません。このカクテルバーでは、街に住む人々が陽気な雰囲気の中で交流しています。価格：ダブルルーム（朝食付き） 479クローネより。ラス・パルマスの歴史的中心地であるベゲタの中心部に、1913年に建てられたクラシックなカナリア諸島の邸宅が、ファーストクラスのホテルとして生まれ変わりました。</w:t>
      </w:r>
    </w:p>
    <w:p>
      <w:r>
        <w:rPr>
          <w:b/>
          <w:color w:val="FF0000"/>
        </w:rPr>
        <w:t xml:space="preserve">イド15</w:t>
      </w:r>
    </w:p>
    <w:p>
      <w:r>
        <w:rPr>
          <w:b w:val="0"/>
        </w:rPr>
        <w:t xml:space="preserve">最後に、私はスパゲッティ・カボチャに挑戦するという大きな特権を得ました。昨年の冬にネットでレシピを見つけたときから、このかぼちゃに憧れていたのですが、なかなか見つかりませんでした。今までは。芳賀のファーマーズマーケットで売ってますよー。このカボチャが食べたくて、畑でスパゲッティカボチャを育てています。さて、このカボチャのどこが特別なのか、気になるところですよね。まあ、オーブンで焼いた後、フォークでそっと肉を細長く引き抜くということですね。スパゲッティとバターナッツスクワッシュが一体に!素晴らしいブログ「My New Roots」で、私のスパゲッティ・スカッシュにふさわしいと感じたレシピを見つけました。サラBは、ケール、スパゲティカボチャ、シャープチーズ、ヘーゼルナッツを一緒に組み合わせることで、味覚のセンセーションを起こしたのです。料理の出来栄えは最高です。また、ペストで覆われたタラやスケトウダラとの相性も抜群でしたので、次回はそちらをお出ししようと思っています。ヴェラも試食させてもらった。彼女のために、大きなフライパンの横にある小さなフライパンで、塩、コショウ、チリフレークを省いて一人前を焼いたのです。細かく砕いたヘーゼルナッツ、すりおろしたパルメザンチーズ、そしてたっぷりのバターがトッピングされているのです。1歳からでも食べられる料理です。ケールとヘーゼルナッツのスパゲッティスカッシュ 2～3人分 スパゲッティスカッシュ 1束 新鮮なケール（大葉5枚程度） 4カップ 調理したひよこ豆または1缶（水洗い） 3片のにんにく（みじん切り） 塩 少々 唐辛子フレーク 2カップ ローストヘーゼルナッツ、半分つぶしたペコリーノ・ロマーノまたは1杯分 唐辛子 少々。スパゲティカボチャは縦に切って種を取り、半分ずつ内側にオリーブオイルを揉み込み、塩・胡椒で味付けする下準備。オーブンペーパーを敷いたトレイに、半分の切り口を下にして並べます。オーブンの中段で約45分加熱する。3.カボチャを煮ている間に、残りの材料を準備する。ケールはよく洗い、中央の粗い葉脈を切り落とす。葉は細かく切る。4.大きめのフライパンにココナッツオイルまたはオリーブオイルを熱し、炒める。にんにく、唐辛子、塩をひとつまみ加える。中火で2分ほど、香りが立つまで炒める。刻んだケールを加え、葉がしんなりするまで炒める。ひよこ豆を投入し、豆が熱くなるまで炒める。火からおろしてください。5.カボチャの肉が完全に柔らかくなったら、オーブンから取り出します。フォークを使って、スパゲッティのように、殻から中心に向かって薄く身をほぐす。(面白い！）。カボチャの千切りを大きなボウルに入れ、ケールを混ぜたものと和える。トーストしたヘーゼルナッツとスライスしたペコリーノ・ロマーノまたはパルメザンチーズをトッピングする。すぐにお召し上がりいただけます。</w:t>
      </w:r>
    </w:p>
    <w:p>
      <w:r>
        <w:rPr>
          <w:b/>
          <w:color w:val="FF0000"/>
        </w:rPr>
        <w:t xml:space="preserve">イド16</w:t>
      </w:r>
    </w:p>
    <w:p>
      <w:r>
        <w:rPr>
          <w:b w:val="0"/>
        </w:rPr>
        <w:t xml:space="preserve">オクラホマ州ビーバー郡 ビーバー郡はアメリカ合衆国オクラホマ州の行政郡で、5,636人が居住している。郡庁所在地はビーバー市。地理[編集] アメリカ合衆国国勢調査局によると、同郡の総面積は4,708平方マイル (4,699 km²) である。そのうち4,699 km² が陸地で、8 km² が水面である。近隣の郡[編集] - カンザス州ミード郡 - 北 - カンザス州クラーク郡 - 北東 - ハーパー郡 - 東 - エリス郡 - 南東 - テキサス州リプスコム郡 - 南 - テキサス州オキルトリー郡 - 南西 - テキサス郡 - 西 - カンザス州スワード郡 - 北西 出典[編集] - ^ "2010 Census U's Gazetteer Files for Counties".米国国勢調査局2012年7月5日、オリジナルからアーカイブされました。https://www.webcitation.org/68vYLbou5?url=http://www.census.gov/geo/www/gazetteer/files/Gaz_counties_national.txt。2012年7月5日取得 - ^ "州と郡の統計, オクラホマ州ビーバー郡".2011年7月7日、オリジナルからアーカイブされました。https://www.webcitation.org/5zzbxlsTI?url=http://quickfacts.census.gov/qfd/states/40/40007.html。2011年7月6日取得。</w:t>
      </w:r>
    </w:p>
    <w:p>
      <w:r>
        <w:rPr>
          <w:b/>
          <w:color w:val="FF0000"/>
        </w:rPr>
        <w:t xml:space="preserve">イド17</w:t>
      </w:r>
    </w:p>
    <w:p>
      <w:r>
        <w:rPr>
          <w:b w:val="0"/>
        </w:rPr>
        <w:t xml:space="preserve">ここでは、ニュース、記事、また個人の財務に関連するページへのリンクを集めています。 コロナ社のパンデミックに伴う財務の改善 コロナ社のパンデミックに伴い、財務が悪化した、あるいは悪化した人は多いでしょうか？レイオフや短期解雇などが多くの人の家計に影響を及ぼしています。雇用保険基金や社会保険事務所からの補償を待っている人は多く、家計を大きく圧迫している人もいます。運の良い人は、まだ収入のある人と同居しているので、何とかなるかもしれませんが、貯金で生活している人や、全くお金がなくなってしまった人もいるでしょう。失業給付基金や社会保険基金からのお金を待っている人は、大変な状況にあるのです。多くの場合、状況をさらに悪化させないために、一時的なローンが解決策となるかもしれません。失業保険基金からのお金を待っている あなたが失業保険基金からのお金を待っている場合、あなたもあなたが給付を受ける権利を有することを示す決定を受け取っていない可能性があります。もちろん、雇用保険からお金を受け取るための条件や要件を満たしているかどうかを調べるのは比較的簡単ですが、収入があることを示す何らかの証明が必要な場合はどうすればよいのでしょうか。最後の給料と失業手当のギャップを埋めるためにローンを申し込もうと考えている方、実は失業者でも利用できるローンがたくさんあるんですよ。このような場合は、雇用による収入を必要としないローンを探すとよいでしょう。失業者向けのローンもありますが、通常、失業手当や通称「あ・か・さ」を受け取ることが決定していることが条件となります。運良く再就職できたものの、収入にギャップが生じ、経済的な問題を抱えている方はいらっしゃいませんか？その場合、今は仕事や収入があるので、迷惑な支払督促や最悪の場合、支払督促を避ける形でローンを申し込んで状況を整理することができます。ソーシャルセキュリティからのお金を待つ まだ仕事はあるが、ソーシャルセキュリティからのお金を待っている人は、パンデミックのために仕事を失った人よりも経済的に有利な状況にあります。もちろん、肉体的、精神的にさまざまな影響を受けたかもしれませんが、金銭的にはまだ解決できる希望があります。いつ復帰できるかが不明でも、底辺の仕事はある。病気療養中、子供や親族の介護中、危険な集団に属している場合、補償を待つ間、しばらくの間、無収入になることがあります。誰もが銀行に貯金をしていて、支払いを待っている間、生活できるわけではないので、もどかしい状況です。長期的に状況を悪化させないためには、請求書を期限内に支払い、債権回収や債務不履行通知を避けることが重要です。病気療養中で底辺に雇用がある＝雇用がある 病気療養中で底辺に雇用がある場合、ローン申込書に何を書けばいいのか悩む人は多い。ローンの申込書に何を書けばいいのか、迷ってしまいがちです。実際、病欠は通常本業ではないので、雇用があるというカテゴリーに入ります。病気療養中であっても、戻るべき職場がない人はたくさんいます。このような方は、応募の際に「病気療養中」と書いておくとよいでしょう。一時的に病欠しているだけなら、雇用があるので、その旨を記載すること。まだ世帯に収入がある方であれば、収入が全くなくなってしまった方よりもさらに状況は良くなります。既存のローンを見直し、状況を救うために新たなローンを組むことも選択肢の一つかもしれませんが、それなりの配慮が必要です。現時点での推定収入で、ローン費用を含む請求額を支払えるように家計を計算しましょう。どちらかが失業給付基金や社会保険事務所からのお金を待っている場合、将来その収入が来ることを当てにして、失業者になった方が</w:t>
      </w:r>
    </w:p>
    <w:p>
      <w:r>
        <w:rPr>
          <w:b/>
          <w:color w:val="FF0000"/>
        </w:rPr>
        <w:t xml:space="preserve">アイディーエイト</w:t>
      </w:r>
    </w:p>
    <w:p>
      <w:r>
        <w:rPr>
          <w:b w:val="0"/>
        </w:rPr>
        <w:t xml:space="preserve">ヴィレダ (F) - Wiki-Rötter ヴィレダは、スモーランド地方（ヨンショーピング県）アネビー村のリンショーピング教区の旧教区で、ノーラヴェドボ・ハーラッドにある人口390人（1995年）の町です。Viredaは2006年からHaurida-Vireda教区の一部になっている。</w:t>
      </w:r>
    </w:p>
    <w:p>
      <w:r>
        <w:rPr>
          <w:b/>
          <w:color w:val="FF0000"/>
        </w:rPr>
        <w:t xml:space="preserve">イド19</w:t>
      </w:r>
    </w:p>
    <w:p>
      <w:r>
        <w:rPr>
          <w:b w:val="0"/>
        </w:rPr>
        <w:t xml:space="preserve">フローラ（ラテン語でflos, (pl: flores), "花 "から）は、ローマ神話に登場する花の女神で、穀物や、つる植物、果樹などの有用植物の女神である。やがて、ギリシャ神話のクロリスに相当する、植生と春の女神とみなされるようになった。フロラリア（フロリフェルトゥム）は女神を讃える春の祭りで、ローマでは4月下旬から5月上旬に祝われた。</w:t>
      </w:r>
    </w:p>
    <w:p>
      <w:r>
        <w:rPr>
          <w:b/>
          <w:color w:val="FF0000"/>
        </w:rPr>
        <w:t xml:space="preserve">イド20</w:t>
      </w:r>
    </w:p>
    <w:p>
      <w:r>
        <w:rPr>
          <w:b w:val="0"/>
        </w:rPr>
        <w:t xml:space="preserve">昼行性生物とは、摂食などの活動行動が昼間に集中し、夜間は休息または睡眠をとるという概日リズムを持つ生物である。その反対は夜行性だが、夜明けや夕暮れを中心に活動する生物もいる。哺乳類、昆虫、爬虫類、鳥類の多くは昼行性である。昼行性と薄明性の両方を持つ動物もいる。ミツバチ科の動物や、ライオンなど、昼行性と夜行性の両方を持つ動物もいる。また、多くの植物が昼行性であるのは、主な受粉媒介者との相互作用を最適化するためなどである。例えば、花は昼に開き、夜に閉じるといったことです。</w:t>
      </w:r>
    </w:p>
    <w:p>
      <w:r>
        <w:rPr>
          <w:b/>
          <w:color w:val="FF0000"/>
        </w:rPr>
        <w:t xml:space="preserve">アイディー21</w:t>
      </w:r>
    </w:p>
    <w:p>
      <w:r>
        <w:rPr>
          <w:b w:val="0"/>
        </w:rPr>
        <w:t xml:space="preserve">全くその通りです!そこで間違えたのでしょう、変更してもらうことは可能なのでしょうか？Olle ForsslundはBrädgårdと書かれたカードを持っていません。/ピーター・カールソン</w:t>
      </w:r>
    </w:p>
    <w:p>
      <w:r>
        <w:rPr>
          <w:b/>
          <w:color w:val="FF0000"/>
        </w:rPr>
        <w:t xml:space="preserve">イド22</w:t>
      </w:r>
    </w:p>
    <w:p>
      <w:r>
        <w:rPr>
          <w:b w:val="0"/>
        </w:rPr>
        <w:t xml:space="preserve">参加人数：6～10名 価格：1000:- 受講条件：競技に興味があること... コース教材：ニイナ・スヴァルトベリ著「競技における成功」。本書は必携の書であり、受講料には含まれていません。ドライバーの競技パートと連携し、トレーニングの企画から競技当日のルーティンまで行います。ショー、アジリティ、オビーディエンス、ユーティリティ、あるいはハンティングテストなど、競技の種類はさまざまです。チームが必要とするトレーニングの長期的（および短期的）計画を立てること。ハンドラーも犬もです。スタート時の緊張を和らげたい...など。参加人数：6～10名 会議数：4＝12時間 料金：1000：- コース教材：自作教材、含む。遺伝の仕組みや遺伝率の高さ（品種により異なる）、外見的特徴の遺伝の仕組みなど、さまざまな角度から解説します。遺伝はどうなっているのか...1つの遺伝子か、複数の遺伝子か？なぜ近親交配が少ないと良いのか？近親交配は品種にどのような影響を与えるのでしょうか？こだわりの品種は、どのように繁殖に取り組んでいるのでしょうか？現実的な飼育目標をどのように設定するか？5月 参加者数：6〜8名開催回数：6回＝12時間の学習が必要 条件：3～10ヶ月の間。予備知識なし。価格：1000円：- 犬のしつけの第一歩。ここでは、基本的なトレーニングや、犬とリードを持つ人とのコンタクトに多く取り組んでいます。参加人数：4～6名 開催回数：6回＝12学習時間 条件：パピーコースを受講したことがある、または同等の知識を有すること。価格：1200:- コース資料：'Rallylydnadsreglerna' 必須、SKKのウェブサイトまたはBrukshundsklubbensのウェブサイトから印刷可能です。希望者には、20:-の費用でルールをプリントアウトすることもできます。このコースは、rallydnadを始めるための第一歩です。ラリードギングのビギナークラスからスタートするために必要な知識を飼い主に提供し、すべての要素の基礎を身につけることを目的とするコースです。競技を始めたい方だけでなく、愛犬と一緒にトレーニングを楽しみたいすべての方を対象としたコースです。参加者数：6名 開催回数：6回＝12学習時間 週末コースの場合：全日程：12学習時間価格：1200円：●条件：生後10ヶ月、狩猟服従コース修了者、または同等の知識を有すること。 呼び寄せも他の犬と一緒に行動できる環境であることが条件です。犬は撃つべきではない。目的：レトリーブ - 犬は陸上や水中で走り、物をつかみ、取り出し、ハンドラーに返すことができるようになるべきである。また、ショットリテンション（恐怖や過度の興奮を見せずに落ち着いてショットすること）のテストも行う必要があります。ワーキングテスト、初心者 参加人数：6名 開催回数：6回＝12時間学習 週末コースの場合：全日程約12時間学習。価格：1200円：●参加条件：生後10ヶ月の犬で、初級レトリービングコースを修了している、または同等の知識を有していること。シンプルなマークがあれば大丈夫です。また、他の犬がいる環境でも呼びかけを行う必要があります。犬は撃つべきではない。目的：飼い主が愛犬と上手に接し、コースに含まれるタスクやアクションを愛犬に上手に行わせるための知識を身につけること。飼い主と犬は、ワーキングテスト初級クラスの開始までに十分な準備ができるよう、そのような知識を身につける必要があります。初級クラスの全要素を復習します。また、犬のテストは、S</w:t>
      </w:r>
    </w:p>
    <w:p>
      <w:r>
        <w:rPr>
          <w:b/>
          <w:color w:val="FF0000"/>
        </w:rPr>
        <w:t xml:space="preserve">イド23</w:t>
      </w:r>
    </w:p>
    <w:p>
      <w:r>
        <w:rPr>
          <w:b w:val="0"/>
        </w:rPr>
        <w:t xml:space="preserve">Outlook 2010 への移行 以前のバージョンの Outlook から Outlook 2010 への移行は、できる限りスムーズに行いましょう。メニュータブ領域とMicrosoft Office Backstageビューには、日常的に使用する可能性が高いコマンドが含まれています。このコースを完了するまでに、あなたは次のことを知っています：電子メールの読み取りと送信、文書の印刷、カレンダーでの予定や会議のスケジュール、連絡先の使用などの日常的な機能で使用するコマンド。 自分のペースで行うレッスンです。実践的な経験を積むための演習。この演習には Outlook 2010 が必要です。 レッスンの最後に簡単なテストがあります。コースの最後には、保存または印刷が可能なクイック・リファレンス・カードが表示されます。このコースは、すでに以前のバージョンのOutlookを使用されている方を明示的に対象としています。Outlook 2010で毎日使うコマンドを探す メッセージを作成・送信する メッセージを読む・返信する カレンダーの使い方を知る Outlook 2010で検索する 一般的なコマンドを見つけて使う練習 さあ、教わったことを試してみる練習です。エクササイズをクリックすると、別ウィンドウでエクササイズの説明が表示されます。注意!Outlook 2010がコンピューターにインストールされている必要があります。Outlookがすでに起動している場合は、終了します。自分自身をテストする 次のクイズに答えて、理解できたかどうかを確認する。回答はあなたにのみ表示され、テスト結果は採点されません。演習では、検索ツールの表示方法について学びました。道具がなくなったとき、どうやってまた取り戻すのか？検索ボックスの中をクリックします。そうですね。検索ボックスをクリックすると、探しているものを見つけるのに役立つ検索ツールが表示されます。Outlookを終了し、再起動します。ドラスティックすぎる。他にどのような選択肢がありそうですか？すでに表示されているメニュータブの領域の表示／非表示を切り替えます。コースで学んだように、特定の操作をすると、いくつかのタブが表示されたり消えたりします。検索ツールを表示するためには、どのような操作が必要ですか？もう一度試してみてください。メニュータブの領域で、よく使うコマンドをすぐに追加できる場所です。いや、実はもっと便利なんです。もう一度試してみてください。メニュータブのエリアをカスタマイズすることもできますが、もっと早く、もっと簡単にコマンドを入力できる場所があるんです。もう一度試してみてください。ツールバー・クイックアクセスの右側。メニュータブの領域からクイックアクセスツールバーにオプションをコピーするには、数回のクリックで済みます。ToDoバー ToDoバーはとても便利な機能ですが、ここでいうToDoバーとは別のものです。もう一度やり直してください。マルチメッセージの会話を拡張して、会話内のすべてのメッセージを表示するにはどうすればよいですか。会話はハイライトされますが、完全に開くことはできません。もう一度試してみてください。会話名の左側にある小さな矢印または三角形をクリックします。そうなんです。小さな三角形が解決策です。大きなオレンジ色の点の一つをクリックします。その点が付いたメッセージの内容は表示されますが、会話全体が表示されるわけではありません。もう一度試してみてください。会話をリーディングウィンドウにドラッグします。いいえ、これでは期待通りの結果は得られません。もう一度試してみてください。会話に含まれるすべてのメッセージを削除するコマンドはどれですか？Clearは、会話中の冗長な古いメッセージを削除しますが、将来のメッセージには影響を与えません。もう一度試してみてください。正解です。無視機能は、過去と未来の両方のメッセージを受信トレイから削除することができます。削除機能は、会話内の既存のメッセージを削除しますが、将来のメッセージには影響を与えません。もう一度試してみてください。新しいクイックチップへのショートカットはどのように表示するのですか？ショートカットを表示するには、キーを押すだけです。もう一度試してみてください。ALT+Qを押す。クイックヒントを見るには</w:t>
      </w:r>
    </w:p>
    <w:p>
      <w:r>
        <w:rPr>
          <w:b/>
          <w:color w:val="FF0000"/>
        </w:rPr>
        <w:t xml:space="preserve">イド24</w:t>
      </w:r>
    </w:p>
    <w:p>
      <w:r>
        <w:rPr>
          <w:b w:val="0"/>
        </w:rPr>
        <w:t xml:space="preserve">Renahavは、スウェーデンの水産業が盛んなKungshamnで事業を展開しています。私たちは、工場のプロセス水から栄養分を取り除き、他の有機残留物とともにRenahavのバイオガスプラントに送られ、植物の栄養分・肥料やバイオガスになります。認証された肥料は地元の農業に使われ、バイオガスはOrklaの化石ガスに取って代わられます。真のサーキュラー・エコノミーあなたの仕事内容 クンスハムンの工場は技術的に先進的で、継続的に開発されているため、仕事も変化に富んでいます。プロセス水や残渣の受け入れ、適切な製品品質と収益性のためのオペレーション監視と最適化、プロセスの開発と維持に至るまで、あらゆる業務が含まれます。また、プロセスや製品のサンプリングとその結果の管理も行います。勤務時間外に排水処理プラントとバイオガスプラントの両方を担当するため、3週間ごとにオンコールがあり、ソテネスに居住する必要があります。提供します。地元の水産業と将来にとって重要な持続可能な企業で、素敵でプロフェッショナルな同僚と一緒にできる興味深い仕事です。有能な同僚や社内、場合によっては社外での研修を通じて学ぶ。あなたは誰ですか？体系的で、プロセスを理解しコントロールする才能があり、当社の廃水とバイオガスのプロセスを学ぶことに飢えている方。前向きなチームプレーヤーで、一緒に仕事をするのが得意な方、新しいことを考え、新しい機会を見出し、同僚と一緒にビジネスを発展させるのが好きな方。責任感が強く、積極的で自己中心的な方でありながら、チームを大切にする方。必要であれば、掘り下げることを恐れず、常に安全を第一に考えています。秩序を守り、コンピュータに精通し、当社のプロセスのテストとその結果の管理に取り組むことができる方。できれば高卒で技術的なプロセス志向があり、オートメーション、ポンプ、各種機械など様々な技術システムに精通する能力をお持ちの方。また、職務上の経験から同等の知識を有している場合もあります。排水処理業務の経験があれば尚可。このポジションには、運転免許証とスウェーデン語の読み書きと会話が必要です。このポジションに関するお問い合わせは、Claes Lundberg（電話：0706-939290）またはJoel Oresten（電話：0765-699205）までお願いします。漁業廃棄物をクリーンなエネルギーと地域農業のための生物学的肥料に変えるとともに、海や大気への有害な排出を大幅に削減しています。2020-02-04以降、SMAK認証の管理下にあるRenahavは、バイオ肥料の生産においてKRAV認証を取得しています。アイデア Renahavのアイデアは、すべてのことはもっと良くできるという信念から生まれました。どんな社会、産業、プロセスも、洗練され、改善される余地がなければ、より良いものにはなりません。すでに自治体や産業界には、排出や処理の面で厳しい要求がありますが、人や動物、環境を守るためにますます厳しくなっています。私たちは、さらなる発展と革新のための機会を提供しながら、これに貢献したいと考えています。レナハヴは、環境保護を守りながら地域の発展を続ける重要な歯車なのです。環境とエネルギー レナハヴのビジョンは、環境とエネルギーという言葉が同じ文章で語られても、すぐに天然資源や私たちを取り巻く世界の不可逆的な変化を思い起こさせることがないようにすることです。レナハヴは、水産物の生産に伴う残滓や資源をあらゆる段階で活用し、再利用することで、これまで失われていたものの多くを取り戻しています。Local Reality Renahavは、新しい仕事、エネルギー、環境改善、製品、活力などの機会に積極的に貢献し、地域社会をより良くするために行われている新しいローカルおよび地域の仕事の一部になることが間もなく可能になります。グローバルな機会 Renahavのような施設とそれに付随する生産拠点は、世界中に建設または接続することができます。私たちは皆、変化を起こそうと決心し、今、飛躍的に進んでいる技術開発を利用して、新しい方法で考えるだけでいいのです。レナハブ工場は、主にサーモンと海藻を生産する大規模な施設の一部でもあります。このプロセスで発生する残渣は、廃棄物とはみなされず、エネルギー、植物発電、医薬品などの生産に非常に重要な役割を果たすことになります。レナハヴのビジョンは、生産のすべての要素が共生することです。</w:t>
      </w:r>
    </w:p>
    <w:p>
      <w:r>
        <w:rPr>
          <w:b/>
          <w:color w:val="FF0000"/>
        </w:rPr>
        <w:t xml:space="preserve">イド25</w:t>
      </w:r>
    </w:p>
    <w:p>
      <w:r>
        <w:rPr>
          <w:b w:val="0"/>
        </w:rPr>
        <w:t xml:space="preserve">ストックホルム-テレビ・メディア向けストリーミング、トランスポート、リソースプランニングのリーディングプロバイダーであるネットインサイトは、本日、Trippel MediaがMicrosoft Azure上のマウントサービスであるSye Streaming Serviceの顧客となったことを発表しました。次世代インタラクティブOTT体験のためのアプリプラットフォーム「PrimeTime」を運営するTrippel Media社が、ネットインサイト社のSye Streaming Serviceを採用。最初のアプリは、第2四半期の早い時期にスウェーデンで提供されるクイズアプリ「PrimeTime」で、その後ノルウェーとフィンランドに展開し、2018年後半にはヨーロッパ全域に展開する予定です。「OTTプラットフォームでのインタラクティブな体験のために構築されたライブストリーミング・ソリューションを見つけたことを大変嬉しく思います。超低遅延と同期したオーディオ、ビデオ、メタデータのユニークな組み合わせにより、PrimeTimeのようなライブでインタラクティブなクイズを作成し、世界中の視聴者に新しく魅力的なユーザー体験を提供できます」と、PrimeTimeの創設者ダニエル・ウェイラー氏は述べました。"PrimeTimeのチームは、一緒に仕事をしていてとても刺激になります。彼らは、ライブ体験でユーザーがより長く滞在するためのカギを見つけたのです。ネットインサイトのCEOであるFredrik Tumegårdは、「我々は、Sye Streaming Serviceで世界中の視聴者に向けて彼らの事業拡大とアプリをサポートすることを楽しみにしています」と述べています。「マイクロソフト社のビジネス開発ディレクターであるTony Emerson氏は、「Sye Streaming ServiceとMicrosoft Azureによって、新しいライブ体験がどのように可能になるのか、とても楽しみです。"他のどのクラウドプロバイダーよりも多くのグローバルリージョンを持つ当社は、Trippel Mediaのような企業が迅速かつコスト効率よく世界中の多くの視聴者に向けて成長するために必要なスケールを提供することができます" と述べています。Net Insight AB CEO Fredrik Tumegård, +46 8 685 04 00, fredrik.tumegard@netinsight.net Net Insight のビジョンは、世界中のすべての人にライブでインタラクティブなテレビ体験を可能にすることです。私たちの目標は、ライブコンテンツを共有し、テレビ視聴者間のインタラクションをリアルタイムで行うことができるグローバルなメディア市場の開発をリードし、それを可能にすることです。コンテンツを中心に、未来に向けたメディア体験を創造していきたいと考えています。Net Insightは、効率的で高品質なメディア伝送と効果的なリソースプランニングを実現する製品、ソフトウェア、サービスを提供し、より充実したテレビ体験を実現します。ネットインサイトが提供するサービスは、テレビカメラやテレビスタジオからテレビの消費者に至るまで、メディア全般にわたっています。当社のソリューションは、ネットワーク事業者、テレビ局、制作会社に対して、TCOの削減、ワークフローの改善、新たなビジネスチャンスの発見といったメリットをもたらします。世界60カ国以上で、500社以上の大手顧客がネットインサイトの製品を利用して、ビジネスに不可欠なメディアサービスを提供しています。Net InsightはNasdaq Stockholmに上場しています。Trippel Mediaは、アプリとユーザー間のインスタントインタラクションに特化したライブインアプリ企業です。ネットインサイトのSye Streaming Serviceのサポートにより、Trippel Mediaはすべてのアプリユーザー間でリアルタイムに完全同期したユニークなアプリ体験を実現します。Trippel Mediaは、その最初の製品であるPrimeTimeを発売しました。10問の問題に答えてリアルタイムで競う、賞金付きのライブクイズです。</w:t>
      </w:r>
    </w:p>
    <w:p>
      <w:r>
        <w:rPr>
          <w:b/>
          <w:color w:val="FF0000"/>
        </w:rPr>
        <w:t xml:space="preserve">イド26</w:t>
      </w:r>
    </w:p>
    <w:p>
      <w:r>
        <w:rPr>
          <w:b w:val="0"/>
        </w:rPr>
        <w:t xml:space="preserve">Pullhair Rubeye』は、Animal CollectiveのメンバーであるAvey Tareと、元múmのメンバーであるKría Brekkanによる唯一のスタジオ・アルバムです。このアルバムは2007年4月24日にデジタルとCD、レコードで発売された[1]。 2005年夏から一緒に演奏し始め、しばらくして結婚した[1]。 しかし、二人は2010年に離婚したので、今後二人がアルバムを録音することはないだろう。アルバムの曲は2006年にアメリカとアイスランドで行われたライブを元に作られたが、曲を逆再生してリリースされた[2]。エイヴィー・タレはフォーラムの投稿で逆再生効果についての批判に対し、「アルバムはそういうものだ、ここではトリックは関係ない、概念もない。私たちはただ、そのようなアルバムが好きなのです。Hope it's okay"[a 1][3] Reception[edit] Track list[edit] References[edit] Notes[edit] 外部リンク[edit]。</w:t>
      </w:r>
    </w:p>
    <w:p>
      <w:r>
        <w:rPr>
          <w:b/>
          <w:color w:val="FF0000"/>
        </w:rPr>
        <w:t xml:space="preserve">イド27</w:t>
      </w:r>
    </w:p>
    <w:p>
      <w:r>
        <w:rPr>
          <w:b w:val="0"/>
        </w:rPr>
        <w:t xml:space="preserve">プレミアムポータル - マルチン＆サルベラグループのサービス プレミアムポータルは、マルチン＆サルベラグループの会社（マルチン＆サルベラ・レストランハンデル、グルンサクシャレン・ソルンダ、フェルマンスケット、フィスカレン、ガラテア）の顧客としてあなたに提供されるサービスです。プレミアムポータルは、レストラン経営者の皆様がより簡単に、より収益性の高い日常生活を送れるようにするものです。競争力のある価格での契約交渉により、お客様をサポートします。同時に多くのレストランと交渉しているおかげで、本当に良い価格とオファーを得ることができます。固定費を見直す時期が来ているのでしょうか？プレミアムポータルが提供するサービスと、あなたの契約を比較してみてください。以下のリストで、プレミアムポータルに加盟しているすべての企業を確認できます。あなたのビジネスに合ったオファーが見つかったら、「続きを読む」をクリックして、オファーとそれを提供する企業に関する詳細情報を入手してください。このキャンペーンを利用したい、もっと詳しく知りたいという方は、Contact meをクリックすると、会社から連絡があります。頑張って貯金してくださいね。この契約により、スウェーデンで最もお得にカード決済ができるようになりました。この協定は、スウェーデンとEU圏内で発行された銀行カードやクレジットカード、ビジネスカード、EU圏外で発行されたカードにも適用されます。 ここをクリックして、この交換協定によって支払う金額を計算してみてください。北欧で最も強力なレストランプラットフォームで、あなたのレストランの収益性、効率性、そして楽しさを向上させましょう。アプリ、オンラインストア、レジ、キッチンディスプレイをデジタルにアップグレード。リロイなら、すべてが1つのシステムに集約されます。プレミアムポータル会員になると、初回3ヶ月無料、オンライン注文でさらに3ヶ月無料、すべての還元が10％オフとなります。救いの手を！ソーシャルメディアにおける適切なメッセージの発信、メニューやウェブサイトの更新など、さまざまなお手伝いをします。私たちは、お客様に正しい方法で、正しい場所で見ていただくために必要な手助けをします。Laundrop - デジタルランドリーを直接お届けします。厨房用テキスタイルからカーペット、作業着まで、レストランのランドリー全般をお引き受けしています。今なら11kgまでのランドリーバッグが17％OFFになります。カード端末を超お得な価格でレンタル!月額298SEK/端末でOK!ご契約時にレジロール1箱をプレゼント！※レストラン・バー・カフェ向けパワーバンク無料 モバイル充電のモダンソリューション!スタッフやゲストが使えるように、ブリックからパワーバンクを備えた無料のステーションを提供してもらってください。また、ゲストがあなたのステーションを利用すると、キックバックが発生するようになりました。Preem- Fuel Martin &amp; Servas プレミアムポータルの会員の方は、すべてのPreemステーションで軽油を70ペニーで購入することができます。プレミアムポータルのメンバーとして、VisaとMasterCardの1.85%（その他のカードは1.85%）に代わり、1トランザクションあたり1%の手数料を提供します。すでにiZettleレジをお持ちの方にも適用されます プレミアムポータルの会員になると、1995 SEK/月から選択した固定価格パッケージが300 SEK/月割引になります。Slippでは、カフェ・レストラン業界に特化したデジタル・自動会計サービスをすべて月額固定料金で提供しています。効率的で多目的なPOSシステムがわずか£721/月または£29,900現金価格 角の小さなパブからエスプレッソハウス、SHLアリーナやクルーズ船まで幅広い顧客と、ウィンポスは、どんな挑戦を扱うことができると簡単に動作するように信頼できるシステムの驚くべき幅を示しています - ウィンポスの提供 ゲストコール コースターページャー GuestCall Puck &amp; paging systemであなたのスタッフがフラッシュ、ビープまたは振動で瞬時に彼らの食事ができているとお客様に通知することができます。このシステムにより、お客様が自由にバーを訪れたり、ランチを待ったりすることを楽しみながら、収益を上げることができるようになります。- POSシステム、カード端末、交換契約など、ニーズ分析から実務全般の専門的な支援を含むお得なパッケージソリューション＝窓口1名からのご提案!プレミアムポータルの会員になると、ランドリーサービスやレンタルサービスの契約価格が割引に！？Care of Concept - Brand New Restaurant (new!) BRAND NEW RESTAURANT!このパッケージには、新しいレストランと新しいブランドのための、まったく新しいユニークなコンセプトとアイディアが含まれています。予算と規格の関係で、お客様の目指すインテリアデザインにお応えします。</w:t>
      </w:r>
    </w:p>
    <w:p>
      <w:r>
        <w:rPr>
          <w:b/>
          <w:color w:val="FF0000"/>
        </w:rPr>
        <w:t xml:space="preserve">イド28</w:t>
      </w:r>
    </w:p>
    <w:p>
      <w:r>
        <w:rPr>
          <w:b w:val="0"/>
        </w:rPr>
        <w:t xml:space="preserve">12月4日、国王は陸軍博物館の新しい展示「スウェーデン最後の大戦」を開いた。1808年から1809年の戦争とスウェーデンのフィンランド喪失についてである。600年の歴史を共有する1808年2月、ロシアがフィンランドに国境を越えた。600年以上もの間、スウェーデンとフィンランドの人々は同じ王国に住み、同じ法律に従い、同じ戦争で戦い、死んできたのだ。1809年、スウェーデンはフィンランドをロシアに奪われ、フィンランドは大公国の自治領となった。ロシア皇帝はフィンランド大公であり、フィンランドでは総督が代表を務めていた</w:t>
      </w:r>
    </w:p>
    <w:p>
      <w:r>
        <w:rPr>
          <w:b/>
          <w:color w:val="FF0000"/>
        </w:rPr>
        <w:t xml:space="preserve">イド29</w:t>
      </w:r>
    </w:p>
    <w:p>
      <w:r>
        <w:rPr>
          <w:b w:val="0"/>
        </w:rPr>
        <w:t xml:space="preserve">聖典 世界の聖書 索引 前へ 次へ 英語版聖書： ローマ人への手紙 1:1 パウロは、イエス・キリストの僕で、使徒として召され、神の福音を宣べ伝えるために奉献された。 1:2 それは神がその預言者たちによって聖文の中であらかじめ約束したことであり、1:3 その御子はダビの子孫から肉の人として生まれました 1:4 また、聖なる霊の存在として、死者の中からの復活から、力によって神の子であることが証明され、わたしたちの主イエス・キリストの福音、1:5 この方によって、わたしたちは恵みと使徒職を受けて、御名の栄光のために、あらゆる国の人々に信仰の従順を確立し、 1:6 その中であなた方も呼ばれ、キリスト自身のものとなっています。 1:7 ローマにいる神の愛するすべての人々で、呼ばれ、また聖なる人々に対してわたしは敬礼を捧げます。私たちの父なる神と主イエス・キリストから、あなたに恵みと平和がありますように。1:8 まず、あなたがたの信仰が世界中で語られていることを、イエス・キリストを通して、わたしの神に感謝します。1:9 御子の福音を宣べ伝える者として、わたしが霊において仕えている神が、わたしの証人です。神は、わたしがどれほど絶え間なくあなたがたのことを考えているかを知っておられ、1:10 ついに、神が望まれるなら、あなたがたのところに行く好機があるようにと、いつも祈っておられます。1:11 わたしがあなたがたに会いたいと思うのは、あなたがたを強くするために、何か霊的な賜物を授けるためであり、1:12 わたしが、あなたがたの輪の中で、わたしとあなたがたとの共通の信仰から慰めを得るためである」。1:13 兄弟たちよ、あなたがたのところに来て、他の異邦人たちと同じように、あなたがたの間でも実を結ばせようと、たびたび考えてきた。 1:14 わたしは、ギリシャ人にも他の国にも、賢い人にも愚かな人にも義務を負っている。 1:15 だから、ローマにいるあなたがたにも喜んで福音を宣べ伝えようと思うのです」。1:16 わたしは福音を恥としない。福音は、信じるすべての人に、まずユダヤ人に、またギリシャ人に、救いをもたらす神の力であるからだ。1:17 神からの義は、信仰から信仰へと、そこに明らかにされるからである。"正しい者は信仰によって生きる "と書いてあるとおりである。1:18 それは、不義によって真理を抑圧する人々のあらゆる不敬虔と不義に対して、神の怒りが天から現われるためである。 1:19 神の知識は、神が彼らに明らかにされたので、彼らの間で明らかになったのである。1:20 その見えない本性、永遠の力と神の栄光は、世界の創造以来、目に見えるようになり、その業を通して理解されるようになったからです。だから、彼らは弁解の余地がないのです。1:21 彼らは神を知っていたにもかかわらず、神を神として賛美し感謝せず、むなしい思いに陥っていたので、彼らの愚かな心は暗くなった。1:22 彼らは知恵を誇っていたのに、愚か者となり、1:23 腐敗しない神の栄光を、腐敗する人間や鳥や獣や這うものの彫像と交換した。 1:24 それゆえ神は彼らをその心の欲のために汚れに導き、互いの体を汚されたのであった。1:25 彼らは神の真理を偽りに替え、永遠に祝福されている創造主よりも被造物を拝み、これに仕えるようになったからである。 1:26 それゆえ、神は彼らを恥ずべき欲望に陥れた。彼らの女は自然な交わりを不自然な交わりに替え、 1:27 男たちも女との自然の交わりを捨て、互いに欲望に燃え、男と男とで醜態をさらしていたのだ。1:28 また、彼らが神を知ることに注意を払うことを価値あることと思わなかったので、神は彼らに次のことを与えた。</w:t>
      </w:r>
    </w:p>
    <w:p>
      <w:r>
        <w:rPr>
          <w:b/>
          <w:color w:val="FF0000"/>
        </w:rPr>
        <w:t xml:space="preserve">イド30</w:t>
      </w:r>
    </w:p>
    <w:p>
      <w:r>
        <w:rPr>
          <w:b w:val="0"/>
        </w:rPr>
        <w:t xml:space="preserve">94号線沿いに約2kmの歩行者・自転車専用道路を新設し、交通安全を向上させます。 歩行者・自転車専用道路は、一部自立型、一部縁石で94号線と区切られた部分があります。歩行者・自転車用道路は照明付きで、幅は2.5mになります。この対策には、現在のアクセシビリティ要件に適合した新しいバス停の建設、Korsträsk川にかかるパイプ橋の交換、Korsträskの鉄道路線にかかる歩行者・自転車用橋の建設も含まれています。道道665号線沿いでは、照明設備が改善されます。プロジェクトの全体的な目的は、ÄlvsbynとKorsträskの間に、自然で安全な歩行者と自転車のためのルートを作ることです。- Korsträskは、Älvsbynの中心部にある既存の歩行者・自転車ネットワークとつながる - ルート上の歩行者・自転車交通が促進される - ルート上の無防備な道路利用者の交通安全・セキュリティが高まる - Korsträsk小川の横断は、十分なアクセス性と耐性を確保する - 魚やその他の水生動物は、Korsträsk小川を横断する道路に沿って自由に動けるようになる。このプロジェクトは、ピテ川の自然2000年地域の一部であるコルストラスクの小川に影響を及ぼします。歩行者と自転車は橋で小川を渡ります。しかし、環境への影響は軽微であると考えられます。</w:t>
      </w:r>
    </w:p>
    <w:p>
      <w:r>
        <w:rPr>
          <w:b/>
          <w:color w:val="FF0000"/>
        </w:rPr>
        <w:t xml:space="preserve">三十一号</w:t>
      </w:r>
    </w:p>
    <w:p>
      <w:r>
        <w:rPr>
          <w:b w:val="0"/>
        </w:rPr>
        <w:t xml:space="preserve">Linda's - 幼稚園/保育園に通う兄弟を持つ私は、現在育児休暇が残り5カ月となり、複雑な心境です。もちろん、仕事に復帰するのはとてもうれしいことです。この仕事が好きだし、同僚たちとも仲良くなれるし、自分の技術や頭脳をもう少し使えるようになるし、腕や足を引っ張られることなく安心してランチを食べられるし、レジももう少し手伝えるようになります。育児休暇をとっても、お金持ちにはなれない。でも同時に、今の生活が本当に楽しいので、少し重たい気持ちにもなります。時にはイライラすることもありますが、小さな悪ガキたちと一緒に家にいるのが好きなんです。朝の朝食での話し合いも、水曜日のコーヒーも、一緒に何かを作り上げることも、そして子供同士が一緒に遊ぶ姿も大好きです。今は、彼らの仲の悪ささえも見ていて楽しいです。"あなたはなんて素晴らしいロールモデルなんでしょう" "二人の子供を一緒に家に居させるなんて、なんて良い母親なんでしょう" "私の時代には選択肢はなく、両方の子供を家に居させる必要がありましたが、今もそうあるべきです" "兄弟を幼稚園ではなく家に置くことの重要性に気づく母親が増えてとても嬉しいです" "自分が家にいるのに兄弟を幼稚園に行かせられるなんて理解できないわ" と言っています。よくもまあ、そんなふうに兄弟を突き放せるもんだ」マジかよ！？兄弟を幼稚園に入れたことで、より悪い母親だと主張する人がいるのはどうしてでしょうか。私にとっては、まったくもって不条理な話です。保育園では、お友達に会ったり、一緒に遊んだり、一緒に何かを作ったりしながらも、家では与えられないような刺激を受けているようです。赤ちゃんを産んだことのある人なら誰でも、赤ちゃんがどれほど時間を奪うか、そして、例えば、授乳や着替え、世話をしなければならないとき、夜が悪かったときなど、兄弟が邪魔になることがあることを知っています。時間がなくてパジャマから出られない日もあるでしょ？みんなのために週に15時間、この家にあることは本当にありがたく、幸せなことだと思います。例えば、私はMと自分の時間を持ち、Oと私の間に、彼が来たときにそうしていたように、絆を築き、Oは保育園にいないときに憧れる友達と同時に会うことができ、この家の壁を登る必要がないのです。そして、保育園に行かない休みの日は、2人の時間として、楽しいことをたくさん作り出せるので、とても居心地がいいんです。子育てや育児休暇など、何が正しくて何が間違っているのか、簡単に意見が出てくると思うんです。でも、みんな自分の家族や子どもにとってベストだと思うことをやっていると思うし、少なくとも私はそう願っています。兄弟が家にいるのがいいならそれでいいし、兄弟が幼稚園にいるのがいいならそれでいいんです。兄弟を保育園に預けたから悪い母親、育児休暇を取らなかったから悪い父親にはならない（これについては後日意見を述べます）。その代わり、誰も傷ついたり苦しんだりしない限り、みんなが自分にとって一番いいと思うことをさせてあげればいいんです。私たちにとって、保育園に通うことはとても良いことで、そのことで自分が悪い母親だとは絶対に思っていません。期間自分ではそう思っています。バイバイ週末、そしてこんにちは日常生活と日常業務!腹部の膨満感が改善されたかどうかを確認するために、もう一度理学療法士に会いに行くことになった。個人的には、エム/イブニングに腫れが残っているものの、かなり良くなったと感じています。Mammafitnessと理学療法士から受けたエクササイズのおかげで良くなりました。ママフィットネスといえば、今2ヶ月目に突入しましたが、本当に楽しいです。ngnが肯定的、否定的に批評し、改善するために何を変えるべきか、目標達成のためにどうすればいいかを教えてくれるのはいいことだ。今日、新しいトレーニングプランも手に入れることができ、とても楽しみです。先週の土曜日は30歳の誕生日会に行きましたが、その余韻でまだ少し疲れている感じです。以前ほど元気がないのは確かです。</w:t>
      </w:r>
    </w:p>
    <w:p>
      <w:r>
        <w:rPr>
          <w:b/>
          <w:color w:val="FF0000"/>
        </w:rPr>
        <w:t xml:space="preserve">アイディーサンじゅうに</w:t>
      </w:r>
    </w:p>
    <w:p>
      <w:r>
        <w:rPr>
          <w:b w:val="0"/>
        </w:rPr>
        <w:t xml:space="preserve">開けてみると、ピンクの風船とピンクの飾りダイヤが入っていました。パッケージの中には手紙も入っていた。私たちCeremoni.seは、あなたの結婚式のブログ（www.minbrollopsblogg.se）に注目しています。結婚式には、多くの時間、お金、インスピレーションが必要であることを私たちは知っています。そこで、私たちのウェディングデコレーションの中から、いくつかのアイデアをご紹介します。私とRは、お礼とご挨拶をさせていただきました便利なものが出てくる。:-) なんて楽しいんでしょう！特に、全く準備してないのに便利になったときなんかは;) 素敵な週末をお過ごしください:)ReplyRadera なんか楽しそうですね。値段も安かった。こういうのが好きなんですね、わかります。色については、バルーンもキラキラも好きです返信ラデラ</w:t>
      </w:r>
    </w:p>
    <w:p>
      <w:r>
        <w:rPr>
          <w:b/>
          <w:color w:val="FF0000"/>
        </w:rPr>
        <w:t xml:space="preserve">三十三次</w:t>
      </w:r>
    </w:p>
    <w:p>
      <w:r>
        <w:rPr>
          <w:b w:val="0"/>
        </w:rPr>
        <w:t xml:space="preserve">ロゴソルは1989年にBengt-Olov Byströmによって設立され、現在もHärnösandのByström家によって所有されています。製材機は3万台以上、プレーナーは1万台以上販売し、小規模な木材加工のマーケットリーダーとして30年以上の実績があります。私たちは、木で夢をかなえる世界中のお客様と日々接しています。私たちは、すべてのお客様を大切にします。私たちは、迅速な配達をするために努力しています。配送は通常、当社の倉庫から直接行います。このウェブサイトに表示される価格は、電話、Eメール、Eストアでの注文のいずれでも、私たちが提供するベストプライスです。同じ機械がスウェーデンの他のサプライヤーからより安い価格で販売されているのを見つけた場合、それに見合った価格を提示します。広告、ウェブサイト、見積書を参照する。価格保証の有効期限は、注文日から2カ月後です。ロゴソルは、個々のケースにおいて、価格保証の有効性を判断する権利を有します。中古機には適用されません。</w:t>
      </w:r>
    </w:p>
    <w:p>
      <w:r>
        <w:rPr>
          <w:b/>
          <w:color w:val="FF0000"/>
        </w:rPr>
        <w:t xml:space="preserve">三十四節気</w:t>
      </w:r>
    </w:p>
    <w:p>
      <w:r>
        <w:rPr>
          <w:b w:val="0"/>
        </w:rPr>
        <w:t xml:space="preserve">MUSIC BY THE SEA 2019.6.14-16 30周年のテーマは「愛」 FRIDAY 14.6.2019 OPENING CONCERT "SALUT D'AMOUR" 19時 印光教会 ジャン・シベリウス（1865-1957） 恋人、弦楽オーケストラのための組曲 op.14（恋人、恋人の道、おやすみ～お別れ） ウェゲリウス室内管弦楽団（コンサートマスター：アンネマリー・オーストロム） クラリネット、ハープ、弦楽器とピアノのための協奏曲 アイザック・ロドリゲス（クラリネット）；サーラ・オラルテ（ハープ ウェゲリウス室内管弦楽団；キリル・コジロフスキ（ピアノ） ホルベルク弦楽オーケストラ組曲 op.40 エドヴァルド・エルガー（1857-1934） 《愛の挨拶》 弦楽合奏版 op.12 コンサートの司会はLeif Nystén SATURDAY 15.6. 2019 JAZZ IN THE TORGET - HORN IN THE TORGET 11.00 Ingå square ホーンセプテットのコンブラシカが常盤木で観客を楽しませてくれます。コン・ブラシカ：サミ・カリンパー（エースコルネット）、ミルヴァ・カルヴィネン（bコルネット）、ロマン・イスマイロフ（bコルネット）、ペール・ヒトネン（アルトホルン）、サンプ・ソルヴォ（テナーホルン）、ペトリ・プタンスー（バリトンホルン）、ヴィル・ニーメラ（チューバ チャンバーミュージックコンサート「インティマ ブレフ」 午後 2 時。00 Wallhalla, Barösund （Ingå教会村からBarösundまで観客を船で送ります） 「私はかつて自分には創造の才能があると信じていましたが、この考えを捨てました。と期待すべきなのでしょうか？"1839年11月26日のクララ・シューマンの日記より引用。 クララ・シューマン（1819-1896） Romans op.21の1番とロマンスop.21 第 2 番 キリル・コズロフスキー（ピアノ） ファニー・メンデルスゾーン（1805-47） 弦楽四重奏曲 変ホ長調 セシリア・ダムストロム（1988-） 弦楽四重奏曲 第2番「手紙」 作品1．61.フィンランドIngåアンサンブル弦楽四重奏団でFfg。Nonna Knuuttila（ヴァイオリン） Maija Linkola（ヴァイオリン） Carl Lee（ヴィオラ） Tomas Nuñez（チェロ） 作曲家Cecilia Damströmが作品「Letters」について語り、コンサートのMCはLeif Nysténが担当します 家族全員で楽しめるサーカス・コンサート4.30 pm Holken Cultural Centre, Täkter アーティストでサーカスクラウンのPekka von Cräutleinが、Ingå Ensembleのミュージシャンと共に、家族全員で楽しめるサーカスコンサートを開催します。このコンサートは、キルシ・クンナのサーカスをテーマにした詩をもとに構成されています。サタデーナイトフィーバー!19.00 フェーゲルヴィーク教会 ヴィルヘルム・ステンハマー（1871-1927） 弦楽四重奏のための組曲「ロドレッツィは歌う」op.39 弦楽四重奏曲第4番 イ短調 作品25 Peter Olofsson, Per Öman, violin, Tony Bauer, viola, Mats Olofsson, cello SUNDAY 16.6 2019 11.00 Ingå church Anders Storbacka, organ Ingå Ensemble strings:ノンナ・クヌッティラ（ヴァイオリン）、マイヤ・リンコラ（ヴァイオリン）、トマス・ヌニェス（チェロ） 14.00 デゲルビー教会 クラリネットとピアノのための3つの幻想曲 op.73 アイザック・ロドリゲス（クラリネット） キリル・コズロフスキー（ピアノ） ピアノ三重奏曲ト短調op.17 ノンナ・クヌッティラ（ヴァイオリン） トマス・ヌニェス（チェロ） キリル・コズロフスキー（ピアノ） 八重奏曲 変ホ長調 op.20 ステンハンマル弦楽四重奏団、インゴ・アンサンブル弦楽四重奏団</w:t>
      </w:r>
    </w:p>
    <w:p>
      <w:r>
        <w:rPr>
          <w:b/>
          <w:color w:val="FF0000"/>
        </w:rPr>
        <w:t xml:space="preserve">イド35</w:t>
      </w:r>
    </w:p>
    <w:p>
      <w:r>
        <w:rPr>
          <w:b w:val="0"/>
        </w:rPr>
        <w:t xml:space="preserve">Huddinge Municipalityの文化・余暇行政のデジタル補助金管理へようこそ 情報 ここは、Huddinge Municipalityの文化・余暇行政からの補助金を協会が申請するところです。補助金の種類ごとに、その補助金に関する規定が記載されています。助成金の申請には、フディンゲ自治体に登録された協会であることが必要です。ここでは、Huddinge自治体での団体登録に関する情報をご覧いただけます。 オンラインでの助成金申請 すべての申請にはログインが必要です。ログイン情報をお持ちでない場合は、文化・レジャーの管理者までご連絡ください。多くの補助金申請書では、書類の添付が必要です。これは、「文書管理」タブと「ファイルのアップロード」によって行います。文化・レジャー委員会は、その活動領域内の協会施設に対する補助金を決定することができる。運用・保守のために補助金を交付する場合があります。この補助金は、協会が家賃補助を受けている場合には交付されません。 建設・設備 . 補助金は、協会が費用を負担する前に申請し、交付される必要があります。施設助成の承認を得るためには、申請前にスポーツ・施設マネージャーとの対話が必要です。イベント助成金（2021年） イベント開始の2ヶ月前まで。文化・レジャー委員会は、文化イベントや、大規模なスポーツや伝統行事などの単発イベントに対する協会への助成を決定することができます。助成の目的は、自治体の住民のために、幅広く多様なイベントを推進することです。一般に公開され、地域住民のためになるイベントであること。応募について 応募は年間を通じていつでも可能ですが、遅くとも開催予定日の2ヶ月前までにお願いします。申請書には、プロジェクトの説明書を添付する必要があります。報告 補助金が交付された場合、協会はイベント開催後2ヶ月以内に市町村に報告することを約束します。指定された期間内に文化・レジャー庁が報告書を受理しなかった場合、協会は返済義務を負う可能性があります。報告書は、e-service: Reporting of events 文化施設助成金（2021年） 2019年12月1日 施設助成金は、主に文化活動のために定期的に使用する、協会が所有または借用している施設の費用を最大100%までカバーすることが可能です。同意書 補助金を得るためには、賃貸契約を締結する前、または施設を取得する前に、文化・レジャー委員会の同意を得る必要があります（賃貸同意書）。注意!協会が新しい施設を持ち、初めて施設助成を申請する場合は、文化・レジャー庁（bidrag@huddinge.se）に連絡する必要があります。施設助成は最大で3年先まで授与されます。申請 施設助成の申請は、活動開始前の12月1日までに賃貸借契約書と一緒に提出してください。レンタル契約をしていることが条件です。新しく設立された協会には、スタートアップグラントを授与することができます。協会には、市町村に住む15人以上の会員がいなければなりません。スタートアップ助成金は1,000クローネです。申請 スタートアップ・グラントは、年間を通じていつでも申請可能ですが、遅くとも協会が活動を開始してから6ヶ月以内に申請してください。文化・余暇委員会は、文化活動のための協会への助成金について決定することができる。助成の目的は、自治体住民のために広く多様な文化活動を推進することです。協会は、文化分野における理事会の優先事項を支援する活動を実施しなければならない。文化政策プログラム 協会が初めて運営費交付金の申請を行う場合は、文化・レジャー庁（bidrag@huddinge.se）に連絡する必要があります。運営費交付金は、最大3年先まで交付されます。応募 活動開始前の12月1日までに応募してください。申請書には、来年度の活動内容および財務計算書を添付する必要があります。支払・会計 助成金は毎年、前年の活動実績が報告された後に前払いされます。会計は bidrag@huddinge.se Twinning grant Twinning地への旅行（2021年） 文化・レジャー委員会は、委員会の活動領域内で活動する団体への双子交流のための補助金を決定することができる。助成の目的は、フディンゲ市の協会と、同市の姉妹都市であるアスキム市とヴァンター市の協会との交流を活性化させることです。助成金は、協会が双子都市を訪問する際や、双子都市の協会の代表者がフディンゲを訪問する際などの受け入れに対して授与されます。最大20名の参加者に助成金が授与され、これには渡航費と</w:t>
      </w:r>
    </w:p>
    <w:p>
      <w:r>
        <w:rPr>
          <w:b/>
          <w:color w:val="FF0000"/>
        </w:rPr>
        <w:t xml:space="preserve">イド36</w:t>
      </w:r>
    </w:p>
    <w:p>
      <w:r>
        <w:rPr>
          <w:b w:val="0"/>
        </w:rPr>
        <w:t xml:space="preserve">セキュリティを学ぶ真実が語られるところでは、正直さが身につきます。我慢しているところに、冷静さを身につける。問題を共有するところから、信頼を学ぶ。寛容であるところに、敬意を学ぶ。褒めるところは褒める、感謝するところは感謝することを学ぶ。フェアプレーを学ぶところに、正義がある。友情が感じられるところ、一体感が学べるところ。一緒に遊ぶところでは、喜びを感じることを学びます。寒さを和らげ、暗闇に光をもたらす。そして、私たちの地上で恐れ、寒さを感じているすべての人々、私たちがアドベントにろうそくを灯すとき、アドベントにろうそくを灯すとき。愛は忍耐強く、親切で思いやりがあり、決して疑ったり嫉妬したりせず、自分のやり方を要求しない。人に迷惑をかけず、寛容でなく、ほとんど落ち着かない。 不当なことには決して喜ばず、真実が勝つと常に喜ぶ。愛はどんな代償を払っても忠実である。常にベストを求めます。Love it lives on forever.愛、そしてそれは永遠に続く。みんなと友達になる必要はないが、みんなに優しくすることはできる。小さいうちは奪い合い、大きくなってから出会うくらいの強さを育てる。この詩は、私の好きな作家ビルガー・フランツェンによって書かれ、誰でもいたずらされたので、彼の愛する人を守るために彼の大きな腕であった。そして、人生の長い階段で、あなたを盗もうとする。赤とオレンジと紫のウィッシュツリーをデスクの上に吊るす。そして、他の誰でもない、あなたがとんとん拍子に出した布の中に登場させてください。どこに行くにも、心をこめて。2つの心がひとつになれば、山を動かすことができる。(ペルシャのことわざ）心は人の隠された宝物である。(ヘブライ語のことわざ）優しい言葉は、心と心をつなぐ。(東洋の諺) 多く持っているならば財産を、少なく持っているならば心を捧げよ。しかし、今、私たちはそれを実現することができるのです。諸聖人の日には、私たちは皆、もうこの世にいない大切な人のことを思い出します。私たちは、自分の中にいる、心の近くにいるすべての人のためにキャンドルを灯すことができます。今日、私は私たちを残していった愛する人たちのためにキャンドルを灯します。私の愛する父と母を思い、彼らは私の心の中に特別な場所を持っています。私の最愛の義母とテージ叔父も、今日、私の心の中にいます。悲しみは、人を愛し、感謝するために支払う代償です。悲しみは結局のところポジティブなものであり、たとえ悲しみが理解できないほど困難なものであっても、それを許容しなければならない。生命は、当たり前のことではなく、人権でもない。このような困難な瞬間は、人生は一度きりのものではないことを教えてくれる。また、悲しみは命の大切さを教えてくれるものでもあります。私たちの愛する人、私たちの友人、私たちの仲間をもっと大切にするために。To take better care of each other Jerzy EinhornからI大統領へ書きました。トロエドソンのスピーチ 考えすぎるな、明日のことは考えるな。心配事を考えず、今日のことを考えよう。手に入らないものを考えるのではなく、手に入れるものを考えよう。うまくいかないことを心配しすぎないでください。失敗することを心配しすぎず、後悔すること、失敗することをもっと心配しましょう。あまり先のことを考えないでください。今、人生が与えてくれるものを見逃してはいけない。あなたが本当に夢見ていること、できることを見逃してはいけないのです。明日ではなく、今を生きよう。小さな変化で、抱擁はまったく新しい意味を持つようになるのです。</w:t>
      </w:r>
    </w:p>
    <w:p>
      <w:r>
        <w:rPr>
          <w:b/>
          <w:color w:val="FF0000"/>
        </w:rPr>
        <w:t xml:space="preserve">さんじゅうろく</w:t>
      </w:r>
    </w:p>
    <w:p>
      <w:r>
        <w:rPr>
          <w:b w:val="0"/>
        </w:rPr>
        <w:t xml:space="preserve">Popthecasbah｜テヘランからタンジールまで、テルアビブからテンスタまで、ニュースと討論。白黒よりもグレーゾーンを見る人のために、スウェーデンや世界のイスラム圏の政治、社会、文化について、公正でバランスの取れた時事問題を紹介します。文明の衝突やテロを治すための戦争を信じない人たちへ。 民主主義や人権への情熱を持つ人たちへ、ここでもまた、ここでも。ライタイムでカスバロックが見たい人へ。テヘランからタンジール、テルアビブからテンスタまで、ニュースやディベートをお届けします。スウェーデンと世界のイスラム圏の政治、社会、文化に関するニュースを、公平かつバランスよくお届けします。 白黒よりもグレーの部分が多く見える人のためのサイトです。文明の衝突やテロを治すための戦争を信じない人たちへ。 民主主義や人権への情熱を持つ人たちへ、ここでもまた、ここでも。ライタイムでカスバロックが見たい人へ。ミリアム・マケバは昨日、イタリアの作家ロベルト・サビアーノを支援するコンサート中に突然倒れ、亡くなった。母国南アフリカで、アフリカ大陸で、そして世界で、常に人権のために立ち上がり、そのために高い代償を払ったアーティストに、ふさわしい別れだ。彼女ほど、アパルトヘイトとの闘いに関わった人物はいないでしょう。彼女の最大の成功は、世界を征服した「パタパタ」という曲だが、私にとっては、これも永遠に記憶に刻まれた曲である。1990年3月の晩冬の日、ネルソン・マンデラ氏が釈放された1ヵ月後に、私はグローブ座で素晴らしい喜びと特権を得た。彼が演説をし、ミリアム・マケバが歌った。おそらく私が持つ最も素晴らしく、最も感動的な政治の記憶は、その夜そこにいたすべての人と共有し、その夜の中で最も輝いていたのは、グローブ座合唱団のバックに、マメバがンコジ・シケレリという歌を歌っていた時だろう。投稿者: Daniel Makar Trick or Vote Buuu....もし私がアメリカ人だったら、この週末にこのプロジェクトをやっていたかもしれません。「Trick or Vote」は、より多くの若者が投票に行くようにするための活動で、自分の中の演劇サルと政治的善行を組み合わせることほど楽しいことはないでしょう。この小説は、9歳のスライマンの目を通して、彼の愛するリビアについて書かれたもので、1979年の夏、両方の意味で灼熱のトリポリで始まります。2006年ブッカー賞の最終候補5作品のひとつに選ばれるなど、世界的に注目されている小説です。ヒシャム・マタールの場合、現実がフィクションを凌駕するほどの冷たい残虐性があるかどうかが問題です。ヒシャムの父親は1990年にカイロでリビアの治安部隊に誘拐されて行方不明になり、密輸された手紙のおかげで父親がどう扱われていたかが詳しくわかります。しかし1995年から連絡が途絶え、13年間の沈黙と不安が続きます。第1話は今日の11時35分から、繰り返しは毎日19時35分から21部放送です。とてもおすすめですこの報告書は、Diakonia、スウェーデン教会、Swedwatchによって書かれ、タイトルが示すように、Assa Abloyの所有するMul T-Lock（ヨルダン川西岸から1マイル離れたバルカン工業地帯にある子会社）について書かれています。Assa Abloyは8年前にMul-T-Lockを創業者から買い取りました。当時も今も、テルアビブの南、ヤブネにある工場と、地理的にヨルダン川西岸以外にはないこの工場の2つで事業を展開しています。Assa Abloyが6日/以降、この地域の占領地としての国際的地位を省みなかったこと。</w:t>
      </w:r>
    </w:p>
    <w:p>
      <w:r>
        <w:rPr>
          <w:b/>
          <w:color w:val="FF0000"/>
        </w:rPr>
        <w:t xml:space="preserve">id 38</w:t>
      </w:r>
    </w:p>
    <w:p>
      <w:r>
        <w:rPr>
          <w:b w:val="0"/>
        </w:rPr>
        <w:t xml:space="preserve">Sollentunaの合唱団で歌う このページはKummelby kyrkokörsの新しいウェブサイトの一部です。 Sollentunaの合唱団で歌うことに興味がありますか？Kummelby kyrkokörではだめなのでしょうか？合唱団を拡大し、全パートに余裕を持たせたい!Christer W (メールアドレスは下記参照)にメールを送っていただければ、聴きに来ていただくのに適した日をご連絡します。面白そうだと思ったら、おためしセッションの時間を調整します。これは、正しい音声で配置してもらうためです。</w:t>
      </w:r>
    </w:p>
    <w:p>
      <w:r>
        <w:rPr>
          <w:b/>
          <w:color w:val="FF0000"/>
        </w:rPr>
        <w:t xml:space="preserve">イド39</w:t>
      </w:r>
    </w:p>
    <w:p>
      <w:r>
        <w:rPr>
          <w:b w:val="0"/>
        </w:rPr>
        <w:t xml:space="preserve">日曜日の朝、アンデルス・グリンベルク新監督がTFFでの新しい滞在を開始すると、彼はますます低迷しているチームの指揮をとることになる。TFFと6点差で予選バーの上のポジションにいたファルケンベルグに0-2ということは、上との差が大きくなってきていることを意味します。この1週間は本当に調子が上がってきていて、みんなでエネルギーを作り出そうとしている」とMFピーター・アベルソンは言う。試合はズラタン・アジノビッチのGKセーブで決着した。74分、ファルケンベルグのアントン・ヴェーデが20ヤードからシュートを放つと、それほど難しいようには見えなかったが、ボールはアジンヴォイックの目の前でバウンドし、アジンヴォイックを追い越して落とした。アジノビッチは、失点の2分後、1分以内に2本のフリーキックをセーブし、ミスの埋め合わせをした。ファルケンベルグのAnton Wedeが2ゴールを決めた。28分には自身とこの試合の初ゴールを決めた。ファルケンベルグがTFFのディフェンスをかわしてペナルティエリア右に侵入すると、クリストファー・カールソンがゴール前の全員をかわしてアントン・ウェデにパス、ウェデはペナルティエリア左の角度のないところからボールを転がし、ほぼ無傷のゴールを決めた。ファルケンベルグは何度か好機を得たが、ズラタン・アジノビッチがセーブした。ピーター・アベルソンは、「今の状況では、遅れをとることはあまりない」と言い、「本当に重く感じる」と続ける。作ったチャンスになかなかボールを奪えない。TFFがなかなかゴールを決められないのは、ファルケンベルグ戦でも同じだった。何度もチャンスを作り、試合開始早々にリードを奪っていたはずだった。7分過ぎにはすでにゾラン・ヨバノビッチがペナルティエリア内で2度の好シュートチャンスを得たが、いずれも枠を外れた。8分、TFFは鋭いダブルチャンスを迎えた。ファルケンベルグのGKストヤン・ルキッチは、マティアス・アデルスタムの右からのフリーキックから、ヴィクトル・スヴェンソンのノドを救った。次の瞬間、左からのクロスをフレドリック・イェンセンがうなずくと、ルキッチがゴールライン上でボールをポストに当ててセーブした。TFFの最高のゴールチャンスだった。- 前半の20～25分間はゲームを終わらせるべきなのに、なかなかチャンスを作れない」とハンヌ・シルヴィオは言う。後半はTFFも何度かチャンスを作ったが、シュートは好守のStojan Lukicにセーブされた。後半、TFFにとって最高のチャンスはフレドリック・イェンセンが、終了3分前に至近距離からボールを入れかけたが、ルキッチが拳でそこにいた。- 悪い、本当に悪い。ゴールを決めるのがどうしても難しいんだ」と、6試合連続で監督を務めたハヌ・シルヴィオは言う。しかし、日曜日の時点では、アンダース・グリムバーグが入ったことで、再びアシスタントコーチとなった。TFFは、この時点で2人の選手を交代させた。Viktor SvenssonとAndreas Grahmの代わりにThiagoとMohamed Ramadanが入りました。後半はTFFがよりアグレッシブにプレッシャーをかけてくる中、注入してきた。しかし、終了から25分後にズラタン・アジノビッチのミスがあり、希望は消えた。TFFは今シーズン11試合中1勝しかしておらず、順位も8ポイント差と安全圏にある。</w:t>
      </w:r>
    </w:p>
    <w:p>
      <w:r>
        <w:rPr>
          <w:b/>
          <w:color w:val="FF0000"/>
        </w:rPr>
        <w:t xml:space="preserve">イド40</w:t>
      </w:r>
    </w:p>
    <w:p>
      <w:r>
        <w:rPr>
          <w:b w:val="0"/>
        </w:rPr>
        <w:t xml:space="preserve">ボストンのラッパーが、北欧やヨーロッパとのコラボレーションに焦点を当てたアルバムを制作!ボストン出身のM-Dotは、新しいアルバムをまとめたが、スカンジナビアとヨーロッパのコラボレーションに焦点をあてている。"Dots On The Map "は、Prop Dylan, Ekow, Noah Kin, DJ Connect, Masta Ace, Big Shug (Gangstarr Foundation), Hell Rell (Dipset), Misanthropist, Rocc Spotz, Keith Murray (Def Squad), DJ LP2, Midiflashなどによる16曲からなるアルバムである。このアルバムは、エムドットが新しいツアーのためにヨーロッパに来る直前にリリースされます。エムドットは、スウェーデンの偉大なアンダーグラウンド・アーティストであり音楽の輸出者でもあるプロップ・ディランと、スウェーデンで3公演を行ないます。HultsfredsfestivalenやPeace &amp; Loveなどスウェーデンの主要フェスティバルに出演し、Looptroop Rockersや伝説のDJ Premierとも共演したProp Dylan。 前作「Crossing the Bridge」はスウェーデンでゴールドセールスを記録し、今Prop Dylanはニューアルバムをリリースする準備ができています!M-DOTは、2009年以来、アンダーグラウンド・シーンでその地位を確立し、短期間にいくつかの強力なミックステープをリリースし、他のアーティストとの印象的なコラボレーションを行うなど、スタジオで非常に熱心に働いています。M-DOTは、その非の打ちどころのない仕事ぶりと決断力でアンダーグラウンドシーンで知られており、2010年にはBoston/Phoenix Music AwardsのBest Hip-Hop ActとBoston Music AwardsのHip-Hop Artist of the Yearにノミネート、受賞しました。 これは、ボストンのラッパーに与えられた賞やノミネートのほんの一部に過ぎません。M-DOTは米国で大規模なツアーを行い、ヨーロッパでは3回、Raekwon (Wu-Tang), DJ Z-Trip, Kid Cudi, DJ Premier, D-12, MOP, Terror Squad, Blaq Poet, Freeway, Wiz Khalifa, Ryan Leslie, Noreaga, Whodini, Styles P, AZ, Cormega , Little Brother, Joe Budden, Das Efx, DJ Jean Maronなど多くの人と一緒にステージに立っています.今またヨーロッパでのツアーに向けて動き出したのです。M-Dotは5月25日から6月23日までヨーロッパでSlaughterhouse、Prop Dylan等と公演を行う予定です。M-Dot + Prop Dylan (スウェーデンツアー) 25/5 - Örebro @ Rockbaren 26/5 -Stockholm @ Södra Teatern/ Mosebacke Etablissemanget 28/5 - Västerås @ Teater Cafét 2012年5月25日金曜日15時09分</w:t>
      </w:r>
    </w:p>
    <w:p>
      <w:r>
        <w:rPr>
          <w:b/>
          <w:color w:val="FF0000"/>
        </w:rPr>
        <w:t xml:space="preserve">アイド41</w:t>
      </w:r>
    </w:p>
    <w:p>
      <w:r>
        <w:rPr>
          <w:b w:val="0"/>
        </w:rPr>
        <w:t xml:space="preserve">すでに5年目くらいの株が1本、蔓延して枯れてしまいました。どなたか、ヒントやアイデアをお願いします。タマネギやカメは、手で処理するのは本当に大変なんです。葉っぱのひだの中に座っているのが好きで、なかなか手が出せないんです。見かけた動物を取り除いても、卵が残っていることが多いのです。害虫の捕食ダニなどを販売しているlindesro.co.ukをチェックしてみてください。羊毛の球根を食べるカブトムシがいるそうです http://www.lindesro.se/produktblad/cryptolaemus.pdf そして今度はポーセリンフラワーにもアブラムシがつきました。でも、捨てられるんですよ、オドラタも含めてたくさん撮りました。</w:t>
      </w:r>
    </w:p>
    <w:p>
      <w:r>
        <w:rPr>
          <w:b/>
          <w:color w:val="FF0000"/>
        </w:rPr>
        <w:t xml:space="preserve">イド42</w:t>
      </w:r>
    </w:p>
    <w:p>
      <w:r>
        <w:rPr>
          <w:b w:val="0"/>
        </w:rPr>
        <w:t xml:space="preserve">水辺に住んでいると、常に何らかの洪水のリスクがあります。不動産の所有者として、あなた自身とあなたの財産を守る責任があります。スウェーデン民間非常事態庁（MSB）は、洪水から身を守るための情報をウェブサイトに掲載しています。不動産の所有者として、あなた自身とあなたの財産を守る責任があります。救急サービスの使命は、主に人命、重要な機能、インフラを守ることです。雪が解け始めたら......洪水が起きたら......家のまわりが水浸しになったら、土嚢で壁を作ろう。このバリアをプラスチックシートで包み、バリアの周りに置いて内側に貼り付けます。土嚢と砂は、地方自治体の供給基地から入手することができます。ただし、大量の砂が必要な場合は、自分で荷物を持ち込むとよいかもしれません。あまり大きなアクションを起こす前に、保険会社に確認する。雨水点検井の水位が上がって排水口に押し込むようになると、地下の壁から水が侵入する危険性もあります。コンセントを井戸に差し込んでみてください。そして、水位が高くなりすぎて排水に水が残らないように、レベルロッカー付きの水中ポンプを使用します。このページに関するお問い合わせ先</w:t>
      </w:r>
    </w:p>
    <w:p>
      <w:r>
        <w:rPr>
          <w:b/>
          <w:color w:val="FF0000"/>
        </w:rPr>
        <w:t xml:space="preserve">イド43</w:t>
      </w:r>
    </w:p>
    <w:p>
      <w:r>
        <w:rPr>
          <w:b w:val="0"/>
        </w:rPr>
        <w:t xml:space="preserve">金曜日にPet Sounds Barで3周年を祝うExtra Everythingの最後の曲はどれになるのか、不気味なほど投票が近いことにお気づきでしょうか？今は、Kaah、Hellström、Folds &amp; Wainwrightの間で同点です。投票を続けてください（1日1回投票できます）。最後にホット・チップと彼らの「メイド・イン・ザ・ダーク」です。典型的なものです。聴いていないだけで、試聴は可能です。1998年頃のbob dogと同じように、新しいアルバム（「Made in the Dark」とも呼ばれている）では、曲の途中でコンピューターの声が入るオンライン版にもかかわらず、静かな曲に愛着がわきます。タイトル曲や「私たちはたくさんの愛を求めている」、「In the Privacy of Our Love」、彼らはまっすぐに心に訴えかけてきました。そんなことでは、自分が年をとったのではないか、お人好しになったのではないか、何か大きな音や騒音がするとすぐにスイッチを切ってしまう、そんな恐怖を簡単に抱いてしまうのです。でも、さっきも言ったように、僕も1998年には同じ恐怖を感じていて、今でもノイジーでパンプなダンスミュージックを聴いているんです。ちなみに、ホット・チップは、スリムな体型を好む音楽雑誌の少なくとも4誌の表紙を飾るほどの地位を確立しているが、それでも大成功の後にアルバムを出したばかりのバンドで読者を誘引するのはいかがなものかと思われる。広く、しかし狭くを意識して。あるいはその逆なら。そういうバンドは、特にカラフルな服を着ていると、雑誌の表紙を飾ることが多いんです。音楽雑誌の棚はいつもどおりだ。いつもどおりでないのは、もちろんイギリスの雑誌のほうだ。最新のレコードコレクターズとアンカットはボブ・ディランが表紙を飾っています。モジョはレディオヘッドをNMEにはPete Dohertyがいます。Qは、「今年の新人ベスト10」といった見出しにもかかわらず、ボノ、クリス・マーティン、ノエル・ギャラガーの3人を選びました。Qのニュースルームに見学に行けるなら、何でもしますよ。きっと、この世のものとは思えないような場所なのでしょう。音楽ジャーナリズムのアーミッシュコロニーに相当する。コーヒーをありがとう、スティーグ 最後のスウェーデン人として、私は今、スティーグ・ラーソンの3つの犯罪小説を読みました。そして、それらはエキサイティングで良いエンターテインメントでした。盛り上がった中で、「男は嫌なものだ」なんて言う余裕もあった。また、調査ジャーナリストは優秀であること（歴史家はこれがTrondgate以前であることを簡単に見抜くだろう）。にもかかわらず、私が読んでいて最も記憶に残るのはこのコーヒーである。この3冊では、大量のコーヒーが飲まれている。女が嫌いな男たち」の最初のページから「吹けば飛ぶような空気城」の最後のページまで、ハゲている。最初のページから最後のページまで、本当にそうなんです。その2,000ページの中には、たくさんのカフェインが含まれているのです。サンドウィッチはコーヒーと一緒に食べる。バゲットやベーグルの可能性もあります。リスベット・サランダーがビリーズを食べることもあれば、ミカエル・ブロムクヴィストがキャセロールを作ることもあり、レストランの食事になることもあるが、ほとんどはサンドイッチである。確かに、スウェーデンはコーヒーを飲む国ですが、一人当たりではフィンランドに負けています。また、警察官やジャーナリストはコーヒーをよく飲む。「屋根の上の男」（今夏の再放送）の素敵な写真を見ればわかるように、お茶を飲む人もいる。8時以降はコーヒーを飲まないという人もいれば、6時、5時という人もいる。水、ビール、ソフトドリンク、ジュース、ワインで喉を潤す人もいる。朝食や家庭での簡単な食事に、サンドイッチ以外のものを食べる方もいらっしゃいますよね。この記事によると、スティグ自身は「コーヒーを大量に飲み」、「普通の食事をほとんどとらない」らしい。スティーグ・ラーソンを想像してしまう。</w:t>
      </w:r>
    </w:p>
    <w:p>
      <w:r>
        <w:rPr>
          <w:b/>
          <w:color w:val="FF0000"/>
        </w:rPr>
        <w:t xml:space="preserve">四十四節気</w:t>
      </w:r>
    </w:p>
    <w:p>
      <w:r>
        <w:rPr>
          <w:b w:val="0"/>
        </w:rPr>
        <w:t xml:space="preserve">名前 - Wiki-Root名前、人名の規範となる。隣国では、文化や国によって、命名の習慣がかなり異なることがあります。系図系図を作成する国の命名規則を知っておくと、誤解が生じやすく、系図学者が間違った研究をしてしまうことがあります。例えば、デンマークはスウェーデンと異なる命名法を持っているため、現代の「有名人」の名を冠した人々が実際に自分の家族に属していると系図学者が思い込んでしまうことがあるのです。このように、デンマークには、人気司教で賛美歌作家のトマス・キンゴとはまったく関係がなく、司教の姓と名を名字に持つだけの「トマス・キンゴ」が、守護霊を伴って何人も存在するのである。Tomas Kingo Rasmussenは、姓がTomas Kingoで、名がRasmussenである可能性が高い。Poul Nyrup Rasmussenのように2つの姓を持つデンマーク人は多い。最初の姓は宛名書きに使えるが、電話帳でベアラーをソートするのは2番目の姓である。スペイン語圏の命名規則 デンマークの命名規則とは逆に、スペイン語圏で2つの姓を使用する場合、最初の姓が「正しい」姓となる。第一姓は父親の姓、第二姓は母親の姓です。したがって、ノーベル賞受賞者のホルヘ・マリオ・ペドロ・バルガス・リョサは姓でバルガスと呼ばれ、同僚のガブリエル・ガルシア・マルケス（例：Gabriel José de la Concordia García Márquez）は姓でマルケスではなくガルシアと呼ばれるので、それに従って分類されるべきなのである。中国では、姓が優先されます。そのため、毛沢東は「姓」が毛、「名」が沢東となった。</w:t>
      </w:r>
    </w:p>
    <w:p>
      <w:r>
        <w:rPr>
          <w:b/>
          <w:color w:val="FF0000"/>
        </w:rPr>
        <w:t xml:space="preserve">イド45</w:t>
      </w:r>
    </w:p>
    <w:p>
      <w:r>
        <w:rPr>
          <w:b w:val="0"/>
        </w:rPr>
        <w:t xml:space="preserve">2021-07-31に初めて開催されるこのレースでは、参加者はトルネダレンの風景を体験し、楽しみながら、いくつかの村を通過することになります。このレースの主な主催者は、ランニングとスキーの協会であるLiviöjärvi IF（リヴィオヤルヴィIF）です。数年前から、パジャラ市の関連行事としてランニングレースを開催しています。このレースは、参加者が挑戦することを目的とし、挑戦者の意志と準備が試されるユニークな体験を提供するものです。今年のレースはキトキオヤルヴィからパヤラへ向かう99号線に沿って行われ、100km地点がゴールとなります。毎年8月の第1土曜日に行われる恒例行事の実現を目指します。コースは年によって異なるため、各レースで特色を出すことができます。完走後、参加者には体力と持久力の証としてユニークなメダルが授与されます。主催者は、登録を取り消す権利を有します。4月30日までに登録を取り消すと、支払われた登録料の50％が返金されます。5月1日以降の払い戻しはできません。開始までの名義変更は手数料100krで可能です。大会への参加は自己責任であり、私は登録者として、怪我や事故について主催者が責任を負わないことを理解し、承諾します スタートできない場合の追加保護と登録料回収の可能性を望む方は、Folksams Startklarを通して大会保険に加入することをお勧めします。競技者は指示に従い、事故や負傷者が出た場合は他の競技者を助けなければならない 競技者はマークされたルートに従ってください すべてのレースは自己責任です 主催者はコース上のいくつかのステーションで液体とエネルギーを提供しますが、競技者は各自エネルギーと液体用の容器を持参してください。レース運営は変更の可能性があり、スタート地点は100名までとなります。登録開始 12月13日 12月13日 - 31/3 850kr 1/4 - 1/7 950kr 空き状況により、後日登録も可能です。遅延登録の手数料は1150krです。登録が遅れた場合、スタート地点までの移動は保証されません。</w:t>
      </w:r>
    </w:p>
    <w:p>
      <w:r>
        <w:rPr>
          <w:b/>
          <w:color w:val="FF0000"/>
        </w:rPr>
        <w:t xml:space="preserve">イド46</w:t>
      </w:r>
    </w:p>
    <w:p>
      <w:r>
        <w:rPr>
          <w:b w:val="0"/>
        </w:rPr>
        <w:t xml:space="preserve">3Dプリンターによる人間の心臓作成に迫る メール 今年3月、ルイビル大学で3Dプリンターを用いて円筒形の心室を2つ作成することに成功しました。| photographer: Dylan Lovan/AP/TT &lt;b&gt;&lt;FONT COLOR="FF0000"&gt; TEXT+TV &lt;/FONT COLOR="FF0000"&gt;&lt;/b&gt;3D プリンターは過去に人間の臓器を製造したことがあります。しかし、科学者が人間の心臓の製造に近づいたのは、今回が初めてです。突飛な話に思えるかもしれないが、ルイビル大学の研究者たちは、3Dプリンターを使って人間の心臓を作ろうと努力している。患者さん自身の細胞から心臓を作り、それを移植することで、体に拒絶されないようにすることが目標です。これは野心的なプロジェクトで、3Dプリントした心臓を外科手術で人に移植できるようになるには、何年もかかるかもしれません。しかし、その技術はそれほど遠い未来のことではありません。過去には、3Dプリンターで心臓弁や腎臓、さらには耳といった人間の臓器を作ることに成功しました。プロジェクトを率いる細胞生物学者のスチュアート・ウィリアムズによれば、3Dプリンターで細胞を用いて心臓弁や小静脈を作り、移植したとのことである。この極小血管をマウスで実験したところ、実験に成功した。- 最大の課題は、通常の心臓と同じように細胞を連携させることだ」とスチュアート・ウィリアムズはFox Newsに語っている。患者自身の細胞から臓器を作れば、体が受け付けないために移植を拒否するという、これまでの移植臓器の問題点を解決できるかもしれない。計画通りに進めば、10年以内に3次元心臓を人間に試すことができると、スチュワート・ウィリアムズは考えている。最初の患者は、おそらく他の移植に適さない心臓の機能を失った人たちだろう。</w:t>
      </w:r>
    </w:p>
    <w:p>
      <w:r>
        <w:rPr>
          <w:b/>
          <w:color w:val="FF0000"/>
        </w:rPr>
        <w:t xml:space="preserve">アイディー47</w:t>
      </w:r>
    </w:p>
    <w:p>
      <w:r>
        <w:rPr>
          <w:b w:val="0"/>
        </w:rPr>
        <w:t xml:space="preserve">インスペクションサービス 家をお持ちの方、家を売買される方に代わって、ハウスインスペクション（譲渡検査）、エネルギー宣言などのサービスを実施します。建築物の品質や仕上がりを正しく確認するために、大小さまざまな建築プロジェクトに建築物検査の必要性が存在します。建物の暖房・除湿 湿度工学の分野で製品・サービスを提供しています。除湿や仮設暖房（ビル暖房）の製品・サービスは、お客様のニーズに合わせてご提案しています。クローリングスペース 建物の室内環境を改善するために必要な施工をお手伝いします。湿気、カビ、換気不良、ラドンの疑いがある場合は、ご連絡ください。テーラーメイドの製品群 OBMグループの製品群は、お客様が家を購入または売却する際に必要とする任務をオーダーメイドで提供する機会を生み出します。住宅販売と住宅購入のいずれにおいても、インスペクションサービスのニーズはあります。これらの検査サービスは、いくつかの点で異なる場合がありますが、私たちOBM Gruppenは、お客様のニーズに確実に応えていきます。家を買うとき、売るとき、OBMグループの提供するサービスには、家の購入や売却に必要な最も重要な技術的タスクが含まれているので、安心してください。ハウスインスペクションやエネルギー宣言を実施しています。ここでは、住宅を売買する際の譲渡検査について、インスペクターに予約することができます。調査等 室内環境の問題や湿気による被害が発生した場合、建物構造の調査も行っています。また、多くの地方支店では、面積測定やラドン測定などのサービスを提供することができます。専門的なバックグラウンド OBMグループのスタッフは、継続的な社内研修を受けており、構造工学の専門的なバックグラウンドも持っています。また、多くのスタッフがスウェーデン土木技術者協会（SBR）のメンバーでもあります。</w:t>
      </w:r>
    </w:p>
    <w:p>
      <w:r>
        <w:rPr>
          <w:b/>
          <w:color w:val="FF0000"/>
        </w:rPr>
        <w:t xml:space="preserve">しじゅうはち</w:t>
      </w:r>
    </w:p>
    <w:p>
      <w:r>
        <w:rPr>
          <w:b w:val="0"/>
        </w:rPr>
        <w:t xml:space="preserve">訪問者を顧客に変えることで、オンラインショップの転換率を上げることに成功すれば、全体の収益を上げることができます。さらに売上を伸ばすための仕掛けがあり、アップセルもその一つです。ここでは、訪問者を顧客に変え、全体の売上を増加させる方法について、シリーズの第4回をお届けします。オンラインショップの売上をさらに伸ばすために、お客様に商品を追加していただくことができます。以下の5つの例をご覧ください。例えば、「5個買うと100ポンド引き」、あるいは定番の「3個買うと2個分払う」など、一定数の製品を買うと一定の割引を提供すること。在庫を処分したい商品を、お客さんが一定額以上買ってくれたらプレゼントしたり、値引きしたりする。また、購入金額が一定額に達すると送料が無料になるという方法もあります。また、注文後に次回の購入時に割引や送料無料にすることで、再来店を促すようにすることもできます。"30日以内のご注文で、次回のお買い物から○○％OFF "となります。Eコマースの夢を実現させましょう。私たちのEコマースソリューションで、あなたのオンラインストアを始めましょう。WooCommerce、Tictail、OpenCartなどを提供しており、デザインテンプレートやアドオン、追加機能から選ぶことができます。Eコマースソリューションについてもっと読む "</w:t>
      </w:r>
    </w:p>
    <w:p>
      <w:r>
        <w:rPr>
          <w:b/>
          <w:color w:val="FF0000"/>
        </w:rPr>
        <w:t xml:space="preserve">アイドル49</w:t>
      </w:r>
    </w:p>
    <w:p>
      <w:r>
        <w:rPr>
          <w:b w:val="0"/>
        </w:rPr>
        <w:t xml:space="preserve">歯痛 - 1177 Vårdguiden - sjukdom, undersökningar, hitta vård, e-tjänster 歯痛の最も一般的な原因は、例えば、歯の穴、深い充填、歯の首の露出や歯の亀裂などのために炎症を起こしたり感染した歯の神経です。しかし、歯痛は、例えば、歯根に隣接する骨の感染、歯ぎしり、歯肉炎、歯の喪失などによって引き起こされることもあります。副鼻腔炎や歯肉炎など、歯の痛みと間違えて顔面が痛む病気もあります。歯痛は痛みを伴いますが、通常は治療後に治ります。歯痛を防ぐには、フッ素入り歯磨き粉でしっかり歯を磨き、一定時間ごとに食事をし、定期的に歯科医院で歯のチェックを受けることが大切です。時には、歯の感染症がある場合、抗生物質が必要になることがあります。どのような場合に治療を受けるべきですか？歯に痛みやしびれがある場合、歯が痛む場合、歯ぐきが腫れている場合、舌の下が腫れている場合は、すぐに歯科医を受診してください。健康相談ダイヤルには、いつでも相談できます。詳細情報 歯痛とは、何らかの原因で1本または複数の歯が傷ついた状態を指します。何かがおかしい、歯医者さんに診てもらいましょうという合図です。歯の痛みは、通常、歯の神経が炎症を起こしたり、感染したりすることによって起こります。しかし、歯痛の原因は他にもあります。歯の神経が炎症を起こしたり感染したりする歯痛は、齲蝕（うしょく）と呼ばれる歯の穴や壊れた詰め物が原因です。この場合、虫歯の原因となる細菌が、歯の神経にも炎症を起こしています。最初は、歯が氷り始めることが多い。すると、歯髄炎と呼ばれる、より強い痛みが持続するようになるんです。痛みは、刺すような強い激痛が特徴です。治療しない場合、炎症は歯の根管系を通って周囲の骨組織に広がり、頂部歯周炎と呼ばれます。その後、痛みはより鈍いズキズキした痛みに性格が変わり、歯が痛むことが多くなります。顎の周りが腫れることがあります。そして、歯の神経や顎の骨が感染し、病気の歯のところに膿ができた状態です。歯の神経の近くまで深く入り込んだ虫歯は、歯痛の原因になります。詰め物をした歯は、健康な歯に比べて歯の神経を守る力が弱くなることがあります。断熱材が減ることも、穴をあけること自体も、氷結や歯痛の原因になることがあります。また、深い詰め物をしている場合、詰め物の端から漏れることで歯の神経に影響を与えることがあります。深い詰め物の代わりに、すぐに根管治療をすることです。しかし、これは不必要な場合が多く、別の問題を引き起こす可能性があります。だから、歯医者さんでは、深くても普通に詰め物をするんです。硬いエナメル質は歯の神経をしっかり守ってくれるのですが、エナメル質は歯茎の境目で止まってしまいます。様々な原因で歯茎が退縮すると、歯の根元が見えてしまうことがあります。根の表面は多孔質で、エナメル質と同様に歯の神経を保護することができません。そのため、熱いものや冷たいものを食べたときにアイシングが発生することがあるのです。また、息を吸ったときに口の中に流れ込む空気もアイシングの原因になります。事故や噛み合わせによる歯の損傷は、歯痛の原因となります。歯の一部が折れてしまうと、歯の骨や、時には歯の神経全体が露出してしまいます。そのため、歯は暑さや寒さに敏感になり、痛みにもつながります。また、歯に打撃を与えると、歯が痛みます。失われた、または壊れた詰め物 修理した歯の詰め物には、次のようなものがあります。</w:t>
      </w:r>
    </w:p>
    <w:p>
      <w:r>
        <w:rPr>
          <w:b/>
          <w:color w:val="FF0000"/>
        </w:rPr>
        <w:t xml:space="preserve">サムネイル</w:t>
      </w:r>
    </w:p>
    <w:p>
      <w:r>
        <w:rPr>
          <w:b w:val="0"/>
        </w:rPr>
        <w:t xml:space="preserve">タウンハウスを購入することを夢見る？私たちはあなたのことを理解しています。タウンハウスは休息感がありながら、伝統的なヴィラよりも維持が容易なのが一般的です。自分専用の入り口があり、通常はパティオのある小さな敷地ですが、本当に緑の指がある人でも、長い道のりを歩むことができます。タウンハウス開発の多くは、都市部の郊外に建設されます。外壁でつながっているのが特徴で、機能的でスペース効率に優れている。 テラスハウスは、ガレージなどでつながっているのが特徴。タウンハウスもその一種で、おそらく都心にある庭付きのヴィラに近いもので、家族が増えたが都会を離れたくないという場合の選択肢になるでしょう。当社が販売するタウンハウスは、ほとんどがコンドミニアムですが、持ち家もあります。人気のある住宅形態であるため、常に多くのタウンハウスを販売していることになります。購入のアドバイスが必要な場合は、ご連絡ください。私たちが適切なタウンハウスを選ぶお手伝いをします全国展開している当社なら、住みたい場所の町家を簡単に見つけることができます。お探しの物件が見つかりましたら、お気軽にご登録ください。内覧、入札、その他物件に関するご連絡をさせていただきます。また、当社の不動産会社にもお越しください。地元に精通した不動産エージェントが、お客様に最適なタウンハウス探しをお手伝いします。私たちSvensk Fastighetsförmedlingは、あなたの理想のタウンハウスを見つけるお手伝いをしたいと思っています。そこで、タウンハウス購入にまつわる様々な疑問にお答えするガイドをご用意しました。ここでは、コモンホールドや地役権とはどういうものかについてご紹介しています。また、住宅ローンや権利証の仕組みについても。その他、ご不明な点がございましたら、いつでも弊社の不動産業者にお問い合わせください。</w:t>
      </w:r>
    </w:p>
    <w:p>
      <w:r>
        <w:rPr>
          <w:b/>
          <w:color w:val="FF0000"/>
        </w:rPr>
        <w:t xml:space="preserve">アイディーファイブイチ</w:t>
      </w:r>
    </w:p>
    <w:p>
      <w:r>
        <w:rPr>
          <w:b w:val="0"/>
        </w:rPr>
        <w:t xml:space="preserve">新しいiMac 2012のCrucialメモリはどれ？Posted on 17 12月 2012 at 22:10 新しいiMac 27 "用のRAMを購入するのに良い場所をどなたか教えてください。8GBで注文したのですが、2x8GBのCrucialのメモリで補いたいのです。スウェーデンのサイトでCrucialの品番をj�mf�rしても、出てこない。DDR3 PC3-12800 204-pin SO-DIMM CL11 Unbuffered Non-ECC 1.35V Komplett.se や Inwarehouse.se などで調べると、これらのメモリはパーツ番号 CT2KIT102464BF160B (2x-kit) で 649 SEK で入手できるようです。しかし、Crucial.comのメモリコンフィギュレータでiMac 27" Late 2012の推奨メモリを確認すると、品番CT3650278の類似キットがあります。 �同じメモリかどうかご存知の方はいらっしゃいますか？Crucialのメモリは、Appleが使用しているRAMと競合することなく動作することが確認されており、周波数も1600MHzに下げられているため、Crucialのメモリにこだわってみたいと思います。Macoteketでも確認しましたが、Crucialはなく、メモリコンフィギュレータも新しいiMacに更新する気もないとのことでした。Posted December 21, 2012 at 11:15 am Crucialに直接注文すればいいのでは？素晴らしい価格、無料配送、迅速な配達、素晴らしいサポート。私自身、少し前にcrucialで32GBを注文しましたが、配送に3日かかり、1800kr弱かかりました。erge が編集しました、2012年12月21日 11:16. 0</w:t>
      </w:r>
    </w:p>
    <w:p>
      <w:r>
        <w:rPr>
          <w:b/>
          <w:color w:val="FF0000"/>
        </w:rPr>
        <w:t xml:space="preserve">イド52</w:t>
      </w:r>
    </w:p>
    <w:p>
      <w:r>
        <w:rPr>
          <w:b w:val="0"/>
        </w:rPr>
        <w:t xml:space="preserve">今、身の回りのものに自分たちのスタンプを押していくことがトレンドになっていますが、私はどんなスタイルでもオリジナルが好きです。そして、それが（アナリーナの）HEMブログの大きな原動力になっています。誰かのコピーではなく、オリジナルでありたいと思います。ブログの世界では、「Room and Serve」というブログが始めた、お気に入りのブログを推薦するというチャレンジがあります。私のことを書いてくださった皆様に、心から感謝いたします。あなたが思っている以上に、意味があったのです。そして、時間があるときにチャレンジするつもりです。今はまだ時間がありませんが、必ずチャレンジします。なんという素晴らしい取り組みなのでしょう。クリスマスのイルミネーションが恋しくなりませんか？そうして、壁に光ケーブルでSTARという文字をトリックで表現しました。冬の暗闇の中で、ほんの少し明かりが増えただけで、こんなにも違うんですね。ハグ、アナレーナ</w:t>
      </w:r>
    </w:p>
    <w:p>
      <w:r>
        <w:rPr>
          <w:b/>
          <w:color w:val="FF0000"/>
        </w:rPr>
        <w:t xml:space="preserve">イド53</w:t>
      </w:r>
    </w:p>
    <w:p>
      <w:r>
        <w:rPr>
          <w:b w:val="0"/>
        </w:rPr>
        <w:t xml:space="preserve">BOLIA Förvaltningへようこそ Bolia Förvaltning ABは、相続した不動産を管理する目的で1999年にファミリービジネスとして設立され、私たちはさらに2つの不動産を購入しました。その後、物件のポートフォリオは増減を繰り返し、現在では7物件を所有しています。また、小さな製造会社と小さな建設会社を経営しています。また、数年前からは、小規模な建設活動も行っています。</w:t>
      </w:r>
    </w:p>
    <w:p>
      <w:r>
        <w:rPr>
          <w:b/>
          <w:color w:val="FF0000"/>
        </w:rPr>
        <w:t xml:space="preserve">アイディー54</w:t>
      </w:r>
    </w:p>
    <w:p>
      <w:r>
        <w:rPr>
          <w:b w:val="0"/>
        </w:rPr>
        <w:t xml:space="preserve">DELUX SIGN いわゆるAシェイプのトップモデル。スタンドの安定性を高める丈夫なチューブラーフレーム。メッセージの入れ替えが簡単で、ポスターをきれいに固定できるスナップフレーム2個を装備しています。このラックで、ロゴやメッセージをスタイリッシュにアピールできます。標準サイズは50×70、70×100です。チューブラーフレームはブラック、ロゴプレートはホワイトです。フレームの標準色はオプションです。|Art.Nr||2000-1||2000-2||2000-3||2000-4||2001-1||2001-2||2001-3||2001-4| |Material||Stål,アルミニウム｜｜カラー｜｜ホワイト｜｜レッド｜｜ブラック｜｜ナチュラル｜｜｜重量｜｜11kg｜｜22kg｜｜｜22kgkg||表示寸法cm|50×70|50×70|70×100|70×100|EASY SIGN シンプルで効果的なA-。マグネットウィンドウ付きスタンド。お客様の目に留まりやすく、かつリーズナブルな方法。1.25mmのスチールシートと25mmのパウダーコーティングされたスチールチューブでできています。標準サイズは50×70、70×100です。カラーは、ホワイト、レッド、ブラック、シルバーを標準装備しています。|Art.Nr||3002-1||3002-2||3002-3||3002-4||3003-1||3003-2||3003-3||3003-4｜素材｜スチール｜カラー｜ホワイト｜レッド｜ブラック｜シルバー｜重量｜10kg｜10kg｜20kg|20kg|20kg|20kg|｜寸法cm|50×70|50×70|70×100|70×100|｜A-.STELの街頭散水は、長寿命なアルミ製。32mm枠のスナップフレームを2個装備。 とてもリーズナブルなサインスタンドです。標準サイズは、50×70、70×100、100×140です。錆びないから安心のサインスタンド。標準色はナチュラルアルマイトです。|Art.nr||2006-1||2006-2||2006-3| |重量|7 kg|10 kg|15 kg| |ディスプレイ寸法 cm|50 x 70|70 x 100|100 x 140| 保護プラスチック5パック |Art.No.No||5001-1|5001-2|5001-3|5001-4|5001-5|｜サイズ|50×70|70×100|100×140|A3｜A4｜｜厚みcm|0.5mm|0.8mm｜｜マグネットプラスチック2パック｜ART.No||5002-1||5002-2||5002-3|｜サイズ|52,5 x 72,5｜72,5x102,5｜A3｜｜厚さcm｜0,5 mm｜0,8 mm｜WIND SIGN 厳しい環境に耐え、ロングライフな定番中の定番です。丈夫なバックプレートを装備。付属品としてトップサインをご用意しています。標準サイズは50×70、70×100です。70×100モデルで45mm、50×70モデルで38mmのフレームを採用。カラーは、ホワイト、レッド、ブラック、ナチュラルの4色です。|Art.Nr||2002-1||2002-2||2002-3||2002-4||2003-1||2003-2||2003-3||2003-4| |Material||Stå</w:t>
      </w:r>
    </w:p>
    <w:p>
      <w:r>
        <w:rPr>
          <w:b/>
          <w:color w:val="FF0000"/>
        </w:rPr>
        <w:t xml:space="preserve">アイディー55</w:t>
      </w:r>
    </w:p>
    <w:p>
      <w:r>
        <w:rPr>
          <w:b w:val="0"/>
        </w:rPr>
        <w:t xml:space="preserve">エラーメッセージが表示されるのですが、なぜですか？"ファイルの種類がサポートされていないか、ファイルが壊れているため、URLlink.acsm を開くことができませんでした。" "URLLink.acsm" は、書籍のダウンロードリンクです。電子書籍を読むことができるソフト、PC/MacではAdobe Digital Editions、iOSではBluefire Reader、AndroidではAldikoで開く必要があります。ACSMファイルは、ダウンロードリンクをクリックすると自動的に開きますが、お使いのコンピュータがAdobe Digital Editionsでそのファイルを開くことを学習していない場合、初回は手動で開く必要があるかもしれません。「URLLink.acsm」をパソコンで開くには： 1． 「URLLink.acsm」をパソコン（デスクトップなど）に保存します。ダウンロードのリンクをクリックしたときに、「開く」ではなく「保存」を選択することで、この操作を行います。リンクの上で右クリックし、"Open with... "を選択します。をクリックし、「Adobe Digital Editions」を選択します。 3. 「OK」をクリックします。プログラムが起動し、本がダウンロードされます。このエラーは、お使いのコンピュータのAdobe Digital Editionsがインターネットにアクセスできないことを示します。たとえば、Adobeの接続を許可しないファイアウォールを使用している場合などです。ファイアウォールの設定では、一般的なセキュリティレベルを設定することも、個々のプログラムに異なる権限を与えることもできます。Windowsファイアウォール（コントロールパネルのセキュリティセンター内にあります）で、「例外」タブ、「プログラムの追加」の順に選択し、保護対象から除外するプログラムを追加してください。Adobe Digital Editionsが含まれている必要があります。他のファイアウォールでも同様に動作します。</w:t>
      </w:r>
    </w:p>
    <w:p>
      <w:r>
        <w:rPr>
          <w:b/>
          <w:color w:val="FF0000"/>
        </w:rPr>
        <w:t xml:space="preserve">イド56</w:t>
      </w:r>
    </w:p>
    <w:p>
      <w:r>
        <w:rPr>
          <w:b w:val="0"/>
        </w:rPr>
        <w:t xml:space="preserve">運転免許証 健康診断書を期限内に提出できない場合スウェーデンではコロナウイルス（covid-19）の状況により、診察の予約が取りにくい場合があります。運転免許の場合、診断書の送付が必要な場合があります。もし、期限内に送れない場合は、弊社までご連絡ください。担当者に直接お電話いただくか、カスタマーサービス（0771-81 81）にご連絡ください。 また、お問い合わせフォームもご利用いただけます。運転免許証の取得 運転免許証の申請方法と運転免許証の取得方法をご紹介します。スーパーバイザー スーパーバイザーになるための応募方法をご覧ください。運転免許をお持ちの方 運転免許をお持ちの方に適用される内容をご確認ください。ここでは、以下の情報を提供します： - 運転可能な車両 - 高等資格の更新 - 条件および医療要件 - 運転免許の更新 - スウェーデンにおける外国の運転免許 - 海外におけるスウェーデンの運転免許 - 取り消しではなく、警告 - 身分証明としての運転免許 - 運転免許の内容および形式 運転免許を紛失した場合、何が適用されるかをご確認ください。ここでは、 ・飲酒運転後のアルコールロック ・警察に免許証を取り上げられる ・免許証の失効 ・免許証の盗難、紛失、破損 会社・団体 運転者教育に積極的な方、アルコールロックの供給を希望される方についてご案内します。ここでは、 ・アルコールロック ・サプライヤー情報 ・運転訓練または知識テスト ・中等教育および自治体の成人教育における運転訓練 ・運転テストの実施許可 ・教習所の能力認定 ・監督に関する情報 ・運転訓練のスタッフ変更 ・訓練、知識テスト、視力証明書の報告 ・専門資格の検証 交通医学 医療従事者や眼鏡店で視力証明書を報告したい方向けの情報です。ここでは、以下の情報をご覧いただけます： - デジタル診断書 - 医師の報告義務 - 医療メモ - 眼鏡店 - 視覚的証明の報告 運転免許証のeサービス 個人および企業・組織向けの運転免許証のeサービスをご利用ください。</w:t>
      </w:r>
    </w:p>
    <w:p>
      <w:r>
        <w:rPr>
          <w:b/>
          <w:color w:val="FF0000"/>
        </w:rPr>
        <w:t xml:space="preserve">イド57</w:t>
      </w:r>
    </w:p>
    <w:p>
      <w:r>
        <w:rPr>
          <w:b w:val="0"/>
        </w:rPr>
        <w:t xml:space="preserve">公共空間への音の介入とパフォーマンス Conveyer 2007年の夏から秋にかけて、アン・ロゼンとステン＝オロフ・ヘルストレムは、インタラクティブ・インスティテュートのアーティスト・イン・レジデンスとして活動した。この作品は、node.stockholmフェスティバルの一環として2008年2月9日にWeldで初演されたパフォーマンス「Conveyer」のベースとして使用されました。アン・ロゼンとステン＝オロフ・ヘルストレムは、いくつかの作品で、音とは何か、私たちはどのように音を経験するのかについて研究してきました。このように彼らは、調査が出発点であり方法であり、音が物理的現象および知覚的現象の両方として問題化されるという明確な伝統の中で活動しています。これまでの作品では、音を打ち消し合う静寂、音だけを使った異なる「建築空間」の構築、鑑賞者とサウンド・インスタレーションとのさまざまなインタラクションなどに取り組んできました。Conveyer』では、これまでのプロジェクトと比較して、人と音の出会いのあり方に大きな違いがあります。ローゼンとヘルストレムは、日常的に多くの人が行き交う場所を探し、さまざまな音に触れさせました。そのため、これまで彼らが手がけてきたギャラリーでのインスタレーションとは状況が大きく異なり、観客はその状況に慣れ親しみ、準備することができます。これは、単に真正性を求めているとか、ある種の臨床研究的な状況を作り出しているということではありません。むしろ、さまざまな人がどのように反応するかによって、その場所の素早いスケッチが生まれ、それが加工、整理、再構築されて、まったく異なるもの、しかしおそらくまだ認識可能なものになるようです。</w:t>
      </w:r>
    </w:p>
    <w:p>
      <w:r>
        <w:rPr>
          <w:b/>
          <w:color w:val="FF0000"/>
        </w:rPr>
        <w:t xml:space="preserve">イド58</w:t>
      </w:r>
    </w:p>
    <w:p>
      <w:r>
        <w:rPr>
          <w:b w:val="0"/>
        </w:rPr>
        <w:t xml:space="preserve">Edit Classic Editor フォーチュンは、「GTA IV」に登場する乗り物です。3.0V6エンジンを搭載した2ドアクーペである。GTA San Andreas』に登場した先代モデルと、形状がやや丸みを帯び、塗装に光沢があることを除けば、非常によく似ています。フロントエンドが似ていることから、2002年の日産シルビアをベースにした可能性が高い。パールホワイトの「フォーチュン」。http://sv.gta.wikia.com/wiki/Fortune?oldid=2289" 車両 GTA IV コンテンツは CC-BY-SA の下で利用可能です。ビデオゲーム</w:t>
      </w:r>
    </w:p>
    <w:p>
      <w:r>
        <w:rPr>
          <w:b/>
          <w:color w:val="FF0000"/>
        </w:rPr>
        <w:t xml:space="preserve">イド59</w:t>
      </w:r>
    </w:p>
    <w:p>
      <w:r>
        <w:rPr>
          <w:b w:val="0"/>
        </w:rPr>
        <w:t xml:space="preserve">公開日： 2012年10月17日</w:t>
      </w:r>
    </w:p>
    <w:p>
      <w:r>
        <w:rPr>
          <w:b/>
          <w:color w:val="FF0000"/>
        </w:rPr>
        <w:t xml:space="preserve">イド60</w:t>
      </w:r>
    </w:p>
    <w:p>
      <w:r>
        <w:rPr>
          <w:b w:val="0"/>
        </w:rPr>
        <w:t xml:space="preserve">01.POMギャラリー POMギャラリーでは、絵画を中心とした新しい若手アートを展示しています。未来のスターたち現代アートの魅力に触れてみてください。五感をくすぐる！？pomgallery.se - info@pomgallery.se - 0708 - 45 31 41 02. Skomakargården B&amp;B マリエフレッドの中心部にある宿泊施設です。全てに近い。快適なベッドを備えた4つの居心地の良い部屋があります。全室に専用トイレ・シャワー、小さなシーティングエリア、TV/Wi-Fiがあり、緑豊かな庭園に直接アクセスできます。朝食は、朝食用キッチンまたは保護された庭でお召し上がりいただけます。マリア・ヴェランダー年中無休 www.skomakargarden.se Info@skomakargarden.se 076 233 00 63, 070 751 91 00 03. Skottvångs grufva ソルムランドの森にある文化と歴史のオアシスに、ようこそ。旅館、ライブハウス、美術館、アートウォーク、子供向けエンターテイメント、クラフト屋台、毛糸屋台、炭焼き窯など。営業時間はウェブサイトをご覧ください Maria Bystedt - www.skottvangsgrufva.se - 0158-259 00 04. Fäboda Fårbod 肉・ソーセージ、羊肉・羊皮、毛織物、牧畜犬の訓練を販売するファームショップのある私たちの農場にようこそ。ラム肉は、11月にラムクレートで配送するための注文を受け付けています。また、11月中旬からは、様々なフレーバーが楽しめる春の羊肉ソーセージも販売します。スモークサーロインなどのスモークマトンは、クリスマスに近い時期に発売されます。また、FCI-Traditionalスタイルに準じた胴長短足の牧畜犬の訓練も行っています。ボーダーコリーとワークインケルピーを除く全犬種を対象としています。牧畜犬の訓練については、レッスンのご予約をお待ちしております。Skottvångs Grufvaから約800mのところにあり、看板をご覧ください。お車でのご来場はもちろん、徒歩でのご来場も歓迎いたします。Ankie Hermansson 0708-950416 http://www.goosewood.com 05.Skeppsta hytta ガラス作家のEbba Von Wachenfeldtがショップ、ギャラリー、カフェを併設したガラス小屋を経営しています。小屋に座って作業を見るのも歓迎です。講演の予約をしたり、自分でガラスを吹いたりすることもできます。営業時間：5月～9月 土日10～17日、6月20日から8月30日 水日10～17日 Skeppsta Hytta, tel 0158-30025, info@skeppstahytta.se, www.skeppstahytta.se 06. Björnlunda Resto カフェとレストランで全権利を持つ。平日は10～14時、週末や夏の夜にはアラカルトメニューもご用意しています。現在のイベント、ランチメニュー、営業時間については、 Facebook.com/bjornlundaresto/ 連絡先：Emma Crossley-Zels - bjornlunda.resto@gmail.com - 0764 285431 07. Sternersborgs Choklad in Björnlunda世紀末の雰囲気で、生チョコレートとイタリア産生クリームを自社製造するチョコレートショップです。原料は可能な限りオーガニックのものを使用しています。庭でアイスクリームを食べたり、隣の遊具で遊んだり。営業時間 金11-17、土11-15 www.facebook.com/Sternerborgschoklad Tel 0158-133 00 08. ヨルドネーラ文化の春の日記念行事、森林浴 21/3 14時、クヴァルンスヨーンでのVallmusik 5/1 19時半、ヨルドネーラフェスティバル 8/14-15 8/1, 22 13-17 Mälbykvarnの文化カフェもオープン。手描きの石、ジュース、酢、音楽など小さなクラフトショップも訪問してください。Nina Nu Wesemeyer 詳細: jordnarakultur.se - facebookイベントから登録 09. Fräkenvassen ゴットランド羊の美しい巻き毛のラムスキンを買って、Fräkenvassen牧場の素晴らしい自然を体感してください。また、10月に届く細かくカットされたラム肉が入ったラムボックスもご予約ください。グニラ 0707-889 305</w:t>
      </w:r>
    </w:p>
    <w:p>
      <w:r>
        <w:rPr>
          <w:b/>
          <w:color w:val="FF0000"/>
        </w:rPr>
        <w:t xml:space="preserve">イド61</w:t>
      </w:r>
    </w:p>
    <w:p>
      <w:r>
        <w:rPr>
          <w:b w:val="0"/>
        </w:rPr>
        <w:t xml:space="preserve">クラミジア検査 クラミジアは、スウェーデンで最も一般的な性感染症です。この感染症は細菌によって引き起こされ、主に膣や肛門の性交によって広がります。早期に治療を受け、感染の拡大を防ぐためには、症状がなくても、感染の疑いがある場合は検査を受けることが重要です。この検査は、感染が疑われてから1週間後が安全です。検査・調査 診療所での検査や、インターネットで注文したり薬局で購入したりする検査があります。クリニックでの検査は、常に第一選択であるべきです。こうすることで、医療従事者に相談することができ、検査もきちんと受けられます。入院中の検査はいつでも無料です。クラミジア検査は、生理の多い日に採取した場合、うまくいかないことがあります。検査の結果、クラミジアに感染している場合は、保健所やユースクリニックでの治療が必要です。検査でクラミジアと判明した場合、感染経路を追跡するために、性交渉の相手を公表する必要があります。クリニックでのクラミジア検査 クラミジア検査は、クリニックで予約して受けることができます。クリニックによっては、予約不要のドロップイン時間帯があります。来院すると、助産師、医師、看護師と話をすることになります。いつ、どのような性行為をしたのか、教えてもらえます。クラミジア検査では、以下のサンプルのうち1つ以上を提出していただきます： - 尿サンプル - 膣サンプル（綿棒を使用）。また、綿棒を使って直腸からサンプルを採取する必要がある場合もあります。お近くのクリニック、診療時間、連絡先などをご案内しています。クラミジアの自己検査 クラミジアの検査は、自分でも行うことができます。器具とやり方が書かれたテストを注文・購入することができます。サンプルを採取したら、研究所に送って分析してもらいます。自宅で自分でできる検査では、膣や尿道にクラミジアがいるかどうかしかわかりません。抗生物質を服用している場合、検査結果が完全に信頼できない場合があります。オンラインで無料検査を申し込む ほとんどの地域で、オンラインでログインしてクラミジアの検査を申し込むことができます。検査を申し込むには、クラミジアのオンライン検査を提供している地域に登録する必要があります。登録されている住所以外へのテストの注文も可能です。薬局で検査を購入する クラミジアの検査は薬局で受けられますが、無料ではありません。検査結果 検査結果は、通常1週間以内に出ます。検査でクラミジアと判定されれば、確定となります。陰性でも再受験が必要な場合があります。最後の性行為から1週間が経過する前にテストを受けた場合は、この手続きが必要です。インターネットで注文したクラミジア検査や薬局で購入したクラミジア検査で、クラミジアと判定された場合は、クリニックに連絡して治療とカウンセリングを受ける必要があります。クラミジア淋菌検査をオンラインで注文する 詳細 1177.se オンラインクラミジア検査 ほとんどの地域で、クラミジア検査をオンラインでログインして注文することができます。検査を申し込むには、クラミジアのオンライン検査を提供している地域に登録する必要があります。登録されている住所以外へのテストの注文も可能です。</w:t>
      </w:r>
    </w:p>
    <w:p>
      <w:r>
        <w:rPr>
          <w:b/>
          <w:color w:val="FF0000"/>
        </w:rPr>
        <w:t xml:space="preserve">イド62</w:t>
      </w:r>
    </w:p>
    <w:p>
      <w:r>
        <w:rPr>
          <w:b w:val="0"/>
        </w:rPr>
        <w:t xml:space="preserve">11月23日(月)より新しい手順で実施します。ソリッド会員様へ。現在のCovid-19の展開に強い危機感を抱いている人はたくさんいます。ソリッドでは、この事態を真摯に受け止めています。感染拡大の対策として、手順を見直し、清潔で安全なトレーニング環境を提供するために、できる限りのことを行っています。また、「ソリッド」にいる間は、すべてのメンバーが健康で元気であることが最も重要であると指摘してきました。来週火曜日には一般的なアドバイスが変わり、他の総会と同じようにはカバーされませんが、ソリッドメンバーである皆さんと、我々スタッフの両方に責任を持ち続けたいと考えています。しかし、「ソリッドライブ」、オンライン、アウトドアクラスなど、会員の皆様が引き続きトレーニングに参加できるよう、安全で良い解決策を見出すことが、今の目標です。安全・安心にご利用いただきたいと思います。グループクラス：参加人数を8人＋1人（コーチ）に変更し、グループクラスを2つ続けて行うことがないようにスケジュールを組みます。例：1回目はライブ、2回目はオンライン（ZOOM経由）または屋外での授業となります。そのため、オープンジムの時間を延長することになります。- オープンジムでのトレーニングとの衝突を避けるため、WODの最初の部分（ストレングス部分）を除いた45分のWODクラスを特定の時間帯に導入しています。- 参加者それぞれがどのワークアウトエリアにアクセスできるかを明確にするため、床にスペースをマーキングしています。ライブレッスン、オンラインレッスン、アウトドアレッスン、個人レッスン（オープンジム）など、トレーニングの種類を分けて予約することをお勧めします。- オンラインクラスは両ボックス（NyköpingとStockholm）で提供されるので、Solidsメンバー全員がこれらの機会を活用することができます。- SolidによるHomeでのWOD（30分）をご紹介しています。このクラスはWondrで現在のWODの代わりとして提供され、またOnlineでも決まった時間に提供されるクラスです。- オープンジムはWondrで予約し、定員は8名、時間は60分～120分となります。- オープンジムの時間は、ライブクラスの合間に行われます。授業後にシャワーを浴びる場合は、同時に2人以上入らないでください。万が一、多くの人がシャワーを浴びる必要がある場合は、クイックシャワーで対応します。最後に、この場をお借りして、「ソリッド」の一員に選んでいただいたことに感謝の意を表したいと思います。私たちは、未来に不安を抱きながらも、同時に希望も抱いています。この数日間、私たちは素晴らしいフィードバックを受け、それを励みにしています。箱の中にある素晴らしい感覚と闘志が、一緒になればうまくいくのだという自信を与えてくれるのです。私たちが皆さんに感じてほしいのは、これからの時代に欠かせないコミュニティと帰属意識です。また、ご質問やご不明な点がございましたら、ご連絡ください。//ジャニとウルリク こんにちは、最高の固体メンバー、現在のCovid-19開発、およびこれに関連して感じるかもしれない懸念のために、我々は先週から次のことを実施しています： - すべてのハンドル、ドア、蛇口、石鹸と紙のディスペンサーは、以前は週に1回に設定された清掃スタッフが毎晩掃除するようになりました - トレーニングフロア、掃除機で掃除して、殺菌メデルで毎晩掃除するようになりました。- ウルリック、アマンダ、フェリックスは、本日、フィットネスマシン、KB、DB、バーなどすべてのトレーニング機器を消毒液で拭き取りましたが、今後も継続的に行います。</w:t>
      </w:r>
    </w:p>
    <w:p>
      <w:r>
        <w:rPr>
          <w:b/>
          <w:color w:val="FF0000"/>
        </w:rPr>
        <w:t xml:space="preserve">アイディー63</w:t>
      </w:r>
    </w:p>
    <w:p>
      <w:r>
        <w:rPr>
          <w:b w:val="0"/>
        </w:rPr>
        <w:t xml:space="preserve">ズラタンは最近、確かに非常に優れた選手であることを示している。バルセロナの地に足を踏み入れて、成果を出すのは簡単なことではありません。さらに驚いたのは、彼が正しい方法でプレッシャーを受け止められるようになったこと、つまり、相手が全部できると思ったときに返せるようになったことです。Aftonbladet.seのこのビデオを見てください http://www.aftonbladet.se/webbtv/sport/article5952797.ab 彼は冷静で分析的な性格になっています。酸っぱいズラタンはもういない。面白いですね。誰を食事に誘えばいいのか悩むこともあります。以前、別のブログで紹介したことがありますが、話を戻したいと思います。Ingemar Stenmark、Tomas Wassberg、Ari Abrahamian、Per Fosshaug そう、さまざまなコステレーションを含むテーブルを一通り作ることができます。いくつか思い当たる節があるのですが、名前が思いつきません。でも、なかなか面白い議論になりそうですね。はい、そうです。そして、また先生のところへ。何度か受けたものが動かなくなったので、今度は大都会ストックホルムから「専門家」を連れてきて、今日から参加してくれるそうです。私は、これまで何人もの医師や専門家に会ってきたが、誰も解決に近づいていないことを彼女に伝えるべきだったかもしれない。では、なぜ今回なのか。でも、でも、彼らもやることがあるはずです。一番の問題は、私がもらって必要な錠剤を、最近は登録制になっているので、誰も責任を持って処方したがらないことみたいです。だから、月に一度は電話して先生に相談し、今月も治っていないことを説明しないといけないんです。昔は錠剤が手に入らないということはなかったので、6〜12ヶ月は持ちましたね。しかし、今の患者さんは、自分が登録されるより、嫌な思いをするほうがいい。もう自分には直せないということに気づいていないこと。35年前ならそうだったでしょう。しかし、彼らは高給取りです。ある精神病院を訪れたとき、精神科の院長に「患者を施設に入れるかどうかは、どうやって決めるのですか」と尋ねると、院長は「そうですね、バスタブに水を張ります」と答えました。彼/彼女は桶を空にするように頼まれる - なるほど、普通の人ならバケツを使うだろう、ティースプーンやカップより大きいから！普通の人なら栓を抜くだろう - 窓際のベッドがいい？今、ブログに書くような特別なことは思いつかないので、ここで少し話をしよう。老人と老婦人がベッドで楽しい時間を過ごしていた時のことだ。突然、老人が「老人はそれを抜いたが、また押し込む」と言うので、老人はまた「老人はまた同じこと、つまり抜いては押し込むを繰り返す」と言う。すると老人が叫ぶ：そして老人は答える。えっと、そういえば......。ケツに滑り込ませる!グライはあまり好きではなかった。なんでだろう、そういうものなんだろう。しかし、今、彼女は私の意見を揺るがすような発言をしたのです。彼女は何かの雑誌でとても気の利いたことを言っていた。一字一句覚えていないが、次のような内容であった。"女の子は、モデルを理想としないでください。そのほとんどがレタッチされ、スリム化され、しばしば手術さえされている」。基本的に私がずっと言ってきたことです。個人的には、女の子だとも思わない。雑誌に載っているものは、スパックルが多いので、ほとんど人形にしか見えないんです。昔、とても美しい顔をしたモデルさんがいました。でも、日常生活では、顔全体がニキビだらけで、それをなんとか隠しているような状態でした。また、声が荒く、少し南部なまりがあった。まったく違う二人だった。だから女の子は、何度でも言いますが、自分らしくいてください。ありのままの自分でいいスタッドレスはたくさんありますが、メーラダーレン大学には存在しないと思っていました。今日のニュースで見たのですが、家のパズルのようなものとか、ロボットを作るとか。これを月に向けて打ち上げるのです。そこでロボットたちは、白い結び目のある小さな赤い家を建てる。ストックホルムのグローブ座の屋上に同じような家を置くくらいですから、十分ではないでしょうか？でもね、どうしたんだろう？何が言いたいの？これだけのお金があれば、きっと10万人は養えるでしょう。</w:t>
      </w:r>
    </w:p>
    <w:p>
      <w:r>
        <w:rPr>
          <w:b/>
          <w:color w:val="FF0000"/>
        </w:rPr>
        <w:t xml:space="preserve">アイド64</w:t>
      </w:r>
    </w:p>
    <w:p>
      <w:r>
        <w:rPr>
          <w:b w:val="0"/>
        </w:rPr>
        <w:t xml:space="preserve">物乞いのキャンプを取り壊し、いわゆる「用地」を占拠している人たちを立ち退かせるのは、すでに容易なことです。最近、ここVärmdöで起こったことです。公序良俗の法令を使い、建設された乞食キャンプを撤去させることだ。警察はVärmdöの住民に1日で退去するよう命じた。その後、ショッピングセンターの裏にあったキャンプは取り壊された。パブリックスペースとは、街路、広場、公園などのことです。マルメでは、400人の乞食が住んでいた場所を私有地が所有している。マルメ市は環境法を使って住民を追い出そうとしたが、今のところうまくいっていない。ポイ捨てで責められるのも、最終的に和解するのも不動産所有者です。オーナーが最初に防ぐべきでした。</w:t>
      </w:r>
    </w:p>
    <w:p>
      <w:r>
        <w:rPr>
          <w:b/>
          <w:color w:val="FF0000"/>
        </w:rPr>
        <w:t xml:space="preserve">イド65</w:t>
      </w:r>
    </w:p>
    <w:p>
      <w:r>
        <w:rPr>
          <w:b w:val="0"/>
        </w:rPr>
        <w:t xml:space="preserve">テンチは、主に栄養豊富な淡水・汽水域に生息する魚である。湖沼に多く生息しているが、穏やかな流水にも生息している。ブロンズ色の細かい鱗片で覆われている。スコーネ、ブレーキンゲ西部、スモーランド南部および東部、エーランド、ゴットランド、Göta älv、VästergötlandのVänern水系、ダルスランド（導入された可能性あり）、Värmland；Östergötland、SödermanlandおよびUpplandに分布している。体長は約70cm、体重は5kg近くまで成長する。低酸素と高温に耐える。メスは1年に約60万個の卵を産むことができる。</w:t>
      </w:r>
    </w:p>
    <w:p>
      <w:r>
        <w:rPr>
          <w:b/>
          <w:color w:val="FF0000"/>
        </w:rPr>
        <w:t xml:space="preserve">イド66</w:t>
      </w:r>
    </w:p>
    <w:p>
      <w:r>
        <w:rPr>
          <w:b w:val="0"/>
        </w:rPr>
        <w:t xml:space="preserve">世界最大のファンドマネージャーであるブラックロックは、環境の持続可能性を投資の中核に据えることを、ローレンス・フィンクCEOが世界の大企業のCEOに宛てた毎年恒例の書簡で発表しています。</w:t>
      </w:r>
    </w:p>
    <w:p>
      <w:r>
        <w:rPr>
          <w:b/>
          <w:color w:val="FF0000"/>
        </w:rPr>
        <w:t xml:space="preserve">アイディー67</w:t>
      </w:r>
    </w:p>
    <w:p>
      <w:r>
        <w:rPr>
          <w:b w:val="0"/>
        </w:rPr>
        <w:t xml:space="preserve">1.お客様とCommunityIslandの関係 1.1 CommunityIslandのウェブサイト（以下「サイト」）、またはサイト上、サイトから、またはサイトを通じてお客様に提供されるCommunityIsland製品、ソフトウェア、情報ストリーム、サービス（以下総称して「サービス」）を利用することにより、お客様はCommunityIslandと拘束力のある契約を締結することとなります。「1.2 CommunityIsland との法的拘束力のある契約は、(A) 本書の条件、(B) CommunityIsland プライバシーポリシー[http://www.communityisland.com/modules/3/Article_posts.aspx?]で構成されます。portal=www&amp;PortalsModulerID=45&amp;CatID=58&amp;PostID=44] および (C) CommunityIslandのコミュニティポリシー [http://www.communityisland.com/modules/3/Article_posts.aspx?portal=www&amp;PortalsModulerID=45&amp;CatID=58&amp;PostID=45]（以下、総称して「本規約」）。 1.3 本規約は、ユーザーとコミュニティアイランド間の、ユーザーのサービス使用に関する法的拘束力を有する合意を構成するものです。1.4 本規約は、本サービスへのコンテンツの投稿者でもあるユーザーを含む、本サービスのすべてのユーザーに関して適用されます。「コンテンツ」には、テキスト、ソフトウェア、スクリプト、グラフィック、写真、音声、音楽、ビデオ、オーディオビジュアルの組み合わせ、インタラクティブ機能、その他お客様が本サービスを閲覧、アクセス、投稿する素材が含まれます。 2.規約の受諾 2.1 本サービスを利用するためには、まず規約を受諾する必要があります。2.2 お客様は、本サービスを利用することにより、本規約に同意することができます。お客様は、コミュニティアイランドが、お客様の本サービスの利用を、その時点以降、本規約に同意したものとして取り扱うことを認め、同意するものとします。2.4 お客様は、ご自身の記録のために本規約のコピーを印刷または保存することをお勧めします。規約の変更 コミュニティアイランドは、法律の変更に対応するため、または本サービスを通じて提供される機能の変更に伴い、規約を変更する権利を有します。したがって、お客様は、定期的に本規約を確認し、変更点をチェックする必要があります。変更後の規約（以下「変更後の規約」といいます）は、[LINK]に掲載されるか、または本サービスを通じて利用可能となります（さらなる変更後の規約については、こちらをご覧ください）。お客様が変更後の規約に同意されない場合は、本サービスの利用を中止してください。4.コミュニティアイランドアカウント 4.1 本サイトの特定の機能または本サービスの他の部分にアクセスするためには、コミュニティアイランドアカウントを作成する必要があります。アカウントを作成する際には、正確かつ完全な情報を提供する必要があります。4.2 CommunityIsland アカウントのセキュリティ違反または不正使用に気づいた場合は、直ちに CommunityIsland に通知する必要があります。4.3 お客様は、お客様のCommunityIslandアカウントを通じて発生するすべての活動に対して、（CommunityIslandおよび他者に対して）お客様が単独で責任を負うことに同意します。5.1 CommunityIslandは、以下の明示的な条件に従って、本サービスへのアクセスおよびその利用を許可し、これらの条件のいずれかに従わない場合は、お客様による規約の違反となることに同意します。</w:t>
      </w:r>
    </w:p>
    <w:p>
      <w:r>
        <w:rPr>
          <w:b/>
          <w:color w:val="FF0000"/>
        </w:rPr>
        <w:t xml:space="preserve">アイディー・68</w:t>
      </w:r>
    </w:p>
    <w:p>
      <w:r>
        <w:rPr>
          <w:b w:val="0"/>
        </w:rPr>
        <w:t xml:space="preserve">Venus 834PG 美しいディテールが好きな人のためのドア。伝統的なモデルを踏襲した美しいミラー扉が特徴のクラシックシリーズ「Harmoni」。すべてのドア、すべてのディテールに、確かなクラフトマンシップが息づいているのです。ほとんどのドアはガラス付きとガラスなしがあります。白を標準とし、任意の色を選択することができます。" 戻る 詳細 私たちのドアは、表面的な美しさだけではありません。本当に賢いディテールは、殻の下に隠されているのです。その構造は、市場でも最も安全で安定したものとなっています。しかしもちろん、セキュリティをさらに強化し、よりパーソナルなドアを実現するための追加アクセサリーを選ぶことも可能です。当社のドアはすべて白色塗装（NCS S 0502-Y）を標準として提供されます。別の色をご希望の場合は、追加料金で標準色10色からお選びいただけます。ドアを自分好みに仕上げたい場合は、RALスケールだけでなく、1750 NCSの全色から選ぶことができます。追加料金で選択することができます。カラーオプション ドアの内側をホワイトにペイントしたものも供給可能です。ガラス 4種類のバリエーションから選べます。従来のクリアガラスやアンティーク調のスモークカラー、あるいはエッチングやコッツウォルズなどのエンボスガラスの間から選ぶことができます。技術説明｜アーム寸法｜56×105mm｜ABC寸法｜69mm、26mm、43mm｜製品規格｜EN 14351:2006+A2:2016｜ エネルギークラス｜EN 10077-2、U値:1,3 Wm2/K| |Noise reduction|||EN ISO 10140-2, Rw 30 dB (-5;-6)| - " オーナーズマニュアル エクステリアドア編 3 - 製品管理、メンテナンス規定、保証条件と分類、ノルダンのエクステリアドアに関する取り付け説明書。2015-09-28 より - " オーナーズマニュアル エクステリアドア編 4 - 製品管理、メンテナンス規定、保証条件・分類、NorDan エクステリアドアの取り付け説明書。2016-04-18 から 2016-09-11 まで - " オーナーズマニュアル エクステリアドア編 5 - 製品管理、メンテナンス規定、保証条件・分類、NorDan エクステリアドアの取り付け説明書を掲載しました。2016-09-12 から 2017-03-06 まで - " オーナーズマニュアル エクステリアドア編 6 - 製品管理、メンテナンス規定、保証条件・分類、ノルダン エクステリアドアの取り付け説明書を掲載しました。From 2017-03-07 To 2019-06-13 - " オーナーズマニュアル エクステリアドア編 7 - 製品管理、メンテナンス規定、保証条件・分類、NorDanエクステリアドアの取り付け説明書。2019-06-14より CE宣言 - " 外向きペアドア - UL2 Rev2 - DoP-NDAB-NDYD-007v2-SE 外向きペアドア - UL2 (Rev 2) - " 外向きペアドア - UL2 Rev3 - DoP-NDAB-NDYD-007v3-SE IDLock すべての外部ドア用電子ロック IDロックは市場で最も最新のレトロフィット用デジタルドアロックです。鍵はもう必要ありません。ご家族がご自分に合った方法でご自宅にアクセスできるようにしましょう。キータグとPINコードのどちらかを選択し、リモコンで家中どこからでも開錠・施錠が可能です。国民を中に入れて、再び家を支配する。IDロックがあれば、いつでも家にいるようなものです。IDロック 150 ホワイト オプションやカラーを決めて、自分だけのオリジナルドアを作ることができます。特別なカラースキームをご希望の場合は、追加料金でNCSとRALの両方のカラーからお選びいただけます。当社の外装ドアは、頑丈なHDFボードに塗装され、標準的な白色（NCS S0502-Y）に仕上げてお届けします。 塗装された外装ドアは慎重に取り扱い、配送時に同梱される取り扱い・設置説明書をご覧になるか、ウェブサイトのカスタマーサービスからダウンロードしてください。 9 グレー 10 グレー 環境に配慮し、エネルギー効率の高い製品を選択し、生産しています。</w:t>
      </w:r>
    </w:p>
    <w:p>
      <w:r>
        <w:rPr>
          <w:b/>
          <w:color w:val="FF0000"/>
        </w:rPr>
        <w:t xml:space="preserve">イド69</w:t>
      </w:r>
    </w:p>
    <w:p>
      <w:r>
        <w:rPr>
          <w:b w:val="0"/>
        </w:rPr>
        <w:t xml:space="preserve">先週は、ヨーテボリ400周年記念の計画を進めている人たちの政治的レファレンス・グループと朝食を共にした。9年後の400周年に向けて、あらゆる提案を議論できるのは、とてもエキサイティングで面白いことだと思います。このブログでは、5月に発表されたいくつかの提案について書きました。では、どの提案が実現できるのか、次に進みます。ここに2枚の写真があります。1枚は現在のレファレンス・グループ、もう1枚は300周年記念に取り組んだ紳士たちです。多様であるに越したことはないが、下の者にも頭を下げるべきだろう。 何しろ300周年記念でリセベリもヨータプラッツェンも手に入れたのだから。来世紀、ヨーテボリ2121がどうなるのか、本当に楽しみですね。</w:t>
      </w:r>
    </w:p>
    <w:p>
      <w:r>
        <w:rPr>
          <w:b/>
          <w:color w:val="FF0000"/>
        </w:rPr>
        <w:t xml:space="preserve">イドナナ</w:t>
      </w:r>
    </w:p>
    <w:p>
      <w:r>
        <w:rPr>
          <w:b w:val="0"/>
        </w:rPr>
        <w:t xml:space="preserve">公開日： 1月29日</w:t>
      </w:r>
    </w:p>
    <w:p>
      <w:r>
        <w:rPr>
          <w:b/>
          <w:color w:val="FF0000"/>
        </w:rPr>
        <w:t xml:space="preserve">イドナナ</w:t>
      </w:r>
    </w:p>
    <w:p>
      <w:r>
        <w:rPr>
          <w:b w:val="0"/>
        </w:rPr>
        <w:t xml:space="preserve">タイの気候・天気 タイの気候 タイは熱帯モンスーン気候に属し、国土の大部分で三季があります。スウェーデン人観光客が多く訪れる最南端のマラッカ半島は、熱帯雨林気候で、年に2回の雨季があります。この2つの地域の境界は、ペッチャブリー県のどこかを通っている。涼しい乾季、暑い乾季、雨季の3つの季節があります。南西と北東から吹くモンスーンに支配され、1年のうち6カ月間、この季節風が吹く。大まかには、10月〜11月〜3月中旬が涼しい乾季、3月〜5月が暑い乾季、6月〜10月〜11月が雨季となる。雨季は南に行くほど長くなる。最も暑いのは4月で、日中は39℃を超えることも珍しくなく、夜間もそれほど涼しくはない。タイの北東部イサーンは、タイで最も暑い地域である。最も涼しいのは12月から1月で、北部と東北部では夜間に10℃前後まで下がり、標高1,500m以上では0℃以下まで下がり、雪が降ることもある。タイの南部では2月から3月が最も雨が少なく、5月と9月から10月に最も雨が降る。さらに南下すると、1〜2月が最も雨が少なく、5月と9〜10月が最も多い。プーケットでは5月が最も雨が多く、30日中平均21日降ります。南部では気温が安定しており、一年を通して平均25℃前後です。いつ行く？通常、雨季の最も激しい時期に旅行するのは、あまり快適ではない。しかし、一日中雨が降らないこともよくあります。一般的な日では、午前中は晴れていても、昼過ぎには曇り、午後には数時間雨や土砂降りになることがあります。夕方には再び太陽が顔を出す時間も多い。時には台風が発生し、大雨、雷、強風が3〜4日間続くこともあります。タイの観光は一年中行われており、ローシーズンのタイツアーはかなり割安です。航空券だけでなく、宿泊施設もハイシーズンの半額程度になることが多い。タイを訪れるなら、雨が少なく、暑くない11月から2月がベストシーズンです。南部は12月から1月、北部は暖かくなる2月、その他の地域は11月がベストシーズンとされています。チェンマイ、バンコク、プーケットの月別平均気温と平均降水量はこちらで確認できます。</w:t>
      </w:r>
    </w:p>
    <w:p>
      <w:r>
        <w:rPr>
          <w:b/>
          <w:color w:val="FF0000"/>
        </w:rPr>
        <w:t xml:space="preserve">アイディー72</w:t>
      </w:r>
    </w:p>
    <w:p>
      <w:r>
        <w:rPr>
          <w:b w:val="0"/>
        </w:rPr>
        <w:t xml:space="preserve">Runndagarnaの期間中、Skärgårdssjön Runnは活気づき、事実上すべての村、協会、クラブ、多くの企業がここで起こることに関与しているのです。丸2日間、ファルンとボルンゲの間にあるルン湖で、その周辺で、そして湖畔で、家族みんなで楽しめるアクティビティがたくさん用意されています。今年もドラゴンボートレース、ボートトリップ、トライアスロン、ウィンドサーフィン、カヌー、音楽、食、文化などなど、例年通り盛りだくさんのプログラムとなっています。RunnDaysいつも32週目!Runn Winter Week 2020へようこそ RunnDagarna Winterは現在、Runnの上、周辺、そしてRunnでの活動の週となったことはご存知でしょう。したがって、RunnDagarna Winterという名前はRunn Winter Weekに変わり、Runn Winter Weekも独自のウェブサイトを持っています www.runnwinterweek.se Runn Winter Week 2019は2月8日から23日にかけて行われます 氷上にようこそ！ Runn Winter Weekは、Runnの上、周辺の活動、Runでの活動の週となりました。RunnDagarnaはBorlänge Municipality、Falu Municipality、Visit Dalarnaの協力のもと開催されます。</w:t>
      </w:r>
    </w:p>
    <w:p>
      <w:r>
        <w:rPr>
          <w:b/>
          <w:color w:val="FF0000"/>
        </w:rPr>
        <w:t xml:space="preserve">イド73</w:t>
      </w:r>
    </w:p>
    <w:p>
      <w:r>
        <w:rPr>
          <w:b w:val="0"/>
        </w:rPr>
        <w:t xml:space="preserve">今日もまた、オスビーのレスキューサービスの日常を写真で記録する時が来た。消防士や警察官はもうご存知でしょうが、今日はもうひとつのレスキュー隊、今回はスモーランド州のレスキュー隊をご紹介します。朝、駅に着くと、ちょうど朝食の時間帯で、指揮官が交代している。ヤンネは、8080の準備と充実した装備の責任を消防士のジミーに譲り、木曜日までその名誉を引き継ぎました。ランチタイムが近づいてきて、お腹が空いて、そんな風にちょっと決め込んでいるジミーに、本当は一緒にランチに行かなくていいのかな、と踏み込んでみる。腹の据わったカメラマンは、いわば楽なカメラマンであり、消防士は私の提案を受け入れるのがベストだと考えている。11時39分、電子レンジの列に優先的に並んでもらい、食べ物を温め始めたら、何が起こっているのかわかるかも？そう、アラームだ。ヘディングは建物内の火災です。そして、青いライトとサイレンを鳴らして、8080で出発する。その間、ジャンヌは消防車とタンカーを準備し、消防士が来たときに対応できるようにしておくのだ。SOSの情報が出てくるまでしばらく時間がかかるが、その時点では、ラジオから流れる情報は、木造の集合住宅や煙の見える場所など、特に明るいものばかりではない。問題の家はオスビーからほど近いハラリッドにあり、ジミーは車を走らせながら作戦を練る。エルムフルトの指揮車6080が、同署の消防車とタンカーを伴って向かっており、オスビーは8030のジャッキで消防車とタンカーを補うことになりました。 到着までしばらくかかり、何が起こるか分からず緊張しました。エルムフルトの消防副長官スタッファンと消防士オーサが現れる直前に中庭に転がり込み、ほどなくしてオスビーの8010が家の前に駐車された。このケースでは、家の持ち主は無罪放免となったが、もし自分の家だったら間違いなく怖かったと思う。幸いなことに、彼らは家にいて、火の匂いと煙を見たが、それがどこから来ているのか突き止めることができなかった。しかも、火事の原因は、浴室の窓枠の数カ所に深刻な火傷の跡を残した太陽光と鏡の組み合わせという、いささか意外なものだったのです。赤外線カメラの助けを借りて、ジミーが危険はないと判断したときは、本当に本当に気持ちよく息を吐くことができましたし、救急隊に感謝し、安堵する家の人たちもいました。駅に戻り、待ちに待った昼食である。さて、今日はただアラームを鳴らしただけではありません。私は一日の大半をジミーのすぐそばで過ごしました。このことについては次の記事で詳しく説明します。</w:t>
      </w:r>
    </w:p>
    <w:p>
      <w:r>
        <w:rPr>
          <w:b/>
          <w:color w:val="FF0000"/>
        </w:rPr>
        <w:t xml:space="preserve">アイディー74</w:t>
      </w:r>
    </w:p>
    <w:p>
      <w:r>
        <w:rPr>
          <w:b w:val="0"/>
        </w:rPr>
        <w:t xml:space="preserve">カミラさんがmaltablogg.spotlife.seに書いたもう一つの重要なブログ記事を紹介します。残念ながら彼女のページはもうありませんが、この情報はすべての犬の飼い主にとってとても重要なもので、消えてしまうのはとても残念です。マルタは北欧と異なる点が多いので、ダニくらいなら大丈夫でしょう。マルタには健康な犬がたくさんいるので、怖がらせるために言っているのではありませんが、病気を予防するためにも、何があるのかを知っておくことは大切です。サンド・フライ マルタに移住、または長期滞在される方は、サンド・フライについて以下の情報をお読みください。リーシュマニア症については、こちらをクリックすると、厚生労働省の情報がご覧いただけます。ここマルタでは、年に一度、血液検査で発症の有無を確認することが推奨されています。発見が間に合えば、（終生とはいえ）薬物療法で十分であり、犬はこれからも良い人生を送ることができるのです。UPDATE!2012年2月、「もうすぐワクチンが発売される！」という記事がありました。こちらでお読みください。しかし、まだそれほど実績があるわけではなく、70％程度しかカバーできないという獣医さんも多いので、今のところ推奨はドロップかカラーです。ラヤにバイエルのアドバンティクスを使用しました。4ヶ月で約24ユーロのコスト。ラヤはアレルギーがあるようで、てんかんの発作を起こすまでは、とてもよく効きました。だから、今はエクスカリバーの首輪とシトロネラのスプレーで運用しています。タイガーモスキートまたはゼブラモスキート この蚊は2mm～10mmの大きさで、マルタで最も悪い種類の一つです。この蚊はシマウマに似ていて、脚と腹部に白黒の縞模様があるので、普通の蚊と見分けがつきます。卵を育てるには血液が必要なので、噛むのはメスです。吸血中に危険を察知すると、その場を離れて他のドナーに移る。この蚊が媒介する感染症は、人間ではデング熱、四つ足の友達では心筋症など、動物から人間に感染する可能性がある深刻な病気です。この蚊は、通常の蚊取りスプレーでは死なず、スプレーが落ち着くまで遠ざけておくだけなのです。また、他の蚊のように光に引き寄せられることもない。トラ蚊は淀んだ水を好むので、花桶の水は必ず空にし、DEET（N,N-ジエチル-メタ-トルアミド）を含む蚊取り線香を使い、できればフルカバーの服を着てください。マルタの夏はなかなか大変ですが、先ほども言ったように、防護服を着るのが一番の対策です。また、窓やドアを開けて寝る場合は、きちんと蚊帳をつけるようにしましょう。サゴプラン（コーンパーム） スウェーデンでは室内用植物として親しまれていますが、ここマルタでは島中のいたるところで見ることができます。しかし、多くの人が知らないのは、人間にも動物にも致命的な毒を持つということです。腎臓や肝臓にダメージを与え、治療が間に合わなければ、四つ足の友人を失うことにもなりかねません。まさにこれに関する英語の記事です。http://www.expressen.se/nyheter/giftig-vaxt-saljs-pa-ikea-husdjur-kan-do/ 詳しくはこちらで読めますが、英語です→http://www.critterology.com/articles/cycas-revoluta-sago-palm-or-cycad-toxicity ですから、物をかじるのが好きな犬を飼っている人は、これを買わないで、島でこれが植えられている場所には近づけないようにしましょうね。</w:t>
      </w:r>
    </w:p>
    <w:p>
      <w:r>
        <w:rPr>
          <w:b/>
          <w:color w:val="FF0000"/>
        </w:rPr>
        <w:t xml:space="preserve">イド75</w:t>
      </w:r>
    </w:p>
    <w:p>
      <w:r>
        <w:rPr>
          <w:b w:val="0"/>
        </w:rPr>
        <w:t xml:space="preserve">16,000クローネの支払いを要求された難民 スパイスを飲まされた家族 少年と祖父が重傷 土曜日、ノルウェーのビョルスヴィークの波止場沿いに駐車していた車に2歳の少年が乗り込み、何とかエンジンをかけることができました。外から、少年の69歳の祖父と姉が、車が端に行き、少年を水中に連れ込むのを目撃した。男の子が水に落ちたとき、車のドアは閉まっていた。そこで、祖父は身を投じて彼を車外に連れ出した。目撃者によると、祖父がドアを開けるのに数分かかったという。その時、彼自身は圧倒されてしまい、水から上がることができなかった。少年と祖父は共に重傷で病院で治療を受けています。ノルウェーのメディアによると、彼らの状態は危機的とされている。難民が16 000クラウンを要求 悪い結果 - その後、政治家はカナダへのスペースに轟音 - 18年後に試してみました。</w:t>
      </w:r>
    </w:p>
    <w:p>
      <w:r>
        <w:rPr>
          <w:b/>
          <w:color w:val="FF0000"/>
        </w:rPr>
        <w:t xml:space="preserve">アイディー76</w:t>
      </w:r>
    </w:p>
    <w:p>
      <w:r>
        <w:rPr>
          <w:b w:val="0"/>
        </w:rPr>
        <w:t xml:space="preserve">コメントありがとうございます！！いつもとても嬉しいです。60年代生まれ、既婚、祖母と孫娘＋継祖母。ガーデニングと写真、そしてまあ、ほとんどすべてのことに興味があります :-) おばあちゃんには悪いけど、あなたはもうすぐ家族の中で一番背が低くなります。</w:t>
      </w:r>
    </w:p>
    <w:p>
      <w:r>
        <w:rPr>
          <w:b/>
          <w:color w:val="FF0000"/>
        </w:rPr>
        <w:t xml:space="preserve">ななななんと</w:t>
      </w:r>
    </w:p>
    <w:p>
      <w:r>
        <w:rPr>
          <w:b w:val="0"/>
        </w:rPr>
        <w:t xml:space="preserve">作業中、待機中にかかわらず、モデルがスタジオに到着してから退出するまで、開始1時間ごとに料金が発生します。注文された時間は、モデルがタイムアウトにとどまる必要があるかどうかに関係なく、全額を請求します。終日予約の場合、食事のためのストップが必要です。すべての料金には付加価値税が加算されます。また、料金とは別に20%の代理店手数料がかかります。最大動作時間は4時間です。6～8時間に適用され、6時間目が開始された時点で充電されます。勤務時間は最大8時間で、それ以降の残業は開始1時間ごとに発生します。平日21:00～06:00、土・日・祝日は50％のOB割増料金が発生します。作業開始の24時間前までに確定していない事前予約は、キャンセルとみなします。作業開始日の丸2営業日前の午後5時までにお申し込みください。前日のキャンセルは、料金の50％を申し受けます。当日のキャンセルは、料金の全額を申し受けます。旅行のキャンセルは旅行開始日の7日前までとし、それ以降は予約された時間の半額を申し受けます。チケット等のキャンセル料はお客様のご負担となります。モデルが病気やその他の理由（例：飛行機に乗り遅れたなど）で仕事に来なかった場合、エージェンシーは一切の費用を負担しないものとします。天候が作業の前提条件となる場合は、予約時にその旨を明記する必要があります。スウェーデン国内でストックホルム以外の地域で仕事をする場合、クライアントが現行の基準に従って旅費、ホテル代、日当を負担します。タクシーが必要な場合は、お客様負担となります。自家用車での移動の場合、現行の料金表に従って走行距離の払い戻しが請求されます。www.riksskatteverket.se モデルの移動距離が長い場合、移動時間の払い戻しが請求されることもあります。スウェーデン国外に赴任する場合、クライアントは当該国に適用されるスウェーデン政府の基準に従って日当を事前に支払っています。モデルは遅くとも出発当日に支給を受けなければならない。航空券、船券、列車券、ホテル代、タクシー代、荷物代、予防接種代はお客様のご負担となります。代理店が旅行の手配をする場合、その費用と代理店負担額の10％をベースにしたサービス料を請求します。ランジェリー・水着・ビキニの撮影・展示は、表記料金の50％を加算させていただきます。REPRODUCTION FEE（画像使用権に対する対価）：予約時に、画像/映像素材の使用状況や範囲を無闇に指定することは、クライアントの責任です。注文時に指定された以外の文脈で使用することはできません。転売目的でフォトエージェンシーに画像を預けることは禁止されています。すべての使用は、事前に代理店と合意する必要があります。延長使用は、掲載前に機関に通知する必要があります。事前に同意のない利用は有料となります。事前の同意なく長時間使用した場合、当社はモデルまたは他のクライアントに生じた損害の賠償を請求する権利を有します。これは、特に、合意されない使用が、他のクライアントによって取得された独占権を侵害する場合に適用されます。見積もり総額に作業時間と使用権の両方が含まれている場合、クライアントが素材を使用しない、または予定より少ない使用量にとどめることを決定した場合でも、部分的なクレジットは与えられません。排他性／排他的権利 排他性とは、クライアントが、モデルが他の会社や製品の広告をしないことを保証することを望む場合です。 複製料金には、排他的権利は含まれません。独占を希望する場合は、予約の前に十分な連絡をする必要があります。クライアントがモデルを雇用する条件として独占権を事前に示さなかった場合、エージェンシーは確定した予約をキャンセルする権利を有します。また、クライアントが独占権を希望しているにもかかわらず、業務開始予定日の3営業日前までに最終合意書に署名していない場合にも、キャンセルする権利が適用されます。 キャンセルによって生じる費用は、クライアントの責任となります。OTHER 注文したモデルは、注文に示された会社および製品のために、コンテクストに参加することに同意しています。この契約は、最初の露出から最大1年間有効であり、それ以降に開始することはできません。</w:t>
      </w:r>
    </w:p>
    <w:p>
      <w:r>
        <w:rPr>
          <w:b/>
          <w:color w:val="FF0000"/>
        </w:rPr>
        <w:t xml:space="preserve">イド78</w:t>
      </w:r>
    </w:p>
    <w:p>
      <w:r>
        <w:rPr>
          <w:b w:val="0"/>
        </w:rPr>
        <w:t xml:space="preserve">預金保証のある普通預金だけを比較したいのですか？以下は、私たちが普通預金口座の情報を持っているすべての銀行と融資機関のリストです。高い貯蓄率を求めるなら、金利が定期的に更新されるこの表をよく見てください。また、これらの貯蓄口座について、他の人の意見も読むことができます。他の人が金利の良い普通預金を選ぶのに役立つように、あなたの銀行/金融機関についてのご意見をお聞かせください。個人でも企業でも、ここには高い貯蓄率を誇るものがたくさんあります。また、名前、最低金利、最高金利、預金保証でリストをソートすることも可能です。表中の見出しをクリックすると、お好みで並べ替えができます。積極的に銀行を変えよう普通預金口座の切り替えで、貯蓄率がアップ!どの銀行にお金を預けるかを決める際には、銀行の普通預金金利を評価基準のひとつにすることをお勧めします。現在、スウェーデンの貯蓄率は、上の表でわかるように極めて低い。とはいえ、銀行選びは積極的に行い、普通預金金利は銀行口座を開設する前にチェックすべき事項のひとつと考えたい。Sparräntan.seは、お金を預けることができるすべての銀行のリストが不足していたため、始めました。現在では、月に約10,000人が訪れ、5,000人以上がニュースレターを購読しています。このことは、今日、低金利にもかかわらず、スウェーデンでは、普通預金にできるだけ高い金利をつけることに大きな関心を寄せていることを示しています。DNもsparäntan.seで最高の貯蓄率を見つけるための良い情報源として私たちを推薦しています!高い貯蓄率を求めるなら、金利が継続的に更新されるこの表をよく見てください。また、これらの貯蓄口座について、他の人の意見も読むことができます。他の人が金利の良い普通預金を選ぶのに役立つように、あなたの銀行/金融機関について自由に意見を残してください。個人でも企業でも、ここには高い貯蓄率を誇るものがたくさんあります。雨の日、休日、新しいテレビ、または新しい家のために貯蓄しているかどうか、最高の貯蓄率を見つけるために時間を費やす価値があります。せっかく稼いだお金をできるだけ有効に使うことで、目標を達成しやすくなりますし、インフレによるお金の価値の下落を防ぐこともできます。貯蓄の種類 あなたが選ぶべき貯蓄の種類は、貯蓄できる/したい金額、貯蓄予定期間、貯蓄頻度、貯蓄にアクセスする必要があるか、長期間ロックすることができるかなど、さまざまな要因によって決まります。普通預金口座の上限と下限 多くの普通預金口座には、そこに貯蓄できる金額の下限と上限の両方が設定されています。一部の普通預金口座で貯蓄ができるようになるには、許容される最低額を預金し、普通預金口座が許容する以上の金額を預金しないようにする必要があります。特に、ロックインファンド、オフショア口座、保証口座の種類によって、普通預金口座を開設するために満たさなければならない最低限度額が高く設定されています。この最低要件は、100,000～150,000ユーロと高額な場合もある。また、標準的な引き出し自由な普通預金口座もあり、普通預金口座に入れるお金が少なくても始められるよう、最低限度額が設定されています。従来、最低必要金額の高い普通預金口座は、最低必要金額の低い口座やない口座よりも良い貯蓄率を提供してきましたが、これはもはや事実ではなく、1ポンドの低い必要金額の口座でさえ、少なくとも10万ポンド以上の最低必要金額の普通預金口座と同等の金利を提供することができます。引き出しが無料かどうか これは、普通預金口座を選ぶ際に非常に重要な問題です。貯蓄率が少し高い普通預金は、引き出し回数に制限がある場合が多く、何年も手を付けられないまま貯蓄が固定されることもあります。高金利の普通預金 銀行/事業者、口座によってルールが異なる。月利の口座もあれば、年利の口座もあります。また、月利の固定金利と、1年間に引き出しがなかった場合に作動するボーナス金利などがミックスされている貯蓄口座もあります。現在、弊社が情報を持っている銀行・金融機関は以上です。より良い比較を提供するために、他の銀行についても教えていただけると幸いです。</w:t>
      </w:r>
    </w:p>
    <w:p>
      <w:r>
        <w:rPr>
          <w:b/>
          <w:color w:val="FF0000"/>
        </w:rPr>
        <w:t xml:space="preserve">イド79</w:t>
      </w:r>
    </w:p>
    <w:p>
      <w:r>
        <w:rPr>
          <w:b w:val="0"/>
        </w:rPr>
        <w:t xml:space="preserve">伝記[編集] 身分の高い家柄のペンはオックスフォード大学で学んだが、英国国教会に反対して1661年に退学させられた。ペンは1665年にクエーカー教徒となり、1667年からクエーカー教徒のための説教者、著述家として活動を始めた。ペンの活動は当局の不興を買い、1668年から71年にかけて何度も投獄された。 1672年、チャールズ2世が禁教宣言を出すと、状況は一変した。国王は、いくつかの方法でペンに好意を示すと同時に、父親から巨万の富を受け継いだ。そして、1674年から81年にかけて、他のクエーカー教徒とともにニュージャージー州の植民地を購入し、アメリカに同胞のためのコロニーを設立する計画を熱心に進め始めた。1681年、彼は王室に対して持っていた古い債権を相殺するために、ここニュージャージー州の南西の地域を手に入れ、その地域からペンシルベニア州の植民地を形成し、1683年にチャーターしたのである。彼の人道的な気質は、アメリカのインディアンに対する寛容な政策に表れており、また植民地における黒人の地位の向上にも努めた。ペンは、アメリカでの仕事と、イギリスでの宗教的・政治的活動に時間を割くようになった。1685年にジェームズ2世が即位すると、彼はジェームズ2世との友好関係から重要な地位を得て、宗教的寛容を支持するために利用された。1688年の革命後、彼は影響力を失い、ジャコバイトの陰謀に加担した罪で訴えられたが、有罪にはならなかった。金銭問題や病気、1688年から1701年まで住んでいたペンシルベニア州での問題も、彼の後半生を暗転させた。ペンの著作集は1726年に出版された。 出典[編集] 外部リンク[編集]。</w:t>
      </w:r>
    </w:p>
    <w:p>
      <w:r>
        <w:rPr>
          <w:b/>
          <w:color w:val="FF0000"/>
        </w:rPr>
        <w:t xml:space="preserve">八十歳</w:t>
      </w:r>
    </w:p>
    <w:p>
      <w:r>
        <w:rPr>
          <w:b w:val="0"/>
        </w:rPr>
        <w:t xml:space="preserve">Existenz.se - 人には3種類ある、数えられる人と数えられない人がいる。ははは......そうだったんですか！？しかし、1分も歩けば「良い」椅子を奪えると考えている人たちにはうんざりします。...あるいは、素敵なホストとして、ゲストに素敵な椅子を提供することもできます。ただ、仲間が来たときに、いつも一番いい席を提供していたのは私？ははは、もっと素敵なものから人を捨てるべきかもしれませんね。私は通常、気にしない人であり、人々が座っているか、より快適であるかもしれないものを持つことができます。 Dino, Donator 2012-10-26 14:00 | #9 私はいつもゲストにできるだけ良い席を提供し、彼が空腹かどうかを尋ね、彼を調理し、彼にコーヒーを提供するなど、常にゲストフレンドリーでなければならないと思いますでもそれは、私がクロアチアから来たからで、スウェーデンでやるのが当たり前というわけではないのでしょう、ハハハ...スウェーデン人がその特別なことにちょっとケチをつけているのは認めざるを得ないのでは？</w:t>
      </w:r>
    </w:p>
    <w:p>
      <w:r>
        <w:rPr>
          <w:b/>
          <w:color w:val="FF0000"/>
        </w:rPr>
        <w:t xml:space="preserve">八十八禁</w:t>
      </w:r>
    </w:p>
    <w:p>
      <w:r>
        <w:rPr>
          <w:b w:val="0"/>
        </w:rPr>
        <w:t xml:space="preserve">Torは、個人の自由やプライバシー、秘密のビジネスや人間関係、トラフィック解析と呼ばれる国家安全保障を脅かすネットワーク監視から身を守るためのフリーソフトウェアであり、オープンネットワークである。Torは、世界中のボランティアによって運営されている分散型リレーネットワークにあなたの通信をバウンスさせることであなたを保護します：それは、誰かがあなたの通信を探すことを防ぎます。 </w:t>
      </w:r>
    </w:p>
    <w:p>
      <w:r>
        <w:rPr>
          <w:b/>
          <w:color w:val="FF0000"/>
        </w:rPr>
        <w:t xml:space="preserve">イド82</w:t>
      </w:r>
    </w:p>
    <w:p>
      <w:r>
        <w:rPr>
          <w:b w:val="0"/>
        </w:rPr>
        <w:t xml:space="preserve">ジュニス協会アルダラ・ジュニスの規約。2019年3月14日の協会年次総会で採択されました。第1章 Junisに関する規定 §1:1 組織 Junisはスウェーデンの禁酒と子供のための団体です。JunisはIOGTインターナショナルの一員です。ジュニスは宗教的に中立で無所属です。ジュニス、IOGT-NTO、青年節制連盟（UNF）、節制運動スカウト連盟（NSF）とともにIOGT-NTO運動を結成。メンバーの活動内容や年齢が異なることで、幅広い全体像が形成されているのです。§1:2 IOGT-NTO 運動の基本原則 IOGT-NTO 運動は、世界的な人と教育の運動の一部である。この運動は、いかなる種類の差別もなく、すべての人の価値と権利が平等であるという原則に基づいています。IOGT-NTO運動は、個人の断酒に立ち向かい、すべての人々のより良い生活環境のために協力する気持ちを共有する人々が集まっています。私たちの活動は、次の3つの基本的な考えに基づいています。 民主主義 すべての人は平等な価値を持ち、社会の発展に影響を与える同じ権利を持っています。私たちは、個人の成長、自由、参加のための平等な条件を備えた民主的な社会のために働きます。IOGT-NTO運動では、すべての会員に声を上げる機会があり、会員の意思に基づいた活動が行われています。連帯感 人は相互に依存しており、現在と将来の世代の両方において、人間としての責任を負っています。誰もが福祉と安全を共有できる世界は、個人の成長と団結のための必須条件です。私たちは、この活動を通じて、地域、国、そして世界において平等な立場のコミュニティを構築することを目指しています。より良い世界を目指す戦いの中で、私たちはアルコールやその他の薬物のない生活を選択します。なぜなら、それらは個人と社会全体にとって負担であり、人間の成長を阻害するものだからです。私たちは、個人の断酒への取り組みや活動を通じて、アルコールの常識に挑戦しています。1:3 意思決定機関 JUNI の意思決定機関は、全国レベルでは連盟の大会と理事会、地区レベルでは地区の年次総会と地区理事会、地域レベルでは協会の年次総会、協会会議、協会理事会である。IOGT-NTO 運動における協力のための意思決定機関は、全国レベルでは全国理事会、地方レベルでは地区年次総会と地区理事会である。 §1:4 会員と指導者 会員登録を申請し、連盟の会員名簿に登録された者は、Juniの会員（登録会員）とする。会員が会員であり続けるためには、毎年会員であることを確認する必要があります。12歳になる年までに会員誓約書に記載されていることを誓約していない人は、もはや会員ではありません。各会員は、複数の協会のローカル会員になることはできますが、登録会員になれるのは1つの協会のみです。15歳を過ぎると、リーダーだけがメンバーになることができます。リーダーは、自動的にJUNISの会員となり、第1項の登録会員にはカウントされません。Junisのリーダーは、IOGT-NTO運動の他のアソシエーションのメンバーである必要があります。1:5 会員誓約書 JUNISの会員は、12歳になるまでに以下の誓約をしなければならない： JUNISの会員として、IOGT-NTO運動の原則に基づき、より良い社会のために活動することを誓約します。私はここに、完全な禁酒生活、すなわちアルコール度数が2.25%を超える酒類、麻薬、その他の中毒性毒物を使用しないことを約束する。 §1:6 会費と会員の確認 本会会員の会費、地区会員の地区年次総会、本会の会員の協会年次総会については、大会が決定できるものとする。本協会の理事会は、会員がその会費の支払いを免除されることを決定することができる。各会員は、毎年会員であることを確認するものとします。会員が会費を支払う義務を負う場合、会員資格の確認は、会員が以下のものを支払うことによって行われます。</w:t>
      </w:r>
    </w:p>
    <w:p>
      <w:r>
        <w:rPr>
          <w:b/>
          <w:color w:val="FF0000"/>
        </w:rPr>
        <w:t xml:space="preserve">八三</w:t>
      </w:r>
    </w:p>
    <w:p>
      <w:r>
        <w:rPr>
          <w:b w:val="0"/>
        </w:rPr>
        <w:t xml:space="preserve">EKSとEurocodesは、第8章の耐荷重、安定性、耐久性の要求事項の実施規則である。計画建築法（2010:900）第4条第1項、PBL。 法律および規制 建設物は、その建設または使用中に受けると思われる衝撃が、次の事項につながらないように設計および建設されなければならない：- 建設物の全体または部分的な崩壊、- 受け入れがたい大きな変形、- 耐荷構造の大きな変形による建設物の他の部分、その設置または固定設備への損害、または- 損害の原因となった事象に比例しない損害。これらの要件は、「計画建築条例」第3章に記載されています。7 §.ユーロコードとEKSの国内要求事項 ユーロコードは、EKSシリーズの規則とともに、耐荷重、安定性、抵抗力を検証するためのスウェーデンの規則であるシステムを形成しています。EKSでは、ユーロコードに対してスウェーデンの国別選択が行われています。例えば、地質、気候、生活様式、安全レベルなど、さまざまな条件に基づいて、国ごとの選択が行われます。EKSでは、選択肢を徐々に導入しています。このような国の選択により、関連するユーロコードはスウェーデンの規制の枠組みに組み込まれたのです。地震など少数のユーロコードについては、国別選択は行われない。しかし、このようなユーロコードは、スウェーデンの規制の枠組みで明示的に扱われていない用途については、他のマニュアルと同様に使用することができます。このようにユーロコードは、建設工事に対して各国の要求事項を課しています。スウェーデンで働く、または住んでいる方は、スウェーデン語に翻訳されたユーロコードを無料でダウンロードすることができます。SISのホームページで公開されています。また、SISでは、ユーロコードに関する質問を受け付けるヘルプデスクを設けています。また、EKSやユーロコードに関するQ&amp;Aも多数掲載されています。関連情報」のリンク先をご覧ください。EKSの最新改訂版「BFS2011:10 with amendments up to BFS 2019:1 (EKS 11)」は、「関連情報」のリンクからダウンロードすることが可能です。EKS11には経過措置があり、古い規定であるEKS10は2020年6月30日まで適用可能です。2019年7月1日改正 EKS 11 EKS 11（BFS 2019:1）は、2019年7月1日から適用されます。今回の規則改正は、ユーロコードの変更を考慮し、適用を簡素化・改善するために、Boverketが継続的に行っている規則改正の一環である。主な変更点は、点検に関する規則の改正、荷重の組み合わせに関する規則の改正、建物内および庭の梁にかかる車両からの荷重に関する新モデル、火災安全クラスへの分類に関する規則の改正、Br0建物の防火に関する規則の改正、唯一の避難経路としての階段室に関する規則の改正、屋外構造の火災衝撃に関する規則の改正、雪荷重と風荷重に関する規則の改正、事故荷重に関する規則の新設および改正、鋼構造の設計クラスの選択に関する規則の改正、貯蔵所に関する規則の改正、です。改正されたデザインルールの情報は、「関連情報」のリンクからダウンロードすることができます。ガイダンス EKSのガイダンスは、PBLナレッジバンクに掲載されています。EKSのガイダンス 古い建物の耐力を確認する必要がある場合、またはその他の理由で古い規則を知る必要がある場合は、「関連情報」にてご確認いただけます。EKS 11 英語版 機械的耐性と安定性に関するスウェーデンの規定は、Boverket Mandatory Provisions and General Recommendations on the Application of European Design Standards (Eurocodes) という英語版で入手できます。英文解釈はあくまで参考です。法的拘束力を持つのは、最新のEKSのスウェーデン語版です。これまでEKS10のみ翻訳されていましたが、2019年秋口にはEKS11が翻訳出版される予定です。質問と回答 EKSとユーロコードに関する質問と回答は、SISユーロコードウェブサイトでご覧いただけます。これらの疑問は</w:t>
      </w:r>
    </w:p>
    <w:p>
      <w:r>
        <w:rPr>
          <w:b/>
          <w:color w:val="FF0000"/>
        </w:rPr>
        <w:t xml:space="preserve">アイドル84</w:t>
      </w:r>
    </w:p>
    <w:p>
      <w:r>
        <w:rPr>
          <w:b w:val="0"/>
        </w:rPr>
        <w:t xml:space="preserve">2012年7月3日（火）10:19 - 彼のエージェントと対話をしたのですが、それ以上のことはありません。しかし、絶対に彼はいい選手だし、我々にとっていい選択肢になると確信している」と、アスプルーベンス監督が任命したスポーツディレクター、ペール・ケントゥスはNSDに語った。この後30歳になるFabriciusは、1年前にLule�を強制的に解雇された。秋にはKHLに挑戦し、スロバキアの新鋭レフ・ポプラドに入団することになった。そこでは、48試合で1ゴール8ポイントと注目された。エリツェルンでは、2008年のトレ・クローノルのワールドカップに出場したフォワードは、ルレ�とフリ�ルンダで440試合に出場している。</w:t>
      </w:r>
    </w:p>
    <w:p>
      <w:r>
        <w:rPr>
          <w:b/>
          <w:color w:val="FF0000"/>
        </w:rPr>
        <w:t xml:space="preserve">八十五歳</w:t>
      </w:r>
    </w:p>
    <w:p>
      <w:r>
        <w:rPr>
          <w:b w:val="0"/>
        </w:rPr>
        <w:t xml:space="preserve">PA Bygg AB - Bygg, Byggföretag, Uppsala, Byggfirma Per Andersson &amp; Son Byggnads ABは、1986年から事業を展開している幅広い建設会社です。この間、私たちはウプサラ地域の近代的な建設会社として、良い基盤を築いてきました。私たちは、小さな会社の気持ちを大切にし、サービス・メンテナンス工事から大きな工事まで行う、献身的でサービス精神旺盛な建設会社です。私たちの目標は、すべてのお客様が、次の新しいプロジェクトの際に、再び私たちに連絡をくれることです。ビグコンストラクトとPA-ビグがウップランドに新しい大手建設会社を設立。2つの会社、1つのアイデア。ByggConstructとPA-Byggが統合されます。左から：ByggConstruct社CEOのPär Karlsson氏、ByggConstruct社CEOのNiclas Löfqvist氏、PA-Bygg社CEOのStefan Andersson氏。ウプサラは成長しています。ByggConstruct ABとPer Andersson &amp; Son Byggnads AB（PA-Bygg）は、将来に備え、ウプサラの発展にさらに関与するために、合併することを決定しました。新組織は、長期的に仕事をし、新しく興味深い建設プロジェクトを遂行するために必要なリソースを与えてくれるでしょう。PA-ByggはByggConstructの子会社となる予定です。今後、PA-Byggの活動は徐々にByggConstructの中に移管され、実施される予定です。この合併により、ビングコンストラクト社は120人以上の従業員と、年間約5億クローネの売上高を持つことになります。</w:t>
      </w:r>
    </w:p>
    <w:p>
      <w:r>
        <w:rPr>
          <w:b/>
          <w:color w:val="FF0000"/>
        </w:rPr>
        <w:t xml:space="preserve">アイディーエイトロク</w:t>
      </w:r>
    </w:p>
    <w:p>
      <w:r>
        <w:rPr>
          <w:b w:val="0"/>
        </w:rPr>
        <w:t xml:space="preserve">試運転：プラント、システム、機器をエンドユーザーの設計要件や期待に沿うように試運転し、引き渡すための、計画的、文書化、設計されたアプローチです。産業や製造業に関するこの記事には、必要な情報が欠けています。提供することで、お役に立てると思います。</w:t>
      </w:r>
    </w:p>
    <w:p>
      <w:r>
        <w:rPr>
          <w:b/>
          <w:color w:val="FF0000"/>
        </w:rPr>
        <w:t xml:space="preserve">イド87</w:t>
      </w:r>
    </w:p>
    <w:p>
      <w:r>
        <w:rPr>
          <w:b w:val="0"/>
        </w:rPr>
        <w:t xml:space="preserve">超音波検査 - 1177 Vårdguiden - 病気、検査、ケアを見つける、電子サービス一般肝臓、子宮、腎臓、胆嚢、血管などの水を含む体内のすべての組織は、超音波で調べることができます。小さな箱のような形をした超音波探触子を通して、弱い音波を体内に送り込む方法です。音波は組織や臓器によって反射され、超音波トランスデューサに戻ります。反射音はコンピューターによって、体内の臓器や組織の動画に変換され、モニターで見ることができる。検査によって、医師は診断を下したり、特定の治療がうまくいったかどうかを示したりすることができます。準備するもの 検査するものによって、さまざまな準備をします。腹部全体を検査するときは、6時間は食べ物を食べてはいけない。骨盤内臓器については、通常、膀胱が満杯になっている必要があります。膣から子宮や卵巣を検査する場合は、準備の必要はありません。また、心臓、喉、頸静脈、筋肉、腱、関節の検査や、小さな子供の検査でも必要ありません。どのような手順で行うのですか？胃の中の臓器を検査する場合は、仰向けか横向きになりますが、うつぶせにならず、座ったり立ったりする場合もあります。小さな子どもは、大人のお腹の上に寝かせたり、膝の上に座らせたりするのが普通です。検査する体の部位や臓器と超音波探触子との接触をよくするために、上部の皮膚にジェルを塗布する。そして、この皮膚の部分を超音波プローブが往復します。出来上がった画像は、画面に表示されます。その後、どのようなお気持ちですか？超音波検査は通常、体の外側で行われ、検査者がかなり強く押すこともありますが、痛みはありません。検査は全く無害とされています。その後は、普段通りの感覚で過ごせます。なぜ検査が必要なのですか？音が映像になる 超音波検査では、超音波トランスデューサと呼ばれる小型の送信機から弱い音波が体内に送られます。音波は体内の臓器や組織によって反射され、受信機でもある超音波トランスデューサに戻されます。コンピュータを使って、反射音を臓器や組織の動画に変換し、コンピュータの画面上で見ることができるのです。その後、画像を保存することができます。超音波で調べられることは何ですか？肝臓、腎臓、血管など、体内の水分を多く含む組織や臓器は、超音波で検査することができます。大人の骨は、音波が骨の表面で跳ね返ってしまうため、検査することができないのです。小児では、股関節などまだ骨化していない骨の一部を超音波で検査することができます。また、音波は空気を含む臓器を透過しないため、肺の検査はできません。また、腸や胃の中に空気が入っていると、胃の検査がしにくくなります。検査はいつ行われるのですか？超音波検査は、診断をつけるため、あるいは以前の治療がうまくいったかどうかを確認するために行われます。例えば、腹部に痛みがある場合、検査で体に異常が見つかった場合、腹部のしこりが急に大きくなった場合、理由なく体重が減った場合などです。 精巣、子宮、卵巣などの性器の検査が必要な場合 筋肉、腱、関節に損傷がある場合 超音波検査で経過を観察できる病気にかかっている場合です。また、妊婦さんの胎児の検査にも超音波が使われます。超音波による血流検査 心臓や大小の血管の血液の流れは、いわゆるドップラー法で検査することができます。超音波プローブを心臓や血管、臓器に当て、血流を色やグラフで記録します。また、ドップラー技術で血流を聴くことも可能です。例えば、ドップラーでは、血管の狭窄や血栓を検出することができます。検査で発見できること 検査ができるからこそ</w:t>
      </w:r>
    </w:p>
    <w:p>
      <w:r>
        <w:rPr>
          <w:b/>
          <w:color w:val="FF0000"/>
        </w:rPr>
        <w:t xml:space="preserve">八十八禁</w:t>
      </w:r>
    </w:p>
    <w:p>
      <w:r>
        <w:rPr>
          <w:b w:val="0"/>
        </w:rPr>
        <w:t xml:space="preserve">eraaインタビュー「このラインナップで本当に大きなものを感じる」（1） 2020-03-12 12:07Sponsored by Philips Oneblade Fragleague（CS:GO）第3シーズンで2位になったスウェーデンのチーム「Prima eSport」。チームは驚くほど好調だったが、デンマークの「ノープロブレム！」に1位を奪われた。今回は、チームの選手の一人であるSean "eraa" Knutssonと、組織のオーナーであるMartin Mårtenssonにインタビューすることにした。</w:t>
      </w:r>
    </w:p>
    <w:p>
      <w:r>
        <w:rPr>
          <w:b/>
          <w:color w:val="FF0000"/>
        </w:rPr>
        <w:t xml:space="preserve">八九式</w:t>
      </w:r>
    </w:p>
    <w:p>
      <w:r>
        <w:rPr>
          <w:b w:val="0"/>
        </w:rPr>
        <w:t xml:space="preserve">- すべてのフォーラムクッキーを削除する」リンクは何をするのですか？- オンライン中の人のリストに自分のユーザー名が表示されないようにするにはどうしたらいいですか？- 表示画像を追加する方法を教えてください。- タイトルを変更するには？- ポールを作成する方法 - ポールのオプションを追加できないのはなぜですか - ポールを編集または削除する方法 - ファイルを添付できないのはなぜですか- スレッドフォームの「保存」ボタンは何のためにあるのですか？- HTMLは使えますか？- グローバルポスティングとは何ですか？ - ポスティングとは何ですか？ - ユーザーグループとは何ですか？- ユーザーグループのリーダーになるにはどうしたらいいですか？- ユーザーグループによっては、異なる色で表示されるのはなぜですか？- デフォルトグループ」とは何ですか？- チーム」リンクとは何ですか？- フレンドリスト、無視されたユーザーリストとは何ですか？- 友人リストや無視されたユーザーリストにユーザーを追加・削除するにはどうすればよいですか？- フォーラムを検索するにはどうすればよいですか？- 検索しようとすると、空白のページが表示されるのですが？ - メンバーを検索するには？- 自分の投稿やスレッドを探すにはどうしたらよいですか？- ウォッチとブックマーク - ブックマークとウォッチングの違いは何ですか？ - 特定のカテゴリーやスレッドをウォッチするにはどうすればよいですか？- 特定のカテゴリーやスレッドを見るにはどうすればよいですか？- ブックマークを削除するには？ - phpBB problems - この掲示板を作ったのは誰ですか？- X機能が使えないのはなぜですか？- このボードに関する法的な問題はどこに問い合わせればいいのですか？- ボード・アドミニストレーターに連絡するには？ログインと登録に関する問題 - なぜ登録が必要なのですか？- 投稿や閲覧に登録が必要かどうかは、管理者の判断によります。ただし、登録することにより、写真の閲覧、パーソナルメッセージ、他のユーザーへのメール送信、ユーザーグループへの加入など、ゲストにはない拡張機能を利用できるようになります。COPPAとは - COPPA（1998年児童オンラインプライバシー保護法）は、13歳未満の子供から情報を収集するウェブサイトには、保護者の書面による同意が必要であるとする米国の法律です。登録しようとしているサイトに適用されるかどうか、不明な場合は、弁護士にご相談ください。phpBBは法的なアドバイスを提供することはできませんので、いかなる法的問題に関しても連絡することはできませんのでご了承ください。 - なぜ登録できないのですか？- 管理者があなたのIPアドレスを禁止しているか、あなたが登録しようとしているユーザー名を禁止している可能性があります。また、サイトの所有者が、新規訪問者が会員になるのを防ぐために新規登録を無効にしている可能性もあります。登録したのに、ログインできません。- まず、ユーザー名とパスワードが正しいかどうか確認してください。もし、それが正しければ、次の2つのうちどちらかが起こった可能性があります。COPPA対応が有効になっており、登録時に13歳未満であることを示した場合は、その指示に従ってください。また、一部のフォーラムでは、新規登録時に、お客様または管理者によるアクティベーションが必要な場合があります。メールが届いている場合は、その指示に従ってください。メールが届かない場合は、メールアドレスの入力間違いや、迷惑メールに引っかかっている可能性があります。入力したメールアドレスに間違いがない場合は、管理者にお問い合わせください。 - ログインできないのですが？- これには、いくつかの理由が考えられます。まず、ユーザー名とパスワードが正しいかどうか確認してください。間違いがなければ、管理者に連絡し、フォーラムから追放されていないことを確認してください。また、管理者のミスで修正する必要がある場合もあります。</w:t>
      </w:r>
    </w:p>
    <w:p>
      <w:r>
        <w:rPr>
          <w:b/>
          <w:color w:val="FF0000"/>
        </w:rPr>
        <w:t xml:space="preserve">イド90</w:t>
      </w:r>
    </w:p>
    <w:p>
      <w:r>
        <w:rPr>
          <w:b w:val="0"/>
        </w:rPr>
        <w:t xml:space="preserve">VATの申告と納付 VATの申告は、VATリターン（VAT Return）で行います。会計処理するVATがない場合でも、会計期間ごとにVAT申告書を提出する必要があります。VAT および雇用者申告書 会計処理する VAT がない場合、ボックス 49 の VAT to be paid or recovered に 0 を入力してください。そうでない場合は、裁量税制や遅延損害金の対象となる可能性があります。VATを申告しなければならない頻度は、会計期間によって異なります。会計期間 年間100万スウェーデンクローネまで 税務年度 暦四半期ごとまたは暦月ごと 年間40万スウェーデンクローネまで 暦月ごと 年間40万スウェーデンクローネ以上 ご要望に応じて、税務署は会計期間を暦四半期に代えて暦 月にすることを決定することがあります。会計期間が税務年度である場合、VATの会計処理を暦月または暦四半期に1回行うよう申請することができます。届出の方法は、Verksamtのホームページからが最も簡単です。また、登録証の裏面に記入するか、変更届出書（SKV 4639）を使用することも可能です。VATの申告と納付VATの申告は、VAT申告書にて行わなければなりません。VATの申告方法最も簡単な方法は、VATおよび雇用者申告のe-serviceを利用することです。また、送付された印刷済みの用紙を使用することもできます。会計年度を会計期間とする場合、原則として会計期間の翌々月の26日（12月に申告する場合は27日）までにVAT申告書と納付書を税務署に提出しなければなりません。個人事業主とエステート個人事業主で会計年度を会計期間とする場合、VAT申告書は5月12日までに提出しなければなりません。遺産についても、同じ日付が適用されます。ただし、他のEU諸国との物品・サービス貿易を申告しなければならない法人は、上記の一般的なルールに従って申告する必要があります。</w:t>
      </w:r>
    </w:p>
    <w:p>
      <w:r>
        <w:rPr>
          <w:b/>
          <w:color w:val="FF0000"/>
        </w:rPr>
        <w:t xml:space="preserve">イド91</w:t>
      </w:r>
    </w:p>
    <w:p>
      <w:r>
        <w:rPr>
          <w:b w:val="0"/>
        </w:rPr>
        <w:t xml:space="preserve">そのワンピースも見ているのですが、黒とグレーのストライプ柄です。さて、残念ながらウールばかりで痒いのですが、そうでなければここに何か欲しいかもしれません。http://www.telegraph.co.uk/fashion/index.jhtml 次に、スライドショーのSnuggelfestをクリックしてください。23 comments: How nice and cozy look you (: hanna: thanks sweetie :) that sweater dress is really shitty, is it H&amp;M? sara: that it be, that it be!(黒蛇語で)そう、ノールランドでは全く手に入らないあのドレスのためなら何でもするわ...*悲しい* linda: oh stackars :( ノールランドのlindaさんのサイズは？ 35歳になるのはいつ？35は美しい年齢だと思う。 気をつけてね、ベイビーたち。 stylesucker:; あと約1ヶ月よ :) ありがとう 私もあのドレスを見ていたんだけど、黒と灰色のストライプのものね。今、残念ながらそのすべてのウールは私を掻いている、そうでなければ私はここで何かをしたいかもしれません：http://www.telegraph.co.uk/fashion/index.jhtml その後、スライドショーをクリック Snuggelfest。今、外は雨とみぞれだけですが、もし冬が来たら、私は5番の写真のようなドレスがいいかもしれません。エヴァ！私は34か、もしかしたら36を持っています。グレーのものを着ていますか？ 私は着ています！/NorrlandsLinda jenny p: メリオンです！全然痒くないです！(笑)mmm 素敵ですね、ちょっとOdd Mollyな感じです :) linda and eva: do business!:D 素敵ですね。黄色と白の色合いも見たことがあるような気がします :)/SpanarAnnie annie: jahapp?がかわいいですね :)Linda : 残念ながら、私が持っているのは38号なので、大きすぎますね、残念です。グレーも買ったよ。Yippie（-：Lindaさん素敵です！mimoさん：おめでとうございます。38はどのくらい硬いのですか？Linda Kさん、あなたのサイズは？エレオノーレはちょっと大きめで、痛くないんだけどね。 今、結構クリスマス料理食べてるんだけど...。リンダ：私は、長袖でちょっとカッチリしたのが欲しいので、38です。ハイモデルはあまりきつくない方がいいと思います。ただし、普段34の方は・・・？Linda: タイトというのは、フィットするという意味です :P 34/36ですが、サイズがわからないこともあります。あなたのを私に売りたいですか？ええええええええええええええええええええええええええええええええええリンダ：はい、efva.larsson@telia.com までメールをください。 リンダとエバ：なんというサプライズ！どうなったかぜひ教えてください。:D</w:t>
      </w:r>
    </w:p>
    <w:p>
      <w:r>
        <w:rPr>
          <w:b/>
          <w:color w:val="FF0000"/>
        </w:rPr>
        <w:t xml:space="preserve">イド92</w:t>
      </w:r>
    </w:p>
    <w:p>
      <w:r>
        <w:rPr>
          <w:b w:val="0"/>
        </w:rPr>
        <w:t xml:space="preserve">この場をお借りして、現在のコロナウイルス（COVID-19）の状況について、マイネームのカラーがお客様の健康を守るために行っている対策について、直接お伝えしたいと思います。お客様と従業員の健康と幸福を第一に考え、意思決定を行っています。オフィスや工場を含むすべての施設は、定期的に清掃・消毒を行っています。すべての社員は、世界保健機関（WHO）の指示による定期的な手洗いなど、衛生に関する勧告に従っています。私たちは、地域と世界の情勢を注意深く観察し、安全な労働環境を確保するために必要な調整を行います。私たちはお客様を大切にし、製造からお客様の手元に届くまでのプロセスに関わるすべての人が安全に取り扱われることを保証しながら、いつもとまったく同じ良い気持ちでマイネームネックレスの体験をお届けすることを目標としています。製造されたジュエリーはすべて、送付前に徹底的に洗浄し、製品を安全に受け取ることができるようにしています。また、配送業者と直接会うことなく、配送業者がお客様の玄関先で商品をお預かりする受取方法もご用意しています。COVID-19は特別な注意事項があるため、通常より納期がかかる場合があります。この間、お客様にはご迷惑をおかけいたしますが、よろしくお願いいたします。お客様に愛される名入れジュエリーをこれからも楽しんでいただけるよう、簡単で安心できるサービスを心がけています。新しいアップデートを監視し、適応する間、当社のウェブサイトは通常通りオープンし、当社の事業も通常通り継続されます。現在進行中の状況について、さらにご質問がある場合は、ご遠慮なくカスタマーサービスにお問い合わせください。</w:t>
      </w:r>
    </w:p>
    <w:p>
      <w:r>
        <w:rPr>
          <w:b/>
          <w:color w:val="FF0000"/>
        </w:rPr>
        <w:t xml:space="preserve">イド93</w:t>
      </w:r>
    </w:p>
    <w:p>
      <w:r>
        <w:rPr>
          <w:b w:val="0"/>
        </w:rPr>
        <w:t xml:space="preserve">メールアドレスを入力し、商品が入荷したらメールを受け取る - Info - Delivery &amp; Payment - 納期：1-3営業日 - 商品番号：038101-0018 - ブランド：Roxy - カラー：Island Dreams BNF6 - 素材：80% polyamide, 20% elastane Delivery ご注文いただいてから1-3営業日後に商品をお届けします。ハイシーズンには、納期が若干長くなる場合があります。お支払い方法 VISA/Mastercardでのカード決済が可能です。また、請求書、銀行口座、PayPalによる支払いも選択できます。チェックアウトの際に、どの支払い方法が一番適しているかを選択します。撤回権 製品がお客様に合っているかどうかを確認するために、常に14日間の猶予があります。お客様が返品権を行使された場合、返品された商品が丁寧に取り扱われ、お客様が商品を受け取ったときと同じ状態であることを条件に、購入代金を返金いたします。当社のすべてのパッケージには、返品に使用できる返送用ラベルが含まれています。撤回権を行使する場合、お客様は返送料を負担するものとします。当社のリターンノートをご利用の場合、返送料は49 SEKです。この商品について 最後に見た商品 - 初期費用無料 - 解約手数料：29 kr (購入数に関わらず一律) - 毎月いくら支払うか選択できますが、最低でも月70 krです。Bubbleroomアカウントでの一部支払いは、通常の与信審査後に受け付けます。審査に通らなかった場合は、他の支払い方法を簡単に選択することができます。分割払いの詳細な条件については、利用規約をご覧ください。 (A) お客様のバストサイズ。できればブラジャーをつけた状態で、バストの一番大きいところを中心に測ってください。(B) バストの下を測る。ブラジャーの場合バスト下の身頃を測ります。できるだけ体に近いところで測定する。 C）ウエストを測定する。腰のあたりを水平に測る。 D）スタッス。ヒップの一番広い部分（ウエストから約20cm下）を水平に測ります。 Bubbleroom、77thFLEA、Bubbleroom sport、Make Way、Chiara Forthi Happy Holly 衣服の長さ。着丈は肩から計測しています。スカートの長さは、ウエストバンドの上部から下を計測しています。ズボン丈は脚の内側を計測し、各モデルのテキストに表示しています。ベーオのサイズ正しいサイズは、バスト下の寸法とカップサイズの2つで決定されます。アンダーバスト測定、身体測定cm、B、アンダーバスト。これがあなたのBehåサイズです（下の表参照）。ブラジャーのサイズ 今、身体測定A、バスト幅（これを測定するとき、パッドの入ったブラジャーを使用しないでください）を測定します。バストとバスト下の寸法との差（cm）でカップサイズを決定します（下表参照）。カップサイズ ここでは、私たちが利用可能な最大のフォーマットで私たちの画像をダウンロードすることができます、bubbleroomから画像を使用する場合は、ソースとしてbubbleroomを言及することを忘れないでください。</w:t>
      </w:r>
    </w:p>
    <w:p>
      <w:r>
        <w:rPr>
          <w:b/>
          <w:color w:val="FF0000"/>
        </w:rPr>
        <w:t xml:space="preserve">イド94</w:t>
      </w:r>
    </w:p>
    <w:p>
      <w:r>
        <w:rPr>
          <w:b w:val="0"/>
        </w:rPr>
        <w:t xml:space="preserve">Sierra Madre Occidental シエラマドレ・オクシデンタルとは、メキシコ西部とアメリカ合衆国南西部にある山脈のことです。アリゾナ州の南東からソノラ、チワワ、ドゥランゴ、サカテカス、アグアスカリエンテスの各州を通り、シエラ・マードレ・オリエンタルとメキシコ横断火山帯の境界となるグアナフアトまで1500kmにわたって連なっている。最高峰はドゥランゴ州のセロ・ゴルドで、標高は3,000m。この地域が形成する台地には、深い川の渓谷が交差している。標高は気象パターンを支配し、山に降る雨は周囲の土地よりも湿潤な生態系を形成する島を作る。この水が流域を形成し、乾燥した周辺に水を供給することで、灌漑や作物の栽培が可能になるのです。湿潤な生態系は、砂漠のような風景の中にある生物多様性の島と言えます。植物相はオーク材が主体で、低地の砂漠まで広がっている。この森と渓谷の国には、テペフアン族やタラフマラ族などさまざまな先住民が住んでいた[1]が、スペイン人入植者がこの地域の銀鉱のためにコミュニティを作るようになるまで、この地域に住んでいたのだ。現在、この地域の主な産業は農業と林業ですが、土地の劣化が指摘され、それに対する先住民の闘争が物議を醸しています。注釈と参考文献[編集] - ^ Stacy, Lee (2003).メキシコとアメリカ - メキシコの山々</w:t>
      </w:r>
    </w:p>
    <w:p>
      <w:r>
        <w:rPr>
          <w:b/>
          <w:color w:val="FF0000"/>
        </w:rPr>
        <w:t xml:space="preserve">イド95</w:t>
      </w:r>
    </w:p>
    <w:p>
      <w:r>
        <w:rPr>
          <w:b w:val="0"/>
        </w:rPr>
        <w:t xml:space="preserve">行を書く、跡を残す 多くの方からお手紙をいただきました。感謝とお世辞、説明とお願い。大好きです、大好きです。私が月なら、あなたは私の輝きです。4- ever.ここでは、私のムーニアの世界に自由に痕跡を残すことができるのです。私のための痕跡、お互いのための痕跡、片思いやバカのための痕跡。赤ちゃんが欲しいものを書き、覚えておく - 良い勝利。すっごい綺麗!!!!あなた、あなたの音楽、そしてこのウェブサイト。その調子でいけば、きっと星に手が届くはず!Puss Good job A star that shines so bright we hope to have left.メリー・クリスマス、そしてハッピー・ニューイヤー素敵なサイトですね。あなたは本当にスターを作りましたね！ムーニカが大好きです。❤️💚💙💜💛❤️ おぉ〜なんて素敵なページ！コードもありがとうございます！あとは弾けるようになることですね😉 &lt;3 8月末に、初めて失恋しました。ある眠れない夜、目を閉じるとすぐに彼との思い出がまぶたの中に流れてきて、眠れずに携帯電話をスクロールしていたら、ついにサンドラ・バイジャーのブログにたどり着いたのです。そこで見つけたのが、あなたと「8月の終わりに」。最初の音で、私は虜になりました。これほどまでに的確で理解しやすく、私のために書かれたような曲は初めてです。私が彼について感じたこと、そしてこれまで感じたことのすべてが、この曲の中にありました。涙は、誰かがつけたままの水道の蛇口のように大きく流れ、私は眠るまで泣いた。翌朝、胸から何かがわずかに浮き上がるのを感じ、その歌詞を日記に書き留めました。次の日の夜は、彼が寝ていた枕カバーを洗濯して、私たちの曲を流すのをやめて、我慢できるようになりました。その数日後、「Sometimes」を聴いて、私の中のもうひとつの空洞を埋めてくれたのです。天使のような歌声と、心に響く歌詞の書き方で、私に大きなインスピレーションを与えてくれます。あなたが何か新しいものをリリースするのが待ち遠しいし、あなたがブレイクする前に私があなたを見つけたことをいつも自慢します。私のハートに絆創膏を貼ってくれて、ありがとうございます。 美しく歌ってくれて、なんと美しい声でしょう。愛をこめて!じゃあなたの声が好きです!歌詞が好きです!ツアーに出ることを願っています。2019年に予定されているライブはありますか？ &lt;3 今日初めて聞いて、すぐにストックホルムで何か演奏するのかなと思ったんですが？偶然にも「8月の終わりまで」に出会いました。完全にノックアウトされました。うわー、上手いなー。他の曲もさらに聴いてみてください。ちょうどいい感じです。続けて、つかまって、一緒に歌おう！ティティヨ、マグナス・カールソン、誰でもいい。皆さん、TitiyoとMagnus Carlssonが最高の形で、私たちがMoonica Macを通して体験できるものに出会うには、長い道のりがあることを理解してください。これほどまでに誠実で正直な声を聞いたことがない。どうかムーニカは、こんな一時的なアーティスト名で、あなたの野心を制限するようなことはしないでくださいモニカさん、こんにちは。数時間前、私はドライヤーに手をかけて立っていて、一昨日姉にチクられて以来、とても好きだったあなたが耳元で声をかけてくれました。では、何を撮ったのか。さっきまで聞いていたのに、なぜか聞いていない。あなたが歌っていることを理解したとき、言葉が波のように押し寄せてきます。もういないたくさんの幼なじみと言ったこと、聞いたこと、見たことのある言葉。不幸と死という多くの恐ろしい記憶をもたらす言葉。あなたの言葉は、今では知る人の少ない時代の曖昧な感覚に過ぎない人たちには、決して伝えることができないものです。次の瞬間、あなたの言ったことをすべて聞いた後、私はすべてのガールフレンド、友人、姉妹、警察官や警備員によって言われている言葉を聞くことができます...バルを取った？.ムーニカさんの素晴らしいアートをありがとうございます。素晴らしい。Monica Zetterlundを思い出します。悲しみと喜び</w:t>
      </w:r>
    </w:p>
    <w:p>
      <w:r>
        <w:rPr>
          <w:b/>
          <w:color w:val="FF0000"/>
        </w:rPr>
        <w:t xml:space="preserve">イド96</w:t>
      </w:r>
    </w:p>
    <w:p>
      <w:r>
        <w:rPr>
          <w:b w:val="0"/>
        </w:rPr>
        <w:t xml:space="preserve">ブラックシャイナー Black shiner[2] (Metallura phoebe) は、ハチドリ科の鳥。 ペルー北部（カハマルカ）からチリ北部のアンデス山脈に生息する[3] 。IUCNでは絶滅危惧種に分類されている[1] 。 参考[編集] - ^ [a b] Birdlife International 2012 Metallura phoebe From: IUCN 2015.IUCN Red List of Threatened Species. Version 2015.4 www.iucnredlist.org.。2016年2月1日取得 - ^ スウェーデン鳥類学会 (2016) 世界の鳥類のスウェーデン語名公式リスト、2016-11-10を読む - ^ [a b] Clements, J. F., T.S. シュレンバーグ、M. J. イリフ、D. ロバーソン、T.A. フレデリクス、B.L. Sullivan、C.L. Wood (2016) The eBird/Clements checklist of birds of the world: Version 2016 http://www.birds.cornell.edu/clementschecklist/download, accessed 2016-08-11 外部リンク[編集] - Wikimedia Commonsにはブラックシナーに関するメディアがある - Wikispeciesにはメタルーラ・フェーベに関する情報がある。</w:t>
      </w:r>
    </w:p>
    <w:p>
      <w:r>
        <w:rPr>
          <w:b/>
          <w:color w:val="FF0000"/>
        </w:rPr>
        <w:t xml:space="preserve">九七</w:t>
      </w:r>
    </w:p>
    <w:p>
      <w:r>
        <w:rPr>
          <w:b w:val="0"/>
        </w:rPr>
        <w:t xml:space="preserve">マットレスやベッドはどんなに快適で高品質でも、本当に良い枕でなければ、やはり最適な眠りは得られません。快眠のためには、枕もマットレスなどと同様に重要です。枕の性能が悪かったり、自分に合わない枕を使っていると、眠りが浅くなるだけでなく、枕が原因で首や肩が痛くなることもあります。枕を選ぶのは本当に難しいことです。多くの人は、睡眠における枕の重要性はあまりないと思っているようですが、それならこれ以上の間違いはないでしょう。新しい枕を買うときは、いろいろなことを考える必要があります。例えば、低い位置で寝るのが好きか高い位置で寝るのが好きか、普段横向きで寝ているのか、うつぶせで寝ているのか、仰向けで寝ているのか、などを考慮する必要があります。それから、もちろん、枕の素材や中身についても考えておくといいでしょう。ダウンやフェザーを好む人が多いですが、フォームやファイバーも非常に人気が高く、選択肢の一つです。ベスト・オブ・ピロー2020のテストでは、ヘッドピローの様々なバリエーションが紹介されています。枕の形状によって、寝心地や頭のサポート力が左右されます。枕がヘタリやすいと、快適に眠れなくなり、睡眠障害につながる危険性が高くなります。ベスト枕2020 - Best in test ベスト・イン・テストと本当に良い購入ガイドを参考にすれば、本当に納得のいく枕に出会いやすくなるはずです。以下に、私たちが今、絶対的にベストだと思う枕をいくつかピックアップしてみました。さまざまな選択肢を提供するために、価格帯の異なるクッションと、素材の異なるクッションを選びました。メモリーフォーム、ファイバーピロー、ダウンピローは最も一般的なオプションですが、最も高級なものでもあります。最高の枕を探すとき、さまざまなニーズを満たしてくれることが望まれます。せっかくお金をかけるのであれば、たった1～2年で型崩れせず、長く使える枕がいいですよね。安いものを選ぶなら、やはり寝心地がよく、湿気をはじいて快眠できる枕がよいでしょう。枕のベスト・オブ・テストでは、上記のすべての素材の枕を見つけることができます。また、数百ポンドの枕から、1000ドルを超える枕まで掲載するようにしました。もちろん、何を選ぶかは、あなた自身のセンス次第です。もちろん、枕は高価なものでなくても良いのですが、何事もそうですが、お金を払えばそれなりのものが手に入るのが普通です。マヤ マヤは、デンマーク製の枕で、その名前の由来は、製造に使用されている天然素材にあります。夜間に首や肩のサポートが必要な方に最適な、環境に配慮した枕です。また、天然素材を使用した枕は、スワンラベルを取得しており、低アレルギー性でもあります。マヤの枕を選べば、毎日ぐっすり眠れること請け合いです。この枕が本領を発揮するためには、もっと深く潜る必要があるのです。マヤが開発されたとき、枕をいくつかの異なる部屋に分けることが決定されました。さらに、モスリンダウンやスモールフェザーなど、上質で繊細な詰め物を各部屋に充填。クッションの素材には、羽毛を90％使用した高級感あふれるものです。残りの10％はスモールフェザーで、安定性だけでなく、サポート性や快適性を確保します。モスリンダウンは、非常に柔らかいだけでなく、温度を調節する機能があるのも大きな特徴です。部屋が寒ければ枕で温まり、暖かければ換気にもなります。メリット ・北欧スワンエコラベル ・モスリンダウン90％、スモールフェザー10％ ・安定した寝心地を提供 ・アレルギーに強く、環境にやさしい ・専用枕 お客様の声は？マヤはいつも、より豪華で贅沢な枕をお求めの方に、本当に人気があり、喜ばれている選択肢です。レビューにおいて</w:t>
      </w:r>
    </w:p>
    <w:p>
      <w:r>
        <w:rPr>
          <w:b/>
          <w:color w:val="FF0000"/>
        </w:rPr>
        <w:t xml:space="preserve">イド98</w:t>
      </w:r>
    </w:p>
    <w:p>
      <w:r>
        <w:rPr>
          <w:b w:val="0"/>
        </w:rPr>
        <w:t xml:space="preserve">視界に入るレストラン価格の大幅な引き下げはない Dagens Nyheterは今日、レストランの世界では付加価値税の引き下げが価格に反映されていないと書いている。なんて不思議なんでしょう。しかし、当然ながら新しいスタッフを募集している。</w:t>
      </w:r>
    </w:p>
    <w:p>
      <w:r>
        <w:rPr>
          <w:b/>
          <w:color w:val="FF0000"/>
        </w:rPr>
        <w:t xml:space="preserve">アイドル九九</w:t>
      </w:r>
    </w:p>
    <w:p>
      <w:r>
        <w:rPr>
          <w:b w:val="0"/>
        </w:rPr>
        <w:t xml:space="preserve">ファクタリング会社を請求書リースサービスの提供会社として選択する前に、ファクタリングに関するガイドをお読みください。ファクタリング会社の利用は、経営者であるあなたにとって多少の金銭的なリスクを伴う可能性があります。このページでは、売掛金を抵当に入れる必要がある場合に頼れるファクタリング会社をまとめました。ファクタリング会社を経営されている方で、貴社をリストに加えることを希望される方は、お問い合わせページのフォームにご記入ください。ヨーテボリ地域のファクタリング会社 ヨーテボリ地域のファクタリング会社のリストと連絡先を検索できます。 ファクタリング会社によって価格、手数料、条件が異なるため、選択には注意が必要で、事前にファクタリング会社の範囲を十分に確認するとよいでしょう。Collector Finance &amp; Law AB 連絡先詳細 Collector: Tel: 031-7502100 Website: www.collector.se Factoring &amp; Holding - Real Invest (fari) AB 連絡先詳細 Factoring &amp; Holding: Postförarvägen 6 443 50 LERUM Tel: 0302-14763 Factoringgruppen 連絡先詳細 Factoringgruppen: Tel: 031-7199920 Website: www.Wikipedia.factoringgruppen.se Prioritet Finans AB 連絡先 Prioritet Finans AB: Tel: 031-7089500 Website: www.prioritet.se Prioritet Inkasso AB 連絡先 Prioritet Inkasso AB: Tel: 031-200100 Website: www.prioritet.se SEB Leasing &amp; Factoring 連絡先 SEB Leasing &amp; Factoring: Tel: 031-630400 Website: www.seb.se Tel: 031-172545 Tel: 031-7115780 ストックホルム地域のファクタリング会社 ストックホルム地域のファクタリング会社の連絡先も掲載しています。 ファクタリング会社によって価格、手数料、条件等が異なるため、選ぶ際には慎重になり、事前にしっかりと各社の範囲をチェックしておくと良いかもしれませんね。Collector Finance &amp; Law AB 連絡先詳細 Collector Finance &amp; Lax AB Torsgatan 13 A Box 5114 Tel:(0)8 459 86 00 Website: www.collector.se Acceptus Finans 連絡先詳細 Acceptus Finans: Box 7632 103 94 STOCKHOLM Tel: 08-52246700 Website: www.acceptusfinans.se Alunda Inkasso AB 連絡先詳細 Alunda Inkasso AB: Tel: 08-4457555 Website: www.alundainkasso.se 連絡先詳細 DnB NOR Finans: Tel: 08-4734480 Website: www.DnB NOR Finans.Tel: 08-4734580 Website: www.DnB NOR Finans.Tel: 08-4734480 Website: www.DnB NOR Finans.Tel: 08-47346700 Website: www.acceptusfinans.se Alunda Inkasso AB 連絡先詳細 DnB NOR Finans: Tel: 08-4457555 Website: www.alundainkasso.sednbnorfinans.se Tel: 08-4126500 Website: www.marginalen.se Contact details Finanshuset Lunda AB: Box 8318 163 08 SPÅNGA Tel: 08-362527 Website: www.finanshuset.se Contact details Flexil Finans AB: Tel: 08-4415270 Website: www.flexil.se Prioritet Finans Contact details Prioritet Finans: Arenavägen 39 121 77 Johanneshov Tel: 08-6524440 Website: www.prioritet.se Tel: 08-6525000 Website: www.Prioritet.Lundan AB: 08-56257 Tel: 09-56257 Website: www.prioritet.se Contact details Prioritet Ferneshov: Arenavägen 39 121 77 Johanneshov Tel: 08-56257 Tel: 08-56257 Website: www.prioritet.se Contact detailsse Profina AB 連絡先 Profina AB: Rökerigatan 19 121 62 JOHANNESHOV Tel: 08-6005400 Webbsida: www.profina.se Resurs Bank AB 連絡先 Resurs Bank AB: Svärdvägen 19 182 33 DANDERYD Tel: 08-209913 Webbsida: www.resurs.Inc.se SEB Leasing &amp; Factoring 問い合わせ先 SEB Leasing &amp; Factoring: Tel: 08-6347600 Website: www.seb.se Svenska Eken Inkasso 問い合わせ先 Svenska Eken Inkasso: Munkforsplan 33 123 47 FARSTA Tel: 08-299010 Website: www.Wikipedia.svenskaeken.se Swedish Factoring AB 連絡先 Swedish Factoring AB: Helgesons Väg 11 131 37 NACKA Tel: 08-6019521 Webbsida: www.swedishfactoring.Swedishfactoring.se Södertälje Factoring AB 連絡先 Södertälje Factoring AB: Box 4101 131 04 NACKA Tel: 08-7182890 連絡先 Östgöta Factoring Egendoms KB: Tel: 08-6675602 ファクタリング会社に依頼する際に知っておきたいこと ファクタリング会社に依頼する前に、彼らの取り分はあなたの利益のどれくらいか計算してみてください。の金額と区別することが重要です。</w:t>
      </w:r>
    </w:p>
    <w:p>
      <w:r>
        <w:rPr>
          <w:b/>
          <w:color w:val="FF0000"/>
        </w:rPr>
        <w:t xml:space="preserve">イド100</w:t>
      </w:r>
    </w:p>
    <w:p>
      <w:r>
        <w:rPr>
          <w:b w:val="0"/>
        </w:rPr>
        <w:t xml:space="preserve">検索ヒント：「本」で検索すると、「本」の検索結果も表示されます。orient*」で検索すると、例えば「オリエンタルカーペット」の検索結果も表示されます。* は単語の最初に使うことはできません。RSSで検索結果を登録するか、検索結果を保存しておくと、検索に一致するアイテムが見つかった際にメールでお知らせします。Stockholms Auktionsverk Onlineでこの商品を落札するStockholms Auktionsverk Onlineで購入した商品には、永遠の真贋保証はないことをご了承ください。また、Stockholms Auktionsverkのオークションで商品を落札する場合は、その他の条件が適用されます。ご入札の前に必ず規約をお読みください。手数料も異なります。写真と商品説明をよく見てから入札してください。もちろん、Stockholms Auktionsverkではオークションに関するご質問にいつでもお答えしています。これは、サイト上でのコンバージョンを最適化し、サイトを改善し、ターゲットマーケティングを実施することを目的としています。また、当社は、サードパーティークッキー（当社以外の第三者が設置したクッキー）を使用しています。例えば、当社のサービス、広告およびコンテンツの測定、分析およびターゲティングを支援する企業である場合があります。クッキーには、お客様がブラウザを閉じるまで保存されるものと、より長い期間保存されるものがあります。当社が使用するクッキーを制限したい場合、ほとんどのブラウザでは、お客様のコンピュータに配置されるクッキーの設定を変更することができます。ただし、その場合、お客様が選択された内容を保存するためにクッキーを必要とする一部のサービスや機能が使用できなくなる可能性があることにご留意ください。主に、ウェブサイトの利用に関する統計的な目的で、お客様のコンピュータにクッキーを配置します。これらの情報は、当社のウェブサイトがどのように利用されているかを総合的に判断するために使用されます。クッキーから収集した統計情報は、当社のウェブサイトの改善に役立てられます。これは、ウェブサイトのコンバージョン率を最適化し、ウェブサイトを改善し、マーケティングのターゲットを絞るために行います。また、当社は、サードパーティークッキー（当社以外の第三者によって設置されたクッキー）を利用しています。これらの企業には、当社のサービス、広告およびコンテンツの測定、分析およびターゲティングに協力している企業が含まれます。お客様がブラウザを閉じるまで保存されるクッキーもあれば、より長い期間保存されるクッキーもあります。 当社が配置するクッキーを制限したい場合は、ほとんどのブラウザで、お客様のコンピュータに配置されるクッキーの設定を変更することが可能です。ただし、その場合、お客様が選択した内容を記憶するためにクッキーを必要とするため、お客様が利用できないサービスや機能があることをご承知おきください。このため、このような場合、このような方法で、このような製品を使用することができます。また、自社のリソースと市場のリソースを活用し、お客様に最適な、最も効果的な設備を提供する必要があります。また、ウェブサイトの利用により、例えば、Facebookを他の目的で利用することが可能になります。また、当社は、ナショナルコーディネーターまたは他のコーディネーターのサービスを利用しています。 このサービスには、例えば、ユーザーの権利保護の対象となる専門的なサービスなどが含まれます。そのため、このようなことが起こり得ます。そのため、このようなことが起こり得ます。しかし、そのようなことはありません。そのため、このようなことが起こるのです。</w:t>
      </w:r>
    </w:p>
    <w:p>
      <w:r>
        <w:rPr>
          <w:b/>
          <w:color w:val="FF0000"/>
        </w:rPr>
        <w:t xml:space="preserve">イド101</w:t>
      </w:r>
    </w:p>
    <w:p>
      <w:r>
        <w:rPr>
          <w:b w:val="0"/>
        </w:rPr>
        <w:t xml:space="preserve">スター・バイオリニストで指揮者のコルヤ・ブラッハーがノルランド・オペランを訪れたとき、それは歴史に残るコンサートになるでしょう。ブラッハーが世界中のオーケストラと共演し、オーケストラを率いながらもソリストとして活躍することは、彼の特別なトレードマークとなっている。ベルリンに在住し、同地の「ハンス・アイスラー」音楽学校で教鞭をとっている。また、ハンブルグ音楽演劇アカデミーの教授も務めている。ベートーヴェン（1770-1827）のヴァイオリン協奏曲は、古典派ヴァイオリンのレパートリーの中で最も愛されている作品の一つである。ベートーヴェンがこの曲を書いたのは1806年。 当時の本格的なヴァイオリン協奏曲は、独奏ヴァイオリン奏者がいかに速く演奏できるかを示すヴィルトゥオーゾ的なものが一般的であった。しかし、ベートーヴェンは独奏パートをオーケストラの他のパートと織り交ぜたため、この協奏曲は当時としては非常に独創的であったと考えられている。ベートーヴェンは、ヨーゼフ・ハイドン（1732-1809）と同様に、通常、ウィーン古典派と考えられている。音楽は、高揚した活力と前進に満ちている。交響曲第104番「ロンドン」は、ハイドンの最後の作品です。1795年にロンドンで作曲者自身によって初演・指揮された。エレーナ・フィルソヴァ（1950年生）の「リービング」では、ベートーヴェンとハイドンが対照的に出会っている。フィルソヴァは、父親の死に際にこの曲を書いた。現代的で詩的な音律で、フィルソヴァは悲しみと痛みの音楽を創り出す。しかし、この音楽には、故人を偲んで、光は生き続けるという希望のメッセージも込められているのです。</w:t>
      </w:r>
    </w:p>
    <w:p>
      <w:r>
        <w:rPr>
          <w:b/>
          <w:color w:val="FF0000"/>
        </w:rPr>
        <w:t xml:space="preserve">id 102</w:t>
      </w:r>
    </w:p>
    <w:p>
      <w:r>
        <w:rPr>
          <w:b w:val="0"/>
        </w:rPr>
        <w:t xml:space="preserve">ニューヨーク(州)」のバージョンによる違い - ウィキトラベル 「ニューヨーク(州)」のバージョンによる違い 無料旅行ガイドのウィキトラベルより。2007年11月7日21.23のバージョン (編集)212.247.210.127 (議論) (→他の行き先)←前の編集へ 2007年11月8日08.07のバージョン (編集)（リセット）Riggwelter（議論｜投稿）m（DorganBotで前のバージョンにリセット）次の編集へ→ {{投稿がありません}}...。{{missing contribution}} - - - 北アメリカの北東部にはニューヨークがあり、これもアメリカの州の一つである。ニューヨークは''The Big Apple''という愛称で親しまれています。-ニューヨークはアメリカ最大の都市で、約800万人が住んでいるそうです。ニューヨークの他の大都市には、サンディエゴ、サンノゼ、サンフランシスコなどがあります。合計で約1,900万人が暮らしている。-1898年以来、ニューヨーク市はマンハッタン、ブルックリン、クイーンズ、ブロンクス、スタテンアイランドの5つの区で構成されています。-カリフォルニアと違って、ニューヨークには金はないが、乳製品はたくさんある。ニューヨークの歴史はカリフォルニアより古く、最初のヨーロッパ人は大西洋を渡り、アメリカ東部の海岸沿いの州に定住した。-1870年には、すでに100万人の人口を擁していた。多くの移民にとって、ニューヨークは最初のアメリカのイメージであり、エリス島は長い間、移民の主要な港であったからである。-1898年にニューヨーク、ブルックリン、マンハッタン、クイーンズ、ブロンクス、スタテン島が合併し、現在のニューヨーク市が誕生した。== Facts about {{PAGENAME}} == == Facts about {{PAGENAME}} 3 その他の目的地 6 ニューヨークへの行き方 7 ニューヨークでの移動 10 食事と飲み物 11 安全 12 外部リンク ここに情報が欠けている。もっと記入してご協力お願いしますその他の目的地 こちらでは情報を提供していません。もっと記入してご協力お願いしますニューヨーク(州)への行き方 行方不明情報。もっと記入してご協力お願いしますニューヨーク(州)の移動手段 ここには情報がありません。もっと記入してご協力お願いします食品・飲料欠品情報。もっと記入してご協力お願いしますセキュリティ 欠落している情報。もっと記入してご協力お願いします外部リンク クイックリンク</w:t>
      </w:r>
    </w:p>
    <w:p>
      <w:r>
        <w:rPr>
          <w:b/>
          <w:color w:val="FF0000"/>
        </w:rPr>
        <w:t xml:space="preserve">イド103</w:t>
      </w:r>
    </w:p>
    <w:p>
      <w:r>
        <w:rPr>
          <w:b w:val="0"/>
        </w:rPr>
        <w:t xml:space="preserve">Kollbergs Kajakblogg: 2012-08-01 a little after five.太陽は輝いている。風は弱いです。カヤックを梱包し、NSSのドックからイイヤツで出す。Gårdsfjärdenを横切って漕ぎ降りる。Yttre Gårdensの南端では、少しうねりがある。波打ち際で遊ぶ。岩の上をイキイキと洗う波の音は最高です。レッドクリフに夕陽が射し込む。東側でラウンド。yyyy波が岩を上っている。陸に上がる。岩の上でご飯を食べる。グリルした鶏肉にコリアンダーサラダとカレー風味のヨーグルトを添えました。Nynäshamnは、アクセスしやすい素晴らしい外洋群島です。</w:t>
      </w:r>
    </w:p>
    <w:p>
      <w:r>
        <w:rPr>
          <w:b/>
          <w:color w:val="FF0000"/>
        </w:rPr>
        <w:t xml:space="preserve">イド104</w:t>
      </w:r>
    </w:p>
    <w:p>
      <w:r>
        <w:rPr>
          <w:b w:val="0"/>
        </w:rPr>
        <w:t xml:space="preserve">ブラックアルミニウムのクラシックなデザインで、耐久性の高いプラスチック製の窓ガラスを採用。Smartsensor12™トワイライトセンサーを搭載したビーコンは、快適で自然な光を提供します。底面はIP44で、湿気や水滴から保護します。電池（1.5V LR20×2本、別売）で駆動し、最大1100時間の長時間駆動が可能です。ポールとアーススパイクが付属しており、地面に直接設置することも、ポールに設置することも自由自在です。寸法 198×310/560 mm ポールの高さ：250mm</w:t>
      </w:r>
    </w:p>
    <w:p>
      <w:r>
        <w:rPr>
          <w:b/>
          <w:color w:val="FF0000"/>
        </w:rPr>
        <w:t xml:space="preserve">イド105</w:t>
      </w:r>
    </w:p>
    <w:p>
      <w:r>
        <w:rPr>
          <w:b w:val="0"/>
        </w:rPr>
        <w:t xml:space="preserve">ライニエ・デ・グラーフは、1617年7月30日生まれ、1673年8月17日没のオランダの医師である。グラーフはユトレヒトとライデンで学び、在学中に膵臓の分泌物に関する有名な解剖生理学的論文『Disputatio medica de natura et usu succi pancreatici』を発表した。 しかし、彼の研究は何よりも人間の生殖器に注がれており、グラーフ毛包と名付けられている。出典[編集］</w:t>
      </w:r>
    </w:p>
    <w:p>
      <w:r>
        <w:rPr>
          <w:b/>
          <w:color w:val="FF0000"/>
        </w:rPr>
        <w:t xml:space="preserve">イド106</w:t>
      </w:r>
    </w:p>
    <w:p>
      <w:r>
        <w:rPr>
          <w:b w:val="0"/>
        </w:rPr>
        <w:t xml:space="preserve">コペンハーゲンでの本当に楽しい日々を終えて、また家に戻りました。そして、このやたらと新しい靴の持ち主の幸せなこと。モカシンは夏のワンピースによく似合うと思いますyyyyand白のスリッポンは夏にはちょうどいいです;) 来週はyyyyjobsで詰まっていますが、とにかくできるだけブログを書こうと思います！とても楽しいです。yyyyygirl in to factoryでは、もっと素敵な日曜日の写真をご覧いただけます。そして、素敵な怠惰な日曜日をお過ごしください、Annaleena xx。</w:t>
      </w:r>
    </w:p>
    <w:p>
      <w:r>
        <w:rPr>
          <w:b/>
          <w:color w:val="FF0000"/>
        </w:rPr>
        <w:t xml:space="preserve">イド107</w:t>
      </w:r>
    </w:p>
    <w:p>
      <w:r>
        <w:rPr>
          <w:b w:val="0"/>
        </w:rPr>
        <w:t xml:space="preserve">Kent - I'm not afraid of the dark 10枚目のスタジオ・アルバムはフランスで録音され、（サウンド的にも詩的にも）ベルリンから抜け出したかのように見えるため、以前のサウンド（その時々でサウンドが大きく異なる場合はどう定義してもよい）に戻ったバンドという話もあるが、真実から遠いものは何もないだろう。むしろ、このアルバムは論理的な進歩であり、非常に長い間一緒に演奏してきたバンドの集中力である。なぜなら、過去3作ほど電子的な嗜好が明確に表現されていないとはいえ、全くないわけでもないからだ。シンセサイザーのために叩かれたという強い批判を受けながらも、『Nothing』でギターが存在したように、このアルバムではよりモダンなエレクトロニック・サウンドも存在し、特に「Ready for Anything」というトラックは、ナイトクラブの代表曲であると同時にラジオ向けだとも感じられるものです。このアルバムのテーマは、エジプトの美学に基づいており、ジャケットには女神イシスとバストが描かれている（彼ら自身の歌も飾られている）。これは、特にアルバム後半の曲作りにも一貫して見られる。そこでは、強い実験が音楽的な空を照らし、思考を古代エジプト文化に直接導き、聴き手は心理的だけでなく物理的にも運ばれるような感覚を得ることができるよう、よく構成されている。そして、個人的には、これらの実験が成功していない、また「平板でつまらない」と最初は見下しましたが、何度か聴くうちに成長し、そして音的にも歌詞的にも強く納得させられるようになりました。つまり、自分の耳（と脳）ですぐに認識率の高い区画に入れられない音は、すぐに判断してはいけないということであり、新しいものはその歴史を根本的に受け入れてから自分の中で発芽させる時間を与えなければならないのです。特にエンディングの「Consideration」はそうですが、それ以外の後半の曲もそうです。終わりが音の実験だとすれば、始まりは形の実験だ。オープニングの「999」は、ご存知の通り、詩とあからさまなコーラスという従来の構成に欠けるものです。これはバンドのエキサイティングな動きなのですが、残念ながらアルバムのオープニングとしてはあまりうまく機能していません。もしかしたら、この曲は2曲目の「Petroleum」と入れ替わっていた方が良かったかもしれませんが、最終的なリストでは後の曲のように感じます。しかし、それ以外の点では、いくつかの曲は非常に短く、突然に終わりを迎えるような急ぎ足に感じられるということでしょう。これらの欠点は、残念ながらアルバムとしての統一感を損ない、それぞれが独立した曲の集合体という印象を与えてしまう。しかし、幸いなことに、美的なテーマはベルベットの帯のように存在し、十分に納得のいく形で全体をまとめています。バンドのシンガーであり作詞作曲家でもあるヨアキム・ベルクは、4枚目のスタジオ・アルバム（スウェーデン語）『Hagnesta Hill』以来、社会批判的な歌詞を書くようになり、例えば、十分に真剣に捉えられていない気候の脅威を明確に揶揄するようになっています。Röd』ではそれが特に顕著で、「塹壕が掘られ、我々が眠っている間に誰かが国を作った // 今、我々は目覚めているが、自分たちを認識できない // 彼らは我々の街を壊し、運動場を焼き払った」（『999』）、「私は投票所で自分のクラスを裏切り // 王の谷のピラミッドを壊した // 社会主義が埋められた」（『Isis &amp; Bast』）といった歌詞はジョッキーがすべてを新しい段階に持っていったように感じられる。アルバム発売前日（2012年4月24日）に行われた記者会見で、ヨアキム本人にも話を聞いたのだが、彼は自分の子供が親として育っていく世界について特に真剣に考えており、それが歌詞に反映されているのだと説明してくれた。彼は明らかに、社会にはつまらない価値観があると思っているようで、それはいくつかの曲にも表れている。だから、『You &amp; I Death』のような全体的な雰囲気には欠けるものの、それでも十分に面白い独自の何かを持っているのだ。だから、たとえそうでなくとも</w:t>
      </w:r>
    </w:p>
    <w:p>
      <w:r>
        <w:rPr>
          <w:b/>
          <w:color w:val="FF0000"/>
        </w:rPr>
        <w:t xml:space="preserve">イド108</w:t>
      </w:r>
    </w:p>
    <w:p>
      <w:r>
        <w:rPr>
          <w:b w:val="0"/>
        </w:rPr>
        <w:t xml:space="preserve">- What: European Football Championship - 2016 - Where: France - When: 10 June to 10 July 2016 UEFA Euro 2016 そろそろこの夏のビッグイベント、フランスで開催される「欧州サッカー選手権2016」の時期がやってきました。6月10日（金）21:00、スタッド・ド・フランスでホスト国フランスとルーマニアの間で最初のキックオフが行われます。試合は10都市に分散され、開幕戦と決勝戦はともにスタッド・ド・フランスで行われる予定です。*グループステージにおけるスウェーデンの会場 欧州選手権2016は、欧州選手権史上初めて24カ国で行われる大会です。16カ国から24カ国に増えたことは、試合数が増えるということで、サッカーファンの皆さんにとっては歓迎すべきことであり、その分、プレッシャーも若干和らぎ、チケットも入手しやすくなるかもしれませんね。フランスでのEmが終わり、Lars-lager Bäckのあるアイスランドが大きな恐怖だったのでしょう。しかし、勝ち点1しか取れず、しかもアイルランド戦で低調なパフォーマンスをした後のスウェーデンの努力は失敗と言わざるを得ない。ポルトガルはその後、予想外に全勝優勝を果たしました。カジノで遊びたい？Petersカジノは、私たちがお勧めできる新しいカジノです。スーパービクター フランスで開催される欧州選手権の公式マスコットが「スーパービクター」です。フランスのどこかの小さな町に住む、サッカーが大好きな普通の男の子をイメージしています。ある日、彼はさまざまな魔法のアイテムが入った箱を見つけ、その中には世界中を飛び回ることができる赤いマントも入っていた。そして、その力を使って、世界中のサッカーファンに喜びと幸福を与えようとする。ベッティング サッカーのベッティングはとても人気があり、もちろん試合が金曜日にある今、試してみることができます。もしかしたら、すでにサッカーに賭けたことがあるのでは？なぜなら、サッカーはベッティングのオッズに関して支配的なスポーツだからです。スウェーデンでは、ワールドカップや欧州選手権、その予選など、主要な国際大会に賭けるのが好きなんです。その他、多くの人が好んで賭けるのは、欧州リーグで行われるサッカーの試合です。チャンピオンズリーグ、プレミアリーグ、セリエA、リーガ・エスパニョーラなどが含まれます。現在、多くのオンラインカジノがベッティングを提供し、ライブでベットをフォローすることもできます。オッズ、スロット、ライブカジノの両方を提供しているカジノもあれば、Shadow Bet Casinoのように、スロットとライブカジノしか提供していないカジノもあります。しかし、サッカーをテーマにしたスロットマシンを提供しているので、サッカーへの興味はまだ満たされています。Fotball champions cupと呼ばれるもので、見ての通りです|フランス｜イギリス｜ドイツ｜スペイン｜ベルギー｜ポルトガル｜アルバニア｜ウェールズ｜北アイルランド｜トルコ｜アイルランド｜アイスランド||ルーマニア｜スロバキア｜ポーランド｜チェコ｜スウェーデン｜ハンガリー｜スイス｜ロシア｜ウクライナ｜クロアチア｜イタリア｜オーストリア｜場所｜アリーナ｜収容人数｜サンクトペテルブルクドニ*｜スタッド・ドゥ・フランス｜81 338｜マルセイユ｜スタッド・ヴェロドローム｜67 000｜リヨン｜スタッド・デ・リュミエール｜61 556｜パリ｜パルク・デ・プランス｜51 000｜リール｜スタッド・ピエール---。モーロイ｜50,186｜レンズ｜フェリックス・ボラート・スタジアム｜45,000｜ボルドー｜ボルドー・アトランティック・スタジアム｜43,500｜サンテティエンヌ｜ジェフロイ＝ギシャール・スタジアム｜41,000｜トゥールーズ*｜スタジアム・ムニシパル｜41,000｜ニース*｜アリアンツ・リヴィエラ｜35,624｜です。</w:t>
      </w:r>
    </w:p>
    <w:p>
      <w:r>
        <w:rPr>
          <w:b/>
          <w:color w:val="FF0000"/>
        </w:rPr>
        <w:t xml:space="preserve">イド109</w:t>
      </w:r>
    </w:p>
    <w:p>
      <w:r>
        <w:rPr>
          <w:b w:val="0"/>
        </w:rPr>
        <w:t xml:space="preserve">annsan_s - サンタのストレス 昔のこと、遠い昔のこと、サンタは年に一度の巡業の準備をしていました。ただ、どこもかしこもトラブルだらけでした。4人の妖精が病気になり、代理の妖精は正規の妖精のように早くおもちゃを作れなくなったのです。サンタは、予定より遅れていることにプレッシャーを感じ始めていた。すると、夫人が「お母さんが来る」と言い出したので、サンタはさらにストレスを感じるようになった。トナカイに馬具をつけようとすると、3頭は出産間近で、2頭は柵を飛び越えて勝手にゴロゴロと出てきていたのです。よりストレスを感じるそして、ソリを積み始めようとしたとき、板が割れて、おもちゃの入った袋が地面に落ち、上に上がってしまった。ソリの周りにはおもちゃが広がっています。そこでサンタは、コーヒーとウイスキーを飲みに店内に入った。酒蔵の棚に行くと、妖精たちが酒を隠してしまっていて、何も飲むものがない。苛立ちのあまり、コーヒーポットを落としてしまい、千々に割れて台所の床に散らばってしまった。そして、掃き掃除をしようとほうきを手に取ると、ネズミがほうきの中のストローを全部食べてしまっていたのです。その時、玄関のベルが鳴り、サンタさんはぶつぶつ言いながら玄関を開けに行きました。そこには、大きな美しいクリスマスツリーを持った小さな天使が立っていました。天使は、"サンタさん、このクリスマスツリーはどこに置けばいいんですか？"と尋ねました。だから、クリスマスツリーのてっぺんに天使を飾るのです。コテージでおはようございます。外は本当に寒く、マイナス6度。これから仕事に行くので、滑らなければいいのですが。ファーストコーヒーなので、ここで目が覚める。今日は1回目のアドベントです。クリスマスまであと3週間、なんという居心地の良さでしょう。それまで雪が降ってくれるといいのですが。それでは、今夜またお会いしましょう。2009-11-29 @ 05:15:58 彼女へのクリスマスプレゼント。彼へのクリスマスプレゼントある男が田舎道を走っている。同じ道路を反対方向に走っている女性がいる。二人が会うと、女は窓から身を乗り出し、こう叫んだ。男はすぐに車の窓から頭を出し、「クレイジー・ビッチ！」と叫んだ。どちらも旅を続けている。しばらくしてカーブを曲がったところで、男は道路に立つ巨大な豚とぶつかる。男は死ぬものだ」 「男もたまには言うことを聞けばいいのに」。おはようございます。今日も一日、仕事で疲れた。昨夜は熊のように眠れた。1時間寝て、起きて1時間寝て、一晩中そんな感じです...12時までしか仕事してないので、一日が短いからいい感じです。さて、ここで目が覚めるようにコーヒーを飲みます。私のクリスマス・デザインはどうでしょうか？さあ、準備だ。良い木曜日をお過ごしください、ハグです。ニーナ（5歳）が遊び相手に「新しいパパができたよ」と言うと、「え、名前何だっけ、ボッセ・ヤンソン」「いい人だよ。去年もいたよ...嫌なことがあったんだ。バーで1時間、目の前に飲み物を置いて座っていた男がいたんだけど、そこに強面のバイカーがやってきて、その男の飲み物を奪って飲んでしまったんだ。それで男は泣いた。「悪いな、もう一杯おごるよ、男の泣き顔は見てられん」とバイカーの男は言った。「それじゃない」と男はすすり泣いた。「じゃあなんだ」とバイカーの男は聞いた。そのこととは、まず私が寝坊して仕事に遅刻し、上司に激怒されてクビになり、次に誰かが私の車を盗んだことがわかったのでタクシーで帰ろうとし、そこに着いてから財布をなくしたことに気づき、請求書をもらって帰ろうとし、中に入ると私の妻が隣の人とセックスしているのを見て、それからこのバーに行って自殺することにし、そしてあなたがやってきて</w:t>
      </w:r>
    </w:p>
    <w:p>
      <w:r>
        <w:rPr>
          <w:b/>
          <w:color w:val="FF0000"/>
        </w:rPr>
        <w:t xml:space="preserve">アイディーヒャク</w:t>
      </w:r>
    </w:p>
    <w:p>
      <w:r>
        <w:rPr>
          <w:b w:val="0"/>
        </w:rPr>
        <w:t xml:space="preserve">1913年8月25日ペンシルベニア州フィラデルフィア生まれ、1973年10月18日カリフォルニア州ウッドランドヒルズにて死去（糖尿病合併症のため）。受賞歴[編集] - 1951年：全米漫画家協会、ルーベン賞、漫画家賞[8] - 1972年：全米漫画家協会、シルバーTスクエア特別功労賞[8] 参考文献[編集] - ^ Gemeinsame Normdatei, read: 4 May 2014, license: CC0 - ^ Encyclopædia Britannica, Encyclopædia Britannica Online: biography/Walt-Kellytopic/Britannica-Online, refer to as.[編集] - 1975年：全米漫画家協会、漫画家賞、ルーベン賞、漫画家賞。Walt Kelly, read: 9 October 2017 - ^ SNAC, Social Networks and Archival Context ID: w6xj1ssx, refer to: Walt Kelly, read: 9 October 2017 - ^ Common Standards File, read: 17 December 2014, license: CC0 - ^ Common Standards File, read: 23 June 2015, license: CC0 - ^ read online, read: 30 March 2017, - ^ Giannalberto Bendazzi, Foundations - The Golden Age, Taylor &amp; Francis, 2016, pp.104, ISBN 978-1-138-85452-9 - ^ [a b] ハーン・ライブラリー。"全米漫画家協会賞 "を受賞しました。https://web.archive.org/web/20071113095858/http://www.hahnlibrary.net/comics/awards/reubensum.shtml. 外部リンク[編集] - "The Three Little Pigs", comic strip from Tiny Tots Comics No. 1 (1943) - "Prince Robin and the Dwarfs", comic strip from Fairy Tale Parade No. 9 (1944).。</w:t>
      </w:r>
    </w:p>
    <w:p>
      <w:r>
        <w:rPr>
          <w:b/>
          <w:color w:val="FF0000"/>
        </w:rPr>
        <w:t xml:space="preserve">イド111</w:t>
      </w:r>
    </w:p>
    <w:p>
      <w:r>
        <w:rPr>
          <w:b w:val="0"/>
        </w:rPr>
        <w:t xml:space="preserve">リンドバーグ5連覇 5度目のオリンピックに向け準備万端。それから、アンナ・リンドバーグが以前より良くなっています。- あと数年は続けられるけど、その価値があるかどうかはわからない」と、お別れ公演を前にして語る。1996年のアトランタ大会でセンセーショナルな8位を獲得したとき、アナ・リンドバーグはまだ14歳だった。5大会連続で3メートル級に挑戦する彼女には、そんな思いが込められている。</w:t>
      </w:r>
    </w:p>
    <w:p>
      <w:r>
        <w:rPr>
          <w:b/>
          <w:color w:val="FF0000"/>
        </w:rPr>
        <w:t xml:space="preserve">イド112</w:t>
      </w:r>
    </w:p>
    <w:p>
      <w:r>
        <w:rPr>
          <w:b w:val="0"/>
        </w:rPr>
        <w:t xml:space="preserve">お買い物ありがとうございました！ご注文について何かご不明な点はございませんか？メールでのお問い合わせは、info@optistashop.com。すでに注文中の場合は、注文番号を入力してください。電話番号を書いてください、話したほうが楽な場合もあります。スウェーデン国内の配送スウェーデン国内の配送には、39 SEKの運賃がかかります。この料金は、発送サービス実行後の払い戻しはできません。商品は、最寄りのDHLの代理店に配送されます。特定のDHL代理店への配送をご希望の場合は、ご注文の際にコメント欄にその旨をご記入の上、メールでご連絡いただければ、そちらでの受け取りを手配するように努めます。店舗での受け取りHöörのFriluftsvägen 14にある私の店舗で、お客様ご自身で商品を受け取ることができます。お店はFrosta Center内、Icaスーパーマーケットの隣にあり、月曜と金曜の11:00-18:00に営業しています。お支払い方法オンラインショップでは、SwishとKlarna Pay Direct（カード決済）、またはKlarna Invoiceを利用して便利にお支払いいただけます。Klarnaによる支払いの条件については、Klarnaのウェブサイトで詳しく説明されています。納期在庫がある場合、2～7日以内に商品をお届けします。繁忙期には1日余計にかかることもあります。私はDHLで配達を送ります。 あなたはテキストメッセージで通知されます。テキストメッセージには、いつどこで荷物を受け取れるかについての情報が記載されています。返品商品到着後14日以内であれば、返品をお受けいたします。返品については、「INFO」の下にある「RETURN INFO」で詳細をご覧ください。返送料はお客様のご負担となりますが、ご希望であれば、私の配送契約をご利用いただけます。info@optistashop.com までメールをいただければ、発送書類をメールにてお送りします。返金する際に送料（原価）を差し引かせていただきます。料金は荷物の重量や寸法、発送元の国によって異なりますが、通常、靴1足で110～140krです。また、他の配送方法を選択することも可能です。店頭で受け渡しするように返却する必要があるため、普通郵便での返却はできず、集荷もできないことに留意してください。配送時に運賃が支払われていたご注文を部分的に返品される場合、お預かりする商品の価格が送料無料の限度額を下回ると、送料が適用される場合があります。返品の場合、商品のリスクはお客様が負うことになりますので、輸送中に商品が損傷しないことが重要です。全額返金するためには、商品が未使用で、破損していない元のパッケージに入れられ、すべてのラベルが保持され、マニュアルが含まれ、返品通知書が箱に同封されている必要があります。外装箱を使用し、テープなどが元の包装に貼り付けられていないことが重要です。中古品として販売しなければならないような状態である場合、スウェーデンの遠隔地契約と構外契約に関する法律を参考に、減価償却費を控除する権利を留保します。返品通知書が添付されていない場合は、100 SEKの事務手数料を申し受けます。プリンターがない場合は、同じ内容を紙に書いて同封してください。返送用ラベルのメールをDHLの代理店に持っていくと、発送用ラベルを印刷してもらえます。未受領の小包と返送の遅延購入に後悔している場合は、小包を代理店から受け取り、小包を返送する必要があります。14日以内にお荷物をお受け取りにならない場合、自動的に未配送のお荷物として登録され、事務手数料、送料、返送料、手数料として299 SEKをご請求させていただきます。未配達のパッケージは撤回権の対象にはなりません。苦情および保証商品についてご不満がある場合は、適切な処置について合意するために、必ずEメールまたは電話でご連絡ください。消費者販売法によると、製品に関する苦情は最長で3年まで受け付ける権利があります。この保護は、材料や製造上の欠陥など、製品に元々備わっている欠陥を対象としています。連絡先 実店舗：Optista Friluftsvägen 14 HöörのFrosta Center内 営業：月曜日と金曜日 11.00-1.00.</w:t>
      </w:r>
    </w:p>
    <w:p>
      <w:r>
        <w:rPr>
          <w:b/>
          <w:color w:val="FF0000"/>
        </w:rPr>
        <w:t xml:space="preserve">イド113</w:t>
      </w:r>
    </w:p>
    <w:p>
      <w:r>
        <w:rPr>
          <w:b w:val="0"/>
        </w:rPr>
        <w:t xml:space="preserve">コロワイドは2008年から？2021年度予算でスポーツ運動の支援強化はなし！？"コロナ "のおかげで、政府は2020年に15億円の補償金をスポーツ・ムーブメントに割り当てている。我々は、それを評価すべきです」と、RFのビョルン・エリクソン会長は、政府が通常の国家予算の増額を拒否していることを説明した。国家のスポーツに対するケチを、コロナ時代の単発の投資で説明しようとする人は、自分自身で少し厄介なことになっている。「第一に、この原則はスポーツにしか適用できないようです。また、文化への支援は2019年から2021年にかけて、2億6800万ユーロから3億64900万ユーロと13億8200万ユーロ増加するとしています。スポーツへの支援は1954万人から1967万人へと1300万人増加します。コロナは2008年ではなく、2020年初頭に中国・武漢で始まりました。そうなると、長年のみじめさを何かのせいにしなければならない。2008年、スポーツに対する国家支援（SISUを含む）は19億8200万円だった。2018年には21億3700万円となり、10年間で7.8％増加した。国家のスポーツ指導者はこのように、国内最大で最も活発な大衆運動に対する国家投資を増加するという最も重要な任務を10年以上遂行できなかった。今こそ中央、地方、自治体のスポーツが持つ力を結集し、スポーツ政策の名にふさわしい攻勢に出るべき時である。2022年の選挙では、各政党は世論に非常に敏感に反応することになる。そのきっかけをつかむために、22年間会長を務めた私の最後の選挙戦となった2006年の選挙戦の活動報告をストックホルムスポーツ連盟から取り出してみました。実は私自身、ちょっと感動してしまったんです。2006年の選挙の年、スポーツの日常を覗いてみませんか。すでにうまく機能していることが証明されている車輪の再発明に、なぜ時間をかけるのでしょうか。選挙の1年前から、特別区協会、ひいてはクラブでの選挙活動全体の軸となる会長会議を始めました。同時に、私たちの計画について、県議会と市町村の政党に手紙を送りました。というメッセージがありました。"選挙期間中に話したいことがある "とやってきます。選挙の年の初めには、市町村議会やレジャー委員会の政治家の方々とお会いし、すでに春にはその効果が現れていました。4月8日のDF会議では、「地域握手会」を実施し、県議会と市町村の双方で要望を述べた。同時に、国会議員を招いてのスポーツ政策討論会を開催し、6月にはすべての自治体を訪問しました。選挙戦の終盤には、「オスカー・ガラ」を開催し、報道陣を招待した。自治体ラウンドの話をし、良い事例を紹介しました。そして、DNに掲載された大きな記事には、こうありました。2010年までにスポーツ支援を1,830万から2,500万に増やすと約束したことは、本当に素晴らしいことです」と、ラース・リリェグレン氏は述べました。-VärmdöのLars Bryntesson（s）のように、住民の要望に応えることは、世界に通用することです。そして、エリック・ラングビー（m）のナッカでの長期的な仕事ぶりは、他の追随を許さないものです。</w:t>
      </w:r>
    </w:p>
    <w:p>
      <w:r>
        <w:rPr>
          <w:b/>
          <w:color w:val="FF0000"/>
        </w:rPr>
        <w:t xml:space="preserve">イド114</w:t>
      </w:r>
    </w:p>
    <w:p>
      <w:r>
        <w:rPr>
          <w:b w:val="0"/>
        </w:rPr>
        <w:t xml:space="preserve">1990年代初頭からスウェーデンの犯罪を取材してきたジャーナリスト、ラッセ・ヴィエルプ。2007年、マッティ・ラーションと共同で『スウェーデン・マフィア-犯罪組織の調査』を出版した。著書に「Infiltratören - den smutsigaste härvan inom svensk polis」（2008年）、「Kokain - drogen som fick medelklassen att börjar knarka och länder att falla samman」（2010年）、「Svensk Maffia - fortsättningen」（2010年）、「Helvetet inifrån: femtonår i Sveriges största brottsorganisation」（2012年）等がある。</w:t>
      </w:r>
    </w:p>
    <w:p>
      <w:r>
        <w:rPr>
          <w:b/>
          <w:color w:val="FF0000"/>
        </w:rPr>
        <w:t xml:space="preserve">イド115</w:t>
      </w:r>
    </w:p>
    <w:p>
      <w:r>
        <w:rPr>
          <w:b w:val="0"/>
        </w:rPr>
        <w:t xml:space="preserve">保険仲介を行うには、スウェーデン金融監督庁の認可を受け、スウェーデン企業登録局に登録する必要があります。SKFS ABは、Finansinspektionenから、あらゆる種類の生命保険と投資ファンド（ファンド）のユニットを仲介する認可を受けています。SKFS ABは、スウェーデンの会社登録局に登録されています。これらの当局の連絡先は、このページの下に記載されています。SKFS ABは、ヒェルタの団体保険をユーロアクシデントおよび/またはIFの様々な保険商品で仲介しています。SKFS ABは、証券会社United Securitiesのタイドエージェントです。 これは、United Securitiesを通じて、いわゆる仕組み商品を中心とした有価証券の仲介（注文の受領、転送、投資アドバイスの提供）を行う権利を有することを意味します。 この仲介はUnited Securitiesによって管理されており、United Securitiesはスウェーデン金融監督局（Finansinspektionen）の監督下に置かれています。ユナイテッド証券に関する情報は、www.unitedsec.se Finansinspektionen, Box 7821, 103 97 Stockholm, tel.に掲載されています。08 787 80 00, www.fi.se Swedish Companies Registration Office, 851 81 Sundsvall, tel.0771-670 670, www.bolagsverket.se</w:t>
      </w:r>
    </w:p>
    <w:p>
      <w:r>
        <w:rPr>
          <w:b/>
          <w:color w:val="FF0000"/>
        </w:rPr>
        <w:t xml:space="preserve">アイディー・イレブン</w:t>
      </w:r>
    </w:p>
    <w:p>
      <w:r>
        <w:rPr>
          <w:b w:val="0"/>
        </w:rPr>
        <w:t xml:space="preserve">こんにちは。お久しぶりです。世界一のおばあちゃんが埋葬されたのは1週間前。じゃあね、おばあちゃん。葬儀の翌日、私は結婚式に行きました。いい感じでしたよ。まずはさようなら、そして新しい恋へ。マルメ・クラシックのパート2、3に向けて（よく）ハードなトレーニングをしているところです。水泳2km、サイクリング12マイル。妹は勤勉で、一日おきに泳いでいます。そして、海ではビッチダイブを2回しました。トレーニングもしないといけないし・・・とりあえずウェットスーツを買いました。ただ、バイクは近々整備に行って調子を整えます👍 今日は休日出勤してきました。バケーションそろそろ時間だ!庭も室内もガラクタにしか見えない。今までは気力も時間もなかったんです。でも、今がその時です。せめて週末以降に。だって、ホリデーが本当に始まるのはその時ではないでしょうか？😉 火曜日は昼までしか働かなかった。そして、新しい高速フォックスバイクで家に飛んで帰り、娘たちを連れておじいちゃん、おばあちゃんのところへ駆けつけました。その後、僕とデニスと友達数人でコペンハーゲンに行って、ブルース・スプリングスティーンを観たんだ。もちろん、まずは装具を装着しなければなりません。美味しいビールを飲み、美味しいハンバーガーとデザートを食べました。その後、強制的におしっこ休憩。公園は満員でした。Bruceは素晴らしかった。でも、私たちは大の苦手なので、老体が足腰を痛め始めたら、家に帰りました。20分くらいで終わるかな。素敵な火曜日の午後と夜。庭の区画が大きくなり始めました!!!イチゴの苗が咲いている（今日はさらに花が増えている）ニンジンが出てきた。レタスも。ジャガイモは順調です。そして、あと数週間でひまわりが咲きます🙂 残念ながら、留守中に子供たちが少し体調を崩したので、ソファの反対側に着いた時には寝ていました❤ 今日は先週の火曜日以来のフル稼働でした。そして、フウ......なんという日なんだ。ポストの配達（と鼻の虫の鋳造物）だけでいいんです。つまり、騒音の中で何時間もグラインダーの前にいることになる。幸いなことに、来週の木曜日にスポーツマッサージ師のマーティンを予約することができました。ボロボロの体に必要なんです。スケネに行った翌週の水曜日の夕方、子どもたちを起こしてエステルサンド行きの列車に乗りました。Sthlmまでの最初の行程は本当に順調だった。子供たちは別々のベッドで寝たし、私たちもそうでした（オンとオフ）。しかし、Sthlmから上では、子供たちはそれほど落ち着いてはいませんでした・・・Pust。でも、とにかく上がってきたんです。晴天のÖstersundまで。私たちともう一家族（大人2人と1.7歳の女の子）で、大人2人と3歳の女の子の3家族目に上がりました。4人の少女が4日間歩き回り、6人の大人が夜、ワインを飲みながら安らぎを見つけたのです。まさに私の好きなゆったりとしたペースです。エステルサンドは、自然や気候の面でマルメとはまったく異なる条件を持っています。ストルスヨーンに冬の楽園を作り、そり遊び、アイススケート、馬車、犬ぞり、凧揚げ...何でもありです。日曜日は日帰りの電車で帰りました。フーッ!小さい子を連れての移動は体力を消耗します。私は月曜日が遅くまで休みでラッキーでした。私と子供たちは一日中休んで遊んでいました。彼らはまた家に帰れることを喜んでいた。それ以来、週が明けてしまった。私はとても疲れました、とても疲れました。ほぼ毎晩20時には寝てしまっています。非常に必要です。先週の金曜日は女子会に行って、ワインをたくさん飲んで、たくさんしゃべりました。スニップジムの重要性を説いた2回目の女子会!今日、デニスはフットボールカップに参加し、私と娘たちはイースターライスをつまみ食いしながら踊っていました。今年の創作：今夜は他にも素敵なお友達が来てくれて一緒にバーベキュー😛フィラデルフィアマラブーを試して、チーズケーキを作りました。美味しくマイティに仕上がりました。今日は2回目の月曜日のお休みでした。ああ、よくぞ始めてくれた。太陽が輝いていた。モリーは8時まで寝て（ネリーはいつも通り6時55分まで）、床で楽しく遊んでいました。それから服を着て、モリーをベビーカーに乗せて、晴天の中エンポリアへ</w:t>
      </w:r>
    </w:p>
    <w:p>
      <w:r>
        <w:rPr>
          <w:b/>
          <w:color w:val="FF0000"/>
        </w:rPr>
        <w:t xml:space="preserve">イド117</w:t>
      </w:r>
    </w:p>
    <w:p>
      <w:r>
        <w:rPr>
          <w:b w:val="0"/>
        </w:rPr>
        <w:t xml:space="preserve">来訪者の皆様へ - 今度は地元企業を守ろう!私たちの多くは、何らかの形でCovid-19の影響を受けている。特に弱い立場にあるのは、予定していた注文が取り消されたり、お客さんが来なくなったり、売り上げが落ちたりしている地元企業の皆さんです。Göteborgtorget.seは、地元ヨーテボリでyyyyと地元の購買力を維持強化することに心を砕き、注力しているのです。今、私たちは、職人、yyyyサービス業、ショップ、カフェ、レストランなど、ヨーテボリの地元企業を守るために協力する必要があります。宅配やテイクアウト、個別視聴、オンラインショップなど、さまざまな形態でビジネスを展開する企業があります。あとは、ヨーテボリの地元企業を大いに応援して、期間終了後も一緒にいられるようにすることです。</w:t>
      </w:r>
    </w:p>
    <w:p>
      <w:r>
        <w:rPr>
          <w:b/>
          <w:color w:val="FF0000"/>
        </w:rPr>
        <w:t xml:space="preserve">イド118</w:t>
      </w:r>
    </w:p>
    <w:p>
      <w:r>
        <w:rPr>
          <w:b w:val="0"/>
        </w:rPr>
        <w:t xml:space="preserve">Debian セキュリティアドバイザリ DSA-1393-1 xfce4-terminal -- 危険な実行 セキュリティデータベースへの参照: Debian Bug Tracking System ではバグ 437454、 Mitre CVE リストでは CVE-2007-3770 となっています。xfce環境用のターミナルエミュレータであるxfce-terminalが、Open Link経由で起動したプロセスに送る引数の特殊文字を正しく置換しないことが発見されました。安定版 (etch) では、この問題はバージョン 0.2.6-3 で修正されました。 不安定版 (sid) では、この問題はバージョン 0.2.6-3 で修正されました。xfce4 terminal パッケージをアップグレードすることをお勧めします。ソースコード：これらのファイルのMD5チェックサムは、元のブリーチに記載されています。</w:t>
      </w:r>
    </w:p>
    <w:p>
      <w:r>
        <w:rPr>
          <w:b/>
          <w:color w:val="FF0000"/>
        </w:rPr>
        <w:t xml:space="preserve">イド119</w:t>
      </w:r>
    </w:p>
    <w:p>
      <w:r>
        <w:rPr>
          <w:b w:val="0"/>
        </w:rPr>
        <w:t xml:space="preserve">この記事には、広告リンクによる広告が含まれています。狩猟の際の防寒対策は？峠の座敷は、きちんとした服装でないと、本当につらいものです。経験者ならおわかりでしょう。犬と一緒に外出する場合、移動が多く、寒さを感じることが少ないかもしれません。しかし、本当に寒いときに体を動かして、汗をかき始めてから止まると、すぐに体が冷えてしまいます。防寒ベストを準備しておくことは、すべてのハンターに試していただきたい対策です。防寒ベストを着ないでセッションに臨むなんて、考えられないという人もいるでしょうね。雪と氷点下の気温の中で、食事も火もコーヒーも飲めず、石のようにじっとしている。防寒ベストを着れば、寒いのが苦手な方でも、全体的に耐えられるセッションになります。寒さの感じ方は人それぞれですが、冷えやすい人は、寒いところに長時間座っていると、本当にひどい目に遭います。サーマルベストがあれば、趣味のパスポート撮影が本当に楽しくなりますよ。さらに、他の面でも多くの恩恵を受けることができます。屠殺場での作業時に着用することもできますし、一般的な農場での作業時にも使用できます。愛犬と一緒にトレーニングに出かけるとき、ヒートベストがあるといいですね。一度試したら、もう手放せなくなるベストです。コツとしては、寒くなる前にベストを着ることです。すでに凍り始めている場合は、暖めるのに時間がかかり、余計なバッテリー時間を浪費することになり、いずれにせよ暖められないというリスクがあります。だから、森に向かったらすぐに起動してください。ベストを着なかったために冷え込みが強くなり、電源を入れなければならなくなるよりは、暑くなりすぎたら電源を切るか、暖房を弱めたほうがいい。保温ベストには、さまざまなモデル、さまざまな保温機能があります。背中の一部が発熱するものや、胸だけでなく背中全体が発熱するものもあります。電池や充電器が付属していることもあるので、必要なときにすぐに交換できるよう、予備の電池を買っておくこともおすすめします。ベストはループが多いので、外出時にバッテリーをたくさん消費します。だから、充電した電池を余分に持っていて交換すれば、かなり長持ちする。防寒ベストは普通のベストのような使い方、つまり他の服の上に羽織るような使い方はしてはいけないんです。防寒ベストはできるだけ体に密着させて着用する。下着に直接つけられるとベストです。そして、最適な方法で熱を遮断するのです。そして、その上にハンティングラックを置くのです。プレミアムクラスの優勝者はAlpenheat Fire-Fleece Warming Vest、ミディアムクラスの優勝者はPN Jakt Comfort Heat Warming Vest、そして予算優勝者はWoolpower Vest 400となりました。また、パインウッドの特別な保温ベストもお見逃しなく!寒い猟期を快適に過ごすための防寒ベストを、ぜひご一読ください。Premium: Alpenheat Warming Vest Fire-Fleece 何もいらないベスト!このベストは、バイオサーマルファイバーのヒートセルシステムを背中に組み込んでいるのが特徴です。Between: PN Jakt Comfort Heat Warming Vest 胸部と背部の3ヶ所に発熱部を設けた効率的な暖房ベストです。バッテリーは最大で15時間フルに使えますが、これは設定する温度によって変わります。左胸にLEDインジケーター付きのシンプルなコントロールがあり、肌触りの良いナイロン製で、素晴らしいフィット感を得ることができます。予算：Woolpower Vest 400 Budget Vestは、保温ベストが欲しいけど、定番の保温ベストを買う予算がない、という方にオススメの商品です。メリノウールは非常に保温性が高いので、ハンティングギアの下に着るミッドレイヤーとして最適です。Special: Pinewood Warming Vest Pinewood Warming Vestは、非常に汎用性の高いモデルです。電池寿命が非常に長く、暖かさの分布もスマートです。特殊なヒーターパネルにより、全身を心地よく温めることができます。</w:t>
      </w:r>
    </w:p>
    <w:p>
      <w:r>
        <w:rPr>
          <w:b/>
          <w:color w:val="FF0000"/>
        </w:rPr>
        <w:t xml:space="preserve">イド120</w:t>
      </w:r>
    </w:p>
    <w:p>
      <w:r>
        <w:rPr>
          <w:b w:val="0"/>
        </w:rPr>
        <w:t xml:space="preserve">かつての狩猟や漁業の道具はLars-Åke Lundgrenによる、リスリンとその周辺地域における狩猟と漁労、そして彼らが使用した道具の編集。出典研究サークル「狩猟の過去と現在」Norsjöboken クロスボウ、セルフショット、パチンコ、落とし穴、野生トナカイ用（AjaurとRisliden間の道路後に落とし穴が多数あります）。対空砲やスネアも使用された可能性が高い。1800年の終わりと1900年の始まりに移る。そうすると、私たちの記憶領域に入っていることになります。その後、プラムガンはいくつかの新兵器とともに幅を利かせて使われるようになった。この武器は、以前はフリントロックが装着されていた。散弾銃はマズルローダーであり、射手は火薬ホーン、バンプストックホーン、「弾丸と傷のついた亜麻または麻」用の革製ペグ、爪浮き付き潤滑瓶からなる「火薬布」を装備しなければならなかった。ラムロッドは銃身の下に取り付けられていた。1867年、陸軍は新しいライフルを手に入れた。レミトン錠の真鍮製カートリッジを使用し、ブリーチブロックはローリングコックでロックするライフルであった。より近代的な銃器への前哨戦である。1880年頃、Jakob Dahlbergらがピンファイア付きの散弾銃を購入した。カートリッジケースのピンが銃身から突き出ていて、それがライフルのストップラグに繋がっている。このライフル銃は二重銃身で、コックが近くに寄っている。世紀の変わり目には、より扱いやすい銃器がリスリデンの猟師たちにも使われるようになった。弾丸もショットもハスクバーナ社のハンティングライフル（今はない輸入ブランド品もあった）である。現在の近代的な武器、すなわちマウザー機構のムース銃やハンマーラーシステムやインビジブルコックを備えた散弾銃は、昔の武器より非常に優れているのです。1968/69年のノルシェ調査に参加した私たちの記憶では、銃を使わない罠猟は珍しいことではありませんでした。第一次世界大戦当時は、食料が不足していた。人々は食べ物を得るために法律を無視した。森から鳥や野ウサギが持ち帰られ、食料の足しにもなった。鶏や罠は、昔から試行錯誤されてきた方法に従って、ギルアップされました。秋は林道でヤマガラを捕るためのフラック、冬はライチョウや野ウサギを捕るためのスネア。対空砲台は長さ7、8フィートの丸太6本でできていて、一端を割って木の杭を打ち込み、丸太が同じ平面になるようにした。丸太の真ん中は少し離れていて、棒を打ち込む隙間がある。防弾チョッキの落下高さは、カメレオンが難なく潜れる高さでなければならない。葦の群れが沼地や湖岸に出てくる冬になると、スナナが使われた。ノウサギは、草地の斜面や農地の縁で罠にかけられた。杖は小さいものはエラいことになった。鳥狩猟に適した場所は、大湿原に面した丘陵地帯である。鰓は長さ9フィートの丸太2本でできており、片方の丸太は平らな面をしっかりと地面につけるように彫られ、もう一方はその上に置かれた。フォールログでステアリングを維持するために、4本の杭が打たれている。鳥がエラ棒に触れると、丸太が倒れた。冬になると、罠師は松の木を切り、丸太のウズラを繭にした。丸太はカワウソのために小川でエラい目に遭った。そして、下の丸太の上に小川の水が数センチ流れるように置き、その間に棒でしっかりと挟み込んだ。上の丸太は適当な高さまでギルアップした。毛皮獣の狩猟とわな猟</w:t>
      </w:r>
    </w:p>
    <w:p>
      <w:r>
        <w:rPr>
          <w:b/>
          <w:color w:val="FF0000"/>
        </w:rPr>
        <w:t xml:space="preserve">イド121</w:t>
      </w:r>
    </w:p>
    <w:p>
      <w:r>
        <w:rPr>
          <w:b w:val="0"/>
        </w:rPr>
        <w:t xml:space="preserve">小規模企業バロメーターは、ストックホルム地域が国内で最も好調であることを示しています プレスリリース - 2009-04-28 17:44 CEST ストックホルム地域は、深刻な不況の影響をまだ受けていません。急激な減速にもかかわらず、ストックホルム郡はイェムトランド郡、ウプサラ郡、ゴットランド郡と並んでスウェーデンのトップ4に入っています。これは、本日4月28日に発表されたスモールビジネスバロメーターによる。スモールビジネスバロメーターは、スウェーデンの起業家の経済状況や成長状況を調べる最大規模の調査です。無作為に選ばれた4,102人の起業家を対象とし、SwedbankとSparbankenの協力のもとで実施されています。失業者を出さないストックホルム地域には、国内の小規模起業家の30％が活動しています。中小企業景気が1990年代初頭以来最低となり、ストックホルム郡でも解雇や倒産が増加しているにもかかわらず、ストックホルム郡ではまだ失業率が上昇していません。「ストックホルム地域が大きな打撃を受けていないのは、人口が多く、地域全体が依存する有力企業がないためだ」と述べています。また、ストックホルムにはサービス業が最も多く、工業系企業よりも不況の影響を受けています」と、Företagarna Stockholm länの地域ディレクター、Per Erik Eriksson氏は言います。「1年で上昇」Small Business Barometerは、企業の商品とサービスに対する需要が非常に低く、スウェーデンでは企業の半分もフル稼働していないことを示します。この調査は、ストックホルム郡の経済状況が来年、2010年の春には再び上向きになることを示しています」と、Per Erik Eriksson氏は述べています。メーラダーレン地域ビジネス・マーケティング・マネージャーのMats Helenius氏は、中小企業に対して次のようにアドバイスしています： - ビジネスモデルをクリーンアップして、じっと待っていてはいけません。それは、ビジネスの新しい可能性を見つけることです。起業家が銀行と密接に連携することの重要性を強調します。5月13日には、SödertäljeでBusinessdatingを開催します。Per - Erik Erikssonは次のように述べています。「ビジネスを始めたいと考えている新来者と既存のスウェーデンの起業家が、ビジネスの利点やグローバルなビジネスのアイデアについて一緒に話し合う機会を持つことができます。」詳細については、次の連絡先にお問い合わせください。Per - Erik Eriksson, Regional Manager Företagarna Stockholm County, Mobile: 070 - 10 70 000Mats Helenius, Marketing Manager Business Region Mälardalen, Mobile: 070 - 640 84 50Ingrid Kyllerstedt, Media Contact Företagarna Stockholm County, 070 - 29 39 534E - post:ingrid.kyllerstedt@foretagarna.seAdress: Nytorgsgatan 17 A116 22 Stockholmwww.foretagarna.se/stockholmslan 関連 / 連絡先 Jennie Claesson プレス連絡先 Deputy Regional Manager Stockholm jennie.claesson@foretagarna.se 08 406 17 13 Emma Tonnes (On Parental Leave until 31/12-15) emma.tonnes@foretagarna.se</w:t>
      </w:r>
    </w:p>
    <w:p>
      <w:r>
        <w:rPr>
          <w:b/>
          <w:color w:val="FF0000"/>
        </w:rPr>
        <w:t xml:space="preserve">id 122</w:t>
      </w:r>
    </w:p>
    <w:p>
      <w:r>
        <w:rPr>
          <w:b w:val="0"/>
        </w:rPr>
        <w:t xml:space="preserve">すべての木が黄色い葉をつけ、ゆっくりと地面に落ち始め、それが太陽の下で輝く金のように見えます...屋内ではキャンドルが灯され、たくさんのキャンドルがあります...そして今日は私と一緒にここで雨が降っているので、たくさんのキャンドルがあります...そうです。.キッチンの拡大写真です。古い食器棚は私のお気に入りです。..もっと光を.....そして、人形の戸棚の中が今とても暗いので、そこにもキャンドルを灯したいですね。別の日に写真をお見せしますが、古い家具がたくさんある古いドールハウスです。まあ、見てのお楽しみということで。.皆様にとって素敵な秋の一日となりますように。ハグするKathrine...私のショップへようこそ！ここでは古いものと新しいものを見つけることができます。写真をクリックすると訪問できます。ようこそ!ショップ/ショールーム 私のショップから購入したい場合は、tantbla@telia.com、私はあなたに預金情報を含む注文の確認を送信し、その後Schenker通常でパッケージを送信します。あなたが私のショップ/ショールームを訪問したい場合は、私の携帯電話0708690241で私を呼び出すことができ、我々は、訪問に同意することができます。私のブログ「Bird Blue」へようこそ。ここでは、私の家の様子や私のアイデアを少し紹介します。私の人生の大きな情熱のひとつはホームデコレーションで、田舎のロマンチックな古いフレンチスタイルに情熱を注いでいます...även スウェーデンの古いファッションは私の心の中にあります。デンマークに買い付けに行ったり、ここスウェーデンでも蚤の市やフェアを回って、古いもの、いろいろなものを探しているんです。また、古い魅力的なものを販売するオンラインショップもあります。下のリンクをクリックすると、直接ショップに移動します。また、あなたが訪問することができますショールーム/ショップを持っている、誰かが家にいるので、常に前に呼び出す、0708690241を呼び出すために良いです。カトリーヌ...ショールーム 私のショールームを訪問したい場合は、tantbla @telia.comで私に電子メールを送信することをお勧めします詳細については、店のウェブサイトにある、それはまた0708690241で私を打つpling良いです 店内を見てください素敵な古いものがたくさん、画像をクリックしてください誰もが写真を借りたい場合は、そうすることを歓迎しますが、前に私にメールを送ってくださいお忙しい中、ありがとうございました</w:t>
      </w:r>
    </w:p>
    <w:p>
      <w:r>
        <w:rPr>
          <w:b/>
          <w:color w:val="FF0000"/>
        </w:rPr>
        <w:t xml:space="preserve">一二三</w:t>
      </w:r>
    </w:p>
    <w:p>
      <w:r>
        <w:rPr>
          <w:b w:val="0"/>
        </w:rPr>
        <w:t xml:space="preserve">MY HEAT PUMP APP いつでも利用可能、ニーズに合わせて熱を調整、指先でフルコントロールとヘルプ。どこからでも暖房を変えられる便利さと、家の中で最も高価な機械のひとつがきちんと動いている安心感、そして何かあったときにすぐに知らせてくれる安心感があります。家の中の暖房を上げたり、下げたり、換気を良くしたり※ ※ヒートポンプの機種や設置されている付属品によって異なります 警報が来たら安心。いち早く知ることができ、修正するためのヘルプも用意されています。アラームモードのヒートポンプは、通常運転時に比べて最大で400%のコストがかかると言われています。そうすると、他のことに使えるお金があっという間に増えてしまいます。ウェブポータルは、機械とその仕組みについて、これまでにない洞察を与えてくれます。トラブルシューティングでも、変更・最適化でも、すべてが追跡可能で、自動的に文書化されます。アラームに関する詳細情報を読み、自分で閾値を設定し、同じ状況にある他のヒートポンプと比較してパフォーマンスを確認することができます。外出先でも、モバイルアプリはいつでも利用可能です。アラーム、通信障害、閾値を超えた場合、簡略化された概要を素早く把握し、通知します。トレンドを見ながら、たまたま今いる場所で熱を調整する。TECHNOLOGY マイヒートポンプオンラインは、メーターボックスの有無にかかわらず、市場にあるほとんどの暖房器具に適合するように設計されています。つまり、お手持ちのヒートポンプと確実に連携できるのです。ボタンをクリックすると、モデルセレクターに移動し、販売店を検索できます。ヒートポンプはメーターボックスでLoggameraに接続する必要があり、あとはアプリをダウンロードするだけで使用できます。ヒートポンプへの接続を購入すると、1年間のACTIVEサービスが含まれます。期限切れになる前に、しっかり継続の案内が届きます。PASSIVEはいつでも利用でき、コストはかかりません。また、AKTIVへのアップグレードはいつでも可能です。接続されているヒートポンプ ※室内温度や換気などの制御は、ヒートポンプにこれらの機能があるかどうかで異なります。PASSIVの全機能に加え、以下の機能を搭載しています。 アラームや通信エラー発生時の説明付きメール モバイル通知 独自の閾値 よくある質問に対する回答。はい。ちょっと器用な人なら、自分で簡単にメーターボックスを接続することができます。通常、必要なのは通常の道具箱だけです。説明書と配線は、測定ボックスの納品時に同梱されています。ご不明な場合は、設置店または販売店からご購入されることをお勧めします。設置料金は、設置業者からお客様までの距離や、接続のしやすさ、メーターボックスの位置など、さまざまな要因によって異なります。スペース、電気、ネットワークが整っていれば、設置に1時間以上はかからないと思います。メーターボックスは販売店を通じて販売され、1年以上の利用権が含まれています。その後、そのままにするか、パッシブ契約へダウングレードするかを選択できます。メーターボックス単体での購入はできません。はい。メーターボックスはポンプ内の別のソケットに接続し、マイヒートポンプはNibe Uplink/IVT Anywhereと並行して動作し、両方の機能を同時に利用することが可能です。Loggamera ABは、IoTプラットフォームの一部を住宅市場向けに開発し、「My Heat Pump Online」という名称を選びました。場合によってはマイヒートポンプオンラインは、住宅市場向けに設計され、適応されています。大きめのヒートポンプを搭載した別荘をお持ちの方は、マイヒートポンプオンラインをご利用ください。商業施設や集合住宅（BRFなど）については、Loggameraのプロパティモニタリングを参照してください。詳しくは、www.loggamera.com/se/fastighet 欲しいものを、欲しいようにコントロールする!Control4やSavantとの統合を利用するか、Postmanで簡単に探索できるオープンでアクセス可能なAPIを使用して独自のものを構築してください。今すぐスマートホームの構築を開始する。販売店に接続キットを注文して、新しい住まいの設計を始めましょう私たちは2012年からヒートポンプのモニターをしており、得意分野であると自負しています。マイヒートポンプのプラットフォームが誕生してからの楽しい統計データをご紹介します。"マイヒートポンプオンライン "は、当社の販売店を通じて注文されたものです。</w:t>
      </w:r>
    </w:p>
    <w:p>
      <w:r>
        <w:rPr>
          <w:b/>
          <w:color w:val="FF0000"/>
        </w:rPr>
        <w:t xml:space="preserve">イド124</w:t>
      </w:r>
    </w:p>
    <w:p>
      <w:r>
        <w:rPr>
          <w:b w:val="0"/>
        </w:rPr>
        <w:t xml:space="preserve">同じPages文書に横長と縦長の両方のページを持つことができますか？Posted June 13, 2009 at 11:26 AM タイトルの通り、Pagesで一部のページが横長、一部のページが縦長の文書を作成したいのですが、どうすればよいでしょうか？これは可能なのか、可能だとしたらどうすればいいのか。Posted on 13 June 2009 at 11:53 AM Posted on 13 June 2009 at 12:00 PM 確かに効果はありますが、その仕掛けではページがあまり「長く」ならないので、この場合はそれが必要だと思います。Posted 13 June 2009 at 14:13 G�r all pages to A3 and use extra space if you need it otherwise there is two pages next to each other Posted 19 June 2009 at 10:58 It works f�rvisso but the page is not very "l�ng" with that trick and I would beh�va in this case.縦長よりも横長の方がページが長くなるなんてことはないですよね？Edited by joque, 19 June 2009 at 10:58. 0 Posted 23 July 2009 at 17:20 Pagesで異なる設定のページフォーマットを持つことができます。そのために必要なのは、「セクション」として捉えることです。Pagesの各セクションは独自の設定が可能で、同じセクションの中に複数のレイアウトを設定することもできます。セクションは1ページまたはそれ以上で構成されます。新しいセクションに切り替えるには、Section Breakを使用します。セクションブレークとは、Pagesの中で、新しい設定のセクションができたことを示すマークです。セクションの異なる設定を自分で設定するのです。セクションの順番を変更することも可能です。そう、セクションでできることはたくさんあるのです...。0 投稿日時：2009年09月25日 12:43 Pagesで異なる設定をしたページフォーマットを持つことができます。あなたがすることは、それらを「セクション」として見ることです。Pagesの各セクションは独自の設定を行うことができ、同じセクション内に複数のレイアウトを設定することも可能です。セクションは1ページまたはそれ以上から構成されます。新しいセクションに切り替えるには、セクションブレークを使用します。セクションブレークとは、Pagesの中で、新しい設定のセクションができたことを示すマークです。セクションの異なる設定を自分で設定するのです。セクションの順番を変更することも可能です。そう、セクションでできることはたくさんあるのです...。挿入-&gt;セクションブレイクを試しましたが、セクションのページ方向を変更するためにファイル-&gt;ページ設定を選択すると、ドキュメント全体が横になってしまいます。Posted September 28, 2009 at 08:19 AM Posted November 28, 2012 at 10:48 AM but come on, one of you should know this, even I'm wondering the same thing, three years later.これは本当にPagesにないのでしょうか？Posted 29 November 2012 at 08:12 I wonder this g�r to g�ra in n�got program.今晩、Wordで試してみます。Posted 29 November 2012 at 08:53 Posted 29 November 2012 at 10:25 l�gg the text on the page that is to be horizontal in text box so you can rotate it 90� and text will be horizontal.It certainly works but the page is not very "long" with that trick and I would need it in this case.What do you mean now...?なぜ、うまくいかないのでしょうか？もちろん、ファイルのコピーは常に複数持ち、できればオリジナルとは別の建物に保管するようにしてください。盗難、火事、洪水、雷、ハードウェアの故障、ソフトウェアの故障、ユーザーのミス......といったことを考えてみてください。今すぐやる。あと1時間で手遅れになるかもしれないのです!Posted January 10, 2013 at 11:54 AM これは、個々のページの印刷形式を横向きに変更できるワードでは完全に機能しますが、なぜページでは機能しないのでしょうか？を見つけた方はいらっしゃいますか？</w:t>
      </w:r>
    </w:p>
    <w:p>
      <w:r>
        <w:rPr>
          <w:b/>
          <w:color w:val="FF0000"/>
        </w:rPr>
        <w:t xml:space="preserve">イド125</w:t>
      </w:r>
    </w:p>
    <w:p>
      <w:r>
        <w:rPr>
          <w:b w:val="0"/>
        </w:rPr>
        <w:t xml:space="preserve">ヨハネの黙示録』第13章1-2節「わたしは、海から上がってくる、十本の角と七つの頭を持ち、その角には十の冠があり、その頭には神を冒涜する名がつけられている獣を見た。わたしが見た獣は、豹のようであり、その足は熊の足のようであり、その口は獅子の口のようであった。そして、竜は彼に力と王座を与え、大きな権威を与えた。"v. 1-2.この獣は何なのか、海から上がってきたというのはどういうことなのか、それはもう起こったのか、それとも不定な未来に起こることなのか。この章は、『黙示録』全体と同様に、非常に象徴的な言葉で表現されているため、私たちの自然な心には理解しがたい部分が多い。ということで、この後の行で、『レビジョン』の御言葉の全体像・意味がわかるという意味ではありません。ch.13です。このイエス・キリストからのメッセージを受け取ったとき、ヨハネは「霊の歓喜」に包まれた。ヨハネがここで伝えている神の言葉を私たちが受け取るには、自分の理解ではどうにもならないので、霊で受け取る恵みを求めなければならないのです。しかし、霊的な人は、神の霊から出たものを受け入れない」とパウロが第1コリント2章14節で言っているように、私たちはそれを理解しなければなりません。彼にとっては愚かなことであり、理解することはできない。" 霊的に見分ける必要があるからだ。特に、第二部の第二の獣に至っては、その傾向が顕著である。最初の獣は、明らかに仮面をつけていない獣で、その暴れっぷりはもはやほとんど歴史なので、「霊的に解明する」必要はないが、今活動している2番目の獣は、子羊のように仮面をつけて隠れているのである。特に、いわゆる福音主義的なコミュニティでは、「レビジョン」の2匹の獣が、「レビジョン」の2匹の獣に似ているとする教えが非常に広く存在している。13が活躍するのは、まさに最後の3年半、つまりまだ未来の話です。これは、現代における最大かつ最も深刻な誤りの一つであり、プロテスタント・キリスト教の中でも、多くの、多くの人々を混乱させている誤りである。11節にある第二の獣から来る妄想なので、レビジョン16:13では「偽預言者」とも呼ばれています。なぜなら、キリスト教は「真理のことば」から遠く離れてしまい、第2部で後述するように、第2の獣の力によって惑わされているからです。 ホセアが神の民について預言したように、現代の教会も「彼らは知識を持たないので、私の民を過ぎ去った」となっているのです。Hos.4:6 Rev.4で語られていることの背景と例証。13は、ダニエル書に書かれている。ネブカドネザル王が夢で見た像。「王よ、あなたは幻の中で、あなたの前に立つ大きな像を見た。その像は高く、その栄光は非常に大きく、見るのも恐ろしいほどだった」。ダン2:31は、ネブカドネザルのバビロンから、像の骨と足で表される第四、最後のこの世の王国までの、この世の権力を象徴している。このイメージは4つの世界王国の象徴であり、私たちは今、この4つのうちの最後の王国にいるのです。最初の3つの王国（バビロニア、メド・ペルシャ、ギリシャ）は、それぞれライオン、熊、豹の野獣によって象徴されています（ダン）。7:4-7.しかし、第4の世界王国であるローマ帝国は、単一の獣によって象徴されるのではなく、前の3つの王国のすべての獣が一緒になって象徴されているのである。したがって、最後の王国は、4つの世界王国の中で最も獣的である。これはネブカドネザルの夢から明らかである。「鉄のように強く、すべてのものを砕き、粉々にする第四の王国が生まれるだろう。</w:t>
      </w:r>
    </w:p>
    <w:p>
      <w:r>
        <w:rPr>
          <w:b/>
          <w:color w:val="FF0000"/>
        </w:rPr>
        <w:t xml:space="preserve">イド126</w:t>
      </w:r>
    </w:p>
    <w:p>
      <w:r>
        <w:rPr>
          <w:b w:val="0"/>
        </w:rPr>
        <w:t xml:space="preserve">毎日のお部屋に役立つインスピレーション、ヒント、DIY、アイデア、インテリアニュースをお届けするインテリアデザインブログです3月18日から28日までのNewYork出張中に、ワシントンDCへ2日間の出張をしました。この前、アメリカの首都を訪問した時の写真です。ワシントン訪問の101枚の写真はPicasaの私のアルバムで見ることができます &gt;&gt; Team Suomela26 April, 2011ブログを始めたのは素晴らしいことで、私はあなたを少しフォローすることができます...。私は私のものを再構築しているので、あなたは後でnokianにアプリを更新する必要があります、おそらく新しいRSS link.Btwので、いつか彼女の叔父を満たすイザベルたい！ReplyRaderamy白い混乱14 8月、2012Hiカーテンバディ！私とヘレナYothenburgに向かう途中で電車に乗っています。このような場合、「震災復興支援プロジェクト」を立ち上げる必要があります。インテリアデザインに夢中なエリックですここVar dags rumでは、インテリアに関する小さなことから大きなことまで、様々な方法でブログを書いています！私はトレンドに関してはインテリアに不安を感じていませんが、私が好きなものは、トレンド的に超ホットでもアイスコールドでも好きなのです。IittalaのFestivoキャンドルスティック、バレーホース、そして我が家に「自然」を取り入れることに惚れ込んでいます。ブログのヒントやアイデアをerik(at)var-dags-rum.seから受け取ることができ、嬉しく思っています。私の住所が必要ですか？メールを送っていただければ、お送りします。トップ10！Var dags rumは、Cisionによる2014年のスウェーデンのインテリアデザインブログのトップ10にランクインしています。ありがとうございます！ボウズとブー。:)/Erik Instagramでは、@var_dags_rumという名前で、主にiPhoneで撮影したインテリアの写真を公開しています。ぜひフォローをお願いします:)</w:t>
      </w:r>
    </w:p>
    <w:p>
      <w:r>
        <w:rPr>
          <w:b/>
          <w:color w:val="FF0000"/>
        </w:rPr>
        <w:t xml:space="preserve">イド127</w:t>
      </w:r>
    </w:p>
    <w:p>
      <w:r>
        <w:rPr>
          <w:b w:val="0"/>
        </w:rPr>
        <w:t xml:space="preserve">Metanetは分散型ネットワークで、コンセプトはFreenetに似ているが、デザインは違う。Metanetは、他のユーザーの身元を隠し、匿名でIPV4サービスを提供することを試みます。</w:t>
      </w:r>
    </w:p>
    <w:p>
      <w:r>
        <w:rPr>
          <w:b/>
          <w:color w:val="FF0000"/>
        </w:rPr>
        <w:t xml:space="preserve">id 128</w:t>
      </w:r>
    </w:p>
    <w:p>
      <w:r>
        <w:rPr>
          <w:b w:val="0"/>
        </w:rPr>
        <w:t xml:space="preserve">Nで始まるカーナンバーは、1987年に初めて登録されました。登録番号は再利用されているので、現在登録番号NKH452を持つ車両が、このとき最初に登録されたものかどうかは定かではありません。最終的に2となり、車番NKH452の車両は検査月が2月、つまり12月～4月の期間に検査を受けるべき車両ということになる。検査期間内に検査を受けない場合は、5月1日から走行禁止となります。 NKH452についての詳しい情報は、スウェーデン運輸庁のホームページでご覧いただけます。</w:t>
      </w:r>
    </w:p>
    <w:p>
      <w:r>
        <w:rPr>
          <w:b/>
          <w:color w:val="FF0000"/>
        </w:rPr>
        <w:t xml:space="preserve">一二九</w:t>
      </w:r>
    </w:p>
    <w:p>
      <w:r>
        <w:rPr>
          <w:b w:val="0"/>
        </w:rPr>
        <w:t xml:space="preserve">インスピレーション 弊社のファブリック/スキンは、様々なインテリア製品でご覧いただけます。家庭用、公共用ともに。以下は、私たちの事例の一部と、イメージのインスピレーションをご紹介します。ネボテックス社の事例 1メートルが1キロメートルに匹敵するインパクトを与えることがあります。私たちネボテックスにとって、体験は重要です。インテリアデザインのアイデアやクリエイティブなコンセプトを実現するために、私たちのテキスタイルが活用されています。私たちは全体の一部であり、それゆえお客様には細心の注意を払います。ネボテックス社は、インテリアデザインや布張り家具業界の顧客に生地や素材を提供するスカンジナビア大手の卸売業者です。125年の伝統に基づいた、素材に対する本物の知識と理解があります。形、色、質感にこだわり、お客様のビジョンを共有することができるのです。以下は、私たちが長年にわたって作ってきたケースの数々を集めたものです。</w:t>
      </w:r>
    </w:p>
    <w:p>
      <w:r>
        <w:rPr>
          <w:b/>
          <w:color w:val="FF0000"/>
        </w:rPr>
        <w:t xml:space="preserve">イド130</w:t>
      </w:r>
    </w:p>
    <w:p>
      <w:r>
        <w:rPr>
          <w:b w:val="0"/>
        </w:rPr>
        <w:t xml:space="preserve">仔牛のジャムは、主に仔牛と豚の肉と肉のスープから作られるコールドカット料理である。元々は仔牛だけが使われていた。仔牛のジャムは、「ドロッピージョー」、つまり大きめの肉（必ずしも仔牛だけではない）を切り落とした後に残ったものから作られることが多いため、「ドロッピージョー」と呼ばれることもある[disputed data] クリスマスやイースターのビュッフェに添えるものとして人気があるが、他にもサンドイッチの卵などにも使われることが多いようだ。仔牛のジャムはビーツサラダと一緒に食べると良い。スコーネではビガットとも呼ばれるが、これは北ドイツ方言の低地ドイツ語から借用した言葉で、ビガット（e）は「ソース」の意味である。調理法（簡単な説明）[編集] 肉はスパイスや場合によっては野菜と一緒に塩水で骨から離れるまで茹でられる。肉はスープから取り出され、その後冷やされる。肉と骨を分離し、肉を角切りにし、場合によってはフードプロセッサーで細かく挽く（細かく挽いた仔牛のジャムが最も一般的）。その後、肉をブイヨンに戻し、皿の中で固まるまで冷やす。仔牛のジャムは冷やして（または厚めに揚げて）お召し上がりいただきます。レシピや詳しい情報は、以下のリンク先をご覧ください。参照[編集] 外部リンクと出典[編集]。</w:t>
      </w:r>
    </w:p>
    <w:p>
      <w:r>
        <w:rPr>
          <w:b/>
          <w:color w:val="FF0000"/>
        </w:rPr>
        <w:t xml:space="preserve">イド131</w:t>
      </w:r>
    </w:p>
    <w:p>
      <w:r>
        <w:rPr>
          <w:b w:val="0"/>
        </w:rPr>
        <w:t xml:space="preserve">Porn moviesは、無料で見られるポルノ映画がたくさんある素晴らしいチューブです。素早く、簡単に。AV作品は24時間視聴可能です。ホットなプッシー、セクシーな女の子と評価ポルノと。 </w:t>
      </w:r>
    </w:p>
    <w:p>
      <w:r>
        <w:rPr>
          <w:b/>
          <w:color w:val="FF0000"/>
        </w:rPr>
        <w:t xml:space="preserve">イド 132</w:t>
      </w:r>
    </w:p>
    <w:p>
      <w:r>
        <w:rPr>
          <w:b w:val="0"/>
        </w:rPr>
        <w:t xml:space="preserve">ティアプでのキャンプは大成功で、アンドレアスは新しい非常に興味深いエクササイズを選び出すことに成功しました。太陽、太陽、そしてもっと太陽と素晴らしい天気。たくさん滑って楽しい週末。</w:t>
      </w:r>
    </w:p>
    <w:p>
      <w:r>
        <w:rPr>
          <w:b/>
          <w:color w:val="FF0000"/>
        </w:rPr>
        <w:t xml:space="preserve">アイディー133</w:t>
      </w:r>
    </w:p>
    <w:p>
      <w:r>
        <w:rPr>
          <w:b w:val="0"/>
        </w:rPr>
        <w:t xml:space="preserve">北欧諸国では、3ヶ月に及ぶ様々なレベルの渋滞を経て、徐々に再開しています。この機会に、何がうまくいき、何がうまくいかなかったのか、何がもっとうまくいったのか、もし過去に戻れるならどのような支援を実施すれば、ほとんどの人がこの期間に直面した問題に対応できるのか、振り返ってみてはいかがでしょうか。この間、多くのお客様から伺ったのは、「組織や雇用主の観点からは困難な時期であったが、デジタル人事制度が整っていたため、分散型やリモート（自宅勤務）環境への移行が非常に容易になった」という安堵感でした。さらに、リソースの完全な更新と信頼性の高い概要、つまり、誰が何人、仕事に就いたか、解雇されたか、通知されたか、育児休暇中か、などを簡単に把握する必要性がこれまで以上に高まってきました。"コロナの影響が発生したとき、CatalystOneシステムの本番稼動が決まったばかりで、毎日星に感謝していました。今では、いつでも何人の社員が何パーセントで勤務しているか、何人が休んでいるかなど、完全にコントロールできるようになりました。「しかし、人事システムの導入は、必ずしもそのような即効性のあるものではありません。ロックダウンの前日に買ってきて、翌日にインストールし、その効果を享受できるようなものではありません。適切なシステムを見つけ、導入し、管理者と従業員の両方にとって通常続く変化を効果的に管理するためには時間がかかります。このことを念頭に置き、新たな経験を積んだ上で、人事のデジタル化に向けた準備段階を踏むことの価値を、まだ行っていないのであれば、検討する価値はあるかもしれません。今、パンデミックの経済的な影響がまだ評価されていない中、多くの人々の予算はこれまで以上に厳しくなっており、私たちは皆、「あったらいいな」ではなく「なければならない」ものに該当する投資に注目しているのです。現在、多くの企業で人事制度が「必要なもの」のカテゴリーに分類されていることがわかります。CatalystOneの人事システムが提供するビジネス上のメリットのうち、危機や不確実性の高い時期だけでなく、平常時にも役立つものをいくつか紹介します。100％信頼できる人員データ、過去6カ月に入社した社員や外部コンサルタントの数など、思いつく限りのスマートフィルター付き。「必要に応じてワークフローを自ら作成、変更できるシステムがあれば、人事部とマネージャーの両方にとって1日がとても楽になります」（同前）。多くの人が在宅勤務をする場合、その様子を把握するのは難しいかもしれません。目標と幸福度の両方を記録するシンプルなツールは必須です。eラーニングを導入し、出席を記録するデジタルツールを導入している企業は、パンデミックの際にも従業員の育成を継続することができます。"フォローアップがこれほど重要なことはありません。" "特に、あなたの会社が私たちのような人間優先の文化を持っていると信じているのなら"。パンデミック時の新入社員は、非常に変わったオンボーディングプロセスを経験した可能性が高い。新入社員の入社式はすべてデジタルで行われるため、関係者や同僚、その他の出席者が地理的に分散し、直接会うことができない場合でも、すべての新入社員がふさわしい歓迎を受けていることを確認することができます。将来計画、組織再編、成長、変化への対応など、いつでも組織全体の最も重要な資源（従業員）を完全に把握することは、「あったらいいな」でも「不可能な空想」でもない。でも、どうやって始めればいいんだろう？私たちは、さらに簡単な助けになるかもしれないいくつかのリソースを持っています。まずは、無料の「人事制度バイヤーズ・ガイド」をダウンロードしてください。すでに人事システムに投資したい、必要だと考えている方は、CatalystOneシステムのデモを予約することができます。デモでは、お客様の組織がどのような課題を前にしても成長し、繁栄できるように、人事データを管理するための支援について詳しくご説明します。</w:t>
      </w:r>
    </w:p>
    <w:p>
      <w:r>
        <w:rPr>
          <w:b/>
          <w:color w:val="FF0000"/>
        </w:rPr>
        <w:t xml:space="preserve">イド134</w:t>
      </w:r>
    </w:p>
    <w:p>
      <w:r>
        <w:rPr>
          <w:b w:val="0"/>
        </w:rPr>
        <w:t xml:space="preserve">Debian の哲学、方法論、GNU ツール、Linux カーネル、その他の重要なフリーソフトウェアが組み合わさって、 Debian GNU/Linux という独自のソフトウェアリリースを形成しています。このリリースはより多くのソフトウェア製品で構成されています。 Debian の細部へのこだわりにより、高品質で安定かつスケーラブルなリリースを作成することが可能になっています。ファイアウォール用の無駄のないインストールから、科学研究用のワークステーションや高性能サーバーまで、さまざまな役割に対応できるよう、簡単にインストールを設定することができます。Debian は、その技術的な実現可能性と、Linux ユーザや開発者のニーズや好みに深く関わっていることから、上級ユーザから特に人気があります。また、Debian は今では当たり前になった多くの機能を Linux に導入しました。例えば、Debianは、ソフトウェアのインストールや削除を容易にするためのパッケージ管理システムを含む最初のLinuxのリリースである。また、再インストールすることなくアップグレードできるLinuxの最初のリリースでもあった。Debian は、Linux 開発のリーダーであり続けています。その開発プロセスは、オープンソースの開発モデルが、完全なオペレーティングシステムの構築と保守のような非常に複雑なタスクにおいても、いかにうまく機能するかを示す一例となっています。Debian を他の Linux と最も区別する特徴は、そのパッケージ管理システムです。これらのツールにより、Debian システムの管理者はシステムにインストールされるパッケージを完全に制御することができ、単一のパッケージをインストールしたり、オペレーティングシステム全体を自動的にアップデートしたりすることができます。また、個々のパッケージはアップデートされないように保護することも可能です。自分で作ったソフトウェアについて、それらがどのような依存関係を満たしているかをパッケージ管理システムに伝えることも可能です。システムを損傷から守るには Debian GNU/Linux システムのサポートを受けたり、Debian の開発者と連絡を取ったりする第一の、そして最良の方法は、Debian プロジェクトが運営する多くのメーリングリスト (これを書いている時点で 215 以上のリストがあります) を通じて行うことです。これらのメーリングリストに登録する最も簡単な方法は、「メーリングリストに登録する」にアクセスして、そこにあるフォームに記入することです。</w:t>
      </w:r>
    </w:p>
    <w:p>
      <w:r>
        <w:rPr>
          <w:b/>
          <w:color w:val="FF0000"/>
        </w:rPr>
        <w:t xml:space="preserve">イド135</w:t>
      </w:r>
    </w:p>
    <w:p>
      <w:r>
        <w:rPr>
          <w:b w:val="0"/>
        </w:rPr>
        <w:t xml:space="preserve">代表チームはアルボルノズと連絡を取っていない--しかし、SvFFの情報管理者Fotbollskanalen.seは、代表チームのマネジメントがMFFのミーコ・アルボルノズと冬のツアーについて連絡を取ったと書いている。代表チームの誰も、アルボルノスと話をしていない」と、エリック・ハムレンはfotbollskanalen.seに語っている。マルメFFのミーコ・アルボルノスが児童への性的虐待で起訴されたことに関連して、fotbollskanalen.seは、関係者が代表チームのマネジメントがDFと接触したと述べ、マネジメントは起訴の脅威で冬季ツアーを中止したと説明したというニュースを掲載した。代表チームのキャプテン、エリック・ハムレンは、代表チームのマネジメントがMFFのバッカーとコンタクトを取っていないことを明らかにしたい： - 代表チームの誰も、ミーコ・アルボルノスとコンタクトを取っていない。一方、協会の元情報部長ヨーナス・ニュステッド氏は、逮捕後にマルメFFとミイコ・アルボルノスの両氏と接触しているが、それは純粋に事件に関する情報収集のためだった。「彼らが何を話していたのか全く分からないし、代表チームとは関係ない」とエリック・ハムレンは言う。12月初旬に発表されたタイ代表メンバーには、ミーコ・アルボルノス選手は含まれておらず、それについてエリック・ハムレン氏は、「私は、純粋にスポーツの観点からタイ代表メンバーを選出した。2013-01-10 12:57に公開</w:t>
      </w:r>
    </w:p>
    <w:p>
      <w:r>
        <w:rPr>
          <w:b/>
          <w:color w:val="FF0000"/>
        </w:rPr>
        <w:t xml:space="preserve">アイディー136</w:t>
      </w:r>
    </w:p>
    <w:p>
      <w:r>
        <w:rPr>
          <w:b w:val="0"/>
        </w:rPr>
        <w:t xml:space="preserve">ドミニカ共和国 海辺のホテル村に関連する人気観光地オールインクルーシブから高級ホテルまで、お好みに合わせてお選びいただけます。ホテルビレッジの近くには、ショッピングやゴルフ場もあります。カリブ海のトロピカルな緑、上質なビーチ、暖かい海を冬の間中体験することができます。また、テニスやウォータースポーツなどのアクティビティもあります。ドミニカ共和国のカバレテは、すべての旅行者の好みに合う旅先です。南国の緑、素晴らしい波、長い砂浜、居心地の良いシーフードレストランがあります。サルサの音色を聞きながら、メインストリートにあるバーやショップを散策するのもいい。旅はここから ドミニカ共和国では、緑のヤシの木と白い砂浜に囲まれています。サマナはカリブ海に面した町で、カラフルな家々、ドミニカ的な生活様式、そして何より素晴らしいビーチが魅力です。アクティビティも豊富で、誰にでも適した街です。サーマナ半島にあるラス・テレナスには、美しい砂浜、様々なウォータースポーツ、そして夜にはたくさんのレストランやバーがあり、魅力的な場所です。小規模で個人的なホテルもあれば、大規模なオールインクルーシブリゾートもある。目的地は、ほとんどの人に適しています。ドミニカ共和国の南海岸にある楽園。ヤシの木、ターコイズブルーの海、素晴らしいビーチがある小さな漁村。シュノーケリングで素晴らしい珊瑚礁を発見してください。村には居心地の良いレストランやバーがあります。ほとんどのホテルがオールインクルーシブなので、のんびり楽しんでください。ドミニカ共和国のプンタ・カナには、5マイルに及ぶ砂浜と穏やかな海があり、多くの良いホテルがあります。また、素晴らしいゴルフコースがあることでも知られ、ロマンチックな雰囲気に包まれたリゾート地でもあります。このデスティネーションは、すべての人のためのものです。ハイシーズン 1月～3月スペインの東海岸に位置する人気のバルセロナは、街とビーチの両方を楽しめる都市です。バルセロネータビーチは最大のビーチで、街の中心部に位置しています。 バルセロナでは、ショッピング、カンプノウでのサッカー、サグラダファミリアやグエル公園などの観光スポット、居心地の良いタパスレストランを楽しむことができます。グラン・カナリア島の南西に位置するプエルト・リコは、誰もが楽しめる観光地です。砂浜は黄金色で遠浅、港では美しい景色を眺めながらおいしい食事ができ、中心部には多くのバーやお店があります。一年中、太陽を楽しみながら旅ができる。イギリスの首都ロンドンは、鼓動が好きな人のための都市です。ワールドクラスのショッピング、居心地の良い地域、レストラン、たくさんのアトラクションやエンターテイメントなど、ロンドンはすべての人のための都市です。また、スウェーデンに近いことも利点で、フライト時間は約2時間です。</w:t>
      </w:r>
    </w:p>
    <w:p>
      <w:r>
        <w:rPr>
          <w:b/>
          <w:color w:val="FF0000"/>
        </w:rPr>
        <w:t xml:space="preserve">イド137</w:t>
      </w:r>
    </w:p>
    <w:p>
      <w:r>
        <w:rPr>
          <w:b w:val="0"/>
        </w:rPr>
        <w:t xml:space="preserve">あえて～変化の時に～ 投稿日：2016年8月25日 投稿者：ビルギッタ 皆さんこんにちは！お久しぶりです！お元気でしょうか？目的意識と物事をやり遂げる意志を感じます。私は続きを読む... Posted in VardagLeave a comment Motif Öland Posted on August 17, 2016August 17, 2016 by Birgitta Oh how I love these two paintings that I have finally got up on the wall.エーランド島に行った時に買ったもので、赤い漁船が描かれたものは 続きを読む ... Posted in 旅行, VardagLeave a comment ウプサラ植物園 Posted on August 14, 2016August 14, 2016 by Birgitta Then so comes the post from Uppsala Botanical Garden.いくつかの庭園を見ることができ、帰路につくまでの最後の数時間をそこで過ごしました。想像できます続きを読む ... Posted in 花, 週末2 Comments Uppsala Posted on August 14, 2016 by Birgitta 昨日のウプサラ訪問は大成功で、丸一日楽しめました。まずスカリスに行って、おいしいブランチを食べました。水辺とマリーナの素晴らしい場所。コールドカット、Read More ... Posted in Vardag, WeekendLeave a comment Karma AJ!投稿日: 2016年8月12日 投稿者: Birgitta 仕事から夕方にここに来て、Irsta道路からHällaの最初のロータリーに着く前に道路...麦畑に目を向けて、撮影されている新郎新婦を見て、私は続きを読む ... 投稿者：Små prat, Vardag コメントを残す Wärdshuset Skarholmenでブランチを投稿日：2016年8月11日 投稿者：Birgitta 今私はWärdshuset Skarholmenまたはほとんどが言うように「Skalis」でのブランチを予約したことがあります。ということで、土曜日はウプサラへ味覚の旅です♪ 続きを読む ... Posted in Vardag, WeekendLeave a comment Dewstow Garden and Hidden Grottoes Posted on August 11, 2016August 11, 2016 by Birgitta 昨日庭で花を摘み、流しに可愛い花瓶に入れたら、家の人に喜ばれました。彼は私が花が好きなのを知っていて、この時期にはたいてい Read More続きを読む</w:t>
      </w:r>
    </w:p>
    <w:p>
      <w:r>
        <w:rPr>
          <w:b/>
          <w:color w:val="FF0000"/>
        </w:rPr>
        <w:t xml:space="preserve">イド138</w:t>
      </w:r>
    </w:p>
    <w:p>
      <w:r>
        <w:rPr>
          <w:b w:val="0"/>
        </w:rPr>
        <w:t xml:space="preserve">その中には、記憶に残り、再現を望む出会いや会話もあります。2015年2月にフランソワ・ルーセ・マルタンがストックホルムを訪れた際、歴史的な試飲と同時にグループでの会話が展開され、ジュラ全般やシャトー・シャロンの伝説的な黄色いワインについて多くの興味深い質問が出ました。以下の行を軽く編集したのみ。「シャトー・シャロンで働き始めたのは2006年。私の家系は、シャトー・シャロンに最も近いネヴィ・シュル・セイユという村にあります。このテロワールが好きなんです。私の曽祖父はそこでワインを造っており、そのいくつかは今も残っています。驚くべきは、これらの古い樽やボトルが、ずっと同じセラーで熟成されたままになっていることです。このようなワインを作り続けたい。サヴァニャンやシャルドネで瓶詰めしたばかりのワインも作っていますが、本当はオールドスタイルを続けたいんです。このようなワインを造るには、忍耐強く、長い時間待つことができなければならないのです。10年、15年、20年と、どんどん長期間の樽熟成に取り組んでいきたいと思っています。ここにいる人たちがやっていたように。6年熟成させることもあれば、25年熟成させることもある、そういうやり方だったことは事実です。バレルでは、です。でも、あまり多くを語らず、ワインに語らせたいんです。"そのような古いワインは、ご自身で樽に入れているのですか？「そう、1994年のヴィンテージから20年経ったワインをもうすぐボトリングするんだ。私が持っている樽の中で一番古いのは1990年のものです。一方、1994年は、今がちょうどいい年齢だと感じました。"2012 Côtes du Jura (Château-Chalon) "Sous Roche" Savagnin 2013 Côtes du Jura (Château-Chalon) "Sous Roche" Savagnin 2013 Côtes du Jura (Château-Chalon) "Clos Bacchus" Savagnin 2005 Côtes du Jura "La Chaux" Chardonnay " ス・ロッシュはシャトー・シャロンのもっとも多く流通している写真--本に出てくる岩場の畑である--に登場しているブドウです。私の実家のブドウ畑は、崖のすぐ下にあり、南向きです。ちょっと素朴な感じもしますが、黄色いワインを作るにはとても適しています。長期熟成に適している。他のテロワールではクロ・バッカスのように軽めのものもありますが、私はトップワインでもこのような感じでいいと思います。私にとっては少し還元的ですが、それは問題ではありません。リダクションのいい顔...ミントっぽいというより、動物っぽいというか。鼻はその程度で、口はとてもきれいです。"2012年と2013年のヴィンテージの違いは、ブルゴーニュと同じぐらいでしょうか？つまり、2013年は少し涼しくなる？"そう、パターンはかなり似ていると言えるでしょう。大量の雨。低温になる。アルコール濃度が低い。でも、私はそういうワインが好きなんです。糖度が低く、酸味の強いブドウから。ボトルに詰めたい、売りたい、という気持ちとのバランスをとる必要があります。活動を始めると、最低でも数本のワインを売らなければなりません。すぐにワイン・ジョーヌは作れない。中間的な方法としては、樽を叩いて2年ほど熟成させるのが賢明かもしれません。これらは16ヶ月間ありました。味見をして、味わう。祖父の言葉です。「美味しくなったら、瓶詰めにする時だ」。彼の言うとおりでした。あまり長く待つと、だまされることがある。"後に「1年目は全部の樽を頂こうとする」となるもの。そして、どれがイエローワインになるかを決め、他の樽はすべて上乗せするのです。黄色いワインはなかなか難しいですね、システム的に無理があります。錬金術のようなものですね。ワインの表面に酵母のベールができる「フロル」という不思議な現象について、私たちはまだ何も分かっていない。毎回うまくいくわけではありません。おそらく私たちは、このことについてすべてを知ることはできないという事実を受け入れる必要があるのではないでしょうか？どの5本の樽がちゃんと育つかは、事前にわからないんです。約半数の樽には、どのような傾向があるのでしょうか。</w:t>
      </w:r>
    </w:p>
    <w:p>
      <w:r>
        <w:rPr>
          <w:b/>
          <w:color w:val="FF0000"/>
        </w:rPr>
        <w:t xml:space="preserve">一三九</w:t>
      </w:r>
    </w:p>
    <w:p>
      <w:r>
        <w:rPr>
          <w:b w:val="0"/>
        </w:rPr>
        <w:t xml:space="preserve">スウェーデン国教会 スウェーデン国教会は、国籍を問わずスウェーデンに住むすべての人に開かれた、ポピュラーな教会です。教会では、礼拝、集会所、対話の機会を提供しています。新旧の教会堂は、わが国のキリスト教の長い伝統の証である。現在、スウェーデン教会は福音ルーテル派の教派で、約700万人の信徒を擁しています。スウェーデン国教会は、飢餓、貧困、抑圧のない世界のために活動しています。私たちは、他の教会や援助団体とともに、全世界のために、全世界に存在しているのです。スウェーデン国教会の国際的な活動の特徴は、その幅の広さにあります。私たちは、大規模な国際的ネットワークの一部であり、世界規模の教会です。これにより、品質と存在感を保証しています。ACTインターナショナルを通じて、私たちは127の教会や組織のネットワークで、活発で有能な災害対策活動を行っています。様々なパートナーと共に、以下の事柄について長期的に取り組んでいます。 経済的正義 平和、民主主義、人権 世界の中の教会 農村開発 海外スウェーデン教会は、世界各地の45の教会で活動しています。私たちはスウェーデン語で交わりと礼拝を行っています。</w:t>
      </w:r>
    </w:p>
    <w:p>
      <w:r>
        <w:rPr>
          <w:b/>
          <w:color w:val="FF0000"/>
        </w:rPr>
        <w:t xml:space="preserve">イド140</w:t>
      </w:r>
    </w:p>
    <w:p>
      <w:r>
        <w:rPr>
          <w:b w:val="0"/>
        </w:rPr>
        <w:t xml:space="preserve">有効期限：2013年12月 ようこそ!Mars, Incorporatedおよびその関連会社（以下、総称して「マース」または「当社」）は、本ウェブサイトおよびその他のウェブサイト、ウェブページ、アプリ、ゲーム、ウィジェット、オンラインおよびモバイルサービス（以下、総称して「マースサイト」）を提供します。 当社は、マースサイトが有益で楽しいものになることを願っています。以下の利用規約およびwww.Mars.com/privacy にある当社のプライバシーポリシー（以下、総称して「本規約」）は、マースがお客様にマースサイトへのアクセスを提供するための条件を記述したものです。マースのウェブサイトにアクセスし、使用する前に、本規約を注意深くお読みください。マースのウェブサイトを利用することにより、お客様はこれらの条件に同意し、それを実行する能力および法的能力を有することを確認するものとします。重要な注意事項：本規約には、当社のお客様に対する責任を制限し、当社とのすべての紛争を、集団訴訟または団体訴訟の一部としてではなく、個人ベースで最終的かつ拘束力のある調停を通じて解決するよう求める条項が含まれています。詳細については、後述の「保証の否認および責任の制限」（第 [8]項）および「紛争解決」（第 [10]項）をご参照ください。本規約のいずれかの条項に同意されない場合は、マースのウェブサイトをご利用にならないでください。お客様は、マースが提出物を修正、削除、投稿拒否する権利（ただし義務ではない）を有することを認め、これに同意します。マースは、お客様または第三者が投稿した投稿物について、いかなる責任も負わないものとします。マースでは、お客様の提出物に含まれる個人情報を他者が閲覧し使用する可能性があるため、提出物に含まれる個人情報を開示しないことを強く推奨します。マースは、お客様が提出物を通じて伝達することを選択したいかなる情報についても、責任を負いません。利用規約の改定 この利用規約の発効日は、このウェブページのトップに記載されています。当社は、本規約を頻繁に変更する意図はありませんが、変更する権利を留保します。重要な変更がある場合には、本ウェブサイトに掲示することによりお知らせします。可能な限り、私たちは、私たちの変更について事前にお客様に通知します。当社は、法的に義務づけられた場合を除き、いかなる変更も遡及して行いません。発効日以降もマーズサイトの利用を継続された場合、お客様は変更後の規約に同意されたものとみなされます。変更後の規約は、以前の規約のすべてのバージョンに優先します。従って、マースサイトにアクセスまたは使用するたびに本条件を確認し、本条件のコピーを印刷し保存することをお勧めします。その他の条件 モバイルアプリケーション、懸賞、コンテストの提供、その他のサービスなど、マースサイトによって、またはマースサイトを通じて提供される特定のサービスには、それらに関連する追加の条件が適用される場合があります。お客様は、当該サービスを利用する前に、それらの追加条件に同意する必要があります。本規約および追加規約は、等しく適用されます。追加条件が本規約のいずれかの条項と不可逆的に矛盾する場合、追加条件が優先されるものとします。マースコンテンツ マースは、マースのウェブサイト上で、またはマースのウェブサイトを通じて、あるいはマースに提出されたすべてのアートワーク、グラフィック、テキスト、ビデオおよびオーディオクリップ、商標、ロゴおよびその他のコンテンツ（総称して「マースコンテンツ」）を含むすべての情報および資料に対して完全かつ完全な権原を有するものとします。本規約（および特定のマース・コンテンツに関する追加条件）に同意された場合、お客様は、個人的な使用のためにのみ、マース・コンテンツをダウンロード、印刷、および/またはコピーすることができます。マースの書面による許諾がない限り、お客様は以下の行為を行うことはできません：マースのコンテンツを他の作品（例えば、ご自身の作品など）に組み入れること。</w:t>
      </w:r>
    </w:p>
    <w:p>
      <w:r>
        <w:rPr>
          <w:b/>
          <w:color w:val="FF0000"/>
        </w:rPr>
        <w:t xml:space="preserve">イド141</w:t>
      </w:r>
    </w:p>
    <w:p>
      <w:r>
        <w:rPr>
          <w:b w:val="0"/>
        </w:rPr>
        <w:t xml:space="preserve">Address : Orrspelsvägen 13, Bromma Tel : 08 37 21 00 - お使いのコンピュータが熱くなってシャットダウンしてしまうことはありませんか？Windowsがクラッシュしていませんか？Macbook ProやMacbook AIRの新しいバッテリーをお求めですか？2010年版iMacをもう少し速く、もっと反応良くする時が来たのかもしれませんね。最新ゲームに対応したゲーミングPCを再構築する時期？古いコンピューターからコンテンツを救出したいですか？ホームネットワークでお困りですか？okit.seは、最高のコンピュータサービスとコンピュータのヘルプ会社へのリンクを持っています。 3.グリーンライン左（Hässelby Strand）に変更し、Alvik 4で下車。Nockeby レーンで Ålstens Gård に向かいます。Datorhjälp hemmaは、ITの様々な問題で自宅で助けを求めるあなたのためのありがたいサービスです、今50％のRUTの控除。</w:t>
      </w:r>
    </w:p>
    <w:p>
      <w:r>
        <w:rPr>
          <w:b/>
          <w:color w:val="FF0000"/>
        </w:rPr>
        <w:t xml:space="preserve">id 142</w:t>
      </w:r>
    </w:p>
    <w:p>
      <w:r>
        <w:rPr>
          <w:b w:val="0"/>
        </w:rPr>
        <w:t xml:space="preserve">iPad用のアニメーションアプリは山のようにあり、私はそのほとんどを試しました。なぜ？iPadで絵を描くにはとても良いアプリがありますが、アニメーションを描くにはちょっと難しいんです（もちろん、絵を描くためのProcreateの話ですが）。そこで、さまざまなアニメーションアプリがどのようなもので、なぜ私が断念したのかをひとつひとつ説明していこうと思いました。気に入ったものはありましたか？はい。最後にと思っています。このテキストでは、どのアプリがどのように機能するのか、そしてなぜそのアプリが好きなのかについて、詳しく説明する予定です。ただし、これは私の好みと私の描き方、アニメーションの作り方に基づいたもので、非常に偏った文章であることを心に留めておいてください。以上、順不同でアプリを紹介します。これらは、ダウンロードできるすべてのアプリではなく、単純にアニメーションとして面白いと思ったもので、子供向けでないものです。Flipaclip( # ) これは私が最初にダウンロードしたアプリで、外出先で超速いスケッチをするために携帯電話に入れておいたものです。フレームのコピーやレイヤーでの作業など、多くの素晴らしい機能を備えた、フレームバイフレームのアニメーションアプリの中でも優れたものの1つです。でも、レイヤリングのことは完全には解決していないんです。そして、これはほとんどのアプリに蔓延している問題です。タイムラインのコントロールがうまくいかず、アニメーションの大部分またはすべてで同じであるべきタイミングや背景を扱うのは苦痛です。各レイヤーが他のレイヤーと同じフレーム数にロックされているのはバグですね。1フレームごとに描き直したり、描いたものをコピー＆ペーストしたりしなければならないので、すぐに手間がかかり、創造性が損なわれてしまうのです。- 直感的なインターフェイス - すぐに使い始められる - 優れたパレットと独自のパレットを作成できる - 外部画像を簡単にインポートできる - アニメーションを「スクラブ」して、描いたものがうまく流れているかを確認しやすい - カット＆ペーストが簡単 - ブラシが少なすぎて悪い - 複数のレイヤーで作業しているとタイムラインを把握しにくい Animation Creator ( # ) これは私には全く好みではありません。描画を開始するのも非常に面倒で、何度もクリックする必要があり、それでも高度なアプリですが、FlipaClipが持つものよりさらに基本的なものです。すべてのボタンがウィンドウのあちこちに散らばっていて、小さすぎる。そして、タイムライン!なんてこった。アニメーションの進行状況を把握することが全くできない、完全な失敗作です。ポジティブな点 ネガティブな点 - カスタム寸法の可能性がない...!- このアプリは、基本的にAnimation Creatorと同じくらい悪いアプリですが、少し素敵にパッケージされています。いくら見栄えの良いアイコンを作ろうとしても、タイムラインが分かりやすく作業しやすいものでなければ、アニメーションもできません。確かに、分かりやすいタイムラインは無理がありますよね......？ポジティブな点 - スマッジ、ブラシ、鉛筆、マーカー、蛍光ペン(?)などの数種類のツールと、カットやコピーに適したカッティングツール。Negative 「ありえない時間軸...!- 従来のペンと紙のアニメーションで作業する人に媚びを売るための不要な機能 - アニメーションの寸法を変更する可能性がない Animation Desk Classic ( # ) ハハッ。すっげー筋がつまんないし、余計なお世話!なぜ、たくさんのシゴトのためにワークスペースを削除するのか......？クラシックとは、机のように見えることでしょうか。これは上のものと同じ評価だと思いますが、見た目だけが引き継がれる分、余計にマイナスになります。DoInkでアニメーション ( # ) 私が初めてハマったアニメーションアプリです。しばらくの間はパソコンでアニメートしているToon Boom Harmonyで慣れている、ベクターベースのアニメーションアプリはこれだけなんです。しかし、ちょっとしたバグがあり、なかなか消せないなど、非常にもどかしい思いをしています</w:t>
      </w:r>
    </w:p>
    <w:p>
      <w:r>
        <w:rPr>
          <w:b/>
          <w:color w:val="FF0000"/>
        </w:rPr>
        <w:t xml:space="preserve">イド143</w:t>
      </w:r>
    </w:p>
    <w:p>
      <w:r>
        <w:rPr>
          <w:b w:val="0"/>
        </w:rPr>
        <w:t xml:space="preserve">historia.se 歴史統計のポータルサイト - 数字で見る歴史 Historia.seの目的は、歴史統計のポータルサイトとして、歴史を数字で紹介することです。主に経済史に焦点をあてています。編集・ウェブマスターは、ストックホルム大学経済史のロドニー・エドヴィンソン教授です。金額、通貨単位（1873年以前はスウェーデンにはクローナ以外の通貨単位もあった）、この金額が関係する年、貨幣価値を計算する年を入力してください。ここをクリックすると、価格コンバーターが起動します。1980年の100ズロチは、現在の貨幣価値でいくらですか？1780年の年俸25ポンドは、当時の収入と比較して多いのでしょうか？1900年当時の100フランは2000ドルでいくら？ここをクリックすると、国際価格・通貨コンバータが起動します。今、4万金龍や3銅銭はどれほどの価値があるのか。ゲーム・オブ・スローンズのコンバーターを始めるには、ここをクリックしてください。スウェーデンの古い寸法をメートル法に変換するには、ここをクリックしてください。イギリスの寸法をメートル法に変換するには、ここをクリックしてください。Riksbankは、スウェーデンのHistorical Monetary and Financial Statisticsデータベースを公開しています。このデータベースは2冊の本に記録されている。Volume I: Exchange Rates, Prices, and Wages, 1277-2008 [Link] Volume II: House Prices, Stock Return, National Accounts, and Riksbank Balance Sheet, 1620-2012 [Link] プロジェクトコーディネーターは、Rodney EdvinssonとDaniel Waldenströmである。詳しくは、質問・問い合わせをご覧ください。Historical National Accounts for Sweden 1800-2000 (excel format) 1800-2000年のGDP、付加価値、投資、消費、外国貿易、資本ストック、資本減少、1850-2000年の雇用、賃金、企業所得、総余剰、1950-2000年の労働時間に関するデータを収録しています。ファイル内の解説は英語で書かれています。1クローナ年1800-2000→2000クローナ（html形式） スウェーデン・クローナ/リクスダーラー1858-2005における英国ポンド（年平均）（html形式） スウェーデン・クローナ/リクスダーラー1858-2005における米ドル（年平均）（html形式） Riksbank discount rate 1856-2002 and reference rate 2002-2004 (html) CyberCity インターネット上の非常に役に立つスウェーデン都市歴史百科事典です。都市の人口、経済、選挙統計などのデータを掲載。 人口統計は1570年代までさかのぼる。Demographic database southern Sweden Demographic database, Umeå University The Emigration Survey (1907-1914) online 1900年代前半にスウェーデンの移民を分析するために発行された移民調査誌。移民調査」は、今となっては酷評されているが、出版された巻末資料（付録20点）には、人口や農業などの歴史的統計が豊富に含まれている。ヨーテボリ大学によりスキャンされ、PDF化されたものです。1890年国勢調査のオンライン化 このサイトの目的は、1890年国勢調査の全容をオンラインで公開することです。プロジェクトは進行中です。旧重みと尺度 歴史的統計、スウェーデン統計局 スウェーデン統計局の歴史的統計のウェブサイトです。1913年以降の工業生産、1950年以降のGDP、1953年以降の工業企業の経済比率、1831年以降のインフレ率、1980年以降の為替レート、1982年以降の短期および長期金利、1953年以降の実質賃金、1911年以降の建築費など、歴史的な統計が紹介されている。しかし、歴史的なシリーズの数はあまり多くありません。スウェーデンの歴史的な統計。第1部 人口 1720-1967 スウェーデン統計局発行のスウェーデンの歴史統計全3巻のうちの1巻。この巻には、特に、人口、年齢・性別・配偶者・職業別の人口分布、結婚、出生率、死亡率、身長に関するデータが収録されています。ヨーテボリ大学によるスキャン。スウェーデンの歴史的な統計。第2部 天気、測量、農林水産業 1955年まで 中央統計局発行のスウェーデンの歴史統計全3巻のうちの1巻。ボリューム</w:t>
      </w:r>
    </w:p>
    <w:p>
      <w:r>
        <w:rPr>
          <w:b/>
          <w:color w:val="FF0000"/>
        </w:rPr>
        <w:t xml:space="preserve">イド144</w:t>
      </w:r>
    </w:p>
    <w:p>
      <w:r>
        <w:rPr>
          <w:b w:val="0"/>
        </w:rPr>
        <w:t xml:space="preserve">体外離脱を実験室で研究できるようになった 死を間近にした人が、空間的に別の場所にいる自分を見る、いわゆる体外離脱体験を証言することがよくあります。カロリンスカ研究所の研究者たちは、このたび、健康で完全に意識のある人の感覚を再現する技術を発見した。このように、実験室という環境の中で、身体と「自分」の関係を探っていきたいと考えています。小児がんの子どもを持つ親は孤独を感じる 本当に大切な時は一人だ。カロリンスカ研究所の研究によると、小児がんの子どもを持つ親の中には、環境から受けるサポートについて長期にわたってこのように感じている人がいるそうです。抑うつ状態の女子中学生は血管が貧弱 ストレス、抑うつ状態、怒りっぽいと自己申告した10代の女子中学生は、血管に動脈硬化の初期症状が見られる可能性が高くなります。男の子は同じリンクが表示されません。これは、Sahlgrenska Academyの論文に示されています。女性への虐待は長い苦しみをもたらす 全女性の4分の1以上が、人生のどこかで虐待を受けた経験があると言われています。リンショーピン大学の新しい論文によると、そのほとんどが、虐待を受けた後にも何らかの形で苦しんでいることがわかりました。続きを読む ...</w:t>
      </w:r>
    </w:p>
    <w:p>
      <w:r>
        <w:rPr>
          <w:b/>
          <w:color w:val="FF0000"/>
        </w:rPr>
        <w:t xml:space="preserve">イド 145</w:t>
      </w:r>
    </w:p>
    <w:p>
      <w:r>
        <w:rPr>
          <w:b w:val="0"/>
        </w:rPr>
        <w:t xml:space="preserve">アン・イドスタインは、60年以上にわたってブラインドを作り続けています。現在のコレクションでは、無垢の木材を幅広く、そしてユニークに選んでいます。木製ブラインドは手作業で作られており、細部に至るまで高い仕上がりが確認できます。また、手作業による生産は、特殊な色や形、特殊な表面処理、インテリジェントな制御による電動化など、個別の仕上げにも対応できるようになっています。ベネチアンブラインドコレクションには、いくつかの製品グループがあります。プレミアムバージョンは「Wood」と名付けられ、スラットは15工程を経て手作業で生産されます。スラットの厚さは2mmと薄く、軽快な印象を与えるとともに、ブラインドを引き上げたときのパッケージの高さを低く抑えています。スラット幅25mmから65mmの木製ブラインドは、メープル、アッシュ、オレゴンパイン、ウォールナットなどの木材を使用しています。 ウッドコレクションに加え、ハンドメイドのリンデンコレクションもあり、10種類のカラートーン、スラット厚2mmで提供されています。バスウッドとアバチの標準スラット、アルミニウムと半透明のプラスチック製スラットも、豊富なカラーバリエーションでコレクションに加えられています。まず、下地が設置に適しているかどうかを確認します。吊り金具のネジ止めが可能で、製品を支える下地の強度があることが必要です。基板が均一であること、測定点が互いに一致していることを確認します。邪魔になるものがないかを確認する。完成品が壁や天井にかかる幅を測ってください。この寸法をシステム幅として入力する。2.壁一面設置 上部、中部、下部の3か所で幅を測定してください。測定値が異なる場合は、3つの測定値のうち最も小さい値を取り、推奨される控除を行ってシステム幅を求めます。ローラーブラインドの採寸は、上部の幅のみを測定してください。高さの測定 1.自由吊り設置：天井または壁の任意の位置から、製品の任意の下端までの高さを測定します。この測定値をシステムの高さとして入力します。2.取り付け 左、中央、右の3か所で高さを測定します。測定値が異なる場合は、3つの測定値のうち最も小さい値を取り、推奨される控除を行って、システムの高さを求めます。パネルシステム プリーツブラインド、モデル B&amp;D プリーツブラインド、その他 システムR＆バーチカルブラインド -20mm システムW -0mm ベネチアンブラインド ** ベネチアンブラインドの正確な高さは、立ち上がり部のピッチに依存するので、正確に決定することはできません。ご注文時にミュートの高さをご指定いただき、ミュートの高さ以上のブラインドをご希望の場合は「プラス」、スラットを完全に引き出して閉じても自由に浮くブラインドをご希望の場合は「マイナス」とご指示ください。まず、下地が設置に適しているかどうかを確認します。吊り金具のネジ止めが可能で、製品を支える下地の強度があること。基板が均一であること、測定点が互いに一致していることを確認します。邪魔になるものがないかを確認する。ニッチの内側の幅を、上部、中央、下部の3箇所で測ります。測定値が異なる場合は、3つの測定値のうち最も小さい値を取り、推奨される控除を行ってシステム幅を求めます。ローラーブラインドの採寸は、上部の幅のみを測定してください。ニッチの内側の高さを、左、中央、右の3か所で測ります。測定値が異なる場合は、3つの測定値のうち最も小さい値を取り、推奨される控除を行って、システムの高さを求めます。** ブラインドの正確な高さは、ラングのピッチに依存するため、正確に決定することはできません。注文時にミュート高さを指定し、ブラインドをミュート高さの測定値と同じ高さ以上にしたい場合は「プラス」、スラットを完全に収納し閉じた状態でも自由に浮くようにしたい場合は「マイナス」を入力します。</w:t>
      </w:r>
    </w:p>
    <w:p>
      <w:r>
        <w:rPr>
          <w:b/>
          <w:color w:val="FF0000"/>
        </w:rPr>
        <w:t xml:space="preserve">イド146</w:t>
      </w:r>
    </w:p>
    <w:p>
      <w:r>
        <w:rPr>
          <w:b w:val="0"/>
        </w:rPr>
        <w:t xml:space="preserve">Woman with red oven glove オーブングローブ、オーブンミット、オーブンミット、グリルミット、グリルミットは手袋のように使える鍋つかみで、主に綿製だが、シリコン製のオーブンミットも存在する。特に、ナイロン製やポリエステル製など、合成素材を何層にも重ねたオーブンミットは、熱対策に優れていますが、熱くなりすぎるとダメになる危険性があります。</w:t>
      </w:r>
    </w:p>
    <w:p>
      <w:r>
        <w:rPr>
          <w:b/>
          <w:color w:val="FF0000"/>
        </w:rPr>
        <w:t xml:space="preserve">イド147</w:t>
      </w:r>
    </w:p>
    <w:p>
      <w:r>
        <w:rPr>
          <w:b w:val="0"/>
        </w:rPr>
        <w:t xml:space="preserve">ポルトガルの都市については、マイア (都市)を参照のこと。トールキンの世界の生き物については、Maiarを参照してください。名前については、Majaを参照してください。グルジアの外務大臣については、Maia Pandzjikidzeを参照のこと。マイアは、ギリシャ神話で、ゼウスに誘惑されてヘルメスを産んだ土地の女神である。マイアはプレアデス星団の長女で、アトラスとプレイオネの娘である。関係[編集] ギリシャ神話に登場するオリンポスの神々の家系図</w:t>
      </w:r>
    </w:p>
    <w:p>
      <w:r>
        <w:rPr>
          <w:b/>
          <w:color w:val="FF0000"/>
        </w:rPr>
        <w:t xml:space="preserve">イド148</w:t>
      </w:r>
    </w:p>
    <w:p>
      <w:r>
        <w:rPr>
          <w:b w:val="0"/>
        </w:rPr>
        <w:t xml:space="preserve">投稿者：マーカス｜カテゴリー：フィルムクリップ, 原野｜投稿日：2015/02/28 肌寒いルシア2014年の13：05、ノールハルンとティットボ間の原野ハイキングに出かけました！。木曜日は、またまたオフですそれなら、Gästrikeleden!</w:t>
      </w:r>
    </w:p>
    <w:p>
      <w:r>
        <w:rPr>
          <w:b/>
          <w:color w:val="FF0000"/>
        </w:rPr>
        <w:t xml:space="preserve">イド149</w:t>
      </w:r>
    </w:p>
    <w:p>
      <w:r>
        <w:rPr>
          <w:b w:val="0"/>
        </w:rPr>
        <w:t xml:space="preserve">エリン・カールソン（27歳）が、十字靭帯の負傷から1カ月余りで復帰する。 「エリンが戻ってくれば、僕らのゲームに新しい局面が生まれるよ」とスタインは言う。クリスマスイブの4日前に18歳になった自社製品のHanna Örtorpが、Loui Sandsの代わりにレフト6を務めた。- こんな若い子がチームに入ってくるなんて、カンペキです」と、セーヴェホフのノルウェー人ミットニアは言う。初めてAチームに入ったときのことを思い出すと、チャンスを得られてとてもよかったと思います。母校のA代表で1点目と2点目を決めたとき、ハンナは観客と一緒になって喜び、大喝采を浴びた。セーヴェホフの90歳のラインナップの中で、生年月日が86で始まるスティーン・ルンド・アンドレアソンは際立っている。「ストップ、どこにも行かないよ。まだ29歳ですからね、あはは。でも、もちろん、若い人たちが少しでも早くチームになじめるように、励ましたいという気持ちもあります」とシュティンは言う。Spårvägen戦では、彼女は本当に大きな責任を負った。「このノルウェー人選手は、トップクラスのジャンボを相手に、ややスローな展開となる中、何度もゴールを決め、セーヴェホフのトップスコアラーになった。しかし、2度のPKを失敗し、「PKでもゴールはあるべき。しかし、相手のゴールキーパーは好セーブを見せたとStine Lund Andreassenは言う。今季はユリア・エリクソンに次ぐチーム2位の得点王（64得点、うちPK16点）。しかし、パスを出すことに関しては、シリーズ全体で65ゴールと明らかにトップである。「たくさんプレーして、そういう役割もあるので、パスもたくさん出るはずです。しかし、セーヴェホフはすぐに、昨年のプレーオフで十字靭帯を断裂したチーム最高のエリン・カールソンを復帰させるだろう。シュティーンとエリンを交互にMFとして起用することで、ヘンリック・シグネル監督は全く異なるチャンスで試合を変化させることができるだろう。- エリンは、チャンピオンズリーグのバルダルとのホームゲームに戻ってきてくれることを期待しています。そして、プレーオフまであと数週間となり、疲れを癒す時間ができたとシグネルは言う。</w:t>
      </w:r>
    </w:p>
    <w:p>
      <w:r>
        <w:rPr>
          <w:b/>
          <w:color w:val="FF0000"/>
        </w:rPr>
        <w:t xml:space="preserve">アイディー150</w:t>
      </w:r>
    </w:p>
    <w:p>
      <w:r>
        <w:rPr>
          <w:b w:val="0"/>
        </w:rPr>
        <w:t xml:space="preserve">Syncの小さな世界からの雑学とその他もろもろ ヨーテボリのPosthotelのオープニングパーティーの招待状にて。招待券はもらえなかったけど、恨みはないです。いえいえ、そんなことはありません。もちろん、そんなことはありません。ププッ、お城で舞踏会とは。いや、でも、工事が行われているときに、その勉強会の見学に行けなかったのは、マジで困ります。何度か途中まで行ったのですが、カレンダーが全部揃わないというトラブルがありました。その後、工事が進むにつれ、PEABは少しストレスを感じるようになり、ストレスを抱えた工事関係者をにらみながら散策する機会もなくなっていったと聞いています。そこが残念なところです。印象的な作りだったからです。それが進行中で、2008年の人生について考えていた最高の時期には、PEABに応募して作業をする気満々だったほどです。しかし、ほとんどだけです🙂このような組み立てを行うのは、最高級のロジスティックスです。人がたくさんいる広場の真ん中で、公共交通機関、大通りが目の前にあって、自分で交通整理をする場所がほとんどない。PEABがどのような取り組みをしてきたか、講演を聴きました。建築資材を大量に購入し、不必要に高価なものをたくさん保管/移動/取り付け/移動している私たちにとって、印象的であり、刺激的なことです。いや、外で他の連中と一緒に窓から覗いているんだが、もしかして会長が手を振っているのか？(GPの写真をチェック） "ポストホテルの禁煙" への4件のフィードバック サプライヤーが顧客を招待するのが普通で、コンサルタントであるあなたは、ほとんどサプライヤーである。ある大きなプロジェクトで、プロジェクトの始めにコンサルタントチームが自分たちをレストランに招待したことを思い出してください。管理者だけでなく、基本的にプロジェクトに携わるすべての人が対象です。自腹を切って借金をするのも悪くないし、総デザイン料に比べればかなり少額でした。このとき、接触面をたくさん作ったことが、プロジェクトの後半で役に立ちました。それ以外の場合は、普段はラフター・トークなどに呼ばれないコンサルタントやブローカー、管理スタッフも含めて、全員が電話に出るようにしています。</w:t>
      </w:r>
    </w:p>
    <w:p>
      <w:r>
        <w:rPr>
          <w:b/>
          <w:color w:val="FF0000"/>
        </w:rPr>
        <w:t xml:space="preserve">イド151</w:t>
      </w:r>
    </w:p>
    <w:p>
      <w:r>
        <w:rPr>
          <w:b w:val="0"/>
        </w:rPr>
        <w:t xml:space="preserve">食品には認可された添加物のみを使用することができます。例えば、添加物が認可されるためには、消費者にとって価値があるか、食品の取り扱いに必要なものでなければなりません。Eナンバーキーに記載されている添加物だからといって、すべての食品に使用できるわけではありません。特定の食品にどのような添加物が認可されているかを知るには、法律を見る必要があります。主な規則は、包装された食品に添加物を含むすべての成分を表示しなければならないというものです。添加物は、常に関数名の後に添加物のE番号または一般名を付けて宣言する必要があります。機能名には、その添加物がなぜ食品に使用されているのかが書かれています。この規則の例外は、E番号や一般名を必要としない変性デンプンである。E 100 クルクミン（黄） E 101 リボフラビン、リボフラビン5′-リン酸（黄） E 102 タートラジン（黄） E 104 キノリンイエロー E 110 パラオレンジ E 120 カルミン、カルミン酸（赤） E 122 アソルビン、カルモシン（赤） E 123 アマランス（赤） E 124 ニカイン（赤） E 127 エリトロシン（赤） E 129 アルラ レッドAC E 131 パテントブルーV E 132 インディゴチン。indigo carmine (blue) E 133 Brilliant blue FCF E 140 Chlorophylls, chlorophyllins (green) E 141 Chlorophyll copper complex, chlorophyllin copper complex (blue-back) E 142 Green S E 150 a Sugar caramel (brown) E 150 b Sugar caramel, caustic sulphite process E 150 c Sugar caramel, ammonia process E 150 d Sugar caramel,アンモニアサルファイト法 E 151 ブリリアントブラックBN、ブラックPN E 153 植物性炭素、Carbo medicinalis E 154 Brown FK E 155 Brown HT E 160 a カロテン、βカロテン（イエローオレンジ） E 160 b アナトーエキス、ビキシン、ノルビキシン（イエローオレンジ） E 160 c パプリカオレオレジン、カポサンチン。カポソルビン（黄橙色） E 160 d リコピン（黄色） E 160 e β-アポ-8′-カロテナール（橙赤色） E 160 f β-アポ-8′-カロテン酸エチルエステル（黄橙色） E 161 b ルテイン（黄橙色）オレンジ） E 161 g カンタキサンチン（赤） E 162 ビーツの赤 E 163 アントシアニン（赤青） E 170 炭酸カルシウム（白） E 171 酸化チタン（白） E 172 酸化鉄・水酸化鉄（黄。赤茶色E 173 アルミニウム E 174 銀 E 175 金 E 180 リトルルビーBK（赤） E 200 ソルビン酸 E 202 ソルビン酸カリウム E 203 ソルビン酸カルシウム E 210 安息香酸 E 211 安息香酸ナトリウム E 212 安息香酸カリウム E 213 安息香酸カルシウム E 214 p-ヒドロキシ安息香酸エチル E 215 p-ヒドロキシ安息香酸エチルナトリウム塩 E 218 p-ヒドロキシ安息香酸メチル E 219 p-ヒドロキシ安息香酸エステル（赤） E 215 p-安息香酸エステルナトリウム塩 E 216 p-ヒドロキシ安息香酸エステル（赤） E 218 p-ヒドロキシ安息香酸エステル（赤） E 219 p-ヒドロキシ安息香酸エステル（赤） E 219 p-ヒドロキシ安息香酸エステル（赤ヒドロキシ安息香酸メチルエステルナトリウム塩 E 220 二酸化硫黄 E 221 亜硫酸ナトリウム E 222 亜硫酸水素ナトリウム E 223 亜硫酸ナトリウム E 224 亜硫酸カリウム E 226 亜硫酸カルシウム E 227 亜硫酸水素カルシウム E 228 亜硫酸水素カリウム E 231 オルトフェニルフェノールE 232 オルトフェニルフェノールナトリウム E 234 ナイシン E 235 ナタマイシン E 239 ヘキサメチレンテトラミン E 242 炭酸ジメチル E 249 亜硝酸カリウム E 250 亜硝酸ナトリウム E 251 硝酸ナトリウム E 252 硝酸カリウム E 260 酢酸 E 261 酢酸カリウム E 262 酢酸ナトリウムE 263 酢酸カルシウム E 270 乳酸 E 280 プロピオン酸 E 281 プロピオン酸ナトリウム E 282 プロピオン酸カルシウム E 283 プロピオン酸カリウム E 284 ほう酸 E 285 四ほう酸ナトリウム（ホウ砂） E 290 二酸化炭素</w:t>
      </w:r>
    </w:p>
    <w:p>
      <w:r>
        <w:rPr>
          <w:b/>
          <w:color w:val="FF0000"/>
        </w:rPr>
        <w:t xml:space="preserve">イド152</w:t>
      </w:r>
    </w:p>
    <w:p>
      <w:r>
        <w:rPr>
          <w:b w:val="0"/>
        </w:rPr>
        <w:t xml:space="preserve">今年もヘグベルガの春は素晴らしい季節となりました。そして今、毎週末のようにテラスで結婚式が行われ、最もロマンチックな季節を迎えています。結婚式の舞台裏で、熱心なゲストや緊張しているゲストが、人生で最も重要な日に参加する姿を見るのは素晴らしいことです。ロマンチックといえば、先日、今年最大の事業である温泉がオープンしました。もちろん、会議のお客様には毎日提供していますが、ロマンチックな週末にいらっしゃったお客様から最も需要がありました。昨晩、私たちスタッフも一緒に（試合を少し見ながら）テストし、春頃の体験をさらに充実させるための開発案も検討しました。水面を直接見ることができるガラス張りのサウナは、思いついた名案でした。常に体験やサービスを進化させようとする姿勢が嬉しいですね。同僚が本気で考え抜き、堂々とアイデアを発表してくれる時が一番楽しいです。プライドといえば、私たちは今、ヘグベルガ・ヴィンファブリックの周りを、とても胸を張って歩いているんですよ。先週発売された雑誌「リベッツ合田」の夏号で、私たちの熱い思いが面白おかしく紹介されています。しかし、それだけでなく、もちろん、今販売しているワインだけでなく、10種類のヴィンテージのワインをすべて試飲していただきました。古いボトルを開けて、熟成の過程を見るのも楽しいですが、新しいヴィンテージを評価するときが一番やりがいがありますね。現在のワインはもちろん、1年後、2年後にリリースされる瓶詰め、樽詰めのワインも素晴らしい評価を受けています。時々、いや、かなり頻繁に、自分の腕をつねって、ワインの世界でこの冒険に参加できることを自分に思い出させる必要があります。自慢のワインメーカー、ペール・ハルグレン、私、そして右のヨハン・ゼル。そして、美味しいといえば、この春はキッチンも開発し、さらに投資しています。私たちは、「料理人が多いほどスープがまずくなる」とはあまり考えていません。むしろ、お互いに恩恵を受けると同時に、この現場でさらに一から作り上げることができるのです。しかし、単に場所にこだわるだけでなく、ヘグベルガ以外の場所でも、コンペティションの中で自分たちの存在をもっとアピールしたいというのが、この投資の背景にあるアイデアの一つです。そして、この春のように好調が続けば、グルメの世界でも楽しみなことがたくさんあるのです。当社のガストロノミックディレクターであるトミーは、ストックホルム料理チームと共に料理オリンピックに参加します。本当に楽しいチームで、10月のエルフールトで全世界に挑戦する予定です。ストックホルム料理チーム。写真は、日常生活から離れた高い崖の上で、私たちと一緒に会議をしているところです。工事といえば、夏にはStora Flygelnの残りのホテルの客室を改装し、その後はHögbergaの全客室をスタイルと機能の両面から大きく改装しました。そして、ホグベルガ・ゴードのような歴史的建造物の維持管理は、常に困難な課題であり、私たちは次のプロジェクトについて考える時期に来ているのです。それでは、皆さんにとって冒険的で素敵な夏となりますように。日々を楽しみながら、8月にお会いしましょう真夏の休日。サマータイム。素敵なバーベキューの時間。私たちのキッチンのレシピで、お友達に自慢したくなるようなハーブサルサをご紹介します。肉（スライスしたアントルコート）をこんがりと焼き、グリルから上げてハーブサルサをたっぷり加え、6〜7分休ませ、切り分けてさらにサルサを加え、フレーク状の塩で味を調える。グリルしたプライマル、さらにハーブサルサを添えて。 ニンニク 2片 赤唐辛子 0.5本（マイルドなら量を増やしてもOK） 良質の赤ワインビネガー 大さじ1 グラニュー糖 小さじ0.5 塩、クミン、ブラックペッパー グリルで頑張って、キッチンから楽しい真夏を過ごしましょうね。まさに</w:t>
      </w:r>
    </w:p>
    <w:p>
      <w:r>
        <w:rPr>
          <w:b/>
          <w:color w:val="FF0000"/>
        </w:rPr>
        <w:t xml:space="preserve">イド153</w:t>
      </w:r>
    </w:p>
    <w:p>
      <w:r>
        <w:rPr>
          <w:b w:val="0"/>
        </w:rPr>
        <w:t xml:space="preserve">影の政府とは、野党によって設立された代替政府のことで、例えば英国やウェストミンスター制度を採用している国々では、スウェーデンのように正式ではない形で設立されることが多い。シャドウガバメントとは、政府が閣僚を通じて対処する問題について、野党の代弁者として活動する数名のシャドウマスターで構成されています。また、いわゆるシャドウバジェットも通常提示される。</w:t>
      </w:r>
    </w:p>
    <w:p>
      <w:r>
        <w:rPr>
          <w:b/>
          <w:color w:val="FF0000"/>
        </w:rPr>
        <w:t xml:space="preserve">イド154</w:t>
      </w:r>
    </w:p>
    <w:p>
      <w:r>
        <w:rPr>
          <w:b w:val="0"/>
        </w:rPr>
        <w:t xml:space="preserve">続きを読む 国王夫妻、北欧評議会のために昼食会を開催 10月27日（火）、ストックホルム城で、国王夫妻は北欧評議会のメンバーのために昼食会を開催しました。昼食会には、皇太子妃殿下もご出席されました。続きを読む 皇太子妃殿下、ベルティル・フルト賞を授与 10月26日（月）、皇太子妃殿下はウッデバラのBokenäs Schoolにベルティル・フルト賞を贈呈されました。この賞は、世界最大規模の展示会であるSkolforumで授与されました...皇太子妃殿下、ストックホルム市庁舎を再改修 10月23日（金）、皇太子妃殿下はストックホルム市庁舎を再改修されました。ニューヨークでの会議に出席する女王とマデリン王女 10月19日（月）、ストックホルム市庁舎で開催されたナレッジ・ガラにおいて、皇太子妃殿下は2009年度ナレッジ・プライズを授与されました。女王が認知症病棟を開設 10月18日（日）、女王はドイツ・ケルンの聖ヒルデガルディス病院に認知症病棟を開設しました。10月16日（金）、女王はドイツのバート・イブルクで "Courage Preis 2009 "を受賞しました。女王の受賞は、女王との共同作業と...国王、Tandvårdhuset i Älmhultにスウェーデン品質賞を授与 10月15日（木）、国王はTandvårdhuset i ÄlmhultのCEO、Anders Elnerに2008年のスウェーデン品質賞を授与しました。続きを読む 国王、ビルギット・ニルソン賞を授与 10月13日（火）、ストックホルム王宮において、国王はオペラ歌手のプラシド・ドミンゴに第1回ビルギット・ニルソン賞を授与しました。オペラ続きを読む 国王、パンダ・ブック・オブ・ザ・イヤー賞を贈呈 10月14日（水）、国王は自然写真家で作家のクレス・グルンドステンの作品『Sveriges...続きを読む 国王、「セトラー・オブ・ザ・イヤー」賞を贈呈 10月13日（火）、ストックホルム王宮のベルナドッテ図書館で行われた式典で、国王は「セトラー・オブ・ザ・イヤー」賞を贈呈しました。続きを読む 国王、Hanasaariで二国間の芸術作品を披露 10月8日（木）、国王とフィンランドのタルヤ・ハロネン大統領は、Hanasaariで2つの新しい芸術作品の共同公開を行ないました。皇太子妃殿下がブレインデーにご出席 10月8日（木）、皇太子妃殿下はウプサラコンサート＆カンファレンスで開催されたブレインデーにご出席されました。10月6日（火）、国王夫妻は、EU・ブラジル首脳会議のためにストックホルムに滞在中のブラジル大統領を、ストックホルム王宮での夕食会に招待しました。続きを読む 国王、Stenhammar自然保護区を開設 10月5日（月）、国王はStenhammar自然保護区を開設しました。続きを読む 女王、「カスパー・ダーヴィッド・フリードリヒ展」を開催 10月1日（木）、女王はストックホルム国立博物館にて「カスパー・ダーヴィッド・フリードリヒ展 'The Soul of Nature'」を開催しました。皇太子妃殿下が「Märta Mås-Fjetterström 90 years」展を開催 10月1日（木）、ストックホルムのLiljevalchsで「Märta Mås-Fjetterström 90 years」展が開催されました。</w:t>
      </w:r>
    </w:p>
    <w:p>
      <w:r>
        <w:rPr>
          <w:b/>
          <w:color w:val="FF0000"/>
        </w:rPr>
        <w:t xml:space="preserve">イド155</w:t>
      </w:r>
    </w:p>
    <w:p>
      <w:r>
        <w:rPr>
          <w:b w:val="0"/>
        </w:rPr>
        <w:t xml:space="preserve">- 特別な指示は、（応募方法） - Löftadalen Folk High School - Marja Sipola Cuss - E-mail - marja.sipola-cuss@regionhalland.se あなたは歌と踊りと演技が好きですか？創造的で刺激的な環境の中で、この3つのジャンルのテクニックを身につけたいですか？ロフタダレン・フォーク・ハイスクールの音楽コースでは、幅広い知識を得ることができますよ。プログラムについて 今日、ミュージカル・アーティストになるには、歌、ダンス、演技の高いレベルが要求されます。ミュージカルシアター教育の目的は、学生である皆さんがミュージカルシアターというジャンルの幅広い知識を持った真の「三拍子揃った」人材になることです。このトレーニングは、進学やプロの音楽アーティストとしてのキャリアに備えるためのものです。音楽横丁の目的は： - ミュージカルの様々なジャンルについての知識を深めることです。- ミュージカル・シアターにおける実践的かつ理論的な基礎トレーニングを提供する。- 幅広い芸術としてのミュージカルをより深く理解することができる。ロフタダレン民族高等学校では、コースの通常スケジュールに加え、オープンエアデー、テーマデー、研修旅行、講演会など、他のコースとの合同アクティビティを企画しています。音楽専攻の学生であれば、こうした活動に多く参加することになります。歌、ダンス、演技が好きで、1年間この3つのジャンルの上級勉強をしたい方、歌、ダンス、演技のスキルを伸ばしたい方、音楽アーティストが自分の新しい職業になるか試してみたい方、現在の職業で総合的なアーティストになることにメリットがある方、などを対象としています。プログラムに関する映像を見る（YouTubeにリンク） Gustav Borehed ダンスラインとミュージックラインの教師 教育：パフォーミングアートスクール（ヨーテボリ）。プロフェッショナル・タップ・トレーニング・プログラム、Escola Luthier、バルセロナ。グスタフは、国際的なタップダンサーであり振付師でもあるヘザー・コーネルのもとで定期的に上級トレーニングを積んでいます。経験：リサ・アルヴグリムと共に、タップダンス公演「All Of Me」を創作。グスタフは、以下のような作品に出演しています。"Pippi Longstocking on the Seven Seas" (Lerbäcks Teater), "Crazy For You" (GöteborgsOperan), "Moustache, The Rhythm Musical" by Coco Comin (Teatre Apolo in Barcelona) などの作品を上演。Gustavは、ヨーテボリを拠点とする劇場Teater Sesamの国際ツアーで2種類の作品に出演しています。また、ダフトーリゾートでは、ショーパフォーマー、俳優、トルバドールとして活躍しています。弦楽四重奏団MalvaKvartettenとのコンサート「Project:Examination」では、振付と共同演出を担当した。その他：2016年、グスタフは「Hjalmar Berglund Revystipendium」を受賞した。E-mail: gustav.borehed@regionhalland.se Malin Johansson ダンスライン、ミュージックラインにてダンス講師 担当：ダンスラインではダンスまたはミュージカルを中心としたジャズ、モダン。教育：Löftadalens Folkhögskolaのダンスラインを2014年に卒業、その後Iwanson International School of Contemporary Danceを2017年に卒業。ドイツ国内とスウェーデンの舞台で経験を積んでいる。マリンは2017年から振付家・教師としてヴェストラ・ゲータランドの様々な舞台や学校で活動しています。E-mail: malin.d.johansson@regionhalland.se Jan Pettersson ミュージックライン、ダンスラインの講師。指導：歌唱-マスタークラス、歌唱テクニック、歌唱アンサンブル、音楽理論/ブルク・スピアノ 学歴：オレブロ音楽院で教育を受け、教員免許を取得。 エスティル・ヴォイストレーニング（EVT）の認定マスタートレーナー（EMT）2007-13年。 ヨハン・サンドベリの歌声の機能2013 その他：定期的にエスティル・ヴォイストレーニングのコースをアシストし、歌手や教師の継続教育または導入としてEVTのワークショップも提供している。2017年にICVT（国際声楽家会議）でベルティングを発表。Eメール：jan.pettersson@regionhalland.se Marja Sipola Cuss先生 音楽オールラインとダンスオールライン。ダンスラインとミュージックラインのコーディネーター。指導内容：発声・呼吸法、ステージパフォーマンス。経験：演劇教師、俳優、演出家、国際演劇学校ジャック・ルコックにて研修。</w:t>
      </w:r>
    </w:p>
    <w:p>
      <w:r>
        <w:rPr>
          <w:b/>
          <w:color w:val="FF0000"/>
        </w:rPr>
        <w:t xml:space="preserve">イド156</w:t>
      </w:r>
    </w:p>
    <w:p>
      <w:r>
        <w:rPr>
          <w:b w:val="0"/>
        </w:rPr>
        <w:t xml:space="preserve">無漂白のコットンツイルを使用し、ベルクロのバックルが付いたクラシックなキャップです。パネル、ボタン、バイザー、バイザーエッジに利用可能な色を組み合わせて、ユニークな製品を作りましょう。 ラベリング込みの価格*|84,00kr|72,00kr|70,00kr|66,00kr| 価格/ブラックキャップ オーガニックコットン|95,00kr| 82,50kr| 80,00kr| 75,50kr| *ラベリング込みの価格に含まれるものです。商品番号: ||1041062|マジックテープ式のバックルを備えた無漂白のコットンツイルのクラシックなキャップ。最小数量：100個 心配しないでください、私たちは、多くの異なる用語を追跡することが厄介です。幸いなことに、私たちは、私たちに注文する際に理解しておくと便利な用語の説明をまとめた用語集を作成しました。また、よくある質問とその回答をまとめたFAQも完備しています。お探しのものが見つからない場合は、いつでもカスタマーサービス（TEL）にご連絡ください。010-155 10 00 または info@profilservice.se.印刷用の製品を準備する場合、使用するデザインを正しいファイル形式で用意する必要があります。そのため、最終製品を常に良質かつ高解像度でお届けするためには、お客様のロゴをベクター化したフォーマットが必要です。ベクトルファイルのいくつかの例は次のとおりです。ベクトル化されている印刷物のオリジナルがない場合、我々は通常より高速なベクトル化を行うことができ、元の仕事のための私達の価格リストを参照してください、しかし、我々はその後、最初から正しく生産グラフィックオリジナルと同じくらい良い結果を保証することが困難である。ロゴの一部であるフォントや、コピーライティングに使用するフォントは、別ファイルでご提供いただくか、ベクターファイル内に完成したパスとして保存していただく必要があります。そうでない場合、フォントが欠落し、正しいデザインの印刷物を作成できない恐れがあります。ロゴはどのくらいの大きさで印刷できますか？当社の製品はすべて印刷領域の大きさが異なります。一部の製品では、印刷方法に応じて、「技術情報」で最大印刷サイズが指定されています。なお、本サイトに掲載されていない情報については、見積もり依頼時にお問い合わせください。もちろん、すべての製品に追加料金なしで印刷のご提案をしています。製品の印刷を注文しなければならないのですか？もちろん、ブランド品や衣料品をご注文いただくこともお勧めしますが、完全に印刷なしの製品を供給することもあります。この場合、ご希望の商品について別途見積もり依頼をしていただき、弊社から価格をご連絡させていただきます。注文するサイズはどのように決めればよいですか？可能な限り、このウェブサイト上で、すべてのプロフィールウェアのサイズガイドをダウンロードできるように努めています。サイズガイドがない場合は、カスタマーサービスにご連絡いただければ、メールでお送りします。また、プロフィールウェアを大量に発注したい場合は、複数の従業員からサイズを収集するための既製のテンプレートを提供することも可能です。同じプリントの服を、異なるサイズ、色、フィット感で注文することは可能ですか？やった！サイズ、色、女性用／男性用／子供用などのバリエーションを自由に組み合わせて注文することができます。価格表に記載されている製品数より少なく注文することはできますか？商品の注文は数個でも可能ですが、通常、注文の合計は推奨最小個数と同じになります。これは、注文する製品数が少ないほど、1製品あたりの価格が指数関数的に上昇するためです。</w:t>
      </w:r>
    </w:p>
    <w:p>
      <w:r>
        <w:rPr>
          <w:b/>
          <w:color w:val="FF0000"/>
        </w:rPr>
        <w:t xml:space="preserve">id 157</w:t>
      </w:r>
    </w:p>
    <w:p>
      <w:r>
        <w:rPr>
          <w:b w:val="0"/>
        </w:rPr>
        <w:t xml:space="preserve">Reason (雑誌) Reasonは、米国を代表するリバータリアン月刊誌の一つです。1968年にラニー・フリードランダーによって設立されたリーズン財団が発行しています。理性は「自由な精神と自由な市場」をモットーとしています。編集部はカリフォルニア州ロサンゼルスにあります。マット・ウェルチは2008年からリーズンの編集長を務めている。 外部リンク[編集] - Reason Magazine - Reason Foundation</w:t>
      </w:r>
    </w:p>
    <w:p>
      <w:r>
        <w:rPr>
          <w:b/>
          <w:color w:val="FF0000"/>
        </w:rPr>
        <w:t xml:space="preserve">イド158</w:t>
      </w:r>
    </w:p>
    <w:p>
      <w:r>
        <w:rPr>
          <w:b w:val="0"/>
        </w:rPr>
        <w:t xml:space="preserve">看護師を目指してトレーニング!ここでは、フレミングスベルクのMedlearnの看護教育について詳しく説明します。現在開講しているコースは、さらに下のページにあります。各コースをクリックすると、その内容が表示されます。看護師研修は、Huddinge、Salem、Botkyrka、Nykvarnの各自治体の委託を受けて実施しています。ニクヴァーンに登録されている方は、通信教育でのみ受講が可能です。応募方法 以下の応募ボタンから、お住まいの自治体を通じて応募してください。なお、専門分野については、別途申請が必要です。期間：60週間 学習形態：オンサイトおよび遠隔 費用：無料およびCSN対象 教育形態：自治体の成人教育 フレミングスベルクセンターの学校についてもっと読む " シラバス、看護助手 専門科目 国立教育庁のコアコンテンツから ・人間の健康、健康に関わる生活習慣、様々な健康影響について環境、歴史、国際的視点、社会・文化の側面から考察する。- 個人、グループ、コミュニティレベルでの様々な形態の公衆衛生活動や健康増進アプローチ ・サルトジェニック・アプローチの影響 ・仕事、職場環境、余暇が人間の健康に与える影響 ・影響、参加、平等が人間の健康に与える影響 ・運動、娯楽、栄養、薬、ストレスなどの健康要因やリスク要因が人間の健康に与える影響。- 危機と危機管理 ・国際、国内、地方レベルでの公衆衛生業務に関する法律、目的、その他の規制、協定 ・人々の健康状態の分析方法 ・異なる情報源からの情報の重要な処理 ・人々との協力や出会いにおける交流とコミュニケーション。人体の構造と発達、代謝・運動・弾力性・保護・防御・生殖能力 ・一般的な病気とその原因、症状、診断、調査、医療処置、ケア・治療法- 一般的な医薬品、その作用機序、用途、副作用、医薬品の使用に関する法律や規制、 - 一般的な微生物とその増殖手段、 - 怪我や急病の応急処置、心肺蘇生法、 - 戦争や災害時の地域支援、 - 火災危険の検出と管理、火災時の措置など、火災安全性。- 医学用語教育庁のコアコンテンツより： ・異なる文化、その表現と文化パターン、文化が人々の価値観に与える影響 ・人間に関する宗教的、非宗教的信念 ・文化や信念が健康、病気、障害、生活の質、治療、ケア、生と死などに与える影響。- 医療・福祉における規範、価値観、理想 ・医療・福祉業務の中心となる倫理的概念と指針、および良好な職場環境に対する職員のニーズや尊厳ある死に対する権利に関連した患者・利用者の自己決定権など、現場での価値観の対立。- 社会的、世代的な違いや、公平性、セクシュアリティ、規範、逸脱などのジェンダーの側面が、患者や利用者とのコミュニケーションやケアにどのような影響を及ぼすか。- 患者・利用者に接する自分の姿勢と役割組織、人間観、知識、さまざまな治療法の開発と使用、エビデンスに基づく知識の必要性という観点から見た精神医学の歴史的発展 - 精神疾患の発生に関する説明モデル個人の身体的、心理社会的、社会経済的状況と性別がどのように精神衛生と精神疾患に影響するか、-精神衛生リスクの特定と精神疾患の予防、-一般的な精神疾患の原因、症状、評価手段、治療、ケア、看護、回復と予防。</w:t>
      </w:r>
    </w:p>
    <w:p>
      <w:r>
        <w:rPr>
          <w:b/>
          <w:color w:val="FF0000"/>
        </w:rPr>
        <w:t xml:space="preserve">イド159</w:t>
      </w:r>
    </w:p>
    <w:p>
      <w:r>
        <w:rPr>
          <w:b w:val="0"/>
        </w:rPr>
        <w:t xml:space="preserve">数年前の雄鶏のチュールとブラックトフセン（親子）が、私と一緒に台所に立ちたいと言っています。今年はまだ鶏は外に出していませんが、出番はありません。ドアを開けて、太陽の光の中に彼らを出すのはとても素晴らしいことです。先日、2羽のニワトリの爪を切り落としました。しかし、すぐにまた外に出て掻かなければならなくなり、その時はすぐに爪をヤスリで削る。雪はかなり残っています。今年は早めのイースター。その理由は、こちらに書いてあります。今、私はBrics諸国の銀行AIIBの背後にも邪悪なNWOがいるのではないかと考えています。 そう考えない人もいますが、コメントで書いたように、私はうらやましいのです。レーニンと銀行家はロシアを手に入れ、共産主義という実験を行っただけです。中国や北朝鮮も共産主義国なんだから、そこも支配すればいいのに。ブリックスはFRBなどに対するカウンターウェイトであってほしいが、ドル印刷が長続きしないため、悪者が新しい通貨バスケットに乗り換えて暴れ回ったらどうするのだろう。また、アメリカ、NATO、EUに対抗するものとしてプーチンに期待しているが、彼もまた台本通りに動いているだけだとしたらどうだろう。彼らはWW1、WW2を起こしましたが、WW3はおそらく起こりません。なぜなら、そうなれば、私たちは全員吹き飛ばされてしまうからです。何も残らないし、その時何を吸い出すのだろう。だから、あちこちで小さな戦争が起こる。今のように。しかし、4月にはウクライナで対ロシア戦争が起こります。アメリカ・NATOが動員されてるのに、うちのメディアは何も書かないんだ。しかし、Jan Ola Gustafssonがよく書いていたように、「準備された者は生き残る」のです。少なくとも、寝てしまう人よりは。とりあえず、Helenaさん自身がハッピーイースターであることを祈ります。うちのニワトリはもう14日も外に出ているんですよ。でも、Täbyは気候帯が違うんです。ご存知のように、現在期待しているものでさえ、より大きなチェスゲームの一部かもしれないという不安は私も同じです。他人の巣に卵を産むカッコウがいる🙂 見る者は生きるかもしれない、Leif Erlingssonがよく言っていた言葉である。ライズ：これで2人になりましたね。私もレイフの言う通り!かなり巧いことを言っている!Täby はい!全く違う気候帯。私はスウェーデンの真ん中に住んでいます。大きな違いです。冬であるべきなのに冬でいいじゃん！:-P MSMで時々耳にする裏社会での暴力団抗争。上流社会での暴力団抗争は秘密にされ、無関係なもののせいにされる。そして、Happy Easter Helenaを祈るばかりです。ハッピーイースターと健康な勇気を、ヘレナのページですべての仲間に祈ります上流社会」でのギャングの抗争については、数年前にペール・ガールトンが、陸軍省と政府という閉鎖的な社会で起きているあらゆる怪しげな出来事について、興味深い記事を書いている。この本は「権力の囚人」と呼ばれ、権力腐敗のさまざまな現れと方法を描いている。本書はスリラー形式の政治風刺であるが、重要な小説としても読むことができる。これを読むと、なぜこの議会からは、通常民主主義から連想されるものが出てこないのかが理解できる。世界」という言葉は、もちろんこのような綴りで書くべきですhttp://kulturbilder.wordpress.com/2013/07/10/omkladda-folkseder/ ZOGは中国人の格好をするのに少し苦労しているようですがᙂ 中国とAIIBについて少し書きました https://parasitstopp.wordpress.com/2015/03/31/haller-kina-pa-att-skapa-ett-nytt-internationellt-betalsystem-grundat-pa-keynes-bancor/ でも、汚職やヤクザが多いというのは同感です。この古い国立劇場の歌を思い出しました🙂 スウェーデンや他の多くの国々がAIIBに注目しているのは不思議です。 そうでないかもしれませんね！？ここで私は、この国がどうなっているのかを考えようとしています。設定にジャルジャル（疑心暗鬼）になっている人が何人もいる。ここでFacebookのグループから男からのコメントです：ダニエル・スヴェンソン "BRICSと新貿易ルートEU - アジアはアメリカのテレビ番組で取り上げられ、彼らは常にからこれらの貿易ルートを破壊することを目標にされている。</w:t>
      </w:r>
    </w:p>
    <w:p>
      <w:r>
        <w:rPr>
          <w:b/>
          <w:color w:val="FF0000"/>
        </w:rPr>
        <w:t xml:space="preserve">アイディー160</w:t>
      </w:r>
    </w:p>
    <w:p>
      <w:r>
        <w:rPr>
          <w:b w:val="0"/>
        </w:rPr>
        <w:t xml:space="preserve">世界の七不思議 この記事は古代の七不思議についてのもので、現代の七不思議については「世界の新・七不思議」をご覧ください。世界の七不思議は、古くは「古代の七不思議」とも呼ばれ、当時の人類の偉大な業績を表す建造物のリストである。起源[編集] このリストの作者は通常、シドンのアンティパテルとされ、彼は前140年頃に詩（エピグラム）の中で7つの作品の名前を挙げている。しかし、この考え方はさらに時代をさかのぼり、何らかの理由で失われた初期のリストが存在する可能性もある。最も古い文献は紀元前4世紀、ヘロドトスの『歴史』である。紀元前2世紀後半、キュレネのカリマコスが世界の不思議に関するコレクションを著した。しかし、この本はアレキサンドリアの図書館が焼失した際に破壊されてしまった。そのため、最初のオリジナルリストがいつ、どこで作成されたのか、どのような建物が含まれているのかは不明である。バビロニアの建築物が多数掲載されていることから、もともとは近東のセレウコス帝国のヘレニズム都市で編纂されたという説がある。アンティパテルの時代から、いくつかの代替リストが編集されている。例えば、プリニウスは、下水道や水道橋など、ローマのさまざまな土木工事をギリシャの建築物と比較している。現在、世界の七不思議と呼ばれているものは、中世に編纂されたものである。このリストの最も古い文献のひとつは、16世紀にオランダの画家マールテン・ファン・ヘームスケルクが描いた版画である。古代の七不思議のリスト[編集] ここに続くリストは、実は中世のものである。ファロスの灯台は、年代的には他の多くの建造物と同じエポックに属するが、アンティパテルのリスト（代わりにバビロンの城壁があった）には含まれておらず、紀元5世紀にトゥールのグレゴリウスとビザンチウムのフィロによって追加されたものである。七不思議のうち、2つは現在のギリシャに、2つはエジプトに、2つはトルコに、1つはイラクに建っていた。バビロンの城壁は、もちろんイラクにもあった。その驚異の中で唯一現代まで残っているのが、「ケオプスのピラミッド」である。最も短命だったのはロードス島の巨像で、地震で倒れるまで56年間直立したままだったそうです。上記の7つのうち、バビロンの空中庭園（別名「セミラミス女王の庭園」）は、最も知られていない。この建造物がどのようなものであったか、また実際に存在したかどうかさえもほとんど知られていない。</w:t>
      </w:r>
    </w:p>
    <w:p>
      <w:r>
        <w:rPr>
          <w:b/>
          <w:color w:val="FF0000"/>
        </w:rPr>
        <w:t xml:space="preserve">イド161</w:t>
      </w:r>
    </w:p>
    <w:p>
      <w:r>
        <w:rPr>
          <w:b w:val="0"/>
        </w:rPr>
        <w:t xml:space="preserve">子供を持つ誰もが、遅かれ早かれ、自分の言葉が子供の口から出るのを聞くことになる。たいていはちょっとしたお祭り騒ぎでかわいいのですが、時にはちょっと恥ずかしいこともあります。しかし、何よりも、今まで自分では考えもしなかったことを実は言っているのだと知ることができます。下品な表現、汚い言葉、皮肉、あるいはただ単に古いもの。この間、学校の子どもたちのスプリングコンサートがあったんです。この日のために、お兄ちゃんの未就学児クラスも何曲か練習してきたそうです。抽選会や軽食もあり、夜は最高でかなり長かったです。本当は私も参加したかったのですが、ストックホルムでのCM撮影が邪魔をしたのです。残念。車で帰宅した時には、アッベは後部座席でほとんど眠ってしまっていて、母親に抱かれて家の中に入っていった。疲れ果てた小さなアベは、母親を見て「ママ」と言った。自分の名前がわからない.その他子供に関するブログ、言葉、表現、疲れ 今日は庭の家具を運び出しました。庭の家具を運び出し、温室で割れたガラスを数えた。その数14人。長い冬と大雪のせいで、トマトとバジルのハウスはダメージを受けたのでしょうか、それとも私たちの周りで起こっている爆発のせいなのでしょうか。蕾はもう枝にびっしりついていて、冬の暗闇の中で溶けていく小さな球根の数だけ、サクランボが木に実っているのかもしれません。庭の家具を運び出し、温室の窓のひび割れを数え、ランプの紐から桜の蕾を救い出すなど、ふりまわされているのです。そして、日向ぼっこをしながら、子供たちがカブトムシをするのを眺めたこともあります。上着も帽子もなしで。冷蔵庫に残っていた晩夏のロゼワインの冷たさで満たされたグラスを手に、日向に座って眺めていました。茶色の葉に覆われた地面から顔を出した、今日初めての小雨を迎えました。割れたマスを数えたり、クッブで遊ぶ子供たちや隣に座る愛しい人を見て、自分がいかに幸運だったかを考えたりしています。それから私は太陽の下で私の冷たいピンクのワインを飲んだと私はtoday.Otherブログについて春、庭の家具、チェリー、白リンゴ、キューブ、温室、子供病気7歳が自分自身を発表実施した庭の家具で、backed.In。お兄ちゃんが病気になった。咳で1週間以上喉や頭が痛く、熱も日中38℃から夜間は40℃までかなり上がり、本当に手のかかる子でした。ある時はベッドに、ある時はソファに、毛布と枕とテレビやWiiを前にして横たわり、何もできない小さなスプラッターでした。ママ、私、おじいちゃん、おばあちゃんと交代で家にいてあげました。ある日、おばあちゃんがいたとき、ちょっと庭に出てみようということになった。落ち葉か何かをかき集めたかったのだろう。どうだろう。とにかく、彼女は家のすぐ外にいて、お兄ちゃんに、何か欲しいものがあったら、声をかければすぐに来てくれるよと言った。でも、本当に病気なら、.その他子供、病気、パッチ、熱、メッセージに関するブログ とにかく王様の頭の上には何がある？アッベは叔母の家でWiiで遊んでいました。小児科医である私の妹はアッベの名付け親でもあります。あの子の名付け親を選んだとき、彼は自分のしていることを理解していた。このような場合、「某有名ゲーム会社」のように、「某有名ゲーム会社」のように、「某有名ゲーム会社」のように、「某有名ゲーム会社」のように、「某有名ゲーム会社」のように、「某有名ゲーム会社」のように、「某有名ゲーム会社」のように、「某有名ゲーム会社」のように、「某有名ゲーム会社」のように、「某有名ゲーム会社」のように、「某有名ゲーム会社」が存在することが多い。I</w:t>
      </w:r>
    </w:p>
    <w:p>
      <w:r>
        <w:rPr>
          <w:b/>
          <w:color w:val="FF0000"/>
        </w:rPr>
        <w:t xml:space="preserve">イド162</w:t>
      </w:r>
    </w:p>
    <w:p>
      <w:r>
        <w:rPr>
          <w:b w:val="0"/>
        </w:rPr>
        <w:t xml:space="preserve">ヤルボ・ガーンよりパターンや解説を入手!セーター、ショール、ソックス、ミトン、帽子など、あらゆるサイズやテイストの無料編み物やかぎ針編みのパターンをたくさんご紹介しています。また、多くのフリーランスデザイナーと継続的にコラボレーションし、毎シーズン、モダンとレトロの両方のテイストを持つ衣服の制作に協力していただいています。私たちは、ハンドメイドの伝統を守るために、古い技術にスポットライトを当てたいと考えています。私たちの願いは、すべての人に楽しんでもらうことです。そのため、経験豊富な針仕事愛好家のための高度なプロジェクトに重点を置いていますが、初心者や楽しいアマチュアに適した簡単な教育的説明も作成することが重要であると考えています - 91238。BASE COAT FOR BABY YARN QUALITY Elise (60% Cotton, 40% Acrylic. No. 50 g = 170 m)SIZES 38(44)50(56-62)68-74(80-86) clWIDTH Approx...続きを読む</w:t>
      </w:r>
    </w:p>
    <w:p>
      <w:r>
        <w:rPr>
          <w:b/>
          <w:color w:val="FF0000"/>
        </w:rPr>
        <w:t xml:space="preserve">イド163</w:t>
      </w:r>
    </w:p>
    <w:p>
      <w:r>
        <w:rPr>
          <w:b w:val="0"/>
        </w:rPr>
        <w:t xml:space="preserve">集合的公共財生産とは、Yochai Benklerによって作られた概念である[1]。集合的公共財生産とは、多くの人々の創造力を-通常はインターネットを通じて-調整し、通常は従来の階層的な組織なしに、大規模かつ有意義なプロジェクトを実現する新しい生産モデルのことである。プロジェクトは、多くの場合、参加者に金銭的な補償をすることなく作成されますが、常にそうとは限りません。Yochai Benklerは、公共財に基づくピアプロダクションを、一方で集中的な意思決定プロセスに従ってタスクを委任する企業プロダクションと、他方で、タスクの実行に関心を持つ人々にインセンティブを与える異なるタスクの価格設定を行う市場ベースのプロダクションと区別しています。アーロン・クラウンはこの言葉を次のように定義している。「集合的公共財生産とは、ボランティアがプロジェクトの構成要素を提供し、これらの構成要素を、ソフトウェアから定量データのコレクション、人間が読める文書（ユーザーマニュアル、書籍、百科事典、レビュー記事、ブログ、雑誌など）にまとめるプロセスが存在する、協調的で（主に）インターネットベースの取り組みを指す。ドン・タプスコットとアンソニー・D・ウィリアムズは、著書『ウィキノミクス：マス・コラボレーションがすべてを変える』の中で、コモンズに基づく共同生産の背後にあるインセンティブ・メカニズムについて論じている。彼らは、「人々が共同制作コミュニティに参加するのは、さまざまな基本的理由と自己利益のためであり、...基本的に、共同制作コミュニティに参加する人々はそれが好きなのだ」と書いています。彼らは、自分の専門分野に興奮し、新しいもの、より良いものを作り出しているという事実を喜ぶのです」[4]。</w:t>
      </w:r>
    </w:p>
    <w:p>
      <w:r>
        <w:rPr>
          <w:b/>
          <w:color w:val="FF0000"/>
        </w:rPr>
        <w:t xml:space="preserve">イド 164</w:t>
      </w:r>
    </w:p>
    <w:p>
      <w:r>
        <w:rPr>
          <w:b w:val="0"/>
        </w:rPr>
        <w:t xml:space="preserve">最高級の品質と耐久性を誇るモバイルスキンで、Galaxy S9を強化してください。LUXケースは、スタイルや品格を犠牲にすることなく、スマートフォンを最も確実に保護したい人のために設計されています。1mm単位で品質を追求し、スマートなデザインで携帯電話を引き立てる、ユニークなモバイルケースを提供します。モバイルシェルの素材にはポリアミドを採用し、柔軟性を保ちながらしっかりとした保護性能を実現しています。FCバルセロナのプリント面は、傷や摩耗を防ぐために丁寧な加工が施されています。-柔軟性があり、破損しにくい。今すぐ欲しいものが見つかることもありますし、Fyndiqではそういうことがよくあるんです。そのため、一部の商品にはExpress Deliveryと表記されています。エクスプレス配送のマークがある商品は、追加料金なしで1～2営業日以内にお手元に届きます。</w:t>
      </w:r>
    </w:p>
    <w:p>
      <w:r>
        <w:rPr>
          <w:b/>
          <w:color w:val="FF0000"/>
        </w:rPr>
        <w:t xml:space="preserve">イド165</w:t>
      </w:r>
    </w:p>
    <w:p>
      <w:r>
        <w:rPr>
          <w:b w:val="0"/>
        </w:rPr>
        <w:t xml:space="preserve">- 新しい文化政策アリーナ 民俗文化は成功した!2018年2月7日から10日にかけて、エスキルストゥーナのMunktellstadenに1000人以上の人々が集まりました。2月6日～9日に開催される2019年のフォーク＆カルチャーの予約はこちらから!Folk och Kulturは、全国でアクセスしやすく活気のある文化生活を促進し、文化それ自体および他の部門にとっての文化の重要性に関する知識を広め、地域レベルを可視化し、あらゆる政策分野における幅広い文化的議論の場となることを望んでいるのです。官民、メディア、協会、学会、市民などと共に、このセクター横断的な会議を進行しています。文化や芸術は、私たちにとって大切なものです。エキサイティングな講演、ディベート、セミナーに加え、プロの芸術家によるパフォーマンスや体験など、豊富なプログラムが展開されました。大会の参加者と観客は、スウェーデン全土から集まったさまざまな芸術と文化を楽しむことができました。Folk och Kulturは、Länsteatrarna i Sverige、Regional Musik i Sverige、Länsmuseernas Samarbetsrådが主催し、Eskilstuna MunicipalityとSörmland County Councilと共同で開催しています。詳しくはFolk och Kultursのウェブサイトをご覧ください。Nisse Hemmingssonは、Inga Göranssonから、25年間にわたり県立博物館協力協議会のコーディネーターを務めたことへの謝辞を述べられました。本日の年次総会では、ハンス・キンドグレンがこの役割を引き継ぎます。今、私たちはブランドを強化するために共に前進します 年次総会 17/4 in Malmö - Financial statements 2017.xlsx 16 KB - Budget2018.xlsx 10 KB - Notice of Annual Meeting.docx 50 KB - LMRS VB 2017.docx 642 KB - LMRS VP 2018.docx 639 KB Autumn meeting 24-25/10 in Lund - Björn Magnusson Staaf.pdf 11 MB - helena Victor.pdf 18.5 MB - Katja .pdf 4.5 MB - LMSR Autumn Meeting 2018 invitation.pdf 460 KB - StatementAutumn Meeting18.pdf 109 KB 郡博物館秋季大会のタイトルは「スウェーデン最大の博物館」、副題「社会が求める強い郡博物館」であった。18日は4つの講演と、Ulrika Knutssonの司会によるパネルディスカッションで構成されました。19日は、ワークショップとグループミーティングを行いました。基調講演では、作家・論客のマーヤ・ハーガーマンが「なぜ社会は強い県立博物館を必要とするのか！」と題して講演しました。いくつかの県立博物館の例を挙げながら、魅力的なディスカッションを行います。県立博物館が必要なのは、国内のさまざまな地域の物語をもっと伝え、歴史的観点から社会のコメンテーターとして機能し、現在起こっている文化や文化遺産の政治化に対抗する力になることである。この攻防は右派に顕著で、「文化は政治の上流にある」、つまり、思想の戦いに勝って、それを政治に生かすことが問題なのだ。しかし、対抗する動きとして左翼からの動員もある。美術館は、人を教育する「エリート主義」の施設にならないように気をつけなければならない。むしろ、知識を求める人と知識の橋渡しをしなければならない。美術館と市民が一緒になって知を創る。最後の言葉は「共に思い出そう」だった。RSMからの報告 LMSRはRegional Musik i SverigeとLänsteatrarnaとともに、Kulturlyftet - Kultur i hela landetという共同協会を設立しています。26/4午前10時から、協会の第1回年次総会が開催されます。場所：ストックホルム Kungsgatan 50 (ヴェステルボッテン地区) 県立博物館年次総会およびスウェーデン国立博物館協会との春の会合にようこそ。今年の秋のミーティングでは、私たちの共同コミュニケーション戦略「スウェーデン最大の博物館」に焦点を当てます。今こそ、私たちの共同計画を練り上げ、極めて重要なメッセージ、つまり、スウェーデン全土に届く文化的・社会的問題の主体であり舞台である県立博物館の重要性を伝える方法を決定するときです。一般の人々の会話が生きていて、より深い知見に貢献する社会資源です。私たちはスウェーデン最大の博物館であり、全長1572km、地域に根ざした博物館です。美術館の理事長や副理事長である皆さんは、私たちの志を成功に導くために、重要な役割を担っています。そのため、10月18日から19日にかけてウプサラで開催される協力会議の秋の会合で、皆様にお会いし、ご意見やご感想をお聞きできることを楽しみにしています。Uppsalaでお会いしましょう Yvonne Hagberg Inga</w:t>
      </w:r>
    </w:p>
    <w:p>
      <w:r>
        <w:rPr>
          <w:b/>
          <w:color w:val="FF0000"/>
        </w:rPr>
        <w:t xml:space="preserve">イド166</w:t>
      </w:r>
    </w:p>
    <w:p>
      <w:r>
        <w:rPr>
          <w:b w:val="0"/>
        </w:rPr>
        <w:t xml:space="preserve">インラインで素晴らしい走りを見せてくれました。なんという水！？5月はすごいことになりそうです!!!5月の「自分のもの」はもうお決まりですか？素敵なバルボルグをお過ごしください。5月 5月は素晴らしい月になりそうです。動画は単純に見てもらうとして（撮影前に設定確認すればよかったかな...ヘヘ）5月2日からスタートして、5月一杯は行きますよ～。参加しますか？PEPP PEPP :)新しいランニングジャケット YES!新しいSNYGGAのランニングジャケットをお見せしようと思いました。Röhnisch Ellen Jacket です。Sportamore.se で 559:- で買いました（世界一速い配達、1日もかかりません（送料無料！））。また、このことは私の素敵な読者にもお伝えしようと思っています。週刊誌レビューブログ大賞2012のノミネート時期ですが、NEW部門として「ヘルス＆フィットネス・ブログ・オブ・ザ・イヤー」が設けられていましたね。あなたがノミネートされるのは本当に素晴らしいことなのですが、まあ、せめて言及だけはしておこうと思いました。私のトレーニングシューズであるアシックス ゲルハイパー33を推薦します。 これは私のジム用シューズとでもいうべきものです。ジムでのランニングや、スポーティな普段履きにも最適です。アシックスGT-2160。これは私のランニングシューズです。イージートーン単に私のトーニングシューズです。パワーウォークにも、格好いい普段履きにも最適です。もっとパワフルな自分になる 今日のおやつ 今日はインラインで1マイル、昨日はイージーラインで45分でした。ファインシェイプアップと言ったじゃないですか。そして、フィットネスといえば。真夏まで頑張るぞー!そうすると、私が良いと思ったアフター画像が表示されます。もちろん、私についてきてください。FOCUS MAGE!そういうことなんです。私が好きなお腹の体操のクリップを載せようと思ったのです。少なくとも、私のお気に入りのいくつかは。インスピレーションII ワークアウトの服にインスピレーションを与える。明日もインラインを履くと、こんな顔になれるかな？シェイプトッピング その1 今日のシェイプ シェイプトッピングの時間です。今こそ、引き締まったお腹を手に入れる時ではないでしょうか？JOHO そうだと思います。手に入れたことがないんです。でも、今がその時です。FEEL FEEL!これはシェイプトッピングその1です。 背中や腕にもシェイプトッピングをします。でも、それは後からついてくるものです。今のところ、注目は「MAGE」です。がんばってください。体重計はもうやめましょう。適切なトレーニングと優れた栄養摂取があれば、体重計がどうであれ、間違いはないのですストロベリースムージー バナナワッフル ワッフル1枚に必要なもの：バナナ1本 卵1個 こんな風にします。バナナを潰し、卵を混ぜる。そして、いよいよ焼き上がりですTIP!極端に甘いワッフルにならないよう、未熟なバナナを使用する。カッテージチーズとベリーをトッピング!召し上がれインラインスケートで1マイル 今はエナジーボールとお茶です。エネルギーボール 材料 挽いたアーモンド1dl 挽いたクルミ2dl 浸したデーツ2dl 浸したプルーン2dl ココナッツフレーク（ボールを巻くために0.5dl残しておく）小さじ1シナモン 作り方 1、ナッツをミキサーで挽くか刻む 2、デーツとプルーンを少しづつ混ぜる 3、ココナッツフレークを少しづつ混ぜます。を丸いボール状にし、ココナッツを転がす。5.冷蔵庫で10日ほど保存可能。 レシピは先週の「You are what you eat」から）Bon appétit!夕方の散歩 明日は物置に入って掘るぞー。どうやら我が家にはインラインスケートのペアがあるようですそろそろバソロペットに向けたトレーニングを始めませんか？ひらめき 夏に向けて、いくつかのひらめきを。OUR COLOUR.少しは楽しくなるはずです。A スコッチケーキ バナナスプリット カッテージチーズ入り バナナ カッテージチーズ 温かいラズベリーとブルーベリーのソース 刻んだヘーゼルナッツ パッションフルーツ</w:t>
      </w:r>
    </w:p>
    <w:p>
      <w:r>
        <w:rPr>
          <w:b/>
          <w:color w:val="FF0000"/>
        </w:rPr>
        <w:t xml:space="preserve">イド167</w:t>
      </w:r>
    </w:p>
    <w:p>
      <w:r>
        <w:rPr>
          <w:b w:val="0"/>
        </w:rPr>
        <w:t xml:space="preserve">昨日、私の故郷であるエステルサンドが、今年の「Food Capital of the Year 2011」に選ばれました。 ほとんどすべての場所で食に溢れているこの地域で、素晴らしい賞です。国内外に目を向けると、優秀な食の職人が増えてきています。この夏、ユネスコはエステルサンドを「世界創作美食都市」に認定しました。以前、私たちの素晴らしい製品についてたくさん書きました。チーズ酪農家、ソーセージメーカー、サワードウベーカー、養蜂家、食肉家、水産加工業者、シーバックソーン生産者などは、イェムトランドで味わうことができる美食のほんの一部に過ぎません。食品ビジネスの最新作は、使われなくなったロスタの酪農場でこの冬から生産を開始する新しいアイスクリーム製造会社だ。ケネスとマリア・スンドストレムは、エヴァ・エリクソンとともに、全国のアイスクリーム・グルメの生活を明るくしてくれることでしょう。来年のÖstersundとローカルフードへの注目と同時に発売されるのは素晴らしいことです。Verkö Slottでシェフをしていた時の上司だったEvaに、砂糖を控えめにしたい私たちに合うアイスクリームを作れないか相談してみましょう。私が作った、甘すぎないリンゴンベリーパフェのレシピを紹介します。きっと、アイスクリームと同じように美味しいと思います。リンゴンベリーは白樺糖または蜂蜜（1/2dl）を加えてつぶす。卵黄に残りの砂糖を加えてよくかき混ぜます。電動泡立て器で5分程度。生クリームをホイップする。濃すぎるとパフェが硬くなる。生クリームの一部を卵黄の中に入れてゆっくりと混ぜる。その後、残りを折り込む。こうすることで、生地が滑らかになり、きめ細かくなります。次に、つぶしたクランベリーを混ぜる。型やグラス、カップに詰めて4〜5時間凍らせる。パフェは、冷蔵庫で15分ほど少し解凍してからお召し上がりいただくと、より美味しくお召し上がりいただけます。</w:t>
      </w:r>
    </w:p>
    <w:p>
      <w:r>
        <w:rPr>
          <w:b/>
          <w:color w:val="FF0000"/>
        </w:rPr>
        <w:t xml:space="preserve">イド168</w:t>
      </w:r>
    </w:p>
    <w:p>
      <w:r>
        <w:rPr>
          <w:b w:val="0"/>
        </w:rPr>
        <w:t xml:space="preserve">クリスティアン・ブロッキは、1976年1月30日生まれ、イタリア・ミラノ出身、イタリアの元サッカー選手で、現在はACミランの監督を務めています。選手生活[編集] ブロッキはACミランのユースチームでキャリアをスタートさせ、若い頃はプロ・セストやルメッツァーネにレンタル移籍していた。1998年、セリエBのヘラス・ヴェローナに売却され、セリエA昇格に貢献した。 2001年夏、インテルに移籍したアンドレス・グーゲルミンピエトロと交換で、ACミランに売却された。この年、ACミランでの出場はわずか15試合、しかもほとんどが代役であった。2005年7月、期限付き移籍を目指してフィオレンティーナにレンタル移籍したが、2005/2006シーズン終了後、ミランに復帰した。2006年11月15日に行われたトルコとの親善試合で、ブロッキはイタリア代表としてデビューを果たした。監督業[編集] 2016年4月、ブロッキはACミランのヘッドコーチに就任した[1] 私生活[編集] ブロッキは元チームメイトのクリスティアン・アッビアーティとミラノにカフェをオープンし、クリスチャン・ビエリやモデルのアレナ・シュレドヴァと衣料品チェーン（Baci &amp; Abbracci）を立ち上げている。本稿執筆時点では、イタリアで大人気となっている[citation needed] 参考文献[編集] ^ "CLOSE: Milan fires Mihajlovic".fotbollskanalen.se. 2016年4月12日. http://www.fotbollskanalen.se/italien/klart-milan-sparkar-mihajlovic/.2016年4月12日取得。 外部リンク[編集]。</w:t>
      </w:r>
    </w:p>
    <w:p>
      <w:r>
        <w:rPr>
          <w:b/>
          <w:color w:val="FF0000"/>
        </w:rPr>
        <w:t xml:space="preserve">イド169</w:t>
      </w:r>
    </w:p>
    <w:p>
      <w:r>
        <w:rPr>
          <w:b w:val="0"/>
        </w:rPr>
        <w:t xml:space="preserve">Tradedoubler AB の独立入札委員会は、Tradedoubler の株主が Reworld Media S.A. の現金による公開買付けに応じることを推奨します。この声明は、Tradedoubler AB (publ) ("Tradedoubler" または "Company") の独立入札委員会 (「入札委員会」 ) が II.19 節に従って作成しました。のナスダック・ストックホルム買収ルール（以下「買収ルール」といいます。 フランスの公開有限責任会社であるReworld Media S.A.（以下「Reworld」）は、Tradoublerの株主に対し、本日2018年11月8日にプレスリリースによる現金公開オファーを行い、Reworldへ全株式を譲渡しました（「本公開買付け」といいます）。Reworldは、Tradedoublerの1株あたり現金3.17クローネを提供し、Tradedoublerのすべての発行済み株式の価値は142.2百万クローネに相当します(注1)。ReworldはTradedoublerの筆頭株主で、13,756,554株を保有しており、Tradedoublerの株式の約29.95％を占めています。- 本公開買付けの発表前の最終取引日である2018年11月7日のNasdaq StockholmにおけるTradedoublerの株式の終値4.38クローネと比較して約27.6％のディスカウント、 - 2018年11月7日までの過去60取引日のNasdaq StockholmにおけるTradedoublerの株式の量加重平均入札価格3.53クローナと比較して約10.2％のディスカウントです。および - 2018年11月7日までの過去12カ月間のナスダック・ストックホルムにおけるTradedoublerの株式の出来高加重平均価格2.99クローネと比較して約6.0％のプレミアムが発生します。本公開買付けの受付期間は、2018年11月13日頃開始し、2018年12月11日頃終了する予定です。 [1] 本公開買付けの総額は、Tradoublerの発行済株式数45,927,449株から当社自身の所有株式数1,060,473株を控除した44,866,976株に基づいて算出されたものです。本公開買付けには資金調達の条件はなく、一部は手持ちの資金で、一部はReworldの融資銀行であるBNPパリバが発行する信用枠によって調達される予定です。オファー完了には、最低受入水準などの条件は付されていません。詳細については、リワールド社の本公開買付けに関するプレスリリースをご参照ください。Reworld社は、本公開買付けの準備に関連して、いかなるデューディリジェンスも要求しておらず、また実施していません。リワールドは、当社が本日公表した中間報告書の一部の情報以外に、当社株式の価格に影響を与えると思われる情報を入手しておりません。Tradedoubler社の取締役会長であるPascal Chevalierは、Reworld社のCEO兼取締役会長です。Gautier NormandとJérémy Parolaは、いずれもTradoublerの取締役会のメンバーです。Gautier NormandはReworldの取締役副社長兼共同創業者でもあり、Jérémy ParolaはReworldのチーフ・デジタル・オフィサーを務めています。以上のことから、Pascal Chevalier 氏、Gautier Normand 氏および Jérémy Parola 氏は、リワ ールドにおいて本公開買付けの条件に影響を与えることができる地位にあり、本公開買付けの管理または決定 に参加しておらず、今後も参加する予定はございません。その結果、Tradeoublerの取締役会は、本公開買付けに関する事項について定足数を満たしていないため、本来取締役会が行うべき本公開買付けに関する意思決定を行うために、入札委員会を設置しました。入札委員会は、独立取締役であるErik SiekmannとNils Carlssonで構成されています。当社の取締役会は、利益相反により本公開買付けに関する事項についての定足数を満たしていないため、入札委員会は、買付ルール第Ⅱ条第19項に基づき</w:t>
      </w:r>
    </w:p>
    <w:p>
      <w:r>
        <w:rPr>
          <w:b/>
          <w:color w:val="FF0000"/>
        </w:rPr>
        <w:t xml:space="preserve">イド170</w:t>
      </w:r>
    </w:p>
    <w:p>
      <w:r>
        <w:rPr>
          <w:b w:val="0"/>
        </w:rPr>
        <w:t xml:space="preserve">Mysinge Stenhuggeriは、1930年代にMartin Johanssonによって設立されました。現在は、末っ子のステラン・マルティンソンと、息子のヘンリック、ピーターが会社を経営しています。長年にわたり、エーランド島の20以上の異なる採石場で石を切り出してきましたが、1970年代半ばから、当社の採石場はエーランド島北部のAlbökeにあります。 2006年には、1080 m²の近代的な専用施設によって生産量を拡大させました。エーランド島のMysinge Stenhuggeri ABには、長い伝統を持つ熟練の職人がおり、さまざまな方法で石灰石を加工し、製品に仕上げることができます。このため、床、階段、パティオカバー、ベンチ、ファサード石、レンガなど、屋外・屋内用の石材部品の生産に適しています。生産は主にスウェーデン市場向けですが、一部輸出も行っています。生産はエーランド島南部のマイシンゲにあり、ここは現在、世界遺産「Södra Ölands Odlingslandskap」の一部になっています。通常の営業時間内にご来店いただけない場合は、ご連絡いただければ別の時間を予約することも可能です。</w:t>
      </w:r>
    </w:p>
    <w:p>
      <w:r>
        <w:rPr>
          <w:b/>
          <w:color w:val="FF0000"/>
        </w:rPr>
        <w:t xml:space="preserve">一七八</w:t>
      </w:r>
    </w:p>
    <w:p>
      <w:r>
        <w:rPr>
          <w:b w:val="0"/>
        </w:rPr>
        <w:t xml:space="preserve">ガーリックブレッド ザジキ添え 79:- ガーリックブレッド ザジキ添え エビ、ディル、白ワイン入りクリーミーシェルフィッシュスープ ガーリックトースト添え 105:- エビ、ディル、白ワイン入りクリーミーシェルフィッシュスープ ガーリックトースト添え レッドシャンテレルスープ 新タイムとパルメザントースト付き 105:- レッドシャンテレルスープ 新タイムとパルメザントースト付き 105:- エビ、ディル、白ワイン入りクリーミーシェルフィッシュスープ ガーリックトースト添え- シャントレルスープ、クリーム、タイム、パルメザンのトースト モッツァレラチーズのグラタン風トマトサラダ、レッドオニオンとオリーブ添え 89:- 焼いたトマト、オニオン、オリーブのサラダにモッツァレラをトッピング カルパッチョ - 薄く切った牛ヒレ肉、オリーブオイル、削ったパルメザン、ミルからの黒胡椒 129.- 薄くスライスしたビーフテンダーロインにオリーブオイル、スライスしたパルメザンチーズ、挽きたての黒こしょうを添えて。貝のカナッペ スカーゲン、エビ、ディル、レッドオニオン、マヨネーズ、レモントースト 105:- 貝のカナッペ、エビ、ディル、レッドオニオン、マヨネーズ、レモントースト クラシックシュリンプカクテル 手剥きエビ、独自のロードアイランドソース、グリーンピース、バタートースト 125::- 手むき海老のクラシカルなカクテル、独自のロードアイランドソース、グリーンピース、バターフライドトースト 生牛肉のラスク、ケーパー、オニオン、ディジョンマスタード、ホースラディッシュ、ビーツ、卵黄添え。139:- タルタルステーキ ケッパー、オニオン、ディジョンマスタード、レッドビート、卵黄添え Kött/Meat 豚フィレ肉、プロヴァンサル風野菜のオーブン焼き、シャントレルのクリーム煮 229:- 豚フィレ肉、プロヴァンサル風野菜のオーブン焼き、シャントレルのクリーム煮 豚肉上のウィンナーシュニッテル レモンアンチョビ、ケーパー、豆、ベアルネーズソース、ポテトフライ付き 199:- ポークシュニッツェル（ケーパー、アンチョビ、レモン、ベアネーズソース、フライドポテト添え） Wienerschnitzel på kalvkött, served with lemon, anchovies, capers, peas, bearnaise sauce and fried potatoes 249.ポークシュニッツェル（ケーパー、アンチョビ、レモン、ベアネーズソース、フライドポテト添え） Porkschnitzel på kalvkött:- エールシュニッツェル ケーパー、アンチョビ、レモン、ベアネーズソース、フライドポテト添え カルブシュニッツェル コルドンブルー エメンタールチーズとエアードライハムを詰め、レモン、アンチョビ、ケーパー、豆、ベアネーズソース、フライドポテト添え 285:- ヴェールシュニッツェル チーズとハムを詰め、ケーパー、アンチョビ、レモン、ベアネーズ、フライドポテトを添えて。鶏フィレ肉のハーブ焼き、ゴルゴンゾーラソース、トマトのグリル、ポテトウェッジ添え ガーリックとハーブでマリネしたラムロースト、ギリシャ風ザジキとポムシャトー249を添えて。- ガーリックとハーブでマリネしたラム肉、ギリシャ風ザジキとポテトウェッジ添え アントルコート・ブラックアンガス、グリルトマト、ガーリックバターとフライドポテト添え 275:- アントルコート・ブラックアンガス、グリルトマト、ガーリックバターとフライドポテト添え リグビフ ブラックアンガス、ベアネーズソース、ベーコン巻きハリソットバーツとフライドポテト添え 275:- - リグビフ イエローサブレ、グリルトマトとガーリックバターとフライドポテト添え 275:- アントルコート ブラックサブレ、グリルトマトとベーコン巻きハリソットバーツとフライドポテト添え- ブラックアンガス牛のサーロインステーキ、ベアネーズソース、ハリコットベーコン巻き、フライドポテト添え ビーフテンダーロインのセンターピース、ポートワインソース、クリーミーポテトグラタン、砂糖豆添え 285:- 牛フィレ肉中央部のトゥルネード、ポートワインソース、クリーミーポテト、シュガースナップ添え 牛フィレ肉のトゥルネード、コニャックソース、キュウリのピクルス、クリーミーポテト添え 285: - コニャックソースのトゥルネードのペッパーステーキ、キュウリのピクルス、クリーミーポテト添え フォンデュー 牛フィレ肉とクリーミーポテト添えのフォンデュース</w:t>
      </w:r>
    </w:p>
    <w:p>
      <w:r>
        <w:rPr>
          <w:b/>
          <w:color w:val="FF0000"/>
        </w:rPr>
        <w:t xml:space="preserve">イド172</w:t>
      </w:r>
    </w:p>
    <w:p>
      <w:r>
        <w:rPr>
          <w:b w:val="0"/>
        </w:rPr>
        <w:t xml:space="preserve">フェイシャルパワーリフティングは、マルチポーラ高周波、真空、LEDライトトリートメントを独自に組み合わせた高周波ユニット「マジックポット」専用のフェイシャルリフティングシステムを表しています。シワの予防、コラーゲンやエラスチンの再生促進、顔のリフトアップ、肌の引き締めにおすすめです。バイポーラ高周波は深さ5～10mmまでの真皮層に作用し、脂肪の燃焼に伴う代謝を助けます。高周波と真空マッサージの複合効果により、副作用のない治療で、セルライトの大幅な改善と肌全般の健康が得られます。コラーゲンが引き締まり、肌の引き締まりを実感していただけます。</w:t>
      </w:r>
    </w:p>
    <w:p>
      <w:r>
        <w:rPr>
          <w:b/>
          <w:color w:val="FF0000"/>
        </w:rPr>
        <w:t xml:space="preserve">イド173</w:t>
      </w:r>
    </w:p>
    <w:p>
      <w:r>
        <w:rPr>
          <w:b w:val="0"/>
        </w:rPr>
        <w:t xml:space="preserve">Blekko - 新しい検索方法を持つ検索エンジン 2010-11-02 @ 20:58 新しい検索エンジン、Blekkoが登場しました。これは、彼ら自身がスラッシュタグと呼ぶ新しい検索方法を使用しています。例えば、キーワードを入力して、"/date "を追加すると、日付順に並べ替えることができます。また、そのページが獲得したランキングを確認したい場合は、「/rank」を追加することができます。Googleのページランクよりも詳細で、自分の順位を知ることに興味があれば、興味深いものです。ここでは、その様子を動画でご紹介します。Googleがインスパイアされるようなこと？2 Responses to "Blekko - 新しい検索方法を持つ検索エンジン" 2010-12-04 @ 1:40 とても革新的です!返信 2011-03-03 @ 15:31 とてもシンプルですね。返信</w:t>
      </w:r>
    </w:p>
    <w:p>
      <w:r>
        <w:rPr>
          <w:b/>
          <w:color w:val="FF0000"/>
        </w:rPr>
        <w:t xml:space="preserve">イド174</w:t>
      </w:r>
    </w:p>
    <w:p>
      <w:r>
        <w:rPr>
          <w:b w:val="0"/>
        </w:rPr>
        <w:t xml:space="preserve">否定する人も多いし、「大量移民」という言葉を使うべきではないと主張する人さえいる。よく議論になるのは、「本当に」来ている人はそんなに多くないということです。事実はどうなのか？この問題にアプローチする一つの方法は、単純に、何年か前の人口がどのようなものであったか、そして現在の人口と比較して見ることである。例えば、1997年に外国籍の人が何人いて、2010年には何人になっているかということです。外国にルーツを持つ人とは、外国生まれの人、または外国生まれの両親を持つ生粋の外国人である人です。この予測では、各自治体において、1997年の外国人居住者の割合と2010年の外国人居住者の割合を比較する。外国籍住民の割合は、エーレブロー県のレケベリを除く290市町村すべてで増加している。この増加分をもとに見通しを立てました。つまり、市町村の人口変化が1997年から2010年までと同じ割合で続くと仮定すると、外国にルーツを持つ比率は予測の通りとなるのだ。もし、この13年間に大量の移民がいなかったとしたら、なぜ2050年の地図はそのように見えるのでしょうか？なお、これは過去13年間を基準にしています。2006年にブルジョア政権が誕生して以来、人口変動は急激に加速している。もし、過去4年間だけの予測であれば、もっと暗い地図になっていたでしょう。インタラクティブ・マップでは、1997年、2010年、2020年、2030年、2040年、2050年の様子を見ることができます。地図上で市町村を選択し、異なる年をクリックすると、その市町村の予測を確認できます。 https://affes.wordpress.com/2011/08/25/utlandsk-bakgrund-i-alla-kommuner-2050 人口動態を中心としたSCB統計。市区町村別、男女別の分布。1997-2010年 郡および市町村の人口推移。第1部 郡市町村の人口推移。第2部 郡市町村の人口推移第3回 2300年にはどうなっているのか、パービアンは残っているのか？今日の移民の大部分は、三代目でさえも同化することは期待できないだろう。1997年から2050年までの間に複数の世代が存在するため、移民の第3世代も図解してもらうと面白いでしょう。これは、外国にルーツを持つ人ではなく、外国にルーツを持たない人、つまり紫色の人をカウントするのが一番わかりやすいかもしれません。これは可能なのでしょうか？どうなるかはわからない。どうやったって、漠然としすぎていて使い物にならないんじゃないかと思うんです。アッフェ、2014年に新たに投票できる年齢になる有権者が何人いるか計算できるかな！？まだ数値は出ていないと思います。SCBは通常、選挙前に発行している。しかし、2014年は50万〜55万程度になるかもしれません。それなら、スウェーデンに投票するのは、私たち若い人たち次第です- http://www.skolval2010.se/slutspurt.php ミッケへのコメント（クリックしても「返信」がないので）：ものすごい数の小学生が間男で、そのうちの多くがカウチ、S、Vpk...あるいは穏健派に流れるだろう、国会にイスラム教徒がいるのは彼らだけだからだ。確かにSDが子供たちの票を集めればいいのですが、それは本当に無理だと思います。私は、賢明な（スウェーデンの）若者たちが、来る選挙で正しい投票をしてくれることを願い、信じています。彼らの推理を聞いていると、2014年の選挙に向けて良い兆しが見えてきます。 投票は権利ではなく、義務なのです。スウェーデンの若者たちが、移民の若者たちがソファの上で自由にパンツを揉んでいる間に、そのことに気づいてくれることを期待したいですね:)ハセアロ、犯罪者の移民背景を隠すためにわざと嘘をつく オールドメディアを読んでいて、一つ思ったことがある。通りで人相もないのにどうやって特定するんだ？外国にルーツを持つ人が致命的な感染症にかかっても、マスコミは「民族性」を理由に拒否する しかし、移民と相性がいいとき、あるいは移民と相性がいいとき</w:t>
      </w:r>
    </w:p>
    <w:p>
      <w:r>
        <w:rPr>
          <w:b/>
          <w:color w:val="FF0000"/>
        </w:rPr>
        <w:t xml:space="preserve">アイディー 175</w:t>
      </w:r>
    </w:p>
    <w:p>
      <w:r>
        <w:rPr>
          <w:b w:val="0"/>
        </w:rPr>
        <w:t xml:space="preserve">フィレンツェの美術館・博物館への無料予約サービスにご興味をお持ちの方は、以下のデータをご提供ください：美術館・博物館名、各美術館の訪問希望日、時間帯。イタリア立法令196/2003（個人情報保護に関する法律）第13条に基づき、以下の通り、お客様の個人情報の取り扱いをお知らせいたします。 1. 契約上の義務：お客様への商品・サービスの提供 2. 法的義務：請求書発行、会計に関する強制契約・法案、要請のあった当局への情報提供 3. 銀行および類似機関への債権回収および契約締結に関するその他の活動に関する情報提供 4.情報の処理は、情報の保存、管理、送信のための手動および/または自動システム、目的に密接に関連したシステム、当社が保有するデータ、および変更、統合、更新について適時に当社に通知するお客様の義務に従って実施されます。b) a)項の1,2,3についてお客様が同意を拒否された場合、以下のようになります。1.協力や業務の遂行に必要な場合、協力の開始や継続、業務の遂行が不可能 ②実際の遂行に関連して情報へのアクセスを必要とする特定の業務の遂行が不可能 ③協力の遂行と機能的に関連しない他の業務を行う者に情報を送ることができない。c) 情報保有会社のスタッフの他に、1.お客様が滞在されるホテルの構造、2.税理士（行政部門）、3.検査または管理後であっても公共および民間事業、4.法律によりお客様の情報にアクセスできる者、5.商品またはサービスを提供する外部企業にも送信されることがあること。d) お客様はいつでも、イタリア法令196/2003第7項に従い、お客様の個人情報の保有者に対してその権利を行使することができます。 第7項 個人情報へのアクセス権およびその他の権利 1.関係者は、本人について保有する個人情報について、まだ記録されていない場合でも確認を取る権利があり、その情報は容易に理解できる方法で提供しなければなりません。 2.関係者は、以下の情報を得る権利があります： a. 個人情報の由来 b. 個人情報へのアクセス権 3.処理の目的及び性質 c. 電子的手段により行われる処理に適用される論理 d. 保有者、担当者及び第5条第2項に従って任命された代理人の識別情報 e. 国の領域、担当者又は譲受人の代表として個人情報が伝達される可能性のある者又は個人情報に接触することができる者の種類 3. 関係者は、以下について通知を受ける権利を有します。情報の更新、修正、または適切な場合には情報の統合 b. 情報の収集またはその後の処理の目的のために情報を保持する必要がない場合を含め、法律に違反した場合に処理された情報の消去、匿名での変換、または変換 c.a)およびb)に記載された操作を確認するための証明書が、個人情報が伝達または配布された者に提示され、その内容についても説明されていること。ただし、この実行が不可能であると判明した場合または保護される権利に不釣り合いな手段を使用した場合は、この限りではありません。4.関係者は、以下の全てまたは一部に対して異議を唱える権利を有します。 a. 収集の目的に関連しているとはいえ、本人に関する個人情報の処理に関する正当な理由 b. 直接販売のための広告資料の送付、市場調査または商業通信を実施するための本人に関する個人情報の処理。</w:t>
      </w:r>
    </w:p>
    <w:p>
      <w:r>
        <w:rPr>
          <w:b/>
          <w:color w:val="FF0000"/>
        </w:rPr>
        <w:t xml:space="preserve">アイディー176</w:t>
      </w:r>
    </w:p>
    <w:p>
      <w:r>
        <w:rPr>
          <w:b w:val="0"/>
        </w:rPr>
        <w:t xml:space="preserve">カテゴリー：本, 家族, LGBTQ, 不安, プライベート, プックン, ラジオ, 友人, タグ：怒, オレブロ, エステルゴトランド, 冒険, 不安, 子ども, 清潔なベッドを作る, 車, パン, 円, 火, ファンタジーおたく,お気に入り, 写真, 四郡, ゲストベッド, グレンビーセンター, 焼き鳥, ハマースンデン, 港, 画家, チキンサンドイッチ, ラーズ・レリン, 土曜日, ちょっとがっかり, 文学, 母, ご主人, マッツ・ストランドバーグ, 夕食, 携帯電話,pain, pride, clean meat, backpack, Sara Bergmark Elfgren, sailboat, scare, throw shit at, summer speaker, cleaning, Sweden's best watercolor painter, sweat, phone, toilet visit, upset, Uppsala, beautiful, beautiful landscape, ache, värmlänning, Västmanland, sensible things, white sail, superficial on 30 July 2012｜12 Comments " 今日は車を回してまた家に戻る時間、同乗者はいないままでした。スウェーデンの4つの県（Östergötland, Örebro, Västmanland, Uppsala）を巡るもう一つの旅です。現在、1週間半でだいたい120マイルを走りました。もちろん、ショートトリップもあります。旅行先で撮りたいものもあるのですが、私は車を運転しているので、両手は空けた方がいいと思います。私が運転しているのは、美しい風景です。ママの家の近くのお気に入りは、ハマー海峡です。今日、Stora Hammarsundetで白い帆を伸ばした一隻の帆船を見ました。数年前にビホアランの港から撮影したマストで何とかしてください。運転中、休暇中の大切な友人からメールが届きました。もう一人の友人は、メールをしているのですが、連絡が取れず、心配しています。それ以外には、土曜日のキャンディバーとサラ・バーグマルク・エルフグレン（ご存知、マッツ・ストランドバーグと本を書いている人）の仲間がいた。残念ながら、今日の夏の講演はちょっと残念でしたね。サラ・バーグマルク・エルフグレンは、私が怒ったり動揺したりするようなことは何も言わなかったので、それが何なのか指をくわえて見ているしかないのです。それどころか、とてもセンスのいいことを言っていた。しかし、どうでしょう、子供時代やファンタジーオタクの話とは裏腹に、全てが表面的なものに感じられてしまったのです。少なくとも、昨日講演したLars Lerinと比較すると、残念ながら私は最後の30分しか話を聞いていない。Lars Lerinはアーティストで、Warmth地方出身で、私にとっては全く新しい知人なのです!この刺激的な男のことをもっと知らなければ!!!ググってみると、スウェーデンで一番の水彩画家と言われている。今日は3時間ちょっとの旅でしたが、せいぜいトイレに寄るくらいでした。しかし、家に帰る前にスーパーを一回りして、垂涎のバックパックを購入したのです。30リットルのバックパックは、プライドをはじめ、この秋に予定されている「冒険」のためにいいかもしれませんね。客用ベッドを掃除し、母を呼び、風呂場とシャワールーム・トイレを掃除した。汗だくで、母屋の階下よりこっちの方が暑いくらいだ。門を入ったとき、私はプッコちゃんを怖がらせてしまった。私がいなくなったら、彼女にとってどんなに残念なことだろう。洗濯機が真っ黒になるほど洗っているので、土曜日に残った焼き鳥の1/4の肉を掃除しようと思っています。夕食のチキンサンドもちゃんと作れそうです。パンがあればの話ですが。今日も一日中、痛くて痛くて仕方がない。掃除をしても、どうにもならない。カテゴリー: Epicurean, Family, Personal, Nonsense, tagged balcony, bank, bread, buns, die, fresh air, free is good, humour, coffee, cellar holes, buds, twigs, lazy Good Friday, mum, backlighting, nasty, dad, easter bunny, easter decorating, Easter bunny...</w:t>
      </w:r>
    </w:p>
    <w:p>
      <w:r>
        <w:rPr>
          <w:b/>
          <w:color w:val="FF0000"/>
        </w:rPr>
        <w:t xml:space="preserve">イド177</w:t>
      </w:r>
    </w:p>
    <w:p>
      <w:r>
        <w:rPr>
          <w:b w:val="0"/>
        </w:rPr>
        <w:t xml:space="preserve">こんにちは。私は何年も前からhotmailのアドレスを持っています。しかし、苗字が変わったので変更したい。でも、どうしたらいいんだろう？全く新しいアカウントを作成しなければならないのでしょうか？私は、既存のアカウントやhotmail.commenの中を探しましたが、名前を引き出したり、新しいアカウントを作成したりする手がかりは見つかりませんでした。理想を言えば、連絡先を残したいので名前だけ削除したいのですが、新しいアカウントを作成することになります。連絡先は、自分自身と新しいアカウントにメールで送信することができます。悲しいかな、長い間同じアドレスを使っていると、連絡先によっては見逃してしまうことがあります。新しいアカウントを作成する方法がわからないので、私は明らかに技術的に全くダメです。どうやってやるんだ？,Haha,,yes you should be Hotmailにログインしないで、Hotmailの前の、いつもパスワードを入力するところへ行けばいい。bodyknob wrote 2009-07-18 22:51:02 f�l�ing:F�rl�t!新しいアカウントを作成する方法がわからないのは、明らかに技術的に全くダメだからです。どのようにするのですか？新しいアドレスを取得し、古いアドレスから連絡先をエクスポートすることができました。受信箱の中のメールを新しいアドレスに移動してもらいたかったのですが、どう見ても無理でした。どなたかご存知ですか？ありがとうございます。全部転送したかったのですが、最も重要なものを選びました。</w:t>
      </w:r>
    </w:p>
    <w:p>
      <w:r>
        <w:rPr>
          <w:b/>
          <w:color w:val="FF0000"/>
        </w:rPr>
        <w:t xml:space="preserve">イド178</w:t>
      </w:r>
    </w:p>
    <w:p>
      <w:r>
        <w:rPr>
          <w:b w:val="0"/>
        </w:rPr>
        <w:t xml:space="preserve">Björsjökyrkanと同じSödra BomhusのHövdingavägen 6にあります。ここでは、子どもたちが安心して過ごせるように、子どもたちの意見や学びたいという好奇心を大切にしたいと考えています。私たちは、子どもたち一人ひとりの社会性、人々や環境に対する敬意を育みたいと考えています。遊びは、子どもたちの学習、社会的相互作用、発達を促進するため、私たちの活動において非常に重要です。 私たちのキリスト教的な姿勢は、子どもたちにすべての人の平等な価値、環境と仲間への配慮を教えたいという事実によって、日々の仕事に反映されています。ペルランス・プリスクールはボムフスの南部に位置し、森や遊び場に近い場所にあり、9月2日より10名増員されます。私たちは、28人の子どもたちが2つの部門に分かれる、より小さなプリスクールと考え続けています。より多くの訓練を受けた教師が学校で働くようになり、子どもから大人まで、すべての人にとってより安全な環境づくりに貢献することができます。頼れる大人が増え、接点ができる仲間が増える。春から夏にかけて、いくつかの改修が行われました。敷地とグラウンドを拡張し、更衣室とトイレを増設・改修しました。子供服の棚を設置し、既存の棚・スペースの一部を移動しました。庭が広くなったので、フェンスを移動する予定です。</w:t>
      </w:r>
    </w:p>
    <w:p>
      <w:r>
        <w:rPr>
          <w:b/>
          <w:color w:val="FF0000"/>
        </w:rPr>
        <w:t xml:space="preserve">一七九</w:t>
      </w:r>
    </w:p>
    <w:p>
      <w:r>
        <w:rPr>
          <w:b w:val="0"/>
        </w:rPr>
        <w:t xml:space="preserve">ハルムスタッドのフードバッグ ここでは、ハルムスタッドの郵便番号に配達するフードバッグのサプライヤーをすべて見つけることができます。ハルムスタッドにアクセスしにくい場所に住んでいることが分かっている場合は、業者のホームページでハルムスタッドへの宅配買取を行っているかどうか、再度確認する必要があります。田舎の郵便配達員による配達や、宅配業者がフェリーなどを利用しなければならない場合などがこれにあたります。以下のリストにある食料品用袋のサプライヤーは、ハルムスタッドに配達することを表明しています。ハルムスタッドでの食料品用袋について ここでは、ハルムスタッドとその周辺に配達する食料品用袋の業者をすべて見ることができます。ハルムスタッドに、我々は300 04と314 01の間の郵便番号の領域に住んでいる人を数える。 あなたが近隣の地域に住んでいる場合、それはあなたがまた、注文できる可能性が非常に高いので、より良いそれぞれのサプライヤーとあなたの郵便番号をテストしていた、ここで示されているハルムスタッドの食料品袋は、彼らがハルムスタッドで配信することを発表している。上に表示されているのは、ハルムスタッドに食品用袋を配達しているすべての会社で、簡単に比較して自分に合った会社を見つけることができます。ハルムスタッドでフードバッグを配達している会社は、Linas Matkasse、Ecoviva、Middagsfridなどです。すべてのフードバッグを比較したい場合、最も簡単な方法はサプライヤーをクリックすることで、そのサプライヤーのすべてのフードバッグを見ることができます。また、ハルムスタッドに配達されるフードバッグをすべてのフードバッグの下にリストアップして、それぞれのフードバッグを簡単かつ明確に比較することも可能です。食品用袋の種類は常に増加しているため、ハルムスタッドに配送する食品用袋のサプライヤーで、まだ追加していないところがあるかもしれません。サプライヤーによっては、様々な理由でこのサイトに掲載しないことを積極的に選択している場合もあります。おそらく、競合他社よりも価格が高く、比較サイトでは見劣りするからでしょう。しかし、私たちは常に、できるだけ多くの、できるだけ最新の情報を含めるように努めています。ハルムスタッドやハルムスタッド近郊にお住まいの方で、食料品袋のヒントをお求めの方は、ぜひご連絡ください。サイトの追加や更新を行います。ハルムスタッドのサプライヤーリストは最終更新日：2021-01-01、遅くとも2021-02-01には更新され、食料雑貨店のリストは最新の状態に保たれる予定です。</w:t>
      </w:r>
    </w:p>
    <w:p>
      <w:r>
        <w:rPr>
          <w:b/>
          <w:color w:val="FF0000"/>
        </w:rPr>
        <w:t xml:space="preserve">イド180</w:t>
      </w:r>
    </w:p>
    <w:p>
      <w:r>
        <w:rPr>
          <w:b w:val="0"/>
        </w:rPr>
        <w:t xml:space="preserve">ルドルフ・ダスラー Rudolf "Rudi" Dassler, 1898年3月26日生まれ、1974年2月1日没。ドイツの靴開発業者、実業家、プーマ社（ドイツ、ヘルツォーゲンアウラッハ）のオーナーであった。ルディ・ダスラーは、弟のアディ・ダスラーとともに、1920年代から1930年代にかけて靴を開発した。第二次世界大戦中、ルディ・ダスラーは徴兵された。戦後、アディダスを創業した兄との論争を経て、今度は自分一人で事業を再開した。ルディ・ダスラーのもと、プーマAGはスポーツ業界の大企業に成長し、特にサッカーではアディダスの主要な競争相手として発展しました。</w:t>
      </w:r>
    </w:p>
    <w:p>
      <w:r>
        <w:rPr>
          <w:b/>
          <w:color w:val="FF0000"/>
        </w:rPr>
        <w:t xml:space="preserve">イド181</w:t>
      </w:r>
    </w:p>
    <w:p>
      <w:r>
        <w:rPr>
          <w:b w:val="0"/>
        </w:rPr>
        <w:t xml:space="preserve">Slussen - bygg.stockholm.se 木曜日、Slussplanにいわゆるゲージバリアが2つ、それぞれ1つずつ設置される予定です。これは、バスがスケジュール通りに運行できるよう、アクセス性を確保するためのものです。シャトルバス運行時のヘンリクスダール駅周辺のグラフィックマップ。HenriksdalはSaltsjöbananの新しい終着駅になる 閘門の再建は今、解体という新しい段階に入りました。東側の橋とKatarinavägenの下部は取り壊される予定です。通行する車やバス、人、工事が解体を複雑にしている。Söderledトンネルの閉鎖されたオン／オフランプ 6月中のアクセスに関するいくつかの変更点 スルッセンは、あらゆる交通手段にとって重要なジャンクションであり、今後もそうであり続けるでしょう。スルッセンは、より安全で魅力的な場所になることでしょう。同時に、200万人分の飲料水も確保されます。80年以上経過したスルセンは老朽化しており、解体して一から作り直す必要があります。同時に、今日と明日のストックホルムの人々のニーズに合わせて、このエリアは変化していくことでしょう。未来のスルッセンは、歩行者、自転車、公共交通のための効率的で安全な拠点となることでしょう。また、メーラレン湖から塩湖への放水能力が5倍になることで、ストックホルムやメーラダーレンの洪水のリスクも軽減されます。これにより、メーラレン湖から飲料水を得ている約200万人の人々の水源が確保されることになります。ストックホルム市が建設資金を全額負担しています。公共交通機関に関しては、SLと資金調達に関する議論を続けている。さらに、国はメーラレン湖周辺の関係自治体と、メーラレン湖の水位調整費用の負担方法について協議を進めています。どの建設会社が参加するかはまだ決まっていない。スルッセンは、2016年から2025年にかけて再建され、新しい広場や岸壁、この地域初の公園など、ストックホルムで最も魅力的な出会いの場へと生まれ変わる予定です。公共交通機関や歩行者、自転車のためのスペースが増える一方、自動車のためのスペースは縮小され、現在の交通の流れに適合するようになります。新しいスルッセンは、すべての道路利用者にとって安全で効率的な拠点となり、サルツヨンとメーラレンの間というユニークな立地を生かした出会いの場となるでしょう。2014年2月13日、ストックホルム市は土地環境裁判所から、水、地下水排出、メーラレンの新規制に関するすべての工事と新規施設に必要な許可を取得しました。3月31日、土地環境裁判所は、NackaとVärmdöのバスターミナルの詳細計画に対する控訴を許可しないことを発表した。バスターミナルの新たな計画手順が開始され、3〜4年かかる見込みです。</w:t>
      </w:r>
    </w:p>
    <w:p>
      <w:r>
        <w:rPr>
          <w:b/>
          <w:color w:val="FF0000"/>
        </w:rPr>
        <w:t xml:space="preserve">イド182</w:t>
      </w:r>
    </w:p>
    <w:p>
      <w:r>
        <w:rPr>
          <w:b w:val="0"/>
        </w:rPr>
        <w:t xml:space="preserve">前菜として、メインディッシュとして、デザートとして。温かいもの、冷たいもの、マイルドなもの、風味豊かなものなど、スープの形はさまざまです。夕食の一品として、あるいは食事全体として。ボリュームたっぷりの長時間料理も、手早くできる夕食も可能です。スープは普段使いからパーティーまでOK!美味しいビーツスープや濃厚なチキンスープで温まろう!また、ベジタリアン用のキャロットスープを試してみるのもいいでしょう。前菜にキノコのスープとか？デザートにマンゴーの冷製スープを・・・。おいしいスープレシピの世界へようこそ!好きなスープは？ロシア・ウクライナで定番のビーツスープ「ボルシチ」は、色がきれいで、サワークリームやヨーグルトと一緒に食べるとおいしいです。注意!乳製品を全く使わないスープです。まろやかでおいしい簡単レシピをぜひお試しください。カボチャのスープはクリーミーで、黄色と緑のカボチャが混ざり合ってきれいな色になります。前日に作っておいて、温めなおすことができる濃厚でクリーミーなスープです。前菜に最適です。ボリュームたっぷりのスープで、調理に少し時間がかかりますが、パンを添えれば立派なメインディッシュになります。美味しくて、簡単に作れて、美しいスープは、ランチや前菜、シンプルなメインディッシュとして最適です。ヴィーガンの方にもお召し上がりいただける、おいしくて栄養価の高いスープです。トマトと魚を使ったボリュームたっぷりの根菜スープは、寒さの中にも温かさと強さを与えてくれますよ。甘すぎず爽やかな味わいのデザート・おやつスープです。新しいお気に入りのスープですチーズの風味が良く、クリーミーで本当に美味しいスープです。ボリュームある食事の前菜として、またはおいしいパンと一緒にランチにどうぞ。深緑のイラクサスープのプレートで、今年最初の緑をキャッチしよう!グリーンで、おいしくて、軽い!かぼちゃのスープを作るのは簡単です簡単に美味しいスープができ、たくさんの人数に対応できますよ。緑色がおいしいシンプルなスープです。前菜やランチに最適です。このおいしいスープを作るには、キッチンの名人である必要はないのです。パスタ、トマト、野菜で完璧なスープが出来上がる!おいしくて、体が温まる。ボリューム満点、旨味たっぷりのミネストローネスープ!温かさと満足感を保証する料理...時には、シンプルで手早く、子どもにも食べやすい料理が必要です。ソーセージとパスタとトマトのスープは、いつも好評です家にあるもので簡単にアレンジできる。ピーマン、キャラウェイ、牛肉が入った定番のスープです。スープは1日前に作っておくと、さらに風味が増しますよ。肉の代わりにレンズ豆を使ったおいしいスープです。白キャベツとカレーがスープにコクを与えています。野菜スープはまさに日常のヒーロー！？トマトスープは、セロリ、ハチミツ、そしてもちろんクリームによって、柔らかで豊かな風味に仕上がっています。冬場はもちろん、夏の涼しい夜の縁側でも温まる、ボリュームたっぷりの熱々スープ!自家製のサワードウのパンと一緒に食べると本当に美味しいです...。簡単に作れて、肌寒い日に適した、おいしくて体が温まるスープです美味しい美味しい秋のスープ秋はもちろん、ハロウィンにも最適です。平日の夜にも合う、おめでたいスープです。クリーミーな味わいと、簡単な調理が魅力です。事前に作っておくと、冷凍しても大丈夫です。キノコは様々な料理に風味を添えますが、スープにすると絶品ですよ。自分で採ったキノコを使っても、お店で買っても、それはそれでいいんです。いつもと違うスープ!ここでは、ビールのドロッとした苦味とオレンジの甘みを相殺したバージョンを作ってみました。スープはステーキの前菜として最適です。その後、ストックを濾してスープの出汁として使うことができます。マイルドでクリーミーなマッシュルームスープは、メインディッシュだけでなく、前菜にもぴったりです旬のきのこで作るので、冷凍庫で探すか、お店の冷蔵コーナーで新鮮なきのこを選びましょう。秋の気配が漂い、キノコやカボチャがたくさん出てくる時期にぴったりのスープです簡単に作れるボリュームたっぷりのスープで、特に前菜や軽い食事として美味しく温まります。簡単に作れる魚のスープで、平日の夕食におすすめです。味を調えて、おいしいパンと一緒に召し上がれ。いくつかのこと</w:t>
      </w:r>
    </w:p>
    <w:p>
      <w:r>
        <w:rPr>
          <w:b/>
          <w:color w:val="FF0000"/>
        </w:rPr>
        <w:t xml:space="preserve">イド183</w:t>
      </w:r>
    </w:p>
    <w:p>
      <w:r>
        <w:rPr>
          <w:b w:val="0"/>
        </w:rPr>
        <w:t xml:space="preserve">ブシアはケニアにある71の行政区のひとつで、ウェスタン・プロビンス州に位置しています。1999年の人口は370608人。主要な町はブシアです。</w:t>
      </w:r>
    </w:p>
    <w:p>
      <w:r>
        <w:rPr>
          <w:b/>
          <w:color w:val="FF0000"/>
        </w:rPr>
        <w:t xml:space="preserve">イド184</w:t>
      </w:r>
    </w:p>
    <w:p>
      <w:r>
        <w:rPr>
          <w:b w:val="0"/>
        </w:rPr>
        <w:t xml:space="preserve">ディスクショップのフィルムガイドは、レビュー、記事、論文、ガイドなど様々な種類の編集物を扱うセクションです。レビュアーはフリーランスのジャーナリストであり、ディスクショップに雇用されているわけではありません。レビューに記載されている意見は執筆者個人のものであり、ディスクショップの影響や編集を受けたものではありません。"Plaisanteries fran�aises..." とにかく笑うことです。私の仕事では、ある種の金科玉条があるのです。映画鑑賞もそうですが、映画そのもの、あるいは今日のようにホームセンターなど、自分の興味に熱中している人たちとの出会いは、何物にも変えがたいものです。そして、ホームシネマには、すべての本�ver...</w:t>
      </w:r>
    </w:p>
    <w:p>
      <w:r>
        <w:rPr>
          <w:b/>
          <w:color w:val="FF0000"/>
        </w:rPr>
        <w:t xml:space="preserve">イド185</w:t>
      </w:r>
    </w:p>
    <w:p>
      <w:r>
        <w:rPr>
          <w:b w:val="0"/>
        </w:rPr>
        <w:t xml:space="preserve">「哲学的唯物論を規定する物質の唯一の性質は、客観的現実であるということである」[1] ここまではいいとして、物質というカテゴリーには、実際に何が含まれるのだろうか。レーニンは、「ある考えを物質的なものとして指定することは、唯物論と観念論の混同に向かって誤った一歩を踏み出すことを意味する」[2]と説明している。人間の考えや思いは、人間にとって現実、つまり客観的な現実ではない。もちろん、人間の考えは、私たちが動く自然と同じように現実のものです。物質世界とは、感覚を媒介とした経験の世界をまとめた概念であるはずだ。あるいは、マルクスの言葉を借りれば、「これまで存在したすべての唯物論（フォイエルバッハを含む）の主要な誤りは、対象、感覚の世界が、物体として、あるいは認識としてのみ理解され、感覚的な人間の活動として、プラクシスとしてではなく、主観的にではないことだ」［3］、では、レーニンが主観的意識を客観的存在、肉体物質の受け身な反映としてだけ見た効果は何であろうか。弁証法は、人間をダイナミックに描き、活動性と社会性という二つの特別な性質を人間に与えている。レーニンはこの絵を完全に失くしている。レーニンがブルジョア唯物論と同じように、物理的な物質を客観的に存在する現実と同一視していることがわかる。しかし、ブルジョア唯物論は理想主義的だ、と誰かが絶望的に叫ぶ。しかし、これはちょっと違う。支配的な傾向は、科学的に色づけされた唯物論的な見解に基づいている。この見解は、世界について新しい解釈を提供することができることを証明したが、世界を変えることに成功したことはなく、今後も成功することはないだろう。レーニンは、ブルジョア革命的知識人のこの哲学に目を向け、思考と存在の間の絶対的矛盾（思考を物質的、現実的と呼ぶことは観念論的である）、ヘーゲルがすでに実行不可能であることを示したこの矛盾を提起した。この矛盾は、人間の思考、意識と、彼が生きている社会的現実との間のいかなる弁証法的関係も破壊してしまう。レーニンがこの存在と意識の間の相互作用をまったく理解していなかったことは、『唯物論と経験批判』を読めば明らかである。 その374ページの中で、レーニンは知識と社会的現実との関係をまったく検証していないのである。マルクス主義者にとって、「偉大な社会思想と精神的潮流は、階級の目的、すなわち、社会発展の必要性を表現し、階級闘争そのものの間に発展する」ことは自明である。したがって、教義は社会と階級闘争から切り離して考えることはできない。このように全体像を見ず、意識と存在の間の弁証法的相互作用を忘れたレーニンは、結果として、知識を絶対的真理への接近における進化的過程（客観的存在がより多く反映される）として見ることになる。これらの真理は科学を通して反映され、純粋な理論と純粋な実践のための条件を作り出します。では、誰がこれらの真理を創り出すのでしょうか。レーニン自身、その答えを知っており、それは、以前から言われていることと完全に一致している。理論的な教義は、「労働者運動の自然な成長とはまったく無関係に、革命的社会主義の知識人のあいだの思想の発展の自然で必然的な結果として生じた」（！）のである。5] これをパンネクの発言、あるいはマルクスの「思想と概念の生産、要するに意識は、まさに最初から物質的現実と、人々の間の物質的コミュニケーションと、つまり現実の生活の言語と絡み合っている」[6]と比較してみよう。 弁証法が失われると、レーニンの理論は思想化する傾向がある。閉鎖的なシステムの中で、独断と偏見で動けなくなってしまうのです。その結果、現状を守るための反動的なものになってしまうのです。イデオロギーが政治の出番となり、公式に正典とされたマルクス・レーニン主義が、官僚の立場を正当化する教義となったのである。レーニンでは</w:t>
      </w:r>
    </w:p>
    <w:p>
      <w:r>
        <w:rPr>
          <w:b/>
          <w:color w:val="FF0000"/>
        </w:rPr>
        <w:t xml:space="preserve">イド186</w:t>
      </w:r>
    </w:p>
    <w:p>
      <w:r>
        <w:rPr>
          <w:b w:val="0"/>
        </w:rPr>
        <w:t xml:space="preserve">Rolf M. Zinkernagelは、1944年1月6日、Riehenに生まれたスイスの免疫学者である。1996年、ピーター・C・ドハーティとともに「細胞が制御する免疫システムの特異性の発見」でノーベル生理学・医学賞を受賞。1970年にバーゼル大学で医学博士号を、1975年にオーストラリア国立大学（キャンベラ）で哲学博士号を取得した。1979年から1992年までスイス・チューリッヒ大学病理学部の教授を務め、1992年からはチューリッヒの実験免疫学研究所の所長を務めている。</w:t>
      </w:r>
    </w:p>
    <w:p>
      <w:r>
        <w:rPr>
          <w:b/>
          <w:color w:val="FF0000"/>
        </w:rPr>
        <w:t xml:space="preserve">イド187</w:t>
      </w:r>
    </w:p>
    <w:p>
      <w:r>
        <w:rPr>
          <w:b w:val="0"/>
        </w:rPr>
        <w:t xml:space="preserve">2020年5月3日、ボブ・ランダー、本名ボー・スタランダーが亡くなった...ボブ・ランダーはヨーテボリのバンド、ザ・スポットニックスの最後のオリジナルメンバーで、自宅で心臓発作のため亡くなったそうです。2009年11月6日、NynäshamnのOld BellでThe Spotnicksを迎え、サポートアクトとしてThe Vintageを迎えましたが、非常に好評で多くの観客が集まりました。ライブの前にバンドと接触したのは、当時契約や金銭的なことを担当していたボバンでした。長年にわたり、私はThe Spotnicksを何度も踊り、聴き、そして最後に彼らのライブを見たのはヨーテボリ2018年、Appel hotelのNordic Guitarでのことでした。2020年1月2日、The SpotnicksのBosse Winbergが亡くなったという壊れたメッセージが私たちを迎えてくれた。ボッセは私にとって、ギター音楽に関する偉大なアイドルです。The Spotnicks we have had in Nynäshamn 2009 And last time I saw them live was at Nordic Guitar in Gothenburg 2018 Spotnicks 2018 Bob Lander Lena Winberg Bo Winberg 2019 Gothenburg Here we thank Bobban and Bo Winberg for everything they did for guitar music for many years almost 60 years 私がボッセとの思い出で最も面白いものは、ラジオ・ハニンゲで「働いて」、ソデルのアパートに座っているボッセに生放送でインタビューをした時です。しばらく取材が続いた頃、ボッセに「パリの警察無線を無線機につないで、警察が突入してきた時の本当の様子を教えてください」と頼んだ。するとボッセが、そんな話聞いたことがあると言う。- そう、私は聞いたことがあるが、リスナーは聞いていない。それでボッセにラジオ・ハニンゲ98.5で生で語ってもらったのですが、今日2018年4月3日、リルバブス・スヴェンソンが亡くなったというとても悲しい知らせが飛び込んできたのです。1993年にTV5で放送された「Vem Tar Vem」という番組に参加したとき、Barbroと一緒に仕事をしました。この番組は、番組の代表者2人が、Årsta Logeで行われたダンスナイトに訪れたことから始まりました。私はそこで、ラジオ・ハニンゲのために人々やアーティストをインタビューしていました。と聞かれ、「ブラインドボックになれるなら」と答えた。 時間とルールが書かれた招待状をもらい、質問を書いて、すべてが進行する。しかし、リルバブスの面白いところは、彼女が信じられないほどプロフェッショナルだったことです。同じ日に4つの番組が収録されたのですが、彼女はご存知のように靴やイヤリング、服を撮り替えて、まるで違う日のように見せてくれました。後日、数年後にナレンで会った彼女と「Who Takes Who She Remembers Me」という番組の話をし、「この日に何かあるのですか？それらは全く別の話です。それから、2008年にオペラテラスで行われたDoktor Krallのライブでも、Svenne &amp; Lotta、Rock-Ragge、Rock Olgaなど複数のアーティストが出演していましたが、私が写真を撮ったとき、彼らはその場にいたんです。とても好かれていて、多才なパフォーマーでありエンターテイナーであった、彼女は、数え上げればきりがない。亡くなる前夜にテレビドラマ「ボーナスファミーリェン」で見て、映画女優としてもすごくいい仕事をしているなと思ったんです。Barbro Lill-Babs Svenssonが80歳になりました Mister Dynamiteが亡くなりました 皆さんはロックエコーJerkaの写真を持っています 残念ながらErik Fernström aka Jerry Williamsの写真は持っていませんが、一方で1966年の面白いエピソードを持っています。街の花屋に花を買いに行く途中でした。アウトサイドファンは、車がバックで入ろうとしているパーキングポケットに、後ろからDog Coyoteでやってきて、素早くポケットに突っ込みました。ジェリー・ウィリアムズが出て来て、私が彼の駐車スペースを取ったと主張する。おいおい......この場所を確保するなら、もっと速いクルマを買ったほうがいいって言ったんだよ。Jerry Wiliams 2018年3月26日死去 75歳 2017年10月20日の今日、私はBoris Lindqvistがよく亡くなったという悲劇に達しました 彼はキプロスで亡くなりました。ボリスは長年にわたってテルスターズに在籍し、1967年にはスカンジナビア最優秀ポップバンド・オーケストラ賞を受賞している。私たちは、ボリス・リンドクヴィストを3回、最初は2004年9月16日のNynäshamnでロックしていた。</w:t>
      </w:r>
    </w:p>
    <w:p>
      <w:r>
        <w:rPr>
          <w:b/>
          <w:color w:val="FF0000"/>
        </w:rPr>
        <w:t xml:space="preserve">アイディー188</w:t>
      </w:r>
    </w:p>
    <w:p>
      <w:r>
        <w:rPr>
          <w:b w:val="0"/>
        </w:rPr>
        <w:t xml:space="preserve">リクスバンクは償却要件の変更が必要と判断｜DagensNäringsliv.se 新しいコンサルテーションステートメント リクスバンクは本日、Finansinspektionenが提案した償却要件に関するコンサルテーションステートメントを発表した。 このステートメントの中でリクスバンクは、住宅市場の一般的な価格動向に基づいて5年ごとに住宅の再評価が可能であり、この要件提案は国際的に見て比較的穏やかであると改めて述べている。したがって、この要件は所得に基づく債務制限で補完されるべきであると、リクスバンクは主張している。さらに、より効果的な償却要件を作るために、特別な理由による銀行の免除能力を制限し、一時的かつ定期的に見直すべきである。「償却義務の免除を認めるかどうかは債権者次第であり、借り手の権利ではないはずだ」とリクスバンクは書いている。新築住宅を償却義務の対象外とすることへの批判や、スウェーデン金融監督庁は償却義務の案を決定する前に政府の同意を得るべきとの批判が繰り返されている。また、金融庁は、償却要件が債務の発展に望ましい影響を与えたかどうかを継続的に評価する必要があります。提案されている償却義務は正しい方向への一歩だが、高水準の家計負債に対処するためにはさらなる対策が必要であると、リクスバンクは結論付けている。</w:t>
      </w:r>
    </w:p>
    <w:p>
      <w:r>
        <w:rPr>
          <w:b/>
          <w:color w:val="FF0000"/>
        </w:rPr>
        <w:t xml:space="preserve">イド189</w:t>
      </w:r>
    </w:p>
    <w:p>
      <w:r>
        <w:rPr>
          <w:b w:val="0"/>
        </w:rPr>
        <w:t xml:space="preserve">恐ろしいほど簡単に忘れてしまい、周りの健聴者と比べてしまうのです。はい、その通りです。もちろん、診察の時には聴覚の話もしましたよ。何しろ、プログラムされてから5カ月も経っているのですから。頭の中には、道民会議の思いがあったので、ひどい光と音の環境の中で、完全に聞こえなくなった感じです。そんな感じで、「はい」と答えました。時によく時には悪くも。いいことばかりですが、時々屁理屈に感じることがあります。よし、おならとは言ってないぞ。何を言ったかよく覚えていませんが、そのくらいの悲観論で。主治医が仕事場まで送ってくれ、その途中で同僚とばったり会い、少し言葉を交わした。歩きながら、主治医が言った。"とりあえず "聞いたんだろ？ミック抜きで。かなりすごいことです。"それからずっと考えていて、今日、別件でメールしたんです。そして、最後に数行付け加えました...「もうひとつ、考えていたことがあるんだ」。ヒアリングについて私は、人工内耳の人にしては、とてもよく聞こえます。何よりも、それまでの自分のやり方や、人々があえて期待していたことと比べての期待。すべての環境、状況においてではありません。今でも通訳が必要な時がありますが、この前のFSDBファミリーセクションの理事会ミーティングでは、通訳がほとんど誰が話しているのか視認できるほど聞き取れるようになりました。そして、みんながついて行きやすいように通信速度を調整することで、自分にとって最適な音環境になるのですが、今までそれができなかったんです。昨年の夏、職場で昼休みにマイクがあるにもかかわらず、コーヒーテーブルで完全に会話に没頭していたことに比べれば、昼夜の別れのようなものです。あなたのブログを読むのはなんと楽しいことでしょう！あなたはとても上手に書いていると思います。ありがとうございます！フォローさせていただきます。そして、読書の遅れを取り戻さなければならないことがあるのですね。(かわいいお散歩写真！)</w:t>
      </w:r>
    </w:p>
    <w:p>
      <w:r>
        <w:rPr>
          <w:b/>
          <w:color w:val="FF0000"/>
        </w:rPr>
        <w:t xml:space="preserve">イド190</w:t>
      </w:r>
    </w:p>
    <w:p>
      <w:r>
        <w:rPr>
          <w:b w:val="0"/>
        </w:rPr>
        <w:t xml:space="preserve">あらゆる塗装工事を実施します。*リフォームでお困りの方は、以下の地域の熟練した職人と連携しています。装飾画家ほど多様な仕事があるわけではありません。NFペイントの内装のプロフェッショナルにとって、1ヶ月の仕事はまったく違うものに見えるのです。また、さまざまな表面処理を行うこともあります。壁画からファサード、公共建築、階段室、天井、床まで、まあ、なんでもありですね。また、デコレーションには、いくつかのサブカテゴリーがあります。経験豊富なプロは、錯視やモチーフ画だけでなく、さまざまなことに対応することができます。非常に小さな業界のニッチですが、この種の仕事に対する需要は常に高まっています。その結果を見れば、理解するのは難しいことではありません。どんな面でも、装飾という形で少しリフレッシュすることは有効です。例えば、階段の吹き抜けや協会の敷地内に独特の模様があると、高級感がありますよね。このような仕事には、絵や柄のセンスがある画家と、絵画の素養がある画家の両方が必要です。SödertäljeにあるNF Måleriで装飾に携わるスタッフは、まさにこの知識と経験を持っているのです。このようにして、お客様に最高の結果を提供することができるのです。多面的な装飾画家になるには、さまざまな技法をマスターすることが必要です。これには、マーブリングやレーザー加工などの技術が含まれることがあります。大理石を使った仕事は、特に階段室や大きな歴史的建造物を手がける際によく登場します。石を本物そっくりに再現する技術で、とても人気があります。ヴィーニングという装飾技法は言うに及ばず。エッチングは、木の表面に施すもので、木本来の外観を再現することを目的としています。つまり、エッチングはマーブリングと同じ目的ですが、素材が石ではなく木であることが特徴です。私たちは、より幅広いデコレーションサービスを提供するために、常に新しい技術を習得するためにスタッフを教育しています。装飾塗装は壁、天井、床などの固体表面だけに行うものだと考えないでください。また、お客様が家具などの装飾の仕事を希望されることもあります。窓の改修 建物の中で、窓ほど劣化が激しい箇所はありません。スウェーデンはご存知のように気候が変化に富んでおり、窓は特に影響を受けやすい場所です。夏は熱帯の暑さに耐え、他の季節は雪や風、雨に対処しなければならない。ファサードの他の部分は頑丈にできているので、比較的無傷で済みます。一方、窓は薄く、ストレスの影響を受けやすい。そう考えると、私たちが窓ガラスに求めるものは、かなり厳しいものであることに気づきます。一方では、家庭や職場でできるだけ多くの光を与えてほしいという願いがあります。一方で、サイズが原因で部屋の中が寒くなるようなリスクは避けたい。同時に、窓の開閉をできるだけスムーズに行えるようにしたいという思いも強くあります。昔は光よりも温もりが重視され、それは古い家屋の小さな窓にも見て取れます。今日、状況は変わっています。つまり、明るさ、暖かさ、機能性など、あらゆるニーズを考慮した窓を作ることは、とても難しいのです。家を持ったことのある人なら、窓の悩みは誰でも知っている。時々、改修やメンテナンスをすればいいだけです。あらゆる天候で、窓ガラスは摩耗します。晴れでも雪でも、湿気でも乾燥でも凪でもモンスーン並みの雨でも、窓はわずかな風でも徐々に磨り減っていくのです。さらに、国内のどこに住んでいるかによって、ウィンドウはさらに摩耗します。海岸沿いの住宅は海からの潮風にさらされ、窓にとって非常にストレスの多い環境です。他の地域では、砂や土が風の主成分で、それもあまり穏やかではありません。言うまでもないが</w:t>
      </w:r>
    </w:p>
    <w:p>
      <w:r>
        <w:rPr>
          <w:b/>
          <w:color w:val="FF0000"/>
        </w:rPr>
        <w:t xml:space="preserve">イド191</w:t>
      </w:r>
    </w:p>
    <w:p>
      <w:r>
        <w:rPr>
          <w:b w:val="0"/>
        </w:rPr>
        <w:t xml:space="preserve">とても素敵です。明日はまた試合です。待っていたのか、待たされたのか。それに、私たちはValhalla IPに「帰る」のです。それは、完全な勝利の保証以外にはありえない。しかし、我々はアウェーチームである。しかし、現実にはその逆であろう。そこで、ライバルであるQviding FIFのヘッドコーチ、Bosko Orovic（ボスコ・オロヴィッチ）氏に話を聞いてみることにした。おそらく何もないでしょう。このことは、ÖISの熱心な支持者なら誰でも知っているはずです。しかし、その合併の可能性を忘れ、望むと望まざるとにかかわらず、永久に掃き清めることは難しいのです。幸いなことに、それは一つのアイディアに止まり、結果的にQvidingがSuperettanの我々の場所を引き継ぐことになりました。長くは続かない滞在。スーパーハネスが在籍していたにもかかわらず、何とか這い上がろうという気にもなれなかった。11点という、ちょっとびっくりするようなひどい点数を記録して、出鼻をくじかれ、元の水たまりに戻された。Söderettan。結果が思うように出なかったとき、その代償を払うのは監督であることはよくあることだが、ここでもそうだ。ラース・テルンストレムは尻尾を巻いて退団し、ディビジョン2で活躍していたボスコ・オロヴィッチが加入した。論理的には、新しく就任したヘッドコーチとして、チームとしての状況を把握することは困難です。どのようなプレーヤーがいるのですか？どんな資質を持っているのか？どのような目標を設定すべきなのか？質問が多いので、オロヴィッチにQvidingの監督としての前半戦の感想を答えてもらうと、「今年のために作っているわけではありません。自分たちで何かを作り、今までとは違うサッカーをしたい。ショートパスゲームを行い、ボールを多く保有したい。- しかし、思いはやはり、今シーズンのここまでの結果には失望している。多くの試合で、私たちは非常に良いサッカーをし、勝つべきでしたが、不運に見舞われました。でも、もちろんがっかりはしています。10分の1では絶対に満足できないのです。先ほど述べたように、Qvidingは現在下位、具体的には10位に沈んでいる。通算成績は4勝2引き分け6敗。しかし、数連勝すれば、Qvidingの順位はたちまち大幅にアップする。4点差以内のチームがいくつかあるが、その中で最も注意が必要なのは新人のゴーティオドである。ボスコ・オロヴィッチと彼のチームは、それ以外では今シーズン、実に良いスタートを切った。開幕戦は2-0で負けたが、その後の4試合で3勝を挙げている。なかでも、現在3位のオッデボルドを最終スコア2-0のファインプレーで破った。このパフォーマンスに続いて、ゴーショにも勝利した。それ以来、成績は落ち込み、ここ7試合で1勝しかできていない。- ゲーム的には、ここ2回は少し下降線を示しているところです。アウェーのクリスチャンスタッドもまあまあでしたね。しかし何よりも、若いチームであることと、アウェーでの不安定な試合展開が、成績不振の原因だとボスコは考えている。「アウェーでは少し不安だった。非常に若いチームなので、その辺を考えているのかどうか。経験豊富な選手が不在のときは、ほとんど20歳の選手しかピッチに立っていないんです。- 慣れるまで（若い選手、新しいプレー方法、新しい選手をユニットとしてまとめること）には少し時間がかかる。嬉しいのは、今年はどのシリーズも勝つと宣言していないことです。実は、私たちも「出る」と宣言しているわけではなく、今年はどこかで出ようと思ってプレーしているんです。中位以上の成績であれば、素晴らしいことです。Söderettanを取り巻くメディア、そしておそらくは</w:t>
      </w:r>
    </w:p>
    <w:p>
      <w:r>
        <w:rPr>
          <w:b/>
          <w:color w:val="FF0000"/>
        </w:rPr>
        <w:t xml:space="preserve">アイディー192</w:t>
      </w:r>
    </w:p>
    <w:p>
      <w:r>
        <w:rPr>
          <w:b w:val="0"/>
        </w:rPr>
        <w:t xml:space="preserve">独立した赤青 リチャード・ヤルスヴァトが加入 11 August, 2012 ヨハン・ペッターソンがようやくÖISの準備が整ったのと同じ週に、クラブはリチャード・ヤルスヴァトという若くて有望なストライカーの形で、さらなる補強を発表しました。リチャードは1992年生まれ。つまり、オスカー・ワレン、ポンタス・オッターシュテット、ヨアキム・ホールと同じ年である。リチャード・ヤルスヴァトは、ボロースのクラブ、エルフスボルグIFで育った。すでに昨シーズン、スウェーデンのトップリーグで5試合に出場し、欧州リーグ予選にも出場しており、今シーズンはスーペルレッタのIFKヴァルナモにレンタル移籍している。しかし、そこでは大成功とは言えなかった。6試合で無得点、1アシストにとどまった。リチャード・ヤースヴァットここでエルフスボリのジャージ姿に。Photo: Nyheter24 ヤルスヴァトは、まず何よりもボールコントロールに優れ、ゴールへの嗅覚に優れた選手と評される。確かに、最近はあまり見かけなくなったが、それはおそらく、彼がまだ要求されるレベルに達していないことと関係がある。これから3ヶ月間、オルグライツISの選手として、スーペルレッタンの予選を含む、主に攻撃面での仕事量と積極性を発揮することが期待されています。また、2人のストライカー、オスカー・ワレンとエミル・カールソンのどちらかが負傷して、私たちがダメになるようなリスクも避けたい。リチャード・ヤルスヴァトがいれば、攻撃陣の幅が広がり、誰かが使えないとき、あるいは単に先発するには十分でないときの選択肢が増えます。Superettanへの到達に弾みをつける!この補強の背後には、とりわけ新しく就任したケント・カールソン氏がおり、リチャード・ヤルスヴァトの獲得について、ÖIS.seにこのように語っている。「リッキーはゴールを決める選手で、トップ下でも攻撃性と仕事能力で貢献するだろう。この秋は、怪我や出場停止でゴールスコアラーを欠くような事態にならないようにすることが重要だと考えていました。ヨハン・ペッターソンと同様、リチャードは月曜日のオデボルド戦にすでに出場できる。そこで、リムナーズヴァレンにお越しいただき、その場で増設・補強を目撃してください。Jacko lars John Cyban Oskar Fredrik Johan Kaka Anonymous Kaka</w:t>
      </w:r>
    </w:p>
    <w:p>
      <w:r>
        <w:rPr>
          <w:b/>
          <w:color w:val="FF0000"/>
        </w:rPr>
        <w:t xml:space="preserve">アイディー193</w:t>
      </w:r>
    </w:p>
    <w:p>
      <w:r>
        <w:rPr>
          <w:b w:val="0"/>
        </w:rPr>
        <w:t xml:space="preserve">サラダサーバー サラダを美味しく盛り付けるには、素敵なサラダサーバーが必要です。スタイリッシュで実用的なモデルをいくつか集めましたので、ディナーサービスをより楽しいものにしてくれるでしょう。サラダサーバーと素敵なサラダボウルを合わせてもいいですね。定番の木製のサラダサーバーから、かわいい花柄のプラスチック製サラダサーバーまで、さまざまなものが揃っています。また、光沢のあるステンレスや真鍮、金メッキを施したサラダサーバーなど、金属製のモダンでスタイリッシュなモデルもあります。サラダサーバーはサラダを盛り付けるだけでなく、ビュッフェやパスタなど様々な料理を盛り付ける際にも便利なロングサイズのサービングツールです。また、サラダボウルが2つ必要な場合もあるので、サラダサーバーを2組用意しておくと、大勢を招いた特別な日のおもてなしに便利です。夏の船旅やピクニックには、丈夫で持ち運びやすく、お手入れも簡単なプラスチック製のサラダサーバーをお勧めします。</w:t>
      </w:r>
    </w:p>
    <w:p>
      <w:r>
        <w:rPr>
          <w:b/>
          <w:color w:val="FF0000"/>
        </w:rPr>
        <w:t xml:space="preserve">イド194</w:t>
      </w:r>
    </w:p>
    <w:p>
      <w:r>
        <w:rPr>
          <w:b w:val="0"/>
        </w:rPr>
        <w:t xml:space="preserve">Posted on 2014/01/28 by Sofia 本来であれば、2014年は街で最高のブランチ、すなわちリッツカールトンのシャンパンバージョンへの訪問も含まれなければなりません。彼氏と私と新しいドレスで、シーフードから小さなチョコレートまで、あらゆるものを食べながら、新しい年の新しい可能性を信じて何度も何度も乾杯をしたのです。しばらくお付き合いいただいている方には退屈かもしれませんが、少なくとも私はここの日曜日は飽きませんし、あとは今年も良い年になることを祈るだけです返信を残す キャンセル返信 あなたのメールアドレスが公開されることはありません。Required fields are marked *Comment Name * Email * Website ベルリン在住、30代のスウェーデン人女性によるブログです。旅をして、新しいもの、文化、味を発見するのが好きな落ち着きのない人。ファッション、デザイン、ラグジュアリーへの情熱を持つ、数ある少女の中の一人。ドイツの首都での私の日常生活に参加してみませんか？</w:t>
      </w:r>
    </w:p>
    <w:p>
      <w:r>
        <w:rPr>
          <w:b/>
          <w:color w:val="FF0000"/>
        </w:rPr>
        <w:t xml:space="preserve">アイディー195</w:t>
      </w:r>
    </w:p>
    <w:p>
      <w:r>
        <w:rPr>
          <w:b w:val="0"/>
        </w:rPr>
        <w:t xml:space="preserve">ウォレスとグルミット：The Curse of the Were Rabbit』は、Frontier Developmentsが制作し、コナミが発売したアクションアドベンチャー、プラットフォーム、シングルおよびマルチプレイヤーのビデオゲームです。主人公はウォレスとグルミットで、トッティントンホールで517年前からトッティントン婦人の一族が運営している、近々開催される巨大野菜コンテストからウサギを遠ざけるために、アンチペスト社という会社が活躍しています。ゲームを通してカードを集め、害虫を退治するための冒険を始める必要があります。このゲームは、タウンセンター、ウォラーシー港湾地区、トッティントンホール、グリムスリー工業地区の4つの地区で構成されており、それぞれ独自の課題があります。ゲーム開始時に、プレイヤーは2人のキャラクターのうち1人を選び、ゲーム世界に入り込み、目的を達成する必要があります。プレイヤーは捕獲器を持っており、害虫を運んで一定時間内に排水溝に撃ち落とすことができます。ウォレスとグルミット：バナナラビット』には昼と夜のサイクルがあり、夜にはゲームの難易度が上がります。このゲームには、探索するリアルタイムの環境、新しいアイテムの購入、アップグレード、よく練られたストーリー、美しいビジュアルディテールなどの優れた特徴があります。ぜひ試してみてください。Giana Sisters: Twisted Dreams は、Black Forest Games が開発・発売したアクション、プラットフォーム、サイドスクロール、2D アドベンチャー、シングルおよびマルチプレイヤーのビデオゲームです。このゲームでは、マリアが残忍なドラゴン「ガーグルウォッキー」にさらわれ、夢の世界で檻の中に閉じ込められるというエキサイティングなストーリーが展開されます。マリアの妹で、10代になったジアナという女性の主人公になりきって、...トキトリは、パズルのプラットフォーマー、横スクロールとシングルプレーヤーが作成し、Two Tribes BVによって公開されているゲームは、プレイヤーがトキトリという若いひよこの制御になることができ、プレーヤーの主なタスクは、まだ彼らの卵にある彼の弟や妹のリソースです。このゲームは、プレーヤーが使用することによってすべての卵を収集することができます別のレベルを提供しています...</w:t>
      </w:r>
    </w:p>
    <w:p>
      <w:r>
        <w:rPr>
          <w:b/>
          <w:color w:val="FF0000"/>
        </w:rPr>
        <w:t xml:space="preserve">一九九六年</w:t>
      </w:r>
    </w:p>
    <w:p>
      <w:r>
        <w:rPr>
          <w:b w:val="0"/>
        </w:rPr>
        <w:t xml:space="preserve">宿泊の予約は到着日の前日17:00まで可能で、それ以降は電話での予約となります。スキーレンタルをご予約の場合は、到着日の2日前まで可能です。HAABで予約/契約するためには、お客様は18歳である必要があります。一部のリゾートや期間では、年齢制限が異なる場合がありますので、各リゾートをご確認ください。到着後、Legitimationが可能です。年齢制限に該当しない方でも、ご来場を希望される方は、宿泊施設までご連絡ください。詳しくは、予約条件をご覧ください。ただし、保護者同伴の場合はこの限りではありません。ペットの同伴は、予約時に宿泊施設のカテゴリーで明示されている場合のみ可能ですので、ご注意ください。</w:t>
      </w:r>
    </w:p>
    <w:p>
      <w:r>
        <w:rPr>
          <w:b/>
          <w:color w:val="FF0000"/>
        </w:rPr>
        <w:t xml:space="preserve">アイディー 197</w:t>
      </w:r>
    </w:p>
    <w:p>
      <w:r>
        <w:rPr>
          <w:b w:val="0"/>
        </w:rPr>
        <w:t xml:space="preserve">今は多くの人が困っている時期ですが、とにかく良いサービスを受けていただくために、私たちはできることをやっています。オンラインストアでのお取り置き購入が可能になりました。</w:t>
      </w:r>
    </w:p>
    <w:p>
      <w:r>
        <w:rPr>
          <w:b/>
          <w:color w:val="FF0000"/>
        </w:rPr>
        <w:t xml:space="preserve">イド198</w:t>
      </w:r>
    </w:p>
    <w:p>
      <w:r>
        <w:rPr>
          <w:b w:val="0"/>
        </w:rPr>
        <w:t xml:space="preserve">いらっしゃいませWhat is www.fahlen.se このページは、ポルシェ911に関する情報を掲載しています。しかし、ただのポルシェ911ではなく、私のポルシェ911です。偶然にボタンを押してこのページにたどり着いた方は、クルマに関するページがどのように設定されているのか、どうしても理解できない方がほとんどだと思います。特に西海岸のまともな邸宅車に追いつけないような、古くてリビルドされた臭い歴史はダメだ。でも...そして、私がどのように推論し、なぜこの車がウェブサイト全体を家にあたえているのかを正確に理解している人が実際に数人いて、そのような人々のためにこのページが作られているのです。では、私は誰なのか？</w:t>
      </w:r>
    </w:p>
    <w:p>
      <w:r>
        <w:rPr>
          <w:b/>
          <w:color w:val="FF0000"/>
        </w:rPr>
        <w:t xml:space="preserve">イド199</w:t>
      </w:r>
    </w:p>
    <w:p>
      <w:r>
        <w:rPr>
          <w:b w:val="0"/>
        </w:rPr>
        <w:t xml:space="preserve">価格 669,800 krから 家の値段はいくらですか？Modulhus Finansと提携している銀行からのローンを比較できる信用仲介業者であるModulhus Finansで残りの資金を調達します。続きを読む ATTEFALLSHUS / BOLUNDARE LOVELIA FUNCTION 建築家が設計したLOVELIAは、ATTEFALLSHUS（25平方メートル）とBOLUNDARE（30平方メートル）の両方をターンキーで納品します。間取りは人気の「マリア」モデルと同じですが、窓の配置や雰囲気が異なります。Loveliaは、2階の視界から保護されたゆったりとしたスリーピングロフトで眠ります。ラブリアの間取りは、採光や調度品、透明性などに配慮して設計されており、スリーピングロフトへの階段下にはすべてのテクノロジーや機能部品がきちんと組み込まれており、BBRの住宅に関する規定に従ってバリアフリーの間取りとなっています。INTERIOR この家の自慢は、天井高にゆとりを持たせた比較的ゆったりとした間取りと、光を遮断して模様を描くすのこ窓から美しい光が入る巧みな間取りです。キッチンはIKEA製で、快適な暮らしに必要なすべての仕上げが施されています。バスルームは全面タイル張りで、ガラス張りのシャワーコーナーとオプションの洗濯機があります。以下のハウスビルダーで、あなたの新しい家にあなただけのスタンプを押してください。このアティックの家は、梯子ではなく階段でロフトに上がれるので、ロフトの寝室への移動が容易で、階段下にはバスルームから洗濯機、給湯器までの収納スペースがあり、このスペースは現在のウェットルーム規制によるゾーン2等級です。ロフトとキッチンの間のハイキャビネットには、たっぷりの収納が可能です この家には、大きめのコーナーソファを置いたり、社交的な部分をより軽くしたりと、安全な雰囲気を作りつつ、同時に最大限の採光を確保できるよう、計画的に窓が配置されています。ハウスビルダーオンライン」では、100種類以上のバリエーションから、ファサードの色、屋根の色、ガラスの有無などを選択し、住まいとの調和を図りながら、ラヴェリアのスタイルを決めていきます。あなたの家を希望の色に無料で塗装します写真のラブリアは、ファルールレッドのファサードと黒いガラス窓のファンキーなスタイルでデザインされていますが、ラブリアがどのようにあなたの家にフィットするように見えるかは、ハウスビルダーオンラインで決定してください プランニング 当社の家は、よく考えられた、スマートなデザインです。お客様のニーズを考え、25～30坪の永住型住宅に最適な間取りを開発しました。建築面積：25～40㎡ 角高：4m ロフト面積：5,2㎡ 天井高ロフト：72～90cm ・屋根面 ビチューメンイコパル タラポーラー ・吊り天井 ビチューメンイコパル ウルトラベース ・ボード、OSB3 22mm、ビス4.5mm。2x55mm - 雨漏り、C24 35x45、ネジ6x70mm - メンブレン、Jutadach 115 屋根用 - 木造建築、C24 45x195、ネジ6x120mm - 断熱、パロックステンタル150mm - 断熱、パロックステンタル50mm - メンブレン、PVC 0.5mm。2mm モイスチャーバリア - リーク、C24 45x45、ネジ 5x100mm - 断熱材、パロック 50mm - パネル。インテリアパネル 15x95mm - カラー ホワイト（塗装、ブラッシュ仕上げ） - ファサードカラー ヴィラアクア、ブラッシュ仕上げ - ファサードパネル 22x145mm、釘 3x60mm - リーク 18x95、釘 3x60mm - タイベック風防 - 木造、C24 45x145、ネジ 6x120mm - 断熱材、パロックストーンウール 150mm - メンブレン、PVC 0.2mm モイスチャーバリア - リーク、C24 45x45、ネジ 6x120mm - 断熱材パロック 50mm - インテリアパネル 15x95mm、釘 3x60mm - カラー ホワイト（塗装、刷毛塗り</w:t>
      </w:r>
    </w:p>
    <w:p>
      <w:r>
        <w:rPr>
          <w:b/>
          <w:color w:val="FF0000"/>
        </w:rPr>
        <w:t xml:space="preserve">イド200</w:t>
      </w:r>
    </w:p>
    <w:p>
      <w:r>
        <w:rPr>
          <w:b w:val="0"/>
        </w:rPr>
        <w:t xml:space="preserve">カルマルのFlyttstädgruppenは、スウェーデン全土の引越しのためのクリーニングで数年の経験を持っています。私たちは、カルマルで除去クリーニングを中心としたクリーニングのリーディングカンパニーになるために、共に努力しています。これは、すべてのお客様に満足していただくために、常に最大限の努力をすることです。引っ越しの不安だけでなく、忍び寄るストレスも感じていませんか？仕事だけでなく、荷造り、箱の購入、引っ越しの掃除など、いろいろと方程式を考えても、全然まとまらないようです。途中で素晴らしい友人が助けてくれるかもしれませんが、それでもプロジェクトは圧倒的なものに見えます。私たちは、プロジェクトの一部を他の人の手に委ねることができることの意味を知っていますし、そのお手伝いができることが何よりうれしいのです安心して新生活をスタートできる。カルマル撤去のクリーニングは私たちに任せて、あなたは実際の新居への引っ越しに専念してください。最後の箱が搬出車に積み込まれたら、あとは私たちにお任せください。次のテナントが入居できるように、訓練を受けたスタッフが清掃を行い、すべてをきれいにします。指摘事項のないクリーニング点検を保証します。私たちの目標は、お客様が引越し清掃の不足を心配することなく、できるだけ簡単に引越しができるようにすることです。クオリティを適正価格で私たちは日々、スウェーデン全土の撤去清掃を行っており、お客様のこだわりの撤去清掃カルマルをお引き受けすることができ、大変嬉しく思っております。さらに、引っ越しそのものや新居の荷解きなど、他のことに集中できるのも良い点です。レビュー＆リファレンス - Flyttstädning Kalmar 最高のサービスを提供することで、私たちFlyttstädgruppen i Sverige ABは、これまでのお客様から良い評判と良いリファレンスをいただいています。除去クリーニングの紹介をご希望の方は、お気軽にお問い合わせください。もしご興味があれば、撤去クリーニングのレビューや参考文献として、GOサインをいただいたものをご紹介させていただきます。最高のパーソナルサービス - リムーバークリーニング Kalmar 高いレベルのサービスを維持し、安全な作業を行い、素晴らしい結果を残すことで、Kalmarの過去のお客様から良い評価を得ています。私たちは、サービスを提供した後、お客様からレビューを集めるようにしています。 これは、私たちがより良くできることを評価し、除去クリーニングサービスだけに焦点を当てた除去クリーニングカルマーの主要なクリーニング会社になるために常に進化するためです。Flyttstädgruppen i Sverige AB - Move cleaning Kalmar それぞれの仕事と旅を最適な方法で計画することで、品質に妥協することなく価格を絞り込むことができます。私たちのプランニングと素材や手段の選択は、より良い環境に貢献するものであり、カルマルの除去クリーニング業界におけるリーディングカンパニーになるための日々の仕事の一部でもあります。除去クリーニング Kalmar-固定価格 私たちを通して予約するのは当然の選択です。Removal Cleaning Kalmarは、Kalmarで最も経験豊富で優れたスタッフを提供しながら、クリーニングサービスを市場でも最良の価格で提供しています。したがって、1平方メートルあたりの固定除去クリーニング価格と窓ガラスクリーニングを含んで提供します。会社、おそらく私たちの他のサービスについての詳細をお知りになりたい場合は、当社のお問い合わせフォームを介してお気軽にお問い合わせください。あなたの取り外しクリーニングKalmar前に質問がありますか？ご遠慮なくお問い合わせください。Flyttstädning Kalmarにご依頼いただければ、安心してお引越しのクリーニングをお任せいただけます!当社なら、新しい入居者・大家さんも対象とした3日間の完全保証（他社の保証にはないものが多い）が受けられるのは、私たちの力に信頼を寄せているからです。万が一、不具合が発見された場合は、追加料金なしで迅速に対応し、不具合を修正します。満足度保証付きの引越しクリーニング Kalmar 引越し時のクリーニング - 引越しクリーニング Kalmar お掃除やお掃除は、ご家庭だけでなく、引越しの際にも大きな負担になります。退去の際、不動産業者や家主からの要求が高いことが多い。家の中がきれいに片付いていること。それは、ちょっと掃除機をかけたり干したりすることではありません。引越し屋さんのクリーニングは、油汚れ落とし、排水管洗浄、乾燥までほぼ全て含まれています</w:t>
      </w:r>
    </w:p>
    <w:p>
      <w:r>
        <w:rPr>
          <w:b/>
          <w:color w:val="FF0000"/>
        </w:rPr>
        <w:t xml:space="preserve">イド201</w:t>
      </w:r>
    </w:p>
    <w:p>
      <w:r>
        <w:rPr>
          <w:b w:val="0"/>
        </w:rPr>
        <w:t xml:space="preserve">これは、他のサロン・国に行ったことのあるお客様が来て、このような姿になることが残念ながら非常に多いのです。彼らは外で何をしているのでしょうか？もう飽き飽きなんです。残念ながら週に何度も見ているので、もう全くショックはありません。🙁 今日、とても悲しい女の子からメールが届きました。彼女の書いたものを貼り付ける許可をもらった。明日、私のところに来て、無料でまつげを抜いてくれるそうです。これではいけないと思います。まつげエクステをしたい人への警告。まずはサロンをチェック!以下は、彼女の書いたものです。"....ねえねえ、私は必死にあなたがちょうど5月19日ioförsig上のブログで書いたものを書いた人を探していました。今年の8月5日にセントレアでまつ毛を伸ばしました。ストックホルムのXXXgatan。その後、満足感があり、エトはいいなと思いました。しかし、しばらくすると、すべてのまつ毛が互いにほぼ一緒になっていることに気づきました。そして、それが右目に多く出ていたこと。塊が増え、もつれのようなものも。今は...写真と全く同じで、まつ毛が全部くっついてしまっているので、「塊」が取れても、それがぶら下がってしまい、全く悲惨な状態になっています。自まつ毛は、塊が取れても引っ張られるので、今は存在しない。1つの塊に自まつ毛が5～7本ほど入っています。本当に絶望しているんです。と言われたので、自分の前髪が全部落ちるのを待つことにします。本当に信じられないくらい残念です。もともときれいなまつ毛で自慢だったのですが、どうせならエクステをやってみたい...もっと増やしたい...と思っています。何かできることがあれば、ぜひ...」と、こんな写真も送ってくれました。まつげエクステで850円も取って、しかもシングルメソッドでフレアをやっていると書いている（これは明らかにフレアですが）町中の老舗サロンがどうしても理解できないのです自分たちの評判は気にならないのだろうか？お客さまにまた来てほしいという気持ちはないのでしょうか。真面目に商売している人たちのために、それを台無しにしたいのだろうか。もしご自身でこのような経験をされた方は、mimmi@fransforlangning.se までメールをいただくか、私のゲストブックにメッセージを残していただき、何が起こったかを教えてください。このような荒らしのせいで台無しになるのを止めさせなければなりません。Regards Mimmi Salong Extension 6月15日までにSalong Extensionで新しいまつげエクステンションを予約すると、795円で受けられます： - プロモーションコード "summer "を入力してください。通常価格1.200:-あなたの卒業、休日、結婚式のために完全である。詳しくはこちらhttp://www.extension.nu 失敗したまつげエクステをしたことがある方はこちらを見てください!まつ毛の接着剤で固められたり、痛かったり、しみたり......。顧客に対して失礼なことを言ったり、おかしなことを言ったり。そのように見えるはずだと？腫れているときは氷で入浴できると？ベビーオイルで自分で落とせるということ？同じようなことを経験した人を探しています。状況について mimmi@fransforlangning.se までメールをいただくか、この記事にコメントを残してください。まつげエクステンションは、感じないことが大切です。マスカラを塗った自まつ毛のような仕上がりになるはずです。長く素晴らしいまつ毛を求めるか、自然で繊細なまつ毛を求めるか、選択できるようにする必要があります。長さ、太さ、曲率など、いろいろな種類があります。この業界を正し、全ての荒らしを排除する必要があります。Hugs Mimmi まつげエクステの仕事に就いて3年、業界の進化を目の当たりにしてきました。まつげエクステはまだ比較的新しいもので、どのようにすればいいのかわからないという方も多いと思います。</w:t>
      </w:r>
    </w:p>
    <w:p>
      <w:r>
        <w:rPr>
          <w:b/>
          <w:color w:val="FF0000"/>
        </w:rPr>
        <w:t xml:space="preserve">イド 202</w:t>
      </w:r>
    </w:p>
    <w:p>
      <w:r>
        <w:rPr>
          <w:b w:val="0"/>
        </w:rPr>
        <w:t xml:space="preserve">アップルと台湾のアンドロイドメーカーHTCは、特許紛争で和解し、互いに10年間のライセンス契約を締結しました。この夏、アップルはアメリカで宿敵サムスンに対して大きな勝訴を収める一方で、スティーブ・ジョブズが「核戦争」を起こすというほど怒ったアンドロイドメーカーのうち、少なくとももう1社と関係解消に動いている。実際、同社は本日、台湾のHTCと和解し、両社が互いに起こしたすべての訴訟を直ちに取り下げるとともに、現在および将来にわたって互いの事業に関連するすべての特許について10年間のクロスライセンスを締結し、両社を将来の訴訟から保護すると発表しています。AppleのCEOであるTim Cookは、簡単なプレスリリースの中で、「HTCと和解に至ったことを嬉しく思います」と記しています。HTCのCEOであるPeter Chouは、同プレスリリースにおいて次のように述べています。「HTCは、Appleとの紛争を解決し、訴訟ではなく、技術革新に集中できるようになったことを喜ばしく思います。</w:t>
      </w:r>
    </w:p>
    <w:p>
      <w:r>
        <w:rPr>
          <w:b/>
          <w:color w:val="FF0000"/>
        </w:rPr>
        <w:t xml:space="preserve">イド203</w:t>
      </w:r>
    </w:p>
    <w:p>
      <w:r>
        <w:rPr>
          <w:b w:val="0"/>
        </w:rPr>
        <w:t xml:space="preserve">ようこそ、NöjesKällanへ。イベント会社、企業などのあらゆる形態のエンターテインメントをプロデュースする仕事をしており、長年にわたって多くの経験、知識、実績を積んできました。つまり、選んだテーマによって、あらゆるエンターテインメントを演出することができるのです。スタンドアップ、講師、アーティスト、カバーバンドなど、つまり、ありとあらゆるイベントやシーンに合わせたエンターテインメントを提供するのです。現在、私たちNöjeskällanは、以下のバンドやアーティストなどのプロデュースやブッキングをさせていただいています。私たちはエンターテインメントを知っています現在、Likes！のボーカル兼メンバー。公開:2020-09-29 Viktor Johanssonが新シンガーとして、ダンスバンド「Likes」のメンバーに決定!Viktor Johanssonが、ダンスバンドLikesの新シンガー兼メンバーに決定!Simon WardinがCallinazを退社!公開:2020-09-18 Callinazのギタリスト、Simon WardinがCallinazを辞めることになったそうです。CallinazのギタリストであるSimon WardinがCallinazを辞めることになったそうです。P4 Dans！のホストであるPer Håkan。公開:2020-09-17 9月20日、Per-Håkan HelénがP4 Dansのホストとして、Söderhamn郊外の海沿いの彼の楽園に私たちを招待してくれることになりました。9月20日、Per-Håkan HelénがP4 Dansを主催し、Söderhamn郊外の海辺の楽園に私たちを招待してくれる予定です。タイタニックスがビンゴロトに参加！？公開:2020-09-11 BingoLotto 20 Sept!最新シングル「Don't let your shadow fall here」を披露するTitanixをお見逃しなく!ビンゴロト9月20日開催!最新シングル「Don't let your shadow fall here」を披露するTitanixをお見逃しなく!ヘンリーがタイタニックスを去る!公開:2020-08-31 Henry Kieksiがタイタニックスを退社します。キクサ」が驚くほど楽しい12年間を過ごしたことに感謝したい。ヘンリー・キークシがタイタニックスを退社します。キクサ」が驚くほど楽しい12年間を過ごしたことに感謝したい。ステファン＆マリア・ロルフはデュオでの投資も!公開:2020-08-31 マリアとシュテファン・ロルフのデュオでの予約も可能になりました。パブナイト、レストラン、プライベートパーティーなどに最適なエンターテイメントです。マリアとシュテファン・ロルフのデュオでの予約も可能になりました。パブ・パーティー、レストラン、プライベート・パーティーなどに適したエンターテイメントが「Fångarna på fortet」にあるのです!公開:2020-08-25 8月28日（金）、TV4「Fångarna på fortet」にピーター（Larz Kristerz）が出演します。8月28日（金）、Peter（Larz Kristerz）がTV4「Fångarna på fortet」に出演します。P4 Radio Östergötlandにマリアが登場!公開:2020-07-28 P4 Radio ÖstergötlandのTitanixのMariaをお見逃しなく 7月30日（木）17.00 P4 Radio ÖstergötlandのTitanixのMariaをお見逃しなく 7月30日（木） 17.00 Allstars i P4生放送!公開:2020-07-11 P4:a Västernorrland放送 Allstarsを本日より配信開始!Webで後から聴くことができますP4:a Västernorrlandは、本日オールスターズを放送しました。Webで後から聴くことも可能!マッツ・ベルクマンス氏が退社!Published:2020-07-09 「慎重に検討した結果、今、オーケストラを閉鎖することにしました。今、この素晴らしい旅を終えるのは正しいことだと感じている。""熟考の結果、このたびオーケストラを閉鎖することにいたしました。この素晴らしい旅に今、終止符を打つのは正しいことだと感じています。"公開:2020-07-07 カサノバ、ヘンリック・セッソンさん、本日50歳おめでとうございます。カサノバ、ヘンリック・セッソンさん、本日50歳おめでとうございます。Larz-Kristerz：コロナ回のカップルダンスが難しい！？Larz-Kristerzは夏のフルツアーがあったが、コロナの大流行で全日程がキャンセルになった。FJL音楽レビューでLarz Kristerzが5つのFを獲得!公開:2020-07-03 Larz KristerzがFår Jag Lovの音楽レビューで最新アルバム「Easier said than done」に5つのFを獲得!Larz Kristerzは、Får Jag Lovの音楽レビューで、最新アルバム「Lättare sagt än gjort」に5つのFを獲得しました!Andreas OlssonがP4 Dans!公共</w:t>
      </w:r>
    </w:p>
    <w:p>
      <w:r>
        <w:rPr>
          <w:b/>
          <w:color w:val="FF0000"/>
        </w:rPr>
        <w:t xml:space="preserve">イド 204</w:t>
      </w:r>
    </w:p>
    <w:p>
      <w:r>
        <w:rPr>
          <w:b w:val="0"/>
        </w:rPr>
        <w:t xml:space="preserve">ありがとうございました。あなたが旅を可能にする 私はサラ・アルゴッツソン・オストホルトといい、プロのフィールドトライアルライダーです。2012年のオリンピック銀メダルなどの実績、メディア、そして私のウェブサイトを見てくださる皆さん、私のためにトレーニングをしてくださる皆さん、馬を買ってくださる皆さん、私のクリニックを見てくださる皆さん、ソーシャルメディアでフォローしてくださる皆さん、資金面や商品面でサポートしてくださる皆さんのおかげで、2016年のリオオリンピックに向けて道を進み続けることができるのだと思うのです。カルマル市は、2012年のオリンピック銀メダル以来、私を支援してくれており、2016年のオリンピックに向けた継続的な旅を経済的に可能にしてくれています。さらに、スウェーデンで最も成長し、騎手や馬のブリーダーとして成長するのに最適な地域「メイド・イン・カルマル」でもあります。お父さん、お母さん、私を産んでくれてありがとう、そしてウェガや私の元オリンピック馬ロビン・ド・ボワのような素晴らしい馬を私に与えてくれたことに感謝します。これからも、私や家族のために、本当にありがとうございます。あなたがいなければ、オリンピックの銀メダルも取れなかったでしょうFacebookのグループ「Save Mrs Medicott for Sara Algotsson」とSara Sjöborg Wikは、私に美しいBigsy、または彼女が呼ばれるように現実39を与え、彼女なしでは2013年と2015年のヨーロッパ選手権はありません。彼女は素晴らしいです。マウンテンホースでは、素晴らしいライディングブーツとライディングパンツを販売しています。良い機材は良いパフォーマンスを容易にします。御社の製品は、よく考えられていることに加え、美しいデザインで、本当に素晴らしいです。乗馬用のパンツは履き心地がよく、きれいにヒモがついていて、ブーツは柔らかいスリッパのような履き心地で賞を取っていますね。こんな厄介な偏平足を持っている私にとって、あなた以上のスポンサーはいないでしょう。御社のブーツに搭載されている技術は、私のライディングを向上させ、ケーキの上のアイシングのように、ライディングでも日常でもスタイリッシュに見せてくれます。右の写真は、お気に入りのソブリン・ハイライダーのブラウンです。Back on Track - この度は、血液循環を改善し、より早い回復とパフォーマンスの向上につながるよう開発されたセラミックウェルテックス製品のスポンサーになっていただき、ありがとうございました。</w:t>
      </w:r>
    </w:p>
    <w:p>
      <w:r>
        <w:rPr>
          <w:b/>
          <w:color w:val="FF0000"/>
        </w:rPr>
        <w:t xml:space="preserve">アイディー二〇〇五</w:t>
      </w:r>
    </w:p>
    <w:p>
      <w:r>
        <w:rPr>
          <w:b w:val="0"/>
        </w:rPr>
        <w:t xml:space="preserve">キャンプ場チェックイン：12.00 - 21.00 (ハイシーズン8/6 - 9/8期間) その他の時間は予約制です。チェックアウト：07.00 - 12.00。12:00からキャンプができる新しい日。トイレ、シャワー（無料）、キッチンを備えたサービス棟があります。洗濯機、乾燥機の貸し出しあり。2020年シーズン料金（電気代込み）：27/4 - 27/9 11.500:- シーズン料金（春）：6/4 - 7/6 3.150:- シーズン料金（秋）：10/8 - 11/10 3.150:- 電話またはEメールで直接ご予約の場合、以下の条件が適用されます。 キャンセル保険：250： - 予約時に、以下の条件と組み合わせて適用するキャンセル保険に加入することができます。キャンセル保険とは、合意した到着日までキャンセルすることができ、キャンセル保険分を差し引いた家賃が返金されるというものです。ただし、以下の事由により、契約を履行できないことが判明した場合は、速やかに解約してください。お客様、お客様の配偶者、パートナー、ご両親、お子様、ご兄弟、ご同行者様が被った死亡、病気、重大な事故 - その他、お客様がコントロールできない重大な事象の発生。自宅が大火災や洪水に見舞われ、予約の維持が不可能になった場合、 - 軍や民間防衛への召集がかかった場合、 - 失業や転職により、予約の完了が妨げられた場合。お客様がイベントに参加できないことを証明するために、医師や保険会社などからの証明書を、キャンセルの日から30日以内に当社に提出してください。払い戻し金額は、お客様が解約補償を利用する権利があることを証明する書類を提出した後、10日以内に支払われます。- キャンセル保険に加入していない場合、返金はありません。 - 滞在が中断された場合、購入した宿泊施設やその他の追加サービスの返金はありません。｜Camping/night incl electricity ||210:-||260:-||370:-||260:-|210:-｜Camping/night excl electricity ||160:-|210:- ||330:-|210:-||160:-｜｜｜｜｜｜Camping/night in Japan</w:t>
      </w:r>
    </w:p>
    <w:p>
      <w:r>
        <w:rPr>
          <w:b/>
          <w:color w:val="FF0000"/>
        </w:rPr>
        <w:t xml:space="preserve">ID 206</w:t>
      </w:r>
    </w:p>
    <w:p>
      <w:r>
        <w:rPr>
          <w:b w:val="0"/>
        </w:rPr>
        <w:t xml:space="preserve">カミラ・マルテッリは1545年生まれ、1590年没。コジモ・デ・メディチの愛人であり、その後結婚した。彼女はアントニオとエリザベッタ・マルテッリ・ソデリーニの娘で、フィレンツェで最も重要な商人一家の一員であった。1562年に妻が亡くなり、1567年にエレオノーラ・デ・アルビジとの関係が終わった後、コジモ・デ・メディチはマルテッリと関係を持つようになった。1568年に娘のヴァージニア・デ・メディチをもうけ、1570年に教皇の命令に従って結婚した。この結婚は道徳的なものであり、カミラは公爵夫人にはならなかったが、それでも彼らの娘は正統なものとなり、継承順位が与えられることになった。この結婚は、コジモの子供たちとの対立を引き起こし、コジモの贅沢な生活にも反対したため、夫妻はカステッロ荘に引きこもり、目立たないように生活していた。1574年にコジモが下半身不随になると、マルテッリは彼の面倒を見た。未亡人となった彼女は、かつての継息子によって修道院に幽閉された。</w:t>
      </w:r>
    </w:p>
    <w:p>
      <w:r>
        <w:rPr>
          <w:b/>
          <w:color w:val="FF0000"/>
        </w:rPr>
        <w:t xml:space="preserve">イド207</w:t>
      </w:r>
    </w:p>
    <w:p>
      <w:r>
        <w:rPr>
          <w:b w:val="0"/>
        </w:rPr>
        <w:t xml:space="preserve">水族館があるんです。掃除や整頓が行き届いていると、とても気持ちがいい。その間にずっと罪悪感を抱いている。ここ数日の休日の雨で、私はかなりの時間を掃除に費やし、占拠した植物を取り除き、すべての装飾品を選び、新しい方法で元に戻しました。そして、ようやく見栄えが良くなってきたところで、新しい魚を買いに行き、プロジェクトの締めくくりとしました。水族館の専門家と相談しながら男の子が種類を選び、その後、お兄ちゃんと二人で水槽の中で泳ぐ魚をただただ長い時間眺めていました。平和であり、同時に刺激的である。テレビもコンピューターゲームもなく、6歳の子供と長時間一緒に座って、ただ見たりおしゃべりしたりできるのは、特権だと思うんです。忙しくなったときに、心に刻んで楽しめるもの。ガータースナッパーは何匹いるんだろう？1人......2人......6人。よくぞ数えたものだ。泳ぐのは3つ、向こうも3つ。そして、3＋3は6。1...2...3...と数えるよりずっと速い。four ... like you do.Other blogs about children, mathematics, aquarium, fish LittleBarn Abbe is nicest boy in the world.先天性心不全を持つファイター。荷物の中に染色体異常のある甘党。アッベが生まれた日からの私の思い出を紹介します。最初から追いかけたい方は、ブログの一番下までスクロールして、2005年3月中旬までご覧ください。今日の様子を読みたい方は、トップからどうぞ......普通のブログと同じですね。変わった人についてアッベとこのブログの全貌を知るには、最初から全部読むのが一番ですが、それは皆さんにちょっと無理なお願いです。まとめて50のリンクをご紹介します。アッベが生まれた2005年3月中旬から始まる。しかし、すぐに彼が間違った心を持っていることが判明する。初めての入院生活がどのようなものだったのか、話は続く。授乳、さまざまな専門家、手術、IVAでの時間。 ブログがヘジャアベと呼ばれている理由が、ある記事で明らかになりました。やがて、この心臓の欠陥は22q11という染色体異常によるものであることが判明します。手術から数週間後、アッベは病に倒れる。さらに腎臓がないことが判明し、人生が変わったことを理解し始める。それから間もなく、再び心臓の手術の時期がやってくる。アレルギーや食べにくさを発見し、他に何があるのだろうと考えます。アッベは診察、調査を受け、腕を骨折する。嫌な予感はするものの、天からのギフトのように物事がうまくいく。アッベには多くの医師がいる。でも、やっぱり。3回目の手術が近づいてきました。IVA後はすでに大きな違いがあります。アッベは回復が早いですが、私たちは疲れています。次の手術までしばらくかかりそうですが、アッベはちょっと入院しています。2007年10月と11月に、前回の操作の全ポストを公開しました。アッベの病院での数々の自慢話は別として、ブログには彼や弟のおふざけ、考え、つぶやきなどが書かれています。そして、時折の愛の宣言。ヘジャ・アッベへようこそ。</w:t>
      </w:r>
    </w:p>
    <w:p>
      <w:r>
        <w:rPr>
          <w:b/>
          <w:color w:val="FF0000"/>
        </w:rPr>
        <w:t xml:space="preserve">id 208</w:t>
      </w:r>
    </w:p>
    <w:p>
      <w:r>
        <w:rPr>
          <w:b w:val="0"/>
        </w:rPr>
        <w:t xml:space="preserve">- 全長:8,013 mm - 車両総重量:1,800 kg - 全幅:2,500 mm - 大人4名 - 子供0名 - 車軸数 1 - タイヤサイズ 195 R 14 C - 全長 8,013 mm - ボディ長 6,843 mm - 全幅/内幅 2,500 / 2,367 mm - 全高/屋根内高さ 2.649 / 1.950 mm - 最大総重量1.800 kg - サービス重量1.589 kg - 耐荷重211 kg - 技術的に可能な総重量への耐荷重増加2.000 kg - 技術的に可能な総重量への耐荷重増加後の荷重397 kg 1.0 kg - 技術的に可能な総重量への耐荷重減少750 kg - 上部構造（床・天井・壁）の厚さ39 / 31 / 31 mm - A寸法9.930 mm - ベッド数（大人・子供）4 - ベッド寸法、フランスベッド（長さ×幅）1.965 x 1.570 / 1.245 mm - ベッド寸法、座席エリアをベッドに変換（長さ×幅）2.233 x 2.040 / 1.030 mm - ベッド数、座席エリアをベッドに変換（幅）1.930 x 1.030 / 1.030 mm - ベッド数、座席エリアをベッドに変換（幅）1.930 x 1.030 / 1.030 mm635 mm - 12Vパッケージフロント、中央 - ルーフマウントエアコンリア - 清水タンクの位置、オプションの市水後方、右 - 外部LPGソケット後方、右 - オーニングに230とTV/SATソケット後方、右 注：以下の装備の写真には、他のモデルシリーズやモデルの張地や家具デコールが含まれていることがありますのでご注意下さい。スマートホーム HOBBY CONNECT、TFTコントロールパネルとBluetoothによる内部技術の制御とアプリ HOBBYCONNECTで、モバイルホーム内外の最も重要な電子機器と機能のすべてにアクセスすることができます。操作は、車内のTFTコントロールパネルと、最新のHobbyConnectアプリと組み合わせてBluetoothで行います。スマートフォンやタブレットから簡単に内部技術を制御することができます。例えば、照明の設定を保存したり、バッテリーやタンクの残量を確認したり、エアコンやヒーターの運転を開始したり、モバイル端末でわかりやすいシンボルマークを使って簡単・便利に操作することができます。ハイライト - HOBBYCONNECTを標準装備（スウェーデン市場向け） - BluetoothコントロールはHOBBYCONNECTに無料で付属 - HOBBYCONNECTアプリはホビーユーザーなら誰でも無料で、Google Play StoreとApp Storeで入手可能 シャーシ / セーフティスタビライザークラッチ KNOTT 安全第一：軌道安定化と片手で便利に操作できるKnot社のセーフティクラッチがホビーに付属しています。自動ブレーキ調整機能付きイースターブレーキ KNOTT ANS 自動ブレーキ調整機能により、全輪に最適な制動力配分を実現。非常に重要な交通状況において、重要な安全面を担っています。ラゲッジルーム 広々としたコーナーベースロッカー スタイリッシュで実用的：ボンネットを上げたまま、LPGトランクへの積み下ろしを容易にします。また、キャラバンの前面を洗うのも楽になります。1つのキーですべてを操作できるロックシステム 1つのキーですべてを操作できるロックシステム。エントランスドア、LPGトランク、サービスハッチ、トランクリッド、トイレタンクリッド 3rdブレーキランプ内蔵 LEDを中心とした多数のライトユニットが、あなたのキャラバンを見逃すことなく確実に照らします。ライトはボディワークと調和し、デザインを引き立てています。3つ目のブレーキランプがきちんと組み込まれているのもポイントです。LEDを中心とした多数のライトユニットが、あなたのキャラバンを見逃すことなく、確実に照らします。ライトはボディワークと調和し、デザインを引き立てています。3つ目のブレーキランプがきちんと組み込まれているのもポイントです。強化されたサポートレッグ サポートホイールに垂直荷重インジケーター フルコントロール：ボールプレッシャー</w:t>
      </w:r>
    </w:p>
    <w:p>
      <w:r>
        <w:rPr>
          <w:b/>
          <w:color w:val="FF0000"/>
        </w:rPr>
        <w:t xml:space="preserve">イド209</w:t>
      </w:r>
    </w:p>
    <w:p>
      <w:r>
        <w:rPr>
          <w:b w:val="0"/>
        </w:rPr>
        <w:t xml:space="preserve">ベレロフォンはギリシャ神話に登場する英雄である。ベレロフォンは、罰として、あるいは試練として、獣を滅ぼす英雄の心象風景である。ベレロフォンは、コリントのグラウコス王の息子である。チリンスのプロイトゥス王のもとに滞在していたとき、妻のアンテイアはハンサムな青年に激しく恋してしまった。しかし、ベレロフォンは彼女の愛に応えようとせず、そのため彼女は彼を追い出す決心をした。彼女は夫のもとへ行き、ベレロフォンが自分の恥ずかしい提案をしたことを非難した。王はベレロフォンを義父であるリュキアのイオバテス王のもとに送り、王はベレロフォンを火を噴く獣キマイラと戦わせたが、これも神々の力を借りて倒した。後の伝説によれば、女神アテナの力を借りて捕まえた翼ある馬ペガサスの力を借りて倒したのだという。この英雄的行為を終えて戻ってきたベレロフォンを、イオバテスは他の任務で殺そうとした。リュキアの国賊ソリュミや戦国時代のアマゾンと見事に戦い、待ち伏せを突破したイオバテスは、ベレロフォンがアンテイアに無実の罪を着せられ、神の庇護下にあることを理解しました。王はその代償として娘を与え、王位継承者とした。しかし、ベレロフォンは、自分は人間より優れており、神々と対等であると言って、自分の幸運をほめたたえた。歓喜のあまり、翼のある馬ペガサスに乗り、神々の住処まで飛んでいったのだ。しかし、ゼウスは彼がどんどん空へ上がっていくのを見て、雷を投げつけました。雷に打たれたベレロフォンは馬から落ち、無残にも死んでしまった。しかし、ペガサスはオリンポスまで進み、それ以来姿を見せなくなった。</w:t>
      </w:r>
    </w:p>
    <w:p>
      <w:r>
        <w:rPr>
          <w:b/>
          <w:color w:val="FF0000"/>
        </w:rPr>
        <w:t xml:space="preserve">イドバン</w:t>
      </w:r>
    </w:p>
    <w:p>
      <w:r>
        <w:rPr>
          <w:b w:val="0"/>
        </w:rPr>
        <w:t xml:space="preserve">認識できる？中道右派の政権が足元をすくわれ、急進的な左派政権が誕生する。ここでも、あそこと同じように、ブルジョア政治家は、移民排斥政党を凍結することによって、有権者を遠ざけることを選んだ。与党新民主主義党は、ギリシャの愛国者たちの票を争う「黄金の夜明け」の挑戦をかわすために、政治資金の多くを費やしたのである。彼らが失敗したのは、（アメリカの共和党のように）移民を止めることに本気でなかったからだ。そこで2013年、「黄金の夜明け」が10％に近づくと、政府は同党に「犯罪組織」の烙印を押し、指導者を投獄するという異例の措置に踏み切った。SYRIZAは今後、警察と軍隊の武装解除、移民への市民権と投票権の付与、アテネでのモスク建設、そしてもちろん「外国人嫌悪」と「人種差別」（思想犯罪を含む）に対する法律の強化といった計画を推し進めるだろう。しかし、選挙前の議論はすべて経済に集中していたため、ギリシャではこの議題があまり議論されていない。"SYRIZA現象 5 Comments "シリザは120万人以上の失業者、つまり26％の公開失業率がある状況で、最低賃金を上げることで雇用をより高価にしようとしているのです。もちろんこの数字には、すでに就職をあきらめた人たちは含まれておらず、45％という社会保障費と合わせて、若年層や低スキルの人たちを契約させるのは残酷なほど困難であることがわかる。この計画では、新たに20万人の公共部門の雇用効果を吸収できる可能性があります。さらに、国内に残る高所得者の限界税率を75％に引き上げ、多国籍企業への課税を強化し、銀行やその他の「戦略部門」を国有化することで、資本逃避を加速させようとしている。シリザが削減を望んでいるように見える唯一の作戦予算ラインである軍隊は、おそらく、不安がさらに高まるにつれて、街頭や広場で必要とされるだろう。"http://www.mises.se/2015/01/26/upp-till-bevis-syriza/「Stefan LöfvenのパートナーJonas SjöstedtがSyrizaを賞賛。いわゆる改革派であるスウェーデン共産党の党首は、ここ数日、ギリシャの選挙で下品なポピュリズムの極左政党を支援するために現地入りしている。昨日のアジェンダでマグダレナ・アンダーソン氏がSyrizaを非常に支持しているように聞こえたので、おそらく社会民主党はこのことを特に注目してはいないでしょう。一方、DÖを通じてスウェーデンの予算編成に対するJonas Sjöstedtの影響力を高めた同盟政党は、有権者に対する信頼をほとんど強めていない。"http://fnordspotting.blogspot.se/2015/01/vansterpartiet-hyllar-den-raa-populismen.html DÖ＝12月協定 ギリシャの問題点は、大きな輸出産業がなく、工業大国ではないことです。鉱石や森林などの天然資源を持たず、農業と観光に大きく依存しているが、2008年の金融危機以降、両者とも大きな打撃を受けている。ギリシャ人は身の丈に合わない生活をしており、借金で生活し、ユーロで騙され、国庫に何十億も入り、それを政治家が社会改革に浪費してきたのです。ギリシャに残された道は、ドナルドダック通貨を取り戻し、切り下げによって通貨の価値を調整できるようにすることだ。メルケル首相やEUを危機から救いたい人々にとって恐ろしいのは、もしシリザが経済政策を成功させたら、メルケル首相は緊縮財政を唯一の解決策として主張する愚か者に見えてしまうことである。生きている者は、その成り行きを見守ることができる...。 ベニー 今の世の中は、非常に複雑だ。</w:t>
      </w:r>
    </w:p>
    <w:p>
      <w:r>
        <w:rPr>
          <w:b/>
          <w:color w:val="FF0000"/>
        </w:rPr>
        <w:t xml:space="preserve">にじゅういち</w:t>
      </w:r>
    </w:p>
    <w:p>
      <w:r>
        <w:rPr>
          <w:b w:val="0"/>
        </w:rPr>
        <w:t xml:space="preserve">3月10日、スウェーデン民主党はマルメにやってきて、マルメの問題を解決できるかのように装うが、いつものように移民やイスラム教徒に対して扇動するだけである。今回、SDはケント・エケロット議員も連れてくる。以前マルメを訪れた際、エケロートはアラン・レイクを「イスラム化」に反対するセミナーに招待したことがある。アラン・レイクは人種差別フーリガン組織EDLの創設者であり、極右ウェブサイトAvpixlatの出資者であり、ヨーロッパにおける「反ジハード」運動の最も重要な人物の1人である。SD-Malmöは、マルメで「暴力と犯罪」に反対するデモを行う理由について、ウェブサイトに次のように書いている。「私たちの街は、憂慮すべきアラブ化、コミュニティと一体感の減少によって特徴付けられている」。スウェーデン民主党のマルメ市議、マグナス・オルソン氏の言葉である。私たちはもう一度街頭に出て、マルメの住民が彼らの人種差別政党といわゆる「政治」についてどう考えているかを示すつもりだ、そしてそうしなければならない。3月10日（土）12時にマルメのStortorgetに集合し、団結すべき人々を分断しようとする彼らを許さないということを示そうではありませんか。</w:t>
      </w:r>
    </w:p>
    <w:p>
      <w:r>
        <w:rPr>
          <w:b/>
          <w:color w:val="FF0000"/>
        </w:rPr>
        <w:t xml:space="preserve">イド212</w:t>
      </w:r>
    </w:p>
    <w:p>
      <w:r>
        <w:rPr>
          <w:b w:val="0"/>
        </w:rPr>
        <w:t xml:space="preserve">太陽を楽しみつつ、リスクは最小限に家庭からの排水には大量の細菌や栄養分が含まれており、環境中に放出する前に処理する必要があります。未処理の廃水は、地下水、地表水、浴場水、飲料水を汚染する可能性があります。一軒家からであれ、街全体からであれ、すべての排水は環境法上、環境負荷の高い行為とみなされます。これは、特に排水が人の健康や環境に害を与えないように排出・処理されなければならないことを意味しています。下水処理場は、公共下水道網に接続されていない場合、個別とみなされます。個別の下水道がある物件の所有者は、環境法上の事業者とみなされるため、下水道が適切に機能していることを確認し、既存の下水道を設置または変更する前に許可（または通知）を申請し、その後、許可決定に従って下水道を確実に建設する責任を負います。個別下水道の申請・届出 既存の個別下水道で、トイレが接続されているものを新規に設置または変更する場合は、環境法に基づく許可が必要です。入浴、洗面、洗濯の水のみをシステムに配管する場合は、届出が必要です。各自治体では、トイレのない施設に許可が必要であることを規定することもでき、一般的には水利地域や転換地域がこれにあたります。 Olofström、Karlshamn、Sölvesborgの自治体では、当社が許可を出す当局ですので、申請や届出はここで行ってください。応募・通知フォームはこちらで確認できます。要件 設置可能な下水道システムの種類は、土壌材料の細かさ、地表水への距離、保護が必要な環境との距離など、さまざまな要因によって決定されます。スウェーデン環境保護庁の新しい一般ガイドラインNFS2006:7の導入に伴い、個々の下水処理場に対するアプローチが変更され、従来のような技術的要件ではなく、機能的要件が課されるようになった。機能要件とは、下水処理場が一定の処理レベルを達成しなければならないことを意味し、これは技術によって異なり、周辺地域の環境や健康保護への関心によって支配される。一般的なガイドラインを適用するために、当社の連邦執行委員会はガイドラインを採択しましたので、こちらでご覧ください。現在、クロノベリ・ブレキンゲ環境協会では、個別の下水処理場を建設する業者の認証を行っています。認定が完了次第、トレーニングを受けたコントラクターの詳細情報をこちらで公開する予定です。個々の下水処理場に関する詳しい情報は、デンマーク水資源庁のウェブサイトや下水道ガイドのウェブサイト（右の「関連リンク」を参照）に掲載されています。Miljöförbundet Blekinge Väst | 294 80 Sölvesborg | 訪問先: Klostergatan 1 | 責任編集: 環境マネージャー Jan MobergTel: 0456-81 60 00 (Sölvesborg municipalitiesの代表電話。電話時間: 09.00-15.00) | Fax: 0456-194 56 | E-mail: miljokontoret@miljovast.se。</w:t>
      </w:r>
    </w:p>
    <w:p>
      <w:r>
        <w:rPr>
          <w:b/>
          <w:color w:val="FF0000"/>
        </w:rPr>
        <w:t xml:space="preserve">イド213</w:t>
      </w:r>
    </w:p>
    <w:p>
      <w:r>
        <w:rPr>
          <w:b w:val="0"/>
        </w:rPr>
        <w:t xml:space="preserve">そして、B2Bセールス担当として、またマルメのセールスチームの新しいメンバーとして、ポントゥスを迎えたいと思います。ポントゥスは、ヒヤルプ出身のエネルギッシュな23歳で、多くの才能を秘めている。中でもスポーツには強い関心があり、長年にわたっていくつかの信頼できるポジションを務め、サッカーの審判員も経験した。- ポンタスにはハングリー精神と意志があり、それは我々にとって大きな財産になるだろう。ポンタスさんのエールテルへの入社を心より歓迎します。と、ÖretelのセールスマネージャーであるMikael Lungaは言います。ポンツーは4月15日から着任する予定です。</w:t>
      </w:r>
    </w:p>
    <w:p>
      <w:r>
        <w:rPr>
          <w:b/>
          <w:color w:val="FF0000"/>
        </w:rPr>
        <w:t xml:space="preserve">アイディー214</w:t>
      </w:r>
    </w:p>
    <w:p>
      <w:r>
        <w:rPr>
          <w:b w:val="0"/>
        </w:rPr>
        <w:t xml:space="preserve">ヘルンフート教初期史 1415年 プラハで活動していた改革者ヤン・フスはコンスタンツに呼び出され、尋問を受け、同年7月6日に処刑されるに至る。殉教者フスは、約100年後にマルティン・ルターが反対した、教皇の役割、司祭の行為、聖体拝領の見解、司祭の独身主義などを批判し、多くの問題を追求した。1467年フスの信者は迫害されたが、何とか自分たちの教会を立ち上げることができた。彼らは、いくつかのグループから成り、最終的には「ユニタス・フラトルム（United Brethren）」という名前で統一された。モラヴィアやボヘミア（現在のチェコ）を起源とするため、ボヘミアンブラザーズとも呼ばれる。1700年 ニコラウス・ルートヴィヒ・フォン・ジンゼンドルフ伯爵がドレスデンに生まれる。父親は、彼が生まれて間もなく他界した。ツィンツェンドルフは、ザクセン選帝侯だけが上に立つ最高位の貴族の生まれであった。10歳で寄宿学校に行くまで、祖母の家で育てられた。ジンゼンドルフは、フィリップ・ヤコブ・シュペーナーを名付け親に、アウグスト・ヘルマン・フランケを校長に迎えていた。このため、彼は早くから敬虔主義に接し、神に対する生きた信仰を持つようになった。6歳の時、神様に手紙を書き、それを飛行機状に折って捨て、神様がその手紙を読んでいると信じていたそうです。1719年 ツィンツェンドルフ、学業を終えたすべての貴族が、キャリアが軌道に乗る前に始めた「強制的な旅」を開始する。最初に立ち寄ったのは、デュッセルドルフだった。画廊で、十字架にかけられたキリストの絵と、「これはあなたがたのために作ったものだ」という文章を見たのです。私に何をしてくれたんだ？この絵はジンゼンドルフに深い印象を与え、彼は自分の金を福音を広めるために使うことを決意した。ヨーロッパの多くの都市を巡り、王族や公爵などヨーロッパのエリートたちと面会した。1721年、ジンゼンドルフは父の遺産を受け継ぎ、祖母からベルテルスドルフの領地を購入した。1722年 ツィンツェンドルフ、エルトムーテ・ドローテアと結婚。二人はドレスデンに住み、ツブンツェンドルフは宮廷に勤めていた。彼らは、西に10マイルほど行ったところにあるベルテルスドルフの領地でしばらく過ごし、そこを夏の別荘として改築した。ジンゼンドルフは、ボヘミア人の兄弟であるクリスチャン・ダヴィッドと接触し、ジンゼンドルフがボヘミア人の同胞のために自分の土地に宿を提供しないかと尋ねた。ジンゼンドルフ氏は躊躇していたが、結局、来訪を許可することにした。同年6月8日、ツィンツェンドルフ伯爵の土地に庇護を受けた多くの難民のうち、最初の難民が到着した。1724年から1727年にかけて、村は順調に成長し、異教徒は伯爵によって亡命させられるという噂が広まった。ヤン・フスやボヘミアン兄弟の子孫だけでなく、さまざまな考え方や教会、ヨーロッパのさまざまな国から来た人たちがすぐに集まりました。その結果、最初は喜びと大きな関心を持っていたのが、やがて対立に発展し、大混乱に陥ったのです。ツィンツェンドルフは宮廷を辞職し、村の近くに住むためにベルテルスドルフに移り住んだ。1727年5月、この村の全住民は、互いにどのように生活し、どのように接するべきかという協定に署名した。秩序が戻り始めたのだ。1727年 夏、当時300人ほどしかいなかった村が一変する。仇敵であった住民たちは、できる限り助け合おうとした。その結果、これまで戦いのためにできなかった聖体拝領を一緒に行う準備が整ったのです。8月13日、ベルテルスドルフでの聖餐式には、ほぼ村民全員が参加した。</w:t>
      </w:r>
    </w:p>
    <w:p>
      <w:r>
        <w:rPr>
          <w:b/>
          <w:color w:val="FF0000"/>
        </w:rPr>
        <w:t xml:space="preserve">イド215</w:t>
      </w:r>
    </w:p>
    <w:p>
      <w:r>
        <w:rPr>
          <w:b w:val="0"/>
        </w:rPr>
        <w:t xml:space="preserve">フェザーライト パジャマパンツ - Calvin Klein - ワインレッド - スリープウェア - アンダーウェア - 女性 - Nelly.com CALVIN KLEINのニットパジャマパンツです。フロントウエストにプリーツを重ねたルーズフィット。レッグカフスはテーパードタイプ。ウエストは伸縮性のあるゴム仕様。素材はモダール93％、エラスタン7％。カラー：ワインレッド カルバンクラインは、メンズ、レディースを問わず、アンダーウェアのブランドとして世界的に知られています。ミニマリズムはカルバン・クラインの合言葉で、1968年のブランド立ち上げ以来、できるだけ楽にエレガントでスタイリッシュな服を作ることに力を注いできた。カルバン・クラインが初めてメンズアンダーウェアコレクションを発表すると、たちまち高い人気を博し、現在では...下着やボクサーショーツなど、幅広いラインナップを取り揃えています。その後すぐに、この成功に続いて、女性用の水着と下着の完全なコレクションを発表しました。現在では、ショーツ、ブラジャー、スイムウエアなど、どれも売れ筋商品となっています。続きを読む 標準配送：100 SEK以上のお買い上げで送料無料、3～5営業日。エクスプレス配送：59 kr、1～3営業日（郵便番号62から始まる番号と82～98は最大3日）。 エクスプレス宅配：99 kr、1～2営業日（ストックホルム、ヨーテボリ、マルメ）、詳しくはこちら。交換・返品についてはこちらをご覧ください。安心の決済：カード決済、口座振替、請求書払い、口座・分割払い、PayPal、代金引換からお選びいただけます。Nelly.com - 18歳から35歳までのファッションと美容に敏感な男女のための最大のオンラインショップです。ネリー・コムでは850ものブランドから毎日新しい商品を、素晴らしい価格と迅速な配達でお届けしています。国際的に有名なファッションハウスから、Nly TrendやNly Shoesといったネリー独自のブランドまで、あらゆるものを見つけることができます。その他、Jeffrey Campbell、Converse、Elise Ryan、Odd Molly、Primeboots、Hunkydory、Cheap Mondayなどのブランドを取り扱っています。靴、洋服、ドレス、パーティードレスなどのカテゴリーがあります。</w:t>
      </w:r>
    </w:p>
    <w:p>
      <w:r>
        <w:rPr>
          <w:b/>
          <w:color w:val="FF0000"/>
        </w:rPr>
        <w:t xml:space="preserve">アイディー216</w:t>
      </w:r>
    </w:p>
    <w:p>
      <w:r>
        <w:rPr>
          <w:b w:val="0"/>
        </w:rPr>
        <w:t xml:space="preserve">Ekholmen Centrum: Drop in Fridays at 15-18Temporarily closed. - Vaccinova's large vaccination clinic.Bielkegatan 4 Drop in 火曜日 16.30-18.30 / 金曜日 11-13 - Stablesの上の階。新しい予防接種・検査の機会は、近日中にこのページ - Törngårdshuset/Svanenhusetに掲載予定です。隔週土曜日、週1回、10-12時に来店する。他では後払いです。事前にホームページで健康宣言を記入していただくと、少しは早くなります。大人の場合は、上腕の外側にワクチン注射をします。以前は、60歳を過ぎてから基本接種を開始した成人には、TBEの追加接種が推奨されていました。また、年齢に関係なく、病気で免疫力が低下している大人にも適用されました。そのため、基本接種を開始した時点で50歳以上の方は、2回目の接種から2ヵ月後に追加接種を受けることを新たに推奨しています。結核予防接種を開始した時点で50歳未満の場合。通常、最初の1年間に2回接種します。3回目の投与は2年目に行われます。3回目の服用後、3年間保護され、その後4回目の服用を行います。保護を維持するために必要です。その後、結核の予防接種を開始する場合は、50歳以上であることが推奨されます。通常、最初の1年間に3回（2回目の投与の2ヵ月後に追加投与）、4回目は5〜12ヵ月後に投与されます。服用4回目以降は3年間保護されます。保護性能を維持するために必要なこと： - その後、次のことをお勧めします： - 5年ごとに詰め替えをすること。従来は、3年から5年の間隔で詰め替えを推奨していました。しかし、あらゆる経験から、5年に1回の補充で十分であることが分かっています。最初の1年間にリフィルを受け取らなかった場合、次の投与は定期的な間隔から少なくとも2ヶ月後に受け取ることができます。予防接種を忘れてしまった場合 予防接種を忘れてしまい、推奨期間より長くなってしまった場合でも、最初からやり直す必要はありません。新たに接種を受け、その後は通常通りの接種スケジュールとなります。妊娠中と授乳中 すべての経験から、妊娠中も授乳中もワクチン接種が可能です。1歳からの接種 1歳以上の子どもは、大人と同じ間隔で結核の予防接種を受けることができます。通常、1歳過ぎまでの子どもは、大腿部の外側にワクチンを注射します。2歳以上の場合は、上腕の外側に注射をします。その後の気分 注射したところが少し赤くなったり、腫れたりすることがあります。数日間は少し痛く感じるかもしれませんが、これは正常な状態です。また、人によっては、頭痛がしたり、少し気分が悪くなったりすることもあります。また、全身倦怠感や筋肉痛、関節痛などを感じる方もいらっしゃいます。また、人によっては嘔吐することがありますが、これはまれです。子どもは大人より熱を出しやすいものです。通常、症状は数日以内に治まります。</w:t>
      </w:r>
    </w:p>
    <w:p>
      <w:r>
        <w:rPr>
          <w:b/>
          <w:color w:val="FF0000"/>
        </w:rPr>
        <w:t xml:space="preserve">アイディー217</w:t>
      </w:r>
    </w:p>
    <w:p>
      <w:r>
        <w:rPr>
          <w:b w:val="0"/>
        </w:rPr>
        <w:t xml:space="preserve">vehicle {noun} (also: binder, means of transport, mouthpiece, vessel) スウェーデンに持ち込んでから1週間以内に車両登録をする必要があります。vehicle "の同義語:© Folkets synonymlexikon Synlexfarkost - vehicle - means of transport - cart - means of transport - vehicle 英語での "vehicle "の使用例 これらの文章は外部ソースからのものなので正確ではないかもしれません。 bab.laはその内容に関して責任を持ちません。詳しくはこちらをご覧ください。それから、限界値もありますし、クルマに関しても、より環境に配慮したクルマがあります。これは、"the use of" および "vehicles or" の文言を削除することを意味します。まずは建物、自動車、冷蔵庫などの効率化から始める必要があります。渋滞の原因は、あらゆる乗り物、そして何よりもインフラの不備にあります。私たちは、自動車、特にローリーからのCO2排出量を削減することをよく話します。18歳になったばかりの若者に、このような車を提供するべきではありません。交通インフラと車、車と車の間のより良い統合、十分なインフラがなければ、水素自動車は珍しいままです。状態の悪い車のうち、かなりの割合が第三国から来たものでした。この事実は、ほとんどの人が大型車を購入しないため、一般にはあまり知られていません。 (PT) 大統領、私はクリーンで効率的な自動車に関する最近のコミュニケーションを歓迎します。これらのシステムは、自動車が使用される際の排出ガスをコントロールするために重要です。そうでなければ、省エネ技術による家電や住宅、車や自動車は生まれません。EU圏内で発行された登録番号の車でも、認知価値がある。商用車市場を復活させる方法は一つしかない。自動車の動力源として、最も環境にやさしい技術を見つけなければならないのです。指令2002/51/ECは、この種の自動車の排ガス規制について定めている。しかし、50台という合理的な制限を定めた修正案109は支持できる。歩行者や自転車は車に対して無防備で、しばしば脅威にさらされる。 Fo`rdon {subst.}[vehicle, plural vehicle, best. plural vehicles] Orled: for--don-et- (not rail-bound) 地上での輸送手段 : 車の運転手、ローリー、トレーラー、緊急車両、車、バス、その他の車、道路では車は通れない Bet. nuance: 法的文脈で 例：騎乗の馬 歴史：1794年から</w:t>
      </w:r>
    </w:p>
    <w:p>
      <w:r>
        <w:rPr>
          <w:b/>
          <w:color w:val="FF0000"/>
        </w:rPr>
        <w:t xml:space="preserve">イド218</w:t>
      </w:r>
    </w:p>
    <w:p>
      <w:r>
        <w:rPr>
          <w:b w:val="0"/>
        </w:rPr>
        <w:t xml:space="preserve">もうひとつのサイボーグ・マニフェストは、DHのアイデアの本質、つまり、何もかも見かけ通りではなく、もしそうなら、いつでも変えられるということを利用しているのです。私はテニスを観戦し、Mは新しいアパートで料理を作っている。おばあちゃんが、南側の古い1.5階よりこの方が平らだと言うのは、ちょっと当たっていますね。ヴァサタン：南部では退屈すぎるし、エステルマルムでは貧弱すぎるという人のためのものです。隣人の名前はカートです。脂肪の幸せと非常に、非常に、腕が疲れています。コーヒーを飲みながら、教会の屋根を見ませんか？なんて素敵なんでしょう。月下旬から6月上旬に、もし可能であれば、あなたがそこにいるときに来るかもしれません。お二人に大きな大きな祝福を！そして住所を送るのを忘れないでね！運ぶのを手伝いたいけど、ちょっと遠いんだ。都合のいい時に教えてください。すごく良さそう...;o)</w:t>
      </w:r>
    </w:p>
    <w:p>
      <w:r>
        <w:rPr>
          <w:b/>
          <w:color w:val="FF0000"/>
        </w:rPr>
        <w:t xml:space="preserve">イド219</w:t>
      </w:r>
    </w:p>
    <w:p>
      <w:r>
        <w:rPr>
          <w:b w:val="0"/>
        </w:rPr>
        <w:t xml:space="preserve">メディアにおけるDr Erik Enbyに対する誹謗・中傷 2005 - 2011 Reporter Patric Micu GT/Expressenは、Vetenskap &amp; Folkbildningsの会長Dan Larhammar 1998-2004と密接に協力しながら推進してきた。7/12-05 Expressenの最初の記事が出ると同じ日、VoFが「The Quack」と呼ぶErik Enbyに関するスレッドを立て、すぐに下劣なコメントでいっぱいになっている。著名な魔女狩りはJesper Jerkert (VoF chairman 2004-2008) 7/12-05 Siv Nymanのガン事件がGTに掲載 by Patrik Micu patrik.micu@gt.se LINK hEXPRocESSEN 7/12-05 GTとExpressen Dan Larhammar VoF: "It is deeply unethical", "It is cynical" by Patrik Micu 13/1-06 Jan Theorinの娘 Charlotteに関する記事がGT/Expressenに掲載される。"癌に対するイラクサ（！）の処方-医師の助言が娘の死因" by Patrik Micu "彼らはヤブ医者として有罪になる可能性があります。"オンライン版 GT/Expressen.se "私は手術を勧めなかった" Patrik Micu 14/1-06 "癌の医師が処分を免れる".6/4-06 Insider TV 3 22-23.10: "Den oseriösa läkarvården" with Robert Aschberg OBS!アシュベリの娘たち、2人の「スパイ」は隠しカメラでヨーテボリのクリニックに2006年2月14日に侵入し、その結果、「インサイダー」プログラムを6月4日に発表した。注意!エリック・エンビーは、番組の前後で発言することは許されなかった。番組9/4の再放送。注意!この番組は07年7月19日にも放送される予定だったが、何らかの理由で削除された。6/4-06 GP "Göteborgsläkare säljer örter till cancersjuka" TT (Dan Larhammar uttalar sig i artikeln.) 6/4-06 Bohusläningen "Läkare säljer örter till cancersjuka" TT (Dan Larhammar uttalar sig i artikel) ネット上でも「広告」が出ていますね。) 6/4-06 Metro 記事 "Bluffläkaren" 6/4-06 Expressens online edition "Här "botar" cancer med pepparrot" by Carl V Andersson carl.andersson@expressen.se 6/4-06 Aftonbladet online edition "Läkare lurar cancersjuka" by Jill Sjölund (Dan L.6/4-06 Aftonbladet online edition "Läkare säljer örter till cancersjuka" TT (Dan L. uttalar sig i artikeln.) 6/4-06 Svt.se online edition - Nyheter: Sverige "Läkare säljer örter till cancersjuka" 6/4-06 Sveriges Radio http://www.sr.se - Privateläkare säljer örter till cancerpatienter 21/6-06 Norrköpings Tidningar online edition "Varnad läkare kan fortsätta" TT 21/6-06 Tidn.Ångermanland Online edition "Varnad läkare kan fortsätta" TT 21/6-06 Uppsala Nya Tidning Online edition "Varnad läkare kan fortsätta" TT 21/6-06 Västerbottens-Kurren Online edition "Varnad läkare kan fortsätta" TT OBS!2006年6月22日のライセンス取り消し問題に関するSocialstyrelsenの動き 22/6-06 GP "Varnad läkare vägrar sluta" Hanna Nyberg, TT 22/6-06 Expressen.se Web版 "Enby kan förlora sin legitimation", 22/6-06 Expressen.The Web版 "Enby", 22/6-06 Expressen.The Web版 "Enby", 22/6-06 Expressen.se Online edition "Socialstyrelsen: Dra in Erik Enby's licence" 22/6-06 AB Online edition "Han behandlar cancer med örter - Nu vill Socialstyrelsen stoppa läkaren", Malin Ekmark/TT 22/6-06 Stockholm City Online edition "Läkare kan förlora legitimationen" TT 22/6-06 SvD Online edition "Läkare kan förlora legitimationen" Göteborg TT 22/6-06 Sydsvenskan.se オンライン版 「代替癌治療医が免許を失う可能性」 TT 22/6-06 Östgöta Correspondenten オンライン版 「代替癌治療医が免許を失う可能性」 Göteborg TT 22/6-06 Helsingborgs</w:t>
      </w:r>
    </w:p>
    <w:p>
      <w:r>
        <w:rPr>
          <w:b/>
          <w:color w:val="FF0000"/>
        </w:rPr>
        <w:t xml:space="preserve">アイディーニジュウニ</w:t>
      </w:r>
    </w:p>
    <w:p>
      <w:r>
        <w:rPr>
          <w:b w:val="0"/>
        </w:rPr>
        <w:t xml:space="preserve">Woman Cooking,Women at War Magazine, UK, 1942スティナ・ビリングが1941年に出版した『配給時代の「食のアドバイス」』を読むと、選択肢が多い時代に生きていることに感謝します--特に野菜に関してはね。見渡す限り生野菜はなく、プリンやシチューなど「噛みごたえのある」食べ物がたくさんあります。ほぼすべてのパンのレシピで、生地のスプレッドに牛乳を使用していることに少し驚きました。Stina Billingsは学校の料理の先生だったのですが、彼女の名前をググっても一件もヒットしないんです。この本はマルジェンタという聞いたこともない出版社から発行されています。おそらくコクムスがスポンサーになっているのだろう、本を開くとまずこのコクムスの広告のページが目に入る。このレシピを使うくらいなら、ケーキ用のいわゆる生クリームがない方がマシです。 生クリームの代用品4 dl水45 gr小麦粉70 gr砂糖1 tspレモンエッセンス水の半分は沸騰させています。小麦粉は残りの水と一緒にかき混ぜながら加えていく。砂糖とレモンエッセンスを加え、泡立てながら沸騰させる。そのまま30分、またはホイップクリームのようになるまで泡立てます。バターも同様に牛乳と小麦粉で塗り、そこにコーヒーが入る。今、私はコーヒーはすべて疫病神のような味だと思っているので、おそらく、クラッカーを振りかけても、そのまま飲むより悪いとは思わないでしょう。団子 ゆでたジャガイモ250グラム コーヒーまたは水大さじ2 ライ麦の粗粉275グラム 押したジャガイモにコーヒーまたは水を少々加え、ライ麦の粗粉を十分に混ぜ、固い生地を作る。細長く伸ばした生地を、コーヒー豆くらいの大きさにカットしていく。これを大きく茶色に焙煎し、挽いてドリップコーヒーとして使用します。FOXのカリン2011年2月8日 10:37サロゲートってどこまでも変なんですね。同僚にヴィーガンの人がいるんです。彼女はこれまで、何かに似せて作られたはずの製品をたくさん見せてくれました。チーズ、ベーコン、エビなど、いろいろなものがあります。でも、戦時中の配給制にうんざりして、やけくそで変な料理に手を出した人も多いと思う。ベジタリアンを食べたいけど、肉っぽいものが皿にないと想像できない人には、肉のふりしたものがいいのかも。ベジタリアンのエビは聞いたことがない - そして、どちらかを試してみたいという願望はありません。MargarethaSvaraRaderaJessica8 February 2011 15:07It's creative, all they invented during war to make like things like whipped cream and coffee.One wants to browse through that book, especially under tab "plant dishes.".茹でたネギか何かですか？:)返信Raderaem8 February 2011 17:27Jessica,もちろんネギは茹でますね!細長いネギの焼き過ぎほどつまらないものはないでしょう。当時はほとんどのものが焼き過ぎでしたから。野菜の調理法をもっと把握していなかったのは不思議です。何しろ第二次世界大戦の話ですから、当時はビタミンが何であるかを知っていたのです。しかし、どうやら広域店舗には広がっていなかったようだ。私の父は戦時中、ローフーディストでしたので、そういうものがあったことは知っています。MargarethaSvaraRaderaさんコメントを追加するもっと読む...私は職業でもないし、収入でもないし、不足でもない。</w:t>
      </w:r>
    </w:p>
    <w:p>
      <w:r>
        <w:rPr>
          <w:b/>
          <w:color w:val="FF0000"/>
        </w:rPr>
        <w:t xml:space="preserve">イド221</w:t>
      </w:r>
    </w:p>
    <w:p>
      <w:r>
        <w:rPr>
          <w:b w:val="0"/>
        </w:rPr>
        <w:t xml:space="preserve">Milano Designweek - Lambrata ミラノファニチャーフェアの初日、ホール20に入る間もなく、トレンドグルッペンのStefan Nilssonが私たちを捕まえ、「さあ、コーヒーを飲みに行こう。その中で、ステファンはランブラータ地区について語った。最も優れた、最も革新的なデザインを持っていました。そして、少し後にシャーロットと私に、実はとても美味しかったと伝えることができたのです。エキサイティングでクリエイティブ、場合によってはかなりアーティスティック。個人的には、インダストリアルな漆喰と、木をふんだんに使ったデザインが特に気に入りました。素晴らしいランプです。とてもクリエイティブですね。Hug 2脚のスツールも素敵ですね！どこで売っていますか？チズワ これらのスツールは、新しいデザインやデザインスクールがたくさん集まる展示会に出品されたもので、まだ生産されていないものも多いかもしれませんね。Bezalel Academy for Art and Design Jerusalem」のショーケースの中にあったのです。</w:t>
      </w:r>
    </w:p>
    <w:p>
      <w:r>
        <w:rPr>
          <w:b/>
          <w:color w:val="FF0000"/>
        </w:rPr>
        <w:t xml:space="preserve">イド222</w:t>
      </w:r>
    </w:p>
    <w:p>
      <w:r>
        <w:rPr>
          <w:b w:val="0"/>
        </w:rPr>
        <w:t xml:space="preserve">FRA: Big brother must follow the law for little brother to do so too FRA: Big brother must follow the law for little brother to do so 数年前、FRA法に関する議論の波が高くなりました。プライバシーや、法を守る "普通の "スウェーデン人について、兄はどこまで知る必要があるのか、という重要な問題を扱っていました。監視について政治的妥協が成立した。法律が成立したのです。アニキがみんなのリビングルームに大手を振って入ってきたことに批判的な意見が多かった。批判や疑問がないわけではありません。今、FRAが法律に従っていないことが判明した、リンク、リンク。FRAの活動の限界を決めるとされる法律、リンク、リンク。もし、FRAが今やっているような法律違反のことを個人がやっていたら、その個人は重大な罰を受けていただろう。今、法律を破っているのは兄自身だ。したがって、法律を破った者には何も起こらない。法の支配に対する信頼は、法律が形成する柵を当局が踏み越えないことに基づいています。 FRAの行動は深刻ですが、残念ながら予想外のことではありません。その効果は、実は社会にアナーキーな風土を生み出す基礎となるものです。安定どころか、実は災難を生み出しているのです。社会そのものが法律に従わないのなら、なぜ市民は法律に従わなければならないのか。FRAの制限に関する政治的合意については、穏健派と社会民主党は今、手を携えてそれを壊したいと考えている。ビッグブラザーは一般人についてさらに多くのことを知ることになる。何のメリットがあるのだろうかと思う。リビングルームにさらにビッグブラザーを入れることは、政治の面ではまたもや信頼を失うことになる。ステファンMårtensson質問をシャープにする短剣 おはようございますBloggen.Iはブログの視点は良いですが、この場合には少し大げさであることを意味します。社会や兄のせいにするのは、ちょっと平板だと思う。実は、これらの「機関」は、個々の人間によって構成されているのです。私たちの国の議員であるからこそ、責任を負うべき人たちです。大都市や社会は責任を問われないが、国会や政府のメンバー一人ひとりは問われる。そして、法の支配ではなく、権力の道に従うことがあまりにも多い個人はなぜ問われないのか。腐敗が進む法社会.RegardsJan Solk</w:t>
      </w:r>
    </w:p>
    <w:p>
      <w:r>
        <w:rPr>
          <w:b/>
          <w:color w:val="FF0000"/>
        </w:rPr>
        <w:t xml:space="preserve">イド223</w:t>
      </w:r>
    </w:p>
    <w:p>
      <w:r>
        <w:rPr>
          <w:b w:val="0"/>
        </w:rPr>
        <w:t xml:space="preserve">これは、「化石ガスに反対する人々」が書いた文章で、行動から1年後の2020年9月に発表されたものです。Fossil Gas Trapの皆様、これまでの戦い、そして気候変動運動への挨拶を掲載するためのプラットフォームをお貸しいただき、心から感謝いたします。挨拶は知識の伝達であり、経験の集積であり、他の人が車輪の再発明を避けるのに役立つことを願うものです（私たち自身が他の人の経験から利益を得ているのと同じように）。とはいえ、「化石ガスに反対する人々」からの教訓は、そのまま真似するのではなく、私たちが他の人々と共有したい教訓を集めたものです。2019年9月8日、スウェーデンで過去最大の気候のための市民的不服従の大規模アクション「People Against Fossil Gas」が開催されました。化石ガスの輸入計画に反対し、ヨーテボリのエネルギー港を封鎖したこの行動には、さまざまな団体が集まり、私たちが共に何を達成できるかを示しました。その1ヵ月後の同年秋、輸入ターミナルが政府から不許可となった。この行動、そして気候変動に対する正義のための私たちの共同闘争は、スウェーデン国内だけでなく、国際的にも多くのメディアで取り上げられました。勝利の詳細はこちらでご覧いただけます。People Against Fossil Gasは今どうなっているのでしょうか？People Against Fossil Gasは、2019年に存在した団体です。このアクションを共同制作した何百人もの人々は、それぞれ異なる形で関わりを深め、今では私たちの気候正義運動に散らばっています。私たちは、「化石ガスに反対する人々」を一緒に思い出し、気候のために具体的な変化をもたらすことがどんな感じだったかを思い出します。People Against Fossil Gasはもう存在しないし（私たちの心の中だけに）、残ったお金も世界中の様々な気候正義のキャンペーンに寄付したので、ウェブサイトも残っていないのです。だからこそ、この文章を残しておきたいのです。ぜひ、保存しておいてください。この受賞は、スウェーデンで高まりつつある気候変動運動に刺激と勇気を与えました。このナレッジバンクは、活動家にインスピレーションを与え、彼らの活動を支援することを目的としています。もちろん、いろいろなやり方があると思いますが、これは「化石ガスに反対する人々」のグループが行ったことです。まず、「化石ガスに反対する人々」の戦略やコーディネートについて、いくつかの情報を紹介します。その後、各ワーキンググループの作業内容を確認します。各グループの詳細度は、時間や情報の機密性によって異なります。ここにすべてを書くことはできないし、書きたくもない。化石ガスに反対する人々」の戦略 「化石ガスに反対する人々」が大衆行動となる前、あるいはその名前を得る前から、行動の背景には、（1）化石ガスターミナルが許可を得て、ヨーテボリにも他のどこにも建設されることを認めないことを政府に示すこと、（2）今ある勢いにある気候運動全体を強めること、（3）化石ガス産業の活動を妨害すること、という三つの狙いがあった。行動を具体化する上で、より具体的な指針になったのが、2つの目的です。スウェーデンへの化石ガスの大規模な輸入を可能にする、現在進行中の化石ガスインフラの拡張を中断させること。そして、化石ガスに関するまだあまりに静かな議論を復活させることです。化石ガスに反対する人々」の行動は、同じ問題について、現在進行中の地元の闘い（それまでは主にFossilgasfällanが主導し、他の組織やグループと連携していた）の一部として、以前に行動しエスカレートした後のタイミングだった。地元の活動家たちは、決定は夏か、夏が終わってすぐのころになりそうだと考えていた。運動の中で自分たちのキャパシティ（時間やその他のリソース）を評価した結果、マスアクションは可能な前進であり、抵抗を効果的にエスカレートさせる方法であり、時宜にかなった戦術であるという結論に達しました。化石ガスに反対する人々」のワーキンググループは、何百人もの人々が余暇を利用してさまざまな形で協力してくれたおかげで実現したものです。作業はワーキンググループで調整されました。各ワーキンググループには、1-2名のファシリテーター、つまり作業の監督と召集の責任を持つ人がいました。これは、健康上の理由で一歩下がる必要がある場合に非常に有効であることが証明されました。8つのワーキンググループを設けました。アクションプランニングを行う。このグループは、私たちの目的、リソースに基づいて、どのような行動をとるべきかを決定しました。</w:t>
      </w:r>
    </w:p>
    <w:p>
      <w:r>
        <w:rPr>
          <w:b/>
          <w:color w:val="FF0000"/>
        </w:rPr>
        <w:t xml:space="preserve">イド224</w:t>
      </w:r>
    </w:p>
    <w:p>
      <w:r>
        <w:rPr>
          <w:b w:val="0"/>
        </w:rPr>
        <w:t xml:space="preserve">長文注意みなさん、こんにちは。ノルウェーの悲劇が起こったときに、ユーモア溢れる記事を公開するのは適切ではなかったので、先週末はその計画を破棄し（ただし大量の文章は今後の記事のために保存）、代わりにラジオで出来事を追いながらイケアの棚をいくつか組み立てようと思ったのです。以前にもIKEAについて書いたことがあるように記憶していますが、ご存知のように作家で医師のRichard Fuchsは、「人生はIKEAで家具を組み立てるようなものだ：それが何であるか理解することは難しく、ピースを合わせることはできず、常に何らかの重要部品が欠けており、最終結果は期待したものとは全く違う」と悟ったそうです。しかし、ビリーの本棚を組み立てたところ、欠けた部品はなく、チップボードが崩れることもなく、最終的にはその通りになった。ここ数年、ネットからプリントアウトした男女混合のくだらない本の収納場所が増え、数学の本やネットから集めた7年分の研究論文は、本当は代わりにブログを書くべきなのだが、その場所を奪ってしまった。研究論文の内容、である。例えば、Thereは正の検定関数で、Lebesguaの尺度を表すことは誰でも知っているはずです。しかし、あなたはそのことを全く気にしていません。ましてや、SVD Brännpunktで取得できるのですから。そのテスト機能は、SVTのクイズ番組「誰が一番知っているか」よりはるかに効果的に一般教養レベルをテストできたのに。 1万クローネの問題は、私の博士論文の証明、31ページのここ（またはMath Research letterのここ）でこれを発展させてレンマ8を導くべきだったのに、誰も私に1万クローネはくれなかった。それは、どれほど衰退が進んだかということです。それがどこまで進んでいるかは、以前の公式で要約した。まもなく更新してこのブログで公開し、可能ならSVD BrännpunktかDN DebattにLatex文書が掲載される予定だ。 とにかく、今日Correnでのインタビューのために加わった新しい読者のために、書くのをやめればすぐに紹介できるだろう。私のブログは、SVD Brännpunktで発表した二つの記事で始まった（ジェンダー科学者が子供を混乱させて、科学委員会のジェンダー・トラペットになる）。いずれにせよ、ジェンダーや狂気ではなく、数学についてブログを書くことには利点があったはずです。とりわけ、他の文脈では一般化することは否定的と見なされますが、数学では実際に許され、また望ましいことであり、数学では結論を急がずに一般化することも可能だからです。実際、自分の結果を一般化してできるだけ多くのケースをカバーすれば、特殊なケース、例外的なケース、心理的なケースをすべて個別に扱う必要はないのである。これにより、多くの時間を節約することができます。文化的マルクス主義という関連ワードでググって、この1週間で数百人の方が私のブログに来られたようです。というのも、私が記憶している限りでは、7.5単位修得コースのコース概要のモジュール2、つまり、皆さんが受講されたコースの中でしか触れていないからです。ジェンダー・マフィアは支配技術の講座も開いているが、講座の概要が見えない。これは皮肉にも、支配技術の3番目である「情報の隠し方」の実践といえるだろう。また、ジェンダー・マフィアは、「相手を無視することで黙らせる、あるいは疎外する」ことを意味する「Invisibilisation」という支配技法も頻繁に使っている（出典）。一例を挙げると、私が「哲学の部屋」でジェンダー・ステレオタイプについて討論することになったとき（ここかここで聞いてください）、ティナ・ローゼンバーグの仕事の時間が取れず、結果、男性教授3人と男性司会者と男性サウンドエンジニアがいるスタジオに、女性が私1人しかいない状態になってしまいました。男女平等のはずなのか、それとも誰かが番組の直前に性別を解体するはずだったのか？しかし、私は、プログラムに参加したすべての男性を犠牲にして、いわば「主導権」を握り、ほとんどの話をしたのです。</w:t>
      </w:r>
    </w:p>
    <w:p>
      <w:r>
        <w:rPr>
          <w:b/>
          <w:color w:val="FF0000"/>
        </w:rPr>
        <w:t xml:space="preserve">イドニジュウゴ</w:t>
      </w:r>
    </w:p>
    <w:p>
      <w:r>
        <w:rPr>
          <w:b w:val="0"/>
        </w:rPr>
        <w:t xml:space="preserve">雇用主は新しい労働環境規制をどのように遵守すべきか メール 1月、雇用主はスウェーデン労働環境局から2016年3月31日に施行される新しい規制についての情報レターを受け取りました。Photo: Jörgen Appelgren アストラゼネカの生産部門人事マネージャーであるÅsa Brunzellは、新しい規制を常に把握しています。1月、スウェーデン労働環境局の住所が確認できたすべての雇用主に対して、新しい労働環境規制に関する情報レターが送付されました。"準備中 "です。新しい要件にどう対応するか、状況を分析しました」と、アストラゼネカのスウェーデンにおける生産事業の人事マネージャー、オーサ・ブルンツェルは言います。組織的・社会的労働環境、Afs 2015:4は3月31日に施行されます。 エンジニアリング・キャリアの姉妹誌Arbetarskyddは、いくつかの雇用者に、どのように準備しているのかについて話を聞いてきました。製薬会社のアストラゼネカは、この新しい規制をよく理解しています。「ほとんどの場合、私たちはすでにこの規制をフォローできるような働き方を確立しています」と、人事マネージャーのオーサ・ブルンツェルは言います。社員と管理職との定期的な話し合い、リスク分析、年2回の社員アンケート、職務記述書、研修、各事業における明確な目標、各個人の目標と育成計画などを挙げています。- もちろん、要件を満たしていることを確認します」と言う。NCCコンストラクション・スウェーデンの労働環境責任者であるLars-Gunnar Larssonは、3月31日を前に状況分析も行っているという。彼も、「すでに新しいルールに対応しているようだ」と言っている。続きを読む: 新法により雇用主への圧力が高まる Karin Stenströmは、20の百貨店を含むイケアの一部で、安全衛生問題を総合的に担当しています。しかし、スウェーデン労働環境局のあるグループが、この新規制をどのように解釈すべきかについての出版物を準備していることは知っています。一般的に、これらの問題については、使用者団体であるSvensk Handelと非常に緊密に連携しています。イケアは労働環境の問題に真剣に取り組んでいると確信しています」と語る。従業員40人ほどの小さな会社であるスパイラルスペシャリステンでは、人事部長のマリー・ホグルンドがこの書簡をよく理解している。また、産業保健サービスの協力も得ています。私たちは、この手紙を小さな思い出として受け取ったのです」とマリー・ホグランドは言う。スウェーデン労働環境局のコミュニケーション担当者であるChrister Fernströmによると、この案内状は約394,000社の雇用者に送付されたとのことです。ただし、全事業主の名簿を保有しているわけではなく、通信社を通じて事業主の住所録を購入している。この手紙に対する反応はいかがですか？- ウェブサイトからのダウンロードが著しく増加し、各地で開催される説明会にも強い関心が寄せられました」とChrister Fernströmは述べています。このインフォメーションレターには、スウェーデンの労働環境当局が様々な質問を投げかけ、それに答える形でパンフレットが添付されています。組織的な作業環境とは、管理と統制、コミュニケーション、参加、操作の余地、タスクの配分、要件、資源、責任など、作業のための条件と前提条件について説明するものである。- 社会的労働環境とは、社会的相互作用、協力、上司や同僚からのサポートなど、仕事をするための条件や前提条件のことです。また、パンフレットには、スウェーデンの労働環境当局が春に間に合うようにガイドを作成していることが書かれています。以下は、新規則の重要な6つのキーワードです。 1.仕事の要求 - これは、仕事の量、難しさ、時間制限、物理的・社会的条件となります。 2.虐待的扱い - これは、体調不良や被害者が職場コミュニティから排除されることにつながる、虐待的方法で1人または複数の労働者に対して向けられる行為です。不健全な仕事量 - これは、仕事の要求がリソースを一時的に上回ることです。状況が長期化し、回復の機会が不十分な場合、不健全となる。</w:t>
      </w:r>
    </w:p>
    <w:p>
      <w:r>
        <w:rPr>
          <w:b/>
          <w:color w:val="FF0000"/>
        </w:rPr>
        <w:t xml:space="preserve">アイディー二二六</w:t>
      </w:r>
    </w:p>
    <w:p>
      <w:r>
        <w:rPr>
          <w:b w:val="0"/>
        </w:rPr>
        <w:t xml:space="preserve">学位記はDiVAで表示されます。Alumni 現在、カレンダーはフィルタリングされて表示されていますが、カレンダーの購読はフィルタリングされずに表示されることにご注意ください。WindowsのOutlookで購読を追加するには、以下の手順に従います： - カレンダーリンクをコピーします。- マイカレンダー（またはその他のカレンダー）を右クリックし、「カレンダーの追加」→「インターネットから」を選択 - 開いたダイアログボックスで、カレンダーのリンクを貼り付けます。他のカレンダーアプリケーションでは、リンクをコピーして、そこで使われている方法で追加してください。-17:00 リンネの庭の季節の始まり 2021 リンネの庭へようこそ！ 花咲く球根と春の緑の木々をお楽しみください。カール・リンネの教授宅を訪れ、手描きの美しいタペストリーやリンネ一族の私物を鑑賞します。営業時間：火曜日～日曜日 11～17日、5月1日から -17.00 Linnaeusのシーズン開始 2021 Linnaeus Hammarbyは5月1日にシーズン開始。春爛漫のリンネの木立へようこそ。17.00 Hammarby Day 文化の小道と公園で春を迎えましょう。農家の仕事を見学したり、春の美しい球根をめぐるツアーに参加しませんか。Linnaeus' Hammarby -17.00 18世紀をテーマにした訪問日 リンネウスの誕生日を祝して、リンネウスの庭園をガイド付きで見学します。18世紀の生活、リンネの花暦、地中海の植物について学びます。 -16.00 ガーデニングコンテストに参加したり、ゼラニウムの切り花を買って帰りませんか？植物の日」を記念して、さまざまなイベントを開催しています。私たちと一緒にお祝いしましょう注意!変更される場合があります。詳しくはウェブサイトをご覧ください。</w:t>
      </w:r>
    </w:p>
    <w:p>
      <w:r>
        <w:rPr>
          <w:b/>
          <w:color w:val="FF0000"/>
        </w:rPr>
        <w:t xml:space="preserve">アイディー二二七</w:t>
      </w:r>
    </w:p>
    <w:p>
      <w:r>
        <w:rPr>
          <w:b w:val="0"/>
        </w:rPr>
        <w:t xml:space="preserve">残念ながら、このためにグラント・ゴリーシュの素晴らしい色彩が失われ、このシリーズをさらに高めているのである。前号の例を見てください（他にも見事にカラーになっているケースがあります）。今のX9はモノクロばかりで、カラーという選択肢はありません（でも、その方がよかったとおっしゃるなら教えてください）。しかし、送られてくるメールの流れを見ていると、実際にリッソのオリジナルが掲載されることを喜んでいる人もいれば、そうでない人もいるような印象です。そこで、ちょっとしたアンケートを実施することにしました。グレー、ミッドグレー、ライトグレー、ブラック＆ホワイト、どの色が良かったか、コメントをお寄せください。ありがとうございます。/写真をクリックすると、もう少し大きく表示されます。ブログの記事自体へのコメントは、次の記事の前にある一番下のコメントというところをクリックすることで残せます。更新：当初は先に投稿されていたのですが、サマリーの前になるように繰り上げました。ただ、書き込みの中で見落としがないように。グレー：ミディアムグレー：ライトグレー：リッソの原画のみ：リッソが描いたままのモノクロのドローイング、またはカラーのドローイングのいずれか。その中間がない。:)返信ラデラ モノクロとグレースケールでは、シリーズに違った個性が出ますし、個人的にはリッソのオリジナルの方が、『100発100中』の内容や雰囲気に合っていると思いますね。とはいえ、ミディアムグレーのバージョンもかなり効果がありますが、画面と印刷では比較しにくいと思います。ReplyRadera シリーズはカラーで読んでいたのですが、モノクロでもこんなにきれいなんだ、と驚きました。私としては、今後はモノクロでも見てみたいです。 (フランスのアルバムシリーズはグレースケールでも十分通用しますが) ReplyRaderaさん こんにちは ReplyRaderaさん 100発の弾丸は、ぎくしゃくしたアクション、個人的には下手だと思う大きな表情の画像、そして冒涜的な言葉がごっちゃになっていると思うんですよね。このような漫画はエージェントX9にはふさわしくありません。モデスティと普通のエージェントコミックスを知っていてよかった。このシリーズが続くのであれば、定期購読をしたことを後悔している。挨拶B匿名：返信ラデラ今ならX9の100弾よりモドキが出るぞ。つまり、「モデスティ」をより良い品質、翻訳、原作に忠実な形で手に入れたことがないのです。とにかく英語ではありません。個人的には、100弾はカッコいいシリーズだと思っています。特に言葉遣いがとんでもなくシャープで気に入っています。でも、『モデスティ』から45年後に書かれたもので、明らかにその頃とは言葉が大きく変わっていますね。今日はよりラフに、よりクールに。もしかしたら、現代コミックの新しい雑誌が創刊されるかもしれない。しかし、新しい要素でテストしたいのです。そして、もう少しそうするつもりです。例えば、グレイブスが弾丸をランダムな人物に渡し、その人物が新しい「資源」を使って何をするのかを見ることができる...といった具合です。それらは私のお気に入りです。彼らはとても...意外性と人間らしさ。でも、ご心配なく。謙虚さが最優先されます。そして、例えば次号では、第2シリーズとして新たに描き下ろしたコーリガンの冒険が掲載されているんです。だから、『100 Bullets』だけではありません。私たちは、あなたを購読者として失いたくはないのです。でも、遠慮なくどんどんコメントしてくださいね。皆さんもありがとうございました。白と黒だけのリッソのオリジナルは、関わる人が望んでいることだと思われます。それなら、もちろん、このまま走り続けますよ。しかし、私たちは確認したかったのです。しかし、私が言ったようにコメントし続けましょう私は100弾が好きではありません、そして、古い良いを好む。さらにモデスティは、購読の更新が最新ではなかったので、消えたときによくそれを追加することができます。変化があれば、もちろん考え直します。ReplyRadera ご存知だと思いますが、モデスティは今、復活しています。ReplyRadera だから、考え直す時期なのかもしれませんね。お願い！/</w:t>
      </w:r>
    </w:p>
    <w:p>
      <w:r>
        <w:rPr>
          <w:b/>
          <w:color w:val="FF0000"/>
        </w:rPr>
        <w:t xml:space="preserve">アイディー二二八</w:t>
      </w:r>
    </w:p>
    <w:p>
      <w:r>
        <w:rPr>
          <w:b w:val="0"/>
        </w:rPr>
        <w:t xml:space="preserve">ここでは、私たちが行ったさまざまなプロジェクトの写真を見ることができます。小さなリフォーム、塗装、壁紙貼りから、リモデリング、増改築、新築まで、すべて。もし、あなたが計画している類似のプロジェクトの写真がない場合でも、私たちは常に新しいイベントを準備し、計画から実行まで喜んでお手伝いします。FACADE RENOVATION, PAINTING, WINDOW RENOVATION - Nyköpingの非常に素晴らしい家へのファサードリフォーム、悪いファサードパネルの交換と窓の改修と亜麻仁油塗料による塗装 RENOVATION, PAINTING, PAINTING AND FLOORING - 町屋の全面改装、解体、スパックリング、塗装、ドアの交換、階段の改装、床の敷設など。キッチンリフォーム、バスルームリフォーム ・町家のトータルリフォーム、解体、スパックリング、塗装、ドア交換、階段リフォーム、床敷き、キッチンリフォーム、バスルームリフォーム ・新築リビングの床敷き、スパックリングと塗装、モールディングの取り付け ・壁紙貼り、塗装、床敷きとモールディングの取り付け ・マンションのトータルリノベーション。床敷き、左官、塗装、タイル貼り ・マンションのリノベーション ・壁、天井の断熱、左官、壁紙貼り ・マンションのトータルリノベーション ・サマーハウスのベッドルームのリノベーション ・壁紙貼り。壁と床の塗装 ・ダイニングルームの床を新しく敷く ・アパート全体に竹のフローリングを敷く ・リビングルームの床を張り替える ・床を新しく敷く ・ホールの床を床暖房とタイル張りにする ROOF RENOVATION ・床敷、塗装、タイル張りなどキッチン全体のリフォームを行う。- 床敷き、塗装、タイル張りなど、キッチンリフォームのトータルコーディネート ・床敷き、塗装、タイル張りなど、キッチンリフォームのトータルコーディネート ・床敷き、塗装、タイル張りなど、キッチンリフォームのトータルコーディネート ・床敷き、塗装、タイル張りなど、キッチンリフォームのトータルコーディネート ・床敷き、塗装、塗装、タイル張りなど、キッチンリフォームのトータルコーディネート床材、塗装、タイル張りを含むキッチン全面リフォーム ・躯体の再塗装、シャッターの交換 ・床材、塗装、タイル張りを含むキッチン全面リフォーム。- 床材、塗装、タイル貼りなど、キッチンのトータルリノベーション - 大工さんが床、壁、天井を断熱し、新しいフローリングを敷き、壁と天井に新しいパネルを釘付けにしていました。- 大工さんが床、壁、天井を断熱し、床を新しく敷き、壁と天井に新しいパネルを釘打ちしました。 ・中庭の下の穴をレンガで塞ぎ、漆喰を塗りました。 ・中庭の手すりの作り直し ・地下室の階段の手すりの作り直し ・フェンスの工事 ・フェンスの作り直し ・塗装、大工工事などの階段改修 ・玄関階段作り直し ・非常階段作り直し ・消防階段の作り直し</w:t>
      </w:r>
    </w:p>
    <w:p>
      <w:r>
        <w:rPr>
          <w:b/>
          <w:color w:val="FF0000"/>
        </w:rPr>
        <w:t xml:space="preserve">二二九</w:t>
      </w:r>
    </w:p>
    <w:p>
      <w:r>
        <w:rPr>
          <w:b w:val="0"/>
        </w:rPr>
        <w:t xml:space="preserve">11.00 - 21.00 Pizzas 80:- Fam: 180:- Children: 75:- 1. Margherita 4. Ciao ciao (Baked) 10. Pepperoni Pepperoni, peppers, onion, olives 11.アフリカーナ ハム、パイナップル、バナナ、カレー 12 ベラ ミートローフ、ベーコン、オニオン、エッグ ピザ 90:- 家族 200:- 子供 80:- 14 カルーソ キノコ、ピーマン、オニオン、オリーブ、トマト 18 メキシカーナ ミートローフ、オニオン、ピーマン、ハラペーニョ、タコソース、ガーリック 19 アカプルコ ビーフフィレ、マッシュルーム、オニオン、ハラペーニョ、タコソース、ガー リック 20.ケバブピザ ケバブミート、オニオン、レタス、トマト、キュウリ、フェフェローニ、21. ハワイケバブ ケバブミート、ハム、パイナップル、ケバブソース 22. チキンケバブ チキン、オニオン、レタス、トマト、キュウリ、フェフェローニ、 23. ゴルゴンゾーラ ビーフフィレ、ゴルゴンゾーラチーズ、トマト、マッシュルーム ピザ 95:- 家族: 220:- 子供： 85:- 24.チキンスペシャル チキン、マッシュルーム、オニオン、ガーリック、ピーマン、サラダチーズ、ケバブソース 25. パルメザンスペシャル 牛ヒレ、豚ヒレ、マッシュルーム、ペースト、トマト、ガーリック、パルメザンチーズ、ルッコラ 26. ピエールスペシャル ハム、マッシュルーム、豚ヒレ、ベネーズソース 27. ゴッドファーザー ハム、ミンチ、ケバブミート、ベネーズソース 28.ディスコ マッシュルーム、オニオン、ケバブミート、フライドポテト 29． デルカサ エアドライハム、ペパロニ、モッツァレラチーズ、ペスト、トマト、ロケット 30． シエナ 豚トロ、ミンチ、マッシュルーム、トマト、ロケット、生クリーム 31． ベルモンド エアドライハム、モッツァレラチーズ 32． パルマ エアドライハム、チキン、ペスト、モッツァレラチーズ、トマト、ロケット 33．ナチョ ビーフテンダーロイン、ハラペーニョ、ひき肉、タコスソース、ガーリック、生クリーム、ナチョチップ 34. ラ・ベル ひき肉、マッシュルーム、オニオン、エビ、ベーコン、すべてのピザに付いています!</w:t>
      </w:r>
    </w:p>
    <w:p>
      <w:r>
        <w:rPr>
          <w:b/>
          <w:color w:val="FF0000"/>
        </w:rPr>
        <w:t xml:space="preserve">イド230</w:t>
      </w:r>
    </w:p>
    <w:p>
      <w:r>
        <w:rPr>
          <w:b w:val="0"/>
        </w:rPr>
        <w:t xml:space="preserve">NEWS!ECOの壁紙コレクション「THE REFLECTIONS」 秋になると、壁紙のニュースをチェックするのが楽しくて...素敵なものがたくさんあるんです。ecoのReflectionsコレクションのように、3つの異なるテーマで構成されています。デザイナーのマドレーヌ・シデモが語るインスピレーション・ビデオ（英語）をご覧ください。"最初のテーマは、カラフル、喜び、ノスタルジーです。暖かみのあるパステルカラーに奇妙な形の葉をあしらったローラ、70年代のビーズ細工のような楽しげなドーラ、さまざまな色や濃淡の三角形や立方体をあしらったディメンションなど、パステルカラーとハッピーなパターンが特徴的です。2つ目のテーマは、波打つような縦縞のJolene、ハーレクインを思わせるyyyHaley、葉や実のついた蔓のLucyなど、グラフィックなyyy柄や質感、同系色で70年代的なムードを漂わせているのが特徴です。最後のテーマは、スカンジナビアンモダンスタイルで、クリーンなイヤーライトの家に合うが、暖かみが欲しいところ、部屋のどこに立つかによって、ヴィダ・イヤーライクのパターンやクリスタルのあるエステルなど壁にパターンがある HOME GOODS IN WHITE IN LULEÅ SURE他人の家を覗くのは楽しいか。どんな色、家具、テキスタイル、壁紙、装飾的なディテールがあるのか......。いつも楽しい今日は、HEMNETのスタイリング、Catharina Stålnacke、フォトグラファーUlrica Holmに掲載されている、本当に素敵なお宅の写真を紹介しようと思います。写真で説明するまでもなく、見て、楽しんで、すべての美しい写真に触発されてください。CREATE A FINE WOOD WALL 木材の壁を一色で塗ればいいなんて、誰が言った？3色を混ぜると、こんな感じになります。もちろん、横型ではなく、立型のパネルもお好みで選べます。"自分だけの壁 "を作ってみませんか？木の壁を作り、板の長さを使い分ける。そして、色／シェードを選ぶときは、あえて既成概念にとらわれないようにしましょう。グレージュを使うと、木目や木の構造が見えて、とても素敵でしょう」 アンヤとフィリッパはグレージュのカラーチャートから3色を選び、ベージュ／グレーに入るカラースケールを選びました。お互いにうまくマッチしています。板は顔料系パネルニスで塗装され、マットで魅力的な仕上がりとなり、拭き取りも簡単です。インテリアに木材を取り入れると、お部屋に柔らかな雰囲気が生まれますよ。Anja &amp; Filippaがどのように行ったか知りたい方は、以下のCaparolのペイントされた家のビデオをご覧ください。カラーサンプルやパネルニスはTREND 4 HOMEのショップでご覧いただけます。 以前、テレビでこの写真と写真家のニックを見て以来、何か不思議な感じがしていました...そして今、私は彼らのライブを見た...私はただWOWと言うだけだ。写真はすべて南アフリカで撮影されたもので、野生動物が住む場所がどんどん狭くなっていく様子を表現しています。この動物たちが住んでいた場所に、私たちは都市や住宅、ショッピングモールなどを建設しています。このような写真を見て、その背景にあるニックの仕事を聞くと、考えさせられますね...。この美しい野生動物たちは、もう残っていないのでしょうか？時々受ける質問です。自宅の壁、写真や絵画、アートの後ろに何色を貼ればいいのでしょうか？もちろん、壁の色、良い照明、そして素敵な絵画も重要です。白黒の写真など、濃いめの色を壁に貼ると、とても素敵です。本当に目立ちますね。この不思議な絵の背景には、濃い青・緑色とグレー・黒色の両方がありました。すてきでしょう？ニック・ブラントの美しい絵画の展示は2016/11/9までです！お見逃しなく。本当に不思議な絵だ...。MY BUBBLE LOOKS SO FINE 昨日の夕方、私の真珠であるバブルの洗濯の時間だった。</w:t>
      </w:r>
    </w:p>
    <w:p>
      <w:r>
        <w:rPr>
          <w:b/>
          <w:color w:val="FF0000"/>
        </w:rPr>
        <w:t xml:space="preserve">イド231</w:t>
      </w:r>
    </w:p>
    <w:p>
      <w:r>
        <w:rPr>
          <w:b w:val="0"/>
        </w:rPr>
        <w:t xml:space="preserve">申し訳ありませんが、スウェーデン語のみです。2010-11-29: Street n strip 6号で今年の実情をフォローアップレポート...だから、走って買って買って!!!!バスの組み立ての写真も更新しましたので、ぜひご覧ください!/Andreas 2010-11-13: メニューを少しきれいにして、すべての写真が「写真/動画」の下にあるようにしました。来年のシェベルを見ることができるイベント日程を追加しました。また、シェーダン・モータースポーツのページを更新し、作業の様子を写真で紹介しました。その後、ガレージの掃除を続け、バスをどうするか計画しました。🙂 ちょっと調べてみてください!/Andreas 2010-11-04: さて！？10月はのんびり過ごそうと思っていたのに、もう11月になってしまったので、そろそろ怠け者の虫を殺して、また仕事を始める時期です！🙂 Kjulaから帰ってきてから、車にはあまり手をつけていません。メタノールとエンジンオイルを空にしたくらいです...。それからガレージを少しきれいにして、来年はどのコンペに行こうかと少し整理を始め、スペアパーツなど家に何を注文すればいいかを調べ始めました。それから、この冬の大きな楽しみとして、古いカーゴバンを買ってきて、自分たちの好きなように改造して使う予定です。大変だろうけど、車を作る以外のことをするのは本当に楽しいと思う...!また、ピットテントを買って、来年の日差しから守ってくれることを期待しています🙂 営業とチームのページを更新しました。http://www.sbf.se/2010/09/21/andreas-sjodin-ar-pa-g-i-top-doorslammer/ 2010-09-20: シェベル65の試乗と製作を終了しました!!!!この3週間、350〜400時間を車に費やし、ついに初めて試乗しました!Kjula Dragwayでの週末は、とても勉強になりました。最初のテストではスタートラインでホイールが外れてしまい、2回目のスクラッチでは、また外れるんじゃないかとヒヤヒヤしましたが、とにかく今はとても良い感じです。今は、2011年を学びの年として、たくさん走ってマシンを知り、チームをチューニングして、2012年の本格的な参戦を目指したいと思っていますが、今はしばらく冬眠して、仕事とガレージに住んでいると時間がないことすべてに時間を使っています。お父さん、Tobbe、Isabell、Veronica、Crille、Alex、Jonnie、Johan、Tina、Jocke、Uffe、Faj、Marcus、Kjula Dragway、本当に楽しい週末をありがとうございました!!!🙂ビルドページとフォト/ビデオで新しい写真をチェックしましょう。シェベル65の初始動!!!/Andreas 2010-09-18: Lindbergersのトレーラーに積み込み、明日最後の部分を仕上げるためにKjulaに行きます!!!2010-09-13: この2週間、1日平均18時間から20時間、エンジンや車に触れていました...が、ついに!今日は、ほぼ完成したエンジンを初めて車に搭載しました!!!!そして今、いろいろなものが準備されています!!!しかし、工具を間違えたり、アメリカからの部品が遅れたりと、長い道のりでした・・・。ワークショップのRickard、Charley Karling、Jocke Månsson、作業中のIsak、Crille Nilsson、そして今一刻を争う努力を続けているTobbeに感謝します。Andreas 2010-09-01: 車を組み立て続け、どんどん仕上がってきて、とてもいい感じです!エンジンも取り外して作業を続け、今週には最後の不足部品が届く予定なので、今は、もうすぐ私の手元で初めてエンジンが生命の輝きを見せることに照準を合わせています!!!!すべての思考をしてくれたErik Bengtssonに感謝するとともに、新たにAlexanderという男がチームに加わりました。</w:t>
      </w:r>
    </w:p>
    <w:p>
      <w:r>
        <w:rPr>
          <w:b/>
          <w:color w:val="FF0000"/>
        </w:rPr>
        <w:t xml:space="preserve">イド232</w:t>
      </w:r>
    </w:p>
    <w:p>
      <w:r>
        <w:rPr>
          <w:b w:val="0"/>
        </w:rPr>
        <w:t xml:space="preserve">この記事では、私たちは。- 線形回帰の代わりにロジスティック回帰を使用する場合の復習 ・SPSS でロジスティック回帰を実行する方法の復習 ・期待確率のグラフを使って結果を解釈する ・B 係数の意味を理解する ・「オッズ比」である Exp(B) の意味を理解する ・OLS（線形回帰）との結果の比較 普通最小二乗法（OLS）で計算する線形回帰分析は、ある変数と別の変数の影響を評価する強力なツールで す。しかし、この方法は、従属変数が連続区間尺度である場合の関係を調査するために設計されています。しかし、しばしば私たちはカテゴリー化された現象を調べたいと思うことがあります。政治学では、党派性が典型的な例である。OLSを使って、例えば、社会民主党を0-10のスケールで評価した場合の人々の態度を調べることができます。しかし、社会民主党への投票意思を調査したい場合、従属変数の値は「はい」か「いいえ」の2つしかない。そこで、ロジスティック回帰を使うことになる。OLSのように従属変数の予測値を計算するのではなく、独立変数の各値について、社会民主党に投票する予定かどうかという質問に対して「はい」と答えた確率の予測値を計算する。このとき、変数が想定できる値には上限と下限があり、確率は0％以下にも100％以上にもならないため、特別な計算技術が必要になる。今回は、「アラブの春」以降に話題となった、ある国が政治犯を出す確率を調べてみたいと思います。この確率は、その国の民主主義の程度に影響されるのでしょうか？データおよび再コード化 データは、Quality Of Governmentデータセット、クロスセクション、2011年4月版から。従属変数はCingranelli &amp; Richardの人権データベースに由来し、I QoGデータセット "ciri_polpris "と命名されている。この変数の値は、多くの人が自分の意見を理由に投獄された場合は0、一部の人が投獄された場合は1、誰も投獄されなかった場合は2となる。自分の意見で投獄された人が全くいなければ1、誰もいなければ0となるように変数を再コード化しました。この変数は二値化され、2つの値しか持たないので、ロジスティック回帰分析に適しています。独立変数は、Freedom HouseとPolityプロジェクトの2つの民主主義の指標を重み付けした指数である。この変数は0から10までの値を持ち、0は最も民主的でないことを意味し、10は最も民主的であることを意味する。線形回帰の問題点 まず、基準点を得るために線形回帰を用いた解析を行うことができる。従属変数として再コード化した変数（dum_polprisoner）を入れ、独立変数としてfh_polity2を入れました。プレゼンテーションについて行くには、線形回帰の実行と解釈の方法を知っている必要があります。その結果を図1に示す。 図1.線形回帰分析による結果独立変数の係数は負で統計的に有意であり、民主化が進むほど従属変数の値が低くなると予想されることを意味している。R2 値は 0.37 であり、従属変数の変動の 37%が独立変数によって説明されることが示唆された。しかし、その結果を有意義に理解することはできるのでしょうか？切片（定数）は、独立変数が0のとき、従属変数の期待値がどうなるかを示しています。つまり、最大値1を取りうる変数で、最も民主的でない国の値が1.032になると予想されるわけで、ちょっと不思議な感じがします。図2では、Y軸を従属変数、X軸を独立変数とした散布図と、先ほど推定した回帰直線をプロットしています。ということが明らかなのに、従属変数の値が徐々に変化するはずだと予測する回帰直線を推定することに違和感を覚えるのは容易に想像がつくでしょう。</w:t>
      </w:r>
    </w:p>
    <w:p>
      <w:r>
        <w:rPr>
          <w:b/>
          <w:color w:val="FF0000"/>
        </w:rPr>
        <w:t xml:space="preserve">イド233</w:t>
      </w:r>
    </w:p>
    <w:p>
      <w:r>
        <w:rPr>
          <w:b w:val="0"/>
        </w:rPr>
        <w:t xml:space="preserve">今日はかなりソフトな一日でした。起床して朝食をしっかり作り、エリンとルーカスと一緒に会社に行って履歴書を書き、その後エリンがたくさんの仕事を探していたので、あちこち歩き回りました。カップケーキカフェでコーヒーを飲んだのですが、これが本当に素敵なんです。今、私たちは本当においしい夕食を食べた後、食欲不振に陥っているので、今夜は映画を見たりしてのんびり過ごすつもりです。明日から開店作業なのでそれもいいですね🙂。</w:t>
      </w:r>
    </w:p>
    <w:p>
      <w:r>
        <w:rPr>
          <w:b/>
          <w:color w:val="FF0000"/>
        </w:rPr>
        <w:t xml:space="preserve">イド234</w:t>
      </w:r>
    </w:p>
    <w:p>
      <w:r>
        <w:rPr>
          <w:b w:val="0"/>
        </w:rPr>
        <w:t xml:space="preserve">ベッケフォルス Bäckeforsは、ダルスラント州のベングトフォルス自治体に属する町です。目次 - 1 歴史 - 2 人口推移 - 3 メディアに登場 - 4 関連項目 - 5 注釈 - 6 外部リンク 歴史[編集] 1767年、ビリングスフォルス・ブルクの所有者レナード・マグヌス・ウグラはベッケ教区の荘園ヴェトゥンゲンを購入し、1767年にはここに釘工場を建てる特権が与えられた。1823年、Ugglaの孫であるCarl Fredrik Wærn the elderがBäckeforsの土地とBaldersnäsを購入しました[3] 1859年には、Carl Fredrik Waern the elderを含む彼の相続人がBillingsfors工場を破産オークションで買い取りました。Baldersnäs Bolagが設立され、Billingsfors、Bäckefors、Katrinefors製鉄所、Skåpafors、Långed製材所など当時のダルスランド産業のほとんどが含まれました。1840年代、工場は1.5キロメートル下流のNya bruketという場所に移された。 1868年、Bäckeforsの鍛冶場の一部がBillingsforsに移され、1870年代には棒鋼の生産が停止し鍛造品の生産が完全に放棄された。その代わり、蹄鉄の生産に完全に切り替えた。1876年、Nyforsに蹄鉄の工業生産工場ができたが、1880年にはすでに閉鎖され、機械はロシアに売却された。 1887年、工場はAnders Magnus Bjurströmによって買収され、A. M. Bjurström &amp; Söners brod工場がここに設立された。[1879年、ベッケフォルスは後に国有化され、現在はノルウェー／ヴェーネルン鉄道の一部となっている個別のダルスランド鉄道に接続された[6]。ベッケフォルスは、現在は廃止されているレロンゲン鉄道ベングツフォルス-ベッケフォルス-ウデヴァラもここにあった頃は鉄道分岐点となっていた。第二次世界大戦中は、ドイツ兵を乗せた列車が毎日のように通過していた。現在、Bäckeforsに停車する列車はありません。新しい工場は、1909年にAnders Magnus Bjurströmが工場とその敷地を購入し、Bäckefors Bruks ABという名称でスパイダーを製造するまで、主に機械作業場と鋳造所としてさまざまなオーナーのもとで操業を続けました。息子のAnders Petter BjurströmはNyhammarに釘鍛冶を設立し、Nyforsを主要工場とした[6]。 しかし、Bjurströmは1915年にすでにBäckefors BrukをAB O Mustad &amp; Sonに売却しており、火災により1918年に事業を停止している。1946年には発電所が建設され、タービンからの水を運ぶために512mの送水管が敷設された[6]。クロスカントリースキー選手のサンドラ・ハンソンはベッケフォルスで育ち、当初はベッケフォルスIFで競技を行っていた。関連項目[編集] - ベッケ教区 - ベッケフォースマステン 註[編集] - ^ [a b] Statistical urban areas 2018 - population, land area, population density, Statistics Sweden, 24 October 2019 - ^ City areas population in 1960-2010, Statistics Sweden, read:30 December 2013 - ^ [a b c] Spiksmeder och naiksmide i Bäckefors, Kristina Rosell-Åström i Dalslands Fornminnes- och Hembygdsförbunds årsskrift 1972 - ^ Carl Fredrik Wærn d.Herman Hofberg, Svenskt biografiskt handlexikon (second edition, 1906) - ^ "C Fr Waern &amp; Co.</w:t>
      </w:r>
    </w:p>
    <w:p>
      <w:r>
        <w:rPr>
          <w:b/>
          <w:color w:val="FF0000"/>
        </w:rPr>
        <w:t xml:space="preserve">イド235</w:t>
      </w:r>
    </w:p>
    <w:p>
      <w:r>
        <w:rPr>
          <w:b w:val="0"/>
        </w:rPr>
        <w:t xml:space="preserve">||||｜全身がうずき、喜びが湧き、命の輝きを放っているとき、人生を素晴らしく生きるためのエネルギーが文字通り爆発しているのです。それこそが、私たちが信じるべきものなのです33x24x2 cm、アクリル、キャンバス。売約済み!石と漆の新しい冷蔵庫用マグネット 新しい冷蔵庫用マグネットは、メニュー左の見出しで見ることができるようになりました。漆塗りのドリッピング技法で制作されています。価格：各200 SEKNew paintings on g 新しい絵画を作成しましたので、徐々にページに追加していきます。そのうちの1つをここで見ることができます。新しいことに挑戦するのは楽しいことです :)背景を黒く塗って、グレースケール（アクリル）で顔をモデリングするのはワクワクしましたね。その後、羽の衣装とジュエリーにメタリックのラッカーペイントを施しました。ドロップ式で塗布していたので、時間がかかってしまいました。絵画の注文 最近、絵画の注文を2件いただきました。ひとつは誕生日プレゼントに贈るポートレート、サイズは40x30cm。もうひとつは、オランダ人DJのライブ中の全身像で、サイズは40×30cmです。本当に楽しくて、やりがいのある受注活動です。ご要望があれば、いつでもご連絡ください。人物や動物の肖像画を描いたり、好きな色で抽象的なものを描きたかったら...そういう例もありますね。もちろん、それ以外の希望も可能です。ご連絡いただければ、ご相談に応じます。ようこそオンライン展示会へようこそ 長年の夢がついに実現しました。この間、私たち全員に影響を与えるさまざまな出来事があり、パズルのピースをすべて揃えるのは簡単ではありませんでした。私たちの人生の旅路は、喜びも悲しみも、変幻自在に体験してきました。しかし、今ようやくそれが実現したのです3人の娘、スザンネ、マリア、カローラと一緒に展覧会を開催する予定です。コロナ大流行のため、予約して準備していたギャラリーでの展示ができなくなったため、オンライン展示会を開催しています。初めて公に展示したのは、2008年でした。とても緊張したのを今でも覚えています。以来、毎年個展やグループ展を開催し、アメリカ、ノルウェー、ドイツなどでも販売されています。スザンヌもカローラも、今回が初めての展覧会なので、緊張は慣れたものです。マリアは以前にも私や他の人と一緒に展示したことがあり、前回から数年経っているとはいえ、もう少し経験があります。WELCOMEでは、Facebookで展覧会をご紹介しています。15/5 17時開始 私の新しいインスピレーションブック このコロナの大流行期には、多くの内なるストレスが生まれます。自分自身や家族、友人への不安が募るのは至極当然のことです。心を他のことに向かわせるのは、気持ちのいいことです。この機会に、私の感動的な本「人生の道を旅する」にどっぷりと浸かってください。時には人生が重くなることもあるので、この本を読んで、考える材料になったり、笑顔になってもらえたらうれしいです。この本は、私の写真によって引き立てられた、短くて元気の出る、考えさせられる文章で構成されています。その目的は、テキストを読んだときに生じる自分の感情を絵にすることです。この本は、私から直接注文することができます。中間マージンを取らないので、購入者としては最も安くなる。価格/個数：120 SEK via Swish.送料：59kr.2冊注文しても送料は同じです。また、ヨハネショフでは外で受け取ることができます。Book cover: Björn Ericson, www.beric.se 冷蔵庫用マグネット 最近、5つの冷蔵庫用マグネットを作りました。漆の塗料で手描きされている。左メニューの「ペイントストーン」-「冷蔵庫用マグネット」でご覧ください。私の最新の絵画 これは私の最新の絵画の一つで、サイズは65x54cmです。これはキャンバスにアクリルで描いた私の最新作です。好きなんです!サイズ：65x54cm。ペイントストーン 最近の私のプロジェクトは、ラッカー塗料で石を塗ることです。この石は販売されています。ペイントされた "タブの下を見てください</w:t>
      </w:r>
    </w:p>
    <w:p>
      <w:r>
        <w:rPr>
          <w:b/>
          <w:color w:val="FF0000"/>
        </w:rPr>
        <w:t xml:space="preserve">イド236</w:t>
      </w:r>
    </w:p>
    <w:p>
      <w:r>
        <w:rPr>
          <w:b w:val="0"/>
        </w:rPr>
        <w:t xml:space="preserve">1月末日まで、ComeOnでは新規入金ボーナスを実施中です。入金額に対して最大1000krまで200%でマッチングされます。つまり、500kr入金すれば、1500krのプレーができるわけです。100krだけ入金すれば、300krで遊べます。キャンペーン終了前の今がチャンス！ (さらに...)</w:t>
      </w:r>
    </w:p>
    <w:p>
      <w:r>
        <w:rPr>
          <w:b/>
          <w:color w:val="FF0000"/>
        </w:rPr>
        <w:t xml:space="preserve">イド237</w:t>
      </w:r>
    </w:p>
    <w:p>
      <w:r>
        <w:rPr>
          <w:b w:val="0"/>
        </w:rPr>
        <w:t xml:space="preserve">REVIEWS / RECENSIONS MYFLORIDA.SE reviews for our different pool villas / holiday homes in Cape Coral 2019 いくつかのプールヴィラ/別荘にレビュー/評価がないのは、オーナー自身が自分の家に長期滞在している人がいるからです。2019年にレビューズを導入しました。1＝悪い、5＝とても良いの1～5で評価しています。 ヴィラビーチ：2019年10月29日 ゲストさんUusvoog, Sweden 5 Myflorida.se とのコンタクト 5 質問にはどう答えてくれたか 5 家は期待通りだったか - +サイクリング、運河沿いのドック。5 クリーニングコメント：現地で受けたサービスは、迅速でよかったです。友人にも勧めたいと思います。Villa Stingray: 8 August, 2019 ゲスト：Tone Røed, Norway 5 Myflorida.seとのコンタクト 5 質問に対する回答はどうだったか 5 家は期待通りだったか - Absolutt over all forventning. 5 掃除 コメント：Svømmebassenget var en skikkelig hit hos oss.バーナ用スペーシアル。私たちは、このような素敵なご夫婦にお会いでき、とても嬉しく思っています。ヴィラビーチ：2019年8月7日 ご宿泊のお客様J. Mitchell, 5 Myflorida.seとの連絡 5 質問にはどう答えてくれましたか 5 家は期待通りでしたか - 広告の通りでした。 5 掃除 - すべてがとてもきれいでした コメント： ティキハットのあるドックはリラックスでき、ドックからの釣りもよかったです。私たちはすべての経験が好きで、迷わず何度も泊まりたいと思います。Villa Savona: 26 July, 2019 ゲスト: Sonja &amp; Viggo Leirvåg, Norway 4 Myflorida.se とのコンタクト 4 質問にはどう答えてくれましたか 4 家は期待通りでしたか - 家は新しいようで、静かな門です。4 クリーニングコメント：Villa Mistral：2019年7月18日 ゲスト：Trond Hagen, Norway 5 Myflorida.seとのコンタクト 5 質問にはどう答えてもらえたか - 質問に答えてもらった 5 家は期待通りか - Basseng ogutsikt til vannet.素晴らしい高級ラム酒。5 クリーニングの感想：最高のサービスです。Villa Hatchee: 17 July, 2019 ゲスト: Susanne Halvardsson, Sweden 5 Myflorida.se とのコンタクト 5 質問にはどう答えてくれましたか 5 家は期待通りでしたか - プール、ロケーション、家全体が素晴らしかったです。5 クリーニング コメント: Villa Casaba: 17 July, 2019 ゲスト: Geir, Norway 5 Contact with Myflorida.se 5 How were your questions answered 5 Did the house meet your expectations コメント: Villa White Heron: 17 July, 2019 ゲスト: Steinar Karlsen, Norway 5 Contact with Myflorida.se 5 How was your questions answered 5 Did the house meet your expectations 5 クリーニング - Veldig rent og ryddig.このような場合、「Fikk god kvalitetakvalitetsflelse」をご利用ください。コメント: サービスが良いだけでなく、メールでの問い合わせにも丁寧に対応してくれました。Villa Dolphin: 17 July, 2019 ゲスト: K.W Nilsen, Norway 5 Myflorida.se とのコンタクト 5 質問にはどう答えてくれたか 5 家は期待通りか コメント: Villa Pelican: 6 July, 2019 ゲスト: Fam.5 家は期待通りでしたか - 家は説明ととても合っていて、毎朝桟橋のそばで朝食をとることができたのは良かったです。5 掃除 - 私たちが到着したとき、家の中はとてもきれいに掃除されていました。滞在中の掃除がとてもしやすかったです。コメント：この度は素敵なお家をお貸しいただきありがとうございました。支払いや質問などすべてにおいて、とても簡単に予約することができました。家の中にある情報満載のバインダーは素晴らしく、観光スポットのヒントも得られました。デポジットをスウェーデンクローナで置いておけるのも大きな魅力です。Villa Mistral：2019年6月20日 ゲスト：Kent &amp; Nancy Dunn, Kentucky 5 Myflorida.se - Susanneとのコンタクトは素晴らしく、我々の問題やニーズに非常に親切です...プロパティは素晴らしく、我々は可能なすべてのチャンスを返すことを計画しています。Thank you Susanne 5 How were your questions answered 5 Motsvarade huset era förväntningar - The house exceeded our expectations.リモコン付きの湯船は最高でした...時々、ゲストはバルブの位置などを覚える必要があります。</w:t>
      </w:r>
    </w:p>
    <w:p>
      <w:r>
        <w:rPr>
          <w:b/>
          <w:color w:val="FF0000"/>
        </w:rPr>
        <w:t xml:space="preserve">イド238</w:t>
      </w:r>
    </w:p>
    <w:p>
      <w:r>
        <w:rPr>
          <w:b w:val="0"/>
        </w:rPr>
        <w:t xml:space="preserve">なぜチケットを購入するのか？長年にわたり多くのファシリテーターや社会起業家を育ててきたカオスピルターズなどのプロのファシリテーターとともに、全員が発言する機会を持つ創造的なプロセスを経ていきます。アートとプロセス、会話と考察が交錯する一日です。インスピレーションを与えるアーティストや政治家は、ステージからパフォーマンスをするだけでなく、皆さんと一緒にクリエイティブなプロセスに参加します。そう語るのは、The Meeting Pointでプロセス開発を担当するEmma Nilssonです。ミーティングポイントは、温かい心と鋭い感覚を持った人たちが集う場所です。参加者は、素晴らしい話を聞けるだけでなく、その人たちと一緒に現実の課題に取り組むことができます。そして、パートナーたちは、より良い世界を目指して、最もクリエイティブなアイデアを持ち帰り、活動を続けていきます。だから、あなたもその一員になりませんか？チケットの購入はこちらからテクノロジーバレー財団は、地域、国内、国際的なプロジェクトを開始、推進、参加し、新しいビジネスコンセプトやイノベーションをアイデアから市場に出すことを促進します。すべての活動は、地域の持続的な成長と発展を生み出すことを目的としています。持続可能なビジネス開発部門は、グリーンビジネスリージョン（ダーラナ州）やイェーヴルボルグの環境技術ノードなどを運営しています。また、2013年5月に発売された書籍『ReBus - Responsible Business: a guide to sustainable and responsible business』も出版しています。</w:t>
      </w:r>
    </w:p>
    <w:p>
      <w:r>
        <w:rPr>
          <w:b/>
          <w:color w:val="FF0000"/>
        </w:rPr>
        <w:t xml:space="preserve">イド239</w:t>
      </w:r>
    </w:p>
    <w:p>
      <w:r>
        <w:rPr>
          <w:b w:val="0"/>
        </w:rPr>
        <w:t xml:space="preserve">ブラボーフライのホームページへようこそ!グアヤキルからカリへの格安航空券をお探しでしたら、検索フォームに入力し検索を開始してください。ブラボフライアプリのiPhone用アプリケーションをダウンロードすれば、フライト中に携帯できる信頼性の高い便利なツールを常に装備できます。グアヤキルからカリへの航空券を検索したら、Bravoflyのその他のサービスをご覧ください。グアヤキルからカリへの飛行機のチケットのほか、カリに到着してからのレンタカーや、カリで一泊したい場合もブラボーフライのホームページですぐに予約することができます。旅行先で迷うことはよくありませんか？グアヤキルからカリへの航空券のお得なキャンペーンをご利用ください。旅行に必要な特別な日程がなければ、休暇を節約するのに最適な方法です。</w:t>
      </w:r>
    </w:p>
    <w:p>
      <w:r>
        <w:rPr>
          <w:b/>
          <w:color w:val="FF0000"/>
        </w:rPr>
        <w:t xml:space="preserve">アイディー二百四十</w:t>
      </w:r>
    </w:p>
    <w:p>
      <w:r>
        <w:rPr>
          <w:b w:val="0"/>
        </w:rPr>
        <w:t xml:space="preserve">2016年5月31日（火）09.48に4615グラム、長さ54センチメートルで生まれた私たちの息子Joel Nils Oscar Backを大きな喜びで紹介することができます。出てくることが決まると、すべてがうまくいき、やはりかなり大きな赤ちゃんでした。もちろん、... 続きを読む Little Brother Joel 今日から41+0週目に入りました。つまり、予定日からの1週間が終わったということです。でも、不思議とすぐになくなりましたね。これで、期限切れと言われるのもあと1週間。今のところ、新しい病気もなく、元気に過ごしています。あっという間の訪問でした。体重も1週間で1kg増えていました。 続きを読む BBチェック 40+4週目 週末も終わり、明日はまた月曜日、3度目のBBチェックです。週末はあっという間に過ぎてしまうようですが、それでもとにかく多くのことを達成したように感じます。今日で40+4週目になりますが、お腹の中は本当にいつも通り穏やかです。兆候や感覚は全くないので、焦ることはないでしょう。月曜日にBBに検診に行きましたが、そこでの検査では全く何も起こっていないし、兆候も... 続きを読む BF week 41 (40+0)</w:t>
      </w:r>
    </w:p>
    <w:p>
      <w:r>
        <w:rPr>
          <w:b/>
          <w:color w:val="FF0000"/>
        </w:rPr>
        <w:t xml:space="preserve">イド241</w:t>
      </w:r>
    </w:p>
    <w:p>
      <w:r>
        <w:rPr>
          <w:b w:val="0"/>
        </w:rPr>
        <w:t xml:space="preserve">190年前の11月27日、パリの中心部にある修道院の礼拝堂で、若き修道士カトリーヌ・ラブーレに神の母が現れました。彼女は、マリアが地球儀の半分のようなものの上に立ち、黄金の地球儀を天に捧げるかのように手にしているのを見たのです。地球儀には「フランス」という文字があり、聖母は、これは全世界を表しているが、特にフランスを表していると説明した。フランスは厳しい時代で、特に失業中の貧しい人々や、当時の多くの戦争からの避難民にとっては大変な時代でした。フランスは、やがて世界各地に波及し、今日に至るまで多くの問題を最初に経験した。地球を抱くマリアの指のリングから、たくさんの光が放たれた。マリアは、光線は求める人のために受ける恵みの象徴であると説明した。しかし、指輪の宝石の中には暗いものもあり、マリアは「光線と恩寵はあるが、誰も求めなかったから来なかったのだ」と説明した。この表情でロケットを作れ」と指示されました。特に首にかけている人は大きな恵みを受けるでしょう。'教会の祝福を受けて、1832年に作られ始め、すぐに多くの改心と奇跡が訪れた。奇跡のメダリオンの装着をお忘れなく190年前の11月27日、パリの中心部にある修道院の礼拝堂で、若き修道士カトリーヌ・ラブーレに神の母が現れました。彼女は、マリアが地球儀の半分のようなものの上に立ち、黄金の地球儀を天に捧げるかのように手にしているのを見たのです。地球儀には「フランス」という文字があり、聖母は、これは全世界を表しているが、特にフランスを表していると説明した。フランスは厳しい時代で、特に失業中の貧しい人々や、当時の多くの戦争からの避難民にとっては大変な時代でした。フランスは、やがて世界各地に波及し、今日に至るまで多くの問題を最初に経験した。地球を抱くマリアの指のリングから、たくさんの光が放たれた。マリアは、光線は求める人のために受ける恵みの象徴であると説明した。しかし、指輪の宝石の中には暗いものもあり、マリアは「光線と恩寵はあるが、誰も求めなかったから来なかったのだ」と説明した。この表情でロケットを作れ」と指示されました。特に首にかけている人は大きな恵みを受けるでしょう。'教会の祝福を受けて、1832年に作られ始め、すぐに多くの改心と奇跡が訪れた。現代の現象についての考察（katobs.se） なぜ今、「性別違和」で紹介される若者の数が以前より増えているのでしょうか？なぜ、欧米全体に当てはまるのでしょうか？生物学者でもある編集者が、生物学的、科学的な観点からその答えに迫ってみました。これには、自然の摂理、すなわち重大な結果なしに回避することのできない創造の計画におけるセクシュアリティとジェンダーという現象が含まれます。純粋に人間中心的な専門化は、私たちがその一部である生物学的現実を考慮に入れていないのです。ジェンダー、セクシュアリティ、生殖など、よく知られた現象について、私たちの本質に反するような記述が日々なされているのです。科学や人間の体質に関する長年の知識を無視した分類が行われているのです。これは、人間自身が創造主であるという創造論の一形態であり、新しい混乱したアプローチである。記事へ（katobs.se）なぜ「性同一性障害」で紹介される若者が増えているのか？なぜ、欧米全体が当てはまるのか？生物学者でもある編集者が、生物学的、科学的な観点からその答えに迫ってみました。これには、自然の摂理、すなわち重大な結果なしに回避することのできない創造の計画におけるセクシュアリティとジェンダーという現象が含まれます。純粋に人間中心的な専門化は、私たちがその一部である生物学的現実を考慮に入れていないのです。ジェンダー、セクシュアリティ、生殖など、よく知られた現象について、日々、私たちの本質に反するような記述がなされている。があります。</w:t>
      </w:r>
    </w:p>
    <w:p>
      <w:r>
        <w:rPr>
          <w:b/>
          <w:color w:val="FF0000"/>
        </w:rPr>
        <w:t xml:space="preserve">イド242</w:t>
      </w:r>
    </w:p>
    <w:p>
      <w:r>
        <w:rPr>
          <w:b w:val="0"/>
        </w:rPr>
        <w:t xml:space="preserve">David HelleniusとEric RydmanがHelt sjuktのエピソードのためにスタジオを占拠しました。番組終了後、専門医のイング＝マリー・ヴィーゼルグレン氏、レスリング界のレジェンド、フランク・アンダーソン氏、アーティストのカミラ・ヘネマルク氏、エリック博士が視聴者からの質問に答える形で、トークセッションを行いました。すべての質問と回答はこちらでご覧いただけます。ジミー：フランクadhdアセスメントをやってみてどうだった？実際に使ってみてどうですか？難しいとは思いませんでしたか？Totally Sickのシーズンフィナーレは、ADHDについてです。 番組のコントリビューターの一人で、精神医学の専門家であるIng-Marie Wieselgrenは、この番組に参加しています。ここでは、彼女がインタビューで診断について詳しく語ってくれています。ADHDとは？一言で言えば、多くの刺激に対応できず、衝動を抑えられず、じっとしていることが困難な機能のあり方である。これはもちろん、良くも悪くもあり得ることです。じっと座って集中しなければならない環境で初めて問題になり、その困難さが障害を引き起こすほど深刻である場合にのみ、診断の対象となるのです。なぜ現代人はADHDと診断される人が多いのでしょうか？私たちの社会は、ADHDの人々にとって困難な分野、すなわち、情報の知覚、処理、分類、集中力において、まさに高いレベルの機能を要求しています。ADHDは昔からあったのだと思います。例えば、エミルや彼の父親を考えてみてください。彼らはおそらく、農場よりもオフィスで大変だったでしょう。ADHDはどのように現れるのですか？集中力がない、多くのインプットを整理して処理するのが難しい、邪魔されやすい、衝動を抑えるのが難しい、落ち着きがない。自分や知り合いにADHDの疑いがある場合、どうしたらいいのでしょうか？まず、1177.seやインタレストグループAttention.se、オンラインユースクリニックUMO.seで詳細を確認することができます。幼い子どもは、小児科の医療サービスに連れて行くべきです。学校に通っている場合は、生徒用保健室や校長に連絡することができます。成人の場合、プライマリーケアや精神科が最初のコンタクトポイントになります。家庭や職場の環境を整え、自分の困難を補うための戦略や方法を支援することが、常に最初のステップとなるはずです。評価後、できれば治療や継続的なサポートと組み合わせて、さまざまな種類の薬物療法を試みることができます。問題を軽減するために自分でできることは？自分を晒す印象を制限し、区切る方法、また明確な構造を作る方法など、さまざまな方法があります。例えば、離れて休む、同時に多くのことをしない、自分に限界と境界線を設けるなどです。必要なものを見つけやすく、時間軸を明確にするよう心がけましょう。また、不要なストレスを解消し、設定した境界線を守るために、環境から助けを得ることもできます。また、自分の得意なことに集中し、睡眠や食事を規則正しい時間にきちんととることが賢明です。また、オメガ3など、特定の食事が効果を発揮するという科学的根拠もあります。ADHDに関する最大の誤解は何だと思いますか？よくある誤解は、ADHDはある種の人にしか存在しないというものですが、誰もがADHDになる可能性があり、ADHDの人も他の人と同じように違っています。Totally Sickのシーズンフィナーレでは、ADHDの診断について語られています。ここでは、症状や助けを求めるためにできることについて詳しく説明します。注意力の問題 集中できない、不注意、物忘れ、頭がぼーっとするなどの症状として現れることがあります。多くの人は飽きやすく、あまり興味のないことをやり遂げるのは難しいと感じるものです。衝動性考えずにすぐに行動してしまう。また、様々な状況下で自分がどのように反応するかをコントロールするのが難しいかもしれません。 過活動 これは、自分がしていることに応じて活動レベルを調節するのが難しいということで、低すぎたり高すぎたりするのです。また、極端な消極性と疲労が交互に現れることがあります。子供の過活動は身体的なものが多く、大人の過活動は著しい落ち着きのなさや睡眠障害などの形で現れる。助けを求める子どもたち 大人のスウェーデンの健康雑誌 2014年版医師エリック・ライドマンや専門家とともに、デイヴィッド・ヘレニウスが日常生活について語ります。</w:t>
      </w:r>
    </w:p>
    <w:p>
      <w:r>
        <w:rPr>
          <w:b/>
          <w:color w:val="FF0000"/>
        </w:rPr>
        <w:t xml:space="preserve">イド243</w:t>
      </w:r>
    </w:p>
    <w:p>
      <w:r>
        <w:rPr>
          <w:b w:val="0"/>
        </w:rPr>
        <w:t xml:space="preserve">私たちは、お客様の成長計画をサポートします 私たちのコアビジネスは、柔軟性、セキュリティ、管理のしやすさを重要なコンセプトとするサーバーとデータストレージです。ウィンコアでは、サーバーとストレージのインフラストラクチャーとサービスを、コンサルティング、フィージビリティスタディ、設計、実装、メンテナンスの形で提供しています。融資を受けたソフトウェア定義インフラストラクチャは、お客様が製品やソリューションを組み合わせることで、より小さなステップで、必要に応じて成長を計画することができます。私たちはヨーテボリとストックホルムを拠点に活動しています。ITインフラストラクチャを把握する WinCoreは、データストレージ環境のSANヘルスチェックを提供します。ワークショップを行い、最高の投資対効果を得るためのアクションの選択肢を記載した最終報告書を作成します。ウィンコアについて ウィンコアがISO認証を取得 継続的な改善プロセスの一環として、ウィンコアは品質管理（ISO 9001）、環境（ISO 14001）、労働環境（ISO 45001）のISO規格に基づく認証を取得したことになりました。この認証取得により、これまで高水準であった同社のカスタマーサービスとデリバリーについて、より明確な仕組みとプロセスを提供することができるようになりました。ウィンコア、ISO認証を取得 継続的な改善プロセスの一環として、ウィンコアは品質管理（ISO 9001）、環境（ISO 14001）、労働安全衛生（ISO 45001）のISO規格に基づく認証を取得しました。この認証取得により、これまで高水準であった同社のカスタマーサービスとデリバリーについて、より明確な仕組みとプロセスを提供することができるようになりました。最高の信用格付け WinCoreは、公開有限責任会社が受けることができる最高の信用格付けである「ゴールド証明書」を取得しました。これは、スウェーデンの大手信用照会機関であるUC ABによって確立されたものです。「ウィンコアは明確な長期戦略に基づいて活動しており、今回の金賞受賞は、私たちの活動が本当に成功していることの証明だと考えています。私たちは、安定した財務基盤、優秀な従業員、そしてお客様に満足していただいていることを、強固な基盤として捉えています。ウィンコアABのCEOであるJonas Gaverbyは、「高い信用格付けは、特にLOUプロジェクトの入札で有利になります」と述べています。ウィンコアABは14年前の創業以来、健全な経済活動を続けており、その経済力は年々強くなっています。最高の信用格付け ウィンコアは、上場企業が取得できる最高の信用格付けである「ゴールド証明書」を取得しました。これは、スウェーデンの大手信用調査機関であるUC ABが決定しています。「ウィンコアは明確な長期戦略に基づいて活動しており、今回の金賞受賞は、私たちの活動が本当に成功していることの証明だと考えています。私たちは、安定した財務基盤、優秀な従業員、そしてお客様に満足していただいていることを、強固な基盤として捉えています。ウィンコアABのCEOであるJonas Gaverbyは、「高い信用格付けは、特にLOUプロジェクトの入札で有利になります」と述べています。ウィンコアABは14年前の創業以来、健全な経済活動を続けており、その経済力は年々強くなっています。ウィンコアは、ビジネスに不可欠なITインフラストラクチャのインテグレーターとして、データストレージとデータセキュリティの分野で先進的な製品と専門サービスを提供しています。安全で効率的なデータ保存は、企業や組織にとってますます戦略的かつ重要な課題となっています。それゆえ、セキュリティとお客様の生産性は、私たちのビジネスと提供するソリューションの中核を成しているのです。お客様固有のバックアップとリカバリ戦略。データを保護し、より速く、より効率的なリカバリーを実現します。長距離のミラーリングやレプリケーションにより、高い情報可用性を提供するソリューションです。災害時には、データやアプリケーションを迅速に復旧させることができます。データストレージシステムとサーバーの統合。ストレージとサーバーの容量を最適化。オーバーヘッドを削減し、管理を簡素化し、リソースを節約することができます。仮想化 異なるプラットフォームやインフラを統合する。業務効率の向上、金銭的な節約、迅速な情報の流れ。当社のITエキスパートになりませんか？ウィンコアは、2000年代を通じて、急速に成長する市場にストレージ、アーカイブ、セキュリティのソリューションを提供することに注力してきました。当社の顧客には、スウェーデンの有名企業や団体が名を連ねています。私たちはKistaとKungsbackaにあるオフィスから活動しています。WinCoreの動作</w:t>
      </w:r>
    </w:p>
    <w:p>
      <w:r>
        <w:rPr>
          <w:b/>
          <w:color w:val="FF0000"/>
        </w:rPr>
        <w:t xml:space="preserve">イド244</w:t>
      </w:r>
    </w:p>
    <w:p>
      <w:r>
        <w:rPr>
          <w:b w:val="0"/>
        </w:rPr>
        <w:t xml:space="preserve">ビングマックスは、DIYをする人にも大工さんにも最適です。このeストアでは、ヒートポンプを競争力のある価格で、迅速にお届けします。豊富な品揃えと多くのモデル。Zaveでは、白物家電やバスルーム用品など、豊富な品揃えをご用意しています。有名ブランドの在庫を多く持つ、堅実なEコマースです。ホワイトアウェイは、ヒートポンプをはじめ、あらゆる家電製品を豊富に取り揃えたオンラインショップです。ヒートポンプはネットの方が安い？見てみよう。ヒートポンプの市場は年々大きくなっています。これは、レンジが増えるということであり、価格が下がるということでもあります。そこで、本サイトでは、ヒートポンプの最安値やキャンペーンを掲載することにしました。すべてのオファーとニュースは、スウェーデンの店舗からのもので、通常、送料は無料であり、購入の際に一部支払いやその他の融資を受けることが可能です。新しいヒートポンプをネットで安く探そうヒートポンプの種類 ヒートポンプには、さまざまな種類があります。排気式ヒートポンプは、低価格で効率よく暖房できるため、最も一般的なタイプです。地域暖房は費用対効果が高いが、価格が高い。また、お湯を沸かすボイラーも一般的な解決策です。なぜオンラインで購入するのか？ヒートポンプをはじめとする主要な住宅関連商品の購入は、建築・住宅関連商品のオンライン販売が年々急増しており、ますます一般的になってきています。オンラインで注文すれば、自分の好きな時間に決めることができ、最も安く、最もお得に購入することができるのです。購入アドバイス、ヒント、ガイド 家庭のことなら、エネルギーと電気は常に議題となるものです。なぜなら、電気代が安くなるように管理するだけでなく、いかに環境に配慮するか、省エネにするかということも重要だからです。そんな時、コスト面だけでなく環境面でも配慮したいのが、ヒートポンプという選択肢です。ヒートポンプのバリエーション 現在、さまざまな種類のヒートポンプが販売されています。エネルギー市場の技術進歩に伴い、家庭で使用できるヒートポンプもそれに追随してきました。かつてはヒートポンプは1種類しかなかったが、現在では特に多いもので4種類もある。ヒートポンプと一口に言っても、さまざまなものがあることをはっきりさせておく必要があります。まず、エネルギーそのものの起源、つまり地熱ヒートポンプなどのエネルギー源です。つまり、必ずしもヒートポンプの機能的・技術的な部分を指しているわけではないのです。では、これらの品種にはどのような違いがあるのでしょうか？「空気熱源には、一般的に2つの形態があります。 1つは、いわゆる空気熱源ヒートポンプで、主なエネルギー源として空気熱を利用するタイプ、具体的には外気を利用するタイプです。ポンプは外から空気を吸い込み、熱風に変換して暖めるだけ。「空気熱源ヒートポンプの2つ目のタイプは、いわゆる空気対水型のヒートポンプで、家庭内に既にある水をエレメントや床暖房などに利用するものです。さらに、外気を利用して空気熱に変換することも可能です。つまり、空気熱源ヒートポンプのハイブリッド型の変種として、普及が進んでいるのです。ただし、もちろん最初から水回りのシステムを採用しているご家庭が前提です。液水式」 3つ目は、「液水式ヒートポンプ」と呼ばれるもので、これもかなり一般的なものです。このタイプのヒートポンプは、一般に地熱、地中熱、地表熱などの形で地中のエネルギーを利用します。それ以外は、機能的には空対水ヒートポンプと同じように働きます。排熱ヒートポンプ 気候変動に強い排熱ヒートポンプの普及が進んでいるのも、このタイプのヒートポンプの特徴です。排熱ヒートポンプは、家庭内にあるすでに暖かい空気を使い、さらに何度も再利用して熱を作り出します。また、水道水にも接続可能で、お風呂のお湯を沸かすなど、様々な用途に活用できます。</w:t>
      </w:r>
    </w:p>
    <w:p>
      <w:r>
        <w:rPr>
          <w:b/>
          <w:color w:val="FF0000"/>
        </w:rPr>
        <w:t xml:space="preserve">イド245</w:t>
      </w:r>
    </w:p>
    <w:p>
      <w:r>
        <w:rPr>
          <w:b w:val="0"/>
        </w:rPr>
        <w:t xml:space="preserve">PLACE 2：Magnus SahlgrenとJussi Karlgrenは、私たちがウェブ上で遭遇する膨大なデータを理解するための技術を生み出しました。ビッグデータの扱いは難しいが、真の課題はそれを理解することである。ガヴァガイはスウェーデンの小さな会社で、ウェブやソーシャルメディア上のテキストから溢れるデータを分析する独自の技術を持っています。Ethersourceは、単語や表現間の関係を発見し計算することで、使用されている言語に関係なく、書かれている内容を「理解」するように学習します。そこから、システムに対して質問を投げかけることができます。ユーザーは、セキュリティ、金融、マーケティングの各分野に及んでいます。デジタルデータの嵐に表現された私たちの集合意識を正しく洞察したい人なら誰でも。ファクトガバガイ What: Webやyyyyiソーシャルメディア上のテキストの流れを分析するツール。開始：2008年 スウェーデン・コンピュータ科学研究所（SICS）からのスピンオフ 従業員数：7名 所在地：ストックホルム所有者：創業者と従業員72％、SICS14％、ノルディンベスト14％。</w:t>
      </w:r>
    </w:p>
    <w:p>
      <w:r>
        <w:rPr>
          <w:b/>
          <w:color w:val="FF0000"/>
        </w:rPr>
        <w:t xml:space="preserve">イド246</w:t>
      </w:r>
    </w:p>
    <w:p>
      <w:r>
        <w:rPr>
          <w:b w:val="0"/>
        </w:rPr>
        <w:t xml:space="preserve">誰が、どのスペースを、いつ予約できるのですか？利用ツアーは、主にヘルシンキのユースグループ、ユース協会、学生団体に許可され、無料で施設を利用することができます。その他のグループについては、ユースボードが承認した料金表、または特別な決定により価格が決定されます。価格と施設利用の根拠 価格は2017年のものです、最新の価格表は随時掲載します。グループ1：施設の無料利用 ユースサービスでは、春と秋の2回、施設の常設利用を募集しています。正式な申請期間以外でも、当年度の一時的な利用を申請することができます。春季：常設展の見学は営業期間7.8～31.5 秋季：合宿所・講習所の見学は営業期間1.1～31.12、夏季のユースセンターの見学は営業期間4.6～5で申し込む。8 臨時利用ツアー：当年度中 ・申請期間外の臨時・一時利用については、利用したいスペースに直接メールまたは電話で問い合わせる ・その際も利用ツアー申請書の記入を忘れずに ・問い合わせ先 利用ツアー申請手順 利用ツアーは、各サイトの専用フォームで申請する。団体名、担当者名、登録番号、FO番号、担当者名 - お申し込みの第1回、第2回、およびその他の適切な日程 - 会場名（フォームにない場合）、および第1回が満席の場合のその他の適切な会場（自然のパンフレットを参照） - 利用ツアーを申し込むイベントの種類 - お客様の署名 フォームの記入方法。サンプルフォーム 記入した申請書をPDF形式で保存することができ、電子署名を加えることができます。プリントアウトして手書きで記入することもできます。申込書のダウンロード 申込書の提出 本年度の利用旅行：各施設のEメールアドレスに直接送付 Bengtsår camp island: bengtsarin.leirisaari@hel.fi Degerö youth centre: laajasalon.nuorisotalo@hel.fi Meriharju nature house, Nybondas hut: luonto.talo@hel.fi Paulig villa.Nybondas hut:paulig.huvila@hel.fi Äventyrshuset: seikkailutalo@hel.fi Vårdö summer activity centre: vartiosaari@hel.fi Östersundom camp centre: ostersundom.leirikeskus@hel.fi 各スペースは、当年度の利用ツアーを独自に付与 春：営業期間内に継続利用および有期利用のツアーを申請 7.8-31.5 受付期間：28.4 秋：1.1-31.12 受付期間：15.9 16.00 E-Mail：ymparistotoiminta(at)hel.fi 郵送：15.9 16.00 受付期間：15.9 16.00利用ツアー／事業所名 PB 84404 決定の通知 利用ツアーを申し込んだ事業所から直接通知されます。実務的な質問、紹介、鍵については、必ず利用ツアーを申し込んだ建物のスタッフに問い合わせてください。春季（4月28日まで）の場合は5月中に、秋季（9月15日まで）の場合は10月中旬までに回答します。利用旅行の受領と取消 利用旅行が許可された旨の通知を受けたときは、その旨をメモし、余裕をもって係員と実務上の取り決めをしてください。キャンセルの場合は、必ず見学が許可されたスペースに直接ご連絡ください。キャンセルは、なるべく書面にて、当スペースのEメールにご連絡ください。</w:t>
      </w:r>
    </w:p>
    <w:p>
      <w:r>
        <w:rPr>
          <w:b/>
          <w:color w:val="FF0000"/>
        </w:rPr>
        <w:t xml:space="preserve">イド247</w:t>
      </w:r>
    </w:p>
    <w:p>
      <w:r>
        <w:rPr>
          <w:b w:val="0"/>
        </w:rPr>
        <w:t xml:space="preserve">土曜までに花嫁を見つけなければならない。できればポニーテールでエプロンをしている人がいい。土曜日の夜に仕事に行くのですが、スウェットパンツとTシャツとテニスシューズで来るのはあまり「TAXI」らしくないですね。だからシャツにアイロンが必要です。それで...土曜日までにその女性を手に入れられそうにないので...シャツはどこで買うのですか？...もしくは、自分でシャツにアイロンをかけてみるか...ゴクリ!ネットで「for dummies」なんてのもあるんだろうけど。ふざけないでください。世界人口の半分近くが遺伝的にこれらの活動をする能力を備えているのに、私が読書を学ぶ理由はないでしょう！」。 </w:t>
      </w:r>
    </w:p>
    <w:p>
      <w:r>
        <w:rPr>
          <w:b/>
          <w:color w:val="FF0000"/>
        </w:rPr>
        <w:t xml:space="preserve">イド248</w:t>
      </w:r>
    </w:p>
    <w:p>
      <w:r>
        <w:rPr>
          <w:b w:val="0"/>
        </w:rPr>
        <w:t xml:space="preserve">音とLEDライト付きのクリスマスカードは、カードを開くとすべての音が再生されます。音とともに、LEDライトも点灯し、カードのグラフィックレイアウトに自由に組み込むことができます。カードにはヒンジスイッチが搭載されています。カードは、グリーティングカード、招待状、販促用フォルダー、情報パンフレット、広告パンフレットとして広告・印刷業界で使用されています。どんな印刷でも、どんな大きさ、形のカードでも作ることができます。サウンドカード全体という完成品を提供しますが、お客様のニーズに応じて、自分たちで接着するサウンドモジュールも提供します。</w:t>
      </w:r>
    </w:p>
    <w:p>
      <w:r>
        <w:rPr>
          <w:b/>
          <w:color w:val="FF0000"/>
        </w:rPr>
        <w:t xml:space="preserve">イド249</w:t>
      </w:r>
    </w:p>
    <w:p>
      <w:r>
        <w:rPr>
          <w:b w:val="0"/>
        </w:rPr>
        <w:t xml:space="preserve">ははは......昨日は洋服屋さんで素敵なドレスが見つかると思ったんだけどな。いやいや、限りなく私の現実からかけ離れていますよ。最初の店に入ったとき、ちょっとショックで怒りそうになった。暗くてカビ臭い服だけ。とても残念でした。ここにいても元気が出ないよと誰かに伝えたかったんです。毎年、秋が深まるとこうなるのはなぜだろう。それから、みんな暗い陰気な服を着なければならない。そんなのいらないよ。私は色が好きで、暗い色も好きですが、それだけではありません。だから、洋服を買うこともなかった。代わりに他の買い物があった。超かわいいTシャツを見つけました。少なくとも、私は嬉しくなり、警戒心を抱くようになりました。あと、ちょっと変わったキャンドルランタンも販売されていました。帰宅後、代わりにネットで洋服を注文しました。その分、時間がかかってしまうので、敬遠してしまうんです。でも、昨日は時間を作りました。ですから、数日後に到着したとき、服がどうなっているかは興味深いところです。今日の朝の散歩では、風があったので、より一層秋を感じました。嫌いなんです。そして、新しいティーバッグで朝食をとりました。今日は掃除と、天気次第で芝生を刈る予定です。雨が降る前に時間が取れればいいのですが。素敵な木曜日をお過ごしください。もう木曜日なんて信じられますか？</w:t>
      </w:r>
    </w:p>
    <w:p>
      <w:r>
        <w:rPr>
          <w:b/>
          <w:color w:val="FF0000"/>
        </w:rPr>
        <w:t xml:space="preserve">イド250</w:t>
      </w:r>
    </w:p>
    <w:p>
      <w:r>
        <w:rPr>
          <w:b w:val="0"/>
        </w:rPr>
        <w:t xml:space="preserve">The Writings of Henry Parlandは、ヘンリー・パーランドの文学作品と書簡のテキスト批評版1である。詩、散文、評論、息子、文通の5部構成となっています。小説「Sönder」（ヴェロックス紙の開発について）は、これまでフィンランドのスウェーデン文学協会によってテキスト批評の書籍版が出版されています2。この小説のデジタル版には、書籍版の読解テキストと解説が含まれており、オリジナル原稿のファクシミリが補足されています。この版は、豊富な解説、使用された版画や写本のファクシミリ、この原典の転写を付したデジタル出版である3 詩、散文、評論、ヘンリー・パーランドの手紙の一部も、解説や語彙の解説を付した書籍として出版されたものだ。原稿の記述を含むテキストクリティカルな記述は、デジタル形式でのみ公開されています。Henry Parland's Writingsの主な資料は、Henry Parlandの生前に印刷されたテキスト、一部は書籍、一部は新聞や雑誌、そしてヘルシンキのフィンランド・スウェーデン文学協会のアーカイブにあるParlandの文学的遺産である。基本テキストは現代の印刷物を中心に選びました。4 著者の存命中に印刷されなかったテキストは、最新または最も完成度の高い写本を基本テキストとして複製しています。ヘンリー・パーランド自身が発案し、彼の死後初めて出版されたいくつかのテキストは、印刷物を基本テキストとして再現している。詩、散文、批評は、パーランド自身が出版を依頼した作品から始まります。出版されたテキストに続いて、遺品から発見された改訂版のテキストが年代順に並んでいます。それに続くのが、著者がノートや手帳、ルーズリーフなどに残したその他の原稿資料である。この分類の目的は、当時どのテキストが読まれ、文学的な大衆の一員であったか、どのテキストが作者によって出版の準備が十分になされていなかったかを概観することである。また、この版の解説では、ファクシミリや転写で再現された草稿、作業版、現代の版画などを通して、著者の創作過程を掘り下げることができます。また、解説書には、この資料の分析、紹介、用語解説も含まれています。デジタル版では、読上げテキストの右側に解説欄があります。拡張表示ボタンで開きます。このフィールドには、コメント、ファクシミリ、トランスクリプションの3つのタブがあります。説明書もご参照ください。コメント」タブには、テキストの状態、つまり、いつ、どこで、どのような見出しでテキストが出版されたかについての詳細が簡潔にまとめられています。既知の写本もリストアップされている。作品が複数のテキストバージョンで表示される場合、バージョン同士を比較し、必要に応じて制作履歴を表示します。続いて、本文中の語句や事実の解説を含むポイントコメントです。本文中では、コメントされた語句の後に赤いアスタリスクが付けられています。読み上げテキスト欄のアスタリスクにカーソルを合わせると、同じ情報を表示するボックスが表示されます。続いて、以下の見出しで本文の批評を行う。 原稿と印刷物 当該本文の出典をポイント形式でまとめたもの。基本テキストとして使用した出典を最初に記載しています。印刷物または原稿が1つしかない場合、見出しはそれぞれPrintとManuscriptになります。原稿のタイトルの横にある矢印をクリックすると、簡単な説明文が表示されます。ベーステキストに対する出版社の変更 このセクションでは、ベーステキストでサポートされていない出版社の変更点をリストアップしています。その理由は、誤字脱字、事務的なミス、あるいは原資料の何らかの欠陥である可能性があります。まず、他の資料として、保存されている校正刷り、原稿、草稿が使われます。編集上の変更は、後に印刷されたバージョンでサポートされることもあります。原文と写本の違い 使用されている原文と各種写本の違いを列挙します。ある写本が基本テキストとして使われている場合、見出しは「基本テキストと他の写本との相違点」となっています。基本的なテキストに加え、もし</w:t>
      </w:r>
    </w:p>
    <w:p>
      <w:r>
        <w:rPr>
          <w:b/>
          <w:color w:val="FF0000"/>
        </w:rPr>
        <w:t xml:space="preserve">イド251</w:t>
      </w:r>
    </w:p>
    <w:p>
      <w:r>
        <w:rPr>
          <w:b w:val="0"/>
        </w:rPr>
        <w:t xml:space="preserve">Sobiは、希少疾病の患者さんとそのご家族の生活を改善する革新的な治療とサービスの提供に注力する大手総合バイオテクノロジー製薬企業です。研究ポートフォリオ 当社の研究ポートフォリオには、後期臨床試験段階にある3つのプログラム（血友病分野2つ、新生児分野1つ）が含まれます。研究ポートフォリオの詳細については、こちらをご覧ください。年次総会2015 スウェーデン孤児バイオビトラムAB（publ、登録番号556038-9321）の年次総会は、2015年6月30日（火）にスウェーデン王立理工学アカデミー（IVA、Grev Turegatan 16, Stockholm）のワレンバーグホールで行われました 年次総会の詳細 Sobiの四半期レポート2015年1月～3月発行 - 四半期収益合計は865百万クローネ（573）と、恒常通貨ベースで39%増加しました。Swedish Orphan Biovitrum AB (publ), SE-112 76 StockholmPhone: +46 8 697 20 00Reg.No.556038-9321</w:t>
      </w:r>
    </w:p>
    <w:p>
      <w:r>
        <w:rPr>
          <w:b/>
          <w:color w:val="FF0000"/>
        </w:rPr>
        <w:t xml:space="preserve">イド252</w:t>
      </w:r>
    </w:p>
    <w:p>
      <w:r>
        <w:rPr>
          <w:b w:val="0"/>
        </w:rPr>
        <w:t xml:space="preserve">9 × 19 mm Parabellum（9 × 19 mm Luger、9 × 19 mm NATOとも呼ばれる）は、Georg Lugerが設計し、ドイツの兵器メーカーDeutsche Waffen und Munitionsfabriken（DWM）が1902年に発表したカートリッジである。このため、9mmマカロフや9mmブローニングになぞらえて、9mmルガーと呼ばれることもある[1]。現在では、ドイツのH&amp;K MP5やGlock 17、イスラエルのUziなど、さまざまな武器に使用されている。スウェーデン軍では、9mm m/39の名称で使用されている。2006年に出版された書籍『Cartridges of the World』では、9 × 19 mm Parabellumは「世界で最も人気があり広く使われている軍用拳銃用カートリッジ」[2]とされている。 Parabellumという名前は、DWMの標語であるSi vis pacem, para bellum（「もしあなたが平和を求めているなら戦争に備えて」）のラテン語表現から由来している。米国では60%以上の警察官が使用しているほか、『ニューズウィーク』誌は、リボルバーよりもセミオートマチックピストルの方が人気があるのはこのカートリッジのおかげだと説明している[3] このカートリッジの人気は、警察活動や自己防衛に非常に有効だという一般認識からきていると思われる。[4] このカートリッジは静水圧ショックと呼ばれる現象を引き起こすことがあり、これは弾丸が当たった場所以外の組織が射撃によって損傷を受けることを意味する[5][6][7] 起源[編集] ゲオルク・ルーガーが9 × 19 mmパラベラムを開発した際、ルガーが以前に開発したカートリッジをベースにした</w:t>
      </w:r>
    </w:p>
    <w:p>
      <w:r>
        <w:rPr>
          <w:b/>
          <w:color w:val="FF0000"/>
        </w:rPr>
        <w:t xml:space="preserve">イド253</w:t>
      </w:r>
    </w:p>
    <w:p>
      <w:r>
        <w:rPr>
          <w:b w:val="0"/>
        </w:rPr>
        <w:t xml:space="preserve">Bathyraja brachyurops[4]は、1910年にFowlerによって初めて記述されたスケートの種である。 Bathyraja brachyuropsは、Bathyraja属と適切なスケート科に属する[5][6]。 IUCNは、この種を世界的に生存可能とカテゴライズする[1] 亜種の記載はない[5]。</w:t>
      </w:r>
    </w:p>
    <w:p>
      <w:r>
        <w:rPr>
          <w:b/>
          <w:color w:val="FF0000"/>
        </w:rPr>
        <w:t xml:space="preserve">イド254</w:t>
      </w:r>
    </w:p>
    <w:p>
      <w:r>
        <w:rPr>
          <w:b w:val="0"/>
        </w:rPr>
        <w:t xml:space="preserve">フォーラムは平日は有人ですが、直接お困りの場合は、カスタマーサービス（0771-17 17 平日8時～18時）にご連絡ください。ここでは一般的な質問にお答えしていますが、質問に銀行機密の対象となる情報が含まれている場合は、一般的な質問に言い換えることになります。フォーラムに投稿またはコメントすることにより、お客様は、コープがお客様の個人データ（名前、メールアドレス、IPアドレス）を最大3年間保存することに同意したものとみなされます。フォーラムでは、フルネームなどの個人情報を公開しないことをお勧めします。なお、汚い言葉や個人的な攻撃は受け付けませんので、そのような場合は削除して対応しません。満足できないアイテムにクレームをつけるか？ここでは、さまざまな種類の商品を購入できるお店を紹介しています。 どのお店で商品を購入したのか。</w:t>
      </w:r>
    </w:p>
    <w:p>
      <w:r>
        <w:rPr>
          <w:b/>
          <w:color w:val="FF0000"/>
        </w:rPr>
        <w:t xml:space="preserve">イド255</w:t>
      </w:r>
    </w:p>
    <w:p>
      <w:r>
        <w:rPr>
          <w:b w:val="0"/>
        </w:rPr>
        <w:t xml:space="preserve">"やれやれ......ブログを書くのも久しぶりだし、そろそろこのかつてとても大切だったドメインを "ほじくり返す "時期かも？今朝、長年の付き合いのある大切な友人からFBでメッセージが届きました。私たちの友情は、時に激しく、... 続きを読む""・・・でも周りの人に何も言えない・・・悲しい思いをさせたくないから。この数週間は、私が考えていたよりも厳しい犠牲を強いられました...。 幼い子供や妻を持つ若者がこの人生を奪われるべきで、他の人が何度も何度も私たち全員を..." ファック癌"書く "か "書かない "か、ずっと決めていた。しかし、容器は誰にでも必要なものです。私のインスタの投稿では、こういう時に感情的になるのは「普通」だと分かっているのですが、全てではありません。多くの人が理解できないのは、私の感情的な... "</w:t>
      </w:r>
    </w:p>
    <w:p>
      <w:r>
        <w:rPr>
          <w:b/>
          <w:color w:val="FF0000"/>
        </w:rPr>
        <w:t xml:space="preserve">イド256</w:t>
      </w:r>
    </w:p>
    <w:p>
      <w:r>
        <w:rPr>
          <w:b w:val="0"/>
        </w:rPr>
        <w:t xml:space="preserve">Superdriveは、1988年から1999年までは3.5インチフロッピーディスクドライブの名称、2001年からはCD/DVDリーダー/ライターの複合機の名称（2006年からは2層対応のDVD/CDライター）として、2種類の記憶装置のApple Inc.の商標である。フロッピーディスクドライブ[編集] 1988年末にアップルコンピュータが1.44MBの3.5インチフロッピーディスクドライブに適用した言葉である。旧来のフロッピーディスクドライブに代わり、800kBに対応した。スーパードライブは基本的にフロッピーディスクドライブと同じものであった。</w:t>
      </w:r>
    </w:p>
    <w:p>
      <w:r>
        <w:rPr>
          <w:b/>
          <w:color w:val="FF0000"/>
        </w:rPr>
        <w:t xml:space="preserve">アイディー二五七</w:t>
      </w:r>
    </w:p>
    <w:p>
      <w:r>
        <w:rPr>
          <w:b w:val="0"/>
        </w:rPr>
        <w:t xml:space="preserve">魅力的で、暖かく、リラックスできる。イースト・ロンドンは、数日余分に滞在したくなる場所です。自然史博物館を訪れ、伝説のレーストラック、プリンス・ジョージ・サーキットをチェックしましょう。イーストロンドンは、落ち着いた雰囲気の魅力的でかなり小さな町です。素晴らしいビーチと素晴らしいウィンドサーフィンのコンディションがあります。バッファロー川とナフーン川に挟まれた東海岸に位置する町です。人口は40万人。イースト・ロンドンのフレンドリーな住人たちは、自分たちの町を「バッファロー・シティ」と呼んでいる。南アフリカでは数少ない港湾都市として、ポートレックスと呼ばれる港は街の繁栄に大きく貢献してきた。また、インド洋から暖かい風が吹き込み、とても過ごしやすい気候です。イースト・ロンドンには、文化的な見どころもあります。その中には、世界で唯一現存するドードーの卵を見ることができる素晴らしい自然史博物館があります。ジュラシック・パークとまではいきませんが、それなりにクールな体験ができます。ホテルは数少ないが、ベッド＆ブレックファストやベーシックなモーテルが多い。イースト・ロンドンの物価は一般的に大都市より安い。イーストロンドンには、F1サーキット「プリンス・ジョージ・サーキット」もあります。F1南アフリカGPの最初の5戦がここで開催され、伝説のF1ドライバー、ジム・クラークが1962年から1965年にかけて3度優勝している。南アフリカでF1レースが行われるようになってからかなり経ちますが、プリンスジョージサーキットを改修してF1に戻そうという計画があるそうです。イーストロンドンには、想像できる限りの施設が揃っています。ホテルやショップ、レストランも充実しており、村のような魅力がある街です。イースト・ロンドンが好きになるはずです。イースト・ロンドンの北には、穏やかな海岸沿いの小さな村々があり、さらに北上すると、ハイキングや冒険のための素晴らしいワイルド・コーストに出ます。ここでは、馬車の運転、急流のパドリング、インド洋の大波でのウィンドサーフィンを体験できます。このワイルドなエリアの一番の魅力は、まだあまり開発されておらず、人がほとんど住んでいないことです。</w:t>
      </w:r>
    </w:p>
    <w:p>
      <w:r>
        <w:rPr>
          <w:b/>
          <w:color w:val="FF0000"/>
        </w:rPr>
        <w:t xml:space="preserve">イド258</w:t>
      </w:r>
    </w:p>
    <w:p>
      <w:r>
        <w:rPr>
          <w:b w:val="0"/>
        </w:rPr>
        <w:t xml:space="preserve">皮膚のバリアは、保護壁のような役割を担っています。これが傷つくと、正常なフローラとしてバランスよく存在する細菌や酵母が数を増やし、日和見感染を起こす可能性があります。肌表面の微気候の変化により、肌バリアが損なわれることがあります。これらの変化は、次のような原因によって引き起こされます。治療法もありますので、愛猫の皮膚トラブルが疑われる場合は、獣医さんに診てもらいましょう。猫の皮膚トラブルの主な原因は、食べ物や環境、まれにノミに対するアレルギーのいずれかであることが多いようです。二次的な原因としては、皮膚の乾燥、皮膚感染症、常に痒みを感じるストレスなどが挙げられます。いくつものパズルのピースが重なって、猫の許容量を減らし、痒みを増大させる。二次的な結果と主な原因の両方を治療する必要があり、この治療法は個人によって異なることを理解することが重要です。例えば、食物アレルギーのある猫には、フードの変更に加えて、保湿効果のあるシャンプーやスプレーが必要な場合があります。このような理由から、猫にはいくつかの種類の治療薬が処方されることが多いので、すべてのアドバイスに従うことが重要である。猫についたノミを見つけるのは難しいので、ノミの感染が疑われる場合は、猫の毛の中にノミの糞があるかどうかを調べる方法が一番です。</w:t>
      </w:r>
    </w:p>
    <w:p>
      <w:r>
        <w:rPr>
          <w:b/>
          <w:color w:val="FF0000"/>
        </w:rPr>
        <w:t xml:space="preserve">イド259</w:t>
      </w:r>
    </w:p>
    <w:p>
      <w:r>
        <w:rPr>
          <w:b w:val="0"/>
        </w:rPr>
        <w:t xml:space="preserve">回答に時間がかかりすぎると思われる場合は、kommun@stromstad.se、またはお電話（0526-190 00）でお問い合わせください。ここでは、ご意見、ご感想、苦情だけでなく、お褒めの言葉もお聞かせください。お客様のご意見は、自治体の記録に残ります。その後、公開され、誰でも読むことができるようになります。ソーシャルメディアは、コンテンツの共有や対話、コミュニケーションに利用されるインターネット上のサービスの総称として普及しています。ストレームスタッド市は、これらのサービスの一部を利用することを選択し、現在、Facebookを利用しています。Strömstad市は、最も一般的なソーシャルメディアチャネルの一つであるFacebookを使用しています。これは、私たちのターゲットグループの多くがいる場所で、対話とコミュニケーションの機会を与えてくれるからです。私たちは、ソーシャルメディアはウェブサイト（www.stromstad.se）を補完するものと考えています。私たちのページに広告を掲載したり、誰かを不快にさせたり、本人が知らないうちに写真やビデオクリップを掲載したりしないよう、くれぐれもご注意ください。人物の写真を掲載するには、本人の同意が必要です。15歳未満の方の場合、保護者の方の同意が必要です。当社のソーシャルメディアに掲載されているご自身の写真や動画で、削除を希望されるものを見つけた場合は、お知らせください。当社は、不快なコンテンツを削除し、脅迫や憎悪の扇動、児童ポルノ、扇動、違法な暴力描写、著作権侵害などの犯罪的なものを削除し、警察に通報します。そのようなコンテンツを発見した場合、私たちに報告してください。ソーシャルメディアを通じて自治体に寄せられたコメントのうち、重要性が低いと判断されたものは登録され、公文書公開の原則の対象となる公文書となります。公文書の閲覧を求められた場合、公権力である私たちはその機密性を確認した上で、読みやすい形で迅速に提供する義務があります。Facebookは、友人、企業、団体、組織とコミュニケーションをとるためのソーシャルネットワークです。Facebookでは、Strömstad自治体で起こっていることの多くをフォローすることができます。</w:t>
      </w:r>
    </w:p>
    <w:p>
      <w:r>
        <w:rPr>
          <w:b/>
          <w:color w:val="FF0000"/>
        </w:rPr>
        <w:t xml:space="preserve">イド260</w:t>
      </w:r>
    </w:p>
    <w:p>
      <w:r>
        <w:rPr>
          <w:b w:val="0"/>
        </w:rPr>
        <w:t xml:space="preserve">毎月第2日曜日にはオープンミーティングを開催しており、コーヒー片手におしゃべりを楽しむことができます。事前登録は不要ですが、ご来場予定の方はメールでご連絡いただければ、コーヒーを提供しますので、計画が立てやすくなります。知っておいて損はないのは、オープンミーティングとは子供のいないミーティングのことだということです。入り方は、家の周りをぐるっと回って、白樺の葉のある地下の窓をノックすれば、私たちが上がってきて入れてくれますよ。お部屋にはメモリアルボードをご用意しておりますので、お子様のお写真をお掛けください。誰にでもフィットする約10×15cmの大きさ。また、A4サイズのプラスチック製ポケットが付いたメモリーボードもあり、写真や詩など、好きなものを数ページ残しておくことができます。オープンミーティングにお越しの際は、ご自由にお持ちください。- インファント財団は、意欲的なコミュニケーターを募集しています - 子どもを亡くした後の妊娠うつ病、あえて話そう</w:t>
      </w:r>
    </w:p>
    <w:p>
      <w:r>
        <w:rPr>
          <w:b/>
          <w:color w:val="FF0000"/>
        </w:rPr>
        <w:t xml:space="preserve">イド261</w:t>
      </w:r>
    </w:p>
    <w:p>
      <w:r>
        <w:rPr>
          <w:b w:val="0"/>
        </w:rPr>
        <w:t xml:space="preserve">ベッティングプロフセット 今日、スウェーデンでは多くの人がベッティングという形でお金のために遊んでいます。近年、これほどまでに人気を集めている最大の理由は、オンラインで賭けられるようになったことです。オンラインで賭ける利点は、オンラインカジノの会員になるためのウェルカムボーナスなど、遊ぶためのお金がもらえるオンラインカジノボーナスがあることです。例えばカジノレオベガスのボーナス。では、ベッティングの本当の意味とは何でしょうか。スポーツ、イベント、リアリティ番組など、あらゆるものに賭けることです。スウェーデンで最も古くからある形は、Allsvenskanの試合でどちらのチームが勝つと思うかでお金を賭けるオッズでしょう。スウェーデンで最もよく賭けられ、スウェーデンのベッティング会社が提供しているスポーツは、主にトロット、サッカー、アイスホッケーです。私たちスウェーデン人は、オンラインギャンブルサイトのおかげで、海外でも国内でも他のスポーツやイベントに賭けることができるようになったのです。つまり、賭けるオッズを計算するのは、ブックメーカーに勤めるオッズメーカーということになりますね。オッズを設定するためには、そのスポーツに関する膨大な知識と、特定のチームに近年何が起こったかを知らなければならないのです。もし私たち凡人が、オッズメーカーが行う計算に身を投じようとしたら、おそらく吐き気を催すことだろう。例えばホッケーの場合、あるチームが他のチームに対してどれだけ勝てるか、あるいは勝てないかを決める要素は大小さまざまで、極めて多岐にわたります。ゲーム歴が古く、長く遊んでいる人なら、必要な知識を自分で持っていることが多い。専業でやれば、本物の賭けのプロになるチャンスはありますが、夫・妻が必要ですし、常に目を光らせていなければなりません。もちろん、運も必要です。ベッティングは単なるスキルゲームではありません。今すぐスリルのモバイルカジノでベッティングやその他のゲームを始めましょう。</w:t>
      </w:r>
    </w:p>
    <w:p>
      <w:r>
        <w:rPr>
          <w:b/>
          <w:color w:val="FF0000"/>
        </w:rPr>
        <w:t xml:space="preserve">イド262</w:t>
      </w:r>
    </w:p>
    <w:p>
      <w:r>
        <w:rPr>
          <w:b w:val="0"/>
        </w:rPr>
        <w:t xml:space="preserve">総括的評価総括的評価とは、ある特定の時点におけるその人の全体的な知識をまとめる評価形態である。評価された人は、なぜ間違ったのか、どうすればよかったのか、といったフィードバックを受けることはほとんどないか、全くありません。運転免許証は総括的評価の一例です。参照[編集] 形成的評価</w:t>
      </w:r>
    </w:p>
    <w:p>
      <w:r>
        <w:rPr>
          <w:b/>
          <w:color w:val="FF0000"/>
        </w:rPr>
        <w:t xml:space="preserve">イド263</w:t>
      </w:r>
    </w:p>
    <w:p>
      <w:r>
        <w:rPr>
          <w:b w:val="0"/>
        </w:rPr>
        <w:t xml:space="preserve">ユーザーエクスペリエンスのデザイン、ビジュアルとユーザビリティ ユーザーエクスペリエンスのデザインは、非常にバランスを重視したものです。そして、オーディエンスを知ることについても。ユーザーエクスペリエンスとは、何かを使うときに起こるものです。主にWebサイト、アプリ、システム、ECサイトなどのデジタル製品・サービスを指す言葉です。Webデザインの基本 「必ず」うまくいくとは言い切れませんが、例えばWebサイトをデザインする際に考慮すべき衛生的な要素というものがあります。主に、いかに使いやすく、わかりやすいサイトにするかということですね。検討すること。フォントと色。Webサイトのテキストは読みやすいことが重要です。ウェブデザインにまつわる慣習に従うのが理想的です。例えば、ロゴやメニューを配置する場所も含まれます。訪問者はページの内容を読むのではなく、ページをスキャンするのです。つまり、見出しを読み、画像を見、クリックできるものを探すのです。短時間で、あなたのページの内容を把握することが可能なはずです。何を提供するのですか？ターゲット層から始める 訪問者を知り、彼らのニーズから始める。例えば、美容製品を販売しているのであれば、それを反映したページにする必要があります。例えば、あなたの読者層は、安い商品の情報を求めているかもしれません。他の人が買ったものを見たいのかもしれません。あるいは、インフルエンサーがどのように製品を使用しているか、ヒントやインスピレーションが欲しいかもしれません。ターゲットのニーズをフレーム化する。これは、ポジティブなユーザー体験を生み出すための最も重要な基準です。ウェブサイトやショップのビジュアル表現には、ターゲット層を反映させることが必要です。リサーチする ターゲット層のニーズをリサーチする良い方法はいくつもあります。インタビュー エスノグラフィック・スタディ 文献レビュー セカンダリー・リサーチ ここでは、具体的なケースで私がどのようにさまざまな手法を適用したかについて、詳しくご紹介します。ユーザー体験をデザインするために、ターゲットオーディエンスをリサーチするさまざまな方法についてのヒント：どうすればいい？もし、あなたが自分でウェブサイトをデザインしたくないと感じたり、単にプロセス中のサポートが欲しいと感じたら、私はあなたを助けることができます。私のサービスをご覧いただくか、電子メールでお問い合わせください： linda.akerlund@kerlundesign.se.ユーザーを知ることは、有益なウェブサイトやアプリを作るための重要な基礎となります。便利で、それがまたインタラクションを生み、ひいては新しいお客様を生み出すのです。訪問者が探しているものを見つけられるようにすることが重要です。Webサイトにアクセスする際、ユーザーはこんなことを疑問に思うことが多い。ここで提供されるものは何ですか？手伝ってもらうことはできますか？注文方法を教えてください。誰に相談したらいいのですか？ユーザーが何を必要としているのか、なぜそれを必要としているのかを理解すれば、それだけを提供することも容易になります。ユーザー／見込み客のニーズを調べる ユーザー／見込み客のことを第一に考えていることを示せば、良好な関係を築くことができる。それは、あらゆるビジネスの基礎となるものです。ユーザーを理解していることをWebサイトで示すことで、信頼を築きます。ターゲットが抱える課題を解決するためのサービスや製品を提供する。最も重要なことは、行動とコミュニケーションを通じて、あなたが気にかけていること、耳を傾けていることを示すことです。デジタルチャンネルでも、リアルでも。ユーザーを知り、理解し、信頼を築くための基本は、ユーザーアンケートの実施にあります。そうすることで、ユーザーに関する知識を得て、ユーザーの課題を理解することができます。ユーザーの課題を理解すれば、それをメッセージやオファーで明確に示すことができます。オープンで正直であること すべての人間関係において、お互いにオープンで正直であることが重要です。これはビジネスの世界でも同じです。すぐにすべての答えが見つかるわけではないこと、一緒に旅をする必要があることを正直に話すことです。顧客のすべてを一度に把握できる人はいない。発生した課題については、コミュニケーションをとり、話し合う。ユーザーやお客様の力を借りれば、一緒に解決できることが多いのです。概要 ユーザーや見込み客を知ることは、ビジネスの基本です。ウェブサイトやアプリの構築、あるいはオファーの作成とパッケージングなど、その内容はさまざまです。最後に、潜在顧客との関係を構築するためのウェブサイトデザインのヒントをいくつか紹介します：ユーザーの課題を調査し、知識を得ることで、ユーザーが抱える課題を理解していることを示し、信頼を築くこと。 正直でオープンであること ビジネスのデジタル化を任されていますか？ユーザー調査とは、具体的にはターゲットとなるユーザーを知ることです。つまり、相手のニーズや課題、状況を理解することです。</w:t>
      </w:r>
    </w:p>
    <w:p>
      <w:r>
        <w:rPr>
          <w:b/>
          <w:color w:val="FF0000"/>
        </w:rPr>
        <w:t xml:space="preserve">ID 264</w:t>
      </w:r>
    </w:p>
    <w:p>
      <w:r>
        <w:rPr>
          <w:b w:val="0"/>
        </w:rPr>
        <w:t xml:space="preserve">Humlaについて：Humla Girlは私たちの人生に現れ、文字通り私たちの人生、そして私たちの家をひっくり返しました。芝生には数メートルの穴が開き、新品のランニングシューズにはカブトムシの唾液がつき、花壇のナメクジの毒は不思議とすべて消えてしまった...幸せそうに目を輝かせ、ウンチの匂いを漂わせる彼女は、私たちが望むと望まざるとにかかわらず、私たちの心に入り込んできた。なぜなら、フムラによれば、フムラはみんなから愛されているからです。鳥肌が立つようなフムラを膝の上に乗せたいと思うのは、言うまでもなく、撫で始めたら、もう二度と離れられなくなることでしょう。フムラにとって、暖かすぎず、酸素のない場所はないのです。フムラは、「ユーティリティ・アニマル」、「タンポポの子供」、「夏至のお祝い」の母であり、「丘」の下にあるそれぞれのページをご覧ください。彼女は、この家のすべての子犬の素晴らしい母親であり、講義者でもあります</w:t>
      </w:r>
    </w:p>
    <w:p>
      <w:r>
        <w:rPr>
          <w:b/>
          <w:color w:val="FF0000"/>
        </w:rPr>
        <w:t xml:space="preserve">イド265</w:t>
      </w:r>
    </w:p>
    <w:p>
      <w:r>
        <w:rPr>
          <w:b w:val="0"/>
        </w:rPr>
        <w:t xml:space="preserve">ベルゲン フィンエアーは、ノルウェーの4都市に週数便運航しています。フィンエアーなら、オスロ、ベルゲン、トロムソ、そして2019年夏からはトロンハイムへも簡単に飛ぶことができます。ヘルシンキ空港から週に数回フライトしていますので、今すぐご予約ください。フィンエアーは、ノルウェーの4都市に週数便運航しています。</w:t>
      </w:r>
    </w:p>
    <w:p>
      <w:r>
        <w:rPr>
          <w:b/>
          <w:color w:val="FF0000"/>
        </w:rPr>
        <w:t xml:space="preserve">アイディー266</w:t>
      </w:r>
    </w:p>
    <w:p>
      <w:r>
        <w:rPr>
          <w:b w:val="0"/>
        </w:rPr>
        <w:t xml:space="preserve">KENNEL VILLAROSA SOFTCOATED WHEATEN TERRIER Last update 2021-01-17 18/12 Hip hooray it's Faxes 2nd birthday today!時間の流れの速さを想像してください。小さな、でもとても生意気な;-)子犬を拾ったのは、本当にそんなに前のことではありません。その子犬は、長い帰り道の間ずっと私たちの膝の上で眠っていたのです。普段はドライフード以外はあまり食べさせないようにしています。でも、たまにいい子にしていると、もちろんご褒美におやつがもらえます。レバースライスであったり、レバーペーストであったり、チーズであったりと。ブラッドプディングやソーセージは、何かの治療を受けているときに錠剤を少し入れて隠すのに最適ですし、チューブで虫下しの薬をもらっているときは、パンケーキにひもを巻いておくと完璧です。そうすると、あの恐ろしい薬が、赤い2秒で胃の中に落ちてくるのです。彼はこういうものをとても美味しいと思うので、誕生日の今日はパンケーキとフライドパンケーキを作ってあげました。パンケーキのようなケーキで、間に薄切りのレバーパテが挟んであった。キャンドルの火を点けないままにしました。ケーキの件は、ほとんど遊びでしたね。ちゃんとしたケーキなので、今日も買ってきてくれたし、明日も買ってきてくれるでしょう。彼の小さなお腹に気をつけなければならないのです。11/12-09 でも、全然苦じゃないんです!;-) FAXEと私は、午前中に義母とコーラちゃんの訪問を受けました。私にとっても、Faxeにとっても、親友と一緒に楽しめるのは良いことだ!その中でも、コーラは一番一緒に遊んでくれる犬友です。同じ犬種で、「子供のようによく遊ぶ」と言われています。乱暴に遊び、誤魔化す。ファクセはちらりと背中を見せ、コーラの目を捕らえた。彼女は首をかしげ、私たちは出発した。加速してどんどん進んでいき、芝生の上を風のように掃いていくのです。彼らが走り終えたら、私たちはお茶とアルファルファケーキを食べに家の中に入ることにしました。ルイーズが犬を連れて移動する時間になる前に、犬を外に出して放し飼いにしています。コーヒーを飲み終えてバスカーのところに出かけると、川岸沿いの坂道にバスカーがいる。彼らは、最もエキサイティングな発見をしたのです。おそらく小動物の巣だろう。たぶん、ミンクか何かが、自分たちのテリトリーに家を作ろうとする神経を持ったのだろう。即刻、隠れ家から退去させなければならない!!!!コーラとファクセーは、この動物が庭の秩序を乱しているので、そこにいてはいけないと理解させるために全力を尽くしています。やっとの思いで立ち直った犬たちは、頭の先からつま先まで真っ黒！？あの素晴らしいセルフクリーニング・コートがあるのですから。コーラとルイーズは家に帰り、私はファクスを家の中に連れて行き、洗濯機の中で横になって乾かしてあげることにしました。- 庭には楽しいことがたくさんあるのに、こんなところで寝そべっていても楽しくないよと、しっかり教えてくれています。でも、そんなに汚してくれと懇願したわけでもないので、今は自己乾燥の時間です。しばらくすると、髭を生やし、櫛で整えたばかりの、また同じように立派なFaxeになる。私は無鉄砲にも、天気の良い今、再び彼を外に出してしまったのです。もちろん、外で走り回ることも許されるはずです。しかし、彼の記憶力は私ほど短くないので、そのまままた川に向かって疾走していくのです!!!!これでまた、同じように汚れた犬と振り出しに戻ることになるのです今回は最悪洗い流さずにシャワーに直行!結局、マットは事前にかなりの時間をかけて酒を酌み交わしたので、今さらトゥートはないだろう（この文章も、ビターなニュアンスはまったくなく読んでほしい）。 その後、乾燥し疲れたファックスは、少し頭を垂れている。ソファにしゃがみ込み、少し伸びをして、そこにある唯一のもののように髭を拭いてから、休息を取るために横になるのです私は今、かわいいですか</w:t>
      </w:r>
    </w:p>
    <w:p>
      <w:r>
        <w:rPr>
          <w:b/>
          <w:color w:val="FF0000"/>
        </w:rPr>
        <w:t xml:space="preserve">イド267</w:t>
      </w:r>
    </w:p>
    <w:p>
      <w:r>
        <w:rPr>
          <w:b w:val="0"/>
        </w:rPr>
        <w:t xml:space="preserve">他人のカルテを見ることはできますか？こんにちは、他人のカルテをもらうことはできますか？ない場合は、なぜないのか？スウェーデンでは、報道の自由に関する法律（TF）の第2章第1節に基づき、誰もが公文書にアクセスする権利を有しています。これは、所轄官庁に公開されているすべての文書を要求する権利があることを意味します。これを公文書公開の原則といい、民法第2章第2節では、この公文書公開の原則を守秘義務で規制している。したがって、公文書にアクセスする権利は、機密保持によって制限されることがあります。第6項では、個人の個人的または経済的環境の保護を理由に制限することができると言及しています。第2パラグラフでは、この制限は具体的な法律で検討されなければならないとされています。この法律がOSL(Public Access and Secrecy Act)である。健康記録は、第25章第1節で規定されており、医療分野における個人の健康状態に関する情報には守秘義務が適用されることが定められています。</w:t>
      </w:r>
    </w:p>
    <w:p>
      <w:r>
        <w:rPr>
          <w:b/>
          <w:color w:val="FF0000"/>
        </w:rPr>
        <w:t xml:space="preserve">イド268</w:t>
      </w:r>
    </w:p>
    <w:p>
      <w:r>
        <w:rPr>
          <w:b w:val="0"/>
        </w:rPr>
        <w:t xml:space="preserve">家族で利用する場合は、バンドルして月々のコストを下げましょう。ファミリープランについて詳しくはこちら つながることが大好きな人のための、わかりやすい選択です。さらに、EU/EEAで40GB、世界24カ国で40GBのデータを追加。Tele2のお客様で、2GB、10GB、20GB、40GBのいずれかのモバイルプランをお選びいただくと、モバイルデータの無制限トライアルを3ヶ月間ご提供します。新しい携帯電話で新しい携帯電話プランを選択する。全製品はこちらからご覧いただけます。無制限は、頻繁に通話をする方や海外にいる方には、さらにお得なサービスです。携帯電話やスマートウォッチでeSIMに切り替える。65歳以上の方への購読料割引。当社のモバイルネットワークは、スウェーデンの人口の99.9％をカバーしています。</w:t>
      </w:r>
    </w:p>
    <w:p>
      <w:r>
        <w:rPr>
          <w:b/>
          <w:color w:val="FF0000"/>
        </w:rPr>
        <w:t xml:space="preserve">イド269</w:t>
      </w:r>
    </w:p>
    <w:p>
      <w:r>
        <w:rPr>
          <w:b w:val="0"/>
        </w:rPr>
        <w:t xml:space="preserve">ヤコブスベリー・フォーク・ハイスクールのアートスクールでは、自分のプロジェクトに取り組むための指導を受けます。自分のアートプロジェクトに取り組みたい人のためのタームコース 自分で選んだアートプロジェクトという形で、自分と自分の芸術作品を成長させることを目的としたコースです。美術の基礎講座を修了された方、または美術表現や作品の経験がある方に適した講座です。また、他のエステティックコースに応募するための作品サンプルを完成させたい方にも。ヤコブスベリー・フォーク・ハイスクールのスタジオでは、すべての指導がプロのアーティストによって行われています。春学期は、各自が選んだプロジェクトに自主的に取り組み、合同で集まり、想像した作品を発表し合い、レイアウトを議論し、フィードバックし合い、アートの世界に身を置くことに重点を置きます。先生の役割は、皆さんがプロジェクトを発展させるためのサポートや支援を提供することです。スタジオで使用する素材を選び、料金を支払います。私たちは、溶剤を扱うことはしません。学期末には、合同で修了展を開催します。参加者全員で展覧会を企画し、展示することで、コラボレーションを重視します。学校を卒業するときには、自分の自由な発想で新しいスキルを身につけていることでしょう。様々な種類のアートフォームの印象を言語化することができ、自分なりの説明やプレゼンテーションができるようになります。芸術的な仕事とはどのようなものかを理解し、知識を得ることができます。Humlan Lange（コースディレクター） Fredrik Carlsson（アニメーション） Martin Skoog（写真家・アーティスト） Therese Johnsson Szatek（アーティスト） - www.thereseszatek.se Lisa Boda（ジャーナリスト） Konstfack、Bildlärarinstitutet、Konstskolan Idun Lovén、Pernby Painting School、Gerlesborgsskolan、Nyckelviksskolanなど高等教育機関でグラフィックデザイン・イラストレーションなどのコースに進学する学生たちにお祝いを申し上げます。コース情報 100％（1学期）CSN このコースは学生基金の対象です（高等教育レベルのCSN、つまり大学・短大のCSN枠を一切使用しない）。コース期間 2021年1月7日～6月9日 費用 確認料：500 SEK.確認料は、授業料の前払いとしてカウントされます。材料費・消耗品費：850 SEK。これには、スタディビジット、コピー、保険、テーマデイ、その他学校合同イベントなどが含まれます。昼食と軽食：4500 SEK。(1授業日につき60クローネ) 申込み 11月15日必着でお願いします。履歴書 - 自己紹介文、志望理由、コースでの目的を説明した手紙 - 卒業証書 - 以前の美術教育での証明書、または同等の芸術的経験のコピー を同封してください。私たちは、完全な申請書のみを考慮し、スウェーデン語で処理されるプロジェクトのみを監督します。入学通知は、締切日から数週間以内に発送されます。応募圧力が高く、不採用の理由を述べることができない。その他のご質問は、コースディレクターまでメールにてお問い合わせください。コロナウイルスの影響により、説明会・面接は遠隔で行われます。humlan.lange@jakobsbergsfolkhogskola.se リリースを吹き込まれたDavid Sanderは、基礎コース「Write!- 2020年秋、2021年春に「詩・散文・戯曲」を刊行。 同時に、デビュー作「The Irreversible」（現在、Ekström Garayより刊行）を完成させた（2020年）。リリースはストックホルムで行われた。続きを読む 私はほとんど嘘をついてプログラムに参加した。ドニア・サレーは、2016年秋に通信教育プロジェクトコース「Write！-Project: Fiction」を受講しました。在学中に小説「Ya Leila」（現在、Albert Bonniers社から2020年に出版）となる脚本に取り組んだ。リリースはヨーテボリのFolkteaternで行われました。続きを読む アマンダ・ヨンソンはJakobsbergs folkhögskolas författaのコース「書く！-プロジェクト：フィクション」（VT-HT 2017）の2学期を受講しています。</w:t>
      </w:r>
    </w:p>
    <w:p>
      <w:r>
        <w:rPr>
          <w:b/>
          <w:color w:val="FF0000"/>
        </w:rPr>
        <w:t xml:space="preserve">イド270</w:t>
      </w:r>
    </w:p>
    <w:p>
      <w:r>
        <w:rPr>
          <w:b w:val="0"/>
        </w:rPr>
        <w:t xml:space="preserve">ローザースベルク城が新展示でオープン 時間が止まったようなお城へ出かけよう1795年から1860年の時代のままほぼ手つかずの状態で残っている部屋を散策し、夏の城内公園を楽しんでください。多くの王族が楽しい夏の日々を過ごしたローザースベルクでは、歴史の翼を感じることができます。また、ピクニックに最適なお城の公園もご紹介します。この夏、ローザスベルク城では「ベルチル王子とリリアン王女の思い出展」が開催されています。城の見学に関連して、Slotbodenショップでギフト商品を購入することもできます。ようこそ！ローザースベルクへ</w:t>
      </w:r>
    </w:p>
    <w:p>
      <w:r>
        <w:rPr>
          <w:b/>
          <w:color w:val="FF0000"/>
        </w:rPr>
        <w:t xml:space="preserve">イド271</w:t>
      </w:r>
    </w:p>
    <w:p>
      <w:r>
        <w:rPr>
          <w:b w:val="0"/>
        </w:rPr>
        <w:t xml:space="preserve">ウプサラ大学薬学部が50周年を迎えました!現在、シンポジウムとお城での舞踏会、両方の参加登録を受け付けています。詳細とお申し込みはこちらから。</w:t>
      </w:r>
    </w:p>
    <w:p>
      <w:r>
        <w:rPr>
          <w:b/>
          <w:color w:val="FF0000"/>
        </w:rPr>
        <w:t xml:space="preserve">イド272</w:t>
      </w:r>
    </w:p>
    <w:p>
      <w:r>
        <w:rPr>
          <w:b w:val="0"/>
        </w:rPr>
        <w:t xml:space="preserve">エバ・ブッシュは、最も退屈な党首に違いない。彼女は、（事実を知っているときは）最もよく知り、他の人のせいにし、一般的に個人的な責任を取らないことを最も得意とする党首になるために働いてきた。最近では、コロナ事件で政府を攻撃している。今、いくつかの事実が判明し、忘れがちですが、当初から「人の自己責任に託す」という点では一致していたのです。もちろん、その決断がすべて正しかったわけではありません。しかし、振り返ってみると、このように言うのはとても簡単です。事実を知る前に要求するのは、少し難しいです。エバ・ブッシュが忘れている（忘れようとしている...？）のは、スウェーデンは多くの国に比べて閣僚制がほとんどないことだ。大臣をはじめとする政治家には、好き勝手に制限を決める権利はない。民主主義では、人々の生活を制限するような決定を軽々しくしてはならないのです。今回、陸軍省でより大きな権限を与える臨時のパンデミック法が決まったとき、エバ・ブッシュは、この法律の影響を受ける企業には損失補償が保証されていないことに大きな異議を唱えた。政府が補償を約束するだけではだめなのだ」とエバ・ブッシュは考えた。エバ・ブッシュは、不思議なことに、職を失った従業員に補償を保証することを主張しなかったのです失業者（や病人など...）になると、文句を言われるのは福祉社会だけで、鞭を打たれる。なぜだろう？起業家は社員よりも重要なのか？エバ・ブッシュは偽善者だ。もうひとつ、エバ・ブッシュが忘れていた（忘れようとしていた...？）のは、高齢者介護に責任を持つのは、実は自治体であるということだ。医療を担っているのは地域です。被災したほとんどの自治体や地域では、エバ・ブッシュの友人であるキリスト教民主党が責任者になっている。多くの自治体で、高齢者の介護を担っているのはキリスト教民主党員である。高齢者介護を組み立て式に民営化したのはキリスト教民主党とその仲間の右派政党である。老人ホームは最低落札価格の介護集団に委託された。あるいは、たたき売りのような値段で売られていることもある。フディンゲのキリスト教民主党の理事長が、市の在宅介護サービス全体の閉鎖を決定したことも忘れてはならない。エバ・ブッシュは偽善者だ。社会民主党 - 28.5% (+0.5) 中道派 - 21.8% (+0.1) スウェーデン民主党 - 19.4% (+0.9) 左派 - 9.5% (-0.2) 中央党 - 8.3% (+0.1)キリスト教民主党 - 4,6％ (-0.8) 緑の党 - 4.0％ (-0.1) 自由党 - 2.6％ (-0.1) エバ・ブッシュには、新しい現象に対して怒ったり要求したりするヒントがあるのです。まず、今日の外食産業のアルコール禁止令延長に対する抗議から始めよう。新聞で憤慨したデモの様子を読んだり、テレビで鍋を叩いて動員する様子を見たりしています。デモの時に2mの距離も保たなかったことに反応したんです!規制強化を訴え、導入していないのだから政府は辞任すべきだと思っているエバ・ブッシュは、すぐに外食産業に対して怒りを爆発させ、彼らにも責任を取るように要求すべきだと思います。頑固なエバちゃんには良いヒントではないでしょうか？もうひとつの情報は、団体交渉運動についてです。公社は公的医療に関する協定に署名し、職員と人員配置の状況を改善することになりました。しかし、民間側の雇用主は、同じような福利厚生を社員に与えたくなかったのだ。そのため、官民の介護・高齢者ケアの差はさらに悪化することになる。エバ・ブッシュは、介護分野の民間雇用者にいい唸りをあげるときが来た。エバ様、民営化された介護事業者に責任を取るよう要求してください。NOW!ちなみに、この契約上の動きについては、調停委員が提示した合意案を双方が受け入れたと聞いているので、少し遅かったのかもしれません。地域別ストリー</w:t>
      </w:r>
    </w:p>
    <w:p>
      <w:r>
        <w:rPr>
          <w:b/>
          <w:color w:val="FF0000"/>
        </w:rPr>
        <w:t xml:space="preserve">イド273</w:t>
      </w:r>
    </w:p>
    <w:p>
      <w:r>
        <w:rPr>
          <w:b w:val="0"/>
        </w:rPr>
        <w:t xml:space="preserve">1967年10月21日生まれ[1]のエリック・シャヒは、フランスのコンピュータゲームのデザイナー、開発者で、ゲーム『アナザーワールド』で知られています。2] ルドグラフィ[編集] （1983年）Frog（開発：Eric Chahi、出版：ASN diffusion） （1983年）Carnaval（開発：Eric Chahi、出版：ASN diffusion） （1984年）Doggy（開発：Eric Chahi、出版：ASN diffusion） [編集] （1983年）Frog（開発：Eric Chahi、出版：ASN diffusion） (2) ルドグラフィ（編集Loriciels社刊）（1985年）Infernal Runner（アムストラッド版、Eric Chahi開発、Loriciels社刊）（1986年）Le Pacte（Eric Chahi開発、Loriciels社刊）（1987年） Profanation（Eric Chahi開発、Eric Chahi。出版社：チップス）（1988）Voyage au Centre de la Terre（開発：Eric Chahi、出版：チップス）（1988）Joan of Arc（開発：Eric Chahi、出版：チップス）（2011）From Dust（開発：Ubisoft、出版：Ubisoft） 関連項目［編集］ 外部リンク［編集］ 主にフランスに関する人物に関する記事で、肝心の情報に欠けるところがあります。貢献することができるのです。</w:t>
      </w:r>
    </w:p>
    <w:p>
      <w:r>
        <w:rPr>
          <w:b/>
          <w:color w:val="FF0000"/>
        </w:rPr>
        <w:t xml:space="preserve">ID 274</w:t>
      </w:r>
    </w:p>
    <w:p>
      <w:r>
        <w:rPr>
          <w:b w:val="0"/>
        </w:rPr>
        <w:t xml:space="preserve">アプリリア、RSV4ファクトリーの2013年モデルを更新、アンチロックブレーキ搭載、来年のスーパーバイクテストでは優勝か？アプリリアRSV4ファクトリーAPRCは、これまで総合的な電子制御補助装置を搭載してきましたが、特にABSが不足していました。今年、バイクが行ったスーパーバイクテストでは、ドゥカティ・パニガーレに次ぐ2位を獲得したことが証明された。ABSシステムはボッシュ製、ブレーキシューはブレンボ製のM4が新たに採用されています。</w:t>
      </w:r>
    </w:p>
    <w:p>
      <w:r>
        <w:rPr>
          <w:b/>
          <w:color w:val="FF0000"/>
        </w:rPr>
        <w:t xml:space="preserve">イド275</w:t>
      </w:r>
    </w:p>
    <w:p>
      <w:r>
        <w:rPr>
          <w:b w:val="0"/>
        </w:rPr>
        <w:t xml:space="preserve">コメント：16件素晴らしい写真だ。さらに追いかけるのですか？God kveld :-) http://www.starbear.no/mormor/2012/05/10/tema-fredag-var/ また会えて嬉しいです。最初の写真でお母さんも写っているのは見事です;-) 良い週末を;-)))。巣で眠る小さな雛鳥...素敵な写真ですね。とてもかわいい。シェアしてくださるなんて素敵です :)奇跡は起こるのを待っている!幸せな季節をお過ごしください :) わぁ、素敵な写真ですね、お元気でしたか？=)) 素晴らしい写真ですね。ぜひ続きを見たい!雛鳥を追うことができるなんて素敵ですね。巣穴の中にすでに生命が宿っているとは知りませんでした。エキサイティング素敵な週末をお過ごしください。巣の近くにカメラを設置しましたか？）めちゃくちゃ成長しているようです。今、自然界にある多くのものがそうであるように。素晴らしい写真です。ははは、それなら想像以上に簡単に撮れますね ;) 関係なく楽しい=)) 。トロサは私も石器時代のものでしょうか...昨日も全く見てませんでした...。この夏、ぜひ行ってみてください。すげえええええええええええええええええええええええ素敵な写真ですね。そこで鳥の親は、たくさんの虫や、小さな子供が持っているであろう他のものを狩ることができます。こんなに近くで鳥の巣を見ることができるのは、めったにないことです。なんというプロフェッショナルな写真でしょうか。</w:t>
      </w:r>
    </w:p>
    <w:p>
      <w:r>
        <w:rPr>
          <w:b/>
          <w:color w:val="FF0000"/>
        </w:rPr>
        <w:t xml:space="preserve">イド276</w:t>
      </w:r>
    </w:p>
    <w:p>
      <w:r>
        <w:rPr>
          <w:b w:val="0"/>
        </w:rPr>
        <w:t xml:space="preserve">平日の夜には、スウェーデン、スウェーデン人、スウェーデンの文化を知るためのさまざまなアクティビティが企画されています。また、仲間と知り合う良い機会にもなっています。UISSでは毎週金曜日に、ストックホルムやウプサラ近郊の様々な場所を訪れるフィールドトリップを開催しています。 国内を散策したり、観光したりするのにとても良い機会です。www.abbathemuseum.com www.clg.se Drottningholm Palace エキゾチックな中国パビリオン、宮殿劇場、その壮大な宮殿の庭園の組み合わせは、Drottningholmの訪問をユニークな体験にしてくれます。この宮殿は、女王ヘドヴィク・エレオノーラの命により、建築家ニコデモ・テッシン・ザ・エルダーが、フランスの原型に影響を受けて建設したものである。それ以来、多くの著名な王族がこの宮殿に足跡を残してきた。陛下と王妃の永住の地となる宮殿。そのため、宮殿の南棟の部屋は予約されています。それ以外の宮殿や敷地は一年中公開されている。http://www.kungahuset.se サラ銀山は、長い間スウェーデン最大の銀の生産地であり、定期的にヨーロッパで最も重要なものの1つでした。スウェーデンにとって、この貴金属は長年にわたって非常に重要なものであったため、国は寄付や採掘のための補助金で貢献した。www.stockholm.se/stadshuset www.vasamuseet.se UISSでは毎週金曜日に、ストックホルム-ウプサラエリアやその近辺の様々な場所へ のフィールドトリップを企画しています。 国内を散策し、観光をするのにとても良い機会です。これらの活動は、プログラム料金に含まれています。ABBA Museum www.abbathemuseum.com www.clg.se Drottningholm Palace エキゾチックな中国館、宮殿劇場、その壮大な宮殿の庭園の組み合わせは、Drottningholmの訪問をユニークな体験にしています。この宮殿は、女王ヘドヴィク・エレオノーラの命により、建築家ニコデモ・テッシン・ザ・エルダーが、フランスの原型に影響を受けて建設したものである。それ以来、多くの著名な王族がこの宮殿に足跡を残してきた。陛下と王妃の永住の地となる宮殿。そのため、宮殿の南棟の部屋は予約されています。それ以外の宮殿や敷地は一年中公開されている。http://www.kungahuset.se サラ銀山は、長い間スウェーデン最大の銀の生産地であり、定期的にヨーロッパで最も重要なものの1つでした。スウェーデンにとって、この貴金属は長年にわたって非常に重要なものであったため、国は寄付や採掘のための補助金で貢献した。16世紀初頭に君臨した権力者グスタフ・ヴァーサ王は、この鉱山を国宝と称した。7月2日～7日 7月15日～19日 平日の夜には、スウェーデン、スウェーデン人、スウェーデン文化を知るための様々なアクティビティが企画されています。また、仲間と知り合う良い機会にもなっています。</w:t>
      </w:r>
    </w:p>
    <w:p>
      <w:r>
        <w:rPr>
          <w:b/>
          <w:color w:val="FF0000"/>
        </w:rPr>
        <w:t xml:space="preserve">イド277</w:t>
      </w:r>
    </w:p>
    <w:p>
      <w:r>
        <w:rPr>
          <w:b w:val="0"/>
        </w:rPr>
        <w:t xml:space="preserve">スモーランド地方南部のフセビー邸のフローレンス・スティーブンスは、1881年に工場主ヨセフ・スティーブンスとその妻エリザベートの長女として生まれました。父の死後、遺産は3人の娘に分配され、フローレンスはフセビーを相続した。1950年代後半、彼女はしばしばHusebyfrökenと呼ばれ、よく知られた存在となった。エリック・ヴォングマールの著書は、主に彼女の生い立ち、父の死後の遺産と農場の所有者としての役割、家族内外の人間関係、彼女の無能力化をめぐる法的手続きについて書かれています。この本では、限られた範囲ではあるが、彼女の姉妹の人生にも触れている。メアリーはトルネとレースタッドを相続し、マギーはオルスルトのオーナーになった。フローレンス・スティーブンスは、1957年に本人の希望で無能力者とされた。当時、領地の財政は深刻な危機に陥っていた。遺産管理人が金融犯罪に手を染めていたことも、事態を悪化させた。スティーブンスは1976年まで無能力のままでしたが、経済的な問題で彼女を支援する後見人に任命されました。スペイン病に苦しみながらも、波乱万丈の生涯を送った。フローレンス・スティーブンスは、1979年に97歳で亡くなった。主婦は、様々なアーカイブの未発表資料を中心にした歴史研究である。本書は、歴史学者だけでなく、歴史に興味のある一般の方にも楽しんでいただける内容となっています。著者のErik Wångmarは、歴史学の准教授で、ヴェクショーにあるリンネ大学の政治学と歴史学の講師を務めている。良い本を読み、体験することは、五感を満足させ、日常生活から解放されます。本の世界で、物語から生まれる新しい世界を体験してください。日常を超えた体験をしたいときに、この本をどうぞ。ロマンス、ホラー、サスペンス、ハピネスなどをご依頼いただければ、お客様の体験に合わせた素敵なストーリーを展開します。これは、あなたにとってどういう意味を持つのでしょうか？物語の最初の行を読むと、あなたの体験は、あなたの感覚のおかげで、より身近な設定に移動し始めます。喜びから悲しみへの旅を追いかけることができるのです。心を開いて、ソファに座ったまま、冷静にホラーのスリルと恐怖を味わうことができるのです。なぜ、本の専門家に、あなたの選んだ体験にどの物語がおすすめかを聞くべきなのでしょうか？私たちの考え方はこうだ!未来の本屋は、匿名のオンラインショッピングや郵便受けに届く小包をはるかに超えるものです。オンラインや店頭での販売も承っておりますが、何より、あなたにぴったりの物語で日常から解放されるような読書体験のお手伝いをさせていただきます。ようこそ当店へ！ご希望の体験談をお聞かせください。アルベスタの鉄道公園の短辺にあります。お店の入り口に駐車場があります。</w:t>
      </w:r>
    </w:p>
    <w:p>
      <w:r>
        <w:rPr>
          <w:b/>
          <w:color w:val="FF0000"/>
        </w:rPr>
        <w:t xml:space="preserve">イド278</w:t>
      </w:r>
    </w:p>
    <w:p>
      <w:r>
        <w:rPr>
          <w:b w:val="0"/>
        </w:rPr>
        <w:t xml:space="preserve">David Grossman デイヴィッド・グロスマン 1954年1月25日、エルサレム生まれ、イスラエル人作家。グロスマンは、エルサレムのヘブライ大学で哲学と演劇を学んだ。Kol Israelの特派員として活躍。1970年から1984年まで放送された子供向け番組『Cat in a Sack』の司会者の一人。ダニ・エルダールとともに、ラジオ番組「Stutz」の司会を務める。グロスマンは1982年に児童書『ユーデマンド』でデビューした。2006年8月、レバノン南部での軍事作戦中に、20歳の息子ウリさんがミサイルで死亡した。参考文献（スウェーデン語出版）[編集] ・黄色い風（Ha-zeman ha-tsahov = The yellow wind）（訳（英語）Sune Karlsson, Bonnier, 1988） ・愛を見る（Ayen erekh: ahava）（訳Viveka Heyman, Bromberg, 1989） ・子羊の笑顔（Hiukh hagdi）（Viveka Heyman, Bromberg, 1990） ・他を見る（The Other, The Other, 1990）。Conversations with Israeli Palestinians (Nohehim nifkadim) (訳：フレディ・ロケム、ボニエ・アルバ、1993) ・The Book of Inner Grammar (Sefer hadikduk hapnimi) (訳：アーヴィン・ローゼンバーグ、ボニエ・アルバ、1995） ・The Zigzag Child (Jesh jeladim zigzag) (訳：アーヴィン・ローゼンバーグ、ボニエ・アルバ、1996） ・The Girl in the Underworld (Meeshehu larutz ito) （アーヴィン・ローゼンバーグ、ボニエ、2005） ・ライオンズハニー:サムソンの物語（Devash arayot）』（マドレーヌ・ローゼンバーグ・コーエン訳、ボニエ社、2006年）-教えてください。二つの短編小説（Ba-guf ani mevinah）（訳：ギドン・アブラハム、ボニエ、2006年） ・弔いの前兆からの逃避（Ishah borahat mi-beśorah = To the end of land）（訳（英語から）ブーカッセル。Bonnier, 2011） - Fallen out of time (Nofel michutz lazman) （訳：エルヴィン・ローゼンベルク、Albert Bonniers Förlag, 2014） - A horse enters a bar (Sus echad nikhnas le-bar) （訳：ナタリー・ランツ,Albert Bonniers Förlag, 2017）受賞歴[編集] - 1991年 - ネリー・サックス賞 - 2010年 - Friedenspreis des Deutschen Buchhandels - 2017年 - マンブッカー国際賞（英訳本『A Horse Enters a Bar』） 外部リンク[編集] - Wikimedia Commonsにはデイヴィッド・グロスマンに関連するメディアを掲載しています。</w:t>
      </w:r>
    </w:p>
    <w:p>
      <w:r>
        <w:rPr>
          <w:b/>
          <w:color w:val="FF0000"/>
        </w:rPr>
        <w:t xml:space="preserve">イド279</w:t>
      </w:r>
    </w:p>
    <w:p>
      <w:r>
        <w:rPr>
          <w:b w:val="0"/>
        </w:rPr>
        <w:t xml:space="preserve">5月3日～4日にエーレブローのConventum Congressで開催されるSwedish Dementia Daysで、Etacショップの代表者にお会いしましょう。実用的でスマートな製品を実感してください。質問するチャンスです!カンファレンスについての詳細はこちら： http://www.svenskademensdagarna.se/ Etacbutikenについての詳細はこちら： www.etacbutiken.se</w:t>
      </w:r>
    </w:p>
    <w:p>
      <w:r>
        <w:rPr>
          <w:b/>
          <w:color w:val="FF0000"/>
        </w:rPr>
        <w:t xml:space="preserve">イド280</w:t>
      </w:r>
    </w:p>
    <w:p>
      <w:r>
        <w:rPr>
          <w:b w:val="0"/>
        </w:rPr>
        <w:t xml:space="preserve">私は芸術の倉庫に連れてこられた すべてのキス、すべての喜びの視線、何度も私は夢と歌の中で盾を見ました。</w:t>
      </w:r>
    </w:p>
    <w:p>
      <w:r>
        <w:rPr>
          <w:b/>
          <w:color w:val="FF0000"/>
        </w:rPr>
        <w:t xml:space="preserve">イド281</w:t>
      </w:r>
    </w:p>
    <w:p>
      <w:r>
        <w:rPr>
          <w:b w:val="0"/>
        </w:rPr>
        <w:t xml:space="preserve">シルバーアクセサリー。Mila Silverでジュエリーを購入する Mila Silverでは、独自のデザインと厳選されたブランドのユニークなジュエリーを取り揃えています。シルバー925やレザーなど、天然素材のジュエリーを扱うショップ。ぜひお問い合わせくださいinfo@milasilver.se, 070-534 7316- Mila Silverは、独自のデザイン、厳選されたブランドやデザイナーのジュエリーを提供しています。スターリングシルバー925に金メッキ、レザー、ジェムストーンのエレメントを加えたハンドメイドシルバージュエリーのショップです。Mila Silverでは、スタイリッシュなシルバーブレスレット、スタイリッシュなシルバーリング、シルバーイヤリング、シルバーネックレスを幅広く取り揃えています。また、Skultunaなど厳選されたデザイナーの高品質なメンズジュエリーも購入することができます。私たちのブランドの中には、人気のあるビョルグのジュエリーを幅広く取り揃えています。ビョルグのジュエリーは、天然素材に金メッキ、ラフダイヤモンド、酸化銀の要素を加えてハンドメイドで作られています。Mila Silverへようこそ!1～3営業日以内に配送、送料無料、14日間のオープンショッピング。</w:t>
      </w:r>
    </w:p>
    <w:p>
      <w:r>
        <w:rPr>
          <w:b/>
          <w:color w:val="FF0000"/>
        </w:rPr>
        <w:t xml:space="preserve">二百八十二</w:t>
      </w:r>
    </w:p>
    <w:p>
      <w:r>
        <w:rPr>
          <w:b w:val="0"/>
        </w:rPr>
        <w:t xml:space="preserve">子牛の離乳 - 感染管理 子牛のペンとストールを準備することは、新しい動物の成長と健康の可能性を引き出すために非常に重要です。分娩ペンの設計や設備は、牧場によって大きく異なります。ウイルス、細菌、原虫のリストは、農場の条件に基づいて、表面材、給餌と搾乳システム、敷材、キュービクル、検疫施設、病気の履歴、敷地内の動物の流れなどを考慮して評価する必要があります。このガイドに書かれている感染対策の原則は、農場の状況に簡単に適応させることができます。農場の履歴をもとに、細菌とウィルスのリストを作成する。以下は、ニュージーランドでの 2 年間の子牛の下痢の記録例です。 データの評価には、1 年間の比較など、必ず最低 2 つの文献を使用してください） 子牛の病気と下痢の原因 Cry p tosporidia: 原虫（ウイルス、バクテリア、真菌ではありません）。クリプトスポリジウムは人獣共通感染症であり、低温で数週間から数ヶ月、土中では1年以上生存します。60度以上の温度と、高pHではアンモニアに弱い。原虫は消毒の課題である。塩素に対する耐性ができた。フェノール系の殺菌剤が最も効果があるとされているが、今のところ本当に効果のある殺菌剤はない。おすすめはバーナーやスチームを使った熱処理です。原虫性（ウイルス性、細菌性、真菌性ではない）、人畜共通感染症ではないその他はクリプトスポリジウムの場合と同じです。B o i n e ロ タ ウ イ ル ス：小型の非エンベロープ型ウイルスで、牛の90％に存在する（参考：Intervet）。 ウイルス はpH3～9で安定して感染するが、pHがこの範囲内であれば、値外でも耐性がある。空気感染するウイルスは、適度な湿度のある環境で最も長く生存する。ヒトの皮膚や手指の上で4時間生存し、pHが中性の石鹸や手洗い液に耐性があります。 Virkon™Sは、1％の濃度（1：100）で5℃、10分の接触時間で牛ロタウイルスに有効であることが示されています。このウイルスは、中性pH環境下では安定である。Virkon™Sは、表面消毒では1％（1：100）、フォギングでは0.5％（1：200）の濃度でコロナウイルスを不活性化します。ウイルスは1分で死滅します。霧吹きは、感染圧を下げ、動物間の交差感染のリスクを低減します。大腸菌：グラム陰性菌。大腸菌には、第四級アンモニウム化合物に対する耐性が発達した株（ESBLs）も多く存在する Sa l monella：グラム陰性菌。また、サルモネラ菌は多耐性種を含む多くの株が存在します。Virkon™Sは、異なる濃度で大腸菌とサルモネラ菌を不活性化することができます。すべての系統をカバーするための一般的な推奨値は1％（1：100）です。Virkon Sは4℃まで有効で、化学的な作用機序は、バクテリアに浸透し、内部から細胞膜を破壊することである。細菌が生き残ったり、耐性を獲得したりする機会を与えないのです。適切な消毒剤を選ぶことは芸術です。時期によって消毒液の選択が変わります。グルタルアルデヒド/ブラックアンモニウム化合物は、低温では効果が低く、低温での混合方法を変える必要があり、夏場に比べて2倍の濃度で混合することが多いようです。グルタルアルデヒド/ブラックアンモニウム化合物は、接触時間が30～60分であるため、ロタウイルスなどのノンエンベロープウイルスに課題があります。表面が消毒剤の選択に影響を与える以上、表面を湿潤状態に保つことは実質的に困難である。プラスチック、鉄、垂直面、床、コンクリートこれらの表面は、すぐに乾くものが多い。Virkon™Sは、コンタクト</w:t>
      </w:r>
    </w:p>
    <w:p>
      <w:r>
        <w:rPr>
          <w:b/>
          <w:color w:val="FF0000"/>
        </w:rPr>
        <w:t xml:space="preserve">イド283</w:t>
      </w:r>
    </w:p>
    <w:p>
      <w:r>
        <w:rPr>
          <w:b w:val="0"/>
        </w:rPr>
        <w:t xml:space="preserve">先週末のユースカップの後、ヨーテボリのÖisとGais、そしてスモーランド地方のLindsdals IFの首脳陣に対して、激しい批判が浴びせられた。Öisは、攻撃的な振る舞いをしたと思われるマネージャーを停職処分にしました。GaisとLinsdals IFは、15歳のレフェリーが泣きながら大会を去るという、最も物議を醸した試合でもあった。- 大変でしたね。私が悪い、厳しい、審判を続けてほしくない、と叫ばれました。だから、それからは家に帰りたかった、と彼女はGPに語った。 ゲイズは水曜日の夕方に関係するコーチと会う予定で、まだ出場停止処分は決定していない。しかし、彼らは若いレフェリーと連絡を取り合い、支援を申し出ている--。クラブは、現在チャンピオンズリーグの審判のためにフランスに滞在しているFIFAレフェリーのサラ・パーション氏の協力を得ることにしたのです。"ゲイズは、サラ・ペルソンと若い女性審判員を引き合わせ、経験の交換と発展を特徴とする対話を行います。"とHPに書いています。ペルソンさんは、15歳の審判の体験に共感したと言います。「ニュースフィードを追って、すぐに自分を認識しました。私が審査を始めたのは20年前です。その時に体験したことが悲しいし、彼女が今体験していることはもっと悲しいです。ゲイズも15歳と連絡を取り合い、今後さらなるサポートができるとしている。また、クラブは当該マネージャーに加えて、近日中にクラブの全マネージャーとの主要なミーティングを開催すると記している。ゲイズは、「この事件は解決したわけではない」と述べ、これまでのところ、クラブの優先順位は、被害を受けたレフェリーを支援することに集中していると付け加えた。水曜日、Öisはマネージャーを謹慎させることを決定したと発表した。この日、クラブへの助成金を止めると脅していた地元議員のダビド・レガ氏も、各クラブの発表後には、やや怒りを抑えていた。- 良い行動だが、この種の事件に対して予防的に働く計画を持つことも重要だ」と、スポーツ・協会委員会の副委員長でもある市議は言う。</w:t>
      </w:r>
    </w:p>
    <w:p>
      <w:r>
        <w:rPr>
          <w:b/>
          <w:color w:val="FF0000"/>
        </w:rPr>
        <w:t xml:space="preserve">イド284</w:t>
      </w:r>
    </w:p>
    <w:p>
      <w:r>
        <w:rPr>
          <w:b w:val="0"/>
        </w:rPr>
        <w:t xml:space="preserve">私の母はいつもクリームの代わりにKoskenlaskijaのプロセスチーズを使っていますが、超美味しいです！おすすめです。そして、あなたのスープの写真を見て、私は魚のスープがとても食べたくなりました！いつか絶対に作らなければなりませんね。）Anna-Mariaさん、こんにちは。魚のスープが出来上がりました！本当に美味しかったです。たくさん作っておいてよかったです。近所の人が遊びに来て、たくさん食べてくれました。数時間後、母親が迎えに来て......「うちの子、初めてスープを食べたんだけど......お隣さんは何でも美味しいんだね！」と言うのです。ということで、金曜日の夕食は、私と主人のために、まさにSoup!</w:t>
      </w:r>
    </w:p>
    <w:p>
      <w:r>
        <w:rPr>
          <w:b/>
          <w:color w:val="FF0000"/>
        </w:rPr>
        <w:t xml:space="preserve">イド285</w:t>
      </w:r>
    </w:p>
    <w:p>
      <w:r>
        <w:rPr>
          <w:b w:val="0"/>
        </w:rPr>
        <w:t xml:space="preserve">カンボゾーラ カンボゾーラは、牛の乳から作られる白カビと緑カビのドイツのハイブリッドチーズです。1983年に生産を開始したチーズで、名前はカマンベールとゴルゴンゾーラを組み合わせたものです。少なくとも一度、欧州司法裁判所はカンボゾーラという名称の使用禁止を求めたが（名称保護されているゴルゴンゾーラと類似しすぎるため）、裁判所はこの要求を却下している。外部リンク[編集] - ウィキメディア・コモンズには、カンボゾーラに関連するメディアがあります。</w:t>
      </w:r>
    </w:p>
    <w:p>
      <w:r>
        <w:rPr>
          <w:b/>
          <w:color w:val="FF0000"/>
        </w:rPr>
        <w:t xml:space="preserve">アイディー二八六</w:t>
      </w:r>
    </w:p>
    <w:p>
      <w:r>
        <w:rPr>
          <w:b w:val="0"/>
        </w:rPr>
        <w:t xml:space="preserve">MarleneのデビューEP「Indian Summer」は、夏空に浮かぶ小さな奇跡のような作品です。そしてそれは、この陽気な土曜の夜に、ドラマーと変幻自在のキーボード/ベーシストの助けを借りて彼女が演奏するものなのだ。そもそも観客がまばらなんです。しかし、10代前半の女の子4人組が正面のフェンスに命懸けでしがみついている姿を見て、心が温かくなった。純粋な才能が、それに見合った観客を集めることができることを、まさに感動的に示している。マーリーンの歌はとても上手で、通りすがりのポップコーン・パパたちは、魔法にかけられたゾンビのように、ビッグ・ダンスに向かって歩き回るしかありません。仕方ないですね。今年聴いたライブ曲の中で一番良かった。力強くクリアで、しかもダイナミックに、曲の原型を超えた高揚感がありますね。とてつもなく美味しそうですね。思わず立ち上がって、目をつぶって顔をほころばせながら、自分でも踊ってしまう。</w:t>
      </w:r>
    </w:p>
    <w:p>
      <w:r>
        <w:rPr>
          <w:b/>
          <w:color w:val="FF0000"/>
        </w:rPr>
        <w:t xml:space="preserve">アイディー二八七</w:t>
      </w:r>
    </w:p>
    <w:p>
      <w:r>
        <w:rPr>
          <w:b w:val="0"/>
        </w:rPr>
        <w:t xml:space="preserve">修理、メンテナンス、リノベーション、増改築などを当社にご依頼いただいた場合、その工事費用について税額控除を受けることができます。なお、材料費と旅費は税額控除の対象にはなりませんのでご注意ください。仕組み 根幹サービスを購入した場合、根幹控除を自分で申請するわけではありません。しています、実施した人。請求書から作業費の一部を差し引かせていただきます。根幹となる控除は合算され、一人あたり年間50,000クローネを上限とすることにご注意ください。控除を受けられるかどうかは、その年に納めた税金の額と、その他の控除を受けたかどうかで決まります。お客様ご自身の責任でご確認ください。</w:t>
      </w:r>
    </w:p>
    <w:p>
      <w:r>
        <w:rPr>
          <w:b/>
          <w:color w:val="FF0000"/>
        </w:rPr>
        <w:t xml:space="preserve">イド288</w:t>
      </w:r>
    </w:p>
    <w:p>
      <w:r>
        <w:rPr>
          <w:b w:val="0"/>
        </w:rPr>
        <w:t xml:space="preserve">MTV-galaで賞を獲得 マネーブラザーはドイツ、オーストリア、スイス、ノルウェーでのツアーを終え、11月から12月にかけてスウェーデンで6公演を行う予定です。11月12日: Umeå, Idunteatern 11月16日: Sälen, He 11月19日: Avesta, Harrys 11月25日: Kalmar, Palace 11月26日: Halmstad, Diezel 12月16日: Arvika, Tiki Room</w:t>
      </w:r>
    </w:p>
    <w:p>
      <w:r>
        <w:rPr>
          <w:b/>
          <w:color w:val="FF0000"/>
        </w:rPr>
        <w:t xml:space="preserve">イド289</w:t>
      </w:r>
    </w:p>
    <w:p>
      <w:r>
        <w:rPr>
          <w:b w:val="0"/>
        </w:rPr>
        <w:t xml:space="preserve">A HEALTHY GUY™ 歯車は5年前にすでにノックされていた。絵を描くことを再開するかどうかは、「もし」ではなく「いつ」かの問題だったのです。そして、どのように。どのような形で。もっと長い冒険をしてみたい。何かと細かい。何か深く、心に響くものがある。アイデアはいろいろありますが、100ページのアルバムは人生の必需品ではありません。音楽的な同等品よりはるかに下、そして世代的な小説。そして、食べること、寝ること、うたた寝すること、キッチンテーブルの紙やすりをかけることなどがそうです。まあ、時間がかかるのは仕方ないですね。私が本当にやりたいのは、新聞紙面です。一部自伝的な部分もあるが、修正する余地もある。小さな町のロッキーとでもいうのでしょうか。そして、そのニーズは大きい。苦悶の叫び。どんな新聞でも手に取れば、その波動を感じることができます。同じ惨めな "Have you heard it before "のユーモア。沼、ラバン、ポンデュ、モンキー＆エゴン、エルヴィスなどなど、娯楽ですね。エンターテインメントではない。もっとうまくやれるはずだ。それは自信の話でもなく、心配な観察なのです。もちろん、例外はあります。ケラーマンはそのルールを確認する。ケラーマンは私の上司です。自分の限界はわかっているが、それ以外は？大麦に対して、マーティンと私です。では、なぜそんなに時間がかかるのでしょうか？4マスならせいぜい5時間、5年もかからないはずです。ただのお絵かきじゃねーか、クソが。間違えたら、消しゴムがある。そうそう、どうしてもやらなければならないことがあるんですよね。ブロッコリーを食べたり、ビリーを電子レンジでチンしたりするように。でも、これは冷凍ピザじゃないんだ。これは私のハムステーキです。ペッター・ヘーゲヴァルがストーブに注ぐのと同じように、私の机にも献身的な愛情を注ぎたいのです。これは夢物語ではありません。生きていきたいものです。食べ物です。Super Silly Goofmonkeysは、その食の副産物です。大きくなり、切り落とされ、自ら命を絶った腫瘍。削り取る。それでブレイクするわけではないが、それでも15分のスポットライトの中でフェードアウトするには十分な面白さだ。パイロットと呼べるかもしれません。あえて羽を伸ばしてみるスツール。うまくいったら、もう一段ステップアップする。一歩ずつ、といったところでしょうか。月曜日にはジャンプします。</w:t>
      </w:r>
    </w:p>
    <w:p>
      <w:r>
        <w:rPr>
          <w:b/>
          <w:color w:val="FF0000"/>
        </w:rPr>
        <w:t xml:space="preserve">イド290</w:t>
      </w:r>
    </w:p>
    <w:p>
      <w:r>
        <w:rPr>
          <w:b w:val="0"/>
        </w:rPr>
        <w:t xml:space="preserve">Begripsamプロジェクトは、認知的アクセシビリティを向上させるためのプラットフォームとなる知識と作業方法を開発することを目的としています。カンファレンス 5月11日 By Kerstin Ivarson Ahlstrand 2016年5月23日 - 08:50 MfDのハンス・フォン・アクセルソン氏がモデレーターを務めました。Photo by Eva Hedberg, Read&amp;Write 5月11日、私たちは「Universal Design in Practice」というカンファレンスを開催しました。モデレーターは、MfDのハンス・フォン・アクセルソン氏。続きを読む カンファレンス 11 May 0 コメント シェア Twitter Facebook Google+ By Kerstin Ivarson Ahlstrand 14 May, 2016 - 13:02 By Kerstin Ivarson Ahlstrand 14 May, 2016 - 13:02 Weavler社とのコラボレーションを開始いたしました。彼らは、スウェーデン郵政公社の電子商取引に関するイノベーションコンペティションでイノベーションマネーを獲得しています。彼らは、できるだけアクセシブルなe-handsetサイトを開発したいと考えており、Begripsamはまず、ディスレクシアを持つ一部の被験者を支援することにしています。続きを読む ウィーブラーとのコラボレーション 0コメント シェア Twitter Facebook Google+ By Kerstin Ivarson Ahlstrand 14 May, 2016 - 12:55 Intaktus ABのインタビュー By Kerstin Ivarson Ahlstrand 14 May, 2016 - 12:55 Sara Rydinが、BegripsamとのコラボレーションについてIntaktus ABのデビッド・レアンダーにインタビューしています。Continue reading Intaktus AB インタビュー 0 comments Share Twitter Facebook Google+ Pages1 目的 認知的アクセシビリティを向上させるためのプラットフォームとなる知識や作業方法を開発することを目的とするプロジェクト。目的 私たちの目的は、1.認知や言語の障害を持つ多くの人々が、その知識や見識を共有できるようにすること、つまり知識開発者（これがプロジェクトの中核です） 2.ユーザーの経験をもとに認知分野の知識をまとめ、開発すること 3.製品やサービスの開発、国内および国際基準に影響を与えること、です。プロジェクトの存続 Begripsamを通じて、いくつかの障害者団体は、認知アクセシビリティの専門性を実証する機会を得ました。同時に、これとは別に、イージーリーディングセンターの将来についての議論や、拡大されたテキストの概念に基づく知識センターをアクセシブルメディア省（MTM）に設置する案が復活している。2014年3月には、この問題に関する法案が提出され、Begripsamの対話セミナーにMTMとCentre for Easy Readingの両代表が参加しました。MTMとは良好な関係を築いており、私たちが築いてきた視点、知識、ネットワークは、このようなセンターでも十分に通用すると考えています。また、標準化の問題については、SISのグループごとに異なる方法で取り組んでいます。トレーニングコースは、Runö Folkhögskolaの人たちと一緒に考えています。すべての経験と結果はfungerandemedier.seに集められ、最終的に組織内のこれらの問題に対する関心とコミットメントは、作業を開始したときに予想した以上に高まりました。参加 最初にその道のプロ（43名）を集めて、"わかりやすさは測れるのか？"というテーマでセミナーを開催しました。本セミナーは、スウェーデン消費者庁の主な資金援助を受けて実施しました。このセミナーは、PTSの資金援助を受けてKTHが実施した2つの知識インベントリーを含むもので、Begripsamプロジェクトのイニシアティブで行われ、現在、残りの作業の基礎となっています。また、多くの俳優の間でBegripsamの活動に対する関心を高めることにもつながりました。adhd、アスペルガー、自閉症、ディスレクシア、発達障害などで認知に困難を抱える17人を採用しました。これらの人々は、知識の需要者と普及者を養成することを目的としたトレーニングコースの設計に携わっています。私たちは、さまざまな参加者に自分の障害について話してもらったり、専門家に診断に関するより一般的な情報を提供してもらったりすることで、さまざまな認知障害に関する深い知識をもとにトレーニングを構築しました。さまざまなサービス開発者に参加してもらい、プロトタイプやデジタルサービスの試用・評価を行いました。また、ユーザーエクスペリエンスを収集するためのツールや手法の検証・評価も行っています。これらはすべて、参加者の皆さんと話し合って決めたことです。コラボレーション コラボレーションの一部をご紹介します。</w:t>
      </w:r>
    </w:p>
    <w:p>
      <w:r>
        <w:rPr>
          <w:b/>
          <w:color w:val="FF0000"/>
        </w:rPr>
        <w:t xml:space="preserve">ID 291</w:t>
      </w:r>
    </w:p>
    <w:p>
      <w:r>
        <w:rPr>
          <w:b w:val="0"/>
        </w:rPr>
        <w:t xml:space="preserve">環境目標 - 現実か平凡か 私たちは「環境目標」を掲げています。「環境」に生きる私たちの中にオオカミや風力発電があるのでしょうか。スウェーデンは、包括的な「世代目標」を含まない16の環境目標を設定しています。環境はすべての人にとって、特に都市部以外に住む私たちにとって重要なものです。環境から、そして環境とともに生きている私たち。何世代にもわたってそうしてきた私たちは、心の底ではそれを続けたいと思っています。私たちの子孫やその次の世代の人たちが環境を利用できるように、努力や投資、時間をかける人たちです。私たちにとって、これは自然なことです。世代別」「環境別」という目標で分ける必要はありません。私たちはそのサイクルの一部であり、これ以上難しいことはないのです。私たちから見ると、オオカミと波力によってサイクルが脅かされているのです。オオカミは、放牧される動物や狩猟犬、自分の足でスクールバスまで歩いていく子どもたちの能力を痛烈に脅かしているのです。風力発電は、私たちが何世代にもわたって大切にしてきた環境を脅かします。 都市に住む人々が「風力発電所」と呼ぶ場所の周辺では、睡眠や生活環境が破壊されます。それはエネルギーシステムを破壊し、環境に生きる私たちも住宅や生産のために電気を必要とするため、田舎に住むことや生活することがより高価になります。官僚主義や政治的な小競り合いによって、次の世代の関心が阻害される危険性があるのです。では、私たちは何を達成したのでしょうか。誰も継ごうとしないのであれば、世代交代はどうするのでしょうか？世代間目標は、いわゆる7つのインデントで要約されている......このインデントは、目標の意味を明確にし、環境政策が何を重視すべきかを示すことを目的としている、すなわち、 ・生態系が回復したか、回復しており、長期的に生態系サービスを生み出す能力が保証されていること。- 生物多様性と自然・文化的環境を保全し、促進し、持続可能な利用を行う。- 人間の健康は、環境による健康へのプラスの効果を促進しながら、マイナスの環境影響に最小限しかさらされない - 生態系サイクルは、資源効率がよく、有害物質をできる限り含んでいない- 再生可能エネルギーの比率を高め、エネルギー利用を効率化し、環境への影響を最小限に抑える。大気中の全気象ガスのうち、二酸化炭素の占める割合はわずか4％であり、我々人類はそのうちの約4％を占めているにもかかわらず、二酸化炭素が唯一最も重要な気候ガスであることが判明しているのである。風力発電 ヴァッテンフォールのホームページなどをインターネットで検索すると、ライフサイクルの観点から見た場合、風力発電が最も多くの二酸化炭素を排出していることが分かります。その場合、植物の時間的な寿命効率はおそらく過大評価されている。 2.新鮮な空気 さて、誰がこれを考えたのか、それともグラフィックの対称性を埋めることが目的なのか。15の目標だけだと、どんな絵になるんだろう？ 3.自然酸性化のみ 少し時代遅れな気がする。 酸性化、特に輸入酸性化は、私の子供・青年時代に最もホットな環境問題の一つだった。 誰かが二酸化炭素のことを言い出す前に。 4.毒のない環境 良いことだ。もちろん、身の回りに有害物質がたくさんあってはいけません。しかし... 風力発電 風力発電は「化石燃料を使わない」と定義されているにもかかわらず、マストの頂上にあるタービンハウジングには、立方メートルもの油と化石燃料ベースの潤滑油が保管されています。故障した場合は、環境中で毒になる--。では、そもそもなぜそこに持ってきたのか。5.オゾン層の保護 国の気候目標に適合しているか？6.安全な放射線環境 合理的と思われる。何が問題なのか、今日は治安が悪いのか？7.富栄養化しない 私たちは畑に肥料をまいています。私たちに肉やチーズや牛乳やその他多くの糞を与えてくれる動物たちが、牧草地にいるとき。この糞の一部は、降る雨とともに牧草地から流れ出し、溝、小川、川、湖、そしてやがて海へと流れ着く。その程度は誰にもわからない。道理を知る者はいない</w:t>
      </w:r>
    </w:p>
    <w:p>
      <w:r>
        <w:rPr>
          <w:b/>
          <w:color w:val="FF0000"/>
        </w:rPr>
        <w:t xml:space="preserve">ID 292</w:t>
      </w:r>
    </w:p>
    <w:p>
      <w:r>
        <w:rPr>
          <w:b w:val="0"/>
        </w:rPr>
        <w:t xml:space="preserve">他にはない想い...今では主流になっている...コーヒーを温めるくらいのエネルギー？核爆弾に十分なガス？(今、何かに似てきた！) 心臓は、血液を全身に送り出すときに大きな圧力を発生させるので、914.40cmも射出することができるのです？(来世は豚になりたい！）ゴキブリは頭なしで9日間生きてから死ねるのか？(まだ豚の件から抜け切れていない...) (家では試さないでください。でも職場ではいいかも...) オスのワンダースティックは、頭が体にくっついていると交尾できません。メスはオスの頭をもぎ取ることでセックスを開始する？(ノミは体長の350倍の距離を跳ぶことができる？これは人間がサッカー場1面分の長さをジャンプするのと同じです。 (30分...幸運の豚...想像できますか？) (海の底でそんなに美味しいものがあるでしょうか？) 1日に50回以上交尾するライオンもいるんですよ？(来世はやっぱり豚になりたい。量より質！)蝶は足で味を知る？（ずっと知りたかったことです！）体の中で一番強い筋肉は舌？右利きの人は左利きより平均9歳も長生き？ジャンプできない動物はゾウだけ？(よし、これでいいんだろう......) 猫の尿がブラックライトで光る？ダチョウの目は脳より大きい？(入れ替わると長生きする！）快楽のためにセックスをするのは人間とイルカだけ。 一度はニヤリとしたなら、今度はあなたがこのナンセンスを広め、あなたが必要と思う人（大笑いできるかも...）に送る番です。</w:t>
      </w:r>
    </w:p>
    <w:p>
      <w:r>
        <w:rPr>
          <w:b/>
          <w:color w:val="FF0000"/>
        </w:rPr>
        <w:t xml:space="preserve">イド293</w:t>
      </w:r>
    </w:p>
    <w:p>
      <w:r>
        <w:rPr>
          <w:b w:val="0"/>
        </w:rPr>
        <w:t xml:space="preserve">ビフォーアフター!投稿日：2010/12/10(金) 投稿者：Znogge やっと犬君とE嬢が切りたてになりましたが、やっぱりちょっと残念です。美容師は私たちのことを忘れていたが、もちろん、とにかく散髪はあった。しかし、そのために彼女は遅刻し、少しストレスを感じていた。そのため、被毛がまだ少し長すぎるのです。なぜなら、私は2匹の犬にスポーツタイプの冬用コートを着せるのを楽しみにしていたからです。今は、以前より明らかに良くなっていますが、そうならなかったのですPosted on Friday, December 10, 2010 by Znogge Mr DogとMiss Eはグルーミングに行ったので、その間に私は掃除をすることにした。見ていると、ずるずるとやってしまったという感じですが！？いや、むしろこっそりと逃げ出したい。今夜は長女とそのパートナーが夕食にやってくる。最年少の種でレモンケーキを焼くそうです。私が関わらなければいいんです。ちょっと疲れているので、掃除と夕食が終わったら、のんびりしようと思っています。また、白のビフォーアフター写真でご紹介します。総括・・・ 投稿者：ズノッゲ 投稿日：2010/12/10(Fri) ...この日は、結ぶべき荷物があるような気がするので、始めるかもしれません。迷子になっていた荷物は、昨日届きました。一番下の従兄弟の情報が本当だったようで、そうです、ヒューズのパッケージでした。しかし、通知書などがどこに行ってしまったのか、なぜ手順がうまくいかなかったのか、私たちにはわからないのです。末っ子の従兄弟が捜索に成功した数時間後、フセさんのもとに「荷物の受け取りがあります」というメールが届いた。だから、今はおいしいチョコレートやおいしいコーヒー、紅茶を楽しむことができる。誰にでもセカンドチャンスがあるのだから、次回はうまくいくといいですね。おそらく、私の携帯電話はすべてうまくいっているのでしょう。メールは来ませんでしたが、ウェブサイトやアカウントにアクセスすると、すべて正常に見えることがわかりました。それもそうだといいのですが。でも、誰にもわからない。ということで、犬たちの新しいおもちゃを紹介します。1週間前に購入したもので、耐久性に優れ、乱暴な扱いにも耐えられるとのことでした。Eさんは自分では遊ばせてもらえず、私たちがアクティベートしていたのですが、あることがきっかけで。玄関のベルが鳴った。義理の妹がKastrupで買った香水を受け取りに来てくれました。あちこちでちょっとしたおしゃべりをする。全然、何分も経ってないのに、いきなり！？</w:t>
      </w:r>
    </w:p>
    <w:p>
      <w:r>
        <w:rPr>
          <w:b/>
          <w:color w:val="FF0000"/>
        </w:rPr>
        <w:t xml:space="preserve">イド294</w:t>
      </w:r>
    </w:p>
    <w:p>
      <w:r>
        <w:rPr>
          <w:b w:val="0"/>
        </w:rPr>
        <w:t xml:space="preserve">この時期、ソファで丸くなり、それほど頭を使わなくてもいい刺激的な本に夢中になるのは、居心地がいいものです。そこで、暗く寒い12月の日に、リラックスしたいときに効果的な3つのタイトルをご紹介します。どれも読み応えがあり、次の展開が気になるところです。中には、答えよりも謎解きの方が面白くて、作者が物語の結末を事前によく考えていなかったと感じる本もあります。でも、そこまでの道のりがとても充実しているので、それでも生きていけるのですジョン・ヴェルドンのスピーチを考える 引退した刑事デイヴ・ガーニーのもとに、ある日、昔の仲間であるマーク・メレリーが訪ねてきて、彼の助けを求めている。彼のもとに不思議な手紙が届いた。節で書かれており、最後にこう書かれています。"1000までの数字を思い浮かべて""小さな封筒を開けてください"マークは658を思い浮かべ、封書の中を見るとそこには全く同じ数字が書かれていた。ガーニーは最初、この手紙に一番面食らった。しかし、数週間後、マークが自宅敷地内でのどを切られた死体で発見され、さらに同じ内容の手紙を受け取った被害者が何人も殺される事件が発生。ガーニーは突然、知的サイコパスと連続殺人犯の命がけの捜査に巻き込まれ、自分の過去さえも脅かされてしまう。47歳のクリスティン・ルーカスは記憶喪失で、目覚めるたびに事故以来18年間何も覚えていない。医師の勧めで日記を書き始めると、彼女の記憶の断片が浮かび上がってくる。何が真実で、何が嘘なのか。彼女は誰を信じればいいのか、記憶喪失になった本当の原因は何なのか。Without a Word by Linwood Barclay 14歳のシンシアは、両親に向かって叫び、自分の部屋のドアをバタンと閉めた。翌朝、目覚めた彼女は、対決を期待するが、代わりに家には誰もいない。母親も父親も兄もいない。25年後、シンシアはあの晩の事件を解明するため、未解決事件を扱うテレビ番組に出演することを決意する。最初は何も起こらない。その時、電話が鳴る。家族が彼女を許すという男の声。シンシアは壊れかけている。彼女の家族は生きているのか？なぜ彼らは彼女に連絡を取らないのでしょうか？シンシアは失踪事件の調査を開始し、その糸は恐ろしい秘密へとつながっていく。もしかしたら、過去のことは水に流したほうがよかったのかもしれません。</w:t>
      </w:r>
    </w:p>
    <w:p>
      <w:r>
        <w:rPr>
          <w:b/>
          <w:color w:val="FF0000"/>
        </w:rPr>
        <w:t xml:space="preserve">イド295</w:t>
      </w:r>
    </w:p>
    <w:p>
      <w:r>
        <w:rPr>
          <w:b w:val="0"/>
        </w:rPr>
        <w:t xml:space="preserve">一般納入条件 290414 消費者（お客様）とLedfe（Holmik Ltd）の間で2014年4月29日から適用されます。 個人情報法（PUL）に基づく登録内容は、ポイント10の下にあります。 Eショップと価格 Ledfe（Holmik Ltd、企業番号1028747-1）は、フィンランドおよびEU圏内の法定年齢の個人を対象に製品を販売しています。 製品の価格は消費税込み、ユーロで表示されています。また、ソフトウェアの技術的な理由によるエラーも価格を調整する権利を有しますが、その場合、お客様は購入をキャンセルする権利を完全に有します。また、当社は、e-shopの内容を変更する権利を留保します。また、印刷の誤りや仕様等の誤りの可能性についても責任を負いかねますのでご了承ください。当社のウェブサイト等に掲載されている画像はすべてイラストであり、必ずしも実際の外観と一致しているものではありません。Klarna Checkoutでのお支払いのみとなります。Klarnaは、私たちの電子商取引の安全性を保証するものです（詳しくはこちら）。Klarna Invoiceは、請求書の支払いが必要となる前に、14日間以内に受け取った製品を確認する権利を与えます。2.注文 お客様は、e-shopサイト上で商品を買い物かごに入れ、チェックアウト・サービスで買い物かごの中身を支払うことにより、商品を注文することができます。お客様に関するすべての情報は、機密として扱われます。ご注文に関連してお伺いする情報は、ご注文をお届けするため、またはご注文の曖昧さを解消するためにのみ使用されます。お客様がe-shopで注文された場合、その時点で適用される配送条件を熟知し、承諾されたものとします。3.支払いおよび支払い方法 Klarna Invoiceで支払うと、安全かつ簡単にショッピングができます。カード情報を入力する必要がなく、支払いも商品が届いてから。支払期間は通常14日間です。納品書は、商品と一緒にお送りします。Ledfe社との契約に基づき、インボイスフィーとして0ユーロを徴収しています。未払いには、60クローネの督促料と24.00%に適用される基準金利を加えた遅延利息（フィンランドでは、利息法に基づく遅延利息）が課されることになります。購入時に信用調査が行われ、場合によっては信用情報の照会が行われます。個人情報の取り扱いについては、現行の法令を遵守しています。Klarnaは、主に本人確認、顧客分析、与信管理、マーケティングおよび事業開発の目的で個人データを処理します。個人番号は、顧客管理のために顧客番号として利用されます。この決済方法は、個人番号、正式な自宅住所、18歳に達していることを条件としています。この決済方法は、個人の方のみが利用することができます。個人信用情報の禁止や機密情報が決済手段の利用の障害になる。Klarna invoiceを選択した場合、配送は市民登録の住所に行われます。別の住所を希望される場合は、請求書をメールで事前に送付するようご案内いたします。クラナ社から与信を断られた場合でも、事前請求の利用が可能です。ご注文とお支払いの確認 ご注文が処理されると、まもなくお客様の電子メールに注文確認書が送信されます。確認メッセージの送信には、ご注文時にお客様の電子メールアドレスをご登録いただくことが前提となります。配送と配送料 お支払いと配送のためにレジに進んだら、Pay with Klarna Checkoutを押してください。そこで、送料がいくらになるかを確認します。当社の配送は、日中はすべてトラックで送られ、通常はシェンカーDBを使用します（ラップランド、群島、オーランドなどの特殊な地域、クレーン車やトラックが必要な狭隘地は対象外です）。この場合、実際の配送料はカスタマーサービスにお問い合わせください）。レデフェは、輸送業者によって生じた遅延について責任を負いません(</w:t>
      </w:r>
    </w:p>
    <w:p>
      <w:r>
        <w:rPr>
          <w:b/>
          <w:color w:val="FF0000"/>
        </w:rPr>
        <w:t xml:space="preserve">ID 296</w:t>
      </w:r>
    </w:p>
    <w:p>
      <w:r>
        <w:rPr>
          <w:b w:val="0"/>
        </w:rPr>
        <w:t xml:space="preserve">- jackets www.ryttarsmycken.se は、プライバシーに対する当社の確固たるコミットメントを示すために、このプライバシー・ステートメントを作成しました。さらに、私たちの情報と実践を開示し、次のことをお知らせします。 - お客様に関する個人を特定できる情報（または第三者の個人を特定できる情報）は、どのようなものから収集されますか？当社のウェブサイトを通じてお客様に提供する情報 - 情報を共有する相手 - この情報の収集、使用、配布に関してお客様が利用できる選択肢 - 当社のウェブサイトが管理する情報の損失、誤用、改変を保護するために実施されているセキュリティ手順の種類 - 情報に誤りがあった場合の修正方法 当社は、お客様が購入される際に注文書でお客様の情報をお伺いしています。ここでユーザーは、氏名、住所、配送先情報、クレジットカード番号と有効期限などの連絡先情報を提供する必要があります。この情報は、請求書作成およびお客様のご注文に対応するために使用されます。また、処理・発注が困難な場合は、お客様との連絡のために使用します。当社のサイトデータベースは、当社のサイト全体のトラフィックを追跡します。この情報は、全体的な統計をとるために使用され、個人単位で記録されることはありません。これには、IP（インターネットプロトコル）アドレス、ブラウザの種類、ISP（インターネットサービスプロバイダ）、参照/終了ページ、プラットフォームの種類、日付/タイムスタンプおよびクリック数が含まれ、傾向分析、サイト管理、ユーザーの動向の集約的な追跡のために使用されます。この統計は、どの製品やサービスが会員やゲストに最も適しているかを判断するのに役立ちます。このように、当社のサイトを訪問される方のプライバシーは、当社にとって基本的に重要なものです。私たちは、業界で最も高い倫理基準を遵守しています。当社は、当サイトを訪問されたすべてのお客様から、一部の情報を自動的に取得しますが、その他の情報については、お客様のご判断により取得します。私たちは、www.ryttarsmycken.seSäkerhet、個々のお客様の体験を向上させることを唯一の目的としています。私たちは、お客様の情報を保護するためにあらゆる予防措置をとっています。機密情報をオンラインで送信する場合、その情報はオンラインとオフラインの両方で保護されます。当社の登録フォームでクレジットカード情報などの機密情報を入力していただく場合、その情報は最新の暗号化ソフトウェアであるSSL（Secure Socket Layers）で暗号化され保護されます。注文フォームや決済中など、安全なページではありますが、ブラウザの下部に鍵のアイコンが表示されます。安全なページでない場合は、鍵のアイコンは表示されません。当社は、お客様のクレジットカード情報などの機密情報をオンラインで保護するためにSSL暗号を使用していますが、お客様の情報をオフラインで保護するために全力を尽くしています。上記の情報だけでなく、お客様のすべての情報は、当社のオフィスで制限されています。最後に、当社が個人情報を保管するサーバーは、アクセスが制限された安全な環境に置かれています。 - お客様に関する個人を特定できる情報（または第三者の個人を特定できる情報）は、何から収集されますか？当社のウェブサイトを通じてお客様に提供する情報 ・情報を収集する組織 ・情報の使用方法 ・情報を共有する相手 ・この情報の収集、使用、配布に関してお客様が利用できる選択肢 ・当社のウェブサイトの管理として情報の損失、誤用、改変を防ぐために実施されているセキュリティ手順の種類 ・情報の不正確性を修正する方法 当社は、お客様が購入する際に注文書でお客様から情報を要求しています。ここでユーザーは、氏名、住所、配送先情報、クレジットカード番号と有効期限などの連絡先情報を提供する必要があります。この情報は、請求書作成およびお客様のご注文に対応するために使用されます。また、処理・発注が困難な場合は、お客様との連絡のために使用します。当社のサイトデータベースは、当社のサイト全体のトラフィックを追跡します。この情報は、全体的な統計をとるために使用され、個人単位で記録されることはありません。これには、IP（インターネットプロトコル）アドレス、ブラウザの種類、ISP（インターネットサービスプロバイダ）、参照/終了ページ、プラットフォームの種類、日付/タイムスタンプ、およびが含まれます。</w:t>
      </w:r>
    </w:p>
    <w:p>
      <w:r>
        <w:rPr>
          <w:b/>
          <w:color w:val="FF0000"/>
        </w:rPr>
        <w:t xml:space="preserve">ID 297</w:t>
      </w:r>
    </w:p>
    <w:p>
      <w:r>
        <w:rPr>
          <w:b w:val="0"/>
        </w:rPr>
        <w:t xml:space="preserve">国内法に加え、EU指令（2013/55/EU）にも規定されており、これに基づき、一般看護学位は180単位からなり、EU加盟国の看護教育に含まれる。 フィンランドでは、看護学位の範囲は210単位である。フィンランドの看護学位の観点からは、看護師（助産師、保健師、救急看護師、助産師）として登録された者が在学中に達成しなければならない能力を意味する。求められる能力の内容には、「一度書いたら二度と言わない」という原則が適用されています。これは、例えば、専門性と倫理のカテゴリーにおいて、医療業務を管理する価値観、原則、倫理指針、現行法に従って業務を行う能力が要件として書き込まれている場合、そこにこれらの要件が特に記載されていなくても、臨床医療業務におけるすべての活動にも適用されることを意味する。いくつかの能力要件の場合、例えば法律や他の能力に関連する能力を強調することが必要であると考えられてきた。例えば、末期患者のケアは、たとえそれが顧客志向のアプローチの一部であったとしても、含まれているのです。疼痛緩和も緩和ケア業務における特定の内容として含まれるが、疼痛緩和に関する独自の内容を持つ能力要件が別途存在する。コンピテンシー要件は、最も適切と思われるコンピテンシー分野の下に記入されています。例えば、性的健康増進は（健康増進のカテゴリーではなく）臨床能力のカテゴリーに含まれています。健康増進のカテゴリーでは他の特定のトピックを強調しないこと、性的健康増進はすべての年齢、クライアント、患者グループにおいて臨床ケア業務の一部でもあることからです。能力要件は2019年1月1日に初公開されました。その後、それらに対するコメントを2019.8.30まで受け付けました。いただいたご意見をもとに、修正と一部加筆を行いました。コンピテンシー要件は、カリキュラム作業の基礎として使用されることを意図しています。2021年初頭から段階的に導入される看護師国家試験（180単位）について、国家試験における各小領域に関連する問題の比重についてプロジェクトで合意していく。これらの能力要件は、UKMの主要プロジェクトであるEduPalとSote Peda 24/7と共同で開発されたものです。コンピテンス要求事項およびコンテンツの参照 ポリテクニックおよびその他の関係者は、このSavoniaのウェブページにリンクを張ることにより、コンピテンス要求事項およびコンテンツを各自のウェブページで公開することができます。出典を明らかにすることを条件に、コンピテンシー要件と内容を引用することは、グッドプラクティスに従って許可されます。インターネットアドレスは、すべての新しい出版物に https://blogi.savonia.fi/ylesharviointi/2019/12/07/kompetenskraven-och-innehallet-i-utbildningen-for-sjukskotare-med-allman-kompetens-180-sp-har-publicerats/ として記載されるべきである。 コンピテンシー要件と内容 コンピテンシー要件は、次の小領域に分けられている：1.専門性と倫理、2.顧客中心主義、3.コミュニケーションと専門職間、4.健康増進、5.リーダーシップとスタッフの能力 6.エビデンスに基づく実践、研究成果の活用と意思決定、10.起業と開発、11.品質保証、12.社会と医療サービスシステム、13.専門性と倫理 1）医療業務に存在する価値観、倫理原則、ガイドラインに従って業務を遂行することができ、それらが日常業務にどのように適用されているかを評価することができる。- ケアワークの哲学的基盤</w:t>
      </w:r>
    </w:p>
    <w:p>
      <w:r>
        <w:rPr>
          <w:b/>
          <w:color w:val="FF0000"/>
        </w:rPr>
        <w:t xml:space="preserve">イド298</w:t>
      </w:r>
    </w:p>
    <w:p>
      <w:r>
        <w:rPr>
          <w:b w:val="0"/>
        </w:rPr>
        <w:t xml:space="preserve">ここ数日、ドナルド・グローバーと、ピーター・パーカー／スパイダーマン役のオーディションを受けるための彼のツイッターキャンペーンが話題になっています。なぜ『スパイダーマン』のリブート版では、オタクなピーター・パーカーをまた白人の男が演じるのだろう？この問いは、io9でMarc Bernadinが投げかけたものだ。マークさんの文章に寄せられたコメントの中に、「ピーター・パーカー役はドナルド・グローバーではどうか」という提案がありました。それを映画『ミステリー・チーム』や『コミュニティ』シリーズで活躍中の俳優ドナルド・グローヴァー自身が取り上げ、そこでツイッターキャンペーン「#donald4spiderman」がスタートした。グローバーの希望はオーディションを受けることで、実際、彼はすべての競争相手を打ち負かすと思う。なぜ？カリスマ性とコミカルなタイミングを持っているからです。ハンサムで魅力的だから。これは、サム・ライミとトビー・マグワイアの『スパイダーマン』版で失敗したと思うことです。ピーター・パーカーの、不利な立場にあるときに、しばしばコミカルな調子で宿敵を斬るような侮辱を与える能力は、マグワイアのパーカーと映画化では、決して発揮されなかった。漫画でやった程度では全くない。ピーター・パーカーの特徴をよく見てみると、民族性とはまったく関係ないことがわかります。 ・引きこもり ・いじめっ子 ・オタク ・忠実 ・貧乏 ・賢い ・不安 ・独創的 ・ユーモア 誰にでもなれる、それがスパイダーマンの素晴らしいところなのです。ドナルド・グローバーでもいいし、彼なら素晴らしい仕事をすると思います。重要なのは、ピーター・パーカーを黒人とキャスティングするのは、ただ煽るためではない、ということです。要は、こういう役やキャラクターに関しては、目隠しを外すということです。役が要求することを実現できる適切な俳優を選ぶこと。ピーター・パーカーの肌の色が変わっても、ストーリーやキャラクターはほとんど変わりません。白人であることは、ピーター・パーカーのアイデンティティにとって重要ではありません。見た目だけの役者より、演技ができる役者、出せる役者を取りたい。しかし、「欲しいものリスト」にある5つは、失礼ながら、優秀である可能性があります。しかし、ピーター・パーカーという刺激的な人選は、現在ほとんど興味のないプロジェクトに興味を持たせてくれるでしょう。なお、私が「スパイダーマン」役のグローバーにグッときたのは、「コミュニティ」シリーズを知ったばかりだったからであることを付け加えておく。珠玉の作品なので、見逃していた人はぜひ見てほしい。</w:t>
      </w:r>
    </w:p>
    <w:p>
      <w:r>
        <w:rPr>
          <w:b/>
          <w:color w:val="FF0000"/>
        </w:rPr>
        <w:t xml:space="preserve">イド299</w:t>
      </w:r>
    </w:p>
    <w:p>
      <w:r>
        <w:rPr>
          <w:b w:val="0"/>
        </w:rPr>
        <w:t xml:space="preserve">アンデルス・ヨハン・トゥーレ・ラングストロム 1884年11月30日ストックホルム生まれ、1947年5月11日没。作曲家、指揮者、歌唱指導者、音楽評論家、行政官。1922-25年、ヨーテボリ管弦楽団の指揮者。 1931-36年、音楽評論家、王立劇場のプレス・コミッショナー。1918-42年 スウェーデン作曲家協会理事。LMA Emil Sjögren in memoriam (Ord och bild, 1918) August Söderman (article, 1926) Mitt första rencontre med musiken (Nya Dagligt Allehanda, 14 Nov 1940) Ungdomsminnen - Nordisk sånglyrik kring sekelskiftet (Vår sång, 1940) Strindberg och en musikant (Nya Dagligt Allehanda, 13 May 1942) En skald [Bo Bergman] och hans tonsättare (1945) Musicen (Vår tids konst och diktning i Skandinavien, 1948) Bibliografie</w:t>
      </w:r>
    </w:p>
    <w:p>
      <w:r>
        <w:rPr>
          <w:b/>
          <w:color w:val="FF0000"/>
        </w:rPr>
        <w:t xml:space="preserve">アイディー300</w:t>
      </w:r>
    </w:p>
    <w:p>
      <w:r>
        <w:rPr>
          <w:b w:val="0"/>
        </w:rPr>
        <w:t xml:space="preserve">-バイパスを待つ必要がなくなり、タリンジ中心部に存在する可能性を多数派が理解したことは良いことです。ガブリエル・メルキ氏の発言は刺激的だ、とトゥリンゲ党のグループリーダー、アンデルス・トーレン氏は言う。Tullingepartietは、2013年にTullingeセンターの拡張案を含むスケッチを発表し、新しいフロントとファサードの提案を含むセンタービルの改修の必要性を強調しました。- 公共交通機関に近い密度であることは良いことだと考えています。でも、景観を大きく変えるような、かなり大きなプロジェクトなんです。地域住民の意見を聞くことが重要だ」とAnders Thorénは言う。早い段階から市民が参加することが重要だと指摘しています。そして、住宅建設を検討する前に解決しなければならないことがある。「通勤電車の新しい入り口は、ラッシュアワーにホームに乗るためだけのものではありません。また、プラットフォームの東側には、自然と調和した駐車場建設の機会も意味します。また、SLカードと連動して車載駐車場を有料化することも考えています」とAnders Thorénは言う。路上駐車を撤去して、車の利用者を減らそうという考えを否定しているのだ。郊外の家庭が車を運転しないことを選択すると考えるのは、赤緑党の希望的観測である、と彼は考えている。- もし、大多数の人が、話をするのが好きなように手を伸ばし、一緒にタリンジセンターの拡張のためのさまざまな可能性を議論したら、とてもポジティブなことだと思います。できれば、2013年にTullinge Partyが提示したスケッチをベースにしたいと、Anders Thorénは言う。</w:t>
      </w:r>
    </w:p>
    <w:p>
      <w:r>
        <w:rPr>
          <w:b/>
          <w:color w:val="FF0000"/>
        </w:rPr>
        <w:t xml:space="preserve">ID 301</w:t>
      </w:r>
    </w:p>
    <w:p>
      <w:r>
        <w:rPr>
          <w:b w:val="0"/>
        </w:rPr>
        <w:t xml:space="preserve">3月27日オープンハウス開催 -INCLUDED!!!!Finsnickeriへようこそ ホールチェーンで品質を追求する大工さん。ご来店いただければ、コーヒーでおもてなしいたします私たちは問題解決を得意としています。そして、木材業界とさまざまな種類の木材の加工に関する長年の知識で、あなたの夢を実現する方法を見つけるお手伝いをします。会社紹介 Cathrine Lindberg CEO兼オーナー Jeanette Gawelin 総務・購買担当 Anders Isaksson Supervisor Anders Johansson 特殊大工、表面処理 Kjell Granström 特殊大工 Germund Beckenäs 特殊大工お探しのものが見つからない場合は、こちらまでお問い合わせください。そして、Norra vägen 6, 955 32 Råneåにお越しください。月曜日から金曜日の7時から16時まで。また、電話（0924 - 556 20）またはメール（info@finsnickeri.nu）でお問い合わせください。</w:t>
      </w:r>
    </w:p>
    <w:p>
      <w:r>
        <w:rPr>
          <w:b/>
          <w:color w:val="FF0000"/>
        </w:rPr>
        <w:t xml:space="preserve">イド302</w:t>
      </w:r>
    </w:p>
    <w:p>
      <w:r>
        <w:rPr>
          <w:b w:val="0"/>
        </w:rPr>
        <w:t xml:space="preserve">ミニは、以前から歯が緩くなることを望んでいました。あまりに長い間、実際、その願いはますます絶望的になっている。歯が抜けると、幼稚園の教室で歯抜け歌が歌われるらしいが、ミニはそれが目当てなのだろう。クラスのみんなに歌ってもらうため。今日も「歯が抜けてほしい」と言い出したので、できる限り対応するため、歯の感触を確かめました。実は、ミニには4本の歯が抜けていることが判明しました。今のミニの幸せは総てです!現在、彼女は4本の歯が抜けていることを、あちこちに電話して伝えているところです。Older postMinitankarNewer postMinimingel... 1 Comment Inga M writes: 20 March, 2010 at 18:30 Ha ha... 私の歯が抜け始めたら、周りに電話をして教えないことを約束します。</w:t>
      </w:r>
    </w:p>
    <w:p>
      <w:r>
        <w:rPr>
          <w:b/>
          <w:color w:val="FF0000"/>
        </w:rPr>
        <w:t xml:space="preserve">イド303</w:t>
      </w:r>
    </w:p>
    <w:p>
      <w:r>
        <w:rPr>
          <w:b w:val="0"/>
        </w:rPr>
        <w:t xml:space="preserve">9月のRoots Friend - NorrköpingのMarita Åhmanさん</w:t>
      </w:r>
    </w:p>
    <w:p>
      <w:r>
        <w:rPr>
          <w:b/>
          <w:color w:val="FF0000"/>
        </w:rPr>
        <w:t xml:space="preserve">イド304</w:t>
      </w:r>
    </w:p>
    <w:p>
      <w:r>
        <w:rPr>
          <w:b w:val="0"/>
        </w:rPr>
        <w:t xml:space="preserve">BBCの番組 "Hard talk "で、サラ・モンタギューがジミー・オーケソンに迫ったとき、詩的な美しさがあった。それでも彼女は、まるでピットブル・テリアのように、スウェーデンの移民に関するオーケソンの主張に事実をもって反論し、オーケソンはついに自分を窮地に追い込んだのである。これは最高のジャーナリズムであり、スウェーデンではめったに見られない高い水準であり、SDは永遠に感謝すべきものである。もしスウェーデンのジャーナリストがモンタギューのように熟練し、よく読んでいたならば、SDは、イスラム恐怖症と外国人恐怖症で遊ぶ以外に何も提供できない、一点突破型の政党であることがすぐに露呈しただろう。しかし、選挙を前にして、プロとして精査されるどころか、メディアや政治家は彼らを黙らせようとした。レナ・サンドストレムは数年前、TV4で「外国人嫌いのレトリックにスペースを与えれば与えるほど、社会でそれが増大する」と、言論の自由やその他の民主主義の欠点を省みることなく発言した。事実に基づいたジャーナリズムではなく、スウェーデン国民に考えさせ、正しい投票をさせるような教育的なテキストが配布されたのです。おそらく、このような姿勢がSDを議会に送り込んだのだろう。必ずしも外国人嫌いのためではなく、普通の人々の現実からますます離れていく首謀者のストックホルム・エリートに対する不満からであった。スウェーデンのニュースジャーナリズムは危機に瀕していると、元DN記者のAnders HellbergはNewsmillに書いているが、まったくその通りである。事実や真実を追求するのではなく、安っぽいオピニオンジャーナリズムを好み、様々な攻撃は戦争の見出しに包まれ、広告主を得るためにオンラインでクリックを追いかけ、ドライブで狩り、信じられないほど多くの表面的なナンセンスに従事しているのです。嘘が何度も繰り返されると、それが真実になるという事実だけでも、ジャーナリズムという職業について多くのことを語っている。一方で、非常に優秀な記者もいるのですが、編集者が彼らの専門分野を追求することを許可することはあまりに少ないのです。資金不足のせいにされ、SVTやTV4がBBCのようなリソースを持っていないことは明らかですが、それよりもSDは選挙後ではなく、選挙前に他の政党と同じように扱われたかもしれないのです。サラ・モンタギューがジミー・オーケソンの朝食を食べる前にBBCがしたように、電話で事実を確認するのはそれほど費用がかからない。メディアは解釈の特権を持っているので、彼らの言うことは少なくとも彼らの世界では真実となる。そして、それが続く限り、報道に対する信頼は低下し続けるだろう。Johanne Hildebrandt 共有 ファッション専門家Nina Campioniと法廷専門家Jenny Alexandersson... ホテルTylösandの外で巨大な戦いが発生しました。</w:t>
      </w:r>
    </w:p>
    <w:p>
      <w:r>
        <w:rPr>
          <w:b/>
          <w:color w:val="FF0000"/>
        </w:rPr>
        <w:t xml:space="preserve">イド305</w:t>
      </w:r>
    </w:p>
    <w:p>
      <w:r>
        <w:rPr>
          <w:b w:val="0"/>
        </w:rPr>
        <w:t xml:space="preserve">11月12日"Stop the alien invasion!"のスローガンのもと、ストックホルムで行われるデモの集合場所と時間はこちらです。集会は11時からKungsträdgården（Kungsträdgårdsgatanの端にある公園の北東角）で行われます。ですから、最初に申請したNorrmalmstorgでの集会は行われません。Nordfrontの調査によると、この行進はここ数年で最大規模となり、その後約1キロメートルにわたって行われ、最終目的地はRiksdagビルのすぐ近くにあるMynttorgetとなる予定です。会場では、8人のスピーカーによるスピーチと、（立ち上がる人がいれば）ディベートの可能性もあり、さらにサプライズもあるかもしれません。かなり長い時間、外にいることになりますので、参加者の皆さんは天候に注意し、服装に気を配ってください。車でお越しの方は、時間に余裕を持って出かけ、集合場所や市街地周辺では駐車場の確保が難しいことを念頭に、王宮庭園までの最後の行程は、公共交通機関や徒歩で行うよう計画されることをお勧めします。 </w:t>
      </w:r>
    </w:p>
    <w:p>
      <w:r>
        <w:rPr>
          <w:b/>
          <w:color w:val="FF0000"/>
        </w:rPr>
        <w:t xml:space="preserve">イド306</w:t>
      </w:r>
    </w:p>
    <w:p>
      <w:r>
        <w:rPr>
          <w:b w:val="0"/>
        </w:rPr>
        <w:t xml:space="preserve">Discussion:Riksregistraturet 1680-07-07 "のバージョン間の違い 2010年10月31日 10:49 am Riksregistraturetからの転写の書式を変更して、より重要、転写を強調し、あまり追加しない見出しを避けることを考えています - Crex - あなたの提案は良いと思います。記事のタイトルに「トランスクリプト」という言葉を入れるのはどうでしょうか。それとも、そのように分類されていれば十分だと思いますか。--Cognatus 29 October 2010 at 21:09 (CEST) - ページの一番上に "Alphabetical transcript from National Registry" と書かれていますね。と、「トランスクリプト」カテゴリに記事がリンクされています。本当にタイトルにもトランスクリプトであることを明記しなければならないのでしょうか？ページを見れば、一目瞭然だと思います。記事へのリンクだけ見てもわからないが、そうである必要があるのか？例えば、すべての伝記物のタイトルに伝記という言葉を入れているわけではありません。悪い理由かもしれませんが、Transcriptsカテゴリを見て、すべてのリンクがtranscriptsという単語で始まっていると、奇妙/醜く見えます・・・ - Crex - おっしゃる通りでしょうが、もし何かの文書の転写が、良い意味で記事のタイトルを与えることが問題になり始めるようなケースであれば、少し前向きに考えようと思っています。ナショナル・レジストリは、すべてがきちんとした日付で表示されるという点で、うまく機能しています。しかし、それはその時に対処できることかもしれません。 --Cognatus 30 October 2010 00:35 (CEST) - 今すぐtranscriptsカテゴリの下でサブカテゴライズを始めるべきかもしれませんね。教会の記録や裁判の記録、古い私信も出てくるかもしれないと想像できますね！？法廷図書については、もう一つの疑問がある。記事の長さはどれくらいになりますか？それ以外にどうやって記録を分けるんだ。そして、タイトルに説明文があることについて、もう一度。リンクを見ただけではよくわからないページもありますが、ページを開けば一目瞭然です。例えば、謎の病名を全部タイトルにするのは面倒くさい。Transcriptsというカテゴリがある場合、すべてのサブカテゴリをTranscripts from XXXと呼ぶ必要があるのか、それともカテゴリXXXと書くだけで十分なのでしょうか。問題は、サブカテゴリーが意図と異なる用途に使われることがないかということでしょう。Special:Categoriesのページでサブカテゴリであることを示すか、すべてのカテゴリが同じレベルで終わるか？ - Crex |Line 5: ||Line 5:||::Transcripts カテゴリでサブカテゴリ化を今始めるべきかもしれません:--。[[User:Cognatus|Cognatus]] 2010年10月30日 00:36 (CEST)|||::How to subcategorize transcripts?今すぐサブカテゴライズを始めるべきでしょうか --[[User:Cognatus|Cognatus]] 2010年10月30日 00:36 (CEST)||:::Have no good ideas on how to subcategorize transcripts.教会の記録や裁判の記録、古い私信なども写し出されるかもしれませんね。法廷図書については、もう一つ疑問があります。記事の長さはどれくらいになりますか？それ以外にどうやって記録を分けるんだ。そして、タイトルに説明文があることについて、もう一度。リンクを見ただけではよくわからないページもありますが、ページを開けば一目瞭然です。例えば、謎の病名を全部タイトルにするとかなりかさばります。 - [[User:Crex|Crex]]|||::書き起こしの細分化について良いアイデアがないのですが、どうしたら良いでしょうか？教会の記録や裁判の記録、古い私信なども写し出される可能性があることを想像できるでしょうか？法廷図書については、もう一つ疑問があります。記事の長さはどれくらいになりますか？どのように分割するのですか</w:t>
      </w:r>
    </w:p>
    <w:p>
      <w:r>
        <w:rPr>
          <w:b/>
          <w:color w:val="FF0000"/>
        </w:rPr>
        <w:t xml:space="preserve">イド307</w:t>
      </w:r>
    </w:p>
    <w:p>
      <w:r>
        <w:rPr>
          <w:b w:val="0"/>
        </w:rPr>
        <w:t xml:space="preserve">ヤッターマン」は、日本国外では非常に知られていない日本のアニメシリーズで、ヨーロッパではイタリアとポーランドでしか放送されていない（両国では「ヤッタマン」と呼ばれていた）。シリーズ全108話を収録しています。各話とも、悪役3人組（ドロンジョ、トンヅラ、ボヤッキー、通称ドロモ団）が、世界最大の金脈のありかを示すといわれる「ドクロ石」を手に入れようとする。10代のヤッターマン、ガンとその恋人アイは、ドロム団を止めようとする。このシリーズの特徴は、巨大なロボット（メカ）が戦うロボットバトルで、各話ごとに決着がつくようになっています。ヤッターマン」は「タイムボカン」シリーズでもあります。シリーズ間の違いは、主人公の名前だけであることが多い。</w:t>
      </w:r>
    </w:p>
    <w:p>
      <w:r>
        <w:rPr>
          <w:b/>
          <w:color w:val="FF0000"/>
        </w:rPr>
        <w:t xml:space="preserve">イド308</w:t>
      </w:r>
    </w:p>
    <w:p>
      <w:r>
        <w:rPr>
          <w:b w:val="0"/>
        </w:rPr>
        <w:t xml:space="preserve">こんにちは。僕の名前はヘンリー。8歳で、ストデーンに住んでいるんだ。私やストデネに住む多くの人が、この森の中のトレイルをマウンテンバイクで走るのが好きなんです。夏休みにスンネに行ったとき、メヘレンゲンにあるパンプトラックを見学しました。カールスタッドにもこのようなトラックがあったら、とても楽しいと思います。パンプトラックは、自転車、スケートボード、インライン、スクーターに適しています。そこで私は、ストデネにあるストデネスコランに、自治体が建設することを提案します。現在、ブランコのない回転ブランコのある広いエリアがありますが、ここにパンプトラックのトラックが似合うと思うんです。Admin Karlstad, 2020-12-08 15:15:10 提案は、さらなる処理のために提出されます。素敵なプロポーズになりそうですね素晴らしいアイデアですね。将来的にはskoghall, väse, forshagaにあるようなスケート/キックバイク/MXの施設をコンクリートで作るスペースを確保してください。カールスタッドには、このような施設が本当に必要なのです。上記の施設にはたくさんの子供たちがいて、子供たちはとても良い体力トレーニングと地域社会と雇用を得ることができますこのような活動にもっと投資してくださいBMXやマウンテンバイクがこれほどまでに大きくなったのは、今のうちにその波に乗り、さらに魅力的な自治体になっておくことです。ストデネやスコーレは、街の中心部で最も子供向けの場所と言えるでしょう。ストデーンにパンプトラックというのは、いいアイデアだと思います。動きを喚起する非常に良い提案ですパンプトラックがあれば喜ぶ人はもっとたくさんいるはずだもちろん、ストデーンにパンプトラックを作るべきでしょう。学校の運動場は今一つなのです。2020-09-19そうですね、本当に楽しいと思います。素晴らしいアイデアですね、うちの息子も大好きです。近くにあると嬉しいですね。</w:t>
      </w:r>
    </w:p>
    <w:p>
      <w:r>
        <w:rPr>
          <w:b/>
          <w:color w:val="FF0000"/>
        </w:rPr>
        <w:t xml:space="preserve">イド309</w:t>
      </w:r>
    </w:p>
    <w:p>
      <w:r>
        <w:rPr>
          <w:b w:val="0"/>
        </w:rPr>
        <w:t xml:space="preserve">コミュニティ・アントレプレナーシップ（Community Entrepreneurship）という言葉が流行し、メディアを賑わせている。社会的な問題を解決する起業家について書かれています。従来のyyyy起業家の定義と比較すると、その定義が明確になる。起業家は、ギャップや何かが欠けていることを特定し、イノベーションとビジネスセンスを駆使して、そのギャップを埋める経済サービスを創造したり、既存の市場の代替品を凌駕する商品やサービスを提供したりするのです。起業家の関心は、自分自身とそのオーナーのために経済的利益を生み出すことにある。社会起業家も全く同じですが、経済的なyyyyの成功は、それ自体が目的ではなく、社会における社会や環境の目標を達成するための手段であると捉えています。社会起業家とは、慈善家ではなく、ビジネスアイディアの核となる社会問題を経済的に実現可能である限り解決することに成功価値を見出す真の実業家なのである。英語ではsocial entrepreneurshipと呼ばれるが、英語のsocialは実際には社会を指すので、yyyyysocial entrepreneurshipと誤訳されることもある。Environmental Leader week 25に掲載されました。</w:t>
      </w:r>
    </w:p>
    <w:p>
      <w:r>
        <w:rPr>
          <w:b/>
          <w:color w:val="FF0000"/>
        </w:rPr>
        <w:t xml:space="preserve">イド310</w:t>
      </w:r>
    </w:p>
    <w:p>
      <w:r>
        <w:rPr>
          <w:b w:val="0"/>
        </w:rPr>
        <w:t xml:space="preserve">Parker Lewis パーカー・ルイス（原題：Parker Lewis Can't Lose）は、アメリカのテレビシリーズで、1990年9月2日から1993年6月13日までFoxネットワークで放送された。このシリーズは1992年にSVT Kanal1で放送が開始されました。シリーズについて[編集] カリフォルニアにある架空の学校「サント・ドミンゴ・ハイスクール」に通う3人の高校生、パーカー・ルイス、マイキー、ジェリーを中心に展開するシリーズです。パーカー・ルイスの好きな表現は「Not a problem」で、もう一つよく使われた表現は「We have achieved coolness」でした。この学校の生徒たちは「フラミンゴ」と呼ばれていた。米国での最初の2シーズンは『Parker Lewis Can't Lose』というタイトルでしたが、3シーズン目からはタイトルが『Parker Lewis』だけに変更されました。スウェーデンではSVTで放映され、3シーズンとも「Parker Lewis」という名前で放映されました。出演者[編集] 外部リンク[編集] - インターネットムービードットベースにおけるパーカー・ルイス</w:t>
      </w:r>
    </w:p>
    <w:p>
      <w:r>
        <w:rPr>
          <w:b/>
          <w:color w:val="FF0000"/>
        </w:rPr>
        <w:t xml:space="preserve">イド311</w:t>
      </w:r>
    </w:p>
    <w:p>
      <w:r>
        <w:rPr>
          <w:b w:val="0"/>
        </w:rPr>
        <w:t xml:space="preserve">レースシーズンが終わり、日が短くなり、気温が0度に向かって下がり、葉が落ちていく。秋はある意味、いつも「区切り」のようなもので、クリスマスを迎える前に、過ぎ去った一年を振り返り、来年に何を引き継ぎたいかを考える時期です（そう、少し早いかもしれませんが...私の貧しい頭は、すべてを整理するのに数週間かかるほど考え込んでしまうのです...）。片道15kmの道のりを毎日自転車で通勤していることも、考える時間を増やしてくれています。まず言えるのは、2017年は今のところ、大いに盛り上がった年だったということです。多くの人にとって、外から見ると、良いことも悪いことも、笑いも涙も、喜びも失望も混在する至福の時間なのかもしれません。しかし、その真実（喜び）は、私の心の中にポジティブな感情しか残らないということです。というのも、前半の3四半期を終えての結論は、今年は実際に人間的に成長したような気がするからです。新しい気づきをたくさん得たり、すでに知っていた大切なことに気づかされたり、自分自身に「着地」できたような気がしています。今日、私はおそらく今まで経験したことのないような方法で心の平和を感じています。言い換えれば成長したのかもしれませんね......ちょっと厚かましくて、時間がかかる人もいるでしょうから......スポーツ的には、高い志と明確な野望を持って2017年を迎えました。ハワイで開催される世界選手権の出場権を獲得する夢と希望。最終目標が決まっているわけではなく、長丁場であることを承知で、自分のすべてを注ぎ込みました。しかし、懸命に集中し、ひたすら努力しても結果は出ず、数ヵ月後には不味いと感じるようになった。自分ではそう思っていても、本当は魂が伴っていないのだろうということに気づいたのです。実際には、なぜそれが自分にとって重要なのか、家族や友人と過ごす時間の損失、睡眠不足、ストレスなどの代償を払ってもいいのか、真剣に考える時間がなかったのでしょう。私は自分に挑戦することが好きで、不可能だと思ったことをやり遂げるために自分を追い込んでいきます。しかし、自分で設定した目標に到達するために、何をあきらめなければならないかを事前に明確にイメージすることは、少し難しい場合もあります。私はいつも罪のように頑固なんです。もし私が何かを決めたなら、私を説得できる人は誰もいません。私が望んでいないこと、直面する準備ができていないことに、私を説得しようとするのは、壁に頭を打ち付けるようなものです。良いのか悪いのか、自分で判断しなければならない。良くも悪くも、自己鍛錬と頑固さは私の最も特徴的な資質であると言ってよいでしょう。トレーニングが酸欠気味になったとき、（少し長い間我慢して）このまま続けても意味がないことにようやく気がつきました。そして、以前のコーチと決別し、クリストファーのコーチングを受け、喜びを取り戻すことができました。そして、フランクフルトの事故が起こり、私は思わず自分にとって何が大切なのか、改めて考えさせられました。私が本当に大切にしているのは競技の結果ではなく、大好きなスポーツを大好きな人たちと共有できるアクティブなライフスタイルを手に入れること、スポーツで見つける素晴らしいコミュニティや友情に参加すること、自分を追い込み限界を超えること、そして何よりも、他の人たちを刺激することによって動く喜びをさらに広げる機会を手に入れることなのだと、その時気づきました。そのことに気づいたからこそ、私は記録的な速さで戻ってこられたのだと思います。トライアスロンや水泳、サイクリングがうまくいかなかったり、今まで通りできなくなる可能性があることを、ただただ拒否したのです。本当かどうかわからないが、私のリハビリは記録的なスピードで進んだ。そして、事故から6週間後にコペンハーゲンのスタートラインに立ったのは、野心というよりもむしろ喜びだったのだ。</w:t>
      </w:r>
    </w:p>
    <w:p>
      <w:r>
        <w:rPr>
          <w:b/>
          <w:color w:val="FF0000"/>
        </w:rPr>
        <w:t xml:space="preserve">イド312</w:t>
      </w:r>
    </w:p>
    <w:p>
      <w:r>
        <w:rPr>
          <w:b w:val="0"/>
        </w:rPr>
        <w:t xml:space="preserve">こんにちは、そして私のサイトへようこそ!最近、転職や引っ越しでサイトの更新が少し滞っています。でも、すぐに新しい楽しいものを用意して戻ってきますよ。今後、私が作るものすべてにパターンを書き始めようと考えています。そうすれば、私が作ったさまざまなもののパターンを求めてくる皆さんと、私が作ったものを共有することができますから。それまでは、素敵な春をお過ごしください。ハグ ヴェロニカ ...あるいはキャッチ・ザ・デイと呼ばれるものです。）最近よく見かけるウォールテキストといい、いい感じじゃないですか！？かなり高価なものなので、代わりに自分で作りました。パソコンで文字を拡大し、バターペーパーでなぞり、黒いペンキで塗りつぶした紙から直接壁に描きました。一番大きい文字で15cmくらいでした。残念ながら塗料が足りなくなり、写真を撮る前にうまく縁をなめらかにすることができませんでしたが、とりあえずその結果をここでお見せします。家の中でもっと文章を書くことになりそうです...:)確かにとても素晴らしいだから、クレヨンや絵筆を持ち出して、書いてみてください。きっと素晴らしいものになりますよ。ハグして、素敵な日曜日をお過ごしください。:)クリスマスに飾りたいサンタが何人かいるような気がしました。今年は、大きなフードをかぶったサンタが流行っていますね。大きなフードや鼻を突き出している姿はとても素敵です。ウメオの看板にサンタがいるのを見て、値段を見てみると・・・500SEK以上!!!!自分でも作ってみようかな...。腰を据えて何かを組み立てたら、こんなほっぺたが落ちそうなラフトムテンが出来上がりました。:)最初の写真では、彼は足がありません。カッコイイと思い、足が黒いペアを編みました。ストーブの棚でおいしそうに食べていますね。:)あまりに楽しかったので、まだヒゲが生えてないのをもう一本作りました。どちらのノームも、フードを立てた状態で高さ約25〜30cmです。ハグして、素敵な夜をお過ごしください。:) (後日追記)またサンタが一人増えました...真ん中のサンタは足がない...。では、そろそろクリスマスの飾りつけを始めましょう...いや、少なくとも準備しましょう...私はまず、雪だるまと天使をいくつか用意しました。まだ天使の写真はありませんが、クリスマスまでこのページで写真をアップしていきますね。）昨日、遅ればせながら秋のリースを作りました。12月になったら赤いリボンをつけて、クリスマスの飾りもつけようと思っています。今のところそのままぶら下がっています...ちょっとブレた写真ですね...そのカメラに望むことはグーです:)ローワンの細い枝と針金でフレームを作りました。トウヒの枝を針金で結び、シナモンスティック、ヒゲゴケ、スコーネ産のコーンで飾り付け...:)またやってしまった!またまたペニスウォーマー！ハハハラップランドの伝統になるかな...ラップランドでビジネスを始めて、ラップランド産の製品にしようかな!タイトル：「ラップランド・ウォーマー」!ロヴィカヴァンテンやイングマルモッサンに負けないくらいの大成功ですハハハ！ナ...ジョーク乙......:)昨年、アーティックキャットカラーで作ったものを覚えていますか？今年はクリスマスがテーマで、「ピレファン」を作りましたひゃっほいもう少しで可愛くなるところでした...；D自分でデザインして作り上げたのに、何をしたのか書いていないので、残念ながらその模様を紹介することはできません。秋にはペンキ塗りや壁紙を貼る作業が行われました。やっと完成してとてもうれしいです:D とても明るく素敵に仕上がりましたね。白のスタイルが好きで、家具も白で統一することにしました。一緒に住むと、それぞれの家具がいろんな木や素材でごちゃごちゃになってしまって、あまりいい感じではありませんね。これでようやく全てが揃い始め、もうすぐ90年代のボーダー付きの黄色の壁紙だけがダイニングからGONE GONE GONE！！されることになります。全体的に白かグレーのビードボード/チェストパネルを考えています。</w:t>
      </w:r>
    </w:p>
    <w:p>
      <w:r>
        <w:rPr>
          <w:b/>
          <w:color w:val="FF0000"/>
        </w:rPr>
        <w:t xml:space="preserve">イド313</w:t>
      </w:r>
    </w:p>
    <w:p>
      <w:r>
        <w:rPr>
          <w:b w:val="0"/>
        </w:rPr>
        <w:t xml:space="preserve">リヒターは、1571年から76年までヴィッテンベルクで、その後アルトドルフで数学の教授を務めた。1590年には、測量士が長年にわたって測量に使用した道具である測量台を発明した。また、さまざまな数学の道具を作り、天体観測も行った。出典[編集] Praetorius (Richter), Johann in Nordisk familjebok (第2版、1915年)</w:t>
      </w:r>
    </w:p>
    <w:p>
      <w:r>
        <w:rPr>
          <w:b/>
          <w:color w:val="FF0000"/>
        </w:rPr>
        <w:t xml:space="preserve">イド314</w:t>
      </w:r>
    </w:p>
    <w:p>
      <w:r>
        <w:rPr>
          <w:b w:val="0"/>
        </w:rPr>
        <w:t xml:space="preserve">医療従事者は、どのように紹介先の医療機関を探せばいいのでしょうか？プロキュアメント・サービスは、以前から医療機関に関する情報や医療機関向けの情報をより多く公開し、価値を創造するとともに、適切な医療機関を容易に見つけることができるようにすることを目標としてきました。医療機関には、より詳細な専門情報を持つ独自のソリューションが必要であり、そのためコーラスはHSFと緊密に連携し、2018年からストックホルム地域内の医療提供のための新しいソリューションを設計・実装しています。また、サプライマネジメントでは、標準化されたインターフェースの利用を強く求めています。これは、基盤となるシステムとの接続を可能な限り独立させるためです。また、スウェーデンの他の地域でも再利用できる可能性が高まります。</w:t>
      </w:r>
    </w:p>
    <w:p>
      <w:r>
        <w:rPr>
          <w:b/>
          <w:color w:val="FF0000"/>
        </w:rPr>
        <w:t xml:space="preserve">イド315</w:t>
      </w:r>
    </w:p>
    <w:p>
      <w:r>
        <w:rPr>
          <w:b w:val="0"/>
        </w:rPr>
        <w:t xml:space="preserve">スペインは立憲君主制である。国家元首は国王フェリペ6世である。2011年以降、マリアーノ・ラホイ首相が政府を率いています。総選挙[編集] スペインでは、総選挙、自治議会選挙、地方選挙、欧州議会選挙の4種類の選挙がある。総選挙と自治体議会の選挙は、国や地域の議会が任期を満了した後、通常は前回の選挙から4年後に行われますが、それ以前の選挙が行われることもあります。地方議会（市、県、島）および欧州議会の選挙は、決まった日に行われます。ほとんどの選挙は比例制です。スペインの50の州とセウタとメリリャの自治都市は、それぞれ独立した選挙区を形成しています。法律では、各省が2議席、自治市が1議席、合計102議席となっており、残りの248議席と上記を合わせた合計350議席は、各省の人口に応じて比例配分されます。ソリアは2議席と最も小さく、マドリッドは36議席と最も大きい（2＋34議席）。委任状は、各選挙区に別々に適用されるドント方式で分配され、3％が基準値となる。上院の選挙はブロック投票、つまり勝利した政党が208議席すべてを埋めるという方式をとっています。首相の選出[編集] 総選挙の後、国王は議会に対し、最大政党または連立政権のリーダーを政府のトップに任命するよう提案する。また、政府首脳の提案により、国王は副首相を任命する。</w:t>
      </w:r>
    </w:p>
    <w:p>
      <w:r>
        <w:rPr>
          <w:b/>
          <w:color w:val="FF0000"/>
        </w:rPr>
        <w:t xml:space="preserve">イド316</w:t>
      </w:r>
    </w:p>
    <w:p>
      <w:r>
        <w:rPr>
          <w:b w:val="0"/>
        </w:rPr>
        <w:t xml:space="preserve">あなたの上司はサイコパスかもしれません。- 私たち経営コンサルタントは通常、管理職のサイコパスは一般人の2倍多いと言います。"Psychopathic managers - as dangerous as they are charming" という本を書いたLars-Olof Tunbråはこう言います。そのような経営者は、従業員にとって地獄のような人生を送ることになる。罪悪感がなく、間違いを認めようとせず、嘘をつき続けることは、社内抗争や病気休暇などを通じて会社全体を混乱に陥れることになります。そうなるとやることは一つ、転職だ</w:t>
      </w:r>
    </w:p>
    <w:p>
      <w:r>
        <w:rPr>
          <w:b/>
          <w:color w:val="FF0000"/>
        </w:rPr>
        <w:t xml:space="preserve">イド317</w:t>
      </w:r>
    </w:p>
    <w:p>
      <w:r>
        <w:rPr>
          <w:b w:val="0"/>
        </w:rPr>
        <w:t xml:space="preserve">脚に力を入れるようになりました。体幹を鍛えるのはもちろんだが、3週間前から冬のスキーに向けたベーストレーニングもスケジュールに組み込んでいる。昨夜は21時ジャストにP90xのレッグ＆バックを開始しました。3週連続でプログラムを実行していますが、すでに違いを実感しています。日常生活では無理かもしれませんが、セッション中は絶対に無理です。素晴らしい時代だ。汗だくで、震えて、よく訓練されたものだ。地獄に堕ちろ！あなたも冬に向けて強い脚を手に入れたいと思い、10月11日にストックホルムにいらっしゃるのでしょうか？そして、ブログトレーニングで一緒にスキーヤーの脚と体幹を鍛えましょう。20:00にSATSのトラムホールで走ります。会場には20組のスキーヤーレッグのスペースがあり、bloggeromittrainingのFacebookページでダイレクトメッセージを送って申し込むのです。このユニークな機会を利用し、ネットワークに参加している素晴らしいインストラクターたちの中に入って、音楽スタイルにあまり合わない、純粋にラフなSofyで皆さんと一緒にエクササイズをするつもりです。とにかくそう思っているんです。そう思います、どうなることやら。ワクワク感!そして今、あなたはこう尋ねます。「冬の犬は、いったい何の関係があるのですか？答えは、「何もない」です。でも、可愛い犬です。どちらが懐かしいか。そして、実際、彼女がいなくて寂しいと思っている人もいると思います</w:t>
      </w:r>
    </w:p>
    <w:p>
      <w:r>
        <w:rPr>
          <w:b/>
          <w:color w:val="FF0000"/>
        </w:rPr>
        <w:t xml:space="preserve">アイディーサンテンハチ</w:t>
      </w:r>
    </w:p>
    <w:p>
      <w:r>
        <w:rPr>
          <w:b w:val="0"/>
        </w:rPr>
        <w:t xml:space="preserve">宿泊施設での現金取引は、政府の規制により、1999.99ユーロを超えることはできません。詳細な情報をご希望の場合は、予約確認書に記載されている連絡先にお問い合わせください。チェックインまたはチェックアウト時に、以下の料金をお支払いいただきます。 - 市税：1人1泊あたり2.50ユーロ（14泊まで）。14歳未満の子供には適用されません。宿泊施設から申告された料金はすべて含まれています。ただし、滞在期間やユニットの種類などによって料金が異なる場合があります。</w:t>
      </w:r>
    </w:p>
    <w:p>
      <w:r>
        <w:rPr>
          <w:b/>
          <w:color w:val="FF0000"/>
        </w:rPr>
        <w:t xml:space="preserve">イド319</w:t>
      </w:r>
    </w:p>
    <w:p>
      <w:r>
        <w:rPr>
          <w:b w:val="0"/>
        </w:rPr>
        <w:t xml:space="preserve">By: iskugganavhindukush in 未分類 "マザール・エ・シャリフとキャンプ・オーロラへようこそ！"車から飛び降りて、これから6ヶ月間過ごすキャンプを見たとき...超現実的な感じがしました。下りのドライブは長く、厳しく、疲れました。最終目的地に近づくにつれ、何も感じなくなった・・・ 続きを読む → By: iskugganavhindukush in Uncategorized この一週間、大切な人との別れが続きました。家族、友人、私の素晴らしい小さな大きな愛...そして今、それは終わったのです。無力感、空虚感、疲労感。頭が痛くなり、涙で目がチカチカする。それは取る... 続きを読む → By: iskugganavhindukush in 未分類 私はタクシーに座ったが、すべての涙のために何も表示されません。これは、私が行くことを承諾したときに目の前にあったものではありません。その時は、寂しいという思いはなく、ただ冒険の鋭い甘さがあった。知っていたら ... 続きを読む → By: iskugganavhindukush in Uncategorized 涙がとめどなく流れるだけ。この別れは耐えられない。特にこの大きなクソ難しい別れは... By: iskugganavhindukush in 未分類 出発前の兄弟の最後の訪問が終わりました。あんなにパサパサ、ガサガサ、イライラ、ガチガチになるのに、今はポカポカしている感じ。確かに、みんな長い間会わないことには慣れているので ... 続きを読む → By: iskugganavhindukush in Uncategorized もう長くないのに、一体どこに行くんだろう。今、フライトの重量制限を満たすために、最後の荷物をスマートに詰めようとしているところです。いくつかの機材に負担をかけ ... 続きを読む → By: iskugganavhindukush in Uncategorized 11) ストックホルムを長く歩くこと。恋人と太陽の下でさわやかな朝の散歩をするときも、仲間と歩いて哲学的な議論をするときも、街はいつも美しいのです。だからストックホルムが恋しい... By: iskugganavhindukush in Uncategorized 家族や友人という当たり前のことのほかに、恋しくなることがあります。当たり前のように使っているものが、向こうでは使えない。1）インターネットワイヤレスのもの。このような場合、「某所」にて、「某所」にて、「某所」にて、「某所」にて、「某所」にて、... 続きを読む →By: iskugganavhindukush in Uncategorized 兄弟、友人、恋人と今年最後の鹿肉のフィレを堪能後、夜はよりハードになり、そのような意味では無く、某所」にて、...続きを読む→ By: iskugganavhindukush in Uncategorized さよならツアーは混載続きで、... 続きを読むかつての同僚、友人、兄弟......楽しみは尽きない。特に、以前勤めていた職場で、特に下品な攻撃を受けたことがあります。今、私は慣れ ... 続きを読む → 多くの人と同じように、私もアフガニスタンへ行く途中です。しかし、このブログは、遠い国でのワイルドな冒険や、銃撃戦や、命をかけた戦いのブログではありません。それ以外のことについてのブログです。欠品についてフィーリングです。恐怖心飽きること。ジョイ出かけるときに家に置いていくものくらい。去っていくあなたが直面すること、そして残されたあなたが知るべきことについて。私の旅に興味を持っていただけたら幸いです。連絡を取りたい方は、iskugganavhindukush(at)hotmail.comへどうぞ。他の多くの人と同様、私もアフガニスタンへ向かっているところです。しかし、このブログは、遠い国でのワイルドな冒険や、銃撃戦、命を賭けた戦いのブログではありません。それ以外のことについてのブログです。欠品についてフィーリングです。恐怖心飽きること。ジョイ出かけるときに家に置いていくものくらい。去っていくあなたが直面すること、そして残されたあなたが知るべきことについて。私の旅に興味を持っていただけたら幸いです。</w:t>
      </w:r>
    </w:p>
    <w:p>
      <w:r>
        <w:rPr>
          <w:b/>
          <w:color w:val="FF0000"/>
        </w:rPr>
        <w:t xml:space="preserve">アイド320</w:t>
      </w:r>
    </w:p>
    <w:p>
      <w:r>
        <w:rPr>
          <w:b w:val="0"/>
        </w:rPr>
        <w:t xml:space="preserve">世界的に有名な芸術家であるサルバドール・ダリは、1904年にバルセロナから10マイルほど離れたフィゲレスという小さな町で生まれました。フィゲレスにあるダリ美術館 Teatro Museo Daliは、マドリッドのプラド美術館に次いで、スペインで最も訪問者数の多い美術館です。ダリを知らない人のために説明すると、ダリはシュールレアリスム絵画で有名です。鐘が溶けたと思えば、その写真を見たことがあるはずだ。ディズニーやヒッチコックとも仕事をした、非常に優れたアーティストである。ダリは生涯で1500枚の絵を描いた。バルセロナからフィゲレスへの最も簡単な移動手段は、電車です。スペインの鉄道は、バルセロナの地下鉄と同様、清潔かつ近代的です。フィゲレス駅から美術館のあるガラ・サルバドール・ダリ広場まで徒歩約15分。有名な芸術作品が収められている建物は、以前は市の劇場だった。ダリは1974年に自ら美術館を開設し、スペイン内戦で一度破壊された建物を現在のような美しい姿にした。ダリがこの美術館のために制作した作品やホールがいくつかあります。作家本人は1989年に心臓病で他界している。美術館の真ん中の床下に埋められているので、多くの来館者はそこに眠っていることを知らずに通り過ぎていく。美術館は毎日開館しています。訪問される時だけの開館時間は、こちらのウェブサイトをご覧ください。10月24日22:00まで、スパンエアーで行くバルセロナ行きの航空券が2名様に当たるキャンペーンを実施中です。 素敵な週末をお過ごしください。</w:t>
      </w:r>
    </w:p>
    <w:p>
      <w:r>
        <w:rPr>
          <w:b/>
          <w:color w:val="FF0000"/>
        </w:rPr>
        <w:t xml:space="preserve">イド321</w:t>
      </w:r>
    </w:p>
    <w:p>
      <w:r>
        <w:rPr>
          <w:b w:val="0"/>
        </w:rPr>
        <w:t xml:space="preserve">Dispondrás de toda la vivienda (cabaña) para ti. 2ベッドキャビンはGrövelsjöfjällenのStorsäternにあり、Grövlan川のすぐ隣に位置しています。農園内には4ベッドの貸しキャビンがあり、ホストファミリーのBjörnとHanna夫妻もそこに住んでいます。コテージは新築で、キッチン、ダイニングエリア、スリーピングエリア、アームチェアー、シャワー付きバスルームがあります。コテージは約22平方メートル、最大2名様（年齢不問）です。コテージは3泊以上の予約で、ベッドリネン、タオルが含まれます。カレンダーに記載されている連泊数が3泊に満たない場合は、お問い合わせください。キッチン、ダイニングエリア、廊下、スリーピングエリア、アームチェアを備えたオープンプラン。ベッドは幅80cmで、シングルベッドとしても、ダブルベッド（160cm）としても設置可能です。暖炉とバーベキューができるシェルターがあり、農場に滞在するすべてのお客様にご利用いただけます。薪と炭は各自でご用意ください。また、薪で焚くお風呂の貸し出しもあります。その他特記すべき点 ベッドリネン、タオルは料金に含まれています。その他、石鹸、シャンプー、コーヒーフィルター、ゴミ箱、キャンドル、洗剤などの消耗品は、お客様ご自身でお持ちいただきます。また、中庭には4ベッドの貸しキャビンがあります。キッチン、ダイニングエリア、廊下、スリーピングエリア、アームチェアを備えたオープンプラン。ベッドは幅80cmで、シングルベッドとしても、ダブルベッド（160cm）としても設置可能です。暖炉とバーベキューができるシェルターがあり、農場に滞在するすべてのお客さまにご利用いただけます。薪と炭は各自でご用意ください。また、薪で焚くお風呂の貸し出しもあります。その他特記すべき点 ベッドリネン、タオルは料金に含まれています。その他、石鹸、シャンプー、コーヒーフィルター、ゴミ箱、キャンドル、洗剤などの消耗品は、お客様ご自身でお持ちいただきます。この農場には、4ベッドのレンタルキャビンもあります。 2ベッドのキャビンは、GrövelsjönjällenのStorsäternにあり、Grövlan川のすぐそばにあります。農園内には4ベッドの貸しキャビンがあり、ホストファミリーのBjörnとHanna夫妻もそこに住んでいます。コテージは新築で、キッチン、ダイニングエリア、スリーピングエリア、アームチェアー、シャワー付きバスルームがあります。コテージは約22平方メートル、最大2名様（年齢不問）です。コテージは3泊以上の予約で、ベッドリネン、タオルが含まれます。カレンダーは、私たちが... もっと見る スウェーデン、ダーラナ県イドレ市 グローヴェルスヨフィヤレンの特別な点は、簡単にアクセスでき、手つかずの美しい山々に近いということです!ビョルンはガイド＆アクティビティ会社「エクスペリエンス・グローベルスヨーン」を経営しています。スキーレッスンや山歩きなど、自分のペースで自由に予約することができます。詳細については、www.experiencegrovelsjon.se 私たちの農場は、約150メートル、食料品店やアウトドアショップ、Fjällbuaの近くにあります。詳しくはfjallbua.seをご覧ください。私たちの農場は、約150メートルの距離に食料品店やアウトドアショップのあるFjällbuaに近いです。詳細はfjallbua.seをご覧ください。Grövelsjöjällenの特別な点は、簡単にアクセスでき、手つかずの美しい山々が近くにあることです!ビョルンはガイド＆アクティビティ会社「エクスペリエンス・グローベルスヨーン」を経営しています。Durante tu estadía 私たちは農場に住んでおり、滞在中、質問に答えたり、この地域の素晴らしいハイキングやスキーツアーのヒントを提供するためにあなたをサポートします。</w:t>
      </w:r>
    </w:p>
    <w:p>
      <w:r>
        <w:rPr>
          <w:b/>
          <w:color w:val="FF0000"/>
        </w:rPr>
        <w:t xml:space="preserve">イド322</w:t>
      </w:r>
    </w:p>
    <w:p>
      <w:r>
        <w:rPr>
          <w:b w:val="0"/>
        </w:rPr>
        <w:t xml:space="preserve">Clare Boothe Luce クレア・ブース・ルースは、1903年3月10日（ただし正式には4月10日）にニューヨーク州ニューヨークでAnn Clare Bootheとして生まれ、1987年10月9日にワシントンDCで亡くなった、アメリカの政治家、大使、下院議員、劇作家、そしてジャーナリストである。1933年から1934年まで『ヴァニティ・フェア』誌の編集長を務めた。また、『女たち』（1936年）、『キス・ザ・ボーイズ・グッバイ』（1938年）、『マージン・フォー・エラー』（1939年）など、いくつかの劇作も成功させている。1935年からは、『TIME Magazine』『Life』『Fortune Magazine』などの雑誌を所有するヘンリー・ロビンソン・ルースと結婚していた[1]。1940年には、ウェンデル・ウィルキーの共和党キャンペーンで活躍した[1] ブース・ルースは1943年から1947年まで共和党の下院議員、1953年から1956年まで駐イタリア大使を務めた[2] 出典[編集] - ^ [a b] Svensk uppslagsbok, second edition 1947 - ^ "Ambassador to Italy". http://adst.org/oral-history/fascinating-figures/clare-boothe-luce-a-woman-for-all-time/。2020年3月4日取得 外部リンク[編集] - ウィキメディア・コモンズにはクレア・ブース・ルースに関連するメディアがある - Find A Graveにあるクレア・ブース・ルースの墓 - コネチカット州出身の米国下院議員 - 在イタリア米国大使館員</w:t>
      </w:r>
    </w:p>
    <w:p>
      <w:r>
        <w:rPr>
          <w:b/>
          <w:color w:val="FF0000"/>
        </w:rPr>
        <w:t xml:space="preserve">アイディーサンニジュウサン</w:t>
      </w:r>
    </w:p>
    <w:p>
      <w:r>
        <w:rPr>
          <w:b w:val="0"/>
        </w:rPr>
        <w:t xml:space="preserve">Erasistratos (紀元前304年頃 - 250年頃) ギリシャの医師、解剖学者、エジプトのアレキサンドリアで活躍した。エラジストラトスはイウリスに生まれ、古代アレクサンドリアの学問の中心地ムセイオンで科学的な医学を学んだ。特に有名なのは、解剖学の父と呼ばれるヘロフィロスと共に行った、人体の最初の解剖に基づく研究である。 発見[編集] エラシストラトスの神経系に関する記述は、同僚でありライバルでもあったヘロフィロスの記述よりもさらに詳細であった。エラシストラトスは大脳と小脳を区別し、すべての神経は脳から発せられると主張し、神経の種類を区別することができた。また、アリストテレスの「空気呼吸」は中空の神経に運ばれているという説を否定し、神経は中空ではないとした。逸話[編集] エラシストラトスは、シリア王の息子アンティオコスを治療するために、他の医者が失敗した後、呼ばれたと言われている。</w:t>
      </w:r>
    </w:p>
    <w:p>
      <w:r>
        <w:rPr>
          <w:b/>
          <w:color w:val="FF0000"/>
        </w:rPr>
        <w:t xml:space="preserve">イド324</w:t>
      </w:r>
    </w:p>
    <w:p>
      <w:r>
        <w:rPr>
          <w:b w:val="0"/>
        </w:rPr>
        <w:t xml:space="preserve">コペンハーゲンの中心部にある大きな公園です。公園はØster Voldgade、Sølvgade、Kronprinsessegade、Gothersgadeに囲まれ、ルネッサンス期のローゼンボリ宮殿を囲んでいます。1608年、クリスチャン4世の時代に造園が始まり、1649年に描かれた設計図には、庭園が四角形に区切られていることが示されている（市松模様は、現在の小道にも見て取れる）。主要な道には約1700本の菩提樹が植えられました。これらは現在、ダムガンゲンやカバラーガンゲン（城に最も近い）として見ることができる。以前は城の南側も公園の一部だったが、1783年に運動場に改修された。18世紀末、公園は一般に開放された。1960年代以降、ゴーザースゲードに面したトチノキ並木やルネッサンス様式のバラ園など、公園のリニューアルが行われた。対角線上にある小道の交差点には、菩提樹の輪に囲まれた白鳥の噴水があります。春になると、城の前の芝生に色とりどりのクロッカスが市松模様に絨毯のように広がります。</w:t>
      </w:r>
    </w:p>
    <w:p>
      <w:r>
        <w:rPr>
          <w:b/>
          <w:color w:val="FF0000"/>
        </w:rPr>
        <w:t xml:space="preserve">イド325</w:t>
      </w:r>
    </w:p>
    <w:p>
      <w:r>
        <w:rPr>
          <w:b w:val="0"/>
        </w:rPr>
        <w:t xml:space="preserve">Deprecated: Function set_magic_quotes_runtime() is deprecated in /storage/content/43/170043/compello.se/public_html/forum/include/common.php on line 59 何か問題がありますか？もっと見たい...少し寒いかもしれません。XFMImD wrote: 自分も740 GLT 16vに乗っています。 まだ17歳なので、法律的にはまだ運転できませんが。何もなかったの？もっと見たい...ちょっと寒いかも。いや、下手したら親戚の家の納屋で冬眠中です。だから、今はあまりできていませんが、私ももうすぐ17歳になるので、同じです。しかし、代わりに狂ったように運転の練習をする あなたの16Vについてのスレッドを開始しましたか？今はまだあまりいい感じではないようですが、ぜひオフラインを始めてほしいです。編集：今、写真付きでアップロードしました Last edited by XFMImD (2012-01-03 19:44:45) Offline 今ちょっと考えてみたんですが、スプレッダーとかでこうなると完全に出遅れてるんですよねぇ。あとは、グリーンフレッシュスプレッダーが4pcs入手できれば。そうすると、16vに元々付いているスプレッダー(白？)を緑のものに交換してもいいのでしょうか？もしボックスがプログラムされた以上のものを供給していないのなら、あまり豊かにはなれないと思ったのですが、私は完全に気が狂っているのでしょうか？このような場合、「このような場合、このような場合、このような場合、このような場合、このような場合、このような場合、このような場合、このような場合、このような場合、このような場合、このような場合、このような場合、このようになります。KevinNordström さんが書き込みました。もし今、私が4stのグリーンフレッシュスプレッダーを使えるようになったら。そうすると、16v'nに元々付いている(白？)スプレッダーを緑のものに交換してもいいのでしょうか？もしボックスがプログラムされた以上のものを供給していないなら、それはあまりリッチになることができないはずだと思ったのですが、私は完全に気が狂っているのでしょうか？この質問には衝撃を受けたが、私のような沼地に住む者に説明してほしい。編集部：エタノールで走るというのもね。大きなスプレッダーを取り付け、燃圧を上げるだけでいいと、あちこちで書かれています。パワーは少し上がるが、エタノールはレギュラーガソリンより少し引っ張られる？エタノールにするために必要なことを明確に教えてくれる人はいますか？http://www.etanol.nu/ombygg-insprutare.php そこで気になるのが、オプション3の940ターボの緑色のディフューザーではないでしょうか？最終編集者：KevinNordström (2012-01-04 22:57:36) オフライン 30%大きいスプレッダーは、通常、基本的なルールです。それから、タンクやホースが一定期間エタノールを処理できることを確認したら良いと思います。エタノールはよく冷えるので、もっと積極的に点火して走れば、パワーアップが期待できます。また、冷却性を高めて過充電にも対応します。しかし、30％余分に描画するので、車の行動半径はかなり小さくなります。オフラインオッケー、オリジナルの配信量とグリーンスプレッダーの配信量を確認するべきだったかもしれませんね。それから、イグニッションリセットの件ですが、やり方がまったくわかりません。でも、うまくチューニングして、エンジンに楽しいキャラクターがついたら、かなりいいと思います。それから、くそ740だから、そんな賭けをするのはあんまりかもしれない。http://etanol.nu/forum/viewtopic.php?f=10&amp;t=3727 ちょっと面白そうな話ですね。ただ、彼はほとんど何もしていないのに、車はうまく行き、消費はほとんど増えませんでした。カーステレオのオフラインでロックハードに走り続けるべきだと思います。サンシャインはこれに答えられるはずです。彼の740はしばらくエタノールで走っていたと記憶していますが、どうでしょうか？オフライン 今、私はそれがあまりにも4リットルマイルを描いたことを覚えておきたいのでsetrasのようなものだ;-)しかし、良いそれは確かに行きました...いや、しかし、それはそれらにある方法を知らないが、私は私の上に調整することはできません点火、その後ボックスは約エターノ欠けなければならない</w:t>
      </w:r>
    </w:p>
    <w:p>
      <w:r>
        <w:rPr>
          <w:b/>
          <w:color w:val="FF0000"/>
        </w:rPr>
        <w:t xml:space="preserve">ID 326</w:t>
      </w:r>
    </w:p>
    <w:p>
      <w:r>
        <w:rPr>
          <w:b w:val="0"/>
        </w:rPr>
        <w:t xml:space="preserve">完全に締まっていないことを手で感じることができます。いいんですか？私の昔の200時間は、そこに何の遊びもない。走行時にハンドルが当たること、特に多少の凹凸があることを加えるべき。</w:t>
      </w:r>
    </w:p>
    <w:p>
      <w:r>
        <w:rPr>
          <w:b/>
          <w:color w:val="FF0000"/>
        </w:rPr>
        <w:t xml:space="preserve">アイディーサンじゅうなな</w:t>
      </w:r>
    </w:p>
    <w:p>
      <w:r>
        <w:rPr>
          <w:b w:val="0"/>
        </w:rPr>
        <w:t xml:space="preserve">サーベルタイガーまたはサーベルキャットは、大きく湾曲した犬歯を特徴とする絶滅した哺乳類を指す。主にMachairodontinae亜目を指すが、BarbourofelidaeやNimravidaeなどの他のネコ科の捕食者やCreodonta目のメンバーにも使われることがある。また、有袋類に属するSparassodonta目の一部にもこの名称が使われることがある。これらの動物は、互いに近縁ではないものの、収斂進化により同じ特徴を持つようになった。どの種も、現代のネコ科動物よりも頑丈で、クマのような体型のものもあった。ホロホネウスは、ニムラウス科に属する。</w:t>
      </w:r>
    </w:p>
    <w:p>
      <w:r>
        <w:rPr>
          <w:b/>
          <w:color w:val="FF0000"/>
        </w:rPr>
        <w:t xml:space="preserve">三二八</w:t>
      </w:r>
    </w:p>
    <w:p>
      <w:r>
        <w:rPr>
          <w:b w:val="0"/>
        </w:rPr>
        <w:t xml:space="preserve">ブルーライン全体が機能する 仲間外れでよいという社会は受け入れられない。中程度のSolnaはこの地域で最も低い失業率の一つですが、ブルーラインでさらに数駅離れたところにこの地域で最も高い失業率の地域があります。このような文化的・社会的排除は許されることではありません。スウェーデンに移住するのはいいが、外野に座っていてもいいというシグナルを出すのはやめなければならない。Solnaでは、自分たちで要求できない人たちに要求しています。だから、スウェーデン人と移民の失業率の差はわずかなものなのです。スウェーデンでは、難民が仕事を得るまでに平均7年かかると言われています。Solnaでは2年かかります。よりよい生活を求めてやってきた人たちがかわいそうなのではなく、素晴らしい機会を与えてもらったのだと思います。彼らが正しい姿勢を身につけ、この国を築いたスウェーデンの労働倫理に触発されるようにすることが、私たちの義務です。スウェーデン全土にソルナモデルを導入してほしいのです。到着後すぐに、仕事の世界に適した重要な口頭言語能力を身につけ、その後、良い人脈を持つ自治体が、同国人と一緒にならないように適切な仕事を見つけてくれるので、スウェーデン語を活発に使い、仕事の世界に対応する準備ができるようになるのです。これは、私が考える国会での最も重要な仕事の一つです。</w:t>
      </w:r>
    </w:p>
    <w:p>
      <w:r>
        <w:rPr>
          <w:b/>
          <w:color w:val="FF0000"/>
        </w:rPr>
        <w:t xml:space="preserve">三二九</w:t>
      </w:r>
    </w:p>
    <w:p>
      <w:r>
        <w:rPr>
          <w:b w:val="0"/>
        </w:rPr>
        <w:t xml:space="preserve">では、美の部分に話を戻しましょう。チャイナグレイズ チャチャチャ、エレクトリックパイナップル、パパイヤパンチ、クロスアイアン360、ピーチキーン、OPI ディーバオブジュネーブ、カラークラブ レボリューション、セシェベース リッジフィリングベースコート（写真にはありません）です。The Balm Mary-Lou manizer、Tarte emphasEYES eyeliner（プラム色）と付属のブラシ、Bare Escentuals Buxom Stay-there eyeshadow（シャルトルーズ色 Shih Tzu）、Make up forever aqua eyes eyeliner（ブラック）、セフォラ独自のあぶらとり紙（ピンクレオパードのパッケージ、LOVE）とセフォラ バイ OPIのネグリッターがそれだ。また、私の大好きなリップバーム、チャップスティックと、バス＆ボディワークスのグアバとグレープフルーツの香りの小さなパックのハンドサニタイザーが一杯届きました。戦利品デラックス!=D 2011年7月25日 11:14 am｜収納, マニキュア, 新品｜31 Comments 私が整理整頓好きで、メイクの記録を残すのが好きなことは、以前から私をフォローしてくださっている方はよくご存知でしょう。そのため、新しいポリッシュを買うたびにマニキュアホイールに色や仕上がりごとにポリッシュのスウォッチを整理することができず、一度塗ったらそのままになっているのが、なんだかとても気になっていました。しかし、数週間前、まさに私が求めていたものに出会いました。それは、ネイルスウォッチが取り外し可能で、色を自由に組み替えられるスウォッチプレートです！なんて素晴らしいんでしょう。私はEverbellaというサイト（怪しげに見えるかもしれませんが、カスタマーサービスが素晴らしく、タイルは無事に私の元にたどり着きました）からたくさん家にクリックし、先週の半ばに、FedExの人が私のパッケージを持ってドアベルを鳴らしに来ました。現在264本のポリッシュを見なおし、それぞれの爪にブランド名と略称のラベルを貼るのに4日間かかりましたが、とても価値のある作業でした。今では、色と色合いを比較するのがとても簡単になり、ネイルに何を塗ろうか選ぶのが楽になりました！この結果にはとても満足しています。タイルは1枚3.99ドル、2枚で6.99ドルで、それぞれこちらとこちらで購入できます。また、eBayストアからの注文も可能です。送料は注文金額によって異なります。また、パッケージが米国から出荷されているため、追加の消費税や郵便料金が発生する可能性があることに留意してください。10:19 | Newly shopped, Rouge | 15 Comments PashionがToo Faced製品のキャノンセールを始めたとき、最初は我慢して何もクリックせずに帰ろうと思ったのですが、ブライトニングブラッシュがわずか63 kr/st (ord. 250 kr/st) で販売されているのを見て、思わず4色すべて（Pinch my petals, Mocha mi amore, La vie en rose and Papa don't peach）を家に注文しちゃったんです。ピンチ マイ ペタルはダスティライトピンクでサテン仕上げ、モカ ミ アモーレはウォームブラウンでサテン仕上げ、顔を明るく見せたいときやスカルプチャーに最適です。La vie en roseは、クールなピンクにわずかにゴールドの輝きがあり、最後にPapa don't peachは、わずかにピンクのアンダートーンを持つシマーなピーチチークである。4つの中からお気に入りを選ぶことはできませんが、どれも本当に可愛くて、注文してよかったと思います。Pashionのセールで何かお買い物をされましたか？15 Jul, 2011 at 10:27 | Newly shopped, Eyeshadow, Swatches | 12 Comments 今週、ついに待ちに待ったMACのオンライン限定コレクションのアイシャドウを手に入れました。</w:t>
      </w:r>
    </w:p>
    <w:p>
      <w:r>
        <w:rPr>
          <w:b/>
          <w:color w:val="FF0000"/>
        </w:rPr>
        <w:t xml:space="preserve">イド330</w:t>
      </w:r>
    </w:p>
    <w:p>
      <w:r>
        <w:rPr>
          <w:b w:val="0"/>
        </w:rPr>
        <w:t xml:space="preserve">日々は駆け足で...過ぎ去り...もう戻ってこないとわかっているのでしょう？| bhimblogg 日々はあわただしく...過ぎ去り...もう戻ってこないとわかっているのでしょう？その瞬間もない。今朝、夜明けにテーブルの向こうの子供と目が合ったときのあれがない。成長すること、成長すること。今、8歳になった人。そして、私が当たり前のように使っている人。はい、そうです。毎晩、彼女の部屋のソファに座り、パジャマ姿の暖かい彼女が隣にいて、何かの本の別の章を読むのだろうと冷ややかに予想しているのだ。私は、彼女がもう一足の冬のブーツを卒業するのかどうか、彼女が今日学校から帰ってくるのかどうか...決して心配はしていません。エッセンスヴィータのカメラマンをしています。私たちは、子供や親が重い病気にかかった非営利の家庭を撮影しています。もう何も当たり前のことができないほど、病んでいる。2週間前、当社の別のカメラマンが、誰も冬用ブーツについて尋ねないような家庭を訪れました。二人の間には幼い息子がいる。そして、これが最後のカップルだと知っているのです。すり減る暇もない人。ニュースを見ていると、コネチカットの親たちはもちろん、その日子どもたちが学校から帰ってくるかどうか、疑問に思わなかったのだろうかと思います。朝のお粥を食べながら、他のことを考えていたのだ。住宅ローン、仕事、ToDoリスト...クリスマスプレゼントのリスト、かな。しかし、今は今、すべての瞬間が終わった。いつまでも。ゆっくりして、楽しんで、見て、経験して、拍手して、愛して、笑って、愛する人ともう一日一緒にいられることを毎晩神様に感謝することを誓います。それは私の義務だ！なぜなら、私にはまだ大切な人がいるからです。http://bhimblogg.com/2012/12/16/dagarna-rusar-pa-gar-forbi-och-du-vet-val-att-de-inte-kommer-tillbaka/</w:t>
      </w:r>
    </w:p>
    <w:p>
      <w:r>
        <w:rPr>
          <w:b/>
          <w:color w:val="FF0000"/>
        </w:rPr>
        <w:t xml:space="preserve">三百三十一号</w:t>
      </w:r>
    </w:p>
    <w:p>
      <w:r>
        <w:rPr>
          <w:b w:val="0"/>
        </w:rPr>
        <w:t xml:space="preserve">ロンバルディア州でのアクティブな休日は、いくつかの方向性があります。多くの湖は、あらゆる年齢の水生動物を楽しませ、水泳、サーフィン、セーリングなどの機会も豊富です。徒歩やマウンテンバイクで美しい山々を探検したり、他のパラグライダーと一緒に山頂を目指したり、命知らずの体験をすることができます。冬はもちろん、どのスキー場も訪れる価値がある。ロンバルディア州の山岳地帯は、白く輝く斜面、雄大な湖、そしてイタリアで最も大きく、最も活気のある都市のひとつ、ファッショナブルな街ミラノに魅了されています。ドラマチックで美しい景色、ハイキング、スキー、絵に描いたような高級感あふれるコモ湖畔でのくつろぎ、あるいは壮大なミラノでのシティブレイクや長期休暇を楽しむなら、イタリア北部のロンバルディア州への旅を検討してみてはいかがでしょうか。ここでは、一年中、自然が遊び場であり、例えば徒歩や自転車などで近場を散策するのもいい経験になります。イタリア最大の湖、ガルダ湖の北部もロンバルディア州にあり、他の地域と同様に、アクティブな休日とリラックスした楽しみを組み合わせたさまざまな形の休暇を楽しむことができます。ロンバルディア州は、イタリアの中でも、ゲレンデの途中で息が切れるほど素晴らしい環境でスキーを楽しめる地域のひとつです。体力的に厳しいからではなく、ロンバルディアの山々は、イタリア旅行で最もハードな旅行者をも感動させることができるからです。アルプス地方には、アクティブなスキーバカンスに誘うエリアが豊富にあります。そのひとつがリヴィーニョです。リヴィーニョは、アルプスで最も人気のあるスキー場のひとつです。リヴィーニョは標高1,816メートルに位置し、スキー場は標高2,796メートルにまで達しています。モットリーノとカロセロの2つの山に分かれ、115kmのゲレンデがあり、常に晴れた側を選んで滑走することができるのです。谷に降りると、町中に短いリフトが点在しており、初心者向けの施設が充実している。高地では、経験豊富なスキーヤーのための幅広いゲレンデを見つけることができます。地形の難易度は高くなく、才能あるスキーヤーにはリヴィーニョはお勧めできません。もう少しチャレンジしたい方は、ソンドリオ県のヴァルテリーナにあるアプリコ・スキーリゾートに行ってみてはいかがでしょうか。スキーもスノーボードも、誰もが楽しめるものがあります。ロンバルディア州のスキーシーズンは、通常1月から4月までです。ロンバルディアのような美しい地方は、もちろん車窓からだけでなく、徒歩でも体験できるはずです。難易度の高いものから簡単なものまで、さまざまなハイキングコースがあり、この地域の多様性を体験することができます。アルプスの北部と、起伏に富んだ丘陵地帯の南部は大きく異なり、ポー川に至る平原は、それ自体が物語となっている。ロンバルディア州でのハイキングで最も人気があるのは、ブレシア県にあるステルヴィオ国立公園で、イタリア最大で最も有名な国立公園である。アルプスの山々を眺めながら、野生動物とのふれあいを楽しむことができるコースがたくさんあります。ステルヴィオには多くの植物園があり、訪れることができます。ステルヴィオ峠は、体調の良いマウンテンバイク愛好家にとってエキサイティングな挑戦として知られています。ジロ・デ・イタリアのプロサイクリストは、ハードなレースに合わせてこの峠を何年か走り抜けます。しかし、二輪車でステルヴィオの頂上に挑戦するのは彼らだけでなく、多くのオートバイやサイクリストが同じように苦労している。毎年8月末の丸一日、オートバイの通行が禁止され、約8000人のサイクリストが絶景の中を走る道を埋め尽くす。 また、マジョーレ湖畔では、ハイキングが楽しめる。一部</w:t>
      </w:r>
    </w:p>
    <w:p>
      <w:r>
        <w:rPr>
          <w:b/>
          <w:color w:val="FF0000"/>
        </w:rPr>
        <w:t xml:space="preserve">ID 332</w:t>
      </w:r>
    </w:p>
    <w:p>
      <w:r>
        <w:rPr>
          <w:b w:val="0"/>
        </w:rPr>
        <w:t xml:space="preserve">- 学会創立90周年記念の盛大な祝賀会 ・ポーランド独立記念日 ・カタルジナ・トゥベレヴィチがポーランド研究所を去る ・スウェーデン・ポーランド協会に新しい会員が加わる ・ポーランド大使への弔電 ※2006年以降に当ウェブサイトで公開された学会記事の一部をご紹介しています。ページ全体のデザインは何度か変更されており、直近では2018年春に、いくつかの記事が移動され、残念ながら間違った場所（年号違い）になってしまったものもあります。誤りを発見された方は、当協会のウェブマスターまたは本サイトのウェブ編集者までご連絡ください。arthur.sehn@herodotos.se</w:t>
      </w:r>
    </w:p>
    <w:p>
      <w:r>
        <w:rPr>
          <w:b/>
          <w:color w:val="FF0000"/>
        </w:rPr>
        <w:t xml:space="preserve">三百三十三</w:t>
      </w:r>
    </w:p>
    <w:p>
      <w:r>
        <w:rPr>
          <w:b w:val="0"/>
        </w:rPr>
        <w:t xml:space="preserve">(「FIRST TO WEAR」とは、今も生きている古い表現です。子供の頃から製粉所に興味がありました。目の前で重い袋を扱う製粉工の姿が本当に目に浮かびます。挽くことと製粉を続けることの両方が、何度も確かに巧妙に行われたのでしょう。2020年11月17日より新たに、すべてのミルがA-Zのアルファベット順になり、探しているものが見つけやすくなりました 855枚（従来は1018枚 ）。 産業環境は新たに3つのアルバムに分類されました。コンピュータの画面（できればもう少し大きい画面）でご覧いただくと、より効果的です。重要シャープにしたい画像をクリックし、キーボードのMキーを押すと詳細拡大、Mキーを押すと戻る。WELCOME !風車と製粉所は新しいアルバムOLD WINDMILLS AND MILLSになります。）（アルバムの写真は2017年3月に撮影され、主にROMからです（これは絶対に素晴らしいですし、それ自体が博物館の歴史的部分）ナポリ、POMPEJIの短い訪問からの写真とAMALFI海岸、ソレントなどに沿って短い訪問からの写真をdiseます。団体旅行となると、いつものように写真撮影の時間はほとんどなく、ただ写真を撮って解散となることが多いのですが、私たちは1週間しか滞在しなかったので、できるだけ多くのことを経験することができ、とても圧縮されました。幸いにも一人の時間もありましたが、ローマからかなり離れたところに住んでいたので、夜の撮影はできませんでした。天候に恵まれたが、同時に雲がなく太陽が高くも低くもある時は大変だ。思い出に残る旅になること、間違いなし......。WELCOME !PS.私のプレゼンテーションの中にある「写真」のページで写真を見るときには、写真のキャプションと、それを行うためのいくつかのヒント（それを最大限に活用するために）を読むことを忘れないでください。圧縮して保存されているため、表示されたときには少しぼやけています）（これは、様々な古い家や農場などを保存したアルバムです。残念ながら、このような保存環境には深刻なマイナス傾向が見られる。分厚い防犯バーをつけるなど、盗難防止対策をして、集落を描きにくくする人が増えています。何しろ、昔は窓やドアに鉄格子がなかったのですから。(OSIJ Östra södermanlands järnväg）は、マリーフレッド-レッゲスタ-タクシンジ-ナズビー間を結ぶ600mm軌間の博物館鉄道で、旅客運行を行っています。駅舎は1895年のアールヌーボー様式で美しく保存されている）（今日は2020年3月、10年前に始めたアルバム（567枚）の写真を全部やり直したところ。写真の移動、変更と同時に、すべての写真に情報を得ることができるようにしました。何を見るか」が非常に重要だと思います。教会は少し特殊で、記録するのがとても面白い。多くの教会では、窓から太陽が射し込むと非常に暗くなったり、明るすぎたりするので、何度も難しい。このような素晴らしいアーティストや教会画家が教会を飾ってくれていることに感激しています。残念ながら、多くの教会が盗難や破壊行為の危険性から施錠されており、非常に残念なことです。GOOD INFO 画像をポイントすると、画像の名前が表示されます。画像をクリックすると、正しいサイズで、実にシャープに表示されます。写真はゴットランド島西部のヘルジュンガ郊外のHUDENEで、FIVAラリー参加者全員がトロラボ工場で昼食をとった時のものです。その後、参加者はRyforsに移動し、イギリスの別荘でお茶を飲んだ。</w:t>
      </w:r>
    </w:p>
    <w:p>
      <w:r>
        <w:rPr>
          <w:b/>
          <w:color w:val="FF0000"/>
        </w:rPr>
        <w:t xml:space="preserve">三百三十四号</w:t>
      </w:r>
    </w:p>
    <w:p>
      <w:r>
        <w:rPr>
          <w:b w:val="0"/>
        </w:rPr>
        <w:t xml:space="preserve">あなたも自分のサウナハウスを夢見ることがありますか？サウナハウスは、夏のコテージに、あるいは自宅での毎日の楽しみとして、自分へのご褒美に最適です。サウナキャビンは、ヒーターや溶岩を含むターンキーで提供され、一部のレイアウトではバスルームも含まれています。バスルーム、ミニキッチン、換気、給湯器、ラジエーターが完備されており、すぐに入居できます。サウナ付きモデルを購入すると、天井と壁にアスペン/モミ材パネルが付属します。 サウナヒーターは、ヒーターにオン/オフ機能が付いています。工場からストックホルム、カールスハムンまでの輸送（保護プラスチック含む） 標準クレーン 50/55トン（住宅モデルや設備により12-15mまで持ち上げ可能、それ以上の持ち上げは別料金） 建築はHusverketの住宅規格と現在の住宅条件に合わせて行われます。積雪荷重ゾーンは2.5kN/m²に耐えることができますが、建物の立地条件によってアップグレードすることが可能です。垂直ルール 28x45mm、c=600mm 大きなパノラマ窓のあるモデルには強化断熱ガラスが付属 サウナ付きのレイアウトを選択した場合、木製窓がスペースに含まれる Safcoホワイトクオリティーの外装ドアが標準装備 ご要望に応じて木製またはアルミ製の窓も提供可能です。ティンバーフレーム C24 45x145mm cc=600mm (浴室は cc=300) Knauf ECOSE® mineral wool insulation 145mm Cembrit Extreme windstopper 4.5mm 答えが見つからないような質問がよく出ますが、そのような場合は、「Cembrit Extreme」を使ってください。ここでは、家を購入する際によくある質問を集めました。もし、質問に対する答えが見つからない場合は、ご連絡ください。戸建住宅は、計画許可や建築確認がなくても、土地の敷地内に建てることができる建物です。戸建て住宅の建築面積は最大15m2、屋根の高さは最大3mです。1戸または2戸の住宅がある敷地内であること。さらに、戸建住宅は一戸建てでなければならず、他の建物と一緒に建てることはできません。境界から4.5メートルより近い場所に物置を設置する場合は、隣人の承諾が必要です。庭小屋は点在する土地に置くことができ、敷地内の建築可能面積にカウントされません。クライメートシェルとターンキーの2種類の設計があります。ターンキー方式を選択された場合、私たちの家は完成しており、すぐに入居することができます。ここでは、用途に応じてさまざまな間取りを選ぶこともできます。ストックホルム、カールスハムンまでの交通費が含まれています。それ以降は、戸建住宅の敷地内への運搬費用が加算されます。また、ターンキー仕様の購入時には、自立式ハウスのトレーラーからの吊り上げ作業である基礎への組み立てが標準装備されています。クライメイトシェル仕様の場合、注文、調整、トレーラーからの吊り上げ費用、組み立てはお客様ご自身で行っていただきます。この場合、外装を完全に仕上げて納品し、内装は電気や配管の工事と仕上げを行うことになります。2つのデザインに含まれる内容は、各ハウスプロファイルからダウンロードできます。戸建て住宅は、最大15m2、軒高3mまで可能です。高さは地上から計算しています。はい、戸建て住宅を1棟以上建てることができます。ただし、敷地内にあるすべての外構の建築面積の合計は15m2を超えてはならない。地面から軒先までの高さが3mを超えてはいけない。ここでは、家をそのまま体験することができるのです自治体への建築申請は自分でやりたい！というあなたのことを考えました。建築家が開発し、品質を保証したレディメイドの図面パッケージを提供します。当社の既製の図面パッケージを注文すれば、自治体への建築申請書に簡単に添付することができます。図面パッケージ - 標準 オプションの屋根裏部屋のための完全な図面パッケージ、サイトプランなしで、自治体に提出する準備ができている。 13 995 kr 図面パッケージ - 中 オプションの屋根裏部屋のための完全な図面パッケージ、サイトプランなしで、自治体に提出する準備ができている。</w:t>
      </w:r>
    </w:p>
    <w:p>
      <w:r>
        <w:rPr>
          <w:b/>
          <w:color w:val="FF0000"/>
        </w:rPr>
        <w:t xml:space="preserve">ID 335</w:t>
      </w:r>
    </w:p>
    <w:p>
      <w:r>
        <w:rPr>
          <w:b w:val="0"/>
        </w:rPr>
        <w:t xml:space="preserve">* レースライセンス.2nd Radical Challenge 2019-2020 GIRL's Race of Champions LANで複数回優勝、最近では2015 2nd Megane Trophy Cup 2013/2014 Swedish Motorsport Federation主催バーチャルモータースポーツでSM2位 2009.|#3 Martin Godolakis - Godo Racing| * Recaroシート、G27ハンドル、ClubportV3ペダル、GTX1080Ti-11Gb、Rift-S、4ch simvibeで自作したリグ。* G.I.R.L.の実績：メインシリーズで2回の総合優勝を含む4回の表彰台を獲得しています。* ジョナス・ラゲッソンと共にTeam Flat Out Racingに参加。メリット：* メガーヌトロフィーカップ2013/2014で9位 私はスモーランド地方の真ん中に住んでいて、個人秘書として働いている81歳です。私には3人の子供と妻、そしてボルボがいます。機会があれば、音楽でたくさん遊んでいます。2019年秋からG.I.R.Lで走り始めたが、シムレーシングはずっと続けている。欲しいガジェットに関するヒントやアドバイスがたくさん得られるhttps://www.facebook.com/groups/simracinghardvara/ を運営しています。パソコン：I5 3570K @4.3GHz, GTX 1080 Simucube 20Nm 320mmステアリングホイール付き Fanatec Clubsport シフター Derek Speare Design ボタンボックス 実績：7位 Exiled Formula Renault 3.5 Championship 2019 6th G.I.R.L 2019-2020 Radical Challenge Cup Newcomer of year 2019 in G.I.R...7: Mattias Norling - SSR Backmarkers| * 2010年頃からGTR2、rFactor、Race07を始め、Race2PlayやSSRと付き合いました。3画面です。Thrustmaster TX bassに59xx Alacantra editionのステアリングをデフォルトで装着（F1ステアリングもある）。SQ1.5をパドルのない車のギアレバーに、CSP v3のペダルに。SRW-S1、そしてボタンとしてG27シフター。* 最大の功績： シリーズ優勝 GT3 @ Race2Play ながら。単走での勝利と表彰台が数回。まだ、大ブレイクを待っている...。|#8位：フィリップ・グスタフソン（Wrong Way Racing） * 30歳、エスキルストゥア在住。* 大学時代に学生フォーミュラカーを作ったことがある。チーム：Clear River Racing 2013 (https://www.clearriverracing.se/)。 * 写真も楽しんでいます (https://www.fillek.com/) ハードウェア： * Valve Index * Fanatec DD1 and CLS Elite LC Pedals * SRD Pro Alu rig 実績： 2nd Exiled Formula Renault 3.4 Season 2 5th Americal Exiled Series Season 2 8th G.I.R.L 2019-2020 Radical Challange Cup 実績： * Megane Trophy Cup 2012/2013 で6位 * Age 74 young.* Stenungsundから25歳 * 2011年からsimracingをしており、race07とその拡張から始めました 功績：第5回RDTCC s8 "racedepartment" * -75 * Sten Åberg Monster motors 2014と一緒に結成 * G.I.R で公式レーシング-プレミアがあります。L 2014 * Windows95から趣味レベルで車ゲームを走る * 24インチモニターと純正G27、Geforce GTX970で走る * リグのスペースを夢見る（Man-cave） 功績：5th Postseason 2015 5th Postseason 2016 * Rfactor2で最初のシーズンを2014年から始めたObon Racingで走る 31歳、ストックホルム出身。時々、シムレーシングをするのが好きです。合法的なトラムスぺレ。NSGデザインのアライグ、シミュキューブ、ホイシンクフェルトペダルでドライブ - rFactor 2 - RaceRoom.ギア： - Playseat Challenge - Fanatec CSW v2.5 with Fan</w:t>
      </w:r>
    </w:p>
    <w:p>
      <w:r>
        <w:rPr>
          <w:b/>
          <w:color w:val="FF0000"/>
        </w:rPr>
        <w:t xml:space="preserve">アイディーサンロク</w:t>
      </w:r>
    </w:p>
    <w:p>
      <w:r>
        <w:rPr>
          <w:b w:val="0"/>
        </w:rPr>
        <w:t xml:space="preserve">サマーレースはSprinterMästarenから始まる-ハルムスタッドではパーティーが期待される プレスリリース - 2018/07/05&amp;nbsp14:18&amp;nbspCEST 今日、今年のサマーレースがスタートします。人気のトロットツアーはハルムスタッドから始まり、何千人もの人々がSprinterMästarenのクラシックなビッグレースを見にやってくることが予想されます。V75・Sommartravet決勝戦：気をつけろ！ノーマンの星がやってくる プレスリリース - 2015/07/27&amp;nbsp15:45&amp;nbspCEST V75がRättvikを訪れたとき、Sommartravet決勝戦がハイライトとなることは間違いありません。最近の成績からすると、ピーター・G・ノーマンが優勝馬の後ろにいる可能性もなくはないが、彼はコント・デュ・ポンモーのことを「信じられないほどの回復ぶりだった」と言う。V75 with Sundsvall Open Trot and Kallblods-SM Press Releases - Aug 18, 2013&amp;nbsp20:02&amp;nbspCEST Bergsåkerは、ノルウェー北部で最大の年間スポーツイベントと呼んでいます ... ... 金・土曜日の24レースでは、最も美味しいご馳走としてV75, Sundsvall Open Trot and Kallblods-SMのトロッティングレースを開催しています。- そう、「Norrlands Elitlopp」のスタートリストを読んで、私は唇をなめているのだ、とBergsåkerのスポーツディレクター、Henrik Lindgrenは言う。エーレブロー：V75ファイナルとダブルE3ファイナル プレスリリース - August 15, 2013&amp;nbsp13:48&amp;nbspCEST エーレブローはダブルレースに向けて準備中です。そして、決勝戦の看板を背負ったV75サタデー。- 2つのE3ファイナル、4つのV75ファイナル、そしてゴールドディビジョンのエクスプレス・ギャクスのレースは、オレブロで過去最高のレースデーを作り上げたと、サーキットスポーツディレクターのクレス・ブロベリは分析しています。夏のレースはハルムスタッドを舞台に プレスリリース - Jul 01, 2012&amp;nbsp20:12&amp;nbspCEST カールスタッドの森からハルムスタッドの浜辺へ。昨年は3日間で合計3万人以上の観客を動員したクラシック・トロッティング・フェスティバルの一部として、このグリーン・フォーク・フェスティバルが南下してきた。土曜日のV75の競技とサマートロットは、木曜日から始まるスプリンター選手権の締めくくりとなる。Sommartravpratarna - この夏の新ウェブラジオ番組 プレスリリース - 2012年6月16日&amp;nbsp22:00&amp;nbspCEST 人々が自分の人生から話をするラジオ番組Sommar i P1はとても人気があります。今年は、トロット界の大御所、ルトフィ・コルジニ氏もサマースピーカーの一人として選ばれています。トロットのプロフィールをもっと聞きたいという方には、新しいウェブラジオ番組「Sommartravpratarna」でさらに6つの機会を提供します。優勝V75＋ハッピーフーディックシアター＝True!プレスリリース - Jul 23, 2011&amp;nbsp15:00&amp;nbspCEST 7月30日（土）にトロットエリートシリーズV75がフーディクスヴァルとハグミレン競馬場にやってくる際、TV4の「Vinnare V75」はユニークな放送を提供します。このプログラムは、ウィナーズ・チームと人気劇場Glada Hudikのコラボレーションによって作られます。 300頭の緑のミニホースがスカラに プレスリリース - Jul 21, 2011&amp;nbsp13:40&amp;nbspCEST さて、サマーレースとV75がヴェストゴータシュラッテンにやってきましたが、それは少なくともスカラに実感されることでしょう。Axevallasトロット祭は金曜日にV65で始まり、日曜日までStoChampionatetとV65で続きます。 300頭の緑のミニホースがÅrjängに登場 プレスリリース - 2011/07/14&amp;nbsp12:30&amp;nbspCEST 土曜日はV75でSommartravetがÅrjängに登場します。メインアトラクションのÅrjängs Stora Sprinterloppには、レース史上最高のスタート地点が集まっています。しかし、すでに金曜日には、そのとき競技しているトラック上だけでなく、いろいろなことが起こっている。夏のレースは風光明媚なオーヤングの斜面で開催 プレスリリース - 2011年7月10日 18:40&amp;nbspCEST グリーンサマーレースは、ハルムスタッドのビーチからオーヤングの森と斜面へと移動しています。土曜日はV75とÅrjängs Stora Sprinterloppが開催され、「スウェーデンで最も美しい競馬場」でのフォークフェスティバルとして、今年最も強力なスタートフィールドのひとつが用意されているのです。サマートロットに緑で行こう！-ツアー</w:t>
      </w:r>
    </w:p>
    <w:p>
      <w:r>
        <w:rPr>
          <w:b/>
          <w:color w:val="FF0000"/>
        </w:rPr>
        <w:t xml:space="preserve">アイディーサンゼロジュウナナ</w:t>
      </w:r>
    </w:p>
    <w:p>
      <w:r>
        <w:rPr>
          <w:b w:val="0"/>
        </w:rPr>
        <w:t xml:space="preserve">ホレイショ・ヘンリー・クデリー Horatio Henry Couldery 1832年ルイシャム生まれ、1893年没、ロンドン在住のイギリス人画家。画家の息子であったカデリーは、エベニストを経て、1857年にロイヤル・アカデミー・オブ・アーツの生徒となった[1]。1861年から1892年にかけてアカデミーに出品し、動物画、特に若い猫を描いたり、風俗画、特にスポーツシーンを描いたりした[1]。美術評論家ジョン・ラスキンの好意的な評価を受けた[1] 代表作[編集] フィッシュボウルの猫。好奇心。牡蠣の晩餐会。参考文献[編集] 注釈[編集] - ^ [a b c] "Horatio Henry Couldery".ヘインズファインアートオブブロードウェイhttp://www.haynesfineart.com/artists/horatio-couldery-uk。2014年3月6日に取得しました。出典[編集] - この記事は、ドイツ語版ウィキペディア「Allgemeines Künstlerlexikon: die bildenden Künstler aller Zeiten und Völker」の資料に基づいて全体または一部を作成している。"21".ミュンヘン：ザウル.1992-. pp.546.Librisのリンクです。ISBN 3-598-22740-x</w:t>
      </w:r>
    </w:p>
    <w:p>
      <w:r>
        <w:rPr>
          <w:b/>
          <w:color w:val="FF0000"/>
        </w:rPr>
        <w:t xml:space="preserve">三百三十八番</w:t>
      </w:r>
    </w:p>
    <w:p>
      <w:r>
        <w:rPr>
          <w:b w:val="0"/>
        </w:rPr>
        <w:t xml:space="preserve">10年ほど前、スウェーデンの書籍税が6％に引き下げられた。これによって、本が安くなり、売り上げが伸びた。私が見る限り、政府の歳入にマイナスの影響はなく、本の販売数が増えても、図書税としてとんでもない額が徴収されていました。 現在EUでは、すべての加盟国が、デジタルでダウンロードできるもの（電子書籍やダウンロードできるオーディオブックなど）を除くすべての書籍に、好きな付加価値税を課すことができるようになっています。10年前ならそれほど違和感はなかったかもしれないが、現在では電子書籍市場の発展にブレーキをかけているようなものだ。先日、Svensk bokhandelで読んだのですが、スウェーデン議会は、将来、電子書籍にも低い付加価値税をかけられるように、これを変えたいと考えているようなのです。最後に、私は言います。これは一日も早いことです。読んでも読んでも、心の中の読書リストが一向に減らない。悔しいと同時に素晴らしいことです。ここでは、読んだもの、読みたいもの、読むつもりのないものについて、感想を書き留めています。</w:t>
      </w:r>
    </w:p>
    <w:p>
      <w:r>
        <w:rPr>
          <w:b/>
          <w:color w:val="FF0000"/>
        </w:rPr>
        <w:t xml:space="preserve">ID 339</w:t>
      </w:r>
    </w:p>
    <w:p>
      <w:r>
        <w:rPr>
          <w:b w:val="0"/>
        </w:rPr>
        <w:t xml:space="preserve">近年、ホテルからのインスピレーションをインテリアに取り入れるスタイルが人気を集めており、ホテルシックと呼ばれるようになりました。例えば、床から天井までのカーテンを飾ることがとても流行っています。これが、普段は味わえない贅沢な気分を演出してくれる [...]...</w:t>
      </w:r>
    </w:p>
    <w:p>
      <w:r>
        <w:rPr>
          <w:b/>
          <w:color w:val="FF0000"/>
        </w:rPr>
        <w:t xml:space="preserve">ID 340</w:t>
      </w:r>
    </w:p>
    <w:p>
      <w:r>
        <w:rPr>
          <w:b w:val="0"/>
        </w:rPr>
        <w:t xml:space="preserve">Blizzardの「Warcraft 4」発売を前に、「Warcraft 3」のマルチプレイヤーモードの慌ただしい対戦を追体験できる「Armies of Azeroth」MODが登場しました。これは、StarCraft IIのエンジンで愛される戦略ゲームを再現した改造家たちの集まりで、この最初のアルファ版では、マップTurtle Rockで戦闘を行うことができます。開発者は今後のコンテンツ公開を約束しており、現在MODが配信されているStarcraft Arcadeを起動する前に、ローンチトレーラーを見てみてください。インスピレーションを得たいとき、あるいはゲームのメカニズムを再確認したいときは、スウェーデンのThorzain（後にStarcraft 2で大成功を収める）がTurtle Rockマップで試合をする様子をご覧ください。</w:t>
      </w:r>
    </w:p>
    <w:p>
      <w:r>
        <w:rPr>
          <w:b/>
          <w:color w:val="FF0000"/>
        </w:rPr>
        <w:t xml:space="preserve">ID 341</w:t>
      </w:r>
    </w:p>
    <w:p>
      <w:r>
        <w:rPr>
          <w:b w:val="0"/>
        </w:rPr>
        <w:t xml:space="preserve">観察力のある読者からの情報により、差別主義者ではなく、スウェーデン民主党のフレンの代表であるベングト・ニルソン氏を詳しく見てみることにした。ニルソンのFacebookをよく見てみると、こんな文章が。「私たちは、本当にこれらの国からインスピレーションを受けるべきなのでしょうか？通常、SDは、これらはスウェーデンの私たちとは文化的に異なるものであり、真似することはできないと指摘する。スウェーデンはもっとアフガニスタンやここに挙げた他の国のように働くべきだと思いますか」と聞くために電話をしました。-そんなことは絶対にない。私がユーモアのセンスに長けていることはご存じでしょう。何でもかんでも冗談を言う。私のFacebookを見ると、犬と女性が似ているという話が載っていますね。でも、今度は面白い話というのはどういうことか、説明してください。あなたの投稿にはオチがない？ いや、でもあるんです。ユーモアの種類は人それぞれです。でも、オチが見えにくいんですよね（笑）。ハハH・・・いや、面白くはなかったけど、そもそも冗談のつもりじゃなかったのかも？それについては推測するしかない。</w:t>
      </w:r>
    </w:p>
    <w:p>
      <w:r>
        <w:rPr>
          <w:b/>
          <w:color w:val="FF0000"/>
        </w:rPr>
        <w:t xml:space="preserve">ID 342</w:t>
      </w:r>
    </w:p>
    <w:p>
      <w:r>
        <w:rPr>
          <w:b w:val="0"/>
        </w:rPr>
        <w:t xml:space="preserve">ジョナサン・メディンとメディン・ドレッサージュは、馬術馬のプロフェッショナルなトレーニングを提供しています。事業は、ジョナサンが保険代理店フォルクザムである外のHormesta Säteriで行われています。保険に関するご質問は、ジョナサンまでご連絡ください。</w:t>
      </w:r>
    </w:p>
    <w:p>
      <w:r>
        <w:rPr>
          <w:b/>
          <w:color w:val="FF0000"/>
        </w:rPr>
        <w:t xml:space="preserve">ID 343</w:t>
      </w:r>
    </w:p>
    <w:p>
      <w:r>
        <w:rPr>
          <w:b w:val="0"/>
        </w:rPr>
        <w:t xml:space="preserve">私の評価：3/5 初めてのBookedの本だったんですね。ポリネシアの島で、性的虐待の通報を調査するためにやってきたイギリスの代表団の時代を描いたものです。語り手は二人で、一人は島に25年住んでいるスウェーデン人女性オリヴィア。彼女は卒業間際にスウェーデンから逃げ出し、そのまま帰ってこない、ほぼ完成形の医師である。もう一人は、英国代表団の団長であり、自分の人生に重荷を負っているクリスチャンのものだ。島の生活に飛び込み、数週間滞在し、そして飛び出す。この本を読み始めたとき、私はその背後に実話があることを知らなかったし、島民が侮蔑的に描かれていると思った。少し性的に解放された野蛮人のように、無反応で怠惰なのだ。3分の2ほど読み進めたところで、この本のベースとなった出来事に関する記事を見つけ、部分的に理解することができた。言葉が簡単すぎるのではないかと思うほど、とても読みやすい本です。これが起こる、これが言われる、これが行われる、と非常に現実的で具体的です。2/3の記事にも書いたが、実は、「...剛毛の猪が、スイカ、マンゴー、バナナ、パパイヤ、スターフルーツ、パイナップルなど、出くわしたものすべてをむさぼり食う、重い房のアボカド、ココナツ、オレンジ、パッションフルーツが道ばたに転がっている...」といった文章にはちょっと飽きてしまって、なかなか書き直さないのである。どうなるんだろうと読み進めたくなる一方で、とても浅く、とてもシンプルに感じられ、私が本に求めていること、つまり私の心に響くということがなかった。投稿： 評価3, 読書 2012年 島の3分の2を読み終えたところで、少し葛藤を感じています。どうなるのか知りたいけど、ちょっとストーリーが気になる。さて、ロッタ・ランドバーグがなぜこの本を書いたのかわからないが、太平洋のどこかの島、つまりメラネシア、ミクロネシア、ポリネシアを描くことに違和感を覚えた。また、環境を感じさせるためにあるのだろう、いろいろな種類のエキゾチックな果物の繰り返しには、ちょっと辟易しています。あと100ページほどで、より完成度の高い作品と最終的な評決をお届けする予定です。カテゴリー: 一般的な本の話 昨日、BookedからLotta LundbergのThe Islandの依頼が来て、メールに飛びつきました。それが功を奏し、数日後には私の郵便受けにコピーが届くことになる。Lotta Lundbergは未知の作家ですが、「The Island」は確かに面白そうなので、新しい出会いを楽しみにしています。少し前の表紙談義といえば、この表紙が魅力的だと言わざるを得ない。何か大きな、謎に包まれた重要なものを感じさせます。まさに、この本に書かれているようなことです。</w:t>
      </w:r>
    </w:p>
    <w:p>
      <w:r>
        <w:rPr>
          <w:b/>
          <w:color w:val="FF0000"/>
        </w:rPr>
        <w:t xml:space="preserve">ID 344</w:t>
      </w:r>
    </w:p>
    <w:p>
      <w:r>
        <w:rPr>
          <w:b w:val="0"/>
        </w:rPr>
        <w:t xml:space="preserve">ボン・イヴェール（発音：/boʊn iˈvɛər/）はシンガーソングライターのジャスティン・ヴァーノンの現在のバンドで、現在までの彼の最も重要な音楽プロジェクトでもあります。現在、バンドはヴァーノン本人を加えた8人のミュージシャンで構成されている。ボン・イヴェールという名前は、フランス語の「bon hiver」（良い冬）をアングリゼーションしたもの。ヴァーノン自身は、2007年にボン・イヴェールのデビューアルバム『For Emma, Forever Ago』をリリースしている。アルバムの大半は、ウィスコンシン州の人里離れた山小屋で3カ月かけて録音された。バイオグラフィー[編集] ヴァーノンは高校・大学時代にジョン・バレッカと共に「マウント・ヴァーノン」、「デヤーモンド・エジソン」というバンドを結成。どちらも彼の故郷であり、現在も住んでいるオークレア出身のインディーロックバンドだった[3][4] デヤーモンド・エジソンは、ヴァーノン、ブラッドとフィル・クック、ジョー・ウェスターランドから構成されていた。オークレアの音楽シーンで長期間にわたって成功を収めた後、バンドは彼らのもとを離れ、新しい場所で音楽に挑戦するためにノースカロライナ州ローリーに移ることを決意しました。バンドは2枚のアルバムを自主制作し、1枚目はセルフタイトル、2枚目は「Silent Signs」と呼ばれた[5]。未発表曲のEPはバンドのMySpaceページで見ることができる[6]。 ローリーで1年近く過ごした後、ヴァーノンはバンドと恋人を残してウィスコンシンに帰郷している。デヤーモンド・エジソンの残りのメンバーは「メガファウン」という新しいバンドを結成し、ヴァーノンとは今でも仲良しである[7]。</w:t>
      </w:r>
    </w:p>
    <w:p>
      <w:r>
        <w:rPr>
          <w:b/>
          <w:color w:val="FF0000"/>
        </w:rPr>
        <w:t xml:space="preserve">イド345</w:t>
      </w:r>
    </w:p>
    <w:p>
      <w:r>
        <w:rPr>
          <w:b w:val="0"/>
        </w:rPr>
        <w:t xml:space="preserve">あなたはスターです!: 違いを感じる子どものための本 Susan Heyboer O'Keefe （全2巻） H�FTAD.KM-Fr�laget &amp; Bornelings, English, 2008-11-14.Series: Life Story for children 子どもたちは、さまざまな理由で自分自身を変えることができます。タイバーツ：外見や才能、身体的な理想が重視される世の中では、子どもたちは自分の違いを否定的にとらえるかもしれません。大人はその信念を認め、確認すると同時に...。1-2営業日以内に発送 62:- K�p Frankenstein's Monster by</w:t>
      </w:r>
    </w:p>
    <w:p>
      <w:r>
        <w:rPr>
          <w:b/>
          <w:color w:val="FF0000"/>
        </w:rPr>
        <w:t xml:space="preserve">イド346</w:t>
      </w:r>
    </w:p>
    <w:p>
      <w:r>
        <w:rPr>
          <w:b w:val="0"/>
        </w:rPr>
        <w:t xml:space="preserve">世界一」を決めるのは難しいですが、それでも人々はテレビにとてつもなく感情移入しているので、この話題は人によっては余計にイライラするのかもしれませんね。とはいえ、さまざまな理由から、世界最高峰といえるテレビ番組を5つまとめてみようと思う。その際、「いつからあるのか」「どの程度の影響力があるのか」「全体的な印象」「無人島に持っていきたいテレビシリーズ」などを考えてみました。例えば、テレビシリーズの「殺人と物語」は昔からある作品で、私がもっとテレビで見てみたいジャンルのひとつですが、他のシリーズにあまり影響を与えていません。他にも「ザ・ソプラノズ」などは大きな影響を与えた番組ですが、無人島に持っていきたくはないですね。5 ザ・シンプソンズ 開始から450話以上経過した現在も、ザ・シンプソンズは制作され続けている。アニメの中での記録だけでなく、有名人の間でもゲスト出演の行列ができるほどです。英語版Wikipediaによると、「現在、プライムタイムの娯楽番組の中で、一貫した設定と繰り返し登場するキャラクターで最も長く続いている番組である。他のゴールデンタイムの番組はもっと長く放送されているが、いずれもニュース、スポーツ、アンソロジー、バラエティー番組である。[出典】（小ネタ：史上最長寿のTVシリーズは、1万5千回以上続いた『ガイディング・ライト』） 4.フラジール フラジールのユニークな点は、技巧を凝らしたシットコムであり、続編でありながらオリジナルより多くの賞を獲得している点である。しかも、ケルシー・グラマーは3つのテレビシリーズで同じキャラクターを演じていることになり、これはユニークとまではいかないまでも、少なくとも稀有なことである。3.CSI同じフランチャイズから3つのテレビシリーズが同時に視聴率上位にあり、CSIの大きさを否定することはできない。500話以上のエピソード、コミック、テーマパーク、そして今後公開される長編映画も、ここでは功労者である。また、司法制度への影響も重要です。しかし、私がCSIをリストに入れた最も重い理由は、このシリーズが現代の犯罪番組のストーリーテリングのスタイルにいかに影響を与えたかということです。犯罪捜査に法医学が与える影響はもはや無視できないが、より詳細なストーリーもあり、『メンタリスト』のような悪い番組も『Lie to Me』のような良い番組も、そこから生まれたものだ。私にとってCSIといえば、警察官のブラスが容疑者を責め立てて迫る尋問シーンと、その後ろでグリソムが冷静に眉をひそめて「右耳を見せてください」と尋ねるシーンがつきものです。(またはそれに類するもの） 2.ホワイトハウス テレビ番組が法制度に影響を与えるのは悪いことではないが、それ以上のことをした番組がある。The White House」は、アーロン・ソーキンの脚本「The President and Miss Wade」の残り物として始まったシリーズで、アメリカ国民の多くが政治に興味を持つようになった影響を与えた。法律ができるまでのエピソード、報道官の仕事、憲法や民主主義の問題についての議論を学んだ番組が他にあるだろうか。ちなみに、「ホワイトハウス」は、映画スターが自主的に出演した最初のテレビ番組の一つである。以前はテレビと映画の境界線が広かったが、『ホワイトハウス』以降、スターが自由に行き来するようになった。X-Files - ホラージャンルをテレビに復活させ、1990年代のエイリアンシリーズの大波を作った * Gunsmoke - 史上最も長く続いたテレビシリーズの一つで、現在ではほとんど想像できないような西部劇シリーズの波も作った。1950年代の数年間は、他のほとんどすべてのシリーズが西部劇として製作されていました。スウェーデンの連続ドラマの多くが1800年代から20世紀初頭を舞台にしているのと同じです。* シティークーテン」：プライムタイムに放送される連続ドラマの中で、複数のプロットを織り交ぜた石鹸という設定を初めて採用した作品の一つです。私の趣味ではありませんが、無視することはできません。そして今、世界最高のテレビシリーズが決定した：1.スタートレック テレビシリーズといえば、やはり</w:t>
      </w:r>
    </w:p>
    <w:p>
      <w:r>
        <w:rPr>
          <w:b/>
          <w:color w:val="FF0000"/>
        </w:rPr>
        <w:t xml:space="preserve">イド347</w:t>
      </w:r>
    </w:p>
    <w:p>
      <w:r>
        <w:rPr>
          <w:b w:val="0"/>
        </w:rPr>
        <w:t xml:space="preserve">1867-74年ウィーン音楽院で学び、1877年にライプツィヒに移り、1878-1889年にはライプツィヒ歌劇場の指揮者を務めた。1895年からはゲヴァントハウス管弦楽団の音楽監督を務め、同時にベルリン・フィルハーモニー管弦楽団の指揮者でもあった。 1912年にはロンドン交響楽団のアメリカ・ツアーに同行し、ヨーロッパのオーケストラとして初めてアメリカでの公演を行った[1]。1913年には、ベルリン・フィルとの共演で、初の交響曲-ベートーヴェンの「フェンマ」の完全録音を実現した。特に有名なのは、彼の解釈である</w:t>
      </w:r>
    </w:p>
    <w:p>
      <w:r>
        <w:rPr>
          <w:b/>
          <w:color w:val="FF0000"/>
        </w:rPr>
        <w:t xml:space="preserve">ID 348</w:t>
      </w:r>
    </w:p>
    <w:p>
      <w:r>
        <w:rPr>
          <w:b w:val="0"/>
        </w:rPr>
        <w:t xml:space="preserve">ハンドシャワー（クロームメッキ）、ラウンドシャワーヘッド（Ø9cm）。ハンドシャワー（クローム）、ラウンドシャワーヘッド（Ø9cm）。</w:t>
      </w:r>
    </w:p>
    <w:p>
      <w:r>
        <w:rPr>
          <w:b/>
          <w:color w:val="FF0000"/>
        </w:rPr>
        <w:t xml:space="preserve">ID 349</w:t>
      </w:r>
    </w:p>
    <w:p>
      <w:r>
        <w:rPr>
          <w:b w:val="0"/>
        </w:rPr>
        <w:t xml:space="preserve">シーメンスとボルボ・カーズ、電気自動車に関する戦略的パートナーシップを締結</w:t>
      </w:r>
    </w:p>
    <w:p>
      <w:r>
        <w:rPr>
          <w:b/>
          <w:color w:val="FF0000"/>
        </w:rPr>
        <w:t xml:space="preserve">アイディー350</w:t>
      </w:r>
    </w:p>
    <w:p>
      <w:r>
        <w:rPr>
          <w:b w:val="0"/>
        </w:rPr>
        <w:t xml:space="preserve">難しく考えなくていいんです。ペレのお母さんのリサのように、クリエイティブになればいいんです。古いドレッサーは、子供たちが余った工作用の絵の具とグレーのピアノラッカーを使って、遊び心たっぷりに変身させました。マットとグロスのミックス塗装で、柄に深みを持たせています。三角形はフリーハンドでスケッチし、マスキングテープで貼り付けました。最後に、ドレッサーはマットラッカーで2度塗りされました。ヴィンテージ家具や木材、落ち着いたパステルカラーなど、ダンスにインスパイアされた現在のインテリアデザインのトレンドに沿った、かわいくて刺激的な作品です。私たちは、リラックスしてくつろげるミックススタイルにインスピレーションを受け、このテーマに沿った子供部屋のインスピレーションを、今週中にもお届けする予定です。Lisa Anderssonから工作のヒントと写真をいただきました！ありがとうございます。</w:t>
      </w:r>
    </w:p>
    <w:p>
      <w:r>
        <w:rPr>
          <w:b/>
          <w:color w:val="FF0000"/>
        </w:rPr>
        <w:t xml:space="preserve">イド351</w:t>
      </w:r>
    </w:p>
    <w:p>
      <w:r>
        <w:rPr>
          <w:b w:val="0"/>
        </w:rPr>
        <w:t xml:space="preserve">パッケージ - SP88E (全色) ガンラック付き Salut 9,689.00kr 9,495.00kr (Ex. VAT: 7,596.00kr) - パッケージ提供 - 専用ガンキャビネット (全色) インテリアとLED照明が最大限に活用されている。- ライフル銃を効率的かつ安全に収納できる高級感あふれるサルート・ガンラック●銃身を支える高さを調節可能●SSF3492に基づく安全キャビネットの承認・認証を取得●重量150kg以上●ライフル銃を最大7丁まで収納できるスペースを備えたストレージ。- サルートガンラック、調節可能なハーフシェルフ2枚、パーティション、トップシェルフ付属 ・キーフック1個、ドア内収納棚5個付き。- 床と壁にアンカー穴を用意。- ゴールドディテールの追加オプション（Gold Edition） - キャビネット、ガンラックともにホワイト、ブラック、ミリタリーグリーン、ピンクの4色を自由に選択可能。ご注文方法： カラー： 4種類のカラーから無料でお選びいただけます。内容 一時的なパッケージ提供!ベストセラーの電子コードロック付きSP88E（専用色）を、市場で最もスマートなガンラック「サルート・ガンラック」と一緒にお買い求めください。サルート・ガンラックは、最大7丁の銃をロッカー内に効率よく収納することができます。カラーは4種類から選べます。ロッカーと同じ色を選ぶか、ロッカーと違う色にするか、どちらにしても高級感が出ますね!サルートガンラックのほか、仕切り壁、ハーフシェルフ2枚、トップシェルフも付属しています。扉付きの5段の収納棚と合わせて、キャビネットの使い勝手を100％発揮することができます。自分好みのキャビネットにカスタマイズできるように、仕切りはリバーシブル、ハーフシェルフは高さ調節が可能です!銃用金庫SP88の説明：最大7丁のライフルを収納できるスペースを持つ安全キャビネット（Salutガンラック付き）。保険会社や当局の認可を取得。このキャビネットはSSF3492に基づくテストと認定を受けており、20ポイントの認定を受けています。つまり、実際には20丁のライフル、10丁のピストル、5丁のフルオートの武器をキャビネットに収納することができます。キャビネットの重量が150kgを超えるため、アンカーを打つ必要はありません。ロッカーには必ずアンカーを打つことを推奨しており、底面と背面に4つのアンカーホールを用意しましたサルート・ガンラックの説明：サルート・ガンラックはスカンジナビアン・セーフ社のガンキャビネット「SP88」専用に開発され、スペース効率に優れた銃の収納を可能にします。サルート・ガンラックは、ライフルの取り扱いを効率的かつ安全・容易にするために特別に開発されたソリューションです。ガンラックは、デザイン、製造ともにスウェーデン製のスチール製で、耐久性を高めるためにパウダーコーティングが施されています。スタンドは、キャビネット内のスペースを最大限に活用し、より多くの武器を効率的に収納できるよう設計されています。また、よりスムーズなハンドリングを可能にします。スタンドの上部、ウェポンレストには4つの凹みと3つの回転式フックがあり、銃身を傾けることができます。2つの強力なマグネットでキャビネットの壁にスタンドを固定するため、高さの調節が可能です。フックは横位置の時に使用し、縦に回して武器をセットしたり取り外したりします。ソケット、フックともに、ライフルに傷がつかないよう、樹脂製のカバーで保護しています。ラックの下部、バットレストのデザインは、ライフルの傾斜を直線的にすることで、より広いスペースを確保することができます。バットレストにはラバーが敷かれ、お尻の静止を保ち、バットストックを保護します。銃身を下にして収納したい場合は、可能です。サルート・ガンラックは頑丈な金属製で、色はホワイト、ブラック、ピンク、ミリタリーグリーンにブラックのディテールを加えたものから選べます。製品の開発・製造はスウェーデンで行われるため、メーカーは内陸部のヴェステルボッテンにある金属加工工場を使っており、地方にも恩恵があるのです。その他</w:t>
      </w:r>
    </w:p>
    <w:p>
      <w:r>
        <w:rPr>
          <w:b/>
          <w:color w:val="FF0000"/>
        </w:rPr>
        <w:t xml:space="preserve">三百五十二</w:t>
      </w:r>
    </w:p>
    <w:p>
      <w:r>
        <w:rPr>
          <w:b w:val="0"/>
        </w:rPr>
        <w:t xml:space="preserve">Frälse」のバージョンの違い 2013年3月14日 15:16 のバージョン Frälseは北欧の言葉（古西ノルド語：frelsi、古スウェーデン語frælse、fræls「自由」の形、自由と首の複合語、したがって：自由な首で）[1] 中世は免税、すなわち税金から救われるという意味である。救世主の地所は、救世主地所[2]、救世主地所と呼ばれた。原義は単に自由人、誰のしもべでもない人である[3] また、吏族は、狩猟、水利、山林の吏族など、その土地にある他の吏族のものに対する絶対権を指すこともあった。貴族はこれらにも税金や配当金を払っていない。貴族の起源については、現象としての貴族がオリジナルかどうか、いくつかの説が対立している。世俗貴族は、既成の貴族と裕福な農民（オダル）で構成され、人馬一体の鎧で「耳元」（耳＝馬）に仕える覚悟があれば、王から税を免除されることになっていた。後世、「アーマード・サービス」という言葉が使われるようになった。キリスト教やそれ以前では、精神的な救いが出現した。この言葉をより大きな文脈で捉えることができるのは、汎ヨーロッパ的な現象、騎馬武者（騎士）の出現、カトリック教会が世俗王子の教会問題への干渉から免れることを主張したことである[3] 。ベルクスフレーゼとは、特定の鉱夫が採掘を続ける代わりに、地租や武具税を免除される王室特権で、通常はより高貴な鉱山、つまり銀山や銅山でのみ認められていたものであった。これらは、後に非公式に「山の貴族」と呼ばれるようになった。この「bergsfrälse」という言葉は、その後、大きく意味を変えていくことになる。スウェーデンのウラデルに数えられる基準は、1400年当時の家族の祖先が農奴制に属していたこと（つまり、Alsnöの法令に従って馬に乗って武具の整備を行ったため税が免除された、精神的農奴制に属していた、ベルグスフレーゼとして王室の特権を受けていた）であった。目次 - 1 世帯農奴制 - 1.1 半農奴制 - 2 精神的農奴制 - 3 農奴制 - 4 農民制 - 5 農民 - 6 関連項目 - 7 参考文献 世帯農奴制は、初期の二つの軍事組織形態、レドゥンとヒルデンに起源がある。北欧の歴史学では、このうちのどの層から聖人が集められたかが、長い間論争の的となっていた。ノルウェーでは、世俗的な友愛は明らかに、古い王室のヒルデンと、それに関連する古い奉仕活動とレンダーメンという封建制度がさらに発展したものであり、レンダーメンにはそれぞれヒルデンがあったのである。しかし、デンマークとスウェーデンでは、そのような直接的な関係は見いだせません。デンマークの聖人が初めて資料に登場した時、彼らは主に裕福な農民からなる採用基盤を持っていた。しかし、これは旧来の群れの伝統と完全に決別したと解釈することはできない。デンマークの救世主の国王に対する宣誓は、先の衛兵の宣誓と同じであり、もちろん、衛兵の多くはもともと後の救世主と同じ農民層から集められたものであった。[4] 法律では、封建制度の最も古い証拠は1241年のデンマークのJyske lovに見ることができ、誰が男性を自分の部下にする権利を持ち、王に仕える領主は「王の命令と国の平和のために首を差し出すとき」、購入に伴う課税の義務なしに、買えるだけの土地を購入できることが記されている。ノルウェーでは、1277年にMagnus Lagaböterが新しい称号を制定し、その中で初めて封建制度に関連した称号が登場する。羊飼いの最高位であるスクティルスヴェイナル(</w:t>
      </w:r>
    </w:p>
    <w:p>
      <w:r>
        <w:rPr>
          <w:b/>
          <w:color w:val="FF0000"/>
        </w:rPr>
        <w:t xml:space="preserve">id 353</w:t>
      </w:r>
    </w:p>
    <w:p>
      <w:r>
        <w:rPr>
          <w:b w:val="0"/>
        </w:rPr>
        <w:t xml:space="preserve">RETHINK RETHINKへようこそ - UIから最新のコラムや洞察を集めたサイトです。Almedalen 2019 - a gold mine for increasing sponsorship revenues コラム written by Björn Stenvad - 8 July 2019 Almedalenは、高い宿泊料金、すべての移動による高い気候への影響、エリート主義のイメージなど完璧なイベントとは言えません。しかし、会議場としては、ビジネス、市民社会、学術、政治が一堂に会する約4000の無料プログラムが用意されており、先進的な権利保有者にとってアルメダーレンが絶好の機会であることは言うまでもありません。スウェーデンの大企業のほとんどがパネルディスカッション、プレゼンテーション、ミングルを行い、男女平等、環境、従業員エンゲージメント、デジタルマーケティング、新技術などの問題について意見を交換し、仕事をします。アルメダレンの後、積極的に企業に働きかけ、企業の最重要課題に関する具体的な協力案を提示する機会を与えてくれるのです。Visbyでの数日間で、私は、特定の課題（男女平等や気候など）に対して企業がどのように取り組んでいるかという議論ではなく、なぜ何かをしなければならないかという議論が多くなってきていることに気づきました。つまり、現代の権利者として、ソリューションの一部となることで、本当の意味で役割を果たすことができるのです。では、権利の商品価値を高めるにはどうしたらよいのでしょうか。Almedalen 2019から私のトップ5リストを紹介します：1.Think like a publicist アクセンチュアはマーケティングの未来に関するセミナーを開催し、マーケティングを成功に導くものについての洞察を発表しました： - Silence is golden - 今日の膨大なコミュニケーションノイズにおいて、メッセージを伝えるためにあえて正しい瞬間を選択することがこれまで以上に重要となってきているのです。- 強烈な個性を使う - 強烈なプロフィール（雑音を切り裂く）がメッセージを推進することは、ますます重要になっている。 - 超個性的なコンテンツ - メッセージをあえてカスタマイズし、ターゲットオーディエンスと交流する（例：Netflixは視聴者が自分のバージョンの終わり方を選択する番組をリリース） - グループの力 - グループを代弁させてインパクトを与える（例： #metoo） - 問題に立ち向かう - コミュニティ主導のマーケティングは人々の心を動かし、しばしば望ましいインパクトを実現する。これらの成功要因はすべて、良いスポンサーシップの構成要素であると私は考えています。少なくとも、企業とともに問題に立ち向かえばいいのです。注目された一例は、2016年に警察による暴力や黒人と白人の不平等に抗議し、米国国歌斉唱時に膝をついたNFL選手コリン・キャパニックに賛同するナイキです。ナイキがキャパニックを起用したキャンペーンは大きな抗議を呼び、人々はナイキの靴を燃やし、SNSで拡散している。それにもかかわらず、あるいはそれゆえに、キャンペーン直後のオンライン売上は31％もアップしたという。ナイキのキャンペーンは、現代で最も興味深いマーケティングキャンペーンのひとつで、優れたスポンサーシップとは、自分が信じる価値のためにあえて立ち上がり、ターゲットオーディエンスをあえて選び、少なくともターゲットオーディエンスから離れることを選択することだ、という主張を実に強くしています。メディアテクノロジー企業であるStrossle社のHenric Smolak氏は、パッケージングの重要性を強調した。HenrikはDagens Mediaと一緒にポッドキャスト「Under 15」を運営しています。ポッドキャストは、特定の問題について専門家の助けを借りて知識をパッケージ化したものです。毎週1回、15分のエピソードが公開されます。大きな成功を収めたフォーマット。その理由は、15分以内という明確なフォーマットと、Dagens Mediaを通じて行われた配信にあります。ヘンリックは、成功するマーケティング担当者は、出版社のように考えるべきであり、ロゴをどこに表示するかではなく、良いストーリーを伝えることに焦点を当てるべきだと強調しました。権利者であるあなたとパートナーのための価値ある洞察 2.ビジョンがすべて 2019年のアルペン世界選手権オーレ大会は、化石を使わない大会というビジョンで臨みました。この大胆な構想は70％達成され、過去の大会と比べても大きな成功を収めたと言えるでしょう。同時に、誤解を招くようなマーケティング（ビジョンを完全に達成できていない）を行ったとして非難を浴びたが、目的は達成されたのである。環境問題が大きくクローズアップされた結果、今後の選手権のモデルとして非常に有力視されています。このイベントでも感じたのは</w:t>
      </w:r>
    </w:p>
    <w:p>
      <w:r>
        <w:rPr>
          <w:b/>
          <w:color w:val="FF0000"/>
        </w:rPr>
        <w:t xml:space="preserve">ID 354</w:t>
      </w:r>
    </w:p>
    <w:p>
      <w:r>
        <w:rPr>
          <w:b w:val="0"/>
        </w:rPr>
        <w:t xml:space="preserve">Lagenhetatthyra.seは、スウェーデンの住宅購入者のための賃貸市場へのゲートウェイです。マンションをお探しなら、こちらがおすすめです。また、アパートの賃貸をお考えの方にもおすすめです。毎年、何千人もの住まいを求める人々がLagenhetatthyra.seでアパートを検索しています。ストックホルムHammarbyhamnenで今すぐ借りられるアパートメントをご紹介します。もしそうなら、他の何千人ものスウェーデン人と同じように、そして</w:t>
      </w:r>
    </w:p>
    <w:p>
      <w:r>
        <w:rPr>
          <w:b/>
          <w:color w:val="FF0000"/>
        </w:rPr>
        <w:t xml:space="preserve">イド355</w:t>
      </w:r>
    </w:p>
    <w:p>
      <w:r>
        <w:rPr>
          <w:b w:val="0"/>
        </w:rPr>
        <w:t xml:space="preserve">新刊2015年：スウェーデン・クラシックなどのロングレースに向けたトレーニング。この本を書いた数十人の著者の中に、GIHの2人の先生、Mikael MattssonとCecilia Åkesdotterがいます。スウェーデンの名作を完成させることが、これまで以上に人気です。Vätternrundan、Vansbrosimningen、Lidingöloppet、Engelbrektsloppet/Vasaloppetのエントリーは毎年大盛況です。しかし、耐久レースを完走するためには、特にすべてのレースを一緒に完走するためには、心身ともに十分な準備が必要です。本書の内容は、水泳、サイクリング、ランニング、クロスカントリースキー、トライアスロンにおける知識と経験の蓄積と、トレーニングや競技において異なるスポーツをいかにうまく組み合わせるかを徹底的に研究したものです。また、全体像を把握し、スポーツパフォーマンスに影響を与えるものについての理解を深めるため、運動理論、運動計画、スポーツ栄養、メンタルトレーニング、スポーツ傷害の予防の5つの総論を収録しています。SISUスポーツブックスで「A Swedish Classic」の詳細を見る。Mikael Mattsson GIH, Cecilia Åkesdotter GIH, Håkan Carlsson, Ingrid Djurback, Fredrik Ericsson, Annelie Johansson, Emma Lindblom, Mikael Rosén, Erik Wickström, Joachim Willén.の各氏が参加。</w:t>
      </w:r>
    </w:p>
    <w:p>
      <w:r>
        <w:rPr>
          <w:b/>
          <w:color w:val="FF0000"/>
        </w:rPr>
        <w:t xml:space="preserve">id 356</w:t>
      </w:r>
    </w:p>
    <w:p>
      <w:r>
        <w:rPr>
          <w:b w:val="0"/>
        </w:rPr>
        <w:t xml:space="preserve">- EU、サイバーセキュリティ研究に270万ユーロを助成 2020-06-16 EUは、コンピュータ・システム科学科のHaris Mouratidisが主導し、Oliver Popovが支援するCYRENEプロジェクトに約270万SEKを助成します。- 人工知能を利用してパンデミックをシミュレーション 2020-04-07 コンピュータ・システム科学部のAron LarssonとPanagiotis Papapetrouが、Vinnovaから資金提供を受け、公衆衛生局と共同でパンデミックをシミュレーション - IVAの100リスト2020にDSVの研究者が選出 2020-04-03 Love EkenbergとAron Larssonが、持続可能な意思決定のための手法を開発・適用する研究を行っています。IVAは2020年100選でこのプロジェクトを取り上げています。 - クリアビューAIはプライバシーの死刑宣告か 2020-02-26 写真で、知らない人を識別してデータベースやソーシャルメディアにつなげるAIアプリ「クリアビュー」。Aftonbladet DailyでFredrik Blixが顔認識とプライバシーの権利について議論 - ストックホルム大学 - AI Innovation of Swedenの新しいパートナー 2020-01-29 Ibrahim BaylanがAI Innovation of Swedenのストックホルムノードを発足させたとき、ストックホルム大学が新しいパートナーとして発表されました。- 技術支援型学習がスウェーデン研究評議会から600万ユーロを獲得 2019-12-16 スウェーデン研究評議会は、データ駆動型の学校開発と教育における機械学習の応用のために、Jalal Nouri、Panagiotis Papapetrou、Mohammed Saqr、Thashmee Karunaratneに600万SEKを授与しました - Now possible to fool fingerprint readers in smartphones 2019-11-25 研究者は、1種類の同じ技術でスマートフォンに最も一般的な指紋読取り機を騙せることを示しました。TV4ニュースでフレドリック・ブリックスがコメント - ACMメンバーのエアリ・ランピネンに会う 2019-11-18 エアリ・ランピネンはストックホルム大学の人間とコンピュータの相互作用の上級講師で、Association for Computing Machinery（ACM）のメンバー。 - 学校でのデジタル化を評価する新刊 2019-11-13 プレスリリース。Tessy Cerratto Pargman, Stockholm University 著『Emergent Practices and Material Conditions in Learning and Teaching with Technologies』の編集者および共著者。 - Fredrik Blixコメント 国家IT運用に関する政府の記者会見 2019-10-04 政府、国家クラウドサービスおよび民間プロバイダー利用の法的可能性について調査官を任命。ストックホルム大学Fredrik Blix氏のコメント（Sveriges Radio Ekotにて）。- プログラミング言語、コンピュータの先駆者グレース・ホッパーと量子コンピュータ 2019-10-11 ベアトリス・オーカーブロムがSveriges Radio Morgonpasset i P3でアメリカのコンピュータ先駆者グレース・ホッパーとプログラミング言語の歴史について語る。 - 1日会議 Autonomy in the Digital Society へようこそ 2019-09-26 この会議はストックホルム大学のデジタル人文学ワーキンググループが主催し、Aula Magna (SU) で11月7日に開催されるものです。基調講演は、メディア理論家のリチャード・グルーシン（ウィスコンシン大学ミルウォーキー校）と哲学者のピーター＝ポール・フェルビーク（トゥエンテ大学）。 - ハッカーの人質になった都市 2019-06-27 Aftonbladet Dailyで、ストックホルム大学のフレドリック・ブリックスが、アメリカのボルチモア市がランサムウェアによるサイバー攻撃を受けてデジタル的に拘束されたことを解説しています。- MicroActs Cavecinemaで「三賢者-イースター物語」が上映された時のタルコフスキー感 2019-05-08 ストックホルム大学のLove Ekenberg, Olle Karlsson and Lars In De Betou and Jon Karlung, Bahnhofによる映画「三賢者-イースター物語」が、ロンドンで行われるMicroActs映画祭プレミアに選出。 - あなたを追跡するアプリのやめさせ方。"自分が匿名であるという幻想" 2019-04-25 モバイルアプリの位置情報で収集したデータから、自分が誰であるかを特定することが可能になる。TV4アフターファイブでは、フレドリック・ブリックスがあなたをバックグラウンドで位置づけるアプリを避けるためのアドバイスをしています。 - モバイルで監視 - 地図の販売 2019-04-25 何十万人ものスウェーデン人が、モバイルアプリを介して追跡されているのです。誰でも購入できるデータは、簡単に人にリンクさせることができます。</w:t>
      </w:r>
    </w:p>
    <w:p>
      <w:r>
        <w:rPr>
          <w:b/>
          <w:color w:val="FF0000"/>
        </w:rPr>
        <w:t xml:space="preserve">イド357</w:t>
      </w:r>
    </w:p>
    <w:p>
      <w:r>
        <w:rPr>
          <w:b w:val="0"/>
        </w:rPr>
        <w:t xml:space="preserve">エリクソン株は、レイフ・ヨハンソン会長が2018年の年次総会で再選を立候補しないとの発表を受けて1.9％上昇した。 アクティビストファンドのセビアンのエリクソン大株主としての参入は、アナリストがヨハンソンが今会長のバトンを受け取る主因として挙げた。自動車安全大手オートリブは主要企業の中でこの日の勝ち組となった。株価は2.7％上昇しました。白物家電大手のエレクトロラックスも2.1％増と健闘しました。生体認証のフィンガープリントとSKFはともに1.4％上昇しました。鉱業グループのボリデンは、銅価格の継続的な下落を背景に1.4％の下落を続けました。この日、主要企業の中で最も下落したのは、原油価格の下落に圧迫され2.5％下落したルンディン・ペトロリアムでした。欧州の主要な株式市場は小幅に上昇しました。フランクフルトのDAX指数、ロンドンのFTSE指数、パリのCAC指数はいずれも0.1％上昇した。</w:t>
      </w:r>
    </w:p>
    <w:p>
      <w:r>
        <w:rPr>
          <w:b/>
          <w:color w:val="FF0000"/>
        </w:rPr>
        <w:t xml:space="preserve">id 358</w:t>
      </w:r>
    </w:p>
    <w:p>
      <w:r>
        <w:rPr>
          <w:b w:val="0"/>
        </w:rPr>
        <w:t xml:space="preserve">ここでは、ご注文、トラブルシューティング、サポート、操作方法などの情報を掲載しています。電話番号 0770-82 55 55 営業時間 平日 8:00 - 17:00 または、BREDBAND と 72 660 にテキストを送信すると、注文に関するヘルプを受けることができます。2.お使いの機器（パソコン、TVボックス、ルーター、電話ボックスなど）のランプがすべて点灯または点滅していることを確認する。 3.お使いのルーターなどの機器を外し、パソコンとブロードバンドソケットまたはファイバースイッチが直接接続されていることを確認する。4.すべての電源コードを抜き、5～10分後に差し込み直して、すべての機器を再起動する。トラブルシューティングの方法：1.サービスプロバイダーが電話でトラブルシューティングを行います。2.サービス提供者がお客様の問題を解決、またはアクセスネットワークや敷地内ネットワークに障害がある可能性を発見した場合 3.サービス提供者がお客様の問題を解決、またはアクセスネットワークや敷地内ネットワークに障害がある可能性を発見した場合アクセスネットワークやプロパティネットワークに障害が発生した場合、サービス提供者はオープンユニバースに連絡して障害を報告する。オープンユニバースは、トラブルシューティングを行い、その結果をサービス提供者に通知します。 該当する場合は、オープンユニバースは、プロパティーネットワーク構築業者に案件を転送します。4.サービス提供会社から返信があります。技術サポートおよび障害報告は、お客様が契約されたサービスプロバイダーが提供します。プロバイダーがあなたの県で対象かどうかを確認するには、「Our services」タブにアクセスしてください。Aardnet カスタマーサービス 電話：040-24 61 00 ウェブサイト： www.aardnet.se A3 カスタマーサービス 電話：0770- 91 00 ウェブサイト： www.a3.se Bahnhof カスタマーサービス 電話：010-510 00 E-mail： kundservice@bahnhof.se ウェブサイト： www.bahnhof.se BFG Ninja カスタマーサービス 電話：010-1802140 Email：sup@bfg.ninja Bitcom カスタマーサービス 電話：031-7062740 Email：support@bitcom.se Website：www.bitcom.se Boxer カスタマーサービス 電話：0771-21 10 00 Website：www.boxer.se Customer Service Phone：0770-811 000 Email：helpdesk@bredband2.com Website：www.bredband2.se Website： www.bredbandsson.se カスタマーサービス 電話： 076-946 47 01 ウェブサイト： www.bredbandstjanster.se Britt カスタマーサービス 電話： 021-10 66 10 ウェブサイト： www.britt.se ウェブサイト： www.comhem.se ウェブサイト： http://www.dgc.se ウェブサイト： www.itsystem.se ウェブサイト： www.mediateknik.net ウェブサイト： www.netatonce.se Ownit カスタマーサービス 電話： 08 - 525 07 300 ウェブサイト： www.ownit.se ウェブサイト： www.serverado.se T3 E-mail: support@t3.se ウェブサイト： www.t3.se Telia ウェブサイト： www.telenor.se Universal E-mail: info@universal.se ウェブサイト：www.universal.se E-mail: servicedesk.itmastaren@visolit.se</w:t>
      </w:r>
    </w:p>
    <w:p>
      <w:r>
        <w:rPr>
          <w:b/>
          <w:color w:val="FF0000"/>
        </w:rPr>
        <w:t xml:space="preserve">id 359</w:t>
      </w:r>
    </w:p>
    <w:p>
      <w:r>
        <w:rPr>
          <w:b w:val="0"/>
        </w:rPr>
        <w:t xml:space="preserve">Debian GNU/Linux は、ディレクトリやファイルの命名に Filesystem Hierarchy Standard を採用しています。この規格は、ユーザーやソフトウェアがファイルやディレクトリの場所を決定することを可能にします。ルートディレクトリは単純にスラッシュで表し、bin boot dev etc home lib media mnt proc root run sbin sys tmp usr var srv opt ディレクトリとパーティションに関する重要な注意点を以下に示します。ディスクの使用量は、システム構成や特定の使用パターンによって大きく異なることに注意してください。ここで推奨するのは一般的なガイドラインであり、パーティション分割の出発点となるものです。ルートパーティション /etc , /bin, /sbin, /liband /dev がないと、起動できません。通常、ルートパーティションには150〜250MBが必要です。/usr : すべてのユーザープログラム（/usr/bin）、ライブラリ（/usr/lib）、ドキュメント（/usr/share/doc）などが含まれています。最低でも500MBのディスクスペースを確保する必要があります。この量は、インストールする予定のパッケージの数や種類によって異なるはずです。一般的なワークステーションやサーバーをインストールした場合、4～6GBを使用します。/var : ニュース記事、電子メール、ウェブサイト、データベース、パッケージシステムのキャッシュなどの可変データがこのディレクトリの下に置かれます。このディレクトリの大きさはシステムの用途に非常に依存しますが、ほとんどの人はパッケージ管理ツールの必要性によって決定されるでしょう。Debian が提供するほとんどすべてのものを一度にフルインストールするつもりなら、 2、3 GB の /various のスペースがあれば十分かもしれません。一括インストール（いわば、サービスやユーティリティをインストールし、次にテキストアプリケーション、次にX、...というように）を考えているならば、300〜500MBで十分です。ハードディスクの容量が限られていて、大きなシステム更新をする予定がない場合は、30〜40MB程度でも大丈夫です。40〜100MBで十分かもしれません。アーカイブマネージャ、CD/DVDオーサリングツール、マルチメディアアプリケーションなどの一部のアプリケーションは、/tmpを使用してイメージファイルを一時的に保存することがあります。このようなプログラムを使用する予定がある場合は、/tmpの空き容量を適切に調整する必要があります。/home : 各ユーザーはこのディレクトリのサブディレクトリに個人データを保存します。そのサイズは、何人のユーザーがシステムを使用するか、どのようなファイルがディレクトリに格納されるかに依存する。使用量に応じて、各ユーザーに100MB程度を確保することをお勧めしますが、必要に応じて調整してください。ホームディレクトリに多くのマルチメディアファイル（写真、MP3、映画）を保存する場合は、より多くの容量を確保してください。 重要な共有ライブラリや</w:t>
      </w:r>
    </w:p>
    <w:p>
      <w:r>
        <w:rPr>
          <w:b/>
          <w:color w:val="FF0000"/>
        </w:rPr>
        <w:t xml:space="preserve">アイディーサンロク</w:t>
      </w:r>
    </w:p>
    <w:p>
      <w:r>
        <w:rPr>
          <w:b w:val="0"/>
        </w:rPr>
        <w:t xml:space="preserve">アリゾナ州は、さまざまなフレーバーを試しながら、ホワイトティーの生産に初めて着手した。そして、社員や友人からは、ブルーベリーの組み合わせが甘みと滑らかさの両方をうまく調和していると何度も言われました。また、ホワイトティーとブルーベリーはどちらも抗酸化物質が豊富なので、まさに健康的な組み合わせといえるでしょう。その栄養価の高い式はまた、Panax人参、セレン、ビタミンA、Cと高いコーンシロップ（ブドウ糖果糖シロップ）、梨ジュース蜂蜜、天然香料、クエン酸、アスコルビン酸（ビタミンC）、三七人参、ビタミンEアセテート、ビタミンAパルミテート、亜セレン酸ナトリウムを含んでいます。</w:t>
      </w:r>
    </w:p>
    <w:p>
      <w:r>
        <w:rPr>
          <w:b/>
          <w:color w:val="FF0000"/>
        </w:rPr>
        <w:t xml:space="preserve">ID 361</w:t>
      </w:r>
    </w:p>
    <w:p>
      <w:r>
        <w:rPr>
          <w:b w:val="0"/>
        </w:rPr>
        <w:t xml:space="preserve">足指が丸まっていると、足指の上部にタコができ、靴の痛みにつながることがあります。第2趾の曲がりは、外反母趾と同時に起こることが多い。そして、足指は母趾の上または下に位置します。手術を検討する前に、まず足の指の間のリリーフリングやソフトプロテクターを試してみるのもよいでしょう。ピラーインサートという足の前アーチの後ろにある高台で、つま先をまっすぐにし、湾曲を抑えることができます。靴の痛みが顕著な場合は、手術が必要な場合もあります。手術で骨格の一部を取り除き、滑り関節を形成することで足の指をまっすぐにします。最初はつま先が「ペッタンコ」になりますが、すぐに硬くなります。曲がった関節を硬くする手術をした方が良い場合もあります。癒合部を回復させるため、約5週間、金属製のピンで足指を固定します。この間、普通の靴は履けません。5週間後の次回の診察時にピンを抜きます。クリニックで行うので、痛みはありません。どちらの場合も、最初から完全な体重負荷が可能です。第2趾は、重度のハンマートゥの不整列の場合、脱臼することが多いです。伸筋腱を切断し、時には屈筋腱を足指の上部に移動して、足指が関節の中で落ち着き、再びカールしないようにしなければならないのです。病気休暇はピンを使用した場合、約5〜6週間です。手術後は足の指が少し短くなることが予想されます。腫れは数ヶ月間続き、足指が完全に細く戻らないこともあります。最終的には、靴の痛みを感じないまっすぐなつま先が得られ、たいてい良い結果になります。外反母趾の症状が同時に出ている場合は、両方の手術を同時に行うことができます。</w:t>
      </w:r>
    </w:p>
    <w:p>
      <w:r>
        <w:rPr>
          <w:b/>
          <w:color w:val="FF0000"/>
        </w:rPr>
        <w:t xml:space="preserve">ID 362</w:t>
      </w:r>
    </w:p>
    <w:p>
      <w:r>
        <w:rPr>
          <w:b w:val="0"/>
        </w:rPr>
        <w:t xml:space="preserve">Södertälje Katthemの猫が自分の家を必要としている：猫のマドンナが語る 猫のマドンナが語る こんにちは、こちらはSödertälje Katthemのマドンナです。</w:t>
      </w:r>
    </w:p>
    <w:p>
      <w:r>
        <w:rPr>
          <w:b/>
          <w:color w:val="FF0000"/>
        </w:rPr>
        <w:t xml:space="preserve">イド363</w:t>
      </w:r>
    </w:p>
    <w:p>
      <w:r>
        <w:rPr>
          <w:b w:val="0"/>
        </w:rPr>
        <w:t xml:space="preserve">Ryan Phillippe Matthew Ryan Phillippe 1974年9月10日、デラウェア州ニューキャッスル生まれ、アメリカ合衆国の俳優。1997年のホラー映画『I Know What You Did Last Summer』で主役の一人、バリー・コックスを演じ、大ブレイクしたフィリップ。また、2004年のアカデミー賞受賞作『クラッシュ』では警察官役で大活躍した。1999年から2007年まで女優のリース・ウィザースプーンと結婚し、彼女との間に2人の子供がいる。モデルで俳優のAlexis Knappとの間にもう一人娘がいる。フィルモグラフィー（抜粋）[編集] - 1993年 - レイク・サクセスの秘密（TVシリーズ） - 1994年 - マトロック（TVシリーズ） - 1995年 - 死の侵略 - 1996年 - 白い嵐 - 1996年 - インベーダー - 1997年 - I Know What You Did Last Summer - 。1997年『Nowhere』1997年『Little Boy Blue』1998年『Six Lessons in Love』1998年『Studio 54』1998年『On Dangerous Ground』1999年『A Devilish Romance』2000年『Way of Gun』2000年『カンパニーマン -The Involuntary Spy』2001年『Conspiracy』です。2001年 - ゴスフォード・パーク - 2002年 - イグビー・ゴーズ・ダウン - 2003年 - The I inside - 2004年 - クラッシュ - 2005年 - カオス - 2006年 - 父親たちの旗 - 2006年 - Five Fingers - 2007年 - Breach - 2008年 - Stop-Loss - 2008 - Franklyn - 2010 - MacGruber - 2010 - The Hidden War - 2011 - The Lincoln Lawyer - 2011 - Setup - 2012 - Revenge for Jolly!- 2013年『ストレートA's』2016年『シューター』2017年『ウィッシュ・アポン』参考文献[編集] 外部リンク[編集] - Wikimedia Commonsにはライアン・フィリップに関連するメディアが掲載されています。- インターネットムービーデータベースにおけるライアン・フィリップ（英語）</w:t>
      </w:r>
    </w:p>
    <w:p>
      <w:r>
        <w:rPr>
          <w:b/>
          <w:color w:val="FF0000"/>
        </w:rPr>
        <w:t xml:space="preserve">イド364</w:t>
      </w:r>
    </w:p>
    <w:p>
      <w:r>
        <w:rPr>
          <w:b w:val="0"/>
        </w:rPr>
        <w:t xml:space="preserve">BOXサービスにログインして開始します。https://bth.box.com/login 青いリストの一番上にあるクラウドアイコン（Programs/Apps）をクリックします。 ソフトウェアをダウンロードし、コンピュータにインストールします。(Office アプリケーションを開くと、「Box for Office」機能を使用するためにアカウント情報を入力する必要があります。最初のボックスでは、アカウント情報を入力せず、「会社のシングルサインオン認証情報を使用」をクリックして、電子メールアドレスを入力し、Web パスワードでログインします。そうすると、Officeアプリケーションの「ホーム」タブ下のメニューにBoxボックスが表示され、Boxに直接ファイルを開いたり保存したりすることが簡単にできるようになります。</w:t>
      </w:r>
    </w:p>
    <w:p>
      <w:r>
        <w:rPr>
          <w:b/>
          <w:color w:val="FF0000"/>
        </w:rPr>
        <w:t xml:space="preserve">イドサンロクゴ</w:t>
      </w:r>
    </w:p>
    <w:p>
      <w:r>
        <w:rPr>
          <w:b w:val="0"/>
        </w:rPr>
        <w:t xml:space="preserve">レースでは、チームスピリットと仲間意識、そして楽しさを大切にしながら一緒に走ります。出場するには、少なくとも1学期前のディスコに参加する必要があります。コースでは、コンペティションに関するあらゆることを学びます。コンペティションとは何か？コンペティションとは何ですか？踊るためのステップとは？どんな服装や靴で行けばいいのでしょうか？上位のコンペティションクラスに上がったダンサーは、通常のディスコクラスで得たステップやアイデアを活かして、ますます自分なりの振付をすることができるようになります。また、ディスコダンス講師によるプライベートレッスンで、新しい振り付けや指導を受けることも可能です。このコースでは、ソロとデュオのカテゴリーに出場することができます。すべてのダンサーが快適に過ごせるよう、年齢やレベルに合わせた内容になっています。ソロ（一人で踊ること）とデュオ（パートナーがいる場合）の両方からスタートすることで、同じ大会の中でより多くの「踊り」を楽しむことができます。グループ（3～7名）、フォーメーション（8～24名）は他の練習時に練習していますので、ご興味のある方はお問い合わせください。教師は、十分な数のダンサーがいれば、各タームの開始前にデュオ、グループ、フォーメーションを組み立てる予定です。競技ダンスに必要な条件：※Discoの上位レベルであること。* 今学期の出場が認められるためには、コンペティションレッスンは最大3回まで、通常のディスコレッスンは最大3回まで欠席することができます。* 今学期中に競技ダンスをするためには、競技レッスンを最大3回、通常のディスコレッスンを最大3回まで欠席することができます。* 12 歳から体育の授業が義務化されます。* コンペティションライセンス 約 200: - (費用は SDO に支払われます。1暦年間有効) * コンペティション参加費 約 200: 参加したいコンペティションごとに。 (費用はコンペティション主催者に支払われます) * 衣装：上位クラスになればなるほど、衣装代は上がります。コンペティションダンスに関する保護者向けの情報はすべて、Facebookのクローズドグループ「LidingösTävlingsdansare」で発信しています。コンペティションダンサーを持つすべての家族は、コンペティションに関する必要な情報を受け取るために、ここの会員であるべきです。大会登録責任者：ダイアナ・ノルド競技用ディスコについての質問: disco@lidingodanscenter.se 競技に参加するには、ディスコの上位レベルのいずれかに参加する必要があります - ディスコ上位レベル参照 競技用ダンスのルールダウンロード LISCENSIZED DANCER 出場するには、SDO - Swedish Dance Organization - に加盟するダンススクール、当該スクールのコース活動に参加、当該ダンススクールと連携してダンストレーニングを計画（Lidingö Danscenter はその一つ）する必要があります。ライセンスを取得したダンサーは、遅くとも1回目の競技会参加後、SDOに年間200クローネの競技会ライセンスを支払っていなければならない。www.dans.se 競技として踊るためには、SDO（スウェーデン・ダンス・オーガニゼーション）提携のダンススクールに所属し、当該スクールのコース活動に参加し、そのダンススクールと連携してダンストレーニングを計画しなければなりません（Lidingö Danscenterはこのようなダンススクールに属します）。ライセンスを取得したダンサーは、遅くとも1回目の競技会参加後、SDOに年間200クローネの競技会ライセンスを支払っていなければならない。これはwww.dans.se。各ダンサーはwww.dans.se、自分でアカウントを作成する。このアカウントは、SDOのコンペティション・ダンサー登録にリンクされています。Lidingö Danscenterは、大会の文脈ではLDCと略されることを知っておくとよいでしょう。www.dans.se も参照してください。www.dans.se *ブラウザで「www.dans.se」と入力 *「ログイン」の下に「新規ユーザーですか？」という項目があります。アカウント開設を歓迎します！』。*コンテストダンサーの名前と苗字を記入してください。あなたが未成年の場合、通常、親があなたのメールアドレスを管理しているため、親のメールアドレスのいずれかを使用することをお勧めします。</w:t>
      </w:r>
    </w:p>
    <w:p>
      <w:r>
        <w:rPr>
          <w:b/>
          <w:color w:val="FF0000"/>
        </w:rPr>
        <w:t xml:space="preserve">イド366</w:t>
      </w:r>
    </w:p>
    <w:p>
      <w:r>
        <w:rPr>
          <w:b w:val="0"/>
        </w:rPr>
        <w:t xml:space="preserve">こんにちは。2TBのWestern Digital Caviar Greenを4枚、レイド5で運用しています。マザーボード（Asus P8P67 PRO REV B3）経由でraidを実行 写真の通り、raidからディスクが2台消えています。レイドの下敷きになってしまいました。どうしたらいいのでしょうか？WD GPのバジェットタイプとWD GPのエンタープライズタイプはどちらですか？WD GPのバジェットタイプとWD GPのエンタープライズタイプはどちらですか？格安ディスクのAjですが、おそらくあなたのものでは動作しないので、TLERを変更していないのでしょう。RAIDでWD GPバジェットで起こりうる問題については、私でさえもたくさん書かれています。グーグル要するに、WD GPバジェットは、ある状況下でRAIDから脱落する危険性があるので、避けた方が良いということです。バックアップはありますか？2.すべてを復旧させたいですか？3.予備のバックアップディスクをたくさん持っていますか？4.RAID BIOSでアレイをどのように初期化したか覚えていますか？5.アレイに複数のパーティションがありますか？6.ichxRを使いこなしていますか、初心者ですか、上級者ですか？7.testdiskをご存知ですか？ラボを始める前に、ちょっとだけ様子を覗いてみてください。どうすればいいと思う？RAID5なんてやめて、いつも通り4台のディスクを全部使った方がいいのかな？ディスクには映画だけで、重要なものは入っていません。1.バックアップはありますか？NO 2.すべてを復旧させたいですか？NO 3.予備のバックアップディスクをたくさん持っていますか？NO 4.RAID-BIOSでアレイをどのように初期化したか覚えていますか？はい 5.アレイに複数のパーティションがありますか？NO 6.あなたはichxRをご存知ですか？テストディスクをご存知でしょうか？私の理解では、RAIDは重要なデータがある場合、外付けと代理店ボックスに入れるべきで最高のバックアップではないので、私はパソコンにも重要なものを2重に入れている＋しています。私の理解では、RAIDは重要なデータがある場合、外付けと引き出しに入れるべきで最高のバックアップではないので、私はパソコンにも重要なものを2重に入れるようにしています。RAIDはバックアップではありません。なぜ多くの人がRAIDをバックアップソリューションだと思い込んでいるのか理解できません。システムの信頼性を高める方法ですが、バックアップではありません。どうすればいいと思う？わざわざraid5を実行せず、通常通り4台のディスクを全て使用した方が良いのでしょうか？ディスクには映画だけで、重要なものは入っていない。1.バックアップはありますか？NO 2.すべてを復旧させたいですか？NO 3.予備のバックアップディスクをたくさん持っていますか？NO 4.RAID-BIOSでアレイをどのように初期化したか覚えていますか？はい 5.アレイに複数のパーティションがありますか？NO 6.ichxRを使いこなしていますか（初心者、上級者）？ 初心者 7.ichxRを使いこなしていますか（上級者）？テストディスクをご存知でしょうか？WD GPでRAID5を実行すると、遅かれ早かれこの種の問題を引き起こす可能性があるため、Googleで検索すると、人々が何を言っているか、何を推奨しているかを自分で見ることができます。私は数年前からRAID5でichxrのエキスパートとしての経験があり、クラッシュしたディスクアレイを救出するのに使っています。回復を試みる方法を指導することはできますが、成功を保証するものではありません。しかし、私の方法は、私自身にも他人にも、何度か効果があったことを保証します。何日か/何日かかかるかもしれない、95%は待ち時間です。手順自体はそれほど複雑ではありませんが、注意深く、十分な忍耐力＋それなりのコンピュータスキルが必要です。ですから、保存する時間や興味がほとんどない方はここであきらめ、そうでない方はリサイクル活動を開始しようと思います。いかがでしょうか？レイド上のすべてのファイルにアクセスできる。1.4TBしか埋まらなかった。そこで、必要なファイルをすべて外付けに移し、ハードディスクをレイドで稼働させないようにする予定です。4台のハードディスクを1台のハードディスクとして表示させる方法はありますか？JBODというのは、全部を1つにまとめるということでしょうか？可能</w:t>
      </w:r>
    </w:p>
    <w:p>
      <w:r>
        <w:rPr>
          <w:b/>
          <w:color w:val="FF0000"/>
        </w:rPr>
        <w:t xml:space="preserve">ID 367</w:t>
      </w:r>
    </w:p>
    <w:p>
      <w:r>
        <w:rPr>
          <w:b w:val="0"/>
        </w:rPr>
        <w:t xml:space="preserve">e-bikeを借りてから出かけませんか？Kungsholmenにある私たちのショップへようこそ。e-bikeは、実際に使ってみて、日常生活の中で使ってみて、初めてそのすごさがわかるものです。私たちは、公共交通機関や車を使う代わりにお金を節約しながら環境に良いE-bikeに情熱を注いでいます。だから、e-bikeは無料で借りられるのです。大変ご好評をいただいており、自転車がない場合もございますので、ご了承ください。E-bikeのご予約は、エレガント社の特定のモデルにのみ適用されますので、事前にご連絡ください。Elcykelpunktenは、ストックホルムのKungsholmenにある自転車店で、電動自転車だけを専門に販売しているため、通常の自転車店よりも品揃えが豊富です。電動アシスト自転車の仕組みや、どれを選べばいいのか、という質問をよく受けます。ですから、購入前に24時間までe-bikeを借りることができるのは、言うまでもないことだと思います。e-bikeの仕組みや、あなたにぴったりのe-bikeはどれなのか、購入ガイドをご覧ください。ようこそ</w:t>
      </w:r>
    </w:p>
    <w:p>
      <w:r>
        <w:rPr>
          <w:b/>
          <w:color w:val="FF0000"/>
        </w:rPr>
        <w:t xml:space="preserve">ID 368</w:t>
      </w:r>
    </w:p>
    <w:p>
      <w:r>
        <w:rPr>
          <w:b w:val="0"/>
        </w:rPr>
        <w:t xml:space="preserve">痛いほど美しい 投稿者：enligt O Sophie cares not.彼女はロビンを選ぶ。彼女は愛を選び、あえて全校生徒の前に立ちはだかる。元彼のディランが全力で彼らをいじめ抜くので、確かに楽ではない。ソフィーとロビンが受ける恐怖の数々を読むと、本当に不愉快になります。ロビンは大学のアートコースに通う機会を得て、さらに人生が変わっていく。彼はもうオタクのマーフィーではなく、才能あるアーティストでクールな男、ロビンなのだ。ソフィーとロビンは、学校というコミュニティの外で、常に監視され、嫌がらせを受けながら生きていくのは、確かに大変なことだと思います。にもかかわらず、二人の愛がとてもきれいに描かれています。ソーニャ・ソーンズは、間違いなく新しいお気に入りです。私は2ヶ国語の本を読むことはほとんどないのですが、彼女のソフィーとロビンの2冊の本ではそうしています。どの言語が良いかは難しいので、選択はあなたにお任せします。どの言語を選んでも、日常を超えた読書体験ができるはずです。とても美しく、同時にとても恐ろしい。笑って泣いて、言葉もないくらい素晴らしい詩小説です。第二言語としてのスウェーデン語と英語の両方で、テキストの一部を使用する予定です。私は、この2冊の素晴らしい本を読むことを推進することで、おそらく周りの多くの人の頭に穴を開けることになるだろう。ベストの理由はたくさんあるはずです。</w:t>
      </w:r>
    </w:p>
    <w:p>
      <w:r>
        <w:rPr>
          <w:b/>
          <w:color w:val="FF0000"/>
        </w:rPr>
        <w:t xml:space="preserve">イド369</w:t>
      </w:r>
    </w:p>
    <w:p>
      <w:r>
        <w:rPr>
          <w:b w:val="0"/>
        </w:rPr>
        <w:t xml:space="preserve">プロローグ 2年前、親友のアニカと一緒にイタリア・アルプスの山岳レースを走ったのですが、その時に味わった非常識さに、私はすっかり山岳でのトレーニングとランニングにのめり込んでしまいました。アニカもとても楽しい経験だったと思うし、彼女はスイムランのスポーツでは絶対的な存在なので、アルパインランニングと水泳を模範的に組み合わせたエンガディンスイムランをやるべきだと思ったんだ。当時はほとんど泳げず、クロールも間違いなくできなかったので、「楽しそうだけど、やっぱり関係ないかな」と思っていました。家で子供たちがプールにはまり、週に何日も泳ぐ練習をしているうちに、少しずつクロールを教えたいという気持ちになってきました。アニカから再びエンガディンのことを聞かれたとき、ハイハイを学ぶのに最適な動機付けになると思いました。それで、子供のスイミングクラブで大人のクロールコースに申し込んで、一生懸命練習を始めたんです。進歩は遅々として進みませんが、ゼロからのスタートは、どんなに小さくても改善は無限大になります。それは単純な数学です。年齢的なものもありますが、ウェットスーツを購入し、近くの湖で泳いだりしているうちに、だんだん緩んできました。すると突然、プールの中でスカスカになるのとは別のものになりました。なんとか水の中を長い距離這うことができるレベルにはなったのですが、めちゃくちゃ遅いんです。幸いなことに、Swimrunではお互いに助け合わなければならないので、ラインの助けを借りて、大きなスイマーのアニカが文字通り私をスイムで引っ張ってくれました。それから、泳ぐのが本当に楽しくなりましたエンガディン・スイムランの現実に追いつくために、アニカは、レースまでに少なくとも100回はハマルビーの丘を上り下りしなければならないと決めたのです。私は反対しなかったので、5月から6月にかけて、この上り坂と下り坂をかすめるように走りました。だから、脚は以前より強くなり、レースへの準備は万端だった。私たちは両家の家族とともに反対側から車でエンガディーンに下り、レースの数日前にエンガディーン地方の町のひとつであるシルヴァプラーナで落ち合いました。高地とアルプスの湖の寒さに慣れるために、レースの数日前にアニカと私はコースの最初の部分をテストしました。期待以上の出来栄えで、不安も解消されました。スタート 決勝当日は、エイトで起床し、シルヴァプラナから数マイル離れたスタート地点に移動する。スタート地点に向かうバスの中で大汗をかき、スタートチップを作動させ、携帯トイレを使用した後、いよいよスタート地点へ。 スタート地点では、スタートがどちらに行くのかが分からず、それによって前か後ろになるのです。いろいろなオペレーターに問い合わせた結果、99％、私たちが先頭を走っていることは間違いないでしょう。序盤の数キロは雁行状態となり、追い抜きのチャンスはほとんどないので、序盤で良いポジションを取ることが重要だとわかっているので、これはとても良い気分だ。スタート地点があるのは水浸しの池だが、最初に走ることになる道は、200チームを飲み込むには心許ない狭さに感じられる。スタートが切られると、ウェットスーツを着たスイマーの大群が走り回るのが目に浮かぶようです。アニカと私は、ロープを挟んでから始めるか、それとも後日装着するか、議論することにしました。スタート時の混乱で誤って部外者に絡まれないように、ロープを持って待つことにした。スタートの合図を待ち、期待に胸を膨らませる参加者たちと談笑していると、小さなアルプスの湖の水を飲まないようにと言われる。上流には牛がたくさんいて、水流から離れた場所でトイレをする習慣がないため、泳いでいる間にのどを潤すと腹痛が起こるらしい。私たち二人は、情報をくれたことに感謝し、このことをオンで知らなくてよかったと安堵のため息をついています。</w:t>
      </w:r>
    </w:p>
    <w:p>
      <w:r>
        <w:rPr>
          <w:b/>
          <w:color w:val="FF0000"/>
        </w:rPr>
        <w:t xml:space="preserve">イド370</w:t>
      </w:r>
    </w:p>
    <w:p>
      <w:r>
        <w:rPr>
          <w:b w:val="0"/>
        </w:rPr>
        <w:t xml:space="preserve">フィルムコンペティション2016 フィルムコンペティション2016は終了しました。今年の1等賞、2等賞、3等賞の受賞者を発表します。おめでとうございます！今後の映画製作の成功をお祈りします。 1等賞は3000SEK、2等賞は2000SEK、3等賞は1000SEKです。賞金はRegion Värmlands、Filmkonsulent Barn och Ungaから提供されます。1位 - Food by Emelie Andersson, Kajsa Andersdotter &amp; Yining Jansson 2位 - A good choice by class 8C Fryxellska School Sunne 3位 - Svensby Food Battle 2016 by grade 6 Svensby School Västra Ämtevik たくさんの応募ありがとうございました！！。今年のテーマは、「食」です。環境に配慮した食生活を送るためにできることは？買い物で選ぶべき商品、選んではいけない商品とは？環境破壊につながる食品は？フィルムコンペティション 中高生を対象としたフィルムコンペティションです。作品は1分以上3分以内とし、10月14日までにご応募ください。www.miljosmartmat.se www.livsmedelsverket.se www.naturskyddsforeningen.se 映画の例：料理番組、スーパーマーケットや学校給食でのインタビュー、持続可能な料理。自然の中で撮影するか、室内で撮影するか、インタビュー、アニメーション、ストーリーなど、自分で選択します。無料の音楽は、教育庁のホームページで見ることができます。応募は1映画館につき1作品に限ります。応募方法： ・Vimeoアカウントを作成（Vimeoベーシックは無料） ・応募作品のアップロード ・応募作品とリンクし、氏名、連絡先、制作者の年齢を明記して、ungafilmare@hotmail.se までお送りください。また、USBなどに入れて郵送することも可能です。その後、寄付金の送付先が決まります。SEBRA FILM AB BOX 105 685 23 Torsby 投稿された投稿はグローバルナレッジの所有物/著作物です。すべての受賞者は、このホームページで紹介しています。今年の受賞者は、2016年10月26日（水）18:00からトースビーの映画館Stjärnanで開催される「Green Planet Week」のオープニングに出席し、受賞作品の上映と賞品の授与が間もなく行われる予定です参加歓迎2015年度映画コンクールは終了しました 本年度の1位、2位、3位の受賞作品を発表させていただきます。おめでとうございます！今後の映画制作の成功をお祈りします。 第1位：Carla the Fantastic Carla the Fantastic 作成者：Svensby School, Västra Ämtervikの生徒 動機：これほどカリスマ性のある木はめったに見かけません。素晴らしい演技と、森の資源をどうするかという巧妙なアイデアで、とても面白い映画です。2位：Miss Green Miss Green 作成者：Svensby School, Västra Ämtervikの生徒たち 動機：素晴らしい小道具とクールな音響効果で、Miss Greenはあなたを引きつけます。誰にも盗まれないように、一刻も早く華麗なるバッテリーマシンの特許を取得することをお勧めします。3位：The soul of the forest 森の魂 作者：Daniel Persson, class, Fryxellska School, Sunne モチベーション：美しい映像で森の魅力を詩的に表現し、見る人に何かを考えさせる作品です。受賞者には、1000SEK相当の小切手が贈られました。今年のテーマは、「森で気候を救おう！」です。将来的には、今、石油から作っているものをすべて森林で作ることができるようになりますが、そのためには創意工夫が必要です衣服、魚の餌、家・高層ビル、橋の建設、燃料の製造、車のガソリンまで、パッケージ、人のための食料、バッグ、自転車など、すでに様々なものを作ることができます。また、研究所では、いわゆるナノテクノロジーの開発が進んでおり、森林で何ができるのか、何をすべきなのかに影響を与えることになります。だから、私たちにできること</w:t>
      </w:r>
    </w:p>
    <w:p>
      <w:r>
        <w:rPr>
          <w:b/>
          <w:color w:val="FF0000"/>
        </w:rPr>
        <w:t xml:space="preserve">ID 371</w:t>
      </w:r>
    </w:p>
    <w:p>
      <w:r>
        <w:rPr>
          <w:b w:val="0"/>
        </w:rPr>
        <w:t xml:space="preserve">クイックローン - 責任感が大切とS &amp; A Sweden 2016年8月20日 S &amp; A Swedenは、2011年11月から消費者金融/クイックローンに取り組んでおり、市場全体で最初にFinansinspektionenから消費者金融機関としての認可を取得した3社の1社であった。当社の立場は、常に健全で責任ある方法で事業を行い、同時に他の業界にも影響を与えるよう努力することです。私たちS＆Aスウェーデンは、メディアや政府機関などがファストローン業界を精査することに常に賛成しています。その理由は、私たち自身が、クイックローンに取り組んでいる会社の中には、一定の法令を守らない会社があり、これは借り手にとっても社会全体にとっても、また私たちの業界の評判にとっても良いことではないと考えるからです。そのため、業界を精査し、法律や規則を破った者に対しては、措置を講じることを望みます。スウェーデン消費者庁の監査では、指摘はなく、つまり何の欠陥も見つからなかった。また、ジャーナリストによる業界評も注目されています。しかし、そのレビューで見聞きした名前とは異なり、何の落ち度も見いだせず、私たちの名前が出ることはなかったのです。私たちの目標は、私たちでクイックローンを利用した人が、返済できない状況に陥ることがないようにすることです。理由は2つあり、倫理的、同情的な理由から、どんな人でも嫌な思いをしたり傷ついたりする悪循環に陥ることは決してありません。 個人ローン 私たちはお客様が返済しないことによって利益を得ることはありません。お金を貸して、利息をつけて返済してもらう、それがクイックローンの醍醐味です。だから、お金が戻ってこなければ、それは損失なのです。これをできるだけ防ぐために、私たちは厳しい条件を設けています。基本的な条件は、課税所得が150,000 SEK以上であることです。スウェーデンで登録されていること。20歳以上であること。安定した収入があること。CSN、A-kassa、助成金、その他これに類するものは収入として認めません。毎月10 000 SEK以上の純受給が必要ですが、達成したからといって承認される保証はありません。執行機関への未解決事件や支払手形がないこと。金融機関のブローカーは、不動産業者に依頼するのと同じくらい一般的です。私たちは常に、世帯と借り手個人の支払い能力の両方を見る個別信用評価を行います。そして、申込者からの情報、様々な情報源からの外部情報とあらゆる内部情報、過去のローンや支払いの履歴をもとに、借り手の返済能力を可能な限り正確に評価します。これらの条件は、あくまで基本的な条件です。この条件を満たしたからといって、当社で即日融資が受けられるわけではありません。常に総合的に判断しています。詳細については、smslånをご覧ください これは、ストックホルムとその周辺地域の熟練した弁護人の全体の軍隊と防衛弁護士庁とのコラボレーションです ストックホルムで寝具やベッドの詳細については、私達に連絡してください。コメント → 印刷したいものがあるのですか？2016年6月23日 TRYCKERI I STOCKHOLM - 印刷とデジタル印刷のすべて。印刷会社は、印刷物もお客様へのサービスも、高い品質を維持する必要があります。デジタル印刷でトップクラスの印刷会社を目指すなら、最高の品質も維持しなければならない最新のマシンパークは必須条件です。良い印刷会社の最も重要なものの中にあるはずのものは、個人的なサービスです。お客様にとって、良い印刷会社は、お客様が100％満足するように最大限の努力をすることを約束できるはずです。正確さと柔軟性を常に重視し、潜在的な問題の回避と対策に常に努力しなければならない。納品に関しては、もちろん常に時間通りに納品する必要があります。そして、ストックホルムの良い印刷会社は、万が一の場合、必ずお客様に金銭的な補償をするか、新しい製品で対応するはずです。ストックホルムエリアでのデジタル印刷 ストックホルムでの競争のおかげで、デジタル印刷は常に納期と価格を圧迫していますショート用</w:t>
      </w:r>
    </w:p>
    <w:p>
      <w:r>
        <w:rPr>
          <w:b/>
          <w:color w:val="FF0000"/>
        </w:rPr>
        <w:t xml:space="preserve">ID 372</w:t>
      </w:r>
    </w:p>
    <w:p>
      <w:r>
        <w:rPr>
          <w:b w:val="0"/>
        </w:rPr>
        <w:t xml:space="preserve">10年間、陸上競技部のリーダーを務めてきて、頭の中にある考えを整理しています。私は長年にわたり、他にもいろいろなことを考えましたが、おそらくこれらよりも賢いものもあれば、支離滅裂で価値の疑わしいものもあります。ティーンエイジャーは、持ちつ持たれつでなかなか難しい存在だと言われています。ここで誤解しないでいただきたいのは、日々苦労されている親御さんや先生方には失礼ですが、私はこちらの方が有利な立場にあると理解していることです。でも、若い人たちと一緒に仕事をして、彼らが責任ある立場で成長し、数秒後には大人の抑制が効かなくなって、小さな子供のようにお互いにぶつかり合うのを見るのは、とても楽しいことです。学校で子どもや若者にどんどん要求していることが、問題の一端を担っているのです。子どもや若者自身が、社会生活を充実させ、そのための十分な資金を得るために夜間や週末も働かなければならないというプレッシャーをますます感じていることが、問題の一端を担っています。スポーツが多くの子どもや若者の生活の圧力となり、毎週時間を割かれ、親に投資させられるケースが非常に多いことも、同様に問題の一因となっています。なぜ、中学生が正しい中学に入るために成績を上げなければならないというプレッシャーを感じ、高校生が将来の大学進学のためにできるだけ多くの扉を開いておくために同じことを感じるのか、その答えは他の人に任せることにします。しかし、私はこの目で、スポーツにはプレッシャーの代わりに社会的な交流を提供する素晴らしい機会があること、また、身体活動によってあらゆる良い効果が得られることを実感しています。時間がないからといって、15歳でスポーツを諦めてはいけない。多くの人がそう見えるのは大きな失敗だ。個人の場合は、学校でのプレッシャーや、チームに残るためのトレーニング量を要求されすぎることが主な原因でしょう。連盟から自転車と車を支給してもらうとか、女子選手がどんな服を着れば観客が集まるかといった議論は、ほとんどが他のスポーツに属するものです。また、ほとんどの場合、男性と女性の棋士の給料や賞金についての議論も実は免除されています。陸上競技は、すべてとは言いませんが、長い道のりを歩んできました。私たちが何を言うか、そして私たち自身がどのようにスポーツを消費し、投資することを選択するかが重要であると、私は固く信じています。100メートルの世界記録は9秒58ではありません。世界記録は9.58と10.49です。私たちの小さな選手たち（そして大きな選手たちも）が、フィッシャーとアスラーニと書かれたジャージを着ているという事実が重要なのです。女性アスリートを性的な目で見るYoutuberをクリックしないことが重要です。また、「最も多くのお金を稼いだ者が最も多くの報酬を得るべきだ」という主張は、この文脈で使うには根本的な欠陥があるとも思っている。もちろん、スポーツはスポンサーやテレビ放映権を持つ私的な活動ですが、観客の娯楽、ひいては広告主の商品を購入する傾向以上に多くのことに貢献する、私たちの社会の基本的な部分でもあるのです。その変化は、クラブから、協会から、そしてジャーナリストからもたらされるのです。自分たちの消費、自分たちの価値観からくるものです。アクティブな人々がそのスポーツで生き残り、同じ条件のもとでトレーニングや競技ができる、幅広く活気のあるスポーツがあることは、社会的に多くの良い効果をもたらします。バリケードの上に立つ必要はありませんが、誰もが自分の行動に責任を持ち、自分の価値観を周囲にどう広めていくかを考える必要があります。もしあなたが男性で、権力のある立場なら、余計な責任を負うことになります。自分の周りにいる人たちが、自分と同じような顔をして、自分の提案にイエスと言わないようにするための、特別な責任です。いつか自分の後を継いでくれる人が、他のこととは関係なく、一番ふさわしいということ。集団でいる男たち、集団でいる男たち。そして、女性や女の子のグループも少なくない。稀に見る良さ、稀に見る進化。まれに破壊的なこともない。私たちは、互いに学び合い、異なる経験を持ちながらも、共通の興味や目標に向かって団結する集団の中で最も成長することができます。でしょう</w:t>
      </w:r>
    </w:p>
    <w:p>
      <w:r>
        <w:rPr>
          <w:b/>
          <w:color w:val="FF0000"/>
        </w:rPr>
        <w:t xml:space="preserve">イド373</w:t>
      </w:r>
    </w:p>
    <w:p>
      <w:r>
        <w:rPr>
          <w:b w:val="0"/>
        </w:rPr>
        <w:t xml:space="preserve">.今、私は最高のアロマキャンドルを見つけたと思います。ByredoのChaiというシンボルがついたものです。とてもマイルドでクリーミーな香りがします。ビレドの中で一番マイルドな香りだと思いますが、本当に素晴らしいです。こんなあなたにおすすめ...httpsを使用しています。...、今日、この暇な金曜日に、私は小さな姫を家に置いてきてしまったのです。彼は金曜日が短時間勤務なので、金曜日は二人でゆっくり過ごそうと思い、フォルスを積み上げました。そして、実現したのです暖かい布団の中でピッピの前に寄り添い、遊びながら...。httpsを使用しています。そうそう、今日は今年初のセムラをしてきましたよ。カルダモンとアーモンドペーストをたっぷり使って、おいしくいただきました。石段が凍って腰やお尻を痛めたこともあったし......バカバカしいですね。それもかなり悲しい...。https: IN ADVERTISEMENT COLLABORATION WITH READLY .物心ついたときから雑誌が好きだった!子供の頃は『ハピネス・アトラス』『バムセと私の馬』、その後『週刊文春』になり、どんどん新しいお気に入りが増えていきましたね。数年前、私の...httpsを使用しています。.これは私のYouTubeのベストクリップの一つです。子供たちも大喜びですJooさん、私も今日はBosseのような気分なので、「ちょっといい加減に...」を届けようとするこの月曜日にはぴったりだと思います。https: 日曜の朝食にちょうどいい居心地の良さではないでしょうか！？この日のようなサンデーブランチも:)ダイニングルームに素敵なテーブルを用意して、たくさんのキャンドルと暖炉を灯し、エラ・フィッツジェラルドを流しながら、窓の外には大きな雪が大量に降っている......。.ホールのここにエルファの収納があって、とても満足しています我が家は6人家族で（なんということでしょう）、上手に収納しないとすぐにカオスになり、私が嫌いなことといえば、散らかった廊下...靴と砂利...。httpsを使用しています。.今日は簡単に斜めにした携帯写真を2枚!本物のカメラ」では撮れないし、しかもリビングでは全然クリアじゃないし、ちょっとハローとフー。素敵な写真は少し待ってください（ソファを置くかどうかまだ決めていません...）。httpsを使用しています。.こちらもサンタさんからもらったクリスマスプレゼントです彼は私の希望を聞き入れ、贅沢なグリ・ディオールのボトルをプレゼントしてくれたのですが、その香りは本当にマァーギーなものでした。(サンタさんがNKで買ったのは知っているのですが、どこかで売っているのでしょうか:)通りすがりに...httpsを使用しています。.この土曜日、自宅で（それは私が約束することができます今日ここでフルハウスです、クリスマスと警告が出かけたと一種の他の多くのものも実際に：）私はあなたがおそらく彼女のクローゼットを見ていないことをBeaで新しい豪華な細かいミムーのカーテンを掛けたときに発見した！私は、あなたがそれを行うことができます。欲しい...httpsを使用しています。.我が家には、上の写真のような小さなお姫様がキッチンにいて、もう少ししたら友達のところに帰って新年を祝おうと思っています。ロブスターはロブスターロールに入れられ、泡盛は本当に冷たく、ハッピーニューイヤーのディアデムがかかっています。.ハn....さて、私はここにいますよ。クリスマス休暇でここの更新がちょっと貧弱でも。私もソーシャルメディアのデトックスをしようと思っていたのですが、実際にはできないんですよね（笑）。今までほとんど毎日一緒にいたのに...。httpsを使用しています。.こんにちは。今、Sleepoで開催中のミッドデイセールをお見逃しなく！新しい家具、新鮮な家具、クールな家具が欲しいと思っている方は、ぜひご利用ください。1階のキッズラウンジのほぼすべてがSleepoの製品で、その仕上がりはとても気に入っています。とても快適です...今日は薪とソーセージ、コーヒーとホットチョコレート、そして小さな子供たちを連れて、Ängsö城に出かけました!!!クリスマスの飾りつけの後、新鮮な空気とちょっとしたランニングが必要だったのですが、そこはとてもいいところでした:)彼</w:t>
      </w:r>
    </w:p>
    <w:p>
      <w:r>
        <w:rPr>
          <w:b/>
          <w:color w:val="FF0000"/>
        </w:rPr>
        <w:t xml:space="preserve">ID 374</w:t>
      </w:r>
    </w:p>
    <w:p>
      <w:r>
        <w:rPr>
          <w:b w:val="0"/>
        </w:rPr>
        <w:t xml:space="preserve">略歴[編集] 1969年、アルフレッド・デイ・ハーシー、サルバドール・エドワード・ルリアとともにノーベル生理学・医学賞を授与された。1940年代、3人はウイルスの一種であるバクテリオファージがどのように繁殖するかを解明し、このようにして、できるだけ単純な構造の生命体のシステムにおいて、細胞の基本的な生命現象に関する知識を得たのです。ハンス・デルブリュックの息子であり、マックスとエルンスト・デルブリュックの甥でもある[1]。出典[編集] ^ Bra Böckers lexikon, 1974年</w:t>
      </w:r>
    </w:p>
    <w:p>
      <w:r>
        <w:rPr>
          <w:b/>
          <w:color w:val="FF0000"/>
        </w:rPr>
        <w:t xml:space="preserve">イド375</w:t>
      </w:r>
    </w:p>
    <w:p>
      <w:r>
        <w:rPr>
          <w:b w:val="0"/>
        </w:rPr>
        <w:t xml:space="preserve">AF onlineであなたの記事を読みましたが、あなたは・・・Sverok!!!!ゲーム趣味は、あなたの記事を読むだけでは、人が考えるほど薄くはありません。ゲーム連盟は、満たされたために存在し、繁栄し、多くは再び開始する30〜45歳のゲームグループ、毎週パブに疲れて、代わりに新しい文字を構築したり、Sättlersまたは2のゲームを実行しているプレーヤーである。Sverokは現在Studiefrämjandetのメンバー組織であり、両組織の良好な協力関係により、より多くの年長者のプレーが保証されています。SverokやStudiefr.から施設などの支援を受けることで、より多くの子どもたちが遊べる場所を確保できるのです。コンピュータゲームはあらゆるものにどんどん織り込まれていきますが、少なくとも25歳以上になると、コンピュータゲーム、コレクターズカードゲーム、ロールプレイングゲームをプレイし、ボードゲームの大消費者であるのは同じ人たちであることがよくあります。また、様々な形の伝承は常に進化しており（既存のゲーム世界がどんどん活用されている）、潜伏者、本当に様々な人がいます。タブーを破った。Aftonbladet（物理雑誌）を購入しました。このような素晴らしい記事には、何らかの形で報いなければなりません。マグナス、よくやった!そして、記事を載せてくださったABさん、ありがとうございます。4～5ページ目も悪くない配置です。それだけでも、ロールプレイングゲームがスウェーデンに根付いている証拠だと思います。ロールプレイングが創造性の源であることに同意する。私が物語に取り組むようになったのは、漫画よりもロールプレイングゲームだと言えるでしょう（私は漫画をやっています）。今、ゲームを再開しているんだ。僕と、年上と年下のロールプレイング好きなバカどもでね。24歳から33歳まで、幅広い年齢層で構成されています。ロールプレイングは、パンクやハードロックに似ていますね。大々的な宣伝はとっくに終わっていますが、しばらくすると、それ自体が強く確立されたオルタナティブなスタイルとなり、決して消え去ることはないでしょう。ロールプレイングは有害か？答えは簡単ではないかもしれません。私自身は、暴走する蒸気機関車のようにFAS-3に向かうクリエイティブなエスケープリストと化しています。物質よりも想像の世界を大切にする風潮があります。アドベンチャーゲーム社を責めるべきか、それとも感謝すべきか？それは本当に疑問です。ロールプレイヤーの多くは、ある種の逃げのパターンを持ったヤツだと思うんです。親や女の子や仕事よりも、ドラゴンやホビットやエルフの方が面白い、少なくとも扱いやすいと感じるのには理由がある。とにかく私の場合はそうだったのでしょう。たまたまオタク的な生活パターンを身につけただけで、それは年をとっても有効だと言えるかもしれません。それがいいのか悪いのか、私にはわかりません。しかし、人をオタクと呼ぶこと自体、もちろん権力や解釈の特権の問題でもある。サッカーをたくさん練習している人が、知的刺激で何を失っているのか、というのと同じことだと思うんです。スタート地点が決め手です。私は女性であり、ゲームリーダーであり、プレイヤーでもあります。私のパートナーもプレイヤーです。付き合って3年、彼は両親との温かい関係もあり、仕事もある。ちなみに、他のグループのプレーヤーも女性です。私自身、一般的にロールプレイをする男性に会うことが多く、中にはあなたの言うような人もいますが、実はそれはなくなりつつあり、ロールプレイは現在もう少し多様な人が夢中になっているものだと思っています =) 素晴らしい記事ですね。ちなみに、最後に紹介した有名人の方と一緒にプレイしたことがあるのですが...ジョナス・ハッセン・ケミリの『モンテコア』のロールプレイのすごさには触れていませんね、独特のトラですが。しかし、スウェーデン産のロールプレイングゲームは市場が小さくなっているのでは？個人的には、1991年に発売された『龍と悪魔』の新装版には、かなりがっかりさせられました。後方互換性（データワードを使用すること）は、なかなか良いものではありませんでした。アメリカのロールプレイングゲームにすぐに乗り換えました。JärnringenがMutant-Doomの後継者を出版するまで、スウェーデンのロールプレイングに戻ることはなかった。私の方は、91-をプレイしました。</w:t>
      </w:r>
    </w:p>
    <w:p>
      <w:r>
        <w:rPr>
          <w:b/>
          <w:color w:val="FF0000"/>
        </w:rPr>
        <w:t xml:space="preserve">ID 376</w:t>
      </w:r>
    </w:p>
    <w:p>
      <w:r>
        <w:rPr>
          <w:b w:val="0"/>
        </w:rPr>
        <w:t xml:space="preserve">プライバシーポリシー ストックホルム・ラジオ＆テレビ・サービス 当社では、ウェブサイト訪問者のプライバシーを非常に重要視しており、その保護に努めています。このポリシーは、当社がお客様の個人情報をどのように取り扱うかを説明するものです。お客様が初めて当社のウェブサイトにアクセスされる際に、本ポリシーの条件に従って当社がクッキーを使用することに同意された場合、お客様が当社のウェブサイトにアクセスされる度に、当社がクッキーを使用することを許可したことになります。B. 謝辞 この文書は、SEQ Legal (seqlegal.com) のテンプレートを使用して作成され、ウェブサイトプラネット (www.websiteplanet.com) によって修正されたものです C.個人情報の収集 以下の種類の個人情報を収集、保存、利用することがあります。IPアドレス、地理的位置、ブラウザの種類とバージョン、オペレーティングシステムなどのお客様のコンピュータに関する情報、参照元、訪問時間、ページビュー、ウェブサイトのナビゲーションパスなどの本ウェブサイトへの訪問および使用に関する情報、電子メールアドレスなどの本ウェブサイトへの登録時にお客様が提供する情報など。お客様が当社のウェブサイト上でプロフィールを作成する際に提供する情報（氏名、性別、交際ステータス、誕生日、プロフィール写真、興味、趣味、教育および雇用の詳細など）、お客様が当社の電子メールおよび/またはニュースレターを購読するために提供する情報（氏名、電子メールアドレスなど）です。お客様が当社ウェブサイトのサービスを利用する際に提供する情報、お客様がいつ、どのくらいの頻度で、どのような状況で当社ウェブサイトを利用したかを含む、当社ウェブサイトの利用時に発生する情報、お客様が当社ウェブサイトを通じて購入したもの、利用したサービス、取引に関する情報（お客様の名前、電話番号、お客様の住所、電子メールアドレス、お客様のクレジットカード情報など）を提供します。お客様がインターネット上に投稿することを意図して当社のウェブサイトに投稿した情報（お客様のユーザー名、プロフィール写真、お客様の投稿内容を含みます）、お客様が電子メールまたは当社のウェブサイトを通じて当社に送信したあらゆる形式の通信に含まれる情報（その内容およびメタデータを含みます）、お客様が当社に送信したその他の個人情報。他人の個人情報を当社に開示する前に、その個人情報がこのポリシーに従って開示され処理されることについて、その人の同意を得る必要があります。 D. 個人情報の使用について 当社のウェブサイトを通じて当社に提出された個人情報は、このポリシーまたはウェブサイトの関連ページに記載された目的のために使用されます。当社は、お客様の個人情報を以下の目的で使用することがあります。当社のウェブサイトおよび事業の管理、当社ウェブサイトのお客様向けカスタマイズ、当社ウェブサイトで利用可能なサービスのお客様による利用、当社ウェブサイトを通じて購入された商品のお客様への発送、当社ウェブサイトを通じて購入されたサービスの提供のため。明細書、請求書、支払督促をお客様に送付し、お客様から代金を回収するため；マーケティング目的ではない商業通信を送付するため；お客様が特に要求された電子メールを送付するため；お客様が要求された場合、当社のニュースレターを電子メールで送付するため（お客様は、ニュースレターを必要としない場合、いつでも当社に通知できます）。お客様が関心を持たれると思われる当社または厳選された第三者の事業に関するマーケティング情報を、郵便またはお客様が特に同意された場合には電子メールまたは同様の技術により送付すること（お客様はマーケティング情報が不要になった場合、いつでも当社にその旨を伝えることができます）。当社のユーザーに関する統計情報を第三者に提供するため（ただし、これらの第三者はこの情報から個々のユーザーを識別することはできません）、当社のウェブサイトに関するお客様からの問い合わせや苦情に対応するため、当社のウェブサイトの安全を確保し不正行為を防止するため、当社のウェブサイトの利用規約に対するお客様の同意を確認するため（当社のウェブサイトのプライベートメッセージサービスを通じて送信されたプライベートメッセージのモニタリングを含みます）、およびその他の利用目的。お客様が個人情報を当ウェブサイトに掲載するために提出された場合、当社はお客様が当社に与えた許可に従ってその情報を掲載し、その他の方法で使用します。お客様のプライバシー設定は、当社のウェブサイトへのお客様の情報の掲載を制限するために使用され、ウェブサイトのプライバシーコントロールを使用して調整することができます。当社は、お客様の個人情報を、お客様の明示的な同意なく、第三者またはその他の第三者のダイレクトマーケティングの目的のために第三者に開示することはありません。E. 個人情報の開示 当社は、お客様の個人情報を、当社の従業員、取締役、保険会社、専門アドバイザーに開示することがあります。</w:t>
      </w:r>
    </w:p>
    <w:p>
      <w:r>
        <w:rPr>
          <w:b/>
          <w:color w:val="FF0000"/>
        </w:rPr>
        <w:t xml:space="preserve">ID 377</w:t>
      </w:r>
    </w:p>
    <w:p>
      <w:r>
        <w:rPr>
          <w:b w:val="0"/>
        </w:rPr>
        <w:t xml:space="preserve">銀色の富士山Zionは、1999年にGodspeed You！が結成したカナダのポストロック・グループ。Black EmperorのメンバーであるEfrim Menuck、Sophie Troudeau、Thierry Amarの3人です。オランダのVPROラジオのインタビューによると、このプロジェクトの当初の目的は、エフリムが音楽のオーケストレーションを学ぶことだったが、エフリムは、音楽はルールによって定義されるものではなく、単に良い音で聞こえる音楽がいいと考え、このアイデアはすぐに放棄されたという。同インタビューでエフリムは、ファーストアルバムのレコーディングを、Godspeed You！の活動中に死んだ愛犬ワンダに捧げる「ユダヤ的体験」と表現している。ブラックエンペラーはツアー中だった。1stアルバム発売後、メンバーを6人に増やし、The Silver Mt.と改名した。ザイオン記念オーケストラとトラ・ラ・バンドを結成し、アルバム「Born Into Trouble As The Sparks Fly Upward」をリリースした。合唱団を起用した3枚目のアルバムでは、バンド名を「The Silver Mt.」に再び変更した。ザイオン記念オーケストラとトラ・ラ・バンドwithクワイア、最新アルバムでは「Thee Silver Mountain Reveries」に変更されました。しかし、本来の名称であるA Silver Mt.で呼ばれることが多い。ザイオンバンドの音楽には強い政治的なテーマがあります。最初の2枚はインストゥルメンタルが中心だが、3枚目ではヴォーカルが目立つようになった。全曲インストゥルメンタル曲の「Thirteen Angels Standing Guard Around Your Bed」は明らかにブラックブロックのアナーキスト向けで、他の曲は戦争と戦争に対するプロテストである。</w:t>
      </w:r>
    </w:p>
    <w:p>
      <w:r>
        <w:rPr>
          <w:b/>
          <w:color w:val="FF0000"/>
        </w:rPr>
        <w:t xml:space="preserve">ID 378</w:t>
      </w:r>
    </w:p>
    <w:p>
      <w:r>
        <w:rPr>
          <w:b w:val="0"/>
        </w:rPr>
        <w:t xml:space="preserve">スリムウォレットは、ジーンズのポケットにもハンドバッグにもぴったりと収まるミニサイズの財布です。カードプロテクターに入れた4〜6枚のカードに加え、レザーケースの内側には数枚のカードや紙幣、名刺を収納できるスペースがあります。革新的なカードプロテクターが、大切なカードを効果的に保護します。堅牢なアルミニウム製ケースは、破損やRFID/NFCカードの不正読み取りからカードを保護します。ワンタッチでカードが重なり合うようにスライドして出てくるので、簡単に正しいカードを手に取ることができます。カードプロテクターは、カードの厚みに応じて4～6枚収納できるスペースがありますが、1枚でも十分対応できます。- 高品質なレザーとアルミニウムを使用 - カードのスライドが容易 - RFID/NFCカードの不正な読み取りから保護 返品について：新品状態の製品は、60日以内であれば無料で返品できます。 返送料は当社が負担しますが、元の送料は返金されません。 - 重量72g 小さなサイズながら、Slimwalletはたくさんのものを収納することができます。財布全体を開かなくても、ワンアクションでカードが重なり合うようにスライドして出てきます。カードプロテクタに収納できるカードの枚数は、カードの種類によって異なります。エンボス文字が入ったカードは厚く、通常のカードは薄くなります。下表参照：4 + 0 = 4 1 + 5 = 6 3 + 2 = 5 カードプロテクターは、RFID/NFC技術を使用したカードを不正なスキャンから保護します。バスカード、アクセスカード、ペイメントカードなどのカード類は、近年、コンピュータチップを搭載し、無線通信用のアンテナを内蔵している。これは使い勝手が良くなる反面、リスクも伴います。SECRIDカードプロテクタなら、そんな心配は無用です。カードは一回の動作で重なり合うようにスライドして出てきます。RFIDカードやNFCカードを安全に使用するには、カードプロテクタからカードをスライドさせて一挙に取り出します。カードがスライドすると電波は弱くなりますが、近距離での接触には十分な強度があります。コレクション：Secrid Slimwallet - Wallet Slimwalletは、クラシックな二つ折り財布を現代風にアレンジしたものです。スリムウォレットは、他のセリッドレザーウォレットと異なり、スタッドクロージャーがないため、容量を減らすことなくスリム化することができます。この財布は、2年前に購入した旧モデルを使用していますが、いい財布です。新しいウォレットは、実際に目に見える変化はないようですが。ちょうど新色です。この財布は、私の顧客が靴の代金を支払うためにこの財布を取り出しました...彼女はどこで購入したのか教えてくれました...私はそれを読んで、注文しました...私は私の非効率な財布にあったもののほとんどをあなたのものに移すことができました...そのように整理されています... 小さい、軽い...財布でこれほど嬉しいことはありません。小型で洗練されており、最近の財布が備えるべき近代的な設備を備えている。10/10にお勧めする。まさに私が求めていたもの主人へのプレゼントとして購入しました。とてもスマートで、カード機構も気の利いたもので、よく機能しています。ノートだと少し厚みが出ますが、全体的にとても満足しています。この製品は、便利なデジタルロッカーを使用することで、非常に迅速かつ高品質な配送が可能です。 ありがとうございます。このスライムウォレットを選んで本当によかったと思います。今まで持っていた財布の中で最高です Tres tres bon produit.シンプルで効果的。ソリッドな素材。そのため、このようなことが起こるのです。このような場合、「Pieni, kortteja mahtuu riittävästi, seteleille oma paikkansa」となります。をご覧ください。ありがとうございます。レビューをいただきました - ありがとうございました。いただいたレビューは、拝見させていただいた後、すぐに掲載させていただきます。セクリッド - 守るカードウォレット カードプロテクターは、セクリッドウォレットの心臓部です。カードプロテクタを少し動かすと、カードが重なり合うようにスライドして出てくるので、簡単に取り出すことができます。SECRIDの製品は、オランダの清潔な工場で、良好な労働環境のもとで製造されています。</w:t>
      </w:r>
    </w:p>
    <w:p>
      <w:r>
        <w:rPr>
          <w:b/>
          <w:color w:val="FF0000"/>
        </w:rPr>
        <w:t xml:space="preserve">ID 379</w:t>
      </w:r>
    </w:p>
    <w:p>
      <w:r>
        <w:rPr>
          <w:b w:val="0"/>
        </w:rPr>
        <w:t xml:space="preserve">カーテックGSW 40-Lは製品ラインナップが充実しているため、パネルデザイン、表面テクスチャー、窓オプションなど、市場で最も豊富な品揃えを誇ります。GSW 40-Lのドア内側はラッカー仕上げとなっています。カーテック GSW 40-M は、パネルバージョン、表面構造、窓のオプションが少ないものの、それ以外はフルレンジの GSW 40-L と同じ高品質の部品を使用しています - GSW 40-M ドアの内側は、透明保護コーティング付きの亜鉛メッキ仕上げです。</w:t>
      </w:r>
    </w:p>
    <w:p>
      <w:r>
        <w:rPr>
          <w:b/>
          <w:color w:val="FF0000"/>
        </w:rPr>
        <w:t xml:space="preserve">アイディー380</w:t>
      </w:r>
    </w:p>
    <w:p>
      <w:r>
        <w:rPr>
          <w:b w:val="0"/>
        </w:rPr>
        <w:t xml:space="preserve">グリップスホルム城は毎日開館-ツアー、ファミリーツアー、コンサート ショップではグリップスホルム産のリンゴのマストなど、地元で生産された商品も販売しています。写真：Hans Thorwidマリーフレッドとグリップスホルム城の旅へ出かけよう!個人で、またはガイドと一緒に、グスタフ・ヴァーサの時代から現代までの王室の部屋や内装を散策してみましょう。この劇場は、グスタフ3世がルネッサンス期の円形塔のひとつに設置したもので、ヨーロッパで最も保存状態のよい18世紀の劇場のひとつに数えられています。グリップスホルム宮殿は、グスタフ・ヴァーサの時代から現代までの重要人物の肖像画を集めた「スウェーデン国家肖像画コレクション」で国際的に知られています。城は毎日10〜16時まで開館しており、セルフガイドのツアーが可能です。ガイドツアーは毎日、12時と14時にスウェーデン語で、13時に英語で行われます。この夏、グリップスホルム城ではコンサートも開催されます（プログラム参照）。</w:t>
      </w:r>
    </w:p>
    <w:p>
      <w:r>
        <w:rPr>
          <w:b/>
          <w:color w:val="FF0000"/>
        </w:rPr>
        <w:t xml:space="preserve">イド381</w:t>
      </w:r>
    </w:p>
    <w:p>
      <w:r>
        <w:rPr>
          <w:b w:val="0"/>
        </w:rPr>
        <w:t xml:space="preserve">- 鶏フィレ肉とパイナップル、カリフラワーのクリーミーイエローカレー ・牛ミンチとタイバジル、クラパオのウォカドミックス ・鶏フィレ肉と新生姜、野菜のグリル ・ホットウィング ・鶏フィレ肉とナスのスパイシーレッドカレー ・ガーリックマリネしたサーロインステーキ、粗びき黒胡椒添え。コリアンダーとタイバジル ・チキンフィレ、自家製ローストカシューナッツと野菜 ・チキンフィレ串焼き、自家製ピーナッツソース ・チキンフィレ、ジャガイモとニンジンのクリームマサマンカレー ・クリスピーポークフィレ、自家製スイートチリソース ・チキンフィレ、レモングラス、赤唐辛子、野菜和え ・自家製春巻き、ミックスミート添え春雨、マッシュルーム、ハーブ ・鶏フィレとズッキーニの辛いタイ風グリーンカレー ・サーロインと新鮮なマッシュルーム、タケノコのウォカド ・鶏フィレとタイバジル、クラパオのスパイシー煮 ・ホットウィングのグリル 1月22日（金） ・鶏フィレとスナップインゲンのパナンカレー ・大エビのガーリックマリネ、粗びき黒コショウ ・鶏フィレと新鮮インゲン豆のパナンカレー ・大エビのガーリックマリネ、粗びき黒コショウ ・鶏フィレと新鮮インゲンのラフテー鶏フィレ肉とパイナップルの自家製甘酢炒め ・鶏フィレ肉の串焼き、自家製ピーナッツソース ランチブッフェで提供しているその他の料理の一部をご紹介します。ジャンボ海老フライ ・鶏フィレ肉の唐揚げ ・鶏フィレ肉の串焼き（火曜日と金曜日） ・野菜入り卵焼き ・新鮮野菜の炒め物 ・ひき肉とマッシュルームと春雨の自家製春巻き（水曜日） ・自家製ピーナッツソース ・自家製カレーソース ランチカードもご用意しております。10食以上のお弁当を1食あたり90krで搭載できます。次回ご来店の際は、カウンターでランチカードをお申し付けください。テイクアウト もちろん、ランチビュッフェを購入して持っていくことも可能です。ランチタイムは、お席のご予約は承っておりません。ランチビュッフェは大変人気ですので、お早めにご来店いただき、お席を確保されることをお勧めします。5-7歳 69:- 8-10歳 76:- もちろん、ウィークエンドビュッフェを一緒に購入することは全く可能です。週末のブランチは大変人気がありますので、ご来店前にご予約されることをお勧めします。ご注意ください12/21(月)より、政府からの新しい指令により、毎日20:00にレストランを閉鎖します。夜間の予約も可能です。一番簡単な方法は、電話かメールで問い合わせることです。メールアドレスは、このページのさらに上部に記載されています。当日のご予約は、必ずお電話でお願いします。ランチタイムのお席のご予約は承っておりません。ランチビュッフェは大変人気がありますので、お席に余裕を持ってご来店されることをお勧めします。</w:t>
      </w:r>
    </w:p>
    <w:p>
      <w:r>
        <w:rPr>
          <w:b/>
          <w:color w:val="FF0000"/>
        </w:rPr>
        <w:t xml:space="preserve">イド382</w:t>
      </w:r>
    </w:p>
    <w:p>
      <w:r>
        <w:rPr>
          <w:b w:val="0"/>
        </w:rPr>
        <w:t xml:space="preserve">フィノーケルの歴史 製粉所、フィノーケルの物語。鉄器時代から現在までのフィノーカーとその周辺の生活や歴史が書かれています。著者はその仕事を通じて、この地域がいかに多くの人々にとって重要であったか、そして今もなお重要であるかを示す、歴史の暗闇から数々の出来事を浮き彫りにしてきた。この本には、鉄の生産とその条件、製鉄所のすべての所有者と形態、Gåstaの農民から鍛冶屋、泥炭農民までが詳細に書かれています。アディスアベバがなぜフィナケルと強い絆で結ばれているのか、ご存知ですか？答えは本の中にある!この本は、弊社またはVästeråsstiftオンラインショップでご購入いただけます。 Finnåkerの粉砕機の歴史 以下の文章は、Finnåkerの粉砕機の歴史についてごく簡単に説明したものです。フィナカーは1600年代前半に作られた古い製鉄所です。フィノーカーでいつから製粉が始まったのかは不明ですが、17世紀初頭の裁判記録によると、フィノーカーの森と土地の所有者である鉱夫Michel Hindrikssonは、法的権利の一種である「fastebrev」を要求したことが分かっています。1614年には、このMichel HindrikssonがFinnåker、またはFinnakraにハンマーミルを建設したことが文書に記されている。そのため、ミッシェルが工場となるものの発案者であったと考えられている。1734年当時、この工場には4つの竈を持つ2つのハンマーと、大量の技術設備があった。スレッジハンマーは、鉄や鋼の細かい寸法を切断するために、水車で駆動する高速動作の小型星形ハンマーである。19世紀の最盛期、フィノーカーは棒状鉄の生産量ではスウェーデンで13番目に大きな製鉄所だった。1670年から1680年にかけては、1ポンド＝170kgの銑鉄が年間400ポンド生産され、1690年には1700ポンド、1878年の工場閉鎖の数年前には年間10000ポンド、つまり1700トンもの銑鉄が生産されたのです。工場周辺にはフィノーカーズ川が流れており、ビジネス上も重要な位置を占めていた。それがハンマーや製粉所、製材所を動かしていた。鍛冶屋は、農民と同じように契約して雇われていた。現物支給の見返りに一定量を偽造する必要があった。つまり、小作地に住み、小作地を経営し、ジャガイモを栽培する権利である。工場は、オーナーの下に雇われたマネージャー兼検査官によって運営されていた。しかし、使用期間中、フィノーカーに住んでいたオーナーはほとんどいなかった。1873年、圧延機と送風機はカルマンスボブルクに売却された。1878年は、いわゆる「工場死」がフィノーカーに訪れ、最後の製錬が行われた年であった。棒鉄の製造が中止されると、多くの建物が余剰となり、取り壊された。川沿いには、いくつかの建物の跡が残っています。植生の下には約50棟の家屋の基礎があると言われています。1875年以降、フィノーカーは大規模な森林および農業用地となった。圧延機やブローマシン、そして鍛冶屋で働く人々の様子を見たい方は、毎年7月の「鉄の日」にカルマンスボ工場でハンマーが打ち鳴らされるのを体験してください。工場自体の最初の所有者の一人がルイ・ド・ギアである。ルイはオランダ人で、1640年代から約20年間、フィナカーの製粉所を経営していました。フィナカーズの創始者と言われている。彼の紋章である「Gに5つのボール」は、デ・ギア家が使用していたバースタンプで、現在もこのスタンプを使用しています。他の所有者には、Gustav Soop、Axel von Fersen、そしておそらく唯一のFellingsbroarenであるNils Swedenstjernaが含まれています。最後のオーナーはCarl Johan Thyseliusで、娘のSiriと一緒に工場を経営していました。父の死後、シリはHoforsのPer Erikssonとともに工場を引き継ぎ、カプリ島への旅行で若き詩人Nils Collet Vogtに出会いました。シリとニルスは結婚し</w:t>
      </w:r>
    </w:p>
    <w:p>
      <w:r>
        <w:rPr>
          <w:b/>
          <w:color w:val="FF0000"/>
        </w:rPr>
        <w:t xml:space="preserve">ID 383</w:t>
      </w:r>
    </w:p>
    <w:p>
      <w:r>
        <w:rPr>
          <w:b w:val="0"/>
        </w:rPr>
        <w:t xml:space="preserve">リンクをクリックすると、ローランドさんへのメッセージを書き込むことができます。左の列にマウスを合わせると、利用可能な機能のメニューが表示されます。</w:t>
      </w:r>
    </w:p>
    <w:p>
      <w:r>
        <w:rPr>
          <w:b/>
          <w:color w:val="FF0000"/>
        </w:rPr>
        <w:t xml:space="preserve">イド384</w:t>
      </w:r>
    </w:p>
    <w:p>
      <w:r>
        <w:rPr>
          <w:b w:val="0"/>
        </w:rPr>
        <w:t xml:space="preserve">赤を基調とした美しいブーケ。赤いバラ、赤いミニガーベラ、赤い玉菊、ヒペリカム、様々な緑の小枝が入ったブーケです。赤を基調とした美しいブーケ。赤いバラ、赤いミニガーベラ、赤い玉菊、ヒペリカム、様々な緑の小枝が入ったブーケです。</w:t>
      </w:r>
    </w:p>
    <w:p>
      <w:r>
        <w:rPr>
          <w:b/>
          <w:color w:val="FF0000"/>
        </w:rPr>
        <w:t xml:space="preserve">ID 385</w:t>
      </w:r>
    </w:p>
    <w:p>
      <w:r>
        <w:rPr>
          <w:b w:val="0"/>
        </w:rPr>
        <w:t xml:space="preserve">エゴカジノは、アルゴ、アイヴィ、ジグザグг777などの大型人気サイトですでに国内市場の注目を集めているJocSolutions N.V.社が所有する若くて意欲的なプロジェクトである。もちろん、エゴカジノはキュラソー島で発行されたライセンス番号8048 / JAZ2015-008を取得しています。この新しい施設は、同社の他のプロジェクトと同様、すっきりとした快適なインターフェース、スロットへの注力（これについては後で説明します）、24時間体制のサポート、安全かつ最大限のスピードで賞金を引き出し、入金するための多くのオプション、ゲームからの心地よい印象が特徴です。しかし、すべての側面について詳しく説明します。公式サイト カジノポータルは、明るい色合い、目に優しい色使い、珍しいフォントなど、ノントリビアルなデザインになっている。サイトには説得力のある広告はなく、最も有用で関連性の高い情報を掲載したバナーが数枚あるだけです。ナビゲーションパネルやインターフェース全体が非常にシンプルで直感的なため、サイト内で迷うことはありません。主要な要素はすべてかなり見えています。リアルマネーでプレイするには、登録が必要です。右上にあるのが登録ボタンです。押せば、登録メニューが表示されます。登録方法は、クラシックと、ソーシャルメディアアカウントを利用した簡易の2種類です。とはいえ、固有のログイン名と複雑なパスワードを作成し、電子メール（登録確認を受けるため）、氏名、生年月日、性別は、いずれにせよ入力する必要があります。大きな金額を引き出すためには、認証を送る必要があるため、登録時に信頼できる情報を提供する必要があることを心に留めておいてください。エゴカジノのゲーム エゴカジノは、モダンでカラフルなスロットマシンのおかげでプレイヤーによく知られている最も人気のあるゲームプロバイダーの代表格です。Endorfina、- Habanero、- Microgaming、- Igrosoft、- Netent、などです。運営会社は、オンラインカジノ用のソフトウェアを開発する最も人気のある有名な会社から受け取っています。だから、これだけ種類があれば、自分の好みに合ったゲームを簡単に見つけることができます。ゲームに関するナビゲーションも非常にシンプルで、例えばスポーツやフルーツなど、スロットのテーマを選んで、このように自分の好みに合わせてゲームをフィルタリングすることができるのです。または、検索バーにゲームタイトルを入力することもできます。また、ソフトウェアメーカーのフィルターがあり、あなたはちょうどその会社からすべてのアップロードゲームを表示するには、会社のロゴをクリックする必要があります。それとは別に、サイト上のすべてのゲームは、あなたの便宜のためにカテゴリに分かれています： - 人気 - これらは、サイトのユーザーによって最も要求された活動である、 - 新しい - 最近サイトにアップロードされたすべての新しいゲーム、 - スロット - このセクションでは、スロットマシンにのみ専用です、 - テーブル - 異なるタイプのテーブル、カードゲーム、 - その他 - ここではすべてが明らかである、これらは上記のいずれのカテゴリに関連していないゲームである。ところで、これらのゲームが登録なしで完全に無料で遊べることをご存知の方は少ないでしょう。サイトをデモモードに切り替えるだけです。このモードでは、条件付き通貨でベットが行われるため、サイトで紹介されているすべてのゲーム（ライブセクションを除く）を好きなときにプレイすることができます。ただし、デモモードではリアルマネーを獲得することはできません。ライブディーラー 最近、様々なライブゲームが流行っています。他とどう違うのか？というのも、魂がこもっていないシステムではなく、本物のディーラーがカードを配るからです。内装やエントランスは、ラスベガスのカジノと同じ美観と豪華さを備えているので、基本的には本物のクラシックカジノに足を踏み入れたようなものです。美しい女性ディーラー（一部のゲームでは男性ディーラー）が、あなたの好きなゲームでカードを配ります。現在、ポーカー、バカラ、ルーレット、ブラックジャックなど、数種類のゲームがあります。一般的に、退屈なスロットマシンをやめて、新しいことに挑戦するには最適ですボーナス、トーナメント、プロモーション エゴカジノは、かなり良いボーナスシステムを持っています。各ボーナスについて詳しく説明し、レビューしましょう：入金不要ボーナス One</w:t>
      </w:r>
    </w:p>
    <w:p>
      <w:r>
        <w:rPr>
          <w:b/>
          <w:color w:val="FF0000"/>
        </w:rPr>
        <w:t xml:space="preserve">ID 386</w:t>
      </w:r>
    </w:p>
    <w:p>
      <w:r>
        <w:rPr>
          <w:b w:val="0"/>
        </w:rPr>
        <w:t xml:space="preserve">ニクラス・シェールンドがヴァーレントゥーナを去るが、イースタンホッケータンシリーズには残留。セーゲルトープで試合があります。ディフェンスとフォワードの両方をこなす23歳は、ヴィータ・ヘステンとAIKに在籍し、HockeyAllsvenskanで43試合に出場した経験を持つ。ヨアキム・グスタフソン監督は、新加入選手について「ニクラスは非常にスキルが高く、パターンを破ることのできる非合理的な選手だ」と語っています。ここ数シーズン、ニクラスはディフェンダーとしてプレーしていましたが、本人の意思と我々コーチとの話し合いの結果、ニクラスはセンター/フォワードとしてプレーすることになりました。セーゲルトープの監督は、「ニクラスは攻撃的な選手であり、我々はこれを歓迎し、ニクラスが我々と共にステップを踏み出すことを心待ちにしている」とクラブのウェブサイトに語っている。</w:t>
      </w:r>
    </w:p>
    <w:p>
      <w:r>
        <w:rPr>
          <w:b/>
          <w:color w:val="FF0000"/>
        </w:rPr>
        <w:t xml:space="preserve">ID 387</w:t>
      </w:r>
    </w:p>
    <w:p>
      <w:r>
        <w:rPr>
          <w:b w:val="0"/>
        </w:rPr>
        <w:t xml:space="preserve">リサ・ワットモウのロンドンの自宅の、想像力豊かでエキセントリックな外観をご紹介します。パッチワークの家具だけでなく、布張りのランプやティーポットで知られるデザイナー。彼女のカラフルな柄の作品は、Squintで見ることができます。過去の記事もご覧ください。MarieClaireMaisonでは、彼女の自宅の写真をもっと見ることができます。投稿者</w:t>
      </w:r>
    </w:p>
    <w:p>
      <w:r>
        <w:rPr>
          <w:b/>
          <w:color w:val="FF0000"/>
        </w:rPr>
        <w:t xml:space="preserve">アイディー388</w:t>
      </w:r>
    </w:p>
    <w:p>
      <w:r>
        <w:rPr>
          <w:b w:val="0"/>
        </w:rPr>
        <w:t xml:space="preserve">- イナカリ - 女学校 路線図 19世紀半ばの都市計画の典型である路線図は、ケミスの中心部でも特徴的である。最初の総合計画は、市設立の10年前、1859年にはすでに承認されていた。最も古い木造建築は19世紀末に、最初の石造建築は20世紀初頭に建てられたものです。街には、1920年代に建てられた古典様式の住宅や、その後の10年間に建てられた機能主義的な建物がいくつかある。1950年代に最初の高層住宅が建設された。旧化学専門学校は、1939年から1964年まで運営されていました。建物の設計は、建築家O.J. A. Viljanenによって、KirkopuistokatuとMeripuistokatuの角に、1939年に完成した。化学専門学校の建物は、すべて地元の資源で建てられました。Inakari Asunto Oy Inakariは、ケミで最初の近代的な高層ビルである。居住棟は、白壁の重厚な近代建築の代表格で、セントラルヒーティング、水道、室内トイレを備えていた。地下には共同のサウナやランドリールームがありました。各部屋に電話線が引かれている。イナカリでは、各部屋に薪ストーブも設置されていました。1946年初めに完成した。 ケミのカンサリス・オサケ・パンクキ、カウッパカトゥ（パッカウネンカトゥ）と広場の横にある。1934年に竣工した。カンサリス・オサケ・パンクキさんの家は、改修の際に屋根を高くして、平屋に建て替えました。以前は、酒屋と市の産院が入居していた。1927年10月30日に正式にオープンしたケミン・ピルティは、レンガ造りの2階建てで、セントラルヒーティングと配水管が設置されていた。建物のスタイルは、1920年代の古典主義を表現しています。完成当時は、電気、水道管、セントラルヒーティングを備えた近代的な建物だった。当時、市内に水道網はなかったが。Sauvosaaren kansakoulu（後のKemin keskuskoulu、現在のSauvosaaren koulu）の校舎は、建築家Toivo Salervoの設計によるものである。1936年に完成した。サレルヴォは、ケミのリティカン・クール（1921年）とパジュサレン・クール（1930年）の校舎も設計している。教会 建築家ヨーゼフ・ステンベックが設計し、1902年に完成したケミ教会。レンガ造りのロングハウス教会で、2つの身廊があります。この建物は、大陸のネオ・ゴシック様式の影響を反映しています。特に、正面玄関の印象的な弓形の窓や祭壇の壁の大きな窓には、それが顕著に表れています。また、教会の塔、尖塔、切妻などにもゴシック様式の影響が見られます。パン工場は1897年に建てられたもので、ケミで最初のレンガ造りの建物です。商人のアドルフ・ノルドベリが小麦粉店として建てたものです。この建物は、1916年から1931年までケミのパン工場、食肉検査所、協同組合ソーセージ工場、中央倉庫であり、1960年代後半にもイーライクの地元商店として利用された。この建物は、県の建築家ヴィルヘルム・A・トッターストレムが設計しました。このパン工場は、フィンランド北部全域で唯一の建物です。Kemin Suomalainen yhteislyseo（現Kemin lyseon lukio）。 1930年に完成した建物です。校舎は、公共建築委員会に勤務していた建築家ヒャルマル・オーベリが設計しました。KeskuspuistokatuのMerihoviホテルは、1949年にオープンしました。メリホビにケミ初の電気サウナが建設された。ホテルは42室あります。1階のレストランは、今でも「あんくり」と呼ばれている。ケミス・アンデルシャンデル ケミス・アンデルシャンデルの管理棟は1929年に完成し、ベーカリー、中央倉庫、オフィスとして使用されていた。1931年2月13日に市庁舎（ルクフオネ・ハウス）が焼失した後、1930年代には、市役所、区役所、建築事務所、市吏員事務所などの行政機関もこの建物に入っていた。 SauvosaarenkatuとUrheilukatuの交差点にあるPenttilä Houseは、この地域で最も古い建物であり、1930年代には、市役所や区役所、建築事務所、吏員事務所もこの建物に入っていました。</w:t>
      </w:r>
    </w:p>
    <w:p>
      <w:r>
        <w:rPr>
          <w:b/>
          <w:color w:val="FF0000"/>
        </w:rPr>
        <w:t xml:space="preserve">イド389</w:t>
      </w:r>
    </w:p>
    <w:p>
      <w:r>
        <w:rPr>
          <w:b w:val="0"/>
        </w:rPr>
        <w:t xml:space="preserve">検索エンジン最適化（SEO） Googleは最大の検索エンジンであり、誰かがあなたのウェブサイトに関連する情報を検索したときに、そこに表示されることも最も重要なことです。Google Adwordsやスポンサーリンクで広告を出すことで、Google上でのプレゼンスを確保し、ウェブサイトへのトラフィックを素早く増やすことができます。"コンテンツは王様 "は、SEOにおいて常にマントラである。今までにないほど、それは真実であり、あなたのコンテンツが確保され、更新され、そして...であることが本当に重要です。コンバージョン最適化とは、Webサイトとそのトラフィックを分析し、様々なタイプのテストを通じて最適な配置を見つけ出すことです。お客様がいる場所で目に見えるようにすることが重要なのです。ビジットは、お客様のソーシャル戦略を支援し、ソーシャルプレゼンスを最大限に活用するためのお手伝いをします。Google Tag Managerは、IT部門を巻き込むことなくトラッキングと測定を簡素化します。分析ツールの導入と活用を支援します。あなたのホームページには、どれくらいの人が訪れているか知っていますか？どこから来たか知っていますか？どのチャンネルが自分にとって重要か知っていますか？どのチャンネルにもっと注力すべきなのか？Googleで表示されていますか？あなたはGoogleで思い通りに表示されていますか？あなたの名前やビジネスネームを「Google」で検索したときに、ベストな状態で表示されるようにしましょう。オンラインで成功するためには、何に焦点を当てたらいいのか、助けが必要ですか？私たちは、オンラインに関するほとんどのことで、お客様にコンサルティングをしてきた長い実績があります。私たちの仕事の大半は、クライアントに見てもらうことです。例えば、検索エンジンで検索されるようにすることです。広告の形でターゲットを絞ったメッセージを出すだけでなく、オーガニックなメッセージも出すことができます。また、ソーシャルメディアなど、クライアントの顧客がオンラインで移動する場所での視認性を高めることも重要です。ビジットは、検索と可視性の分野で豊富な経験を持つチームによって設立され、私たちがGoogleというブランドを知るずっと以前から取り組んできました。このように、デジタルの世界で起きていることすべてを把握している私たちの能力が、オンラインビジビリティのための完璧なパートナーとなるのです。何人かは</w:t>
      </w:r>
    </w:p>
    <w:p>
      <w:r>
        <w:rPr>
          <w:b/>
          <w:color w:val="FF0000"/>
        </w:rPr>
        <w:t xml:space="preserve">イド390</w:t>
      </w:r>
    </w:p>
    <w:p>
      <w:r>
        <w:rPr>
          <w:b w:val="0"/>
        </w:rPr>
        <w:t xml:space="preserve">2010.05.08 Ö.KL 2 2,5 years old.中型サイズ。十分に正しい女性の頭。首が良い。骨はもういい。胸はもっと強くてもいい。コンパクトなボディ。トップラインとクループはもっと良くなるはずだ。毛並みや色も良くなるはずです。いい気性だ。フロントの動きはもっと良くなるはず / PAUNOVIC DUSAN SERBIA 2010.05.10 Valpkk.ティックパピー良いサイズです。パワフルなヘッド。唇と噛み合わせが良い。まぶたに少し炎症がある。年齢の割に体が良い。やや浅めの胸部。バランスのとれたトップライン。正面からのアングルが良い。クロージングクロスで背面が若干ずれている。多くの励ましを必要とする子犬。 / 2010.05.13 Mix Grande´s Grevinna A Glorious Valpkk. 1 HP BIS 3 VALP 5ヶ月齢の雌の子犬は、適切なタイプです。年齢の割に非常によく発達している。プロミスヘッド食いつきがいい。上段＋下段のラインが良い。品種に合わせた直角度年齢の割に胸が良い。骨格＋尾が良い。優れたストライドの長さ。少し恥ずかしがり屋だが、良いトレーニングのために一日を過ごす。/ 2010.05.29 ダニの子犬、良いプロポーション。頭の長さが良い。良い目と耳を持っている。十分なネック。もっと引き締まったトップラインが欲しい。いい脚をしている。前足が少しゆるい。横から見ると美しいストライドで動くが、まだ前後が非常に緩い。プロミスのコート。Ökl. 1 むしろ小さくて端正な雌犬。よくまとまっているが、もう少し全てが大きければと思う。頭の長さは十分。表現が良い。首は十分な長さがあり、背中はそれほど硬くない。サイズの割に骨格が良い。筋肉質は非常に良い状態だが、もう少し質量が欲しい。軽快でエレガントな力強いストライドで移動する。かなり良い毛並み。2010.05.30 Mix Grande´s Diva Ökl. 3 頭と表情が良い。よく止まる。耳の位置がいい。正しい噛み合わせ。前胸部は良好、胸部は十分な深さがある。薄すぎる。ショーリングに出るのは好きではない。気質はベストではありませんが、2010.06.05 非常に良いタイプです。ビッグビッチパワフルだけど、やっぱり5人。ヘッドです。なんとなく目が開いている。正しい噛み合わせ。ネックとバックラインが良い。胸に未発達なものがある。前後に若干の角度をつけています。骨格が長い。横から見ると良いストライドで動いていますが、後ろは少し縛られています / 2010.07.03 2010.07.24 Mix Grande´s Ghilda 6 - 9 months Puppycl. 1 Puppycl.とてもいい頭をしている。きれいなアーチ型の首。非常に良い動きです。角がよく取れている。力強いトップラインが良い。手前が少し東、奥が西 / FRANK DRAPER USA 2010.07.25 ST.SEGERSTAD ( Södra SGDK Off CERT Utst. ) Mix Grande´s Ghilda Jun.kl. 1 Jun.kk. 2 HP Good black bitch.9ヶ月の子供。つま先は少し前に出ています。目の色が濃くて良い。いいアンジュレーションだ。Good headtype / MARILYN P DRAPER USA 2010.08.21 Mix Grande´s Grevinna A Glorious Jun.kl. 2 Very Good, Nice little bitch that needs a lot of training.良いスカルとマズル、良い首、良い背中、トレーニングが必要。前胸部と深さ、適切な骨格、まだ非常に不安定な動き。/ EVA BORG LILJEKVIST SWEDEN 2010.08.22 魅力的な全体像、良い骨、良い全体的な表情、素晴らしいボディのボリューム、美しい頭、優れたバランスと支柱。Difficult to judge movements, Beautiful color, Lovely dog 2010.08.28 Jun.kl.1 Jun.kk.1 HP BIG R Tick of very good type, Beautiful well cut head, Beautiful eyes, Well placed ears.良いセックスマーク、美しい首。非常に良い背中とクループ、よく手入れされた尾。よく発達した胸と、深みのある肩が特徴です。美しい被毛と良好な色素を持つ。Well presented / ALF CARLSSON SWEDEN 2010.09.11 9 - 12 MONTHS.Puppy.kl 1 パピー</w:t>
      </w:r>
    </w:p>
    <w:p>
      <w:r>
        <w:rPr>
          <w:b/>
          <w:color w:val="FF0000"/>
        </w:rPr>
        <w:t xml:space="preserve">イド391</w:t>
      </w:r>
    </w:p>
    <w:p>
      <w:r>
        <w:rPr>
          <w:b w:val="0"/>
        </w:rPr>
        <w:t xml:space="preserve">その過程での私の苦悩はできるだけ書かないが、選ぶのが難しかったということは記録しておきたい。1アーティストにつき1曲だけで、この10年で4枚も好きなアルバムをリリースしているアーティストの曲を選ぶのは、些細なことではありません。もちろん、このようなリストを選ぶことに客観性はなく、その点には同意していただけると思います。10年近く前に聴いたアルバムの中で好きだったような記憶がある曲ということで選ばれることもあります。そんな曲と、2019年12月のホットローテーションのものを比べてみてどうですか？とにかく、こんな感じに仕上がりました。このリストにはスウェーデンの作品が多く含まれているが、これはもちろん、僕がスウェーデンを拠点としていて、スウェーデンのシーンに特別な関心を持っているということと、2010年代がスウェーデンのドゥーム、スラッジ、ストーナーにとって本当に驚くべき10年だったということが大いに関係している。Domkraft、Graveyard、Mammoth Storm、Monolord、Vokonisといったバンドは国際的に大きな影響を与えたので、それに敬意を表したいと思わないわけがないのです。初期のスウェーデン・デスメタルの波の時代以来、見たことのない支配力だ。特筆すべきは、Beastwars "Storms of Mars" Beastwarsの曲を選ぶのは不可能です。ニュージーランド出身の彼らは、この10年間で最高のアルバム4枚をリリースしました。本当はセカンド・アルバム『Blood Becomes Fire』からの曲でもいいのだが、ボーカルのマット・ハイドが癌に侵されたことをきっかけに作ったこの曲には、激しい絶望と苦悩が込められていて、思わず涙してしまう。バトゥーシカ「イエクテニヤIII」 実は、アルバム「リトゥールギヤ」を1曲として、一気に聴くことをおすすめします。だから、トラック3が選ばれたことは、何よりも偶然の産物なのです。内容もさることながら、その後に起こった権利関係の対立もあり、いろいろな意味でユニークなアルバムといえるでしょう。転覆事故から生まれたグループの中で、リトルギヤのようなアルバムを再びリリースするグループが現れるかどうかはわからない。たぶん、ないと思います。Yob "Before We Dreamed of Two" Atmaがリリースされて以来、Yobはほとんど聴いていないが、彼らはこの10年で最高のバンドの一つであり、僕も読者であるあなたももっと聴くべきだろう。10年になると、少なくとも私が見た範囲では、エピック・ドゥームとデス・ドゥームが弱くなって希少になり、ストーナーやスラッジが強くなっていきました。特にスウェーデンのシーンでは。特筆すべきは、ドラッグをほとんど使わないストーナーであることで、一見矛盾しているようだが、見事に成功している。この10年間、ファズのトレンドは強く留まりました。Blood Ceremony、Graveyard、Uncle Acid and the Deadbeatsといったバンドは、60年代や70年代に残されたアンカーを持つ新しい音楽を、まったくムキにならずに作り上げた。Spotifyのフォーマットでは、多少セレクションが制限され、長年にわたって成長してきたシーンのバンドはあまり入れていません。シンガポールのMarijannahとアゼルバイジャンのPyraweedは、ヨーロッパでもアメリカでもない、本当に良いバンドが増えつつあることを象徴しています。とはいえ、これが私のリストです。まったく的外れな内容ではないと思っていただければと思います。あるいは、うわべだけの間違いに気づき、動揺してしまうことです。実は、これが効果的なんです。</w:t>
      </w:r>
    </w:p>
    <w:p>
      <w:r>
        <w:rPr>
          <w:b/>
          <w:color w:val="FF0000"/>
        </w:rPr>
        <w:t xml:space="preserve">ID 392</w:t>
      </w:r>
    </w:p>
    <w:p>
      <w:r>
        <w:rPr>
          <w:b w:val="0"/>
        </w:rPr>
        <w:t xml:space="preserve">Linda K: Interest 1 and 2 この写真で2番目に面白いのは、ZARAのヒールでようやく正しいサイズのものを見つけたことです。万歳!この写真で一番面白いのは、私が明らかに階段で足を上げて頭を下げて座り込んでいることです。なぜだ！？とても素敵な、リンダ！私はあなたが持っているZaraの他のスエードのヒール、黒い非対称のものに夢中です。もしどこかでサイズ41で売られているのを見たら、叫んでください、ありがとうdf: そうです。キャラクタです。目が離せない</w:t>
      </w:r>
    </w:p>
    <w:p>
      <w:r>
        <w:rPr>
          <w:b/>
          <w:color w:val="FF0000"/>
        </w:rPr>
        <w:t xml:space="preserve">イド393</w:t>
      </w:r>
    </w:p>
    <w:p>
      <w:r>
        <w:rPr>
          <w:b w:val="0"/>
        </w:rPr>
        <w:t xml:space="preserve">ボルボ・ペンタ レクリエーショナルボート ボルボ・ペンタは、世界をリードする推進ソリューション、完全な推進システム、レクリエーショナルボートのためのサービスとサポートを提供しています。私たちは、品質、安全、環境への配慮をすべてに優先させ、お客様の水上での時間をできるだけ楽しくすることを目標としています。それがEasy Boatingです。</w:t>
      </w:r>
    </w:p>
    <w:p>
      <w:r>
        <w:rPr>
          <w:b/>
          <w:color w:val="FF0000"/>
        </w:rPr>
        <w:t xml:space="preserve">ID 394</w:t>
      </w:r>
    </w:p>
    <w:p>
      <w:r>
        <w:rPr>
          <w:b w:val="0"/>
        </w:rPr>
        <w:t xml:space="preserve">速報 新郎新婦は必ずしもお礼のスピーチをする必要はありません。ただし、司会者は会食のお礼のスピーチをすること。現在の結婚式では、新郎新婦の母親がスピーチをすることも珍しくありません。通常、父親が母親より先にスピーチをする。話し手が犯しがちなミスは、早口であることです。一方では、ゲストがひとつひとつの言葉を咀嚼するのに時間がかかり（何しろあなたと同じように何度も聞いたことがないのですから）、他方では、あなたの声の響きが部屋中に広がるのに時間がかかるのです。そのため、自分が慣れているよりもゆっくり話すようにしましょう。可能であれば、スピーチ中に少し歩いてみてください。もちろん、テーブルの上を走ったり降りたりしてはいけませんが、少し部屋の中を動くことで、スピーチの関心が高まり（何かが常に起こっている）、できるだけ多くの人に聞いてもらうことができます。一般的なアドバイス - 準備をする - いつものように、準備をしておくとアドリブが効きやすくなります - 何を話すかわかっていれば緊張もしません - 明確に話す - 休憩を入れる - 何を話すかメモを確認する。そうすることで、今話したことをゲストの意識に浸透させることができるのです - 彼らはあなたのように何度も文章を聞いてはいません。ただし、ワインは飲まないでください（ワインが出された場合）。乾杯してスピーチを終えたら、ワインを飲むことになります。- 長く話しすぎない - 新郎新婦へのスピーチは5分程度でよい。親族は他の人よりも長く話すことができるので、例えば新郎新婦の父親（母親）のスピーチは、いとこのスピーチよりも長くしておくことができるのです。新婦の父親のスピーチの構成例 イントロ "Dear bride and groom, honoured guests" "Seeing you today celebrating your love for each other, makes me think of...".例：「あなたが3歳の時、【新婦の名前】」 Anecdotes from the bride's childhood and youth 新婦が若かった／若い頃どんな様子だったか教えてください。彼女がどのように成長し、何がうまくいき、何が簡単でなかったかを示す。新郎新婦が出会った頃の逸話。交際や新郎に対する最初の反応。新郎の逸話や特徴など。新郎の特徴（主にポジティブなものですが、目を輝かせるようなネガティブなものも冗談で入れてもよいでしょう）を交えた逸話を紹介します。新郎を家族の一員として迎え入れる。最後に、お二人が一つになるにあたり、新しいお婿さんに（／娘に／お二人に）、一人の配偶者から別の配偶者に、3つのアドバイスがあります。"と締めくくります。"1.二人の愛を大切に。私たち夫婦もそうしてきましたが、今のところ順調です例えば、時々バラの花をキャッチすると、不思議と効果があるのです。""2.共に喜ぶこと。一緒に楽しいことを見つけて、別々に成長するのではなく、一緒に成長しましょう。"3.便座の蓋を下ろせ!"新郎新婦に乾杯！"Wedding Help 新郎新婦へのお礼のスピーチより引用 "この結婚式の日を私たちと共有してくれてありがとうございます。" "あなたのおかげで、私たちにとって忘れられない素晴らしい一日になりました。"新婦の両親へのお礼のスピーチ 例）「この度は、私たちと一緒に結婚式の日を過ごしていただき、ありがとうございます。私たちにとって忘れられない素晴らしい一日となりました。""新郎新婦を代表して、皆様に感謝いたします！""ありがとうございます！"お父さんの結婚式のスピーチ 新郎新婦の皆さんへ～全員集合!私の冷たい声が伝わり、私があまり動じなければ、一言言ってみる。まず最初に、この場をお借りして、私たち3人の娘たちにご挨拶を申し上げたいと思います。この世に生まれてきてくれて、ありがとうございます!親愛なるエルザ - あなたが今、新婚としてそこに座っていることは想像を絶するようです - 私はあなたが外を見て、初期の知恵で出てきたのはそれほど長くはないと思う</w:t>
      </w:r>
    </w:p>
    <w:p>
      <w:r>
        <w:rPr>
          <w:b/>
          <w:color w:val="FF0000"/>
        </w:rPr>
        <w:t xml:space="preserve">イド395</w:t>
      </w:r>
    </w:p>
    <w:p>
      <w:r>
        <w:rPr>
          <w:b w:val="0"/>
        </w:rPr>
        <w:t xml:space="preserve">TRIATHLON 2020 - 6月6日 - INSTALLED 春のベストエクササイズレースをご紹介します。あなたには、それが必要なのか？バトラーズトライアスロンは、スウェーデン最大のエクササイズ・トライアスロンで、今年で14年連続の開催となります。トロールヘッタン周辺を舞台に、水泳、ランニング、サイクリングの各競技でチーム対抗戦を行います。BUTLERS TRIATHLON - CLASSIC 5 Per/team - 水泳 300m at Arena Älvhögsborg - 自転車 42km around Öresjö, west of Trollhättan - ランニング 12km with start outside Arena Älvhögsborg チームメンバー数：5名/チーム。登録料（食事・飲み物付き）： 4.500 kr BUTLERS TRIATHLON - LIGHT 2 Per/team - 水泳 300 m at Arena Älvhögsborg - 自転車 20 km southwest of Trollhättan - ランニング 6 km with start outside Arena Älvhögsborg チーム数： 2 人/チーム。参加費（食事・飲み物付き）：1000 SEK 場所：東京都内スタートと交代は50mプール周辺の「バックサイド」で行う。エルヴォグスボルグの裏側から「大きな門」を通って入るのですが、いつですか？2019-05-25. 09:30にÄlvhögsborgの裏側でレースミーティングが行われる予定です。どうやって？レースはノンストップで進行します。つまり、分岐を変えても、ランニング/サイクリング/スイミングをしていても、時計は進みます。バイクで1回、ランで1回、水分補給のチェックがあり、2回通過することになります。レース中に食べたいものは、レース前に運営側から提供されますが、その運搬は自分で行う必要があります。制服の着用が望まれる。各チームには番号札が渡され、見えるように装着する必要があります。一般的なルール - チームは5人の参加者で構成され、一緒に全競技を完了する必要があります。チームの先頭と最後尾に30秒以上の差があってはならない ・アシスタントを含むすべての参加者は交通ルールを守らなければならない ・事故の際はチームで助け合わなければならない ・競技中いつでも先頭と最後尾に30秒以上の差がある場合は1時間のタイムペナルティ ・1人または複数の参加者が離脱した場合、競技を中止して継続される。コース上のゴミは1時間のペナルティとなりますので、持ち出したものは持ち帰るようにしてください。- また、レース委員会が全会一致で過失の有無を判断します。 ・コースから外れた場合は失格 ・ゼッケンベストがない場合は、相応のペナルティを受けます。その他に、競技は完成させることが主目的であり、その上で競技をしたいのであれば、それはもちろん全く問題ありませんが、主目的は楽しく、良い経験をすることであると付け加えられます。コース取材：今年の水泳は、エルヴォボリ（Älvhögborg）の50mプールで屋外に行われる。サイクリングは鉄道橋を経由し、Överbyへの道の下をサイクリングしてStrömslundへ行く道に上がり、そこで左折してHjärtum/Lilla-Edetの方向へ進みます。帰りは、同じ道でも逆方向です。指定された場所で再び着替え、ランを行う。この区間は、鉄道橋を経由してエーヴェルビーへの道の下を通り、グランセーテルの上のクラフトプロフスバナン（Kraftprovsbanan）に合流します。フィニッシュが近づき、クラフ橋を経て、直線コースでエルヴホグスボリまで行き、フィニッシュを目指します。事前にコースを試走して、ルート選択を確実なものにしてください。装備リスト 水泳：好きな服装、フィンなどはなし、ウェットスーツは可。自転車：車種は問わない、ヘルメット着用（義務）。グラベル路面が多いので、少しラフなタイヤをお勧めします。パンク修理のための簡単な工具、ポンプ、ホース（必携）。ランニング：オプションの服装</w:t>
      </w:r>
    </w:p>
    <w:p>
      <w:r>
        <w:rPr>
          <w:b/>
          <w:color w:val="FF0000"/>
        </w:rPr>
        <w:t xml:space="preserve">id 396</w:t>
      </w:r>
    </w:p>
    <w:p>
      <w:r>
        <w:rPr>
          <w:b w:val="0"/>
        </w:rPr>
        <w:t xml:space="preserve">かつて、門番はコッパールンデンの小さな家Portvaktsstuganに住んでいましたが、そこは今、私たちの愛する仕事場になっています。ここでは、現在のゲートキーパーを簡単に紹介します。サロンに展示されている絵画はすべてクリストファー・ハッセルベルグの作品で、1点300クローネで販売されています。気に入った絵があれば、迷わずお持ち帰りください。絵は定期的に入れ替わるので、順番待ちの間に散歩がてら見てみるのもいいですね。</w:t>
      </w:r>
    </w:p>
    <w:p>
      <w:r>
        <w:rPr>
          <w:b/>
          <w:color w:val="FF0000"/>
        </w:rPr>
        <w:t xml:space="preserve">id 397</w:t>
      </w:r>
    </w:p>
    <w:p>
      <w:r>
        <w:rPr>
          <w:b w:val="0"/>
        </w:rPr>
        <w:t xml:space="preserve">Geforceシリーズグラフィックスカード用の新しいドライバは、パフォーマンスの最適化と4K解像度への対応を強化し、Windows 8.1のWHQL認証を取得しました。記事を読む Amd 13.9については何もない？あえてのアップデート？今使っている314.22は、とても調子がいいです。いいね！その実力はいかに!あえてのアップデート？今使っている314.22は、とてもよく働いてくれています。そうですね......とにかくテストをしてみてください。常に最新のものを実行し、全くダメなら前のものに切り替える。はい......どうぞ、テストしてください。常に最新のものを実行し、全く動作しない場合は、前のものに切り替えるようにしています。私のコンピュータのドライバーはすべて最新版です。(4Kの改善はWindows 8にしか適用されないのでしょうか、それともWindows 7でも違いがあるのでしょうか？Amd 13.9については何もありません。http://www.sweclockers.com/nyhet/17622-amd-slapper-catalyst-1...ミーハー!nvidiaは彼らのサーバーからのnadownloadの速度をスロットルしていますか？以前は常に10.1mb/sが出ていたのに!今はほとんど4-5mb/sしか出ないので、メールで文句を言わなければならない。今使っている314.22は、とても調子がいいです。そうだ......テストしてみよう。常に最新のものを実行し、全くダメなら前のものに切り替える。最初の320.xxは、主に500シリーズでカードが壊れるという報告がいくつかあったので、私自身は310.70に座っているのでわかりません。この問題が解決されたという話はまだ聞いていないので、Nvidiaの顧客か、実際に彼らのカードを気にかけている人が何か言うまで、アップグレードしないつもりです。最初の320.xxは、主に500シリーズでカードが壊れるという報告がいくつかあったので、私自身は310.70に座っているのですが、どうでしょう？この問題が解決されたという話はまだ聞いていません。したがって、Nvidiaの顧客か、実際に彼らのカードを気にかけている誰かが何かを言うまで、アップグレードするつもりはないのです。バカな...常に最新のIで実行し、私のカードも健在です...http://www.sweclockers.com/nyhet/17622-amd-slapper-catalyst-1...見逃してました、ありがとうございます。4Kの改善はWindows 8だけに適用されるのですか、それともWindows 7でも違いがあるのですか？"新しいドライバは、Windows Vista、Windows 7、Windows 8に適しています。"バカな...常に最新のIで実行し、私のカードはかつてないほど生き生きとしています...。Fire_Iceの言うことは本当です。でも、320.18は本当のキラードライバで、いつ現れるかわからないんです。新しいドライバーを素直に受け入れろとは言わないが、時にはクソみたいなことが起こる。PhysXは笑っちゃうほど硬い！？これらは、最新のバグフィックスを含んでいないことと、古いドライバファミリーであることから、ユーザーからの評価は高くありません。搭載されている最適化は、開発者が自ら発見したものです。コミュニティから報告され、開発者によって修正されたバグは含まれていません。327.24は、テストを希望される方のために公開されています。Win8.1でも問題なく動作し、より新しいドライバファミリーであることが確認されています。また、1～2週間後には、最新のバグフィックスを含む新しいベータ版が公開されるはずです。バカな...常に最新のIで実行し、私のカードはかつてないほど生き生きとしています...。嘘をつく理由がない。Fire_Iceの言うことは本当です。でも、320.18は本当にキラードライバーで、いつ現れるかわからないんです。いろいろ読んでいると、ちょっと曖昧だなと思っていたのですが、最新のドライバではもう直っているはずなのですね。すぐに</w:t>
      </w:r>
    </w:p>
    <w:p>
      <w:r>
        <w:rPr>
          <w:b/>
          <w:color w:val="FF0000"/>
        </w:rPr>
        <w:t xml:space="preserve">ID 398</w:t>
      </w:r>
    </w:p>
    <w:p>
      <w:r>
        <w:rPr>
          <w:b w:val="0"/>
        </w:rPr>
        <w:t xml:space="preserve">Meeting 2019-10-08 - 1 Call to order and election adjuster - 2 Adoption of agenda - 3 Shareholders' agreement for Svenska Kommunförsäkrings AB Svenska Kommunförsäkrings ABは、同社における現在の株主10名に承認を得るために、株主契約の新しい提案を作成しました。この変更は、新しいソルベンシー ルールが適用され、キャピタル・カバレッジや規制当局への報告などの面で同社に要件を課していることが一因となっています。さらに、株主の退出と新規参入に関する追加規則が導入されました。 別紙に、現行の契約に関する変更点を明確にしたリーディングガイドを掲載しています。新規則のうち、特に注目すべきは、ソルベンシー資本要件の計算方法を定めた7.3～7.4項と、オーナー間のリスク配分やオーナーの出入りを規定した第8章全体である。株主間契約の付属書は、付属書1、5.1、8.4.2A-B、13です。 付属書 2009-2010年に作成された現在の株主間契約 SKFAB.pdf809kb ダウンロード文書リーディングガイド - 新しい株主間契約の提案.pdf93kb ダウンロード文書例 - 保険契約の終了.pdf53kb ダウンロード文書付録 - 契約テンプレート Preclusion agreement.pdf141kb ダウンロード文書付録 - SKFABに関する新しい株主間契約に関する提案.pdf149kb。pdf227kb ダウンロード文書サービス内容 - Svenska Kommun Försäkrings ABの株主契約.pdf102kb ダウンロード文書 - 4 中間報告書2 2019年、自治体委員会の年次予測付き 付属書 - 5 中間報告書2 2019年、自治体と自治体企業の年次予測付き ガバナンスとサポート部門は、中間報告2 2019を取りまとめまし...ゲーヴレ市は、8月31日現在で371.4百万クローネの財政黒字、通年では予算を14.8百万クローネ下回る234.4百万クローネの見通しであることを報告しました。主に労働市場・機能権利委員会、社会委員会、ケア委員会の2019年の赤字予測と福祉における将来のリソースニーズは、来る2020年市町村計画の決定で考慮される必要があります。ゲーヴル市役所グループは、229.8百万クローネの黒字を計上し、通年では290.2百万クローネの見通しです。GPABを除く各社は、予算を上回る業績を見込んでいます。中間報告書2は、1月から8月までの期間と、コミューンの委員会、完全所有会社、ゲーヴル・ヴァッテンに関する通年の見通しを記載しています。関連会社および自治体組合は、自治体グループの連結財務諸表に含まれていますが、個別の活動報告書は作成していません。中間報告には、自治体全体の目標、指標、委員会と会社の目標、委員会と会社への割り当て、業績と財務状況のフォローアップ、自治体、委員会と会社の営業予算、投資予算、年間予測が含まれています。また、財務目標、自治体グループの負債ポートフォリオ、バランスシートの要件についてもコメントしています。政治的使命のフォローアップについては、別の報告書で紹介しています。前回の決定18KS195によると、顧客サービスは市町村議会内に集められる。その一環として、労働市場・機能的権利委員会から自治体執行委員会にポストが移管されました。この決定において、対応する自治体負担分が移管されます。先の決定17KS426によると、共同スタッフ機能を設けるとのことです。この機能は、自治体執行部の下にまとめられ、現在は、変更点として、人員配置の機能を含み、スケジュールと人員配置のシステム管理者をまとめ、LASの責任をまとめています。2019年の自治体交付金の再配分の決定は、この自治体の中間財務諸表で行われる予定です。2020年以降の資金の再配分は、2020年自治体計画で扱われます。 2019年については、新しい委員会の設立と委員会の責任の変更によって政治組織の変更が実施されました。 2019年自治体計画、17KS495では、この変更後の区分に従って、自治体負担金が委員会に配分されました。同決定は、この配分の調整は変更される可能性があることを述べています。この変更は、間接間接費の財源について、自治体執行委員会と労働市場・機能的権利委員会の間で再配分されたものである。付属書 サービスレター - パート</w:t>
      </w:r>
    </w:p>
    <w:p>
      <w:r>
        <w:rPr>
          <w:b/>
          <w:color w:val="FF0000"/>
        </w:rPr>
        <w:t xml:space="preserve">イド399</w:t>
      </w:r>
    </w:p>
    <w:p>
      <w:r>
        <w:rPr>
          <w:b w:val="0"/>
        </w:rPr>
        <w:t xml:space="preserve">スコーネ出身の元船員、ソマリア出身の母親、移民局で働いていたフィンランド人女性、そして中国出身の女性2人。毎週木曜日の夕方、Gårdstenに集まるのは、このような人たちです。一つのテーマは、子育てや親としてのあり方です。国や文化によって育児に対する考え方は異なりますが、世界中の親が共通して持っているものはたくさんあります。そして何より、子どもたちが社会で活躍することを望んでいる。だからこそ、他の人に会って、その人のやり方を聞いたりするのがいいんです。これは、Gårdstenで始まった社会問題についてのコースの別のミーティングのために集まった参加者の結論である。このコースは試験的な取り組みで、社会資源管理局のソーシャル・オリエンテーション・ユニットとGårdstensbostäderの協力で実施されます。Gårdstenの住民とともに民主主義を強化し、社会参加することを目的としています。- 社会の仕組みを知ることは大切です」と、コースリーダーの一人であるアシャ・アドナンは言う。権利と責任とは何ですか？そして、自分の生活に影響を与える問題にもっと参加し、発言するためにはどうしたらいいのでしょうか。アシャ・アドナンは、新入国者のためのコミュニティ情報担当者として働いている。授業のほとんどは、Andra Långgatanにある社会資源局の教室で行われています。1993年にスウェーデンに来た彼女は、「新しい国に来ると、学ぶことがたくさんあります。特に親は、慣れない社会や文化の中で子どもを育てていかなければなりません。出身国と比べて、こちらでの子育てはどのような考え方なのでしょうか？学校ってどうなってるの？そして、子どもたちが思春期になったらどうするか。どの程度自由にさせるべきか、どうすれば良い形で制限を設けられるか。テーブルを囲んだ参加者の間では、それぞれの体験を語りながら、激しい議論が交わされている。例えば、宿題をやりたがらない子どもや、夜遅くまで遊びたがるティーンエイジャー。「私には3人の子どもがいます」と黄は言う。最初の2人は中国で生まれ、3人目はここで生まれました。中国とスウェーデンでは、親であることに大きな違いがあり、こちらの方が大変だったと思います。かつてスウェーデンで育ったことを知るアランは、国と国との違いだけでなく、時代によってさまざまな変化があることを強調します。子供の頃は、親に『お前』と言わなければならなかったし、罰としてたくさん殴られたし、大人の会話に割り込むことも禁止されていた。もう一人のコースリーダー、ワティク・シャウキには、ゴードステンで育った自分の子供が何人もいる。- 息子は今、ロンドンの大企業で働いていますが、世界中の人たちと一緒に暮らすことを学んだおかげで、国際的なクライアントに対応しやすくなってラッキーだと言っています」とWathikは言う。Gårdstenには、さまざまな国の人々が暮らしています。新参者の中には、親戚や友人と一緒に住む人もいます。このコースに参加している人たちはスウェーデンに長く住んでいますが、近所に引っ越してきたばかりの人たちに会うこともあります。「ここには、新しく来た人たちをさまざまな方法で助けようとする人たちがたくさんいます。この講座では、興味を持った人が正しい情報を伝えられるように、さらに知識を深めていきたいと考えています。スウェーデンでの生き方から老い方までが学べるコースです。私たちは、参加者が近隣のコミュニティ大使のような存在になり、より多くの人が参加し、良い形で社会に貢献できるようになることを願っています。彼女自身、スウェーデンで初めてテナントを役員に迎えた住宅会社Gårdstensbostäderの役員に選出されたばかりだ。アーシャは、この地域でよく知られた人物であり、この夜の参加者であるアニサ・エラベとナディフォ・イブラヒムも同様である。私たちソマリア女性協会は、とても活動的でした。夜の散歩など、いろいろなことをしました」と、スウェーデンに20年住んでいるナディフォさんは言う。いいじゃないですか</w:t>
      </w:r>
    </w:p>
    <w:p>
      <w:r>
        <w:rPr>
          <w:b/>
          <w:color w:val="FF0000"/>
        </w:rPr>
        <w:t xml:space="preserve">イド400</w:t>
      </w:r>
    </w:p>
    <w:p>
      <w:r>
        <w:rPr>
          <w:b w:val="0"/>
        </w:rPr>
        <w:t xml:space="preserve">サラが一日中働いていたので、金曜日にヴァルナモに来るのがかなり遅くなりました。だから、スカンディックにあるレース前のミーティングに直行したのですが、それでも余裕で間に合い、ミーティングが始まる前にしばらく水泳仲間たちと交流して話をすることができました。またみんなに会えて嬉しいよ。ミーティングでは2011年から2013年の振り返り表彰式もありました。 メダルや賞品をもらってから始めるレースばかりではありません。 ナンバーバッジと関連レースのトロフィーをもらった後、すぐ向かいのハリーズで食事をして、そのままホームセンターで補給食を買い込みました。その後、ホテルにチェックインし、休息モードに入った。眠くて眠くて、頭の中がぐるぐる回って、一日の水分補給も1回分。04:55にゴングが鳴る。服を着て、朝食を食べに行くだけです。座ってライアンと話し、同じホテルに泊まっているアンダース・ブロムグレンに挨拶する。睡眠不足にもかかわらず、おいしい食事をして、かなり元気になった。部屋に戻ると、妻と子供たちを起こし、みんなで湖の北の端、西の星のオサデンの泳ぎ場にスタート地点に向かう。またちょっとした交流があり、とても良い雰囲気で、みんな楽しく盛り上がっています少し霧がかかっていましたが、到着すると第1ブイがはっきり見え、スタート時には晴れていました。バーン!スタートは、鋼鉄の胃袋を持つ人間がウンコを漏らすようなスタートショットで始まる。何人かの勇敢なライダーが浅いスタートで走り出したことを見れば、レースはとんでもない展開になったかもしれない。すぐにみんなと同じように歩いて倒れてしまう。水中で単純に動かすには、かなりのエネルギーが必要です。100mほど泳いだら、横になって泳ぎ始める。最初は人がたくさんいて少しストレスがあったし、普段より腕にかかる頻度が高かったかもしれない。すぐに周りは落ち着き、私は周波数を落とし、ただ長い力強いアームホールドを得ることだけを考えるようになりました。スピードはごく自然に落ち着き、転がっていく。レースが始まる前に、一番近いブイを狙うのではなく、一番遠くに見えるブイを狙おうと決めていた。これは、ピットまでのルートをできるだけ直線にするためだ。昨年の第1レグがとても短かったのを覚えているが、今年は少し長く感じられた。目の前の人の足元にいようとしたが、それでは演出が苦しくなることがわかった。足元の私を避けるためにわざとなのか、私は斜め後ろに寝たので、代わりに狙ったブイが見えました。最初のピットに着いて、コーラやスポーツドリンクを投入する。水も来たが、すぐになくなる。おそらく30秒以内でしょう。一緒に泳いだ仲間は、穴の反対側を選び、さらに時間をかけて泳いでいるのがわかりました。今は霧も出てきて、また前が見えにくくなっています。見渡す限りの海岸のポイントに進路をとり、ただひたすら力強い腕のロングストロークを続ける。しばらくすると、さらに数人のスイマーが現れ、私はblueseventyのHelixスーツを着た男性と隣り合わせになり、彼の足元にも人が乗っています。とにかく目に見えるものです。2つ目のピットでは、ヘリックススーツの男のすぐ後に2番手で入ってきました。そこにはサラと子供たちが待っていて、子供たちと一緒にhi5で、私は妻からキスとジェルをもらっています。私に入れ、手帳のおまけのジェル＋リキッドを入れて、またオフ。また、エナジーバー半分を水の中に持っていきます。2口食べて、残りは捨てる。非常に降りにくい。噛んで噛んで...今後はバーを省略することに決定。その直後にまたヘリックス野郎が。今、私たちが行っているのは重厚長大であることを昨年から知っています。次のピットストップまで5.5km。再び霧が消え、遠くまで見渡せるようになった。右側に島があり、近くまで泳げることは昨年から知っています</w:t>
      </w:r>
    </w:p>
    <w:p>
      <w:r>
        <w:rPr>
          <w:b/>
          <w:color w:val="FF0000"/>
        </w:rPr>
        <w:t xml:space="preserve">イド401</w:t>
      </w:r>
    </w:p>
    <w:p>
      <w:r>
        <w:rPr>
          <w:b w:val="0"/>
        </w:rPr>
        <w:t xml:space="preserve">ヨーテボリ - 1 OWASPヨーテボリ地方支部 - 2 ローカルニュース - 3 参加 - 4 OWASPスウェーデンブログ - 5 OWASPヨーテボリビジョン OWASPヨーテボリ地方支部 OWASPヨーテボリのウェブサイトへようこそ。ヨーテボリ支部のリーダーは、Ulf Larson、Mattias Jidhage、Jonas Magaziniusの3人です。ローカルニュース 2013-11-03 - SSL for all オワスプ・イエテボリは、11月28日にSSL/TLSとHTTPSに関する完全な夕べを開催します。今回はRosenlundsgatan 3にあるOmegapointの敷地内で、いつも通り17:30からサンドイッチを食べながら交流する予定です。今回は、Joachim Strömbergson氏とPeter Magnusson氏という、非常に興味深い、経験豊富な講師をお招きしています。いずれも暗号技術や暗号の実装に豊富な経験を持つ。大きなシャベルを持ち出し、SSL/TLSとHTTPSについて詳しく掘り下げます。大多数の人は、ウェブブラウザを通して日常的にその概念に触れており、近年行われた攻撃の成功例の一つをおそらく誰もが耳にしたことがあることでしょう。そろそろ真相究明を!SSL/TLSとHTTPSの本当の意味、なぜ問題が起きているのか、そして、今後信頼できるのか。もしそうなら、その理由は？予備議題 17:30 サンドイッチと飲み物でスタートします。18:00 コミュニティ更新＋スポンサーOmegapointより、選りすぐりの一言。スポンサーシップに感謝します18:10 Joachim Strömbergson 19:00 Break 19:10 Peter Magnusson 19:50 Beer, snacks and live chat about security 21:00 Event ends Abstract SSL/TLS, HTTPSとは何か？どのようなセキュリティを意図しているのか？近年、SSL/TLSやHTTPSの技術は、現実的な暗号攻撃について多くの警告を受け、HTTPSのセキュリティ約束を効果的に解いています。 これらの攻撃とは何か、なぜ有効なのか、SSL実装においてどのように攻撃と戦っているのか。Joachim Strömbergson Joachimが設立したコンサルタント会社Secworksのセキュリティ専門家。ヨアヒムは、アドバイザーや教育者として分析・実装を行うことで、お客様の製品やサービスに最適なセキュリティを見つける手助けをします。組込みシステムにおけるSSLやTLS、Internet of Things、SCADAシステムのセキュリティなど、日頃から取り組んでいることがあります。Joachim は空き時間に暗号を実装し、セキュリティに関するブログを secworks.se で書いています。 Peter Magnusson は Säkerhetspodcasten security podcast (sakerhetspodcasten.se) のスピーカーで、応用暗号と実用的な暗号攻撃に大きな関心を寄せています。2013-10-24 - 前回のミーティングのUlfsとJonasのスライドが公開されています Ulfsのスライドはこちらです。OWASP top ten 2013 with WebGoat and ZAP Jonasのスライドはこちらでご覧いただけます。2013-09-12 - さあ、3年目のスタートです。 皆さん、こんにちは。3年目をスタートさせよう10月10日、2011年8月に初めて開催したイベントの2013年版のキックオフを行います。Top Ten 2013が発売されて数ヶ月が経ちますが、私たちはそれを取り上げようと考えました。最前線の学術研究、最新の「トップ10」リスト、選び抜かれたデモンストレーション、そしてOWASPとOWASPヨーテボリへの紹介を織り交ぜてお届けする予定です。特に、これまでご一緒したことのない方を歓迎したいと思いますので、経験豊富なセキュリティ担当者の方で、「興味はあるけど、まだ参加したことがない」という方がいらっしゃいましたら、ぜひご指摘をお願いします。結局のところ、素晴らしい夜は、メールリスト登録ひとつで実現するのです。予備議題 17:30pm サンドイッチと飲み物で夜が始まります。スポンサー（スターリパブリック）が、よくぞ言ってくれたという言葉です。スポンサーシップに感謝します18:00 OWASP Gothenburg - Community update + This is OWASP Gothenburg 18:10 Ulf and Erik - OWASP top ten 2013 + Demo 19:10 Break 19:20 Jonas - Polyglot 20:00 Beer, snacks and live chat about security 21:00 Event ends Abstract Ulf and Erik 2013年のOWASPトップ10リストを発表します。トップ10には、最も深刻なアプリケーション・セキュリティ・リスクが含まれています。リストのトップには、SQLインジェクションがあります。よく知られていることですが、攻撃が成功すると悲惨な結果になる可能性があるため、今もなお健在です。また、上半分には、壊れた認証や</w:t>
      </w:r>
    </w:p>
    <w:p>
      <w:r>
        <w:rPr>
          <w:b/>
          <w:color w:val="FF0000"/>
        </w:rPr>
        <w:t xml:space="preserve">イド402</w:t>
      </w:r>
    </w:p>
    <w:p>
      <w:r>
        <w:rPr>
          <w:b w:val="0"/>
        </w:rPr>
        <w:t xml:space="preserve">アウトドアのようなU。最近はどの辺が限界なんだろう。魔法の森でレースの準備をしている娘さんです!家にある小さな子供用のスキーを使うのも楽しいですよ。でも、一番鳴くんですよ、どうやるんですか？:-) vv: 諦めずに続けて、楽しさをアピールしてください。tildeは絶対におかしい!</w:t>
      </w:r>
    </w:p>
    <w:p>
      <w:r>
        <w:rPr>
          <w:b/>
          <w:color w:val="FF0000"/>
        </w:rPr>
        <w:t xml:space="preserve">イド403</w:t>
      </w:r>
    </w:p>
    <w:p>
      <w:r>
        <w:rPr>
          <w:b w:val="0"/>
        </w:rPr>
        <w:t xml:space="preserve">協会の定期水泳場で定期的に泳いでいる女性または男性であれば、誰でも協会員に選出されることができます。選出は、会員2名の書面による申請または提案の後、理事会の決定により行われる。申込書はカナーンにあるサウナの係員にお渡しします。会員になると、協会の存続に貢献するだけでなく（サウナが一般に開放され続けるための必要条件）、2回分の入浴料が無料になるカードを購入することができるのです。また、伝統的なシーフードパーティーやクリスマスパーティーなど、協会の様々なイベントにも参加できます。現在、同協会には約40名の会員がいる。シロクマ会は、「サウナ入浴は最高の入浴」をモットーとする同志の会です。このような精神で運営され、会員の楽しみや啓発のための活動も行っています。会員は、年会費を支払わなければならず、その額は、当暦年の通常総会において決定される。あなたがポーラーベアーズの会員になる/なった場合、ポーラーベアーズはあなたに関するいくつかの情報を処理する必要があります。これには、氏名、住所、電話番号、電子メールなどが含まれます。会員名簿には、会費の管理および当協会に関する情報の発信のために情報を保存します。協会を退会すると、会員名簿から削除されます。</w:t>
      </w:r>
    </w:p>
    <w:p>
      <w:r>
        <w:rPr>
          <w:b/>
          <w:color w:val="FF0000"/>
        </w:rPr>
        <w:t xml:space="preserve">イド404</w:t>
      </w:r>
    </w:p>
    <w:p>
      <w:r>
        <w:rPr>
          <w:b w:val="0"/>
        </w:rPr>
        <w:t xml:space="preserve">1959年、ネバダ大学リノ校卒業。その後、法律を学び、1963年にカリフォルニア大学ヘイスティングス法科大学を卒業した。その後、ネバダ州で弁護士を開業。Bryanは再びネバダ州で弁護士として活動しています。外部リンク[編集] 雇用主のウェブサイトでの紹介 ネバダ州選出の米国上院議員</w:t>
      </w:r>
    </w:p>
    <w:p>
      <w:r>
        <w:rPr>
          <w:b/>
          <w:color w:val="FF0000"/>
        </w:rPr>
        <w:t xml:space="preserve">イド405</w:t>
      </w:r>
    </w:p>
    <w:p>
      <w:r>
        <w:rPr>
          <w:b w:val="0"/>
        </w:rPr>
        <w:t xml:space="preserve">今日はエバ、アンソフィー、ローザ、ミアと一緒に砂利採取場で練習していました。アンソフィーは、この日のトレーニングをとてもうまくアレンジしてくれて、私たちの「先生」になってくれました...=。しかし、彼女はとにかくやってみた...いや、ほとんどやってみた...彼女が完全にクソ化した天気予報のアプリをね。棒が落ちていても、たいしたことないと思っていたんでしょうね......ははは。総括すると、我が家の姫は初走行に入ったと思われます...ちょっと速かったところは大雑把でしたが、他は完全に無視...あとは入札...う～ん、ですね。アン・ソフィーが受け手となり、すべてが順調に進みました。"歩き始めようとしたら、Ciwiが立ち上がったからついてくるかと思ったら（普段はそんなことないんだけど...）、違う。そのままAnn-sophieのところに行って隣に座った。最初は何もわからなかったんだけど、光が差してきたんだ。明日もトレーニングがあるし、木曜日もあるし、土曜日は捜索の時間だ。 でも、Ciwiとどれだけトレーニングできるかだな。ニノは家の中で新しいお気に入りの場所を見つけました。昨日、Mattiasがそれに火をつけて、その後、Ninoを散歩に引っ張り出さなければならないところでした。夫が妻のために朝食に卵を焼いた。突然、奥さんが台所に駆けつけてきた。- 気をつけろよ、気をつけろよって。マーガリンを多めに入れる!一度にたくさん揚げすぎです。多すぎる!裏返せ！今すぐひっくり返せマーガリンが足りないなんてことだ！MORE MARGARINEはどこに入れるんですか？引っかかる！気をつけろよ...CAREFUL!CAREFULLYと言ったんだ！料理する時、私の言うことなんか聞かないくせに!絶対に！裏返せ！今すぐお急ぎください。正気か？気が狂ったか？塩をかけるのを忘れずに。いつも塩をかけるのを忘れてしまうんですよね。塩を使う。塩を使え!THE SALT!!!夫は彼女をじっと見つめる。- 一体どうしたんだ？私が卵の焼き方を知らないとでも思っているのか？奥さんは冷静に答える。「車を運転する感覚を見せたかったんです。| では、今日はお休みですか？1年は365日ですが、毎日働いているわけではありません。残るは261日。毎日16時間の休みがあるので、合計で170日ですね。つまり、91日間働けることになります。毎日1時間昼食をとるので、合計48日分です。さて、残すところ43日である。1年のうち6日間、赤色の日に働かなくてもいいんです。1日しか残らないわけですから、外せないというのはわかりますよね。今日は捜索訓練に出かけるんだ、楽しいぞ。Ciwiが覚えているといいんだけど......うん、覚えていると思う。彼女はそれがとても面白いと思っていて、私たちが道を行く前に叫んで彼女を連れていくんだ。そして、小さな沼ヒキガエルが昨日何をしたか知っているかい？</w:t>
      </w:r>
    </w:p>
    <w:p>
      <w:r>
        <w:rPr>
          <w:b/>
          <w:color w:val="FF0000"/>
        </w:rPr>
        <w:t xml:space="preserve">イド406</w:t>
      </w:r>
    </w:p>
    <w:p>
      <w:r>
        <w:rPr>
          <w:b w:val="0"/>
        </w:rPr>
        <w:t xml:space="preserve">"手術は成功した-患者は死亡した"そんな下品なジョークを聞いたことがある。残念ながら、少し前まではそれが現実でした。しかしそれは、善玉菌が腸を保護し、その結果、患者を敗血症や臓器崩壊から救うという役割を科学者が発見する前のことでした。善玉の腸内細菌は、単純に命を救うのです約30年前、ルンドの外科医たちは、「成功したと思われる手術の後に、なぜ多くの患者さんが亡くなってしまうのだろう？外科医を困惑させたのは、急性敗血症で臓器が崩壊して死亡した患者には、十分なはずの抗生物質が大量に投与されていたことであった。やがて、医師たちは死因に共通項を見出した。腸に十分な栄養が行き渡っていなかったようで、手術の前後で局所的な栄養不足に陥っていたことが分析から判明した。腸を強くする 弱った腸壁からは、炎症分子や有害な細菌が体内に漏れ出していることも発見された。そこで、ルンドの外科医、栄養士、微生物学者のチームは、手術前の患者さんの腸を強化する方法について考えたのです。善玉菌であるプロバイオティクスを加えることで、手術のような困難な状況下でも腸が機能するようになる、という論理的で単純な解決策だった。しかし、ここで次の問題が出てきた。腸内細菌は何千種類もある。では、どの株を使えばいいのか？そして、病気の患者さんには何が一番効くのか？病人や健康な人の腸のサンプルを採取して、エキサイティングな作業が始まりました。最終的に臨床試験では、乳酸菌のラクトバチルス・プランタラム299vが圧倒的に良い菌種であることがわかりました。ルンドの外科医たちの発見は、やがて、手術の前後に善玉菌を加えるという先駆的なアイデアにつながった。手術に臨む患者さんにプロバイオティクスを投与したところ、その日を境に、より多くの患者さんが手術に耐えられるようになったのです。この実験は成功し、人命を救うことができた。ユニークな乳酸菌 この発見が、プロバイオティクスのパイオニアであるプロビ社の誕生につながったのです。その研究が実を結び、プロバイオティクス製品「プロビメイジ」が誕生したのです。腸内細菌は、体内の細胞の数よりも多いのです。現在では、乳酸菌が私たちの健康にとって非常に重要であることは、ほとんどの人が知っていることです。しかし、1990年代初頭の時点では、腸内の善玉菌が不足すると、手術中などの困難な状況下で実際に死に至ることがあることは、ほとんど知られていませんでした。それから約30年後の今日、この特殊な細菌株について約50の研究が行われ、健康増進に役立つユニークな特性を持つことが明らかにされました。LP299Vは、胃の酸性環境を通過し、小腸と大腸の両方で持続的に生存する能力を持つ頑健な細菌です。腸管に入ると、細菌叢全体の多様性を高める環境づくりに貢献します。腸が回復して正常な機能を取り戻すことで、免疫力が強化され、健康が保たれるのです。ニクラス・ラーションは化学者で、同僚のティッティ・ニスカネンとともに、スウェーデンのプロビ・メイジ社で研究を担当してきた。すべての種が共生している熱帯雨林を想像してみてください」と説明する。共生が阻害されると、例えば、より好ましくない細菌が優勢になると、多様性が低下し、体調不良につながる可能性がある。LP299Vの特長は、腸の受容体に結合することができるという非常に特殊な性質を持っていることです。すべての乳酸菌ができるわけではありません。LP299Vはいわゆるマンノースレセプターに結合する。イー・コリなど潜在的に厄介な細菌の多くもマンノースと結合するが、LP299Vは厄介な細菌が腸内に定着するのを阻止する能力を持っているのである。- そのため、病原性のある細菌は混み合い、繁殖しにくくなります。M</w:t>
      </w:r>
    </w:p>
    <w:p>
      <w:r>
        <w:rPr>
          <w:b/>
          <w:color w:val="FF0000"/>
        </w:rPr>
        <w:t xml:space="preserve">イド407</w:t>
      </w:r>
    </w:p>
    <w:p>
      <w:r>
        <w:rPr>
          <w:b w:val="0"/>
        </w:rPr>
        <w:t xml:space="preserve">Sveriges Ridgymnasium - - SRGでは、高等教育への道、あるいは仕事への道が開かれています。ぜひ、トライアルデーにご参加ください。お一人でも、お友達とでも、親御さんとでも。SRGのプリンシパル - Stefan Allert,Varberg, Ingela Robertsson, Sigtuna, Karin Hero, Svedala, Marie Tell, Kungsbacka and Kia Olsson.Flyinge.The SRGのメンバーです。- 自分の馬を持参するか、SRGの調教されたスクールホースを他の生徒と一緒に借りるかしてください。SRGスピリットをご存じですか？お互いを大切にする！」。なぜスウェーデン乗馬高校を選ぶのか？スライドショーを見ながら、答えを見つけよう &gt;&gt;&gt; 趣味を未来につなげよう馬への興味と教育を結びつけて、楽しい高校生活を送りましょう。 興味のある方はこちら＞＞ ・現役で活躍しているトレーニングを受けた先生と、週2〜3回のスケジュールで乗馬をします。こちら＞＞ ・馬術関連の様々なプログラムで、大学の基本単位や特別単位を取得する機会。- 資格を持った教師が熱心に指導します。多くの学校の科目は、様々な科目に統合されています。スクールナース、カウンセラー、特別支援教育講師、学校医からなる生徒の健康管理チームへのアクセス。- SRGの学校は、厩舎、乗馬場、野外アリーナ、教室、共有スペースなど、必要なものがすべて揃った施設にあります。SRGのすべての学校では、自分の馬を持ち込むことが許されています。ボクシングは無料です。動画を見る &gt;&gt; エリートライダー？ナショナルスポーツトレーニングに参加する - 1ヶ所あたり年間6ヶ所。Höglandaは、SRGが自ら所有する施設である。特に自慢はライディングホールです。SRGでは、自分の馬を持ち込むことができます。しかし、私たちには立派な馬もいるのです。ベッケベリ、スヴェーダラ - スウェーデン最高級の屋内施設？Bökeberg, Svedalaの生徒たちによるショー。Photo: Amanda Mohlin - SRGには、大学への道、つまり就職への道があります。スウェーデン乗馬高校は10年の歴史があります。私たちなら、高校卒業後の業界就職も目指せます。しかし、SRGには、高等教育への道もいくつかあるのですトライアウトの日へようこそご登録いただくと、定期的に学校に関する情報もお届けします &gt;&gt; 2016年の学校の探し方 &gt;&gt; 今すぐご登録を！ &gt;&gt; 2016年の学校の探し方興味のある学校を登録しておくと、継続的に情報を受け取ることができます。また、トライアウト・デイの申し込みも可能です。2011年に建設されたホグランダファームは、馬の風景の中にあります。厩舎には60頭の馬を収容できるスペースがあり、広くて風通しのよい乗馬場もあります。また、30名の学生が宿泊できる学生寮もあります。この辺りはスウェーデンで最も馬が多いと言われていて、周りには馬の牧場がたくさんあるんですよ。ベッケベルグのアリーナは、ヨーロッパで最も優れた屋内施設のひとつです。この地域は、さまざまな意味で馬の文化が特徴的である。風光明媚な周辺には、多くの優れたクラブ、商業用厩舎、繁殖施設、乗馬道があります。続きを読む ...ヴァールベリの学校は、Kvarnagårdens Ridcenterにあります。施設は近代的で、2つの新しい厩舎があり、66のストールを備えています。また、ヴァールベリ乗馬クラブと乗馬学校の本拠地でもあります。敷地内には休憩室が完備されています。2014年に新校舎がオープンしました。続きを読む ...フリンゲはスウェーデンの3つの国立馬術センターのひとつで、1661年以来、スウェーデンの馬術センターとなっています。 12世紀以来、現在フリンゲがある場所では馬の飼育が行われてきました。中等教育に加えて、いくつかの職業訓練コースやヒッポ・ユニバーシティ・プログラムもあります...ハグビーホルムは、シグトゥーナの北5km、メーラレン湖畔に位置します。農場には4つの厩舎、乗馬学校、照明付きの乗馬コース、競馬場があります。いろいろな意味で素晴らしい環境です。ここでは、自然、文化、創造性、乗馬スポーツが混在しています。私たちの野望は、この学校が......を惹きつける存在になることです。お友達も馬が好きなんですか？その場合、Sveriges Ridgymnasiumと私たちの教育について知ってもらうようお願いします。</w:t>
      </w:r>
    </w:p>
    <w:p>
      <w:r>
        <w:rPr>
          <w:b/>
          <w:color w:val="FF0000"/>
        </w:rPr>
        <w:t xml:space="preserve">イド408</w:t>
      </w:r>
    </w:p>
    <w:p>
      <w:r>
        <w:rPr>
          <w:b w:val="0"/>
        </w:rPr>
        <w:t xml:space="preserve">並行輸入とは、EEA地域（欧州経済領域＝EU＋ノルウェー・アイスランド・リヒテンシュタイン）内の異なる国で、同じ医薬品を異なる価格で販売することで可能となる現象です。並行輸入と並行輸入の2つの形態があります。製薬会社Aは、同じ薬をスウェーデンでは他のEU諸国、例えばギリシャより高い値段で売ることができます。製薬会社Bは、ギリシャでこの薬のバッチを購入し、スウェーデンに輸入することができます。B社はスウェーデン製のパッケージに詰め替えた後、A社がスウェーデンで提示する価格よりも安い価格で製品を販売することができる。A社の販売は直接輸入と呼ばれ、B社はいわゆる並行輸入の医薬品を販売している。従って、並行輸入医薬品は直輸入医薬品と同じ製造元を持つことになります。ただし、並行輸入された医薬品は、異なる種類の包装で販売されることがあります。場合によっては、使用される添加物、例えば着色剤に違いがあるかもしれない。直輸入医薬品も並行輸入医薬品も、販売前にMPAの認可を受ける必要があります。並行輸入医薬品は、直輸入医薬品と比較して、良くも悪くもなく、医学的に同等である。注射用液体、プレフィルドシリンジ入り溶液 75μg/0.3ml （溶液は無色透明からわずかに黄色味を帯びる） 同じ医薬品であっても、並行輸入品と直接輸入品では、着色料や内包の文字などに違いがある場合があります。すべての認可された医薬品には、MT番号と呼ばれる認可番号が付与されています。並行輸入医薬品には、輸出国ごとに1つのMT番号が付与されます。この番号はパッケージに印刷され、外観、内容物、相違点、輸出国を特定するものです。Fassテキストは、医薬品のすべての販売の根拠となる政府の承認文書である製品特性概要（SPC）の情報を編集したものである。Fassのテキストはレイアウトが若干異なり、処方医に最も重要な情報を素早く提示できるよう、より適合したものとなっています。また、SPCとは異なり、テンプレートは1つしかないため、Fassテキストのレイアウトはすべてのテキストで常に同一です（ただし、特定のセクションで情報が不足している場合、Fassテキストの対応する見出しは省略されます）。SPCのうち処方に関連しないと思われる部分はFass本文で省略されることがありますが、全体としてSPCの情報の大部分はFass本文に含まれます。さらに、Fassのテキストには、例えば、妊娠と授乳期の分類が補足されており、多くの製剤については、環境影響に関するテキストも含まれています。すべてのテキストは、製品特性概要の承認日で終わっています。ミルセラ®注射用液、プレフィルドシリンジ入り溶液 100μg/0.3mL、120μg/0.3mL、150μg/0.3mL、200μg/0.3mL、250μg/0.3mL、30μg/0.3mL、360μg/0.3mL6ml，40μg/0.3ml，50μg/0.3ml，60μg/0.3ml，75μg/0.3ml 成人患者における慢性腎臓病に伴う症候性貧血の治療（薬理作用の項参照）。ミルセラによる治療は、腎障害を持つ患者の治療に経験豊富な医師の監督の下で開始されるべきです。貧血の症状や後遺症は、年齢、性別、全体的な疾患負荷によって異なる場合があります。個々の患者の臨床状態や体力について、医師による評価が必要である。ミルセラは、ヘモグロビンが12 g/dl (7.45 mmol/l) を超えないように皮下または静脈内に投与する必要があります。血液透析を受けていない患者では、末梢静脈の穿刺を避けるため、皮下投与が望ましい。ヘモグロビン濃度には個人差があるため、ある患者のヘモグロビンを単独で測定した場合、所望の濃度より上または下に観測されることがある。ヘモグロビンのばらつき</w:t>
      </w:r>
    </w:p>
    <w:p>
      <w:r>
        <w:rPr>
          <w:b/>
          <w:color w:val="FF0000"/>
        </w:rPr>
        <w:t xml:space="preserve">id 409</w:t>
      </w:r>
    </w:p>
    <w:p>
      <w:r>
        <w:rPr>
          <w:b w:val="0"/>
        </w:rPr>
        <w:t xml:space="preserve">Gumaeliusskolanは7年生から9年生の学校で、エーレブローの西の中心部に位置しています。同校では、1983年からワークユニットと連携しています。現在、7つのワークユニットがあります。18クラスで約530人の生徒がいます。全生徒がプロフィールを選択しました。学校では、ダンス、アイスホッケー、サッカー、乗馬、英語、イメージ＆フォーム、ディスカバリー、数学、科目イマージョンなどのプロフィールがあります。2007/08年当初からイントラプレナーシップスクールとして運営されています。早めの終業式!この春期は、事業全体の大移動を控えているため、少し特別なものとなっています。そこで、夏期講習の終了日を6月3日（金）に繰り上げ、学習日を5月24日から6月7日に変更することにしました。これにより、生徒たちは通常の学校生活を送ることができ、私たちスタッフは夏前にすべての教材を片付ける時間を確保できます。生徒たちには、夏休みが数日間延長される特典もあります。学校送迎の手順！？もし、お子さんや生徒が特別な食事を必要とする場合は、スクールナースに連絡してください。もし、お子さんや生徒が新しい学校に入学する場合は、学校の食堂に直接連絡し、初日から特別食を提供できるようにするとよいかもしれません。病気の場合は、e-schoolで報告するか、電話019-21 22 46休暇申請 Gumaeliusskolan｜Box 315 10｜701 35 Örebro｜Visiting address: Karlslundsgatan 32-40E-mail: gumaeliusskolan@orebro.se｜Tel: 019 - 21 22 40｜FAX: 019 - 21 44 33｜Map.</w:t>
      </w:r>
    </w:p>
    <w:p>
      <w:r>
        <w:rPr>
          <w:b/>
          <w:color w:val="FF0000"/>
        </w:rPr>
        <w:t xml:space="preserve">イド410</w:t>
      </w:r>
    </w:p>
    <w:p>
      <w:r>
        <w:rPr>
          <w:b w:val="0"/>
        </w:rPr>
        <w:t xml:space="preserve">クシャクシャの肉が何より悪いというわけではありません。でも、やっぱり。接着肉は、ヒレ肉など、何か別のものであるかのように見せるために接着される。楽しいし、トリックもある。値札に訳の分からない呼称を書いて説明してもダメ。</w:t>
      </w:r>
    </w:p>
    <w:p>
      <w:r>
        <w:rPr>
          <w:b/>
          <w:color w:val="FF0000"/>
        </w:rPr>
        <w:t xml:space="preserve">イド411</w:t>
      </w:r>
    </w:p>
    <w:p>
      <w:r>
        <w:rPr>
          <w:b w:val="0"/>
        </w:rPr>
        <w:t xml:space="preserve">今週末のおすすめ商品 4月に入り、そろそろガーデニングやパティオ・バルコニーのお手入れを始める季節になりましたね。今週末の4月2日～3日は、亜鉛の浴槽が20％オフです。2サイズ展開。ご来店を心よりお待ちしております。Maria 本日、Ceannis.Big Flap Bag（ホワイトレザー×キャンバス）のバッグが入荷しました。価格 2,998 krVintage Postman Bag 再入荷しました。Price 2 498 kr.What fun that is so many in the raffle! Have a nice evening! Maria 今、お店に春のテキスタイルが入荷しています。洗いをかけたリネン100％のテーブルクロス、テーブルクロス＆ファブリック。Primebootsのペアの抽選は14/4まで開いているので、あなたはまだ新しい所有者になるチャンスがあります。幸運！マリアそれは私たちの最初の抽選のための時間ですここでブログで。Value 2 990 kr.Available in sizes 36-41.To enter competition 1 tickets - Leave a comment below2 tickets - Leave a comment + Link to this competition from your blog or website (state your blog in comment) 3 tickets - Leave a comment + Link to competition + Link to our web shop from your blog or website.To enter the competition 1 ticket - Leave a comment + Link to your web shop from your blog or website.(4月15日に抽選が行われ、当選者はこのブログで発表されます。幸運を祈ります！ マリア ストックホルムでのとても有意義な2日間を終えて、今帰国しました。彼女は信じられないほど刺激的で、良いことをたくさん言っていた。素晴らしい一日をお過ごしください！Hugs Maria Packing is in progress 今、明日の旅行のためにスーツケースを詰めています。私が嫌いなことといえば、荷造りです。私とVretgrändの同僚は、2日間ストックホルムで会議に出ます。毎年恒例の矯正歯科助手会議です。スウェーデン中の矯正歯科医が集まり、最新の情報を得ることができます。たくさんの良い講演、美味しい食べ物や飲み物、素敵なエンターテイメントがあります。金曜日に戻ります！Hugs Maria ショップには、本当に素敵な羊皮と羊皮枕があります。ガーデン家具に入れるととても素敵です。私はデッキチェアに置いていますが、とても魅力的に見えます。今はソファでくつろいで、「Halv åtta chez mig」と「Bygglov」を見る予定です。あなたも素敵な夜を！Hug Maria Lovely Sunday What a wonderful spring day!!!Today we started with a long lovely walk in spring sun to birdsong.Wonderful!!!Then we had the shop open, sat and had coffee in sun and now we waiting with guests for dinner.Have you to have a wonderful evening.フランスからのランプ4590円、テーブルの上の壷598円、ブライダルベールを乾燥させたものを入れています。ランプと壷はショップにあります。皆さんにとって本当に素敵な夜になりますように！Hug Maria 今日のBiskopsgårdenからの装い 皆さんおはようございます。我が家にもかなり雪が降ってきて、昨日は雪を処理することができませんでした。さて、今年最後になるでしょうか。私のお気に入りの鏡です。フランスの新しく作られたストーブミラーで、美しいオーナメントが付いています。価格：4500 SEKHave a nice day! Maria はい、今日も窓の外は雪です。この状況を楽しむためです。ここでは、Lantlivでレポートをしている女の子2人が家に来ています。たくさんのショップからのショッピングのヒントがある夏のインスピレーション。5月にプリントされます。それから、Matildaと私は、ウェブショップに掲載する予定のニュースやジュエリーを撮影する予定です。</w:t>
      </w:r>
    </w:p>
    <w:p>
      <w:r>
        <w:rPr>
          <w:b/>
          <w:color w:val="FF0000"/>
        </w:rPr>
        <w:t xml:space="preserve">イド 412</w:t>
      </w:r>
    </w:p>
    <w:p>
      <w:r>
        <w:rPr>
          <w:b w:val="0"/>
        </w:rPr>
        <w:t xml:space="preserve">JA kompetens - 研修・採用 企業別研修 JA kompetensは、建設、不動産、工業、運輸、建築の研修を主な業務とする研修会社です。私たちのトレーニングは主に、既存のプロフェッショナルな役割や責任を補完するコースです。カスタマイズされたトレーニングコースは、企業の現場で開催されます。オープンコース JA kompetensは、常にお客様のニーズを第一に考え、柔軟に対応する企業です。建設コースなどのオープンコースは、JAコンペテンスの敷地内で開催され、トレーニング教材と軽食が提供されます。オープンコースのプログラムは定期的に更新され、豊富なコースの中からさらに多くのコースが選ばれています。JAコンペテンスは、予約から2週間以内にトレーニングを実施し、過去のコース参加者からは5点満点中4.0点の顧客満足度を得ています。採用情報 「弱い生徒がもっとトレーニングできる時間を確保してくれた、とても素敵なトレーナーです!"MR Sörmland</w:t>
      </w:r>
    </w:p>
    <w:p>
      <w:r>
        <w:rPr>
          <w:b/>
          <w:color w:val="FF0000"/>
        </w:rPr>
        <w:t xml:space="preserve">イド413</w:t>
      </w:r>
    </w:p>
    <w:p>
      <w:r>
        <w:rPr>
          <w:b w:val="0"/>
        </w:rPr>
        <w:t xml:space="preserve">5日間、カヤックで幻想的な群島を体験する。世界遺産、ヴァイキングの遺跡、手つかずの自然が残るブレキンゲの群島を巡りたい方に最適なパッケージです。世界遺産を自転車や徒歩で見て、体験する。群島の自然、都市を体験し、宝石を見つけよう。ブレキンゲ群島は、世界でも有数のカワカマス釣りのメッカです。5日間、1日3食付き、モーターボート付きの高級フィッシングパッケージです。5日間、カヤックで素晴らしい群島を体験してください。世界遺産、ヴァイキングの遺跡、手つかずの自然が残るブレキンゲ群島を巡りたい方に最適なパッケージです。世界遺産を自転車や徒歩で見て、体験する。群島の自然、都市を体験し、宝石を見つけよう。ブレキンゲ群島は世界一のカワカマス釣り場です5日間、1日3食付のフィッシングパッケージです。モーターボートとガイドが含まれます。 エクスペリエンス・パッケージ 自転車、漕ぎ手、歩き、釣り 列島のベストを組み合わせた5日間です。サイクリング、パドリング、フィッシング、3つの冒険を1つのパッケージで。バルト海での素晴らしい沈船ダイビングを体験してみたい方のためのパッケージです。ダイビングはガイド付きで行います。天候が良ければ、アザラシとのダイビングも予定されています。チームを溶接したい方に最適なパッケージです。軍事的リーダーシップの最高峰を体験する。1日目到着日 15:00以降にドラグショーにお越しください。キャビンでくつろいでください。後日、滞在中の手配についてブリーフィングが行われます。最後にレストランHavsvikenで夕食をとります。ドラグショーにて宿泊。Day 2 Paddling World Heritage Day ユネスコ世界遺産でパドリングし、水上からカールスクローナの街を見ます。ゴールして無人島で一夜を過ごす。3日目：アルキペラゴを漕ぐ日 旅はベッケネスに向かって西に進みます。途中、ヒョルタハンマルのヴァイキングの雰囲気や、ブレキンゲ生物圏保護区の素晴らしい環境も体験できます。宿泊はRonneby Havscampingです。4日目：外洋群島でのパドリング 外洋群島に向かって南西に進みます。小島やスケリーではアザラシに出会えるチャンスもあります。この日はヴァロで一泊して終了です。5日目：パドリングと出発 カールスクルーナ地区でパドリングを行い、ドラグショーで出発前にリフレッシュとランチの機会があります。1日目到着日 15:00以降、ドラグショーでお迎えします。キャビンでくつろぐ。一日の終わりには、レストランで夕食をとります。2日目 サイクリング アスペのサイクリングツアーは、海洋博物館の訪問で終了します。3日目ハイキング DragsöからNättrabyまでAxel船で行き、Skärva周辺の風光明媚な地域で素敵なハイキングを楽しんでください。その後、ブドウ園、軍用地域、Wämöの美しい公園を通り、カールスクローナの街に向かってハイキングします。最後にドラグショーにあるRestaurang Havsvikenで夕食をとります。Day 4 サイクリングとハイキング DragsöからHjortahammarへのサイクリングから始まる長めのツアーです。ヒョルタハマーにはバイキング時代の古代遺跡があり、海辺のブナの森で素晴らしいハイキングを楽しむことができます。5日目ハイキングと出発日 ドラグソのすぐ近くには、世界で最も写真に撮られたコテージエリア、ブレンダホルムがあります。緑豊かな庭園に囲まれたのどかなコテージの間を歩く。チェックアウトは12:00までとなります。最後にレストランHavsvikenでランチをします。フィッシングパッケージ・ロイヤル 1日目到着日 15:00以降にドラグショーにお越しください。山小屋でくつろぐ!後日、またはお客様のご希望により、ボートのトレーニングやブリーフィング、フィッシングのアドバイスをさせていただきます。最後にレストランで夕食をとります。2日目 フィッシング ガイド付き、またはガイドなしでパイクを釣る1日。日目 釣り パイクの一日釣り（ガイド付きまたはガイドなし）。4 日目 釣り パイクの終日釣り（ガイド付きまたはガイドなし）。5日目 出発日 12:00までボートとキャビンをご利用いただけます。最後にレストランで昼食をとります。サイクリング、パドル、ウォーキング、フィッシング 1日目。到着日のプランニング ドラグショーへようこそ</w:t>
      </w:r>
    </w:p>
    <w:p>
      <w:r>
        <w:rPr>
          <w:b/>
          <w:color w:val="FF0000"/>
        </w:rPr>
        <w:t xml:space="preserve">ID 414</w:t>
      </w:r>
    </w:p>
    <w:p>
      <w:r>
        <w:rPr>
          <w:b w:val="0"/>
        </w:rPr>
        <w:t xml:space="preserve">ティベリアのユストゥス Justus of Tiberias AD80年頃に活躍したユダヤ人の作家、歴史家。ヘブライ語でザドクと呼ばれたユストゥスは、ヘロデ・アンティパスが20年頃に築いた都市ティベリアスの出身で、ティベリウス皇帝にちなんで命名された。彼と親ローマ人の家族は、反乱軍に属していなかったのだ。ユストゥスは四君子アグリッパ2世と親密な関係を保っていた。66年、ヨセフスがローマ軍への反乱を率いてガリラヤに来た時、彼らの間には大きな不和があった。ヨセフスの記述しか残っていないため、詳細は不明である。ユストゥスは80年頃にユダヤ人の反乱に関する本を書いたが、100年にアグリッパ2世が亡くなるまで出版されることはなかった。彼の作品は失われてしまったが、8世紀にはまだ読むことができた。コンスタンチノープルのフォティオスは、ユストゥスがキリストの到来、彼の生涯の出来事、彼が行った奇跡にさえ言及しなかったと伝えている[2][3][4] 脚注[編集] - ^ ウィリアム・ウィストン（翻訳者）。"フラウィウス・ヨセフスの生涯", chap.65". http://pace.cns.yorku.ca/York/york/showText?book=1&amp;chapter=1&amp;textChunk=whistonSection&amp;chunkId=65&amp;text=vita&amp;version=whiston&amp;layout=split. - ^ モーゼスI.フィンリー（1964年）。Josephus : The Jewish War and other sections from Flavius Josephus - ^ William Whiston."脚注24". http://www.ccel.org/j/josephus/works/autobiog.htm#EndNote_Auto.24b. - ^ "ユストゥスの文体は非常に簡潔であり、最も重要なものを大量に省略している"。彼はユダヤ人に共通する欠点として、キリストの来訪、生涯の出来事、キリストが行った奇跡についてさえ言及していない。(Fotios, Bibliotheke, 33）。</w:t>
      </w:r>
    </w:p>
    <w:p>
      <w:r>
        <w:rPr>
          <w:b/>
          <w:color w:val="FF0000"/>
        </w:rPr>
        <w:t xml:space="preserve">イド 415</w:t>
      </w:r>
    </w:p>
    <w:p>
      <w:r>
        <w:rPr>
          <w:b w:val="0"/>
        </w:rPr>
        <w:t xml:space="preserve">見て、聞いて、学んで、手に入れるものがたくさんあることを発見するのです。昨日、PedagogVärmlandに出会いました。そこで、ブックリーダーや携帯電話、タブレット端末で読むことができる本、epubブックの作成についてのビデオを掲載しました。Pedagog VärmlandのOla Henningssonがその方法をレクチャーしています。講義の途中では、無料のオンラインサービス「Myebookmaker」の説明も受ける。Årstaskolanには、生徒の自筆の本を掲載し、読みたい人が読めるようにした素敵なサイトがあります。bibblis.seといいます。Ola Henningssonは、その方法を講義で紹介しています。どうやって時間を作っているのですか？通勤途中にスマホで講義を聴きました。正常に動作しました。もっと詳しく知りたい方は、こちらの動画をご覧ください。誰でも作れる電子書籍 そして、このページを見逃したわけではありませんよね？いや、見逃していたのだ。視線を上げるというか、自分の環境を見渡すというか......何かリンクするものがあったんですね。このリンクは私のために働く: http://www.pedagogstockholm.se/it-i-undervisningen/e-bocker-sa-funkar-det/ Oops!ログインしている時にリンクを取ってしまったようです。小さいのは1つだけ。</w:t>
      </w:r>
    </w:p>
    <w:p>
      <w:r>
        <w:rPr>
          <w:b/>
          <w:color w:val="FF0000"/>
        </w:rPr>
        <w:t xml:space="preserve">イド416</w:t>
      </w:r>
    </w:p>
    <w:p>
      <w:r>
        <w:rPr>
          <w:b w:val="0"/>
        </w:rPr>
        <w:t xml:space="preserve">アンマ・ダーコは、1956年、タマレ生まれのガーナ人作家。ダーコはガーナ北部のタマレで生まれ、その後アシャンティ地方に移り住んだ。1980年にクマシ大学を卒業し、1981年にドイツに渡り[1]、1980年代の大半をヒルデスハイムで過ごした。 現在はガーナの首都アクラに在住している[2]。1991年に出版されたデビュー作『Verkaufte Traum (Beyond the Horizon)』は、ドイツで売春を強要されるアフリカ人女性を描いた作品です。この小説は、多くのアフリカの重要な作家が英語でデビューしている権威あるハイネマンアフリカ作家シリーズで出版されました。ダーコの小説は、中流階級の女性カブリアを主人公とする探偵小説である。カビラは社会と関わり、批判的で、温かいユーモアを大量に持ち、本にはラジオ局も登場する[2]。 彼女の本のいくつかは、社会における女性の役割を中心に展開されている[3]。</w:t>
      </w:r>
    </w:p>
    <w:p>
      <w:r>
        <w:rPr>
          <w:b/>
          <w:color w:val="FF0000"/>
        </w:rPr>
        <w:t xml:space="preserve">イド417</w:t>
      </w:r>
    </w:p>
    <w:p>
      <w:r>
        <w:rPr>
          <w:b w:val="0"/>
        </w:rPr>
        <w:t xml:space="preserve">1978年3月2日生まれのトマーシュ・カベレは、チェコのプロアイスホッケー選手で、NHLで長年プレーした後、現在はHC Kladnoでプレーしている[1]。カベレはリーグのトップディフェンス選手の一人と考えられており、NHLオールスターゲームに2001-02、2006-07、2007-08、2008-09と合計4度選出されたことがある。2005-06シーズンは82試合に出場し、9得点58アシストの計67得点を記録し、リーグ内のDFの中で得点ランキング5位となったのが最高得点である。2010-11年、彼はボストン・ブルーインズでスタンレーカップを獲得した[2] 2013年6月27日、モントリオール・カナディアンズは、今後2年間で支払われる300万ドルの費用でカベレとの契約を買い取ることを選択した[3] 2013年9月の時点で、カベレはチェコリーグのチームHC Kladnoでプレイしています。Tomášは、アイスホッケー選手の弟です。</w:t>
      </w:r>
    </w:p>
    <w:p>
      <w:r>
        <w:rPr>
          <w:b/>
          <w:color w:val="FF0000"/>
        </w:rPr>
        <w:t xml:space="preserve">ID 418</w:t>
      </w:r>
    </w:p>
    <w:p>
      <w:r>
        <w:rPr>
          <w:b w:val="0"/>
        </w:rPr>
        <w:t xml:space="preserve">と最高品質 - 140年の知識と伝統と最高品質 - 140年の知識と伝統 1878年は、トーマス・エジソンが電球を発明した年です。マンチェスター・ユナイテッド結成スウェーデンの発明家ヘルゲ・パームクランツが、草刈り機を初めて設計。グスタフ・デ・ラバルが分離機を発明。1878年、ビョーク＆マグヌッソンが操業を開始。それから140年、多くのことが変わりました。しかし、すべてではありません。私たちは長年にわたり、品質とセンスの良さは決して流行遅れにならないことを学んできました。常に最高品質の製品を提供する、充実のラインナップ。私たちは、さまざまな国からの輸入を通じ、世界中の海から原材料を調達しています。魚の丸ごと、内臓、切り身から、魚介類、燻製、漬物、各種ラム酒まで、あらゆるものを選ぶことができます。また、厳選された肉類、鶏肉、そして私たちが「お皿の中心」と呼ぶものを専門に提供しています。もちろん、必要なカット内容はすべて手配します。私たちは、あなたを満足させるだけでは満足しないのです。私たちは、お客様にも満足していただきたいと思っています。私たちにとって重要なのは、一流の原材料を適切な価格で提供できること、そして、お客様が満足し、価格に見合った価値を感じていただけることです。製品や価格について熟知している営業スタッフが、ご質問やご意見をお受けします。それは、現場のアンバサダーであるドライバーにも大いに言えることです。なぜなら、私たちは常に自社のドライバーと自社の車を使用し、すべての製品を毎日配送しているからです。これにより、高い配送精度と途切れることのないコールドチェーンが実現します。140年の経験から、最高の品質には厳密で絶え間ない管理が必要であることを理解しています。そのため、現在ではISO22000、ASC、MSCの認証も取得しています。私たちは、自分たちが貢献できるプロジェクトや団体、組織の支援に携わることが重要だと考えています。そのため、小児がん財団、ヘルシングボリ・バスケットボール、FCH、HIF、Rögleなどの団体を支援しています。アバディーン ブラックストリップロイン 冷凍 のバッチに出会いました。注文はお任せください。販売者 042-385555 メール order@bjork-magnusson.se 配達は15/1 いつでもご連絡ください。 Tel: 042-38 55 55 info@bjork-magnusson.se lotta@bjork-magnusson.se 金曜日: 8.00-15.00 ランチ:12,15-12,45 (月曜会議 12,45-13,15) Telesponse: 17,00-08,00 Friday from 15,00 注文は営業時間外でも受け付けています： Mail: order@bjork-magnusson.se Telesponse: 042-38 55 55 なお、翌朝レバを受け取るには23時までに注文を受け取る必要があります。緊急の場合は、連絡先で確認してください。Mobile:070-818 79 24 carina@bjork-magnusson.se Gabriel Frick Tel: 042-38 55 54 Mobile: 070-560 29 03 gabriel@bjork-magnusson.se Tel: 042-38 55 51 Mobile: 070-620 51 59 anna@bjork-magnusson.se、 Tel: 042-38 55 58 mikael@bjork-magnusson.se johan@bjork-magnusson.se anders@bjork-magnusson.se。</w:t>
      </w:r>
    </w:p>
    <w:p>
      <w:r>
        <w:rPr>
          <w:b/>
          <w:color w:val="FF0000"/>
        </w:rPr>
        <w:t xml:space="preserve">イド419</w:t>
      </w:r>
    </w:p>
    <w:p>
      <w:r>
        <w:rPr>
          <w:b w:val="0"/>
        </w:rPr>
        <w:t xml:space="preserve">0708711153へのコメント 2件 1～2件表示 誰からの電話か不明</w:t>
      </w:r>
    </w:p>
    <w:p>
      <w:r>
        <w:rPr>
          <w:b/>
          <w:color w:val="FF0000"/>
        </w:rPr>
        <w:t xml:space="preserve">イド420</w:t>
      </w:r>
    </w:p>
    <w:p>
      <w:r>
        <w:rPr>
          <w:b w:val="0"/>
        </w:rPr>
        <w:t xml:space="preserve">ホテルでバレンタインデー交流写真!土曜日、ホテルでバレンタインデーをお祝いしてくださった素敵なお客様、イケメンなお客様、本当にありがとうございました150人の友人とその友人で、9割以上が独身、半分が紳士淑女で、一緒に素敵なディナーを楽しみました。座禅の後、さらに300人以上の友人が参加してくれました。午後6時半から午前2時の閉店まで、魔法のように素晴らしい雰囲気でした。イシュタル、アンナ、エレン、ミッケ、ビョルン、クリストファー、そして彼らの友人を誘って参加してくれた私の素晴らしい友人に感謝します。本当においしい料理とサービスを提供してくれたホテルに感謝します。アブソルート・ウォッカの協賛により、おいしいウェルカムドリンクを提供していただきました！ありがとうございます。Absolut Vodkaからの招待状が欲しい方は、Armand Dommerが撮影した先週の土曜日のhttp://news.absolut.com/seMingelbilderna、今夜scenbloggen.seにアップされる予定です。すでに、以下のセレクションをご覧いただけます。楽しんできてください。ブログのデザイン - Nouwにあるたくさんの既製テンプレートから選ぶか、自分で作るか、「ポイント＆クリック」です。先週は異様にテンションが高かった。1歳になったのを機に、楽しみながら最大化しました。水曜日＝Un Pocoの新メニューを試してみました。木曜日＝フェイシャル、SPA、ハッセルデンでのディナー。金曜日＝アンバサダーでのOut Of Office AWで11日連続のワークアウトを祝い、その後、自宅で女子会ディナー。土曜日＝Mr Frenchで泡盛とブランチ、そして夜は私の家で女子飲み会、Vで終了。こんなお祭り騒ぎは久しぶり...でも、年を取るのは年に一度だけですからね。いいことだ！私の携帯の中には、もっと楽しくて、可愛くて、素敵な写真がめちゃめちゃたくさんあります。近々、また投稿する予定です今一番好きな朝食 美味しい、ヘルシー、早い、簡単。抗酸化物質たっぷりの毎日のおいしさ。おいしそう!Ladugårdsgärdet, Stockholm 先週の日曜日、私は長い間やっていなかったことをしました。つまり、06.00に起床したのだ。こんなに早起きできるのは、たいてい暖かい地域に行くためのフライトだけです。今回は雪と寒さの中、車を走らせました。正確にはロンムアルパインです。15年以上前にスノーボードを始めましたが、ここ数年はゲレンデに出る日が少なく、ここ数年は新しい道具をレンタルしているので、ボードは長年地下に眠っていました。しかし、それは今でも通用することがわかりました。一方、ヘルメットは前日に購入したばかりの新品だった。初めてヘルメットをかぶって乗りましたが、やはりあった方がいいですね。わからないものですね。私はそれほど頻繁に転ぶことはないのですが、7年ほど前にオーレで、初心者が私にぶつかってきて、かなり大きな事故を起こしたことがあります。結局、スノーモービルで坂を下り、救急車で病院に運ばれましたが、医師は鎖骨を1つ骨折していると言いました。その旅行ではもうスキーはありませんでした...今回はロンムには一日しかいませんでした。天気予報では晴れ、気温はマイナス2度ということだったので、往復で行く価値はあると思いました。遠出をして気分転換をし、日常を打破するのはいいことです。そして、スノーボードが超楽しい!タビーにお住まいの皆様へ：今夜はBalance Täbyのオープニングパーティーとオープンハウスです。 Näsby公園内にBalanceがオープンしましたそして今夜、1月23日（木）には、既存のメンバーや興味本位で見に来たい人のためのオープニングパーティーとオープンハウスが開催されます...。今夜16時から200時まで、お友達を誘って、新しいトレーニング・イヤーに参加しませんか？夜の部では、会員登録をしていただいた方に、ユニークな特典をご用意しています。https://www.facebook.com/events/884512071601629/ Welcome to us!/Friends on Balance 今、最高の音楽です。私の新しいファボリスタと、火曜日に初公開した新しいスピニングクラスの音楽です。他のスピニング・インストラクターに盗まれることを想定して、音楽をオンラインに載せるのは少し愚かかもしれません...しかし、このリストは</w:t>
      </w:r>
    </w:p>
    <w:p>
      <w:r>
        <w:rPr>
          <w:b/>
          <w:color w:val="FF0000"/>
        </w:rPr>
        <w:t xml:space="preserve">ID 421</w:t>
      </w:r>
    </w:p>
    <w:p>
      <w:r>
        <w:rPr>
          <w:b w:val="0"/>
        </w:rPr>
        <w:t xml:space="preserve">1）例えばUSB、FireWire、PCIなどのサウンドカードの特性について、素人にもわかるように説明してくれる人はいませんか？どちらが良いのでしょうか（好みの問題かもしれませんが）？ 2）これからスタジオのパソコンをネジ止めするところです。デモ用CPU（Intel Core i5 Quad Processor i5-760, 2.80 GHz, Socket 1156, 8MB, 95W, Boxed w/fan） - スタジオで、プロセッサとして使えるか？3) マザーボードをまだ選んでいないのですが、何かヒントはありますか？理想はIntelであることです。4) サウンドカードの推奨規格は？- USB、FireWire、それともPCI？再生に使用する「だけ」であることに注意してください。ファンタム電源を必要としない。この投稿は BobbyBenjaminz が編集しました: 2012-04-13 - 19:27 USB, Firewire, PCI はあまり重要ではなく、むしろあなたが行う選択に依存します。例えば、PCIはデスクトップパソコンでしか使えないが、USBやFirewireはほとんどのノートパソコンに搭載されている傾向がある。だから、限界があるんです。それから、USBとFirewireの違いもあります。通常は同時録画できるチャンネル数で。最近は8チャンネル以上の同時録音が可能なUSBカードがいくつかありますが、昔はその機能を持つのはほとんどファイヤーワイヤーカードだけでした（当時はPCIを除く）。しかし、それ以外はUSBとFirewireの大きな違いは、Firewireがパラレルであるのに対して、USBはシリアルであることです。USBはホスト（この場合はコンピュータ）を必要とし、コンピュータのプロセッサを使用してタスクを実行することを意味します。Firewireはこれを必要とせず、バス上で自ら解決する。ですから、何チャンネル同時録画したいかを考えると、きっと選びやすくなるはずです。ステレオインで十分なのでは？その場合、その隣にあるカードを自由に選ぶことができます。</w:t>
      </w:r>
    </w:p>
    <w:p>
      <w:r>
        <w:rPr>
          <w:b/>
          <w:color w:val="FF0000"/>
        </w:rPr>
        <w:t xml:space="preserve">ID 422</w:t>
      </w:r>
    </w:p>
    <w:p>
      <w:r>
        <w:rPr>
          <w:b w:val="0"/>
        </w:rPr>
        <w:t xml:space="preserve">SellNet会員の皆様へニュースレターを配信いたしました。会員の方で、ニュースレターを受け取っていない方は、お客様のEメールアドレスを把握していないことが原因である可能性があります。現在のメールアドレスをご連絡いただければ、次回の送付時に修正いたします。年次総会2017 協会細則に基づき、理事会はまもなく年次総会の通知を発送します。"Tjolitta 2017-04-03 FEEDBACK "にて、2017年4月27日（木）19:00から開催予定です。2016年9月14日、SellNetが所有する古いゲストブックに投稿されたアンジェリカさんからの質問が届きました。どこで見つけたのですか？お問い合わせページにある回路図をご利用ください。電話番号もメールも記載されていないため、お手数ですが再度ご連絡をお願いします総会で大盛況 2015年5月28日に開催された当協会の総会には、120名の会員が集まりました。ビョルン・アルスマークが引き続き会長に再選されました。新役員として、Monica Frisk（新）とMalin Andersson（前副）が就任し、Christer NillsonとSam Carlsonには、協会への多大な貢献に対し、花とプレゼントが贈られました。私たちが選べるサービスプロバイダーのうち、BoxerとTeliaの2社が参加し、多くの人が契約やサービスに関する質問に答えていました。SellNetでは、この日のためにメンバーが焼いてきてくれたコーヒーとパンを提供しました。ありがとうございました。議事録と新役員の全リストは、メンバーページに掲載されています。ある会員がブログで、年次総会と家の中にファイバーを入れることについて書いているのを読んでください。セルネットEFの年次総会のお知らせ 2015年5月28日（木）19時～ Tjolitta, Sillerudにて開催します。総会では、協会の規約§16に従った事項が扱われます。「会員/会員情報」のタブで読むことができます。2014年度会計年度の年次報告書、損益計算書、貸借対照表を含む理事会の年次報告は、2015年5月15日から当ウェブサイトから閲覧・ダウンロードできます。 http://sellnet.se 通常総会後、理事会はプロジェクトの状況報告や今後の仕事について話をする予定です。サービスプロバイダーのBoxerとTeliaはTjolittaに出展し、テレビ、電話、インターネットに関するサービスを紹介します。この機会に疑問を解消してください。コーヒーとお饅頭をご用意しております。我々は、すべてのメンバーの暖かいwelcome.TheボードSellNet EFのコピー週19-2015中にすべてのメンバーに送信されるニュースレターno.15、で通知を希望する ファイバーのインストールのアクティベーション あなたがアクティブにするつもりはない場合（メディアコンバータをインストール）と2015年の間にあなたの財産にファイバーのインストールを使用しない、あなたはすぐにビョルン（tel.0573-41126）にまたは電子メールでこれを通知しなければなりません bjorn@sellnet.se.TEL：0457-41126.メディアコンバータのインストールとアクティベーションが完了すると、接続料としてDKK 400（VAT込）が請求され、継続的なネットワーク料としてDKK 100/月が開始されます！メディアコンバータのインストールとアクティベーションが完了すると、ネットワーク料としてDKK 100/月が請求され、継続的なネットワーク料としてDKK 100/月が開始されます。物件リスト 現在、光ファイバーを導入される皆様の物件リストを作成中です。正しい情報を得ることが非常に重要なので、ここに記入してください2014年度年次総会 2014年5月22日（木）、Tjolitta, Sillerudにて年次総会を開催します。規約に従って、電子メールと、電子メールのない会員には手紙でお知らせします。 Tjolittaでの説明会 2013年11月28日（木）19:00 現在、プロジェクトはここまで進んでおり、会員の皆様にはご自身の判断で、例えば：機器の配置、機器の作成/ケーブルの設置 メディアコンバータの設置 テレビ、電話、データなどの現在のサービスをいつキャンセルすべきか？どのサービスプロバイダー（TL）を選べばいいのか、いつわかるのか、など。そうですね......いろいろな疑問がざわざわしていますねそこで、まずは接続をお申し込みいただいた方を対象とした説明会を開催したいと思いますが、もちろんSellNetの会員の方ならどなたでも大歓迎です。当日は、SellNetの取締役代表のほか、Årjängs Nät AB（以下、Å）のCEOであるAnnelie Petterssonが、「エキスパート」からの質問と回答を受ける機会を提供します。</w:t>
      </w:r>
    </w:p>
    <w:p>
      <w:r>
        <w:rPr>
          <w:b/>
          <w:color w:val="FF0000"/>
        </w:rPr>
        <w:t xml:space="preserve">ID 423</w:t>
      </w:r>
    </w:p>
    <w:p>
      <w:r>
        <w:rPr>
          <w:b w:val="0"/>
        </w:rPr>
        <w:t xml:space="preserve">そう、道はどこへ行った、とは古い表現である。でも、ちょっとリニューアルするんですよ、この場合。舗装はどこに行ったのでしょうか？SjälevadのÅkes Icahallの裏にあるProsten Holmの道路は、建て替えられてアスファルトが敷かれて以来、自治体から煩わされることはなかった。緑の植生がそれを物語っている。今、悩むのはもったいない。長年にわたる自治体のいい加減な道路・舗装政策の証拠として、保存しておくべき希少なものである。マイクリングを通る歩道は言うまでもなく、嘆かわしいものです。かつては舗装され、誰もが歩いたり自転車に乗ったりできる素敵な道でしたが、今では年寄りが歩くのをためらうような悲惨な砂利道となり、サイクリストは歩道や自転車道を通らずに道路でサイクリングをしています。議会は長年にわたり、あらゆる種類の道路整備を怠ってきた。道路の穴ぼこをすべてオイルスラッジで補修しているのを見ればわかるでしょう。置いておくとすぐになくなってしまうので、来年は新しいオイルグリットを入れなければなりません。もっと税金の無駄遣いをしてはどうか。もう一度、最初からちゃんとやってください。そんなに難しいことなのか!Anders1968</w:t>
      </w:r>
    </w:p>
    <w:p>
      <w:r>
        <w:rPr>
          <w:b/>
          <w:color w:val="FF0000"/>
        </w:rPr>
        <w:t xml:space="preserve">ID 424</w:t>
      </w:r>
    </w:p>
    <w:p>
      <w:r>
        <w:rPr>
          <w:b w:val="0"/>
        </w:rPr>
        <w:t xml:space="preserve">携帯電話のバッテリー切れや、充電する場所がないことにお困りではありませんか？アンダーソン PRB 2.0は、ポータブル充電池とウォールチャージャーを備えたソリューションです。外出前に充電しておくだけで、あとは端末の充電に使うだけです。USB接続の機器であれば、どんな機器にもフィットします。スマートフォンをはじめ、GPSやタブレットなどのモバイル機器を充電することができます。本体上部に4つのライト（リング）があり、パワーバンクのバッテリーが満充電になると表示されます。注意!iPhone用USBケーブルは付属していません。iPhoneの充電には、お手持ちの30PinケーブルまたはLightningケーブルをご使用ください。</w:t>
      </w:r>
    </w:p>
    <w:p>
      <w:r>
        <w:rPr>
          <w:b/>
          <w:color w:val="FF0000"/>
        </w:rPr>
        <w:t xml:space="preserve">イド425</w:t>
      </w:r>
    </w:p>
    <w:p>
      <w:r>
        <w:rPr>
          <w:b w:val="0"/>
        </w:rPr>
        <w:t xml:space="preserve">補修部品の盗難が急増 補修部品の盗難が増加しています。2011年以降、盗難は85％増加し、2015年に最も増加しました。盗難件数が増加し、犯罪の主体が組織的なギャングであるにもかかわらず、スペアパーツの盗難は警察や司法にとって優先順位が低い。これは、Larmtjänstが本日発表した新しいレポートによると、である。近年、自動車からの部品の盗難が非常に増えています。Larmtjänstは、この種の盗難が頻発している3つのスペアパーツ（ヘッドライト、エアバッグ、ナビゲーションシステム）に着目し、報告書の中で盗難の様子をマッピングしています。2011年から2015年にかけて、盗難件数は1039件から1926件と85％増加しました。最も増加したのは昨年で31％。「スペアパーツは比較的盗みやすく、輸送や国外への持ち出しも簡単だ。この種の商品には、国際的にも有利な市場がある」と、Larmtjänst社のCEOであるMats Galvenius氏は言う。盗難の多くは国際的なつながりを持つ組織的なギャングによって行われ、犯罪には商品を処分するための技術的専門知識と物流を利用することが必要です。そのため、加害者が機会犯罪者であることはほとんどありません。にもかかわらず、この犯罪は警察や司法の優先順位が低く、その結果、犯罪者を逮捕し、有罪にすることはほとんどありません。盗難には費用がかかり、この間、損害賠償とスペアパーツの費用は50百万クローネから106％増の104百万クローネ以上に増加しました。BMW、フォルクスワーゲン、ボルボは、この種の盗難に最も遭いやすいメーカーの一つです。この間、BMWのオーナーは2,615件、フォルクスワーゲンは1,272件、ボルボは1,160件の盗難に遭っています。BMWは3つの部品すべてが盗難の対象となっており、フォルクスワーゲンは主にナビゲーションシステムが盗難の対象になっています。ボルボは主にヘッドランプの盗難に遭っています。スペアパーツの盗難を撲滅するためには、警察はこの種の犯罪に対してより長期的かつ持続的なアプローチを取る必要があります。ターゲットを絞ったアクションが効果的であることが証明されています。また、自動車メーカーには、スペアパーツの取り外しを困難にするなど、盗難防止対策を充実させることが必要である。持ち出しを難しくすることで、犯罪を拡大解釈し、窃盗時に直接犯人を捕まえる可能性が高まります。これは、計算上の利得に比べて、検出のリスクが高すぎるという認識にもつながっていると思われます。車をお持ちの方へのアドバイス：車は車庫や明るく開けた場所に停めましょう。傷つきやすい部品にはブランドのDNAを刻印し、クルマに明示する。これは抑止力になり得ます。</w:t>
      </w:r>
    </w:p>
    <w:p>
      <w:r>
        <w:rPr>
          <w:b/>
          <w:color w:val="FF0000"/>
        </w:rPr>
        <w:t xml:space="preserve">id 426</w:t>
      </w:r>
    </w:p>
    <w:p>
      <w:r>
        <w:rPr>
          <w:b w:val="0"/>
        </w:rPr>
        <w:t xml:space="preserve">イベント 3年連続で、新しいHTC Oneが登場します。今回はM9と呼ばれる端末で、バルセロナの見本市で展示されました。月曜日の朝、サムスンはここ数日いろいろな噂があった今年のフラッグシップモデルを発表しました。サムスンのGalaxy S6とS6 Edgeの詳細については、こちらをご覧ください。4月10日から早くも販売開始!スマホの盗難対策 ブログ記事 今日は、スマホを盗難から守るための様々な方法をご紹介します。企業情報が悪用されないように、いわゆるMDMを導入しているかどうかは別として、セキュリティ対策として活用することはよくあることです。GoogleとAppleの今後のニュース - 英語版SiriとGmail for BusinessのInbox 試してみたいけど、まだ早いかもという方のために、2つのニュースを紹介します。現在、国内の多くの地域でモバイルネットワークに障害が発生しています。このような状況下、「2段階認証」を導入することで、より効率的な運用が可能になります。 2段階認証とは？その多くは、Apple ID、Googleアカウント、Microsoftアカウントにバックアップしています。もし、アカウントを紛失したらどうなるのでしょうか。何年分もの写真、すべての友人の連絡先、もしかしたらアプリで購入した大金やカードの詳細まで。Nokia HEREがAndroid向けベータ版を終了し、Google Mapsが車線ナビゲーションを導入。スウェーデンのモバイルデータ使用量が急増 スウェーデンは、1ヶ月のネットサーフィン量が世界でもトップクラスで、Spotify、Netflix、Storytelなどのストリーミングサービスにより、近年、使用量が急増しています。棚卸のため休業 2015年2月6日(金) 棚卸のため休業させていただきます。電話交換機は通常通り営業しておりますが、当社の電話サービスをご利用ください。Team8 CEO/Founder Benny Fjällner氏インタビュー Team8の創業者兼CEOであるBenny Fjällnerが、Enterprise Webのインタビューに応じ、Team8とは何かについて語りました。モバイルの盗難対策 カスタマーサービスとマーケティング担当者 カスタマーサービス、マーケティング、IT担当者Benny Fjällner 私たちは、通信ソリューションの販売代理店です。しかし、他のリセラーと似ているのはそこまでです。私が現在の形のTeam8を設立したのは2003年ですが、話は90年代半ばにさかのぼり、当時は別の形で活動していました。人、技術、ソリューションに対する私の情熱は、結果として、それぞれの...もっと見る 私たちは、通信ソリューションの販売代理店です。しかし、他の小売業と似ているのはそこまでです。私が現在のTeam8を設立したのは2003年ですが、話は90年代半ばにさかのぼり、当時は別の形で活動していました。人、技術、ソリューションへの情熱から、各事業者のモバイルスイッチの開発チームに所属し、市場が求める機能やサービスを開発し、普及させるという仕事に携わりました。これは、私たちの最も大きな功績の一つだと考えています。Team8をパートナーとして迎えることは、市場が提供するあらゆるものにアクセスできることを意味しますが、連絡先は私たちを通じて一本化されています。私たちの価値観は、私たちのすべての行動に浸透しています。私たちの成功の秘訣は、新しいテクノロジーを理解し、それを最大限に活用することで、お客様がそれぞれのビジネス領域でより競争力を高めることができるよう、ビジネスを支援することに純粋な関心を寄せていることです。ですから、通常の販売店よりもはるかに多くのお客様と関わるのは当然のことです。/Benny Fjällner 会社概要 Team8は、北欧地域の企業向けに、テレフォニーとITのソリューション、サービス、アクセサリーを提供しています。お客様の具体的なニーズに基づいて適切な製品・サービスを見つけ出し、電話やITの業務をより簡単に、より効率的に行えるようにサポートします。私たちが取引するサプライヤーは、お客様の高い要求と期待に応えるために慎重に選ばれています。Team8は2003年に設立されました。それ以来、私たちは無名の会社から、電気通信とITの業界でよく知られ、尊敬を集めている会社へと成長しました。契約顧客の従業員数は10万人を超え、長年にわたり2,500人以上を支援してきました。</w:t>
      </w:r>
    </w:p>
    <w:p>
      <w:r>
        <w:rPr>
          <w:b/>
          <w:color w:val="FF0000"/>
        </w:rPr>
        <w:t xml:space="preserve">id 427</w:t>
      </w:r>
    </w:p>
    <w:p>
      <w:r>
        <w:rPr>
          <w:b w:val="0"/>
        </w:rPr>
        <w:t xml:space="preserve">スウェーデンのサマータイムは、1年のうち一部の期間、現地時間を1時間早めるというものです。これは、夏場の明るい時間帯を有効活用するためです。夏時間でないときは、標準時です。 は、他にも知っておくと面白い、便利な暦のことです。今日は何の日だか知っていますか？たとえば、名前の日って誰があるんですか？</w:t>
      </w:r>
    </w:p>
    <w:p>
      <w:r>
        <w:rPr>
          <w:b/>
          <w:color w:val="FF0000"/>
        </w:rPr>
        <w:t xml:space="preserve">id 428</w:t>
      </w:r>
    </w:p>
    <w:p>
      <w:r>
        <w:rPr>
          <w:b w:val="0"/>
        </w:rPr>
        <w:t xml:space="preserve">ぜひご来店いただき、お客様に合ったファイナンスソリューションをご提案させてください。夢を叶えるのは、意外と簡単です。MarcusとErikに遠慮なくご連絡ください。電話：0498-291380、メール：info@cykelmchallen.com サービス、保険、融資、輸送の可能性など、バイクの取り引き全般をお手伝いします。"価格はすべて消費税込みです。ぜひご来店いただき、お客様に合ったファイナンスを算出させてください。夢を叶えるのは、意外と簡単です。遠慮なくMarcusかErikに連絡してください。電話：0498-291380、メール：info@cykelmchallen.com サービス、保険、融資、可能な輸送など、バイクの取り引き全般をお手伝いします。"価格はすべて消費税込みです。</w:t>
      </w:r>
    </w:p>
    <w:p>
      <w:r>
        <w:rPr>
          <w:b/>
          <w:color w:val="FF0000"/>
        </w:rPr>
        <w:t xml:space="preserve">id 429</w:t>
      </w:r>
    </w:p>
    <w:p>
      <w:r>
        <w:rPr>
          <w:b w:val="0"/>
        </w:rPr>
        <w:t xml:space="preserve">Jump to: navigation, search ミラノで哲学を学んだ後、1970年7月18日に司祭に叙階され、その後、トマス・アクィナスに関する論文で神学の第二博士号を取得した。彼は幼い頃から政治的な活動を行い、最初は学生団体「アツィオーネ・カトリカ」で、その後司教になるまで「コムニオーネ・エ・リベラツィオーネ」で活動し、この運動から離脱した。1979年からフライブルク大学で政治哲学の教職に就き、その後、道徳神学の助教授となる。1982年、ローマ神学人類学教授、現代キリスト教学教授に任命される。1986年から1991年まで、教皇庁の教理修道会に所属。1991年、ヨハネ・パウロ2世によりグロッセート司教に任命される。アンジェロ・スコラはこのポストでいくつかの改革を行ったが、後にこのポストを辞し、ローマで学長のポストに就いた。2002年1月5日、ヴェネツィア総主教に任命され、2003年10月21日にはサンティ十二使徒の枢機卿・司祭となった。アンジェロ・スコラは著名な神学者であり、神学に関するいくつかの著書があり、&lt;</w:t>
      </w:r>
    </w:p>
    <w:p>
      <w:r>
        <w:rPr>
          <w:b/>
          <w:color w:val="FF0000"/>
        </w:rPr>
        <w:t xml:space="preserve">イド430</w:t>
      </w:r>
    </w:p>
    <w:p>
      <w:r>
        <w:rPr>
          <w:b w:val="0"/>
        </w:rPr>
        <w:t xml:space="preserve">1995年までグルムス消防署で活躍した素晴らしい消防車。新車から970マイルしか走っていない。状態は良好ですが、始業点検とクリーニングが必要です。"この車は寒いガレージの中にあって、ドアの中の木枠のようなもので少し膨らんでいて、とても埃っぽいです。技術的には良好な状態であり、簡単な手段で運転可能なはずです。掃除して、しばらく熱いガレージで保管し、木枠が少し乾燥/収縮すれば、すべてのドアが再び動くはずです。""この車は寒いガレージに置かれていたため、片方のドアの一部の木枠が少し膨らんでおり、非常に埃っぽい状態です。技術的には良好な状態であり、簡単な手段で運転可能なはずです。掃除して、しばらく熱いガレージで保管し、木枠が少し乾燥/収縮すれば、すべてのドアが再び動くはずです。"この素敵で立派な消防車は、1995年までグルムス市にありましたが、アルヴィカ自動車博物館の関係者の一人が買い取りました。新車から966マイルしか走行していない、手付かずの素晴らしいオリジナルコンディションです。消防車は消防署の車庫で待機しており、地元で緊急事態が発生したときのみ短距離を走行する。従って、車の状態（特に内部）が良好であることを考慮すると、メーターの数値は正しいのではないかと考えています。しかも、きめ細かなメンテナンスが施されています。この車は25年前に廃車になったが、ここ5年間はないものの、定期的に始動していた。消防ホースや水ボイラーも後部ロッカーに残っており、他のロッカーにも備品があり、さらに屋根には梯子がついています。始動点検とバッテリーの新品交換、ブレーキのオーバーホールが必要で、そうすればまた使えるようになるはずです。以前にも同じような車に乗ったことがありますが、とてもよく走り、素敵なV8エンジンから素晴らしいサウンドを奏でています。なお、キャビネットの扉の木枠が数カ所膨らんでいて、開閉がしにくくなっています。これは最近、断熱材が入っていない廊下で冷たいまま放置されていたためで、暖かい車庫にしばらく置いておけば治るはずです。それ以外のボディは問題なく、目立った錆のダメージもなく、木部も見たところ腐っているところはありませんでした。キーが欠落している。5年間乗っていないが、新車から966マイルしか走っていない。とても素晴らしい。通常の状態です。通常より良いが、技術的な見直しが必要。この車は1958年5月、グルムスの消防署に贈られた。非常にモダンな消防車で、30年以上、ほぼ40年もの間、その役目を果たし、その後、コレクターズカーとなった。このままでも楽しいですが、ご希望であれば、リビルドにも適しています。以下に詳細をご記入ください。入札が開始されると、メールが届きます。bilwebauctionsのアカウントで、あなたは、保存されたお気に入りや入札などを見つけることができる私のページにアクセスできます。 このオークションと会員規約（以下「規約」）は、個人としてのあなたまたは会社や他の法人としてのあなた（「お客様」/「あなた」）とBilweb Auctions AB、（以下Bilweb Auctionsという）会社登録番号559095-4540の間に適用されます。本規約に同意することにより、お客様またはお客様が代表する会社その他の法人は、Bilwebオークションの登録会員となるものとします。本規約は、お客様の（Bilweb Auctions）の会員資格、Bilweb Auctionsのウェブサイトwww.bilwebauctions.com（およびwww.bilwebauctions.se）および関連ページ（以下「ウェブサイト」）の使用、ならびにウェブサイト上でBilweb Auctionsが提供する入札機能などのサービス（以下「サービス」）に適用されます。お客様が本規約に拘束されることに同意しない場合は、サービスの使用またはアクセスを行うことができないものとします。本ウェブサイト上でオークションが終了し、落札された後、お客様がオークションアイテムを購入する権利を行使することを選択した場合、この購入は常にBilwebオークションの敷地内で行われます。</w:t>
      </w:r>
    </w:p>
    <w:p>
      <w:r>
        <w:rPr>
          <w:b/>
          <w:color w:val="FF0000"/>
        </w:rPr>
        <w:t xml:space="preserve">ID 431</w:t>
      </w:r>
    </w:p>
    <w:p>
      <w:r>
        <w:rPr>
          <w:b w:val="0"/>
        </w:rPr>
        <w:t xml:space="preserve">エスキモー・アリュート語は、北米北部、アラスカのアリューシャン列島、カナダ、グリーンランド、シベリア北部の一部で話されている言語群である。このグループには、アリュート語という支流と、エスキモー語という支流とがある。現在、エスキモー・アリュート語は約10種類あり、合計で約85,000人の話者がいると言われています。アリュート語は、アリュート族の約30％、すなわちアリューシャン列島の約700人のアリュート族と、ロシアのコマンダー諸島のわずかなアリュート族が話している言語です。ロシアには3つのエスキモー語があり、合計で約600人の話者がいますが、シベリアン・ユピクが最大です。最も話者数の多い言語はグリーンランド語で47,000人、次いでイヌクティット語で18,000人となっています。分類[編集] エスキモー語とアリュート語は、この2つの枝からなる一族の末裔であることは誰もが認めるところである。エスキモー・アリュート語以外の言語族との明確な親族関係を確立することはできていない。最も近いアメリカ先住民の言語と結びつける考えはなく、むしろ最も近いシベリアの言語と結びつけている。音韻論[編集] エスキモー-アリュート語は3母音（i、u、a）の単純な音体系で、子音の音素数は比較的少ない。これらの言語は多義的で膠着した構造で知られている。グリーンランド語では「その人はハンサムだ」は angut kusanarpoq、「ハンサムな人を見た」は angut kusanartoq takuara となり、2例目の動詞 kusanarpoq は kusanartoq という形容詞的な活用をするため、あまり形容詞と動詞の区別がない。形容詞は名詞と同様に活用されますが、以下の点が異なります。</w:t>
      </w:r>
    </w:p>
    <w:p>
      <w:r>
        <w:rPr>
          <w:b/>
          <w:color w:val="FF0000"/>
        </w:rPr>
        <w:t xml:space="preserve">イド432</w:t>
      </w:r>
    </w:p>
    <w:p>
      <w:r>
        <w:rPr>
          <w:b w:val="0"/>
        </w:rPr>
        <w:t xml:space="preserve">中東の動きといえば。反ユダヤ主義の話はよく出てきますが、注文主の友人はSAOLでこの言葉を調べ、「ユダヤ人に敵対する」という意味の「反ユダヤ主義」とともに定義を見つけるのが好きなようです。アンチセミティズムのすぐ下には「アンチテーゼ」という言葉があり、これは「他のものと対立する命題」という意味を持っている。言語学的、論理学的に考えて、"Semitism "とは何かということを考え始めるかもしれない。SAOLにセムティズムは存在しない。最も近いのは "semitist "で、「セム語系の言語の目利き」という意味です。反ユダヤ主義という概念は第二次世界大戦の60年前の1879年から存在しているので、奇妙に思われるかもしれないが、言語的に正しいテーゼとアンチテーゼは存在しないのである。根底にあるのは、まぎれもなく二極化の目的です。セム人」の語源は「セム語を母語とする人」と定義されており、この言語にはアラビア語、ヘブライ語、エチオピア語などが含まれる。反ユダヤ主義には反ユダヤ主義しか含まれないという考えとどう折り合いをつけるのでしょうか。そんなことはない!しかし、先ほど言ったように、セムティズムという言葉は定義されていないので、とにかくさらに見てみましょう--例のごとく。Merriam-Webster辞書には、Semitismの定義として、「ユダヤ人に有利な政策や素質」、すなわちユダヤ人を好んだり宣伝したりする傾向があると丁寧に表現されています。この意味でのセムティズムとは、ユダヤ人を推進することであり、反セムティズムとは、ユダヤ人を推進すべきだとは*思わない*人のことである。というのも、一体なぜユダヤ人を他の誰よりも宣伝しなければならないのか、その概念が完全に逆転しているからです。ユダヤ人は非ユダヤ人よりも価値があるのか？人は皆、個人であり、平等に扱われるべきなのではないでしょうか。反ユダヤ主義という言葉を使う人たちの目には、どうやらそう映るようです。ユダヤ人に対する敵意をユダヤ人嫌いと呼べば、それで定義が終わるのではありませんか?言語学的に正しくない用語で混乱させて、何の意味があるのか？と聞かれることがあります。しかし、その場合、ユダヤ人であることとは何か、行動以外の人間であること、つまり宗教的なものであること、とは対照的に、事実上の根拠に基づいて定義しなければならないかもしれません。</w:t>
      </w:r>
    </w:p>
    <w:p>
      <w:r>
        <w:rPr>
          <w:b/>
          <w:color w:val="FF0000"/>
        </w:rPr>
        <w:t xml:space="preserve">イド 433</w:t>
      </w:r>
    </w:p>
    <w:p>
      <w:r>
        <w:rPr>
          <w:b w:val="0"/>
        </w:rPr>
        <w:t xml:space="preserve">水上スキー (水上スキーからリダイレクト) 水上スキーとは、水上で専用のスキーを履いて水上を滑走するスポーツである。スキーヤーは、トーボートと呼ばれるモーターボートに取り付けられた糸を握っています。航空機による曳航、パワーカイト、陸上ケーブルによる曳航などのバリエーションもある。水上スキーでは、スキーヤーが水面を滑走する必要があり、その速度は、2本のスキーで時速25km以上、1本のスキーだけで時速35km以上である。水上スキーで競技する場合、スラローム、トリック、ジャンプ、コンビネーション競技があり、クラシック水上スキーと同様に水上スキーを使用せず、裸足で滑ることも可能である。スラローム[編集] スラロームは、6つのブイを周回するコースで滑走し、通過するたびにスピードが上がり、最高速度（女子-55km/h、男子-58km/h）ではドラッグラインが短縮される。正式なスタート速度から数えて、最も多くのブイを通過した者が勝者となる。ハーフブイ、クォーターブイは所定の方法でカウントする。トリック[編集] トリックスキーは、オプションで1本または2本のスキーで滑ることもでき、20秒間に2回のパスがある。その時間内に、スキーヤーがプログラムに設定したトリックを正しい順序で行わなければならない。承認されたトリックのみ、トリップにカウントされます。</w:t>
      </w:r>
    </w:p>
    <w:p>
      <w:r>
        <w:rPr>
          <w:b/>
          <w:color w:val="FF0000"/>
        </w:rPr>
        <w:t xml:space="preserve">ID 434</w:t>
      </w:r>
    </w:p>
    <w:p>
      <w:r>
        <w:rPr>
          <w:b w:val="0"/>
        </w:rPr>
        <w:t xml:space="preserve">1970年にトリシア・ギルドがロンドンで創業したデザイナーズギルドは、現在、ファブリック、壁紙、そしてラグ、クッション、スロー、タオル、寝具などのインテリアアクセサリーを扱う世界有数のブランドとなっています。ニュートラルな色、鮮やかな色、手描きの花、ストライプ、面白い質感、モダニズム、クラシック、ミニマリズム、マキシマリズムなど、長年にわたって多くのインスピレーションを受けてきましたが、デザイナーズギルドのアイデンティティは、完全に独自の解釈と表現によるものです。ブリットファンはウェブショップで最大1万枚の壁紙を扱っているため、ストライプの壁紙、柄の壁紙、チェックの壁紙、ダマスクの壁紙と、柄で壁紙を絞り込むというユニークな方法を作りました。また、色でソートすることもできます。私たちの壁紙シリーズでは、美しいデザイナーの壁紙が見つかります。また、ストックホルムのSturegatan 20にあるショールームにお越しいただければ、壁紙選びのお手伝いをさせていただきます。ブリットファンはストックホルム中心部にショールームを構えており、その場で壁紙を確認することができます。また、ご来店の機会がない方は、ご興味のある壁紙のサンプルを50SEKでご注文いただくことも可能です。すべてのデザイン壁紙に割引のはしごを展開しました。2000:-以上の壁紙を購入する場合は、10％の割引を取得し、5000:-以上の場合は、割引が15％に増加します。もちろん、北欧諸国内は常に送料無料、納期もしっかり確保しています。すべてのモニターは異なる設定になっているため、画像を正確な色の参考として使用することはできません。色によっては、特に金や銀などのメタリックカラーはスキャンが難しく、通常、実際よりも茶色やグレーに仕上がります。当社のクローズアップ画像はスキャンで、全幅画像は写真で撮影しているため、仕上がりに差が出ることがあります。色の説明は、限られた数の色に基づいた指標としてのみご覧ください。色を確認するために、私たちは常にサンプルを注文することをお勧めします。記載されている納期は、商品が当社から集荷または発送されるまでに通常かかる時間です。在庫がある場合もあり、納期が短くなることもあります。仕入先が在庫切れの場合、大規模なキャンペーン期間中、または小規模なメーカーに発注する場合、納期が記載よりも長くなることがあります。サンプルの納期は、製品本体よりも長くなることがあります。</w:t>
      </w:r>
    </w:p>
    <w:p>
      <w:r>
        <w:rPr>
          <w:b/>
          <w:color w:val="FF0000"/>
        </w:rPr>
        <w:t xml:space="preserve">イド 435</w:t>
      </w:r>
    </w:p>
    <w:p>
      <w:r>
        <w:rPr>
          <w:b w:val="0"/>
        </w:rPr>
        <w:t xml:space="preserve">先週の木曜日、私はIngaröにある美しい船JarryとStaffan Rosendahlを訪ねました。彼のリノベーションを見るのは楽しかったし、スタファンはとても腕のいい職人だと言える。 そしてジャリーは本当にいい人に巡り会えたと思う......:)Staffan、訪問ありがとうございます。:)今後も、この工房を訪れたいと思います。手を貸してほしいときは言ってね。</w:t>
      </w:r>
    </w:p>
    <w:p>
      <w:r>
        <w:rPr>
          <w:b/>
          <w:color w:val="FF0000"/>
        </w:rPr>
        <w:t xml:space="preserve">ID 436</w:t>
      </w:r>
    </w:p>
    <w:p>
      <w:r>
        <w:rPr>
          <w:b w:val="0"/>
        </w:rPr>
        <w:t xml:space="preserve">スパイスと素敵な写真で。2010年1月31日（日） In good company 真剣に研究している人がいる。実は、2つのプロジェクトがあるんです。そして、実際に一時的に良くなった。Snuvan alltså!以前から森はとても良かったのです。*****こんなにたくさん ...Djoolian Lisseroo(フランス語) with English spice、Anton Lachchdänpärä alt.Laaaadenpärä (スウェーデン語)の3名です。本名がジュリアン・リゼルー（Schyliaen Lizeroo）とアントン・ラーデンペラ（La hdenperä）なのに、そう聞こえる。走る前に解説の人たちとブリーフィングできないかな？また、シーズンを通して毎週同じ名前が登場するのが普通です。***** Klingan in P2が流れているラジオから、Lennart Wretlindの自信に満ちた、リラックスした声が聞こえてくる。空腹を感じているときは、スーパークックではないんですね。でも、自分の番が来たから、どうしよう。さて ......根菜とフェンネルの白ワイン煮込みとサーモンのグリルでした。シンプルなほうれん草のサラダに、ノルボッテン・カブ油とクレマ・ディ・リモーネで作ったヴィネグレットを添えました。しかし、雪が積もった玄関を開けるために、2時間半も雪かきをすることになったのです。車はエンジンヒーターでアクセスする場所にあり、私は今日最初のコーヒーを一口飲んだ。そして鼻水は速度を上げている。今夜のSVT1のRapportを聴くと、純粋にエンターテイメントだと思う。国会議員の中に存在する猟奇的なオヤジ（オヤジだからだと思うが）のクラブは、どのようなメンバーがいるのか公表することを拒否している。財務担当のÅke Sandströmは、「我々は取締役会において、会員個人の名前と住所を開示しないことを決定しました」と述べています。公共性があるとは認められません。SVTのRapportredaktionが尋ねた他のすべてのクラブは、どのメンバーが所属しているのかを完全にオープンにしている。ブラックユーモアで素晴らしいです。どうして黙って代表を引き受け、完全に固まった壊れたマッチョの代表によって私たちのイメージが形作られることになるのでしょうか？そろそろ名乗りを上げて、口から刃物を取って距離を置くべきでは？な～んてね！わかる気がします(*^^*)他のブログもどうぞ。猟師、狩猟、猟友会、国会、マッチョマン、ヒーロー、ガブス、脳肥大、首なしフリーナイト。トフレスオン。グラスの中にウイスキーをひと吹き。ノルボッテンのチップTVでフレダグの書評と音楽.Waiting for dinner.***** ..今日のランチメニューに伝統的な食事としては、なかなかよかったと思います。新年早々、スウェーデン政府が仕組んだあの全く不祥事な狼狩りの話に戻らざるを得ない。この国は、国際的に完全に恥をさらしてしまった。2010年は「生物多様性の年」です。カールグレン環境大臣がなぜまだそのポストにいるのか、まったくもって謎である。もし、今後、彼が何らかの問題について発言することがあれば、私は信用しない。</w:t>
      </w:r>
    </w:p>
    <w:p>
      <w:r>
        <w:rPr>
          <w:b/>
          <w:color w:val="FF0000"/>
        </w:rPr>
        <w:t xml:space="preserve">id 437</w:t>
      </w:r>
    </w:p>
    <w:p>
      <w:r>
        <w:rPr>
          <w:b w:val="0"/>
        </w:rPr>
        <w:t xml:space="preserve">ベルリンのウンター・デン・リンデンには、ベルリンで最も有名な高級ホテルがあります。1907年に開業し、1980年代のドイツ民主共和国時代に取り壊されたオリジナルのホテル・アドロンを1990年代後半に再建したものです。2013年に放映されたドイツの3部作ミニシリーズ「Das Adlon - Eine Familiensaga」は、この伝説のホテルの歴史を、2つの世界大戦と2つの全体主義政権を含む1世紀にわたるオーナー一族の運命を通して、事実とフィクションを交えて描いています。96分の第1部では、1904年から1918年を舞台に、世界一豪華なホテルの建設という壮大な計画が、家族の秘密となるほろ苦い禁断のラブストーリーの舞台となる。ソニア・シャットは1904年に生まれ、1997年にフラッシュフォワードでその長い人生を振り返っている。母アルマは15歳のときに馬車屋の息子を身ごもる。スキャンダルを避けるため、アルマの母親はその子を自分の子として育てる。若い父親はホテルのコンシェルジュとして働くことになり、アルマは立派な家柄の男性に嫁ぐことになるのだが...。今夜のエピソードは、基本的にアルマと、狭い社会慣習や名誉志向の時代における自由と反抗へのあこがれを描いたものです。彼女は2つの選択肢の間で悩んでいる。愛してはいないが、職業柄家にいることが少ない男と結婚することで、ある程度の自由が得られ、二重生活を送ることができるようになる。しかし、アメリカに渡り、写真家として生計を立て、恋人とその娘と家族として暮らすという夢も持っている。ドイツでは、歴史的背景を持つ豪華な家族の物語にありがちな、記録的な視聴率でヒットしたのである。エモーショナルでドラマチック、ビジュアルもスタイリッシュで、陽気に半端なく、かなり説得力がある。第2部は1918年から1933年、第3部は1933年から1997年が舞台となっています。Hotel Adlon - a family saga』はTV1にて毎週火曜日21時から放送中です。</w:t>
      </w:r>
    </w:p>
    <w:p>
      <w:r>
        <w:rPr>
          <w:b/>
          <w:color w:val="FF0000"/>
        </w:rPr>
        <w:t xml:space="preserve">id 438</w:t>
      </w:r>
    </w:p>
    <w:p>
      <w:r>
        <w:rPr>
          <w:b w:val="0"/>
        </w:rPr>
        <w:t xml:space="preserve">グラディス・マリア・ナイト、1944年5月28日ジョージア州アトランタ生まれ。アメリカのR&amp;Bおよびソウル歌手、女優であり、バンド「グラディス・ナイト＆ザ・ピップス」への参加で一部知られているが、ソロ活動もしている。1989年のボンド映画『復讐の時』の主題歌を歌う。1985年、ディオンヌ・ワーウィックと「That's What Friends Are For」をレコーディング。</w:t>
      </w:r>
    </w:p>
    <w:p>
      <w:r>
        <w:rPr>
          <w:b/>
          <w:color w:val="FF0000"/>
        </w:rPr>
        <w:t xml:space="preserve">id 439</w:t>
      </w:r>
    </w:p>
    <w:p>
      <w:r>
        <w:rPr>
          <w:b w:val="0"/>
        </w:rPr>
        <w:t xml:space="preserve">そこに会話がなければ、「パークゲーメット」は単なるゲームになってしまいます。教室での会話の目的は、グルーミングに対する子どもたちのリスク意識を高めることを中心に、インターネットの機会とリスクに対する子どもたちの意識を高めることです。お世辞、からかい、賄賂、脅し-グルーミングのさまざまな顔。その解決策は、知識、開放性、子どもたちに力を与えるツール、そして大人の責任です。私たちは、子どもたちに本当に大切なことを話し、難しい話題からも逃げず、私たちがそこにいて、デジタルゲームに参加していることを示すことで、未来の強力なオンラインユーザーを創り出します。Parkgömmet」の目的は、生徒たちがグルーミングのメカニズムについて理解を深め、加害者が使う可能性のあるいくつかの戦略を認識し、自分を守るためのさまざまな戦略について会話することです。すべての子どもたちが安心して教室に入れることが大切です。パークジムをプレイされる方に合わせた会話が必要かもしれません。特に弱い立場の生徒がいるかどうかを検討する。その後の話し合いは、試合の直後か翌日に行い、生徒が試合中の出来事を記憶にとどめておくようにする。そして、生徒たちに別の時間に、別の仲間と一緒にパークランドをプレイさせることができます。そうすることで、他の人がどう考えているかを聞き、あらためて考えることができるのです。まず、インターネットの良い面、例えば、早く学べる、情報を探せる、遠くや近くの友達とチャットできる、ゲームができる、楽しい、などを強調することから会話を始めます。また、人生の多くの事柄と同じように、大丈夫でないことがあることを提起してください。ネット上では何がいけないのか、また、ネット上で強くなるにはどうすればいいのか、何かおかしいと感じたらどうすればいいのか、誰に頼ればいいのか、について話すことを生徒に伝える。教育者同士であれば、ロールプレイでネット上の現象について異なる見解を得ることができます。方法論の最後にあるディスカッションカードを使用して、ディスカッションをサポートします。最後に、一日のまとめと評価を行う。方法論のダウンロード 方法論はこちらからダウンロードできます。 会話カード 以下に提案する会話練習の両方を実施することが重要です。これは、グルーミングに関する知識と理解を深めるだけでなく、生徒の権利や境界線の引き方について教えることで、自尊心を高めることを目的としています。ゲーム中に生徒が話したことをフォローする。そこで重要になるのが、教育的なサポートや経験、知識です。エクササイズ1 モバイルチャット会話 時間：約20分 材料：ゲーム内のチャット会話の絵カード4枚。お世辞、口うるさい、賄賂、脅しという4つの加害者戦略がすべて表現されています。絵カードをもとにしたエクササイズです。生徒を小グループ（できれば4グループ）に分け、各グループに絵カードと大きな紙を持たせる。数分間（最大3分間）、グループの前にある絵カードにメモを取ることができます。その後、グループごとに場所を変え、他のグループの紙に自分たちの考えを記入します。全員が元の場所に戻るまで、グループは移動し続けます。最後に、各グループが紙に書かれた内容を議論し、追加事項を指摘したり、反対意見にハイライトを入れたりします。そして、生徒の考えを出発点にして、クラス全体でディスカッションを行います。加害者の4つの戦略を明確にする。以下にある質問を自由に使ってください。子供たちに、お世辞、口うるさい、賄賂、脅しなど、自分たちの例を挙げてもらう。生徒たち自身のヒント友達に、告げ口や賄賂、脅迫をされたとき、どうすればいいか、何を言えばいいか、誰に相談すればいいか、何かヒントがありますか？加害者戦略に関する質問例：お世辞。お世辞を言う人がいると、どうすればわかるのですか？お世辞はいいのか？どんな時に悪いのか？タティング：タティングをする人は何を望んでいるのか？なぜ口うるさいとダメなのか？誰かに諭されたとき、どうする？賄賂：賄賂とは何ですか？なぜ賄賂を贈るのか？何かお返しをする必要があるのでしょうか？脅威：脅威とは何か？脅威とはどのようなものか？どうすれば脅威とわかるのか？お世辞と口うるさいお世辞</w:t>
      </w:r>
    </w:p>
    <w:p>
      <w:r>
        <w:rPr>
          <w:b/>
          <w:color w:val="FF0000"/>
        </w:rPr>
        <w:t xml:space="preserve">イド440</w:t>
      </w:r>
    </w:p>
    <w:p>
      <w:r>
        <w:rPr>
          <w:b w:val="0"/>
        </w:rPr>
        <w:t xml:space="preserve">アスファルト舗装のためキャンプ場が閉鎖？11 Apr 2013 08:54 #337789 Henke Offline Thanks received:99 移動して仕事ができることに依存すると自滅することが、この人たちには理解できないのが信じられません。たとえ無料で仕事を紹介されても、そんな人は絶対に雇わない。でも、もちろん、スウェーデンの人たちが彼らのサービスを雇うからこそ、ここに来ているんですよ。私の知人が、様々な園芸用品や石材などを販売する会社に勤めているのですが、たくさん買ってくれて現金払いなので、仕事がたくさんあるようです !そして、「ミセス・ドルフマイスター」、人は自分の行動の結果を受け止めなければならないと考えるのが政治であり、スウェーデンが全世界の良心や病院になることはありえないのですしかし、今の政治家は、この問題についても、他の問題についても、人々が何を考えているかを完全に誤解していると思う。学校では、スウェーデンは「代議制民主主義」であり、政治家は国民の意見を代弁すべきであると教えられましたこれは、政治家が人々に考えを教えるべきだとか、ある問題を議論してはいけないということではありません。管理者が匿名投稿を閉鎖しました。駐機場レイヤーでキャンプ場が閉鎖？2013年04月11日 12:56 #337806 Ðorfmeister Offline ありがとうございます 受け取りました:116 政治について議論するのは問題ないです。しかし、それはフォーラムのルールに反するので、しません。私たちのキャンプページ Run: by Majk 管理者は匿名での投稿をオフにしました。アスファルト舗装でキャンプ場が閉鎖？11 Apr 2013 12:59 #337807 Henke Offline Thanks received:99 私の見立てでは、全て政治です。そして、私の理解では、政党政治を論じることは禁じられている.しかし、このような場合、その国の文化や風習を理解することができず、また、その国の文化や風習を理解することができないまま、生活することになります。アスファルト舗装のためキャンプ場が閉鎖？2013年04月11日 15:23 #337818 ギアオンライン ありがとうございます 受け取りました:89 ?I don't get it ?確かに、迷惑をかけた人を追い出すだけなんですけどね......。警察も喜んで協力してくれると思います。キャンプ場で悪さをしたら退場。その違いがわからない。それとも、特定の人種に属しているというだけで、免疫があるのでしょうか？キャンプ場のオーナーは、規則に従わないゲストを追い出す権利を持っています。問題は、ゲストが退去を拒否した場合です。キャンプ場に不法に立ち入った場合、つまりチェックインせずにキャンプ場に入った場合は、警察が退去させる手助けをします。そして、不法侵入や、電力ネットワークに接続した場合、不正行為などの通報を選択することができます。スタッフがチェックインした場合、警察は立ち退きに協力しない。キャンプ場の所有者は、実施機関に支援を要請しなければならず、実施機関は警察に通報する。ご想像の通り、立ち退きを実行するまでにかなりの時間がかかります。あ、今見たら、キャンプ関連のニュースのスレッドで既に上がっていましたね。ディスカッションその後......一体どうしたらこんな風になるんだろう？キャンプ場のオーナーは、キャンプ場への立ち入りを拒否することはできないのですか？警察が立ち退かせることはできないのでしょうか？そもそも、なぜ彼らは入国を許可されているのでしょうか？キャンプ場の所有者は、人の立ち入りを拒否する権利がありますが、それは適切な理由によるもので、今回のように特定の民族に属しているという理由で拒否することはできません。しかし、他にもいろいろな断り方があります。相手が脅迫的な態度をとっていると思うのであれば、それも一つの方法です。そこで、この人たちを採用しようと考えている人たちに注目してもらいたいのが、次のことです。今のところ、このカテゴリーの人はF申告書を作れないので、あなたが雇用主となります。 2.そして、あなたが雇用した人の税金と手数料を支払う義務があります。3.雇用主なので、仕事中の事故があれば責任がある、家の保険でカバーできるのかわからない。 4.根こそぎ控除が使えない。を支払わなければならないでしょう。</w:t>
      </w:r>
    </w:p>
    <w:p>
      <w:r>
        <w:rPr>
          <w:b/>
          <w:color w:val="FF0000"/>
        </w:rPr>
        <w:t xml:space="preserve">イド441</w:t>
      </w:r>
    </w:p>
    <w:p>
      <w:r>
        <w:rPr>
          <w:b w:val="0"/>
        </w:rPr>
        <w:t xml:space="preserve">____________________________WELCOME TO MY PAGE!!! _____________________________ 2009年6月16日 14:32 4 947 Beemernの新しいリムを注文しました:) 2009年6月3日 23:57 1 779 さて、あなたは今日22才になりました:/ 5 April 2009, 12:48 5 897 車と共に完全に静止状態です。</w:t>
      </w:r>
    </w:p>
    <w:p>
      <w:r>
        <w:rPr>
          <w:b/>
          <w:color w:val="FF0000"/>
        </w:rPr>
        <w:t xml:space="preserve">イド442</w:t>
      </w:r>
    </w:p>
    <w:p>
      <w:r>
        <w:rPr>
          <w:b w:val="0"/>
        </w:rPr>
        <w:t xml:space="preserve">非上場会社の株価が上昇中 非上場会社の平均株価が比較的回復している 倍率とは、簡単に言えば、「払いたいと思う推定数」である （具体的には、経済学の用語で「無借金会社の税引前営業利益をyyyy倍して買いたいと思う数」 EV/EBITと表現される）。スウェーデンは、金融危機の間、ヨーロッパの他のいくつかの国よりも、個人所有の会社の価格水準を維持したようだ」と、事業譲渡と事業評価のアドバイザーであるスカルパのパートナーでアナリストのマグナス氏は言う。「これは、比較的安定していたためと思われます。スウェーデンの同業者との議論では、スウェーデンの非上場会社は、より保存され、よりよく統合されており、したがって、非上場会社の買収のための回復は、過去12ヶ月間であったと指摘した。不動産に対する需要が増加すれば、経済成長の確信がある限り、価格は上昇する傾向にある。現地で安定した需要が見込めず、経済が好調でなければ、多くの交渉が滞る。確実性がなければ、しばしば金融市場の冷え込みと相まって、買い手は売り手の価格期待に応えることができず、これが2008年から2010年にかけての事業譲渡の市場環境を悪くした大きな要因である。現在、買い手と売り手が再び取引を行う準備が整っていることが強く示唆されています。しかし、非上場企業については、回復の兆しが見られるものの、2007年3月のピーク水準にはまだ距離があり、2010年のデータベースは6.5となり、欧州平均を大きく上回りました。「スウェーデン経済は、需要減退の影響を受けていない企業は、妥当なバリュエーションを得ることができ、より安定しています。良い会社はいつでも売れる」、「銀行を通じた買収資金調達が再び可能になったことが、2010年の価格好転の重要な要因」。yyyyの資金力が増えれば、価格も上昇する。産業界のバイヤーは、ここ数年、需要の減少に対処することに注力していたが、再び買収に関心を持つようになった。買い手は、買収した企業の利益が何年も安定的に続くと確信したいのです。非上場株式の取引は、上場株式よりも複雑で、6～8ヶ月の期間にわたって交渉されることが多く、両者ともyyyyyoft。非上場企業との取引は秘密厳守でひっそりと行われることが多いため、価格比較の統計が取りにくいというジレンマがある。スカルプでは、四半期ごとに最新の統計情報にアクセスすることができます。Skarpaは、15百万クローネから20百万クローネの間の事業価値評価とyyyy企業売却を専門に扱っています。ストックホルム、ヨーテボリ、マルメにオフィスを構えるスカルパは、スウェーデン全土の民間企業および産業界と仕事をしています。スカルパはスウェーデン国外での存在感も強く、国際的なyyyy事業譲渡のアドバイスも行っています。Perdaは、非公開企業の平均価格（営業利益の計算倍率、EV/EBIT、対象企業の純負債も調整）の経年変化を追跡するために、取引完了後の企業価格情報を収集する欧州独自の共同研究です。は、常に取引明細書および品質保証された情報に基づいており、個々の取引における実際の取引額を反映しています。ペルダでは600本以上が記録されています。Perda データベースは、yyyycompany valuers とトランザクション・マネージャー向けに、独自の業界別価格情報を提供する取り組みです。www.perda.eu。 あなたにとって最適な買い手は誰ですか？スカルパは、販売に携わる経営者に最も重要なアドバイスとして、事前に十分な余裕を持ってスタートし、目標を設定することを挙げています。スポーツと同じように</w:t>
      </w:r>
    </w:p>
    <w:p>
      <w:r>
        <w:rPr>
          <w:b/>
          <w:color w:val="FF0000"/>
        </w:rPr>
        <w:t xml:space="preserve">id 443</w:t>
      </w:r>
    </w:p>
    <w:p>
      <w:r>
        <w:rPr>
          <w:b w:val="0"/>
        </w:rPr>
        <w:t xml:space="preserve">私自身は試していません。ベータ版は明日の金曜日にmiuiandroidで公開される予定ですが、私が理解したところでは、ほとんどのものが動作するはずです。そして、カメラなどHTCの機能のいくつかが得られるかどうかが議論されています。今のところ、センスに欠けるのはそれくらいかもしれませんね。また連絡しますね。winzhangoutさん、リンクはこちら Click to expand...そこで見てください、ありがとうございます。おそらく、とにかくもう少し安定したリリースを待っているのでしょう。まずは誰かにテストしてもらう HTCの基盤ではないこれらのロムはどうなんでしょうか？ブラビアエンジンやパフォーマンスチューンなどをこれらに刺すと書いてあることを考えると、それもMIUIに付いているのでしょうか？ルート？HTCの基盤でないこれらのロムはどうですか？ブラビアエンジンやパフォーマンスチューンなどをこれらに刺すという読みがあると思うと、MIUIも付いてくるのでしょうか？ルート?クリックで拡大...私の理解では、HTCの基盤をベースに、カメラ機能を搭載しているのだと思います。MIUIをフラッシュできるようにするには、rootが必要です。ベータ版はまだ完全に安定していないようですが、私が理解しているように、彼らはやっと1週間が経ちました フルChangelogは通常通り金曜日に掲載されます。HTC ONE-X オーナーは、今日のビルドで boot.img を整理したらかなりスムーズになったので、来週にはリリースできるはずです Click to expand...miuiandroidによると、正式リリースは来週だそうです。私の理解では、HTCの基盤がベースになっており、カメラ機能も搭載されるようです。MIUIをフラッシュできるようにするには、rootが必要です。これを英訳して勝ち組 MIUIはオープンソースではなく、APKファイルがいくつか開かれているだけです。残念ながら、もう二度とマルウェアに引っかからないように、代わりにCM9を待っています。フルーツサラダMIUIはオープンソースではなく、一部のAPKファイルしか開かれていません。申し訳ありませんが、CM9を待ちます。もうマルウェアには引っかかりません。ティンフォイルハットもお忘れなく!自分の考えを誰が聞いているかわからない...。フルーツサラダ、MatDiggyが好きです。そのひとつがCyanogenModでした。そして、マルウェアの背後にどれだけの資金があるのかを考えると...。...今回が最後とは思っていません。完全にオープンソースのROMの何がそんなに奇妙なのか分からない、誰もがその恩恵を受けるだろう（スパマーを除く）。 フルーツサラダ これらの一つは、CyanogenModにあった。そして、マルウェアの背後にどれだけの資金があるのかを考えると...。...今回が最後とは思っていません。完全にオープンソースのROMの何がそんなにおかしいのかわからない、誰もがその恩恵を受けるだろう（スパマーを除いて）。 私の考えを聞いているのは、その場合、おそらくGoogleだけだ）クリックすると拡大します...。オープンソースが王様であることに同意し、MIUIがクローズドソースで動作する理由は全くないと思います。でも、そういうことを考えすぎると、本当にイライラしてしまうので......。特に、このフォーラムに参加されている多くの方のように、携帯電話をいじっている方であればなおさらです。私は、xdaからいろいろなものを、それが本当は何なのか、誰が作ったのか、少しもわからないままフラッシュしています。完全にスマートというわけではありませんが、なんとなく集団の良さを信じて、怪しいものはいずれ表面化すると思っています。フルーツサラダは、まあこれ以上深い議論に付き合うつもりはありません。私はMIUIについて深い知識はありませんが、Wikipediaで調べたところ、あなたは素晴らしいApacheのライセンスを選択しました。それから、フリーソフトウェア（GPLなど）とオープンソフトウェア（Apacheなど）の違いも大きいです。私はそれら全てに加え、Senseのようなプロプライエタリなソフトウェアも混ぜています...。それなら、Google Playの有料アプリのようなソフトで儲けようとするのも構わない。みんな "パンとバター "のためにお金を集めよう !オープンソースが王様であることに同意し、MIUIがクローズドソースで動作する理由は全くないと思います。でも、あまりそういうことを考え始めると、本当にイライラしてしまうので......。特に、このフォーラムで多くの人が携帯電話をいじっているのであれば、なおさらです。いろいろなものが点滅する</w:t>
      </w:r>
    </w:p>
    <w:p>
      <w:r>
        <w:rPr>
          <w:b/>
          <w:color w:val="FF0000"/>
        </w:rPr>
        <w:t xml:space="preserve">イド444</w:t>
      </w:r>
    </w:p>
    <w:p>
      <w:r>
        <w:rPr>
          <w:b w:val="0"/>
        </w:rPr>
        <w:t xml:space="preserve">"休みに行け" 「内部からの文書」では、約100人の社員にインタビューし、何もすることがないときは退勤し、それでも必要なときは残って退勤するように求めていることが明らかにされています。 "売り上げが低いときは、休みに行けということです" 。パンチアウトして、スタッフルームでテレビでも見ていてください。何かあればすぐにお知らせします」とRiccard Nilssonは番組に語っている。SVTによると、上司は従業員の残業申告を「いじり」、労働時間が消えるように変更するなどの行為も行ったという。脚注：「Dokument inifrån」はSVT 2で20.00に放送されます。</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word/styles.xml" Id="rId3" /><Relationship Type="http://schemas.microsoft.com/office/2007/relationships/stylesWithEffects" Target="/word/stylesWithEffects.xml" Id="rId4" /><Relationship Type="http://schemas.openxmlformats.org/officeDocument/2006/relationships/settings" Target="/word/settings.xml" Id="rId5" /><Relationship Type="http://schemas.openxmlformats.org/officeDocument/2006/relationships/webSettings" Target="/word/webSettings.xml" Id="rId6" /><Relationship Type="http://schemas.openxmlformats.org/officeDocument/2006/relationships/fontTable" Target="/word/fontTable.xml" Id="rId7" /><Relationship Type="http://schemas.openxmlformats.org/officeDocument/2006/relationships/theme" Target="/word/theme/theme111.xml" Id="rId8" /><Relationship Type="http://schemas.openxmlformats.org/officeDocument/2006/relationships/customXml" Target="/customXml/item1.xml" Id="rId1" /><Relationship Type="http://schemas.openxmlformats.org/officeDocument/2006/relationships/numbering" Target="/word/numbering.xml" Id="rId2"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11.xml" Id="rId1" /></Relationships>
</file>

<file path=customXml/item1.xml><?xml version="1.0" encoding="utf-8"?>
<b:Sources xmlns:b="http://schemas.openxmlformats.org/officeDocument/2006/bibliography" xmlns="http://schemas.openxmlformats.org/officeDocument/2006/bibliography" SelectedStyle="/APA.XSL" StyleName="APA"/>
</file>

<file path=customXml/itemProps11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docId:EC172BBD6158C314376DD896CD1DA016</keywords>
  <dc:description>generated by python-docx</dc:description>
  <lastModifiedBy/>
  <revision>1</revision>
  <dcterms:created xsi:type="dcterms:W3CDTF">2013-12-23T23:15:00.0000000Z</dcterms:created>
  <dcterms:modified xsi:type="dcterms:W3CDTF">2013-12-23T23:15:00.0000000Z</dcterms:modified>
  <category/>
</coreProperties>
</file>