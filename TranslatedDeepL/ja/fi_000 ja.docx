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ペルニョのアパートの屋根裏で、最大54匹のイヤシロチコウモリが発見されました。 イヤシロチコウモリは、夏の間、断熱されていない屋根裏で繁殖しています。また、教会の屋根の下でも発見されています。 写真：Jarmo Markkanen これはフィンランドで最大の耳かき虫の生息地です。 -コウモリの世界では、これはかなりのニュースでした、とペルニオの自然写真家で愛好家のJarmo Markkanenは言います。耳かきは、その名の通り、体の3分の2ほどの長さの大きな耳で見分けることができる。 また、翼が非常に細いため軽く、翼を広げると28cmにもなるが、コウモリの重さは5gから10g強と非常に軽い。トゥルク大学はフィンランドにおけるコウモリ研究のパイオニアである。 すでに趣味でこのテーマに関心を持ち、コウモリ協会で結束している人もいる。 大学の研究に関連して、コウモリグループが結成されたとマルクカネンは説明する。 彼の家の庭には、コウモリが定期的に餌を食べにやってくるのだ。ソナーやカメラで動きを監視しています。コウモリは非常に潔癖で、特に動きにはうるさい。これまで発見された個体群のうち、数個の背中に無線追跡装置を装着し、来年にはコウモリの生息地をもう少し正確に地図化できるようにしたいと考えています。例えば、フライトの長さに関するより正確な情報や、季節ごとのパターンに関する情報などが必要でしょう。</w:t>
      </w:r>
    </w:p>
    <w:p>
      <w:r>
        <w:rPr>
          <w:b/>
          <w:color w:val="FF0000"/>
        </w:rPr>
        <w:t xml:space="preserve">イド1</w:t>
      </w:r>
    </w:p>
    <w:p>
      <w:r>
        <w:rPr>
          <w:b w:val="0"/>
        </w:rPr>
        <w:t xml:space="preserve">初めて私はあなたが写真で見ることができるように少し長いパンツを持っていた、彼らとタンゴは非常に限られていた。 しかし、最後の数回私はもう少し "スタイリッシュ "黒のショートパンツとちょうど基本的なパーティのトップを持って、動作します...。まあスパークリングワインと入場無料のボトルのようなちょうど何かはよくスパークリングワインは、おそらく標準装備の一部であるラウンジの隣にそのダンスフロアを求めたときに考える...ので、そのsuchanenは良いだろう！...。タイガーに移籍する前に、どこかで積み上げるとしたら、観客の入りはどうでしょうか？例えば、ティーレンペリは、その前に座ってしばらくおしゃべりできるような、静かでいい場所だったのでは......。旅行には知らない人も結構いると思うので、事前に少し打ち解けることができるかもしれませんね ふふ、私の友人は私の微妙なヒントをあまり受け止めてくれなかった・・・そして私はあえてムチを打ち始めない・・・。もっと静かなところで始めるのがよさそうですね。</w:t>
      </w:r>
    </w:p>
    <w:p>
      <w:r>
        <w:rPr>
          <w:b/>
          <w:color w:val="FF0000"/>
        </w:rPr>
        <w:t xml:space="preserve">イド2</w:t>
      </w:r>
    </w:p>
    <w:p>
      <w:r>
        <w:rPr>
          <w:b w:val="0"/>
        </w:rPr>
        <w:t xml:space="preserve">私はKairos Willkommen , Bienvenue , Welcome to Cabaretの招待状に従って、土曜日にBulの船首がKotkaの方を指したとき。1930年代、ナチスに占領される直前のベルリンを舞台に、若き作家クリフォード・ブラッドショーはベルリンに到着したばかりで、ナイトクラブ「キットカット」でホステスのサリー・ボウルズに出会います。この全く異なる2人の若者は、周囲の変化や、第三帝国の台頭がもたらす緊張と恐怖に立ち向かうために、共に歩むことになる。港のレストラン「カイロ」は、このようにコトカ市立劇場の会場となっています。 バトラーは、すべての規則を守ったゲストをほぼ最高の席に案内し、夜はディナーで始まりました。あなたが運転する場合、あなたはラインを取ることはありません。私はとにかく、そうではありませんが、それでも．このドレスコードは、まずコトカ市立劇場のチケット売り場でチケットを予約し、引き換えなければならないので、観客にとって簡単ではなかった。 一方、ドレスコードは自由で、ネクタイも禁止されているので、正しく見せようとすると、着過ぎと解釈される。 かつて、ある不幸な男が首にネクタイをしてカイロに来たという話もある。男はネクタイで首を吊られ、腰巻はシュロ縄にされた。ジーンズを履いていたんです。</w:t>
      </w:r>
    </w:p>
    <w:p>
      <w:r>
        <w:rPr>
          <w:b/>
          <w:color w:val="FF0000"/>
        </w:rPr>
        <w:t xml:space="preserve">イド3</w:t>
      </w:r>
    </w:p>
    <w:p>
      <w:r>
        <w:rPr>
          <w:b w:val="0"/>
        </w:rPr>
        <w:t xml:space="preserve">EUの28番目の加盟国であるクロアチアは、2003年にEUへの加盟を正式に申請し、それ以来、大幅な改革を行い、EUの法律や基準を遵守するための加盟基準をすべて満たしています。法の支配、腐敗との闘い、人権と少数派の保護などの分野で具体的な進展がありました。クロアチアとEUにとっての明確な利益とは別に、クロアチアの加盟は、条件が満たされればEUがこの点に関する公約を守ることを示すものである」。理事会は、二国間問題が加盟プロセスの妨げにならないようにするというクロアチアのコミットメントに留意し、クロアチアが西バルカンにおける地域協力に積極的かつ前向きな役割を果たし続けることを期待します。「2013年7月1日以降、適格多数決による法案の採択には、少なくとも15の加盟国から352票のうち260票以上が必要となります。クロアチアの得票数は7票（デンマーク、アイルランド、リトアニア、スロバキア、フィンランドと同数）です。 公用言語 加盟日にクロアチア語はEUの24番目の公用語となり、他のすべての公用語と同じ法的・政治的地位となります。EUのすべての法律は、今後クロアチア語で起草されることになります。</w:t>
      </w:r>
    </w:p>
    <w:p>
      <w:r>
        <w:rPr>
          <w:b/>
          <w:color w:val="FF0000"/>
        </w:rPr>
        <w:t xml:space="preserve">イド4</w:t>
      </w:r>
    </w:p>
    <w:p>
      <w:r>
        <w:rPr>
          <w:b w:val="0"/>
        </w:rPr>
        <w:t xml:space="preserve">10コメント : いくつかのブログで同じ問題が発生しています。この2つのブログで画像容量を増やすためのアドバイスを見つけました。特に最後のものは良いコツです ;) : http://kuunliljapihani .blogspot.fi/ http://omakoppa.blogspot.fi/ 2012/11/hups.html 自分のブログに載せる画像はすべて画像サイズを小さくして、画像容量が無駄にならないようにした方が良いです。あなたのコンピュータの画面上に一度に大きな画像を表示することはできませんので、ちょうど適切な表示サイズに写真を減らす。 それはまた、あなたがそのようなFlickrなどの画像サーバー上の他のどこかに写真を保存し、そこからあなたのブログに写真をリダイレクトすることをお勧めします。しかし、私は最初のオプションをお勧めします。 あなたが完全にここで消える場合は、あまりにも悪い。私はFacebookに参加していませんし、これからも参加しません。 私はあなたのページを興味深く見てきましたし、いくつかの良いアイデアを持っていました。 しかし、おそらくあなたは後でここで続けることができます。 私は何の問題も（少なくともこれまで）持っていなかったが、私は公開前にかなり写真のサイズを縮小しました。 私はあなたのページに来るとき、それがロードするためにかなりの時間がかかることに気づいた、私はそれが大きな画像を参照してくださいと思います。うーん、うっとうしいFacebookの公開ページは、Facebookに所属していなくてもアクセスすることができます。サーパのfacebookのURLをあなたのサイトにリンクしてください。私はこの問題に遭遇していないと私は大きなファイルに写真を持っている。 私はそこから写真をアップロードするのは簡単なので、画像を格納するためにpicasaを使用しています。</w:t>
      </w:r>
    </w:p>
    <w:p>
      <w:r>
        <w:rPr>
          <w:b/>
          <w:color w:val="FF0000"/>
        </w:rPr>
        <w:t xml:space="preserve">アイディーファイブ</w:t>
      </w:r>
    </w:p>
    <w:p>
      <w:r>
        <w:rPr>
          <w:b w:val="0"/>
        </w:rPr>
        <w:t xml:space="preserve">コンタクトレンズを購入する前に知っておくべき重要なヒント あなたがまだ若かったとき、あなたの両親はおそらくあなたが健康になるように緑豊かな野菜の多くを食べることを奨励した。宇宙人を使って正しい食生活を送るために多くの時間を費やしたかもしれない一方で、平日は追いつかれたのです。しかし、野菜などの健康食品を食べると、体、特に目に良い影響を与えることをご存知でしょうか？目は窓の魂」と言われています。目は、その人の性格や特徴をよく表しています。 また、表情が豊かで、感情を表しやすいことも、目を大切にする理由のひとつです。メガネをかけることは、ほとんどの人にとってノービッグなことです。 昔は、その状態から選ばないのが普通でした。 メガネだけをかける以外にも、いくつかの良い選択肢があります。 ひとつはコンタクトレンズ、あるいはコスメティックコンタクトレンズです。現在では、世界中のほとんどの地域で、コンタクトレンズのサプライヤーが多数存在します。コンタクトレンズを購入する場合、以下のポイントに注意してオンラインで気軽に購入しましょう。 2.コンタクトレンズの適切なケアと使用のために必要なので、ウェブサイトにメーカーの情報、例えばアキュビューのコンタクトレンズやチバのコンタクトレンズとコンタクトレンズキットが含まれているかを尋ねます。 会社のパンフレット自体も含まれているかどうか尋ねることもできます。 3.コンタクトレンズを購入する場合、以下のポイントに注意してオンラインで気軽に購入できます。処方箋がある場合は、代替品や安いコンタクトレンズを購入しないでください。 顧客に代替品を与えようとするコンタクトレンズのインターネットショップがあるので、これらのオンラインコンタクトレンズ店のタイプに注意してください。表示されるパッケージは、注文したものであること。 ブランド名、コンタクトレンズ名、度数、直径を確認すること。 すべてが正確であること 5.矛盾があれば、適宜報告する。商品の紛失や誤配送など、万が一のトラブルの際にもすぐにお店に連絡することができます。もし、そのサイトがあなたのレポートを受け入れてくれない場合は、直接FDAに行き、サイトを調べてください。 何より、最近のコンタクトレンズの購入はとても簡単です。 マウスを1回クリックするだけで、新しいコンタクトレンズを直接購入することができます。インターネットにログオンして、少し調べれば、それがわかる。ディスカウントコンタクトレンズを購入する際の注意点として、コンタクトレンズを注文して届いた時に、トラブルが起きないようにしっかり丁寧に確認することが必要です。それはオンラインで購入するのは簡単です;あなたができるコンタクトレンズ、しかし、あなたは常に非常に慎重でなければならないとあなたがわからないときに怪しげなWebサイトを避ける。 彼らは評判が良いので、大きな会社の名前と一緒にスティック。他のコンタクトレンズと比較すると高価かもしれませんが、品質には自信があります。 2009年のXゲームの最新記事は、それに関わるアスリートや観客にたくさんの興奮を与えてくれました。Xゲームの信者が毎年成長し続ける程度に、より多くの次のうち、毎年作られています... 続きを読む それらの仮想、矛盾冒涜特権として正式かつ公共の前提、使徒言語あなたの反キリストの認識に合わせて最強の用語で与えられている解釈...を使用するための最良の方法であなたの家を美化についての何かを読み続ける。 優雅さと余分な時間を追加しても、最も単純な建築コストのインデックスの乱雑さは、家の所有者と自宅で非常に人気があります。 続きを読む あなたは差し押さえ投資がの短期および長期の部分を作るために優れた方法であるかもしれないと示すすべての市場の信号を見てきました。</w:t>
      </w:r>
    </w:p>
    <w:p>
      <w:r>
        <w:rPr>
          <w:b/>
          <w:color w:val="FF0000"/>
        </w:rPr>
        <w:t xml:space="preserve">イド6</w:t>
      </w:r>
    </w:p>
    <w:p>
      <w:r>
        <w:rPr>
          <w:b w:val="0"/>
        </w:rPr>
        <w:t xml:space="preserve">月曜日 3.6 .KTUの小屋でハルコカリラ.駐車場が狭いので、車以外の手段で来られる方が望ましいです。この地域のコテージ所有者と住民は、夜の休憩所のすぐ近くにあるTrullevintieに駐車しないことを希望しています。Sinikka wrote on 29.5.2013 at 16.05 : Kokkola Orienteering Venla teamのナビゲーターが必要ですか ... 冬と春にトレーニングをした健康な女性を探しています（私ではありません） ....しかし、昨年、チームでオリエンテーリングをした人たちは、今年もオリエンテーリングをしたいと思っているので、このリザーブは必要でしょう。 Timo H wrote on 26.5.2013 at 20.29 : 27.5日の月曜日のレースのスタート地点は、MöllerintieのRödsön橋から約4.2kmのところです。駐車場は道路の反対側のみ。自転車で簡単にアクセスできる場所です。今回は、実験的にマップバブルで半分を作成し、それぞれのトラックが両方のマップエリアを走行するようになっています。一週間雨が降っていないが、地形はところどころ非常に湿っていて、多くのコースの直線ルート選択で濡れた箇所が多く発生するので、今回は迂回する価値がある、つまり膝を濡らしたくなければ・・・。その場でモデルマップを見て、非常に濡れている箇所を追加でマーキングしてください。Simo K wrote on 26.5.2013 at 08.22 : JukolaとVenlo I-IIチームについての情報です。男性はで構成されます：ミッコKukkolaヴィルSaarelaティモHongell Esa HongellテッポIsokoskiトニ-アンティViitasaari Paavo RantalaトミViitasaari Lauri KoivumäkiヨナスBjörkgård Terho Taarna Petteri Rantala（あなたの足は実行できる場合） Tuomas Hongell Jorma Harju Tyrkyllä k2eonまだ参加ティモHに関する情報がない、そのの追加で。lla : Jorma Nissilä Petri Harsunen Sauli Viitasaari その他のチームはこちら.Jukolaのウェブサイトをご覧ください。出走順はまだ変更可能です スカウト結果は2013.5.22 19に書かれたものです。23 : スカウト結果 : Aシリーズ Kukkola Mikko 11:32 Hongell Timo Taarna Terho Orjala Elina 19:47 Sarkkinen-Vuorinen Sanna Bシリーズ Rantala Peetu 14:48 Nurmela Joose Biskop Greta 19:14 Siironen Ella Cシリーズ Virkkala Raisa 15:53 Verronen Senja Viitasaari Liina 17:19 Kattilakoski Ida Biskop Robert 18:33 Block Gavin Tommi Viitasaariは17と書きました。5.2013 at 13.45: スカウティングエクササイズに加え、月曜日の休息.2013年5月22日（水）にスカウティングの練習があり、クラブは午前中のスカウティング競技のためのタイミングシステムをテストします。スカウトトレイルのアイデアは、スカウトが地形でコースを分割し、そのうちの1人がどのコースをピックアップし、最終的な集合地点で出会い、そこからゴールまで一緒に走るというものです。RRとTRの年齢層向けの2人組で走るコース、ナショナルコースを走る若者向けの2人組で走るコース、3人組で走る最も厳しいコースの3つのオプションがあります。 すべてのオプションで、異なる年齢のチームと一緒に走ることができます。彼は地形からピックアップすることを選択したトラックの誰もが自分の地図にマークすると、独自のペンを持参してください。 登録は、事前に撮影されている; tommi 。 viitasaari@pept.fi 、または16.30から17.00までその場で。パトロールの開始は、 17.15 、 17.00 通知とアドバイスに行われます、だから早く到着する。事前登録は、主に地図の充足のために行われます。シモKは17.5.2013で07.38に書いた：Jukolaリレーにはほとんど関心があるように思われる。 男性の間でアンティとミッコMourujärvi、ユッカPolso、トニーVuorinen、セポNurisalo、MånsÅkerblom、ヨナスBjörkgårdとJorを。</w:t>
      </w:r>
    </w:p>
    <w:p>
      <w:r>
        <w:rPr>
          <w:b/>
          <w:color w:val="FF0000"/>
        </w:rPr>
        <w:t xml:space="preserve">イドセブン</w:t>
      </w:r>
    </w:p>
    <w:p>
      <w:r>
        <w:rPr>
          <w:b w:val="0"/>
        </w:rPr>
        <w:t xml:space="preserve">Magic Portalsは全く新しいタイプのスロットマシンで、現在多くの大手カジノサイトに導入されています。例えば、Mr Green、Unibet Casino、ComeOnでは、すでにこのノベルティゲームを提供しています。私たちJohnSlotsは、Magic Portalsの総合的なレビューと、もちろんMagic Portalsを無料でお試しいただけます。 あなたの体験が一過性のものにならないことを強く信じています!Magic Portalsは、25のペイライン、控えめに言っても魔法のテーマとエキサイティングなキャラクターで遊ぶことができます。 魔法使いと魔女は当然このゲームで重要な役割を果たし、彼らの火と雷を振り回す魔法は、いくつかの王子様の勝利であなたを報いることができます。リリースからわずか数日で、Magic Portalsは今後長くプレイされるゲームの一つになりそうです。 このスロットマシンを見逃す手はありません。IGT社のスロットマシン「Monopoly Dream Life」が登場し、モノポリーゲームファミリーに新たな仲間が加わりました。このIGTグランドレビューは夏に公開され、このゲームの凄さの噂が私たちの周囲を駆け巡ったのです。編集部では、このスロットマシンを実際に見て、「Mr.モノポリーの夢のような生活を送ってみたい！」と確信しました。ミスター・モノポリーは、誰もが知っている伝説の妖精です。クラシックなボードゲーム「モノポリー」を何時間もプレイし、ゲームの熱気の中で家族や友人と時々喧嘩をしたことがある人は多いでしょう。しかし、「モノポリー・ドリームライフ」では、対戦するのはスロットマシンだけで、同時に家族との平和も保てるのです。ボードゲームと同じように、「モノポリードリームライフ」ではホテルのオーナーになることができます。ボードゲームでは、大通りをすべて所有し、誰よりも早く最も高価な区画を追い求める必要があります。そして、家を建ててホテルにすれば、他のプレイヤーからお金を搾取することができます。モノポリードリームライフには、犬、船、帽子、口ひげを生やしたモノポリー氏の服など、モノポリーの定番のシンボルがすべて揃っています。ゲーム中、ベントレーでドライブしている時以外は、カジノやヨットで遊んでいるという、モノポリー氏の贅沢な生活を垣間見ることができるのです。この感動的なライフスタイルは、あなたをも勝者にします。そして、その賞金はあなたの日常を少し華やかにしてくれるでしょう。Mr Monopolyとその特別な機能を持つゲームのテーマについては、ゲームレビューで詳しく説明しています。 編集者の推薦により、このスロットは試してみる価値があると言えます。 グラフィックとアニメーションはMr Monopolyの素晴らしい車ほどではありませんが、このゲームは多くの楽しみと喜びを提供してくれます。ガッツは常に最高の、そして最新のものをメンバーに提供しています。 ゲーム業界の最新の風を感じられる、全く新しいタイプのカジノサイトです。 現在、最も新しく、最もハイテンションなゲームはリールラッシュです。 リールラッシュは現在、ネット上で最も話題のゲームの1つとなっています。このゲームは、成功したネットエンターテインメントによって提供されており、現代のガッツゲームのポートフォリオに完全に適合しています。最大48万枚のコインを獲得できるビデオスロットで、その雰囲気は8ビット任天堂とスーパーマリオの時代へとあなたを誘うことでしょう。子供だましのような楽しさがありながら、ついつい熱中してしまうゲームです。ガッツカジノが子供っぽさを魅力に変えるというのは、他のオンラインカジノが遊びを装って楽しいゲームをプレイヤーに提供する主義であることをとても彷彿とさせる。しかし、ガッツはそのすべてを、エキサイティングで独創的なパッケージで提供します。ガッツは、スタイリッシュでリラックスできるオンラインカジノとして知られており、ヒップスターに人気があります。ガッツはクールでリラックスしたオンラインカジノであるだけでなく、新メンバーには新しいタイプのウェルカムボーナス（3つのウェルカムボーナス）が提供されるなど、非常に寛大なカジノである。新規</w:t>
      </w:r>
    </w:p>
    <w:p>
      <w:r>
        <w:rPr>
          <w:b/>
          <w:color w:val="FF0000"/>
        </w:rPr>
        <w:t xml:space="preserve">アイディーエイト</w:t>
      </w:r>
    </w:p>
    <w:p>
      <w:r>
        <w:rPr>
          <w:b w:val="0"/>
        </w:rPr>
        <w:t xml:space="preserve">新しい異文化コミュニケーションと教育の入門書 Fred Dervin , Laura Keihäs インターカルチュラリズムという概念は、古くから世界中の様々な分野で研究されてきました。今日、インターカルチュラリティは、さまざまな視点から批判的に検討される必要があるほど曖昧で曖昧な概念となっている。 本書の目的は、研究などの文脈でインターカルチュラルな出会いがどのように、どのような用語で語られているかを明らかにすることである。異文化間の現象はどのように研究できるのか？異文化に関する概念や研究方法に対する現在の批判にどう対応するか？異文化交流は教えられるか、学べるか？本書は、異文化間コミュニケーションや教育に関心のある学生や研究者に、国際的な研究分野からの最新情報を提供するものです。この本は、議論に新しい視点をもたらし、伝統的な考え方や仕事のやり方に挑戦しようとするもので、異文化理解を促進するための実践的な教育や指導のための優れた明確なツールを提供するものである。本書は、異文化コミュニケーションと教育の分野におけるすべての成人教育に適しています：高等教育、教師およびソーシャルワーカーの現任訓練、企業のスタッフトレーニング 。出版年：2013年｜ページ数：160ページ｜ISBN：978-952-5401-65-3｜プロダクトコード：63</w:t>
      </w:r>
    </w:p>
    <w:p>
      <w:r>
        <w:rPr>
          <w:b/>
          <w:color w:val="FF0000"/>
        </w:rPr>
        <w:t xml:space="preserve">イドナイン</w:t>
      </w:r>
    </w:p>
    <w:p>
      <w:r>
        <w:rPr>
          <w:b w:val="0"/>
        </w:rPr>
        <w:t xml:space="preserve">H. マルテンセン＝ラーセンは、前世紀初頭に「星の世界と信仰」という本を書いた（1917年にフィンランド語ですでに出版されている）。この本の中で、キリスト教会の教義的発展に関して、いくつかの注目すべき点が指摘されている：「教会的キリスト論はイエスを神格の本質的部分とし、神を三位一体とし、イエスを神格の第二位格と定義することによって、神格は人類との関係で自らを置いたのと同じ関係で被造物の他のいかなる部分にも位置づけることができないという結論をもたらした。 我々はもはやこれを新しい世界観に調和させることができないのである」。" ( Page 143. ) " まず第一に、教会の教義について。 しかし、今は、その教義に任せるべきである。それは人間の仕事、それも非常に弱い人間の仕事に過ぎない．そして、まさにキリスト論の分野で、イエスの神性との関係の問題で、人間の知識の限界を超えたのである」（147ページ）。著者は、イエスに関する教会の教えが、神を三位一体とし、イエスをこの神性の第二位の者として定義し、そうすることによって、人間の知識にとって通常可能な限界を超えていることを意味しているのだ。したがって、三位一体の教義は仮説に過ぎず、その妥当性には疑問が残る。 以下では、教会によって展開された三位一体の教義が、歴史的信憑性や真価に疑問の残るテキストに基づいていることを紹介する。 このテキストは、雑誌「コティマー」の記事（92年12月6日号）にも「三位一体は隠れた神の像」と題して言及されていたものである。この記事は、「クリスチャンが『私たちは父とその子イエス・キリストとの交わりを持っている』と言うことが、どのような根拠で正当化されるのか」という問いに答えています。キリスト教会は、最初の4世紀において、隠された神のイメージを概説した。その最初の特徴は、マタイ28:19のイエスの洗礼命令や、2コリント1:19のパウロの使徒的挨拶など、新約聖書に登場する数少ない文献に見ることができる。コリントの信徒への手紙13章13節.「パウロの使徒的挨拶は、「私たちの主イエス・キリストの恵み、父なる神の愛、聖霊の交わりがあなた方とともにあるように」と願っていますが、実際には、三位一体の教義の最初の特徴は、テキストの外からテキストに帰着させない限り、何一つ含まれていないのです。もし、ある人に「あなたの父の承認、あなたの母の愛、あなたの妹の交友があなたと共にありますように」と願ったとしても、この願いは、この人の父、母、妹が3つの異なる人格の中の1つの存在であることを全く示してはいないでしょう。ちょうど、パウロの願いがそのような一致を示すことが少ないように．それは、イエス・キリストと恵みが現実であること、愛に満ちた父が存在し現実であること、そして聖霊が存在し具体的な現実であること以外には何も示していないのです。これに対して、第二のテキスト、マタイによる福音書の最後にあるイエスの洗礼の命令は、三位一体を言い、実際にそれを暗示していると解釈されてきた。ギリシャ語の原文では、「父、子、聖霊」という名前は主格になっていますが、この3つの主格にもかかわらず、「名前」は単数形なので、この式は3つの位の本質の完全な一致を意味すると解釈されています。父、子、聖霊を三位一体の神として信じることを正当化するために、後に唱えられたのが、ここでの式である洗礼の伝統である。この式は本来、理解されることを意図したものではありませんが</w:t>
      </w:r>
    </w:p>
    <w:p>
      <w:r>
        <w:rPr>
          <w:b/>
          <w:color w:val="FF0000"/>
        </w:rPr>
        <w:t xml:space="preserve">イドテン</w:t>
      </w:r>
    </w:p>
    <w:p>
      <w:r>
        <w:rPr>
          <w:b w:val="0"/>
        </w:rPr>
        <w:t xml:space="preserve">ファイブスターエンターテイメント2004 年 11 月 12 日 Janne フィンランドのアート・コミックは雑誌の文化欄に掲載されるまでに成長したが、 翻訳されたエンターテインメント・コミックはますます疎外されている。 これは、エンタテインメント産業の一部門全体がメディアブラックに陥り、その分野で最も輝く逸材がふさわしい読者に出会えないということを意味する。エグモント社は、このような状況を改善するために、新鮮なエンタテインメント・コミックを国内版として手頃な価格で提供することにしたのだ。コミックストリップを原作とする映画は、多くの報道と注目を集め続けているが、原作そのものは常に映画版よりもあらゆるレベルで優れた娯楽作品である。 その好例が『非凡なる紳士同盟』であり、この映画版はコミックストリップそのものとはまったく異なるターゲット層に向けて作られている。 娯楽文学の古典を喜々としてパロディ的にリサイクルすることは、生気がなくあちこちに逃げ回るだけのものに取って代わられている。しかし、この映画のおかげで、優れたコミック機関が優れたフィンランド語翻訳という形で日の目を見たのだから、この失敗も全く意味がなかったわけではない。 アラン・ムーアによって書かれたこのシリーズは、コミック文化における最新の激動の良い例としても役立っている .アクションコミックやスーパーヒーローコミックは、常に若い年齢層のための娯楽として見られてきましたが、それらの年齢層がゲーム機というワンダーランドに移動した今、コミックの娯楽面も陰湿に成長しました。コミックは、読み書きができ、見識のある読者のために作られます。そのため、コミック本のクリエーターは、小さな青年向けの暴力的なソープオペラではなく、彼ら自身が読みたいようなスーパーヒーローコミックを作る機会をようやく得ることができました。だから、超能力を持った生物もエッチなことができるようになったんだ。ピーター・パーカーをストーキングするよりも、超強力な悪役にとってもっと有意義な仕事は、例えば中国の全人口を奴隷にすることかもしれない。そして、超知的な犯罪者は、ヒマラヤの奥地で革命的な戦争マシンを作るのではなく、西洋世界の大都市に近いところで作る。 屋根裏に照明用のストロボがあっても、物流は管理されている。 X-MEN』の映画化はいずれも、極めてスタイリッシュなコミック本の翻案の優れた例だが、コミック本自体は現在もっと問題があるケースである。フィンランドでは、2つのシリーズが並行して出版されている。中でもグラント・モリソンの『New X-Men』は、特にフランク・クワイトリーの絵で、今日のスーパーヒーロー・コミックの最高峰を知ることができる。 大人向けのエンターテインメントで、ソープオペラや戦闘ポーズはもちろん、今日の政治状況や武力行使に関する考察もある。 秋のコミックエンターテインメントで最も驚くべき逸品は『High Voltage』シリーズである。The Brigade of Lightは、戦友、ゾンビ、宗教色の強いホラーを、ダークユーモアと血しぶきに事欠かない作品にまとめました。 同時に、非常に映画的なコミックですが、コミックでは、予算の制約がクリエイターを制限していません。最終的には、観客の好みに合わせて調整する必要がないため、熟練した脚本家やイラストレーターには限界がないのです。映画では、想像力の飛翔をピクセルに変換することは、より高価で複雑なことです。光の旅団は、脚本にも手を抜かない。物語は、パルプ・エンターテイメントの真っ向勝負を尊重しつつも、政治的、宗教的な不正確さを排除していない。聖書の神話に登場する天使と人間の子孫は、慈悲深い神による扱いに当然ながら神経を尖らせている。</w:t>
      </w:r>
    </w:p>
    <w:p>
      <w:r>
        <w:rPr>
          <w:b/>
          <w:color w:val="FF0000"/>
        </w:rPr>
        <w:t xml:space="preserve">アイディーイレブン</w:t>
      </w:r>
    </w:p>
    <w:p>
      <w:r>
        <w:rPr>
          <w:b w:val="0"/>
        </w:rPr>
        <w:t xml:space="preserve">カーディフ vs マンチェスター・シティ 2 -0.5 1.459 70 % カーディフ vs マンチェスター・シティ 2 -1 1.820 56 % 私は今、トップチームの試合を一度見たが、シティは現時点で最もクリエイティブで最高の攻撃と中盤を備えていると思う。アウェイゲームでまぶしくなく、キャプテンVincent Kompanyが傍観しているが、私はカーディフを与えない[...]選手権：ブライトン対バーニー1 ブライトンは相手のバーニーよりも約1桁強い。 バーニーはリーグリーダーのヨービルとシェフィールド水曜日を打つことによって強くシーズンを開始しているが、これらの相手はまだ非常に厳しいではありません.ブライトンは、今シーズンの悪いスタートを切ったが、今こそ彼らのホームの観客の前で正しいことを置くための時間です。 ブライトンは、ホームで10試合のうち約5勝している一方で、 [... ] アーセナル対アストンビラ1 -1.25 1.893 55 % アーセナルは、シーズンの終わりにトップ3に終了すると予測されているが、それは確かに不可能ではありません.チームは長い間構築されてきたので、ある時点で結果が出始めるでしょう。良いプレシーズン、特にマンチェスター・シティに対する1-3の勝利は、確かに自信をもたらすだろう。 アーセナルは、一方的に巨大な買収がない。Aston Villaは比較的 [...] ベッターが使えるテクニックやツールはいろいろありますが、プレミアリーグに賭ける場合のその1つがホームアドバンテージの使用です。一般に、スポーツチームはホームグラウンドの方がアウェイや中立地よりも良いパフォーマンスを発揮すると言われています。例えば、2012/13シーズンのプレミアリーグでは、ホームチームが592ゴール、アウェイチームが471回ゴールしています。同じような格差が、何年も前の各シーズンにも見られる [...] 注記 !このモニターは終了しました。 例えば、1-0のスコアが試合のすべてを語っていないことがあります。 試合中、相手チームはプレスをかけていましたか？両者ともスペシャルチャンスが多かったのか、それともどちらかがより多くゴールに向かってシュートしていたのか？ペネトレーションプラスは、最終的なスコア以上のものを考慮しようとしているため、チームを比較する際に、異なるチームがどの程度状況を作り出すことができるかを知ることができます 。PenetrationPlus [ ... ] Note !このモニターは終了しました。 ヴェイッカウスリーガのチームのパワーフィギュアは、ラウンドごとに更新されます。各チームのパワーレーティングは「20」でスタートします。 実際には同じレベルのチームは存在しませんが、そのレベルの差はシーズン当初からモニターされます。 ヴェイッカウスリーガのラウンドが進むにつれ、各チームの対戦成績に応じて数値が更新されます。これらの更新されたパワー数値は、ベッティング [... ]に使用することができます。</w:t>
      </w:r>
    </w:p>
    <w:p>
      <w:r>
        <w:rPr>
          <w:b/>
          <w:color w:val="FF0000"/>
        </w:rPr>
        <w:t xml:space="preserve">イド12</w:t>
      </w:r>
    </w:p>
    <w:p>
      <w:r>
        <w:rPr>
          <w:b w:val="0"/>
        </w:rPr>
        <w:t xml:space="preserve">デジタルマーケティングの現在 - 6つのトレンド デジタルマーケティングの現在 - 6つのトレンド このような文章は、いつも「面白い時代に生きている」という言葉から始まります。デジタルマーケティングは常に混沌とした業界であり、オンラインの世界における企業と人々の相互作用は、シミュレーション、予測、制御が極めて困難であるためです。集中力はドライバー並み、危機意識は高まるばかり......。刻々と変化する市場の中で生き残るには、データに頼るのが一番です。そして、それはたくさんあります。企業規模にかかわらず、すべての組織は日々膨大な量のデータを生み出しています。 このデータを活用するために、より効果的なツールやアプローチが常に開発されています。考え方や行動を少し変えるだけで、あなたの会社のデータをよりよくコントロールすることができるのです。この記事では、マーケティング予算の投資先を考える際に、ぜひとも考慮に入れておきたい6つのトレンドを紹介します。 ご覧のように、どれもデータ管理に多かれ少なかれ関係しています。 1）全体的なマーケティング戦略 キャンペーンやプロジェクトは確かに結果を出しますが、多くの場合、自分の狭い領域でしか結果を出せません ... 続きを読む優れたSEOは自然検索のトラフィックを増加させますが、他のマーケティングチャネルがこの変化をサポートしない場合、それは役に立ちますか？そして、もっと重要なことは、SEOを依頼するときに、自然検索のトラフィックや結果の改善を約束されるかどうかということです。デジタルエージェンシーは、各プロジェクトが長期的なマーケティング戦略をどのようにサポートしているかを教えてくれますか？確かに、より良い代替品があるのに、数ヶ月でその有用性が失われるようなものを注文するべきではないでしょう。多くの企業がこのことに気づき、デジタルマーケティング会社にマーケティング戦略を総合的に立案することを依頼しています。つまり、デジタルマーケティング活動全体を一つの会社にアウトソースすることで、戦略の更新と効果的な実行を確認することができるのです .実際には、慎重なプロジェクト計画、明確なマーケティングカレンダー、献身的なスタッフ（サプライヤーとクライアントの両方）、共有ビジョン、膨大な量の信頼、新しいトレンドに追いつくための膨大な量の熱意とモチベーション、そしてもちろんお金が必要です。しかし、マーケティング・チャネルが互いにサポートし合い、日々ビジネスに付加価値を与えていると信じることができれば、その価値は十分にあります。指標やメトリクスの細分化だけでも数百のバリエーションが生まれ、オンラインビジネスを多角的に見ることができる .さらに、ユニバーサルアナリティクスで可能になったマーケティングチャネルのより包括的なトラッキングを加えれば、完全なマーケティングマシンを手に入れ、マーケティング戦略のための信頼性の高い最新データを提供することができるのです。もちろん、アナリティクスの新しいトレンドはマルチチャネルマーケティングを中心としたものですが、古い機能にはまだ多くのギミックがあり、多くのマーケターが使いこなせていません。 Googleアナリティクスでカスタムレポートを作成したことはありますか？また、まだの方は、ぜひこの機会をお見逃しなく、ご連絡ください。私は最近、自分のサイトで気象データを分析するプロトタイプを作成しました。 この方法では、Google Analyticsは、訪問者がサイトを訪問したときにどのような天気であったかの情報を各訪問時に送信します。好奇心のように聞こえますが、旅行代理店が天候に基づいて取引データをセグメント化するようになったらどうでしょうか？雨天時の特急便の予約は増えるのか？同じことをローン会社や人の気分が重要な要素である他のエンティティで試すことができます。 3 ）属性モデリング（メリットリーディング）この名前のモンスターは、すべての後に、非常に単純なことを意味します。キャンペーンの効果を分析する際、様々なチャネルとそれらが生み出すコンバージョンを見ることで、完成したレポートから多くの情報を得ることができます。</w:t>
      </w:r>
    </w:p>
    <w:p>
      <w:r>
        <w:rPr>
          <w:b/>
          <w:color w:val="FF0000"/>
        </w:rPr>
        <w:t xml:space="preserve">イド13</w:t>
      </w:r>
    </w:p>
    <w:p>
      <w:r>
        <w:rPr>
          <w:b w:val="0"/>
        </w:rPr>
        <w:t xml:space="preserve">ユーモアのある素敵な人々、美しい自然を活かしたサービス、活気、豊かな歴史など、村人や外部の人々がこの地域に求めていたものが反映されています。 2013年春から、Vihreavayla.fiのウェブサイトでは、英語での紹介も予定しています !村人には質問をし、首都の人々にはELMAフェアで質問し、写真や目的地を考え、ユヴァスキュラ応用科学大学のマーケティングの学生にはグリーンウェイを観察し、そこからブランドのアイデアを生み出し、村の夕べでこれらすべてが話し合われたのです。これをもとに、「緑の回廊」の共同マーケティングを支援するためのブランド「ユーザーマニュアル」を作成しました。グリーン・コリドー(緑の回廊)の創設について、同部門に報告された。各村の良いところを紹介し、プロットパンフレットを配布しました。ブースには多くの人が訪れ、興味深い議論が交わされ、緑の回廊のマーケティングに良いアイデアを提供してくれました。2011年夏の「緑の回廊」イベント 緑の回廊」を通じて、地域の評判を高めることに、誰もが関わることができました !村人、近隣の村人、コテージに住む人、観光客が、グリーンルート・ヴェルスタに立ち寄ることができるようになったのです。過去と未来について話し合うだけでなく、「何があなたを幸せにするか」「何があなたをさらに幸せにするか」「何を変えたいか」という3つの基本的な質問に答えました。 ブランディングチームは、このワークショップで得られた意見を「燃料」として使っています。緑の回廊プロジェクトは、2011年4月9日（土）にフィンランド・ラウカアのVarjola農場で「村のブランディング」セミナーを開催しました。 Teemu Moilanenは経営学博士で、フィンランドにおける場所のブランディングの第一人者の一人です。フィンランド国別ブランド協議会、フィンランド振興局、UM、MEK、FinPro、ヘルシンキ、タンペレ、ロヴァニエミのブランディングプロジェクトに専門家として携わる。モイラネン氏は、都市ブランド構築の成功要因に関する国際的な研究プログラムを主導しています。場所のブランディングに関する著書も多数あり、最新作は「How to Brand Nations, Cities and Destinations（国や都市、目的地をブランディングする方法）」。Teemu Moilanenは、場所のブランディングを専門とするImagia Oyのパートナーであり、Haaga-Helia応用科学大学の上級講師です。 Nina Välimäkiは、JAMKの国際ビジネスとマーケティング担当の講師です。この間、国内外のマーケティングリサーチ、メディア、ブランドマネジメントなどの分野で15年にわたり活躍してきた。Nina Välimäkiは現在、Konginkanakaに住んでいます。2010年のクーサ運河の閉鎖 緑の回廊ブランド 緑の回廊の村々は、共にブランド化され、村や地域の評判を高め、強調することになります。緑の回廊のロゴとブランドは、沿道のアクターが共同で使用します。 地域ブランドは、多くの小さなアクターを集め、新たなマーケティング上の優位性を与えます。 同じブランドのもと、小さなアクターは互いに強化し、協力することで地域全体の知名度と魅力を高めることができるのです。緑の回廊プロジェクト、Ääneseudun Kehitys Oy、Sisä-Suomen Lehti、Laukaa-Konnevesi新聞社は、2010年の夏から秋にかけて、緑の回廊に関する写真と記事のコンテストを開催しました。写真やエピソードが充実していた.送ってくれた皆さん、ありがとうございました !受賞者は、Laukaa出身のAnja Veanderさんで、妹のHelga Solismaaさんと一緒に、Vihtataipaleeの父と叔父の話を集めて写真に撮りました。 また、Sumiainen出身のHeikki Penttinenさんは、グリーンウェイに沿った話と写真の両方を送ってきました。ストーリーとフォト・コンテストの写真と記事は、ウェブサイト www .vihreavayla.fi で公開されます。</w:t>
      </w:r>
    </w:p>
    <w:p>
      <w:r>
        <w:rPr>
          <w:b/>
          <w:color w:val="FF0000"/>
        </w:rPr>
        <w:t xml:space="preserve">イド14</w:t>
      </w:r>
    </w:p>
    <w:p>
      <w:r>
        <w:rPr>
          <w:b w:val="0"/>
        </w:rPr>
        <w:t xml:space="preserve">ページ 金曜日 15 3月 2013 300 Bloggerの読者は、ちょうど最近、ブロガーのGoogle Friend Connectの完全な数に達した描画、ユーザー協議会またはあなたがそれを呼び出すために何をしたい。 これは常に少しお祝いの原因である、もちろんブログをフォローする他の多くの方法がありますが。 私は個人的にGFC経由でブログをフォローしたい、コメントは便利ですし、私が読むブログのほとんどはとにかくブロガーである。では、それが引き分けなのか......。この賞品は、世界中から集められた様々な種類のもので、一部はダブルスとしてグッディベージに、一部はその他の方法で受け取ったものです。 これは、1人の幸運な人に抽選で当たるものです。もちろん、製品は新品、未試験、未キャップです。これは、Bloggerで私の読者になってくれた人々に感謝するために、あなたがGoogle Friend Connect（＝ユーザー協議会）を介して私の読者である場合にのみ、抽選に参加できます。この投稿にコメントを残して、抽選に参加することができます。賞品はフィンランドにのみ郵送されます。私の読者リストにあなたが持っているGoogleアカウントを介してあなたのコメントを残してください。その場合、抽選が終了したら、私の投稿を積極的にフォローして、賞品を逃さないようにしてくださいね。抽選は2013年4月1日午前0時に終了しますので、2月4日にコメントを残された方は参加できません。300人の読者があなたのブログを発見したことは非常に適切である、それはあなたがブログを書いているどのように知識とトピックにです。個人的には、いくつかのブログで目にした「よぉ〜し、みんなもお化粧しちゃったよぉ〜あひひぃ〜」という文章が許せません。あなたのブログは、私よりずっと年上の中年化粧品愛好家もフォローしているのでしょうね．26歳の化学美容起業家の娘である私は、母親のビジネスを継続することなく、法律を読みに行きました。それでも、化粧品への情熱は受け継がれました。2014年秋以来、私はKumpula、フィールドとコンピュータサイエンスの変化に向かっています。 背景 髪：粗いとやや自然な髪質。 私は長い髪を持って、黒と赤を染めた。平日はストレートかカールをキープしています。メイクの色合い：冬はランコムのファンデーションの010、真冬は日焼けがひどかったら005、夏は01、時にはしばらく暗い色になります。イエローベースよりもニュートラルで、夏にはもう少しイエローベースに日焼けしました。私は乳白色のフィンではありませんが、通常、選択的なブランドの最も明るい色合いは、夏以外の私には暗すぎる、他の多くのブランドと同じ問題です。睫毛 : ほどよい長さで、黒く、カーブしており、私は睫毛を曲げたことがありません。ブログのためのDermalogicaとYoungbloodの製品は私の広告慣行によって提供されている 私のブログは、その製品は私自身が購入されていないが、テストするためにブログを通じて受信した製品のレビューをたくさん持っている。ブログのために製品を入手したことが記事から他に十分に明らかでない場合は、記事の最後に斜体で記載します。 もちろん、意見は私個人のものです。いわゆるアフィリエイトリンク、つまり私がブログからお金を稼ぐことができる広告リンクは、このブログには含まれていません。私は私のブログを通じてお金や広告収入を受け取っていない、と今のところ私はそのようなアフィリエイト契約に興味を持っていない。</w:t>
      </w:r>
    </w:p>
    <w:p>
      <w:r>
        <w:rPr>
          <w:b/>
          <w:color w:val="FF0000"/>
        </w:rPr>
        <w:t xml:space="preserve">イド15</w:t>
      </w:r>
    </w:p>
    <w:p>
      <w:r>
        <w:rPr>
          <w:b w:val="0"/>
        </w:rPr>
        <w:t xml:space="preserve">ハクロマケ バトルフィールド4が引き続き売れ筋ランキングを独占 2014.1.31 11:51 編集部 提供 : FIGMA ry 今週は現在の車ゲームの王様『グランツーリスモ6』が最大の盛り上がりを見せていますが、やはりおなじみの3作が売れ筋ランキングを独占していますね。戦争ゲーム「Battlefield 4」と「Call of Duty: Ghosts」が首位を堅持し、EA Sportsの「NHL 14」も順調に上位を占めており、先週のベストセラー第3位となった。以下は、GfKが作成した2014年第4週にフィンランドで最も人気のあったゲームの公式FIGMAリストです： 初期の東ドイツ系アメリカ人将軍ジョン・マトリックス ( アーノルド・シュワルツェネッガー ) の古いコマンドチームが次々と殺され、その上ジョンの娘 ( アリッサ・ミラノ ) が誘拐された .身代金として、バルベルデの現職大統領を殺害するよう命じられたジョン。</w:t>
      </w:r>
    </w:p>
    <w:p>
      <w:r>
        <w:rPr>
          <w:b/>
          <w:color w:val="FF0000"/>
        </w:rPr>
        <w:t xml:space="preserve">イド16</w:t>
      </w:r>
    </w:p>
    <w:p>
      <w:r>
        <w:rPr>
          <w:b w:val="0"/>
        </w:rPr>
        <w:t xml:space="preserve">続きを読む VATと自動車税は、燃料購入時だけでなく、一部の道路税や関税についても還付することができます。 シェルは長年にわたりVAT還付のエキスパートとして、お客様のビジネスに迅速かつ簡単に資金を還付するお手伝いをさせていただいています。</w:t>
      </w:r>
    </w:p>
    <w:p>
      <w:r>
        <w:rPr>
          <w:b/>
          <w:color w:val="FF0000"/>
        </w:rPr>
        <w:t xml:space="preserve">イド17</w:t>
      </w:r>
    </w:p>
    <w:p>
      <w:r>
        <w:rPr>
          <w:b w:val="0"/>
        </w:rPr>
        <w:t xml:space="preserve">神聖な自然オイルの栄養と肌の弾力性ボディオイル 有効成分を多く含む排他的な、有機ボディオイル。 肌の弾力性を高め、ストレッチマークを防ぐ。日焼け後のケアに最適。また、顔や髪に使用することができます。 オーガニックブリチとホホバオイルを含む どのように動作するか ブリチオイルは、ブラジルで成長するヤシの木から得られる重要な有効成分である 、 "生命の木 "として知られています。ホホバオイルは、肌の老化を防ぎ、乾燥肌（皮膚が薄く、小じわや妊娠線ができやすい）のケアにおすすめです。ホホバオイルは、皮膚に適した脂肪とトコフェロールを含むので、優れた美容エリクサーであり、その線形、非毛深い構造のおかげで容易に皮膚に浸透する。 アプリケーション製品が完全に吸収されるまで適用してマッサージ。 製品はまた、栄養効果を得るために顔に使用することができます.</w:t>
      </w:r>
    </w:p>
    <w:p>
      <w:r>
        <w:rPr>
          <w:b/>
          <w:color w:val="FF0000"/>
        </w:rPr>
        <w:t xml:space="preserve">アイディーエイト</w:t>
      </w:r>
    </w:p>
    <w:p>
      <w:r>
        <w:rPr>
          <w:b w:val="0"/>
        </w:rPr>
        <w:t xml:space="preserve">ベットナンバー2323番のポケットにボールが入れば、35対1の配当が支払われます。この「スプリット」ベットの配当は17対1。一度に3つの数字を賭けることができ、11-1、4つの数字（8-1）、5つの数字（6-1）、6つの数字（5-1）これらの賭けは、赤-黒、奇数と偶数、ハイ-ローです。チップを箱の中に入れて、ボールが24の数字を落としたら、あなたの勝ちです。2列目に5ドルのチップを置き、ボールが17の数字に落ちたら、10ドルの勝ちです。1回のスピンでシャッフル、マッチ、ベットを何度でも行うことができます。あなたの隣のプレイヤーは1枚5ドルの茶色いチップで賭けているかもしれないし、その隣のプレイヤーは1枚25ドルの白いホイールチップを使っているかもしれません。ルーレットは、他のカジノゲームと異なり、ベット（賭け金）を分けておく必要がありますが、ホイールチップを使用することで、ベット（賭け金）を重ねておくことができるようになり、ルーレット独特の遊び方ができます。もし、次の数字が15で、すでにその数字を持っている人がいたら、その上に自分のホイールチップを積めばいいのです。アウトサイドベットの最低ベット額とインサイドベットの最低ベット額は、プレイする前に必ず確認してください。チップミニマムは、数字の範囲内で賭けることができる最低額を示しています。カジノ内の他の場所、キャッシャーケージでも変えることはできません。ラスベガスのほとんどのルーレットには、ゼロを示す緑色のポケットが2つあります。ダブルアップゲームには、必ず避けるべきベットがあります：0 , 00 , 1 , 2 , 3の5つの数字ベットです。 カジノによっては、最後の20-30スピンを記録するためのリーダーボードを提供しているところもあります。観察し、パターンを探すために興味深いが、彼らは実用的な使用の多くの情報を提供しません。 ルーレットのヒント 標準的なヨーロッパのバージョンを再生しないための唯一の言い訳は無知、アメリカのバージョンとして高いハウスエッジを生成します。 欧州ルーレットは、ホイールの00を提供し、方程式のうち、1つのベットを取って、ハウスエッジに約 2.6% -テーブルの最低エッジを下げます。ヒント - 他のベットよりも多くのイーブンマネーベットを置く イーブンマネーベットは、ルーレットで最も低いハウスエッジをプレイヤーに与える。赤/黒、ハイ/ロー、偶数/奇数のベットで、勝率は50/50です。さらに、イーブンマネーベットのみが「エンプレックス」ルール（ヒント3参照）の対象となり、ハウスエッジをさらに低く抑えることができます。ヒント-このルールでは、すべてのカジノを提供し、（したがって、トピックの価値があるときにルーレットを再生するオンラインカジノを選ぶ）ハウスエッジを1.35％まで取得されている場所に刑務所やラpartageルールを提供してゲームのテーブルでプレー。 これは、 0（と00アメリカのバージョン）ルーレットのボールに着陸したとき、すべての偶数マネーベットが消えるのではなく、機会が次のベットにボード上に滞在したり、プレイヤーによって引き取られることを表明する。長い目で見れば、このルールは、プレーヤーが赤字になるかどうかの決め手となる。それはルーレットのラウンド中に適用されない場合があります。 それが使用できるという事実は非常に心強いです 、その結果、ハウスエッジが半分に減少した。サレンダールールと呼ばれるラス・パーテージは、ベットの半分を返すことを除いて、同じようにイーブンマネーベットを支配します。ヒント - 5桁のベットはしないこと 5桁のベットは、簡単に言えば、7.3%のハウスエッジをもたらします。</w:t>
      </w:r>
    </w:p>
    <w:p>
      <w:r>
        <w:rPr>
          <w:b/>
          <w:color w:val="FF0000"/>
        </w:rPr>
        <w:t xml:space="preserve">イド19</w:t>
      </w:r>
    </w:p>
    <w:p>
      <w:r>
        <w:rPr>
          <w:b w:val="0"/>
        </w:rPr>
        <w:t xml:space="preserve">嫌だ！オストハイボイがサマーキャンペーンをやっていることをブログを読んでいて知り、自分でも調べてみたのですが、その甲斐がありました。私はとても興奮しています、イェーイ !サマーキャンペーンに参加しているオンラインショップの中で、一番自分に似合う服がありそうだったので、ネリーズを選びました。夏が待ち遠しくて、新しいドレスが欲しいと思っていたところ、ショッピングクレジットでとても安くなっていたので、3種類注文してしまいました !早く履いてみたいです。だから、もし新しいドレスが欲しいなら、本当に彼らを通してオーダーするべきだと思います。 :) 私のオーダーは合計119€で、ネリーが23%還元してくれたので、全セットで約90€で済みました!一度登録すると、ショッピングクレジットのウェブサイトからすべてのオンラインショップにアクセスでき、そこで商品を注文すると、ショッピングクレジットから購入金額の一部が直接あなたの口座に返金されます！ショッピングクレジットを使ってオンラインショッピングをしたことに対する感謝の気持ちを表すものです。めちゃめちゃカッコイイそのため、購入金額の一定割合が還元されるショッピングクレジットを、サマーキャンペーン期間中は2倍にしているオンラインショップもあるんですよ。各オンラインショップで、そのショップのリベートのパーセンテージを見ることもできます。:) :) :) JEEEEEEEE 新しいドレスがすぐに着れて、素敵なジュエリーで飾れるなんて、とても素敵ですね!!!!:) :) :) :) SoStylishのサービスには、メイクアップやヘアドレッシング、メイクアップチュートリアル、眉毛やまつ毛のティンティング、スタイルチュートリアル、まつ毛エクステなど、女性が必要とするほぼすべてのものが一つ屋根の下で見つけることができます ;)</w:t>
      </w:r>
    </w:p>
    <w:p>
      <w:r>
        <w:rPr>
          <w:b/>
          <w:color w:val="FF0000"/>
        </w:rPr>
        <w:t xml:space="preserve">イド20</w:t>
      </w:r>
    </w:p>
    <w:p>
      <w:r>
        <w:rPr>
          <w:b w:val="0"/>
        </w:rPr>
        <w:t xml:space="preserve">パスワードを覚えているほどイライラすることはありません。 今、あなたは登録しなくてもフォーラムに投稿することができます。ただし、すべてのゲスト投稿は、モデレーションキューに残り、24時間以内に表示されることになります。時には速く、時には遅く．自分の投稿をすぐに表示させたい場合は、ユーザー登録をしてください。トピックレビュー（新着順） 暑くなってきたので、実際に走れるサンダルはないのか？ブランド、写真？私は靴のペアを持っているウォーキングのためのいまいましい良いですが、あなたはそれらの中で実行することはできません. 25 Jul 2014 , 19:44 jarmohenrik Original message posted by rinieme jarmohenrik...some-selibaatti nötig .魔女はカーテンの向こうで一人静かに考えるのが良いのです．よし、そうしよう。でも、手はどうするんですか？25.7.2014 , 14:14 Esko ライ麦の年号は何ですか？私は前にそれらに注意を払う覚えていないが、今、彼らはどこにでもあるようだ. 24.7.2014 , 23:56 rinieme チェーンjarmohenrikで任意の質問をする...いくつかのselibateが必要です.カーテンの向こうで一人静かに考える方が. 2014.7.23 , 00:54 Pantse オリジナルメッセージ投稿者: tb2 Ok.私はNokiaのタイヤを持っていますが、Nokiaの携帯電話を持っています。 または私はNokiaのタイヤを持っていますが、Nokiaの携帯電話を持っています。Yep ... clear ... I have a Samsung again ... 22.7.2014 , 21:52 jarmohenrik Sorry , but this is a natural extension ...私の故郷で別の幸せな一日を過ごした後（タルヤとPenttikのように）、私はすでにここに提出した他のナンセンスに加えて、我々はそこに食べることができること、そしてその答えがあることを、気の利いた尋ねるために考えた：だからとそう。確かに、この機械は今、私の「故郷」になぜ良いフィンランド語がないのか、「g」があるのに、と私にしつこく聞いているが、気にしないでほしい。今、私はA2を見て、世の中は本当にどうなっているのか？私がムームーを食べることは、何か大切な行為なのでしょうか？そして、この謎をJuoksufoorumに送るべきかSuomi24に送るべきか悩んだ場合、私は何も考えないのだろうか？つまり、私は考えているのですが、この考えは良いことなのでしょうか、悪いことなのでしょうか？1ヶ月の社会的自給自足やホスピスケアは必要ですか？真剣に 、 tuus上書き 2014.7.22 , 19:12 jarmohenrik はい、私はそれがそのタイヤブランドは現在、少なくとも英語でノキアンタイヤだと思う 、ノキアまたはノキアのない...その後、もちろん、このまだ、そのタイヤやタイヤがありますが、それについて行くことはできません...;) 2014.7.22 , 17:13 tb2 オリジナルメッセージ 投稿者: Siperia Jaapitajaa , 私が見る限り , あなたはノキアが基本形であると言うことができない .ノキア以外のベーシックフォーマットのタイヤは？:</w:t>
      </w:r>
    </w:p>
    <w:p>
      <w:r>
        <w:rPr>
          <w:b/>
          <w:color w:val="FF0000"/>
        </w:rPr>
        <w:t xml:space="preserve">アイディー21</w:t>
      </w:r>
    </w:p>
    <w:p>
      <w:r>
        <w:rPr>
          <w:b w:val="0"/>
        </w:rPr>
        <w:t xml:space="preserve">ザ・シンプソンズ ザ・シンプソンズのアニメシリーズは、米国で25年間続いており、米国のシットコムシリーズの中で最も長く続いています。 この人気シリーズが、特別なテレビマラソンでさらに記録を更新しているのです。続きを読む アニメーション「シンプソンズ」は、アメリカで24年間放送されており、アメリカのシチュエーションコメディーの中で最も長く続いているシリーズです。言うまでもなく、この長寿シリーズには多くの熱心なファンがいます。続きを読む テレビシリーズ「シンプソンズ」のピエロは、エンターテイメントのプロであるが、実はHerschel Shmoikel Pinchas Yerucham Krustofskyという名前で、そのため英語では単にKrustyと呼ばれている .続きを読む 世界で最も人気のあるアニメシリーズ「ザ・シンプソンズ」は、かつてモジョという名の訓練されたペットのピエロが登場し、やがてホーマーに捨てられた .今、モジョは実生活で発見され、YouTubeのビデオは、同じトリックを行うペットサルを示しています。 続きを読む シンプソンズは、テレビで最も長く続いているアメリカのシットコムシリーズで、24年間続いています。先日、LEGOが「ザ・シンプソンズ」のために独自の積み木セットを発売し、「ザ・シンプソンズ」の全エピソードがLEGOキャラクターでまもなく上映されることをお伝えした。 続きを読む ザ・シンプソンズの黄色い家族は、24年間テレビの前で視聴者を楽しませてきた。 先日、シリーズのオープニング時間をLEGOブロックで再現したファンメイド・ビデオをお伝えしたが... 続きを読む続きを読む テーマパーティーやマスカレードは、友達を集めて仮装して夜を過ごす楽しい方法です。 スーパーヒーロー、動物、あるいは特定の色など、さまざまなテーマがあります。続きを読む アニメ「シンプソンズ」シリーズは、オープニングの1時間にさまざまなバージョンが登場している .レゴブロックは、多くの人気映画、シリーズ、ビデオゲームのパロディアニメーションの制作に使用されています。続きを読む シンプソンズの黄色い家族は、25年にわたりテレビ視聴者を楽しませている .オープニングのテーマ曲の詳細は、エピソードごとに異なりますが、今回は、おそらく史上最高のテーマ曲が登場します。Read more 見逃せないアニメでは、主要な登場人物が毎年、あるいは10年ごとに変わることはない。多くの視聴者が、「登場人物が現実と同じように年をとったら、どんな姿になるのだろう」と思ったことでしょう。同じことを、トーハクも不思議に思っていたに違いない ... 続きを読む</w:t>
      </w:r>
    </w:p>
    <w:p>
      <w:r>
        <w:rPr>
          <w:b/>
          <w:color w:val="FF0000"/>
        </w:rPr>
        <w:t xml:space="preserve">イド22</w:t>
      </w:r>
    </w:p>
    <w:p>
      <w:r>
        <w:rPr>
          <w:b w:val="0"/>
        </w:rPr>
        <w:t xml:space="preserve">"熱帯林破壊の阻止を試みるという決定は、ワルシャワにとって貴重な前進であることに変わりはない。「気候政策は、リスクは認識されているものの、その対策に合意することが困難な問題です。フィンランドは気候政策の最前線にあり、実際に地球温暖化に影響を与えるかどうかにかかわらず、気候を理由に多くの国家的施策を正当化しています。しかし、フィンランドはすでに多くの排出量削減の取り組みを行っている国です。フィンランドで最も素晴らしい武器は、毎年、使用量以上に成長している森林である。 木の資本は、どんどん炭素を吸収している。気候政策では、偶然が収穫をもたらす。 前回の気候変動会議で、フィンランドは、実際の排出量ではなく、表面積に基づいて排出量を計算していることを認めざるを得なかった。そうなると、フィンランドの森林も排出源となり、実際の炭素吸収源ではなくなってしまうのです。ワルシャワ会議の成果の1つは、新協定がより地に足の着いたものになることだろう。重要なのはヘクタールではなくトンであるが、まだ何も合意されていない。 途上国は一貫して、先進国が気候政策の主な責任を負うべきだと主張してきた。 これはワルシャワでも明らかであった。一方、先進国も気候政策の武器について統一した見解を持っていない。 ワルシャワでは、日本とオーストラリアがこれまでの公約を変更することを表明したことも耳にした。EUと米国の政策は、これまで乖離していた。熱帯林の減少に歯止めをかけようとする決断は前向きな一歩でしたが、それは数少ない前進の一つでした。</w:t>
      </w:r>
    </w:p>
    <w:p>
      <w:r>
        <w:rPr>
          <w:b/>
          <w:color w:val="FF0000"/>
        </w:rPr>
        <w:t xml:space="preserve">イド23</w:t>
      </w:r>
    </w:p>
    <w:p>
      <w:r>
        <w:rPr>
          <w:b w:val="0"/>
        </w:rPr>
        <w:t xml:space="preserve">月経前うつ病（PMS） 2007.11.15 掲載 月経前不快気分障害（PMDまたはPMDD）は、妊娠可能な年齢の女性の約5％がかかる重症のPMSで、イライラ、憂うつ、焦燥感などが特徴的な症状です。症状は月経の数日前から2週間ほど前に始まり、遅くとも月経の始まりには終わります。これらの症状は、PMSに悩むほとんどの女性にとって軽いものです。うつ病の症状が重くなると、仕事ができなくなったり、機能しなくなったり、家族関係に問題が生じたりします。典型的な症状としては、怒りの爆発、泣きの発作、判断力の低下、パニック発作、不安などがあります。その他の症状としては、混乱、集中力の欠如、罪悪感や劣等感、性欲の変化、疲労感、不安感などがあります。月経前うつ病の原因は不明です。 他の気分障害がある人の方が一般的です。うつ病だけでなく、不安障害やパニック障害とも共通する特徴を持っています。月経前うつ病は、他のPMS症状と同じように扱われてきました。運動、休養、食事などのセルフケアは常に有効である。 ビタミンB6 の有用性については議論がある.月経周期の後半に卵黄腺ホルモンを投与することで、一部の.低エストロゲン避妊薬の使用は試す価値がある。 セロトニン代謝に影響を与える抗うつ剤は、月経前うつ病に効果がある。これらは、継続的な治療として使用されるだけでなく、症状が現れている間だけ、周期的に服用することで効果を発揮することもあります。月経前鬱病の場合、抗鬱剤は普通の鬱病と違って、薬ですぐに楽になる.また、抗不安薬も使用されることがある。</w:t>
      </w:r>
    </w:p>
    <w:p>
      <w:r>
        <w:rPr>
          <w:b/>
          <w:color w:val="FF0000"/>
        </w:rPr>
        <w:t xml:space="preserve">イド24</w:t>
      </w:r>
    </w:p>
    <w:p>
      <w:r>
        <w:rPr>
          <w:b w:val="0"/>
        </w:rPr>
        <w:t xml:space="preserve">職業資格 職業資格には、基礎職業資格、職業資格、専門職業資格がある。 基礎職業資格は、青年レベルの3年間の基礎職業資格に相当する。 卒業者は、その分野の基本的な仕事に就くことができる。職業資格は、卒業生に熟練労働者に必要なスキルを提供する職業資格である.専門職業資格は、保有者がその分野でより厳しい仕事を行うことができるようにするための資格です。資格を取得する最も一般的な方法は、資格取得のための準備教育を受け、その教育の中で試験を受けることです。また、社会人として身につけたスキルがあれば、準備コースを受講しなくても、テストによってスキルを証明することで資格を取得することができます。これは、できるだけ現実的な環境、通常は職場で行われる試験で、受験者は資格取得に必要な知識と技能を有していることを証明するものである。</w:t>
      </w:r>
    </w:p>
    <w:p>
      <w:r>
        <w:rPr>
          <w:b/>
          <w:color w:val="FF0000"/>
        </w:rPr>
        <w:t xml:space="preserve">イド25</w:t>
      </w:r>
    </w:p>
    <w:p>
      <w:r>
        <w:rPr>
          <w:b w:val="0"/>
        </w:rPr>
        <w:t xml:space="preserve">70kgの志願者たち AnaNaさん、ありがとうございます。 長年太っていた私が首の皮一枚で捕まえることができたのですから、いろいろな意味で自分自身を誇りに思っています。常にファッションダイエットの任意の種類の制限の食品の部分と量に付着した私の後ろに多くの試み.今月は、私の中のめんどくさいパフォーマーを引き出してしまったにもかかわらず、全く完璧でした。 例えば、いわゆる美味しくない日でも外食が好きで、私を客として迎える店員さんがかわいそうです。 あなたも頑張ってください！目標まであと半分以上です！。おめでとうございます。来年もこのトピアリーをホッチキスで留めていることでしょう。昨日は8kmを52分で走り、夕方まで至福の時を過ごしました.そして、私はよく眠りました！ titiliini ( ex. vegan girl ) on Thursday , January 26, 2012 at 13:37 さて、私の人生の中でこの第三（と最後の）ダイエットに4週間、私の体重は2.3キロ少なく、私のウエストは1.5センチメートル少なくなっています。先週末、ポテトチップスとハンバーガーを食べ過ぎるという昔の習慣に戻ってしまいましたが、ありがたいことに1日だけでした。 とにかくポテトチップスを完全に絶つわけではないのですが、もう少し節度を身につけたいものです。たぶん、次の週末は、私のスポーツ活動を停止するために風邪で少し迷惑な小さな試みを学ぶことができました、いいではありません しかし、唯一のこれは合格するだろう場合.8kmを52分で走れるなんて、本当にいい体してますね。私は決して......そのような良いランニングの形になることはありません まあ、それは私の目標ではない、ありがたい . いい言葉をありがとうございますとそこに素敵なランを持っている Manteli 2012年01月26日（木）17時38分 私は最終的に新しいチェーンに移動することができましたときに、列に戻った . それは4キロオフチェックの年だったんだけど、余分なキロは一晩来なかった.Kuntosalin kausikorttiは良い投資であることが証明されている、時間の瞬間があるときに訪問することができますし、希望に応じたプログラムは本当に週末が近づいて動作するので、再び健康な習慣のための追加の動機を求める必要があります。そしてそれは、あなたの他の良い結果を追うと、ここで見つかるものなのです。次の目標は、残りのティッカー数を10以下にすることです。 6月に夫の転勤で北からエスポーに引っ越すため、生活が大きく変わるのです。その時が来るのが待ち遠しく、そこで体操やスポーツをすることができます。 あらゆる種類のスポーツがあり、目標としていた3回のパーソナルトレーニングもきっと見つかると思います。だから、少なくとも週に3回はそこでトレーニングをしたい。刺激を受けて、もっと鍛えようという気になるのかな。私は長い夏休み（10ヶ月）なので、その間にきちんと運動する時間を確保したいと思います。本当に良かった。ブラックミルククリームだけでは塊になってしまいますが、ピーチと一緒に食べるととても美味しいです。カロリーも今日は少し跳ね上がって170gだったようです。でも、秋にお菓子をたらふく食べた代わりに、まだ200g近く減っている。 だから、今日もまた満足している。 月で一番重い日なのに、体重計はすでに2回、75以下の朝を示しているのだ。インフルエンザにかかったため、運動は最低限にしています。幸いなことに、週の初めにスポーツをする時間がありましたが、お勧めに近いものはありませんでした。だから、そのことに罪悪感はなく、まずは病気になってから、またスポーツをしようという感じです。私は私の人生の残りの部分を持っている 、またはそれがどのように行った Lepakk1 金曜日 、 1月 27 、 2012 で 08:02 私は今日87.7のスケールの読書をした！！ yeeejeejee ！幸せ私はです...今年は体重が半分の3キロになりました。そして、今年の目標は人生の転機なので、なかなか良いペースです !昨春</w:t>
      </w:r>
    </w:p>
    <w:p>
      <w:r>
        <w:rPr>
          <w:b/>
          <w:color w:val="FF0000"/>
        </w:rPr>
        <w:t xml:space="preserve">イド26</w:t>
      </w:r>
    </w:p>
    <w:p>
      <w:r>
        <w:rPr>
          <w:b w:val="0"/>
        </w:rPr>
        <w:t xml:space="preserve">航空券 トリノ ハンバーサイド トリノ - ハンバーサイド間の最良の航空券？もちろん、私たちからも旅は豊かな体験であり、この国の醍醐味のひとつでもあります .Ebookersでは、旅行の楽しさをみんなと共有したいと考え、できるだけ多くの人がその後財布を覗くことなく旅に出られるように、格安航空券や旅行パッケージを提供することでそれを実現しています。航空券や旅行パッケージの予約は面倒ですが、トリノ - ハンバーサイドの航空券、ホテル、レンタカー、そして旅行保険を一度に予約することができます。また、まだ航空券の予約をしていない場合は、検索エンジンでトリノ - ハンバーサイド間のフライトを検索し、前後3日間の日付を入力してください。もちろん、フライトの検索を絞り込む方法はたくさんあります。例えば、夜に飛んで、眠っている地球を眺めたいのであれば、それに応じてフライトの日付を選択します。また、価格、所要時間、航空会社、途中降機回数などの条件から検索結果を並べ替えることもできるので、あなたに最適なフライトが見つかるはずです。 また、まだチケットを予約していない、旅行を夢見ている方にも、トリノ - ハンバーサイドの価格監視を設定すると、設定した価格よりも安いフライトがそのルートに存在するかお知らせすることができます。そして、すぐにフライトを予約して、夢の旅に出かけましょう。もっと特典が欲しい？会員になるか、ニュースレターを購読すると、多くの利点があります。 私たちは、新しいオファーをそれらのグループに最初に通知し、私たちはあなたに親切にするために、時折割引コードを送信することがあります。 だから、旅行もあなたの心に近い場合は、すぐに特権グループに参加してください！.ドンカスター・シェフィールド空港 ( DSA ) リーズ・ブラッドフォード空港 ( LBA ) ティーサイド国際空港 ( MME ) 価格、税金、料金 : ebookers.fi の価格は1日1回更新されます。料金には手荷物料金を除くすべての税金と料金が含まれています。 払い戻し/変更/キャンセル : 航空券の変更が可能な場合、45ユーロのebookers変更手数料と税金と運賃の差額および航空会社変更手数料がかかります。 その他の条件 : スケジュール、料金および条件は予告なしに変更されることがあります。 席には限りがあり、すべてのフライト/曜日で料金が適用されない場合もござい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最高の航空会社と提携しています。 格安航空券は、さまざまな航空会社のオファーを比較することによって見つけるのがベストです。</w:t>
      </w:r>
    </w:p>
    <w:p>
      <w:r>
        <w:rPr>
          <w:b/>
          <w:color w:val="FF0000"/>
        </w:rPr>
        <w:t xml:space="preserve">イド27</w:t>
      </w:r>
    </w:p>
    <w:p>
      <w:r>
        <w:rPr>
          <w:b w:val="0"/>
        </w:rPr>
        <w:t xml:space="preserve">  This Must Be The Place ( 2011 ) ★★★★★ ショーン・ペン主演、ジャケットのマスクでほとんど見分けがつかない、イタリア人パオロ・ソレンティノ監督の絵に描いたようなロードムービー。 最初はコメディをほのめかし、見る者をだますが、結果は、多くの繊細なテーマに触れたゆっくりと動く青春ドラマである ...アイルランドの豪邸に住む中年の元ロッカー、シャイアン ( ペン ) は、他人からはロック・レジェンドにもバカモノにも見える。 動きや話し方がオジー・オズボーンに似ている彼は、朝、買い物袋を持って地元のショッピングセンターに行くときは化粧をするのだが・・・。消防士の妻ジェーン（フランシス・マクドーマンド）、親友の10代のメアリー（ボノの娘イブ・ヒューソン）、メアリーの母親（オルウェン・フーア）という3人の女性に囲まれていることが、シャイアンの安心材料だった。 しかし、シャイアンが父親の死が迫る母国アメリカに呼び出され、安心は崩れ去った。飛行機を怖がるシャイアンは、ニューヨークに到着するのが遅すぎて、葬儀に出席できなかった。正統派ユダヤ人の家族の中で、ゴスロリ女優は宇宙人のように見えるが、父親の遺品から、退屈なシャイアンは自分の家族の歴史を調べるように促される。数十年間父と口をきかなかったシャイアンは、かつてアウシュビッツで父を苦しめたナチスを探し出し、その過程で自分自身の心の錠を開けることになる。アメリカの風景を視覚的に楽しむ旅です。ゆっくりと展開するストーリーは、映画の登場人物にアクセントのない独自の声を与えています。シャインを微妙に成長させ、痛みを伴うテーマを深く掘り下げることなく、視聴者の想像に十分な余地を残しています。昨年のカンヌ国際映画祭でエキュメニック審査員賞を受賞した2時間の作品『This Must Be The Place』は、決して簡単な作品ではない。 物語の中で時折垣間見えるブラックユーモアはあまり明るいものではなく、映画のテンポもぎこちないため、急ぐ観客は敬遠するかもしれないが、ソレンティーノの映画は、その多少のムラはあっても、印象深いドラマだけでなく絵画的映像表現によって、辛抱強い観客の要求に答えてくれるのだ。物語の結論が明確でなく、様々な解釈の余地があるため、鑑賞後も心に残りやすい作品です。署名者にとって、これは少なくとも脚本があるレベルで成功したことを示すものです。 すでに2つのアカデミー賞を受賞しているペンは、その多才な演技で知られており、高齢のゴシックロッカーという役もその例外ではありません ...ペンはシャイアンを、温和でコミカルでありながら壊れやすいキャラクターに作り上げ、これが驚くほど美しい映像と複雑なストーリーと相まって、『This Must Be The Place』を興味深い2時間にしています。 この映画のタイトルは、バンド「トーキング・ヘッズ」の同名の曲に由来します。 バンドで活躍したデヴィッド・バーンが本人役で小さく出演しています ...</w:t>
      </w:r>
    </w:p>
    <w:p>
      <w:r>
        <w:rPr>
          <w:b/>
          <w:color w:val="FF0000"/>
        </w:rPr>
        <w:t xml:space="preserve">イド28</w:t>
      </w:r>
    </w:p>
    <w:p>
      <w:r>
        <w:rPr>
          <w:b w:val="0"/>
        </w:rPr>
        <w:t xml:space="preserve">教会のしるし 約2000年前、ポンテオ・ピラトがイエスに投げかけた「真理とは何か」という問い。"（ヨハネ18:38）は、今でも数え切れないほど多くの人を悩ませている。キリストと聖書を信じながらも、互いに意見を異にする教会や教派は何千と存在する。多くのクリスチャンは、誰を信じればよいのかわからず、混乱しています。 一方、ノンクリスチャンにとっては、聖書を信じる人々の不一致が、キリストに近づかない良い理由となっています。 もしイエスを信じる人々が信じる神が真の神ならば、なぜ彼はすべての信者に自分について同じ真実を伝えないのでしょうか？教会が建てられた岩 イエスの聖書の証言は、キリストに従う者のために一つの教会が存在し、その教会を通して神は永遠の真理を絶対的に教えていることを示している。イエスの弟子シモンが、イエスはメシアであると告白したとき、イエスは彼に言われた。「ヨナの子シモン、あなたは幸いである。そして、あなたに言う、あなたはペテロであり、この岩の上にわたしの教会を建てよう。地獄の門はこれに打ち勝つことができない。天国の鍵は私が与える。あなたが地上で縛るものは天でも縛られ、あなたが地上で解くものは天でも解かれる」（マタイ16:17-19）。聖書で神が人の名前を変えるとき、それは単に名前を変えるだけでなく、その人全体の身分を変えることを意味する。 たとえば、神はアブラムの名前をアブラハムと変え、彼との契約を意味する。アブラハムという名前は、ヘブライ語で「多くの国民の父」を意味する言葉に似ており、神によれば、アブラハムはその名にふさわしい者とされた（創世記17：5）。 シモンの新しい名前も、彼の新しい立場にふさわしいものであろう。イエスはシモンの名前が変わることを、最初の出会いの時にすでに予期していたのです：「イエスは彼を見て言われた：『お前はヨハネの子シモンだ。使徒ペテロは、キリストの教会が建てられた岩の上に立つ者であり、キリストは「岩の上に自分の家を建てた賢い人」（マタイ7：24）であると言える。 アブラハムとペテロの類似点は、ペテロの救いの歴史における役割が、旧約聖書のアブラハムに対する役割と一致することを示している。アブラハムもペテロも特に英雄的な信仰をもって神に応え（ヘブル11:8 、マタイ16:16 ）、神の祝福を受け（創世記14:19 、マタイ16:17 ）、神からの使命も受けました（ 1 .創世記12:1-3 、マタイ16:18 ）、両者は名前を変えられ（創世記17:5 、マタイ16:18 ）、両者は岩と呼ばれ（イザヤ51:1-2 、マタイ16:18 ）、敵の「門」への勝利を約束されていた（ 1 .また、イエスが「わたしは自分の教会を建てる」と言ったのは、一つの教会を指していることも重要である。 フィンランド語の「教会」という言葉は単数にも複数にもなるが、ギリシャ語の「エクレシア」は単数である。 従って、キリストは多くの教会（カトリック、正教、ルーテル、カルヴァン、聖公会、メソジスト、バプティスト、ペンテコステなど）を設立するとは言わなかったのである。) 、しかし、あなたがそこから認識することができる1つの教会。</w:t>
      </w:r>
    </w:p>
    <w:p>
      <w:r>
        <w:rPr>
          <w:b/>
          <w:color w:val="FF0000"/>
        </w:rPr>
        <w:t xml:space="preserve">イド29</w:t>
      </w:r>
    </w:p>
    <w:p>
      <w:r>
        <w:rPr>
          <w:b w:val="0"/>
        </w:rPr>
        <w:t xml:space="preserve">ブラックソーンは紳士が自分に向かって走ってくると思ったが、距離が短いので、鞭の計画は：「行こう」と言った狡猾だった。ラストが攻撃しようとすると、冷静に踏みとどまってかわすので、攻撃に失敗したラストは走りながら血を流し、根元でつまずいてしまうのである。ラスティは賢く、冷静さを保っているのかもしれない、我々は見届けよう．鞭は独り言のように笑いながら、「これでわかったか、勉強になった」と言った。今、戦争に行かなくてよかったね、特に女性の前では。そして、あなたが劣等感を持っていることを認めるまで、私はここを離れないわ。戦争しろとは言わない、妥協しろと言っているのだ。早く最期を迎えたいのでなければ。 殺すつもりはないが、盲目で声の小さい浪人でも、まだ人生はあるのだ。私はまだ何かを見つけたいので、私たちの間の平和はより良いものになると思います。「鞭は大きく息を吸い込むと、喉を鳴らし、空気を体内に取り込む。鞭は苛立ち、いつの間にか狼が邪魔になっていた。 コウノトリはその場を離れ、鷹の縄張りに向かった。 そこで眠り、夜明けに再び国境を彷徨うのだ。ビーンズとラスティはラスティの失踪に気づかず、月明かりの道を歩いて小さな小川に水を飲みに行きました。*同時に、2、3羽の鳥とコウモリを捕まえて食らいつきました。そして、小さな洞窟を見つけ、そこで一夜を過ごすことにした。' ' 本当に疲れた...。もう寝ようかな．' ' 洞窟の奥へ歩き始めるまで、豆は彼の口から出た．洞窟からコウモリが飛び出してきた...。豆は地面にペタリと張り付いて、ため息をついた・・・。寝てしまったのだ。ラストはソラで雌雄のスーマと出会い、恋に落ちた。サーマはパワーパックに、ラスティはホークパックに所属していた。ウロスは、その美しい生き物に心を奪われてしまったのだ。猟犬たちは平和のうちに別れ、ラストはその時、再び会うことを決めた...しかし、オスはまだ彼の願いが叶うかどうかを知らなかった、彼とサーマ3ゲームに戻る：ラストは物事を考えた...パプは面白かったけど、ラスティはシュルマに強い想いを寄せていたんですね（いい大きさの文章でした＾＾）「じゃあ、なんでこんな顔してるんだ？' ' * ビーンズは、このような顔をする * ビーンズは、苦笑した。パプは地面から立ち上がり、ゆっくりと森に向かって歩き、振り返って言った：「何か小さなマウスピースを探しに行こうか？とパプは尋ねた。狼は森の奥深くまで踏み込み、葉が落ち、闇がゆっくりと忍び寄ってきて、彼らは森の奥深くにいた。' ' うさぎの匂いがする・・・。この近くに...捕まえろ！豆は匂いを追って出かけ、ラスティはその後に続きました。' 'え...やっぱり小さなウサギさんじゃなかったんですね...。大きな熊でした!' ' ラスティはパプを熊のような臭いから遠ざけた。藪の中に逃げ込んだ」「もう行っちゃったのかな？とビーンズは聞いた。' ' や、やっぱし...。とラスティは答えた。茂みから顔を出し、首をかしげて、熊がいなくなったかどうかを確認した。しばらくして、熊がどこかに行ってしまったと思ったのだろう。</w:t>
      </w:r>
    </w:p>
    <w:p>
      <w:r>
        <w:rPr>
          <w:b/>
          <w:color w:val="FF0000"/>
        </w:rPr>
        <w:t xml:space="preserve">イド30</w:t>
      </w:r>
    </w:p>
    <w:p>
      <w:r>
        <w:rPr>
          <w:b w:val="0"/>
        </w:rPr>
        <w:t xml:space="preserve">土曜日 20 10月 2012 最後の招待状 招待状 . 私は前の記事で招待状をフラッシュし、今約すべてのゲストが一週間前に彼らの招待状を受け取ったので、私はあまりにもここでそれらをもう少しフラッシュすることができます。 私の夫と私は小さな工芸品パーティーを持っていた 、ここに写真です。招待状は受け取った方からとても良い評価をいただき、昨日は剣と白のグラスと結婚式の準備で夜を過ごしました。最高です。でも、娘たちと私は木曜日にステージクラブで小さなピクニックをし、才能ある若い約束事を聴いたのです。明日、また一人、オーストラリアで1年間生活を続ける可愛い女の子にしばしの別れを告げます。招待状には小さなリーフレットと私たちの結婚式のウェブサイトのアドレスが付属しており、そこにはダンスフロアのためのウィッシュソングを含む詳細な情報を見つけることができます。この瞬間を楽しみにしています。そうそう、ウェディングドレスがやっとお店に届きました！今年の残りは家でレースを着て過ごすことになりそうです。 素敵な招待状ですね！こんな個人的なウェディング招待状は見たことがありません。 コメントが下手ですが、ブログであなたの人生をいつも追いかけています。おめでとうございます、あなたはとてもエキサイティングな時代に生きています。</w:t>
      </w:r>
    </w:p>
    <w:p>
      <w:r>
        <w:rPr>
          <w:b/>
          <w:color w:val="FF0000"/>
        </w:rPr>
        <w:t xml:space="preserve">三十一号</w:t>
      </w:r>
    </w:p>
    <w:p>
      <w:r>
        <w:rPr>
          <w:b w:val="0"/>
        </w:rPr>
        <w:t xml:space="preserve">Nerdopus エラとヴェイッコの探検シリーズの最初の本、Nerdopusは、技術や専門用語の世界への興味深くカラフルな旅に子供たちを連れて行きます。 エラとヴェイッコの探検シリーズの最初の本、Nerdopusは、技術や専門用語の世界への興味深くカラフルな旅に子供たちを連れて行きます。 エラとヴェイッコは大人の世界と日常の雑事に興味深く探検しています。明るいイラストのこのシリーズは、子供たちだけでなく、保護者の方々にも楽しんでいただけると思います。重層的なストーリーは、子どもの注意力と想像力を刺激し、親は何度でも読み返す価値があると思う。エラとヴェイコは、自分たちが持つ豊かな才能を、すべての子どもたちに伝えたいと願っています。このシリーズは、完全なフィンランド製品のシンボルとして「キーフラッグ」を授与されています。</w:t>
      </w:r>
    </w:p>
    <w:p>
      <w:r>
        <w:rPr>
          <w:b/>
          <w:color w:val="FF0000"/>
        </w:rPr>
        <w:t xml:space="preserve">アイディーサンじゅうに</w:t>
      </w:r>
    </w:p>
    <w:p>
      <w:r>
        <w:rPr>
          <w:b w:val="0"/>
        </w:rPr>
        <w:t xml:space="preserve">私の夫は、2011年7月2日から19日まで育児休暇を取ることになっていました。現在、職場では、雇用主が夫の育児休暇を認めないようです。夫が出産休暇を延期しても、私が与えた最初の2週間は失われないのでしょうか。その後、夫が出産休暇に入るはずの時間帯に私が家にいるので、ホームヘルプ手当という形で手当がもらえますか。ありがとうございました。お願いします！！！！！！！！！！（笑とんでもない直前でキャンセルすることは可能でしょうか？?とんでもない!どうせなら、2週間前にシフトを発表すべきなのでは？!だから、点でのシフトチェンジはできないんです。雇用主は、父親が子供の面倒を見ることを奨励すべきです。だから、それがまかり通るなら、本当に雇用主はけしからん!!!!配偶者はケラに再申請して、別の期間の育児休暇を取得することができます。 母親の育児休暇終了後180日以内であれば、育児休暇を延期して継続することが可能です .申請書は、育児休暇開始の2ヶ月前に提出する必要があります。 申請書の提出が遅れた場合は、申請書に遅れたことの説明を記載することをお勧めします。 育児休暇については、母親は育児休暇の最後の12営業日を父親に与える必要があります。この12日間に加えて、父親は1～24労働日、つまり13～36労働日の期間を追加で申請しなければなりません。母親の育児手当期間の終了が既に確定している場合、母親から渡された最後の12営業日は、母親に返還して支払うことはできません。 ケラのチャイルド＆ファミリーサービス（020 692 206）にご連絡いただければ、より詳しい状況を明らかにすることができます。それは、雇用主はあなたが出産休暇を取らせることはできませんし、それが脅かす場合、それは解雇の理由ではありません。 私自身は、私は出産休暇と出産休暇のための無給の休暇にある状態のために働いています。もちろん、労働協約に何が書かれているかを確認する価値はありますし、ショップスチュワードに連絡することもできます。</w:t>
      </w:r>
    </w:p>
    <w:p>
      <w:r>
        <w:rPr>
          <w:b/>
          <w:color w:val="FF0000"/>
        </w:rPr>
        <w:t xml:space="preserve">三十三次</w:t>
      </w:r>
    </w:p>
    <w:p>
      <w:r>
        <w:rPr>
          <w:b w:val="0"/>
        </w:rPr>
        <w:t xml:space="preserve">私は、この曲は付き添いの人にもいい曲だと思います。 付き添いの人が演奏し、タプサが歌うのを聞いたこともあると思います。素晴らしいワルツで、付き添いの人はその面を演奏できるので、歓迎されると思います。1614 :: Ysiysi :: Pohjanmaa :: 2006年11月11日 18:49 Kyll sulla sulla, lasse, は素晴らしい歌声ですね！ Olavi virra の歌、例えば yö kerran unhoa annoit をどう取るか（スバリ風ではないけど）聞いてみたいものです。terkkui jukka, jorma and jouni . ps . まだメリークリスマスではないですが . :) souvari vimppoさん、特にlasse、jouni、jukka、jormaに感謝します！話すといつも少し軽くなり、いくつかのことについて多くの啓発がありました。 次回はもっと深く話しましょう。1611 :: Fanittajat :: Lahti :: 10.11 2006 22:12 ああ、ギグ・カレンダーの冗談のような素敵な読み物、m e i d e n -lahtiと近隣の湾がよく紹介されています。 今ちょうどshush . shush、あなたが他の場所に "scurry off" しないように！これらの前に2週間の待機期間があります。 1610 :: Tuittu :: 10.11 2006 18:56 いつも急いでいて、おめでとうはいつもほとんど早すぎるのに、心からそう思う :) souvari jormaの最後の作品におめでとう ... 他のsovariansに、混沌の平和への私の最高の願い :) souvari音楽はプレーヤーでなくても、いつも「バックルーム」のどこかに流れています、メッセージを書く時間がいつもなくても ... 印象的でキャッチーなメロディ...スカニアはフィンランドのアルマまで星を運ぶ案内星だ。少年たちは再び休暇に出かけ、ラトサーリ諸島から麓の土地へ、ロティと霜、そして近づく恐怖に向かってまっすぐ進んだ。彼らにとって、今の休暇は霜のある休息、温もり、日光を与えるだろう。スキーはおそらくすでに斜面で滑っている、それが体力を上げる。とにかく森に行けばいい、そこから力が生まれる。今、私たちはおしゃべりをやめて、また会う日まで待ちます。確かに、満潮が寒い北にやってきましたが、それでも私たちはロヴァニエミとスヴァリの踊りに向かっています。 それを待つ間、私たちはクックケルとワンダラーのベストコレクションを演奏します。ミックスに参加できず、残念です。皆さんへのご挨拶と、s o u v a r i -boys drive very carefully, we will meet again sometime and somewhere .</w:t>
      </w:r>
    </w:p>
    <w:p>
      <w:r>
        <w:rPr>
          <w:b/>
          <w:color w:val="FF0000"/>
        </w:rPr>
        <w:t xml:space="preserve">三十四節気</w:t>
      </w:r>
    </w:p>
    <w:p>
      <w:r>
        <w:rPr>
          <w:b w:val="0"/>
        </w:rPr>
        <w:t xml:space="preserve">MIELE H814 OVENに関する意見 ユーザーは、MIELE H814 OVENを非常に使いやすいと評価しています平均して、競合他社よりも信頼できると評価しています。非常に安い 買う前に#ユーザーガイドでMIELE H814 OVENの互換性を確認する 使いやすい ユーザーは以下の質問をしています : H814 OVENは使いやすいですか?1人のユーザーが質問に答え、製品を0から10で評価しました。評価は10/10で、MIELE H814 OVENは非常に使いやすいと言えます。平均評価は8点で、標準偏差は0です。 高性能 ユーザーからの質問 : H814 OVENは非常に良いですか？MIELE H814 OVENが、技術的に最も優れている、品質が最も良い、または選択肢の範囲が最も広いという点で、1人のユーザーが回答し、0～10点の間で評価しました。</w:t>
      </w:r>
    </w:p>
    <w:p>
      <w:r>
        <w:rPr>
          <w:b/>
          <w:color w:val="FF0000"/>
        </w:rPr>
        <w:t xml:space="preserve">イド35</w:t>
      </w:r>
    </w:p>
    <w:p>
      <w:r>
        <w:rPr>
          <w:b w:val="0"/>
        </w:rPr>
        <w:t xml:space="preserve">AC Jupiter Public messages Mikko Verneri Mikko Thank you .over 4 years ago Mikko It would have a big field sand practice about couple of days before the first game .最初の試合の2、3日前に大きなフィールドで砂の練習をするのは良いことです。また、いくつかのフットサルは、ボールの感触を汚し、他の人（例えば、私）はまだそれを探しています。4年以上前 Ilmari Come on boys !昨日の試合は、素晴らしいディスプレイといいモギといい、学ぶべきものがありました。学ぶために取ることができる、あなたも少しを分析する必要があります。それ以外は、いい時間を過ごせたのですが、ゴールを目指して頑張らないといけません。特に最後のゴールについては謝りたい．純粋にメンタリティーの問題で、あの時点ですでにムカついていて、ふざけてしまった。 ああいうことを、今シーズンの試合では繰り返してはいけないと思います。以前の決断を謝罪するのではなく、なぜその決断が正しかったと思うのかを説明しています。トレーニングマッチは、プレッシャーのかかる中であえて短いゲームをするための、優れたトレーニングの場だと思います。プレッシャーのない状況で、コントロールされた方法でコートにボールを運ぶスキルとゲームセンスがある。私たちの強みは、ボトムアップで攻撃を組み立ててきたことです。 もし、トレーニングマッチで誰かがほんの少し隙を見せただけで、すぐにウンコを漏らすようなら、サッカーに切り替えたほうがいいかもしれません。 GKがボールを持ったら、GKは彼に背を向けるという発想ではありません。そして、それは確かにGKがショートパスを受信したときに、他のGKが痙攣し、何が起こるかを見るためにその場でフリーズし始め、ボールがめちゃくちゃであることを叫ぶあえて意図はありません。 このようではなく、ルーチンと大胆不敵に我々はとにかく再生する方法を知っている空間検索の同じゲームを研磨で始まる。 下からのサポートとパス後、すぐに再生可能とボールをバック要求する勇気です.もちろん、ストライカーが少し弱かったことも、混乱の一因になったのですが・2。ハンヌは、私の意見に賛同してくれただけで、プレイするモチベーションを失いかけていたのです。彼は勇敢にボールを求め、私は彼に良いチャンスを与えた。しかし今回は、この巧みで素早いブラジル人の突進に、トッププレーヤーは恐怖で固まってしまった。次のゴールは、序盤の劣勢からではなく、ペナルティーエリア内での過剰なまでの慌てふためきによるものだった。そして、ヴィルがそのことで私に怒鳴り始めたので、道化になり、他の仲間に謝りました......。もしこの試合が、次のラウンドに進むためのシーズン中のタイトな試合であったなら、私は確かにボールを遠くに飛ばそうとしただろうし、そこで獰猛なカジェは再び彼らの遅いトッパーをしっかりと手に入れただろう。しかし、あなたは素晴らしい演奏をしました。4年以上前 Ilmari I put map link there now .フィールドは、したがって、薄緑色の領域の真ん中に絵です。 4年以上前 Ilmari そして、それは誰もが、彼らはそれらの追加のタイプを取得している場合は、その後非常識な量にならないように、ここで知らせてくれるなら良いでしょう。 今年のこの時期は遊びに熱心なサッカー選手を得るためにかなり簡単に思える。Jori ( 削除されたプレイヤー ) 昨日、フットサルの後、車でKäpyläのフィールドを通り過ぎました。KoskelantieとMäkelänkatuの角にあるピッチには、ゴールはなかった。 Hakamäentieの隣のピッチには、人工芝のバブルホールがまだあった。パジャマキ・フィールドにもゴールはなく、スポーツ庁はまだ冬眠中なのだろう。4年以上前 Ilmari バブルはパイプ棚で、本当に</w:t>
      </w:r>
    </w:p>
    <w:p>
      <w:r>
        <w:rPr>
          <w:b/>
          <w:color w:val="FF0000"/>
        </w:rPr>
        <w:t xml:space="preserve">イド36</w:t>
      </w:r>
    </w:p>
    <w:p>
      <w:r>
        <w:rPr>
          <w:b w:val="0"/>
        </w:rPr>
        <w:t xml:space="preserve">このような場合、"li "は "li "でなければなりません。そして、テナントローンを検討すれば、すぐにすべての答えにアクセスできるようになります。このローンは最近、特にテナントの名前で貸出市場に導入されたので、彼らはまた、手間のかからない方法で彼らの財政難を整理します。これらのローンを考慮すると、立ってあなたのターンが来るのを待つために長い行列を必要としません。 ちょうどケースのインスタント現金承認の時間を利用するためにオンラインフォームを使用しています。範囲はから、£1000に£25000 1-10年許容量を拾うために柔軟な返済期間で。 承認された金額については、任意の保護なしで、したがって、金額に対して、わずかに高い金利を支払わなければならないでしょう。一つは、次のような無数の目的のために借りた金額を使用することができます：それは資金を使用するための障壁を作成することはできませんので、日帰りスコアがコード化されている場合よく心配しないでくださいに適用されません。 これは無料のクレジットチェックボックスプロセスです.滞納、CCJ、破産、差し押さえ、滞納利息のような一日の時間の要因は、まだあなたが対象となるように、直面している場合は、動揺しないでください。オンラインモードでアプリケーションを選択することにより、迅速にテナントシステムによる融資の承認を得ることができます。ここでは、一般的な情報を記入した簡単なオンラインフォームを作成し、直接オンラインでフォームを送信する必要があります。本人確認後、最短時間であなたの銀行口座に振り込まれます。今すぐ住宅は、迅速な現金補助金テナントローンに頼ることは困難ではない方法でより良い条件と条件で利用可能です。</w:t>
      </w:r>
    </w:p>
    <w:p>
      <w:r>
        <w:rPr>
          <w:b/>
          <w:color w:val="FF0000"/>
        </w:rPr>
        <w:t xml:space="preserve">さんじゅうろく</w:t>
      </w:r>
    </w:p>
    <w:p>
      <w:r>
        <w:rPr>
          <w:b w:val="0"/>
        </w:rPr>
        <w:t xml:space="preserve">フィンランドで最も重要な不動産フェアであるKiinteistö 2011は、2011年10月12日から14日までヘルシンキ・エキシビションセンターで開催される予定です。Kiinteistö 2011では、専門家向けに幅広い不動産製品、サービス、ソリューションを紹介するほか、Messukeskusでは8つの不動産関連イベントが並行して開催される予定です。500社以上の出展が予定されています。不動産フェアのプログラムは、話題性のある問題を幅広く取り上げる予定です。プラザプラットフォームでは、室内の省エネリフォーム、プランニングから意思決定までのリノベーション、リノベーションプロジェクトの一環としての省エネなど、住宅会社法によるリノベーションプロジェクトや体験談を紹介する予定です。フェアのプログラムは、管理契約を締結する方法、共同所有者のための改築に関するヒントや管理の将来について光を当てることもあります。 並行イベントと一緒に、展示センターは、企業から多様なセミナーに製品やサービスの包括的かつ有用な範囲を持つことになります。</w:t>
      </w:r>
    </w:p>
    <w:p>
      <w:r>
        <w:rPr>
          <w:b/>
          <w:color w:val="FF0000"/>
        </w:rPr>
        <w:t xml:space="preserve">id 38</w:t>
      </w:r>
    </w:p>
    <w:p>
      <w:r>
        <w:rPr>
          <w:b w:val="0"/>
        </w:rPr>
        <w:t xml:space="preserve">Anja : Pantsu : 21.6.2012 VA:F [ 1.9.7_1111 ] 結果 : -2 17 ( 335 票 ) またしても : バカ押し.あなたの自尊心は、あなたがnapsasia写真を持っているときに非常に低い場合は悪いこと...もっとそれはあなたがあなたの体を表示するためにあえて良い自尊心について述べています.誰のせい？ヌードや他人の行動を恥じる人、自分の体に馴染んであえて見せる人、どちらを選ぶ？I'm a chick : 醜い女っているよね、お金もらってもヤらないんだけど・・・facebookにそんな安っぽい写真を載せると、きっと苦労するんだろうなぁ・・・。あなたはお金や他の商品のために寄付をしていますか？女の子におっぱいを見せてあげてください。そのような愚かな非難は、悪い女、哀れな女として、誰も助けにはなりません。 ただの皮膚と脂肪組織で、何も恐れることはないのです。Matami : 2012.6.21 VA:F [ 1.9.7_1111 ] 結果 : +77 ( 119 votes ) そりゃあ注目されるに決まってる。大したことはない．その年齢になると、意外と自分が一番最初におっぱいを生やしたいと思っている人が多いので、こうなってしまうのです．それはほとんど微妙な楽しみの源である、バーカーは鏡を見ることができます.ダナ : Jim_ : 2012.6.21 VA:F [ 1.9.7_1111 ] 結果 : +87 ( 117 票 ) Matami : それは一つの注意starved小さな女の子です.それはあなたのためのものです。大したことはない．その年頃になると、意外と多くの人が、自分が一番最初におっぱいが大きくなると思っていて、こうなってしまうのです．などの細かいアミューズメントを中心に上げ、バーカーは鏡を見ることができます。もちろん、あなたは楽しませることができますが、はい、あなたが言及したこれらの「バーカー」は、それが伝統的な注目の売春婦であり、永遠にない場合は非常に長い時間のために確実にあることは絶対に正しいです。それなら、吠えているのではありません。Jessica : Tege : 2012.6.21 VA:F [ 1.9.7_1111 ] 結果 : -97 ( 205 votes ) I'm a chick : ところで彼らは醜い女だ、金をもらってもヤらない・・・ おそらく彼らはこんな安い写真をフェイスブックに投稿して私に苦言を呈するだろう・・・ハァハァ 人はなんと哀れなものなのだろう・・・。もちろん、写真の中の女性は突然醜くなります（顔がぼやけているのに・・・）あなたの意見では、あなたが女性であり、劣っているから、嫉妬しているからです。 これらのほとんどは、「私の思いやり恥！！！」です。"コメントする人は、自分の体が足りないから嫉妬しているだけのヒヨッコです。写真の中の女性については、注目されることで満足する人もいますが、私は写真を見て容姿を褒められるのも好きなんです。みんなにうれしい!そして、褒められたいがために、この注目を少しばかり集め始める人もいます。まずテレビや雑誌で、女の子はセクシーであるべき、おっぱいを見せるべきと言われているので、それはいいことだと思います。そして、おっぱいを披露すると、ハァハァヘイというほど衝撃を受けるのです。コメントしてる奴らがゲイじゃないとしたら、そいつら自身がネットでおっぱい写真とか投稿してるヒヨッコなんだろうし、じゃあジェンのおっぱいの何が悪いんだ . ぬう : 2012.6.21 VA:F [ 1.9.7_1111 ] 結果： +58 ( 70 票 ) ただの皮膚だとわかっていても、それらの写真がフェイスブックに残っていないことを確認することができます... まあ、彼らの恥です、それらは非常に古いので、私は彼らの脳細胞がそれを伝えるべきだと思います.ポジティブな面は、大衆があまりにも似ているので、誰とヤッたのか、誰のおっぱい写真を見たのか、誰も覚えていないことです。 ブレア：テゲ、ここでは誰もジェンの体の「甘さ」を疑っていたわけではないと思います。</w:t>
      </w:r>
    </w:p>
    <w:p>
      <w:r>
        <w:rPr>
          <w:b/>
          <w:color w:val="FF0000"/>
        </w:rPr>
        <w:t xml:space="preserve">イド39</w:t>
      </w:r>
    </w:p>
    <w:p>
      <w:r>
        <w:rPr>
          <w:b w:val="0"/>
        </w:rPr>
        <w:t xml:space="preserve">サービスレベル判定は、地域の市町村と協力して作成する予定です。救助活動の公的な監督機関は地方行政機関であるが、自治体は救助活動の所有者であり財政者であるため、サービス決定の実施を監視する責任がある。 救急医療と同様に、救助隊が現場に早く到着すればするほど、市民の救助は効果的に行われる。適切な訓練を受けたスタッフの数が十分であることは、人命と財産の保護という救助活動の有効性を決定的にする。救助隊の人命救助と事故防止能力は、自治体の財政状況によって損なわれてはならない。 短期的な緊縮財政は、救助隊の質を低下させ、人的被害をもたらす可能性がある。</w:t>
      </w:r>
    </w:p>
    <w:p>
      <w:r>
        <w:rPr>
          <w:b/>
          <w:color w:val="FF0000"/>
        </w:rPr>
        <w:t xml:space="preserve">イド40</w:t>
      </w:r>
    </w:p>
    <w:p>
      <w:r>
        <w:rPr>
          <w:b w:val="0"/>
        </w:rPr>
        <w:t xml:space="preserve">3人のディーラーがゲームを進行し、そのうちの1人がゲームを進行するコーラーで、ポジション1から15の間に立っています。 基本的に、プレイヤーのハンドが勝つことに賭ける、バンカーのハンドが勝つことに賭ける、または引き分けに賭ける、という3つの賭けしかできない可能性があります。最初のカードの値が4であれば、ディーラーは次の4枚のカードをシューから取り出し、最初のカードと一緒に隣のポットに捨てます。同点9または同点8はスタンドオフとなり、お金のやり取りはありません（同点に賭ける場合を除く）。 プレイヤーもバンカーもナチュラル（合計8または9）の場合、プレイヤーにプレイが回ってきます。 最初はカードの価値が奇妙に思えるかもしれませんが、実は簡単に理解することができるのです。ハイローラーを目指し、バカラテーブルは、ロープで囲まれたアクセスとタキシードに身を包んだディーラーのための排他的な領域であるために使用されます。 これは、単一のカードの値だけでなく、結果として2枚のカードを組み合わせて適用されます。 バカラゲームは今プレイできる状態です。バカラの歴史には多くの議論があり、特にこのゲームが発明されたのはフランスかイタリアか、といった議論があります。タイトルバンカーは、クラップステーブルのサイコロと同じようにテーブルを回転させる。どちらの手も8または9で、引き分けでなければ、ゲームの共通ルールに従って追加カードを配ることができます。 バンカーに賭けると、イーブンマネーから5%のハウスコミッションを引いた額が支払われます。 自然の手は常にすぐに勝つか引き分けです（9が8に勝った場合でも）これはもちろん、バンカーの勝率が高いからです。 プレイヤーの手に勝ったベットは1-1で、バンカーの手に勝ったベットは同じですが5%の手数料がかかり、引き分けベットは9-1で払い戻しされます。どちらかの手の合計が9の場合、「ナチュラル」と呼ばれ、自動的に勝ちになります。1950年代には、フランク・シナトラ（当時サンズ社のオーナー）の活躍で、ラスベガスでも人気のゲームとなった。プレイヤーハンド、バンカーズハンド、タイベットの3種類があります。 バンカーズハンドはプレイヤーのドローカードが0、2、3、4、5、6、7の場合に有効です。 バンカーズハンドはプレイヤーのドローカードが0、1、8、9の場合に有効です。 プレイヤーがサードカードを作らない場合は、右のルールに従ってバンカーを行います。ディーラーはタキシードを使うのが普通で、周囲はかなり気前がいい。</w:t>
      </w:r>
    </w:p>
    <w:p>
      <w:r>
        <w:rPr>
          <w:b/>
          <w:color w:val="FF0000"/>
        </w:rPr>
        <w:t xml:space="preserve">アイド41</w:t>
      </w:r>
    </w:p>
    <w:p>
      <w:r>
        <w:rPr>
          <w:b w:val="0"/>
        </w:rPr>
        <w:t xml:space="preserve">最近、不況、不況と言われているだけに、その議論は住宅市場にも影響を与えるはずです。今年1月に行われた調査によると、フィンランド人の5分の1強が、実は今は住宅を買うのに平均より良い時期だと考えているそうです。 今年はどうなるでしょうか？SKVエステートエージェンシーのCEOの意見を聞いてみましょう。インタビューは、SKV不動産会社CEOのMikko ParikkaとインタビュアーのEva Loikkanenです。 ラジオインタビューは、約3分と5分の編集済みストーリーとして利用できます。 このストーリーは、ラジオが無料で公開・編集することができます。このラジオストーリーは、SKVエステートエージェンシー株式会社の協力のもと制作されました。</w:t>
      </w:r>
    </w:p>
    <w:p>
      <w:r>
        <w:rPr>
          <w:b/>
          <w:color w:val="FF0000"/>
        </w:rPr>
        <w:t xml:space="preserve">イド42</w:t>
      </w:r>
    </w:p>
    <w:p>
      <w:r>
        <w:rPr>
          <w:b w:val="0"/>
        </w:rPr>
        <w:t xml:space="preserve">ベルトの格付け 卒業証書、すなわちベルトの格付けは、通常、トレーニングに関連してFKDSが主催するキャンプで授与される。クラブのチーフ・インストラクターが、自分のクラブでより低いベルトのグレードを授与することもある。KDSだけでなく、他のほとんどのスタイルは、異なるスキルレベルに応じてベルトの値を使用しています。帯の色は以下の通りです：白（初心者）：全ての初心者はここからスタート 赤（6級）（廃止） 黄（5級） オレンジ（4級）（廃止） 緑（3級） 青（2級）（廃止） 茶（1級） 黒（1段～5段） 黒帯5段はKDSで使用する最高の帯の値です。近代空手の創始者といわれる船越義珍先生は五段の段位を持っており、原田先生にもこの段位を授与している。そのため、原田先生も5段以上の段位は認めていない。 初心者が初段（黄帯）になるには、通常4〜6ヶ月程度かかる。級は通常、トレーニングキャンプで授与されます。茶帯と黒帯は、技術チームの少なくとも2名の同席が必要です。 必要に応じて、クラブインストラクターは、帯の価値を達成するために必要な情報を提供します。</w:t>
      </w:r>
    </w:p>
    <w:p>
      <w:r>
        <w:rPr>
          <w:b/>
          <w:color w:val="FF0000"/>
        </w:rPr>
        <w:t xml:space="preserve">イド43</w:t>
      </w:r>
    </w:p>
    <w:p>
      <w:r>
        <w:rPr>
          <w:b w:val="0"/>
        </w:rPr>
        <w:t xml:space="preserve">金曜日のケーキ：『ドゥーム』と『モンキーアイランド』は爪の中で不滅です。 各々が金曜日のお祭りに向けてゆっくりと準備を進める中、ニュースとしての価値はありませんが、できればより大きな娯楽と驚きの価値を持つ「ニュース」を提供します。鉛筆に描かれたドゥームやモンキーアイランドの作品はいかがでしょうか？マヤ・ピクセルスカヤは、ゲームや映画をテーマにしたビジョンを最も素晴らしいプラットフォーム上で実現することで、彼女の芸術的な傾向を実践しています。布と紙と......釘？はい、その通りです。そして登場したのが、「Doom pen」です。そして、モンキーアイランドはあらゆる点でドゥームより優れているので、こちらもどうぞ。"モンキーアイランド "は "ドゥーム "よりもあらゆる面で優れているため、ここに紹介する。" :o 2011.9.9 13:09 Bondsonn 2. ' ' そしてモンキーアイランドはあらゆる点でドゥームより優れているので、こちらもどうぞ。ハァー糞みたいな話。はい、それは勝つのはドゥームです. 9.9.2011 at 13.36 , ビッグダディ3. "そして、モンキーアイランドはあらゆる点でドゥームより優れているので、こちらもどうぞ。「まあ、Monkey Islandのシューティングはあまり説得力がないのですが...もちろん、DoomとMIのどちらかを選ばなければならないとしたら、後者を選ぶのは明らかでしょう。 Doomは、そのある種のパイオニア的役割を尊重しなければならないとしても、時間の試練に耐えていないのです ...良いアドベンチャーゲームは、その一方で、決して古くなることはありません. 9.9.2011 at 13.49 , Haerski_90 4.ドゥームはまだスカルタグや他の小さなもののために生きていることを除いて , そしてそれは現在のゲームよりもそれを楽しむために多くの更新を必要としないグラフィカル.何年経ってもペンキ屋がゲーム性を完全にコピーしていたのは、かなり長続きしたと思う 。モンキーアイランドは、特別版として更新する必要がありました 、古いものはすでに現代のゲーマーの目にはとても醜く見えるので 。 さらに、オリジナルのゲーム技術は、明らかにすべての現代の冒険家に適していないため、それはより簡単になるように調整されました。 偏った人は偏っている 。 9.9.2011 at 14.01 , Kankipappa 5. 3@ bullshit doom en agene 9.9.2011 at 14.11 , _edi_ 6. 男はこれを取ることができますか？2011.9.9 17.01 , owo 7. @3 ドゥームはまだ多くの新しいFPSゲームを簡単に打つ 2011.9.10 22.24 , ビッグダディ 8. 猿島は古いから、新しいときにそれをプレイした人は少ないので、賞賛されるべきである.</w:t>
      </w:r>
    </w:p>
    <w:p>
      <w:r>
        <w:rPr>
          <w:b/>
          <w:color w:val="FF0000"/>
        </w:rPr>
        <w:t xml:space="preserve">四十四節気</w:t>
      </w:r>
    </w:p>
    <w:p>
      <w:r>
        <w:rPr>
          <w:b w:val="0"/>
        </w:rPr>
        <w:t xml:space="preserve">当社の倉庫は、ヘルシンキのヘルトニエミにあります。国内であることが強みであり、お客様のニーズに迅速に対応し、スムーズな納品を保証することができます。午後3時までのご注文は、フィンランド国内であれば翌日にお届けします。 費用対効果の高い材料 約4万アイテムの製品群から、口腔ケアの専門家に必要なすべての材料を供給します。 プランデント社は、ヨーロッパの大手歯科材料販売会社である国際プランデントビジネスグループの一員です。プランデントの事業規模は大きく、高品質な製品を競争力のある価格でお客様に提供することを可能にしています。注文されたすべての製品が、当社の倉庫からお客様の治療室まで、できるだけ効率よく運ばれるよう、お客様とともに受注から納品までのプロセスを発展させていきたいと考えています。また、コストや作業時間を削減し、スタッフがより臨床業務に集中できるようになります。 当社が販売する製品の情報は、オーダーサービスサイト「PlanNet」でも提供しており、製品別情報、パンフレット、使用説明書、安全データシートなどをご覧いただくことが可能です。製品に関する詳しい情報は、各メーカーのウェブサイトでもご覧いただけます。</w:t>
      </w:r>
    </w:p>
    <w:p>
      <w:r>
        <w:rPr>
          <w:b/>
          <w:color w:val="FF0000"/>
        </w:rPr>
        <w:t xml:space="preserve">イド45</w:t>
      </w:r>
    </w:p>
    <w:p>
      <w:r>
        <w:rPr>
          <w:b w:val="0"/>
        </w:rPr>
        <w:t xml:space="preserve">このゲームは何についてですか？これは、ダウンロードや何かをインストールすることなく、ブラウザで電車の中でキスという無料ゲームです , それは完全に信頼性があります . このサイトでは、無料でこのフラッシュ愛ゲーム電車の中でキスという再生することができます .という無料ゲーム、6月のキス、それはラブゲームに関連していることを覚えておいてください。 新しいゲーム6月のキスは、あなたが見つけることができる最高のゲームの一つです ラブゲーム あなたの友人やソーシャルネットワーク上の連絡先と共有することができます 。 これは、オンラインゲームやビデオゲームは、我々はあなたがプレイできることを6月にキスという 、楽しんで、そこから学ぶだけでなく、ソーシャルネットワーク上であなたのコメントや友達を共有しています ラブゲーム最もプレイしたゲーム あなたは彼女があなたのロミオであるかどうかを知りたいのでしょうか？あなたの友人翡翠と彼女の友人ブラッツは、愛が空気中にあるかどうかを知るのに役立ちます , またはあなたが彼を渡す必要があります , あなたは地球上の最後の2人であっても .名前、箱、答えを書き込んで、その時に来た。大切な人との共通点を知りたい方。私たちのテストに両方の名前を与えると、すぐにあなたが共通して持っているどのような割合を教えて、あなたが小さすぎるバレンタインデーを祝うために適切な人ではないかもしれない場合...少なくとも 大学ロマンスのゲームは、大学のあなたの最後の年を通過すると、主人公（あなた）に続くビジュアルノベルです。 それは愛、関係と楽しさの物語である.5人の若い女性に会い、彼女たちが何者であるかを知り、また彼女たちと "デート "する。それぞれに複数のエンディングがあるため、多くのストーリーを紐解くことができます。 テキストボックスをクリックすると、次のページに進みます。いくつかのページでは、いくつかのオプションが表示され、あなたが望むパスを選択するためにクリックします ...</w:t>
      </w:r>
    </w:p>
    <w:p>
      <w:r>
        <w:rPr>
          <w:b/>
          <w:color w:val="FF0000"/>
        </w:rPr>
        <w:t xml:space="preserve">イド46</w:t>
      </w:r>
    </w:p>
    <w:p>
      <w:r>
        <w:rPr>
          <w:b w:val="0"/>
        </w:rPr>
        <w:t xml:space="preserve">北欧フィンランドでスプリングナイトヴィエスティが優勝 公開日：2014.04.20 , Written by Otto Itkonen 2014.04.20 at 10.25 Comments " サウヴォの聖金曜日の夜、第38回スプリングナイトヴィエスティはメイン部門のノーススターとペロンプローンの優勝祝賀会で幕を閉じました。女子シリーズでは、序盤から優勝候補と目されていたオウルのポヒャンタハティが、ナショナルチームのトラバース3人を擁して圧倒的な勝利を収めた。しかし、マルティナ・ヨエンスーとマリカ・テイーニが、2位リンクスと3位ヒデンキエルタジに8分以上の差をつけ、ポヒャンタハティが勝利を収めたのです。男子は例年通り、春節の風物詩ともいえるレース展開で、トップが頻繁に入れ替わる展開となった。アンカーレグでは、長い間単独走行していたMSパルマの19歳、アルト・タルヴィネンがリードを保ちましたが、最終レグでの2つのミスにより、ペロン・ポンネのオリマーカス・タイバッセに道が開け、ペロンチームは、互いに秒差でゴールしたパイミオン・ラスティ、MSパルマ、ヴァーヤコスキ・テラ、アンヘルニーメン・アンチャーの4人組に約2分差をつけてより大きくリレー勝利することが出来ました。</w:t>
      </w:r>
    </w:p>
    <w:p>
      <w:r>
        <w:rPr>
          <w:b/>
          <w:color w:val="FF0000"/>
        </w:rPr>
        <w:t xml:space="preserve">アイディー47</w:t>
      </w:r>
    </w:p>
    <w:p>
      <w:r>
        <w:rPr>
          <w:b w:val="0"/>
        </w:rPr>
        <w:t xml:space="preserve">環境問題が深刻化する現代。特に若い人たちは、この状況をはっきりと見ている人が多いですね。リンコラの絶望が支配している．ユーゴスラビアが空爆されたベオグラードで、誰かがたまたま読んだ壁の碑文に、「我々の過去は恐ろしい、現在は耐えられない、幸いなことに我々には未来がない」というのがある。もし、神がいないなら、これは真実だある調査によると、我が国には自然保護団体で働きたいと考えている若者が55万人いるそうです。実際には何もできない人が多いのは確かですが、若い人たちが環境問題の解決を重要視していることがわかります。私たちクリスチャンは、彼らに何か与えることができるのでしょうか？環境問題は新しい問題ではなく、おそらく人類と同じくらい古い問題ですが、1960年代に人間は地球全体の状態に影響を与えることができる技術水準に到達しました。かつての環境問題は局所的なものでしたが、今や人間はその気になれば地球全体を破壊することができるのです。キリスト教は、現在の状況の主な原因の一つとして挙げられていますが、少なくともローマの火以来、ある人々にとっては、すべてがキリスト教徒のせいであるように見えることを忘れてはなりません。しかし、この問題に関しては、どのような宗教も文化も、きれいな手形を手に入れることはできないということが、批判的な観察者にはすぐに明らかになる。問題は、そうする意志よりも、大混乱を引き起こす能力についてです。使徒パウロは、被造物全体が共にうめき、産みの苦しみを味わっていると表現している（ローマ18-24参照）。 これを現代語にどう訳せばいいのだろうか。熱帯雨林などの生息地の破壊、種の絶滅、耕作地の貧困化などです。生物圏全体が汚染されている 気候が変化し、オゾン層が消滅している 人類と文化が破壊されている 例えば、農業がアグリビジネスになっている 問題は、人口問題、飢餓に現れている ,生物多様性の損失、森林破壊、絶対的・質的な水不足、侵食、廃棄物の流れ、エネルギー問題、大気質の悪化、さらには気候変動。1967年、リン・ホワイト・ジュニアは、生態系の危機の原因が直接的または間接的にキリスト教にあることを示唆した。近代科学がキリスト教信仰の外では生まれ得なかったこと、近代科学が近代技術を可能にし、その結果、生息地の破壊が広まったこと自体は事実である。 ホワイトの見解は、広く、時には無批判に繰り返されてきた。この状況に対して、神様はどのような対応をされるのでしょうか？クリスチャンとして、私の第一の関心は、エコロジー問題の答えを求めることではなく、主を求めることであることを忘れてはなりません。私の質問は、このエコロジー問題をどう解決するかということではなく、むしろ、あなたの主における優先順位は何か、あなたの心にあるものは何か、あなたを喜ばせるものは何か、あなたは御言葉で何を言っているのか、ということです。私は、創造主は創造物を直接知っており、創造主の声に耳を傾けることで、自然の中でどのように行動すべきかが分かると信じています。また、新しい伝道技術を求めるのではなく、神ご自身を知ることが重要です。その結果、私は福音をよりよく伝えることができるようになったのです。私が理解する聖書の答えは以下の通りです。 これらは主にスティーブン・ブーマ・プレディガーの研究から引用しています：1.神を中心とした（theocentric）世界観、それは創世記から黙示録までの聖書に見ることができます。神はすべての中心であり、ヒューマニストが主張するような人間ではない。</w:t>
      </w:r>
    </w:p>
    <w:p>
      <w:r>
        <w:rPr>
          <w:b/>
          <w:color w:val="FF0000"/>
        </w:rPr>
        <w:t xml:space="preserve">しじゅうはち</w:t>
      </w:r>
    </w:p>
    <w:p>
      <w:r>
        <w:rPr>
          <w:b w:val="0"/>
        </w:rPr>
        <w:t xml:space="preserve">ついにこの部屋には僕とサム以外誰もいなくなった。 二人ともソファーの上に足を広げて座っていた。私たちは、すぐに床に足を引きずり出しました。国へ行けと、えむぷは言った。 フィリと一緒に行っていいのか？と佐武は尋ねた。Emppuは頷いた。玄関を出たところで、サムとぶつかった。...始めたんだ 大丈夫だよ 同じように帰ってきてくれる？サミュが口を挟んだ。私は唖然として、その少年を見た。そして、頷いた。一緒に歩いて帰りました。どうしたらいいかわからなくて、ただ座ってた キャンディが干し草を取りに来たんだ - こんなところで一人で何してるの？キャンディが私に尋ねた。何でもない、ちょっと気になっただけだ、と言ってその場を離れました。 馬小屋の中はとても静かで、私は周囲を見回しました。サムの姿はどこにもない。神様ありがとうございます。気まずい雰囲気になるのが嫌だったんです。私はハルの屋台に向かいました。ハリはさっき食べたばかりの干し草をむしゃむしゃ食べていた。私はしばらくペンの外からその様子を眺めていた。私は彼を一人にした。私はソファに座り、テーブルの上にあった『野盗』誌を手に取った。 何か他に考えることが欲しかったのだ。まず、嘲笑を読んだ。 寒空の下、外に出た。サムと私は、ここ数週間、何度か会っていた。一緒に厩舎に行こうということになった。サムさんは道で待っていた。私は彼の背後から忍び寄った。私は彼を驚かせた。びっくりした！笑っちゃったよ。少年は言った。「おお、いいね！」私は笑った。サミュは私の手を掴んで、彼の後ろに私を連れて行き始めました。 しばらく彼の後を追いかけてから、私は自分の手を引きました。あとは、とても静かでした。馬小屋にはあまり人がいなかったんです。ムウサは馬を中に入れていた。ハリはフェッチされていたのだろうか。牝馬が馬小屋から出てきたんだ - ススとサムに感謝だ！Emppuがこんにちはと言った。 こんにちは、と私たちは声を揃えた。ハリがまだ迎えに来ていないとのことで、嬉しくて思わず笑ってしまいました。 馬小屋に行きました。サムが後を追ってきた。 ハルを連れてくる。あなたはどうですか？とサムに言うと、「フィリちゃんを呼んでくるよ」と言われました。父に連れられて厩舎に行き、専属の看護師さんや厩舎スタッフの皆さんを見て感激しました。 厩舎に着くと、私は車から飛び降り、父は家路につきました。馬小屋に行くと、スタッフ以外誰もいない。 部室に行くと、えむぷが時間割を作っていた。私は、「こんにちは、トーフの世話をしているシェリーです。厩舎のトーフに会いに行ってもいいですか？「と尋ねました。"あ、ハイ "です。私はエンプー、タフィーは今厩舎にいるから、厩舎を見に行くといいよ」とエンプーが答えた。カルキとムーサにも紹介した。そして、外にいる乳母のタフィーに会いに行き、フェンスにカデットを置いて、タフィーがそわそわしているのを見ていました。タフィーはふわふわで可愛い感じでしたね。囲いの中でタフィーを撫でに行くことができました。タフィーを触ったとき、その毛並みの柔らかさに惚れ惚れしました。それで、ピンパーネルを取りに行き、タフィーをペンの中に入れました。ブラシも用意して、トフにブラッシングを施したところ、一撫で一撫でを楽しんでいました。 次に、フーフフックを用意して、すべての蹄を掃除しました。 掃除が終わった後、トフを洗濯機にしばらく連れて行き、ペンをきれいにしました。を取りました。</w:t>
      </w:r>
    </w:p>
    <w:p>
      <w:r>
        <w:rPr>
          <w:b/>
          <w:color w:val="FF0000"/>
        </w:rPr>
        <w:t xml:space="preserve">アイドル49</w:t>
      </w:r>
    </w:p>
    <w:p>
      <w:r>
        <w:rPr>
          <w:b w:val="0"/>
        </w:rPr>
        <w:t xml:space="preserve">投稿タグ 'Lilo &amp; Stitch ' 今週も1年で一番ハッピーな1週間 : Pride week !人権を守ることは、常にシスターの心に寄り添っており、プライド・パレードは今年も例年通り開催されます。今回は、BLシリーズのブログというありきたりな方法ではなく、同性愛者の俳優が同性愛者のキャラクターの声を担当したケースをいくつかまとめてみることにしました。BLファンでなくても、アニメだけでなく、欧米のアニメでもLGBTをテーマにした作品はありますが、日本が代表的な記事です !そうやって、アフレコはもう2年間、なんとかやっていけているのだ!2歳の誕生日を記念して、ベテラン俳優で声優のヴェイッコ・ホンカネンさんに、声優としてのさまざまなキャリアについてお話をうかがいました。昔の安いアニメ、ディズニー、ラジオ体操の話もあります。兄弟そろってディズニーファンで、ライバルであるドリームワークスの作品が注目されるようになったのは、後年になってからでした。ドリームワークス作品の多くは、初公開からしばらく経ってからしか見ることができません。このカテゴリには、同名の児童書シリーズを原作とするクリス・サンダースとディーン・デブロイの監督による『ドラゴンのしつけ方』（2010年）が含まれます 。元「スラップスティック」声優、タフな演劇人、オールラウンドなトップ声優として、三ツ矢は過去にシスターズから賞賛を受けた。彼女は、登場人物の感情を手に取るように表現することに長けている。三津谷さんは、髪の毛をかきむしるような役が一番似合うようで、数年前の『くちびるブランコ』では、そんな役が光っていましたね。ラノベ原作のサイケデリックなアニメシリーズで、三ツ矢は精神科医の伊良部一郎を演じているが、彼自身も家庭に問題を抱えているようだ。 面倒くさがり屋の伊良部は、患者の悩みを聞かず、自分のフェチを満たすために注射を処方して精神疾患を治療するだけの、まったく不謹慎なヤブ医者のようなものだ。三津谷の変人ぶりは、このシリーズで最も際立っているが、それ以上のものがないとは言えない。人間でいえば、伊良部は、冗談めかして、からかうような、怖いような、まるで最高の道化師のような口調で諭す。 正直言って、三ツ矢の声優としての仕事はオーガズムに満ちている。 さらに、カレンダーはディズニーのリロ＆スティッチの神経質なプリークリーなしではまったく成り立たないのだ。麺のような宇宙人の日本語音声が三ツ矢であることは、誰にとっても驚きではない。実際、太陽が朝昇り、夕方に沈むという事実と同じように、人生の単純な事実の一つである。プレイクリーは本当にドラマチックな女性で、三ツ矢さんは彼女の不安定な感情を完璧に解釈しています。他の声優もそれなりに良いのですが、原作の何かが欠けているのです。一方、三ツ矢は、ケヴィン・マクドナルドの鼻にかかったような高音で、見分けがつかないほどすんなりと宇宙人の肌になじんでいる。しかし、この役は妥協のないもので、三ツ矢は自然に演じています。アルフレッド・ヒッチコックは、おそらく最も有名な映画監督の一人で、彼の作品には必ずと言っていいほど登場します。 時には、普段はカメラの向こう側にいるような人が、カメラの前にちらりと現れることもあります。また、アニメーションの制作でも、監督がマイクを持つことがありますが、そのようなケースも少なくありません。</w:t>
      </w:r>
    </w:p>
    <w:p>
      <w:r>
        <w:rPr>
          <w:b/>
          <w:color w:val="FF0000"/>
        </w:rPr>
        <w:t xml:space="preserve">サムネイル</w:t>
      </w:r>
    </w:p>
    <w:p>
      <w:r>
        <w:rPr>
          <w:b w:val="0"/>
        </w:rPr>
        <w:t xml:space="preserve">男性の記憶 2011.10.19｜Erkki Porola 男性の記憶というのは、どうやらさまざまに解釈できる概念らしい。 私の場合、それは少なくとも消えゆくものであり、完全に失われていないとしても、資源である。 私は、自分がルリマンの時代であり、いずれにしてもルリマンの段階にあるという事実から、この見方を正当化する。私の記憶では、10月に激しい雷雨に見舞われるのは、それほど珍しいことではありません。 雷、稲妻、大雨、時にはあられ......。私はただ、自然の力に驚嘆すると同時に、「これは何を意味するのだろう？今は、物事がより正確に定義される時代です。統計科学で正確な表現ができるようになった。 40年前から何かが起きていない。昔は、男性の記憶で出来事を語っていたんです。当時はタイムスパンが何でもありで、より人間的だった。 加齢とともに、時間が加速しているように感じる。でも、それは私たちの記憶が、以前ほど正確に保存されていないからかもしれません。一方、物をなくし、探すのに時間がかかるのも、もしかしたら記憶力の低下によるものなのでしょうか。しかし、このことは、使徒パウロが灯台守について語ったことと同じである。 私たちは人生を楽しむ機会を狭められているのだ。もう、何をやっても実現できないことがたくさんある。100の世界記録は、どうやっても走れなかった。地球が徐々に劣化して生きられなくなるように、私たちの表面的な小屋である体も劣化していきます。 神はその創造物において素晴らしい方です。 私たちが命に熱中していれば、神はその糸を一本ずつ折っていき、最後の糸が切れたとき、私たちの体は限界に達して、信者として救いがあることを感謝してあきらめるでしょう。あなたの人生に祝福をErkki、私はこれらの思考に自分自身を認識するすべての人に望む同じ。 ジャミングメッセージを報告 この電子メールアドレスにコピーを送信する。Erkki Porola｜2011年10月20日 14:41:49 Lauriさん、ご感想ありがとうございます。 経年変化はその痕跡を残します。これは陳腐な決まり文句のようですが、とにかく自分自身の変化がとても大きいので、そう言っています。時間の流れが加速されることはよく知られた現象で、私たち夫婦はよく「時間はどうやって手に負えなくなるのだろう」と考えます。いろいろなことに時間をとられてしまう．男性の記憶というのは、実は砂上の楼閣のようなものだったのです。私の真意は、昨夜の異常に激しい雷雨を反省し、タイムリーであったことです。 時の終わりの兆し」という言葉を思いつきましたが、自分の意見を人に押し付けたくないので、控えめに、低姿勢で言うように心がけました。また、インフルエンザにかかると、楽しいことが何もないのに、より強くそのことを考え、病気であることに集中するということもあるのではないでしょうか。恥ずかしがらずに、Erkkiさん、自分の見識を誰かに話してみてください。 好きな人なら誰でも得をしますよ。嫌いな人がいてイライラしても、それは読んだ本人の責任なのか？どうだろう。私たちは、いつもコーヒーテーブルにすべての見識を持ち込まない配偶者に慈悲をかけるべきでしょう。普通、取引は握手してするものです。私の職場では、「握手取引をしよう」という言葉が生まれました。それはもちろん、上司が命令し、部下が陣頭指揮をとって、それで終わりという意味だ。 光に蝋燭を持たず、すべてを照らすという契約を結ぼう。</w:t>
      </w:r>
    </w:p>
    <w:p>
      <w:r>
        <w:rPr>
          <w:b/>
          <w:color w:val="FF0000"/>
        </w:rPr>
        <w:t xml:space="preserve">アイディーファイブイチ</w:t>
      </w:r>
    </w:p>
    <w:p>
      <w:r>
        <w:rPr>
          <w:b w:val="0"/>
        </w:rPr>
        <w:t xml:space="preserve">会計士ブログ - Auria Payroll ご存知のように、企業における給与計算は、自社で行う方法と、アウトソーシングする方法の2つがあります。この記事では、私はあなたに両方のオプションのためのいくつかのヒントを与えるだろう。 私自身または誰か他の人？時々、「給与計算をする意味があるのか」と聞かれます。自分で管理するか、それともアウトソーシングするか？もちろん、物事は常に非常に状況やケースバイケースですが、一般論として、私は次のようにその質問に答えます：それは、給与計算と必要な情報/スキルを維持するためのスキルと興味を持っている人が社内にいる場合、自分で給与計算を行う価値があります.同様に、アウトソーシングが有効なのは、企業内に専門知識や時間がなく、自社で関連する申告を行う意志がない場合です。もちろん、従業員が数十人になった段階で、会社の財務を一手に引き受ける人を雇うのも有効な手段だろう。主な内容は、給与計算が簡単に、時間通りに、再発することなく行われることです。会計事務所が給与計算をアウトソーシングする場合の注意点 会計事務所が給与計算を行う場合、必ず事前に給与計算の枠組みについて共通のルールを作っておくこと。これは特に、適用される労働協約を遵守している会社に適用されます。この場合、該当する場合は、労働協約が遵守される範囲について、会計事務所に明確な指示を与えることが企業家としての責任となります。会計士は、これらの決定をあなたに代わって行うことはできません。あなたの部門の労働協約または適用されるバージョンに精通している必要があります。また、費用はもちろんのこと、従業員と雇用者の権利/責任がどのように構成されているのかについても知っておく必要があります .会計事務所に送る給与明細書、タックスカード、連絡先などが常に最新であることを確認する .会計士は千里眼ではありません。従業員の一人が自分の税率を上げたかどうかは自動的にわからない。従業員の休日や異常事態が発生した場合は、余裕を持って給与計算担当者にお知らせください。従業員関連の書類や情報を、お客様が要求された当日に提供できることは期待できません。もちろん、常にベストを尽くしていますが、特に決算期は会計事務所が本当に忙しくなります。 自営業者が自分で給与計算をする場合の会計士の心得 社員全員の給与計算期間と給料日を同じに設定する。また、夏期休暇中の給与は通常の給与支払日に支払うことを従業員と合意しておくと、給与支払日の間隔が長くなりすぎるという事態を避けることができます。Excelのスプレッドシートは状況によっては問題ありませんが、複数の異なるファイルから必要なデータを抽出しなければならない場合など、法定申告を行うことが非常に困難になります。 あなたの部門で有効な労働協約をよく確認してください。例えば、休職期間中の給与計算に関する規定は、異なるセクターの労働協約によってかなり異なる場合があります。できれば事前に、給与明細の作成手順をよく理解し、TyEL保険やその他の保険に加入する際に考慮すべきことを確認してください。あなたの分野で有効な一般労働協約があるかどうかを確認する。つまり、貴社または貴社の従業員が労働組合に加入していない場合でも、有効な労働協約に従わなければならないのです。また、残業代、ボーナス、勤務時間の延長、休日出勤手当、傷病手当について、TESに何が書かれているかも忘れずにチェックしてください。給与計算に関するご質問はございませんでしたか？幸運と成功を祈ります。</w:t>
      </w:r>
    </w:p>
    <w:p>
      <w:r>
        <w:rPr>
          <w:b/>
          <w:color w:val="FF0000"/>
        </w:rPr>
        <w:t xml:space="preserve">イド52</w:t>
      </w:r>
    </w:p>
    <w:p>
      <w:r>
        <w:rPr>
          <w:b w:val="0"/>
        </w:rPr>
        <w:t xml:space="preserve">その他の矢を作るアクセサリー 矢を作るには、最高のテストされたパーツのみを使用する必要があります。私はこれまで多くのフレッチングジグを使ってきましたが、その中で最も優れているのは間違いなくBear Pawデラックスフレッチングジグです。 このジグはフレッチングジグの性能に関するあなたの期待も変えてくれると信じています。このジグの特徴は、親指でボタンをクリックすることでフェザリングが調整できることです。また、ヒューズの配分を変えても、矢印の長さに対する櫛の位置には影響しません（配分を変えてもヒューズの後ろの指のスペースは同じです）。 デバイスにはストレートコームが付属し、アクセサリーとして、他のものの間で利用できます：シリアルスタンド（並行していくつかのヒューズ）ヘリカルコーム（左と右）ヒューズは私を通して47000ユーロで入手できます。 最高の天然針のみがヒューズとして受け入れられています。このシリーズには、BearPaw製品も含まれています。ホワイトイエロー（ソリッド、バーレッド） シャルトリューズ／蛍光イエロー（ソリッド、バーレッド、ゼブラ） オレンジ（ソリッド、バーレッド、ゼブラ） レッド（ソリッド、バーレッド、ゼブラ）パープル（ソリッド、バーレッド、ゼブラ） ブラック カット済みの羽根の模様はシールドカットです .在庫サイズは3インチと4インチです。その他の形状やサイズも特注で承ります。 トリミングされていないナチュラルフェザーは、それぞれ0,5 - 2,00 €の価格です。良質な羽毛は、通常4インチの羽毛を2枚、または3インチの羽毛を3枚入手することができます。フィールドの先端はBearPawによって生産され、次のサイズと重量で利用できる：5/16″、70、80、100と125粒11/32″100、125粒（他の重量は、特別注文でご利用いただけます）フィールドチップは0,42 - 0,52 €各bluntsはBearPawから来る、コスト約1,5 €/一人前です。アダプタはTopHat 、PDPまたは3-Riversのモデルであり、価格はメーカーにより1,5 - 2,5 €/eachの間で異なります。MA3、Stosses、Woodsmans、Zwickeysもお受けしていますが、少しお待ちいただくことになります。Magnusの両刃チップの在庫は以下の通りです： 5/16″ 80 grs, 110 grs ( 両刃 ) 11/32″ 100 grs ( 両刃 ), 125 grs 在庫カッターの価格は6,50 €/each その他のカッターは特注となります .ストースは、配送に問題があった。スリーカッターの在庫はありません。特注も可能です。私はMagnusスナッファーとbuzzcuts（後者はアダプタが必要です）、MA3とウッズマンをお勧めします。 私は在庫の以下のカムを持っている：BJ SNAP ONアリゾナZ-nockベアポークラシックカム価格は0,19 - 0,20 €それぞれ（価格は注文数量によって異なります）BJスナップオン在庫カムサイズは5/16″と11/32″で異なる色であります。他のサイズやカムも別注文で可能です。 フュージブル接着剤は在庫していません。ベアポーにある「シグネチャー」で接着剤を溶かします。また、白色の瞬間接着剤もいろいろとあります。チップを取り付けるための高品質なホットメルト接着剤は、多くのショップで販売されています。</w:t>
      </w:r>
    </w:p>
    <w:p>
      <w:r>
        <w:rPr>
          <w:b/>
          <w:color w:val="FF0000"/>
        </w:rPr>
        <w:t xml:space="preserve">イド53</w:t>
      </w:r>
    </w:p>
    <w:p>
      <w:r>
        <w:rPr>
          <w:b w:val="0"/>
        </w:rPr>
        <w:t xml:space="preserve">ニュース , 2011.9.30 アフリカ開発銀行によると、アフリカにおける中国の影響力はますます多様化しており、中国とアフリカの関係はリバランスしています。中国は現在、西アフリカの海賊対策に携わっています。中国の携帯電話会社がアフリカを征服しようとしている.中国、ジンバブエに水力・太陽光発電所を建設へ .The Citizen ( タンザニア ) : アフリカ開発銀行によると、中国とアフリカの関係はリバランスされている。 アフリカにおける中国の影響力は2つある。 例えば、エチオピアと中国の貿易額は2002年から2008年の間に1億ドルから8億6000万ドルに増加し、地元の靴や繊維工場は安い中国製品に対抗できず閉鎖に追い込まれたところもある。一方、エチオピア当局は中国製品の輸入前に品質管理を行うようになり、多くのエチオピアの中堅企業が品質や新しい設備に投資するようになった。アフリカ開発銀行の最近の報告書によると、アフリカと中国の経済関係は、中国の投資が実を結び始めており、転換期を迎えている。また、アフリカ諸国の決定権が高まるなど、関係のリバランスが起きていることも明らかになった。それによると、中国がアフリカの原料や天然資源にしか興味がないという認識は正しくなく、近年は気候や食料安全保障、エネルギーといった開発問題にも関係が広がっているという。Africa Review : 中国、ベナン沖の海賊対策を支援 中国はベナンに対し、3400万ドルの補助金と融資を提供したが、その大半は海賊対策が目的である。 昨年は海賊がいなかった同国沖で、今年はすでに19隻が海賊に襲われている。国際海事安全保障監視機構によると、西アフリカ沿岸は海賊の新たな拠点になる可能性があるという。AllAfrica : 中国の携帯電話会社、アフリカ市場制覇を目指す 中国企業テクノは、手頃な価格でインターネットに接続できる携帯電話を導入し、アフリカの携帯電話市場のリーダーとなることを目指している。Tecnoの携帯電話は、すでにケニアで人気を博しています。また、中国製携帯電話の評判の悪さを改善するため、ユーザーに全国的なサービス網と電話相談窓口を提供することも考えています。今後数ヶ月の間に、ケニアで積極的なマーケティングキャンペーンを展開し、少なくとも200万人の新規顧客を獲得する計画だ。 The Herald ( Zimbabwe ) : 中国、ジンバブエの教育・エネルギー分野に投資 中国駐ジンバブエ大使のXin Shunkang氏は、両国の貿易関係が大幅に強化されている、と述べた。中国は最近、ジンバブエに学校や病院などを建設し、新しい学校や小水力発電所、太陽光発電所、ボーリング場などを計画しています。 また、中国はジンバブエの干ばつによる食糧不足に苦しむ人々に1400万ドルの食糧援助を行っています。中国政府は、アフリカの角の干ばつ被害者に対し、8200万ドルの緊急支援を行いました。9月上旬、最初の食糧援助がアフリカへ向けて出発しました。さらに、中国はアフリカ諸国に衛星サービスを提供し、干ばつとその影響に関する最新情報を提供しました。 Global.finland.fiは、外務省開発通信のオンライン出版物で、開発問題をさまざまな視点から扱っています。 著者名のある記事は、あくまでも著者の立場を代表するものであります。</w:t>
      </w:r>
    </w:p>
    <w:p>
      <w:r>
        <w:rPr>
          <w:b/>
          <w:color w:val="FF0000"/>
        </w:rPr>
        <w:t xml:space="preserve">アイディー54</w:t>
      </w:r>
    </w:p>
    <w:p>
      <w:r>
        <w:rPr>
          <w:b w:val="0"/>
        </w:rPr>
        <w:t xml:space="preserve">HARLEY-DAVIDSON XR1200Xについての意見 ユーザーはHARLEY-DAVIDSON XR1200Xを非常に使いやすいと評価しました。平均して、競合他社よりも信頼できると評価しました。HARLEY-DAVIDSON XR1200Xは、購入前に#ユーザーガイドからご自分の製品との相性を確認してください 使いやすさ ユーザーからの質問 : XR1200Xは使いやすいですか?96人のユーザーが、HARLEY-DAVIDSON XR1200Xという製品を0から10の尺度で評価しました。HARLEY-DAVIDSON XR1200Xが非常に使いやすいと評価した場合は10/10です。平均評価は7.78、標準偏差は2.14。高性能 ユーザーからの質問：XR1200Xは性能面で非常に優れているか?HARLEY-DAVIDSON XR1200Xの評価は10点満点で、技術的に最も優れている、品質が良い、または選択肢の幅が広いという点から、96人のユーザーが0点から10点の間で評価しました。</w:t>
      </w:r>
    </w:p>
    <w:p>
      <w:r>
        <w:rPr>
          <w:b/>
          <w:color w:val="FF0000"/>
        </w:rPr>
        <w:t xml:space="preserve">アイディー55</w:t>
      </w:r>
    </w:p>
    <w:p>
      <w:r>
        <w:rPr>
          <w:b w:val="0"/>
        </w:rPr>
        <w:t xml:space="preserve">一度覚えてしまえば、カジノのバカラテーブルやミニバカラテーブルに座っても、オンラインでプレイしても、まったく違和感なくプレイすることができます。カジノによっては、リアルマネーでプレイする前に、無料でゲームをプレイすることができます。プレイヤーは、バンカー、プレイヤーの手札、引き分けに賭けることができ、勝敗を予想する3つのベットオプションが用意されています。プレーヤーとバンカーに2枚のカードが配られます。予想が的中したプレイヤーが勝者となり、賞金が支払われる。お金だって1：1。引き分けに賭けて、それが1つになった場合、8対1の配当が支払われます。2枚のカードで合計が9に近くなるようにすることです。2から9のカードは額面通りの価値しかありませんが、バカラの最大の特徴は、2桁の数字の場合は最初の数字が引かれるため、ハンドが破綻することがないことです。 例えば、すべてのカードの価値を足して15であれば、10を引いてハンドの合計は5しかありません。 この場合、最初のカードの合計は8か9で、この手はナチュラルと呼ばれて自動的に勝ちとなります。両手とも自然値なら引き分け。 合計値がどちらかの手に勝つのが自然でない場合、それぞれの手からもう一枚引いて勝者を決める。 バンカー手に勝った人はカジノから5％のコミッションを請求される。 $80無料!インターカジノは世界初、世界最高のオンラインカジノです!また、Gambling Online Magazineの読者投票により、3年連続でトップオンラインカジノに選ばれています。1996年に設立されたインターカジノは、同年11月に最初のリアルマネーベットを開始し、4年後には約30万人のプレイヤーを定期的に受け入れています。私たちは、今でも多くのオリジナル・プレーヤーの忠誠心を知っており、それは私たちが特別に誇りに思っていることです。当社は、すべてのギャンブルが100%安全な環境で行われるよう努力しており、97.5%のペイアウト率で、カジノ開設以来30億ドル以上を獲得しています。 以下のリンクをクリックして、現在ウェブ上で最も本物のオンラインギャンブル体験である InterCasino を、多くのオンラインギャンブラーが選ぶ理由をご確認ください。 70以上のカジノゲーム：マルチプレイヤーゲーム、プログレッシブジャックポットゲーム、リアルタイムチャット、3Dレンダリンググラフィックス、デジタルオーディオ。無償で簡単にアップグレードが可能です。ゲームのセキュリティも万全。アカウントの安全性を保証します。バカラについて バカラは、ほとんどのカジノで6～8枚のデックを収納したシューから配られるカードゲームです。リールディールカジノは6デッキです。ハンドが配られる前に、「プレイヤー」「バンカー」「タイ」のいずれかに賭ける必要があります。 プレイヤー」に賭けた場合は1：1：1、「バンカー」に賭けた場合は1：1：1ですが、カジノが負担する5％のコミッションがあります。"タイ" ベットは、勝利した場合、09:01を支払う.</w:t>
      </w:r>
    </w:p>
    <w:p>
      <w:r>
        <w:rPr>
          <w:b/>
          <w:color w:val="FF0000"/>
        </w:rPr>
        <w:t xml:space="preserve">イド56</w:t>
      </w:r>
    </w:p>
    <w:p>
      <w:r>
        <w:rPr>
          <w:b w:val="0"/>
        </w:rPr>
        <w:t xml:space="preserve">原付/トラクターカード このトピックがここに属するかどうかは分かりませんが、自分の誕生日よりずっと早く、原付学校に行くことができます!私は、誰かが助けることができれば、この情報を迅速に必要としています。恥ずかしい話なんですが、原付学校のホームページでこの情報を見つけられませんでした、携帯で他を探し始めていません・・・ :) この話題がここに属するかどうかわかりませんが、自分の誕生日よりずっと早く原付学校へ行けるみたいです ?私は、誰かが助けることができれば、この情報を迅速に必要としています。ちょっと恥ずかしいかもしれませんが、原付学校のホームページでこの情報を見つけることができませんでした、携帯で他のところを探し始めていません・・・ :) Love doors Sleepy waterbed 暖かい日に恋人とビーチにいました。他に誰もいなかったので、服を着たまま水に飛び込み、お互いに水をかけあい、釣りをしたり、アヒルに饅頭を投げたりしました。やがて、おしゃべりの途中で、私の腕の中で片思いの人は眠ってしまった。彼が起きてから、アイスクリームを買いに出かけ、家まで送っていきました。 海に行くなら、メガモキャッツの聖なるゲームをやらなきゃ 友達と教会の礼拝の儀式を受けることになりました。 神父さんがつまらなかったので、携帯でゲームをダウンロードしてみることにしました。ダウンロードが完了すると、ゲーム音楽が全開で再生されるようになりました。ロックボタンを押すと、画面が真っ暗になり、音楽が止まりました。周りの人はみんな私を見て、神父さんも一瞬話を止めた。 友人は、もう一度ロックボタンを押せば、画面は開くが音楽は再開しないと言った。 私はそれに従うと、音楽は再び爆発的に鳴り出した。あの日ほど、怒った顔をされたことはありません。 ネルーデ教会員 美しさは見た目とは関係ありません。美しさとは、自分自身と一体になり、他人の目を気にしないこと luvinglife シークレットサービスを読んでから、そこに書かれている人たちがしていることをするようになりました。 たとえば、ある著者のように、冷たい水で髪を洗い、同時に体操をします。 読んでいていろいろできるのは楽しいですよ!</w:t>
      </w:r>
    </w:p>
    <w:p>
      <w:r>
        <w:rPr>
          <w:b/>
          <w:color w:val="FF0000"/>
        </w:rPr>
        <w:t xml:space="preserve">イド57</w:t>
      </w:r>
    </w:p>
    <w:p>
      <w:r>
        <w:rPr>
          <w:b w:val="0"/>
        </w:rPr>
        <w:t xml:space="preserve">ヘルシンキのフィンランディアホールで開催された「会計と税務の日」プログラムは、経済サイクルの変動や財務上の問題の見極め方、新しい税制とその専門家の日常生活への影響など、会計業界で最もトピックな問題を中心に構成されています。</w:t>
      </w:r>
    </w:p>
    <w:p>
      <w:r>
        <w:rPr>
          <w:b/>
          <w:color w:val="FF0000"/>
        </w:rPr>
        <w:t xml:space="preserve">イド58</w:t>
      </w:r>
    </w:p>
    <w:p>
      <w:r>
        <w:rPr>
          <w:b w:val="0"/>
        </w:rPr>
        <w:t xml:space="preserve">家族介護者支援法によると、家族介護者支援とは、高齢者、障害者、病人に対して、親族など介護される人に近い人の助けを借りて、家庭内で介護や援助を行うことをいいます。家族介護支援の配分の優先順位付け AOA 24.11.2010 Dnro 1863/4/09 オンブズマン代理は、家族介護支援は自治体の法定業務であり、家族介護支援に割り当てられた予算の範囲内で自治体が組織化しなければならないと述べている。市町村の社会福祉当局は、介護者手当に関する規定で認められた範囲内で、介護者手当の支給基準を定めています。自治体の「組織する一般的な義務」は、住民に法定サービスとサポートを提供し、またこの目的のために十分な予算配分を確保することを義務付けています。オンブズマン代理によれば、割り当てられた充当金が援助対象者全員に対して十分でない状況において、自治体は、必要に応じて、目的のために確保された充当金を割り当て、自治体が決定する優先順位でサービスを組織することができるが、この優先順位は、例えば健康、障害、その他の個人的理由による正当な理由なしに異なる地位に置かれてはならないという憲法第6条の要件に留意した上で、決定されるものという。このような場合、自治体は最も不利な申請者に資金を配分することができる（KHO 7.2.2002 T 268 ）。 このような場合でも、自治体は組織する一般的な義務に違反してはならない、すなわち、当該サービスの必要性を満たすために十分な資金を配分しなければならない。 Hämeenlinna HAO 30.5.2008 No 08/0342/4 このケースでは、行政裁判所は職員の決定を無効にして、再考のために機関に問題を差し戻した。このケースでは、申請者の介護能力が市町村の定める介護手当の支給基準を満たしていないとして、役所と施設が介護手当の申請を却下していました。行政裁判所は、介護者手当支給のために機関が定めた基準は、法律の規定を補足するものであり、資源不足のために法律で定められた条件を満たすすべての人に介護者手当が支給されない状況における適用手段として機能するとした。 しかし、行政裁判所は、職員または機関が示した決定の理由が、利用できる資源の不足およびその理由による申請者の比較に言及していないことを明らかにした。行政裁判所は、機関が使用した理由で申請者の申請を却下することはできないと判断した。家族介護の支援付与条件 家族介護法第3条に基づき、機能低下、病気、障害、その他同様の理由で家庭での介護等が必要な場合、家族介護の支援が付与されることがあります。 Hämeenlinna HAO 30.5.2008 No 08/0341/4 行政裁判所は、社会福祉委員会は、援助を与えるかどうかを決定する際に、介護を受ける人が援助を受けるための法定条件を満たしているかどうか、全体として、また他の申請者と比較して、援助と介護の必要性が予算の範囲内で援助を与えることができるかどうかを常に検討しなければならないと判示しました。さらに、行政裁判所は、申請者の申請を却下する際に、当局と審査会が下した決定理由は、利用可能な予算の不足とその上での申請者間の比較に言及していない、と判断した。ヘルシンキ HAO 31.1.2007 No 07/0133/6 この事例では、介護手当の支給は介護の必要性と献身に基づいて行われなければならないため、職員は介護手当の申請を却下している。判決理由によると、月2週間の定期的なインターバル介護により、介護者の介護義務が免除されるとのことでした。このケースでは、介護者は3月、5月、6月、11月、12月にカウニアラ戦災者リハビリテーションセンターで2週間を過ごしました。4月、7月、7月、7月、7月、7月、7月と断続的に介護を受けていない方。</w:t>
      </w:r>
    </w:p>
    <w:p>
      <w:r>
        <w:rPr>
          <w:b/>
          <w:color w:val="FF0000"/>
        </w:rPr>
        <w:t xml:space="preserve">イド59</w:t>
      </w:r>
    </w:p>
    <w:p>
      <w:r>
        <w:rPr>
          <w:b w:val="0"/>
        </w:rPr>
        <w:t xml:space="preserve">米国連邦準備制度理事会（FRB）の利下げによるユーフォリアは短命に終わった。2000年12月に6.5%だった金利が5.25%ポイント下がって1.25%になり、これからどうなるかという懐疑的な見方に変わってきた。中央銀行のエコノミストの米国経済に対する見方は、「ジャパン・シンドローム」に近づいている。今、市場は間接的に、そしてIMFはより直接的に、欧州連合に同様の「修正」を行うよう圧力をかけている。IMFは、欧州経済の成長率見通しを再び下方修正した。2002年は0.75%にとどまるとの見通しを示した。"信用収縮がドイツと米国を脅かす " .これは、近い将来の欧州経済の見通しに関するHelsingin Sanomat紙のヘッドラインである。不況と予算凍結の後、新たな惨劇がドイツ経済を苦しめている。それは信用収縮と呼ばれ、同紙によれば、どの国も日本の惨劇の結果からは逃れられない。 アルゼンチン革命は、銀行が貯蓄者の貯蓄を凍結したことから始まったことを思い出そう。 ヨーロッパは、少なくともまだそのレベルにはないのだ。チーフエコノミストのティモ・リンドホルムによれば、信用収縮とは「銀行が経済にとって妥当なほど融資を増やせない状況」である。アメリカではすでに多くの銀行が融資条件を厳しくしており、ドイツでは労働人口の6割を占める中小企業が融資を受けることが困難な状況にあります。株価は暴落し、例えばHypoVereinsbankは今年60％近く下落し、何千人もの行員が銀行カードを持たざるを得なくなった。 アメリカとヨーロッパの銀行の信用損失は、今年1300億ドルに達するだろう。米国第2位の銀行であるJPモルガンは、昨年の4倍にあたる8億3400万ドルの損失を計上した。 倒壊率は91％で、自己資本が蒸発する原因となった。専門家の予測によると、ドイツでは今年約4万社、来年は約6万社が倒産すると言われています。大企業はそれに追随する。ヨーロッパの日本」と呼ばれるのは、もはやフィンランドではなく、ドイツであると多くの人が考えている。</w:t>
      </w:r>
    </w:p>
    <w:p>
      <w:r>
        <w:rPr>
          <w:b/>
          <w:color w:val="FF0000"/>
        </w:rPr>
        <w:t xml:space="preserve">イド60</w:t>
      </w:r>
    </w:p>
    <w:p>
      <w:r>
        <w:rPr>
          <w:b w:val="0"/>
        </w:rPr>
        <w:t xml:space="preserve">2010年7月27日 米国議会はフィンランドの南部を足元の土を掘って奪還する？http://www.ts.fi/online /mindpieces/from/readers/148859.html EKとビジネストラストとカルテルを優遇する連合の忠実な政策は、ジョークがないことをこの記事で示しています .Tax cuts are promised , even though children in Finland that tax increases are coming .ブルジョア政府は減税を行ったが、一方で分配したものを他方で取り上げていることに気づいている人はほとんどいない。例えば、トゥルクでは、市が100％出資する有限会社Turku-Energiaが、割高な電気料金から多額の利益を得ている.これもサービス料に加え、隠れた税金の一例だ.国民は自分たちのことは自分たちで決めるべきだという連合のイデオロギーには合わない。このシステムは、大企業をあらゆる面で支援し、小企業を抑圧している。小企業は、生き残るためにトラストに連鎖することを余儀なくされている。このシステムは、小さな独立事業者を市場から買い取る大資本を支持している。市民、起業家、労働者がこの階層における自分の地位を向上することは不可能である-たとえ誠実な手段であっても。連合が福祉社会について語るとき、それは少数の人々がうまくやり、多数の普通の人々がごちそうを支払う社会を意味する。 医療の民営化は、一部の人々が命をかけてもその代償を支払うことを意味する。研究によれば、貧しい人々は若くして死ぬ。新自由主義の誤りを正し、福祉国家で行ったように所得格差を是正することができる。フィンランドの歴史における最大の功績は福祉国家であり、寡頭政治国家ではなかった。より良いフィンランドは可能だが、連合党のやり方では実現しない。 2010年7月24日 政治は明確で責任あるものでなければならない 私はしばしばソーシャルメディアから文章のインスピレーションを得ている。今回もそうだ。FacebookでJanne Kejoとチャットをしていたら、どの質問が政党選択を決めるかという投票について教えてくれた。投票はIltalnewspaperで、Janneはこのように答えた。2 ）失業率が下がると公的支出が減るので、民間より公的セクターの方が雇用コストが安いことに注意すべきである。 3 ）意思決定に責任を持ち、「市場」の陰に隠れないことが必要である。 4 ）組織社会の目的は、すべての人に安全で満足できる生活環境を提供し、弱い立場の人を助けることである。 5 ）社会はビジネスではないので、経営管理の教義に従って運営できないことに注意すべきである。このリストがあれば、誰でも左翼主義の内部を見ることができ、また、ビョルン・ヴァールローズの「企業の唯一の仕事は、その所有者のために利益を上げることだ」という言葉によく表れている新自由主義に対する明確で強力なオルタナティブであることが分かると思います。フィンランドのすべての自治体で、自治体サービスが民営化され、公共経済、あるいは社会が、すべてをビジネス化することによって侵食されているのを目の当たりにしました。政治的な決定によって、所有権は投機家に移され、最終的には納税者はすでに所有している製品をサービス料としてもう一度買うことになる。連合の減税はインターネットの無料プレゼントのようなもので、非常に高くつくだろう。アメリカにはすでに、すべての活動を警察に委託している都市がある。</w:t>
      </w:r>
    </w:p>
    <w:p>
      <w:r>
        <w:rPr>
          <w:b/>
          <w:color w:val="FF0000"/>
        </w:rPr>
        <w:t xml:space="preserve">イド61</w:t>
      </w:r>
    </w:p>
    <w:p>
      <w:r>
        <w:rPr>
          <w:b w:val="0"/>
        </w:rPr>
        <w:t xml:space="preserve">お問い合わせ先 : スウェーデン語関連サイトへようこそ !ヘルシンキ大学は、法律（大学法558/2009）に基づき、フィンランド語とスウェーデン語で教育を行い、学位を授与しています。 私たち大学の中央事務局は、スウェーデン語に関する大学のバイリンガル活動を調整・発展させています。実際には、大学の機能的なバイリンガリズムを強化するための新しい取り組みや活動分野を生み出し、バイリンガル大学という観点から社会的な交流を促進することを意味します。 各キャンパスにはスウェーデン語のキャンパスコーディネーターがおり、学内のバイリンガル活動を調整・発展させています。</w:t>
      </w:r>
    </w:p>
    <w:p>
      <w:r>
        <w:rPr>
          <w:b/>
          <w:color w:val="FF0000"/>
        </w:rPr>
        <w:t xml:space="preserve">イド62</w:t>
      </w:r>
    </w:p>
    <w:p>
      <w:r>
        <w:rPr>
          <w:b w:val="0"/>
        </w:rPr>
        <w:t xml:space="preserve">Flourish " Page 27/27 " Jolie あるイベントでの講演で、私の夢を聴衆に明かすように言われました。 私は自分自身とクライアントとの両方で、常に夢と目標を扱っているので、最初はこのテーマは非常にシンプルに思えました。しかし、夢を見るのは好きなことですが、それについて話すのは（特に人前では）簡単ではありませんでした。最初は、もっときれいに飾った家、もっと大きなキッチン、新しいコンピューター、地中海でのサバティカル、本の執筆などを考えていましたが、なぜか少し表面的なものに思えました。 一方で、以前の夢の多くはすでに実現し、気づかないうちに日常的なものになっていることにも気づきました。自分の本当の夢は何なのか、そもそも夢とは何なのか、と考えるようになりました。夢か白昼夢か？毎日、私たちは心の中で、もし私がそれを持っていたら、それを持っていることができたら、そこに着くことができたら...これらは本当に夢や夢であっても、ニーズではありません.しかし、環境刺激や広告、比較、一瞬の不満などに刺激され、より一過性の欲望やニーズも常に生じている。 4月のみぞれや、たまったデッドラインの中で、私たちはそれぞれ地中海でのサバティカルを夢見始めるのである。7月の月夜の晩、湖のほとりで、この夢はすでに生ぬるく感じられる......。冬枯れの忙しい一日を耐えてくれたのは、夢想だった。こうした日々の夢や変化する白昼夢も大切なことです。それは、日々の労苦に活力を与えてくれる人生のスパイスなのです。夢は、私たちの心の創造性の最高の表現であり、時にはこの夢の発生装置は、私たちの人生を前進させる現実の目標をも生じさせるのです。私たちは夢を探すとき、何を実現したいのでしょうか？本当の夢は、多くの場合、いくつかのより深いニーズの満足度だけでなく、そのような関係として、子供たち、愛、セキュリティ、快適さを伴います。また、責任感、美意識、喜び、幸福感など、自分にとって大切な価値観と結びついている。その結果、小さな夢の背後にある私の本当の夢は、人生を良いもの、満足のいくもの、意味のあるものとして経験することだということがわかりました。 アパート、車、旅行、その他の経験は、そのための手段にすぎません。 実際には、美しく装飾された家を夢見ています。そのような環境では、人生の困難から回復できますし、愛する人の世話をすることもできますから。私が夢の仕事に向かっているのは、自分が何か意味のあることをしていると感じたいからです。 そうすれば、より効率的で創造的になり、全体としてより良い人間になれるからです。 また、自分が選んだ道でプロとしての活動を続け、すべての人の幸福度を高めるものをもっと生産できるように、富を得ることも夢です。私は、自分自身の声に耳を傾け、活力を高める食べ物やその他のライフスタイルの選択、人間関係、自然や宇宙とのつながりなど、薬や人生を豊かにするものについての私の経験や洞察についてここに書いています。私のブログの名前は、この「Flourish（華やかさ）」に由来しています。私は心理学者で、心の問題を置き去りにして、心と体の両方のレベルで、喜びと幸福、あるいは全人的な幸福を増大させるものに焦点を当てることに決めました。その過程で、ライフスキルコーチ（LCFライフコーチ）として訓練を受け、ローフードについて学び、創造性療法とマインドフルネスを学びました。 私が経験した変化は、心と体のつながりと、心の健康における栄養の役割を探求するきっかけになりました。</w:t>
      </w:r>
    </w:p>
    <w:p>
      <w:r>
        <w:rPr>
          <w:b/>
          <w:color w:val="FF0000"/>
        </w:rPr>
        <w:t xml:space="preserve">アイディー63</w:t>
      </w:r>
    </w:p>
    <w:p>
      <w:r>
        <w:rPr>
          <w:b w:val="0"/>
        </w:rPr>
        <w:t xml:space="preserve">Goottifoorumからは26.9.2014 INFEKTIO @ Playground , Hki at 08:47 前回パーティーを開催したPlaygroundは名前を変え、小さな改装を行いました。 26.9.2014 INFEKTIOは前回と全く同じ場所で開催しますが... Clan Of Xymoxの " Emily " single Goottikopla Clan Of Xymox ( www.clanofxymox.net ).Clan Of Xymoxは、7月に999枚限定のシングル「Emily」をリリースすることを発表しました。 このシングルは、バンドによると、次のスタジオアルバムが提供するものの非常に有望なスライスです。 Clan Of Xymoxは、最新シングルについて、哀愁、1980年代のシンセスタイルと伝統的なゴシック音楽の要素を混ぜ合わせたものと説明しています .7月10日に発売された『Emily』には、タイトル曲のほか、独占シングル「Chemistry」の3つのバージョンが収録されています。また、シングルのスペシャル・エディションには、Tシャツが付属します。どちらのバージョンも、例えばInfraRotのオンラインショップで購入することができます。"Emily」は、2009年にリリースされるアルバムからのファースト・カットです。このDVDには、M'era Lunaフェスティバルでのライブ映像、Ronny Mooringsのインタビュー、その他多数のビデオ映像が収録されています。シングル「Emily」の収録曲 : Chemistry Emily Emily ( Clan Of Xymox Remix ) Emily ( Contrast Remix ) ドイツを拠点にオランダでも活動するClan Of Xymoxは、今月30日にWave-Gotik-Treffenで観客を前にプレイします。 またこの夏は、以下のスケジュールでドイツ国外でもプレイする予定となっています。バンドは今後のライブで「Emily」をはじめ、他の新曲も演奏することを約束している。Clan Of Xymoxとは : Ronny Moorings ( ボーカルと楽器 ) Mojca Zugna ( ベース ) Rui Ramos ( ドラム ) Denise Dijkstra ( キーボード ) Paul Whittlesea ( ギター ) 掲載について Petri Ikonen によって掲載されました。 Gootti.net ではこれまでに4051件のエントリーが公開されています。 そのほとんどは音楽、映画、イベントについてのものです。あなたは現在、記事のセクションを閲覧しています , とカテゴリ ゴート音楽出版物 . このエントリの最終更新日時は 2009年5月17日 (木) 03:03 です。このニュース記事のリンクはこちらです。出版物のパンのテキストは約192文字です。記事の完成、編集、修正にご協力いただけませんか？その場合は、弊社までご連絡ください。あなたがGootti.netの最高の記事を読みたい場合は、このリストをチェックアウト。この出版物へのコメント この出版物には、まだコメントがありません。本書に対するご意見・ご感想を下記フォームにご記入ください。不適切なコメントは、その後、サイト管理者が検閲または削除します。</w:t>
      </w:r>
    </w:p>
    <w:p>
      <w:r>
        <w:rPr>
          <w:b/>
          <w:color w:val="FF0000"/>
        </w:rPr>
        <w:t xml:space="preserve">アイド64</w:t>
      </w:r>
    </w:p>
    <w:p>
      <w:r>
        <w:rPr>
          <w:b w:val="0"/>
        </w:rPr>
        <w:t xml:space="preserve">このタイトルを書いたのは、人間（旧アダム）と神（新アダム）の誘惑の向き合い方が明らかに違うように思えたからです。アダムは禁断の木の実を食べ、神の明確な命令に背き、すなわち罪を犯しました。罪は常に神と人間の間の問題である。もちろん、他の人間に対する悪も、神と神のイメージを損なうので、罪である。アダムの罪は、恐ろしい結果を招きました。彼以降のすべての人類は、原罪によって引き起こされた、悪を好み、善よりも悪を選ぶという傾向に苦しんでいるのです。魂の敵は、長老アダムに勝って、まだ頭を笑っている。Pとその天使たち」のために用意された王国で彼と仲良くするために、隊員たちは成長しているのです.新しいアダムは、不従順の罪に屈することなく、神の言葉に訴えて悪に打ち勝ったのです。彼の勝利は、旧アダムに属するすべての信者が、イエスの模範に従うことを望む限りにおいて、救われることにもなった。ですから、神の言葉を読み、その聖霊による説明に耳を傾けることは価値があります。それは、自分の性癖や罪の誘惑と戦う力を与えてくれるでしょう。イエス様ご自身が天国に行かれるのです。彼らは父から祝福されているのです。人類は、新しいアダムの行いの結果、苦しむことなく、神にふさわしい義の衣を受けることになるのです。彼らは信仰によって生きており、命のパンを食べ、生きた水を飲んでいる。シオンの賛美歌に、「イエスの手とその真珠は柔らかく、慈悲の心は開かれた・・・」という言葉で始まる歌がある。「また、「古いアダムが罪を犯したとき、新しいアダムは救われた」という言葉も含まれています。見てください、年配の方々の間で愛されている歌です。ヴァルマの「新説」のそのコーナーには、おそらくすぐに今日のプッキラチャペルでの説教が掲載されるでしょう。 そこには、プロビンスビカーが応援に駆けつけていました。温かく善良な霊は、そこにいたすべての人がイエスの十字架の旅の仲間になりたかったと教えてくれました（そのうち27人は聖体にいました）。 明日の私の説教では、誘惑者の大きな陰謀は、罪のために私たちをイエスから離れさせようとしているという事実を最後に考察します。 だから私たちは誘惑に陥り（これは堕落の後ではごく「正常」です）、そしてひどく恥じたときにサタンが、私たちにもうキリストに属する勇気も希望もないようにしようとするのです。トーマス！今日のテキストは、多くの視点を与えてくれます。私は、スキーシーズンの初めに、このテキストでしばしば説教をすることになった。私はいつも新しいアングルを見つけようとしています。今朝は、リビアでキリスト教の普及が禁止されたというニュースがありました。 イエスの祈りの中の「私たちを誘惑に陥れず、悪から救い出してください」という部分は、ある専門家によると、信者が警戒して「冠をしっかり守る」べき終末の時代のことを指しているそうです。やはり、私たちにもタイトルにあるような誘惑があるのですね。 Raija !あなたの質問は、自分自身のために明らかにするのが良いものです。使徒パウロは、自分には2つの性質があると言っている。1つは、神の律法と戦っていることである。もう一方の「内なる人」、つまり新しい性質は、神の律法に従って行おうとする。魂の敵は概して狡猾で、私たちの弱点、つまり死ぬまで私たちの中にいる古い部分を餌食にします。だから、私たちは毎日、恵みの洗礼に浸さなければならない、つまり、罪の追放者として戦う（競争する）のである 。パウロも「肉において苦しむ者は、罪を犯すことをやめなければならない」と言っています。それはまさに心理学です。「試行錯誤」の法則に従って、人間は間違いから学び、やがて正しい選択をするようになります。 誘惑への強さを祈るとき......。</w:t>
      </w:r>
    </w:p>
    <w:p>
      <w:r>
        <w:rPr>
          <w:b/>
          <w:color w:val="FF0000"/>
        </w:rPr>
        <w:t xml:space="preserve">イド65</w:t>
      </w:r>
    </w:p>
    <w:p>
      <w:r>
        <w:rPr>
          <w:b w:val="0"/>
        </w:rPr>
        <w:t xml:space="preserve">名刺を効果的にデザインするためのヒント 名刺といえば、デザインや画像が相手の目を引くことが多いものです。 あなたのビジネスが特定のロゴを所有している場合、それを名刺に使用することができます。ロゴは非常にシンプルでなければならず、決して他の重要な機能やカード情報のための注意の受信機であってはなりません。 しかし、再びロゴはちょうど死に人々を退屈させる単純すぎることはできません。カードは、胃の痛みに関係なく、十分な長さが必要である。時には、あなたが提供する製品やサービスの種類と使用カテゴリをウィンドウにサイドノートすることが必要です。特に、ビジネス名が十分に説明されていない場合です。 あなたのビジネス名が株式会社ABCサービスのようなもので、それが実際に印刷関連のサービスを提供しているかのように発生、それはあなたが読者をもたらす明確なフレーズのいくつかの並べ替えを追加するために賢明でしょう。 例えば、あなたのビジネスは約（緩い）であることを説明するタグラインをカードに追加することがあります。 または、それ以外は、あなたのビジネス処理の印刷タイプをリストするだけかもしれません。あなたは確かにあなたのサービスを提供するために、すべての単一のカテゴリの手段によってしたいと思います。 それについての素晴らしいことは、あなたの組織やビジネスが一般的に約あるものの基本的な考えを受信者に与えることです。読み手・受け手がわかりにくすぎると、今後、携帯電話はあなたのビジネスを呼びたがらないでしょう。潜在的なクライアント/顧客は、不正確な連絡先情報のためにあなたに到達できないときは、あなたが実際に移動されている他のサービスプロバイダーやベンダーに関するそれらを責めることができることができますか？よく読み、本物の連絡先情報を配置することの偉大なアイデアは、サービスや製品の買い手が必要なときにあなたに到達するために容易にすることです。少しオフトラック軌道ビジネスカードの問題は、あなたがカードに常にオフィス番号を持っていることですが、それはあなたが状況の大半のために十分になる留守番電話サービスが装備されている携帯電話の問題のいくつかの並べ替えを持っている場合に役立ちます。 これはあなたのビジネスの客層にプロの魅力を追加します。 そしてもちろんあなたは常に後で電子メールプログラムを求めることができます。そして最後に、カードに連絡先が記載されていることの重要性が必要である。最近はメールや携帯電話を贈答品として利用する人もいますが、直接会って話をしたいと思う顧客もいます。だから、一度住所を覚えると、人々は通常、あなたが確立されたビジネスだと思うし、一発の販売で少し現金をつかむためにしようとしているそれらの速い売り手.最近の記事 あなたがこの記事を見つけた場合は、おそらくそこに公正な、すなわち、現在または将来のあなたの結婚の道路の交差点に近づいて、従うべき道の分岐点がわからないです... 続きを読む 心の適切なフレームは、任意の交渉に有利な結果を得るために非常に重要である.発表や新しいことが伴わないもの。何が新しいかもしれない適切なMを取得する方法1です... 続きを読む あなたは、アーノルド-シュワルツェネッガーが訓練を受けた方法に興味がありますか？スポーツを入力するよりも、小さな手、薄い多くの人々は、EZ-カールバー.Gripの価値がある場合はバーが会員義務を指すべきではありません... 続きを読む それはあなたのリビングルームがどんなに大きくてもまだ十分な余地がないようです。そして、どんなに素敵な家でも、予約しかしていないとそうは見えません。解決策としては、 ... 続きを読む 自動車保険が社会的に必要なものであることは、誰もが知っていることです ...ほとんどの州で賠償責任保険が義務付けられているだけでなく、あなたの敷地内でそれから自分自身を保護することは単に常識です ... 続きを読む あなたは結婚式の日のテーマを考えているのですか？</w:t>
      </w:r>
    </w:p>
    <w:p>
      <w:r>
        <w:rPr>
          <w:b/>
          <w:color w:val="FF0000"/>
        </w:rPr>
        <w:t xml:space="preserve">イド66</w:t>
      </w:r>
    </w:p>
    <w:p>
      <w:r>
        <w:rPr>
          <w:b w:val="0"/>
        </w:rPr>
        <w:t xml:space="preserve">"Air "が言及した同性婚の人の養子縁組の権利は、今週の2番目の議論である個人的な政治の議論と興味深く結びついています。養子縁組の権利に反対する人たちは、しばしば養子縁組の権利に反対します... " " 私は本当にインターセックスの問題を推し進めるべきだと思います.両方の性器があり、状況に説明がつくのであれば、インターセクシャルという「ラベル」の可能性もあるはずです。 " 世界には、レズビアンやゲイのカップルに良い家庭を見つけることができる多くの孤児がいます。 独身者、少なくとも女性には、養子を持つ権利があるのです.これは、私が高く評価していることです。新しい母親としてグローバルに... " " いくつかの接続の呪文は、より頻繁に不注意に会話に追加されましたが、私は不要なを削除しました。とても興味深い質問ですね。ラケル・リーッキ自身は、昨日のインタビューで、「私はそうは思っていない」と語っています。つまり、私たちが女性と男性に創られ、異性として生きるのであれば、私たちの前にいる人たちは第3の性なのでしょうか？Show more " 一方、誰もが完璧になれるのか、もしこの3人目が染色体異常を直したとき、自分の細胞が自分自身に対して戦争を始めたら、遺伝子に欠陥のない人はどうなるのか .私の... " 私の考えがこの現象に全く関連しているかどうかわかりませんが、ある晩、11歳の娘が世界はどのように創造されたのかと考え始め、そこから私たちの会話は神が本当に... " コメントボード（1件） コメントするにはPhenomenon Based Learning and Teachingの会員になる必要があります!ハイジさん、そしてNingへようこそ!PhenomenaとNingのヘルプサイトは、まだ未完成ですが、今後、随時更新していく予定です。ここでは、PhenomenaとNingの両方の問題に対するサポートや、Phenomenaのディスカッションを行うことができます。</w:t>
      </w:r>
    </w:p>
    <w:p>
      <w:r>
        <w:rPr>
          <w:b/>
          <w:color w:val="FF0000"/>
        </w:rPr>
        <w:t xml:space="preserve">アイディー67</w:t>
      </w:r>
    </w:p>
    <w:p>
      <w:r>
        <w:rPr>
          <w:b w:val="0"/>
        </w:rPr>
        <w:t xml:space="preserve">キプロスのアギア・ナパ アギア・ナパは、地中海に面した素晴らしいリゾート地です。 アギア・ナパは、地中海で最も美しい砂浜で有名です。老若男女を問わず、また家族連れや単身者でも楽しめる観光地です。アヤ・ナパの中心部は、真夏は賑やかですが、初夏と秋は静かです。もちろん真夏でも、中心部から少し離れると、波の音をバックに星空の下でディナーを楽しむことができます。アギア・ナパにはおいしいレストランがたくさんあり、レジャー施設も充実しています。アギア・ナパのビーチ アギア・ナパの一番の見どころはビーチです。アギア・ナパのビーチは非常によく整備されており、キプロスで最もきれいなビーチのひとつです。砂が柔らかく、遠浅のビーチなので、お子様連れには最適です。バーや大音量の音楽で賑わうビーチもあれば、リラックスできる静かなビーチもあります。 Agia Napaでのショッピング Ayia Napaはショッピング施設が充実しています。洋服、靴、バッグなどを売る店やブティックがたくさんあります。おしゃれな洋服や靴の品揃えは良いですが、値段はフィンランド並みです。 キプロスで買い物をする価値は、値段が安いからではなく、品揃えの良さに価値があります。アギア・ナパのレストランとナイトライフ アギア・ナパには様々なレストランがあります , キプロス料理とインターナショナル料理を提供しています .ファーストフード店やディナーレストランもあります。キプロスの料理は、ギリシャ料理とトルコ料理の影響を受けている。レストランでメゼ（小皿料理）を注文して、いろいろな味を楽しむのもいい。 キプロスのワインはとても美味しく、味わう価値がある。多くのレストランでは、子供連れの家族への配慮が素晴らしく、大人が食事をしている間、子供が遊べるバウンシーキャッスルやプレイエリアが用意されています。アヤ・ナパのナイトライフは活気があり、特に真夏の中心部はかなりにぎやかです。 派手なパーティーが苦手な方は、中心部から少し離れたホテルを選ぶといいでしょう。 アヤ・ナパの見どころ・観光スポット アヤ・ナパには歴史的に興味深いものは何もありません。アギア・ナパには、山へのハイキングコースがあるので、良い靴で健康づくりに向かうとよいでしょう。アヤ・ナパはサイクリングロードも充実しているので、レンタサイクルを利用するのもおすすめです。あなたが運転免許を持っている場合、それはキプロスの素晴らしい景色のより良いビューを取得するために車を借りる価値がある。あなたが訪問し、キプロス人の日常生活を体験することができます山の中で魅力的な小さな村があります。また、車でキプロスの他のリゾートを訪れ、散策することも可能です。もちろん、そうすれば、ほとんど手つかずの素晴らしいビーチに行くことができます。</w:t>
      </w:r>
    </w:p>
    <w:p>
      <w:r>
        <w:rPr>
          <w:b/>
          <w:color w:val="FF0000"/>
        </w:rPr>
        <w:t xml:space="preserve">アイディー・68</w:t>
      </w:r>
    </w:p>
    <w:p>
      <w:r>
        <w:rPr>
          <w:b w:val="0"/>
        </w:rPr>
        <w:t xml:space="preserve">民間の許可と経験 - 州の土地で メッツァハリタスは、州の土地と水域を管理しています。ウィルダネススタッフは、ハンティングやフィッシング、オフロードの移動などを持続可能な方法で計画します。原生地域許可証を購入することは、自然への投資であり、その収益は自然のために使われるからです。私たちの使命は、大自然の中で過ごす機会を、そうでなければ得られない人々に提供することです。今年、ウィーゼル川でのサーモン釣りの人気は、メッツァハリタス社や一部の釣り人を驚かせました。メッツァハリトゥスは、さまざまなステークホルダーと1500日の遊漁枠を交渉してきましたが、この枠が漁期半ばで底をついてしまうのです。</w:t>
      </w:r>
    </w:p>
    <w:p>
      <w:r>
        <w:rPr>
          <w:b/>
          <w:color w:val="FF0000"/>
        </w:rPr>
        <w:t xml:space="preserve">イド69</w:t>
      </w:r>
    </w:p>
    <w:p>
      <w:r>
        <w:rPr>
          <w:b w:val="0"/>
        </w:rPr>
        <w:t xml:space="preserve">ソダンキュラの退役軍人は、ネスターがキッチンをマスターしているように見えるので、初めてコーヒーテーブルをセットするわけではありません。 男やもめなので、私は自炊に慣れています。 時々外食もしますが、人に振る舞うよりも自分のキッチンが快適です」と、10年前に妻を失ったOllikainenさんは言います。写真は1965年の火災ですべて失われた。でも、一番つらかったのは子どもの死でした。 4歳の息子が炎に包まれ、瓦礫の中から発見されたのですから」。ベテランのオリカイネンは、目尻を拭きながら、「何十年も逆境にありながら、人生は続いている」と語る。戦争は、仲間だけでなく、自分自身の反省を尊重することを教えてくれたのです。靴が小さいとか、脂肪が多いとか、そんなことはどうでもいいんだ」と、第一線で活躍するベテランは嘆息する。オンニ・オリカイネンさんは、ロッキングチェアに腰を下ろし、戦争村から前線に招集された1941年の夏を回想した。 私は志願兵の列に混じって未知の世界に向かって旅立った。 同じ列車にはラップランドの少年20人が乗り、旅はとても静かなものだった。家から持ってきたお菓子を頬張り、慣れ親しんだ家の暖かさを待ち望み、恐怖と混じった興奮は言葉では言い表せないほどでした。延々と続く汽車の旅の後、オリカイネンと戦友たちは、オープン・ポンツーンに移され、その間にキエスティンキが最終目的地となった。エンジンが止まってしまい、前進が遅いだけでなく、車内がオープンなため、敵のお盆のようになってしまい、非常に危険な状態でした。上陸は本当の意味でのロシアンルーレットだった」と、オンニは人生で最もワイルドな船旅を振り返る。記念すべきポンツーン旅行の後、ソダンキュラの青年は実生活に移った。JR33の隊員として活躍したオリカイネンは、司教として前線に赴くことになったのである。私たちはアヴェサーレに配属されたのですが、そこははっきり言って地獄のような駐屯地でした。到着当日は、奇跡としか言いようのない集中砲火を浴びせられました。アベサーレンの火災カーストは多くの人の運命でしたが、生き残った私たちは、戦争に慈悲はないことを後から知りました」とベテランのオリカイネンは回想する。 最後の祈り 医師オリカイネンは、その悲しい歴史で有名なスターリン運河砲戦にも参加しました - 苦しい砲戦の話は本当だ。ロシア軍は正確な狙撃兵を集めていたのだ。塹壕戦が中心とはいえ、オリキケ衛生兵は多忙であった。残念なことに、衛生兵の最後の仕事は、最後の祈りを捧げることでした」とオリカイネンは嘆息する。激しい陣地戦の後、ソダンキュラの若者は前線と共にエグラヤルヴィの端に移動し、オリカイネンもそこで火の洗礼を受けました。 我々は疲れて空腹で前線に到着しました。 我々は2本の白樺の木の間に半軍のテントを張って火を起こしました。 私は木の下に座ってお茶を飲んでいると雷鳴が聞こえました... ...。その圧力で仰向けになり、泥と鉄の空気を感じた。"最前線 "の最も惨めな任務</w:t>
      </w:r>
    </w:p>
    <w:p>
      <w:r>
        <w:rPr>
          <w:b/>
          <w:color w:val="FF0000"/>
        </w:rPr>
        <w:t xml:space="preserve">イドナナ</w:t>
      </w:r>
    </w:p>
    <w:p>
      <w:r>
        <w:rPr>
          <w:b w:val="0"/>
        </w:rPr>
        <w:t xml:space="preserve">シリーズ.写真はセラのエアーポンプで、ホース接続口が4つあり、各ホースに最低6つのエアーストーンが接続されています。ポンプが2台あるので、それでもバケツ数杯分です。そうすると、もう部屋には入れません．次回は、もっと写真を撮ろうと思っています。システムはFataliinのページで提示され、ポンプは水を循環させるだけです。レカソラだけでした。大きな鉢はメッシュが小さく、建設用砂利が滴り落ちないが、小さな鉢はもっと粗いものを入れなければならない、私は必要以上に目に悪い引き潮の時に取った。しかも、小さいほうはそんなに砂利を取らないし．ロックウールはありませんが、砂利のように簡単にバケツに垂れることはないでしょう。 2週間後の包帯のサポートが問題です。 屋根からのひも、などなど。サポートスティックはバケツ作業にはあまり向いていませんね。ポンプの写真は、まだシリアル接続されていなかったので、建設中に撮影されました。年をとったが、仕事より自由な時間が好きだ。 少なくとも今は、チリした趣味を見つけた。 顧客の請求書のコンマの場所を変えると口座残高が増えるよ、やってみて。 コンマを左でなく右につけると、まずいんだよ。石を直列につなぐと、時々、全く回らない石があることに気がつく。石が詰まっているか、他の石と圧力が違うかのどちらかです。石を水面まで上げてみると、やはり回転していることがわかります。 気圧がかかりやすい方向に向かっているので、例えば、あまり深く泳いでいる石は回転しないのです。蓋にジーザステープが付いているので、ずっと見ている必要はありません。CAP1491とC.frutescens Duke pequinを入手し、トレーダーになったらもちろん他の2、3種も蒔かなければならなかった。CAP1491は寒さに強く、C.pubescensと交配する可能性があるようですが、何か交配の提案はありますか？種はC.spなのでよくわからないらしいが、おそらくC.eximiumに近いと思われる。フィンランドの冬を越すために、寒い温室で保護された生存可能な交配種を手に入れることができれば最高なのですが......。あなたは4つの出力と安価な良い空気ポンプをしたい場合は、そう私はAkvaterraからの注文をお勧めします。 私は20ユーロと可能な送料を覚えているコスト 。 例えば全く同じポンプはガーデンセンターで63ユーロだったとき 。私はこれに完全に同意し、自分は2つの容器に225L / hとよくporskiiだろう2出力セランマシンを持っている...あなたも使用の数年後に泡にいい、限り、あなたは空気取り入れ口の保護作品をきれいにすることを忘れないでください。 あなたが成形、壁や他の類似に傾くことを忘れた場合、このケースでは驚くほどよく聞くことができるブザーがある唯一の音がポンプの機能です.レモンの濃縮液はどうでしょう、酸性ですが、薬局で10/kgのクエン酸が買えます。 150リットルの砂利＝3袋＝小さじ4杯程度のクエン酸（と思います）、洗濯水と混ぜ、砂利を混ぜて水を替え、また小さじ4杯、pHは6になります。 もしダメならもう一度スルスルと・・。この後、pHは適度に保たれます。本物のハイドロソーラを洗ったり、pHを調整したりする必要もないのです。お金に余裕があれば、ハイドロゾルを買いたいですね。粒が大きく、洗って再利用しやすい。 最初はすごく高く感じるが、やがてリサイクルしやすくなると、実質的に多年草になる。 普通のレカソラの一番小さい粒は、米粒の大きさだそうだ。ポンプが詰まるんです。 本当だ・・・薬局に行ってみようかな。</w:t>
      </w:r>
    </w:p>
    <w:p>
      <w:r>
        <w:rPr>
          <w:b/>
          <w:color w:val="FF0000"/>
        </w:rPr>
        <w:t xml:space="preserve">イドナナ</w:t>
      </w:r>
    </w:p>
    <w:p>
      <w:r>
        <w:rPr>
          <w:b w:val="0"/>
        </w:rPr>
        <w:t xml:space="preserve">医者が狼男に変身するとき ヤーナ・ハイノは役割分担を必要としない ヤーナ・ハイノはフィンランドのエスポー出身の24歳の医学生で、現在フィンランド南東部のルオコラハティで6ヶ月間、保健所の医師として働いています。レセプション「ヤンカ」では、夏風邪、傷、骨折を治す。でも、時々、夕方や週末になると、彼女は狼男になったり...雌馬になったり...本当に何でもできるようになるんです。想像力の欠如が、変身を制限しているだけなのです。医者やヒーラーというキャラクターには興味がないので、暇なときは白衣を着て、ヘルスセンターの塀の中で診断しています」。でも、キャラクターが病気や怪我をするのは、そのキャラクターがプロットの展開に貢献するためなんですよ」と、ジャアナは笑います。</w:t>
      </w:r>
    </w:p>
    <w:p>
      <w:r>
        <w:rPr>
          <w:b/>
          <w:color w:val="FF0000"/>
        </w:rPr>
        <w:t xml:space="preserve">アイディー72</w:t>
      </w:r>
    </w:p>
    <w:p>
      <w:r>
        <w:rPr>
          <w:b w:val="0"/>
        </w:rPr>
        <w:t xml:space="preserve">2012年1月17日（火） モルドールまで歩く 翌日はマーティンボローのワイン産地を通り、トンガリロへ向かった。 トンガリロはモルドールを表すのに使われ、そこにはンガウロホ山、知人のドゥーム山、ドゥーム山も鎮座している。寒い夜を過ごした後、私たちのトレイルはトンガリロ・アルパイン・クロッシングへと向かった。ロンリープラネットやレストランのおばさんが、難しいコース、長い期間、不可能な地形で私たちを怖がらせていたので、私は最初にすべての旅行に行くことはありませんでした。私は前にハイキングシューズを取得しなかった、唯一のより多くの歩行に適したプーマ町 "スニーカー"、岩の約束は非常に魅力的ではありませんでしたので。朝、ナンナとトゥオマスはハイキングの道具をまとめ、私はただ山を「歩いて」戻ってこようと思いました。長い旅路の先にあるもの 変化の激しい地形 モルドールには、ただ歩いていくだけでは行けない。私たちは、山の合間を縫ってサウスクレーターに行き、状況を確認した。最悪の登り坂はすでに終わり、天候も比較的安定していたので、全行程（19.6キロ）を走り続けることにしました。幸いにも、レッドクレーターとエメラルト湖、そしてトンガリロ火山（トンガリロ山、ンガウルホエ山、ルアペフ山）を見ることができました。 火山は幸いにも静かで、トンガリロ山の側面から硫黄の煙が少し浮かんでいるだけです。それはRuapehuの背後にあるリングクレーターの下まで長い道のりです , 前景にNgauruhoe , 山に沿ってトンガリロ硫黄尾根 山の後に拷問下降を開始しました . 私はそれが10キロの下り坂よりも平坦または小さな上り坂を歩く方が快適であることをハード方法を発見しました .高山植物の間を縫うように進み、最後は数キロの熱帯雨林に出た。 しばらくは足がムズムズする。明日のロトルアやコンヌでは、そんなに歩かなくて済むといいんだけど。</w:t>
      </w:r>
    </w:p>
    <w:p>
      <w:r>
        <w:rPr>
          <w:b/>
          <w:color w:val="FF0000"/>
        </w:rPr>
        <w:t xml:space="preserve">イド73</w:t>
      </w:r>
    </w:p>
    <w:p>
      <w:r>
        <w:rPr>
          <w:b w:val="0"/>
        </w:rPr>
        <w:t xml:space="preserve">イスラエルへの旅行を計画されている方はご注意ください。国境警察は信じられないほどの権力を持ち、上訴する権利もなく入国を拒否することができます。しかも、イスラエル当局とのやり取りは困難を極める。私は、彼らが世界中のすべての偏屈者と同じであると言うでしょう。 彼らはすべて宗教によって盲目である。 イスラエルへの旅行を計画しているすべての人に注意してください。国境警察は信じられないほどの権力を持ち、入国を阻止することができ、上訴する権利もなく、もしそれが護衛旅行であれば保険も適用されません。しかも、イスラエル当局とのやり取りは困難を極める。彼らは世界中の偏屈者と同じだと言えるでしょう 彼らは皆、宗教によって目が曇っているのです 何の話ですか？?何度も足を運び、当局と話し合い、いつも合意してきた。誰も私に偏見を持っていません。</w:t>
      </w:r>
    </w:p>
    <w:p>
      <w:r>
        <w:rPr>
          <w:b/>
          <w:color w:val="FF0000"/>
        </w:rPr>
        <w:t xml:space="preserve">アイディー74</w:t>
      </w:r>
    </w:p>
    <w:p>
      <w:r>
        <w:rPr>
          <w:b w:val="0"/>
        </w:rPr>
        <w:t xml:space="preserve">[ quote]14.03.2009 14:56 Sanna wrote : どなたかホテルでオールインクルーシブを購入されたことのある方はいらっしゃいますか？2歳の子供のために、わざわざFinmatkasを通して購入する必要はなかったのです。ホテルで直接購入すれば、4歳以下の子供にはお金がかからないという噂を聞いたのですが．ただ、価格が知りたいです。ホテルはメールに応答しません。 [ /quote ] 認証コード : 右の画像に表示されている文字を入力してください。 文字の大きさは重要ではありません。</w:t>
      </w:r>
    </w:p>
    <w:p>
      <w:r>
        <w:rPr>
          <w:b/>
          <w:color w:val="FF0000"/>
        </w:rPr>
        <w:t xml:space="preserve">イド75</w:t>
      </w:r>
    </w:p>
    <w:p>
      <w:r>
        <w:rPr>
          <w:b w:val="0"/>
        </w:rPr>
        <w:t xml:space="preserve">オストロボスニアでの生活 生活の質は、ちょっとしたことから生まれます。 近くに仕事があることから......。一日の仕事を終えたら、レジャーに出かけたり、自然の中でリラックスしたりできること。お子さんが安心して成長できること.あるいは、あなたの家が快適で穏やかな場所にあるという事実も。生活の基本が整っているオストロボスニア州では、クオリティ・オブ・ライフの積み重ねが容易です。</w:t>
      </w:r>
    </w:p>
    <w:p>
      <w:r>
        <w:rPr>
          <w:b/>
          <w:color w:val="FF0000"/>
        </w:rPr>
        <w:t xml:space="preserve">アイディー76</w:t>
      </w:r>
    </w:p>
    <w:p>
      <w:r>
        <w:rPr>
          <w:b w:val="0"/>
        </w:rPr>
        <w:t xml:space="preserve">    昨日もまた、上の写真が示すように、とても恥ずかしいことがありました。フィンランド人だけが、こんなに自分を恥じることができる．フィンランド港の選手たちは、自国の練習よりも自分たちの練習を見に来て、q選手たちに叫んでいることをどう考えているのだろう。今日のスタジアムでは、「フィンランド」という言葉は聞こえないが、誰もが静かに座り、デコとロナウドをずっと見つめている。彼らがボールに触れるたびに、人々の口からは深い賞賛のため息が聞こえ、それはTöölö広場まで聞こえてくる... それに関連して、私は非常に悲観的／現実主義者で、フィンランドチームのこの過剰な「自信」にはほとんど面白みを感じている。さて、彼らはポーランドに勝ったが、今日の相手は残念ながらレベルが違う。 ところで、私は悲観論者／現実主義者なので、このフィンランドチームの過剰なまでの「自信」には主に面食らってしまうのだが。さて、彼らはいくつかのクソポーランドを破り、今日の相手はイナウスの異なるレベルであることを起こるが、上記の画像が示すように、昨日再び何かとても恥ずかしかったです。フィンランド人だけが、これほどまでに自らを貶めることができるのです。ポートの選手たちは、自国のトレーニングセッションよりもq選手たちのトレーニングセッションを見て、叫んでもらうために何をするのだろう ... Click to expand ...フィンランド人はどうしてこんなに恥ずかしくなったんだろう？フィンランドは間違いなく小さな女の子がこれらのCristianosとDecosに叫んで行く唯一の国ではないです。また、選手がヒステリックになることはないと思います。トレーニングセッションに小さな観客がいることは確かに初めてではないし、世界で最も大きな音を出すのはフィンランドのファンではありません。ほら、選手が空港に到着すると、少なくとも1000人の女の子が叫んでいる国もあります。 フィンランドよりも中国や日本の方が、雰囲気は少しヒステリックかもしれません :roll : なぜ、テレビに文句を言っているのですか？キャナルを手に入れる。今、すべてのスポーツが有料放送に移行しているように見えます。プレミアリーグ、ホッケー、国際試合はCanalになりました。 UCLの試合はVIASATがとてもいいです（もちろん、テレビでもやっていますが、カバー率は低い）。 Canal 29¤/月。 映画3チャンネル、スポーツ1チャンネル。 悪い値段ではありません。 学生が買えないと文句言わないでくださいよ。ええ、そうです。 なぜ、テレビに文句を言うのですか？キャナルを手に入れる。しかし、今はすべてのスポーツがペイパービューの側に行くような感じです。プレミアリーグ、ホッケーのトップリーグ、国別対抗戦はカナルになりました。 UCLの試合はVIASATがとても良いです（もちろんテレビでも放映されますが、それほど広くはありません）。 クリックして拡大する ...これでは、キャナルを買えばバイア社も手に入るかのような印象を与えるかもしれませんが、そうではありません。ヴィアサットは全く別のパッケージで、チャンピオンズリーグ125試合すべてを放映しています :shock : なぜ、放映された試合に文句を言うのですか？キャナルを手に入れる。今、すべてのスポーツが有料放送に移行しているように見えます。プレミアリーグ、ホッケー、国際試合はCanalになりました。 UCLの試合はVIASATがとてもいいです（もちろん、テレビでもやっていますが、カバー率は低い）。 Canal 29¤/月。 映画3チャンネル、スポーツ1チャンネル。 悪い値段ではありません。 学生が買えないと文句言わないでくださいよ。私は冬からこのセットを持っていて、感謝しています。 特に今は、サッカーとsmリーグについてのこれらの議論に従っています。 フィンランドの試合、HIFKの試合、ヴァリオリーグ、スターズなど......はい、それは良いです.ポルトガルは今日、0-2で勝ちました。ロナウドが自ら得たPKから、そしてデコが素晴らしいフリーキックからゴールを決めた。ハイピが退場し、リトマネンは試合後、「ふくらはぎが少し痛かったので、プレーできなかった」と説明した。</w:t>
      </w:r>
    </w:p>
    <w:p>
      <w:r>
        <w:rPr>
          <w:b/>
          <w:color w:val="FF0000"/>
        </w:rPr>
        <w:t xml:space="preserve">ななななんと</w:t>
      </w:r>
    </w:p>
    <w:p>
      <w:r>
        <w:rPr>
          <w:b w:val="0"/>
        </w:rPr>
        <w:t xml:space="preserve">ノキアの人工芝に関するこれまでの経緯： - 2007年、ヨルマ・カンタネン氏が市議会で、2008年の投資予算40万ユーロで、温水砂芝を市の投資計画に追加することを提案しました。メンカラのピッチのコスト計算は、市のスポーツ・青少年活動担当のユッカ・ニエミネンと市の建設技師トンミ・ヤルカネン（ピルカンマーのアカデミーコーチを含む）により行われ、提案は承認されました。その理由は、他の場所で完成したプロジェクトのコストデータを入手したところ、その方がはるかに高かったため、議会が作成した調達予算が信用できなかったからである。また、同協議会は、運営費の見積もりが十分な精度で行われているとは考えていなかった。- 誰かが水道会社の蛇口を間違えて、「技術水」が存在しないパイプに入り込んでしまった = &amp;gt ; 市が他に数百万のお金を使えるようになると、皆積極的にこのプロジェクトのことを忘れてしまった ・民間プロジェクトであるノキア・アリーナが、市の中心部に多目的アリーナを建設するための区画要求を残した = &amp;gt ; アリーナは弱いサッカー場の上に建てられ、いわゆる「技術水」は新スタジアム建設に使われることになるだろう ・市は、「技術水」プロジェクトに参加することを決めた。このプロジェクトでは、ピッチの交換計画が必要でした。- ノキア・アリーナは、アリーナの上下のピッチを、アリーナの廃熱を利用して温められる人工芝にする計画を発表した。 同時に、アリーナのランニングトラックについてイタリアのモンド社と協力契約を結び、同社が「原価で」人工芝を提供することも発表された。しかし、プロジェクトは、良い基盤と計画が準備されているメンカラに先に人工芝を建設するのが良いアイデアだと考え、ノキア・アリーナに最終的な選択をする前に表面の使用経験を積むことができ、同時に表面のトライアルは、スポーツ施設の管理に関する市との協力の始まりになると言われています。 - 2008/09 Nokia Arena receives 30,000e Hat-trick grant for artificial turf .ノキアのフィールドプロジェクトについては、それが来るだろうと、それについての決定があること。タンペレで確かなことは、ピルッカハレにある温水式ピッチはもうダメで、他の4つのピッチも可能性が低いということだ。来年は1ピッチ分の予算しかなく、事前のデータによると、ピルカハルの冬場の利用は少なくなる。そう、ホール会社はこの件に関して、タンペレ地区の足首に小便をかけ、ひどい目に遭わせたのである。もし、本当にそうだとしたら、本当に悲しいことです。イクルは、次の人工芝になるということだったのでしょうか？ピルカハル以外の場所に建設される予定だったのですか？もし、これが本当に唯一の方法であるならば、サッカー界はバリケードに乗り込み、何らかの方法で自分たちの声を伝えなければならない。タンペレにも1万人の活動家がいるはずで、これはもう相当な暴動になりますよ。もし、この問題が本当にこの方向にしか進まないのであれば、サッカー関係者はバリケードに立ち上がり、何らかの方法で自分たちの声を聞かなければならないのですタンペレにも1万人の活動家がいるはずで、かなりの暴動になりそうですね。この問題を現地の人に知ってもらうには、アムレフティが一番だと思うのです。さらに、ピルカンマーのサッカーの旗手であるTAMUは、ピッチ上のこの悲惨な状況を変えるための優れたマウスピースとなることでしょう。今、私たちが本当に必要としているのは、そのような影響力のあるサッカー関係者が、スポーツそのものや、将来、クラブが冬にどこで練習をするかということのために戦うことでしょう？学校の体育館で？雪の斜面で？他の都市では？こういうことがあると、タンメラ市民としては本当に腹が立つ。 タンメラ・スタジアムの人工暖房は、2009年には「もう」始まっていたはずだが？正確な日付やシーズンのどの段階で行われるのか、もっと詳しい情報はないでしょうか。</w:t>
      </w:r>
    </w:p>
    <w:p>
      <w:r>
        <w:rPr>
          <w:b/>
          <w:color w:val="FF0000"/>
        </w:rPr>
        <w:t xml:space="preserve">イド78</w:t>
      </w:r>
    </w:p>
    <w:p>
      <w:r>
        <w:rPr>
          <w:b w:val="0"/>
        </w:rPr>
        <w:t xml:space="preserve">   このスレッドで言及されていなければ、この「天使エリサ」は明らかにMinttu Vettenterä本人です。 著者は、少なくとも過去に一度、名前を変えています。少なくとも私には、家庭を持つ女性が、同じテーマで同時に何十ものブログを、異なるIDで運営するのは不合理に思えます。特に、自己破壊、復讐、そして作者に対する「他人」の同情や憐憫を扱ったものである場合。軽いナルシストのせい？疑惑がますます深まったところで、スイッチが入り、事件は地下に消えていく。 最後はどうなるのか、お楽しみに。</w:t>
      </w:r>
    </w:p>
    <w:p>
      <w:r>
        <w:rPr>
          <w:b/>
          <w:color w:val="FF0000"/>
        </w:rPr>
        <w:t xml:space="preserve">イド79</w:t>
      </w:r>
    </w:p>
    <w:p>
      <w:r>
        <w:rPr>
          <w:b w:val="0"/>
        </w:rPr>
        <w:t xml:space="preserve">- リンクリストを整理し、新たに3つのリンクエクスチェンジを追加しました。チャンピオン募集 : Blood Paw ( Wind Clan ) ロールプレイのルールとスペルを守ることを忘れないでください!キャラクターを作成していない場合や、承認されていない場合はロールプレイできません。 Caps Lock、疑問符、感嘆符の多用は禁止されています。 ロールプレイをする場合は、「..." , 3つのドットのみを使用します。これらを多用した文章を読むのは非常に不愉快です。「うーん、わかった、探し物が見つかるといいね」とその男は言った。しかし、その声には、ナヴァレアを少し疑うようなニュアンスがあった。しかし、コリーはそんな考えを払拭し、コーナーで少し良い姿勢をとった。"お元気ですか？" 名前 : はらしえーる 2014.08.06 21:36 " 彼女は今ここにいた.シャドウスターと他のチーフを探しに行ったんだ」、ハルシエルは考え込むように言った。実は、チーフが探していたのはシャドウスターだけで、彼が何を考えていたかはわからない。ハルハシエルは、シャドウスターの活動が怪しまれないように、他の長を嘘に加えただけだ。名前 : ナヴァレウカ 2014.08.06 21:34 コリは最初ゆっくりとうなずき、そして初めて答えた。「その時、そして今、私たち一人一人の忠誠心が試されるのです。「コリはまず周囲を見回し、ハルハシールに心配そうな視線を投げかけた。誰か「失踪の星」を見たことがありますか？" 名前 ： ハラシエル 2014.08.06 21:27 コリはトランス状態から目覚めたかのように頭を上げた ."と言いながら、黒い尻尾を前腕に巻きつけて座った。「聞いてくれ、私が言ったことは申し訳ない．私の忠誠心はかなり危ういものでしたよ。"Name : Naavaleuka 2014.08.06 21:16 灰色のコリーが焼けた森をゆっくりと歩いていた．そして、その光景を目に焼き付け、静かにため息をついた。ナヴァルカは、スカイ一族がいるクーランペアへと向かった。ゆっくりと、他の人たちの方へ歩いて行き、最後に立ち止まって、疲れ果てた一族を見た。少し進んだところでハルハシユウを見つけ、足早に彼女の元へ向かった。"こんにちは、それとも明日と言うべきでしょうか？「コッリは、空族の戦士の隣に座り、尻尾を前足に巻きつけて、彼らを守った......。名前 : キャラ 2014.08.06 21:04 彼女は頷いた.# ♪愚かなネズミの脳みそ！私は何をしようとしているのか!# ♪彼女は心の中で呪った#ゆっくり行こうぜ！# ♪この人は自分に笑いかけたどうしたらいいのか分からなかった。足のことを考えると、森の中に入ってすっきりすることができなかった。彼は洞窟の影に引っ込まなければならなかった。時々、自分がそっち側にいればいいのにと思うことがあったそうです。姉の死と苦しみに苛まれた彼は、大きくため息をついた。いろいろなことが重くのしかかり、それを心の中にしまい込んでしまう。 このままでは生きていけないと思った。また、洞窟の中のアナグマの臭いなど、いろいろな恐怖がありました。彼女は森に退いて叫びたかった、そうすれば気分が良くなるだろう。 名前 : プライム 2014.06.08 20:52 コリはもうしばらく雌を見たが、それから目をそらした。 彼女は今馬鹿なことをしてはいけない、さもなければ彼女の努力はすべて無駄になってしまうだろう。彼はのんびりと進むべきだ。もちろん、コルはメスのことを思っていたが、その強さを知らなかっただけだ。何が食べられるか見てきます。"コリー "はもうしばらく "カーラ "を見てから、立ち去ろうとした。名前 ： プライム 2014.08.06 19:45 コリは少し頷きながら、自分の脚を見た 。"良くなったらすぐ洗います "とコルリ。カラの額を舐めて見ていた。</w:t>
      </w:r>
    </w:p>
    <w:p>
      <w:r>
        <w:rPr>
          <w:b/>
          <w:color w:val="FF0000"/>
        </w:rPr>
        <w:t xml:space="preserve">八十歳</w:t>
      </w:r>
    </w:p>
    <w:p>
      <w:r>
        <w:rPr>
          <w:b w:val="0"/>
        </w:rPr>
        <w:t xml:space="preserve">4000人以上の生徒がリンナンマーのキャンパスに集結 2010年11月10日から11日にかけて、リンナンマーのキャンパスで「アビ・デイズ」が開催されます。 この2日間で4000人以上の高校生と120人のガイダンスカウンセラーや教師がリンナンマーを訪れます。 アビ・デイズでは、大学の学部が生徒たちにリンナンマーの様々な場所を紹介する予定になっており、生徒たちはリンナンマーの街を探検できます。オウル大学の学部や学位プログラムに加え、カヤーニ応用科学大学、オウル地方応用科学大学、ラップランド大学、オウル公開大学、北オストロボスニア夏季大学が参加します。 アビデイは、オウル大学の学生募集およびマーケティング活動において重要な役割を担っています。北オストロボスニア、ラップランド、カイヌー地方は、オウル大学にとって重要な募集地域であり、志願者の半数以上がこの地域出身者です。昨春の本選考では、オウル大学に8752名の志願者がありました。前年度比では9％の増加となりました。来春、大学への出願期間は2011年3月7日から4月12日までです。コメント この記事へのコメントは下記から .このページでは、事実に基づいた短いコメントを掲載します。仮名でのコメントも可能ですが、編集者しか知り得ないお名前をご記入ください。 仮名欄が空白の場合はお名前、それ以外の場合は仮名がコメントとして使用されます。</w:t>
      </w:r>
    </w:p>
    <w:p>
      <w:r>
        <w:rPr>
          <w:b/>
          <w:color w:val="FF0000"/>
        </w:rPr>
        <w:t xml:space="preserve">八十八禁</w:t>
      </w:r>
    </w:p>
    <w:p>
      <w:r>
        <w:rPr>
          <w:b w:val="0"/>
        </w:rPr>
        <w:t xml:space="preserve">Jukka Aromaa 主なタブ Jukka Aromaaは、社用車の調達、販売、オペレーション、顧客サービスなど様々な経験を積んできました。ユッカは、様々な企業の自動車管理会社や金融会社で管理職を歴任してきました。Expense Reduction Analysts入社以前は、フィンランドで唯一の独立系社用車管理サービスであるFleet Innovation OyのCEOを務めていました。 Fleet Innovation以前は、Nordea Financeで法人オークショングループの責任者およびNordea Finance Sales、LeasePlanで最高執行責任者、Autokeskus Oyで社用車のセールスマネージャー、Ford Creditで8年間様々な役職に就いてきました。</w:t>
      </w:r>
    </w:p>
    <w:p>
      <w:r>
        <w:rPr>
          <w:b/>
          <w:color w:val="FF0000"/>
        </w:rPr>
        <w:t xml:space="preserve">イド82</w:t>
      </w:r>
    </w:p>
    <w:p>
      <w:r>
        <w:rPr>
          <w:b w:val="0"/>
        </w:rPr>
        <w:t xml:space="preserve">ショートフィルムは観客を驚かせなければならない Anne Sivula Emmi Marttinen , photo ドイツのショートフィルム審査員Anke Lindenkampは、フィンランドのショートフィルムで自然が重要な役割を担っていることに注目しています。国際審査委員は5名で、うち1名はドイツ人のAnke Lindenkamp氏です。彼女の第一印象は、インターナショナル・コンペティション・シリーズの作品は、題材の幅が広いということです。ショートフィルムは短い時間でストーリーを伝えなければならないので、テーマに対するアプローチが面白い。 ショートフィルムのアイデアは、見る人を驚かせることだと思います」とリンデンカンプさんは言います。リンデンカンプ氏は、審査員一人ひとりが見た映画について異なる見解を述べ、互いに比較することに面白さを感じています。 リンデンカンプ氏は、審査員の最も重要な仕事は議論と協力だと考えています。陪審員の意見がどのように分かれているかを知ることは良いことです。また、審査員の文化的な違いが協力に影響を与えることもあります。審査員によって習慣や風習が異なるため、問題が発生することもあります。リンデンカンプは、フィンランドの短編映画では自然が重要な役割を担っていることに気づきました。また、フィンランド映画には乾いたユーモアとある種の冷静さがあります。リンデンカンプ氏は、欧州の映画製作は現状よりも財政的な支援が必要だと考えており、製作のプロモーターやサポーターとしてのEUの役割は重要だと考えています。</w:t>
      </w:r>
    </w:p>
    <w:p>
      <w:r>
        <w:rPr>
          <w:b/>
          <w:color w:val="FF0000"/>
        </w:rPr>
        <w:t xml:space="preserve">八三</w:t>
      </w:r>
    </w:p>
    <w:p>
      <w:r>
        <w:rPr>
          <w:b w:val="0"/>
        </w:rPr>
        <w:t xml:space="preserve">Sunday 13 February 2011 Olaus Petri's hymn オラウス・ペトリ ( 1493-1552 ) は、スウェーデン.フィンランドの宗教改革の主要な指導者で、Gustav Vasa王と共に行った活動は、北欧の精神生活の将来にとって重要であった。(彼の友人はオロフ・ペルソン(Petersson)、またはサボイック語でオラヴィ・ペーターの息子で、ヒェルマー川のほとりのエーレブロー出身であった。この讃美歌の中には、スウェーデンの宗教改革によって書かれた讃美歌が1曲だけ含まれています。讃美歌188番は、純粋な教義の目を通して聖書を読む方法を、非常によく表している.讃美歌の専門家は、私たちの讃美歌がマルティン・ルターの讃美歌187番「主なる神よ、私たちを憐れんでください、私たちはあなたのために嘆きます、多くの者があなたから離れ、私たちの信仰を脅かしています あなたの言葉は軽んじられ、真実は足下に踏みつけられ、嘘が支配しています オラウス・ペトリが師匠のこの賛美歌をスウェーデン語に翻訳しました。ヴィッテンベルクで修士課程を学び、そこで聖書学のマルッティ教授と知り合うことになる。しかし、オラヴィ・ペーター自身の賛美歌は、神の言葉の拒絶を嘆くルターの賛美歌とは多くの点で異なっている。Erkki Tuppurainenは讃美歌188番の背景について、「Olavus Petrinの讃美歌は、ドイツのAnarg von WildenfelsのテキストO Herre Gott , dein göttlich Wortに触発されたと思われるが、これは異なるチューニングで歌われたものである。いずれにせよ、オラヴスのテキストは、彼のルター訳の多くがそうであるように、原文とはかなり異なっている。内容の基本的な違いは、オラヴスが「神の言葉が捨てられ、人間独自のルールに取って代わられた」と嘆いているのに対し、ドイツ語テキストでは「福音は不明瞭になったが、使徒パウロによって回復された」と述べていることである。"...........オラヴスは、神の言葉からの背信を嘆き、それが人間自身のルールに置き換えられてしまった。"神の言葉は読まれ、説教されるが、神の霊は話すことを許されず、会衆に話されるべきことが話される。"さもなければ、スウェーデン-フィンランド人が言うように、賛美歌に何か問題があり、スウェーデン福音ルーテル教会は1819年の改革の時点で、自分の息子が書いた賛美歌を賛美歌集から省いてしまったのだ。フィンランド語版では、1701年版のカロリング朝時代の讃美歌から、オラウスの硬い表現がトーンダウンし、1583年のヤーッコ・フィノ訳に近いものとなっている。主よ、すべてのものに打ち勝つ信仰を私に与え、あなたの出発の時にあなたの平和は私を負担する。 賛美歌188：7最終部分 我々はスウェーデンの宗教改革の賛美歌で聖書の教義的解釈を研究するとき、我々は再び時間に戻って旅行することができるはずです。スウェーデンはグスタフ・ヴァーサ王の統治下にあり、ローマ教皇庁から離脱しようとしている。 ストックホルムにはまだ大司教がいるが、オロフ・ペーターの支持で煙たがられ、王はスウェーデン教会に自分の選んだボスを任命しようとしている。 オロフは教皇庁の司祭になろうと勉強しに行ったが、ドイツでの宗教改革で燃え上がっていたのだ。元学生が言ったように、スウェーデンのカトリック教会の屋根が取り払われたのです。 Virreの目的は、ルターが勧めたような大衆教育に取り組むことです。礼拝に来た人は、現地語で讃美歌を歌い、そのメロディーと詩で、その内容を理解することができます。この曲は教育的な讃美歌であり、宗教改革の重要なテーマである神の言葉の権威を強調するものである。教義的な眼鏡がはっきりと見えるこの場所で、人はそのやや不器用な賛美歌（オラウスは</w:t>
      </w:r>
    </w:p>
    <w:p>
      <w:r>
        <w:rPr>
          <w:b/>
          <w:color w:val="FF0000"/>
        </w:rPr>
        <w:t xml:space="preserve">アイドル84</w:t>
      </w:r>
    </w:p>
    <w:p>
      <w:r>
        <w:rPr>
          <w:b w:val="0"/>
        </w:rPr>
        <w:t xml:space="preserve">もうすぐ次のようなシナリオが待っている：配偶者がゴムなしで他の男（知人）とセックスに行く。 洗濯せずに帰宅する。私は家で待機し、献身的にマンコを舐め、その後、私は淫乱なヌルヌルのマンコをファックすることができます...他の人が同じような経験を持っていますか？しかし、私はそれを楽しみにしています。あなたの恋人が他の人に完全に身を委ねるのを家で待つことより、もっと淫らなことがあるでしょうか。このためのイニシアチブは私から来ましたので、あなたは浮気性の配偶者についての道徳を忘れることができます. [ 引用著者= " 訪問者 " time= " 2012.07.29 10:46 " ] 我々は近い将来に実現する次のパターンがあります：配偶者はゴムなしで別の男（身近な男）とセックスに行く。 洗濯せずに帰宅する.私は家で待っていると、奔放にプッシーを舐め、その後、私は淫らなヌルヌルのプッシーをファックすることができます.誰もが同じような経験を持っていますか？しかし、私はそれを楽しみにしています。あなたの恋人が他の人に完全に身を委ねるのを家で待つことより、もっと淫らなことがあるでしょうか。そのためのイニシアチブは私から出ているので、浮気している配偶者に対するモラルは忘れてもらって結構です。まず赤の他人に自分の妻を受精させ、それから種を舐めるのか！？?でもそれなら、ロシアンルーレットは好きだけど、奥さんには妊娠してほしくないという人は、種が膣内にある時間をなるべく短くして、勇気を出して出産に臨んだらいいんじゃないでしょうか？例えば、自分が一番下、奥さんが一番上、奥さんの後ろに変な人がいる六角形を選び、その変な道具を穴に誘導して、負荷が出てくるまでの時間を見ることができるのです。そして、もしゲストが配達にきちんと参加していれば、彼はあなたの奥さんに渡すものをたくさん持っているはずで、あなたの順番を長く待つ必要はないでしょう。奥様には、抜いた直後、しばらくパールグレーのノレを眺めさせてから、あなたの口にしっかりとアソコを当てて、本題に入るよう、再度ご指導いただくとよいでしょう。そのボナペティですが、きれいな印象を与えることができます。[ quote author= " Visitor " time= "06.03.2014 at 23:39 " ] それって矛盾してるよね。 まず赤の他人に奥さんを受精させたいのに、種を舐めるのか！？?でも、もしあなたがロシアンルーレットが好きで、でも奥さんに妊娠してほしくないなら、種が膣内にある時間をできるだけ短くして、思い切って出産に踏み切ればいいんです。例えば、自分が一番下、奥さんが一番上、奥さんの後ろに変な人がいる六角形を選び、その変な道具を穴に誘導して、負荷が出てくるまでの時間を見ることができるのです。そして、もしゲストが配達にきちんと参加していれば、彼はあなたの奥さんに渡すものをたくさん持っているはずで、あなたの順番を長く待つ必要はないでしょう。奥様には、抜いた直後、パールグレーのノレをしばらく見させてから、アソコをしっかり口に当てて、本題に入るよう、再度、ご指導いただくとよいでしょう。そのボナペティですが、きれいな印象を与えることができます。私自身、妻に同じようなことをしたことがあります。私は精子を彼女のオマンコに吹きかけ、しばらくすると彼女を舐めながら同時に拳を握った。あなたは本当に最初のように余韻に見知らぬ人のボールを拒否しなければならなかった場合は、ゲロを来て、その後雌犬を残すだろう. [ 引用著者= " 訪問者 " time= "2014年03月07日 16:47 " ] 私は私の妻に似たことを行っている。私は精子をオマンコに吹きかけ、しばらくすると彼女を舐め、同時に拳を握った。もしあなたが本当に余韻に浸るために他人のボールを否定しなければならないなら、まずゲロが来るだろうし、その後、雌犬は去るだろう。くっそぉぉぉぉぉぉぉぉぉぉぉぉぉぉぉぉぉぉぉぉぉぉぉぉほとんどの男性は</w:t>
      </w:r>
    </w:p>
    <w:p>
      <w:r>
        <w:rPr>
          <w:b/>
          <w:color w:val="FF0000"/>
        </w:rPr>
        <w:t xml:space="preserve">八十五歳</w:t>
      </w:r>
    </w:p>
    <w:p>
      <w:r>
        <w:rPr>
          <w:b w:val="0"/>
        </w:rPr>
        <w:t xml:space="preserve">社会学者でキャラクターセラピストのアンナ・ヨハンソンは、食べることと肥満を歴史的・社会的現象として理解することを試みている。しかし、それはまた、自分の体重と一緒に暮らすすべての人の個人的な問題です。トラウマを抱えたために太っていることと、自分の容姿を批判せずにいられない女性であることは別物である。 ナイロンの象は、この二つのことを分けて考えることができない。 例えば、知的基盤に至るまで女性を支配しようとする西洋資本主義の家父長制など、この二つのことには共通点がある（これはヨハンソンが証明しようとしていることでもある）かもしれないのだ。この問題にも様々な側面があります。確かに女性はコントロールされている.家父長制が理想とする残酷な美の理想があるのです。それが困難であればあるほど、そして不満があればあるほど、ナルシストで社会的に受動的な女性であればあるほど、彼らは容易に従うのです。ヒールは、女性のお尻を美しく見せるためと、逃げないようにするために考案されました。 一方、男性にも同じような束縛的な理想があります。そしてまた、一般的な男性に - 結局のところ、肥満の多くはまた、男性に影響を与える.子供の頃に何かを奪われ、大人になってもそれを口に詰め込もうとするのは、性別に関係ないと思うのですが......。ヨハンソンは、飢えとは何の関係もない、この非常に食べることを多く扱っています：代わりに満腹感の、我々は他の履行、幸福と満足のために食べ物を探しています。男女平等に適用されるだけでなく、その量も社会によって異なる。アメリカで出会った小さな子供の母親は、とても理性的であったが、常にスナック菓子を食べさせて、食べる習慣を身につけさせた。アンナ・ヨハンソン自身も肥満であり、他の肥満の人たちにインタビューをしている。一方、同じ理由で、太り気味の人には、識別が難しいかもしれません。しかし、この文章には、面白い文学や映画の分析もあり、また、丸いこと（特に白い肌との組み合わせ）がいまだに美と幸福の代名詞であるニカラグアの興味深い旅行記もある。 インタビューを受けた一人のリスベットは、子供時代に失望させられた不穏分子として印象に残っている。しかし、ヨハンソンは、自分の体重が増えたのは、むしろ、乱暴で反抗的でうるさい女性を社会が受け入れないからだと考えている。 それは本当に、太った女性が社会に適合しない、あるいは女性が社会に適合しない、という問題なのだろうか。そうですね、私も深い違和感を感じています。それこそ、鏡を見ても美しいものが見えてこない......。Soile VeijolaとEeva Jokinenも新刊『女は愛されるのか』で同じことを書いています。彼女たちの第一人者であるフェミニスト学者のルーチェ・イリガライによれば、この違和感は、女性と男性の間に中立的で評価し合う空間がないことに起因している。 女性も男性も、自分がどうありたいか、どう見られたいかを自分で定義することが許されるべきです。今は男性が両方のために定義しています。 それとも、完全に定義されていなくてもいいと考えるべきでしょうか。それは人間として可能なのか？しかし、男女の関係を実りあるものにするためには、ニュートラルな空間を構築してみる価値があるのではないでしょうか。そして、女性たちが--アンナ・ヨハンソンの言葉を借りれば--「人間の化身」として、ありのままの自分を受け入れやすくすること。</w:t>
      </w:r>
    </w:p>
    <w:p>
      <w:r>
        <w:rPr>
          <w:b/>
          <w:color w:val="FF0000"/>
        </w:rPr>
        <w:t xml:space="preserve">アイディーエイトロク</w:t>
      </w:r>
    </w:p>
    <w:p>
      <w:r>
        <w:rPr>
          <w:b w:val="0"/>
        </w:rPr>
        <w:t xml:space="preserve">ページを編集する Ilari Sinkkonen 警告 : ログインしていません。 あなたのIPアドレスはこのページの改訂履歴に記録されます。アンドゥが成功しました。保存をクリックすると、変更が適用されます。現在のバージョン あなた自身のテキスト 1行目： 1行目： + 2010年に数学高校に入学 ヴァンターの森の中に住んでいる（ヴァンターのすべてが土地とみなされるかどうかは別として） . 9行目： 10行目： イラーの家には、数学者と人間だけでなく、魚やネク犬など、他の生命体もいる .イラリは、フィンランド語、英語、Java、Python、スウェーデン語、フランス語を少し、Ruby、C++を話します.イラリは、フィンランド語、英語、Java、Python、スウェーデン語、フランス語を少し、Ruby、C++を話します。2010年 高校で数学を始める 森の中のVantaaに住んでいる（Vantaa全体が土地とみなされるかどうかは別として） オランダのBrunssumという町に3年住んでいた（知っていればいいんだけど） ゲタとチェスとマフィアで程度の差はあれプレイする .また、カードゲームも好きです。ピアノ演奏、音楽全般を趣味としている。数学と人間のほか、イラリの家には魚や犬のネクも住んでいる。 生徒会に所属している。 イラリは、フィンランド語、英語、Java、Python、スウェーデン語、フランス語、Ruby、C++を話す。イラリには多くの呼び名がありますが、ここではそのいくつかを紹介します： -ilpo -ile -fungus -sink ([ Erkki Rusama|Rusama ]による名前 ) -ice man -sodium ( + )ion -ZnO ( IR ) [ Aino Haavisto|Aino ]と共生しているのです。</w:t>
      </w:r>
    </w:p>
    <w:p>
      <w:r>
        <w:rPr>
          <w:b/>
          <w:color w:val="FF0000"/>
        </w:rPr>
        <w:t xml:space="preserve">イド87</w:t>
      </w:r>
    </w:p>
    <w:p>
      <w:r>
        <w:rPr>
          <w:b w:val="0"/>
        </w:rPr>
        <w:t xml:space="preserve">HP OFFICEJET J6424 ALL-IN-ONE PRINTERの使用感について HP OFFICEJET J6424 ALL-IN-ONE PRINTERは、実用性と使いやすさに優れており、ユーザーは信頼できると判断しています。HP OFFICEJET J6424 ALL-IN-ONE PRINTERの掲示板では、推奨される解決策について出てきた問題を見ることができます。意見の分布の平均点は7.27、標準偏差は2.27 高性能 ユーザーは以下の質問をしました : OFFICEJET J6424 ALL-IN-ONE PRINTERは性能面でとても優れていますか?HP OFFICEJET J6424 ALL-IN-ONE PRINTERが、技術的に最も優れている、品質が良い、またはオプションが最も豊富であると評価された場合は、10点満点で評価されます。信頼性 ユーザーからの質問：OFFICEJET J6424 ALL-IN-ONE PRINTERは、信頼性、耐久性に優れていますか？HP OFFICEJET J6424 ALL-IN-ONE PRINTERは、壊れるまで長く使える頑丈な製品です。 平均評価は7点で、標準偏差は2.57です。HP OFFICEJET J6424 ALL-IN-ONE PRINTERを88人のユーザーが0～10点の間で評価しました。 評価は、HP OFFICEJET J6424 ALL-IN-ONE PRINTERがその機能を考慮すると、本当に良いコストパフォーマンスであると考えるなら10点満点とします。</w:t>
      </w:r>
    </w:p>
    <w:p>
      <w:r>
        <w:rPr>
          <w:b/>
          <w:color w:val="FF0000"/>
        </w:rPr>
        <w:t xml:space="preserve">八十八禁</w:t>
      </w:r>
    </w:p>
    <w:p>
      <w:r>
        <w:rPr>
          <w:b w:val="0"/>
        </w:rPr>
        <w:t xml:space="preserve">心不全の病気 心不全とは、心臓の筋肉が動脈に血液を供給する能力が慢性的に低下している重症の病気です。 実際には、心臓のポンプ機能が低下していることを意味します。心筋のポンプ力が不足した状況では、心筋組織は自身の質量を増やして弱った状態を補おうとする.実際には、心筋が急激に膨張して弾力性や伸縮性が低下し、ポンプ効率が悪化するというスパイラルに陥っている。多くの場合、心不全は心筋の変性 , 冠状動脈性心臓病や心筋梗塞を指します .心不全の有病率は年齢とともに増加し、やがて発症すると、低い労作レベルでもポンプ作用が低下し、不全の症状が現れます .心不全の治療法 Discussion 以下のトピックについて、ご自身の経験をもとに議論し、共有することができます。 Anonymous 28 September Hello !私は降圧剤とコレステロールの薬を服用していますが、今夏は下肢が時々腫れます。一週間の車の旅の間、腫れが持続し、消えない。夏の間、私はジョギングをやめました、私は定期的に仕事に行く。 私は太りすぎです。 そうでなければ私は自分自身の形を得ることができないので、私は体重ウォッチャーに始めました。今、むくみが私を憂鬱にし、体重を減らす喜びを減らしています。 私は足首を何らかの形にするためにジョギングまたは休息するかどうか分からないとき。まだ受診を命じていない。 脱水症の薬は飲んでいない。よろしくお願いします、この惨めなマンコ 匿名 12月12日 Hello !私は22歳の女性で、15〜16歳の時に洞性頻脈と診断されました。 アブレーション手術を2回受けましたが、効果はありましたが、症状は完全にはなくなりませんでした。最近は、頻脈は問題ではなく、余分な心拍が増える程度です。 必要に応じてβブロッカーを服用していますが、いつも100％効くわけではありません。 ここ数年、問題は克服できない疲労で、これは睡眠では解決しません。最初は慢性疲労症候群（血液検査で異常なし）と思っていましたが、最近は運動不足の可能性を考え始めました。 例えば、ジョギングをすると脈拍が上がり、呼吸がとても早く、咳や息切れがします。 次の日でも心臓に負担がかかることがあります。また、疲れていても、横になっていると不整脈や息切れを起こすことがあります。 昼寝の途中で目が覚めることもあります。 座っていると、すぐに楽になりますよ。横になっていることで心臓が悪くなるため、夜はいつも眠れず（薬は効く）、疲れているときは集中できず、記憶も曖昧になる。頭がくらくらと痛み、血液が不足しているような感じがする。 悪い日には、必要な方法で周囲を知覚することができなくなるのを恐れて、車を運転する勇気さえなくなってしまった。興味深いことに、「疲労発作」は運動中や食後に最も多く発生する。心不全の可能性は？12月12日 あなたの一般的な説明から、私は心不全の可能性は、これらのタイプの症状の最初の疑いの原因の一つであるとは思わない.あなたの場合、動悸は明らかに循環器専門医によって調査され、治療されています。 おそらくこの段階で、あなたの心臓の健康状態に注意が払われ、さらなる調査が適切と考えられたことでしょう。しかし、前回の調査から何年も経過しているのでは？心拍の長期記録、つまり心拍を例えば24時間記録すれば、健康な人の心拍は必ず検出されます。</w:t>
      </w:r>
    </w:p>
    <w:p>
      <w:r>
        <w:rPr>
          <w:b/>
          <w:color w:val="FF0000"/>
        </w:rPr>
        <w:t xml:space="preserve">八九式</w:t>
      </w:r>
    </w:p>
    <w:p>
      <w:r>
        <w:rPr>
          <w:b w:val="0"/>
        </w:rPr>
        <w:t xml:space="preserve">Discovering wellbeing - seminar 26.4.2014 チャリティサイクリングチームのTeam Rynkeby Helsinkiと、小児がんの子どもや若者のための全国協会Sylva ryが主催するセミナーが4月26日（土）9時半～17時、ウェルビーイングと健康の分野からトップスピーカー7名を招いて行われます 。 イベントの申し込みは3月7日（金）の12時から、こちらからどうぞ.参加費は、ブロンズ（80ユーロ）、シルバー（150ユーロ）、ゴールド（200ユーロ）、コーポレートチケット（300ユーロ）の4種類で、いずれも昼食代を含みます。 また、セミナーでの座席指定は、参加費の中から選択することができます。また、ゴールドチケット、コーポレートチケットをお持ちの方は、ご希望により、イベント配布物にお名前を掲載させていただきます。イベント参加費と講演料は、シルバに寄付されます。参加人数に限りがありますので、お早めにお申し込みください。Sylva Ry 資金調達許可証 : 2013年8月20日 - 2015年8月19日、オーランドを除く全国。警察庁長官決定：2020/2013/2563、2013.7.22。小児がんの子どもや若者とその家族のためのリハビリテーション、レクリエーション、心理社会的活動、情報提供活動などに活用されます。セミナーに関する詳しい情報は、開催間近にこのページで更新されます。 以下に、セミナーのプログラムと講演者のプレゼンテーションを掲載します。 ようこそ、ご参加ください。09:30-09:45: オープニング 09:45-10:30: Vilho Ahola ホリスティックな幸福とは何か?ヴィルホ・アホラは、健康的なライフスタイル、心理学、医学を組み合わせたホリスティックな治療を行っています。 ヴィルホの治療は、常に最高の健康、幸福、パフォーマンスを目指しています。 サンポ・サンマリストは、著者でありビジネスコーチです。実践的なアドバイスは、より短時間で多くの仕事をこなし、焦りを抑え、ストレスを軽減させるのに役立ちます。サンポは、新刊「Wise to do less - より効率的で幸せな人生を送るための52のコツ」を出版し、www. wiseampaatyota.com でブログを書いています。 オステオパスのカリ・スオマライネンは、健康、幸福、機能的能力において現実的かつポジティブな変化を起こすことを目的としています。カリの診療所には、疲労やストレスによる様々な症状に悩む患者さんや、アクティブで競技志向のアスリート、フィットネス愛好家が訪れています。Kariのブログは、www.osteon.fi でご覧いただけます。ジョニ・ヤッコラは、オプティマル・パフォーマンスの共同設立者の一人です。 彼らのコーチングチームは、ライフスタイルを永久的に変える一般人と、パフォーマンスを次のレベルに引き上げるアスリートの両方を支援します。14:45-15:00 : 休憩 15:00-15:45 : ユハ・フルミ 筋力は健康の核心 ユハ・フルミはユヴァスキュラ大学の運動科学博士で、ヘルシンキ大学の運動生理学の准教授であります。ジュハは、筋肉の大きさと強さが健康に与える影響について講演します。ユハの考え方は、ウェブサイトlihastohtori .wordpress.comで見ることができます 15:45-16:30: Sergei Iliukov 健康器具、ああ何？セルゲイ・イリューコフ、医学博士。現在、クオピオ運動医学研究所で運動医学を専門とし、研究を行っている。セルゲイは、フィンランドオリンピック委員会の医師として働いており、アンチドーピングの活動で国際的に高い評価を受けています。スポーツ医学の専門家であるセルゲイ氏は、身体の健康を構成する要素やヘルス・フィットネスの概念について講演を行います。</w:t>
      </w:r>
    </w:p>
    <w:p>
      <w:r>
        <w:rPr>
          <w:b/>
          <w:color w:val="FF0000"/>
        </w:rPr>
        <w:t xml:space="preserve">イド90</w:t>
      </w:r>
    </w:p>
    <w:p>
      <w:r>
        <w:rPr>
          <w:b w:val="0"/>
        </w:rPr>
        <w:t xml:space="preserve">ローマ中心部のホテル 5つ星のHotel Gladiatori Palazzo Manfrediは、コロッセオの真向かいに位置しています。ヴェネト通りにあるソフィテル・ヴィラ・ボルゲーゼ・ホテルも中心部に位置しています。 スタンダール・ホテルは4つ星ホテルですが、宿泊料金はかなりリーズナブルです。また、トレビの泉やスペイン階段などの観光名所にも近いです。駅の反対側には、小規模でリーズナブルなホテルもあり、予算内で旅をしたい人には最適な場所です。この地域のホテルの一例です。 Hotel Andreottiは素敵な3つ星ホテルです。Marghera Hotelは居心地がよく、Hotel Giglio Dell Operaはインテリアがとてもスタイリッシュです。 Marco Polo Hotelは広々とした部屋をリーズナブルな価格で提供しています。ローマでの滞在は、アパートを借りるのが一般的です。Airport Desk B.V.はオランダのレーワルデン商工会議所に登録されており、登録番号は01165675です。</w:t>
      </w:r>
    </w:p>
    <w:p>
      <w:r>
        <w:rPr>
          <w:b/>
          <w:color w:val="FF0000"/>
        </w:rPr>
        <w:t xml:space="preserve">イド91</w:t>
      </w:r>
    </w:p>
    <w:p>
      <w:r>
        <w:rPr>
          <w:b w:val="0"/>
        </w:rPr>
        <w:t xml:space="preserve">本当にプログラミングができるのか？Codentoでは、（関連する）就職面接の際に、常に簡単なプログラミングの演習を行ってきました。私の経験から言うと、プログラミングができない人は意外と多く、簡単な作業でもつまずくか、完全に失敗してしまうのです。たとえば、 "プリミティブ構造のみを使用して逆順で文字列を表示する方法" ：はい、全くその通り、いくつかは、彼らが任意のプログラミング言語を選択することが許可されている場合でも、全く成功しません、面接官からの時間とヒントやヒントの自由な使用と。当初は、面接者が提示された問題にどのようにアプローチするか、必要なら修正するか、言語の好みはどうかなどをモニターするためにプログラミング演習を取り入れました。 しかし、今日では、プログラミング演習の主目的は、a ）履歴書の真実を誇張する人、b ）ダニング・クルーガー効果の実例となる人を除外することだけになりました。今日、プログラミングタスクは通常、私たちの就職面接プロセスの4番目のステップです：履歴書レビュー→コーヒー/ランチ/コール→一般面接→第1技術面接→第2技術面接。 すでに今、そして将来、私たちの就職希望者の割合は、すでに私たちに知られているので、我々は面接に進んだ人のより多くの拒否を期待することができます。何も変更しない場合 .そこで、プログラミングのタスク（プログラミング能力があれば）を、履歴書チェックの直後にすでにトライアルとして、オンラインで行うように移行することにしました。Atwoodの記事のコメント欄には、EtherpadやGoogle Docsなど様々な共有エディタについてのヒントがあります。 もちろん、インタビューでの使用に対する優位性についてはまだ何も言えません。 もし、特にプログラミング作業用の共有エディタについて何か経験があれば、遠慮なくコメント欄に書き込んでください !具体的に何を望んでいるかというと、もちろん無駄なインタビューに費やす時間の削減です。 コンサルティングの仕事でも時は金なりです。 3 replies to 本当にプログラミングができるのですか？ここで、共有エディターなどを使った別の方法を紹介します。最近、ロンドンのソフトウェア会社で1時間のリモートプログラミングの仕事をしました。そのアイデアは、時間の始めに簡単なソフトウェアが入ったZIPファイルをダウンロードし、1時間以内にメールに書かれた仕様に従って、自分が欲しいツールを使ってソフトウェアを修正するというものでした。 時間の終わりには、プロジェクトをZIPで圧縮して（完成したかどうかに関わらず）送り返し、自分が何をしたかを説明するメール（15分）を書く必要がありました。ソフトウエアは、コマンドラインインタフェースのシンプルなジャンケンゲームで、2人用のゲームはトーナメント方式に変更する必要がありました。しかし、1時間という時間制限は、このタスクを十分に困難なものにしました。 仕様書の変更を完了する時間はありませんでしたが、それでも彼らは満足してくれたので、私は先に進みました（これを完全に実行できる人はほとんどいないと聞いています）。 私は使い慣れたIntelliJ IDEAのアイデアを使いました。つまり、要点にほぼ集中することができました。私は採用プロセスにおけるテストについて、事前に少し懐疑的でしたが、このテストは良いと思いました。 これは、候補者について多くのことを教えてくれます。例えば、ある種の「実際の」プロジェクトにおいて、彼らが作り出すコードがどれだけ明確で読みやすいか、などです。このテストでは、既存のコードを理解し編集する必要があり、どこかからググった解決策をコピーペーストしてもごまかすことはできません（少なくとも、簡単に見つけることができます）。 いくつかのコメント：1）これは、テストによって取られた最初のステップではありませんでした。2）雇用主は、そのようなタスクをいくつか用意しておくべきです（必要に応じて、異なるプログラミング言語のタスクも） - 危険なのは、おそらくそうしないと、言葉が広がり、タスクは事前に準備することができます。私自身、最近Jonが説明したようなメールコーディングタスクを行いました。 会社にはtunkkiがあり、自分の好きな瞬間を選んで行うことができました。</w:t>
      </w:r>
    </w:p>
    <w:p>
      <w:r>
        <w:rPr>
          <w:b/>
          <w:color w:val="FF0000"/>
        </w:rPr>
        <w:t xml:space="preserve">イド92</w:t>
      </w:r>
    </w:p>
    <w:p>
      <w:r>
        <w:rPr>
          <w:b w:val="0"/>
        </w:rPr>
        <w:t xml:space="preserve">彼は3オープンリールのメカニズムを発明し、各リールは、自由の時計、タイル、スペードのエース、ハート、馬蹄などのシンボルを伴っていた、とそれはリールが百を許可しないように、リールあたり10例、可能な千組み合わせを与えられた。 これらのマシンの時代は1915年に終わった、ときにミルズははるかに安い木製フレームとスロットマシンを導入しました。1930年、ミルズノベルティ社はさらに多くのマシンをスタートさせた。スロットは1940年代にバグジー・シーゲルが妻やガールフレンドのためにフラミンゴ・ヒルトンにハイローラーを用意し、かなりの人気を得た。 そして1964年、マネーハニーというバリー初の電気機械式マシンが誕生した。 チェリー、メロン、その他のフルーツは最も人気のあるキャラクターだったが、シンボルとバーが最も一般的になり現在も使用されている。スロットはもともと3つのリールが回転するタイプで、現在もそのタイプはありますが、カジノでは通常4つか5つのリールを持つスロットマシンが見られます。 ルールが多くなると、ジャックポットを獲得するチャンスが難しくなるという欠点があります。 オンラインスロットは急速にマルチリールゲーム、複数の部屋を持つゲーム、複数のボーナス画面、ポップアップ、ワイルドシンボル、その他多くのイノベーションが行われるようになりました。</w:t>
      </w:r>
    </w:p>
    <w:p>
      <w:r>
        <w:rPr>
          <w:b/>
          <w:color w:val="FF0000"/>
        </w:rPr>
        <w:t xml:space="preserve">イド93</w:t>
      </w:r>
    </w:p>
    <w:p>
      <w:r>
        <w:rPr>
          <w:b w:val="0"/>
        </w:rPr>
        <w:t xml:space="preserve">自然を健康に 森林研究と医療のコラボレーションが、健康増進と産業の新たな可能性を生む 最新の医学研究によると、自然の中で過ごす時間は、有益で測定可能な方法でストレスを軽減することが分かっています。また、自然の中で過ごすことで、ポジティブな感情を高め、ネガティブな感情を抑え、集中力やパフォーマンスの回復を促します。 これらの結果は、自然環境を健康増進と新しい生活の発展の両方に役立てる機会を与えてくれます。研究者たちは、自然環境がもたらす健康への恩恵を、例えば新しい観光産業の基盤として活用することを想定しています。 自然環境におけるストレスからの生理的回復は、ストレスを受けた後早ければ5～7分で始まり、20分以内に気分が改善し、40分後には注意力が回復し始めるという研究報告があります。 したがって、都市において緑地を十分に確保することは、ストレス回復と多くの疾病予防に貢献することができます ...また、自然環境は、疲労回復、うつ病、集中力障害などの病気にも効果があります。最近、日本とフィンランドの森林研究所の共同研究プロジェクトでは、緑地の種類がストレスからの回復にどのような影響を与えるかなどを調査しています。フィンランドでは、メトラ社のほか、フィンランド国立保健福祉研究所、タンペレ大学が研究に参加しています。 5月27日（金）にヘルシンキで開催されるプロジェクト主催のセミナーでは、自然が人間の生理機能や免疫機能、精神衛生に与える影響について、フィンランドと日本の専門家が講演を行います。また、パネルディスカッションでは、研究成果を公衆衛生、教育、環境管理、都市計画、自然観光、環境サービスの開発など、さまざまな分野でどのように活用できるかを議論する予定です。</w:t>
      </w:r>
    </w:p>
    <w:p>
      <w:r>
        <w:rPr>
          <w:b/>
          <w:color w:val="FF0000"/>
        </w:rPr>
        <w:t xml:space="preserve">イド94</w:t>
      </w:r>
    </w:p>
    <w:p>
      <w:r>
        <w:rPr>
          <w:b w:val="0"/>
        </w:rPr>
        <w:t xml:space="preserve">フェンシアオンラインでは、保険金請求、お客様情報の変更、見積もり依頼など、フェンシアおよびヘンキフェンシアの保険に関わる事項を簡単かつ安全に管理することができます。 オンラインバンキングやフェンシアオンラインのログインを利用して、サービスにログインすることが可能です。私たちの計算と購入サービスは、簡単に保険に加入する方法です。保険料を計算し、適切なオプションが見つかったら、オンラインバンキングの認証情報を使って安全に購入することができます。すべてのカバーの見積もりが必要な場合は、当社のオンラインサービスで見積もり依頼を送信できます。また、お問い合わせフォームから簡単にお問い合わせいただくこともできますし、フィードバックフォームからご意見をいただくこともできます。</w:t>
      </w:r>
    </w:p>
    <w:p>
      <w:r>
        <w:rPr>
          <w:b/>
          <w:color w:val="FF0000"/>
        </w:rPr>
        <w:t xml:space="preserve">イド95</w:t>
      </w:r>
    </w:p>
    <w:p>
      <w:r>
        <w:rPr>
          <w:b w:val="0"/>
        </w:rPr>
        <w:t xml:space="preserve">ページ 金曜日 , 1月 31 , 2014 Huh Here we are gritting our teeth in midst of hustle and bustle . Back to blog as soon as we find a more serene moment and our energy has been pushed up a bit from zero.何か楽しいことがなければひどいものではありません：私はいくつかの親切な魂が海外生活でスーパーセーバーの最高のブログとしてパイルの上部を指名したことを発見して喜んでいた、そのリストにあることをありがとう＆lt;3タフな会社です。各カテゴリーで複数のブログに投票できるようになるといいと思います。ティーン、ティーン、そして本の乱読のため、最終候補には確かに手が届きませんが、それでも、もしあなたがそう感じたら、投票することができます !リンクは以下の通りです。ところで、リストには興味深い新しい読み物が結構あるのですが．今、妻は風呂に浸かっている。もちろん、本を読みながらだ。あと、ワインも一杯。 幸いにも週末です。 ふぅ。 ああ、注目されるのは嬉しいけど、あなたのブログは注目されて当然。 それから、また書くのが暇になったら、ノルマンディーから本の質問を受けに来てください。 一言で言えば、"人間にお茶がなければ、真実と美を理解することはできない "ということです。~日本のことわざ 本とおいしいお茶を愛するオーストラリア系フィンランド人が、新しい出会いと昔の恋について語ります。</w:t>
      </w:r>
    </w:p>
    <w:p>
      <w:r>
        <w:rPr>
          <w:b/>
          <w:color w:val="FF0000"/>
        </w:rPr>
        <w:t xml:space="preserve">イド96</w:t>
      </w:r>
    </w:p>
    <w:p>
      <w:r>
        <w:rPr>
          <w:b w:val="0"/>
        </w:rPr>
        <w:t xml:space="preserve">Fiskarsの市場区分では、北米は自社セグメント、欧州、東欧、アジアは自社Emeaセグメントで最大の市場となっています。 燃料や食料の価格上昇などの要因により、米国、欧州ともに消費財の需要は減少しています。新しいボイラーを買うか、食品を買うか、どちらかを選ばなければならないとしたら、消費者の選択はおそらく明確です。 北米でのダイビングは、ヨーロッパよりも深くなっています .フィスカルス社は、今年上半期に前年同期比18％減の売上高を記録した。 フィスカルス社は、念のため、このことに警告を発した。それでも、フィスカルス社の収益性は良好で、第2四半期の税引き前利益は前年同期を上回りました。変化の年 グループには、前年度と比較して多くの新しいポジションがあります。1年前の夏、フィスカルスは食器・カトラリーメーカーのイッタラを買収し、消費財のポートフォリオを拡大しました。 イッタラの市場は主に北欧諸国とヨーロッパにあるため、フィスカルスにおけるアメリカの比重は若干軽くなっています。また、フィスカルス社はアジアでの成長も見込まれています。フィスカルス社は3月に新しいマトリックス組織を発表し、市場分野と個々の事業分野の両方に焦点を絞ることを目的としています。 ブランディングの重視はさらに強化されました。 効率化策の中で最も重要なのはサプライチェーンの確保で、これも戦略的要素としました。 イッタラで生産と物流の責任者だったヒレ・コルホネンがフィスカルスグループ全体の生産、物流、購買の責任者に任命されたのです。フィスカルス社には、どの市場にも縛られず、ダンピングの対象にもならない、その他と呼ばれる第3の部門がある。 その他は、不動産とインハ工場の運営からなる。 インハ工場では、今年よく売れたバスターブランドのアルミボートを生産している。 しかし、フィスカルスは、安い蝶番との競争に負けて、今年中に蝶番の生産を打ち切るという。ヒンジは60人以上の従業員を雇用しています。来年は、関連会社のバルチラもフィスカルス社にとって良い投資となるでしょう。フィスカルス社の上半期の業績は、すでに今年の期待に応えられないことを明確に示しているが、フィスカルス社の財務状態は良好である。 いくつかの買収によって市場を拡大してきたフィスカルス社は、今後も買収を継続することができるだろう。また、Kari Kauniskangasは、効率化とコスト管理の継続を約束している。 しかし、ブランドに誇りを持つFiskars社は、価格競争によって売上高を増やしたくはないのだ。それどころか、フィスカルス社は値上げを意図している。消費財であっても、値段に関係なくブランド品を欲しがる購買層は必ず存在する。</w:t>
      </w:r>
    </w:p>
    <w:p>
      <w:r>
        <w:rPr>
          <w:b/>
          <w:color w:val="FF0000"/>
        </w:rPr>
        <w:t xml:space="preserve">九七</w:t>
      </w:r>
    </w:p>
    <w:p>
      <w:r>
        <w:rPr>
          <w:b w:val="0"/>
        </w:rPr>
        <w:t xml:space="preserve">フィンランドの3チームは、木曜日にヨーロッパリーグの予選ラウンドでキャンペーンを開始した。MYPAとVPSが勝利し、良いスタートを切った。カッレ・ソトカ : ボールのあるなしにかかわらず、世界を駆け巡る 13.10.2011 カッレ・ソトカはTiPSの卒業生で、2010年にクルビ04からFCヴィヒキンキーに加入した。 彼の1年目は素晴らしいものだった。 元ストライカーは中盤に新しいポジションを見出し、1部リーグの8月の月間優秀選手として選ばれたのである。ソトカは、2011年のシーズンをバイキングリーグでスタートしたが、夏には米国大学リーグでプレーするため、モンマスへ移籍した。毎年、何人かのフィンランド人選手が大学シリーズでプレーしています。カレ・ソトカは『キンピラ』誌の「ペンから星」のコーナーで、この世界を紹介する。世界一周の旅へ - ボールを使って、そして使わずに 5ヵ月が過ぎ、あっという間に時間が過ぎました。 6月の第1週にフィンランドを出発し、未知の大国アメリカへ......。フィンランドでのシーズンは、ちょうど良いスタートを切ったところで、私としてはわずか5試合で終わってしまったのですが......。一方、私の新しいシーズンは8月初旬に始まりましたが、新しい環境、新しいチームでのスタートとなりました。私にとって最も変わった夏であり、ピッチの中でも外でも最も特別な夏でした。6月から8月の初めにかけては、球技の練習はほとんどありませんでしたが......。週1〜2回に限定され、それも自主的な参加が主だった。こうして、夏はランニングとジムの両方で、自分たちの名前で汗を流した。普通なら6月には、冬の間待ち望んでいた芝生の上で試合をするはずなのに、ちょっと不思議な感じがしました。 私には有名なプレシーズンが待っていたんです。夏の間、ずっと待っていたが、8月11日になってようやくトレーニングを開始することができた。アメリカでは、NCAA（全米大学体育協会）がトレーニングシーズンの開始時期を決定するため、大学のシステムが少し異なります。 彼らは、チームがいつからどの程度通常のトレーニングを開始できるかを決定する責任があります。 また、チームと共に1日90分以上フィールドにいることはできないなど、想像を絶する規則も持っています。しかし、学校が始まる前のトレーニング期間には、1日に2回練習することが許されていました。 正直なところ、私は時々、母やフィンランドでの悪評高い4ヶ月間のプレシーズンを恋しく思うことがありました。私たちは、信じられないほどハードな練習を、無心で行いました。これは間違いなく、最初に思いついた機能で、他の人よりもずっと遅れています。フィンランドでは、最初の試合まで4～5カ月あるのは理解できるが、ここでは2週間で体調を整え、気持ちを入れ替える。 2週間の努力で、どうやって週末に2試合できるのかが最大の疑問点であった。すぐに慣れたのは、不思議なものです。試合は同じ週末に2回行われることが多い。金曜日は夜、日曜日は昼に試合があることが多く、試合と試合の間に回復するための時間が48時間以下になってしまうのです。疲れていてもプレイできるのは、よほど体調がよくないとできないことです。もし、あなたが乾いたスポンジに過ぎないのなら、あなたは何か間違ったことをしたのだと思うでしょう。チームにとっても、自分にとっても、とてもいい試合ができています。私はこれまで、いくつかの異なる役割でプレーしてきましたが、主に中盤の上段で、いくつかの成功を収めてきました。 私たちのチームは、8回連続で自国の大会のタイトルをかけて戦っており、それが唯一の目標です。 その後、シーズン中のパフォーマンスが、全国規模のプレーオフに十分通用すると信じなければなりません ...サッカーで言えば、大学の試合は今までとは別世界で、一進一退の交代劇や、選手たちの信じられないような運動能力は、新しい選手にとって挑戦的なものでした。私</w:t>
      </w:r>
    </w:p>
    <w:p>
      <w:r>
        <w:rPr>
          <w:b/>
          <w:color w:val="FF0000"/>
        </w:rPr>
        <w:t xml:space="preserve">イド98</w:t>
      </w:r>
    </w:p>
    <w:p>
      <w:r>
        <w:rPr>
          <w:b w:val="0"/>
        </w:rPr>
        <w:t xml:space="preserve">Dinicom Finland Oy は、財務管理およびホスティングの総合サービス会社です。 同社は完全な個人所有会社です。私たちのクライアントは、幅広い業種で事業を展開する中小企業です。Dinicom Finland Oyのオフィスは、ヘルシンキの地下鉄Herttoniemi駅近くに位置しており、フィンランドの様々な地域で活動する幅広い企業を顧客として、電子財務管理サービスを提供しています。事業内容 中堅・中小企業に対して、最新の手法で財務管理サービスを提供し、その結果、顧客は月次ベースですでにタイムリーで正確かつ十分な業績を把握することができる、というのが当社の事業内容です。私たちは、継続的なトレーニングと自己学習を通じて、スタッフの専門的なスキルを維持・発展させています。サービスの品質を確保するため、業界最先端の情報技術やソフトウェアに投資しています。私たちのサービスは、明確な責任分担に基づいた、個人的で長期的なプロフェッショナルサービスです。 私たちのクライアントには、その会社のすべての合意されたサービスを担当する専任の会計士がいます。</w:t>
      </w:r>
    </w:p>
    <w:p>
      <w:r>
        <w:rPr>
          <w:b/>
          <w:color w:val="FF0000"/>
        </w:rPr>
        <w:t xml:space="preserve">アイドル九九</w:t>
      </w:r>
    </w:p>
    <w:p>
      <w:r>
        <w:rPr>
          <w:b w:val="0"/>
        </w:rPr>
        <w:t xml:space="preserve">今日、パロマは幸せそうに微笑み、大きな声で話し、新しいガラガラに手を伸ばしました。 彼女はいつも夜に一度だけ起き、本当に長い昼寝をしました。スペインの童謡を聴き、ソファの背もたれを掻くのが好きだった。また本を読み始めました。 というか、この記事が出る頃には、出産後初めての本を読んでいることでしょう。 夜、授乳しながら読むことを考案したのですが、2-3×35分は自分にとって非常に適した時間です。時々、膝を前にして、言葉を当てなければならないことがありますが、はい、役に立ちました。1. "待っててね、すぐにお腹が痛くなるし、歯も痛くなるし、汗もかくからもう何もできないよ。"待ってろ、いつか風邪をひいて、鼻が詰まって眠れなくなるぞ」と言っているようなものです。なぜ、そんなことを言うのだろう？もちろん、毎晩9時間たっぷり眠れるわけではありませんが、それをかき乱してどうするのでしょう。今日飲んだコーヒーが、後でクソみたいな味になるかもしれないのに、なぜ楽しまなければならないのか？配布用ではありません ... 2."赤ちゃんが生まれたら、洗濯物が多くて何もできなくなるよ"以前は週に1回以下でしたが、今は週に2回以下です。子供のものは無香料で別に洗うので。3台目はシーツとタオルの交換日、状況に応じて1～2週間に1回程度。 そう、それが効果的なんです。また、固形物を食べ始めると状況がエスカレートすることは理解していますが、これは最初のポイントであり、今日の関心事ではありません。「そして、子供ができると、いつも心配で、罪悪感でいっぱいになる。「心配することはないのですか？それは人間であって、ふきんではありません。かなり弾力があり、丈夫で、壊れることもなく、普通の生活ではトラウマになることもありません。 小さい頃は母親の腕で十分でした。 そして、娘は必ずどこかで何でも母親のせいにすると思うのです。</w:t>
      </w:r>
    </w:p>
    <w:p>
      <w:r>
        <w:rPr>
          <w:b/>
          <w:color w:val="FF0000"/>
        </w:rPr>
        <w:t xml:space="preserve">イド100</w:t>
      </w:r>
    </w:p>
    <w:p>
      <w:r>
        <w:rPr>
          <w:b w:val="0"/>
        </w:rPr>
        <w:t xml:space="preserve">ペップ・グアルディオラの驚きのレビュー - " Arsenal !「ゲルト、ペップ・グアルディオラは、監督として復帰する準備ができたと発表した。あなたは彼と彼のキャリアをよく観察していますね。グアルディオラはどのような理由で新しいクラブを選ぶと思いますか？お金のためなのか、勝利のためなのか、深いイデオロギーのためなのか、それとも何なのか。私はこれまで『スポーツ』誌に携わってきた中で、お金の話はできるだけしないようにしてきました。これは、現代のサッカー界や社会全体に対する私の抗議とも解釈できます。しかし、これは私がお金の話をしなければならないところです。 グアルディオラは、バルセロナでの彼の最初のシーズンにリオネル-メッシよりも9回未満を獲得し、現在のサバティカルは財政的に非常にジューシーなソリューションではありません。 だからお金は確かにグアルディオラの優先順位ではありません .勝利と深いイデオロギーの問題は相反するものではない.グアルディオラは、健全な文化や強いイデオロギー的基盤を持たないクラブの監督にはならないだろう、と言うのは簡単だ。一見すると、グアルディオラと彼の手法に最も適したクラブはアーセナルだろう。アーセナルなら、グアルディオラ自身の考えと一致する、良識ある文化と強い思想的基盤がある。 マンチェスター・ユナイテッドも同じカテゴリーに入る。マンチェスター・シティには、バルセロナ時代からの信頼できるアドバイザーが働いているため、マンチェスター・シティはグアルディオラの獲得競争に確実に加わっているが、PSGとチェルシーはグアルディオラと同じ価値観を表していないため、弱い立場にある。チェルシーはグアルディオラの好みに合わせてチームを浄化し始めたが .イタリアはグアルディオラの第二の故郷であり、セリエAはグアルディオラのマーケティングを必要としている。 ジョゼ・モウリーニョがインテルに移籍し、セリエA全体が再び世界的に脚光を浴びるようになったことは、誰もが記憶しているだろう。ACミランは長い間、グアルディオラを誘致しようとしてきたが、ミランは現在、混乱状態にあり、グアルディオラの心にはある程度、それがあるはずだ。 実際、運営文化の面で彼に最も適しているのは、一般的なレベルで、ブンデスリーガでプレーするクラブだろう 。私は、彼がブンデスリーガのどのクラブの監督にもなれるとは言わないが、グアルディオラの場合は、選手としても監督としても、彼のキャリアの選択はしばしば驚くべきものだったことを覚えておくといいだろう。 グアルディオラはバルセロナで素晴らしい足跡を残した。プレミアリーグやセリエA、あるいはバルセロナ以外のクラブでも成功すると思いますか？それはとてもいい質問ですね。 シリーズというより、彼が誰と仕事を始めるか、つまりどんなスタッフを周りに置くかが成功のための重要な問題なのだと思います。それが、彼が新しいクラブでうまくやるか、非常にうまくやるかの決め手になるかもしれない。</w:t>
      </w:r>
    </w:p>
    <w:p>
      <w:r>
        <w:rPr>
          <w:b/>
          <w:color w:val="FF0000"/>
        </w:rPr>
        <w:t xml:space="preserve">イド101</w:t>
      </w:r>
    </w:p>
    <w:p>
      <w:r>
        <w:rPr>
          <w:b w:val="0"/>
        </w:rPr>
        <w:t xml:space="preserve">Recent Posts 投稿者 WhiteNoiseMonster on Sept 16 , 2008 23:57:16 GMT 3 昔々あるところにサーカスと呼ばれる世界がありました。私たちの世界と概要がかなり似ていますが、ここでは私たち（私の見解は議論の余地があるかもしれませんが、少なくともそう仮定しましょう、大丈夫ですか）、すなわち人間にかなり支配されているように、彼らはピエロに支配されていました。 彼らは私たちがするように、生活のためにふざけて、通常のように彼らの生活を送り、したがって、我々はここで行うように、彼らの非常に複雑な社会システムを実行しました。 だから彼らは法律や宗教や規制を持っています。彼らの社会システムは、道化を中心とした密接な関係にあった。テッドは、サーカス・スペース・サーカス・プログラムの最初のアストロクラウンであり、宇宙に送られた最初のクラウンでもある。この事実はテッドを他のピエロと区別している。彼はサーカスの表面から宇宙へ旅し、サーカス全体を外から見て、そして戻ってきたことが知られている唯一のピエロだからである。しかし、この旅はテッドにあらゆることを新たに考えさせることになった。テッドはそのシステムに疑問を持ち、いや、むしろサーカス全体とそこに住む人々を、彼らがその歴史の中で作り上げたすべての規範とルールに縛られた、ひとつの巨大な舞台と見なす考え方でそうしていたのだ。ある朝、テッドはピエロのマスクを外したまま、自分の欲しいものを届けに出かけました。これは非常に珍しいことで、サーカスの男がピエロのマスクをつけずにパフォーマンスをするのは、非常に見苦しく、不謹慎なことであった。面白くもないことを言ったり、不規則な行動をとったりもした。これは、どちらかといえば、周囲の人々の注目を集めた。 テッドは、システムに従わなかったのだ。しかし、そのためにテッドは、後に裁判にかけられ、死刑を宣告された。Posted by WhiteNoiseMonster on Sept 5 , 2008 3:02 :30 GMT 3 自分の将来について、より特異な状態で1、2時間過ごした後、デルビンは普通の年齢の若者としてはかなり珍しい、孤独を感じ始めていました。シルバラの部屋で一人座っていると、不吉な賞金稼ぎや、もしこの男が捕まったときの未来が、頭の中に浮かんでくるからである。デルヴィンは、先ほど彼女が希望したように、食用野菜の入ったバスケットをそのまま部屋のテーブルに置いて、それから一階に戻り、誰もいない廊下を神経質に肩越しに見た。 何事もなく一階に着いたデルヴィンは、ホールの一番暗い隅に自分のテーブルを見つけ、そこにいる他の人をよく見て、賞金稼ぎがいないかどうかをすぐに察知することができるようにした。時折疲れた様子の旅人や、小さなパーティが数人いて、そのうちの一人は大声で話し、ビールを飲み、サイコロゲームに没頭していた。 デルヴィンはゲームに参加しようと思ったが、パーティの男たちはどこかで指名手配を見つけたかもし れない...。しかし、そのようなリスクを冒す必要はない。一人の女性キャラクターも入ってきて、その姿というか鎧からして傭兵か何かだろう。</w:t>
      </w:r>
    </w:p>
    <w:p>
      <w:r>
        <w:rPr>
          <w:b/>
          <w:color w:val="FF0000"/>
        </w:rPr>
        <w:t xml:space="preserve">id 102</w:t>
      </w:r>
    </w:p>
    <w:p>
      <w:r>
        <w:rPr>
          <w:b w:val="0"/>
        </w:rPr>
        <w:t xml:space="preserve">レッドマン保安官は、アカデミック・コミック部門を訪問しました。皆さんのご参考までに.フランスのハードカバーのアルバムが2箱売られていたのですが．ご興味のある方は、お出かけ前に一度ご訪問されてはいかがでしょうか。そして、店員さんによると、下の地下にもっと古いフランス語のものがあるそうです。彼はそこで1枚のアルバムを手に入れることになっていたのだが、それは棚に置かれていた。少なくとも数日前までは、その箱の中にはブッチ・キャシディ以外に興味のあるものはなかった。 昨日、牛乳を湿らせた後に皿に行ったんだ。ガゾッティ（ソーダ）とヴェールマン（ピコンとファンタジオの脚本家）の「Seuls part 1 - La Disparition ( or Disappearance ) 」です。 このアルバムとパート2はもちろんすでに棚にあるので、買い手を待っている状態でした。70年代、アンナ、ジャアナなどの女性誌の続編として、似たような響きの物語をスキッドで読んでいたことがあります .コミックではありませんが、みんながいなくなった時、一握りの小さな女の子が取り残されていました。アカデミックの価格と他の（書籍）ショップの価格を比較されたのですか？すべてが高くなった。ずっと、ずっと高い。そして、通常は完全にオーバープライスです。 だから、伝統的なStockmannの値下げ路線は、ここでは独裁的な握力で守られています。 Maan man Mars in Akateemine ( https ://www.akateeminenkirjakauppa.fi/webapp/wcs/stores/servlet/ProductDisplay? catalogId=10001 &amp;storeId=10052 &amp; productId=9393687 &amp;langId=-11&amp; contractId= ) とSuomalainen ( http://www.suomalainen.com/webapp/wcs/stores/servlet/SearchDisplay?storeId=10151 &amp; catalogId=10051 &amp;langId=-77 &amp;pageSize=12 &amp;beginIndex=0 &amp;s Type=SimpleSearch &amp;resultCatEntryType=2 &amp;showResults Page=true &amp; pageView=detailed &amp;searchForm=true &amp;errorViewName=SearchDisplayView &amp;searchTerm=maan+mies+marsissa ) .この比較は少し厄介で、学術書院のコミック部門には最近出版されたほとんどすべてのコミックがあるのに対し、フィンランドの書店や他のチェーン店の棚には出版社がお金を払ってでも本を並べたい本（サンプル倉庫を通じて）、つまり学術書セレクションのごく一部しかない。 私が自分で出版した本の場合、学術書院の価格は常にRPMマイナス1パーセント、他の書店の価格はRPMプラス10～20パーセントである ...大小の出版社はフィンランドの書店の前ではとても謙虚で、自分の本を棚に並べるためにはどんな取引もいとわないからだ。 フィンランドの書店が本を大量に購入する場合、他の書店と同じ価格にはならないような気がしている。アカテミーネと他の（本の）お店の価格を比較しましたか？すべてが高価になりました。ずっと、ずっと高い。つまり、ストックマンの伝統的な価格抑制路線が、ここでは独裁的に貫かれているのだ。 すでに述べたように、その独裁的な握り方は、アカテミッシュのそれとはまったく異なっている。自分の店では手に入らない文献を買うときは、いつもアカテミセで買い物をしています。もしアカテミヌがフィンランドの他の書店チェーンと同じように行動するならば（＝小規模出版社の販売を拒否する）、今よりももっとひどい目に遭うだろう。そして、私はフィンランドよりも高価になることに気づいていない。それどころか．すでに言われているように、独裁者の握力は、学問の世界とはまったく違うものです。Stockmannはフィンランドで最も大きな、いや最も大きな価格独裁者の一つです。 クレイジーデイズはこの横柄な振る舞いの完璧な例です。 そこではどんなオファーも見つけることはできません。 すべての価格は価格表と同じです。 ブランド全体は人をだますことに基づいており、価格も同じです。</w:t>
      </w:r>
    </w:p>
    <w:p>
      <w:r>
        <w:rPr>
          <w:b/>
          <w:color w:val="FF0000"/>
        </w:rPr>
        <w:t xml:space="preserve">イド103</w:t>
      </w:r>
    </w:p>
    <w:p>
      <w:r>
        <w:rPr>
          <w:b w:val="0"/>
        </w:rPr>
        <w:t xml:space="preserve">お客様の声 Mellano Oy はフィンランドを代表するキッチン家具用扉のメーカーです。 当社のお客様は600社以上の家具メーカーです。 1995年に初めてプロマテラの顧客満足度調査を実施しました。 それまでは「頭を叩いて」自分たちが最高の顧客サービスだと思っていましたが、この調査で改善すべき点がたくさんあることがわかりました。それ以来、定期的に満足度調査を行い、その結果を販売、サービス、製品、商品開発の指針としてきました。私たちの製品・サービスの幅は、お客様のニーズに合わせて広がっています。当社の売上高は2倍以上、利益は3倍以上になりました。 調査にかけた努力は、非常に良い結果をもたらしてくれました。 MELLANO OY Alpo S. Karjalainen Managing Director Incap Electronics Oy 1995年からPromate/SLA Oyのサービスを利用していますが、彼らの顧客満足度調査と分析により、当社の業務改善に非常に良い発展ポイントを提供してくれています。Promate/SLA Ltd.は、一緒に仕事をするのが楽しくて仕方がありません。私たちは、Promate/SLA Ltd.と一緒に仕事をすることを心からお勧めします。Kauko Kärkkäinen Incap Electronics Oy Head of Marketing IP-Produkter Oy 私は、Oy Mercantile Ab の鉄鋼部門の責任者だったとき、そして現在IP-ProdukterのCEOとしてプロメイトの調査サービスを利用しています。 調査は、毎年繰り返される顧客満足度調査と、デューディリジェンスの一環として買収候補企業のカスタマイズ調査も行っています。プロメイトはパートナーとして、信頼性が高く、迅速で柔軟な対応をしてくれます。時には、私が期待していた以上に、私にとって重要な限界の情報を受け取ることもありました。 私は、彼らのサービスを他の人に暖かく推薦することができます。</w:t>
      </w:r>
    </w:p>
    <w:p>
      <w:r>
        <w:rPr>
          <w:b/>
          <w:color w:val="FF0000"/>
        </w:rPr>
        <w:t xml:space="preserve">イド104</w:t>
      </w:r>
    </w:p>
    <w:p>
      <w:r>
        <w:rPr>
          <w:b w:val="0"/>
        </w:rPr>
        <w:t xml:space="preserve">専門家のような女性にキスする方法 女性にキスをすることは非常に簡単です。 あなたはちょうどあなたの唇で彼女の唇に触れる必要があります。しかし、さらにキスを改善したい場合は、正しくする方法フランス語のキスを学ぶ必要があります。映画でどうやるか見たことがある。キスは、それがカウントされるためにロマンチックで官能的でなければなりません。 そうでない場合は、単に唇をロックして、それ以上何もありません。 キスは誘惑の致命的な武器になりますが、あなたのキスを通して親密に彼女を形作ることができれば。 インティメートキスは今日芸術の基礎形式です。 ここにそうするための3つのキラーヒントがあります：専門家のように女性にキスする方法ヒント＃1.Kissは。あなたはキスの唇を移動し、ちょうどキスを深め、女の子の手紙の記号に応答するためにあなたの舌を使用し続けるために多くを移動する必要があります.あなたの舌が彼女の唇に触れるのを感じると、背筋がゾクゾクし、行動を起こすように促されます。一方、唇は、彼女の体全体に心地よい温もりを与えてくれる。ヒント＃2：あなたの目を閉じます 彼女の目を開いて見つめながら、誰かとキスを共有するよりも不気味なものは何もありません。 あなたが一時的にキスをしている彼女を表示するには、完全に目を閉じますが、あなたは緊張と神経質に見えることをあまりにもタイトではありません。 トップ＃3：使用はフランス語キスの感謝の音から来た あなたの唇がわずかに離れて動くたびに、甘い言葉をつぶやくことによってキスにあなたの感謝を表示するには、愛の言葉であり、そうする必要があります。彼女は美しいですし、あなたが彼女を愛している、静かに、順番に行うには、彼女を教えてください。彼女が完全に恋に落ちるようにするために、さらに強力なツールにあなたのキスに固有のオペレーティングシステムについての詳細をお知りになりたいですか？ここで、あなたが試すことができるトリックです：分数催眠と呼ばれる上記のヒントを組み合わせて、戦略.これは、単に女性を引きつける話し方であり、彼らはあなたと一緒に細胞全体のためにもっと社交的に感じるように。あなたがキスの契約を封印することができます前に、彼女はちょうど約あなたの意志に降伏する準備ができているようにを通じて感情的なジェットコースターを持つ彼女を提示するこの方法 。</w:t>
      </w:r>
    </w:p>
    <w:p>
      <w:r>
        <w:rPr>
          <w:b/>
          <w:color w:val="FF0000"/>
        </w:rPr>
        <w:t xml:space="preserve">イド105</w:t>
      </w:r>
    </w:p>
    <w:p>
      <w:r>
        <w:rPr>
          <w:b w:val="0"/>
        </w:rPr>
        <w:t xml:space="preserve">Sorin Sirkus Ry ソリン・シルクスは、青少年のためのサーカス芸術の上演、維持、発展を目的として、1985年にタンペレで設立されたユースサーカスです。 1993年から基礎芸術教育を行い、2006年にタンペレ文化・レジャー委員会によって幅広いシラバスのカリキュラムが承認されています。サーカススクールのリハーサルは、週1回から週7回まで、レベルや意欲に応じて様々です。ソリン・シルクスは、何十人もの若者を海外のサーカス場、サーカス学校へ送り出す足がかりを提供してきました。サーカスは、何百人もの子どもたちや若者にとって、昔も今も素晴らしい趣味なのです！ 監督として訓練を受けたり、メイクアップや照明デザインなど、サーカスに近い職業を見つけたりする人もいます。ソリン・シルクスのサーカスは、大人のためのサーカススクールやタイニーデイズという形で、大人のためのサーカスも提供しています。ソリン・サーカスでは、小さなお子様もサーカスを楽しむことができます。サーカス芸術の素晴らしい世界を体験していただくことを目的としています。ソリン・シルクスのRy Board 2013 会長 Markku Rimpelä メンバー：Jouni Kivimäki、Riitta Launis、Mika Lehtinen、Johanna Loukaskorpi、Tuula Martikainen、Mika Oinonen、Harri Paltila</w:t>
      </w:r>
    </w:p>
    <w:p>
      <w:r>
        <w:rPr>
          <w:b/>
          <w:color w:val="FF0000"/>
        </w:rPr>
        <w:t xml:space="preserve">イド106</w:t>
      </w:r>
    </w:p>
    <w:p>
      <w:r>
        <w:rPr>
          <w:b w:val="0"/>
        </w:rPr>
        <w:t xml:space="preserve">ピルカンマーマ・ミュージック・カレッジの価値観 ピルカンマ・ミュージック・カレッジの価値観は、全教職員の協力のもとで作り上げられました。バリューは、大学の望ましい活動のあり方、目指すべき姿を反映したものです。このバリューは、私たちのすべての活動の基礎であり、戦略、行動計画、教育課程に反映されています。音楽と仕事の喜び 私たちは日常生活の中で、喜び、創造性、柔軟性を持って仕事をしています。音楽が生活の一部であるよう、生徒と私たちを育てます。 自分と他人の技に喜びを感じ、聴くことによっても音楽を楽しむことができます。 進化と刷新を続ける音楽教室 ピルカンマーの音楽教室は、日々の活動にコミュニティが反映されている、進化と刷新を続けるコミュニティです。教員と事務職員はプロフェッショナルであり、研修を通じて継続的な能力開発が支援されています。私たちは、カレッジで学び、働く人々のために、安全な学習環境と機能的な職場環境を提供しています。透明性と影響力 PMOは、優れた学習成果を生み出し、その環境において積極的に可視化され、影響力を持つ機関です。教師、経営陣、生徒、保護者間のオープンな情報の流れが交流の基礎となっています。 コミュニティ精神は、パフォーマンスという形でさまざまなステークホルダーとの多様な協力関係を通じて外部にも現れます。私たちの活動は、質の高い、責任感のある、野心的なものです。リラックスしたプロフェッショナリズム 私たちにとって、リラックスしたプロフェッショナリズムとは、オープンでリラックスした雰囲気の中で、プロフェッショナルかつ円滑に仕事を効率的に遂行することです。私たちは仕事に熱中し、共に働く喜びと支えを原動力としています。 私たちの自尊心は損なわれておらず、仕事の結果がそれを物語っています。 PMOでは、全員の仕事とプロ意識が評価され、スタッフと生徒が平等に扱われています。スタッフの福利厚生は、専門家や地域社会のさまざまな方法でサポートされています。PMOは、職場の平和と規律を尊重します。公平な扱いと他人への思いやりにより、良好なチームスピリットと結束力を育むものとする。 学習目標は、個人の能力と才能を考慮して設定するものとする。教育は、教育学的に健全で、刺激的であること。私たちは、刺激的で多様な学習環境を提供します。</w:t>
      </w:r>
    </w:p>
    <w:p>
      <w:r>
        <w:rPr>
          <w:b/>
          <w:color w:val="FF0000"/>
        </w:rPr>
        <w:t xml:space="preserve">イド107</w:t>
      </w:r>
    </w:p>
    <w:p>
      <w:r>
        <w:rPr>
          <w:b w:val="0"/>
        </w:rPr>
        <w:t xml:space="preserve">歴史 私はヴァンハリンのハーフに興味を持つようになり、またフィンランドのハーフにも興味を持つようになりました。もう一度クラシファイドを見ていたら、トロヤの広告が目に入った。トロヤがラスベガスの厩舎でオールドダッチのハーフを繁殖していることは知っていたので、すぐに広告をよく読みに行きました。そこで、いくつかの候補を見つけ、どれを落札しようかと考え始めた。その結果、私が落札したジャバウォーキー・ベガスという仔馬が私のところに来ることになりました。それで、トロイの厩舎がラスベガスにあるので、若い種馬を引き取りに行くために飛行機で行くことになったんです。この旅行は夢が叶いました。私はずっとラスベガスを訪れたいと思っていたのですが、同時に素晴らしい種馬を手に入れることができ、今では厩舎でジェイクと呼ばれています。ジェイクはラスベガス出身で、それが彼の陽気な性格の一因になっているかもしれません。もしあなたが、ハーフはみんなバストがあって気高く、いつも学校のグラウンドで巧みに働いているという思い込みを持っているとしたら、ジェイクはその思い込みを完全に覆してくれるでしょう。それで--ハーフブリードは扱いが難しく、気性が荒く、経験者でなければ扱えない野生馬というイメージがあると思いますが、ジェイクはそれも変えてしまうのです。Orの場合、少なくともこの紳士は非常に勇敢で、よく、例えば、びっくりマニアに匹敵するものであることは事実である。ジェイクの脱出の試みは、最も奇妙な場所で行われ、彼は学校の練習の途中で、今ここに立ちたいと決めるかもしれない......。また、授乳の際、ジェイクは15日目ではなく、今すぐにでも横になりたいと思うかもしれません。 歩くときも同じことが起こります。犬小屋の門の前や馬小屋の扉の前にいるだけで逃げ出すハーフブリード。ですから、ジェイクを扱うときは、少し用心して、種馬が脳天気になって人間の手から逃げようとする可能性を覚悟しておく必要があります。ジェイクは、その...うーん、騒がしい性格のため、経験の浅い人には向いていませんし、経験豊富な馬の人たちでさえ、常にジェイクをコントロール下に置くことができるわけではありません。しかし、種馬は危害を加えることはなく、わざと噛んだり蹴ったりすることはほとんどありません。不器用ながらも、いや、不器用だからこそ、ジェイクはとても魅力的な馬なのだ。</w:t>
      </w:r>
    </w:p>
    <w:p>
      <w:r>
        <w:rPr>
          <w:b/>
          <w:color w:val="FF0000"/>
        </w:rPr>
        <w:t xml:space="preserve">イド108</w:t>
      </w:r>
    </w:p>
    <w:p>
      <w:r>
        <w:rPr>
          <w:b w:val="0"/>
        </w:rPr>
        <w:t xml:space="preserve">2013年7月31日（水） 暖かい中、船尾竿で釣りに行ったところ、最近2kgのカマスを釣ったという見慣れた釣り人が岸を離れているのに気づきました。また必ずカワカマスが釣れるはずだったんです。私自身はこれまで、小さなサイズのカワカマスしか釣っていなかった。この旅で魚が釣れるとは思っていなかったので、船外機でリラックスしながら、自然の美しさに見とれていたのです。同時に、竿を後ろに引いて、見慣れた漁師のボートの跡を追い、最初の、そして最大のパイクが釣れるまで10～15分ほど釣ることができたのです。リーフがパイクの口にうまくはまり、ボートにうまく魚を巻くことができたので、とてもうれしかった。重さは1 , 2 kg、体長は51 cmでした。この時点まで、ロイネは私のためにバケツを惜しげもなく使ってくれていたのだが・・・幸運なことに、その日は私に刺さった。 午後になって、私はセペン・トゥールのパイクロッドでトローリングして、もう一匹パイクを釣り上げた（ロッドは本当に口の中深くに入れていた）。 長くて細いロッドはその日パイクのお気に入りであった。もう一匹のカワカマスの体長は45cm。 体重を測る時間がなかったのですが、おそらく800～900gくらいでしょう。2匹とも島の近くから、1匹は奥から、1匹は島のすぐ後ろから来た。その島は鳥の島だった・・・。カマスを釣ったのは一度だけで、それは以前の文章に写真がある青みがかったレントスピナーベイト（小さいモデル、32g）でした。 ワンカスピナーベイトでは何度か良い釣果がありましたが、どちらもダイス程度でカマスはジグテールを食べました。 カマスが小さかったのか、釣れない理由はなんでしょう。ゴムを食べることは、ロイネの人々にとって、長い目で見るとあまり健康的ではないと思うのですが．いつかもっといい魚が釣れるといいのですが・・・夢はやはりあのビッグパイクですね！？スピナーベイトとジギングテール：今回テストしたレントスピナーベイトは、スピニングリールでキャストしている最中にボディのスイベル部分が外れて湖底に飛んでいってしまうという不運に見舞われた。その後、そのボディにジグフックを取り付けて、この組み合わせで釣れるかどうか見てみよう。 2013年7月24日（水） 船外機のメンテナンスをしようと思った。" 中古で買ったので、最後にガラガラ点検／整備／清掃してからしばらく経っているはずだ。アウトボードの輝き・・・。「チャンピオンD16プラグは、イギリスのシーガル船外機でよく使われていたプラグで、多くの船外機で標準装備されていたと思う。新しいプラグに交換する時期が来て、海外のサイトで私の船外機に適したプラグの情報を見つけました。 以前にギアボックスオイルをオンラインで注文していました。 Castrol Classic EP 140 。 しかし、新しいオイルを入れる前にギアボックスを掃除したところ、前のオーナーがギアボックスオイルを使っていないことに気が付きました。 どうやら潤滑用のギアボックスグリースかその類のようです。 少なくともこのスタイルはこの手の古い船外機にあまり効果がない、あるいは少なくとも推奨されませんね !そして、私はいずれにせよ「ギアボックス」を解体しなければならなかったでしょう、なぜならシールがある時点で破れていたからです（古いシールを許してください、きっと十分に役目を果たしたでしょう）" .分解してみると、いい感じに古い潤滑油とオイルのスラッジが... "写真では、「スラストブロック」（プラスチック／白）の一部が破損したため、ニップルタイチューンに交換したことがわかります。 いつか海外で手に入ればいいのですが......。</w:t>
      </w:r>
    </w:p>
    <w:p>
      <w:r>
        <w:rPr>
          <w:b/>
          <w:color w:val="FF0000"/>
        </w:rPr>
        <w:t xml:space="preserve">イド109</w:t>
      </w:r>
    </w:p>
    <w:p>
      <w:r>
        <w:rPr>
          <w:b w:val="0"/>
        </w:rPr>
        <w:t xml:space="preserve">ケープコッド ケープコッドは、米国マサチューセッツ州の東端にあるアーチ型の半島です。半島は全長105キロメートルで、1914年にケープコッド運河によって陸続きが断たれた。運河には3つの橋が架かっています。1つは鉄道橋、2つは自動車用です。ケープコッドは、白い砂浜とロマンチックな灯台で有名である。いくつかの映画のシーンが撮影されました。</w:t>
      </w:r>
    </w:p>
    <w:p>
      <w:r>
        <w:rPr>
          <w:b/>
          <w:color w:val="FF0000"/>
        </w:rPr>
        <w:t xml:space="preserve">アイディーヒャク</w:t>
      </w:r>
    </w:p>
    <w:p>
      <w:r>
        <w:rPr>
          <w:b w:val="0"/>
        </w:rPr>
        <w:t xml:space="preserve">目次 その他の留意点 軽減措置の決定だけでは建設を始めてはならない .建築許可は、緩和決定後に申請しなければならない。 緩和決定は、土地使用及び建築法第144条に基づく開始の権利（建設に関する決定が確定する前の建設作業の開始許可）の対象とならない。 建築許可は、わずかな範囲を除いて緩和決定から逸脱することはない。</w:t>
      </w:r>
    </w:p>
    <w:p>
      <w:r>
        <w:rPr>
          <w:b/>
          <w:color w:val="FF0000"/>
        </w:rPr>
        <w:t xml:space="preserve">イド111</w:t>
      </w:r>
    </w:p>
    <w:p>
      <w:r>
        <w:rPr>
          <w:b w:val="0"/>
        </w:rPr>
        <w:t xml:space="preserve">ビッグブラザーは、住民のうち誰が退去に投票することに決めたかを知らせた。スザンナ、アヌ、フレデリックの3人が退去に投票した。スザンナは、指名されたことを悲しみ、アレックスに直接、「何か点数をつけたか」と尋ねた。また、他の住民の方々も、自分たちが付けたポイントについて話してくれました。住民たちは、事前に誰が退去投票で指名されたかを聞いていた。スザンナは、自分が次の入居者に選ばれる可能性があることを知り、特に印象に残ったようです。このニュースが流れた後、彼女は長い間沈黙していたが、アレックス、テポ、ジョリ、アヌとポイントの問題について話し合った。 ジョリとテポはアヌを慰め、彼女が追い出されることはないだろうと確信していた。もし、家から追い出されなかったら、カマスはその上にいただろうね」テッポーは、先に家から追い出されたマリアンヌというニックネームのことを指して言った。テポの思い込みの後、スザンナは誰がポイントをくれたのか調べることにした。 -アレックスにポイントをくれたのか、とスザンナは尋ねた。 -一つ、とアレックスは言った。 -そのポイントについて話そうか、とテポは考えた。スザンナはテポが2点くれたと思ったが、テポは何も言わなかった。 しかし、テポはマリアンヌに2点くれたことを明らかにした。また、テッペンは「1点をつけるのは難しい」とも言っていた。アニューは、スザンナにポイントを与えていない、と言った。スザンナは驚き、アヌは「とても大切な人です」と付け加えた。 2人はすぐに話題を変え、アヌは荷造りを続けた。</w:t>
      </w:r>
    </w:p>
    <w:p>
      <w:r>
        <w:rPr>
          <w:b/>
          <w:color w:val="FF0000"/>
        </w:rPr>
        <w:t xml:space="preserve">イド112</w:t>
      </w:r>
    </w:p>
    <w:p>
      <w:r>
        <w:rPr>
          <w:b w:val="0"/>
        </w:rPr>
        <w:t xml:space="preserve">Pages for Thursday , July 28 , 2005 明日はアボキと二人でお休みの日です。Avokの休暇は8月まで続きますが、私の休暇の続きはまだ不明です、今の職場での仕事が終わるので、新しい場所を探すのが先です。というわけで、1ヶ月間ブログをお休みします。 お休み中にどんな禁断症状が出るかな。 でも、編み物はお休みしませんが、毛糸と未完成の作品は一緒に行きますよ。さて、この休みの間に何ができるかな？??私は、Lapinorvokkiの写真と、私がとても誇りに思っている可愛らしい青いスツールGladius（綴りは？ 休日の初めにしか咲き始めなかったのが、残念です。さて、飛行機を降りて、片付けをします。休暇から帰ってきて、片付いた家にいるのはいいものです = ) Tuesday , July 26, 2005 叔母の妹の結婚式のためのショールがとても早く仕上がりました。もし、その間に他のことをしなければ、2晩で完成していたでしょう。 だから、金曜日から始めて、最後のフリンジを仕上げたところです。マフラーの長さは約180cmです。 糸はバタフライで100gと結構かかりました。 糸の切れ端が少し残りました。あらかじめフリンジ用の糸を予約しておいて、糸が足りる限り編んでいくようにしました。スカーフの型紙はこちらです。 Friday , July 22 , 2005 昨日、編んでいただいたパッチをきれいに並べて、キルトも組み立て始めました。 パッチの大きさがかなり違うので、アイロンとアイロン台を使わなければならないのが難点です。 それぞれのパッチが違う方向に引っ張っているようですが、たくさん蒸しているうちに落ち着くと思います。 糸を長く残しているのが素敵ですね。彼らは、キルトを積み上げるのは簡単ですが、ちょっと半分以下の糸が終了してもです。 私はおそらくキルトがきちんとなるように、キルトの端に時間に固体ステッチをかぎ針編みするラウンドまたは2が必要でしょう...妹の結婚式に着ていく服に合うマフラーがお店で見つからないので、今日は毛糸屋さんに走ってホームスパイス/バタフライを買ってから、家でヘレデイのマフラーを編んでいます。私はそれを終えるために2週間を持っているので、私はすべての私の自由な時間を編むために使用する必要があります... 火曜日, 7月 12, 2005 私は今13ニッター（私を含む）からキルトを受け取りました。 まだキルトを送っていない、それを送信したい人がいる場合は、急いで私にキルトを送ってください。 7キルトがまだキルトに合うでしょう。 私はその後キルトが足りない場合はそれらのいわゆる余分なキルトを取っていくでしょう。14枚のキルトが余っているので、その山にもう少し編んでいくつもりです。私は少し前に初めてキルトを始めました。2005年7月8日（金） またまた中間報告です。 名付け子のジャンプスーツはとても速く進んでいます。 ジャンプスーツの部分はすでに半分まで進んでいて、編むのが気持ちいいです。Avokのシャツの最後の袖は、常に途中で進行しているが、それは層または2を進行している。一週間毎晩編んでいたら、今頃完成しているかもしれませんが、ジャンプスーツに軍配が上がります。 最新のノビータを見て、暖かい気持ちになりました。そんな痒いところに手が届くような色で、私も欲しいな、とため息が出ます。青年誌で姪のジャケットの素敵なパターンを見つけ、美しい色合いのアイノ毛糸で作られた自分用の編み図も見つけました。 さて、他の人が編んだら自分も編もう．</w:t>
      </w:r>
    </w:p>
    <w:p>
      <w:r>
        <w:rPr>
          <w:b/>
          <w:color w:val="FF0000"/>
        </w:rPr>
        <w:t xml:space="preserve">イド113</w:t>
      </w:r>
    </w:p>
    <w:p>
      <w:r>
        <w:rPr>
          <w:b w:val="0"/>
        </w:rPr>
        <w:t xml:space="preserve">モデムの問題は、私はマシンがインターネットに接続されていないことを意味しますが、IPアドレスとすべての設定を与えることは大丈夫です。これまでも問題なく使えていました。しかし、すぐに古いマシンのwinxpでモデムを使用し、新しいwin7に戻すと、その後夢のように動作します添付。モデム古いzyxel威信645mp - a1のadslモデムとして以前はうまくいったが、1つまたは2つは、あなたが接続されて古いマシンを使用するまでインターネットを再生しません。ミラクルバグ.つまり、オペレータの故障なのか、回線の故障なのか、モデムの故障なのか......。</w:t>
      </w:r>
    </w:p>
    <w:p>
      <w:r>
        <w:rPr>
          <w:b/>
          <w:color w:val="FF0000"/>
        </w:rPr>
        <w:t xml:space="preserve">イド114</w:t>
      </w:r>
    </w:p>
    <w:p>
      <w:r>
        <w:rPr>
          <w:b w:val="0"/>
        </w:rPr>
        <w:t xml:space="preserve">イザヤ 62 2014年7月 イスラエル当局は、6月にハマスのテロリストに誘拐された10代のユダヤ人少年3人を今も必死で探している 。エルサレムの国際キリスト教大使館は祈りに参加するよう呼びかけており、7月のイザヤ書62章では、誘拐された若者の発見と救出に焦点を当てた祈りのキャンペーンを展開しています。6月13日、イシバの学生ギル・アド・シャール（16）、エヤル・イフラ（19）、ナフタリ・フレンケル（16）が学校からの帰宅途中にテロリストに誘拐されました。 彼らはエルサレム南部のヒッチハイクの場所から姿を消し、翌朝、ヘブロン郊外で焼け落ちた車が見つかったため、自衛隊はこの古都とその周辺に絞って捜索することにしました。捜索は24時間体制で続けられ、パレスチナの民家や会社、近くの丘にある井戸や洞窟にまで及んでいる。これは、自由を愛する国であれば、拉致された若者を発見して返すために行う捜索救助活動であるにもかかわらず、イスラエルがパレスチナ人に「集団罰」を与えている、イスラエルが彼らに対して「戦争犯罪」を犯していると非難する人もいます。聖書には、祈りの目的を達成するために、祈る努力をするように勧める例がたくさんあります 。例えば、アブラハムは生涯で一度だけ剣を取りました。しかし、それは創世記14章に書かれているように、王たちの戦いでさらわれた甥のロトとその家族を救うためであった。最も興味深いのは、アブラハムが使命を終えて帰国したとき、メルキゼデクが来て祝福し、「天地の創造主、いと高き神、アブラハムよ、祝福あれ。 また、あなたの敵をあなたの手に渡されたいと高き神、祝福あれ」（創世記14：19-20）と言ったことである。聖書に登場するメルキゼデクは、神の大祭司として、いつでもアブラハムに会いに行くことができたが、この時だけは会いに行き、大きな祝福を与えた。 この聖書の物語は、捕虜の救出が正当な使命であることを示している。 サムエル記上30章にあるように、デイヴィッドがアマレク人に支配されていたすべての人々を救出し回復させた時も同じことが起こっているのである。アマレク人がジクラグを襲い焼き払ったとき、ダビデは自分の陣営で反乱を起こしたが、「自分の神である主にあって自分を強め」、その強盗団を追うべきかと尋ねた。 神の答えは「追う」であり、「あなたはそれを成し遂げ、あなたが救助する者を救うから」（6〜8節）という約束も含まれている。ハマスは、イスラエル国防軍の兵士ギラッド・シャリットを誘拐し、釈放の条件として1000人のパレスチナ人囚人の釈放を要求したときのように、誘拐した若者を手先として使い、イスラエルにパレスチナの殺人者を刑務所から解放させようと残酷にも考えているのである。私たちは、主に祈り求めるならば、今度は違う答えが返ってくると信じています。 神の言葉は、この若者たちを求めることが正しくて当然なことであり、また、イスラエルは「すべてから回復できる」と信じている私たちを励ましてくれています。7月の毎週水曜日は、この若者たちを見つけ、危険から救い、故郷に帰すことができるよう、主なる神への祈りに参加してください。</w:t>
      </w:r>
    </w:p>
    <w:p>
      <w:r>
        <w:rPr>
          <w:b/>
          <w:color w:val="FF0000"/>
        </w:rPr>
        <w:t xml:space="preserve">イド115</w:t>
      </w:r>
    </w:p>
    <w:p>
      <w:r>
        <w:rPr>
          <w:b w:val="0"/>
        </w:rPr>
        <w:t xml:space="preserve">死を魅力的に、そしてストレートに伝える デンマークのジャーナリストが、死ぬとはどういうことかを探る5部作のテレビシリーズです。デンマーク人と死、これは一体何なのか？最近、デンマークの人気テレビタレント、ミッケル・ムックファルスは、「死後の世界の響き」シリーズで、死後の生命の証拠を求めて世界中を旅しました。 今度は彼の同僚である有名ジャーナリストでトークショーホストのアンデルス・ルンド・マドセンが、死そのものの本当の意味を調査することになりました ...5部作の最初の数エピソードは、フィンランドでも公開されたフィンランド版『Last Words』と密接に関係しています。 ルンド・マドセンは、番組の撮影中に、自分がもうすぐ死ぬとわかっている人や、死んでしまう人に出会います。そして、死後、人はどうなるのか、物理的にも、その他の面でも探求していきます。死について直接、しかも言い逃れなく語られることがあまりに少ないので、最大の謎のベールがはがされる番組は魅力的で、新鮮ですらある。 最後の言葉』のように、死について最も語りやすいのは、死の近くにいる人だということがまた証明された。 恐怖と恐怖は、少なくとも、まだ先が長いと信じたい残りの人たちのものなのだ。夏の番組としてはかなり厳しい内容ですが、だからこそ見る価値があるのかもしれませんね。もうすぐ、また秋になりますね。</w:t>
      </w:r>
    </w:p>
    <w:p>
      <w:r>
        <w:rPr>
          <w:b/>
          <w:color w:val="FF0000"/>
        </w:rPr>
        <w:t xml:space="preserve">アイディー・イレブン</w:t>
      </w:r>
    </w:p>
    <w:p>
      <w:r>
        <w:rPr>
          <w:b w:val="0"/>
        </w:rPr>
        <w:t xml:space="preserve">Tommi Rönö 教育委員会のメンバーとして、私はデイケアや学校の問題についてよく理解しています。私自身の若者や子どもたちが、学校に通える年齢になってから学校やデイケアに通っていたことが、この問題への深い理解につながっています。リュティはフーティヤルヴィの学校に入学しました。カンガサラのデイケアは時間課金制です。このモデルは、「通常の」デイケアでも検討できると思います。 その場合、家庭は実際の使用料を支払うことになります。</w:t>
      </w:r>
    </w:p>
    <w:p>
      <w:r>
        <w:rPr>
          <w:b/>
          <w:color w:val="FF0000"/>
        </w:rPr>
        <w:t xml:space="preserve">イド117</w:t>
      </w:r>
    </w:p>
    <w:p>
      <w:r>
        <w:rPr>
          <w:b w:val="0"/>
        </w:rPr>
        <w:t xml:space="preserve">なぜかIntelはハンダ付けをやめ、安価な方法に変更した。これは、それらのオーバーヒートの問題を引き起こす可能性は低いです。これらの問題は、新しいトランジスタと、ある時点以降のパワーリークに起因するものです。私は私自身のツタをキャップし、窒素とより多くのクロックがあるかどうかを確認するためにしたくなります まあ、それはすべてで最適な接触がどのような方法で状況を改善するようにではありません。2012年は、まだジーサス・ステッピングがない限り、プロセッサの面ではすでにかなり見えてきています。 Ivy-Eは、もしそうなら来年になるでしょうし、AMDからはほとんど何も出てきません。24時間365日使えるという点では、サンディやガルフタウンとも交換しませんが、こういうご褒美があったらタイプで長く運用しようと思っています。Itsehän私は24/7使用kannalta vaihtaisi砂またはGuldtownia tuohonが、これらは長い時間tämmöistä herkkua saa私は私のBloomfieldiがHaswellのリリース前にvaihduないことをリリースとの接続で既にサンディを決定したときに駆動されますしない...もちろん、基本的なクロックで旧モデルより速いのは良いことですが......。実際、私は22nmプロセスによって、低消費電力で安定した5.0GHzのクロックが得られると期待していたのですが、そうはなりませんでした。 質問 : この3770Kのクロックを行う場合、プロセッサクーラーをAntec 620から920に変える価値がありますか?もしプロセッサが簡単に熱くなるのなら、より硬いクーラーでより良い結果を得ることができるのでは？私は、このさらにいくつかの種類のレビューを探すために試してみましたアイビープラットフォーム 。もしインテルが意図的に悪いクロックを作ったとしても、私はあまり驚かない。 確かに、ベースクロックで旧モデルより速いのは良いことだ。私自身は、22nmプロセスによって、低消費電力で安定した5.0GHzのクロックが得られると期待していましたが、そうはなりませんでした。 しかし、ここで多くの人が期待したように、amdは、もはやintelと最高のローサスを競えないことも自ら確認して、良い意味で叩かれてしまったのです。しかし、ここで多くの人が期待したように、amdはもはやintelと最高のrosusのために競争しないことを自分自身で確認されている良いために殴られました。 しかし、ここで多くの人が期待したように、amdはもはやintelと最高のrosusのために競争しないことを自分自身で確認されている良いために殴られた。あなたは注文したものを得る、または実際にそれはamdが行うときに何が起こるかだ。 しかし、多くの人が期待したように、その結果は快適ではありません。 だから悲しいことに真実である。そして、競争は、技術革新を推進し、継続的な改善を強制するものです。 インテルは今、あまりにも多くの市場シェアを持っており、人々はほとんど彼らの製品を買うことを余儀なくされているときに、それが好きなことを行うことができます。AMDが台頭し、Intelに再び凌ぎを削らせることを期待しよう。AMDが立ち上がらないと、プロセッサの開発は間違いなく遅くなる。製品開発には非常にお金がかかります。どの会社もお金を稼ぐことが目的ですから、今の鉄が売れていると、オーナーはすぐに支出削減を要求してきます。では、Ivyの問題は、あるボルトの限界を超えると、熱が壊滅的に上昇し始めることではないのですか？例えば、1.35Vのコアで75℃、1.375Vで95～100℃と、コアとヒートスプレッダの間のヒートパイプの容量の限界は？オーバークロッカーは、IVBが熱くなるのは、特にHSとシリコンチップの間にペーストをはんだ付けするためだと主張しています。コルホーンもHS無しでテストしているのに不思議です。</w:t>
      </w:r>
    </w:p>
    <w:p>
      <w:r>
        <w:rPr>
          <w:b/>
          <w:color w:val="FF0000"/>
        </w:rPr>
        <w:t xml:space="preserve">イド118</w:t>
      </w:r>
    </w:p>
    <w:p>
      <w:r>
        <w:rPr>
          <w:b w:val="0"/>
        </w:rPr>
        <w:t xml:space="preserve">Lapinjärviの車のメンテナンスサービス 関連カテゴリ AutotKuntoonサービスは、Lapinjärviのクラッチやブレーキサービスやメンテナンスに特化した有名な自動車の専門家の助けを必要とするなら、あなたのための右の場所です。ブレーキパッドの定期的な交換は、あなたの車を走行可能な状態に保つために非常に重要であり、欠陥のあるクラッチは、欠陥部品があなたの車への損傷やより高価な修理を引き起こさないようにガレージに連れて行く必要があります。ブレーキやクラッチに問題がある場合、AutotKuntoon Lapinjärviの有名な自動車修理工場は、必要なメンテナンス作業を迅速かつ確実に行うためにあなたのサービスで提供されています。乗用車の試運転から3年が経過すると、最初の定期点検である年次点検の時期がやってきます。路上使用適格性検査とは、自動車の排気ガスが十分に少ないこと、自動車とその装備が規制で定められた状態にあること、自動車が走行可能であること、強制保険料を支払っていることを確認するための検査です。 検査会社は競争と需要に応じて検査に価格を設定しており、国はもはやこれを規制していないのです。そのため、検査会社の価格を比較する価値があり、オートクンツーのウェブサイトを通じて、簡単かつ迅速にこれを行うことができます。あなたの車の価値を維持し、へこみ、傷や色あせたトップコートであなたの車を再塗装したい場合は、あなたの車はバンパーに傷がある、またはあなたのアルミリムは再舗装を必要とする、我々でAutotKuntoonはソリューションを持っている。あなたの車が道路上で故障しているかどうか , あなたの車はあなたの私道で起動しませんか , あなたの車は修理のためにガレージにすべての方法を駆動することができます , AutotKuntoonの専門メカニックは、あなたの地域で最高の自動車修理工場を見つけるのを助けることができます。あなたの車は、事故によって外装ホイールが破損したり、破壊行為の跡があったりするかもしれません。Lapinjärviで必要な車のメンテナンスサービスは、AutotKuntoonがあなたのソリューションです。AutotKuntoonはLapinjärviの車修理店をどのように支援しますか？フィンランドのほとんどの家庭には、少なくとも1台の自動車があります。 これらの自動車には、定期的なサービス、点検、メンテナンスが必要です。 自動車は、上記に加えて、故障や衝突修理が必要になることもあり、誠実で近くに自動車修理工場を見つけることが重要です。オートクントゥーンのウェブサイトには、質の高いメカニックを探しているお客様が訪れます。 お客様は、オートクントゥーンのサービスにあるフォームに、どのような修理やメンテナンスが必要なのかを簡単に記入します。オートクントゥーンに登録された整備工場は、フォームを受け取ったお客様に直接連絡し、車の修理、塗装、ボディワーク、レッカー移動などを行います。 お客様が信頼できる整備工場を利用すれば、将来、車の整備や故障の修理が必要になったときに、その整備工場のサービスを選択する可能性が高くなるのです。</w:t>
      </w:r>
    </w:p>
    <w:p>
      <w:r>
        <w:rPr>
          <w:b/>
          <w:color w:val="FF0000"/>
        </w:rPr>
        <w:t xml:space="preserve">イド119</w:t>
      </w:r>
    </w:p>
    <w:p>
      <w:r>
        <w:rPr>
          <w:b w:val="0"/>
        </w:rPr>
        <w:t xml:space="preserve">数百キロの帰り道、キセノンを褒めずにはいられません！（笑光量が多く、なぜか常に進行方向を照らしてくれる！？リアウィンドウのステッカーとプレートのvv-carの広告が邪魔で、特に売り手に頼んで外してもらったのに。 まあ、いじくり回さないといけないんですけどね。どなたか、vv-carの広告を削除する良いヒントをお持ちではないですか？子どもの安全に時間をかけて投資してくれると、いつもプラスになるんですそして、あなたはとにかく良いセンスでGolffiを選びましたね;) 価格がかなり似ているのに、なぜAudiの白いものを買わなかったのかと、まだ誰も思い始めていないのは驚きです :D あなたは素晴らしいゲームを選びました。 四輪駆動ゴルフはここヨエンスーの地域では本当に長い納期装置で、すぐにあなたは自分のものになりました。 甘い運転キロメートル!この滑りやすい冬が始まると、四輪駆動の重要性を理解し始めます :D 頑張ってください .営業マンは、店のデモカーの注文をこれに変更した。 製造週が来年になることもあったが、意外とすぐに来た。昨年の冬の後、特に馬が輸送されることになったので、4motionは簡単な選択でした。 後部座席用の余分なクッションとリマインダーは絶対的な選択でした。 大きな赤いボタンは、少年を押すように素敵でありたいです。前の車（シトロエンC4）でもリマインダーがあり、話すために後部座席に行かなければならないとき、かなり頻繁に1つの停止戦術も十分ではありませんでした。ナンバープレートについてのヒントありがとうございます、すぐに光の中で時間があるだろうとして、VVの車をオフに修正する必要があります。そして、お褒めの言葉ありがとうございます。 これまでは、日産、フィアット、フォード、シトロエンがありましたが、このVWはあらゆる面で全く違うクラスで、静かで快適です。 パワーは、標準のC4でさえ同じ140馬力を持っていると思われたのに、なぜか全く違うのです。このドイツのヘポイラは、なんとなく動きやすいんです;D だから今、私は再び冬のブーツの下にあり、私はかなり多くの小さな道を運転するが、真新しいように見えたシャーシを調べるのは良かった。 これは特に前の車（シトロエンC4）が本当に何かにつかまったことはないが、途中で常に部品を残していたときに注意してうれしい、ちょうど砂浜道路に立つことができませんでした;。あらゆる面で素晴らしい車です。Gerge : そのシルプロテクターはどこで手に入れたのですか？ハウジングを保護するために（スタイリングに加えて）、これらは絶対に必要なものでしょう。Vv-car Espooのボディショップjannuさんによると、敷居の箱にテープ（！！）を貼って、傷や泡が付かないようにしたそうです。フォルクスワーゲンのウェブサイトを見ましたが、そこの保護ストリップは、シルハウジングの狭い部分に少し高く設置されるべきで、最も保護が必要な部分はむき出しのままでしょう。私が注文したのはamazon.deでしたね。ドイツ車用のまさにこのタイプのパーツを専門に扱うドイツの会社があったのですが、http://stores.ebay.com/tuningartshop ( http://stores.ebay.com/tuningartshop ) もうアップしていないようです。 本当に高品質でテープで貼り付けてあり、今では1年以上経っていますが新品のようです。フロントシート下のコンパートメントは、取り付けが難しいのでしょうか？私は、いくつかのデザインをしました。このような場合、シートは取り外す必要があり、エアバッグが作動する可能性があります。 引き出しの取り付けは、悪い仕事ではありません。 Slamitから箱を入手し、私はmarmorから固定ネジを1つ注文しなければならず、固定ネジはK-ラウタにありました。 シートは取り外さなければなりませんが、車から取り出す必要はありません。シートは4本のボルトで取り付けられており、簡単に取り外すことができます。固定用の穴はすべて用意されている。 そう、VI型では別途固定用のブラケットも必要なく、簡単に取り付けができたのだ。注ぐとき</w:t>
      </w:r>
    </w:p>
    <w:p>
      <w:r>
        <w:rPr>
          <w:b/>
          <w:color w:val="FF0000"/>
        </w:rPr>
        <w:t xml:space="preserve">イド120</w:t>
      </w:r>
    </w:p>
    <w:p>
      <w:r>
        <w:rPr>
          <w:b w:val="0"/>
        </w:rPr>
        <w:t xml:space="preserve">文字を選ぶ シェパードクロークの語彙は、フィンランド語の単語のみを使用していますが、口語的なものから、適度に予測不可能なものまであります。ゲームは、あなたがサイトを入力するたびに、システムは単語カタログから単語を描画し、それが推測可能になるという原則で動作します , またはもっと正確に , "スマート" .アンダースコアで構成される単語を当てることができれば、ゲームの勝利となり、絞首台で終わる人はいなくなります。最悪の場合、棒人間は破綻する。ギャロップゲームでは、プレイヤー自身が提案する言葉もあります。The gallowsは少なくとも1206 803回再生されています。絞首台の歴史 このゲームはおそらくヴィクトリア時代にイギリスで生まれ、最初の文書記録は1894年のアリス・バーサ・ゴムのプレイブックにさかのぼると考えられている 。 しかし、ゲームの初期には、絞首台のゲームは鳥、肉食動物、魚などの動物の英語名を当てるだけであった。この歴史セクションの情報は、インターネット上の情報に基づいています。あなたが遊ぶことができるより楽しいゲーム このサイトは、あなた自身のオンラインで楽しいソーシャルゲームをプレイする機会を提供しています , 無料で何の登録もせずに . ゲームは、両方の短い、長い , 簡単で難しい英語の単語を持っています。 大文字と小文字は無関係です .あなたは楽しい、挑戦とフィンランドの言葉を知っている場合は、他のriesakの楽しみのためにそれを追加するには、それを提案してください... kröhöm ... 。</w:t>
      </w:r>
    </w:p>
    <w:p>
      <w:r>
        <w:rPr>
          <w:b/>
          <w:color w:val="FF0000"/>
        </w:rPr>
        <w:t xml:space="preserve">イド121</w:t>
      </w:r>
    </w:p>
    <w:p>
      <w:r>
        <w:rPr>
          <w:b w:val="0"/>
        </w:rPr>
        <w:t xml:space="preserve">悪口は、過去にも未来にも発生するものです。自分の体験を語るとき、それが真実であることを確認するために宣誓を求められることがあります。 これは、たとえば裁判の場で行われます。ある人が約束したことを必ず実行することを確認したいとき、あなたはその人に宣誓を求めます。例えば、軍隊でもそうです。なぜ、イエスは悪態をつくことを禁じているのか？イエス・キリストは言われる。「あなたがたは、古代の人々に『あなたは偽証してはならない』『あなたは主に誓った誓いを果たすべきだ』と言われたことを聞いたことがある。「マタイ5:33-34 信頼できる人は、いつも真実を語る。もし誰かが、自分が本当のことを言っていると説得したり、誓ったりしなければならないとしたら、それはその人が信頼されていないからです。 悪態は、不信に反応する方法なのです。イエス様は「悪である」からと悪態をつくことを禁じています。"あなたの言葉は「はい」か「いいえ」でいい。 それに加えられるものはすべて悪である。"マタイ5:37 "二心ある人は誓いを立てるのが好きだ"。それとも、私が決めることは肉に従って決めるので、私の話し方は「はい、はい」と「いいえ、いいえ」が同時に出るのでしょうか？" 2コリント1:17 ある文脈で嘘をつくことは、この世界では受け入れられています。 人々はしばしば、同じことについて、異なる人々に異なることを話します。このように、彼らのスピーチは「イエス」であると同時に「ノー」であるかもしれない。つまり、悪態は罪深い文化の一部なのです。神の子たちは、群衆から抜け出して、イエスの教えに従うべきです。 強い誘いに応じて、言われたとおりにすると誓う人がいるかもしれません。 パウロはテモテに、「私は、神とキリスト・イエスと選ばれた天使たちの前で、あなたがたが客観的にこのことを守るように、切に勧めるのです」と述べています。「しかし、パウロはここで、テモテに誓いを立てるよう求めてはいない。私たちは何かを約束することはできますが、それは誓いではありません。 厳粛な保証 誓いを拒否した人には、誓いの代わりに厳粛な保証を提供します。 これは神の命令を回避する典型です。金の心は厳粛な保証で欺くことができます。誓う」の代わりに「厳粛に断言する」という表現が使われても、その本質は変わりません。イエスに心から従おうとする者は、戒律の内容を実践することを望み、形式的な服従に満足することはない。イエス様は、「それに加えるものはすべて悪である」とおっしゃっています。厳粛な断言は付加であるから、これも悪である。 過去に関する誓い 過去に起こったと言うことが起こったと誓う。 信じられなければ、神の名によって誓うことも、良心によってそれが真実であると厳粛に断言することも誤りであろう。悪態をつくのではなく、証拠を持ってきたり、証人を求めたりして、自分をサポートしてもらうべきだ。神は証人として呼ばれるかもしれないが、神の名によって誓ってはならない。"私は神を呼び、私の魂に証しを与え、あなた方を惜しんで、私はまだコリントに来たことがない。「2コリント1:23 証人に宣誓を求める裁判所は、証人が真実を語るように威嚇したいのです。一方、神は悪態をつくことを禁じている。なぜなら、悪態をつくこと自体が非難につながるからだ。「とりわけ、兄弟たちよ、天にも地にも、他のどんな誓約もしてはならない。あなたにとって「イエス」は「はい」、「ノー」は「いいえ」の意味であり、あなたが非難にさらされないようにするためです。"ヤコブ5:12 聖書が宣誓を禁じているのに、聖書に手を置いて宣誓するように求める司法の非難はいかばかりか。 宗教的にふりまわされた共同体だけが、これほど盲目になれるのだ。</w:t>
      </w:r>
    </w:p>
    <w:p>
      <w:r>
        <w:rPr>
          <w:b/>
          <w:color w:val="FF0000"/>
        </w:rPr>
        <w:t xml:space="preserve">id 122</w:t>
      </w:r>
    </w:p>
    <w:p>
      <w:r>
        <w:rPr>
          <w:b w:val="0"/>
        </w:rPr>
        <w:t xml:space="preserve">中国をはじめとする新興国では、知的財産の保護が当然のように求められるようになると、IPR大学センターのフルブライト教授、マイケル・ランドウは予測する。 技術や政府の垣根を越えて、著作権使用料が包括的に徴収される日が来るかもしれないと。 11月にハンケンの窓から見えるランドウ氏。ジョージア州立大学のランドウ教授は、故郷アトランタの秋とは似ても似つかぬ赴任地の状況を味わっている。 ヨーロッパは、これまでにも広く講義をしてきたランドウにとって、馴染みのある地域だ。 学生たちの間には明らかに文化の違いがある。 フィンランド人の学生は、講義中、むしろ静かなのだ。しかし、ヨーロッパの人たちの語学力には驚かされます。 フィンランド人の学生にアメリカ人とほとんど同じ課題を出しても、同じように対応できるんです。ランドウは、IPR大学センターが5つのトップ大学のバックアップを受けていることを興味深く思った。 ハンケンでは、商標法と特許法を教えている。また、ヘルシンキ大学やトゥルク大学で、音楽ファイルのピアツーピア共有などをテーマに講義を行ったこともある。ランドーの専門分野は、研究テーマとしてもビジネスとしても、著作権である。在学中は、ロックやブルースのシンガーとして活動し、作曲や作詞も手がけていた。 履歴書には、シンギング・ジュエリーを販売する会社での仕事も記されている。- クリエイティブな仕事で生計を立てている人の多くは、何らかの補償制度を維持することに賛成していると思います」とランドウは言う。 業界自体に責任の一端がある先進国のクリエイターたちは、海賊版やさまざまなグレーな流通経路に悩まされています......」。マイケル・ランドウは、「音楽業界は、メディアごとに異なる価格設定を導入するのに、奇跡的な時間がかかった」と、音楽業界自身が現在の地雷原を作り出したとみている。CDとインターネットからダウンロードしたファイルは別物であることを認めたくなかったのだ。 店で買う音楽の値段には、パッケージやジャケットを含むディスクの代金、小売店の取り分、流通経費が含まれている。 しかし、もともとは単なるファイルだ。 なぜ、インターネット上でもっと安い代替物が手に入らないのか、とランドーは考える。 彼は音楽ビジネスを本の出版と比較している。本の発売時、数ヵ月後にペーパーバックで出版するより、ハードカバーの方がはるかに高価である。そして、名作でなければ、遅かれ早かれ販売終了となるのです。音楽産業がこの事実に苦しんでいた長い間に、消費者は製品を無料で手に入れることに慣れてしまったのです。それが問題なのだと思う」とランドウは総括する。合法的に買いたい」という世間の声を受けて、マイケル・ランドウは「人は盗みたくない」と考えている。だから、作品を合法的に有料でダウンロードできる仕組みが必要だ。 夜中にペンチを持って、自宅をケーブルネットワークにつなぐ人はほとんどいない。 音楽の場合、これが当たり前になっていたのだ。ランドー氏は、録画機器への課税だけで問題が解決するとは考えていない。ドイツでは、テープレコーダーが発売されたときに法制化され、アメリカでは、デジタル録音機が普及した1990年代初頭に同じことが試みられた。 しかし、当時はディスクを焼くコンピューターやMP3のフォーマットについては何も知られていなかった。 ランドーは、将来、新しい録音フォーマットの導入が当たり前になるだろうと確信している。</w:t>
      </w:r>
    </w:p>
    <w:p>
      <w:r>
        <w:rPr>
          <w:b/>
          <w:color w:val="FF0000"/>
        </w:rPr>
        <w:t xml:space="preserve">一二三</w:t>
      </w:r>
    </w:p>
    <w:p>
      <w:r>
        <w:rPr>
          <w:b w:val="0"/>
        </w:rPr>
        <w:t xml:space="preserve">先日、ケイティ・ペリーが水遊びをしている最中にビキニの底が抜け落ち、誤って背中を世間にさらしてしまったと報道されました。パパラッチは、特にスケスケの衣装を着たセレブ美女を執拗に追いかけ、意図しないリークによって報道されてしまったものも多い。 The Sun誌は、最も有名なチラ見せを一つの見出しにまとめた。これらの写真では、リアーナ、パリス・ヒルトン、リンジー・ローハン、セリーナ・ウィリアムズなどが、意図せずして必要以上にフラッシュを浴びています。写真はこちらからご覧ください。</w:t>
      </w:r>
    </w:p>
    <w:p>
      <w:r>
        <w:rPr>
          <w:b/>
          <w:color w:val="FF0000"/>
        </w:rPr>
        <w:t xml:space="preserve">イド124</w:t>
      </w:r>
    </w:p>
    <w:p>
      <w:r>
        <w:rPr>
          <w:b w:val="0"/>
        </w:rPr>
        <w:t xml:space="preserve">由美は水を得た魚のようにどこにでもいて、いつも自分の足で立っている。この記事を書いている時点で、ユミは生後9ヶ月になります。自立心、親密さへの憧れ、そして喜ばせたいという気持ちが混在した不思議な子です。 正直なところ、ユミはアイーダのような知性を代表する品種ではありません。 代わりに、ユミは少しバカでいつも明るく、誰にでも優しく、全体的にとても愛情深く、精神的にバランスのとれたキャラクターなのです。ボーダーコリーとしてはとても大きく（53cm）、今のところ足ばかりです。 このドクロとクロスボーンの状態では、本当に滑りやすい氷の上のバンビのようです。 ユミとは、トコとアジリティ、そして将来的には牧畜もトレーニングします。 大きな目標はありませんが、日々前進しています。由美ちゃんはキャッチボールも上手いし、集中力もある。しかし、私は彼とほとんど一緒に練習したことがないので、彼がどうなるかはわかりません。 由美は非常に成長が遅いようなので、おそらく2009年まで、上位の競技会で見られることはないでしょう・・・。</w:t>
      </w:r>
    </w:p>
    <w:p>
      <w:r>
        <w:rPr>
          <w:b/>
          <w:color w:val="FF0000"/>
        </w:rPr>
        <w:t xml:space="preserve">イド125</w:t>
      </w:r>
    </w:p>
    <w:p>
      <w:r>
        <w:rPr>
          <w:b w:val="0"/>
        </w:rPr>
        <w:t xml:space="preserve">学校の休暇中の校舎の使用は、当該校の校長が別途決定する。シフトは毎日、遅くとも21時30分まで与えられ、21時45分までに学校から退出することができます。学校は、施設が自己の使用のために必要な場合、標準的なシフトをキャンセルする可能性があります。応募資格は、自治体独自の活動、コミュニティカレッジ、登録スポーツクラブ、協会、個人、未登録のグループです。 シフトの配分は、教育訓練委員会が定めた配分基準に基づいて行われます。</w:t>
      </w:r>
    </w:p>
    <w:p>
      <w:r>
        <w:rPr>
          <w:b/>
          <w:color w:val="FF0000"/>
        </w:rPr>
        <w:t xml:space="preserve">イド126</w:t>
      </w:r>
    </w:p>
    <w:p>
      <w:r>
        <w:rPr>
          <w:b w:val="0"/>
        </w:rPr>
        <w:t xml:space="preserve">測定 月曜日など、少なくとも週に一度は体重を測定することをお勧めします。また、毎月第一月曜日など、少なくとも月に一度はウエスト周囲径を測定することをお勧めします。 健康 主目的に加えて、健康増進の目的を追加することもできます。 その場合は、マイプロフィール作成時に、血圧、コレステロール、血糖値のいずれかをモニターするかどうかを忘れずに選択してください。健康管理の基礎として、プロファイルにこれらの目標値と現在値を設定することを忘れないでください。定期的に測定し、日記に記録することで、運動や食生活の変化による健康状態の変化を観察することができます。測定は健康診断で医師や看護師が行うこともできますが、正しく行われた家庭での測定はモニタリングの良い補助になります。メモ ダイアリーのメモ欄には、大切なことや自分に関するメモを記録することができます。あなた以外の人は、これらにアクセスすることはできません。</w:t>
      </w:r>
    </w:p>
    <w:p>
      <w:r>
        <w:rPr>
          <w:b/>
          <w:color w:val="FF0000"/>
        </w:rPr>
        <w:t xml:space="preserve">イド127</w:t>
      </w:r>
    </w:p>
    <w:p>
      <w:r>
        <w:rPr>
          <w:b w:val="0"/>
        </w:rPr>
        <w:t xml:space="preserve">この議論に返信する さて、私たちの第一号は、かなりのものでした。 小さな巣の中のような質量とパワーがあったのです。彼は蹴ったり引っ掻いたり、あちこちに頭をぶつけたが、私はただ彼の足を自分の足で束ね、彼の腕と胸骨を両手で押さえ、彼の頭を私の頭で無理やり固定した。それで、その子は私の胸に背を向けて床に座っていたんです。はい、それは保持していたが、私は頑固なので、それは彼が何をしたかに関係なく離れることはありませんでした。 彼は噛むと何をしようとしたが、私はいつもあまりにもそれを防ぐためにどこかに手足を見つけた。 しばしば30分レスリング、時にはそれが1時間かかることがあります。そして、あきらめるのは全然よくなくて、すぐにそれを利用したのです。そして、私自身のキレが上がらないように、私自身の頭を冷やす必要がありました。 なぜなら、もし私がもう少しパワーを取っていたら、完全に不可能になっていたからです。 だから、小さな子供は、私が妊娠していても、最初の子供に比べたら、とても簡単です。だから彼はまだ簡単にジャンプにとどまるのです。昨日寝た人はすごいですね、私は00:30から6時まで起きていて、その後1時間寝ました。赤ちゃんはお腹に空気が入っていて、一晩中喋ったり泣いたりしていました。 私は時々起きて汲んであげましたが、ひどい音がしていました。今、私はすべての混乱と頭痛のノブを持っています。 まだ赤ちゃんの洗礼が日曜日になると、今日買い物に行くことができるはずです、すべての調理材料とトレイは、お店が明日閉じているときに今日狩りに行くために。まだ、髪を染める作業とパーティーのママたちが順番に並んでいるので、明日はオーブンでバンズを焼きますでも、疲れた...zzzz...ノニイン...ノニイン...そう、そのパッキングは、いくつか練習して、罰として物を取り上げた...氷上のおもちゃや子供番組オフなどだ。私はこの子供と私は悪い手を持っている多くの強さを持っているので、私はそれらを保持するために強さを使い果たしている...まあ、これらで試してみましょう...赤ちゃんは火曜日3300と今3520で、奇妙な体重を持っていた...一週間前の体重は3160gだった、今日は論文で来た...。皮膚の色も良く、心配ありません。おへそもきれいで、火曜日にはおへそのスポンジが取れそうになっていました。.私はそれが少し漏れていたので、痰をきれいにしました...副鼻腔医は私と赤ちゃんの法案を組み合わせることを望んでいませんでした...今私の赤ちゃんの法案は後に来た...男の子を扱うninnupに幸運を.今は、長男の早期治療が始まり、赤ちゃんが1歳になって少し落ち着き始めたところです。うちの長男は、ミスクが抱っこしているところを見たいくらい姉御肌です :D 止まらないので無理です :D （ドッグトレーナーのセザールに頼んで、鞭を打ってもらおうかな） 2分ごとに氷に乗せるだけです。長男のゴッドマザーは、自分の子供たちよりも気が強いと言いました。私はちょうど彼がいくつかの似たような特徴を見せているときに歩き始める赤ちゃんを待っている間、それを言った... しかし、あなたが今ナチであることができるので、多分あなたは後でする必要はありません:) うまくいけば、次の子供は男の子になるだろう。 私は少し泣いてコーヒーをすべきだと思います。すぐに赤ちゃんはおそらく目を覚ますと、我々はいくつかの用事を実行して、保育園から悪党を拾うに行くでしょう :) そのヒットは禁じられて防止しなければならない。 たとえ物理的に。それでも、それはまだhokaseジュジュではないので、あなたは本当に接地することはできませんので、小さいとき。 しかし、彼はヒットするようになった場合は、ので、禁止し、警告する。また殴られたら、また禁止して、逃げられないように腕でつかむ。 殴ったり蹴ったりできないように、しっかり包む。彼が落ち着いてから離すんだ、本当に落ち着かせるんだ。</w:t>
      </w:r>
    </w:p>
    <w:p>
      <w:r>
        <w:rPr>
          <w:b/>
          <w:color w:val="FF0000"/>
        </w:rPr>
        <w:t xml:space="preserve">id 128</w:t>
      </w:r>
    </w:p>
    <w:p>
      <w:r>
        <w:rPr>
          <w:b w:val="0"/>
        </w:rPr>
        <w:t xml:space="preserve">私自身は挑戦的なゲームが好きで、デモソウルを何度もプレイしました。しかし、鐘のガーゴイルの後、私は私の髪が落ちるようにどこでも殴られたとき、私は少ない精神とはるかに多くの会衆のサポートを得るためにインターネットの素晴らしい世界から求めなければならなかった。 最初に森の真ん中に鍛冶屋から "鍵 "を購入するために20,000魂を集めるために竜熊から.ラジオロックのポッドキャストを聴きながら1時間ほどで.その後、鍛冶屋に心のこもったハイキング（私はガーゴイルからリフトを使用） 。 森の中のドアから、偽の壁の低さとバーベキュー 。でも、この「鍵」は、すぐに元が取れるし、魂のレベルも上がります。斧以外の武器をパイロマンサーで使えないのはちょっと困りますね、剣や弓などの他の武器はlowavavastiのステータスに影響しますから。 私は実際にドレイクソードといくつかの火球でそれらをkellistinしました。常にシールドを張り、反時計回りに一周してヒットを待った。そして、2回ほど殴り返したところ......。普通の武器を使うなら、商人から金の松脂（武器に雷のダメージを与える）を買うといい。 これは、非常にやっかいなボスだ。大丈夫です!ついに登場!今日、限定版が届いたので、1時間以上プレイしています。 初めてDemon's Soulsをプレイした時に感じた無力感を、フロム・ソフトウェアが見事に再現していることに、とても驚いています。もう序盤の基本的な敵に何度もやられたし、うっかりドラゴンに遭遇したりもした(ドンマイ...) 今まで現行機ではデモンズソウルが一番だと思っていたが、ダークソウルにその座を奪われそうだ 引用 by Shen0+ガーゴイル（だっけか）のボスがクソ難しくて倒すコツ教えてくれ .斧以外の武器をパイロマンサーに使えないのはちょっと困る。 剣や弓などの他の武器はステータスを下げる効果があるからだ。 私は実際にドレイクソードといくつかの火炎弾でケリストをかけた。常にシールドを張り、反時計回りに一周してヒットを待った。そして、2回ほど殴り返したところ......。普通の武器を使うなら、商人から金の松脂（武器に雷のダメージを与える）を買うといい。 これは、非常にやっかいなボスだ。大丈夫です!ついさっき、ようやくオーンスタインとスモウを倒すことができたんだ。壮絶な戦いでした。 もっとこういう試合がしたいです。このような場合、「白の道」は私の黒い鎧のキャラクターには全く合いません。 グラベロッドに入ることもできますが、ダークレイスにも興味があります。 ダークレイスについては少ししか読んだことがなく、どのように加入するのか見当もつきません。その中で、素晴らしい鎧一式と剣が手に入るそうですね。そして、それはまた、あなたが他の世界のノンストップ侵略を行うのが好きなら最高の乗組員であると思われる。 一方、カオスサーバントは、私はすでにそれを見つけたにもかかわらず、私の近接キャラクターが行くことはありません.あとシェン0さん、ベルガーゴイル戦にまだ引っかかるなら、その分ファイヤーボムを買うことをおすすめします。 あと、チャコールパイン樹脂もいいですよ。 エルフは火に弱いですからね。でも、ドレイクソードがあれば、簡単に倒せるはずです。</w:t>
      </w:r>
    </w:p>
    <w:p>
      <w:r>
        <w:rPr>
          <w:b/>
          <w:color w:val="FF0000"/>
        </w:rPr>
        <w:t xml:space="preserve">一二九</w:t>
      </w:r>
    </w:p>
    <w:p>
      <w:r>
        <w:rPr>
          <w:b w:val="0"/>
        </w:rPr>
        <w:t xml:space="preserve">Join us 左翼アーティストと文化労働者の行動グループに参加しませんか？アクショングループは、自分のやる気と可能性に応じて活動できる、ゆるやかなネットワークを目指しています。Vatakの活動をより詳しく知りたい方は、メールマガジンをご購読ください。この手紙は、活動に関心のある方のみで、報道関係者向けではなく、アクショングループのメンバーになるための簡単な方法です。 いいね！ : いいね！ダウンロード ...Vatak VATAKは、自らを左翼と考える様々な分野のアーティスト、美大生、文化人によるオープン・アクション・グループです。VATAKは、政治と日常生活について、新鮮なアイデアと新しい視点を求める政治的非同盟グループです。</w:t>
      </w:r>
    </w:p>
    <w:p>
      <w:r>
        <w:rPr>
          <w:b/>
          <w:color w:val="FF0000"/>
        </w:rPr>
        <w:t xml:space="preserve">イド130</w:t>
      </w:r>
    </w:p>
    <w:p>
      <w:r>
        <w:rPr>
          <w:b w:val="0"/>
        </w:rPr>
        <w:t xml:space="preserve">Antonio Gramsci Conquest of State 生産様式によってもたらされた資本主義の集中は、労働者大衆の集中を引き起こす。この事実から、我々は、マルクス主義のすべての革命的な論文の起源、プロレタリアートの新しい生き方の根、新しい共産主義社会秩序のための前提条件を求めなければならない。 資本主義体制では、労働者は、彼の活動のために自由競争に依存し、市民の個人として行動している。私有財産の存在は、社会的少数派を優遇し、闘争を不平等にする。 労働者の精神は、これまで以上に大きな危険にさらされている。彼自身の人生、彼の文化、彼の家族生活、彼の将来の基盤は、労働市場の変動による突然の衝撃にさらされているのである。したがって、労働者階級は、競争と個人主義の影響から自らを解放しようとしている。 連合と連帯の探求が労働者階級の中心になり、労働者と農民の精神と実践を変える。 この探求を実践する制度と組織が出現している。それらは、生産と交換の手段の社会化に至る歴史的な発展過程の基礎となるものである。このような歴史的傾向から、社会主義政党や労働組合が生まれ、発展し始めたのである。これは、現在に先立つ、第一次、第二次国際大会の時代、あるいは力の結集の時代と呼ぶべきものであった。しかし、これらのプロレタリアの制度は、全体としてのプロレタリア運動と同様に、独立して発展したのではなく、被搾取労働者階級の生活と歴史的経験に固有の発展の内部法則に従って発展したのである。歴史の法則は、組織化された資産家階級によって国家として押しつけられたものである．歴史上、国家は常に主導的な役割を担ってきた。なぜなら、富裕階級の権力はその機関に集中しているからである。国家においては、その階級は、競争による相違や衝突に関係なく、最も激しい競争、権力をめぐる階級間の闘争、指導権、自らの規律を維持するための特権条件を維持するために、結束した同盟に自らを組織している。この時期、プロレタリア運動は、自由な資本主義的競争の産物にすぎなかった。 プロレタリアの制度は、それ自身の内部的発展に従うのではなく、資本主義的競争の制約と厳しい圧力によって課せられる外部法則に対応した形態をとらざるを得なかった。それゆえ、現在に先立つ期間を通じてプロレタリア運動を特徴づけ、第二インターナショナルの破産に至った内部矛盾、動揺、躊躇、妥協がある。 プロレタリアおよび社会主義運動のある潮流は、労働者の労働組合を革命の不可欠の要素とみなし、その行動と宣伝をその上に築いた。しばらくの間、シンジカリスム運動は、マルクス主義の正しい解釈者、真理の正しい解釈者と思われた。 シンジカリスムは、労働組合を、その形態と機能が、外部環境によって決定され、個人によって課されないとしても、現在に特有の、完成した、永遠の結社の形態と考える点で誤っている。したがって、それは永久的で所定の発展ラインを持ち得ないのだ。自発性のリベラル*の伝統の発信者として登場したシンジカリスムは、実際にはジャコビンと抽象的な態度*リベラルズのための多くの変装の一つとなっている - 労働と資本の間の自由競争の擁護。 したがって、シンジカリスム電流のエラーは。革命のために労働者階級を成長させるという点で、社会主義党に取って代わることができなかったのだ。作業員と家</w:t>
      </w:r>
    </w:p>
    <w:p>
      <w:r>
        <w:rPr>
          <w:b/>
          <w:color w:val="FF0000"/>
        </w:rPr>
        <w:t xml:space="preserve">イド131</w:t>
      </w:r>
    </w:p>
    <w:p>
      <w:r>
        <w:rPr>
          <w:b w:val="0"/>
        </w:rPr>
        <w:t xml:space="preserve">EDITORIAL BOARD AFRICA'S SARVI は、ソマリア、ジブチ、エリトリア、エチオピア、スーダン、南スーダンの開発問題に焦点を当てたオンラインマガジンです。この雑誌はフィンランド・ソマリア・ネットワークが発行しています。The African Hornは、研究と実践に基づいた記事やスピーチを掲載しています。 The African Hornは、3言語（フィンランド語、スウェーデン語、英語）で、年に2回発行されています。HORN OF AFRICA JOURNALは、ソマリア、ジブチ、エリトリア、エチオピア、スーダン、南スーダンにおける開発問題に焦点を当てた電子ジャーナルです。 フィンランドのソマリアネットワークによって発行されています。 記事やその他の資料は、研究と実践の両方に基づくものです。Horn of Africa Journalはフィンランド語、スウェーデン語、英語の3ヶ国語で年2回発行されています。 ガサラには雨が必要 エチオピア南東部のバロ・ハベベ谷への道は岩だらけで、交渉が難しい。 フィンランド代表部はこの地域で活動する数少ない組織の一つである。バロ・ハベベ谷を歩いて下る。 ニギストと呼ばれる6人の子供の母親の庭に到着した。一番小さい1歳のテフェラは、母親の首にしっかりとつかまっている。他の子どもたちは村の学校に行っています。一家は質素な家に住んでいる。その庭には、オウムが育っていて、私たちを楽しませてくれています。「家の近くに小川があり、そこから飲み水や果樹のための水を得ています」とニギストさん。 ニギストさんは正教徒ですが、この谷に住む4000人の住民の多くはイスラム教徒や自然宗教を信仰している人たちです。困っている人がいたら、助けてあげようと思っています。困ったことがあれば、助けてくれる。"ニギストは突然の来客にジューシーなパパイヤをプレゼントしてくれるが、たとえその家の子供にあげるとしても、丁重に断ることはできない。 気候が不安定になり、ニギストの隣人の状況はより悪くなっている。ティルネッシュ・ハイルには2人の子供がいて、夫は死んだ"4ヶ月前から食料援助を受け、1ヶ月前に雄鶏と鶏5羽を.この卵で家族を養い、残りは販売します」とティルネッシュは言います。 ティルネッシュは畑を持たず、コーヒーを栽培しています。昨年は干ばつでほとんど収穫できず、コーヒーを売っても100ユーロほどしか稼げなかった。 これで1年は持つだろう。"気候 "が不透明になってきた。いつ雨が降り始めるか、いつまで続くかわからないし、時には大雨が降って山から土砂崩れが起きて収穫がなくなることもある」と、村の男たちは言う。1ヶ月以内に梅雨入りする予定です。「雨が降れば、谷の暮らしは続けられる。村人たちは斜面をよく耕し、斜面耕作の技術を知っています」とフィンランド使節団の災害対策コーディネーター、マリ・トゥオヒマーは言う。 昨年秋から、フィンランド使節団はエチオピア南東部のガサラ地方で干ばつに苦しむ人々の支援に取り組んでいます。昨年は旱魃のため、この地域の収穫は多くの場所で見送られた。秋には、フィンランドミッションがメカネ・イエスス教会と協力して、ガサラ地方に4ヶ月間、食糧支援を届けました。これにより、合計19,000人が最悪の事態を乗り切ることができました。ガサラ地区の2つのコミュニティーに、食糧とヤギ、ニワトリ、道具を届けました。 ワラドゥベ谷の真ん中に川が流れていますが、それ以外は非常に乾燥した不毛の地です。 山の斜面にあるバロ・ハベベ村は緑が多いですが、急斜面では作物を育てるのは不可能です。このような事態を二度と起こさないために、今年初めから追加の復興支援物資が届けられることになりました。</w:t>
      </w:r>
    </w:p>
    <w:p>
      <w:r>
        <w:rPr>
          <w:b/>
          <w:color w:val="FF0000"/>
        </w:rPr>
        <w:t xml:space="preserve">イド 132</w:t>
      </w:r>
    </w:p>
    <w:p>
      <w:r>
        <w:rPr>
          <w:b w:val="0"/>
        </w:rPr>
        <w:t xml:space="preserve">apさんの苦しみはよくわかります。 捕獲してシェルターに連れて行くこともできますが、まずは庭のホースで首に水をかけてみてください---拷問というわけではなく、猫は雨の中でも外に出ますから。人間はどんどん欲深くなっているのです。地球は私たち人間だけのものではないのですが、私たちは利己的であるためにそれに気づいていません。 人間と動物は対等なのです。天敵である猫の誘惑を否定する権利が、私たち人間にあるのだろうか。ところで、カラスが鳥の巣を襲い、ヒナを連れて行くのはとても悲しいことです。?それはちょうど自然の法則であり、それは受け入れなければならない... [ quote author= " Visitor " time= " 23.06.2008 at 00:03 " ] 私たち人間は、ますます欲深くなってきています。地球は私たち人間のためだけにあるのではありません。天敵である猫の誘惑を否定する権利が、私たち人間にあるのだろうか？ところで、カラスが鳥の巣を襲い、ヒナを連れて行くのはとても悲しいことです。?自然の法則だから、受け入れなければならないのです．そして、無責任なのは、猫を避妊手術に連れて行かないこと、避妊具を与えないことです。責任感のある人は、子猫を獣医に預けたり、猫災害協会などに預けたりして、殺さない。でも、無責任な残酷人間になりたければ、毎年猫に子猫を生ませて、自分の手で首を絞めればいいのだ．子猫を殺す方が賢いでしょう。 [ quote author= " Visitor " time= " 23.06.2008 at 00:26 " ] そして、あなたの猫を避妊手術に連れて行かないのは無責任です/避妊薬を与える。責任感のある人は、子猫を獣医に預けたり、猫災害協会などに預けたりして、殺さない。でも、無責任な残酷人間になりたければ、毎年猫に子猫を生ませて、自分の手で首を絞めればいいのだ．田舎では無許可で子猫を殺しています。例えば、サルモネラ菌が発生した場合、猫の処分が命じられることもある。ネコは家畜ではない.自分の家の庭から猫を追い出すことができる.法律で禁止されているわけではありません。 [ quote author= " Visitor " time= " 23.06.2008 at 00:18 " ] 田舎では猫が無許可で殺されているのです。もし、猫の母親が子供を産んでも引き取り手がなければ、何か対策を講じなければなりません。 例えば、農場にサルモネラ菌がいれば、猫の処分を命じられることさえあるのです。まず、私は猫嫌いではありませんが、今は小鳥やその子供の生存も気になるところです。近くに森があり、そこで一年中遊んでいた猫が、今は小鳥の飛べないヒナを追いかけて大はしゃぎしているのです。我が家の庭でも、猫に殺された鳥やネズミが数週間おきに発見されます。</w:t>
      </w:r>
    </w:p>
    <w:p>
      <w:r>
        <w:rPr>
          <w:b/>
          <w:color w:val="FF0000"/>
        </w:rPr>
        <w:t xml:space="preserve">アイディー133</w:t>
      </w:r>
    </w:p>
    <w:p>
      <w:r>
        <w:rPr>
          <w:b w:val="0"/>
        </w:rPr>
        <w:t xml:space="preserve">逆浸透膜浄水器では化学物質は除去できない 家庭用逆浸透膜浄水器の購入を検討されている方は、汚染問題の深刻さを実感されているのではないでしょうか？あなたは何を実現しないかもしれませんが、あなたのろ過システムは、あなたの家族の維持に影響を与えるために必要な汚染を持っていないということです。 それは単にそれが必要とするすべての情報を削除するために装備されていません。 我々は浄水システムの購入について考える必要がある化学物質や医薬品の数万人がいる原因現在私たちの水の供給で。自然界に存在する有害な重金属や塩素に耐性のある病原菌は、私たちの健康を脅かすことは言うまでもありません。塩素は、それ自体が呼吸器系に有害な刺激物であるエアコンの難しさの特別なバージョン、それはまた、発癌性である。 今私は品質の逆浸透膜浄水ユニットは、塩素や他のほとんどの化学物質を除去するために設計活性粒状炭素フィルターが装備されていることを知っている。 真実は、フィルタがホーム室に流れるすべての化学物質をブロックするには十分ではありませんされています。R.O.システムとは別に、粒状活性炭フィルターが残留汚染物質対策として水を提供します。多孔質膜フィルター , 脱塩のために設計されているモジュールを取得するシステムで , それは本当にあなたの水から沈泥や砂の唯一の効果的な除去を作る .逆浸透膜浄水装置を購入するときに得るものは、あなたの水からすべての化学汚染物質を除去し、他の何かを削除することができないシステムです。 これらのシステムはまた、彼らは廃水の別の5ガロンを取るために水を浄化する水のすべての1ガロン、非常に生成されます。 彼らはまた、独自の電力標準が消費されている。真に効果的な家庭用浄水器は、あらゆる種類の汚染物質を除去するために設計されており、そのために複数のフィルターを備えています。浄水器のタイプとしては、活性粒状炭素フィルター、サブミクロンフィルター、イオン交換などの機能を備えた2カセット式のカウンタートップやカウンタートップ型が最適です。 それぞれのフィルターがどんな働きをするのか、個別に説明したいと思います。逆浸透膜浄水器のレビューですでにご存じのように、活性粒状炭素フィルターが水中の化学物質のほとんどを除去します。 イオン交換フィルターが飲料水から残りの有害化学元素を取り除き、重金属と同様にその水中の毒素を除去します。 サブミクロンろ過が耐塩素性病原菌を除去します。最新記事 ご存知ですか？新年の抱負の95％は、1月の第3月曜日までに忘れ去られるか、破談になるのでは？これは非常に防止統計です。 あなたがいるように、私はセットを見てきました... 続きを読む 私の弟のバイクは、彼が運転できるようになって以来、少なくともいくつかの種類のバイクです。 彼は現在25歳で、私の両親はそれを嫌い、e ... 続きを読む これらの状況を見て：苦い離婚の真っ只中にあり、女性が本を書いた結婚に対処するために決定します.あなたのビジネスパートナーは、あなたからわずか$ 10 000を横領し、 ... 続きを読む 幸いにも、1つはバミューダトライアングルとゴールデントライアングルの間に描くことが並列ではありませんが、それほど陰謀とバミューダトライアングルと後者の冒険で、いくつかの追加です。 続きを読む 説得力と感動の履歴書の作成があっても最もふさわしい求職者のための経験に基づいて、困難な課題することができます！...自分を安売りするのは簡単だ</w:t>
      </w:r>
    </w:p>
    <w:p>
      <w:r>
        <w:rPr>
          <w:b/>
          <w:color w:val="FF0000"/>
        </w:rPr>
        <w:t xml:space="preserve">イド134</w:t>
      </w:r>
    </w:p>
    <w:p>
      <w:r>
        <w:rPr>
          <w:b w:val="0"/>
        </w:rPr>
        <w:t xml:space="preserve">また、素晴らしい約束と信じられないほど美しい写真 あなたとそのパナーは、本当であるはずがない、あなたはいつも地球上でどのようにすべてのこれらの美しいものを考え出すのですか？私はまた、それらの心2014を愛する &amp;lt;3 あなたの素晴らしいブログをありがとうございました、非常に幸せと美しい年2014を持っている！.Ida Emiliaさん、ありがとうございます。3 この3つのスタイルを正しくミックスすることで、素晴らしいコントラストを得ることができるのです。そして、そのうちのひとつにハイライトを当てると、また違った雰囲気になることもありますよ。私は妻、3人の母、3人の素晴らしい孫の祖母としてちょうど良い年齢です。私たちは祖父母が建てた最前線の家に住んでいますが、この家を飾り付け、改装するのが楽しみです。夏には、庭からインスピレーションを受けます。 手で何かを作ったり、何かを飾ったりすることは、私の日常生活の一部であり、それこそが日常生活を楽しくしてくれるのです。ようこそ、お入りください。</w:t>
      </w:r>
    </w:p>
    <w:p>
      <w:r>
        <w:rPr>
          <w:b/>
          <w:color w:val="FF0000"/>
        </w:rPr>
        <w:t xml:space="preserve">イド135</w:t>
      </w:r>
    </w:p>
    <w:p>
      <w:r>
        <w:rPr>
          <w:b w:val="0"/>
        </w:rPr>
        <w:t xml:space="preserve">人々は、自分のお金に見合うリターンを得るために、喜んで税金を払うのです。健康は絶対に必要です。なぜなら、もし人が健康を失い、早々と仕事を終えてしまうと、社会的に、そのうちに治療するよりもずっと高くつくからです。</w:t>
      </w:r>
    </w:p>
    <w:p>
      <w:r>
        <w:rPr>
          <w:b/>
          <w:color w:val="FF0000"/>
        </w:rPr>
        <w:t xml:space="preserve">アイディー136</w:t>
      </w:r>
    </w:p>
    <w:p>
      <w:r>
        <w:rPr>
          <w:b w:val="0"/>
        </w:rPr>
        <w:t xml:space="preserve">PANASONIC TX-24PS2についての意見 そのユーザーは、PANASONIC TX-24PS2が実用的でユーザーフレンドリーであり、非常に信頼できると判断しました。 もし問題がある場合、または助けが必要な場合、DiplofixフォーラムがPANASONIC TX-24PS2と他の製品の間の選択を手助けします平均して、ユーザーはその競合他社よりはるかに強力だと感じました。購入前に取扱説明書でTX-24PS2の互換性を確認してください。 使いやすさ ユーザーは次のような質問をしました。平均評価は7点、標準偏差は1.41 高性能 ユーザーからの質問：TX-24PS2は性能面で非常に優れているか？3人のユーザーが、PANASONIC TX-24PS2が技術的に最も優れている、品質が最も良い、または選択肢の範囲が最も広いという点で、10点満点で0-10点の評価をしています。</w:t>
      </w:r>
    </w:p>
    <w:p>
      <w:r>
        <w:rPr>
          <w:b/>
          <w:color w:val="FF0000"/>
        </w:rPr>
        <w:t xml:space="preserve">イド137</w:t>
      </w:r>
    </w:p>
    <w:p>
      <w:r>
        <w:rPr>
          <w:b w:val="0"/>
        </w:rPr>
        <w:t xml:space="preserve">しつこいセイロさんの最新ブログ " Is everything for sale ?「近年、いくつかの国連機関が売春やセックスワークの非犯罪化を支持している。 プロトゥキピストや娼婦協会サッリも同じ意見で、売春は他の職業の中の一つの職業であると考えている。</w:t>
      </w:r>
    </w:p>
    <w:p>
      <w:r>
        <w:rPr>
          <w:b/>
          <w:color w:val="FF0000"/>
        </w:rPr>
        <w:t xml:space="preserve">イド138</w:t>
      </w:r>
    </w:p>
    <w:p>
      <w:r>
        <w:rPr>
          <w:b w:val="0"/>
        </w:rPr>
        <w:t xml:space="preserve">Soile Veijola教授がFoundations' Pool of Professorsから1年間の研究助成を受ける ラップランド大学観光研究教育研究所の観光文化研究教授Soile Veijolaは、Foundations' Pool of Professorsから1年間の研究助成を受けることになりました。2012年3月19日、財団法人教授プール（Pool of Foundations' Professors）に属する財団は、合計79名の教授に対し、2012-2013年度または2013暦年に研究活動に専念できるよう1年間の研究助成金を授与しました。 ラップランド大学からは3名の教授（Eva Tammi-Salminen 、Anneli Pohjola 、社会事業、 Soile Veijola、観光学）が助成を受けました。 Soile Veijolaは任期中特に未来の観光村に関する調査に専念することになっています。財団プロフェッショナ ル・フェローシップは、17の財団が共同で運営する有期フェローシップで、大学教授の研究機会を増やすことを目的としています。このプールでは、教授が大学と協力して1学期の研究期間を過ごすための資金を獲得することができます。サバティカル期間中は、大学が教授の給与総額の55％を負担し、財団から25,000ユーロの助成金が支給されます。 このプールは、あらゆる科学分野からの応募に開放されています。このプールは、国内の優秀な研究者が研究に費やす時間が少なくなってきていることを懸念してのものです。大学の教育資源は、学生数や学位授与数の増加にもかかわらず増えておらず、教授の事務負担も確実に増えています。 フィンランドの大学の専任教授で、1学年度の事務・教育業務から解放されることを約束する教授は、Professorial Pool補助金に申請することができます。フェローシップは、研究および研究促進を目的として授与されます。また、研究期間制度では、若手研究者が教授の代理として資格を得ることができます。フィンランドの大学に勤務する114人の教授が、ファウンデーション・プロフェッサーズ・プールの第1回ラウンドに参加しました。次回の教授プールの募集は2012年5月2日から5月31日まで行われ、2013暦年または2013-2014学年度の研究期間に対して99件の助成金が授与される予定です。</w:t>
      </w:r>
    </w:p>
    <w:p>
      <w:r>
        <w:rPr>
          <w:b/>
          <w:color w:val="FF0000"/>
        </w:rPr>
        <w:t xml:space="preserve">一三九</w:t>
      </w:r>
    </w:p>
    <w:p>
      <w:r>
        <w:rPr>
          <w:b w:val="0"/>
        </w:rPr>
        <w:t xml:space="preserve">Kouvolaを拠点とするエグいメタル集団Vacancyと我々の "ブランニュー "EP「The Last Dawn」の試聴とレビューが公開されています。The Last Dawnには5曲が収録されているが、そのうち2曲はすでにボーカルが録音されている。これは、デモを作った時点ではまだボーカルがいなかったからだ。私たちは、あなたがそれを聞いて、正直なところ、それがクソであるかどうか、あるいは良い音で自由な言葉で判断していただければ幸いです。そして、トラックはそう行くdiggailemassa Facebookで私たちをキャッチし、デモを購入またはダウンロードする場合。 あなたの返事 唯一のコミュニティに参加している人々は、フォーラムとMetallimusiikki.netサイトにメッセージを投稿することができます。 投稿前にユーザー名とパスワードを入力してください 、またはユーザー名を最初に自分を登録する。</w:t>
      </w:r>
    </w:p>
    <w:p>
      <w:r>
        <w:rPr>
          <w:b/>
          <w:color w:val="FF0000"/>
        </w:rPr>
        <w:t xml:space="preserve">イド140</w:t>
      </w:r>
    </w:p>
    <w:p>
      <w:r>
        <w:rPr>
          <w:b w:val="0"/>
        </w:rPr>
        <w:t xml:space="preserve">コメント 3件 不適切なメッセージを報告しますか？名前 Erkki 7 時間前 1 教会員は、集めたお金（非会員からも）をどう使いたいのか、代表にはっきり言うべき、前回は私たちの命と血で壁を守った、今度は墓地の砂を。秋の夜長になると、アンジャラでは何度も打ち合わせをして設置したはずの照明が点灯しない。アンジャラではトイレがないが、ムフニエミエでは従業員がいるときだけ利用できる。私は私が行く次回は私のバックパックに私と一緒にトイレを持って行かなければならないと思います。 少なくともあなたは水差しが充填されているラナから冷たい水を得ることができます。 教会への税金は確かにこれらの埋葬地の多くは最後の休憩場所、しかし我々の親戚の治療は、帽子のチップに値するしない支払った。</w:t>
      </w:r>
    </w:p>
    <w:p>
      <w:r>
        <w:rPr>
          <w:b/>
          <w:color w:val="FF0000"/>
        </w:rPr>
        <w:t xml:space="preserve">イド141</w:t>
      </w:r>
    </w:p>
    <w:p>
      <w:r>
        <w:rPr>
          <w:b w:val="0"/>
        </w:rPr>
        <w:t xml:space="preserve">Author Topic : 性的欲求 ( Read 19469 times ) 私の巨大で深刻な物質乱用問題、および私が持っていた他の多くの問題は、ここで終わっていることが証明されました。 壁のように。 彼らは教会のドアに残されました。 ( 宗派はすぐに彼らの習慣として、自分のカーペットの下にそれらを掃除しました。 ) 私は25年以上私の信仰に自由であった。素晴らしい証言ですよく、「教会で憂いのない生活を送っていたが、ラー子に出会って、罪が消え、新しい勝利の人生が始まった」というような逆効果の証言を耳にすることがあります。「私自身は薬物治療センターでの経験はありませんが、私の人生経験から、あなたの経験を理解することができます。私は、どの宗派がどの道につながるかよりも、真の自由を得るためには、律法のもとから恵みのもとへと移行することが重要だと考えています。どの宗派でも、律法主義的な教えを聞いたり、そのように解釈して、悩み、絶望に陥ることがあります。 私の霊的人生の物語にも、子供の頃、我が家は完全にルーテル派ですが、すべての教えを要件を通して理解した時期があります。 幸いにも、神が来て、そこから平和、喜び、自由へと私を助けてくれました。そして、すべての罪は確かに赦されているという事実は、人が罪との戦いで勝利を得ることができる唯一の根拠である。イエスがすべての人を愛しているという事実は、この世で最も確かなことです。 ( オラヴィ・ペルトラ ) 肉は洗礼の墓にいる限り、何もしません。あるいは、そこで何をするのか知らないし、気にもしていない．しかし、それが存在するということは、あなたが言うように、私たちがいつも罪を犯しているということとは違います。 また、何となく当たり前のように赦される罪や、時が来れば聖霊が特別な配慮をしようと思わない罪もありません。しかし、あなたが倒れないようにし、その栄光の前に、あなたを咎めず、勝利に導くことのできる方、私たちの主イエス・キリストを通して唯一の神、私たちの救い主に、栄光、威厳、力、支配がすべての時代、今も昔もありますように！」と。JUDE 1:24-25 Spener ... and don't put too many of those giffs in the threads either , unless they add something to discussion ... ( I don't mean any absolute no , but I don't want any random pictures without any logic either , that's what you have your own thread for .) 15.10.12 - at:01:16 返信 # 85 ジャングルスカウト ドナルドダックのくだらないパロディが議論に価値を与えているかどうか、本当に考えてみたらどうだろう。 理解している.しかし、私は、彼らが実際にメッセージを持っていたと主張します。"外では、善意のおばさんたちが考えているようなことはない。薬物と性的過剰は両立しうる。また、厳しい世界です。 あのドナルドダックを作った人は、その世界について何か知っているかもしれません。 ポッペやポッパーズという現象については、グーグルで調べてください（自分で試したことがないので専門家ではありません）。 David Duchovny主演のTVシリーズ「Californication」もセックスと酒とドラッグがスムーズに混ざり合う世界です。ドラッグや化学物質、医薬品を性体験の「ブースター」として使用できるという考えは、かなり怖い考えです。性的快感を高める穏やかな薬物だったが、今は思い出せない。 若い人がこうした体験を十分にすれば、その後、普通のものは何も感じなくなるのだろうか。後で結婚して、もう何とも思わなくなったらどうするんですか？キリスト教以前のアウグスティヌスの姿は、ルターを通じて現代まで長い影を落としている。 アウグスティヌスは、その性的態度がいわゆる「中間者」であった。彼は決してセクシュアリティを発明したわけではありません。</w:t>
      </w:r>
    </w:p>
    <w:p>
      <w:r>
        <w:rPr>
          <w:b/>
          <w:color w:val="FF0000"/>
        </w:rPr>
        <w:t xml:space="preserve">id 142</w:t>
      </w:r>
    </w:p>
    <w:p>
      <w:r>
        <w:rPr>
          <w:b w:val="0"/>
        </w:rPr>
        <w:t xml:space="preserve">デザイン学士 ( bdes ) このコースでは、建築環境のデザインに関する理論的・実践的スキルのほか、コンピュータ支援設計や設計図・施工図の作成に関するスキルも身につけることができます。高温の熱帯環境における建築、インテリアデザイン、建設に関する特定の要件に重点を置いています。さらに、建築の学位を取得し、建築家として登録することも可能です。学生は、他の大学でさらに1年修了してインテリアデザイナーになることも、他の大学で建築学修士を取得して建築家として登録することも可能です。最終更新日：2013年10月11日 詳細な情報をご希望の方、またはご質問のある方は、このフォームにご記入ください。 約45秒かかります。</w:t>
      </w:r>
    </w:p>
    <w:p>
      <w:r>
        <w:rPr>
          <w:b/>
          <w:color w:val="FF0000"/>
        </w:rPr>
        <w:t xml:space="preserve">イド143</w:t>
      </w:r>
    </w:p>
    <w:p>
      <w:r>
        <w:rPr>
          <w:b w:val="0"/>
        </w:rPr>
        <w:t xml:space="preserve">それ自体が真実である文章を書くと、作家はどうなるかという話。鉛筆を押す人自身の身体的な弱さと、人類という種の進化的な方向性の間に矛盾が生じる .ビューティーコンセプトの記事はこちらからご覧いただけます。ここでは、Linuxのオフラインブログエディタ「Blogilo（ブロギロ）」を試しています。インターネット上では賛否両論ありますが、成功したブロギロユーザーもいれば、失敗したユーザーもいます。ですから、エディタについて知るには、実際に使ってみるのが一番手っ取り早いのです .失敗した記事は、オンラインモードでブラウザから修正または削除することができるので、リスクはありません。3月16日にUbuntuをインストールしましたが、オペレーティングシステムに慣れる時間があまりありませんでした。 私が気づいたのは、持っておくべき基本的な知識が非常に多いということです。そうでないと、インターネット上の説明も理解できませんし、誰もがLinuxの専門家ではないことを考慮した論理的な説明もあります。 それでも、あちこちにちょこちょこっとあるような、体系化されていない情報に出くわすことが多くありますね。これらの情報の断片を論理的な連続体に落とし込むには、時間がかかります。私は、Linuxは排他的なオペレーティングシステムではないので、サイドの趣味としてこの事を取る。 部門は明確です：Ubuntuで私はインターネットをサーフィンし、現時点では私はWindows上ですべての私の仕事のファイルを行う。時間の不足のために、これは長い時間のためのケースかもしれません。 プログラム私はいくつかの素晴らしい感じのLinuxのフリーウェアを発見した。コマンドラインからインストールするのは大変なのですが、残念ながら全部はうまくいきません。昨夜、LAMP、Apacheサーバー、MySQLデータベース、PHPスクリプトインタプリタをインストールすることができました。成功は喜ばしいことです。Gimp FU-Scriptsのコレクションも動作します . 波にスプリンターのように行くことはありませんでした 私はブラウザからWordPressにログインしてこの記事を編集していました . スタイル設定の混乱は、LibreOffice Writerで文章を書いて、そこからBlogiloエディターに貼り付けたからかどうかは分かりませんが .Writerにはフィンランド語のスペルチェッカーがあり、タイプミスを発見しやすいので、このようにしました。 Windowsでも同じことをしました。しかし、私はWordで最初にテキストを書き、Blogiloと同様のオフラインのブログエディタであるWindows Live Writerに貼り付けます。 要するに、それは期待通りに行きませんでした.これからもエクササイズを続けていきます。まだ諦めてはいません．次回は、全文をブロギロで書いてみようと思います。それでもまだ問題があるようなら、私はBlogiloにタオルを投げるつもりです。もし、このエディターを使った経験のある人がいたら、彼の努力について聞いてみたいものです。親族や友人にイースターの平和を祈る時期が近づいてきました。電子メールでデジタルカードを送るか、プリンターで紙媒体のカードを撮影すれば、簡単にできます。カードは、厚紙に印刷されている場合はそのまま、封筒に入っている場合はそのまま、通常の郵便になります。今年もイースターカードをデザインしました。新しい生命の勝利を針葉樹のシンボルで表現しています。1枚目はそのままで、2枚目は自分の名前や家族・友人の名前を入れて、3枚目は自分の名前や家族・友人の名前に加え、イースターカラーを入れた3つのバージョンがあります。 画像や作者の名前が隠れることはありません。Yelling RosaウェブサイトのSaving Cardsのページでは、Postcardsフォルダからハードディスクにカードをコピーする方法と、紙のコピーを作成する方法を説明しています。 無料の画像編集ソフトウェアPhotoScapeを使ってカードにテキストを追加する方法は、Card Textのページで説明されています。PhotoScapeは、http://www.ilmaisohjelmat.fi / photoscapeからダウンロードできます。 以下は、最初の2バージョンのイースターカードのサムネイルです。 3バージョン目のカードは</w:t>
      </w:r>
    </w:p>
    <w:p>
      <w:r>
        <w:rPr>
          <w:b/>
          <w:color w:val="FF0000"/>
        </w:rPr>
        <w:t xml:space="preserve">イド144</w:t>
      </w:r>
    </w:p>
    <w:p>
      <w:r>
        <w:rPr>
          <w:b w:val="0"/>
        </w:rPr>
        <w:t xml:space="preserve">RYOBI 150R-41BE150E034についての意見 ユーザーは、RYOBI 150R-41BE150E034が非常に使いやすいと感じました。RYOBI 150R-41BE150E034 購入前に #ユーザーガイド で互換性を確認 使いやすさ ユーザーからの質問 : 150R-41BE150E034 は使いやすいか？平均評価8.69、標準偏差1.81、高性能 ユーザーからの質問：150R-41BE150E034は、とても良いですか？RYOBI 150R-41BE150E034 が、技術的に最も優れている、品質が最も優れている、オプションが最も豊富である、などの観点から 10 点満点で評価しました。</w:t>
      </w:r>
    </w:p>
    <w:p>
      <w:r>
        <w:rPr>
          <w:b/>
          <w:color w:val="FF0000"/>
        </w:rPr>
        <w:t xml:space="preserve">イド 145</w:t>
      </w:r>
    </w:p>
    <w:p>
      <w:r>
        <w:rPr>
          <w:b w:val="0"/>
        </w:rPr>
        <w:t xml:space="preserve">Report inappropriate comment : Jari Korhonen 2014.06.07 21:42 Moro Sari-Roman Lagerspetz !聖書が神の言葉であり、昨日、今日、明日の永遠の真理であると信じている宣教師団体の面接では、特に小児性愛者が差別されているので、将来、宣教師協会も従業員として受け入れるべきだということですか？コメントを削除する理由を下のボックスに記入してください。 理由の確認 「2+2はいくらですか」という質問に対する答えを上のボックスに記入してください。 これは、このフォームがスパムとして使用されることを防ぐためです。</w:t>
      </w:r>
    </w:p>
    <w:p>
      <w:r>
        <w:rPr>
          <w:b/>
          <w:color w:val="FF0000"/>
        </w:rPr>
        <w:t xml:space="preserve">イド146</w:t>
      </w:r>
    </w:p>
    <w:p>
      <w:r>
        <w:rPr>
          <w:b w:val="0"/>
        </w:rPr>
        <w:t xml:space="preserve">ペラヴァイニオ・ピルッコ 01 コンブレーの眠り 世界的な文学者であり、小説の革新者である人物に再会する。私たち読書サークルの最長老は、いわゆるストリーム・オブ・コンシャスネス（意識の流れ）の手法を用いた3人目の作家と知り合うことになった。ヴォルター・キルピとジェイムズ・ジョイスは、ともにマルセル・プルーストからインスピレーションを受けている 。キルピは聴覚障害、ジョイスは眼病、プルーストは喘息と、3人とも創作上の障害を抱えており、革新的な小説を発表することが困難であった。ユダヤ教は、ジョイスの英雄とプルーストの文学的家族を結びつける。 失われた時を求めて』は、さまざまな資料によると、7〜16巻からなる一連の小説であり、その最終巻は2006年にフィンランド語で出版される予定である ...Swann's Way , Combray は自伝的な回顧録の冒頭部分です .私たちの最初のセクションでは、あまり外部に発生しますが、プルーストは、すべてのより詳細な彼自身の魂の動きや子供の頃の思い出で説明します。 貴族の価値観 テキストは、長い文章を低迷している。冒頭の部分には外国語の引用はなく、ジョイスがふんだんに使っている。20世紀の恐怖が知られていなかった時代に、新しい文化、貴族、フランスにある方法で輸送されるのは興味深いことです。プルースト一家は、自分たちのやり方を貫き、自分たちの人生を生きている。著者は幼少の頃、スワン氏が村にいるとき、母親がベッドにおやすみのキスをしに来てくれないことが最大の悩みの種だったと回想している。彼女は父親がまだ尊敬されている新進気鋭の女性だったが、若いスワンの妻はプルーストのサークルに招かれることはなかった。初対面で多くを語ることはできないが、記憶とその意識から生まれるイメージは最も重要である。母親の服装、寝室の調度品、祖母の庭の散歩など、目に見えるものによって記憶は更新されるのです。似たようなものを記憶から掘り起こすのは誰でもできることだが、それをすべて紙に何千ページにもわたって書き出すのは別の問題だ。フィードバック フィードバックを送信してくださいあなたのフィードバックのタイトルを書いてください。 あなたのフィードバックのテキストをここに書いてください。 あなたのお名前とEメールアドレスをここに書いてください。 このフィードバックメッセージはPirkko Perävainioに、コピーはAsko Korpelaに送信されます。</w:t>
      </w:r>
    </w:p>
    <w:p>
      <w:r>
        <w:rPr>
          <w:b/>
          <w:color w:val="FF0000"/>
        </w:rPr>
        <w:t xml:space="preserve">イド147</w:t>
      </w:r>
    </w:p>
    <w:p>
      <w:r>
        <w:rPr>
          <w:b w:val="0"/>
        </w:rPr>
        <w:t xml:space="preserve">記事本文： 米インターネット大手ヤフーがブログサービス「タンブラー」を11億ドル（約8億6000万ユーロ）で買収したと、ウォールストリートジャーナルが日曜日に報じた。 ヤフーは日曜日、報道機関AFPに情報を確認しなかった。 同社CEOマリッサ・メイヤーは月曜日にニューヨークで記者会見を行う予定。 奥宮と → 2人の有力幹部がメディアグループSanomaから離脱 ...フィンランドでは、サノマ・マガジンズのCEOであるClarisse Berggårdhが退任する。 同社は、退任の決定は相互理解に基づくものであると述べている。先週、同グループはフィンランドでの組織再編を発表しました。新聞、雑誌、テレビを来年初めに1社に集約する。さのまん ... Okumaya devam et → 日本の自動車メーカー、ホンダの待望のF1復帰は、2015年に行われる。ホンダは、マクラーレンのパートナーおよびエンジンサプライヤーとして、最高峰のレースに復帰することになりました。ホンダの伊東孝紳CEOは、チームの名称を「マクラーレン・ホンダ」とすることを明らかにした。"そして、「ナンバーワンを目指します」と伊藤は語った。マクラーレンのチーム代表マーティン・・・奥村茂雄 → 日本の自動車メーカー、ホンダのF1復帰は2015年シーズンからと予想されている ...ホンダは、マクラーレンのパートナーおよびエンジンサプライヤーとして、レースのメインカテゴリーに復帰します。ホンダの伊東孝紳CEOは、チームの名称を「マクラーレン・ホンダ」とすることを明らかにした。"そして、「ナンバーワンを目指します」と伊藤は語った。マクラーレンのチーム代表マーティン・・・奥邨弘司 → ドイツのザルトリウスグループは、フィンランドのカヤーニにある子会社のピペット工場に数百万ユーロを投資している。Kauppalehtiによると、同社は新しい生産能力に260万ユーロを投資しているとのことです。使い捨てピペットチップの生産能力を1/3に増強する予定です。2011年、サルトリウス・グループは、フィンランドでSartorius Biohitの名で営業していたBiohit社の液体調剤事業を買収 ... Okumaya devam et → 警察、金銭的つながりを捜査 中央刑事警察は、前ヴァンター市長ユッカ・ペルトマキ ( sd ) と建築事務所フォルマ・フツーラのオーナーレイラ・トオミネンとの金銭的つながりを捜査中である。ペルトマキと2人の息子は、F-Fのアパートに住んでいる。また、F-Fからペルトマキへの多額の融資の疑いもある。Okumaya devam et → ドイツの航空会社ルフトハンザは、航空機メーカーのエアバス社に102機の新型航空機を発注しました。受注金額はエアバス社の公示価格で112億米ドル、約86億ユーロ。 ルフトハンザはエアバス社にA320ファミリー機100機とA380スーパージャンボ機2機を発注した。</w:t>
      </w:r>
    </w:p>
    <w:p>
      <w:r>
        <w:rPr>
          <w:b/>
          <w:color w:val="FF0000"/>
        </w:rPr>
        <w:t xml:space="preserve">イド148</w:t>
      </w:r>
    </w:p>
    <w:p>
      <w:r>
        <w:rPr>
          <w:b w:val="0"/>
        </w:rPr>
        <w:t xml:space="preserve">Stories from the skyline 1989年夏 週末に昔の写真を掘り出してみた。靴箱の中に保存状態の良い写真が50枚ほどあったので、デスクトップスキャナーでパソコンに取り込みました。中には、保存状態がよくて、あまり加工する必要のない写真もありました。例えば、20年近く前に撮った写真なのに、色味が残っていたんです。これらの写真は、1989年に私が車で南フィンランドを旅行したときのもので、途中、ラハティ、ハミナ、コトカ、イマトラ、ヨエンスー、ラッペーンランタ、クオピオ、ポリなど、フィンランドの有名な都市を訪れました。もちろん、途中には見慣れた場所もたくさんありましたが、その週はそれ以上には行けませんでした。 何年も経ってから、またそのツアーのことを思い出すのは楽しいことです。夏にはまた同じようなツアーを計画しているが、今後数年間はまだ話題になっていない。 もしかしたら、ヨーロッパの主要都市が訪問されたときに、観光地としてのフィンランドが再び価値を持つようになるかもしれない。フィンランドには、海を渡ってまで見に行く価値がないほど、素晴らしい場所や景色がたくさんあります。 国内観光はお金がかかると批判されることもありますが、私はフィンランドの観光は海外旅行と変わらないと思っています。 特に夏のフィンランドは美しいですから。もちろん、冬の景色も素晴らしく、時には息を呑むような美しさです。夏のツアーの写真を、写真共有サービス「Flickr」にアップロードし、誰でも見られるようにしました。 掲載の際に私の名前とウェブサイトのアドレスを明記していただければ、自由に使っていただけます。ライセンス条項の詳細については、クリエイティブ・コモンズのウェブサイトをご覧ください。</w:t>
      </w:r>
    </w:p>
    <w:p>
      <w:r>
        <w:rPr>
          <w:b/>
          <w:color w:val="FF0000"/>
        </w:rPr>
        <w:t xml:space="preserve">イド149</w:t>
      </w:r>
    </w:p>
    <w:p>
      <w:r>
        <w:rPr>
          <w:b w:val="0"/>
        </w:rPr>
        <w:t xml:space="preserve">ミネラルデオドラント ミネラルデオドラントは、皮膚の表面を酸性にすることで、臭いの元となる雑菌を防ぐ効果があります。ミネラルデオドラントは、脇の下や手足に使用することができます。十分な梱包で1年間は大丈夫です。肌にベタつき感を残さない。アルミニウムなどの体に有害な物質は含まれていません。</w:t>
      </w:r>
    </w:p>
    <w:p>
      <w:r>
        <w:rPr>
          <w:b/>
          <w:color w:val="FF0000"/>
        </w:rPr>
        <w:t xml:space="preserve">アイディー150</w:t>
      </w:r>
    </w:p>
    <w:p>
      <w:r>
        <w:rPr>
          <w:b w:val="0"/>
        </w:rPr>
        <w:t xml:space="preserve">ベラルーシ共和国ミンスク市のフィラレット大司教は、ユッカ・パルマ大司教にミンスク霊性アカデミーの名誉会員資格を授与しました。 名誉会員資格と聖キリル・トゥロヴィラ勲章は、ミンスク霊性アカデミー学期終了式とベラルーシの諸聖人の日（6/17）で授与されました。6月10日、ギリシャ警察は、アルカディア州アルトコスタにある400年の歴史を持つ山岳修道院「聖母マリアの出現」に住む正教会の修道女が、宗教品を奪いに来た盗賊によって殺害された事件を解決したと発表しました。ギリシャ人の男と旧ユーゴスラビア出身のマケドニア人2人が修道院に侵入し、修道女の談話室にあった20300ユーロ、金貨21枚、3000ドル、イコン、貴重な十字架を盗んだ」と警察の広報担当者は述べた。ギリシャのメディアによると、強盗団は殺された修道女、86歳のマクリナ修道院長とマカリア修道女を以前、托鉢に訪れたことがあり知っていた。 男たちは隣の農家からはしごを使って修道院の壁を乗り越え、修道女の礼拝堂に押し入ったという。枕を使って尼僧の息の根を止めたのだ。ギリシャ人とその助手の2人が犯行を自供したが、3人目は3500ユーロといくつかの宝石を隠してフィーロムに逃走した。ブカレストの裁判所は、反差別機関の決定には根拠があると判断している。この判決は、学校から宗教的シンボルを取り除くことを望む運動にとって勝利となった。 文科省は、この訴訟を最高裁に持ち込むと発表した。この事件は、学校で宗教的シンボルや特定の宗教を教えることは、無神論者に対する差別であり、自由を制限するとして、ある教師が反差別団体に介入を求めたことに端を発します。裁判所の判決に反対して、ルーマニア総主教は、ルーマニア人はキリスト教徒であり、公共の場に宗教的シンボルがないことは、多数派の正教徒に対する差別であると述べた。東方正教会の一派であるいわゆるハルケドニア・カトリック教会に所属するハニ・アブデル・アハド神父は、6月6日にバグダッドで武装勢力に誘拐されたが、現在は無傷で解放されている。 解放後のハニ・アブデル・アハド神父は負傷したものの健康状態は良好であると報告されている。ハニ・アブデル・アハド神父は、バグダッドでのセミナーに向かう途中、他の数人の若者たちとともに拉致されました。若者たちはすぐに解放されたが、神父には高い身代金が要求された。イラクでの誘拐には、金儲けと小さなキリスト教徒を脅かすという2つの目的がある。 イラクのキリスト教徒社会は、現在、迫害という困難な時期を迎えている。米国の裁判所は、コプト教徒であるSameh Khouzamに無期限滞在の権利を認めました。</w:t>
      </w:r>
    </w:p>
    <w:p>
      <w:r>
        <w:rPr>
          <w:b/>
          <w:color w:val="FF0000"/>
        </w:rPr>
        <w:t xml:space="preserve">イド151</w:t>
      </w:r>
    </w:p>
    <w:p>
      <w:r>
        <w:rPr>
          <w:b w:val="0"/>
        </w:rPr>
        <w:t xml:space="preserve">今週、今年のJussiの候補者リストが発表されました。 そのリストは、あまり驚くべきものではありませんでした。 Klaus HärönのPriest Jamesへの投稿が、最も多くのノミネートを獲得しました。ハーレン監督の作品がユージ賞の大部分を占めることは、驚くべき予言者でなくても分かるだろう。 そして、それは極めて当然なことである。全体として、昨年は国内映画にとってここ数年で最も興味深い年であったと言えるでしょう .ハーロの小さな傑作と並んで、ヨルン・ドンナーの『Interrogation』、ユッカ・ペッカ・ヴァルケアパーの『The Stranger』、ミイカ・ソインの『Thomas』が印象に残っています。 しかし後者は2008年に制作されたため、ユッシーの候補にはなっていません。 ユッシーの候補で最も驚くべきことは、ザイダ・ベーグロスの『The Sons of Skavaböle』とサーラ・サーレラ『False Roots』はほんのわずかの候補にしかならなかったということです。どちらもフィンランド映画のハイライトであることは間違いないが、映画的な価値は上記の作品には及ばない。 最も重要なユッシ賞（作品賞、監督賞、男優賞、女優賞）に関しては、おそらくあまり期待することはないだろう。このコンペティションでは、成功した作品や役柄もありますが、「ポスティア」は「司祭ジェームス」のために、独自のレベルに達しています。おそらく、最も楽しみなのは、Jussiの描写でしょう 。映画監督のトゥオモ・ヒュトリが選ばれましたが、『ストレンジャー』と『ジェームス司祭への手紙』のどちらを選ぶのでしょうか？どちらも素晴らしい出来栄えです。また、『尋問』のピルヨ・ホンカサロ（Pirjo Honkasalo）にユス役を譲ったことも、悪い演出ではありません。Jussiの最終的な運命は、1月最終日に行われるテレビ中継されるガラで決定されます。昨年の国内映画の多くは、通常の嫌悪感を呼び起こさなかったとしたら、ガラを見るときにそれらを避けることはほとんどできません。フィンランドのオーガナイザーは、コンテストを大きな世界のように感じてもらうために、少し頑張りすぎているようです。</w:t>
      </w:r>
    </w:p>
    <w:p>
      <w:r>
        <w:rPr>
          <w:b/>
          <w:color w:val="FF0000"/>
        </w:rPr>
        <w:t xml:space="preserve">イド152</w:t>
      </w:r>
    </w:p>
    <w:p>
      <w:r>
        <w:rPr>
          <w:b w:val="0"/>
        </w:rPr>
        <w:t xml:space="preserve">Kolmisope shopping centre クオピオの小さなショッピングセンター。 KotipizzaやHesburgerなど、グルテンフリー製品が手に入る。 ショッピングセンター内のCitymarketでは、Hankasalmi、Innofoods、Vuohela、Pirjo pakarの製品が売られている。コメント コメントを投稿するにはログインが必要です。 まだアカウントをお持ちでない場合は、登録してください。 迅速かつ無料でご利用いただけます。すでに登録されている方は、右上のメニューからログインしてください。 なお、本サービスは誰でも自由にコンテンツを追加することができます。また、広告に掲載されているすべての製品がグルテンフリーであるとは限りません。管理人は、コンテンツの正確性については責任を負いかねますので、口に入れるものについては、常に自己責任でお願いします。もし、不正行為やグルテンを含むコンテンツにお気づきの際は、管理者にご報告ください。</w:t>
      </w:r>
    </w:p>
    <w:p>
      <w:r>
        <w:rPr>
          <w:b/>
          <w:color w:val="FF0000"/>
        </w:rPr>
        <w:t xml:space="preserve">イド153</w:t>
      </w:r>
    </w:p>
    <w:p>
      <w:r>
        <w:rPr>
          <w:b w:val="0"/>
        </w:rPr>
        <w:t xml:space="preserve">Everyday Joysのオンライン教材は、ロシア語の教科書を補完し、ロシア語学習への興味を喚起・持続させることを目的としています。 高校生や大人の学習者を対象とし、初級から上級まで、さまざまなレベルに対応しています。1～3分のビデオクリップ、言語学的なフレーズ、個人的なインタビューなどが含まれています。 練習問題はバラエティに富んでいます。この教材には、リスニング、ボキャブラリー練習、状況やフレーズの練習、観光、学校と教科、趣味とレジャー、交通、文化などのトピックが含まれています。キーワード：ロシア語 バーチャルスクール 言語スキル マルチメディア言語（地位や起源） 言語教育 SETKAは、文化に焦点を当てた話題のオンライン教材を使って、ロシア語の学習を面白く、魅力的にすることを目的とした全国規模のバーチャルスクールである。バーチャルスクールには、学習教材、eラーニング教材、オンラインコースがあります。 オンライン教材Arjen Freude、教育ビデオFour days in St Petersburg、オンラインコースMost in Finnish and Swedishが公開されており、多くの学習教材も公開されています。高校レベルの教材.キーワード：バーチャルスクール ロシア語 教育・学習ニーズの高いオンライン学習教材を厳選・分類 .実際の教材や学習用具に加え、教育に適した線画や画像を厳選して収録しています。</w:t>
      </w:r>
    </w:p>
    <w:p>
      <w:r>
        <w:rPr>
          <w:b/>
          <w:color w:val="FF0000"/>
        </w:rPr>
        <w:t xml:space="preserve">イド154</w:t>
      </w:r>
    </w:p>
    <w:p>
      <w:r>
        <w:rPr>
          <w:b w:val="0"/>
        </w:rPr>
        <w:t xml:space="preserve">フィンランド時間午前8時から9時頃、ヴィボルグからヌイヤマに向かう運河のサービス道路で、ミニバスがトラックに衝突しました。 Regnum通信によると、事故はフィンランド時間の午前8時から9時頃、ヴィボルグのサービス道路をヌイヤマに向かって16kmほど進んだところで発生したそうです。フォルクスワーゲンのミニバスが対向車線に流れ出し、木の幹に衝突した。当初、レグナムは死者9名と発表していたが、その後死者数は10名に増えた。そのうち8人が男性、2人が女性だった。フィンランドに買い物に行くというのだ。ミニバスの乗客2人が負傷し、ミニバスの運転手も負傷した。Regnumによると、負傷者は中程度の怪我でVyborgの病院に入院しています。知事と地方政府の情報オフィスはRegnumに語った。 死者はすべてロシア人である.この事故は、悪天候と路面凍結が原因とされています。Regnumによると、レニングラード州のAlexander Droznenko知事は、この事故による死傷者の家族に哀悼の意を表したという。レグナムによると、事故現場にはレニングラード州のコンスタンティン・パトラエフ副知事とヴィボルグ市の代表が自ら立ち会ったという。フォンタンカ通信によると、死者や負傷者の家族に心理的支援やその他の支援を行うためのホットラインが開設された。ロシアの通信社によると、地方当局は、サイマー運河のサービスロードのメンテナンスはフィンランド人の責任であることを強調した。国境当局は、08:30にヌイヤマからヴィボルグへの道路で交通事故が発生したという情報を得ました。 ヌイヤマ国境でのフィンランドからロシアへの交通は、当面の間、停止されました。交通の正常化については、別途お知らせします。ロシアへ渡航される方は、可能であればイマトラかヴァーリの国境通過点をお選びください。 このニュースを友人に送る ニュース エテラサイマー：ヴィボルグの道路でバス事故、男女8人が死亡 ヴィボルグから18キロ離れたサイマー運河のサービス道路でミニバスがトラックと衝突。 Regnum通信によると、事故はヴィボルグからヌイヤマの16キロの運河サービス道路で午前8時から9時に発生しました（フィンランド時間）。フォルクスワーゲンのミニバスが対向車線に流れ出し、木の幹に衝突した。当初、レグナムは死者9名と発表していたが、その後死者数は10名に増えた。そのうち8人が男性、2人が女性だった。フィンランドに買い物に行くというのだ。Eero Laaksonen 15.2. 22:33 59 追い越しはどんな状況でも禁止にすべきだと思う。追い越さなくてはならないほど急いでいる人はいないでしょう。そして、追い越しの結果、死者が出たときには、ロードサービスのせいにする。bonnexxx 15.2. 21:38 59 とどのような状態のタイヤです...かなりの数は、彼らはほとんどタイヤあたり多分1または2スタッドを持っていないような持っている...それはドライバーが文字列から脳を取っていた場合、命を救っているだろう、より冷静にそれを取った...と、一部の人々は、彼らがどこかに行くだけではないように、道路の真ん中に対向車線または運転の習慣があるようだ...です。</w:t>
      </w:r>
    </w:p>
    <w:p>
      <w:r>
        <w:rPr>
          <w:b/>
          <w:color w:val="FF0000"/>
        </w:rPr>
        <w:t xml:space="preserve">イド155</w:t>
      </w:r>
    </w:p>
    <w:p>
      <w:r>
        <w:rPr>
          <w:b w:val="0"/>
        </w:rPr>
        <w:t xml:space="preserve">Xiaoshu Lü-Tervolaが実務担当教授に就任 2013.08.23 Xiaoshu Lü-Tervola（TkT）が、アールト大学工学部土木工学科の実務担当教授に2013年8月1日から2018年7月31日の期間で任命されました。教授職の目的は、建築物理学の教育と研究を発展させ、改善することです。 [ Image:Xiaoshu_250x320.jpg ] リュー教授は中国の長春で生まれ、1989年に吉林大学で工学学士号と修士号を取得、2002年に工科大学で工学博士号を取得しています。リュー教授は、Journal of Physics A : Mathematical and Theoretical, Physics Letters A, International Journal of Heat and Mass Transfer, Journal of Material Science, Transport in Porous Media, Applied Thermal Engineering, Building and Environment, Energy and Buildings など、数学、物理、土木工学の国際誌に多数の記事を発表しています。2006年には、英国の建築サービスエンジニア協会（CIBSE）からネイピアショーブロンズメダルを授与されました。 2013年には、アールト大学工学部の最優秀論文賞を受賞しました。 現在、リュー教授は、専門誌「インテリジェントビルディング・インターナショナル（英国）」と「オープンサーモダイナミクスジャーナル（英国）」の編集委員であり、中国の吉林大学で唐蒼青名誉教授を務めています。2012年8月よりアールト大学工学部教授代理、労働衛生研究所特別研究員、吉林大学非常勤教授、華北理工大学客員教授、アールト大学研究員・博士研究員など、さまざまな教育・研究職を経て、現在、同大学教授。</w:t>
      </w:r>
    </w:p>
    <w:p>
      <w:r>
        <w:rPr>
          <w:b/>
          <w:color w:val="FF0000"/>
        </w:rPr>
        <w:t xml:space="preserve">イド156</w:t>
      </w:r>
    </w:p>
    <w:p>
      <w:r>
        <w:rPr>
          <w:b w:val="0"/>
        </w:rPr>
        <w:t xml:space="preserve">それ以外は、何もせずに一日を過ごした。3分の1強が完成しましたので、きっと大丈夫でしょう。その間に、私とヘイッキの昼食と子供たちの夕食のためにピザを焼きました（彼らはクラブの後ミンミッラーンに行ったので、家での昼食はありません）。 そしてオスクは夕方、ムスカルの後子供たちに食事を与えて寝かしつけました。Heikkiと私はPietuをMustasaareeに連れて行き、それを見に行くつもりです : そして今、ロシアの宿題に ... やることがたくさんあります。 なんとなく、私はもう新しい新婚旅行の形についていくことができない気がしています ...ペースが速いのか、おばあちゃんが遅いのか、両方かもしれない。 ケケレ（ヨエンスーの服屋ではない）は自分の名前で亡命する権利はないだろう。ダンボ、ハッ、でもおばあちゃんは間違った場所にいて、間違ったタイミングだったんだ。あ、亡命したケケレツ、だから火花ガードとしてハッチが入ってるのか。</w:t>
      </w:r>
    </w:p>
    <w:p>
      <w:r>
        <w:rPr>
          <w:b/>
          <w:color w:val="FF0000"/>
        </w:rPr>
        <w:t xml:space="preserve">id 157</w:t>
      </w:r>
    </w:p>
    <w:p>
      <w:r>
        <w:rPr>
          <w:b w:val="0"/>
        </w:rPr>
        <w:t xml:space="preserve">2013年12月6日（金） 水曜日、この花嫁は、郵便局で大きな手紙を受け取ることができると郵便配達人が残した謎のカードを見つけました。 彼女はそれが私への何が入っているのか見当もつかなかったのです。結局、何も注文していなかった。ちょっと早い」クリスマスプレゼントはあるのか・・・。パシはそれがLivBoxであることをすぐに知りました。 私はブロガー仲間を通じてLivBoxを知り、そのアイデアがすぐに気に入りました。 ブログの楽しみの1つはこうしたコラボレーションです。 LivBoxは今、最初の誕生日を祝っています。 LivBoxは月に一度、直接ドアに届く女性向けのパッケージです。プロが選んだ化粧品のサンプルや、嬉しいことに時には大きなサイズも入っています。 ブランド数も多く .結婚式の準備やブライダルダイエットの話題で盛り上がる中、LivBoxは、時には疲れて資金不足の花嫁にとって、待望の贅沢品です。 その素晴らしい点は、様々な製品を試すことができ、ショップを歩き回り、鼻からお金を払う必要がないことです。新しい製品をテストすることは、フルサイズの製品にフルプライスを払いたくない場合、それが私にちょうど良いかどうかも分からないまま、しばしば困難です。 だから、私がこのLivBoxに非常に興奮しているのは何のためでもありません。 2013年12月4日（水曜日） 7月に結婚式の日程が決まったとき、私はパニックとストレスを始めました.この時期はすぐに過ぎ去ると思っていましたし（もちろん、あと2回ほどひどいことがあれば戻ってきますが）、一番大きなことが片付けば、すべてが自ずとうまく回り始め、もうストレスを感じることはないだろうと考えていました。そして、こうなったのです．しかし、今、1ヶ月半の間、こんなにのんきに生活しているとは思いもよりませんでしたただ、残念なことに、仕事や趣味に時間を取られ、家庭で使うエネルギーは、主に一緒に過ごす時間や社会生活を維持するために無駄になっているようです。私たちは本当に順番にすべての最大かつ最も忙しいものをかなり持っている必要があり、唯一の結婚式の計画/実行は、いくつかのオープン変数を持っています。 またはので、これは理想的な状況で行っているであろう方法ですが、実際の生活は異なっています。 先週、我々は友人のカップルと時間を過ごし、そのうちの一つは、我々のトーストマスターと命名されました。新しい家族が増えるというとても嬉しいニュースを聞きましたが、出産予定日のタイミングに私はすぐに眉をひそめました。ちょうど私たちの結婚式の週末にあたるんです。私たちは、「とにかくやってみよう」という結論に達したのですが、なぜなら、すべてが同じ日に降ってくるとは限らないからです。しかし、分娩室で破瓜しているのに、結婚式場に駆けつけなければならないというプレッシャーを感じさせないために、予備のTMを用意することにしたのです。弟をTM予備軍にするために、スウェーデン語の集中講座に通わせる計画もすでに立てています。7ヶ月もあれば、流暢なスウェーデン語を習得し、プロットの間にちょっとしたジョークも言えるようになるのでは？そうですね、何か考えましょう。クリスマスと雪が降る前にやらなければならない大きなことの一つは、結婚式場の地面を平らにして整えることでした。 理論的には簡単で素早い仕事が、長引く秋雨（実際にはまだ完全に終わっていない）のために乗り越えられないほど難しいことが判明しています...このところ、ようやく1度の夜間霜が降りるようになったので、新郎はこの家族で唯一無傷の膝を折ってしまったようです。</w:t>
      </w:r>
    </w:p>
    <w:p>
      <w:r>
        <w:rPr>
          <w:b/>
          <w:color w:val="FF0000"/>
        </w:rPr>
        <w:t xml:space="preserve">イド158</w:t>
      </w:r>
    </w:p>
    <w:p>
      <w:r>
        <w:rPr>
          <w:b w:val="0"/>
        </w:rPr>
        <w:t xml:space="preserve">      黙示録14章にある最初の天使のメッセージは、偉大な宗教的復興を予言している。預言者は、中天を飛ぶ天使を見たが、その使命は「地の住民、すべての国民、部族、異邦人、土地に永遠の福音を宣べ伝えることである」と述べている。神を畏れ、栄光を帰せよ。神の裁きの時が来たのだ」と大声で宣言した。天と地と海と水の泉を創造した方を崇めよ』1 天使は、メッセージの衝撃の崇高さとその宣教の力と栄光を表現しています。天高く」、「大声で」、「すべての民族、部族、言語、土地に」という言葉は、この運動が世界中に急速に広まったことを物語っている。このメッセージの宣教は、裁きの始まりのしるしであり、終わりの日にしか宣教できない福音の一部である。 ダニエルは、「これらのことを秘密にし」、「終わりまで本を封印する」ように命じられた。そうして初めて、これらの予言の成就に基づく審判のメッセージが告げられるのである。パウロは、自分の時代にキリストが来るのを待っていてはいけないと、教会に警告を発した。2 「人間の形をした無法者」は、「不義の密通者」、「滅びの人」、「敵対者」とも呼ばれ、1260年間支配を続けるローマ教皇庁を表しています。この期間は1798年に終了し、それ以前にキリストは再臨することができなかった。パウロの警告は、1798年までのキリスト教の時代全体に適用されます。キリストの再臨のメッセージは、この時期になってから宣べ伝えなければならないのです。このようなメッセージは、過去に一度も説かれたことがありません。パウロはそれを宣言したのではなく、主の到来が遠い未来に起こることを示唆したのである。改革派はそれを宣言しなかった．マルティン・ルターは、この判決を自分の時代から約300年後のことだと考えている。しかし、1789年以降、ダニエル書の封印が解かれ、多くの人々が審判の到来を告げるようになった。 16世紀の宗教改革のように、アドベント運動は同時期にさまざまな国で現れたのである。信仰を持つ人々は、予言を研究し始め、終わりが近いことを示す説得力のある証拠を発見した。このように、さまざまなキリスト教のグループが、互いに知らないうちに、聖書を学ぶだけで救い主の到来が近いことを確信するようになったのである。ミラーが自分なりの予言の解釈を見つけてから3年後、「世界の宣教師」と呼ばれるジョセフ・ウルフ博士が、主の到来が近いことを宣言し始めた。 ウルフはドイツでヘブライ人の両親に生まれ、幼くしてキリスト教の真理を確信するようになった。彼は、父の家で敬虔なヘブライ人が集まり、自分たちの民の希望、来るべきメシアの栄光、イスラエルの復興について語るのを熱心に聞いていた。 ある日、ナザレのイエスの名を聞いて、少年は彼が誰であるか尋ねた。「しかし、231の大きな戦いで彼が救世主であると主張したとき、ユダヤ人の法廷は彼を死刑に処したのです。" なぜエルサレムは滅ぼされ、私たちは亡命したのか？「質問者は続けた：「ああ、ああ」、父親は答えた：「ユダヤ人が預言者たちを殺したからだ。" その同じ子供の心の中に彼は、"もしかしたら、イエスも預言者で、無実なのにユダヤ人に殺されたのかもしれない "と思いついたのです。キリスト教の教会に行くことは禁じられていたが、外に出て説教を聞くことはよくあった。わずか7歳のとき、彼はクリスチャンの隣人にイスラエルについて自慢した。</w:t>
      </w:r>
    </w:p>
    <w:p>
      <w:r>
        <w:rPr>
          <w:b/>
          <w:color w:val="FF0000"/>
        </w:rPr>
        <w:t xml:space="preserve">イド159</w:t>
      </w:r>
    </w:p>
    <w:p>
      <w:r>
        <w:rPr>
          <w:b w:val="0"/>
        </w:rPr>
        <w:t xml:space="preserve">認知行動療法は、学習、認知、社会心理学などの分野における理論や研究に基づいて、心理療法の一形態です , 科学的な研究成果と科学的に検証された研究方法を使用しています。セラピーは、現在における個人の環境（社会）との相互作用に焦点を当て、クライアントの問題やジレンマを解決するために、さまざまな状況での行動や振る舞いを検討します 。セラピーの目的は、クライアントが生活の質を高め、現在の状況に対処する能力を向上させるためのライフスキルや新しい行動を習得できるようにすることです。クライエントは、セラピーが達成しようとする目標を定めることができます。 認知行動療法のプロセス：セラピーは、通常、クライエントの環境との相互作用の行動分析から始まります。行動分析学は認知行動療法の基礎です。 行動分析学は通常、最初の2～5回のセッションで終了します。これらのセッションの目的は、クライアントの状況に影響を与えるすべての背景変数を分析することです。その後、実際の治療とその期間の見積もりに合意することができます。行動分析は、それ自体が介入や治療の一形態であると考えることもできます。 これは、応用行動分析（Applied Behavioral Analysis）と呼ばれます。セラピーの主な焦点は、現在の状況に影響を与える問題を解決し、それを維持する要因を検討することです。 セラピーは、人生を阻害する行動をより効果的なものに置き換え、クライアントが自身の人生に貢献するスキルを身につけることを目的としています。クライアントとセラピストが一緒になって、クライアントが特定した問題点を探り、分析します。治療関係における問題への対処は不可欠である .セラピストは、クライアントの問題とその治療に関連するすべてのことをクライアントに説明するよう努めるものとします。セラピーは機密扱いで、治療の原則は書面で合意されます。</w:t>
      </w:r>
    </w:p>
    <w:p>
      <w:r>
        <w:rPr>
          <w:b/>
          <w:color w:val="FF0000"/>
        </w:rPr>
        <w:t xml:space="preserve">アイディー160</w:t>
      </w:r>
    </w:p>
    <w:p>
      <w:r>
        <w:rPr>
          <w:b w:val="0"/>
        </w:rPr>
        <w:t xml:space="preserve">執筆のお誘い : Before and Now 2014年発行のBefore and Now: experimenting with electronic identifiers for digital archives アーカイブ資料のための電子識別子 歴史研究において、電子資料は長い間参照されてきた.レファレンスは確立されているが、そのリンクが古いと正しい資料にたどり着けないという根本的な問題がある。 この問題の解決策として、アーカイブズ部門が立ち上げ、現在試験運用中のPID（Persistent Identifier）ツールは、資料に自動的に永続的なレファレンスを作成するものである。アーカイブズでは、図書館や出版アーカイブズが電子出版物を識別するために使用しているのと同じURNシステムを導入しているところです。 詳しくは : http://www.arkisto.fi / en / archives/archives/works/research/journal-reference-service . アーカイブズのPIDプロジェクトの一環として、9月にBefore and Now誌に記事が掲載されて、初めてこのツールの機能をテストしています。記事は、http://www.ennenjanyt.net/ ?PIDツールの完全な運用開始は2015年ですが、Before and Nowでは、すでに著者の研究作業でこのツールをテストする機会を提供しています。記事のテーマは自由ですが、デジタルアーカイブ( http://digi.narc.fi/ )で提供されるデータのうち、PIDで参照できるものをメインソースとする必要があります。 現在約2000万ファイルあるので、そこから選択することも可能です。デジタルアーカイブのすべての資料が利用可能ですが、郡会計や精霊の書などの大規模な逐次刊行物は特にお勧めです。 現在、2014年に発行予定の『Before and Now』のPIDパイロットプロジェクトテーマ号の記事を募集しています。 記事は通常の匿名査読を経てから発行されます。PIDは実験的なプロセスであるため、編集チームは必要に応じて、テーマや使用材料について著者とさらに議論を行います。 投稿は、2014年1月31日までに本誌編集長のAnu Lahtinenと科学コーディネーターのLauri Keskinenに送付してください。選考結果は、2月中旬までにお知らせします。完成した原稿は、4月末までにLahtinenとKeskinenに提出されます。 ひとこと 正式な締め切りは過ぎましたが、総説の投稿はまだ歓迎します .PIDパイロットのプロセスは、それ以外は通常の研究論文の執筆と変わりませんが、最終段階、例えばアーカイブズや協力機関のデジタルオンラインアーカイブスに残る情報源にリンクと識別子を追加するだけです。</w:t>
      </w:r>
    </w:p>
    <w:p>
      <w:r>
        <w:rPr>
          <w:b/>
          <w:color w:val="FF0000"/>
        </w:rPr>
        <w:t xml:space="preserve">イド161</w:t>
      </w:r>
    </w:p>
    <w:p>
      <w:r>
        <w:rPr>
          <w:b w:val="0"/>
        </w:rPr>
        <w:t xml:space="preserve">私たちの中で、一度はアトランティスの謎に思いを馳せたことがない人はいないのではないだろうか？アトランティスを語るとき、失われた大陸だけでなく、人類の文化の夜明けを語っている。 この不朽の名作は、まさに今、その時を迎えているのである。そのため、本書の情報は時の流れによって失われることはないが、世代を経るごとに同じ疑問が繰り返し出てくるようで、本書は常にその答えを提供し続けてきたのである。もちろん、古代伝説、文化史的研究、地質学的な特殊性などを、小さな冊子のサイズに深く盛り込むことは不可能だが、本書は、たとえ一瞥でもそれらすべてに言及するよう最善を尽くしている。 しかし、神智学の精神に則り、本書は人間の精神性に関わるより広い文脈にも手を伸ばしている。 過去の黄金時代は、輝かしい帝国と同様に脳の変革に関するものなのである。もちろん、昔の人は現代の人よりもずっと超越的な存在であったことは事実であり、ある意味で失われた大陸は私たちの耳の間に見つけることができる、この指摘は本書でも非常によく述べられています。したがって、この本は、求道者の道で学ぶことができる良い基本書ですが、一方では、心のどのような状態が起こるかによって、純粋なエンターテインメント本として読むこともできます。クラシックは常にクラシックである。</w:t>
      </w:r>
    </w:p>
    <w:p>
      <w:r>
        <w:rPr>
          <w:b/>
          <w:color w:val="FF0000"/>
        </w:rPr>
        <w:t xml:space="preserve">イド162</w:t>
      </w:r>
    </w:p>
    <w:p>
      <w:r>
        <w:rPr>
          <w:b w:val="0"/>
        </w:rPr>
        <w:t xml:space="preserve">神 http://juhahamalainen .puheenvuoro .uusisuomi.fi/taxonomy/term/134534/0 Wed , 02 Jul 2014 10:01:35 +0300 en 子供たちは、神が存在しないことを教えられる必要がある http://herrakeronen .puheenvuoro .uusisuomi.fi/ 171347-children-need-to-be-teached-that-god-does-not-exist &amp;lt;p &amp;gt;children need to be religion lessons in which, based on current scientific understanding, all world religions are wrong.子供は、宗教の授業では、現在の科学の理解からすると、世界の宗教はすべて間違っていると教えられる必要がある。他の科目では、最新の理解がどうであるかを教えるのに、宗教では教えません。 宗教では、これらの宗教が正しいかもしれないとさえ教えますが、それはもちろん科学的理解からすれば嘘です。 ではなぜ、たとえば歴史や物理では、現在の知識に従って物事がどうであるかを教えるのに、宗教では、宗教がデマであるという最も重要なことの一つを省くのでしょうか。クトゥルフやジリ・ケロネンのテレパシー能力と同じように、神についての証拠はたくさんある。もし小学生が教師にホロコーストは起きたのかと尋ねたら、教師は嘘をついてはいけない。もし生徒が教師にクトゥルフは存在するのかと尋ねたら、教師は確実に存在しないと答えるだろう。もし生徒が「神はいるのか」と質問したら、教師は残念ながら「神はいない」と言うことはできない。神が存在するかどうか、したがって宗教が真実かどうかという問題は、何よりも科学的なものです。 もし神（支配的な宗教によって見られる）が存在するなら、神は現実に影響を与えることができ、実際に影響を与え、この影響は何らかの方法で測定することができるのです。もし神が存在しないのであれば、私たちは神の影響をどのようにでも検出することはできない。 今のところ、私たちは暫定的にでも、何らかの基準を満たす形で神の影響を検出したことはない。 現在の知識に照らせば、神は存在しないのであり、これは意見の問題ではない。イエスは死からよみがえらなかった、なぜなら死からよみがえることは不可能だからです。 ムハンマドは大天使に話しかけなかった、なぜなら大天使は存在しないからです。モーセは燃える柴の板を受け取らなかった、私たちは誰も牛に生まれ変わらない、イエスの十字架上の死は誰も救わなかった、罪、救いまたは天罰は存在しない。唯一の天国は、私たち自身が作るものです。 唯一の地獄は、この地球上にあります。 この問題で子供たちが嘘をつかなければ、世界はもっと良い場所になるはずです。宗教は人類を恣意的な集団に分割し、互いに対立させる人工的で幻想的な方法である。 宗教は人々に殺し合いをさせ、存在しない霊に自らの道徳と責任を外在化させる迷信だ。 神は破壊しなければならない敵なのだ。&amp;lt;/ p&amp;gt ;&amp;lt;div class= " field-type-number-integer field-first-published " &amp;gt ; &amp;lt;div class= " field-items " &amp;gt ; &amp;lt;div class= " field-item odd " &amp;gt ;0 &amp;lt;/div &amp;gt ; &amp;lt;/div &amp;gt ; &amp;lt;/div &amp;gt ; 子供たちは宗教の授業で、現在の科学的理解によれば、すべての世界の宗教は偽りであることを教えられるべきだ。</w:t>
      </w:r>
    </w:p>
    <w:p>
      <w:r>
        <w:rPr>
          <w:b/>
          <w:color w:val="FF0000"/>
        </w:rPr>
        <w:t xml:space="preserve">イド163</w:t>
      </w:r>
    </w:p>
    <w:p>
      <w:r>
        <w:rPr>
          <w:b w:val="0"/>
        </w:rPr>
        <w:t xml:space="preserve">高等教育の学位を取得した学生には、さらに数カ月間の高等教育のためのサポートが提供されます。追加サポートの月数は、新しい学習が始まる年、すなわち該当する学習への出席の最初の月によって異なります。2014年8月1日以前に開始した高等教育就学については、支援月数の合計が70ヶ月まで。 2014年8月1日以降は、高等教育就学について最大64ヶ月の支援を受けることができます。したがって、追加月数は、64 または 70 から、以前に利用した高等教育支援の月数を差し引いたものとなる。</w:t>
      </w:r>
    </w:p>
    <w:p>
      <w:r>
        <w:rPr>
          <w:b/>
          <w:color w:val="FF0000"/>
        </w:rPr>
        <w:t xml:space="preserve">イド 164</w:t>
      </w:r>
    </w:p>
    <w:p>
      <w:r>
        <w:rPr>
          <w:b w:val="0"/>
        </w:rPr>
        <w:t xml:space="preserve">とても素敵なランプです。最近、銅に夢中で、つい最近スプレー塗装をしたのですが、光沢のある塗料がなく、曇った塗料しかなかったので、もう一度スプレーしなければなりません・・・ :(</w:t>
      </w:r>
    </w:p>
    <w:p>
      <w:r>
        <w:rPr>
          <w:b/>
          <w:color w:val="FF0000"/>
        </w:rPr>
        <w:t xml:space="preserve">イド165</w:t>
      </w:r>
    </w:p>
    <w:p>
      <w:r>
        <w:rPr>
          <w:b w:val="0"/>
        </w:rPr>
        <w:t xml:space="preserve">ヤン・ヴァパアヴオリは不正選挙で有罪になったのか？前回の国会議員選挙では、ヤン・ヴァパヴオリを投票用紙のほぼ最後の一人にした。この人は本当にバカな右翼の精神で国会に立候補したんだ．ヤン・ヴァパーアヴオリは、都市構造を破壊するような都市計画を続ければ、国家は強硬手段で自治体の都市計画に介入すると脅す。 こうしたクリーム色の肌の自治体では、都市計画を行うのはたいていかなり古いブルジョアが多数派である。ヴァパヴオリでは、よりコンパクトなコミュニティを計画するには十分ではありません。ヘルシンキの緑の党も、そんなことは口が裂けても言いません。ヘルシンキでは現在、住宅・土地利用計画に取り組んでおり、その中で連合党は小規模な住宅団地の増加を強く求めている。 選挙広告で愚かなことを約束した政治家が、賢明なことを推し進め始めるのは正しいことなのだろうか。もし私が連合の有権者なら、これは裏切りだと思うだろう。もし、これが連合によるヴァパヴオリ氏の解任につながるなら、あなたはいつでも緑の党に参加することができます。ヴァパヴオリ氏の功績は、少なくとも潜在的な有権者ではない人たちから吸い寄せられることはない、ということだ。ヘルシンキでゾーニングの問題で彼に話を聞いたとき、私は罠にはめなかった。彼は、この問題が市議会に持ち込まれた場合のみ、この問題についての立場をとることができると言った。しかし、私はこれまで、右翼の強硬さは、自らの決断や、大多数の有権者に支持されないような政策にも断固として立ち向かう意志と正の相関があると考えていた。この点については、ヴァパヴオリについて私が間違っていたことが、あなたの挙げた例からわかります。国政においては、もはや有権者の赤いテラスハウスやゴルフコースへの欲求を満たす必要はありません。 ヘルシンキ市民の大多数が戸建てに住みたいと言っているというこの世論調査は、マスコミで盛んに引用されているのです。しかし、ヘルシンキを北のロサンゼルスにしようとするのではなく、計画政策は積極的であるべきではないだろうか。それに、学歴はあっても給料の安い「トッププロ」の意見を聞くと、団地の方がいいという人が意外に多い。また、ヘルシンキ市民に限って言えば、毎朝の除雪、隔週での暖房や屋根の改修など、小規模住宅の楽しみがない集合住宅は、デフォルトであると同時に最も望ましい住宅形態であると思うのです。また、ヴァパヴオリ氏は、自分の担当分野について、問題を知り、採用した内容に従って行動し始めるまで、全く何も知らなかった大臣の良い例である。ヘルシンキ連合は、もはやヘルシンキにハルティアラを建設する気はないのだろう。 もし、人々が集合住宅に住みたがらなくなったら、どうするのだろう？田舎の一戸建てに住むというのは、私があきらめたくない最後の経済的特権であり、私の知る限り、フィンランド人の中で私だけではありません。自分たちの平和、自分たちの家、自分たちの部屋、そして自分たちの許可を得ることは、私たち家族にとって最も重要な経済的目標でした。 オスモ、田舎に行かないって約束してくれる？ヘルシンキで生産された原材料を使った料理を食べることを約束しますか？おかしな話ですが、フィンランドの他の地域は、ヘルシンキがなくても生態学的にうまくいくのです。ヘルシンキは、フィンランドの他の地域がなければやっていけないでしょう。オスモ、その「右翼、右翼、右翼」という意見は何ですか？科学者、罪を犯しているのは連立政権政党である。</w:t>
      </w:r>
    </w:p>
    <w:p>
      <w:r>
        <w:rPr>
          <w:b/>
          <w:color w:val="FF0000"/>
        </w:rPr>
        <w:t xml:space="preserve">イド166</w:t>
      </w:r>
    </w:p>
    <w:p>
      <w:r>
        <w:rPr>
          <w:b w:val="0"/>
        </w:rPr>
        <w:t xml:space="preserve">2013年10月27日 第86回 突然、君がいなくなった・・・。Katriona &amp; Desteny 10.2.12-27.10.13 初乗車時の名言 : " 何か間違えたら彼に投げ飛ばされるんじゃないかと思い、ひたすら落ち着いてやっていました " " 彼の背中にいると本当に小さく感じ、無能で取るに足らないと思いました " " 駈歩を始めてすぐに、今日はデスバがジェクのことを考えていると感じました " .彼はゆっくりと、そして硬く駈け出した。「1年半の間、このポニーは私の人生の中心だった。ポニーより先に来るものはない、友達でもパーティーでもない。ポニーが下でふざけているだけの馬小屋に引きずり込むのは、もどかしく感じることもありました。馬小屋から連れてくるときのポニーの生意気な顔、私の顔にかかる暖かい息、あるいは私たちが築き上げた信頼関係のせいでしょうか？自分の意志で乗り遅れたことはない。一度もない。デスバは私にとって、ぐるぐる回って障害物を次々と破壊する機械以上の存在になりました。動物にこんなことを言うのはおかしいのですが、デスバは友達になりました。 いつも私が来るのを待ちわびていて、私が馬小屋を出るといつも叫んでいる人がいました。 こんな宝石を失うことがどんなことか想像もしていませんでしたが、今はその気持ちがよくわかります。夏になると、秋になったらどうなるんだろうと思うようになりました。高校に入り、新しい趣味やテスト週間もあり、ポニーのことを一番に考えたかった。 デスバは週に5キロ乗らなければならない。 私自身、馬場に行く時間がなくなり、せいぜい週に2キロ。 ポニーを飼うのは自分勝手で不公平だっただろう。そこで、デスバは売りに出されることになった。今日、彼が500km先に出発するというメッセージを受け取った・・・今日・・・私はさよならを言う時間さえなかった・・・そして、私は彼がどこに行くのか知らない・・・。またポニーから連絡が来るかどうか......。このようなポニーには言葉を失いますが、デスバは完璧です。 1ヶ月ほど前にウェブを見ていてデスバの広告を見ました。 私はかなりショックを受け、あなたがどれだけ悪いと感じているのか不思議でした...あなたにこれが起こったことはとても悲しいことで、私はこれがとても間違っていると思うことを言いたいのです.グッドラックデスバの元オーナーから私のメールアドレスを聞いたのでしょうか？デスバは元気で、昨日ここに来たときは長旅にもかかわらず、とても警戒心が強く、好奇心旺盛でした。 食事も水もおいしそうです。だから、すべてが順調です。Desvaが彼女によろしくと・・・私は馬が売られた時の気持ちを知っています・・・私からは自分の馬の1頭が売られ、もう1頭が止まり、3頭目がメンテナンス中・・・悲しみは時間とともに和らいでいきます。デスバがいなくなってしまったことは残念ですが、人生は続くのですから、いつかデスバのような完璧な馬に出会えるかもしれませんよ。ようこそこのブログは、2013年10月27日に私の人生のポニーが去ったため、冬眠中です。 デステニーは私の人生のポニーでした、彼は最も有能ではありませんでしたが、彼は私の人生で本当に最も有益なポニーでした。デスバは自分だけの小さな自分、他にはない自分だけのカバでした。</w:t>
      </w:r>
    </w:p>
    <w:p>
      <w:r>
        <w:rPr>
          <w:b/>
          <w:color w:val="FF0000"/>
        </w:rPr>
        <w:t xml:space="preserve">イド167</w:t>
      </w:r>
    </w:p>
    <w:p>
      <w:r>
        <w:rPr>
          <w:b w:val="0"/>
        </w:rPr>
        <w:t xml:space="preserve">トリグリセリドは、体自体によって生成される血液中の脂肪の一形態ですが、それらのいくつかは、特定の食品を通して体内に導入されます。 トリグリセリドは、体自体によって生成される血液中の脂肪の一形態ですが、それらのいくつかは、特定の食品を通して体内に導入されます。実際には、多くの場合、心臓病は、高トリグリセリドに起因する心臓システムの欠陥の部分であると当局によって考えられている。 その結果、糖尿病を結ぶ拡張トリグリセリド 、有病率も研究されています 。つまり、血液中の中性脂肪値を調整することが非常に重要です。 まず第一に、それはあなたが良い理解することができますなぜトリグリセリド値は、最初の場所で増加します。肥満や運動、不適切な食事が体内の中性脂肪値を高めることは明らかですが、いずれも生活習慣の管理が悪い場合に限られます。 このことを念頭に置くと、中性脂肪問題へのアプローチは、生活習慣という重要な分野だけになり、非常に容易になります。 状況から考えて、生活習慣を変える必要性は、これまで以上に緊急性が高まっていると言えるのです。幸いなことに、ライフスタイルを根本的に変える必要はありません。 一日中ソファで横になる代わりに体を動かしたり、中性脂肪を下げる食品を買い置きするなど、賢く食品を選ぶことから始めるとよいでしょう。オメガ3脂肪酸は魚であるため、魚食を始めると中性脂肪が大幅に減少すると言われています。魚は毎日簡単に手に入るものではないので、オメガ3を含む魚油のサプリメントを摂取するのがよいでしょう。 ほとんどの場合、安価で毒素や化学物質に対する保証もあり、時には魚にも自由に含まれることがあります。ただ、飲んでいるブランドにはこだわり、単に安いからということで選ばないようにしましょう。食物繊維はほうきのようなもので、毒素だけでなく、体内で終わった余分な中性脂肪も一掃されるのがわかります。繊維は、多くの一般的な緑と葉の野菜、特にブロッコリー、カリフラワー、sitawとセロリに豊富に含まれているので、あなた自身の菜園が成長している場合は、あなたの裏庭のようにもっと見る必要はありません。 さらに、あなたが行う場合でも、これらの野菜は、あなたの中性脂肪レベルを調整するので、どちらか問題ではないはず、来るのは難しいではありません。 毎日新鮮な果物、パンや穀物の健康なサービングも強く推奨されています。その後、トリグリセリドを下げるこれらの食品と一緒に , また、一日あたりの水のガラスの推奨量を消費することの重要性を聞かせて .深刻な心臓病を避けるために、コレステロール値を自然にコントロールし、中性脂肪を下げる方法をご紹介します。アウト炭水化物をカットし、低エネルギー摂取量を減らすことは数え切れないほどです。 続きを読む あなたは再販業者を実行する場合は、Microsoft Excelまたはそれに非常に似て何かをベースに、そのソフトウェアのいくつかのレベルを知っている。 しかし、あなたが知らないかもしれないことは、ちょうどどのくらいの日常... 続きを読む 前立腺がんは男性のみに発生するのでエリート癌の一つである。前立腺は、男性の生殖器官を構成する腺であることを忘れないでください。よく生殖機能は非常に重要である、これは... 続きを読む</w:t>
      </w:r>
    </w:p>
    <w:p>
      <w:r>
        <w:rPr>
          <w:b/>
          <w:color w:val="FF0000"/>
        </w:rPr>
        <w:t xml:space="preserve">イド168</w:t>
      </w:r>
    </w:p>
    <w:p>
      <w:r>
        <w:rPr>
          <w:b w:val="0"/>
        </w:rPr>
        <w:t xml:space="preserve">入信を表明すると同時に、「私は反対しない」という希望を表明するのですね。あなたはすでに決断しているので、あなたの決断に対する私のコメントを述べます。 あなたは17歳で洗礼を受けました。 洗礼によって、あなたはキリストに加わり、神の教会、エクレシアの一員となったのです。あなたは今、イエスの他の信奉者と同じように、この教会の一部です。 あなたは二度教会に入ることはできません。 もしあなたが今「教会」に入るなら、あなたは宗派に入るのです。 私はすでにこのことを、あなたに洗礼を授けた人に、そして洗礼前にあなたの友人たちに説明してきました。しかし、あなたは聞こうとせず、ヘブル人への手紙10章19-25節を引用しました。教会訳のm-38によれば、次のようになります：10:19 だから、兄弟たち、私たちはイエスの血によって聖なる場所に行けると固く確信しているので、10:20 その方法は、ベール、つまり彼の肉を通して新しい生きた方法として私たちに奉献され、 10:21 私たちには「大祭司、神の家の番人」がいるからであり、 10:20「神の家の番人」、つまり「大祭司、神の家の番人がいるから」、 10:21 。22 私たちは、真心をもって、信仰の確信をもって、悪い良心の呵責から心を清め、清い水で体を洗って、出発しようではありませんか。24 そして、互いに見守って、愛と良い行いのために励まし合おう。10:25 ある人々の習慣のように、自分たちの集会を捨てずに、互いに励まし合いながら、その日が近づいているのを見て、なおさらである。(ヘブル10:19-25）この訳の25節では、教会、教会の娘たち、さまざまな協会が教会であるかのように見せるために、あらゆる努力がなされています。 この目的のために、「私たちの」「教会」「互いに」という言葉が節に加えられているのです。これらの違法性がなければ、この詩は次のように読めるだろう。 教会とその娘たちの最も顕著な特徴は、信徒と聖職者の間の分裂である。 教会には互いに戒める者がいないのである。いくらイエスの血によって贖われた神の聖なる民であっても、主人は語り、他の者は聞き、部外者は部外者のままなのである。まさにそんな会堂、使徒や宗派のあるあの教会です。信者の集まりは、地上では登録できないが、誰でも知っている。 KGBでさえ、真の信者と宗派の違いを知っていた。 私が初めてチェルニヴツィに来た時、集会所の外で待っている男がいた。KGBも来たが、それは会議の後だった。私たちの組織の代表なのか、他の人の代表なのか、誰も聞いていません。聖霊とイエスの名の告知は、招待状、名刺として十分であった。信者にとっては日常の現実が、宗派にとっては何光年も先の理想郷なのだ......。今日のフィンランドの宗派の指導者たちは、何十年にもわたって交渉してきたが、共通の教義は見つかっていない。 このように共通の教義を求める必要もない。 それは全体として、一度に与えられているのだ：私の最愛の人！」。私は、私たちの共通の救いについて、あなた方に手紙を書きたいと切に願っていました。 一度、聖徒に与えられた信仰（ヤコブ3章）を争うようにと。 一度、与えられたものは、消化し、生き抜かなければならないのです。聖霊はすべての真理に導いてくれる．私たちは、キリストの交わりの中で生きることによって成長します。キリストは救済者である。預言者イザヤの書が彼に与えられたので、彼がその書を開くと、次のように書かれている箇所を見つけた：「主の霊が私の上におられ、福音を宣べ伝えるために私に油を注がれたからである。</w:t>
      </w:r>
    </w:p>
    <w:p>
      <w:r>
        <w:rPr>
          <w:b/>
          <w:color w:val="FF0000"/>
        </w:rPr>
        <w:t xml:space="preserve">イド169</w:t>
      </w:r>
    </w:p>
    <w:p>
      <w:r>
        <w:rPr>
          <w:b w:val="0"/>
        </w:rPr>
        <w:t xml:space="preserve">PHILIPS WACS7500に関する意見 ユーザーは、製品PHILIPS WACS7500の使いやすさについて悪い点を挙げています彼らは、それが比較的簡単に壊れると思いますが、満場一致ではありません。, この点についてほぼ同意する この点について中程度に同意する かなり正しい価格 購入前に #ユーザーズガイド で PHILIPS WACS7500 製品の互換性を確認 マニュアル概要 - ドライブがオンになっている間は動かさないでください . - ドライブ動作中は電源プラグを抜かないでください . - 過度に高温または多湿の場所で使用しないでください .本体内部に水分が結露することがあります。ハードディスクが破損すると、再生や録音ができなくなります。 この場合、新しいハードディスクに交換する必要があります。注意 ハードディスクは、録画の永久保存場所として推奨されていません。音楽ライブラリを作成する前に、パソコンにある音楽ファイルのバックアップをとってください。必要に応じて、バックアップでシステムを復元することができます。 重要 5 ENGLISH 機器の清掃について - 中性洗剤を含ませた柔らかい布を使用してください - 機器を損傷することがありますので、アルコール、アンモニア、研磨剤を含む溶液は使用しないでください 7 聴覚安全について 中程度の音量で聞いてください - ヘッドホンを大きな音量で使用すると、聴力を損なうことがあります この製品からは最大1分間使用すると正常者の聴力に障害を与える音が出ることがあります ... 続きを読む大音量は、すでに聴力が低下している方を対象としています。 - 音に惑わされることがあります。 時間の経過とともに、大音量に対する「快適レベル」が適応されます。長時間聞いていると、「通常」の音量が実は大きく、聴力にダメージを与えることがあります。 聴力が大音量に慣れる前に、安全な音量に調節することで聴力を保護しましょう。安全な音量に調整する : - 音量調節器を小さな音量に設定します。 - 音が歪むことなく心地よくクリアになるまで、ゆっくりと音量を上げます。 適当な時間、音を聞く : - 「安全」な音量でも長時間音にさらされると、聴覚障害を引き起こす場合があります。- ヘッドホンは適度に使用し、休憩を取る。 ヘッドホンを使用する際は、以下のガイドラインに従ってください ...Easy to use ユーザーからの質問：WACS7500は使いやすいですか？平均評価6.26、標準偏差2.61、高性能 ユーザーからの質問：WACS7500は非常に良いですか？PHILIPS WACS7500が、技術的に最も優れている、品質が最も良い、または選択肢の範囲が最も広い製品である場合、評価は10/10となります。</w:t>
      </w:r>
    </w:p>
    <w:p>
      <w:r>
        <w:rPr>
          <w:b/>
          <w:color w:val="FF0000"/>
        </w:rPr>
        <w:t xml:space="preserve">イド170</w:t>
      </w:r>
    </w:p>
    <w:p>
      <w:r>
        <w:rPr>
          <w:b w:val="0"/>
        </w:rPr>
        <w:t xml:space="preserve">RC5 ～ 06.06.走高跳 、タンペレ 国際陸上競技連盟の規則に従い、最終成績の順位を決定する。タイブレークを除き、その他の良い順位は共有してもよいという規則もある。また、リフトアップの制限も、2cm以下、前回のリフトアップ以上と決められています。</w:t>
      </w:r>
    </w:p>
    <w:p>
      <w:r>
        <w:rPr>
          <w:b/>
          <w:color w:val="FF0000"/>
        </w:rPr>
        <w:t xml:space="preserve">一七一</w:t>
      </w:r>
    </w:p>
    <w:p>
      <w:r>
        <w:rPr>
          <w:b w:val="0"/>
        </w:rPr>
        <w:t xml:space="preserve">ニュース イースター 2014 イースターを間近に控え、イエスの苦難と磔刑を思い起こさせます。 クフモイネンのラウハマイネン村の静かな森道に、3本の直立した枯れた白樺がゴルゴダの3本の十字架に酷似している高い丘があります。ピラトが彼らの要求に応じて、イエスを十字架につけるために引き渡したのは、見るたびに立ち止まらざるを得ない彼らの足元なのである。そこで兵士たちは、イエスと、イエスと一緒に二人の者を、左右に一人ずつ、真ん中にイエスという形で十字架につけた。</w:t>
      </w:r>
    </w:p>
    <w:p>
      <w:r>
        <w:rPr>
          <w:b/>
          <w:color w:val="FF0000"/>
        </w:rPr>
        <w:t xml:space="preserve">イド172</w:t>
      </w:r>
    </w:p>
    <w:p>
      <w:r>
        <w:rPr>
          <w:b w:val="0"/>
        </w:rPr>
        <w:t xml:space="preserve">    夏頃、「ろくでなし子豚」という新語を聞いたことがなかった。12月のある日、雑誌の中で気になったのですが、今ではしょっちゅう出てくるようです。 Googleではすでに.NETという単語がたくさんヒットしています。ということは、コタスが12月の流行語大賞に挙げた、ある種のトレンディーな食べ物なのだろう......。私のアクティブボキャブラリーに加えてみる必要がありそうです。我が家の火トカゲの性比は、リトゥ3匹とリトゥ1匹のようだ。 これに先立ち、様々な求愛の儀式が行われ、女の子は他の子よりずっと頻繁に水面に上がっている。おそらく、熱心すぎる求婚者から逃れるためだろう。現在、彼女は非常にふくよかな状態であり、私たちは飼育水槽用の卵を採取するべきかどうか迷っています・・・もし、食べられる前に捕まえることができればの話ですが。私の最後のブログエントリーは・・・咳・・・7月でした・・・私のInstagramの写真はどうでしょう、私はそこに驚くほどアクティブだったので・・・まあ、比較的アクティブ・・・今年、熟して食べられるようになった最初のトマトは黄色でした。私は、「食べたものをすべて写真に撮って発表する」派ではないと思うのですが......。まあ、いいや、撮影はよくするけど、出版はちょっと......特に自家栽培の野菜類は必ず撮影しないといけないし......。</w:t>
      </w:r>
    </w:p>
    <w:p>
      <w:r>
        <w:rPr>
          <w:b/>
          <w:color w:val="FF0000"/>
        </w:rPr>
        <w:t xml:space="preserve">イド173</w:t>
      </w:r>
    </w:p>
    <w:p>
      <w:r>
        <w:rPr>
          <w:b w:val="0"/>
        </w:rPr>
        <w:t xml:space="preserve">ミタテン・フィンランドは、プラスチックやゴム産業で有名な機器メーカー（Testometric、Wallace）と並んで、Rycobelグループから紙・パルプの試験機を導入しています。ライコーベルグループは、以前はスイングアルバートヨーロッパとして知られていました。 紙の主な特性は、やはり印刷適性です。だからこそ、この特性は、もっともっとミクロなレベルまで監視し、研究する必要があるのです。ミタテン・フィンランドは、製品の表面品質特性に常に関心を持っています。そこで、Rycobelグループのポケットサイズの接触角計をフィンランド市場に導入します。 チップ1つで、表面の印刷適性を瞬時に見ることができるのです。これが最先端技術だ!ライコーベルグループは、材料試験への熱意をもって、要求の厳しい医薬品包装材の試験市場もターゲットにしています。同社の代理店であるTM Electronics Inc.は、ANSI/AAMI/ISO 11607-1997規格：Packing for Terminally Sterilized Medical Devicesに準拠した機能を保証する装置のFDA認可を取得しています。最終更新日: Monday , 02 March 2009 16:45 Greener Measuring 気候変動問題は、かつてないほど重要性を増しています。日々話題となり、以前にも増して真剣に取り組まれています。暖かい冬と灼熱の夏が、人々の頭を悩ませています。リサイクルや再利用を奨励し、不必要な排出を最小限に抑えることで、人々はすでに日常の選択を通じて公害の抑制に貢献することができるのです。ミタテンは、環境問題に対するグリーンなアプローチを推進する一翼を担いたい。包装材として紙の使用がますます好まれるようになり、プラスチックなどの包装材はリサイクルが絶対不可欠とされています。ミタテンは、新たな包装材を購入しないことを目指しています。</w:t>
      </w:r>
    </w:p>
    <w:p>
      <w:r>
        <w:rPr>
          <w:b/>
          <w:color w:val="FF0000"/>
        </w:rPr>
        <w:t xml:space="preserve">イド174</w:t>
      </w:r>
    </w:p>
    <w:p>
      <w:r>
        <w:rPr>
          <w:b w:val="0"/>
        </w:rPr>
        <w:t xml:space="preserve">25.09.1979 夕方、ユヴァスキュラの鉄道操車場で50年代後半の4軸郵便ワゴンが発見された。 これらは1943年から59年にかけて製造された。 1987年の木製ワゴンリストでは、このワゴンはもはや見つかっておらず、最後に使われたポは9841であった。コメント このワゴンは、ユヴァスキュラの鉄道操車場チームで、いわゆるPihtiputaaオーガナイザーの「社会施設」として使用されていたものです。時には、ハーパヤルヴィまで足を伸ばしました。ユヴァスキュラの旧貨物ターミナル（貨物駅）がセッパラに移転する前に、" makasiiniporukalla "のシフトボードにこのワゴンの暖房が正しく表示されていました。 何も知らない人でも、このワゴンがもはや本来の目的には使えないことが写真から結論付けられます。 リターマーキングPo、そして鋳鉄文字のVR SUOMIが側面から消されています。私の知る限り、この客車には（EPシリーズを除いて）VR SUOMIと書かれたことはない。 この客車は郵便電信局、後に郵便通信・フィンランド郵政公社に属していた。 この会社は現在Itella OYJと呼ばれている。また、Foワゴンのようなシリアルナンバーはボディに記されていなかった。その代わり、ワゴンの側面から郵便管が消えており、右側の台車の上に赤い「TO BE REPAIRED - Do not load」の付属ラベルが貼られているようです。 1970年代後半にFoワゴンが車掌車としてどれくらい一般的に使用されていたか、誰か調査していないかな？ピヒティプッタの主催者に加えて、1979年の夏にはコラリでポがあり、その数年前にはパリッカラで鍛造列車の乗務員車としてフィルムに記録されている。いずれにせよ、ワゴンの側面には郵便ポストがあり、列車がホームステーションに停車している間に手紙を投函することができたのです。これは、いわゆる「旅行郵便局」と呼ばれるもので、列車が移動する間に品物を仕分けしていたようだ。鉄製ポットワゴンが届いた時、ブルーグレイで嫌な予感がした。もし、これらもテポの言う組織の所有物であるなら、クラシックな郵便局カラーに塗られているはずだと思うのですが。スウェーデンのSJは、現在でも多くの郵便物を鉄道で輸送しており、何百という貨車は、スウェーデンの郵便事業の特徴である鮮やかな黄色をしている。タピオ・ケラーネン（Tapio Keränen）は、雑誌Junatに郵便馬車についていくつかの記事を書いている。" .1944年12月18日、郵便局は鉄道委員会に次のような手紙を出した。「郵便バスの黄色はこの目的に適さないことがわかったので、これから製造する郵便バスの外面は旅客バスの色と同じに塗らなければならない[ Po number 9804-9815 ]」。「1967年に登場した鋼鉄製郵便貨車（ポットシリーズ）は、VR社が列車の外観を統一するために旅客貨車と同じ色で作られました。 機関車が赤とクリーム色で、茶色の木製貨車、青い鋼鉄貨車、その間に緑のフォがあるかもしれない時代でした。"社会主義者の灰色」-これは私が考案した名前ではないが-は、完全に成功したわけではない.青／白はフィンランド国旗の色で、フィンエアーの「ビジュアルイメージ」にも使われています。さて、その後ニンジン、Sm 1非常に暖かい色の変化と後で赤と白のキャンディケーン（スウェーデンで " Polkagrisar " ）馬車として、今では最新のこのマントラ緑来た。 ビジュアルイメージのその概念 , デザインが含まれています,</w:t>
      </w:r>
    </w:p>
    <w:p>
      <w:r>
        <w:rPr>
          <w:b/>
          <w:color w:val="FF0000"/>
        </w:rPr>
        <w:t xml:space="preserve">アイディー 175</w:t>
      </w:r>
    </w:p>
    <w:p>
      <w:r>
        <w:rPr>
          <w:b w:val="0"/>
        </w:rPr>
        <w:t xml:space="preserve">長い読書距離のLED読書ピストル型バーコードリーダー 。1秒間に最大90回のスキャンを可能にします。銀行バーコードを含むほぼすべてのバーコードに対応。 従来、オンラインでの請求書支払いは時間がかかり、イライラするものでした。このバーコードスキャナーを使えば、決済は瞬時に、そして簡単に行えます。バーコードリーダーをパソコンのUSBバスに差し込めば、すぐに使用できます。 請求書のバーコードを指差せば、一瞬で画面に情報が表示されます。便利！！！（笑Key features : 200 readings / second Works in up to 10000 lux light ( in sun ) Size 160x80x20mm Weight approx. 95g USB interface How often do you buy products from Ekookauppa.com per year 1-10 times Value for money 3 / 5 Product quality 3 / 5 最初はバーコードは読み取ったが、インボイスは読めなかった。Googlailun jälkeen löytyi neuvoja vastaavan laitteen uudelleenkonfiguroimiseen , manuaalista löytyy iso liuta erilaisia ambiguiä ja klariä barcodes mitä piti gelesen in certain order että sai toimimaan nordean verkbank kanssa. ( I had to change length of largest character number to 99 characters) really tricky introduction but after that still so far pelittänyt. Power supply How powerful power supply must be ?電源はどれくらい強力であるべきか。基本的に500〜600ワットであれば、もちろん購入する電源の種類にもよりますが、問題ないでしょう。これは、他のコンポーネントのために多くを残していないので、慎重に計算する必要があります（770はスパイクを含まない最大消費電力で230W〜235Wを取る）私はあなたが推測/カードを壊す必要はありませんように直接750Wブロンズレベルの電力を購入することをお勧めします。</w:t>
      </w:r>
    </w:p>
    <w:p>
      <w:r>
        <w:rPr>
          <w:b/>
          <w:color w:val="FF0000"/>
        </w:rPr>
        <w:t xml:space="preserve">アイディー176</w:t>
      </w:r>
    </w:p>
    <w:p>
      <w:r>
        <w:rPr>
          <w:b w:val="0"/>
        </w:rPr>
        <w:t xml:space="preserve">1994年、1997年、1999年、2005年にカンヌ国際映画祭パルムドールにノミネートされ、1997年にはグランプリを受賞。 カナダのジニー賞も受賞している。 エゴヤンの両親シュシャン＆ジョセフ・イェゴヤンは芸術家で、カイロで家具店を経営していた。息子は、エジプト初の原子炉にちなんで名づけられた。1962年、一家はエジプトからカナダのブリティッシュコロンビア州ビクトリアに移り住んだ。トロント大学のトリニティ・カレッジを卒業し、カナダ人のアルメニア聖公会の司祭であるハロルド・ナハベディアンからアルメニア語とその文化的背景を学んだ。エゴヤンのデビュー作『Next of Kin』はマンハイム・ハイデルベルク国際映画祭でプレミア上映され、最優秀賞を受賞した。 その次の『Exotica』（1994）も話題を呼んだが、他人の書いた物語に基づくエゴヤンの最初の作品『Sweet Eternity』が本格的にブレイクした。 2002年の『Aralat』は1915年のアルメニアの大量虐殺を映画で描く試みとしてはアンリ・ベルヌイユ監督の『マイリグ』（1991）に次ぐもので、エゴヤンはこの作品でも、1915年の大量虐殺を描くことに成功している。2005年、アトム・エゴヤンは、スイスのサースフェーにあるヨーロッパ大学院（EGS）のメディア・コミュニケーション学部で夏休みに教鞭をとり始めた。また、トロント大学でも教鞭をとっている。エゴヤン監督は、女優である妻のアルシネ・カンジャンとトロントに住んでおり、彼女は夫の作品の多くに出演している。</w:t>
      </w:r>
    </w:p>
    <w:p>
      <w:r>
        <w:rPr>
          <w:b/>
          <w:color w:val="FF0000"/>
        </w:rPr>
        <w:t xml:space="preserve">イド177</w:t>
      </w:r>
    </w:p>
    <w:p>
      <w:r>
        <w:rPr>
          <w:b w:val="0"/>
        </w:rPr>
        <w:t xml:space="preserve">Cubase artist 6 UPDATE この製品を購入し、既存のCubase製品を持っていない場合、stainbergキーを購入する必要がありますね。Cubase artist 6 update : [ link ] Steinberg key : [ link ].</w:t>
      </w:r>
    </w:p>
    <w:p>
      <w:r>
        <w:rPr>
          <w:b/>
          <w:color w:val="FF0000"/>
        </w:rPr>
        <w:t xml:space="preserve">イド178</w:t>
      </w:r>
    </w:p>
    <w:p>
      <w:r>
        <w:rPr>
          <w:b w:val="0"/>
        </w:rPr>
        <w:t xml:space="preserve">体験 - キーワードで応募 シアターアカデミーは、2011年から2013年にかけて、フィンランド劇場協会と協力して、劇場リーダーシップトレーニングを開催しました。ヘルシンキ・ダンス・カンパニー（HDC）の芸術監督であるユルキ・カルトゥネンにとって、劇場経営研修の最も重要な利点は、他の経営者が経営者として生き残ることができるという例を示してくれたことです。カートゥネンは、自身のダンスカンパニーでトレーニングを開始し...続きを読む</w:t>
      </w:r>
    </w:p>
    <w:p>
      <w:r>
        <w:rPr>
          <w:b/>
          <w:color w:val="FF0000"/>
        </w:rPr>
        <w:t xml:space="preserve">一七九</w:t>
      </w:r>
    </w:p>
    <w:p>
      <w:r>
        <w:rPr>
          <w:b w:val="0"/>
        </w:rPr>
        <w:t xml:space="preserve">Scometixは、サッカーの結果を正確に予測し、2014年3月20日に行われるヨーロッパリーグのレッドブル・ザルツブルク-バーゼルの試合はホームチームが勝つと信じています。 オーストリアのチームは、2-1で勝つと予想されています。ファーストレグは0-0で終了したため、ザルツブルクは準決勝に進出する。 ヨーロッパリーグのベッティングチップを提供するScometixは、2014.3.20にレアル・ベティス-セビリアのアウェイ勝利に賭けている。Scometixは、セビージャが0-1で勝つと予想する。しかし、第1レグがベティスの0-2で終了したため、予選通過には十分ではない。 正確なサッカー賭けのエキスパートであるScometixは、2014.3.20のヨーロッパリーグの試合フィオレンティーナとユベントスで、アウェイでの1-2の厳しい勝利に賭けている。1stレグを1-1で引き分けた後、予想される結果はユヴェントスがベスト8に進出することだった。</w:t>
      </w:r>
    </w:p>
    <w:p>
      <w:r>
        <w:rPr>
          <w:b/>
          <w:color w:val="FF0000"/>
        </w:rPr>
        <w:t xml:space="preserve">イド180</w:t>
      </w:r>
    </w:p>
    <w:p>
      <w:r>
        <w:rPr>
          <w:b w:val="0"/>
        </w:rPr>
        <w:t xml:space="preserve">ゴシップボード OL-UTギャングのオンラインゴシップです（最新はトップ）。 攻撃は最大の防御、だから [ GOSPING ALONE ] （スパムボットを避けるためにログインが必要）。 ゴシップページは自動的に機能するので、公開段階で何も検閲されません。もし、何か欲しいものがあれば、管理者にメールを送ってください。アーカイブでは、古いゴシップを見つけることができます。 SELL-registrationは進行中です。ナビゲーター - 早く参加してください !SELL Student Gamesは、この春最大の国際学生スポーツイベントです。大会は2012年5月17日から20日まで、エスポー市のオタニエミで開催され、サリバンからフェンシングまで、全部で14の競技が行われます。オタニエミには、ヨーロッパ各国から13カ国、総勢約2000人のスポーティーな学生たちが参加する予定です。SELLsのリラックスした雰囲気と仲間意識は、他のどこにも負けないでしょうこの機会をお見逃しなくオリエンテーリングは、SELLレースで最も伝統ある種目の一つです。 Teekkarisuunnistersが主催するレースでは、長距離と短距離の両方が行われます。 詳しいスケジュールは、www.sell2012.fi-。 登録：学校の連絡係を通じて25日4時までに。連絡先の詳細は www.sell2012.fi に掲載。 重要事項!氏名、競技、生年月日、レベルを連絡先にお知らせください。 また、宿泊のご希望もお知らせください。 写真も連絡先にお知らせください（写真はレースバッグに同封します）。 参加費：30ユーロ／人・日（25.4日までに登録された場合）。2012年（11.5までのレイト・レジストレーションは参加費アップ）。 参加費に含まれるもの： - レースおよびサイドイベントへの入場 - 食事（朝食、昼食、夕食） - レース期間中のHSL地域チケット More information : www.sell2012.fi or info@sell2012.fi Welcome !チャンピオンシップの結果と、カップ戦の総合的な状況をお知らせします。そして、レースの写真も掲載されるとの噂も！？Krisse , 2012-04-11 17:35:14 ジョギングサウナは、すべての4月19日〜20日（YO村30B4）に開かれます。 私は18でジョギングにあなたと来ているが、私はフィットしないように私はおそらく唯一の一部を実行します。 Terhi , 2012-04-11 13:23:44 サウナは19で今日もありますか？私はTrebarから18.00にジョギングに行くことができます。 ジョギング友達を歓迎します。RosKalle , 2012-04-11 12:53:38 今度の日曜日、クハンクオノに数時間のハイキングかサイクリングに行くことに興味はありませんか？春の夜長のメッセージから回復するのに良い方法だと思ったので、そのような旅行のための会社を得ることができると思います。Kalle R. Henna , 2012-04-10 21:55:49 mestiksに登録するのを忘れないでください！チェックリストのリンクです。Johanna , 2012-04-09 23:18:45 18か19でいくつかの賭けを行うために、明日アウラヨキランタに行くことに興味がある人はいますか？ペースはあまり速くない......さっきのは合わない......。Krisse , 2012-04-03 21:00:50 Note !明日のジョギングサウナは19-20で既にある。 サウナは同じです , すなわちYO-村30 B. 木曜日にKupittaaでガイド付きジムはありません。</w:t>
      </w:r>
    </w:p>
    <w:p>
      <w:r>
        <w:rPr>
          <w:b/>
          <w:color w:val="FF0000"/>
        </w:rPr>
        <w:t xml:space="preserve">イド181</w:t>
      </w:r>
    </w:p>
    <w:p>
      <w:r>
        <w:rPr>
          <w:b w:val="0"/>
        </w:rPr>
        <w:t xml:space="preserve">ロクラの星は、マテリアルハンドリング製品開発の星として、初めて日本国外に拠点を置いたものです。三菱重工業がロクラの株を購入し、同社はヘルシンキ証券取引所から上場廃止となった。Roclaの役割は、欧州標準のストレージフォークリフトをグローバルに設計することです。ロクラは、他の多くのエンジニアリング企業と同様、市場の崩壊に苦しんでいる。 - 困難な時代には、このような評価が将来への自信を与えてくれる。フィンランドの製品開発とデザインに関する専門知識は、今でも世界的に需要があります」と、ポルヴィランピは言います。</w:t>
      </w:r>
    </w:p>
    <w:p>
      <w:r>
        <w:rPr>
          <w:b/>
          <w:color w:val="FF0000"/>
        </w:rPr>
        <w:t xml:space="preserve">イド182</w:t>
      </w:r>
    </w:p>
    <w:p>
      <w:r>
        <w:rPr>
          <w:b w:val="0"/>
        </w:rPr>
        <w:t xml:space="preserve">「ブラックジャックは、「21」とも呼ばれます。ブラックジャックは、世界で最も人気のあるカジノゲームの一つです。様々なカジノゲームをプレイする人は、ほとんどの時間をブラックジャックに費やしている。ブラックジャックは熟練したプレイヤーにハウスで安定した勝率をもたらす!プレイヤーとディーラーはそれぞれ2枚ずつカードを持っています。各プレイヤーの手札はディーラーの手札と対戦します。ディーラーよりもバストにならずに21に近い価値のあるハンドができれば、あなたのハンドの勝ちです。ブラックジャックの目的は、自分の手札の価値を、オーバーすることなく、できるだけ21に近づけることです。ブラックジャックの目的は、ディーラーに勝つことです。最も効果的な手札は、最初の2枚のカードで21対1以下の価値のある手札です。ブラックジャックの場合、ベットした秒数だけディーラーから3チップが支払われます。 あなたとディーラーの両方がバストした場合、あなたのベットはそのまま継続されます。 この場合、あなたは負けることも勝つこともありません。ヒットするかスタンドするかはプレイヤー自身が決めるので、ディーラーにとっては大きなメリットとなる。 ディーラーとの勝負には決まったルールがある。 ディーラーの合計が17を超えたらカードを作らなければならないのである。プレイヤーのハンドが21以下または21以上で、ディーラーのハンドより大きい場合、プレイヤーはベット額を獲得します。 プレイヤーとディーラーの合計が同じ場合、プッシュと呼びます。自分のハンドとディーラーのハンドの両方がバストだった場合、ディーラーは常に最後にハンドをプレイするので、ベットを失うことになります。 プレイヤーに対するディーラーの最大の利点は、ディーラーが常に最後にハンドをプレイすることです。プレイヤーには4つの選択肢があります． ヒットするとき，スタンドするとき，スプリットするとき（2つの手を別々にプレイする），ダブルダウンするとき（有利な状況でベットを2倍にする）． ブラックジャックのゲームの起源は，まだ議論されています．ブラックジャックは、ヨーロッパのカードゲームが元になっているという説があります。 ブラックジャックは、フランスの" Vingt-Un " ( 21 ) 、 " Trente et Quarente " ( 20 and 30 ) 、 " Chemin de fer " ( Railroad ) 、スペインの " One and Thirty " 、イタリアの " Baccara " と " Seven , and Half " に含まれているのです。フランス語の「Vingt-Un」( 21 ) 、「Trente et Quarente」 ( 20 と 30 ) 、「Chemin de fer」 ( 鉄道 ) 、スペイン語の「1 と 30」、イタリアの「Baccara」「7 と 5 」は19世紀にアメリカからやってきて非常に人気がありました。 カジノや賭博場はしばらく禁止されました。 アメリカの西部では1850年代から1910年まで賭博は違法でした。 ネバダでは、1910年から1931年までは違法でした。 ネバダでは1931年から賭博が合法となったのです。カジノが合法化された後、ブラックジャックは最も人気のあるゲームの1つとなった。ブラックジャックは、ほとんどすべてのカジノや賭博場でプレイされていた。ブラックジャックに関する最初の記事は1956年に紹介された． ブラックジャックに関する最初の記事は "Optimum Strategy for Blackjack "という題名であった．"Optimum Strategy for Blackjack "の中で，Roger Baldwinはいくつかの戦略を書いている．次に、1962年にEdward O. Thorpが書いた「Beat the Dealer」という本があります。 この中で、最初のカードカウンティングが紹介されています。「多くの人がカジノやカジノゲーム、ギャンブルに関する本を読んでいます。出版後、この本は世界中の何百万人もの新しいプレイヤーの前に現れ、人々はスープの戦略を実行に移したいと思った。カジノの中には、ブラックジャックのルールを変更したところもあり、ソーピンの戦略は本当に有効だった。いくつかのカジノでブラックジャックのルールが変更されたとき，ほとんどの人がブラックジャックをやらなくなった．</w:t>
      </w:r>
    </w:p>
    <w:p>
      <w:r>
        <w:rPr>
          <w:b/>
          <w:color w:val="FF0000"/>
        </w:rPr>
        <w:t xml:space="preserve">イド183</w:t>
      </w:r>
    </w:p>
    <w:p>
      <w:r>
        <w:rPr>
          <w:b w:val="0"/>
        </w:rPr>
        <w:t xml:space="preserve">記事閲覧 民主党の学生、左翼の学生、緑の青年と学生 : 有料教育の推進を阻止せよ !社会民主主義学生同盟（SONK）、左翼学生同盟、緑の青年学生同盟（ViNO）は、フィンランドで有料教育が拡大することを懸念しています。この組織は、福祉国家の基礎となる質の高い無料の教育システムが、市場原理が生み出す競争と利益動機によって侵食されつつある、と述べています。エストニア・ビジネス・スクールは、ヘルシンキにあり、学士号は1学年あたり2710ユーロです。 2015年には、修士号プログラムも提供する予定ですが、その価格はまだ不明です。また、大学への入り口として重要性を増しているオープンユニバーシティについても、批判的に監視する必要があり、低学位の授与を認めるべきではないとしている。ViNO（グリーンユース＆学生連合）は、グリーンユースと学生の全国組織です。 私たちのポリシーは、すべての人は幸せを求める権利と機会を持っているということです。私たちは、経済成長、完全雇用、福祉国家の維持よりも、良い生活がより良い目標であると信じています-ただし、これらはそれぞれ、その目標を達成するために果たすべき役割があるかもしれません。</w:t>
      </w:r>
    </w:p>
    <w:p>
      <w:r>
        <w:rPr>
          <w:b/>
          <w:color w:val="FF0000"/>
        </w:rPr>
        <w:t xml:space="preserve">イド184</w:t>
      </w:r>
    </w:p>
    <w:p>
      <w:r>
        <w:rPr>
          <w:b w:val="0"/>
        </w:rPr>
        <w:t xml:space="preserve">株式取引：株式と取引株式はあなたにお金を稼ぐ機会を与えるが、取引は危険なことができます。 ここでは、お金を失うのではなく、株式で成功する方法のヒントがあります。株取引は成功すると楽しいが、損をすると楽しくない。儲けるのも損するのも、「ゲーム」の一部です。つまり、株式市場で儲けるには損をしなければならない。良いオンラインブローカーはPlus500です。 あなたは、株式、商品、通貨、インデックス、投資信託、CFDを取引することができます。 また、アクティブな取引（デイトレードのように）に従事したい人のための大きなプラスであるこのオンラインブローカーの手数料がありません。 Plus500は、無料のリアルタイムクオートを持っています。リスクを嫌う人は、銀行にお金を預けておけばいい。リターン銀行は自慢できるほど多くはない、と株式投機家や投資家は、安全な銀行から自分のお金を取り出し、いずれかの最も危険なinvestreringerにそれらを配置する理由です。取引で成功するために、あなたは良いと収益性の高い戦略に依存しています。また、取引を開始する前に、オンラインブローカーを与える必要があります。CFDは、別のセキュリティの価値を反映している貴重な文書である , そのような棚の値として , 通貨 , 商品 . CFDは、実際の株式を購入するためにそれを上回る多くの利点があります。高いレバレッジが期待でき、一般的な株式と比較してはるかに安価に取引できるため、人気があります。通常、CFDは仲介手数料なしで取引され、一部のオンラインブローカーもこの種の取引では手数料なしで運営されています。ここでは、フィンランドと外国の株式、商品、指数、上場ファンドのCFDを取引する機会があります。</w:t>
      </w:r>
    </w:p>
    <w:p>
      <w:r>
        <w:rPr>
          <w:b/>
          <w:color w:val="FF0000"/>
        </w:rPr>
        <w:t xml:space="preserve">イド185</w:t>
      </w:r>
    </w:p>
    <w:p>
      <w:r>
        <w:rPr>
          <w:b w:val="0"/>
        </w:rPr>
        <w:t xml:space="preserve">ウィンタースポーツには、保温性の高いものが神アイテムです。クラフトのサーモパッドは約80ユーロ、クント・プラスは3個で1ユーロです。だから、一年中暖かく、スポーツ、フィットネス、減量、トレーニングや他の多くのトピックについてお読みください。 今すぐご注文ください。雑誌カテゴリの他の無料提供 ドナルドダック ダウンロードセクションでは、雑誌の全60年の歴史から、すべてのドナルドダックのコミックを見つけることができます !今なら1ヶ月間無料でお試しいただけます。ダックバーグの人々の冒険を読んで、ドナルドダックのダウンロードに参加してください。すべての人のための雑誌と、それらにいくつかの素晴らしいオファー。雑誌のキャンペーンを利用できるのに、なぜ定期購読の雑誌にバカ高いお金を払うのか。問題は、これらの雑誌のオファーを見つけることですが、今、彼らはすべて1つのサイトにホストされています。SubscriptionLeaflets.co.ukでは、キャンペーンや購読者プレゼント、価格などをすぐに確認することができます。 新聞販売店で購入するよりもずっと安く、お気に入りの雑誌を見つけることができます。</w:t>
      </w:r>
    </w:p>
    <w:p>
      <w:r>
        <w:rPr>
          <w:b/>
          <w:color w:val="FF0000"/>
        </w:rPr>
        <w:t xml:space="preserve">イド186</w:t>
      </w:r>
    </w:p>
    <w:p>
      <w:r>
        <w:rPr>
          <w:b w:val="0"/>
        </w:rPr>
        <w:t xml:space="preserve">01.チャロン 02.ゴッド・オブ・テラー 03.ヴォルフガング 03.ヘルドッグ 04．メデューサ 05.神々の衝突 06.死の天使と墓掘り人 07.悲しみの壁 08.セイレーンの呼び声 09.戦士の復讐 10.風と共に 11.最後のホーム 時間 : 47:12 墓掘り人は、ドイツのヘヴィのあまり知られていない中産階級を表しています。30年以上のキャリアがありながら、幅広い人気を得られなかったのは、このバンドが決して目立った存在ではなかったからだろう。もちろん、カサールの時代のヘヴィメタルを考えてみれば、このジャンルの予測可能性は、何かが「ありきたり」に聞こえても特に不思議はないことを意味しているのだが。しかし、グレイヴディガーには積極的に目立って記憶に残る何かが必要だろう。例えば、『クラッシュ・オブ・ザ・ゴッズ』の弱い解答だけが後から振り返ると記憶に残っている。 また、このバンドには音楽を作る能力がある。例えば『ゴッド・オブ・テラー』はリフの面で非常にクールで伝統を感じさせる演奏だからである。このバンドが多くの文脈でつまずきやすいのは、リードシンガーのクリス・ボルテンダールであり、彼はリスナーにとって一種の仕切り役である：ラズベリーは、かなりドイツ語の方言で自分を表現するが、多くの人にとってはまだ飲み込むのが難しいかもしれない。歌詞は決して良いとは言えず、最悪の場合、題材や表現が恥ずかしくなることもある。 クラッシュ・オブ・ザ・ゴッズは、それなりに楽しめるが、フィラーの量が比較的多く、全体として印象に残る曲は少ない。 しかし、あまり集中しない方が良いが、アルバム全体を聴けないほど耐え難いことはない。でも、必ずしも曲のクオリティが低いというわけではなく、細かいところで気になるところがある。</w:t>
      </w:r>
    </w:p>
    <w:p>
      <w:r>
        <w:rPr>
          <w:b/>
          <w:color w:val="FF0000"/>
        </w:rPr>
        <w:t xml:space="preserve">イド187</w:t>
      </w:r>
    </w:p>
    <w:p>
      <w:r>
        <w:rPr>
          <w:b w:val="0"/>
        </w:rPr>
        <w:t xml:space="preserve">オンライン減量グループ ありがたいことに、マンシスと家族は無事です .ここは太陽がとても美しく輝いていて、水もきらきらしています。スキーに行ったが、あまりいいカードではなかった。 静かに行ったのに、インフルエンザが気管支とのどにきてしまった。また、タマネギ、ディル、ホワイトペッパー、塩と一緒にパーチを鍋で煮ていました。私の力では、スズキは鱗に覆われていなかったので、彼らは鱗で茹で、私は卵と魚醤でもそれらをガブガブ食べています。パーチはホイルの下でオーブンで調理しています。主人は数の子とレバーをフライパンでバター炒めにしています。アサム ブリヌイをどうやって作るのですか？ ぜひやってみたいと思いつつ、なかなか手が出せないでいます。家ではブリヌイにサワークリームをつけて食べるだけでしたが、それはそれでなかなか美味しかったですよ。昨日、弟の元嫁に「息が切れるから風邪ひいたの？ 魚の内臓を取るとき、力が抜けて何度も休んだよ」と言われました。コーヒーを飲み、カッテージチーズとパイナップルの塊を食べ、エネルギーを補給しました。私はオーブンと料理を待つために魚を終えたとき、私はとても疲れていた私は台所の床に横たわって行ったと息切れしていた。 私の息子は走りに行き、それがひどく滑りやすかったと述べた。 彼は私が走りに行かないように警告した。 71.5 - 68,00 xx xxo o 火ドラム 土曜日 、 3月 3 、 2012 at 17:04 Melluh 、それはあなたが非常に正しいわけではないようです。心臓の症状はないのでしょうか？おそらく、調べる価値はあると思います。風が強くて舗道が滑りやすく、そうでなければ立っていられない。 明日には天気が回復して、氷の上を滑れるようになるといいんだけど...。それ以外は大丈夫な食べ物、パンのチーズ（それが鯉であっても）とクッキー1枚とコーヒー。 サウナの後、私はドライサイダーを夢見ています。太る日でもなく、痩せる日でもない。 長い間、旅行記のページを見ていた。この後、オウルから直行便で、50歳の誕生日を祝った場所と同じ場所に行き、同じ素敵なホテルに2部屋空きがあるのです。価格も悪くない。 今、私はそれについて考えなければならなかった。スキー休暇や夏休みがあるので、まさかまだ予約できない。そして、初夏には小さな街の休日が予定されています。私はテレビが一日中スポーツを表示している場合、それが嫌いです。 私は時々私の夫が外出したときにテレビを消したが、彼はスポーツが始まるのを待っている、と憤慨した発言を受けたことがある。お気に入りのホテルがオーリンコマツカスのリストから外れてしまったので、新しいホテルを探すか、飛行機を予約して古いホテルに泊まるしかありません。 そこは私にとってちょうど良いビーチです。 湾の幅は300-400mで、ホテルから道路を渡れば海に出ることができます。71.5 - &amp;gt;68,00 xx xx xo o melluh屋外に出ることはドレッシングの質問です。 土曜日、3月3日、2012で19:13私は私の睡眠時無呼吸と胸の縮小手術を評価するために火曜日に医者を持っている。私は私の肺も聞いてもらおうと考えていた。 71.5 - &amp;gt;68,00 xx xxo o *No* Saturday , March 3, 2012 at 19:31 My husband has the sauna warmed up , so I'm heading there shortly.また、寝起きには薪をくべることもできます。</w:t>
      </w:r>
    </w:p>
    <w:p>
      <w:r>
        <w:rPr>
          <w:b/>
          <w:color w:val="FF0000"/>
        </w:rPr>
        <w:t xml:space="preserve">アイディー188</w:t>
      </w:r>
    </w:p>
    <w:p>
      <w:r>
        <w:rPr>
          <w:b w:val="0"/>
        </w:rPr>
        <w:t xml:space="preserve">今週は夏休みで（一部は結婚前の5月に取得）、撮影の合間を縫って国内をウロウロしてました。しかし、私は私の忙しい休日のスケジュールの中でいくつかの小さな活動を絞ることができた、この記事では、私は最後の数日間を行ったものを通過します。</w:t>
      </w:r>
    </w:p>
    <w:p>
      <w:r>
        <w:rPr>
          <w:b/>
          <w:color w:val="FF0000"/>
        </w:rPr>
        <w:t xml:space="preserve">イド189</w:t>
      </w:r>
    </w:p>
    <w:p>
      <w:r>
        <w:rPr>
          <w:b w:val="0"/>
        </w:rPr>
        <w:t xml:space="preserve">2009.10.02 00:16 昨日の選挙予算案に関する投票において、キリスト教民主党員は独自の提案を行いましたが、それは前方を見据え、過去の失敗にこだわらないものでした。私たちは、首相だけでなく、政府全体に向けて訴えたのです。透明で民主的な選挙法のための明確な路線を打ち出しました。この点については、政府のコミュニケーションが甘かったと反省している。明確なフレームワークよりも、疑問や反省が多く投げかけられました。昨年5月に施行された「候補者選挙資金調達法」では、個人献金の上限は、自治体選挙で3000ユーロ、議会選挙で6000ユーロ、欧州議会選挙で1万ユーロとなっている。2009年1月の選挙資金・政党資金委員会の中間報告では、候補者の選挙運動にも上限を設けることが全会一致で提案された。委員会にはすべての政党が参加していたが、それでも政府は、昨年春の候補者資金に関する提案から、選挙運動の上限に関する提案を削除した。また、情報公開の議論において、天井の反対派が「ボランティア活動の可能性を評価することは、選挙費用の比較を困難にし、不公平になる」と主張したことにも驚きました。 この問題は、すでに施行されている選挙資金規正法で明確に解決されています。通常のボランティア活動は、報告義務や補助金上限額の評価において、選挙運動による寄付としてカウントされません。申告義務に上限を設けることができるのであれば、同じ計算方法で、選挙寄付や選挙費用の受領にも上限を設けたらどうだろうか？欧米の民主主義国家のほとんどは、選挙活動に費やすことができる金額を制限する法律を制定しており、その半数以上は、候補者や政党が受け取る選挙寄付の金額にも制限を課していることを思い出してほしい。例えば、英国では、候補者と政党の両方の選挙資金寄付に制限があります。ドイツでは、候補者個人が寄付を受けることは一切認められていない。フランスでは、個人からの献金に上限があり、企業からの選挙寄付も全面的に禁止されている。 また、選挙予算にも上限がある。 国際比較の観点からすると、フィンランドの議論は注目に値する。水曜日の情報についての討論では、連合党とRCPに対する議会の残りの部分が分かれ目になったようです。 この二つの党は、選挙資金の制限に反対しており、中央党はすでに圧力に屈しています。 Ihminen 2009.10.2 18:44:04 権力を握った者は誰でも、それを軽々と手放さない。 たとえ、彼らの原則をあきらめなければならないとしても、である。</w:t>
      </w:r>
    </w:p>
    <w:p>
      <w:r>
        <w:rPr>
          <w:b/>
          <w:color w:val="FF0000"/>
        </w:rPr>
        <w:t xml:space="preserve">イド190</w:t>
      </w:r>
    </w:p>
    <w:p>
      <w:r>
        <w:rPr>
          <w:b w:val="0"/>
        </w:rPr>
        <w:t xml:space="preserve">今日の朝の体重は94,5kgだったので、2週間で3kgほど減ったことになる。 今は体液が出始めているので、基本的に体重の減少は緩やかになってきているはずだ。そうならない場合は、これで少しカロリーが上がります。ちょっとだけ.</w:t>
      </w:r>
    </w:p>
    <w:p>
      <w:r>
        <w:rPr>
          <w:b/>
          <w:color w:val="FF0000"/>
        </w:rPr>
        <w:t xml:space="preserve">イド191</w:t>
      </w:r>
    </w:p>
    <w:p>
      <w:r>
        <w:rPr>
          <w:b w:val="0"/>
        </w:rPr>
        <w:t xml:space="preserve">私たちは、Sabra と Shatilla の犠牲者を追悼します . 私たちは、彼らの家族を支援します 29 年前、Sabra と Shatilla は、Sabra と Shatilla の人々にとって恐怖の時代でした.PSVのパートナー団体であるBeit Atfal Assumoudは、この悲劇から生還した家族を一貫してサポートしています。"リメンブランス・デー "には多くの人が訪れる。多くの外国人ジャーナリスト、研究者、NGOの代表者がSabraとShatillaについて質問をしに来続けている」とBeit Atfal AssumoudのShatilla活動センターのディレクターは言う。 BASは、家族の日常生活、喜びの瞬間、それに伴う悲しみの中で、継続的に連絡を取り、サポートしています。</w:t>
      </w:r>
    </w:p>
    <w:p>
      <w:r>
        <w:rPr>
          <w:b/>
          <w:color w:val="FF0000"/>
        </w:rPr>
        <w:t xml:space="preserve">アイディー192</w:t>
      </w:r>
    </w:p>
    <w:p>
      <w:r>
        <w:rPr>
          <w:b w:val="0"/>
        </w:rPr>
        <w:t xml:space="preserve">      家具の不具合 検索結果 検索結果 ( マイナーエラー ) 張地のシワで販売中止 ソファセットの張地が大きくシワになっていた。売主は、消費者は購入前に家具を点検しており、保証はフレームと縫製にのみ付与されると主張した。そのソファーは、消費者が通常そのような商品の取引で期待する合理的な根拠があるものと一致しない。消費者は売主に欠陥を改善する機会を何度か与えたが、売主はそれを利用しなかった。この欠陥は軽微なものであったため、消費者は取引を取り消す権利があった。 保証の期限は、売主の欠陥に対する責任を排除するものではなかった。消費者紛争処理委員会は、売主に対し、取引を取り消し、購入価格である1700ユーロを返金するよう勧告した。ソファの修理が遅れた コーナーソファのフレームが壊れたので、新しいフレームを届けると約束したが、2カ月後、新しいフレームを届ける代わりに、ソファを修理すると消費者に伝えた。売主は、ソファが消費者の手元に届いてから10ヶ月が経過していたこと、売主の担当者の異動により本件が遅延していたことから、消費者からの取引中止要請は不当であると判断しました。この場合、ソファーは欠陥の通知から約10週間後に修理されることになり、消費者にとって合理的とは言えない。しかし、提供されたソファの写真から、ソファは容易に修理可能であっただろう。したがって、その欠陥は軽微なものであり、売却を取り消す理由はない。消費者紛争委員会は150ユーロの減額を勧告した（ソファーの元の価格は730ユーロ）。 また、消費者は欠陥のために被った損害の補償を受ける権利があった。そこで、パネルは、販売者は消費者に対し、旅費と電話代として25ユーロを支払うよう勧告した。</w:t>
      </w:r>
    </w:p>
    <w:p>
      <w:r>
        <w:rPr>
          <w:b/>
          <w:color w:val="FF0000"/>
        </w:rPr>
        <w:t xml:space="preserve">アイディー193</w:t>
      </w:r>
    </w:p>
    <w:p>
      <w:r>
        <w:rPr>
          <w:b w:val="0"/>
        </w:rPr>
        <w:t xml:space="preserve">Miki signed in Pauliina signed out Pauliina Pipsa パインの日に向けて仲間が盛り上がっているようでなによりです！！！！！！！！！！！！！！！！！！！！！！！！！！！？さて、一方ではなぜそうしないのか : ) 以下のメッセージはAnneから来たものです。執筆がうまくいっていると感じている人、これをコピーしたい人 ?"こんにちは、私たちは今年の季節の出版物のためにクラブの成人チームについての記事を書いています。 あなたのチームについての短い紹介（どのようにチームが形成され、なぜ）、チームの目標。 あなたはチームについて私たちに伝えたいことがあれば、自由に言ってください。" 9ヶ月前 Pipsa Pinjday 11.1 !Mira Pipsa Gröna will give you a ride : ) Coming 9 months ago Pipsa Moi , about membership cards . だから、昨シーズンプレーしなかった人は、会員カードを取得し、他の人は、シーズンの初めに昨年配布された会員カードが有効である.Eerikaは少なくともカードが来る。昨年のカードを紛失された方はいらっしゃいますか？ただし、あくまでも会員証であり、会員としての特典はありますが、代表チームの試合に参加できるわけではありません。Pipsa 10ヶ月前 Janina Moips !昨シーズンもプレーしましたが、メンバーズカードはもらえませんでした :)</w:t>
      </w:r>
    </w:p>
    <w:p>
      <w:r>
        <w:rPr>
          <w:b/>
          <w:color w:val="FF0000"/>
        </w:rPr>
        <w:t xml:space="preserve">イド194</w:t>
      </w:r>
    </w:p>
    <w:p>
      <w:r>
        <w:rPr>
          <w:b w:val="0"/>
        </w:rPr>
        <w:t xml:space="preserve">バーから歩いていると、「スオミ・フィンランド」のシャツを着た革ジャン男が「ショッピングモール」で私を呼び止め、「ここに小さなキナがある」と言いました。男が言うには、誰かとヤるべきという賭けをしていて、もし彼が私とヤってもいいなら、どうやるかを冷静に説明している。"セックスの話はしていない" まあ、私は "いや、残念ながら "と言っているのだが。男は「じゃあ、行ってらっしゃい」とだけ言って、彼女と握手をしている。数分前にタイスから電話があり、私はテーブルの上で携帯電話を叩き割った。私は今、再びそれを聞いた、それはまだそこにわめき散らしている。 &amp;lt ;@Wompatti &amp;gt ; angi : t even expecting any comment from you sometimes ?@angi &amp;gt ; don't know ?そんな頭でっかちな営業マンのいる雑誌は購読しないことにしている。読めないと言ったのは、「SILJA LINEは、Peter Lundbladの曲Ta mig till havetに少し手を加えて広告に使用したとして、著作権侵害の罰金を課された」。ストックホルム地方裁判所は、音楽会社とLundbladに45,000ユーロを支払うよう命じました。" &amp;lt;weby &amp;gt ;船も持っている彼らは、本物の海賊なのでしょうか？懐かしい毛皮の手のケバブを、見ずに口の中でむしゃむしゃと食べました。D &amp;lt ;@manke &amp;gt ; 何が入っているかわからない方がおいしい &amp;lt ;@Naakki &amp;gt ; あるケバブ屋さんではソースのボトルに片方はホット、もう片方はマイルドと書いてありました :) &amp;lt ;@manke &amp;gt ; hahaha :D &amp;lt ; Ara &amp;gt ; http://ircquotes。net/ ?96547 &amp;lt ;Ara &amp;gt ;オウルへの旅行で、父や姉、その他雑多な不思議をどのように誘惑したかを思い出す &amp;lt ;Ara &amp;gt ;外国人に「ああ、私の友人はこんな事故があったよ」などと引用して話した &amp;lt ;Ara &amp;gt ; プラスバスケットからプリームプロムまで何でもある &amp;lt ; Ara &amp;gt# ♪カビの生えた耳はアイルランド人のことを何も知らない だから今、彼らは私の人生を考えた ♪みんな、古いことわざを繰り返そう もし君が40代の美人で知的な女性に出会い、彼女が独身だったらには理由があるんです。それだけなんです。今日、友人のイングリッシュブルドッグの散歩に出かけた。おばあちゃんが歩いてきて、「絶対噛むよ」と宣言した。そして、「もう少し新鮮な肉がいい」と言うと、彼女は怒った。</w:t>
      </w:r>
    </w:p>
    <w:p>
      <w:r>
        <w:rPr>
          <w:b/>
          <w:color w:val="FF0000"/>
        </w:rPr>
        <w:t xml:space="preserve">アイディー195</w:t>
      </w:r>
    </w:p>
    <w:p>
      <w:r>
        <w:rPr>
          <w:b w:val="0"/>
        </w:rPr>
        <w:t xml:space="preserve">何が真実で何がフィクションなのか、あなたが個人的に旧東Lestadiansを知っていない限り。 ここでは、最も頻繁に尋ねられた主張と質問、およびそれらへの答えのいくつかである。実は、旧レスタジア教では、テレビは信者にふさわしくないが、インターネットは警告付きで許可されている。 1974年のSRC年次総会では、自宅用にテレビを購入した人は「事実上、信仰を放棄した」ので、もう歓迎されないと決定されたのだ。唯一の例外は、ロシアとトーゴに住んでいるレスタジア人で、彼らはテレビを見ています。オールド・レステディアンはイヤリングを不適切と考えるが、他の種類のジュエリーを身につけることもある。 オールド・レステディアンは避妊や家族計画を罪と考える。 オールド・レステディアンは一般的に、自分たちと自分の道を信じる人以外の人が救われるとは信じていない。レスタジアの他の運動も、破滅への道を歩む宗派と見なされている。神話・俗説・よくある質問 人は、旧約聖書の説教師から罪の赦しを説かれただけで信者になり、罪が赦されるのでしょうか？ANSWER : そうとは言い切れませんが、少し説明します。旧レスタディ人はいわゆる一般神権を持っており、どのような人でも他の人に罪の許しを宣告することができる。その点、旧レスタディ派は、同じように赦された他の信者の布告によってでなければ、人は救われ、罪を赦されるとは考えていないのは事実である。ドナルドダックはズボンが無いから禁止？ANSWER : そうではありません。私自身は70年代にVLホームで育ちましたが、そこでは阿久悠が何年も常連客として来ていました。この話は俗説であるが、地元ではそのような過剰な状態があり、阿久悠は家族に対して間違った道徳観を与えていると批判されたという話を信頼できる人物から聞いたことがある。阿久根では、子どもたちは、父と母がいる核家族ではなく、おじさんやおばさんと一緒に暮らすのが普通です。噂によると、70年代には修士号を持った男でも、「阿久悠アンカ」を読んだことを懺悔しに教会に行ったらしい。真偽のほどはわかりませんが、70年代にはいろいろな素晴らしいことが起こりました。しかし、阿久悠の不適切な行為は、旧東側レスタジアンの99％以上にとって未知の事実であった。私自身、これまで何十軒ものお宅を訪問してきましたが、どのお宅でもお子さんが「あくつ」を読んでいました。 窓付きの洗濯機は、下着がチラッと見えるかもしれないから禁止なのか？ANSWER : これはおそらく最も典型的な「ヴルレゲンガ」、つまり事実と異なる寓話です。私自身、70年代に窓付き洗濯機のある住宅で育ちましたが、当時の多くの家庭と同じように、洗濯機もありました。そういえば、母の願いは「腰が痛くならないように上乗せ式の洗濯機を持つこと」でしたね......。Vlが隠れて洗濯物を干していたとは誰も言っていない。パンティーもブラジャーも、物干し竿にかけるより洗濯機にかけたほうがいいなんて、そんなことあるわけないじゃないですか。洗濯機の話にはいくつかの説があり、新聞にも載ったことがある。 誤解されたジョークなのか、意図的な中傷なのか、それとも地元の見落としですぐに修正されたのか。すべての罪の物語に支持者がいて、最も重要なことは、彼らの信徒のほとんどがそのようなことを聞いたことがなく、劣っていると考えていることである 。ANSWER : それは目的次第です。 もしあなたの目的が、着ているセクシーな服を隣の男性に見せびらかしたり、見知らぬ男性の頭を回転させたりすることであれば、これはほとんどの人に不適切とみなされるでしょう。</w:t>
      </w:r>
    </w:p>
    <w:p>
      <w:r>
        <w:rPr>
          <w:b/>
          <w:color w:val="FF0000"/>
        </w:rPr>
        <w:t xml:space="preserve">一九九六年</w:t>
      </w:r>
    </w:p>
    <w:p>
      <w:r>
        <w:rPr>
          <w:b w:val="0"/>
        </w:rPr>
        <w:t xml:space="preserve">ホストファミリーが決まったら支払う !隠れたコストをかけずに、あなたに合った価格でアメリカ旅行を実現する方法をご提案します。金銭的な負担をすることなく、応募を開始することができます。カルチュラルケア・オーペアプログラムでは、簡単かつ安価にアメリカを体験することができます。 アメリカに到着すると、ホストファミリーはあなたに週給（195,75ドル）を支払い、プログラム期間中は完全なメンテナンスを提供します。私たちのプログラムに参加するためには、プログラム料金を支払う必要があります。 この一回限りの料金は、ホストファミリーを確保し、出発日が決定した後に支払われます。 つまり、カルチュラルケア・オーペアの申し込み手続きを開始し、金銭的な約束をせずにホストファミリーを見つけることができます。 説明会は完全に無料で、オーペアプログラムについてより詳しく学び、オンラインアプリケーションの準備に時間を使うことができます。このアプリでホストファミリーを紹介し、フィンランドのカルチュラルケア・オーペアスタッフからアドバイスやサポートを受けることができます（完全無料）。隠れコストなし カルチュラルケア・オーペアなら、隠れコストを心配する必要はありません。ホストファミリーとアメリカ到着日が決まった時点でお支払いいただくプログラム料金には、基本的な保険と往復の航空券が含まれています* *オーペア団体によっては、ニューヨークまたは帰国便の予約と支払いを申請者に求めるところもありますが、弊社では往復の航空券を申請者に代わって手配します。オーペアのプログラムが正常に終了しなかった場合、フィンランドへの帰国便は自己負担となりますのでご注意ください。</w:t>
      </w:r>
    </w:p>
    <w:p>
      <w:r>
        <w:rPr>
          <w:b/>
          <w:color w:val="FF0000"/>
        </w:rPr>
        <w:t xml:space="preserve">アイディー 197</w:t>
      </w:r>
    </w:p>
    <w:p>
      <w:r>
        <w:rPr>
          <w:b w:val="0"/>
        </w:rPr>
        <w:t xml:space="preserve">      マイクロゲーミングを採用したブラックジャックボールルームカジノは、カジノリワーズグループの一員で、2000年11月から運営されており、オンラインゲームの新しい世界ではそれなりに長い歴史を持つプレイヤーです。 最近リリースされたサンダーストラックは、すべてのスロット愛好家にとって必須であり、メガスピンスロットは、プレイヤーが一度に画面上で最大9ゲームをプレイできるようにします。アトランティックシティ、ボーナス、マルチハンド、トリプル7、ベガスストリップなど、あらゆるブラックジャックのバリエーションが揃っています。 ハイローラーのために高い最高入札額を設定しているものもございます。そこでプレイする人には、とてもおすすめです。強化されたゲームプレイ , 最新のグラフィックとサウンド , エキスパートモード , 自動再生機能 , より多くのゲームと優れたメニュー , バイパー . 130以上のカジノゲーム , 10以上のブラックジャックゲーム , 60以上のテーブルゲーム . それは信じられないほどの400ドル無料を持っています .ご存知のように、オンラインカジノ間の競争は激しく、本当に1つを結ぶ前にいくつかの研究を行うために支払う。Golden Tigerに入会すると、自動的にカジノリワードの会員になり、7つのカジノでコンプポイントを集め、賞金を獲得できます（カジノリワードプロモーションを参照）。 スタッフはフレンドリーで親切、通常サイト上のどんな質問にも答えることができますが、もしすぐに答えられないことがあれば、電話から24時間以内に返答すると約束しています。 最大のジャックポットの故郷、Jackpot Cityには、最大のギャンブルエンターテイメントも揃っています。ジャックポットシティカジノのジャックポット当選者には、通常のプログレッシブジャックポットに加え、さらに5000ドルを支払う特別プロモーションを行っています。 使いやすい入金オプションは、最新の128ビットSSL暗号化によってより安全になりました。 そのため、すべての銀行取引の安全性と個人情報のプライバシーが保証されます。常連のプレイヤーにはロイヤルティポイントが付与され、このポイントは追加のカジノクレジットに交換することができます。さらに、毎月、金融、ギャンブル、著名人などに関する興味深い話や情報が満載のコラム「クールハンド」をお届けしています。すべての商取引は、大手電子現金取引業者のプロック・サイバー・サービスによって行われています。プロック・サイバー・サービスは、詐欺の防止と調査に積極的に取り組んでいます。ジャックポットシティでは、年中無休のサポートセンターが電話とEメールで対応しています。そのカスタマーサービスは、世界で最も経験豊富なオンラインサービス業務のひとつとされています。Golden Tigerは、導入以来、テキサスホールデムを中心に、5カードスタッドポーカーや7カードスタッドポーカーなど、50万ハンド以上をお客様に提供してきました。 各ゲームリストでは、ゲームの賭け金、プレイ人数、プレイ待ち人数を確認できます。 ロビーでは、ゲームタイプ別にオープンテーブルを確認することが可能です。テキサスホールデムの賭け金は、$0.50/$1から$50/$100のテーブルまであります。そこに戻ると、テーブルと椅子が見えます。しかし、他のポーカールームのようにキャラクター（人物）ではなく、プレイヤーの名前だけが表示されているのです。テキサスホールデムが最も人気があり、7カードスタッドがその後に続きます。 Golden Tigerでは、毎日テキサスホールデムの最高ハンドに250ドルの賞金を出しています。プレイヤーは、電子メール、フリーダイヤルまたはライブチャットで24時間365日サポートセンターに連絡することができます。</w:t>
      </w:r>
    </w:p>
    <w:p>
      <w:r>
        <w:rPr>
          <w:b/>
          <w:color w:val="FF0000"/>
        </w:rPr>
        <w:t xml:space="preserve">イド198</w:t>
      </w:r>
    </w:p>
    <w:p>
      <w:r>
        <w:rPr>
          <w:b w:val="0"/>
        </w:rPr>
        <w:t xml:space="preserve">教育学部では、コースワークの大半をライティングで行っています。学習した科目の内面化を文章で実証している。学生は主に課題提供者から指導と評価を受ける。 本研究では、特にライティングの指導と評価の方法と、ライティングと学習との関連性について検討する。本研究は、教育学部で博士論文に取り組んでいる学生に焦点を当てた、質的現象学的事例研究である。グループインタビューを通じて資料を収集した。また、教育学部の他の学生には、半構造化アンケートによる聞き取り調査を実施した。また、教育学部の教員3名も研究に参加した。データの分析では、生徒のライティング指導と評価の経験に焦点を当て、生徒のライティング学習は、指導やフィードバックがほとんどなく、自己管理的な活動であることを明らかにしました。ライティングとタスクの完了は、生徒自身のライターとしての成長意欲に左右されます。ガイダンスの重要性は、量よりも質に反映されると学生は考えている。実践的で動機づけのある指導は、生徒が書くことを学ぶのに理想的な方法でした。より建設的な評価方法は、書くことを学び、自分の能力を測定することをより動機付けると期待される。ペー・トラディショナル・ライティング・テクストの評価はアウトプット評価に基づいているため、自分自身のライティングスキルを向上させるための基礎となるものではありません .彼らの見解では、成績だけでは自分の文章を振り返るのに十分ではありません。</w:t>
      </w:r>
    </w:p>
    <w:p>
      <w:r>
        <w:rPr>
          <w:b/>
          <w:color w:val="FF0000"/>
        </w:rPr>
        <w:t xml:space="preserve">イド199</w:t>
      </w:r>
    </w:p>
    <w:p>
      <w:r>
        <w:rPr>
          <w:b w:val="0"/>
        </w:rPr>
        <w:t xml:space="preserve">ゼカリヤ書 9 近隣の民族の運命 1 エヌサナ .主の言葉はハドラクの地にあり、ダマスコはその住まい、主はシリアの真珠であるダマスコ、イスラエルのすべての部族のように。 2 主の言葉はダマスコの隣、ハマテにも、タイとシドンにも成就し、彼らの知恵はそれを妨げることができない。3 ティレは身を守るために大城壁を築き、銀を砂のように集め、金を山のように積み上げた。 4 しかし主はこの町を取り、その城壁を海に打ち、火がこれを完全に滅ぼす。 5 アシケロンはティレの運命を見て、恐れに打ち勝つであろう。ガザは恐怖に震え、エクロンもその希望が打ち砕かれて無になる。 ガザの王は倒れ、アシュケロンは荒れ果て、ゼカリヤ書10 主のみが収穫を与える 1 春までの雨を主に求めよ!主はつむじ風と雲を起こし、雨を降らせ、すべての畑に穀物を青くされる。 2 しかし、家の神々は嘘を語り、占い師は偽りの幻を見、つまらない夢を語り、空しい約束で慰める。それゆえ、民は羊の群れのように、疲れ果てて惨めにさまようのです。羊飼いはいない。ゼカリヤ12章 エルサレムの救済 1 イスラエルへの主の言葉。天を張り、地の礎を築き、人の内に霊を置かれた主はこう言われる：2 「わたしはエルサレムを、そのまわりのすべての国々のために飲める杯とする。3 その日、わたしはエルサレムを、すべての国の道のための重い石とする。彼らはエルサレムに向かって集まるが、その石に触れる者はみな傷つく。 4 その日--これが主の言葉である--わたしは馬を謀反に、乗り手を混乱させる。"とある。わたしはユダ族に目をかけてこれを守り、敵国の馬を見えなくする。 ゼカリヤ13章 偽預言者の滅亡1 「その日、ダビデの家とエルサレムの住民のために泉がわき上がり、罪と汚れから彼らをきよめるだろう。2 万軍の主は言われる、「その時、わたしは地から偶像を滅ぼし、その名はもはや知られない。 また汚れた霊と偽預言者を地から滅ぼす。 3 もしまだ預言する者があれば、その父と母、すなわち自分の両親は彼に言う、「あなたは主の名によって嘘を語ったから、死ななければならない。その父と母、すなわち実の両親は、彼が預言者となったために、彼を死刑にするでしょう。 4 そのとき、預言者たちは自分の幻を語らないように気をつけ、だれも荒布をまとって預言者のふりをすることはないでしょう」。ゼカリヤ14 主の日 1 エルサレム、主の日は近づいた!その日、あなたは略奪され、その戦利品は城壁の中で分け合う。 2 わたしはすべての国々を集めてエルサレムと戦わせる。都は征服され、家は略奪され、女は犯され、都の人々の半分は異国の地に連れ去られる。しかし、残された者は滅ぼされない。 3 主は、敵が攻めてきたとき、前に行かれたように、自ら敵国と戦いに行かれる。 4 主はその日、エルサレムの東側にそびえるオリベの山に立たれる。そして、オリーブ山は東西に二つに分かれ、半分は北に、もう半分は南に道を譲り、その間に広大な谷ができる。 第一テサロニケ2 パウロのテサロニケでの活動 1 兄弟たち、あなた方は自分で知っているが、私たちの訪問は無駄ではなかった。 2 私たちはフィリポに訪問されたが</w:t>
      </w:r>
    </w:p>
    <w:p>
      <w:r>
        <w:rPr>
          <w:b/>
          <w:color w:val="FF0000"/>
        </w:rPr>
        <w:t xml:space="preserve">イド200</w:t>
      </w:r>
    </w:p>
    <w:p>
      <w:r>
        <w:rPr>
          <w:b w:val="0"/>
        </w:rPr>
        <w:t xml:space="preserve">    オタニエミOtaniemiでは、2013年夏から駅の建設が始まりました。 請負業者はYIT Rakennus Oyで、契約には駅、作業トンネル、正面玄関、Tietotie玄関の建設が含まれています。 地域での掘削作業は終了しています。駅名は「アールト大学」となる予定です。 地下鉄線と駅の周辺にある敏感な機器の調査および防振は、掘削工事開始前に行われました。 最終調査は、掘削工事完了後に行われます。 調査はFinnrock Oyによって行われます。</w:t>
      </w:r>
    </w:p>
    <w:p>
      <w:r>
        <w:rPr>
          <w:b/>
          <w:color w:val="FF0000"/>
        </w:rPr>
        <w:t xml:space="preserve">イド201</w:t>
      </w:r>
    </w:p>
    <w:p>
      <w:r>
        <w:rPr>
          <w:b w:val="0"/>
        </w:rPr>
        <w:t xml:space="preserve">第14回目となるAssemblyは、8月上旬にフィンランドで開催される世界陸上競技選手権大会のため、2週間ほど前倒しで開催され、当然ながらスポーツ団体もハートウォールアリーナを使用する必要がありました。また、今回初めて、デモやWorld Cyber Gamesの予選も行われ、優勝者はシンガポールで世界と競い合うことになります。コンペティションはアッセンブリーの大きな特徴で、多くの人はこのイベントをゲームに焦点を当てたエンターテイメントウィークエンドと見ていますが、デモ、モバイルデモ、ゲーム開発、ショートフィルム、64Kイントロ、ブラウザデモ、アニメをテーマにしたグラフィック、様々な音楽、ゲーム、スポーツ、スポンサー付きのコンペティションなど、幅広いコンペティションがあります。スポーツ部門には、ディスクやCDの投擲、DDRダンス、バスケットボールやサッカーなどがあり、後者はMuropaket編集部も参加しています。アセンブリ競技の歴史は1992年にさかのぼり、以来、デモシーンの鉄の技を披露するイベントとして、年ごとにルールを変えてきました。 今年は初めて、競技を3つのシリーズ（State of the Art, Challenges and Oldskooli）に分けました。前者は制限なし、後者は機材やルールの面で明確な制限がある。オールズクールシリーズは、1992年以前に発売された機器での応募に限らせていただきます。主なパートナー、スポンサー、サポーター Coolputer社は、数年前からAssemblyのサポートチームの一員であり、今年のイベントを含め、Muropaketのサポーターでもあります。 冷却・消音製品を専門とするCoolputer社は、Hartwall Arenaに24時間営業の販売所を設け、冷蔵ブラウン管や冷却製品など、様々な製品を提供しました。また、Coolputerの販売カウンターの横には、お客さんが自分のパソコンに新製品をインストールしたり、販売員がインストールしたりできるデスクコーナーもあった。Coolputerは例年通り、Coolest CaseとFastest PCのコンテストを開催し、前者は会場で最も美しいケースを、後者は3DMark05を使ったコンピュータのパフォーマンスを競いました。両コンテストとも、優勝者には400ユーロ、準優勝者には200ユーロ、3位には100ユーロの賞品が贈られました。 最速PCコンテストでは、GeForce 7800 GTXグラフィックスカードを搭載した2つの構成が上位に入り、3DMark05で優勝者は14024点、準優勝者は13350点、3位は13137点を獲得しています。クールコンピューターと並んで、スポンサーのアキバも出展していたが、特殊な製品ではなく、一般的なコンピュータ部品やアクセサリーに絞って展開していた。アキバのカウンター裏では、Macciが販売活動を行い、ATIとの温かい関係は、アキバのカウンターの広告にも反映されていました。 アキバの店舗の隣には、Asusの小さなブースがあり、Asusのメインパートナーとして、いくつかの異なる構成で3DMark05が動作している様子が展示されていました。また、デモ機だけでなく、故障したマシンをお持ちの方には、Asusのハードウェアのみを搭載したマシン以外でも、無料で修理のお手伝いをさせていただきました。また、グラフィックカードやマザーボードなど、会期中に行われるコンテストの賞品の多くを協賛しました。 さらに、紙の絵や印刷物ではなく、タトゥーで勝負する独自のコンテストも開催しました。</w:t>
      </w:r>
    </w:p>
    <w:p>
      <w:r>
        <w:rPr>
          <w:b/>
          <w:color w:val="FF0000"/>
        </w:rPr>
        <w:t xml:space="preserve">イド 202</w:t>
      </w:r>
    </w:p>
    <w:p>
      <w:r>
        <w:rPr>
          <w:b w:val="0"/>
        </w:rPr>
        <w:t xml:space="preserve">4 デリ・ホットドッグは、様々なトッピングが可能です。アジア版では、コリアンダーコールスロー、チリジンジャースープ、わさび味噌を用意しました。トッピングの下には、おいしいソーセージが隠れています。 包みの中には、ナプキンが入っていて便利です。冬にオープンした4デリが念願のホットドッグバーをオープンさせ、商店街は一生に一度の本物のストリートフードの味を手に入れた。 ホットドッグの主役が自家製のおいしい生ソーセージで、噛む側に冷たいビールがあれば、何も間違いはないのだが．急いでいるときや、太陽の光を浴びてムシャムシャ食べたいときなど、お昼休みに手軽に食べられるホットドックです。仕事から戻ったら、ホットドッグにソーダを少し入れて飲むのもいいですね。 ソーセージはすべてフィンランドの食材を使って、この店で作っています。 ホットドッグのソーセージはパイジャ農場の豚肉を使い、ホットドッグのトッピングにちょうどいい味付けにしています、とオーナーのヨニ・イチャーツさんは言います。ザワークラウト、マスタード、カリカリベーコンのドイツ風、コリアンダーコールスロー、チリジンジャーマスタード、わさび豆のアジア風、ロブスターシュリンプマヨネーズ、キュウリの酢漬け、ディルのちょっと贅沢なÀ la Nygrenと様々なトッピングがあります。また、本日のソーセージを隠しておくためのチェンジングXLホットドッグもある。 カウンターで出すのは、ポークだけでなく何でもいい。 ちょうどいい柔らかさでふわふわのバンズはロイヤルベーカリーのもの。 ホットドッグはグルテンフリー版もある。 生ソーセージやその他のお菓子もカウンターで販売。 ホットドッグがあれば、生ソーセージの秘密がより人々に開かれていくのは確かだ ... 。一から作り上げたホールミートソーセージを味わい、ホットドッグをかじると、小麦粉ではなく肉であることをすぐに実感できる。 4デリのコールドカウンターでは、調理方法付きのソーセージも充実しているので、気軽に手を伸ばすことができるのである。カウンターには、ソーセージのほか、シチューやテリーヌなど、すぐに食べられる料理が並びます。 サイドメニューも充実しているので、持ち帰りで一食分作ることもできます。 自分だけのホットドックを作ることもできますよ。ロールケーキは持ち帰りも可能です。そして、生のソーセージの調理方法ですが、 ・ソーセージは丸ごとの肉と同じように扱うこと。ポークソーセージを6～8分加熱する。長時間加熱しても他の肉と同じように乾燥するだけだし、豚肉だからといって怖がる必要はない。 人は無駄にトリシンにおびえるし、ソーセージの肉は塩漬けのままなのだから。調理6分後にホイルに包んで余熱を利用するとよい。また、おいしい肉汁を逃さないために、ソーセージに穴を開けないことも大切です。 焼いても割れないように調理しています、とヨニは強調します。 タンペレのレストラン、イベント、ホテルを探す Kohokohdat.fi のレストランガイドとイベントカレンダーでは、さまざまなシーンや雰囲気のタンペレのレストランをご紹介しています。ランチ・レストラン、カジュアル・レストラン、ディナー・レストランをご紹介しています。また、レストランで開催されるイベントや旬のグルメ情報もお届けします。 このオンラインサービスは、体験型イベントやレストランをお探しの都市生活者、企業の意思決定者や秘書、観光事業者、タンペレの学生、国内のビジネス・観光旅行者に利用されています。</w:t>
      </w:r>
    </w:p>
    <w:p>
      <w:r>
        <w:rPr>
          <w:b/>
          <w:color w:val="FF0000"/>
        </w:rPr>
        <w:t xml:space="preserve">イド203</w:t>
      </w:r>
    </w:p>
    <w:p>
      <w:r>
        <w:rPr>
          <w:b w:val="0"/>
        </w:rPr>
        <w:t xml:space="preserve">ソフトポリス 省エネセミナー 2012.10.18 ネガワット、メガワットに勝つ!どこでエネルギーが使われているかを意識するだけでも節約につながりますし、ビルディングオートメーションも計画通りに動くとは限りません。最大の節約は、測定で検出された不具合を修正することで達成される。午後12時から17時までのセミナーは、主に大型物件のオーナー、テナント、不動産管理の専門家、地方自治体を対象としています。 夜17時から20時30分までのセミナーは、一般家庭を対象としています。木曜日 23.1.2014 で 9-12 Elektroniikkatie 3 , Oulu ターゲットグループは、アーリーステージの企業です。このトレーニングは、参加者が非常に少ない予算で会社のマーケティングを担当し、すでにeマーケティングの基本に精通していることを想定しています。 詳細はこちら.水曜日4.9.2013 、 9.00-16.00 Auiditorio 、 Elektroniikkatie 3 、 Oulu イベントは、技術革新、開発、新製品やサービスの立ち上げに大きな貢献を持っているスタートアップ企業や個人を対象にしています。ベンチャー企業にとって最も重要なことは、製品やサービスが可能な限り低コストで実現可能であることを、できるだけ早く確立することです。リーン製品開発は、従来の製品開発モデルを補完するものです。2013年8月27日（火）12:00-16:00 Auditorio , Elektroniikkatie 3 , Oulu このイベントは、オンラインショップを始めたいと考えている中小企業の方々を対象としています。eコマースの役割は、生産性を高めること ?実際のところ、どうすればいいのでしょうか？オンラインショップを安価に開設する方法と、ビジネスの観点から ?詳しくはこちら .Friday 5.4.2013 , 9.00 - 11.00 Elektroniikkatie 3 , Oulu このイベントは、ビジネスを始めることを計画している人、またはビジネスの初期段階にある人を対象としています。本イベントでは、アーリーステージ向け融資の概要と、さまざまな公的融資の選択肢を紹介します。 また、融資の申請方法についても簡単に紹介します。詳しくはこちら .</w:t>
      </w:r>
    </w:p>
    <w:p>
      <w:r>
        <w:rPr>
          <w:b/>
          <w:color w:val="FF0000"/>
        </w:rPr>
        <w:t xml:space="preserve">イド 204</w:t>
      </w:r>
    </w:p>
    <w:p>
      <w:r>
        <w:rPr>
          <w:b w:val="0"/>
        </w:rPr>
        <w:t xml:space="preserve">この論文の目的は、薬物依存症治療病棟の患者さんの薬物依存症治療における支援方法について意見を調査することでした。目的は、急性期退院期の薬物依存症治療における支援方法の実施とその重要性について情報を提供することである。薬物乱用治療のプロセスを発展させ、介護者の薬物乱用精神能力を強化するために活用することができます。この論文は、フォルサ地方医療協会の精神科11課からの委託で作成されたものです。本論文の理論的枠組みは、このテーマに関連する研究、文献、治療法の推奨に基づいている。 本論文は、量的研究手法を用いて実施された。 データ収集は、2009年3月から7月にかけて、構造化質問紙（オープン質問も含む）を用いて行われた。資料収集の対象は、フォルサ病院11病棟の薬物依存症急性期治療患者（N=36）であり、得られた結果によると、患者は治療期間中、離脱症状の評価と緩和、安全な治療環境の構築、基本的ニーズへの配慮などの薬物依存症治療の方法はよく実施されていると考えていた。一方、生活状況の明確化と整理支援、薬物乱用防止への働きかけは、回答者の意見ではあまり実施されていないようです。しかし、これらの支援方法はすべて、治療期間を成功させるために重要であると考えられました。論文の成果は、少なくとも局所的には、薬物乱用精神看護とコンピテンスの発展に寄与するものである.開発作業における課題は、個々の患者の治療、情報、相互作用、フォローアップのケアプランの開発である。 ja dc.description.abstract 本論文の目的は、精神科解毒病棟で行われているリハビリ治療に関する解毒患者の意見を調査することである。 その目的は、急性期医療における治療の成功と重要性に関する情報を作り出すことである。 その知識はリハビリ治療と看護師のスキル開発に利用できる。 この論文はフォッサ病院、精神科11号室の委託により実施されたものである。理論的枠組みは、このテーマに関する先行研究、文献、治療の勧告に基づいている。 研究方法は量的である。 研究資料は、2009年3月から7月にかけて、構造化質問票（自由記述も含む）を用いて収集した。 研究対象は、フォルサ病院11病棟で急性期解毒治療中の患者（N=36）。 調査結果から、患者の立場から、治療期間中に離脱症状の評価と緩和、安全な環境づくり、基本的ニーズの充足といったリハビリが成功したことが示された。しかし、生活状況の改善や回復のための支援はあまり成功しなかった。 これらの方法は、治療期間の成功のために重要であると考えられた。 この論文の結果は、少なくとも地域的には精神科デトックス治療の開発に利用できる。 開発作業における課題は、患者の個別治療、コミュニケーション、相互作用、フォローアップ治療などである。</w:t>
      </w:r>
    </w:p>
    <w:p>
      <w:r>
        <w:rPr>
          <w:b/>
          <w:color w:val="FF0000"/>
        </w:rPr>
        <w:t xml:space="preserve">アイディー二〇〇五</w:t>
      </w:r>
    </w:p>
    <w:p>
      <w:r>
        <w:rPr>
          <w:b w:val="0"/>
        </w:rPr>
        <w:t xml:space="preserve">航空券 Visby - Ljubljana 我々は、Visby - Ljubljana間の最高の航空券を提供します あなたの目標は、任意の手間をかけずにVisby - Ljubljana間の格安航空券を見つけることです、あなたは正しい場所にある。Ebookers では、お客様に航空券のベストプライスを提供するだけでなく、旅行の計画と購入を迅速かつ簡単に行えるようにしたいと考えています。 現在、Ljubljana へのお得なフライトがあります。 簡単で効率的な検索 お客様の旅行をできるだけスムーズにするために、フライト、ホテル、レンタカーを一度に検索することが可能です。複数のサービスを私たちを通して予約することで、あなたはしばしば、それぞれを別々に予約するのと比較して素敵な割引を得ることができます。複数の代理店とやり取りする必要がなく、一箇所ですべてが完結するため、時間の節約になるのは言うまでもありません。会員になると、弊社を通じて予約の管理もできます。 航空会社のアカウントでポイントを貯める 予約時に航空会社の会員番号やその他の識別子を入力すると、航空会社で直接フライトを予約した場合と同様に、ヴィスビューとリュブリャナ間のフライトで弊社を通じてポイントを獲得することができます。このため、弊社でフライトをご予約いただくと、貴重なポイントを逃す心配がありません。検索エンジンで旅行の出発日と帰着日を入力し、検索結果を絞り込んで、最適なフライトをお選びください。私たちと一緒に旅行を予約すれば、リュブリャナで自由に使えるお金を節約することができます。空港 Visby , SE Visby Airport ( VBY ) 空港 Ljubljana , SI Brnik airport ( LJU ) 価格、税金、料金 : ebookers.fi 価格が一日一回更新されます。料金には、手荷物料金を除くすべての税金と料金が含まれています。 払い戻し/変更/キャンセル : 航空券の変更が可能な場合、45ユーロのebookers変更手数料、税金と航空運賃の差額、航空会社の変更手数料がかかります。 その他の条件 : スケジュール、料金、条件は予告なしに変更されることがあります。 席には制限があり、すべてのフライト/曜日で料金が提供できない場合があり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ID 206</w:t>
      </w:r>
    </w:p>
    <w:p>
      <w:r>
        <w:rPr>
          <w:b w:val="0"/>
        </w:rPr>
        <w:t xml:space="preserve">チャレンジングタイム 2014年2月6日（木）08:30.00 Janne Juvakka , Director , Vibrant organisations 多くの研究によると、組織活動は好調である.市民活動の最も重要な形態であることに変わりはない。 その地位は今後も揺るがないが、従来のNGO活動や組織が提供するサービスに対して、これまで以上に圧力や揺らぎがある。 新しいメディアやコミュニティの形態は、人々の活性化が既存の団体やグループ、政党を通してのみ行われるのではなく、組織的かつ従来の組織的な活動に挑戦しているのである。傾向としては、アクティブシチズンシップは、「古い」組織的な活動とともに、情報ネットワークや単一のイベントや原因運動などの緩やかなネットワークに焦点を当てることです .私たちの余暇をめぐる競争は激しく、ますます激しくなっています。短期的なコミットメントが支配している.しかし、その重要性を強調しすぎてはならない。なぜなら、話は態度や行動パターンに変換される傾向があるからだ。これは、最悪の場合、社会と健康の分野で必要とされる長期的な組織活動を阻害することになります。パートナーやスポンサーを頻繁に変えることは、誰の利益にもならない。しかし、社会福祉団体や健康団体は、参加者を惹きつける新しい魅力的な活動形態を必要としています。また、組織がサービスを生み出す方法にも変化が求められています。特に非金融サービスを提供する組織は、社会の他の多くのアクターと同様に、解雇交渉という日常的な現実に直面し始めている。このような措置に伴う余剰人員は、組織が提供する特定のサービスや関連する専門知識が完全に終了する可能性さえあることを意味します。これは、人々の日常生活にとって良いことではありません。また、退職した人の代わりに新しいスタッフを採用しないことで、スタッフを余剰人員にしてしまった組織もあります。これは、組織のサービス生産とその他の活動の両方に適用されます。組織の活動においても、欠乏は共有されているのです。今後数年間で、資金提供者も立法者も、組織の機能を確保するために、組織の活動の具体的な特徴をより考慮した対策を講じることができるようになるはずです。しかし、そうとは言い切れず、硬直した法律や不必要に厳しい法解釈によって、適切な配慮がなされていないように思われることもあります。環境が変化する中で、組織の俊敏性は有用である。 新しい魅力的な参加形態が見つかるだろう。 そうでなければならない。自律性と自己管理を強調しすぎるのではなく、ネットワークと協力の方向へ、自分たちの部門以外の関係者も含めて進んでいけばよいのです。さまざまなロックムーブメントは、市民活動の新しい形であり、人々を動員する形で思考と学習の糧を提供する.エリート主義にならず、アクティブで裕福な人たちの趣味にならない限りは......。</w:t>
      </w:r>
    </w:p>
    <w:p>
      <w:r>
        <w:rPr>
          <w:b/>
          <w:color w:val="FF0000"/>
        </w:rPr>
        <w:t xml:space="preserve">イド207</w:t>
      </w:r>
    </w:p>
    <w:p>
      <w:r>
        <w:rPr>
          <w:b w:val="0"/>
        </w:rPr>
        <w:t xml:space="preserve">企業はSHOKにほぼ満足しているが、より明確な目標と国際化を望んでいる フィンランドの企業は、戦略的エクセレンスセンター（SHOK）によって、効果的でビジネス主導の研究・イノベーション協力が生まれたと考えている。 異なるセクター間やビジネスと研究の間で、新しいタイプの知識ネットワークが構築されたのだ。しかし、卓越性の国際化、資金調達モデル、SHOKsのターゲット設定にはまだ改善の余地がある。 戦略的エクセレンスセンター（SHOKs）は、卓越性を集中させることでフィンランドの世界的成功を高めることを目的に2006年に創設されたものだ。フィンランド技術産業連盟は、SHOKの活動に携わる主要企業にインタビューを行い、ビジネスの観点からSHOKの運営を評価しました。CLEEN（エネルギー・環境）、FIMECC（金属製品・機械工学）、林業クラスター、TIVIT（情報通信産業研究）が評価されました。SHOKは新しい形の協力とビジネス志向の研究を生み出した 評価では、SHOKプログラムはビジネス主導のアプローチで成功していることがわかった：企業間の協力と共通の新しい知識の創造のための常設フォーラムになっている - SHOKとそのプログラムの研究課題は、企業が特定したテーマについて大学との協力で作成されている。フィンランド技術産業連盟のプロジェクトディレクターであるKaisu Annala氏は、「同時に、企業はイノベーションを生み出すための重要な前提条件である研究に専念しています」と述べています。中小企業にとって、SHOKは、通常では実施できない研究活動に参加する機会を提供しています。 国際的なつながりの構築、研究者の移動、国際研究機関の参加は、発展のための重要な分野と見なされているのです。企業にとってのSHOK研究の戦略的重要性は様々ですが、最も戦略的に重要な分野の知識を増やすことが目的であるにもかかわらず、一部の企業は自社の戦略目標がないがしろにされていると感じているようです。技術産業省イノベーション環境ユニットのディレクター、ユハ・イラヤスキは、「新しいビジネスを生み出すという意味で、プログラムの柔軟性を高め、目的を明確にする必要がある」と述べています。各SHOKの戦略的目標は、各SHOKの取締役会によって設定されます。評価では、SHOKの長期的・戦略的指導のための能力を高めるために、取締役会の構成を改革することが提言されている。SHOKのコンセプトを発展させるために、技術産業は産業界主導の国家運営グループの設立を提案している。 発展を成功させるには、すべてのステークホルダーの関与が必要である。</w:t>
      </w:r>
    </w:p>
    <w:p>
      <w:r>
        <w:rPr>
          <w:b/>
          <w:color w:val="FF0000"/>
        </w:rPr>
        <w:t xml:space="preserve">id 208</w:t>
      </w:r>
    </w:p>
    <w:p>
      <w:r>
        <w:rPr>
          <w:b w:val="0"/>
        </w:rPr>
        <w:t xml:space="preserve">実施に関する詳細情報：詳細なタイムテーブルは秋以降にコースのMoodleページで公開されます。NOTE !ラボグループへの登録時に、グループスケジュールをカレンダーに移動させることを選択しないでください。</w:t>
      </w:r>
    </w:p>
    <w:p>
      <w:r>
        <w:rPr>
          <w:b/>
          <w:color w:val="FF0000"/>
        </w:rPr>
        <w:t xml:space="preserve">イド209</w:t>
      </w:r>
    </w:p>
    <w:p>
      <w:r>
        <w:rPr>
          <w:b w:val="0"/>
        </w:rPr>
        <w:t xml:space="preserve">   ペトレッリ社のサウナでは、最大15名様まで快適にサウナタイムをお過ごしいただけます。" more 15 persons The room is bar area Rent from 119,99 € ( 0 h ) &amp;lt ;&amp;lt ; Previous Next &amp;gt ; &amp;gt ; SAUNAONLINE IN BRIEF サウナオンラインはサウナと会議室のオンライン予約サービスで、予約状況や料金をリアルタイムで確認でき、会議、ディナー、その他のイベントのための部屋を素早く簡単に24時間予約できます。</w:t>
      </w:r>
    </w:p>
    <w:p>
      <w:r>
        <w:rPr>
          <w:b/>
          <w:color w:val="FF0000"/>
        </w:rPr>
        <w:t xml:space="preserve">イドバン</w:t>
      </w:r>
    </w:p>
    <w:p>
      <w:r>
        <w:rPr>
          <w:b w:val="0"/>
        </w:rPr>
        <w:t xml:space="preserve">学校での保護者会は電子通信に取って代わられた 学校での保護者会は以前より少なくなった、と父母の会は言う。 特に高学年では、保護者会を全く開かないクラス担任もいるが、多くの保護者はそれを見逃している。 教師のための専門組織OAJによると、学校によって実践には多くの違いがある。 専門家リィッタ・サラスは、特に高学年では、電子チャンネルは保護者との連絡を取る自然な方法である、と語る。父母の会は、... もっと調べる " 関連ニュース フィンランドの父母の会事務局長のTuomas Kurttilaは、学校のストライキ現象が恒常化しつつあると考えています。 LahtiのLaune学校の父母は、室内空気の問題を理由に今週から学校のストライキを開始しています ... 続きを読む同校の生徒の約70％がストライキに参加しており、父母組合は加盟組合に対し、ストライキへの対応について指示を出している。過去にストライキが組織されたことがある...思春期の子どもを持つ家族のための家族カウンセリング.フィンランド親協会がSTTに語ったところによると、多くの親が「ティーンエイジャーのためのカウンセリングセンター」のようなものを求めているとのことだ。同連盟の事務局長であるTuomas Kurttilaは、「思春期を迎えた子どもの子育てを支援する仕組みがない」と言う。...父母の会」は、自分の住む自治体でエナジードリンクの16歳制限を押し通したアイルランドの母親を表彰しました。毎日教育賞」を受賞したオイリ・カレバさんは、自分の住む自治体のお店を回り、小売業者に年齢制限の提案を支持させることに成功しました。 11月以降、飯伊の小売業者は、未成年者にはエネルギードリンクを販売しないことを約束し、年齢制限を設けることにしました。ビール酒造組合が実施した調査によると、青少年の飲酒に対する意識は以前より厳しくなっています。 昨年の調査より厳しくなっており、ほぼ2人に1人が未成年者へのアルコールの購入や提供を非難しています。2年前は3人に1人しか非難していなかったのに・・・。フィンランドの父母の会は、アルコールの価格が一般物価水準よりも速く上昇するように指数連動させることを提案している。当連盟は、アルコールの高価格は、若者や大酒飲みの人々のアルコール摂取を抑制するために利用できると考えています - しかし、アルコールの価格は、...</w:t>
      </w:r>
    </w:p>
    <w:p>
      <w:r>
        <w:rPr>
          <w:b/>
          <w:color w:val="FF0000"/>
        </w:rPr>
        <w:t xml:space="preserve">にじゅういち</w:t>
      </w:r>
    </w:p>
    <w:p>
      <w:r>
        <w:rPr>
          <w:b w:val="0"/>
        </w:rPr>
        <w:t xml:space="preserve">デシモマンヌを訪れる際、どこに滞在するかはもうお決まりですか？デシモマンヌへの旅行時期、帰国時期、滞在先を自由に決めることができます。 あなたとあなたの旅行仲間のために、ユニークなパッケージホリデーをオーダーメイドしましょう</w:t>
      </w:r>
    </w:p>
    <w:p>
      <w:r>
        <w:rPr>
          <w:b/>
          <w:color w:val="FF0000"/>
        </w:rPr>
        <w:t xml:space="preserve">イド212</w:t>
      </w:r>
    </w:p>
    <w:p>
      <w:r>
        <w:rPr>
          <w:b w:val="0"/>
        </w:rPr>
        <w:t xml:space="preserve">植栽を施したスタイリッシュな石造りのパティオは、一日の仕事の疲れを癒し、週末を過ごす庭の中心です。リビングエリアは、家具をゆったりと配置し、移動やバーベキューなどのためのスペースを確保する必要があります。 パティオは、コンクリートスラブや石、またはその両方を組み合わせて覆うことができます。 スラブの利点は、迅速に設置できることです。長方形のパティオの表面は、非常に魅力的で耐久性があり、サイズの異なる複数のタイルを組み合わせることで、エレガントなパティオの表面をすぐに作ることができます。小さいサイズのコンクリート敷石は、角張った面も曲面も、さらには円形も作ることができます。 いわゆる「曲面敷石セット」を使えば、石を切らずに円形の面を作ることも可能です。</w:t>
      </w:r>
    </w:p>
    <w:p>
      <w:r>
        <w:rPr>
          <w:b/>
          <w:color w:val="FF0000"/>
        </w:rPr>
        <w:t xml:space="preserve">イド213</w:t>
      </w:r>
    </w:p>
    <w:p>
      <w:r>
        <w:rPr>
          <w:b w:val="0"/>
        </w:rPr>
        <w:t xml:space="preserve">メインメニュー/メニュー 雪と氷の冒険のための最小限の登山装備 氷河、氷瀑、山、または雪崩や深刻な落下の危険がある地域全般での冒険など、新しい体験をしようとするグループのための絶対必要な装備品です。ここでは、登山用具、すなわちロープ、ピッケル、ピック、救助用具、安全用具についてのみ説明します。その他、雪崩ビーコンなどの安全装備はせいぜい記載する程度です。 以下は装備のリストですが、最低限の装備はそれなりの常識と経験が必要です。 以下は良いガイドラインです。クライミングは装備の問題ではありません。 レールから意識を失った人を救出することは非常に難しく、経験豊富なチームでも適切な装備は使いようがないと思われます。優れたスクリプターは、手遅れになる前に時間を取る方法を知っている。早すぎれば何度でも、遅すぎれば一度だけでいい。時には、引き返すには遅すぎることもあります。地形や登り方の違いによって、必要なノウハウや装備は以下のとおりです。アイスクライミングはクライミングではないので、簡単な登りでは結び目を作ったりバランスを取ったりする以外に手を使う必要はありませんが、ビレイの装備はクライミングとほとんど同じです。イージーグレーシャーウォーク この場合のイージーグレーシャーウォークとは、クレバスがあまりないと思われる氷河の上を歩き、あっても通常の条件下で見ることができるものを指します。氷河を簡単に歩くには、氷河の最も危険な場所に関する経験や知識が必要です。必要な結び方や安全装備の知識：雪にしっかりと打ち付けられるようシャフトがまっすぐなトレッキングポール、ピッケル（先端は不要）、少なくとも8～9mmのダイナミックロープ。ハイカーあたり10メートルの長さ , フロントと最後のハーネスのための余分なロープで , prusnikピン , 昇順ハンドル , またはロープを登るための同様のデバイス 氷河ハイキング ここで氷河ハイキングは、その状態が知られていない氷河の上に移動し、その事実に備えたいと意味 , あなたはクレバスに落ちる場合 , あなたもそれから救出することができます .氷河ハイキングには、氷河の最も危険な部分に関する経験と知識が必要です。必要な結び方や安全装備の使用に関する知識を身につけてください。ハイカーあたり10メートルの長さ 、フロントと最後のハーネス、prusnikピン、昇順ハンドル、または降雪後のロープ2滑車を登るための同様のデバイスと雪の検出器 簡単に登頂 山頂へのルートは、簡単な地形を持っています。 簡単に地形がない、または少し雪と広い尾根、急が非常に雪のない斜面として定義することができます .簡単な登山では、上の雪斜面が雪崩を起こしやすいかどうかという常識が必要です 安全な登山者の注意点 ピッケルをハイキングポールの先端につける（自己停止用） （ロープ、ハーネス、トラップリングなど） 簡単なルートは、特に降雪後や暖かくなると雪崩を起こしやすいことがあります（いずれもリンゲンではあり得ること）。 厳しい登山 山のルートでは、登山者が雪崩に注意しなければなりません。</w:t>
      </w:r>
    </w:p>
    <w:p>
      <w:r>
        <w:rPr>
          <w:b/>
          <w:color w:val="FF0000"/>
        </w:rPr>
        <w:t xml:space="preserve">アイディー214</w:t>
      </w:r>
    </w:p>
    <w:p>
      <w:r>
        <w:rPr>
          <w:b w:val="0"/>
        </w:rPr>
        <w:t xml:space="preserve">やぶさめ - 乗馬侍 - 観戦の手引き ようこそ、やぶさめ - 乗馬侍 on 1.6 . at Laakso Riding Stadium !馬の年にふさわしく、ヘルシンキでは、流鏑馬の儀式を頂点とする、ユニークで歴史的、そして質の高い日本の「Spirit of Samurai 2014 Helsinki」イベントが開催される予定です。座席は事前予約制ですが、立ち見も十分可能です。ピクニックチェアの持ち込みも可能です。フィールドの一部は閉鎖され、シューティングレンジのシェルターエリアはスタッフ専用となります。このプログラムは、2つのショーの1時間前に谷間で開始されます。また、シェフのJesper Björkel（イェスパー・ビョールケル）がいるHanko Sushiレストランでの食事も可能です。日本の観光に興味のある方は、ビジット・ジャパンのインフォメーション・デスクで情報を得ることができます。エプソンのテントでは、侍の隣にいても、自分の写真をプリントしてもらえます。東洋館は日本の味を提供する専門店です。 このイベントはオープンエアーのため、お客様は服装にご注意ください。 グランドスタンドは屋根付きで、座席はライディングアリーナになります。安全（馬）と視界のために傘の使用は禁止されています。 写真撮影は可能ですが、フラッシュの使用は禁止されています。公共交通機関でのご来場をお勧めします。車でお越しの方は、Nordenskiöldinkatu 11-13 にあるアイスリンクの駐車場にお停めください。オーロラ病院の停留所には、トラム7A/7Bと2/3、バス58、58B、69、504、505、506が通っています。日曜日 1.6 . 13.00 と 18.00 Laakso riding stadium , Auroranportti 4 , 00430 Helsinki 流鏑馬は、鎌倉時代（1100-1200世紀）にさかのぼる日本最古の武道であり、伝統的なサムライ衣装を着た小笠原流の生徒が走る馬から三つの的に向かって矢を射るものです。テンポのよい厳しい演奏は、色鮮やかな神事とともに行われます。同じような2時間のイベントは、北欧諸国ではこれまで例がありません。数千人の観客が見込まれます。</w:t>
      </w:r>
    </w:p>
    <w:p>
      <w:r>
        <w:rPr>
          <w:b/>
          <w:color w:val="FF0000"/>
        </w:rPr>
        <w:t xml:space="preserve">イド215</w:t>
      </w:r>
    </w:p>
    <w:p>
      <w:r>
        <w:rPr>
          <w:b w:val="0"/>
        </w:rPr>
        <w:t xml:space="preserve">10年前、EUは教訓を生かそうと、食品安全局（EFSA）を設立した。今週、ダイエットソーダを毎日飲んでいる人は、そうでない人に比べて心臓発作のリスクが45％高いという研究結果が発表されました。EFSAは何か見落としているのでしょうか？今年は、EFSAの設立10周年にあたります。この記念すべき年に、2つの透明性NGO , Corporate Europe Observatory ( CEO ) と Earth Open Source , は、「Conflicts on the Menu」というレポートを発表し、大企業が代理店に驚くほど強い支配力を持つことを明らかにしました .報告書によると、EFSAは、例えば、遺伝子組み換え作物、除草剤、甘味料、食品包装に使用される物質の安全性を評価する際に、独立した科学者の知見を無視し、企業自身が自社製品について委託した研究のレビューに限定しているとのことである。EFSAの評価委員会が独立した科学者からの情報を考慮するのは、主にデンマークやスウェーデンなど、自国民の安全性に関心が高い国から特に要請があった場合である。炭酸飲料と普通のソーダとの明確な違いの一つは甘味料で、多くの炭酸飲料にはアスパルテームが使われています。 EFSAは、独立した科学者が長年その有害性を報告してきたにもかかわらず、安全であると判断しています。 また、プラスチック化合物のビスフェノールAはホルモンかく乱物質として知られ、数年前に乳がんリスクを高めることが示されましたが、安全だと判断しています。デンマークとカナダに続いて、EU委員会も哺乳瓶への使用を禁止した。最近、フィンランドでは、水道管の改修に使われるコーティング剤が、同じビスフェノールAを飲料水に溶出させるという騒動があった。 例えば、ドイツでは、このようなコーティング剤を禁止している。EFSAは、物質の有害性の疑いにこだわることで、何百万人もの人々に回避可能な健康被害と余分な出費をもたらしたのではないかという疑問が生じます。 これまでの発言を考慮すると、EFSAの科学委員会のメンバーの多くが、食品、バイオテクノロジー、化学大手と密接に結びついていることはもはや驚くべきことではないでしょう。例えば、食品添加物を評価する科学委員会のメンバー20人のうち11人は、そのような関係にある。2008年3月には、同庁のGM部門のトップがバイオテクノロジー企業シンジェンタのロビイストになったことが世間を騒がせた。このような「回転ドア」は、これまでにも何度か起こっている。このケースでは、ドイツのNGOがEUオンブズマンに苦情を申し立てました。EFSAのトップは、それをごまかした。2010年には、EFSAの理事長が国際生命科学研究所（ILSI）と関係が深すぎると批判された。ILSIは科学団体であり、ロビー団体ではないと主張しているが、その企業との関係から、世界保健機関（WHO）は2006年に食品や飲料水の安全性に関する問題の評価への関与を禁止した。ILSIは、化学およびバイオテクノロジー企業のモンサントやBASF、食品大手のコカ・コーラ、ダノン、ネスレ、マクドナルドなどの企業から支援を受けている。 ILSIが作成したノートは、例えば、遺伝子組み換え食品作物のリスク評価で何を考慮すべきかなど、EFSAの作業に影響を与えている。EFSAは設立から10年が経過し、そろそろ巣を掃除して、何が食べても安全で何が安全でないかという客観的な情報を提供するという本来の目的に立ち戻る時期が来ています。そうでなければ、食品はあなたのお金だけでなく、あなたの人生を早めることができます。</w:t>
      </w:r>
    </w:p>
    <w:p>
      <w:r>
        <w:rPr>
          <w:b/>
          <w:color w:val="FF0000"/>
        </w:rPr>
        <w:t xml:space="preserve">アイディー216</w:t>
      </w:r>
    </w:p>
    <w:p>
      <w:r>
        <w:rPr>
          <w:b w:val="0"/>
        </w:rPr>
        <w:t xml:space="preserve">HUSTLER's Houndのフィンランドの面白い漫画のアルバムがついに発売されました .今年初めに行われたHUSTLERのコミックコンテストは予想以上に熱狂的な支持を受け、その中でも特に優れた作品は80ページの別冊アルバムとして出版されなければならないほどでした。ハスラー』誌2011年5月号では、実験的に「平易な言葉」のコーナーを設けました。 この短いコーナーでは、『ハスラー』誌や世の中の最も本質的な要素をとらえ、できるだけ読者にわかりやすく説明することを目的としています。しかし、編集担当者は、「わかりやすい文章は、必ずしも消化しやすい文章ではない」「平易な文章であっても、その謙虚さゆえに消化不良、つまり、主に刺激による下痢を起こすことがある」と指摘した。アダルト・エンターテイメント・チャンネルDigiviihdeは、フィンランドで初めて3Dポルノの放送を開始します。 DigiviihdeチャンネルはSeksilehti.fiに、3Dの水曜日が年内に開始されることを確認しました。最初に上映されるのは、Hustler Videoの史上最も高価な作品、This Ain't Avatar XXXです。 この映画を立体的に見るには、視聴者は青赤技術による3Dメガネが必要です。 メガネがなければ、映画は通常2次元で上映されます。 Digiviihdeは地上波テレビネットワーク、プラスTVカードで上映されるチャンネルです。 Edward Nortonは俳優、歴史家、社会運動家です。アメリカン・ヒストリーX、ファイト・クラブ、インクレディブル・ハルク、ラウンダーズ、紙のヴェール、ネイキッド・フィアー、イタリアン・ジョブ、レッド・ドラゴン、フリーダ、そしてもちろん彼のブレイク作品ラリー・フリント - I have the right .で最もよく知られた俳優であります。ノートンはプロデューサーとしても名声を博しており、HBOの受賞ドキュメンタリー「By the People : The Election of Barack Obama」の制作の多くを担当した。HUSTLER誌の2011年3月新刊は、同誌の有名なジョークや漫画だけでなく、チャーリー・シーンのテレビシリーズ「Half Men」の漫画パロディなど、笑いも涙もお約束する内容になっています。また、チャーリーは泣き虫でもあり、雑誌には彼の興味深い短編小説が掲載され、女性、薬物、酒などあらゆる冒険が描かれています。HUSTLER Video社は、故オサマ・ビンラディン氏に関するポルノ映画を製作すると発表した。 同社代表者によると、このプロジェクトは、イスラム狂信者ビンラディン氏の本部でポルノビデオが発見されたことに端を発しているという。ハスラーのプロダクション・ディレクター、ロブ・スミスは、「ビンラディンはポルノを知るようになり、今度はポルノがビンラディンを知るようになった」と冗談を言った。夏の終わりに公開される映画のタイトルは、すでに「This Ain´t bin Laden XXX」と発表されています。</w:t>
      </w:r>
    </w:p>
    <w:p>
      <w:r>
        <w:rPr>
          <w:b/>
          <w:color w:val="FF0000"/>
        </w:rPr>
        <w:t xml:space="preserve">アイディー217</w:t>
      </w:r>
    </w:p>
    <w:p>
      <w:r>
        <w:rPr>
          <w:b w:val="0"/>
        </w:rPr>
        <w:t xml:space="preserve">  ジュネーブからリヨンへのフライト ジュネーブからリヨンへできるだけ簡単に移動したいが、どの航空会社を利用したらよいかわからない？Ebookersでは、ジュネーブとリヨンの間の旅行に最適なフライトを見つけるために400以上の航空会社を比較する可能性を提供します。 あなたは、例えば、リヨンに夕方の直行便だけのために結果を検索したい場合、別の条件でフライトを検索することができます。 フライトを閲覧するときは、価格、旅行時間、航空会社やストップオーバー数で順序を選択できます ...検索エンジンに出発日と帰国日を入力して、フライトの検索を始めてください。ホテルと車も一緒に予約しませんか？出発地がジュネーブ、目的地がリヨンの場合、フライトだけでなく、その他の休暇に関する事柄もお手伝いします。ホテル、レンタカー、旅行保険、または上記のすべてをお探しの場合、私たちはあなたのニーズに合わせて休暇のパッケージをまとめるお手伝いをします。ホテルは、場所、星の数、料金のうち、最も重要なものから検索できます。また、以前に宿泊された方のレビューを読むこともできますので、リヨンでの滞在の際、良いサービスを受けることができます。 レンタカーの手配も簡単です。世界有数のレンタカー会社7社と提携していますので、ご家族やお友達との旅行、お一人での旅行にも最適なサイズと信頼できる車が見つかるはずです。国際空港 ジュネーブ・コアンタン ( GVA ) 空港 リヨン , FR リヨン・サンテグジュペリ空港 ( LYS ) 価格、税金、料金 : ebookers.fi 価格が一日一回更新されます ...料金には手荷物料金を除くすべての税金と料金が含まれています。 払い戻し/変更/キャンセル : 航空券の変更が可能な場合、45ユーロのebookers変更手数料、税金と運賃の差額、航空会社の変更手数料がかかります。 その他の条件 : スケジュール、料金、条件は予告なしに変更されることがあります。 席には限りがあり、すべてのフライト/曜日で料金が適用されないこともあり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イド218</w:t>
      </w:r>
    </w:p>
    <w:p>
      <w:r>
        <w:rPr>
          <w:b w:val="0"/>
        </w:rPr>
        <w:t xml:space="preserve">2013年9月6日から8日まで、ÄkäslompoloのネイチャーセンターKellokkaにて、Savotokiと近隣の村の雰囲気、香り、味を楽しめる「マーケットと森の日」が再び開催されます。近隣・遠方から集まったマーケット関係者サヴォッタモノロギングの前売り券は10ユーロです。詳細なプログラムは、このセクションの最後にあります。メッツァビザイルンに加え、興味深い講演、スモーキーシアター、展示、機能的なアクティビティなど、新しいプログラムも用意されています。イベントのプログラムは、すべての人のためのものですが、招待客のための部屋もあります。Metsähalltus Western Lapland Region Forestry and Forest Managementのイベントは、周辺の田園地帯で開催され、誰でも参加することができます。場所と時間は後日発表します。メッツァハリタス西ラップランドチームは、森のクイズ大会を開催し、最も詳しい人を表彰します。カレ・リンドホルムは午前11時からチェーンソーで動物の彫刻を作ります。最も大胆な人は「Savotta catwalk」に参加し、テーマに沿った服装、Savottaスタイル、姿勢を評価されます。ハウスマスター、ハウスキーパー、コックの子分、メイド、管理人、樵、ダンディ、樹脂男、雷男など、多数の参加を希望しています。</w:t>
      </w:r>
    </w:p>
    <w:p>
      <w:r>
        <w:rPr>
          <w:b/>
          <w:color w:val="FF0000"/>
        </w:rPr>
        <w:t xml:space="preserve">イド219</w:t>
      </w:r>
    </w:p>
    <w:p>
      <w:r>
        <w:rPr>
          <w:b w:val="0"/>
        </w:rPr>
        <w:t xml:space="preserve">"サロ地域のローカルフードは、5月2日から8月31日までの平日は毎日午前7時から午後3時まで、それ以外の時間帯は火・木・土曜日の午前7時から午後2時まで、サロマーケットで販売しています。"また、地域の食料品店でもローカルフードに出会えます。</w:t>
      </w:r>
    </w:p>
    <w:p>
      <w:r>
        <w:rPr>
          <w:b/>
          <w:color w:val="FF0000"/>
        </w:rPr>
        <w:t xml:space="preserve">アイディーニジュウニ</w:t>
      </w:r>
    </w:p>
    <w:p>
      <w:r>
        <w:rPr>
          <w:b w:val="0"/>
        </w:rPr>
        <w:t xml:space="preserve">寿司は魚介類とは限らない 寿司といえば魚介類や野菜が定番ですが、これらの美味しさを肉で巻くことを止めることはできません。 トレンドフードのプルドポークは寿司にとても便利な肉材料で、巻き寿司にも裏巻き寿司にもなります。家庭で作るお寿司は意外と簡単で、メーデーに食べるお菓子としては最高です。味付けは伝統的なもので、醤油、わさび、生姜も豚肉の寿司によく合います。寿司はちょっと...という方は、ベトナムのライスペーパー巻きがおすすめです。プルドポークに加え、薄切りのニンジン、キュウリ、ネギ、アボカド、各種サラダハーブを巻き込みます。 ゆで麺や酢飯で辛さをプラスしてもよいでしょう。ライスペーパーは、まず冷水に浸して柔らかくし、次に具をペーパーの真ん中に置き、全体をしっかりとロール状に折りたたみます。</w:t>
      </w:r>
    </w:p>
    <w:p>
      <w:r>
        <w:rPr>
          <w:b/>
          <w:color w:val="FF0000"/>
        </w:rPr>
        <w:t xml:space="preserve">イド221</w:t>
      </w:r>
    </w:p>
    <w:p>
      <w:r>
        <w:rPr>
          <w:b w:val="0"/>
        </w:rPr>
        <w:t xml:space="preserve">フライト Hof Tampere Hof - Tampereのベストフライトはこちら!タンペレを体験する旅に出かけませんか？私たちは、それが本当に素晴らしいものであり、あなたの旅行を予約するために正しい場所に来ていることを伝えることができます。簡単で多彩な予約エンジン 当社の予約エンジンは、その使いやすさと分かりやすさで多くの賞賛をいただいています。 出発日、帰国日、搭乗者数を入力するだけで、400以上の航空会社の中から検索条件に合ったHof - Tampere便を表示します。 必要に応じて、出発時間などで検索を絞り込むことが可能です。夜明けに飛んで、窓から昇る朝日を眺めたい人はそうすればいいし、朝タンペレに飛んで、夕方まで帰らないなんて、これほど快適なことはないでしょう。あなたが一番気になる条件に合わせて、フライトを閲覧することができます。できるだけ早く目的地に着きたい場合には、所要時間からフライトを検索し、最適なHof - Tampere便を選択しましょう。 また、途中降機の回数や料金、お気に入りの航空会社があれば航空会社別にフライトを検索できます。 さらに、その航空会社を頻繁に利用している場合には、予約時に会員番号を入力すると、航空会社に直接予約した場合と同じようにフライトに対するポイントを入手することが可能です。世界有数のレンタカー会社から車を取り寄せるので、安心してご利用いただけます。 サイズ別に車を選ぶことができるので、パーティーをするのに十分な大きさの車がきっと見つかります。 また、車を受け取る場所と乗り捨てる場所を選択することができます。Hof - Tampereのフライトを今すぐ予約して、必要なオプションを追加しましょう。カルロヴィ ヴァリ空港 ( KLV ) 空港 タンペレ , FI タンペレ・ピルッカラ空港 ( TMP ) 価格、税金、料金 : ebookers.fi の価格は一日一回更新されます。料金には、手荷物料金を除くすべての税金と料金が含まれています。 払い戻し/変更/キャンセル : 航空券の変更が可能な場合、45ユーロのebookers変更手数料と税金/運賃の差額および航空会社変更手数料がかかります。 その他の条件 : スケジュール、料金、条件は予告なく変更されることがあります。 席には制限があり、すべての便/日で料金を利用できない場合があり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イド222</w:t>
      </w:r>
    </w:p>
    <w:p>
      <w:r>
        <w:rPr>
          <w:b w:val="0"/>
        </w:rPr>
        <w:t xml:space="preserve">ハイファ 人口：270 800人 人口：ユダヤ人235 000人、非ユダヤ人（アラブ人）35 800人 所在地：地中海沿岸、カルメル山の斜面、テルアビブの北90km 概要 ハイファ湾の周辺、カルメル山の三つの尾根に位置し、下部はハイファ港と商業・工業中心、中部は斜面に古い住宅地、上部は新郊外である。最初の集落は紀元前13世紀にできた小さな港町で、近くにはローマ帝国時代のユダヤ人の埋葬地が見つかっています。この町は、300年代のタルムード文献に初めて登場し、小さな漁村であり、ユダヤ人学者の故郷であると記述されています。ハイファは何度も様々な征服者の手に落ちてきた。しかし、ユダヤ人はカルメル山の頂上にある預言者エリヤの洞窟に巡礼していた。ペルシャ人は600年代にハイファを征服し、エジプトの港と貿易関係を確立しました。1100年代には十字軍の到来で繁栄が終わり、1200年代にはマムルークによって要塞と家屋のほとんどが破壊された。 1761年にベドウィンの支配者がハイファを破壊し、新しい土地に再建して壁で囲み、都市は生まれ変わったのである。プロテスタントのドイツ人テンプル騎士団がハイファに到着すると、蒸気発電所や工場を建設し、アッコ、ナザレ、ティベリアへの駅馬車サービスを開始し、さまざまな面でハイファを改革した。 19世紀には、北アフリカ、トルコ、ルーマニアなどのヨーロッパ諸国からやってきた貧しいユダヤ人がハイファに住んでいたが、彼らはユダヤ人地区に住み、貿易で自給自足していた。1880年代には、ロシア系ユダヤ人の流入が始まった。1918年、権力はイギリスの委任統治政府に移った。アラブ人とユダヤ人の緊張関係が複雑に絡み合い、激しい暴動も起きた。1948年5月、イスラエルが独立すると、ハイファに残った5万人のアラブ人のうち、ユダヤ人政権を受け入れたのはわずか3千人で、他の人たちは逃げ出した。ユダヤ人移民は、彼らのために建設された郊外や、アラブ人が放棄した家屋に住み着くようになった。旧ソ連からイスラエルへの大量移住により、住民の数はさらに増え、現在では住民の25％がCIS諸国出身者で、その中には多くの信者もいる。アラブ人とユダヤ人は平和に共存しているが、時には緊張が生じる。 アラブ人は自分たちの居住区に住むことが多いが、最近では富裕層がユダヤ人居住区に移り住み始めている。ハイファは仕事をするところ、エルサレムは祈りを捧げるところ、テルアビブは楽しむところ」という言葉があるように、ハイファは労働者の街として知られている。 イスラエル北部最大の都市で、大規模な金属産業、石油精製、ハイテク企業が集まるイスラエル最大のビジネスの中心地である。ハイファ港は、イスラエルで最も忙しい旅客港で、積荷の主要港でもあり、かつては市内で最大の雇用主だった。アシュドッド港の開港により、ハイファの重要性は低下した。ハイファには、イスラエル国立科学技術宇宙博物館があり、交響楽団やラジオ局もあるほか、秋にはタベルナクスの祭りの時期に国際映画祭が開催されます。ハイファは文化と高等教育の街であり、カルメル山には大学が、市内には工科大学のテクニオンがある。 イスラエル唯一の地下鉄（6駅2列車）であるカルメル号は、世界最小の地下鉄としてギネスブックに登録されている。ハイファからベングリまでは直通列車があります。</w:t>
      </w:r>
    </w:p>
    <w:p>
      <w:r>
        <w:rPr>
          <w:b/>
          <w:color w:val="FF0000"/>
        </w:rPr>
        <w:t xml:space="preserve">イド223</w:t>
      </w:r>
    </w:p>
    <w:p>
      <w:r>
        <w:rPr>
          <w:b w:val="0"/>
        </w:rPr>
        <w:t xml:space="preserve">Valio Crea ® crème fraîche roasted onion 乳糖不使用 Valio Crea ® flavoured crème fraîchesは、温かい料理にも冷たい料理にも使える万能な商品です。Crea ®クレームフレーシュは、ディップ、冷たいソース、サラダ、フィリング（フレーバー付き、またはそのまま）、温かいソース、スープ、パイのフィリングに適しています。</w:t>
      </w:r>
    </w:p>
    <w:p>
      <w:r>
        <w:rPr>
          <w:b/>
          <w:color w:val="FF0000"/>
        </w:rPr>
        <w:t xml:space="preserve">イド224</w:t>
      </w:r>
    </w:p>
    <w:p>
      <w:r>
        <w:rPr>
          <w:b w:val="0"/>
        </w:rPr>
        <w:t xml:space="preserve">偽のプロパガンダは、私たちの世界の誤ったイメージを維持し、それを使って人々の意見や行動を誘導することを目的としています。マスメディアで人々を洗脳することは、エリートにとって非常に重要なことであり、そうでなければ人々は彼らの見解や議題を受け入れない。このため、メディア関係者はビルダーバーグ会議を運営し、ユダヤ人エリートが支配するシンクタンクに所属しているのです。ロックフェラー率いる三極委員会のメンバーであったYLEの代表ラウリ・キビネンや、サノマ社のオーナーでフリーメイソンの故アトス・エルッコも三極委員会のメンバーだった。 ロックフェラー自身も、1991年のビルダーバーグ会議でメディアの代表が約束を守り、会議の内容について何十年も沈黙していたと賞賛している 。さらに、世界の主要メディアのほとんどがユダヤ人とフリーメーソンによって支配されているという事実も加わり、マスメディアが人々に与える世界観は、反対意見や異論を封じるために作られた偽りの洗脳に過ぎない。 例えば、アメリカでは、ほとんどすべてのメディアが、ユダヤ人が経営する6つの主要グループによって支配されている.ここ数ヶ月、フィンランドのメディアにおいて、国家社会主義や第二次世界大戦に関する誤ったプロパガンダが再び増えていることが明らかになった。 短期間のうちに、YLEによって、いつものようにナチスとヒトラーを悪者にするドキュメンタリーが放送されたのである。つい最近、イルタレフティ紙が一面トップで、ヒトラーが普通のドイツ人に何百万人ものユダヤ人を殺害させたかを説明する「プラス」の付録を売り始めた。同じようなプロパガンダが、いくつかの方面から同時に浴びせられるのは、偶然ではないと思う。マグネティメディアに掲載されたユダヤ人の権力と行動を批判する多くの記事は、ユダヤ・ウィーゼンタール・センターを追い詰め、最近ニーニスト大統領に公開書簡を送り、マグネティメディアを追い込むよう促し、まさに脅した。 おそらくユダヤのメディア権力網は長い間熱狂し、フィンランドのメディアを反ナチスのプロパガンダで埋め尽くすことにしたのであろう。このようなプロパガンダが各方面から同時に現れたのは偶然なのか、特にナチス・ドイツとヒトラーに対する誤った非難にのみ焦点が当てられているのか、誰もが自問自答することができるだろう。共産主義者やスターリンの残虐行為に関する記事、ハリウッド映画、ドキュメンタリーを最近どれだけ見たか？共産主義者はメディアで批判されませんが、それはユダヤ人が主導して始めた運動だからです。それはもはや共産主義とは呼ばれず、次のような言葉で偽装されていますが、今でも世界で非常に強い力を持っています：持続可能な開発、政治的正しさ、経済統合、グローバル化、責任。マスメディアによって毎日流されるプロパガンダの量と深刻さを理解する人は、マスメディアをボイコットし始めるべきです。イルタレフテやイルタサノマは、誰も買ってはいけない。とりわけ、すべての人の最も重要な仕事は、マスメディアのニュースがいかに信頼できないか、いかに少数の権力者の手中にあるかを他の人に知らせ、他の人と話し合うことである。週に一度は、国家社会主義を否定する記事がタブロイド紙に掲載されなければならないようだ......。これはもう、非常に透明性の高い洗脳ではないでしょうか？これほど体系的に論じられた歴史的現象は他にない。</w:t>
      </w:r>
    </w:p>
    <w:p>
      <w:r>
        <w:rPr>
          <w:b/>
          <w:color w:val="FF0000"/>
        </w:rPr>
        <w:t xml:space="preserve">イドニジュウゴ</w:t>
      </w:r>
    </w:p>
    <w:p>
      <w:r>
        <w:rPr>
          <w:b w:val="0"/>
        </w:rPr>
        <w:t xml:space="preserve">Viherpihalle.fiがビジネスを開始しました Viherpihalle.fiがビジネスを開始しました .この会社の使命は、庭やヤードのデザイン、建設、メンテナンスに必要なすべての材料を、緑化の専門家と消費者に提供することです。 この会社は、ガーデニングの専門知識と国際的なソフトウェアの専門知識に支えられています。 このコンセプトは、ファーストラウンド社の協力で準備・作成されています。将来的には、Viherpihalle.fiは国際的な市場も目指しています。</w:t>
      </w:r>
    </w:p>
    <w:p>
      <w:r>
        <w:rPr>
          <w:b/>
          <w:color w:val="FF0000"/>
        </w:rPr>
        <w:t xml:space="preserve">アイディー二二六</w:t>
      </w:r>
    </w:p>
    <w:p>
      <w:r>
        <w:rPr>
          <w:b w:val="0"/>
        </w:rPr>
        <w:t xml:space="preserve">Eppu Normalサイトからの小さなニュース 新しいサイトがついにオープンしました、ようこそ。 まだすべてが整っているわけではなく、サイトは常に更新されているのです。お待たせしました。前ページと同様、歴史ではなく、現在と近未来にフォーカスしています。このサイトは、Eppu Normalとそのメンバーの活動に関するニュースを提供することを主目的としています。ニュースは可能な限り信頼できるものであり、ストーリーは可能な限り真実であることを意図しています。アルバム「Mutala」は、2011年11月23日にリリースされる2枚組CDと3枚組レコードです。Eppu Normalの有名曲、未知数な曲を30曲ほどアコースティックバージョンで収録。 長い間、本当に長い間話題になっていた「ポーチアルバム」である。今後の展開については、こちらでご覧いただけます。"Deep End "というアルバムのリリースに伴い、Eppu Normaalの長い歴史の中で初めてのビッグバジェットのミュージックビデオが制作されました。I want you "のビデオはYouTubeで公開されており、約100万回再生されています !動画はこちらから .このアルバムは、フィンランド・ロック界で最も期待されているアルバムと言われている。 11年間のレコーディング休止は、まず「Suolaista sadetta」という曲で終わり、次にこのアルバムで終わった。約束通り、レコード会社は『ヘルシンギン・サノマット』の一面に広告を掲載して、この件とエプウのアルバム制作全体を宣伝した。このようなことは、かつてなかったことであり、今後もありえないことです。評判のヒット曲2枚組CDが鍋を吹いた。96年秋にリリースされたこのコンピレーションに続いて行われたツアーで、Eppu Normalはフィンランドのロック史の頂点に立つことが決定したのである。このとき、次のスタジオアルバムが長く待たされることになるとは、誰も思ってもいなかった。"Reputable hits "は、フィンランドで2番目に売れたアルバムです。"Studio Etana "は結局、Mikko Saarelaとほぼ数十年ぶりに作ったバンチソング "Hipit Rautaa "になりました。このアルバムには、サミ・ルースカッリオの最初のエプ曲「Talviunta」と、コンサートのプログラムでも人気のあった「Näinhän hier käy」も収録されています。" Hatful of shit " は、新しいコレクション " Paskahatun paluu " に引き継がれました。ここでも、シングルのレアトラックやB面をコンパイルしています。当時、シングルはレコードで発売され、両面があり、B面には実際のアルバムにはない曲が収録されていることが多かった。 また、クリスマスソングの定番、「牛小屋のヘイ」をエプノーマルバージョンで収録しており、気の弱い人にはお勧めしない。1988年に発売された『インペリアミンの逆襲』には、自然発生的なスタジオ・エップ・ノーマルの断面が描かれている。この「バーフライ」は、アルバム締め切り直前に中庭でライブ録音されたもので、よく聴くと鳥の鳴き声が聞こえます。 このアルバムに残っている他の曲には、"天の川の果てに」、「アフリカ、サイの国」、「これが私の時間の過ごし方です」。"8番目の不思議 "は、エプの鍋を永久に吹き飛ばした。このアルバムには、「In '85 」、「Guitar, Sky and Stars」、「On banks of the Green River」などが収録されており、根強い人気を誇っている。このアルバムは後に記念盤として発売され、その2枚目にはタンペレ労働者劇場で撮影されたコンサートが収録されており、原題は「Video , sky and stars」である。このアルバムは、エプサウンドの結晶である。今、僕のバックパックはジュピセツ・ルピセツ」という曲のアレンジは、当時の完璧なエププ・ノーマルに最も近いものだろう。サビでさらに鳴り響く轟音ギターと、想像力豊かなヴォーカルメロディー ........................。また、収録曲のイラストを描いたマーティンのイラストが全体を引き締めています。</w:t>
      </w:r>
    </w:p>
    <w:p>
      <w:r>
        <w:rPr>
          <w:b/>
          <w:color w:val="FF0000"/>
        </w:rPr>
        <w:t xml:space="preserve">アイディー二二七</w:t>
      </w:r>
    </w:p>
    <w:p>
      <w:r>
        <w:rPr>
          <w:b w:val="0"/>
        </w:rPr>
        <w:t xml:space="preserve">セントラルパークで2時間弱を過ごした後、アッパーイーストサイドでコーヒーを飲んだ。昨日はまだ足に負担がかかっていたので、夜のアンソニー・ボーダンのレストラン「Les Halles」の予約の前に、家に帰って休むことにしたんだ。昼食は中華料理を注文し、持ち帰りましたが、想像していたのと少し違う量でした・・・でも、ボリューム満点の昼食の後は、簡単に昼寝ができました素敵な靴ですね。ニューヨークは素敵な街ですが、私はマイアミの方が好きでした...私は実はブルックリン出身で、祖父がそこで生まれ、幼少期と青年期をそこで過ごしました。Enjoy !私は最近、私の平日の料理にインスピレーションがないような気がする、それはどこかに逃げて、おそらく十分に値する休暇の後すぐに戻ってくるだろう。我々は、私が作るときにあまり考える必要はありませんし、私は彼らが良い味を知っている身近で安全な料理、多くを食べている、しかし投稿するものがありませんでした。クリスマス休暇の前に、このお菓子を投稿しようと思いました。ハムが十分に食べられ、箱が耳から出ているとき、このレシピをつかんで、あなたの口が渇くようにテーブルの上に何かを作り出すことができます。この料理はビートルートプロジェクトの一部で、アシスタントシェフにビートルートを食べることに慣れさせようとしています。 プロジェクトがまた少し前進しましたね。私は私が調理していた間、私は少し手を加えたブログでハイデンヒューマンのアーカイブに元のレシピを見つけた、いくつかのCastelloのコショウは、女子会から残っている溶けるチーズは、ソースに素晴らしい追加をしました。また、旅行に出る前に冷蔵庫を少し整理することができました。 ビーツを茹でて調理することから始めましょう。ビーツの調理はかなり時間がかかるので、時間をかけて調理するか、前日に調理して冷蔵庫に保存しておくとよいでしょう。ビーツに火が通ったら、お湯を捨て、鍋に冷水を注いでビーツを冷やす。にんじんは皮をむき、薄切りにする。フライパンを熱し、油、ニンジン、長ネギを加えて数分炒め、ソーセージを加えて白コショウとパプリカで味付けし、表面の色がきれいになるまで炒めます。肉汁を加え、5〜10分ほど煮込む。ビーツの皮をむき、すりおろして、鍋に加える。次に、フライパンに生クリームを注ぎ、コショウととろけるチーズを刻みます。最後に、タルタルクリームを大さじ2杯ほど入れて、弱火で数分煮てからお召し上がりください。 お好みのハーブを刻んでかけてお召し上がりください。このソースには、自家製のチャンキーポテトを添えました。クリスマスのテーブルセッティングはもうお決まりですか？それともまだ迷っていますか？クリスマスまで1週間を切りましたが、まだ間に合います。私が食卓に置くあらゆる種類のキルトに夢中になっていることを、画面の向こうの何人の人が知っているか分かりませんが（テーブルクロスを除いて、我が家のテーブルは覆うにはあまりにも美しいので）、私の心に最も近いものは間違いなくナプキンリングとナプキンです。 私はそれらの箱をいくつか持っていて、できる限り、私のコレクションの一部が食卓に現れます。 この秋口にボンビューロのブティックに行って、恋に落ちたのでお伝えします ...恋って何？さて、このナプキンリング/ホルダー以外に何があるでしょうか？また、ボンビューロの美しい装飾品や販売品を撮影する許可を得るというアイデアもいただきました。ショップにはこんな感じで届きました。</w:t>
      </w:r>
    </w:p>
    <w:p>
      <w:r>
        <w:rPr>
          <w:b/>
          <w:color w:val="FF0000"/>
        </w:rPr>
        <w:t xml:space="preserve">アイディー二二八</w:t>
      </w:r>
    </w:p>
    <w:p>
      <w:r>
        <w:rPr>
          <w:b w:val="0"/>
        </w:rPr>
        <w:t xml:space="preserve">Eppu NormalとCheekが来夏のPorispereの主役 3回目のPorispereは、メタルミュージックから、グッドミュージックの総合フェスティバルへと意図的に移行しています。8月2日にKirjurinluotoで開催されるPorisperiでは、Eppu Normaali ( 写真 ) , Jukka Poika , Cheek and Michael Monroe , などが出演します。 写真家 Harri Hinkka - 私たちは強い馬ブランドを持っており , 金属音楽はまだ豊富に提供されていますが , 我々はそこから一歩離れて、今年我々はより取るでしょう , フェスティバルプロモーター Harri Vilkuna と言う 。日曜日は、家族の日、もしかしたら母の日かもしれません。風は少女ロビン、Justimusは11～13歳の子供たちに知られ、俳優Jussi Vatanenが演じるPutousスケッチキャラクター、45歳の若きPori議員Karim Z. Yskowiciは「誰もが」知っています。 Harri Vilkunaは、彼の9歳の娘がこのプログラムを手伝ってくれていると明かしています。ヴィルクナは、来年の夏、ポリスペールは、初年度9000人、昨年13500人と比較して、15000人の訪問者を引き付けると信じているが、それらの半分は、ロビンと晴れた日曜日に。来夏の新機能は、第3ステージ、メインステージのロッキラバ、金曜と土曜に地元バンドが出演するテントステージです。 ポリスパのチケット販売開始 ポリスパのチケットは、今週金曜まで割引販売中です。</w:t>
      </w:r>
    </w:p>
    <w:p>
      <w:r>
        <w:rPr>
          <w:b/>
          <w:color w:val="FF0000"/>
        </w:rPr>
        <w:t xml:space="preserve">二二九</w:t>
      </w:r>
    </w:p>
    <w:p>
      <w:r>
        <w:rPr>
          <w:b w:val="0"/>
        </w:rPr>
        <w:t xml:space="preserve">ムサロの風力発電機はより静かに コトカのムサロに建設される2基の新しい風力発電機は、ハミナで騒音問題を起こしたユニットよりも静かです。 これは、ドイツのヨーロッパ最大の風力発電メーカー、エネルコン社の235メガワットのタービンは、直接駆動方式なので、騒音やメンテナンスに必要なギアボックスが不要なためです。Mussaloのタービンは、高さ90m以上のコンクリートタワーの上に設置されます。「コンクリートタワーは、タービンからのレーダーノイズを軽減します」と、開発会社Kotkan Energia Oyの社長Vesa Pirtiläは述べています。ニュースを友達に送る ニュース Kymen Sanomat : Mussaloでより静かな風力発電機 KotkaのMussaloに建設される2基の新しい風力発電機は、Haminaで騒音問題を起こしたユニットよりも静かです。 これは、使用する技術の違いによるものです。 ヨーロッパ最大の風力発電メーカーEnerconの2.35メガワットのタービンはダイレクトドライブ原理で動作し、騒音とメンテナンスの必要性を高めるギアボックスが不要になることを意味します。フィンランドの風力発電は「いじり」で、静かな風車は「ナンセンス」 実際のエネルギー会社（例えばFortum）は、エネルギーを生産し、経済的に可能な場所（北海、ノルウェー海）にプラントを建てています。風力発電が、現在フィンランドの電力生産を支えている発電所よりも「環境に優しい」と考えるのは甘い。 風力発電の維持による雇用効果も一過性のもので、実質的な雇用増にはならない。 さらに、風車の維持に必要なインフラが地域の環境に与える影響は不釣り合いで、騒音公害は言うまでもない。</w:t>
      </w:r>
    </w:p>
    <w:p>
      <w:r>
        <w:rPr>
          <w:b/>
          <w:color w:val="FF0000"/>
        </w:rPr>
        <w:t xml:space="preserve">イド230</w:t>
      </w:r>
    </w:p>
    <w:p>
      <w:r>
        <w:rPr>
          <w:b w:val="0"/>
        </w:rPr>
        <w:t xml:space="preserve">私自身は、「道徳」について考えているのですが、他の動物にも「自分の種を存続させるために必要なことは何でもする」というような（本能的な）道徳規範が組み込まれているとは考えられないでしょうか。それが道徳なのかどうかはわからないが、それ以外に説明がつかない。 結局、どの種の動物も、他人が自分に危害を加えていると思えば、破壊したり傷つけたりすることに正当性を感じるのである。ってな感じです。 [ quote author= " Beos " time= "04.11.2005 at 17:12 " ]私もそのモラルについては疑問に思っています。 他の動物にも「自分の種を存続させるために必要なことは何でもする」というモラルが（本能的に）組み込まれているとは考えられませんか？あとは微調整で、人間も同じです。 それが道徳なのかどうかはわかりませんが、それ以外に説明できません。 結局、どの動物種も、他人が自分に害を与えていると思えば、破壊したり傷つけたりすることに正当性を感じます。 シマウマはジェローナを蹴り、人間はオオカミの群れを間引くのです。</w:t>
      </w:r>
    </w:p>
    <w:p>
      <w:r>
        <w:rPr>
          <w:b/>
          <w:color w:val="FF0000"/>
        </w:rPr>
        <w:t xml:space="preserve">イド231</w:t>
      </w:r>
    </w:p>
    <w:p>
      <w:r>
        <w:rPr>
          <w:b w:val="0"/>
        </w:rPr>
        <w:t xml:space="preserve">ネコ科ネコ属ダウンロード猫の種類飼育情報家庭猫散歩水泳サーバルLeptailurus serval中型猫に分類される。小さな頭、長い首、大きく立った耳ですぐにわかる。 尾には黒い輪状の模様がある。サーバルは、そのbody.The美しい斑点、淡い金茶色またはクリーミーな白、大きな黒い斑点やストライプとサーバルの美しいコートの大きさに比例して、任意のネコ科動物の最長の足を持っている - かつてそのステータスのシンボルとして多くのアフリカ部族の頭を飾るの怪しげな名誉を持っていました。サーバルのオスは9と18キロの間、9と13キロの間に女性の体重を量る、サーバルの体は67〜100センチメートル長いです、尾40センチメートルと肩の高さ40〜65cm.A生存集団世界保全連合（IUCN）は、生存LC、最小懸念としてサーバルを定義しました - 豊富または安定した人口とよく知られている種を。クリエイティブ・コモンズ - 著作物をコピー、配布、表示、実行することは自由です。 Image at right CopyrightSteve WilsonCreative Commons - 著作物をコピー、配布、表示、実行することは自由です。 Image at right CopyrightVearl Brown Distribution サーバルの範囲は、大陸最南部を除くサブサハラ・アフリカ全土であるが、モロッコとアルジェリアに孤島として生息していることも確認されている。サハラ砂漠以北では非常に珍しく、特に東アフリカの草原サバンナや低木サバンナでは、近くに水もあるような場所に生息している。捕食 日中の最も暑い部分の間にサーバルは残り、夕方や早朝に主に狩りをする。サーバルは時々小さなカモシカやウサギを捕食するが、主に小さな齧歯類である。昆虫、トカゲ、カエル、ヒナを連れた地上の鳥、そして捕まえるのが得意な魚もおいしい。 サーバルは一瞬で鳥を追いかけ、3メートルの高さから捕まえるので、鳥は地上にいる必要はない。サーバルが食べる動物の90％以上は200グラムまでで、非常に小さな種が食事の大部分を占めている。長い脚でサバンナの草むらを見渡し、大きく敏感な耳でネズミの動きを察知することができるのだ。まず、じっと警戒して立ち、草むらに隠れているネズミを視覚や聴覚で確認すると、背中合わせに飛びかかる。最初のジャンプが失敗し、獲物が手元に残らない場合は、しばらく様子を見てから再度ジャンプをする。サーバルは効率的な捕食者で、捕食の成功率は50％以上と、他の多くのネコ科動物よりかなり高い。 また、サーバルは必要に応じて木に登り、獲物を捕まえたり、捕食者から逃れたりする。 登り上手である。敵や捕食者はヒョウ、ハイエナ、野犬である。 生殖家猫としてのサーバル。サーバルの妊娠期間は66〜77日で、ガゼルやヤマアラシが掘った洞窟のような隠れた巣で2〜3匹の子犬を産む。</w:t>
      </w:r>
    </w:p>
    <w:p>
      <w:r>
        <w:rPr>
          <w:b/>
          <w:color w:val="FF0000"/>
        </w:rPr>
        <w:t xml:space="preserve">イド232</w:t>
      </w:r>
    </w:p>
    <w:p>
      <w:r>
        <w:rPr>
          <w:b w:val="0"/>
        </w:rPr>
        <w:t xml:space="preserve">ヤンネ・ハルミ選手のファットパイプ・サロッタのコンペティションで 19.11.2011 土曜日のヨスバ戦の休憩時間に、SPVの選手のバット1本のコンペティションが行われます。 今回は、チームが信頼を寄せるストライカーのヤンネ・ハルミ選手のバットが手に入ることになっています。SPVのホームゲーム、SSVとの最後の試合では、ハルミがトップ下でオープニングゴールを決めた。その試合は、フィンランドのサリバンディリーグではなく、フィンランドカップで行われ、SSVが2-3で勝利し、SPVの道は最初から断たれたのです。この試合で特別だったのは、今日のラケット提供者であるヤンネ・ハルミが片頭痛の発作を起こし、試合から離れなければならなかったことだ。 なぜなら、男の視野が突然ラケットの半分を消してしまったからだ。 これはスポーツで起こり得ることだ。しかし、今日、ハルミのファットパイプは、サロッタのレースで新しいオーナーになります。</w:t>
      </w:r>
    </w:p>
    <w:p>
      <w:r>
        <w:rPr>
          <w:b/>
          <w:color w:val="FF0000"/>
        </w:rPr>
        <w:t xml:space="preserve">イド233</w:t>
      </w:r>
    </w:p>
    <w:p>
      <w:r>
        <w:rPr>
          <w:b w:val="0"/>
        </w:rPr>
        <w:t xml:space="preserve">個人情報保護方針 ようこそ当サイトへ www.acuvue.fi .このサイトは、Janssen Cilag OYの一部門であるJohnson &amp; Johnson Vision Careが所有しています。 このプライバシーポリシーの目的は、このサイトを通じて提供されるあらゆる情報の収集、使用、開示に関する当社の実践についてお知らせすることです。 このサイト上の情報を使用する、またはこのサイトに情報を送信する前に、このプライバシーポリシー全体をお読みください。本サイトをご利用になることにより、お客様は本プライバシーポリシーに同意されたものとみなされます。 本サイトを通じてお客様が情報を送信された場合、お客様は本プライバシーポリシーに基づく情報の収集、使用および開示に同意されたものとみなされます。子供たち このサイトは、13歳未満の子供を対象としていません。当社は、この年齢層の訪問者に関する情報を故意に収集することはありません。 当社は、保護者の方に、お子様がインターネットを使用すること、およびウェブサイトを訪問した際に受け取る情報について、お子様と話し合っていただくことをお勧めします。積極的なデータ収集 他の多くのウェブサイトと同様、このサイトでは、特定の質問をしたり、電子メール、フィードバック・フォーム、インスタント・メッセージを通じて当社と直接やり取りできるようにして、サイトへの訪問者に関する情報を積極的に収集しています。お客様が提供される情報の中には、個人を特定できる情報（例えば、お客様の氏名、住所、電子メールアドレス、電話番号など）が含まれる場合があります。 受動的データ収集 お客様がサイトを閲覧する際、クッキー、インターネットタグ、ウェブビーコン、ナビゲーションデータ（ログファイル、サーバーログ、クリックトラッキング）などの様々な方法により、匿名で特定の情報を受動的に収集する場合があります。当サイトでは、お客様がアクセスされたウェブページのURL、IPアドレス、お使いのブラウザのバージョンなどの情報を、お客様のインターネット閲覧ソフト（ブラウザ）が自動的に送信します。 また、クッキーやインターネットタグ、ウェブビーコンを利用して、お客様のコンピュータから匿名の情報を収集する場合があります。お客様は、クッキーが送信されたときに通知するようにブラウザを設定したり、クッキーを拒否することができますが、クッキーがないとこのサイトの一部の機能が動作しない場合があります。本サイトでは、より良いサービスを提供するため、お客様の好みに合わせてサイトをカスタマイズするため、統計やトレンドを生み出すため、その他お客様の使用のためにサイトを管理・改善するために、受動的に収集した情報を使用・集計することがあります。このような情報は、お客様の同意がない限り、サイトの他の部分で収集された個人を特定できる情報と結合されることはありません。クッキー」とは、ウェブサイトがお客様のブラウザに送信する小さなテキストファイルで、ウェブサイトがお客様に関する情報やお客様の好みを記憶するために使用されます。「セッション・クッキー」は、ナビゲーションを改善するため、訪問者が不適切な情報を提供するのを防ぐため（年齢や出身国など、指定されたパラメータ以外の情報を入力すると、その情報を「記憶」して、その後の変更を防ぐ）、およびサイトの使用に関する統計情報を収集するために使用される、一時的なクッキーです。これらは、お客様がウェブブラウザまたはコンピュータを閉じたときに破棄されます。「永続的なクッキーは、お客様が削除しない限り、お客様のコンピュータのハードディスクに保存される、より永続的なテキストファイルです。 永続的なクッキーは、様々な目的のためにお客様のコンピュータに情報を保存します。これらの目的には、お客様が以前に提供された特定の情報（パスワードなど）を検索すること、ウェブサイトのどの部分が訪問者にとって最も有用であるかを判断するのに役立つこと、および継続的にお客様の好みに合わせてウェブサイトをカスタマイズすることが含まれます。本ウェブサイトがお客様のコンピュータに配置する永続的なクッキーは、個人識別情報を含むことがありますが、お客様が登録した場合または本ウェブサイトにお客様の個人識別情報を保存することに同意した場合に限ります。そうでない場合、当社のサイトサーバーは、お客様が使用するクッキーについてのみ知ることができます。</w:t>
      </w:r>
    </w:p>
    <w:p>
      <w:r>
        <w:rPr>
          <w:b/>
          <w:color w:val="FF0000"/>
        </w:rPr>
        <w:t xml:space="preserve">イド234</w:t>
      </w:r>
    </w:p>
    <w:p>
      <w:r>
        <w:rPr>
          <w:b w:val="0"/>
        </w:rPr>
        <w:t xml:space="preserve">怒れる老人に注意 エルザについて少し・・・ということで、イズモは出張先で不機嫌な老婆を見つけることに成功したのですが・・・。エルザは、瓶の匂いのするおばあちゃんタイプのソリューションではなく、あえて近づきすぎるとハンドバッグで頭を殴られる、適切な器量のママリであることは間違いありません。気をつけろよ!キャラクターについてどう思われますか？私は、エルサは適度に怒っていて、エッジが効いていて、あまり迷惑な殉教者ではないと思います .彼女はピヒラヤカトゥにとてもよく馴染むと思います。あとはイズモを自分の店で働かせるセンスがあれば、最高のカップルになれるだろう。 ヴィリニュスでは、ハイジの新しい恋人、ポーラの甥のジーリがすでに少し目立つ存在になっていた。自信満々の青年は、女性に振り回されるような発言をし、ハイジの興味をさらにかきたてる。 子供だましのジュナタンも、サルスケ青年のイチャつきには目もくれず、「ハイジ、ハイジ、ハイジ」と言いながら、「ハイジ、ハイジ」と言いながら、ハイジは「ハイジ、ハイジ」と言う。だから、ハイジは今、ジュナタンを投げ捨てて、この炎をいっぱいにしてくれ!シンディとセバスチャンの関係パターンは、今、嫉妬深いイザベラとすべてが超同期的にトゥーカを取るに照らされていた 。シンディがすべてを話したいと言っています。 それはいったいどういうことですか？子供も一緒に？もしそうなら、その子はどこにいる？採用されるには？推測するつもりもない。選択肢はたくさんある。いずれわかることだ。特に今、Isabellaは私立探偵の助けを借りて掘り下げることをやめられない。 IsabellaはSebastianとCindyの間にまた何かあると疑っている・・・だからこそ、もうやめられないのだ。そこからまた、プロットが引きずられていく．イズモは親切にもソリティアを勧めるが、彼女はただ眉をひそめるだけだ。PYH!1位：エルサがうざい、でもイズモと仲良くなればいい子になる 2位：サンポがサルカーから外れる、せっかくのカップルが別れる、腹立つ、TOO MUCH!!!!イザベラも、シンディとセバスチャンが残りの秘密を教えてくれれば、彼を疑うのをやめることができるのに！」。.. "だから、ハイジ、ジョナサンは置いておいて、この炎を完全に燃え上がらせよう"なんだ？ジリも酷いもんだ。" "酷い髪型に、ちょっと変わった性格。" "そう！そしてハイジがジュナタンに何も言ってないのにジリにちょっかいを出し始めたらかなり生意気だぞ......「ちょっとビンタ」よりもちょっと酷いかもしれないぞ。ふざけたニコ生が頭を取る？私だけでしょうか？いい人だろうと期待していたのに、どうして泣き虫のバカにしてしまったのだろう？?今日だって、とても迷惑な完成度でした。""なぜパスをしなかったの？" "バスケットを作れたのに" "今夜の食事を考えないとね"では、ニコはサンポにパスを出すように言われたら、自らパスを出すのでしょうか？いやいや、「うるさい」とか言って、出来ないと怒ってサンポに怒るんです。 (まあ、サンポはわざと難しいところからやろうとしたんですが・・・) そして、プレゼントをあげるので、ペッピはまたまたキレ気味。 キーキー言って親友のジュナタンに似てきました。 今日の回はまだ見ていませんが、銃で脅されてちょっと怖かったです!そして、Jiriはとてもマッチョで、なんという名前なのでしょうか？ハイジはペピーユが同じことを訴えたのに調整を始めたら偽善者だ。 そしてペピーニコは/offはもうはっきりさせてもいいのでは。</w:t>
      </w:r>
    </w:p>
    <w:p>
      <w:r>
        <w:rPr>
          <w:b/>
          <w:color w:val="FF0000"/>
        </w:rPr>
        <w:t xml:space="preserve">イド235</w:t>
      </w:r>
    </w:p>
    <w:p>
      <w:r>
        <w:rPr>
          <w:b w:val="0"/>
        </w:rPr>
        <w:t xml:space="preserve">その他にも、テーブルを選ぶ際に考慮すべき点はたくさんあります。ワークスペースになるわけですから、長く使えるもの、作業しやすいものを選ぶことが重要です。あなたが今まで仕事をするときだけノートパソコンを使用する場合は、オフィスのディスクスペースがあります、あなたはそれで比較的小さなテーブルをオフにロードすることができます。フルサイズのレセプションに書類に直面しなければならない人のために、好ましくは、ストレージ用の引き出しが必要とされる予定です。フィットしなければならない領域も、何か.小さなワークステーションしかないのに、巨大なワークスペースを購入することは何もありません。いろいろな想像上の用品を探し、オフィスに飾ることができます。基本的なニーズは、平らな場所で作業することに意味があります。箱や棚もいいですが、ほとんどの場合、必要ありません。ミニチュアであることは必須条件ではないので、目を引くためだけのアイテムは実装しないようにしましょう。また、身長も重要で、特に平均より大きいものや背の低いものは注意が必要です。オフィスチェアの改造はいつでも可能ですが、ほとんどの場合、その価値だけではありません。足が床から抜けなくなるか、ワークステーションの下にもぐりこんでしまいます。また、あまり快適な配置とは言えないので、高さに少し時間をかけて、使い心地を確かめてください。また、家具の材質も重要です。丈夫で耐久性のあるものがよいでしょうから、無垢の木や、金属製を選ぶとよいでしょう。壊れやすいハリエンとそう頑丈なMDFのみを使用し、避けるために。1分間でバラバラになる感じもなく、いい感じだと思います。代理店スペースに合った、あなたとの相性の良いカラーを選んでください。明るく塗られたアイテムは楽しいものですが、実際に仕事をしようとすると気が散ってしまうこともあります。オフィス家具にいくら費用がかかるかは、通常、オフィスの家具を選ぶ際の大きなポイントになります。オープンな予算であっても、仕事場には多くの費用をかける必要はありません。頻繁に特別割引を見つけると、オンラインショッピングでお金を節約することができます。デスクまわりの買い物は、ある程度のリサーチが必要です。しかし、そのためには、まずネットで調べてみるのが一番です。さまざまなオプションが用意されており、オンラインショッピングも可能です。これは、多くの場合、安価であり、非常に迅速に配信することができますので、いつでもほとんど失敗することはありません。それは確かに検討するものであり、速度がそれを必要とする場合は、夜に買い物をした後、すべてのアップすることができます。</w:t>
      </w:r>
    </w:p>
    <w:p>
      <w:r>
        <w:rPr>
          <w:b/>
          <w:color w:val="FF0000"/>
        </w:rPr>
        <w:t xml:space="preserve">イド236</w:t>
      </w:r>
    </w:p>
    <w:p>
      <w:r>
        <w:rPr>
          <w:b w:val="0"/>
        </w:rPr>
        <w:t xml:space="preserve">特別なニーズを持つ子どもを持つ家族の経験と希望：「私は、サービスがきちんとした生活と家族全員の機能と普通の日常生活を保障してくれるのであれば、どんな贅沢も望みません」。要旨 本論文の目的は、ヨエンスー市の障害者サービスの顧客である特別なニーズを持つ子どもの家族が、サービス、日常の課題、支援やピアサポートの必要性などの観点からどのような経験をしているかを知ることである。 この調査はヨエンスー市の障害者サービスからの依頼で行った。 その目的は、サービス開発において家族の声を聞き出すことであった。本論文は質的研究として実施され、半構造化アンケートを通じて資料が収集された。アンケートは、ヨエンスーのディサービスを利用している0歳から10歳の子どもを持つ70家族に郵送された。データは、データ駆動型の内容分析で処理されました。この研究では、特別なニーズを持つ子供は、親の対処、時間管理、他の兄弟への配慮に課題を与えることが示されました。特に、日常生活を円滑にし、家族全体の幸福を支えるためのサポートが必要だったのです。回答者の大多数は、サービスを利用することが困難であると感じている。サービスの申請手続きを簡素化し、サポートへのアクセスを統一すれば、日常生活がずっと楽になるはずです。家族からは、自分たちの状況に合わせてサービスをカスタマイズしてほしい、ピアサポートを重要視してほしい、家の近くでアクティビティを実施してほしい、などの要望が寄せられました。パーソナライゼーションが、特別なニーズを持つ子どもの家族や自治体の財政に与える可能性と影響について、さらなる調査を実施することができるだろう。特別なニーズを持つ子どもの家族のサービスに関する経験や希望：「尊厳ある生活と家族全員が機能し、普通の日常生活を送ることができるサービスがあれば、どんな贅沢も望みません」。</w:t>
      </w:r>
    </w:p>
    <w:p>
      <w:r>
        <w:rPr>
          <w:b/>
          <w:color w:val="FF0000"/>
        </w:rPr>
        <w:t xml:space="preserve">イド237</w:t>
      </w:r>
    </w:p>
    <w:p>
      <w:r>
        <w:rPr>
          <w:b w:val="0"/>
        </w:rPr>
        <w:t xml:space="preserve">ヘルシーなライ麦パン フィンランドの食文化には、パンが欠かせません。ライ麦パンは人を元気にする」と昔から言われているように、シリアル製品はほぼ全ての食事に推奨されています。ハーグマンの本格的なライ麦パンは、オストロボスニアの畑で育った穀物を挽いた本物のフィンランドのライ麦粉だけを使い、伝統的な製法で醗酵させて焼き上げています。パンのルーツは少なくとも80年以上前にさかのぼることが分かっている。ライ麦パンを家庭で保存する ライ麦パンは新鮮なうちに食べるのが一番ですが、小麦やミックス粉のパンよりも保存性が高いです。ライ麦パンは小麦パンに比べて、パン構造の経時変化に弱い .ライ麦パンを扱う際の注意点 : ライ麦パンはお腹の中で保管するのが最適です .パンの袋に水分がある場合は、パンを取り出して袋の内側を乾かしてください。 パンは1個ずつ包装して保存します。 紙袋や「網代」の穴の開いたポリ袋が最適です。保存温度は常温が最適です。 清潔であることが保存の前提です。 パンの箱にカビが生えていたら、酢と水で洗ってください。 パンはあらかじめスライスまたは小分けにしたものを入れておくと、冷凍庫で1枚ずつ解凍しやすくなります。 パンは冷凍庫で2〜3ヶ月保存できます。 パンはできればオーブンまたはトースターでリフレッシュしてください。パン切りナイフは、刃が薄くてギザギザしているものが良い。 温かいパンを切るときは、刃を少し温める。 自然はいろいろと驚かせてくれる、いや、どうだ!2つのレイヤーの人々が仲良く暮らしている。2階はコマドリ、1階はカマキリが住んでいる。 写真を撮ったJouko Koivistoによると、コマドリにはヒナがいるので、留守にするとカマキリがコマドリのヒナを食べてしまうかもしれないとのことだ。そうでなければ、自分自身を養うことになる。ご近所付き合いってやつですね。4 時間前 野生の花は湿地帯で最高の状態ですが、天気予報を信じれば霜も降りそうです。 作物はどうなるのでしょうか？この花は、イスモ・コッコニエミが撮影したものです。</w:t>
      </w:r>
    </w:p>
    <w:p>
      <w:r>
        <w:rPr>
          <w:b/>
          <w:color w:val="FF0000"/>
        </w:rPr>
        <w:t xml:space="preserve">イド238</w:t>
      </w:r>
    </w:p>
    <w:p>
      <w:r>
        <w:rPr>
          <w:b w:val="0"/>
        </w:rPr>
        <w:t xml:space="preserve">20.07.2010 At . 21:41 素晴らしいニュース、私は若者選手権を見つけた、または私はこのための信用を取ることができない、おかげでEibbi 。エントリー締め切りが過ぎてしまったのが残念ですが、messiin Cbb youth @ fitnessexpo にお願いします。 もし間に合わなければ、デビュー戦は早くても来年の秋、1月は軍隊のためですが、いずれボディのステージでお会いできることをお約束します！！（笑）。久しぶりのライヴのトレーニングは、少し大きな抵抗に挑戦できて気持ちよかったです。おそらくもっとsatkulを行っただろうが、それは十分であるべきです。 スーツから保存...そううまくいきませんでした。すべてが理由のために起こるので、私はバックスが少し低かったように行うには、その200キロまで試してみましたので、リフティング距離少し長いです。鉄が重くなり始めたので、先週のレベルにバックスを上げなければならなかったが、常に勝つことはできない = ）バックリフトでは、80kgの抵抗はすでに開始位置に降りるのは非常に困難だった。 私は私の手に20kgのプレートの重みを取る必要があり、その後底に降りるために傾き始めましたが、その後続けて良いことだった。私は我を忘れて、合間に片手漕ぎをし、その後、水平バックリフトを続けました。Myötäote上腕二頭筋は、Chiittiを恐ろしいリフレクターを曲げる。幸いなことに、誰も最後のセットで対角線上のターンを見ていない私は奇妙に最後の繰り返しで引き裂いた、私はなぜかわからないが、私はちょうど笑い始め、その後少し笑っていた 少し恐怖が可能なレースの表面に上昇する。 個人的に私は何も知らないとき、私も参加者の名前の後になぜそれが彼らがbodailee言うチーム理解していません。 今それを置くために何？そのような仕事として、すべての時間を他のものが起こっているので、それは、形で得ることができるかどうか、 "学校のジム "ダイエットは私を恐れている。 ポーズ...ああああ 私はステージに上がるとき、私はその後笑ってはいけません！...そして、私は.......................。私はちょうど串とリンゴを待っているステージ上のかさばる豚のように見えるかもしれません 2010.07.19 19:43 私はそれらの腕立て伏せで鎖骨の周りにいくつかのヒットを得た 、とあまり腕立て伏せが働いた 、通常ハードセットはすべての時間を傷つけると軽いセットは最後の数回を傷つけるので 。 だから私はいくつかの軽いトレーニングをしました 。トレーニングの始めにすでに痛みがあり、これは良いトレーニングにならないだろうと思いました。インクラインベンチは幸いにも全く痛くなかったし、フライヤーもそうだった。 ディップの14レップの頃には普通に痛みが強くなってきて、そこでやめてよかった。久しぶりに両手でフランス語ができた。また、私のジムはダンベルの種類が少なすぎることに気がつきました。編集 . フロアベンチを試したが、他の腕立て伏せと同じクソだったため、未完成のままにしておいた.ナローベンチも同様です。狭いベンチの中では、いくらなんでも確実にウェイトを落としている!ナローベンチ6x100kgを何年もやっていたのを覚えているが、今ではそんなこと想像もできない・・・たぶん、最初に胸をやらなかったら近いことはできるかもしれないが、同じ結果は得られないと思う・・・。明日は背中が良くなっているといいんだけど。編集.私は有用な結果なしで今日やってみたことを追加するためにいくつかのより多くの動き... 18.07.2010 21:50で私はそのような素晴らしい夜の外出のための余分な重みで顎をしようとしました.ここで自宅でいくつかのロック可能なダンベルがあり、私はその後、体重計がダンベルのために53キロを示したように、店でいくつかの重みを見つけ、私自身は明らかに90.3キロを量った。もちろん、金曜日には、大きなダメージを受けたハムがそれを好まず、静的な緊張からかなりありがたいことにけいれんを起こしたと推測している。でもね、ジョーズvo. 3+PR x + 53kg クールなのは、143.3kgからバルクアップするかどうかを考えたときです。</w:t>
      </w:r>
    </w:p>
    <w:p>
      <w:r>
        <w:rPr>
          <w:b/>
          <w:color w:val="FF0000"/>
        </w:rPr>
        <w:t xml:space="preserve">イド239</w:t>
      </w:r>
    </w:p>
    <w:p>
      <w:r>
        <w:rPr>
          <w:b w:val="0"/>
        </w:rPr>
        <w:t xml:space="preserve">あなたの多様な仕事経験を簡素化し、構造化し、現在および将来の石油会社幹部についての知識を広げます。プログラムは、リーダーシップスキルと創造的な潜在力を開発し、複雑な意思決定に対処するために問題解決への戦略的ビジョンとアプローチを構築することを目指して、動的にビジネス環境を変える プログラムは、終日、夜、オン-ライン（距離）またはモジュールトレーニング変化するスペースと柔軟な教育の手配からの利点、プログラム構造は、教育省のニーズと修士の学位の学術計画やカリキュラムと同様にコアと主要分野で単位数に応じて準拠しています.カリキュラムは、論理的にモジュール化された遠隔教育形式で設計されており、学生は習得した知識を実践に移し、変化する専門的な活動を提示することができます。これらは、世界の主要大学のベストプラクティスと国際的な教育水準に基づいています。MBAプログラムは、理論コース、専門トレーニング、国家試験、博士論文の準備と防衛が続きます。 教育科学省の教育基準に沿って、MBAプログラムは、基本/コア分野、専攻、選択科目の3つの主要カテゴリで構成されています。 プログラムは、修士論文の準備と防衛で終了します。ケーススタディ、チームプロジェクト、個人プロジェクト、ロールプレイ、プレゼンテーション、ディスカッションを中心とした仲間との継続的な交流によるアクティブラーニングに基づいた最先端の教育方法。 理論コースに続き、国内企業やKBTU提携大学での専門トレーニングが実施されます。ダブルディプロマというユニークなオプションがあり、卒業生にはKBTUと提携大学のディプロマが授与されます。学生は、KBTUに入金される認定コース/パスモジュールを海外で取る機会を持っています。 プログラムの主な特徴は、仕事とstudy.Theシリーズが提供する施設のいずれかで行われるの組み合わせを可能にするために、その柔軟性です：フルタイム、夕方や週末に。教材、時間割、研究結果はすべてイントラネットで公開され、学習の効率を高め、教育の質を高めています。 学生は、世界中のいつでもどこでも、学習または計画したトピックにアクセスすることができます。学習者は、「masters.kbtu .kz」の内部電子システムを通じて、教師とのオンラインチュートリアルにアクセスし、宿題をすることができます。 私たちは、国内および海外の高い資格を持つ教授陣、およびカザフスタンや世界経済のさまざまな分野から国際ビジネスの経験を持つ専門家や役者がいることを誇りに思っています。個人と学習者中心は私たちの教育の中心であり、強化されたインタラクティブな授業、双方向のフィードバック、学生の進歩の継続的な評価、ソクラテススタイルの講義、教材への自己接触。申請書 申請書 申請書 申請書 申請書KBTU学長への依頼書 大学の学位証明書と成績証明書 外国人申請者は、カザフ語またはロシア語に翻訳された卒業証書と成績証明書のコピーを提出してください 履歴書 推薦状 写真6枚（3x4cm） IDカードコピー 健康証明書（フォーム No.086- ） 健康証明書（フォーム No.086- ） 健康証明書（フォーム No.086- ） 健康証明書（フォーム No.086- ） 健康証明書: 1枚（1枚） 2枚（1枚） 3．У ) 就業証明書または雇用証明書のコピー TIN ( 納税者番号 ) 有効な TOEFL IBT / TOEFL / IELTS ( ある場合 ) 本人に提示した確認書類の原本 入学試験 : 標準英語試験または有効な TOEFL ( 560 以上 ) , IELTS ( 6.0 以上 ) の証明書。</w:t>
      </w:r>
    </w:p>
    <w:p>
      <w:r>
        <w:rPr>
          <w:b/>
          <w:color w:val="FF0000"/>
        </w:rPr>
        <w:t xml:space="preserve">アイディー二百四十</w:t>
      </w:r>
    </w:p>
    <w:p>
      <w:r>
        <w:rPr>
          <w:b w:val="0"/>
        </w:rPr>
        <w:t xml:space="preserve">新進気鋭のÄssätが戦力不足のHIFKを訪問 3連敗中のHIFKは、3連勝中のÄssätがHelsinki Ice Hallに到着すると、ポーリからの訪問者を迎えることになった。このチームは今シーズン3回対戦しているが、すべてHIFKの勝利となっている。HIFKの今シーズンは、良い時期と悪い時期のバランスが取れている 。現在、チームは7試合連続でコールドとなっており、この間、相手は5回フルポイントを取っている。同時に、ランキングはすでに7位に後退している。11月から12月にかけては、エースにとって苦しい時期であった。 16試合のうち、ポリアンズはわずか1勝しかできなかった。 年が明けてからは、JYP、ルコ、ジョケレに勝利し、軌道修正したようだ。 両チームは今シーズン3回対戦し、HIFKが全勝している。前回、12月上旬に対戦したときは .HIFKはアウェーのピッチでパタパタに何も言わずに、1-5で圧勝した。ヘルシンキのエーロ・ソメルヴオリはすべての試合で得点を決めており、今シーズンの7ゴールのうち3ゴールはアエイスが決めたものである 。ニクラス・ハグマンとドラガン・ウミチェビッチのレーダーチームは、対戦相手にとって大きな障害となる。この5試合でハグマンは4得点、2アシスト、ウミチェヴィッチは1+5得点。 Ässätはここ2試合、レギュレーションタイムで10得点しているのだ。そして、Ässätは、彼らのパワーデュオだけでは休まない、少なくない9選手が彼らの最後の3試合で得点しているので。この試合では、Ässätが最初の3ゴールを決めたが、Jokeritは何とか追いつき、4-3とリードした。 難しい状況にもかかわらず、Patapaidatはあきらめずにスコアを逆転し、ペナルティショットで試合に勝利した。HIFKの傾向は逆で、過去3試合で赤シャツは合計3点しか取っていない。特にArttu LuttinenとEero Somervuoriにはゴールが期待されており、Luttinenは8試合、Somervuoriは9試合と連勝している。HIFKの試合は、特にパックの部分でミスが多く、停滞している。パスの質が悪いので、ゲームは遅くなり、コーナーに流れ、ヘルシンキチームはシュートの質が悪いので、チャンスを作ることができる。 水曜日のタッパラ戦の余韻で、ライモ・スマネンは状況が制御下にあることを保証した。厳しいトレーニング期間を経て、春にはフィットネスゲームを予定しているのが狙いです。また、ヘッドコーチは、チームがオリンピック休暇中に南へ休暇に行くことを明らかにした。 クパリネンの大きさのギャップ 晩夏にHIFKに加入したマッティ・クパリネンは、彼の怪我の前に赤いシャツで11試合しかプレーしていない.当初はクリスマス前に復帰する予定だったが、チームがクパリネンのシーズンが終わった可能性が高いと発表したため、水曜日まで延期された。クパリネンの欠場は、ヘルシンキの中盤に大きなギャップを残すことになった。 センターバックのイーロ・パカリネンとルッティネンは、これまで純粋なウィンガーとして知られていたが、その穴を埋めなければならない。 二人は中央でもプレーできるが、彼らの最も特徴的なポジションはウィングである。クパリネンと並んで、ミッコ・クルビネンの状況も芳しくなく、これまで何度も怪我に悩まされてきたクルビネンも、今シーズンを棒に振る可能性がある。アイシスのシックリストは容量が足りなくなり、パタパタパタが</w:t>
      </w:r>
    </w:p>
    <w:p>
      <w:r>
        <w:rPr>
          <w:b/>
          <w:color w:val="FF0000"/>
        </w:rPr>
        <w:t xml:space="preserve">イド241</w:t>
      </w:r>
    </w:p>
    <w:p>
      <w:r>
        <w:rPr>
          <w:b w:val="0"/>
        </w:rPr>
        <w:t xml:space="preserve">Question : 台座 ファサード 台座にファサードコートを塗る場合、特に気をつけるべきことはありますか？家のファサードの色合いは、少し明るい方がいいのでしょうか、それとも暗い方がいいのでしょうか？誰かが言っていたように、補強材が経年変化でコーティングを通して錆びることはないのでしょうか？雨や日差しは作品に影響を与えるのでしょうか？</w:t>
      </w:r>
    </w:p>
    <w:p>
      <w:r>
        <w:rPr>
          <w:b/>
          <w:color w:val="FF0000"/>
        </w:rPr>
        <w:t xml:space="preserve">イド242</w:t>
      </w:r>
    </w:p>
    <w:p>
      <w:r>
        <w:rPr>
          <w:b w:val="0"/>
        </w:rPr>
        <w:t xml:space="preserve">MLLヴィヒティ地方協会 MLLは、子供と子供のいる家族の幸福を促進し、社会における子供の評価と可視性を高め、意思決定に子供の視点を取り入れる開かれたNGOです。 MLLはフィンランド最大の児童保護団体で、92000人以上の会員と567の地方協会がフィンランド中にあります。 地方協会の活動は、13地区の組織によって支援されています。 マンネルヘイム児童保護連盟ヴィヒティ地方協会はウシマー地区に属し、ウシマー地区と呼ばれる地区にあります。MLLヴィヒティは1923年に設立され、今年で91年目を迎えました。 2013年末には、約400名の会員を擁する協会となりました。また、MLLヴィヒティの会員でない子どもたちやご家族も多く参加しています。 MLLヴィヒティの会員 MLLヴィヒティの会費は年間わずか25€ですので、少しのお金で私たちの活動をサポートし、同時に優れた会員資格を手に入れることができます。また、年4回発行の「キッズ」誌も料金に含まれています。子供と青少年のための会員制度 15歳未満の子供は無料、15～17歳の青少年は大人会費の半額、入会年の前年度に18歳以上だった青少年は自動的に大人会員に移行します。私たちの協会に参加しませんか？楽しいクラブは、好きなだけ、好きな時に参加できる。詳しくは、Vaula Hacklin (p.050 5863 776) または vaula .hacklin (at )gmail.com までご連絡ください。 また、他の理事に連絡してボランティアとして参加することもできます。私たちはあなたの質問に喜んでお答えします !</w:t>
      </w:r>
    </w:p>
    <w:p>
      <w:r>
        <w:rPr>
          <w:b/>
          <w:color w:val="FF0000"/>
        </w:rPr>
        <w:t xml:space="preserve">イド243</w:t>
      </w:r>
    </w:p>
    <w:p>
      <w:r>
        <w:rPr>
          <w:b w:val="0"/>
        </w:rPr>
        <w:t xml:space="preserve">株式ページに多彩なチャートを追加 タイムフレームやベンチマーク指標を選択し、多彩なテクニカル分析が可能です。 メールでシェア 受信者のメールアドレス：無効 受信者のメールアドレス：無効 送信者のメールアドレス 受信者へのメッセージ（希望者のみ）： Morningstar.fi の株式セクションに、株価の動きをテクニカル分析する多彩なツールを追加しました。ヘルシンキ証券取引所およびその他の証券取引所に上場している銘柄に使用することができます。グラフの編集は、例えばメインページ上部の「株式」から、利用可能な証券取引所リストから企業を選択することで行えます。 新しいグラフは「チャート」で確認することができます。"比較 "のセクションでは、リストから希望のベンチマークインデックスを選ぶことができます（比較対象として株式を選択することはまだできません）。チャートの設定」では、線の種類やイベント（配当金の支払い日）を選択することができます。 キャンドルは、その日の株価の動きを色で示します（緑 - 上、赤 - 下）。 太いキャンドルは、始値および終値を示します。上下の線は、その日の移動間隔を表しています。Open-High-Low-Closeは、同じことを別の方法で伝える（左の線はopen、右の線はclose）" .テクニカル分析」は、価格と出来高のデータを用いた、いわゆるテクニカルな方法で値動きを見るための主要な方法をモーニングスター・ユーザーに提供します。 それぞれの分析の説明は、質問マークをクリックすることで見ることができます。</w:t>
      </w:r>
    </w:p>
    <w:p>
      <w:r>
        <w:rPr>
          <w:b/>
          <w:color w:val="FF0000"/>
        </w:rPr>
        <w:t xml:space="preserve">イド244</w:t>
      </w:r>
    </w:p>
    <w:p>
      <w:r>
        <w:rPr>
          <w:b w:val="0"/>
        </w:rPr>
        <w:t xml:space="preserve">フライト トリノ - パルマ トリノからパルマへの簡単でお得なフライトを提供します。 旅行に行くのにトリノ - パルマのフライトをできるだけ安く見つけたいですか？あなたは正しい場所に来ている、無駄な検索を続けないでください。Ebookersでは、400社以上の航空会社の中からトリノとパルマを結ぶ航空券を提供しています。 左側の検索エンジンで旅行の日程を入力して検索を開始します。 必要に応じて、パルマへの直行便や特定の時間帯に出発する便、特定の航空会社の便だけを表示することもできます。 また、いくつかの条件を使ってフライトを検索することも可能です。もちろん、価格順で並べ替えることもできますが、途中降機回数、所要時間、航空会社も並べ替えの対象になります。お客様が航空会社のマイレージプログラムの会員である場合、航空会社に直接フライトを予約した場合と同様に、当社を通じて予約したフライトのポイントがお客様のアカウントに加算されます。パッケージの一括予約も可能です。 数日間の旅行で、まだ宿泊先が決まっていない場合、ホテルも同時に予約してみてはいかがでしょうか？航空券とホテルのパッケージは、別々に予約するよりも、私たちを通して予約した方が簡単に安くなります。そのため、時間とお金の両方を節約し、目的地であるパルマの料理を探索するためにお金を費やすことができます。目的地とその周辺を知るには、車を持つことが最も簡単な方法ですが、パルマも例外ではありません。私たちは、世界の主要なレンタカー会社と協力し、信頼性の高い高品質の車を確保します。空港 Parma , IT Montichiari airport ( VBS ) Parma airport ( PMF ) 価格、税金、料金 : ebookers.fi 価格は一日一回更新されます。料金には手荷物料金を除くすべての税金と料金が含まれています。 払い戻し/変更/キャンセル : 航空券の変更が可能な場合、45ユーロのebookers変更手数料と税金と運賃の差額および航空会社変更手数料がかかります。 その他の条件 : スケジュール、料金および条件は予告なく変更されることがあります。 席には限りがあり、すべてのフライト/曜日で料金を利用できない場合があり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イド245</w:t>
      </w:r>
    </w:p>
    <w:p>
      <w:r>
        <w:rPr>
          <w:b w:val="0"/>
        </w:rPr>
        <w:t xml:space="preserve">ブラジルのサンパウロに生まれ、ソフトウェア会社に勤務した後、複数の企業のウェブサイトをアニメーション化。新しいプロジェクトに取り組んでいたとき、彼はあるゲームに出会い、すぐに世界中を飛び回るようになりました。アンドレアは、あるインターネットポーカーサイトの執筆を依頼され、研究のためにソフトウェアをダウンロードすることにした。いつの間にか、彼女は空いているテーブルでプレイしていた。アンドレは、新しい趣味を見つけたと思い、ポーカーの本を買って、ちゃんと勉強し始めた。彼は PokerStars でリアルマネーをプレイするようになり、徐々にではあるがその成果が出始めた。 Andre は世界でもトップクラスのインターネットプレイヤーになり、2008 PokerStars World Championship of Online Poker の $10,300 HORSE イベントで準優勝、2010 Spring Championship of Online Poker ( SCOOP ) スモールステークスメインイベントで準優勝するなど、PokerStars の大きなトーナメントで 90 以上の決勝テーブルプレイ、$50 万以上の賞金を稼ぐようになった。Andreはライブポーカーもプレイしており、南米などで定期的に賞金を獲得している。2006 年、ラスベガスの Bellagio Cup で Andre は 2 つのイベントで優勝し、大きな印象を残した。 2008 年 1 月には PokerStars Caribbean Adventure でプレイし、トップ 100 入りで $16,000 を獲得。 2011 年には大きな結果を残した。 WSOP* $1,500 ノーリミットホールデムのイベントは勝つのが非常に難しいとされているが、 Andre はイベント 43 で初のブレスレットと自身最大の賞金 ($676,117) を獲得したのだ。アンドレ・アッカリの写真 余暇には、妻や子供と一緒に家で過ごすのが好きだそうです。また、友人とサッカーをしたり、毎週映画館に行ったりしています。また、ESPNブラジルのポーカー番組でコメンテーターも務めている。ラテンアメリカのポーカー界の大使として知られるAndreは、今後確実に名を上げていくプレイヤーである。彼はTeam PokerStars Proのメンバーであり、「Aakkari」の名でインターネット上の大きなトーナメントでプレイしている。キャリアハイライト イベント開催日賞金額 Bellagio Cup II $1,000 No Limit Hold'em 2006年8月 1. $57,000 Bellagio Cup II $1,000 No Limit Hold'em 2006年8月 1. $83,500 EPT 2008 PokerStars Caribbean Adventure 2008年1月 97 . $16,000 EPT Monte Carlo €500 No Limit Hold'em 2008年4月 2. $75,004 PokerStars WCOOP $10,300 HORSE 2008年9月2日。$200,000 PokerStars SCOOP $109 Main Event ( Low ) May 2010 5th $57,564 2011 WSOP $1,500 No Limit Hold'em June 2011 1st $676,117 * WORLD SERIES OF POKER と WSOP は Caesars License Company, LLC ("Caesars") の商標です。 Caesars は PokerStars とその製品、サービス、プロモーション、トーナメントのスポンサー、推薦、協力はしておりません。</w:t>
      </w:r>
    </w:p>
    <w:p>
      <w:r>
        <w:rPr>
          <w:b/>
          <w:color w:val="FF0000"/>
        </w:rPr>
        <w:t xml:space="preserve">イド246</w:t>
      </w:r>
    </w:p>
    <w:p>
      <w:r>
        <w:rPr>
          <w:b w:val="0"/>
        </w:rPr>
        <w:t xml:space="preserve">ゲーム機や監視カメラの設置には、機器の品質と正しい設定が重要な役割を果たします。正しく設置すれば、完璧に動作し、また、確実に動作します。ゲーム機や監視カメラを設置する際には、機器の特性や目立たないように設置する方法を知ることが重要です。持ち運びに便利なサイズなので、カメラを目立たないように設置することが重要です。</w:t>
      </w:r>
    </w:p>
    <w:p>
      <w:r>
        <w:rPr>
          <w:b/>
          <w:color w:val="FF0000"/>
        </w:rPr>
        <w:t xml:space="preserve">イド247</w:t>
      </w:r>
    </w:p>
    <w:p>
      <w:r>
        <w:rPr>
          <w:b w:val="0"/>
        </w:rPr>
        <w:t xml:space="preserve">巨大プロジェクト：Lujataloがエスポー市の新病院を建設_コピー エスポー市は、ヘルシンキ・ウーシマー病院区（HUS）が所有するヨルヴィ病院の隣に建設される、過去最大の投資となる高齢者向け病院の建設をLujatalo Oyに決定しました。Lujatalo Oyがエスポー市の新病院を落札しました。この病院は、市によって設立されたKOY Espoon Sairaalaという会社が建設します。この契約（設計・施工）は1億2300万ユーロに相当し、Lujataloにとって非常に高い雇用・経済効果をもたらします。 建設は夏休み明けに始まり、2016年初めまで続く予定です。このプロジェクトは、3年間で平均250〜300人の従業員と下請け業者を雇う予定で、5つの建設会社が競争し、各社が建築家や病院建設の専門家を雇って建物そのものを設計したのです。Lujataloのほか、VPL Architects、Tommila Architects、Martikainen Architects、Wise Group Finland（建築サービス）、Finnmap Oy（構造設計）、Geotek（地質設計）、SITO（輸送・物流設計）、JP Fire Safety（火災設計）が設計チームとして選ばれています。</w:t>
      </w:r>
    </w:p>
    <w:p>
      <w:r>
        <w:rPr>
          <w:b/>
          <w:color w:val="FF0000"/>
        </w:rPr>
        <w:t xml:space="preserve">イド248</w:t>
      </w:r>
    </w:p>
    <w:p>
      <w:r>
        <w:rPr>
          <w:b w:val="0"/>
        </w:rPr>
        <w:t xml:space="preserve">35年前にリエドでコンタクトレンズ液の製造を開始したピロセは、今年、その記念すべき年を迎え、増産に取り組んでいます。 新しい生産ライン2基を完成させたばかりで、当初は生産能力が4倍になります。また、この1年で12名の新入社員を採用し、社員数は46名となった。 Piiloset製品の輸出が飛躍的に伸びたため、新たな生産能力が必要となったのだ。最大の輸出国はブラジル、次いでアルジェリアです。昨年は、ブラジルにコンテナ36本分の液体を輸出しましたが、夏までには同じ量を輸出する予定です。2010年に入り、ヒアルロン酸を配合し、目に潤いを与える新しいコンタクトレンズ用リキッド「バイオツイン」を発売しました。国によって習慣が異なるため、フィンランドの小さな会社が市場で成功するには、適切なパートナーが必要です。「ブラジルでは薬局を通じた流通なので、現地の製薬工場をパートナーとしていますが、例えばメキシコでは、コンタクトレンズ液はさまざまな場所で販売されています。例えば、フィンプロ社は非常に積極的な企業であり、その支援を受けることができました」とイソマキは言う。特にフィンランドでは、治療用液の売上が減少しているため、「ピロセット」のフィンランド市場は小さい。 フィンランドで販売されている治療用液は、5％未満である。一方、同社が製造する処方箋強度のあるFree Form眼鏡レンズの90％はフィンランドに残っています。しかし、フィンランドの市場規模の70パーセントは外国製チェーンに支配されていることを忘れてはならない。 一方、Piilosetは国内生産に大きく依存しており、非常に多くの場合、現地生産も行っている。基本は国内、できるだけ現地ということだ。もしPiilosetが拡大しても、すべてフィンランドにとどまるでしょう。私たちのネットワークは身近にあります。一緒に仕事ができる、それは理にかなっている。ピエロゼの成功要因は、1.未来への確信：それがなければ、挑戦すらしない 2.製品開発とその最前線：競争力を持ち、何かで一番でなければならない、そうすればチャンスが生まれる 3.製品開発、そしてその最前線にいること、である。4.その後：仕事、仕事、仕事。Seppo IsomäkiがPiilosetのボトルに貼られたポルトガル語とアラビア語のラベルを紹介します。</w:t>
      </w:r>
    </w:p>
    <w:p>
      <w:r>
        <w:rPr>
          <w:b/>
          <w:color w:val="FF0000"/>
        </w:rPr>
        <w:t xml:space="preserve">イド249</w:t>
      </w:r>
    </w:p>
    <w:p>
      <w:r>
        <w:rPr>
          <w:b w:val="0"/>
        </w:rPr>
        <w:t xml:space="preserve">9件のうち2件は、犯人が自宅の庭で放火したものである。写真は、犯人が自分の車に火をつけて、消防隊と一緒に消火している状況です。Loviisa出身の38歳の男が、昨年の夏から秋にかけてVarpuspoluで起こした7件の放火に対して、1年6ヶ月の無条件懲役を言い渡された。 また、火災による被害に対する各種費用と補償金として約10万ユーロの支払いを命じられた。 検察は当初、犯人に対して2年の無条件懲役を求めていたが、この判決により、犯人は懲役1年半の判決を受けた。火災のうち3件は加重いたずら、2件は蝋人形、1件は放火、1件は加重いたずら未遂、2件は火の不始末として有罪判決を受けた。加害者は以前、9件の放火すべてを自白し、法廷でも認めていた。 法廷では、加害者も原告の賠償請求の根拠と金額の大半を正しいと認めたが、一部の損害賠償の根拠については争った。その判決で、地方裁判所は、放火は損害賠償に関する法律で苦痛の補償が認められる犯罪ではない、と述べた。加害者によると、その行為は生命と健康に対する公共の危険を引き起こしていないとのことです。多くの場合、筆者自身は、火災が発生し、生命や健康に危険が及ぶような場合には、消火活動に参加する用意があったという.裁判所はこの説明を信じず、著者の主張は彼自身の説明によっても裏付けられないと判決で述べている。裁判所は、最初に火災が発生した車両は、2つの戸建住宅の間、約2メートルの距離にあり、著者は火災の進行を制御することができなかったと判断した。 -それどころか、著者は自分のベッドに帰って眠り、それ以来火災とその進行を積極的に観察しなかったことが報告書から推測される、と裁判所は判断した。裁判所によると、犯人は過去に前科がなく、刑務所ではなく社会奉仕活動を行うことを希望していた。また、犯人は精神鑑定を希望していたが、裁判所はこれを正当化しなかった。 裁判所は、犯人の信用できる説明から、犯行の動機は少なくとも部分的には仕事によるストレスと鬱であることが立証されたが、これによって精神状態の鑑定を正当化することはできないと判断した。 ( AH )</w:t>
      </w:r>
    </w:p>
    <w:p>
      <w:r>
        <w:rPr>
          <w:b/>
          <w:color w:val="FF0000"/>
        </w:rPr>
        <w:t xml:space="preserve">イド250</w:t>
      </w:r>
    </w:p>
    <w:p>
      <w:r>
        <w:rPr>
          <w:b w:val="0"/>
        </w:rPr>
        <w:t xml:space="preserve">スキャンした文書で、「ツール &amp;gt ;テキストを認識する &amp;gt ;このファイル内」を選択します。このコマンドは、スキャンした画像をテキストに変換します。オリジナルのスキャンの質は、テキストのコピー＆ペーストの出来に影響します。</w:t>
      </w:r>
    </w:p>
    <w:p>
      <w:r>
        <w:rPr>
          <w:b/>
          <w:color w:val="FF0000"/>
        </w:rPr>
        <w:t xml:space="preserve">イド251</w:t>
      </w:r>
    </w:p>
    <w:p>
      <w:r>
        <w:rPr>
          <w:b w:val="0"/>
        </w:rPr>
        <w:t xml:space="preserve">馬の一般的なケア 馬の健康管理 . 馬は毎日必要なケアを受けている .馬の運動は．しかし、馬は砂糖でできたようなものではありません。 多くの馬が雨の中、冬の霜の中、外に出ています。靴の手入れ 1頭につき平均月1回のペースで靴を履かせています。ペッカ・ペンティネンは馬に靴を履かせに行きますが、彼が忙しい時はカタがやります。加太は、馬の蹄鉄が落ちたときや落ちそうなときに馬に蹄鉄を打ちます。ただ、ここに靴がない場合、カタは靴を履かないんです。冬はホックとティルサクム、夏は普通の鉄の靴を履きます。 予防接種など 年に3〜4回、虫下しをします。予防接種（破傷風、馬インフルエンザ） 破傷風は2年に1回、馬インフルエンザは毎年秋に。 馬群の順番 牡馬はもちろん厩舎に一頭で。現在、ロスクロフトには8頭の牝馬しかいない。サンニ、リリ、ヴォイマ、イロナ、ヴィルマ、ヘリー、ニカ、ナーシャ：サンニがリーダーで、イロナ、リリ、ヘリー、最後にヴォイマ、ヴィルマ、ニカ、ナーシャと続く。 馬に傷があると......。小さな傷はベタジンで洗浄し、テラミチンをスプレーします。 大きな傷は獣医師の治療が必要です。 馬の装備と馬具 馬具室には馬の装備が整然と並べられています。ハーネスルームには、すべて自分の指定した場所があります。シーツ、マットレス、シェルターは、馬の鞍の下にある箱の中に入っています。ブラシは、ストールドアの脇にあるブラシバスケットの中に入っています。また、ハーネスルームには大きな食器棚があり、予備の手袋や輸送用カバー、そして一番上の棚にはリネンやタオルがあります。2つの予備の棚があり、彼らは自分の場所にハングアップします。厩舎には鞍が1つと毛布があり、ラインと鐙（あぶみ）はタックルームにあります。さらに、2つのコルトハーネスがそれぞれの場所にあります。用具の洗浄：レース終了後、レーシングカートとブライドルを洗浄します。その他の手綱や革製の馬具は、月に1〜2回のペースで洗っています。シールドは汚れたら必ず洗うし、ピントルの方もそうです。毛布、タオル、サドルブランケット、その他の椅子張りは、汚れたら洗っています。馬は夏でも冬でも洗えるので、風邪をひかないように暖かくしてあげれば大丈夫です。夏場は厩舎・競馬場からの出走でない限りループはなし、冬場は霜が強く降りたときと厩舎・競馬場からの出走のときにループをつける。</w:t>
      </w:r>
    </w:p>
    <w:p>
      <w:r>
        <w:rPr>
          <w:b/>
          <w:color w:val="FF0000"/>
        </w:rPr>
        <w:t xml:space="preserve">イド252</w:t>
      </w:r>
    </w:p>
    <w:p>
      <w:r>
        <w:rPr>
          <w:b w:val="0"/>
        </w:rPr>
        <w:t xml:space="preserve">文書 HE 20/2012 vp 欧州共同体及びその加盟国（一方）とインドネシア共和国（他方）との間の包括的なパートナーシップ及び協力に関する枠組み協定の承認並びに同協定の立法規定の実施に関する法律に関する議会への政府提案 政府提案に基づき採択された法律とその発効に関する情報 1.欧州共同体およびその加盟国（一部）とインドネシア共和国との間の包括的なパートナーシップおよび協力に関する枠組み協定 決定 : 承認 手続き 政府提案に含まれる法律案 1. 欧州共同体およびその加盟国（一部）とインドネシア共和国との間の包括的なパートナーシップおよび協力に関する枠組み協定の規定の発効に関する法律 で、法律の範囲内にあるもの 政府提案に含まれる国際協定1.A.。</w:t>
      </w:r>
    </w:p>
    <w:p>
      <w:r>
        <w:rPr>
          <w:b/>
          <w:color w:val="FF0000"/>
        </w:rPr>
        <w:t xml:space="preserve">イド253</w:t>
      </w:r>
    </w:p>
    <w:p>
      <w:r>
        <w:rPr>
          <w:b w:val="0"/>
        </w:rPr>
        <w:t xml:space="preserve">さまざまな「異常」について .人間の感覚では、処女性の喪失は、ある程度の潜在能力を前提としています。神の子としての地位を取り戻すには、人間的ではかないものすべてに対して完全に無力でなければならないことを、どれだけの人が知っているだろうか。しかし、どちらの場合も、基本的には、新しい人生の創造を扱っている - 新しい一時的なもの、または永遠に新しい、永続的なもの。 どちらもまた、至福の程度を経験する、一瞬、または永久に。人間関係に伴う貞操の喪失は珍しい現象ではなく、人生の外部経験（生活手段の生産）を可能にするために必要でさえある。 一方、人間と神の統合は、おそらく極めて稀である。 人々は柔軟性に欠けるため、後者の出来事の基準を低くし、いわゆる「神の」イベントの大部分さえ可能でないようにしてしまったのだ .使徒パウロは、同時代の人々はまだ最初のアダムのように、生きている魂、普通の人々であるのに対し、パウロによれば、人類の究極の目標は、最後のアダム、生きて働く魂になることである（ 1 .トマスの福音書では、「わたしはあなたがたを選び、千人から一人、万人から二人を選び、選ばれた者は一人となる（ログ23）」と言われています。このことわざは、精神的な教師が、外部または内部かどうか - 人類の進化のこの段階で彼の弟子として、千人の人口のうち平均一人を修飾することを意味すると解釈することができます。 選ばれた弟子のうち、万に二人だけその生涯で達成する人類の最高の目標は、正確にその "立って1として "、無限現実の不可分の統一では、単一の "聖域 "である 。もし、上記の2つの選択基準を組み合わせれば、500万人の人口のうち、「父と私は一体である」と正当化できるのは、平均してたった一人であると結論づけることができるだろう。「人間の意識は、形にとらわれた思考と条件付けによって、現実の内なる核心から切り離されてしまったため、長い内的プロセスなしに、自らの制限から解放されることはない--少なくとも永久には。無限の精神は、その性質上、何か条件付きのものと融合して「自らを貶める」ことはないのです。エックハルトはある説教で、神は罪深い人間、つまり心を通して活動する人間の意識の単位が、物質的・心理的現象の領域でまだ主に活動しているときには、本当は（極端な意味で）認識さえしていないと述べた（神智学の巨匠の仕事からも同様の絵を描くことができるだろう）。しかし、私たちは、このことわざが、すべての人間形成の究極の目標である神との完全な結合について述べていることを理解すべきです。最も粗いレベルでは、日常の純粋な観察でも、私たちの中に善良と言える人はたくさんいるが、完全で全知全能の人はほとんどいないことが確認できる。ヨハネの黙示録には、白い長い衣を着た人々が「大きな苦難の中から出て来て、その衣を洗い、小羊の血で染めた」という興味深い記述がある。「群衆とは、人生のあらゆる苦悩に耐えることを学び、現象の相対的な重要性を理解し、エゴによって築かれた限界を振り払った、まさに完全な者たちのことを意味するのだろう。服装</w:t>
      </w:r>
    </w:p>
    <w:p>
      <w:r>
        <w:rPr>
          <w:b/>
          <w:color w:val="FF0000"/>
        </w:rPr>
        <w:t xml:space="preserve">イド254</w:t>
      </w:r>
    </w:p>
    <w:p>
      <w:r>
        <w:rPr>
          <w:b w:val="0"/>
        </w:rPr>
        <w:t xml:space="preserve">LG FQ-550Xについての意見 LG FQ-550Xのユーザーによると、使いにくい平均的なユーザーは信頼できると思わなかったそうです。LG FQ-550Xのフォーラムで、推奨される解決策について出てきた問題を見ることができます 製品ユーザーは、パフォーマンスについて低いスコアを与え、多くの人が同じ意見を共有しています 非常に高価なオファー 非常に高価と考えられている LG FQ-550Xのユーザーマニュアルをダウンロードして、製品機能の適合性を確認できます 使いやすい ユーザーは以下の質問をしました： FQ-550Xは使いやすいですか？LG FQ-550Xが非常に使いやすいかどうか、評価は10/10です。平均評価は5点、標準偏差は0.高パフォーマンス ユーザーからの質問：FQ-550Xはとても良いですか？LG FQ-550Xが、技術的に最も優れている、品質が最も優れている、または選択肢の範囲が最も広いという観点から、10点満点で評価しました。</w:t>
      </w:r>
    </w:p>
    <w:p>
      <w:r>
        <w:rPr>
          <w:b/>
          <w:color w:val="FF0000"/>
        </w:rPr>
        <w:t xml:space="preserve">イド255</w:t>
      </w:r>
    </w:p>
    <w:p>
      <w:r>
        <w:rPr>
          <w:b w:val="0"/>
        </w:rPr>
        <w:t xml:space="preserve">公募の対抗馬はユッカ・ヘイッキラ教授（ユヴァスキュラ大学）とペール・フレンスブルグ教授（ヴェクショー大学）。 監督者はペルッティ・ヤルヴィネン教授。1980年にユヴァスキュラ大学で経済学の修士号を取得。2000年、タンペレ大学哲学科卒業。現在、ラハティ応用科学大学コンピューターサイエンス科の上級講師を務める。個人は組織から学び、組織は個人から学ぶ。より多くの知識valtaa個人が動作し、より多くのそれは自己演出になる , 創造的で独立した .重要なのは、会社や組織の利益のために、いかにして人々に自発的、主体的に働いてもらうか、ということです。この研究では、学習指向の職場環境におけるモチベーションの問題を扱い、エンドユーザー・アプリケーション開発者と彼らの仕事に対するモチベーションについて検討する。エンドユーザーとは、ITの専門家でなくても、自分の仕事をサポートするために、独立して自分の意志でコンピュータ・アプリケーションを開発する人と定義される。また、このような活動が個人の仕事やキャリア形成に与える影響についても分析している。 自営業は、特に専門的で複雑な仕事をする場合に有効である。 自営業者は、外部のIT専門家を必要とせずに、自分のスキルを直接アプリケーションに反映させることができるのだ。学習を促進し、生産性を向上させることができます。さらに、低コストでスピーディーな応用が可能です。今回は、自社でアプリケーションの開発も行っている自営業の方10名にインタビューを行いました。その3年後に、同じ人にフォローアップインタビューを行いました。セルフユーザーたちは、予想通りダイナミックでアクティブであることがわかった。インタビュー対象者は高学歴で比較的若く、ほとんどが男性である。主な発見は、採用のプロセスは非常に個人的なものであり、経営計画や決定は通常、仕事を開発する人ではなく、イノベーションの後発者にしか影響を与えないということです。つまり、独立したアプリケーション開発者になるかどうかは、個人の特性によって決まり、それをサポートする職場環境がその機会を提供する。 独立したユーザーは、多才な学習者である。 理論に基づいた議論に基づいて問題を解決する一方で、マネジメントによって組織化されていない実践的活動からアイデアを見つけ、学びたいと考える。独立したユーザーは、当初、IT専門家になることを計画していない。しかし、そのほとんどがITのプロになった。 自主開発アプリケーションは、2つの基本的な動機で動いている。 動機とは、人がある活動をするときに、それ自体が面白い、楽しいからするという本質的なものである。例えば、ある人がコンピュータを他の目的を達成するための道具としてのみ使用する場合などです。しかし、活動を成功させるには、両方の動機が必要です。 活動は内発的な動機から始まるかもしれませんが、それはまた、それが有用である場合にのみ継続されます。一方、純粋に効用を追求する人は、時間が経つにつれて、自分が使う道具にも興味を持つようになります。このデータから、支配的な動機によって、2つの基本的な採用パターンがあることがわかった。</w:t>
      </w:r>
    </w:p>
    <w:p>
      <w:r>
        <w:rPr>
          <w:b/>
          <w:color w:val="FF0000"/>
        </w:rPr>
        <w:t xml:space="preserve">イド256</w:t>
      </w:r>
    </w:p>
    <w:p>
      <w:r>
        <w:rPr>
          <w:b w:val="0"/>
        </w:rPr>
        <w:t xml:space="preserve">目次 サントメ・プリンシペのサッカー代表チームは、1976年にガボンで開催された中央アフリカ大会で、チャド代表チームと初めて国際試合を行った。試合は5-0でチャドが勝利しました。次の試合はコンゴ共和国との対戦で、11-0でコンゴが勝利し、チーム史上最大の敗北に終わった。サントメ・プリンシペのチームは、この大会の最後の試合となった中央アフリカ共和国との対戦で2-1と敗れました。 11年ぶりに出場したギニアビサウ戦は2-0で敗れ、その後アンゴラと引き分けて初の勝ち点1を獲得しました。アンゴラは大陸のトップチームの一つで、後にワールドカップの決勝戦にも出場しており、サントメ・プリンシペはそれまで点取り屋だっただけに、この引き分けは大きな驚きだった。この後、日本代表チームは長い間、表舞台に立つことができなかった。今回は9年間の休養となった。休み明けの試合では、赤道ギニアがガボンを2-0で破り、初勝利を挙げた。この勝利と数試合後の引き分けで、FIFAランキングは179位となった。 2003年、チームはリビアに1-0と8-0で敗れ、それまでの成功に比べ大きな後退を余儀なくされた。2010年ワールドカップ予選も初戦を前に辞退し、4年間試合をしていなかったためFIFAランキングからも脱落した。 2011年11月11日、8年ぶりにチームが舞台に帰ってきた。2014年ワールドカップの出場権を獲得したが、ホームでコンゴに5-0で敗れ、その4日後にアウェイで1-1で引き分けた。2011年11月のFIFAランキングでは、192位で再び選出された。 2013年のアフリカネイションズカップ予選では、初めて2次予選を突破した。2015年アフリカ選手権予選では、1回戦でベニンに2-0で敗れ、2回戦でベニンに2-0で敗れた。</w:t>
      </w:r>
    </w:p>
    <w:p>
      <w:r>
        <w:rPr>
          <w:b/>
          <w:color w:val="FF0000"/>
        </w:rPr>
        <w:t xml:space="preserve">アイディー二五七</w:t>
      </w:r>
    </w:p>
    <w:p>
      <w:r>
        <w:rPr>
          <w:b w:val="0"/>
        </w:rPr>
        <w:t xml:space="preserve">サヴォンリンナからストックホルムへの航空券 サヴォンリンナ - ストックホルム間の格安航空券をお探しですか？もし、あなたがイエスと答えたなら、あなたは正しい場所に来ています。Ebookersでは、400以上の航空会社からフライトを提供することができ、それらの多くは、今すぐSavonlinna - Stockholmのフライトのための特別オファーを提供しています。左の検索エンジンに搭乗者数、出発日、帰国日を入力すると、検索エンジンはその日付のフライトをすべて表示します。直行便のみ、特定の時間帯に出発する便、特定の航空会社の便など、絞り込み検索が可能です。 料金別はもちろんですが、途中降機回数が気になる場合は、その回数で並べ替えが可能です。航空会社のフリークエントフライヤーであれば、弊社を通じてサヴォンリンナ - ストックホルムのフライトを利用する際、その航空会社またはその航空会社と同じ航空会社アライアンスに属する会社のマイレージポイントを獲得することができます。直接フライトを予約した場合と同じように。宿泊施設やレンタカーも必要ですか？また、ご旅行の際の宿泊施設の予約も簡単に、そしてもちろんリーズナブルな価格でお手伝いします。ホテルは、価格、場所、星の数で検索することができます。ストックホルムとその周辺を観光するには、レンタカーが最適です。 弊社では、世界有数のレンタカー会社のレンタカーのみを仲介し、お客様に最適なサイズの車を提供します。 サイズ別に車を検索できるので、お客様のパーティーに最適なサイズの車を手に入れることが可能です。さあ、あなたも今すぐサヴォンリンナ - ストックホルム間のフライトを予約し、快適な旅行計画を立てましょう！ 当ウェブサイトでは、サヴォンリンナ - ストックホルムのホテルや旅館、宿をご紹介しています。ストックホルム・アランダ空港 ( ARN ) Skavsta空港 ( NYO ) Vasteras-Hasslo ( VST ) 価格、税金、料金 : ebookers.fi サイトの価格は1日1回更新されます。料金には、手荷物料金を除くすべての税金と料金が含まれています。 払い戻し/変更/キャンセル : 航空券の変更が可能な場合、45ユーロのebookers変更手数料と税金、運賃、航空会社変更手数料の差額がかかります。 その他の条件 : スケジュール、料金、条件は予告なしに変更されることがあります。 席には限りがあり、すべてのフライト/日で料金を提供できないこともあり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イド258</w:t>
      </w:r>
    </w:p>
    <w:p>
      <w:r>
        <w:rPr>
          <w:b w:val="0"/>
        </w:rPr>
        <w:t xml:space="preserve">ユーザー名とパスワードを入力して、ログインしてください。登録はこちらからどうぞ。Photo : Pertti Nisonen / Otava Introduction : Laila Hietamies b. 7.6.1938 ( Vyborg ) Laila Hirvisaari ( 旧姓 Hietamies ) は、大型歴史小説の専門作家で、フィンランドで最も成功した現代作家の一人。 Hirvisaari の作品は、フィンランドで400万部以上販売されています。フィンランド、ヴィボルグ出身。著者が3歳のとき、父は大陸戦争で戦死し、故郷がロシアに陥落したとき、一家は亡命せざるを得なかった。祖国を追われたフィンランド人の運命や、より一般的には、変化するフィンランドにおける家族のあり方を扱った作品である。1972年に出版された『レームステン・カウプンキ』から、ラッペーンランタとその歴史を描いた7つのシリーズ小説が始まり、『ラッペーンランタ』以降、3部から6部までの7つのシリーズ小説が書かれている。中でも、1920年代から1940年代にかけてのカレリア地峡のスオナタ村の生活を描いた「カンナス」シリーズ（1980 84）や、カレリアのヴィーナを物語の中心にしてロシア革命を描いた「ラートッカ」シリーズ（1986 91）は有名である。また、詩集や戯曲、テレビ番組の台本、小説なども多数執筆している。 創作力豊かな作家である。1993年にプロ・フィンランディア・メダル、2002年に教授の称号を授与されるなど、数々の栄誉に浴している。彼は、わが国における個人史小説の最も優れた表現者の一人として広く知られている。</w:t>
      </w:r>
    </w:p>
    <w:p>
      <w:r>
        <w:rPr>
          <w:b/>
          <w:color w:val="FF0000"/>
        </w:rPr>
        <w:t xml:space="preserve">イド259</w:t>
      </w:r>
    </w:p>
    <w:p>
      <w:r>
        <w:rPr>
          <w:b w:val="0"/>
        </w:rPr>
        <w:t xml:space="preserve">フィンランド・キリスト教平和運動は、2004年に設立され、フィンランド・チャーチ・エイドと提携している若者のエンパワーメント・ネットワーク、チェンジメーカー・ネットワークに2012年平和賞を授与しました。チェンジメーカー・ネットワークは1300人以上のメンバーを持ち、20以上の地方で運営されています。キリスト教平和運動は、チェンジメーカーが公正で環境に適合した社会のためのキャンペーンを行っていることが判断材料になったとしています。 チェンジメーカーとそのメンバーは、若い世代が戦争や暴力の問題を認識し、その解決に取り組んでいることを実証しています。「特に、チェンジメーカーは来年、フィンランドの武器輸出の害について主要なキャンペーンを行う予定ですので、このような評価は大きな励みになります。この賞は、私たち若いチェンジメーカーを勇気づけ、「もちろん、私たちは世界を変えることができる！」というモットーのもと、前進していくことを意味しています。"平和賞 "は、毎年元旦に、持続的かつ効果的な活動を通じて、平和とより公正な社会と世界のための条件を構築した個人または共同体に贈られる。キリスト教平和運動は、1976年に設立されました。その目的は、平和と正義のための行動を支援することです。2007年以来、ロヴィーサ平和フォーラムの開催を担当しています。</w:t>
      </w:r>
    </w:p>
    <w:p>
      <w:r>
        <w:rPr>
          <w:b/>
          <w:color w:val="FF0000"/>
        </w:rPr>
        <w:t xml:space="preserve">イド260</w:t>
      </w:r>
    </w:p>
    <w:p>
      <w:r>
        <w:rPr>
          <w:b w:val="0"/>
        </w:rPr>
        <w:t xml:space="preserve">A/N：またまた新しいJ/Sです。 ^^ 年齢制限はよく分かりませんが、かなりRで、NC-17制限の部分も少しあるかもしれません。 不器用な名前を許してください。ほぼ2日間続けてこのフィックを書いているので、私の想像力はもう働いていませんでした。半年以上前にオーバーサイズのミトンを編んで送ってくれたWaxwingに捧げます。次の冬もぜひ使いたいと思います。また、異常を指摘してくれたMuthruに感謝します。 実験のためにユニットの二人称で書いたものです。愛についての最も近い真実 リビングルームの床の柔らかく沈むカーペットは、常に座るためのあなたのお気に入りの場所です。 あなたは自分自身のためのスペース、あなたの長い引き出された手足とあなたの思考を持っているので、それが好きです。そうだ、シリウス・ブラックよ、君でさえも、行動する前に考えることがある、いや、少なくとも考えるべきだ。もちろん、その靴底はジェームズ・ポッターのもので、あなたの片割れが、他の人が見ていると思うように、カーペットの反対側でくつろいでいるのです。では、もしあなたがいつも偶然にも、ほとんどの時間を親友と過ごしていたらどうでしょう？では、お互いの習慣を取り入れすぎて、身振り手振り（動き方、話し方、食べ方、飛び方）が似てしまった場合はどうでしょう。あなたはあなたで、ジェームズはジェームスなのだから。君は昼と夜ほど違う リックリとリーマスほどだもちろん、ルイクリが永久欠番であることと、お二人とも確かにそうであることの違いはありますが。なぜなら、もしそうであったなら、こんなに不完全な気持ちにならないでしょうから。どこから始まったのか、本当にわからないんですね．ある日、あなたは、どこで過ごしていても、いつも自動的に彼のほうに目が行ってしまうことに気がつきました。それは、なんとなくお互いに流されて適応してしまったからなのか、それとも、単に彼のいない人生が想像できないからなのか、と思ったのです。そのとき、自分は彼を当たり前だと思っていたのか、本当に感謝していたのか、疑問に思ったんですね。あなたは人に感謝する方法を全く知らないのですか、感謝すべきなのに？でも、あなたのお母さんは、あなたに正しいことを教えなかった、あの年老いたハーピーに感謝します。しかし、ジェームスは例外であり、あなたはそれを知っている。 あなたは一日中、ビッグ・ラウンド・アバウトで食費を乞う貧しいゴロツキのような彼を見ている。彼にジェームスを与えてもらわなければならないのです。あなたの近所に、あなたとまったく同じジェームスは存在しないのですから、決して他を選ぶことはできません。何度も何度も読み返し、そのたびに新しい発見をし、飽きることがない。クラスでは、普通の、いたずら好きな、軽薄な、ちょっと気取ったジェームズで、それが彼の基本的な性質だからです。と、相棒が皮肉っぽく言うのですが、あなたはすぐにそれを消しました。あなたは誰にも何も認めないのね 今までそれから、本気のジェームスの時もあります。そういう時は、深刻なジェームスにどう対処したらいいのか分からないから嫌なんでしょう。大好きなパパが寝ている間に突然襲いかかってきて、こん棒で頭を叩いているなんて、ジェームズにも誰にも言わないからわかるんだ。 一歩下がってみて、崖から落ちるのにどれだけ時間がかかるか、気づくんだ。</w:t>
      </w:r>
    </w:p>
    <w:p>
      <w:r>
        <w:rPr>
          <w:b/>
          <w:color w:val="FF0000"/>
        </w:rPr>
        <w:t xml:space="preserve">イド261</w:t>
      </w:r>
    </w:p>
    <w:p>
      <w:r>
        <w:rPr>
          <w:b w:val="0"/>
        </w:rPr>
        <w:t xml:space="preserve">光学マルチコーティングされたEDレンズ「アッベ・バーロー」は、1995年にツァイス社が発売したバーローレンズの設計変更版です。 バーダー社は製品開発を次のレベルに引き上げ、バーダー社独自のクリックロック技術と組み合わせたスペーサーリングにより、バーローの倍率を最大4倍まで上げることが可能になりました!価格 : 299,00 € Baader VIP Modular 2x Barlow アポクロマートVIP ( Visual &amp; Photographic ) barlowは、その名前が示すように、表示と写真の両方に適しています。高品質なマルチピースバーローは、付属のアダプターを使用することで、さまざまな用途に転用可能です。1.25 "と2 "の両方のフォーカサーで使用することができます。</w:t>
      </w:r>
    </w:p>
    <w:p>
      <w:r>
        <w:rPr>
          <w:b/>
          <w:color w:val="FF0000"/>
        </w:rPr>
        <w:t xml:space="preserve">イド262</w:t>
      </w:r>
    </w:p>
    <w:p>
      <w:r>
        <w:rPr>
          <w:b w:val="0"/>
        </w:rPr>
        <w:t xml:space="preserve">Ruoka.fiのウェブサイトが新しくなりました Ruoka.fiのウェブサイトは、質の高いレシピ、魅力的な写真、そしてもちろん使いやすさを念頭に置いてデザインされています。オンラインでもモバイルでも操作しやすいサイトです。おいしいイラストは料理初心者の舌をうならせ、レシピは難易度の高い料理の作り方を掲載しています。自分や家族のために食事を用意するときも、ゲストのためにパーティーメニューを考えるときも、手順やインスピレーションを簡単に見つけることができます。おいしいレシピはもちろん、Ruoka.fiのブログもお楽しみください。フィアスコ・ワインクラブの創設者 " Grapes of Wisdom !" ブログでは、ワイン、料理、ワインとの相性について、専門家のおすすめと解説を提供しています。料理本トライアル」ブログの執筆陣が交代で料理本をレビューするのですが、『アンカ・バカル・カコール』は、ケーキテストが必要なくらい魅惑的にケーキをデコレーションします新しいサイトでは、季節の料理や祭りのヒントやアドバイスが紹介されています。</w:t>
      </w:r>
    </w:p>
    <w:p>
      <w:r>
        <w:rPr>
          <w:b/>
          <w:color w:val="FF0000"/>
        </w:rPr>
        <w:t xml:space="preserve">イド263</w:t>
      </w:r>
    </w:p>
    <w:p>
      <w:r>
        <w:rPr>
          <w:b w:val="0"/>
        </w:rPr>
        <w:t xml:space="preserve">Tシャツのデザインも豊富です 毎日同じようなデザインのシャツを着ていて飽きていませんか？では、自分だけのTシャツをデザインしてみるのはどうでしょう？Mr.Webの機能を最大限に活用すれば、オンラインで自分だけのオリジナルTシャツを作り始めることができます。手順も簡単で、とても楽しいですよ。もし、あなたのカタログの中に、かつて最も欲しかった服飾品がすべてあるとしたら、Tシャツはきっとリストの一番上にあるはずです。忙しい平日も、暇な週末も、シャツを着ている人を見かけないことはない。今、あなたが見られるようにTシャツを着て周りに愛する人の一人である場合、それはTシャツのデザインの作成について考え始めるための高い時間です。まずはウェブに慣れることから始めましょう。 インターネットは非常に多機能なツールですから、それを上手に使ってみてはいかがでしょうか。オンラインでオリジナルTシャツの作成とデザインを始める ?自分だけのTシャツは、シンプルだけどワクワクする。ITの専門家でなくても、複雑なコードを知らなくても、オンラインで素敵なTシャツを作ることができるのです。また、クールなデザインと接触するために基本的なファッションデザイナーである必要はありません。 あなたが持っている必要があり、あなたの美的側面を聞かせて、あなたは仕事をすることができ、インターネット機能のカップルを持つ。あなたができるいくつかの簡単なヒントがありますここでそれが行われているかのより良いアイデアを与えるために：リストの一番上に個人的にあなたのTシャツを着用したい方法を決定します。 あなたはソファに横たわって一時的なストリートレベルのスナックや足でしながら、これを行うことができます.その際、自分らしさを忘れないようにしましょう。斬新であること、ファブであること、次に、指に仕事をさせること。スタート , 有名なウェブサイトからオンラインでブラウズ , 順番に現実にあなたの夢の設計を回すでしょう。なぜなら、例を提示しているサイトがたくさんあるので、探すのは難しくないでしょう。また、そのサイトを見て、あなたは簡単かつ迅速に所定の措置を取ることを選択することができます。オンラインモードでオリジナルTシャツを作成する場合は、必ずこの手順を行ってください。 1 , 2 , 3 といった具合に、手順から始めてください。有名なウェブサイトが提供するリードに従えば、夢のデザインを実現することができるのは間違いないでしょう。あなたがサイトのために提供されるすべての手順を実行した場合、行うために残っているすべては、あなたの期待に右のあなたの玄関先に配信されたTシャツを持つことである。同様に、あなたも考慮すべきであると予想される , あなたのクローゼットを掘り、素晴らしいシャツのために渡すジーンズやスカートやアクセサリーのペアを探します。いつものTシャツの日々に別れを告げ、今日、そのシャツはあなたの最高の服になるかもしれないのです。あなたの服の項目のための卸売デザインツールを検索することによっても、これらの利点を得ることができます。 かなり小さな電荷を購入することによって、あなたはより高いマージンの見通しにそれらを渡すことができ、特定の大きな販売をしています ... 続きを読む 多くの喜びといくつかの報酬がある。 責任と義務と組み合わせてこの喜び.最高のコーリングカードで愛と忍耐のオペレーションをするのです。イエスは言った、 "人は多くのことを与えられると、はるかに... 続きを読む 最近では体重が人気の強迫観念になっています。 実際、様々な体重や脂肪の損失プログラムに何千ドルも持つ人々は、あなたが聞く実験のために動作するものを見つけることは珍しいことではありません。これは、次の売り手を求めるようにしようとすることを確認する状況です... 続きを読む インターネットマーケティングは非常にトリッキーな作業であり、ほとんどすべての単一のウェブサイトが独自の、個々のアイデンティティを持っているので、科学としての芸術として現在実施することができます... 続きを読む Twitter、WWW上のリストで最も高い訪問サイトの1つとして考えられているソーシャルネットワーキングサイト</w:t>
      </w:r>
    </w:p>
    <w:p>
      <w:r>
        <w:rPr>
          <w:b/>
          <w:color w:val="FF0000"/>
        </w:rPr>
        <w:t xml:space="preserve">ID 264</w:t>
      </w:r>
    </w:p>
    <w:p>
      <w:r>
        <w:rPr>
          <w:b w:val="0"/>
        </w:rPr>
        <w:t xml:space="preserve">ジュニアの活動も充実しています。ジュニアの活動目的は、ジュニアが目標を達成し、それを達成した誇りを体験することです。 空手の帯ランキングはそのための素晴らしいツールであり、保護者は貴重な励まし手です。空手は、あらゆるレベルの子供や若者に適しています。トレーニングでは、体を動かすゲームを通して体力を向上させます。ゲームとはいえ、稽古は目標に向かって、規律正しく、規則正しく、他人を尊重し、最初から空手の伝統（空手道）を尊重したものである。もちろん、空手は護身術でもある。空手は、護身術としてだけでなく、自信、体力、スピード、敏捷性、柔軟性を身につけます。例えば、学校という環境では、同級生が空手をやっているというだけで、肉体的な衝突の閾値が上がってしまうのです。空手は、知らない人が見ると、時に思い切ったことをするように見えるかもしれません。しかし、すべての動作は厳格なルールのもとでコントロールされています。最近、私たちのクラブではジュニアの事故は軽微なものでさえありませんが、確かに打撲は避けられないでしょう。 空手はその性質上、他のスポーツに比べれば安全なスポーツです。通常のトレーニングは1～1.5時間で、ウォームアップと最後の練習が含まれています。 トレーニング中は、家族全員でジム（道場）に行き、空手の練習を見ることも歓迎します。また、空手の練習生から、空手について詳しく聞くことができます。トレーニング開始の約15分前から、ご質問をお受けする時間を設けています。</w:t>
      </w:r>
    </w:p>
    <w:p>
      <w:r>
        <w:rPr>
          <w:b/>
          <w:color w:val="FF0000"/>
        </w:rPr>
        <w:t xml:space="preserve">イド265</w:t>
      </w:r>
    </w:p>
    <w:p>
      <w:r>
        <w:rPr>
          <w:b w:val="0"/>
        </w:rPr>
        <w:t xml:space="preserve">lveksen Harraste 女子チーム Pynsän Pimut が、SJL Hämeen Ladyhockey シリーズ 2013-2014 で完全優勝しました。 9チームのシリーズに初めて参加したチームは、全16試合を104-17の得失点差で勝ちました。最も厳しかった相手は、Pimu の前に複数のチャンピオンになった Hämeenkyrö Senioriitat でした。タンペレに拠点を置く社会人女子チームは、2人のゴールキーパーと13人のアウトフィールド選手で構成され、昨秋、元リーガーたちに活躍の場を与えるために結成されました。 チームには、数年前にプレーを始めたばかりの選手も含まれています。チームは週に1回、千手観音で、時にはクルカツで練習をした。リーグ戦だけでなく、他のマンマチームやKW-Pappasとの試合もありました。また、このシーズンには、金、銀を含む2つのトーナメントと、ポイントを持ち帰ることができるKoulukarun Leidilassikkoミニトーナメントが含まれています。</w:t>
      </w:r>
    </w:p>
    <w:p>
      <w:r>
        <w:rPr>
          <w:b/>
          <w:color w:val="FF0000"/>
        </w:rPr>
        <w:t xml:space="preserve">アイディー266</w:t>
      </w:r>
    </w:p>
    <w:p>
      <w:r>
        <w:rPr>
          <w:b w:val="0"/>
        </w:rPr>
        <w:t xml:space="preserve">SONY FDA-SV1についての意見 SONY FDA-SV1は、ユーザーの平均的な意見では、それなりに使いやすい製品であると評価されています。また、製品の信頼性と耐久性については、一致しないとの意見もあります。SONY FDA-SV1フォーラムでは、推奨される解決策について、問題が発生した場合に参照することができます そのユーザーは、それが中程度の性能を持っていることを発見したが、ここでは、彼らはすべて同じ意見を共有しています 高価なオファーとして評価され、製品の機能の適切性を確認するためにSONY FDA - SV1のユーザーマニュアルをダウンロードすることができます 使いやすい ユーザーは次の質問をしました： FDA - SV1は使いやすいのですか？平均評価6.56、標準偏差3.77、高性能 ユーザーからの質問：FDA-SV1はとても良いですか？SONY FDA-SV1が、技術的に最も優れている、品質が最も優れている、選択肢の幅が最も広い、などの観点から10点満点で評価しました。</w:t>
      </w:r>
    </w:p>
    <w:p>
      <w:r>
        <w:rPr>
          <w:b/>
          <w:color w:val="FF0000"/>
        </w:rPr>
        <w:t xml:space="preserve">イド267</w:t>
      </w:r>
    </w:p>
    <w:p>
      <w:r>
        <w:rPr>
          <w:b w:val="0"/>
        </w:rPr>
        <w:t xml:space="preserve">それはどんな衣装に美しさを追加します。 金と銀のジュエリーは、需要と優先された時間がありました。 これらの貴金属の価格が上昇したように、女性は安いとも伝統から流行のものに至るまで、さまざまなデザインで利用可能です偽のジュエリーを購入することを好んだ.このタイプのジュエリーのための流行は成長し、日のパイプラインです。 10代のオフィス行く人は、この偽の宝石についてすべてのクレイジーです。これらの作品は、肉屋のジュエリーは、オフィスやパーティーウェアで着用するのに適しています。 これらの装飾品は、通常、安価だが品質の金属から作られ、金と銀の粉でメッキされています。 この方法では、手頃な価格でジュエリーの多くを購入し、あまりにも他の機会に一致するようにすることができます,トリーバーチ。金と銀の宝石は常に良い投資ですが、それは日常的に使用するために購入することが不可能になっています。 あなたの場所の近くに卸売衣装の宝石類の小売業者を訪問し、あなたの全体のコレクションとイン維持することができる流行の宝石と出歩くこと。金と銀のメッキジュエリーの範囲の別の種類があり、生涯保証と、それはブランドの新しい見て洗浄する能力が付属しています。イヤリング、ネックレス、時計バンド、チェーン、ブレスレット、髪飾り、カフリンクスなど、アクセサリーも充実しています。金属の塊のジュエリーは、買いだめした卸売業者、これらのジルコニウム石や無料で利用できる半貴石宝石の他の品種の組成物中の金と銀の粉で構成されています。卸売ファッションジュエリーは、いくつかの年のために戻って購入することが問題だった。しかし、現代の発展と需要の変化に伴い、これらを生産するために使用される技術はアップグレードされています。 ジュエリーをデザインするあなたのウェブサイト上のクリエイティブページを持っているユーザーは、安価な半貴石を購入し、独自のジュエリー作品を作ることもできます。 表示バチバチは、店舗とオンラインの両方の顧客に石や衣装の宝石類、卸売りを専門に販売している企業である。それは、お客様が卸売ファッションジュエリーを得るための右の小売業者を選択することが重要です。 注文機能、品質と必要なデザインの完全な詳細に関する情報を得ることを確認してください。 別の小売業者の研究を行い、彼らのカタログを閲覧するための評判の分析タイプを選択します。 大口注文を置くときにいくつかの企業が送料無料を提供することができます。投稿者：ルイーズベッカー｜読了：1｜最新記事 我々は、仮想世界に向かってより多くの移動すると、オンライン売買は、Web上のトラフィックのイベントの増加としてより起こっている。 我々はウェブ上で売買の開発のテストサイクルを見れば、... 続きを読む マスターする多くのスキルが検索エンジン最適化に来て、常に変化している練習であります。あなたが比較的短い時間でより良い整理することができますオンページSEOの技術の数があります... 続きを読む あなたの目標についての詳細と、彼らはあなたの人生を変えることができる方法を学びたい場合 、あなたは人生のために少し何かをやっている人に耳を傾ける必要があります！ ...Zig Ziglarは、その製品構造を釜にはめ込む !しかし、そのようなことはありません。 続きを読む 組織やビジネスのコンテキストは、参加者が目標を達成するために何を期待するかを明確に認識していることを確認するための努力の強力なツールになります。 続きを読む テクノロジーの到着はそれに沿って多くの利益をもたらしていますが、狡猾な側面も見過ごすことはできません。</w:t>
      </w:r>
    </w:p>
    <w:p>
      <w:r>
        <w:rPr>
          <w:b/>
          <w:color w:val="FF0000"/>
        </w:rPr>
        <w:t xml:space="preserve">イド268</w:t>
      </w:r>
    </w:p>
    <w:p>
      <w:r>
        <w:rPr>
          <w:b w:val="0"/>
        </w:rPr>
        <w:t xml:space="preserve">月曜日には、体に必要な休息日を設けて、猛暑がスタートした。やっと見つけたマッサージセラピスト - 私たちのアパートから道路を挟んだ向かい側です午後は、上半身をリラックスさせるマッサージを受けました。ここ数週間、私は本当に厄介な、しばしばトレーニングの日全体を台無しにするドキドキする頭痛にますます苦しんでいます。 うまくいけば、定期的なマッサージは、私が再びそれらを取り除くのに役立つだろう。やっと背中をさすってもらったら、今度はふくらはぎのコリが気になる。 どうやら先週の拷問がひどかったようで、ふくらはぎが炎症を起こしてしまったらしい。 夜は、冷温軟膏、消炎剤、マッサージなど、足の治療法を開発することになった。アスリートに健康な日はない、というのは本当なんですね。火曜日は、背中の凝りが少し和らいだものの、まだトラックに轢かれた男のような気分でした。 ジムに行って、胸と肩の筋トレをしました。数週間前に強制腕立て伏せをしたのと同じ重さで、ワークアウトバディの助けを借りずにクリーンセットを行うことができました。 ワークアウトの後、30分ほどエクササイズバイクに乗りました.エアロビクスは今軽くなってきている、心拍数はもう全然120拍より上だけでは上がってはいけない。徐々に有酸素運動を控えて体を慣らしていこうと思っています。水曜日には、30回の反復練習と1分足らずの回復で、脚と特に背中を痛めました。このようなトレーニングをしていると、趣味全体の正気を疑わざるを得ない。 このスポーツは、最初の大会の準備でさえ、肉体的にも精神的にも、時には非常にハードである。 ダイエットは一緒に維持しなければならず、食事は毎日、トレーニングに最適なタイミングで行う必要がある。また、休養も必要です。週ごとに体がうまく動くように、ストレッチや十分な睡眠、マッサージを忘れずに行い、筋肉が硬くならないようにします。 硬くなると、体の他の部分に問題が生じやすくなります。一度「ここまで」と思ってしまうと、なかなか元には戻れないんですよね...。いつもより良いものができるようです。趣味は生き方であると同時に、ポジティブな強迫観念でもあるのです。しかし、それにまつわることのほとんどは、単に人生を豊かにするためのものでしかない。毎日がチャレンジです......だからこそ、好きなんです木曜日は休息日でした。 家でくつろぎながら、来る秋について考えていました。 アメリカでは今度の月曜日、レイバー・デイから正式に秋が始まります。 私は徐々にいくつかの決定と計画を立てています...それらについては後ほど。今日の午後、プロテインオートミールクッキーを焼きました。常に新しいことに挑戦しなければならない。金曜日には、半日かけてショッピングセンターで、パパとママのための小さな誕生日プレゼントを探しました。買い物の後、ジムで背中と上腕二頭筋を鍛えた。うちのジムは本当に雰囲気がよくて、みんなに話しかけやすいんです。アメリカ人はフィンランドにとても興味があるので、おしゃべりはワークアウトの終わりまでにしておいた方がいいです。しかし、背中のトレーニングは、いくつかの会話はあったものの、うまくいった。土曜日はフェニックスで行われたナチュラルボディビルとフィットネスの大会を見ることができた。どこのジムにも、あの土曜日に見たステージよりもいい体型の人たちがいる。残念ながら、カメラを忘れてしまったので、写真はありません。フィットネス競技者は、痩せているか、少し「棚ぼた」になっているか、話すべき筋肉量もない状態でした。ボディビルダーの中には、本当に健康な人もいれば、あまりにも軟弱な人もいた。ここで人々は勇気づけられる</w:t>
      </w:r>
    </w:p>
    <w:p>
      <w:r>
        <w:rPr>
          <w:b/>
          <w:color w:val="FF0000"/>
        </w:rPr>
        <w:t xml:space="preserve">イド269</w:t>
      </w:r>
    </w:p>
    <w:p>
      <w:r>
        <w:rPr>
          <w:b w:val="0"/>
        </w:rPr>
        <w:t xml:space="preserve">17 コメント Terho Pursiainenの政治的、神学的な立場・行動に対する誠実さを大いに評価します。その誠実さゆえに、彼は神職にも復帰した。彼のブログや説教は、その深さゆえに読む楽しみがある.1983年、プルシアイネンは珍しく正直に辞職した。ケミでの最後の説教で、「自分の考えが教会の教えとあまりにも大きく対立してしまったので、もう司祭を続けることはできない」と説教壇で語ったと思われるからだ。そして、まもなく司祭権を放棄した。それから10年後、プルシアイネンは自分の信仰を再発見し、司祭に再任されたのです。Kotimaa』誌の18ページに掲載されたプルシアイネンのインタビューを読むと、「私はソ連とスターリン主義を右翼と考える」と書いてある。だから、指導者の妻でフリーメイソンの私が、「この国が身につけているもので一番危険なもの」と言われたとしても不思議はないのだが......。確かに、私の夫は政党政治に関与したことはありませんが、仕事上では「指導者の罪」を犯したことがあります。昔は説教で地獄の恐怖がよく描かれていた。 その時、老婆はあえて寝なかった。 そして、老人は寝ぼけまなこで起こされた。ある教会の本に掲載されていた一節を思い出す。それは次のようなものでした。信徒伝道師が地獄の恐怖を説明し、抜歯があることを伝えました。 教壇のおばあさんは歯がないと言い、信徒伝道師は地獄で新しい歯を手に入れることができると答えました。マルッティ・ペンッティさん、私はあなたの教区には行きません。説教は素晴らしく、説教は平均して30分続きますから。 30分の説教はもはや説教ではなく、講義やプレゼンテーションです。しかし、それは聖なるミサの中ではないのです。正教会やカトリックの神父の説教は、10分もあれば必要なことがすべて語れる。 説教は、救いの歴史をすべて語る必要はないのだ。 あまり大胆に結論を出すのはやめよう。神父の説教は完璧に、ほとんど良い説教です。説教にそのような要求をするならば、聞くべきものはあまりないだろう。 自分の会衆の説教が最初から優れていると常に考えているならば、話は別である。</w:t>
      </w:r>
    </w:p>
    <w:p>
      <w:r>
        <w:rPr>
          <w:b/>
          <w:color w:val="FF0000"/>
        </w:rPr>
        <w:t xml:space="preserve">イド270</w:t>
      </w:r>
    </w:p>
    <w:p>
      <w:r>
        <w:rPr>
          <w:b w:val="0"/>
        </w:rPr>
        <w:t xml:space="preserve">清らかな調和：ヨーロッパにおける法輪大法 サンシャイン・ショッピングセンターは、中国の伝統舞踊と音楽、そして法輪大法の修練の美しさを紹介する文化イベント「平和の花びら」で、歌と踊りで活気づきました。2004年1月3日、サンシャインコースト最大のショッピングモールで、来場者を喜ばせるパフォーマンスが行われた。 私たちの心からのメッセージと法輪大法のパフォーマンスの美しさを目撃する機会として、数百人の人々に演じられた。 この文化イベントは、中国での法輪功の迫害で父親を失った3歳のオーストラリア系中国人少女ファドゥに捧げられたものだ。ステージには、「平和の花びら」「世界の法輪大法」と書かれたピンクと金の鮮やかな背景と、色とりどりの伝統衣装が飾られ、蓮の舞、傘の舞、扇の舞などの中国舞踊がハイライトを飾りました。4人の欧米人演奏家によるアンサンブルは、「Petals of Peace」プロジェクトのために特別に作曲された、すべての子どもたちに慈悲を与えることをテーマとした感動的な曲「Petals of Peace」を含む、いくつかのオリジナル曲を演奏しました。2曲目の "A Call to Heart "は、世界中の人々が中国の何百万という罪のない人々に慈悲を見いだせるようにという希望のメッセージです。歌の中で、3人の学習者が法輪大法の美しさと残酷な迫害を対比させながら、感動的な踊りを披露しました。この文化イベントは、過去数カ月にわたって地域社会と分かち合ってきた「Leaves of Peace」の取り組みの一環として行われたもので、大人も子どもも美しい蓮の花を持ち帰ることができました。地域の図書館や小学校、ショッピングセンターなどで、「Peace Steel Leaf」の折り紙による蓮の花のワークショップやデモンストレーションを数え切れないほど開催してきました。中国の法輪大法に迫害されている子どもたちの明るい未来のために、平和のメッセージを込めた紙蓮を、地域の老若男女が楽しみながら貼り合わせています。このように、平和ビラプロジェクトのきっかけとなったファドゥちゃんの話を引き出すことは、ごく自然に、中国における法輪大法に対する迫害の事実を深く、効果的に明らかにすることにつながっています。法輪大法の美しさは、この偉大なイベントで多くの人々の心を揺さぶりました。 クリアハーモニーの記事は、自由に印刷・共有できますが、出典を明記してください。</w:t>
      </w:r>
    </w:p>
    <w:p>
      <w:r>
        <w:rPr>
          <w:b/>
          <w:color w:val="FF0000"/>
        </w:rPr>
        <w:t xml:space="preserve">イド271</w:t>
      </w:r>
    </w:p>
    <w:p>
      <w:r>
        <w:rPr>
          <w:b w:val="0"/>
        </w:rPr>
        <w:t xml:space="preserve">Menu Daily Archives : 2013年2月23日 TwitterがPosterousのサービスを終了することになり、オタバン大学の現象ブログは新しい場所を探さなければならなくなりました。そして、そのホームがここ、WordPressなのです。移転に伴い、投稿の認証が変更になりました .また、埋め込みなどは、単純なリンクのままでした。いくつかの投稿は、エンベッドや未確認の天候で更新されていますが、いくつかはまだ移動の年.移動したものに続く、新しい、より無傷なコンテンツを待ちましょう !</w:t>
      </w:r>
    </w:p>
    <w:p>
      <w:r>
        <w:rPr>
          <w:b/>
          <w:color w:val="FF0000"/>
        </w:rPr>
        <w:t xml:space="preserve">イド272</w:t>
      </w:r>
    </w:p>
    <w:p>
      <w:r>
        <w:rPr>
          <w:b w:val="0"/>
        </w:rPr>
        <w:t xml:space="preserve">hihii 投稿日時: 2008.11.25 , 17:48. 72人がこれを読んでいます。ああ、もう370点もあるんだ^^ それはあまり多くないけど、数日後にはいい量になる。 数千点を目指しているわけではない。 :--D ゆっくりと、辛抱強く、ヤピー。 ああ、明日の数学の試験のために勉強しなければ。私はそれどころじゃない、あの方程式は私の得意分野じゃない。:/（一般的に数学全体ではなく、そうそう...）またはそれらを練習する必要がありますが、モチベーションは完全に一般的に勉強全体に対して失われたとき、私は大学院に行くようになるように私は気にしないように感じることがあります - 私はお金を得る限り、私はどんな仕事をすることになるので。私はそのクリスマスケーキを作りました、yammee . :3 言葉が足りないので、写真を投げ込むことができました.</w:t>
      </w:r>
    </w:p>
    <w:p>
      <w:r>
        <w:rPr>
          <w:b/>
          <w:color w:val="FF0000"/>
        </w:rPr>
        <w:t xml:space="preserve">イド273</w:t>
      </w:r>
    </w:p>
    <w:p>
      <w:r>
        <w:rPr>
          <w:b w:val="0"/>
        </w:rPr>
        <w:t xml:space="preserve">キッチンやバスルームの施工を手頃な価格でお探しなら、この地域のキッチン・バスルームのプロフェッショナルであるこの会社で決まりです。キッチンのデザインは、什器や家電、壁や床を含むカスタムキッチンから、既存のキッチンをアップグレードするキッチンデザインまで、様々なご要望にお応えします。キッチンやバスルームのデザインは、家具から調理台、家電から照明器具まで、トータルで考える必要があります。家具や家電、壁や床を含めたオーダーメイドのキッチンデザインから、既存のキッチンのアップグレードまで、このキッチンデザイン会社はあなたのプロジェクトをお手伝いします。キッチンやバスルームのデザインにお悩みの方、ぜひご相談ください！キッチンやバスルームのデザインにお悩みの方、ぜひご相談ください！バスルームの家具からキッチンシンク、照明やアクセサリーなどの小物まで、デザイン・施工を承ります。南佐渡でキッチン家具の買い替えをお探しですか？あなたのキッチンに、暮らしの跡は残っていますか？キッチンのリフォームは、すでに多くの理由であなたの心にあるかもしれません。エテラサヴォのキッチン家具の専門家が、休暇中でもあなたのキッチンリフォームを実施するhelppokoti .fiのウェブサイトをご活用ください。キッチンワークトップの研磨、キャビネットフレームの交換、キャビネットや扉の再塗装、キャビネットの追加設置など、リフォームのニーズの大小にかかわらず、キッチン専門のスペシャリストがターンキーベースでもすべて対応します。私たちのパートナー企業は、それぞれの専門分野で最高の技術を持ち、最高の品質と手頃な価格を保証しています。helppokoti .fiにアクセスし、仕事の内容や連絡先を入力すると、Etelä-Savoのパートナーからすぐに連絡があります。キッチンワークトップの研磨、キャビネットフレームの交換、カップボードのデザイン変更、扉の調整など、リフォームのニーズの大小にかかわらず、キッチン専門のスペシャリストがターンキーベースでもすべて対応します。私たちは、優れた品質を手頃な価格で保証するために、各分野の専門家とだけ仕事をします。helppokoti .fiをクリックして、仕事の内容や連絡先を記入してください。キッチンのリフォームは、これ以上ないほど簡単です。Etelä-Savo のキッチン家具リフォーム業者をお探しですか？あなたのキッチンに、暮らしの跡は残っていますか？あなたはすでに多くの理由でキッチンリフォームを考えているかもしれません.エテラサヴォのキッチン家具の専門家が、休暇中でもキッチンを新しく生まれ変わらせるhelppokoti .fiから、あなたの助けを借りてください。キッチンテーブルの天板磨き、キャビネットフレームの交換、キャビネットや扉の再塗装、追加キャビネットの設置など、キッチンリフォームのニーズの大小にかかわらず、キッチン専門のスペシャリストがターンキー方式でもすべて対応します。私たちは、最高の品質と手頃な価格を保証するために、ビジネスにおける最高のプロフェッショナルとしか仕事をしません。helppokoti .fiにお問い合わせいただき、あなたのご連絡先と作業内容をお知らせください。</w:t>
      </w:r>
    </w:p>
    <w:p>
      <w:r>
        <w:rPr>
          <w:b/>
          <w:color w:val="FF0000"/>
        </w:rPr>
        <w:t xml:space="preserve">ID 274</w:t>
      </w:r>
    </w:p>
    <w:p>
      <w:r>
        <w:rPr>
          <w:b w:val="0"/>
        </w:rPr>
        <w:t xml:space="preserve">Wallin : PargasとNauvooを結ぶ固定リンク - 一歩前進 1206568800 Publicerad 27.03.2008 kl.00:00 政府は本日、2020年までを対象とする交通政策報告書を閣議決定した。この決定により、フィンランド南西部、特に群島にとって多くの重要な改善がもたらされます。 「この報告書により、パーガスとナウヴォーの固定リンクは大きく前進しました」と、文化・スポーツ大臣でフィンランド南西部の国会議員であるStefan Wallin氏は述べました。報告書によると、固定リンクが5〜20年で元が取れるフェリーの接続は数十カ所あるという。パライネン-ナウヴォ間のフェリーを運航している船舶は近代化が必要で、1隻あたり1600万から1700万かかると推定されています。 さらに、年間の保守・運航費用は400万ドルです。この報告書の結果を受けて、道路公団は固定リンクの建設に関する調査を開始する。 プロジェクト計画には、最近の地域計画も考慮される。 パライネンとナウヴォ間のリンクは、すでに道路公団の2010年度予算に含まれている可能性も十分にあるとWallinは言う。Rkpは、島の接続改善を推進することを決定しており、プロジェクトが前進することを大変うれしく思っています」と、政府の決定後にWallin氏は述べた。輸送政策報告書は、島嶼海運にとって好ましいものであった。この報告書は、政府の最近の枠組み決定に裏打ちされ、船舶の更新のために1500万ユーロを提供し、全政府期間にわたって年間7867000ユーロを提供する。「これは良いことで、EPPが毎年の予算審議で争わなくてもよいということだ」とWallinは述べた。</w:t>
      </w:r>
    </w:p>
    <w:p>
      <w:r>
        <w:rPr>
          <w:b/>
          <w:color w:val="FF0000"/>
        </w:rPr>
        <w:t xml:space="preserve">イド275</w:t>
      </w:r>
    </w:p>
    <w:p>
      <w:r>
        <w:rPr>
          <w:b w:val="0"/>
        </w:rPr>
        <w:t xml:space="preserve">NVIDIAグラフィックスカード専用のオーバークロックツール 2010.8.5 Orbmu2kの名前で、無料のnVIDIA Inspector Tool v1.7 、NVIDIAグラフィックスカードの情報を表示し、GPUとメモリのクロック速度、GPU動作電圧、ファン速度を向上させるツールを提供するリリースを発表しました。これは、シンプルなユーザーインターフェイスを持つアプリケーションで、完全にNVIDIAドライバに依存しているので、NVIDIAウェブサイトからダウンロードしたWHQL承認ドライバが必要です。 このプログラムは、GPU-Zプログラムとほぼ同じ情報を提供しますが、いくつかの追加機能があります。 nVIDIA Inspector Tool v1.7 を試したら、コメントでお知らせください .以下は、「無意味」なコメントです。それはすべてすでに他のプログラムで行われ、より良いです。 8.5.2010 00.28 , TuBBe 2. MSIアフターバーナーは最高です :D 8.5.2010 00.30 , Revolution94 3. はいはいアフターバーナーは、現時点ではるかに最高のOC -ソフトです.8.5.2010 at 00.34 , Eriol 4. これは明らかに大人向けで、アフターバーナーはアフターバーナーがクールだと思うティーンエイジャー向けです。 8.5.2010 at 00.40 , j-roc 5. 4@ k-18 oc-softa ?8.5.2010 at 01.16 , WeeD# 6. Could test and see if crysis runs . 8.5.2010 at 01.30 , Jacko Da Kacko 7. @6 :-D Priceless comment by way . 8.5.2010 at 01.43 , FearF 8. GPU-Z with single clock stick glued to it 8.5.2010 at 01.57 , Z3R0 9. Is it better than Riva ?また、GTX280で動作するのでしょうか？8.5.2010 at 03.00 , Raiggu 10.このアンダークロックでノートパソコンが数時間長く使えるようになるのかな :) 今は使い方次第ですでに4-8時間動いています 8.5.2010 at 08.49 , Mauriland 11. 古いジャンルディスプレイ（例えば8800GTや他のG92チップセット）のグラフィックチップの電圧調整をサポートしないのでしょうか、それとも最近は簡単にできるのでしょうか。8.5.2010 at 09.06 , Rutku 12. @ 11 私も同じことを疑問に思っています。 私はあなたが任意のソフトウェアで電圧を上げることができるとは思わない。 8.5.2010 at 10.00 , MajGul 13. @11,12 "ボルト回路 "がない固定ハンダ8.A。5.5.2010 at 10.43 am , Rodan 14. これは、GTX 480の電圧を示し , MSIアフターバーナーとは異なり . ファンプロファイルは完全に不足している , それはMSIアフターバーナーのかなり無敵の機能です . 外見は確かにMSIアフターバーナーよりも優れています .なぜ、"only "なのですか？そのプログラムはもともとnvituka以外にはほとんど設計されていないので、少なくとももう少しポジティブな響きのタイトルがあってもいいのではないでしょうか。 ただ、タイトルだけではすぐにアティミーが怒っているような気がするのですが・・・？の線に沿って何か " Nvidiaのカード新しいクロッキングプログラム " そして、ニュース自体は、唯一のNvのカードで動作することを言及する。例えばギガバイトが自社のマザーボード用のソフトを持っていて、それがこのMSIのボードでは動かないというのは、どう報道されても気にしないのと同じことです。特に、以前からいくつかあっただけでなく、より良く作られた（MSIアフターバーナー）別のソフトを別の場所で見つけることができる場合。</w:t>
      </w:r>
    </w:p>
    <w:p>
      <w:r>
        <w:rPr>
          <w:b/>
          <w:color w:val="FF0000"/>
        </w:rPr>
        <w:t xml:space="preserve">イド276</w:t>
      </w:r>
    </w:p>
    <w:p>
      <w:r>
        <w:rPr>
          <w:b w:val="0"/>
        </w:rPr>
        <w:t xml:space="preserve">FAQページのソースコード ご要望の機能は、次のグループに属するユーザーに制限されています : administrators このページのソーステキストを表示およびコピーできます : ' ' 'コミュニケーションキャンプに関するFAQ ' ' ' ===「スイーツ」「オバサン」とは何ですか？普通のキャンパーとは？== =コミュニケーション・キャンプは上下関係のない運営を目指していますが、参加者は3つのカテゴリーに分けられます : ' ''キャンパー' ' ''キャンパーとは、コミュニケーション・キャンプに初めて、2度目、3度目の参加をする若者や老人で、まだ経験者、学習者の役割で、責任ある立場ではありません。初日、キャンパーはグループに分かれ、特定のローテーションパターンに従って、いわゆるアクティビティポイント（ラジオ、ビデオ、雑誌、インフォ、フード）をローテーションします。' ' カルト ' ' : カルトとは、数年来のキャンパーである「アシスタントディレクター」が、キャンプでより多くの責任を負おうとすることだと言えるでしょう。カルトは、これまでの経験や学習を生かし、グループのリーダーとして、グループと一緒に活動ポイントを回ります。1つのグループには通常（最適には）2-3人のクルトがいる。' ''大人／おばさん／リソース'' '' :キャンプに参加する大人は、みんなの支えであり安全です。 彼らはキャンプの企画と運営をし、キャンプ参加者の世話をし、技術のガイドとして働きます。いわゆるリソースはグループと交代するのではなく、その日に特定のポイント（例えば、雑誌や食べ物グループ）で働くグループをガイドします。 一方、グループに小さな子供がたくさんいる場合、グループと交代した大人は子供たちにとって大きな助けになることがあります。イントロ ]のページもご覧ください。 ===なぜスコアリング方式でメニューが作られているのか？== 家庭で、親が何をするか決めて、子どもはテーブルセッティングやジャガイモの皮むきなどを手伝うことがよくある。レストランでは、料理長がメニューを決め、スタッフがその指示通りに実行し、その中からお客様が好きなものを選ぶことができます。これらの習慣は、私たちに食品選択の習慣の心象を与えてくれました .コミュニケーションキャンプでは、他のキャンプグループと同じように、食事はもちろんのこと、他の人に体験を提供することが目的です。食班で活動するときは、一緒に料理を作り、何を作るかをみんなで決めます。 採点方式にすることで、みんなの声を反映させ、また、あらゆる要素を考慮することができます。 この方式の目的は、メニューを決めるだけでなく、お互いの意見を理解し、毎回同じことを議論するようになることです。 例えば、料理の味を採点するなら、それだけを話し、健康面、食べやすさなどについては話さない。そうすれば例えば健康マニアの意見があまり影響しないようにすることができるからです。一度、何をするかが決まれば、作業を分担し、共通の目標に向かって努力することは容易です。また、ポイント法は、休日の行き先を家族で決めるときや、留学先を決めるときなど、人生のさまざまな場面で活用することができます。??' ' ( これはディテーリング方法についての文章です ? ) === コミュニケーションキャンプはオリエンテーリングキャンプと同じですか？ === そうではありません、名前からしてそうかも知れませんが。一方、コミュニケーション・キャンプは、未来への航路、つまり、コミュニケーションというツールを自分の人生を構築するための羅針盤として手にするものです。== 準備会合の回数は、参加者のスキルやコミットメントに依存する。 全員が準備会合を開くために必要なことをすでに知っている場合は、実際に会合を開かなくても、電子メールでタスクを共有することは簡単である。 参加者のほとんどが初心者の場合は、準備会合を開くことは良いアイデアであろう。</w:t>
      </w:r>
    </w:p>
    <w:p>
      <w:r>
        <w:rPr>
          <w:b/>
          <w:color w:val="FF0000"/>
        </w:rPr>
        <w:t xml:space="preserve">イド277</w:t>
      </w:r>
    </w:p>
    <w:p>
      <w:r>
        <w:rPr>
          <w:b w:val="0"/>
        </w:rPr>
        <w:t xml:space="preserve">2007年にミカ・D・ルバノビッチとエリナ・アールトによって出版された「Sell more - sell better」は、経験の浅いピンキーが初めてセールスプロジェクトを行う際に読むべき本である。実際、この本があまりにも単純化されているため、誰のニーズにも合っているのかどうか、私にはわからない。著者は読者をバカだと決めつけ、読者をバカだと思わせるか、著者にイライラさせる。この本から良い教訓を得ましたが、もっと良い時間の使い方があったのではないかと思うほど、少ないものでした。クライアントとのミーティングには十分な準備が必要であることは、誰もが知っていることです。もうひとつは、私たちが......するのかどうかです。しかし、著者がちらっと言っていたことが印象的だった。私が打ち合わせの準備をするとき、クライアントも同じかもしれない。 例えばインターネットを通じて、彼は私のどんな情報を知ることができるのか？多くのクライアントは、私のFacebookのプロフィールを見て、どんな人が自分のオフィスに入ってくるかを見ているかもしれません。 私のFBは、クライアントに私がどう見えるかと一致していません。そうあるべきなのでしょうか？営業を難しくしているのは、営業マンがお客様に対して面倒くさいと感じることであることが多いのです。特に、お客さまにとって価値がないと思われるものを売らなければならない場合ですが、売っている商品がお客さまの問題を解決するものであることはよくあります。そうすると、お客様は販売者を迷惑な存在ではなく、助けてくれる存在として見てくれます。では、時にお客様が売り手のことを迷惑に思っているとしたらどうでしょう。売り手は人の役に立っていることを前提にすることが大切です。悪い態度は販売の妨げになり、良い態度は助けになる .その商品がお客様の問題を解決するものだと納得するのは、営業マンの耳と耳の間です。これは、誕生日の販売でよく証明されています。お客様にとってのメリットを掘り下げるために、掘り下げる必要があったのです。私たちは、非常に不確実な販売を開始し、最終的にお客様が私たちの製品を非常に良いと思うことです。 上記のことは、しばしば追加の販売に反映されます。私たちは、貧しい顧客が最後のお金を私たちに使ってくれると考えています。これ以上どうしろというのだろう。この本では、パソコンを購入するお客様の例を挙げています。おそらく、お客様はプリンターも必要なのでしょうが、セールスマンはそれを提供することを恐れているのです。顧客は充実したサービスを受けられず、販売者は追加の売上を得ることができない。顧客との打ち合わせは、うまくいっていると思う。お客様の気持ちを読み、適切な質問をすることができる。電話恐怖症を克服するための本を探しています。著者は、「平均的なストーリーテラーは、しばしば閉所恐怖症に悩まされる・・・」と述べているが、どうやら彼ら自身が閉所恐怖症を経験していないか、その解決策を知らないようである。一方で、これは良いことだと思います。著者が語る電話営業のコツは、まさに従来の電話営業と同じような営業だと私は思っています .例えば、「営業担当者が電話でお客様に、『お話によると、お客様のニーズを満たすために、いくつかのオプションがあります。私はいくつかの提案を用意し、さまざまな選択肢からどのようなメリットがあるかをお伝えすることができます。 例えば、明日か来週の火曜日の午後2時にお会いすることは可能でしょうか？' 「著者は、読者が販売するために原稿を書く.これでは、営業マン、すなわち読者の自尊心を本当に高めることはできない。また、非常に気取った言い方をしているように聞こえます。正直なところ、私はこれまであまり販売をしてこなかったので、アフターケアは重要ではないと思っていました。 この本を読んで、購入する顧客であろうとなかろうと、顧客には十分なケアをしなければならないことに気づかされました。お客様にご満足いただければ、次の販売につなげることができます。例えば、誕生日に連絡したお客さまは、私にとって将来への大切な連絡先です。 また、紹介の重要性も忘れてはなりません。これは、B2CとB2Bの分野に関連しています。 Innomoは、これを覚えておくほどしつこくはありません。私たちが一緒に仕事をした人は皆、潜在的な紹介者、あるいは中傷者です。 私たちは、会員がお客様を大切にすることを大切にしていないのです。これは、将来のカスタマー・マネージャーの仕事のひとつになるかもしれません。</w:t>
      </w:r>
    </w:p>
    <w:p>
      <w:r>
        <w:rPr>
          <w:b/>
          <w:color w:val="FF0000"/>
        </w:rPr>
        <w:t xml:space="preserve">イド278</w:t>
      </w:r>
    </w:p>
    <w:p>
      <w:r>
        <w:rPr>
          <w:b w:val="0"/>
        </w:rPr>
        <w:t xml:space="preserve">ロイヤル・レストランの25のレストラン、販売サービス、中央管理部門はすべて、ボーディアからITサービスを受けています。ユーザーにとっては、電話一本で多彩なITの専門知識が得られるので、簡単にサービスを利用することができます。長年の協力の成果は、利便性と費用対効果をもたらす優れた顧客経験にも表れています。アーノルドは、Baudiaのスパムフィルタリングソフトウェアを導入し、スパムを別のフォルダに振り分けました。 従業員が自分でフォルダからスパムを削除することも、システムが自動的にスパムを廃棄することも可能です。「受信したメールを自分でフィルタリングする必要がない方が、従業員にとって幸せなことです。スパムフィルタリングサービスとボーディアの他のサービスをお勧めします」と、Arnoldsチェーンのマネージャーは言います。 続きを読む ... Hotel Havenを設計する際、最終的に妥協の余地がなく、100%の機能性と顧客フレンドリーでなければならないことは、最初から明らかでした。ITレベルでは高い品質基準が設定された。高い操作性とホテルの世界に特化したソリューションは、システムにもそれなりの要求がありました。Read more ... Heureka Science Centreの成長に伴い、新しい顧客関係管理（CRM）ソリューションの導入が必要になりました。 実際には、長年にわたって構築された断片的なIT環境を統合し、Active Directoryを導入する必要がありました。 Heurekaは、プロジェクトのパートナーとしてITサービスプロバイダーのBaudiaを選択しました。続きを読む... Royal Ravintolat Oy のカスタマイズされた古いイントラネットサービスは、メンテナンスが難しく、ニュースレターの情報チャネルとしてしか機能せず、しかもやや非効率的でした。 スタッフによってメンテナンスされており、変更にはしばしば IT サポートが必要でした。 また、会社の現在のイメージに合った外観への改装も必要でした。 続きを読む... コスト効率の良いサーバーのアップグレードでプロジェクトをスムーズに Ascom Finland のサーバーは古い機器の老化により更新が必要になりました。保証期間が終了し、機器も壊れやすくなってきた。アスコムのニーズを満たし、かつ費用対効果の高い明確なソリューションが必要だったのです。</w:t>
      </w:r>
    </w:p>
    <w:p>
      <w:r>
        <w:rPr>
          <w:b/>
          <w:color w:val="FF0000"/>
        </w:rPr>
        <w:t xml:space="preserve">イド279</w:t>
      </w:r>
    </w:p>
    <w:p>
      <w:r>
        <w:rPr>
          <w:b w:val="0"/>
        </w:rPr>
        <w:t xml:space="preserve">もうすぐ夏だ！夏だ！夏だ！夏だ！」。フィンランドは、おそらく宇宙で最も楽観的な国です。また、春分の日に、雪が解け、太陽が冷たいテラスを掻くとき、そのテラスには、しつこく太陽を楽しむ、ハスキーだが鳴くフィンランド人がいっぱいいるという事実をどう説明するのでしょうか。また、ヘーメーンティエの地元のプロフェッショナルが、シャツを脱いで壁に寄りかかり、満足げな猫のような笑顔を見せているのを見ることもある。 そして、暑さの影に、夏を垣間見ることができる。エイノおじさんがおそらく最も美しく描写したことの中心にある、束の間の幸せの瞬間が、私たちの目に映るのだ...。「バナムの香りと水の影、それらに私は心を奪われる。「サメリ・クヤラの夏への窓を、もう一度。</w:t>
      </w:r>
    </w:p>
    <w:p>
      <w:r>
        <w:rPr>
          <w:b/>
          <w:color w:val="FF0000"/>
        </w:rPr>
        <w:t xml:space="preserve">イド280</w:t>
      </w:r>
    </w:p>
    <w:p>
      <w:r>
        <w:rPr>
          <w:b w:val="0"/>
        </w:rPr>
        <w:t xml:space="preserve">Map From Address : Google Mapsを使用するには、JavaScriptを有効にする必要があります。しかし、お使いのブラウザはJavaScriptに対応していないか、無効になっているようです。Googleマップを表示するには、ブラウザの設定でJavaScriptを有効にし、再度お試しください。いかがですか？フィードバック 私のメールアドレス 件名 フィードバック 返信が必要ですか？はい いいえ 画像に表示されている文字を入力してください k i a s p u q u スパム対策にご協力を !コピーを送る 遺失物取扱い所 フィンランド遺失物取扱い所は、交通の便が良いヴァッイラにあります。トラム1番と7番、およびTuusulantie方面のバスは、すべてオフィスの前に停まります。 Mäkelänrinne停留所です。 Pasila駅からオフィスまでは徒歩10分です。 車でお越しの方には、Mäkelänkatuaの両側に駐車スペースがあります。</w:t>
      </w:r>
    </w:p>
    <w:p>
      <w:r>
        <w:rPr>
          <w:b/>
          <w:color w:val="FF0000"/>
        </w:rPr>
        <w:t xml:space="preserve">イド281</w:t>
      </w:r>
    </w:p>
    <w:p>
      <w:r>
        <w:rPr>
          <w:b w:val="0"/>
        </w:rPr>
        <w:t xml:space="preserve">大人になってから体育の先生になるには 大人になってから体育の先生になるには？私は、体育以外の分野で働いており、フルタイムで勤務しています。私はまだ30代前半ですが、同期で4年以上働いています。 夜は、ズンバ、体操、ダンスクラスなどのグループエクササイズクラスを教えています。 他のスポーツでも活動しています。 基礎教育は体育の分野ではなく、グループエクササイズ指導者のための基礎コースと、もちろんズンバ指導者のライセンスを持っていること以外です。私は働きながら学校に行くつもりなので、まず応用科学大学のスポーツインストラクターの社会人教育を受け、その後体育教師の道を歩むのが賢明でしょうか、それとも直接体育大学を受験するのが可能でしょうか。ご回答ありがとうございました。Sini Hurskainen こんにちは。大切な趣味を仕事にしようと考えているのは素晴らしいことです。 フィンランドでは、ユヴァスキュラ大学が体育教師のトレーニングを実施しています。 2011年後半、ユヴァスキュラ大学では史上初の体育教師のための複合的トレーニングを開始します。 トレーニングは、体育教師の資格取得を目指す体育教師（AMK）が対象です。 詳細については、ユヴァスキュラ大学のウェブサイトをご覧ください ...もしあなたがこのタイプのトレーニングに興味があるなら、まずスポーツやレジャーのインストラクターになるために勉強する必要があります。ここで、おっしゃるように成人教育がいいかもしれません。 そうすれば、マルチモダルコースを選択できるので、働きながらでも勉強しやすくなります。Haaga-Helia University of Applied Sciencesでは、スポーツとレジャーのインストラクター養成の成人教育を行っています。 すべての教育機関についての詳細は、opintoluotskiをご覧ください。 また、ユヴァスキュラ大学でスポーツ科学を学ぶために直接申し込むことも可能です。このケースでは、直接修士号を受け取る , 教師教育学的研究と体育教師の資格要件の一部として教えられるべき科目の必要な研究 . ここでは、あなたの研究の構造を確認することができます研究ガイドです.勉強がどの程度コンタクト・ティーチングになっているかを確認したり、学位が自分の生活状況に適していると思うかどうかを評価するために利用することができます。これまでの研究の詳細は教えていただけませんでした。なお、大学への進学は、職業訓練校の学士号をベースにすることもできます。そのため、高等学校を卒業していなくても、大学に直接出願することができます。 必要な基礎資格の詳細については、大学入試ガイドをご覧ください。</w:t>
      </w:r>
    </w:p>
    <w:p>
      <w:r>
        <w:rPr>
          <w:b/>
          <w:color w:val="FF0000"/>
        </w:rPr>
        <w:t xml:space="preserve">二百八十二</w:t>
      </w:r>
    </w:p>
    <w:p>
      <w:r>
        <w:rPr>
          <w:b w:val="0"/>
        </w:rPr>
        <w:t xml:space="preserve">パージ』が出版された頃、私はソフィー・オクサスを、イコノクラストや他のロシア崇拝者たちから、なぜ彼が嫌いなのか忘れそうなほど熱心に弁護しなければなりませんでした。最近のニュースによると、オクサネンはデンマークのテレビに出て、フィンランド人男性を非難していたそうだから、今また思い出したよ。しかし、フィンランド人女性の市民としての義務は、もちろん、ここから海外の男性をバッシングすることであり、もちろん、オクサネンは、女性が女性としてしなければならないことをすることを非難することはできません。 もしフィンランドの男性が絶え間なく冒涜されなかったらどうなるのでしょうか．もちろん、オクサネンは、フィンランドの男は暴力的で、自分の感情を語る言葉を持たず、フィンランド人は一般的に憂鬱で重苦しく、といった昔からあるような、あまり新しい、あるいは革命的なことは何も言っていないのだが。しかし、このような決まり文句の裏にある、フィンランド人女性特有の傲慢さが、私を最も苛立たせるのです。フィンランドの女性は、フィンランドの男性を馬鹿にするのと同じくらい、セックスを楽しんでいるようにさえ見えない。 フィンランドの男性は、悪い、悪い、非常に悪い、そして何よりも、球の深さがその愛らしさを宣言している超人的に高貴で良い生き物であるフィンランドの女性にとっては、あまりにも悪いのである。フィンランドの文化は、ある程度暴力的であることは事実です。フェミニストたちは、警察に報告されていないはずの膨大な数のレイプについて、自分の想像にしたがって叫びますが、フィンランドの典型的な未報告犯罪は、被害者も加害者も男性で、被害者が自分で傷をなめ、それを当然だと思う暴行だというのは、事実ではないでしょうか。 これについては、研究証拠があると私は思っています。このような暴力の黙認は、密告者が軽蔑され、少年は拳で自分を守るか、歓迎されない第三のセックスに応じなければならない学校環境に大きく根ざしていると私は推測している。ソフィー・オクサネンや彼女のようにフィンランド人男性を蔑視する女性たちは、同じ社会に住み、フィンランド人男性と交流しながらも、フィンランド人男性の負の特性に対して何の責任も取らないのである。それに、フィンランド人の男性は、フィンランド人の女性によって生まれ、育てられた人たちです。もし、フィンランドの男性が自分の感情をうまく表現できないのであれば、彼氏や夫や息子に感情表現を許さないフィンランドの女性にも責任があるのではないでしょうか？フィンランドの男性文化に不健全な部分があるとすれば、それを助長しているのは男性だけではないのでは？しかし、若い男性が愚かな振る舞いをする主な動機の1つは、女の子に好印象を与えることです。もし女の子が暴力や予測不可能なことに報酬を与えなければ、男の子はもっと人間らしくなるはずです。このコメント欄でも、多くの作家が10代の頃を思い出して、女の子が、有名なオタクとすれ違ったときに、ボーイフレンドに「あの馬鹿野郎」を殴れと言ったかもしれない、と書いています。このような状況では、ボーイフレンドに脅威からの保護を求めるどころか、少女はボーイフレンドが弱い自分を絞め殺してくれることを望んでいることは注目に値します。祖母から聞いた、裕福だが残忍な家の陽気なサディストの少年たちが、聾唖の女性を鎖で殴り、殴ると振動が気持ちいいからと自分たちの行為を説明した子供の頃の思い出を再び思い出した。 今は、肉体的に不自由なオタクが鎖で殴られるが、殴る側は必ずしも自分の快楽のためにやっているのではない。オタクの気持ちいい振動は、快感を生むはずです。</w:t>
      </w:r>
    </w:p>
    <w:p>
      <w:r>
        <w:rPr>
          <w:b/>
          <w:color w:val="FF0000"/>
        </w:rPr>
        <w:t xml:space="preserve">イド283</w:t>
      </w:r>
    </w:p>
    <w:p>
      <w:r>
        <w:rPr>
          <w:b w:val="0"/>
        </w:rPr>
        <w:t xml:space="preserve">大接戦のRGレース 2011年8月14日、Nutshell raga golf championshipの開催が決定しました。レースは、ペアを組んだLennartとPeterの間で非常に緊迫したものとなった。 レースは途中でリードが変わり、スコアシートの写真を参照。 16ホールを終えてもスコアは49ストロークずつであった。今シーズンの優勝者：アニカ・スマーリン選手、VIPチケット25枚 写真は、右側3位のテロ選手が打っているところです。 .優勝争いをしたレナート、ピーターペア左は、ラウンドを終えています .</w:t>
      </w:r>
    </w:p>
    <w:p>
      <w:r>
        <w:rPr>
          <w:b/>
          <w:color w:val="FF0000"/>
        </w:rPr>
        <w:t xml:space="preserve">イド284</w:t>
      </w:r>
    </w:p>
    <w:p>
      <w:r>
        <w:rPr>
          <w:b w:val="0"/>
        </w:rPr>
        <w:t xml:space="preserve">同性愛を認めるイスラム教徒は5分の1以下 世界のイスラム教徒の5人に4人は、同性愛を否定的にとらえている .これは、米国のピュー・フォーラムが行った、社会問題や家庭生活などの課題に対するムスリムの認識に関する調査の結果です。39カ国、38,000人のイスラム教徒が調査に協力しました。世界に16億人いるイスラム教徒は宗教で結ばれていますが、宗教的な信念や、同性愛に対する考え方など、多くの個人的な問題で多くの違いがあります。例えば、女性の頭巾に対する認識も、チュニジアでは89％が「女性の選択」と考えているのに対し、アフガニスタンでは30％が「そう思う」と答えるなど、さまざまな違いがありました。一般に、男性に対する女性の自律性は、ほとんどの人が望ましいとは考えていなかった。多くの国で、女性も男性も、妻は常に夫に従うべきだと考えている。 多くの国で、民主主義は権威主義的な支配よりも良い選択肢だと考えられている。 世論調査では、イスラム世界の人々のかなりの大多数が、イスラム教のシャリア法を自国の正式な法律とすることを望んでいることがわかった 。しかし、シャリーア法の適用範囲や適用対象については様々な意見があり、多くのムスリムはシャリーア法はムスリムにのみ適用されるべきだと考えている。また、自爆テロについても否定的な回答が多かった。例えばフランスでは、カトリックをはじめとするキリスト教徒がイスラム過激派とほぼ「波長が合う」ことが確認されています。Pewはキリスト教徒に質問すれば同じ調査をすることができたはずですが、なぜか同じ調査をしていません。 この世論調査は2012年に発表されたので、西側メディアは「ちょっと早い」 :P イスラム教とキリスト教の世界は、ナイジェリアで頂点に達し具体化されています。イスラム教徒の北部では同性愛者は死刑になり、キリスト教徒の南部では17年の実刑判決です。今日 , メーデーに , インターネットの報道によると , サンクトペテルブルクとモスクワで「違法な」プライド行進を組織しようとする試みがなされている www.pinknews.co .uk そのキリスト教の「隣人愛」の態度がどうなるか見てみよう。50年前 , 少なくとも80人のキリスト教徒が同性愛と婚前交渉に反対し , 聖書を法律書として欲しがっていた。時代は変わり、一般的な傾向として世俗化が進んでいます。 ドイツでは、イスラム教徒のほぼ半数が平等な結婚を受け入れていたと記憶しています。 ここフィンランド、つまりスウェーデンでも、17世紀から1700年代初頭にかけて世俗法が必要に応じて「モーセの法」に基づき、つまり王国中の地方裁判所や控訴裁判所でモーセの書を読み、解釈していた頃は、状況は似ていたのです。幸いなことに、それは過去のことであり、同時に私たち自身の、「キリスト教」の過去でもある。 だから75年前、強いカトリックの地域で育ち、そこで幼少期の教育を受けたアドルフ・ヒトラーと、同時に正統派の学校に通い、神学校で学んだジョセフ・スターリンは、彼らのしたことをしたのである。しかし、かなり多くの、2,000年前の古いカサー、ルターのユダヤ人嫌いの本でスパイスアップされた。キリスト教国と呼ばれる国の多くでは、いまだに「ソドミー」という名のもとに、実刑判決や終身刑を科す法律が施行されています。もちろん、これらの法律が由来する書物の解釈に間違いはないのだが......。今日でも、アメリカの聖書を信じる伝道者たちによって、さらに厳しい法律が試されている国もあるのです。そして、現代の東欧の正統派は、その「愛の二重戒律」に秀でている.そして、「多くのキリスト教徒でさえも同性愛に好意的ではない」というカードを引く前に、パヴィ・ラーセンや他の現実のネッド・フランダースが同性愛者の殺害を要求するのを聞いたことがありますか？</w:t>
      </w:r>
    </w:p>
    <w:p>
      <w:r>
        <w:rPr>
          <w:b/>
          <w:color w:val="FF0000"/>
        </w:rPr>
        <w:t xml:space="preserve">イド285</w:t>
      </w:r>
    </w:p>
    <w:p>
      <w:r>
        <w:rPr>
          <w:b w:val="0"/>
        </w:rPr>
        <w:t xml:space="preserve">家電製品 - 倫理的に問題がある 2009年8月4日｜Hanna-Kaisa Hellsten 家電製品は、私たちの日常生活を様々な面で便利にし、余暇を楽しませてくれます。 私たちは、私たちの機器がどんな金属を含み、誰が、どんな条件で作ったのかを考えることはほとんどないでしょう。携帯電話、ノートパソコン、MP3プレーヤー、ゲーム機の製造チェーンは、環境問題だけでなく、多くの倫理的な問題を提起しています。貧しい国々で、保護具もつけずに、時には児童労働で採掘されています。世界のコバルト生産量の半分を占めるザンビアやコンゴ民主共和国など、多くの途上国が鉱業収入に依存しており、世界のコバルトの4分の1は携帯電子機器用電池に使用されている。世界第2位のスズ産出国であるインドネシアでは、採掘環境が大きく破壊され、多くのスズ採掘者が危険な環境で働いています。危険な仕事に従事する鉱山労働者の多くは、家族を養うための最低賃金を得ることができない。 鉱山では児童労働が一般的である。例えば、コンゴのカタンガでは、推定5万人の子どもたちが保護具をつけずに銅やコバルトの鉱山で労働しています。貧困のため、多くの子どもたちが、重大な事故につながる危険な坑道で働かざるを得ない。坑道の狭い穴には子供しか入れない。コンゴでは、鉱業収入によって、すでに500万人の命を奪った長年の紛争が続いており、現在、多くの鉱山が武装集団に支配されているコンゴ東部のスズ鉱石採掘が主な燃料となっています。採掘で得たお金は、武器の購入などに使われます。スズはプリント基板のはんだ付けに使われ、すでに世界のスズの3分の1以上が電子産業で消費されている。鉱山から装置までの道のりは複雑で、多くの国々を経由しています。例えば、アフリカで採掘された原石は、そのほとんどがヨーロッパやアジアで加工されます。精錬された金属は、金属取引所を通じて販売されるものもあれば、材料メーカーや化学メーカーに直接販売されるものもあります。この金属を粉体や化学薬品に加工し、電子部品メーカーや有名機器メーカーに直接販売します。機器を製造する工場の労働環境は、鉱山と変わらないことが多い。現在、家電製品の多くは、いわゆる低コストの労働力の国で生産されています。欧州のメーカーは、競争力と価格水準を理由に、下請け企業に生産を委託している。低価格帯の携帯電話の実質的なコストは、貧しい国の労働者と環境が負担しています。例えば、中国やフィリピンでは、携帯電話やその部品が悲惨な状況で製造されており、12時間シフトや週6日労働が多くの人々の日常となっている。 中国では、国の法律で定められた残業時間の制限に違反することは、例外というよりむしろ原則となっている。電子機器工場で働くのは、地方から移住してきた若い女性が多く、時給は35セントと、生活するのにやっとの額です。生産に使用される有毒な材料は、労働者の健康や環境に負担をかけ、労働者は常に保護具を着用しないため、作業が遅くなり、業績目標の達成が難しくなり、目標が達成できない場合は、無給の追加労働になることもあります。メーカーには、物事を変える力があり、その機器の生産チェーンの倫理に対する責任があります。しかし、その管理は、たとえあったとしても、プロダクションチェーンの第一段階にしか及ばないことが多い。</w:t>
      </w:r>
    </w:p>
    <w:p>
      <w:r>
        <w:rPr>
          <w:b/>
          <w:color w:val="FF0000"/>
        </w:rPr>
        <w:t xml:space="preserve">アイディー二八六</w:t>
      </w:r>
    </w:p>
    <w:p>
      <w:r>
        <w:rPr>
          <w:b w:val="0"/>
        </w:rPr>
        <w:t xml:space="preserve">神経遮断薬の試験結果の解明 本コラムでは最近（SLL 2005;60:3876 and 4385 ）、慢性統合失調症に対するペルフェナジンの有効性が、約10倍高価な新しいいわゆる「神経遮断薬」とほぼ同じであるという、いわゆるCATIE試験について報告しました。この研究を実施・発表した米国国立精神衛生研究所（NIMH）は、異なる治療法の費用対効果や償還額について結論を出すことに注意を促している。近々、神経遮断薬の費用対効果に焦点をあてたさらなる研究を発表すると発表しています。本調査では、薬代に加え、入院費や支援サービス費、QOL（生活の質）や労働・機能能力への影響などを調査し、急性期および慢性期の統合失調症患者を対象とする予定です。</w:t>
      </w:r>
    </w:p>
    <w:p>
      <w:r>
        <w:rPr>
          <w:b/>
          <w:color w:val="FF0000"/>
        </w:rPr>
        <w:t xml:space="preserve">アイディー二八七</w:t>
      </w:r>
    </w:p>
    <w:p>
      <w:r>
        <w:rPr>
          <w:b w:val="0"/>
        </w:rPr>
        <w:t xml:space="preserve">アルセニ司教の大レント牧会書簡2014 イースターへの旅が始まりました。 正教会では、復活の祝日に向けた旅はレントを通して行われます。 40日間の聖断食は、人間の精神生活の第四の期間を止めます。 - 大レントは変化と悔い改めの時です ... 続きを読むアルセニー司教は、大四旬節の初めに司教書簡を発表し、四旬節の目的について注意を促しています。</w:t>
      </w:r>
    </w:p>
    <w:p>
      <w:r>
        <w:rPr>
          <w:b/>
          <w:color w:val="FF0000"/>
        </w:rPr>
        <w:t xml:space="preserve">イド288</w:t>
      </w:r>
    </w:p>
    <w:p>
      <w:r>
        <w:rPr>
          <w:b w:val="0"/>
        </w:rPr>
        <w:t xml:space="preserve">ヴィラ地区（Ruosniemi）は、Mannerheimintie または Ruosniementie の両側に位置する街の一角です。Ruosniemiは、田園地帯の一部でありながら、都市に非常に近いです。ポーリ市場からわずか数キロのところにあるRuosniemiは、急速なペースで拡大しつつある地区です。良い点は、ロスニエミのゾーニングが順調に進み、デベロッパーが直面する課題に比較的うまく対応できていることです .特にトゥーリキラ地区では、かなりの数の新しい戸建て住宅が建設され、私たちの村の美しい古い木造家屋は新しい輝きを放つように改修されました。郡内の近隣地域を魅力的な居住地にするためには、基本的なことがきちんとできていなければなりません。人々は仕事と生計を立てなければなりません。道路は整備され、きれいな水が得られ、誰もが利用できるサービスがあり、環境はよく整備され快適で、あらゆる年齢層にとって十分な種類の余暇活動がなければなりません。Ruosniemiのインフラの状況を見ると、最近の計画ではサイクリングロードが増え、これらの地域の市営インフラも新しくなっています。 Ruosniemi地域にはすでに十分な数のサイクリングロードがあります。しかし、Ruosniemi幼稚園からHyvelaまでの危険な曲がりくねった狭い道など、必要なものもあり、早急な対応が必要です。また、北側道路の建設も遅滞なく開始すべきである。また、古い街路のアスファルト舗装の状況も芳しくない。ルオスニエミのメインストリートだけは舗装されているが、古い脇道はほとんど砂利道である。したがって、これらの脇道の舗装は、遅滞なく作業プログラムに含まれるべきである。Lukkarinsanta橋の建設とNoormarkuntieまでの延長は、非常に良い決断であり、人口密度の高いRuosniemenieの最初の部分の住民にとって、非常に交通量の多いRuosniemenieから一部の交通を取り除くことができたので重要であった ...また、当地区では、知的障害者のための住宅がルオスニエミに建設され、児童保護施設も設置されるなど、特別なニーズを持つ人々へのケアも比較的行き届いています。しかし、緊急に対応しなければならない2つの大きな課題もあります。1つ目は、ラスニエミには高齢者向けの住宅やサービス付き高齢者向け住宅がないことです。 この地域の年齢構成は急激に上昇しており、自宅で自活できなくなる高齢者も出てきているのです。私も多くの方にお会いしましたが、自宅で「なんとかなる」ことができなくなったときに、都会に出ていかなければならないことを心配しているようです。拡大するRuosniemeには、自宅での補助的な住宅に加えて、高齢者のための適切な形態の住宅が必要である。Ruosniemiに住んでいる高齢者やRuosniemiに引っ越してきた高齢者にも、自宅での移動にモビリティスクーターを使い続ける権利と機会が必要です。また、ユースセンターがないのも大きな問題です。私たちの地域には、現在、仲間と会って交流できるような共有スペースがない若者が大勢います。現在、若者たちは、ルオスニエミ・シワ、幼稚園、ルオスニエミ・スクールなどに「引きこもり」をしています。この地区には、これまで若者のためのスペースがなかった。 過去に緊急に必要でなかったのかもしれない。私は幼少期から青年期までをほとんどロスニエミで過ごしましたが、青少年のためのスペースというものを必要とした記憶はありません。しかし、今はすでに若い人が多いので、スペース不足が明らかになり、集会所の必要性も明らかになった。希望や要望を伝えるのがとても簡単なことがわかります。願い事</w:t>
      </w:r>
    </w:p>
    <w:p>
      <w:r>
        <w:rPr>
          <w:b/>
          <w:color w:val="FF0000"/>
        </w:rPr>
        <w:t xml:space="preserve">イド289</w:t>
      </w:r>
    </w:p>
    <w:p>
      <w:r>
        <w:rPr>
          <w:b w:val="0"/>
        </w:rPr>
        <w:t xml:space="preserve">Playstation 3 - 40GB defective PS3 40GB ( FAT ) with defective bluray reader. マシンはblurayディスクを認識し、画像がフリーズする前にしばらくそれらを回転させます。 マシンはハードドライブから再生することができ、DVDは動作します。 BlurayリーダーモデルKES - 400A. 本体は4歳で、他の正常に働いていました.電源コード、コントローラなし。 ファームウェアバージョン3.72。</w:t>
      </w:r>
    </w:p>
    <w:p>
      <w:r>
        <w:rPr>
          <w:b/>
          <w:color w:val="FF0000"/>
        </w:rPr>
        <w:t xml:space="preserve">イド290</w:t>
      </w:r>
    </w:p>
    <w:p>
      <w:r>
        <w:rPr>
          <w:b w:val="0"/>
        </w:rPr>
        <w:t xml:space="preserve">すべての退学者に教育の場を 2012年10月1日掲載 Jukka Gustafsson教育大臣（S&amp;D）によると、2013年初頭から施行される「若者保証」は、若者の疎外を防ぎ、すべての人に教育とキャリアを提供する社会を築くための重要なステップである。「若者保証によって、すべての若者が社会に参加する権利を持つという原則に対する我々の取り組みを再確認している。インクルージョンは、教育、トレーニング、仕事へのアクセスを意味し、自分自身の人生の道を築くことです」とグスタフソン氏。青少年保証の一環として、教育保証は、小学校を卒業したばかりのすべての若者に教育と訓練の場を提供することを保証する。 この保証は、若者の人口に比して職業訓練の数が少ない地域で職業訓練を増やすのに役立つ。 職業訓練の生徒選抜を改革することは、小学校を卒業した者がさらなる教育や訓練に直接アクセスできるようにするのにも有効である。グスタフソン氏は、2013年から2016年にかけて、初等教育だけに頼らざるを得なかった若者のための若年者技能プログラムを含む「若者保証」を歓迎している。このような30歳未満の無資格者は10万人以上おり、労働市場や社会での地位が低くなっています。このような人たちに、職業資格や専門資格、あるいは初期職業資格を取得する機会を提供することは、私たちの社会の将来に対する重要な投資なのです。高い雇用率を達成することは、福祉国家の持続可能性の鍵であり、国民のスキルと教育レベルを上げることによって最もよく達成できる」とグスタフソン氏は述べた。</w:t>
      </w:r>
    </w:p>
    <w:p>
      <w:r>
        <w:rPr>
          <w:b/>
          <w:color w:val="FF0000"/>
        </w:rPr>
        <w:t xml:space="preserve">ID 291</w:t>
      </w:r>
    </w:p>
    <w:p>
      <w:r>
        <w:rPr>
          <w:b w:val="0"/>
        </w:rPr>
        <w:t xml:space="preserve">2013年春のライトヒーローコンテスト、本日より開催日中に行われる計量で、レースのスタート時の体重が決められます。10週間後、体重測定を繰り返し、誰が最も大きな減量率を達成したかを確認します。第1週目は、数名の選手からレース序盤の心境を聞くことにする。さて、いよいよ食の改革に着手します。食事と並行して、様々な運動を定期的に行うことが目標達成に大きく貢献します。</w:t>
      </w:r>
    </w:p>
    <w:p>
      <w:r>
        <w:rPr>
          <w:b/>
          <w:color w:val="FF0000"/>
        </w:rPr>
        <w:t xml:space="preserve">ID 292</w:t>
      </w:r>
    </w:p>
    <w:p>
      <w:r>
        <w:rPr>
          <w:b w:val="0"/>
        </w:rPr>
        <w:t xml:space="preserve">ラップランド大学は、レスタジアンの研究のためにフィンランド・アカデミーから375,000ユーロの資金援助を受けました。リバイバル運動に関する研究は常に神学的に深いものであるため、当初からこの助成金の決定は驚きをもって迎えられた。 ラップランド大学には神学部がなく、この分野の研究もない。 ラップランド大学のレスタディオニズムに関する研究は、「レスタディオニズム：世俗化するフィンランドにおける政治神学と市民宗教」と題するものであった。この研究のタイトルは、フィンランド・ルーテル教会の [...] フィンランド文化には、ルーテル教のエートスが浸透していないことから、厳しく批判されている。 フィンランド社会の構造に影響を与える宗教性は、ルーテル教会の高い会員数が特定の外的徴候に反映されると期待すると、外部の人間にはすぐに明らかにならないのである。フィンランドではそのような兆候はほとんどありませんが、すべての人間の尊厳と人間性の尊重に基づき、人とすべての職業の平等が浸透している組織的な民主憲法国家では、そのような兆候は存在します。つまり、ルター派の基本的な価値観のすべてです。 [...] 本日10月21日金曜日午後1時、フィンランド議会はフィンランド憲法に関する投票を行います。 オンラインマガジンsermones.fiは、その記事の中で、政治家が懸念している憲法93条を取り上げています。 これらの記事はsermones.fiの「特権」「大統領の特権」のキーワードで見ることができます ...以下は、2009年12月の記事の一つで、大統領選の黒馬と推測されるペッカ・ハルベリ司法裁判所長官がプレゼンを行う様子を写したものである。"9月28日（水）のYle Radio 1のスピーチで、ヨハンナ・コルホネンは大統領の特権に関連して子供のおもちゃを「ゴミ」と呼びました[ ... ]..コルホネンは番組の中で、おもちゃやプラスチック容器の山の代わりに、子どもたちの誕生日プレゼントに、例えば劇場へ行くためのお金を贈ることを提案しました。劇場へ!お誕生日のお子さまに !コルホネンの番組は、家庭やアパートにはゴミと呼べるようなものが蓄積されているため、それ自体が必要なテーマであった。しかし、この贈答品の提案によって [... ] ヘルシンキのペッカ・サウリ副市長は最近、人種差別主義者のフィンランド人が隣人に嫌がらせをするのを阻止するためにトラムに介入し、歩く奇跡を起こしました。フィンランドでは、ある従業員の他の従業員に対する暴力行為に介入しない限り、職場全体が暴力的であるという理論が有名である。この論理でいくと、サウリ以外のトラムの乗客は、サウリと一緒に来ない限り、すべて暴力的な人種差別主義者ということになる [...] ノルウェーでは、場所によっては労働力が不足している。 同様に、フィンランドでは、若者の失業に関する厳しい統計が存在する。この2つを組み合わせる必要があります。フィンランドの大人たちは、青春時代を過ごしたノルウェーの魚工場で働き、収入を得たことをすでによく知っている。これからは、新しい世代の若者も同じ道を歩んでいかなければなりません。Mirja Vehkaperä国会議員は、ノルウェーのトロムソを訪問し、ノルウェーの労働力不足に直面したと言います。ヴェヒカペラはコラム（カレワ2011年9月22日）で、次の労働の波はフィンランドからノルウェーに吹くのではないかと問いかけています。 [...] フィンランドでは、議会選挙で敗北した中央党がその道を模索しています。ヘルシンギン・サノマット編集長のミカエル・ペンティカイネンによれば、センターは3つのテーマ、路線、リーダーシップ、党について考える必要がある ( HS 1 May 2011 )。 ペンティカイネンは、政治の中心が混み合い、センター自身も分裂しているため、センターの政治状況は簡単ではないと見ている。 こうした要因にもかかわらずペンティカイネンは、センターを「近代的で自由主義の中心政党」に作り上げることができると考えている ( ... ) フィンランドでは4月に議会の代表選挙が行われる予定だ。選ばれた人々は、フィンランド国民の代表として将来働くための知恵、知識、技能、専門性、価値観の基礎を持つことが期待されます。 これらはすべて、文明と礼節に基づいているべきです。</w:t>
      </w:r>
    </w:p>
    <w:p>
      <w:r>
        <w:rPr>
          <w:b/>
          <w:color w:val="FF0000"/>
        </w:rPr>
        <w:t xml:space="preserve">イド293</w:t>
      </w:r>
    </w:p>
    <w:p>
      <w:r>
        <w:rPr>
          <w:b w:val="0"/>
        </w:rPr>
        <w:t xml:space="preserve">人類は常に自然界に存在する物質と、それを有用な物質に変換する可能性に関心を寄せてきた。耐久性のある道具や調理器具の必要性、絵画の制作や衣服の染色への欲求から、化学工学の最初の大発明がなされた。鉱石からの金属の抽出と濃縮、青銅や顔料の製造、粘土の焼成、植物からの染料の抽出などが学べました。材料への興味から、すべてのものは何からできているのか、他の物質を構成する基本的な物質は何なのか、ということを考えるようになりました。物質の性質や物質の変化に関する最古の理論は、哲学者たちによって開発された。これらの理論は、しばしば純粋に抽象的な思考に基づいて形成され、時にはその考えを裏付けるための実験が行われた。哲学者が実験的労働に反対したのは、肉体労働はすべて奴隷のものだと考えたからだと言われている。古代ギリシャの哲学者エンペドクレス（紀元前490年頃〜430年頃）は、世界には地、空気、火、水の4つの要素しかないと説いた。エンペドクレスによれば、物質は4つの元素が異なる割合で集まってできたものである。ギリシャの哲学者ロイシッポスは、「原子は物質の最小で不可分の部分である」という考えを最初に提唱したと言われている。ロイチッポスキンの弟子であるアブデラのデモクリトス（紀元前460〜370年頃）は、後にこの哲学的原子論を文章で発表している。フランスの科学者アントワーヌ・ラヴォアジエは、燃焼の研究の中で酸素という元素を発見しました。ラヴワジエは、自然現象を説明する新しい理論の結論を導き出すためには、実験的アプローチが重要であることを強調した。ラヴワジエの研究成果は、化学史において非常に画期的なものであったため、彼はその功績を命に代えて償わなければならなかった。 ギロチンの刑は、「フランス共和国は科学者を必要としない」という言葉とともに執行されたのである。19世紀初頭、イギリスの数学・化学教師であったジョン・ドルトンは、実験結果に基づく「原子論」を発表した。 ドルトンは、元素は物質の最小構成要素である原子で構成されているとしたのである。また、同じ元素の原子は質量も化学的性質も同じであるが、異なる元素の原子は質量も化学的性質も異なることを主張した。ダルトンの原子論は現在でも一部有効であるが、その後修正・改良された部分もある。 現在の原子の理解は、電子、陽子、中性子といったさらに小さな構成要素からできている。 現在の原子の理解は、研究方法の精度向上により今後も変化していく可能性がある。</w:t>
      </w:r>
    </w:p>
    <w:p>
      <w:r>
        <w:rPr>
          <w:b/>
          <w:color w:val="FF0000"/>
        </w:rPr>
        <w:t xml:space="preserve">イド294</w:t>
      </w:r>
    </w:p>
    <w:p>
      <w:r>
        <w:rPr>
          <w:b w:val="0"/>
        </w:rPr>
        <w:t xml:space="preserve">こんにちは、私のトピーの私の時計は、スタンバイモード、すなわち時間を維持しないと本当に全く進んでいないで立ち往生し始めた。コンデンサを交換することで、解決できるかもしれません。私はすでに誰かが同様の問題を抱えている場合に備えてここにトピックを作ったが、スレッドによると、コンデンサを交換すると、かなり多くの問題の答えかもしれません... http://www.toppy.fi / ...停止時間ではない/私はついに画面に記録リストを表示するために10〜14秒かかり、録画自体の性能に問題があったことにうんざりしていたなどなど...。一度使用したサービス（ハードディスクを交換し、遅さがメーカーに報告され、次のソフトウェアアップデートで修正されるかもしれないことを知らされたなど...）。しかし、そのデバイスは、応答時間が最大かつ最も迷惑なものである問題を持ち続けました。 だから私はそれを売り手に持って行き、それが良いものではないことを彼に言った。さて......現在、自宅に交換用の箱があるので、2つの異なるブランドの箱を持っています。この新しいものはHDで、どちらも機能面で非常に優れています。もう遅延はない、ピクセレーションはない、録画は正しく出てくる、録画開始時に排出はない、そしてあなたはリモート等の半径内の受信機を打つためにピストルシューティングである必要はありません...と...両方のインターフェイスは、そのTFより長い飛躍である。しかし、輸入業者はかなり無関心なようで、私が整備後の問題について話したメールに返信せず、ハードディスクを交換する前の箱の中のものと同じでした。 私は、そのメーカーと輸入業者のチェーンに全く自信がありませんでしたコンカを交換すべきだったのか Yes ...前の記事で書き忘れましたが、先週の金曜日に輸入業者から、2週間以内にデバイスの修正ソフトウェア・アップデートが来るということを聞きました。確かに、アップデートしても、悪い部品が良い部品に置き換わることはないのでしょうか？好奇心で聞くのですが、すべての問題を解決する新しいボックスのメーカーとモデルは何ですか？実際には、私はまだネット上の最低のスロットで吠えないだろうhd-boxを見ていない。 好奇心だけで、私は今、すべての問題を解決する新しいボックスは、ブランドとモデルですかと尋ねなければならないのですか？実際、私はまだインターネット上の最低の国のスロットに吠えられないだろうHD-boxを見たことがありません。 このようなHD-boxは、おそらくCI+暗号化とそれに伴う不自由に最も苦しんでいます...。幸いなことに、いくつかのためにあなたが最も重要な機能の一部を復元する非CI +ファームウェアを得ることができます（アーカイブとデバイス/プログラムの独立性） 。 しかし、CI +せずにHDの夢のままかもしれません...さて...今、我が家には2つの異なるブランドのボックスがあり、そのうち新しいものはHDで、どちらも機能面で非常に優れているので、人々はどうやってあのお粗末な510のような操作を受け入れるのだろうと思っています。もう遅延はない、ピクセレーションはない、録画は正しく出てくる、録画開始時に排出はない、そしてあなたはリモート等の半径内の受信機を打つためにピストルシューティングである必要はありません...と...両方のインターフェイスは、そのTFより長い飛躍である。HD-BOXは、CI+の暗号化によってもたらされる不自由さに、おそらく最も苦しんでいます。幸いにも、いくつかのためにあなたが最も重要な機能の一部を復元する非CI +ファームウェアを、得ることができる（アーカイブとデバイス/プログラム独立）。 しかし、CI +なしで、HDは夢のままかもしれません......多くの人がトップフィールドにこだわる最大の理由は、おそらく、ある種の習慣にあるのでしょう。</w:t>
      </w:r>
    </w:p>
    <w:p>
      <w:r>
        <w:rPr>
          <w:b/>
          <w:color w:val="FF0000"/>
        </w:rPr>
        <w:t xml:space="preserve">イド295</w:t>
      </w:r>
    </w:p>
    <w:p>
      <w:r>
        <w:rPr>
          <w:b w:val="0"/>
        </w:rPr>
        <w:t xml:space="preserve">Ahjo ( 2010.06.03 - Juhani Artto ) グルジアのコーカサス共和国にあるZFF製鉄所とキアトラ鉱山の労働者2 800人が4月末、任意解雇された同僚2人の復職と平均月給185ユーロの50％増を要求し、ストライキに突入しました。3日間のストライキの後、使用者側の態度は軟化した。解雇された労働者は復職し、非正規労働者は正社員となった。また、国際金属労連（IMF）の報告によると、使用者は他の要求の交渉に応じると述べた。これらの進歩により、ストライキを終わらせることができた。</w:t>
      </w:r>
    </w:p>
    <w:p>
      <w:r>
        <w:rPr>
          <w:b/>
          <w:color w:val="FF0000"/>
        </w:rPr>
        <w:t xml:space="preserve">ID 296</w:t>
      </w:r>
    </w:p>
    <w:p>
      <w:r>
        <w:rPr>
          <w:b w:val="0"/>
        </w:rPr>
        <w:t xml:space="preserve">E10ガソリンがどこから来たのか、国民は不思議に思っている。今年の初めからバイオ燃料を流通させる義務として、わが国のすべての輸送用燃料の少なくとも6％をバイオ成分が占めていなければならないのに、その理由は確かに輸送用排出量を減らそうとする試みである。 では、このE10ガソリンとは何だろう？エタノールと10％エタノールを混合しただけのものです。エタノールは、広大なサトウキビ畑を利用してエタノールを生産しているブラジルから主に輸入している。 また、米国からはトウモロコシを原料とするエタノールを少量輸入している。エタノールは燃料に含まれるべきという基準はなく、わが国では前述の6％が達成されればよいのです。E10燃料に含まれるエタノールの量は、下限がなく、上限が10％である。 ガソリンスタンドでは、異なるロットが混合され、実際のエタノールの割合は曖昧にされている。日、天気、運転スタイル、交通渋滞などはお互いに似ていないので、私は燃費についてコメントしません。 報道では、E10ガソリンが98ガソリンよりも多く使われていることが一般的に「知られている」のですが、もしこれが事実なら、気候目標はさらに遠ざかり、他の対策が必要になりますね。経済に関して言えば、フィンランドはヨーロッパで最も気候を汚染している国の一つであり、国民一人当たりで見れば、そのツケを払わなければならないのです。欧州連合は、2020年までに再生可能エネルギーの比率を20％に引き上げることを目標としています。この目標を達成するために、燃料に含まれるエタノールの量が増え、将来的にはE15やE20の燃料が市場に出回るかもしれません。幸いなことに、自動車エンジンの技術進歩は急速に進んでおり、フレックス燃料車はすでに85％までのエタノールを供給できるバイオ燃料で走っている。 ST1は、これらの車の燃料として使用できるRE85燃料を生産している。 この生産は、主に国内のさまざまな廃棄物や副産物ストリームに基づいている。自動車用バイオ燃料の原料を語るとき、パーム油が主原料の「バイオディーゼル」とサトウキビが主原料の「E10ガソリン」の違いは覚えておきたい。 数年前、Tekniikka &amp; Talous誌は、フィンランドで港のドロップアウト率が加速していることを報じた。同じ記事の中で、ポーリ港湾局長のヤーッコ・ニルハモ氏がインタビューに応じ、ラウマ港とポーリ港の合併について議論があったことを認め、「港の役割は別々である方が良いから」と述べている。しかし、港の主な機能は、その場所に関係なく、海運による輸出入である。2010年晩秋、ハミナ港とコトカ港の合併をめぐる長年の争いに決着がつき、港湾協力のための賢明な解決策が見出されたのである。ラウマ港とポリ港の統合プロジェクトは、2012年に予定されている両港の法人化まで、まだ公表されていない。 もちろん、法人化しても協力することは可能である。ラウマ港の貨物量は、主に紙やセルロース製品、およびそれらの製造に必要な原材料に由来しています。 2010年、トン数で見ると、これらの製品の輸出は港の国際輸送量の83%以上を占め、輸入は72%以上を占めています。現在、産業の一部は海外に移転しており、新しい可能性を秘めた技術革新は、燃料やよりクリーンなエネルギーの生産に集中しています .それなのに、なぜラウマ港の拡張が必要なのだろうか。ポリの港の貨物量は、主にMäntyluotoの精鉱とTahkoluotoの石炭の配達によるものである。 石炭の大量輸入は港の収入になる：しかし、化石燃料としての石炭の使用は、高いエネルギー税を課されているため、大きな収入源である。</w:t>
      </w:r>
    </w:p>
    <w:p>
      <w:r>
        <w:rPr>
          <w:b/>
          <w:color w:val="FF0000"/>
        </w:rPr>
        <w:t xml:space="preserve">ID 297</w:t>
      </w:r>
    </w:p>
    <w:p>
      <w:r>
        <w:rPr>
          <w:b w:val="0"/>
        </w:rPr>
        <w:t xml:space="preserve">Pietarsaari Keskus - この高品質と評判のプロフェッショナルでPietarsaariは、手頃な価格の専門家と個人的なサービスを提供しています . あなたが新しいものを構築したり、古いものを修復しているかどうか、よく作られたと格好良い石細工はあなたのプロジェクトを完了し、この地元の専門家はあなたの問題に対する答えを持っています。あなたの庭は、私たちの造園家の手で新しい外観を取得し、あなたは自然の静けさと親密さを楽しむことができる平和なオアシスに変換します。あなたのコンピュータに移動し、www.helppokoti .fiで自分自身を入力し、今私たちのパートナーが自分のカレンダーを埋めているので、最も忙しい時間の前にあなたのプロジェクトのための請負業者を予約する.春の太陽が輝き、雪が解け、古い私道や庭が姿を現すと、春のガーデニングや、これから行うべき変化が心に浮かんでくることでしょう。新しい舗装や縁石を設置したい、舗装された歩道で庭をすっきりさせたい、造園やランドスケープで外観を一新させたいなど、さまざまなご要望にお応えします。オストロボスニア州のこのフレンドリーな造園業者は、資材の調達から必要な許可まで責任をもって行い、最も困難なプロジェクトも期限内に完了させます。Ostrobothniaの現地パートナーは、あなたのプロジェクトに適した選択です。helppokoti .fiを利用して、あなたの連絡先と仕事の詳細を私たちを通して残せば、信頼できる石工業者が直接あなたに連絡をします。helppokoti .fiでは、歩道や車道の穴の修理や、耕作で傷ついた擁壁の修理のお手伝いをいたします。あなたの庭は、私たちの造園家の手で新しい外観を取得し、あなたが自然の静けさと親密さを楽しむことができる平和なオアシスに変換されます。あなたのコンピュータにアクセスして、www.helppokoti .fiに自分自身を入力し、今私たちのパートナーが彼らのカレンダーを埋めているように最も忙しい時間の前にあなたのプロジェクトのための請負業者を予約してください。Ostrobothniaの現地パートナーは、あなたのプロジェクトにまさにうってつけです。だから、あなたの人生を楽にし、helppokoti .fi jäに私達にあなたの連絡先の詳細と短い仕事の説明を残して、私たちの信頼できる石の会社がまもなくあなたに連絡します。霜で傷んだ車道や歩道の補修、耕作で傷んだ擁壁の補修をお手伝いします。私たち造園業者の手にかかれば、あなたの庭は、あなたが時間を過ごし、自然に近い穏やかで静かな時間を楽しみたくなるような、平和なオアシスとなるでしょう。 だから、春の最も忙しい季節を先取りするために、今すぐ私たちのパートナーがカレンダーを補充しているので、遅滞なく www.helppokoti .fi をクリックしてください ... 。</w:t>
      </w:r>
    </w:p>
    <w:p>
      <w:r>
        <w:rPr>
          <w:b/>
          <w:color w:val="FF0000"/>
        </w:rPr>
        <w:t xml:space="preserve">イド298</w:t>
      </w:r>
    </w:p>
    <w:p>
      <w:r>
        <w:rPr>
          <w:b w:val="0"/>
        </w:rPr>
        <w:t xml:space="preserve">ディスカッションの新しいフロントページ ディスカッションのフロントページを変更し、1週間以内に最も多くのディスカッションが発生したトピックと、まだ誰も返信していないディスカッションスレッドを直接表示するようにしました。 このリストにより、まだ誰の質問に回答していないかが簡単にわかり、何か知っている人はその情報を共有することができます。もう一つの願いが叶い、phpBBスタイルのディスカッションフロントページも選択できるようになりました。 ディスカッションフロントページのタブで好きな表示を選ぶことができます。チャットの設定では、「フロントページのコンテンツ」でこのシンプルな表示を常時選択できます。 チャットに参加する 登録したユーザーのみがチャットに参加できます。 まだユーザーアカウントを持っていない場合は、登録してください。 迅速かつ無料です。すでに登録されている方は、右上のメニューからログインしてください。 なお、本サービスは、どなたでも自由にコンテンツを追加することができます。また、広告に掲載されているすべての製品がグルテンフリーであるとは限りません。管理人は、コンテンツの正確性については責任を負いかねますので、口に入れるものについては、常に自己責任でお願いします。もし、不正行為やグルテンを含むコンテンツにお気づきの際は、管理者にご報告ください。検索は、新しい国会を議論する 食事手当の増加を支持することを約束した国会議員のリストを参照してください。 今、言葉から行動へ移動する時間です.</w:t>
      </w:r>
    </w:p>
    <w:p>
      <w:r>
        <w:rPr>
          <w:b/>
          <w:color w:val="FF0000"/>
        </w:rPr>
        <w:t xml:space="preserve">イド299</w:t>
      </w:r>
    </w:p>
    <w:p>
      <w:r>
        <w:rPr>
          <w:b w:val="0"/>
        </w:rPr>
        <w:t xml:space="preserve">「Juhaは、明るく、誠実で、親切な従業員です。 Juhaは長い間私たちと一緒に働いており、この選択は正しいものでした」とNovitaのマネージャーTeija Myyryläinenは述べています。Juha Heino - 全ての糸を手に VMPは、毎月1回、社員の中からその月のラッキーな当選者を選びます。VMPの4月のサクセスストーリー、Six CornersのJuha Heinoは、すべての糸を手にしています。文字通り.KouvolaにあるNovita社の毛糸紡績工場の倉庫で、彼は毛糸を集め、世界中に送り出しているのです。ユハの仕事内容には、倉庫作業員のすべてのタスクが含まれており、主に出荷される荷物の組み立てを行います。 完成品は、小ロットか大ロットかによって、手作業とフォークリフトの両方で荷物に集められます。 また、入ってきたコンテナを降ろして、商品を棚上げします。 私は自分の仕事をよくやったと思います。少なくともそうしようとしてきました。 時々仕事が単調になりますが、仲間が親切なら問題ありません .軽くて軽い糸を扱うので、体力的にも楽な仕事です。 5年前に半年間の倉庫内作業員研修に参加し、フォークリフトの運転方法などを学び、自分の技術を高めました。- 当初、繊維の出荷は糸よりも包装ラベルが複雑なため、頭を悩ませていましたが、今では油のように走るようにもなりました。 Kouvola市にあるKoriaの紡績工場では、年間約100万キロの糸が生産・染色されており、糸巻きにして1000万個分にもなります ...実験することはプラスになる Juhaは以前、VMPを通じて建設作業員や撤去作業員にも挑戦しました。 派遣労働を考えている人には、いろいろな仕事を試してみて、自分に合ったものを見つけることをお勧めします。私は今、ノビタから抜け出せないでいるんだ。特に、他に仕事がない場合や、いろいろな仕事に挑戦したい場合には、派遣社員は良い選択肢だと考えている。特に若い人たちは、大人になったら何をしたいかわからないものです。試行錯誤することで、自分に合ったものを見つけることができるのです」とユーハは言います。パソコンとアウトドア クーサンコスキに住むユハは、自分の車で10キロメートル離れたところまで通勤している。朝6時からの勤務が一番便利なんです。また、庭仕事をしたければ、いつでも両親のところに行けばいいし、やることはたくさんあると言っています。</w:t>
      </w:r>
    </w:p>
    <w:p>
      <w:r>
        <w:rPr>
          <w:b/>
          <w:color w:val="FF0000"/>
        </w:rPr>
        <w:t xml:space="preserve">アイディー300</w:t>
      </w:r>
    </w:p>
    <w:p>
      <w:r>
        <w:rPr>
          <w:b w:val="0"/>
        </w:rPr>
        <w:t xml:space="preserve">    Spurttis camps Spurttis summer holiday camps registration is open ポルヴォーのスポーツアフタヌーンクラブSpurttisは、ポルヴォーのスポーツホール周辺でスポーツサマーキャンプを開催しています。プログラムには、インストラクターが指導するさまざまなフィジカルアクティビティが含まれています。キャンプは、小学校1年生から4年生までのお子さまが対象です。プログラム内容：アドベンチャー、ゲーム、スイミング、ビンゴ、オリエンテーリング、ボールゲームなど。サマーキャンプは2014.6.2～19.6に行われる予定です。サマーキャンプの講師は、ペトリ・ウローネン、ピア・トゥペリン、その他の講師は後日発表します。キャンプの一週間の価格は100ユーロであり、ランチ、スナック、保険が含まれています。 23.5.2014によって登録、登録はこのウェブサイト上の登録フォームを経由しています。</w:t>
      </w:r>
    </w:p>
    <w:p>
      <w:r>
        <w:rPr>
          <w:b/>
          <w:color w:val="FF0000"/>
        </w:rPr>
        <w:t xml:space="preserve">ID 301</w:t>
      </w:r>
    </w:p>
    <w:p>
      <w:r>
        <w:rPr>
          <w:b w:val="0"/>
        </w:rPr>
        <w:t xml:space="preserve">JYPがHPK HPKを訪問するのは明らかな人気者ですが、勝者は確実ではありません。"私たちは、.NETに対して良いチームを持っています。JYPのマッティ・アラタロ監督は、「無敗ではないけれど、良い」と語っています。 ステークス・ケルホは、HIFKでのやや複雑な試合の後、勝利の軌道に戻りたいのです。JYPは今シーズン、まずまずのスタートを切ったが、今日のリンケリンマキでの試合はアンダードッグとして臨むことになる。HPKは、ヘルシンキ・アイス・ホールでHIFKと対戦するまで勝ち点がなかったが、ヘルシンキ側が4-3のスコアでケーリョを破った。また、この試合は、HPKが今シーズン初めて1点以上のゴールを許した試合でもあった。IFKの前に、HPKはアウェーでペリカンズを4-1、ホームでケルペートを2-1で下している。ホームのリンケリンマキでは、HPKは5試合負けなし。 JYPはリーグ5位。 前節はホームでイルヴェスをミッカ・マニッコのペナルティコーナーで4-3と下したが、イルヴェスが2点差から試合終了間際にスコアを逆転し、3点を獲得することができた。このPK戦の勝利で、先週土曜日のサイパ戦の延長戦での敗戦を取り戻しました。その前に、ヨケリトとエッサトの両チームがユヴァスキュラに敗れ、JYPが2勝しています。今シーズン、JYPはアウェイでの3試合で、1勝、1敗、1PK戦勝利となっています。 昨シーズン、HPKは3勝していますが、JYPはヘメーンリンナでケルホに勝ったこともあります。HPKは、Jyrki Louhi、Jari Sailio、Jani Hassinenが負傷している。 David Schneiderは、ヘルシンキでの試合のペナルティと戦った後、出場停止となっている。ジェシー・ペフ、SMリーガデビュー。JYPは、Henrik Forsberg 、Tuomas Mikkonen 、Tommi Nikkiläを欠場しています。Jukka Jalonen , HPK IFKのタフなスタートに対して準備はできていましたか？「そうですね、試合開始時に相手が激しく来ることは分かっていましたし、前の試合の良い結果に満足していたのかもしれません。「最後の2戦は、すでにかなり良くなっている。「しかし、あのような試合展開で幸運に恵まれることはめったにない。 私たちはIFKよりも勝利につながるゴールを決めるチャンスがあった。「怪我をしたことで、以前のように優越感が得られないことを心配しているのでしょうか？"いいえ、もうすぐ動き出します"。今日は新しいゲームであり、それを向上させるチャンスでもある。" 相手はどんなチームなのか？「おそらく、非常に機動力があり、スキルの高い、挑戦的なチームであり、勝利の後に良い自信を持っている。IFK戦では、私たちは目覚めることができませんでした。「マッティ・アラタロ 木曜日のイルベスト戦は、かなり面白い試合になりそうですね？「ああ、全体としてかなり面白い夜だった。私たちのプレーを考えてみると、ゴールを決める場面では明らかに私たちが勝っていたのですが、少しもたついた結果、良いリードを失ってしまいました。最後に自分たちのバックボーンを保ち、さらに2点を取ったことが重要だった。時々、パックはそのようにバウンドします。自分たちのゲームを改善できる部分もあれば、自分たちではどうしようもない部分もあった。「ペナルティキルは昨日も、そして今シーズンもずっとうまくいっている。"はい "です。また、優れたゴールキーピングも要求されます。"イルベスト "との試合は、スタートがうまくいかなかった。HPKに対して、今までと違うことをしなければならないのか？"身体的には、よりシャープなアクションをしなければならない.最初から体力があることが重要なのです。「HPKで一番危険なのは何だと思いますか？「HPKはレベルの高いチームなので、どこが一番危険なのかわからないのですが......。守備は堅固で、攻撃は4つのフィールドのそれぞれで行うことができます。</w:t>
      </w:r>
    </w:p>
    <w:p>
      <w:r>
        <w:rPr>
          <w:b/>
          <w:color w:val="FF0000"/>
        </w:rPr>
        <w:t xml:space="preserve">イド302</w:t>
      </w:r>
    </w:p>
    <w:p>
      <w:r>
        <w:rPr>
          <w:b w:val="0"/>
        </w:rPr>
        <w:t xml:space="preserve">クラップスは、最も興味深いソーシャルテーブルゲームの1つです。 クラップスは、今日、ほとんどすべてのカジノでプレイされています。サイコロを投げるのは「シューター」。シューターとは、サイコロを持っているプレイヤーのことです。カープスは米国で最も人気のあるゲームの一つです。このゲームの考え方は、「パスライン・ベット」と呼ばれる賭けをすることである。7または11を出したら勝ちです。 7,11,12 ,3 ,2以外のすべての数字はポイント番号です。 ポイント番号を出す前に7を出したら負けです。 最初のベットに加えて、1つのベットをすることができます。 オッズベットは、カジノに通常のハウスエッジがなく、真のオッズも保護することを意味しています。カジノによっては、ゲームのルールや攻略法を教えてもらえるところもある。カジノによっては、リアルマネーでプレイする前に無料でプレイすることができます。正しいベットをすれば勝つ確率は非常に高い クラップスについて もう一つの重要な要素はテーブルです。クラップスのテーブルは他のカジノゲームと異なり、ウッドレールを背にしてサイコロを転がします。テーブルの表面は緑色で、いろいろな模様がある。 出目はテーブルによって違う。テーブルと多数のベットで初めてクラップスをプレイする人は、複雑そうに見えるかもしれませんが、実はとてもわかりやすく、勉強になるのです。テーブルのレイアウトの主なエリアは「パスライン」と「ドントパス」エリアです。 7または11を出した場合、プレイヤーはパスをしたと言われます。 プレイヤーがパスをした場合、パスラインのベットは勝ち、ドントパスラインは負けとなります。クラップス」の場合、パスラインベットは負け、パスラインベットはどちらも勝ちとなります。クラップス」の数字がラスベガスでは12、リノやタホでは2の場合、ラインベットは勝てません。 もし4,5 ,6,8,9 ,10がロールアウトした場合、その数字は「スロット」の数字または「点」と呼ばれます。7が出た場合は「7出し」と言います。7が出た場合、「パスライン」ベットは負け、「ドントパス」ベットは勝ちとなります。プレイヤーが7を出した場合、そのターンは終了し、新しいプレイヤーですべてのプロセスが再び始まります。 ポイント」の数字の場合、プレイヤーはいずれかのベットを選択できます。 クラップスのラインベットのプレイ方法について7が出るまで、次の出目のそれぞれに対してベットを行うことが可能です。カムアウトロールでシューターが7または11を出すか、またはシューターがポイントナンバーを1つ出して、7を出す前に再度ロールされると思う場合、「パスラインベット」のエリアにベットを置くことになります。もしシューターが2または3のカムアウトロールを出したり、ポイントナンバーを引いた後に再びポイントナンバーを引く前に7を出したと思った場合は「ラインドローを通さない」ゾーンを選択します。 もしカムアウトでポイントナンバーが出た場合は、ポイントナンバーを再び引く前に7が発生する確率に対してプレイヤーが自分の場所を取ることが認められます。カジノによっては、ラインベット額の2倍、3倍、あるいはそれ以上のオッズベットをすることができます。 オッズベットは、7が転がる前にポイント番号ができる確率が等しくなるように支払われます。ハウスがオッズベットを推奨していない場合でも、すべてのプレイヤーがオッズベットを行うことができることを忘れないでください。 カムアウトポイントがロールされた後はいつでも追加ベットができることを忘れないでください。 各プレイヤーはカムアウト後、セブンアウト前ならいつでもオッズベットを行う、取り消す、戻すことができます。 勝ったらテーブルからお金やチップを持っていくことを忘れないようにしてください。パスラインベットを選択し、7または11が出れば勝ちとなります。がなく同じ数字を出した場合</w:t>
      </w:r>
    </w:p>
    <w:p>
      <w:r>
        <w:rPr>
          <w:b/>
          <w:color w:val="FF0000"/>
        </w:rPr>
        <w:t xml:space="preserve">イド303</w:t>
      </w:r>
    </w:p>
    <w:p>
      <w:r>
        <w:rPr>
          <w:b w:val="0"/>
        </w:rPr>
        <w:t xml:space="preserve"> フィンランド商業連盟のニュースレターは毎週木曜日に発行されています。 ニュースレターには、最も重要で話題性のあるニュース、プレスリリース、イベント情報が掲載されています。 イベントニュースレターには、連盟のトレーニングコースやセミナーに関する情報が含まれています。 昨年、ストックマングループの売上高は5.5%増の2億1640万ユーロ、営業利益は8730万ユーロ、会計年度の業績は5360万ユーロでした"...何年にもわたる困難な時期を経て、2008年に始まった経済危機以来初めて、ロシアの事業においてプラスの営業成績を達成できたことを喜ばしく思います。特にロシアの百貨店は収益性を大幅に改善し、7店舗すべての百貨店で売上高と利益が増加しました」とストックマンのCEO、ハヌ・ペンティラは述べています。 年末、ストックマンの成長率は鈍化しました。Penttiläによると、クリスマス商戦は予想通りだったが、北欧各国のホビーホールとファッションチェーンの業績は期待外れだった。 今年は、ストックマンは売上高の伸びは鈍化するが、営業利益は増加する見込みだ。しかし、欧州債務危機は引き続き不透明な状況です。 1月のグループ売上高は1.7％増加しました。デパートメントストアグループは2％強の成長を記録しました。ファッション・チェーンのリンデックスとセッパラでは、売上高が1％弱の伸びとなりました。フィンランドでの売上は6％強減少しましたが、海外では3％前後の伸びを示しました。More comment ディスカッションに参加するには、登録が必要です。好きなユーザー名でディスカッションに参加することができます。このページで登録し、ディスカッションに表示するユーザー名を指定してください。 ディスカッションのガイドライン Kauppa.fiのディスカッションは、貿易や消費に関する問題を話し合う、誰でも参加できるフォーラムです。 記事の最後から、または新しいトピックのディスカッション開始セクションから、議論を開始できます。 議論に参加するには登録しなければなりませんが、ニックネームを使って参加することも可能です。</w:t>
      </w:r>
    </w:p>
    <w:p>
      <w:r>
        <w:rPr>
          <w:b/>
          <w:color w:val="FF0000"/>
        </w:rPr>
        <w:t xml:space="preserve">イド304</w:t>
      </w:r>
    </w:p>
    <w:p>
      <w:r>
        <w:rPr>
          <w:b w:val="0"/>
        </w:rPr>
        <w:t xml:space="preserve">野球チーム 野球は素晴らしいスポーツです。このリストは、野球を競技としているチームを対象としています。 女子と男子、また女子と男子のチームがあります。リーグレベルは、ウッズリーグからディビジョン、リーグまであります。このリストで、新しい仲間を募集している球団を確認する。選手交流会に広告を掲載しているチームには、別途マークを付けています。自分に合ったチームを探して、野球の試合に申し込む。もちろん、無印の球団に問い合わせることも可能です。チームの連絡先は、「にめんふぁいと」のページでご確認ください。チームのページには、多くの場合、年齢層、つまり何歳か何年生まれかということも表示されます。 チームの点呼のページには、会場に関する情報もあります。 野球 : 2006-2007年生まれの男子の地図上のチーム.若手は、同じフィールドに自分のチームを持つ。スニーカーと水筒があれば、あとは何もいりません。練習場所は主にPoitsila school field ( Rastipolku , 49460 Hamina ) Information : Kirsi Forsell , 040-7390204 , kirsiforsell@hotmail.com 是非、挑戦してみてください！まだ誰もマスターではありませんよ。Roihu C-ageチーム（99年、98年生まれ）は、2013年のインドアシーズンはRoihuvuoreで、日曜日はPallomyllyで練習します。 アウトドアシーズンは4月末に始まり、5月初旬に試合が開始される予定です。私たちは、スポーツを知って、様々なスポーツに興奮するために新しい男の子を歓迎します - ちょうど良い元気と運動の喜びを開始する 。 私たちの詳細については、Roihuウェブサイトをご覧ください : www.roihu.fi チームは1.5日に訓練を開始します。2014年ロイフオリピッチ： - 水曜日 18-19.30 - 日曜日 17.30-19 練習時間はピッチで行われる試合により多少異なりますので、ニメンフウドのカレンダーで常に練習時間をご確認ください！！！！！！！！！！。2014年シーズンは、2002年生まれと2003年生まれの男の子で構成されます。 新しい選手も大歓迎です!私たちのチームはミックスチームなので、選手はさまざまな年齢の男性や女性です。私たちは、自分たちの楽しみのためにプレーし、点数は計算しません。したがって、我々は年齢、サイズ、性別や元スポーツ趣味に関係なく再生することができます。私たちの原則は、常に「深刻に考えすぎないこと」です。とにかく明るい気持ちで、目を輝かせて来てください。Eメール : oulunpallonaamat ( at ) gmail.com ウェブサイト : http://oulunpallonaamat.wordpress.com/ IDS FOR THE EXPERIMENT: name " Ressu " and password " ressu " .このチームは、初めてNimenhuuto.comに参加する人たちの手本となることでしょう。現在、あなたのチームのフロントページにいます。 右上のボックスからメンバーページにログインできます。 メンバーページでは、通常のユーザーがあなたのチームで見ることができるものすべてを見ることができます。マネージャーサイトだけが隠されており、マネージャーサイトから簡単にチームの詳細を管理することができます。 サンプルチームの詳細は1時間に1回リセットされるので、サインアップやメッセージの送信など、さまざまな機能を自由に試してみてください。サービスはとてもシンプルなので、まずは会員ページにログインして、簡単に利用することができます。チーム名「Ressu」、パスワード「ressu」でトライできます。Sara wrote: よくやった！少年少女よ、我々は常に勝利でシーズンを始めなければならない。(私たちは、夏は野球、冬はホッケーをする40人近い大人の女性です。 私たちのチームの参加条件は、大人の女性の年齢（または少なくともほとんど）ですので、私たちは20〜55歳で、年齢の上限はありません。 私たちのチームではユーモアのセンスは良いですが、ない場合は、確かに我々のクラブの開発します。 野球またはホッケースキルは必須です。</w:t>
      </w:r>
    </w:p>
    <w:p>
      <w:r>
        <w:rPr>
          <w:b/>
          <w:color w:val="FF0000"/>
        </w:rPr>
        <w:t xml:space="preserve">イド305</w:t>
      </w:r>
    </w:p>
    <w:p>
      <w:r>
        <w:rPr>
          <w:b w:val="0"/>
        </w:rPr>
        <w:t xml:space="preserve">* 本サービスの利用規約に違反するため、本サービスにアップロードされたすべてのコンテンツの削除、リーチした若者の削除、使用したメールアドレスのブロックのリスクがあります。 いずれにしても期限を越えて上記のことが起こるとは想定していないと思っています。ただし、これは企業自体の条件に基づいて提供される商業的なサービスです。このように、facebookは画像の預け先ではなく、制作されたものを簡単に見ることができるようにするための手段なのです。このようなことがここで議論されるのはいいことだ !( Tero Toivola )</w:t>
      </w:r>
    </w:p>
    <w:p>
      <w:r>
        <w:rPr>
          <w:b/>
          <w:color w:val="FF0000"/>
        </w:rPr>
        <w:t xml:space="preserve">イド306</w:t>
      </w:r>
    </w:p>
    <w:p>
      <w:r>
        <w:rPr>
          <w:b w:val="0"/>
        </w:rPr>
        <w:t xml:space="preserve">2014年1月4日 2014年新春 大正月を迎えたと言っても過言ではありません !日中、娘たちと私は友人のTuulの家に集まり、超美味しいブランチを作りました。事前に誰が何を持ち寄るかを決めておいたので、ブランチはほぼ完璧に成功しました。エキゾチックなフルーツやチョコレート、ソーセージやミートボール、ゆで卵、スモークしたライ麦パン、バゲットに様々なスプレッドやトッピングをしたものを用意しました。シャンパンとオレンジジュースでミモザドリンクも作りました。 ははは、そうそう。もちろん、ドルチェグストのコーヒーマシンで入れたおいしいコーヒーもあり、夜遅くまでパーティーを楽しむことができました。 スムージーも用意しましたが、食べたらお腹に余裕がなくなるほどたくさんの料理がありました。 新しい年2014年に乾杯!ブランチの後は、容赦なく夜の支度が始まった。ワンピに着替え、髪を整え、鼻のメイクをしました。この活動には、トゥールのメイクアップルームがとても便利だった。そうそう、準備のために自分の部屋が欲しいくらいです。;- ) 夜の私の服は、青色のスパンコール、黒と白と主食が含まれています。 準備した後、我々はいくつかのパッションフルーツとザクロをスローするように触発されたときに少しゲロのように見えた光サングリアを、作りました。 幸せな新年2014靴 - Deichmann 最高の夜をありがとうございました。TuuliからヘルシンキのKaivohuoneに向かい、夜の続きを楽しみました。私たちは、彼氏と一緒にカイボのVIPチケットを持っていたので、そのまま入場し、全く並ぶ必要がありませんでした。私たちは念のためVIPチケットを入手した。時計が00.00を告げるとき、バーの列に並ぶという最悪の悪夢が待っていたからだ。幸運なことに、カイボの行列はそれほど長くなく、カイボの行列で新年を過ごすことになったのは誰だったのだろう？カイボでは新年を祝う仮装パーティーがあり、とてもよかったと思います。時計が00時を告げると、天井から大量の白い風船がダンスフロアに落ち始め、ステージからはスパークリングワインが客席に撒かれた。 年が明けて少しすると、サーカスショーや他のパフォーマーがステージに登場した。かなりクールな夜でした !私の新年は、望んでいた通りでした：親友、おいしい食事と飲み物、ボーイフレンドとの付き合い、新年のキス、そして素晴らしいパーティの雰囲気！私の新年は、私が望んでいた通りでした。翌朝、彼氏と一緒にちょっと反省したのは、年の変わり目に室内にいたため、あまり多くの花火を見ることができなかったことです。なんとなくですが、外に出ることも年越しの一部だと思うんです。来年は一年の折り返しを屋外で過ごしたいかも！？私の部屋は、私の部屋の投稿ですでに見ていただいたと思いますが、今は一部屋空いていて、ソファとテレビのトレイが運ばれてくるのを待っているところなんです。私はuv:naと一緒にいたのですが、私はuvが素敵ではなかったです :( みんな酔っぱらいすぎて、人が多くて落ち着きませんでした .来年は友人たちとコテージを予約して、二度とバーを利用しないつもりです :-D フィンランド人は大勢で酔っぱらっていると、いつも攻撃的になります。:( 私のブログに無関係な、中傷的または個人的なコメントを投稿しないことを忘れないでください。 みんなでブログが関連性と肯定的な滞在を確認しましょう、それはそれを読むために皆のためにもっと楽しいです。コメントありがとうございます。19 , フィンランド 私のブログで私の人生について書く , これにはジムに行く , 彼氏が含まれる</w:t>
      </w:r>
    </w:p>
    <w:p>
      <w:r>
        <w:rPr>
          <w:b/>
          <w:color w:val="FF0000"/>
        </w:rPr>
        <w:t xml:space="preserve">イド307</w:t>
      </w:r>
    </w:p>
    <w:p>
      <w:r>
        <w:rPr>
          <w:b w:val="0"/>
        </w:rPr>
        <w:t xml:space="preserve">論証 ?2011.03.29掲載 操作の信頼性.スケジュールの遵守 ... 固定オファー ...保証書 ... 契約書 ...手間をかけない ...そのリストはしばらく続くだろう．屋根のリフォーム」でググってみると、屋根のリフォームを行うほとんどの会社のホームページに上記のようなことが書かれています。 なぜ、こんなことを書いているのでしょうか？以前からリノベーション業界を見ている者として、「なぜ、こんなことを宣伝する必要があるのだろう？こういうことは、いまや当たり前のことではないのでしょうか。本題に入りましょう。 動作の信頼性について。リフォーム業界全体の問題だと思いますが、屋根の工事で信頼できる業者はどこにあるのでしょうか？ホームページで信頼できると書いてあるから、という理由で屋根工事業者を選びますか？あえて言うなら、作品に自信がなければ、契約は成立しないでしょう。締め切りにこだわる。 ほとんどの人が自分のメモリ内の改修に関するホラーストーリーのいくつかの種類を持っている。 多くの場合、これらは何らかの形で改修スケジュールが契約の時に約束/合意されたものを超えて引き伸ばされているという事実に関連しています。 固定見積もり.リノベーションを始めるにあたって、業者にオープンマネジメントをするのは、業界では一般的なことなのでしょうか？実費を請求されるのでは？それとも、決まった見積もりを出すということでしょうか？このブログで唯一のスマイルマークを付けました 保証書 父と息子とハイエース そしてハイエースのテールランプが点灯した時点で保証は終了です 本当か？私の理解では、フィンランドで行われた仕事はすべて消費者保護法の対象となります。 もちろん、その仕事が合法的に行われたものであることが条件ですが。契約書の作成屋根のリノベーションは、まだリップサービスにとどまっているのでしょうか？このセクションでは、怖い話が続きます。もし、人々が自分のストーリーを語ることができ、最も優れた（最悪の）ストーリーが報われるようなコンテストがあったら、どれだけの例が得られるだろうか？話が進むと、合意がないことに何らかの言及をすることになると思うのですが．まあ......。少し挑発的かもしれませんが、私はあなたの水屋根のための請負業者を選択する際に何を探すべきかについての議論を刺激したい.そして、私は、上記の議論の重要性を軽視するつもりは毛頭ない。私見ですが、これ以外にも注意すべき点はたくさんあると思います。そのほか、ここでは触れませんが、例えばfacebookのページをフォローしていただくと、いろいろなことがわかります。</w:t>
      </w:r>
    </w:p>
    <w:p>
      <w:r>
        <w:rPr>
          <w:b/>
          <w:color w:val="FF0000"/>
        </w:rPr>
        <w:t xml:space="preserve">イド308</w:t>
      </w:r>
    </w:p>
    <w:p>
      <w:r>
        <w:rPr>
          <w:b w:val="0"/>
        </w:rPr>
        <w:t xml:space="preserve">自分で焼いた方が安いのに、なぜ出来合いのパンを買う人がいるのですか？自分で洗濯できるのに、なぜコインランドリーを利用する人がいるのでしょうか？自分で掃除した方が安いのに、なぜクリーニング屋さんを利用する人がいるのでしょうか？お金をどう使うかは選択の世界です . [ quote author= " Visitor " time= "03.07.2014 at 18:14 " ] なぜ自分で焼いた方が安いのに、出来合いのパンを買う人がいるのでしょうか？自分で洗濯できるのに、なぜコインランドリーを利用する人がいるのでしょうか？自分で掃除したほうが安いのに、なぜクリーニング屋さんを利用する人がいるのでしょうか？お金の使い道が選べる世界．ゴミを燃やさずに済むなら、なぜゴミを燃やすの？タバコ代を節約しなければならないのであれば、タバコを吸う余裕は全くない、というのは同意です。そのような質問は非常に愚かです。Lidlで安く買えるのに、なぜCoca Colaを買うのか」と同じようなものです。まあ、だぁぁぁぁぁぁぁぁぁぁぁぁぁぁぁぁぁぁぁぁぁぁぁぁぁぁぁぁぁぁぁぁ、だって味。味は出来合いのものより美味しいと思います。 [ quote author= " Visitor " time= "03.07.2014 at 18:20" ] [ quote author= " Visitor " time= "03.07.2014 at 18:17 " ]吸わない方が全て節約できるのになんでセルフラップのものを吸うんだろう？タバコ代を節約しなければならないのであれば、タバコを吸う余裕は全くない、というのは同意です。そのような質問は非常に愚かです。Lidlで安く買えるのに、なぜCoca Colaを買うのか」と同じようなものです。まあ、だぁぁぁぁぁぁぁぁぁぁぁぁぁぁぁぁぁぁぁぁぁぁぁぁぁぁぁぁぁぁぁぁ、だって味。吸わない方が全額節約できるのに、なぜ自分で巻いたものを吸うのか？タバコ代を節約しなければならないのであれば、タバコを吸う余裕は全くないというのは同意です。このような質問は非常に愚かなことです。Lidlで安く買えるのに、なぜCoca Colaを買うのか」と同じようなものです。まあ、だぁぁぁぁぁぁぁぁぁぁぁぁぁぁぁぁぁぁぁぁぁぁぁぁぁぁぁぁぁぁぁぁ、だって味。訪問者 2014.07.03 18:20 私は掃き溜めコーラは既製品よりもおいしいと思います. はい、しかし、他の誰かがそうしないと誰かがおそらくコカコーラよりもLidlコーラを好む.TASTING MATTERS [ quote author= " Visitor " time= "03.07.2014 at 18:26 " ] [ quote author= " Visitor " time= "03.07.2014 at 18:20" ][ quote author= " Visitor " time= "03.07.2014 at 18:17 "]吸わないことで節約になるのになぜ家で包むものは吸うのか。タバコ代を節約しなければならないのであれば、タバコを吸う余裕は全くない、というのは同意です。そのような質問は非常に愚かです。Lidlで安く買えるのに、なぜCoca Colaを買うのか」と同じようなものです。まあ、ダァー、味のため。 [ /quote ] 私はコーラは既製品よりもおいしいと思います。 [ /quote ] はい、しかし、他の誰かがそうではなく、おそらく誰かがコカコーラよりもリドルのコーラを好んでいます。メーキャップ</w:t>
      </w:r>
    </w:p>
    <w:p>
      <w:r>
        <w:rPr>
          <w:b/>
          <w:color w:val="FF0000"/>
        </w:rPr>
        <w:t xml:space="preserve">イド309</w:t>
      </w:r>
    </w:p>
    <w:p>
      <w:r>
        <w:rPr>
          <w:b w:val="0"/>
        </w:rPr>
        <w:t xml:space="preserve">ディッシュネットワークとディレクTVは間違いなくあなたに見知らぬ人ではない あなたが実際に米国に住んでいる場合 , あなたが州で衛星テレビのお得な情報を探している場合 , あなたは、これらの2つの衛星プロバイダの間で選択のジレンマに直面する可能性が高いです , 。Branch NetworkとDirecTVは、市場競争よりも非常に手頃な低価格でサービスを提供している。 Branch NetworkとDirecTVは、顧客に無料の配達と無料の専門的なインストールを提供している。アスティアネットワークとディレクTVは、ケーブルテレビ会社を抑えて、顧客満足度の高いJ.D.パワー賞を受賞しています。ディッシュネットワークやディレクTVのプロモーション価格での機器設置は、ほぼ同じ配置を提供するだけです。として、我々は今見るものから、皿ネットワークのディーラーの多くは、通常2年間の保証のみを提供していますディレクTVと比較した場合、巨大なプラスポイントである生涯保証のための無料の後続を提供します。 ディッシュネットワークは、このケースではディレクTVと比較すると、より手頃な価格で、このようにです。ディッシュネットワークとディレクTVの価格は、ケーブルテレビよりも常にはるかに優れています。 ディッシュネットワークとディレクTVは、0ドルの初期設定を取ります。ディッシュ・ネットワークは月額19.99ドルから、ディレクTVは月額29.99ドルからです。ディレクTVを通じたディッシュ・ネットワークには、国際的な番組選択の用語があるという利点があります。例えば、Dishネットワークは17の中国語番組チャンネル（Great Wall TVパッケージ）を提供していますが、DirecTVは9つの中国語チャンネルしか持っていません。ディッシュ・ネットワークでは、最大35のラテン語チャンネルも提供されていますDirecTVは最大225チャンネルをサポートしています。ネットワークの皿に比べて , しかし、ディレクTVは、そのようなNFLのサンデーチケットの皿のネットワークがないようにいくつかのプレミアムパッケージを持っています .それは彼または彼女がサッカーファンである場合、ディレクTVで行くために誰かを助言することが賢明であろう;そして、あなたはより多くの国際を期待している場合、プログラミング、皿ネットワークは良いオプションであると思われる。 物事を並べる...皿ネットワークとディレクTVの先を選択すると、本当にみんなのためにそこにフィットしないこの問題はブレーキシューズ用の1です。 質問は、どちらがよりあなたに合って、そのです。 両耳ショックとポジティブメッセージは時々十分です.しかし、あなたが知っているように、あなたがカビの生えたケーキをつや消しや化学白癬充填されたボートを描いている場合、あなたは良い結果を得るつもりはない。 なぜ... 続きを読む 完璧、セクシーな唇はリッププランパーとそれをオフにちょうどステップです!この惑星は、完全な、セクシーな唇を望んでいない女性ではありません。 私の上の年次単独化粧品の手順を実行する。 続きを読む より多くの人々は、彼らが彼らの財源に応じて何をすべきか、右のクレジットカードの債務の解決策を見つけている。すべての請求書を支払うために苦労しながら、適切な日を予約... 続きを読む Tottenham Hotspur PLCは、通常、どのように株主に支払われる配当金を作るのですか？私は投資会社を見ていると、あなたが知っている配当の詳細と同様になる。どうすれば相手を見つけられるのか、すでに ... 続きを読む 神様がどのように世界を創られたのか、考えたことがありますか？そして、光はやってきた。水と水を分けるために大空を設けよ、そうすればそうなった。神様が語られた順番を探ること、それはとても ... 続きを読む ビタミンaを含む強力なしわ取りクリームは、赤みやいくつかの皮膚刺激を引き起こす可能性があることをご存知ですか？私は私の給料を知っている、私はしない製品を見つけることができなかったので...続きを読む ギターキットのために複数のエフェクターを使い始めるときには、いくつかの基本的なガイドラインに従うことが重要です。エフェクトチェーンやペダルの注文を間違えると、着信音が悪くなる ... 続きを読む マリファナは一般的な薬物であり、 ...</w:t>
      </w:r>
    </w:p>
    <w:p>
      <w:r>
        <w:rPr>
          <w:b/>
          <w:color w:val="FF0000"/>
        </w:rPr>
        <w:t xml:space="preserve">イド310</w:t>
      </w:r>
    </w:p>
    <w:p>
      <w:r>
        <w:rPr>
          <w:b w:val="0"/>
        </w:rPr>
        <w:t xml:space="preserve">しかし、学問はまず卒業さえすれば必ず何とか就職できる、もちろん経験がなければ学歴に対応した仕事はできないが、とにかく徐々に。私は小学校からプッシュされている人のために最も残念な感じ、誰が子供の頃から仕事の医師や両親のサポートを受けて自宅でだけlusmuilleet 。そういう人は本当に将来がないですね。 [ quote author= " Visitor " time= " 18.02.2007 at 21:38 " ] もちろん未経験では学歴に見合った仕事はできませんが、とにかく徐々に。一番かわいそうなのは、小学校に入ったばかりで、子供の頃から勤務医や親のサポートで、家でだらだらと過ごしてきた人たちです。そんな人には、本当に未来がない。私の友人はかなり頭がよくて普通なのですが、勉強はなぜか引きずるばかりで、時には中断することもあり、私の知る限りではまともな就職をしたことがありません。 普段はその話題から避けているのですが、今回は奮って応募してきました。私は、「この歳になると、仕事の経験が全くないのはかなりマイナスだ」というようなことを言いました。 彼は怒って、私が彼に嫉妬している( ? )と思ったと言いました。彼の両親は、これまで彼の人生の代償を払ってきたのです。雇用者の目にはどのように映るのか、また、そのような人たちをどう思うのか......。この種のものは、彼だけではないと思います。30代で一度も働いていない人は、将来は必然的に給料制になる。理由はともかくとして．そのような人のために、社会人生活の扉は永遠に封印されています。 [ 引用著者= " 訪問者 " 時間= " 2012.09.10 13:59 " ] [ 引用 ] 私の友人はかなり賢く、それ以外は普通です、しかし彼の研究は何とかちょうど引きずり、時には中断し、私の知る限り、彼は本当の仕事をしたことがない。 彼は通常全体の話題を避けて、しかし今彼は仕事に応募することに興奮しました。私は、「この歳になると、仕事の経験が全くないのはかなりマイナスだ」というようなことを言いました。 彼は怒って、私が彼に嫉妬している( ? )と思ったと言いました。彼の両親は、これまで彼の人生の代償を払ってきたのです。雇用者の目にはどのように映るのか、また、そのような人たちをどう思うのか......。30代で1日も働いていないと、将来は必然的に給料制になる......。理由はともかくとして．そんな人には、社会人としての扉は永遠に閉ざされたままなのです。</w:t>
      </w:r>
    </w:p>
    <w:p>
      <w:r>
        <w:rPr>
          <w:b/>
          <w:color w:val="FF0000"/>
        </w:rPr>
        <w:t xml:space="preserve">イド311</w:t>
      </w:r>
    </w:p>
    <w:p>
      <w:r>
        <w:rPr>
          <w:b w:val="0"/>
        </w:rPr>
        <w:t xml:space="preserve">月別アーカイブ : 2014年1月 今年、ECBはユーロ圏の金融政策だけでなく、域内の銀行監督についても責任を負う準備を進めています。AQR（Asset Quality Review）と呼ばれるこの運動の成果については、すでに世間で議論が始まっている。問題は... 続きを読む → メディアの報道から判断すると、市民は次のEU選挙で個人的な問題に特に注意を払うことが予想される ... 続きを読む少なくとも1人はEUコミッショナーのポストに直面しており、もう1人はEUのヒエラルキーで高いポジションを提供される可能性があります。フィンランド人が高官に任命されました... 続きを読む → 共和国大統領は新年の演説で、ヨーロッパにおけるフィンランドの将来について議論する必要があると強調しました ... 続きを読む我が国で最も権威ある人物が、このような見解を表明する必要性を感じていることは興味深く、少し驚きです。 このような呼びかけは、議論が活発で、幅広く、多様であると認識されている国では必要ないことでしょう。</w:t>
      </w:r>
    </w:p>
    <w:p>
      <w:r>
        <w:rPr>
          <w:b/>
          <w:color w:val="FF0000"/>
        </w:rPr>
        <w:t xml:space="preserve">イド312</w:t>
      </w:r>
    </w:p>
    <w:p>
      <w:r>
        <w:rPr>
          <w:b w:val="0"/>
        </w:rPr>
        <w:t xml:space="preserve">興味を持ち始めていたのですが、当日受付ができなくなったようです。 会場に来るだけで参加できるのでしょうか？そしてもちろん、参加費:遊び心を支払うことによって : 2014.5.21 , 21:41 marski このクーパーはすでに終わっていますが、そうかもしれないし、まだその場で将来のゲームのために登録することができます。 私は日中これらを読んでいないときは、そう答えるために時間を持っていない、ごめんなさい。 12参加者と天気がかなり良かった： +16℃微風と雨酸素空気後. 2014.5.22 , 06:20 Pygmi_ はい、私はそう思って、そこに行きまし.だから、私はその場にいて、走ることができてよかったです。 素敵なイベントをありがとうございました。</w:t>
      </w:r>
    </w:p>
    <w:p>
      <w:r>
        <w:rPr>
          <w:b/>
          <w:color w:val="FF0000"/>
        </w:rPr>
        <w:t xml:space="preserve">イド313</w:t>
      </w:r>
    </w:p>
    <w:p>
      <w:r>
        <w:rPr>
          <w:b w:val="0"/>
        </w:rPr>
        <w:t xml:space="preserve">Juha KaimioがNews Engine Oyのアカウント・ディレクターに就任 Juha Kaimio（31歳、経済学修士）は、9月1日付でNews Engine Oyのアカウント・ディレクターに就任しました。 Kaimioは2007年からNews Engine Oyで電子監視および情報のプロとして働いています。今後も、顧客との良好な関係を維持し、既存および新規の主要顧客への対応に注力する予定です。営業担当の貝尾は、非常に率直な性格で、人に優しいことで知られています。彼女の貢献は、良い結果と組織の非常に明るい雰囲気の両方に反映されています。News Engine Oy は、メディアモニタリングソリューションに特化した国内のキーフラッグ企業です。ジャーナリスティックメディアモニタリングWebnewsmonitor、ソーシャルメディアモニタリングSoMeMonitorなどのサービスを提供しています。www.newsengine.fi。</w:t>
      </w:r>
    </w:p>
    <w:p>
      <w:r>
        <w:rPr>
          <w:b/>
          <w:color w:val="FF0000"/>
        </w:rPr>
        <w:t xml:space="preserve">イド314</w:t>
      </w:r>
    </w:p>
    <w:p>
      <w:r>
        <w:rPr>
          <w:b w:val="0"/>
        </w:rPr>
        <w:t xml:space="preserve">12年3ヶ月と11日間の努力の結果です。しかし、1960年3月13日、新英語訳聖書の最後の部分が完成した。エホバの証人はその1年後にこの翻訳を1冊にまとめて出版しました。 1961年版は100万部印刷されました。 現在，新世界訳は1億部以上印刷され，世界で最も広く配布されている聖書の一つです。 しかし，エホバの証人はなぜこの翻訳を作ったのでしょうか？なぜ新訳聖書なのか？エホバの証人は，聖書のメッセージを理解し説教するために，長年にわたってさまざまな翻訳を使用してきました。そのため，エホバの証人は，神の霊によって霊感を受けた原典に書かれていることを忠実に再現する翻訳を必要としていたのです。その第一歩として、1946年10月、エホバの証人の管理団体の一員であったネイサン・H・クノール氏が、新しい聖書の翻訳を提案しました。 1947年12月2日、新世界翻訳委員会は、原文に忠実で、新しく見つかった聖書写本をもとにした最新の研究成果を取り入れ、読者にわかりやすい現代語を使った翻訳の作成を開始したのでした。1950年に第1巻「新世界訳ギリシア語聖書」が英語で出版された時、翻訳者たちが目的を達成したことは明らかであった。今まで漠然としか理解できなかったことが、驚くほど明確になったのです。例えば、マタイによる福音書5章3節の「心の貧しい人々は幸いである」（1938年教会聖書）という不可解な考え方は、「自分の霊的必要性を自覚している人は幸せだ」と訳された。「弟子たちがイエスに尋ねた質問、「あなたの来臨と世の終わりのしるしは何ですか？KR-38は、「あなたの存在と世界システムの終わりの印は何でしょうか」と訳されました。「また、使徒パウロが言及した「神性の秘義」（KR-38）は、「神聖なる献身の秘義」（1テモテ3：16）と訳された。 新世界訳は明らかに新しい理解の世界への扉を開いたのである。多くの学者がこの翻訳に感銘を受けた。例えば、イギリスの聖書学者アレキサンダー・トムソンは、「新世界訳はギリシャ語の現在形を驚くほど正確に訳している」と指摘している.例えば、エペソ人への手紙5章25節には、単に「夫たちよ、妻を愛しなさい」（KR-38 ）とは書かれておらず、「夫たちよ、妻を絶えず愛しなさい」と書かれています。トムソンは新世界訳について、「この特徴をこれほどうまく伝え、これほど多くの場所で引き出すことに成功した翻訳は他にないように思われる」と述べている。"新世界訳 "のもう一つの注目すべき点は、ヘブライ語とギリシャ語の聖書の両方で、神の人称であるエホバを使用している点である。いわゆる旧約聖書には神の名前がヘブライ語で7000回近く登場するので，創造主が神の崇拝者たちに神の名前を使い，直接神を知ってほしいと願っていることは明らかです（出エジプト34：6，7）。 新世界訳は，何百万人もの人々がこれを行う手助けをしてきました。 新世界訳が英語で出版されて以来，世界中のエホバの証人が自分たちの言語に翻訳してほしいと頼んでいますが，それには正当な理由があるのです。国によっては、現地語への翻訳が困難な場合もありました。</w:t>
      </w:r>
    </w:p>
    <w:p>
      <w:r>
        <w:rPr>
          <w:b/>
          <w:color w:val="FF0000"/>
        </w:rPr>
        <w:t xml:space="preserve">イド315</w:t>
      </w:r>
    </w:p>
    <w:p>
      <w:r>
        <w:rPr>
          <w:b w:val="0"/>
        </w:rPr>
        <w:t xml:space="preserve">ベルガモからジブラルタルへの航空券 ベルガモからジブラルタルへの格安航空券をお探しなら、こちらがおすすめです。Ebookersでは、旅行が大好きで最高の喜びを分かち合うために、旅行を予約した瞬間から他の人にも楽しんでもらいたいと考えています。 Bergamo - Gibraltarの最安値を簡単に検索できます。 Bergamo - Gibraltarを運航する航空会社を知らない場合、航空会社に直接予約するか旅行会社を通して、あるいはどこからでも、フライトの検索は時に苦痛になることがあります。我々は、400以上の航空会社の情報を持っているので、ベルガモからジブラルタルに飛ぶ多くの航空会社があることを確認することができます。検索エンジンで旅行日を入力し、旅選びを始めてください。午前中に出発する直行便など、ご希望のフライトがはっきりしている場合は、以下の条件で検索を絞り込むことができます。また、価格や旅行時間などで検索結果を並べ替えることもできますので、あなたに最適なフライトを見つけることができます。 ジブラルタルの宿泊施設の予約は済みましたか？数日間滞在する場合、夜寝る場所が必要です。心配しないで、私達とあなたの目的地のジブラルタルのホテルを予約することができます。価格、星の数、場所によってホテルを表示することができ、以前の訪問者によってホテルのレビューを読むことができますので、どのようなサービスを期待することができます。また、旅行先でもっと自由に移動したい方にはレンタカーもご用意しています。世界有数のレンタカー会社の車両を使用しているので、品質も確かです。利用する場所と返却する場所が選べるので、スムーズな移動が可能です。空港 ベルガモ , IT オリオ・アル・セリオ ( BGY ) 空港 ジブラルタル , GI ノースフロント ( GIB ) 価格、税金、料金 : ebookers.fi 価格が一日一回更新されます .料金には、手荷物料金を除くすべての税金と料金が含まれています。 払い戻し/変更/キャンセル : 航空券の変更が可能な場合、45ユーロのイーブッカーズ変更手数料と税金、運賃、航空会社変更手数料の差額がかかります。 その他の条件 : スケジュール、料金、条件は予告なしに変更されることがあります。 席には限りがあり、すべてのフライト/日で料金を利用できないこともあり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イド316</w:t>
      </w:r>
    </w:p>
    <w:p>
      <w:r>
        <w:rPr>
          <w:b w:val="0"/>
        </w:rPr>
        <w:t xml:space="preserve">Nyx Cosmetics The Curveは、強烈なカラーが14時間持続する耐水性リキッドライナーです。ロレアルパリ スーパーライナー シルキッシムは、ブラックピグメントとオイルを配合し、ソフトで塗りやすいウォータープルーフのファンデーションペンシルです。 濃厚で長持ちする仕上がりになります。</w:t>
      </w:r>
    </w:p>
    <w:p>
      <w:r>
        <w:rPr>
          <w:b/>
          <w:color w:val="FF0000"/>
        </w:rPr>
        <w:t xml:space="preserve">イド317</w:t>
      </w:r>
    </w:p>
    <w:p>
      <w:r>
        <w:rPr>
          <w:b w:val="0"/>
        </w:rPr>
        <w:t xml:space="preserve">一般質問 : 雇用協定と企業の競争力 大統領 !本日、政府と社会的パートナーによって締結された歴史的な雇用協定は、世界経済が困難な状況に直面している現在、フィンランドにとって極めて重要である。雇用協定には、フィンランド企業の競争力と従業員の購買力を向上させ、経済に予測可能性をもたらすための施策が数多く盛り込まれています。雇用協定の達成に向けた政府の積極的な取り組みは、非常に愛国的な行為とみなすことができ、フィンランド人の雇用を守ることにもなります。 建設的で前向きな解決策を見出したカタイネン首相にお祝いを申し上げるとともに、首相に質問します。フィンランドの競争力と雇用を守るための雇用協定の主な具体策は何ですか？</w:t>
      </w:r>
    </w:p>
    <w:p>
      <w:r>
        <w:rPr>
          <w:b/>
          <w:color w:val="FF0000"/>
        </w:rPr>
        <w:t xml:space="preserve">アイディーサンテンハチ</w:t>
      </w:r>
    </w:p>
    <w:p>
      <w:r>
        <w:rPr>
          <w:b w:val="0"/>
        </w:rPr>
        <w:t xml:space="preserve"> 私たちが理学療法で使用している方法は、科学的研究に基づいた世界的に有名な方法に基づいています。私たちのスタッフは、理学療法のさまざまな分野で専門的なトレーニングを受けています。スタッフは、継続的なトレーニングにより、知識とスキルを向上させています。社内教育やコンサルテーションも重要な活動の一つです。 お客様など他のステークホルダーとの協力により、リハビリのプロセスを最適に進めることができます。私たちの理念は、お客様を中心としたアクティブなリハビリテーションです。リハビリテーションは、徹底した問診と初診により、クライアントの問題の原因を丁寧に理解することを基本としています .その上で、問題や症状を引き起こすメカニズムを深く掘り下げていく......。お客様とともに、リハビリの指針となる治療計画を作成します。また、事前の指示がなくても、トレーニングに参加することができます。理学療法士は、あなたの病気に合わせて正確な運動指導を行い、正しい運動の方法を確認します。1～2回の訪問でも、定期的な訪問でも、長期間の訪問でも構いません。</w:t>
      </w:r>
    </w:p>
    <w:p>
      <w:r>
        <w:rPr>
          <w:b/>
          <w:color w:val="FF0000"/>
        </w:rPr>
        <w:t xml:space="preserve">イド319</w:t>
      </w:r>
    </w:p>
    <w:p>
      <w:r>
        <w:rPr>
          <w:b w:val="0"/>
        </w:rPr>
        <w:t xml:space="preserve">  ナパルミアが書きました： " あなたは、"主は数なしで奇跡を働かせる "をグーグルできます。 それは、現代の奇跡の物語に関する二人のペンテコステ派による研究です。 啓発的。「あなたはサイトにログインしていませんので、あなたが書いたメッセージを別途確認する必要があります。ニックネームを登録すると、メッセージの確認は不要になり、自分のアカウントでログインするだけでよくなります。your.ranneliike.net から無料で登録できます。 名前 : eMail : " アドレスを教えたくない場合は、" E-mail " を空白にしておいてください。「登録ユーザーの電子メールアドレスは、プロフィールにのみ表示されます。PINコードは1ヶ月間有効で、その間は新しいメッセージを確認するために新しいコードを購読する必要はありません。 PINコードを変更したい場合は、購読メッセージにCHANGEという言葉を追加してください（例：RL PIN CHANGE ）。 チャットは性的少数者のメンバー、およびその友人のためのものです。メッセージの作成者は、メッセージの内容に対して個人的な責任を負うことを約束します。重大な犯罪の場合、送信元のパソコンや投稿日を調査することがあります。 連絡先や交際相手へのメッセージの投稿は禁止されています。</w:t>
      </w:r>
    </w:p>
    <w:p>
      <w:r>
        <w:rPr>
          <w:b/>
          <w:color w:val="FF0000"/>
        </w:rPr>
        <w:t xml:space="preserve">アイド320</w:t>
      </w:r>
    </w:p>
    <w:p>
      <w:r>
        <w:rPr>
          <w:b w:val="0"/>
        </w:rPr>
        <w:t xml:space="preserve">近年では、アドセンスなどのコンテンツ連動型広告プログラムが大きな話題になっていました。 テキストベースの広告は安価で、一般的にオンラインで製品やサービスをブランディングするためのコスト削減の方法と考えられています。また、イメージアドバーの画像セットが、ウェブサーファーからの反応をより多く得ていることも、広く受け入れられています。中小企業の間で安価なオンライン広告ソリューションで見つけることができる共通の混乱は、彼らはテキストのみの広告が状況に応じてすることができると信じていることです。私たちは、オンライン広告が意味する文脈で説明することを許可する。今日の人気のあるオンライン広告ソフトウェアは、あなたの広告キャンペーンで特定のいくつかのキーワードを指定し、地域や他の人口統計情報を指定することができます。 これらの広告プログラムは、指定されたキーワード、地域、人口統計情報が表示されてあなたの広告で互いに一致するときにWebユーザーを追跡するためにクッキーを使用しています。 あなたの広告は、テキスト形式または画像形式かどうかは重要ではありません。我々は、すべての一般的なフレーズを知っていると絵は千の言葉よりもマーケティングのマントラです。 だから絵ベースのテープの広告は、単純なテキストメッセージよりもはるかに優れています。画像は、文章で説明するには多くの言葉を必要とするような複雑な考えを伝えることができます。色彩、芸術的なスタイルや美的感覚、ユーザーの知覚限界など、人間の本質を生かしたものです。リボン構造は静止画像である必要はなく、テキストが点滅するアニメーション画像や小さなフラッシュムービーでも構いません。 特に、重要な特徴を強調したり、描画パッドを動かしたりして、アイデアをアニメーションで表現すると、より効果的な画像となります。画像は、あなたのデザイナーが転送することができる平均的なアーティストに死んでいない、魅力的で魅力的な能力の結果コントロール。 デザインベースのバナー広告は、テキストベースの広告よりも少しコストがかかる場合があります。これは、単純なテキスト広告よりも効果があることが実証されていることのさらなる証明です。イメージ広告とテキスト広告の間のコストの違いは、ストリップが広告を提供するために多くのお金がかかるという事実によるもので、いくつかの単語よりも多くの帯域幅とディスクスペースを占有します。 しかし、彼らは彼らの製品イメージを強調することに関係している多くの企業がバナー広告を使用するのでより効果的であることが証明されています。 彼らのクライアントにストリップデザインサービスを提供しています多くのオンライン設計事務所があります。リボンにはさまざまな種類が使われています。デザインサービスの価格は、各社で異なります。適切なデザインサービスを選ぶには、ニーズや予算、そしてこのテープをどこでどのように使うかによって判断する必要があります。オンライン広告プログラムによる広告はできませんが、リボンデザインを自社のウェブサイトに取り入れてソーシャルメディアマーケティングキャンペーンを行ったり、ビジネスファックスやメールテンプレートにフッター付きで印刷することができます。最近の投稿 それは事実だ;誰も参加しないか、あるいは信頼性と正確なGPSユニットなしで、分類の難しさに関係なく、キャッシュを探していると思います。 しかし、すべてのGPSデバイスを覚えている... 続きを読む ダイエットに来るとき "体重減少が水を飲んで助けていますか："重要な質問です。これは、水は私たちの体のメイクの重要な部分であるためです。 実際には、私たちの体の3分の2 ... 続きを読む あなたは長い間ネットワークマーケティング事業にされている場合は、あなたのハードドライブは、ビジネスの側面と新鮮な才能を通過するために "タイヤキッカー "になることができるか理解しているが、それはチェックを必要としない ...... 続きを読む PCのエラーは、いくつかの理由のためにあなたを緊張させるためにポップアップすることができ、しかし、あなたが迅速かつ優雅に固定問題を修正することができますソリューションがあります。 一つは、Webのでfundamentai作るものを主張するだろう。 続きを読む バリ、国際ニュース作るインドネシア群島の美しい島の楽園。</w:t>
      </w:r>
    </w:p>
    <w:p>
      <w:r>
        <w:rPr>
          <w:b/>
          <w:color w:val="FF0000"/>
        </w:rPr>
        <w:t xml:space="preserve">イド321</w:t>
      </w:r>
    </w:p>
    <w:p>
      <w:r>
        <w:rPr>
          <w:b w:val="0"/>
        </w:rPr>
        <w:t xml:space="preserve">6.6 .今日、助産院でラウリの最初の経過を確認しました。すべての書類を見せ、上級の医療スタッフと一緒に調べました。今の段階では、驚くほど悪くありません。次のステップは、おそらく子供のクリニックとのミーティングを手配することです。 それは興味深いミーティングで、彼らは私を真剣に受け止めてくれました。 火曜日には、来週再び心臓のチェックのために眼科に行く予定です。エヴァ、ローリー10,5ヶ月8.6の母。彼女の母方のいとこたちと一緒にリンツに行ったんだ。ラウリは一緒に行ってくれて、新しい芸でおばさんたちを楽しませてくれたのがよかったです以前は、ラウリはいつも「ノーノーノー」と言って、首を左右に振っていましたが、今は「イエス、イエス」と言って、うなずいています。そして、今では明らかに、うなずくことで質問に答えています。つまり、少なくとも対話者から反応が得られることを理解しているのです。おばあちゃんがラウリに「ラウリはかわいい子？おばあちゃんって面白い？" ...と、ラウリは顎を上げ、同意するように何度か頷く。とにかく、ラウリは人生をより楽しむようになったようだ。彼は笑い、社交的で、他人を楽しませ、ただリラックスして楽しんでいる。 12.6 . 14.6 . グレンのフォローアップの日、今日のhlhsリストのEvaと：フホイ、再び家！？心臓の状態は変わらず、よく収縮し、少しバルブ出血。 スピレシスは2週間前にドロップされ、フュアは、一日3/4錠を取得します。肝臓はかなり減りました...ので、（今、換気することを敢えて、すぐに何か...）良さそうです！！！。肺のスキャンが取られたが、彼らはまだ知られていない、その後epicrisisについて読みます。Marevanは土曜日に停止されるので、それは操作以来、ちょうど3ヶ月になります。 だから今、薬はもはやfuresisとエナラプリル（初めにあったとき：furesis、spiresis、konakion、thyroxin、luminaletten、ジピリン、ディスペリン、adursalと塩 - siis我々は病院から出たとき、だから我々は長い旅している" 薬学的に "）。 だから私も血液検査を取ったことはありません。確かに、初めてクリニックに行ったとき、サンプルは取られていませんでした。だから今、8月の眼科の前に医者に行く予定はない...私は知らない...一針も縫わない...。来週、私の姉妹（3人）とその子供たちと一緒に、ハウホの近くにある農場保養地イロランタに行く予定なので、少なくとも2週間は医者が必要ないことを祈りましょう。そこから、もし大丈夫なら、ピエタルサーレに行き、夏至祭のために祖母の家に行く予定です。そして、ヴァーサのサバティカルを経て、故郷へ......。素晴らしい計画... ... IMPOSSIBLE 、もし私が昨年7月:- ）に求められていた。 ( まあ、すべてがとても不可能に素晴らしいように見えることはありません... ... 。すべてが順調というわけではないのですが......、この3日間の夜は、ラウールを運んで1時間おきに起きていたことを記しておきます。そして、まだすべてが比較的正常であれば、我々は7月中旬にラウールのための誕生日パーティーを持つことになります。 約11ヶ月のラウリーの母、エヴァによって書かれたurigoの夕方、LAURI ON HOLIDAYS 日記は、休暇中にまれに更新されます......17.6 . 19.6.-23.6 . Iloranta ... しかし2日目の夜から落ち着きがなくなり、水疱瘡のようなニキビができ始めた。 夜は全くダメだったが、幸い日中は叔母やママがラウリの面倒を見てくれていたので、パパとママは少し眠れた。 23.6.-1.7. Pietarsaariのvaavilaとおばあちゃんの家で 夜、ラウリが泣いたのでPietarsaariの病院にまたお世話になることになった。</w:t>
      </w:r>
    </w:p>
    <w:p>
      <w:r>
        <w:rPr>
          <w:b/>
          <w:color w:val="FF0000"/>
        </w:rPr>
        <w:t xml:space="preserve">イド322</w:t>
      </w:r>
    </w:p>
    <w:p>
      <w:r>
        <w:rPr>
          <w:b w:val="0"/>
        </w:rPr>
        <w:t xml:space="preserve">コンゴの紛争当事者がレアメタルから利益を得るのを阻止し、国内の紛争を終わらせるためにボイコットすべきかどうかが議論の中心となっています。鉱業に携わる人が農業に戻れるか？コンゴの人々は、不当であることが証明された外国企業との古い契約を取り消すことができるのでしょうか？このテーマは、明日9月12日の9時から12時までヘルシンキのハンケンで行われるパネルディスカッションでも取り上げられます。 テーマは電子産業における人権と環境犯罪で、パネルにはペッカ・ハービストやノキアの環境部長ヘレナ・カストレンらが参加します。 少なくともここフィンランドのいくつかのコラムで、この問題が事実に基づいて議論されていることは非常に良いことだと思います。スカンジナビアの専門知識と立場（例えば、2年前にすでにダンウォッチ！）は、この世界の状況を考えるとき、消費社会と過剰消費社会のメンバーが影響を受け得る視点の一部として記憶されるべきものです。携帯電話の購入者は、主に巨大な広告機や企業の情報担当者のフィルターを通して情報を受け取っているのだ。今の時代、フィンランド語で得られる情報が少ないのは興味深いことです。 ケパの会員組織であるフィダは最近、フィダがコンゴの鉱山地帯で活動しているというプレスリリースを送りました。"コンゴ民主共和国 "の状況は、12月8日にYLE TV1で放送されたドキュメンタリー『Verikännykät（血の携帯電話）』が、鉱山から採れる "紛争鉱物 "が携帯電話に使用されているコンゴ東部に視聴者を案内したことから話題となっています。フィーダとそのパートナーは、危機の中心で救援活動を展開しています。"</w:t>
      </w:r>
    </w:p>
    <w:p>
      <w:r>
        <w:rPr>
          <w:b/>
          <w:color w:val="FF0000"/>
        </w:rPr>
        <w:t xml:space="preserve">アイディーサンニジュウサン</w:t>
      </w:r>
    </w:p>
    <w:p>
      <w:r>
        <w:rPr>
          <w:b w:val="0"/>
        </w:rPr>
        <w:t xml:space="preserve">Pielavedeの診断 OBDの測定はどのように役立つのでしょうか？数年前までは、メカニックは視覚と聴覚で故障を判断し、故障していると思われる部品を修理していた。 しかし、現在は感覚だけで診断することができない。ほとんどの場合、故障した部品を修理することはできませんが、新しい部品と交換する必要があり、部品が交換されたことを車両のコンピュータに伝えることができなければなりません。 今日、OBDシステムは、あなたの車の様々なシステムの機能に関する正確かつ最新の情報を提供するために標準化されたDTC故障コードを使用します。それは定期的にあなたの車のOBDをチェックする価値がある、すなわち、車の自己診断システムを読んで、サービスが必要なときにあなたがすぐに大きな問題とそれらを修復する必要性を避けるためにエンジンに何が起こったかを見ることができるように。 故障コード、またはDTC（診断トラブルコード）、またシステムのメモリに格納されています。OBD測定は、車のコンピューターに保存されたデータをもとに、車の動作を確認するために使用されます。車両がOBDシステムを持っている場合、それはシステムが障害を報告した場合、車が拒否されるため、作業順序でなければなりません。現在、整備士は様々な車両システムと通信するために、自由に使える診断ツールを持たなければなりません。</w:t>
      </w:r>
    </w:p>
    <w:p>
      <w:r>
        <w:rPr>
          <w:b/>
          <w:color w:val="FF0000"/>
        </w:rPr>
        <w:t xml:space="preserve">イド324</w:t>
      </w:r>
    </w:p>
    <w:p>
      <w:r>
        <w:rPr>
          <w:b w:val="0"/>
        </w:rPr>
        <w:t xml:space="preserve">夏至祭が終わると、一家は車に詰め込んでスウェーデンのフェリーに向かった。ストックホルムは、スウェーデンの道路にかかる跳ね橋で、ヨーロッパ中のイベントからイベントへと連れて行く。 しかし、ストックホルムでは、キリスト教のアンティークショップに立ち寄らなければ、ドライブできないのである。数時間が経ち、2つの紙袋が本でいっぱいになった・・・。馴染みのスウェーデンの書店員のお兄さんが、最近起こった自国の教会での出来事を話しているのを見て、私の心は深刻な旅の悲しみでいっぱいになった。2 トルコ、イスタンブールのアヤソフィア 、 。元々はビザンティン帝国で最も重要な教会だったが、1453年のオスマントルコの侵攻後、モスクに改築された。写真：Wikipe 不安と並行して、トルコをイスラム化する最も陰湿で明白な動きが進行中である。 例えば、トルコのアヤソフィア美術館はモスクに改造されようとしている。この古い建物の運命はどうなるのでしょうか？トルコがEU加盟を目指していることや、フィンランドの上層部にこの意向を支持する人がいることと同じように。2013 Juha Ahvio Juha Ahvio on Sunday - The material, spiritual and intellectual state of Europe Juha Ahvio 欧州連合の通貨と経済のシステムは、フィリップ・バグスがその著書『Euro in disarray』で示すように、経済の現実を顧みず、中央集権の連邦国家を作ろうとするプログラム的政治活動によってもたらされた深刻な危機状態に今もなお置かれています。現在の単一通貨は自滅的なシステムである ( Eetos Publishers 2011 ) とクリストファー・ブッカーとリチャード・ノースは「偉大なる欺瞞 : 欧州連合の秘密の歴史 ( Continuum 2005 ) 」で述べている。9 20.6.2013 Pasi Turunen 真夏の洗礼者ヨハネの祭日 Pasi Turunen リベラルな文化的キリスト教が聖書を信じるキリスト教を積極的に周辺に押しやっているフィンランドの精神分野の発展を考えるとき、私は洗礼者ヨハネのことを考えずにはいられなくなるのです。キリストを称えるという神から与えられた使命に忠実であり続けた人は、当時の流行の宗教的、政治的指導者からの圧力に屈することはなかった。私たちは、神の召命に対する同じ決意と不屈の忠誠心を必要としているのです。使徒...3 20.6.2013 Pirkko Säilä 41 years of service to God and people Pirkko Säilä "Thanks be God for His unspeakable gift" - 2 Corinthians 9:15 によるパウロの言葉 PATMOS MISSION FOUNDATION は 1971 年に設立されました。2012年は41年目として歴史に残る年であり、この数字と月日を振り返り、神様と国内外の関係者に感謝しながら、活動を続けています。仕事の犠牲と仲裁の友がいなければ、良い結果は生まれません。 3 16.6.2013 Juha Ahvio Juha Ahvio on Sunday - Natural Law and 10 Commandments Juha Ahvio 自然法の内容は、十戒の道徳律に対応するものです。聖書は創世記の初期に、人間が三位一体の神の特別な被造物であることを述べている。神は善のためにエデンの楽園で人を創造した - 聖書の最初の章では、神は彼が作成したものは完璧ではなく、良好であったことを7回述べている - 原初の状態と人に地球を征服し、それを耕すの文化的課題を与えた - ラテン語で ...10 先週末のヘルシンキ宣教師祝賀会での出来事は、教会の内外に広く疑念を抱かせるものであった。登録された同性愛関係のカップルを宣教師として祝福し、そのうちの一人を同じ機会に司祭に任命したことは、単なる罵り合いにとどまらないことが判明したのである。そんなことを期待する人はほとんどいなかった。宣教師会の年次総会での投票[ 767 ]で、その思い切りの良さが明らかになった。</w:t>
      </w:r>
    </w:p>
    <w:p>
      <w:r>
        <w:rPr>
          <w:b/>
          <w:color w:val="FF0000"/>
        </w:rPr>
        <w:t xml:space="preserve">イド325</w:t>
      </w:r>
    </w:p>
    <w:p>
      <w:r>
        <w:rPr>
          <w:b w:val="0"/>
        </w:rPr>
        <w:t xml:space="preserve">私は昔からどちらかというと無気力な人間なのですが、「まだ大丈夫」「きっと良くなる」「いつも幸せでいる必要はない」「他の人はもっと大変なはず」などと自分に言い聞かせ、専門家に悩みを相談しようとは思いませんでした。今はもう限界だと感じています。私はこれまで友達が少なく、一人で過ごすことが多かったのですが、この一年間、人と接することなく過ごしてきて、少し自分の考えを整理しています。何年か前の高校の心理学の授業で、フロー状態というのがあったのですが、何かをしているときにフロー状態になったことがあるか、よく覚えていません。 - 何にも集中できません。 勉強もうまくいかないし、生活のリズムも狂って、将来への希望も感じられません。私の人生は今ここにあると信じている ・人間関係を構築する能力はほとんどない ・長い間、友人の飲み仲間であったが、今はそれさえもない ・勉強する場所で私の名前を知っている人はほとんどいないどころか、誘われてもいない ・勉強を始めたとき一生懸命やったが、役に立たなかった ・正直、生きる意味が見出せない ...。この先、進みたくなるようなことは何もない。それくらいが要点です。何年も前から同じようなことを思っていましたが、これほど強くはありませんでした。精神的な問題が遺伝的な宝くじに当たるかどうかはわかりませんが、少なくとも私の母と姉は薬の治験を経験し、自殺を考えたことがあります。彼らは私がうまくいっていると思っているようで、彼らを失望させたくないので、私は自分の問題について話すのが好きではありません。そこで、私が述べたような症状は、すでに専門家の助けを求めるに値する症状なのかどうか、お聞きしたいのですが ?また、もし私がうつ病と診断されたら、どのような結果になるのでしょうか？同じような症状は、このサブボードではよくあることだと想像しています。写真に関しては、禁酒することで症状が改善されると想像し、2ヶ月ほど禁酒しています。効かなかったので、またすぐ行くかもしれません。 &amp;gt ; &amp;gt;27841629 あなたの症状は典型的なうつ病のようですね。他の病気と同じように、できるだけ早く助けを求めるべきです。脳梗塞になったとき、今すぐ救急車を呼ぶか、1ヵ月後に呼ぶか、迷うことはないだろうか。あなたは学生なので、学生の健康管理はおそらく最も自然な場所です。 SSRIに関するこれらの陰謀論や恐怖物語は、あなた自身のデバイスに任せるのが最善です。薬は一定の効果がありますが、通常はもっと必要です。 &amp;gt ; &amp;gt;27842872 精神的な理由で保健センターに予約を入れ、何が起こっているのかを率直に話してください。そこからは順風満帆なのですが、薬だけに頼りたくないというのはよくある話です ... &amp;gt ; &amp;gt;27844121 &amp;gt ; &amp;gt;27844160 クソみたいな精神科に通っているんですね ...そのような人が多いのは確かですが、一般化することは無意味です。はい、多分それは予約を取るのが最も賢明だろう、そうでなければ、これはどこにも行っていないようです。 私は薬があなたにどのように影響するかを非常に密接に見てきましたし、私はそれゆえ少し懐疑的ですが、少なくとも私の愛する人は生きているので、それはあまりにも悪い間違って行くことはできません。 &amp;gt ; &amp;gt;27845311 あなたは薬を取る必要はありません、そして、しばしばそれはあなたが強制治療に入る必要がない限り、それらを取る価値がありません。私自身はモクロベミド（オーロリクス）を検討していますが、ある公的機関の医師は、副作用がほとんどないにもかかわらず、特に一般的に処方されているSSRIと比較して、飲食物にさえ気をつければ、処方を与えることを絶対にクソニヒリズムでした。 精神科医や薬に対するこのフォリオ嫌いが理解できない。薬のカクテルは、本当に深刻なケース、つまり成長のない中高年にのみ課されるものです。</w:t>
      </w:r>
    </w:p>
    <w:p>
      <w:r>
        <w:rPr>
          <w:b/>
          <w:color w:val="FF0000"/>
        </w:rPr>
        <w:t xml:space="preserve">ID 326</w:t>
      </w:r>
    </w:p>
    <w:p>
      <w:r>
        <w:rPr>
          <w:b w:val="0"/>
        </w:rPr>
        <w:t xml:space="preserve">情報技術統計におけるフィンランドの位置づけ 繰り返しになりますが、フィンランドは情報技術において「統計上のリーダー」であると思われます。しかし、このような現状は、パーティー参加者にとっては喜ばしいことなのだろうが、この認識は統計の誤解に基づいていると思われるので、さらに分析が必要である。国の統計を調べる基礎として、Tekniikan Akateemiset誌の1/99号にPekka Pelliによる「Finland , technology and its creators in 2010」という良い記事がある。この記事には、フィンランドが1990年代、国民経済や他国との比較において、情報技術の分野で統計的にリーダーシップを発揮し、少なくとも相対的には大きな飛躍を遂げたことを示唆する2つの統計グラフが掲載されています。しかし、多くの人が望むように、統計上のトップには達していませんし、スウェーデンを抜くことさえできていません。 研究開発のGDPシェアでは、アメリカ、フランス、ドイツなどを抜きましたが、スウェーデンや日本が先行しています。このような投資は、人々の日常生活に反映されなければならないことは間違いありませんが、私たちは統計的なリーダーではありません。各国のGDPに占めるハイテク生産の割合を見ると、同じような図式が浮かび上がってくる。1991年以降、フィンランドが急上昇しているが、アメリカ、日本、スウェーデンはまだ先を行っている。この統計に含まれる産業は、航空宇宙、医薬品・特殊化学品、コンピュータ・通信技術、エレクトロニクスです。 航空機産業がないこと、コンピュータ産業自体の発展への寄与が小さいことも考慮すると、当社の業績は主に通信技術に依存していると言えます。残念ながら、通信技術でナンバーワンかどうかは、統計からはわかりません。ネットワーク統計 統計のリーダーとしてのフィンランドの評判は、主に次の2つの指標に基づいています。データネットワークに接続されているコンピュータの数は、ネームサービス（DNS）に基づいて数えることができる、いわゆるホストコンピュータの数である。この統計は毎月 RIPE ftp:/ /ftp.ripe.net/ripe /hostcount/History/ によって公開されています。 フィンランドでは、Tieke http://www.tieke.fi/tietopal/index.htm は Network Wizards の統計に頼っているようで、 そのサイトでは若干高いホスト数を示しています。記録されたホストの数を各国の人口で割ると、フィンランドが世界で最もコンピュータが発達した国であることは否定できない。しかし、ここで問題になるのは、このホストカウントが実際に何を含んでいるかということであり、その全体像を明確に把握することは非常に困難である。このことは、1997年9月以降のフィンランドの数字が、40万人と50万人の間を行ったり来たりしていることを見ればわかるだろう。この2年間は、ほとんど数字が上がっていない。問題は、特に、カウントは様々な予約識別子を含むが、それらの背後にあるマシンはありません、ましてやユーザー。インターネットの利用者数を把握するために、各国でインタビューやアンケートが実施されています。例えばスウェーデンとの比較では、1ホストあたりのユーザー数がかなり少なくなっています。スウェーデンでは8を超えることもあり、最新の数値では7程度、フィンランドでは4程度、ノルウェーでは我々より高く、6に近いかもしれない。 Tiekeの統計サイトではこの現象、つまり国によって数値が異なることについて、「国によってネットワークのあり方が異なる」と述べている。願わくば、これが当面の最良の説明であってほしい。いずれにせよ、ホストカウントの数字を根拠にフィンランドがインターネット利用で世界をリードしていると主張するのは、少なくとも疑問が残る。国民全体がインターネットを本当に利用するのは、もちろん、国民の大多数が自宅からインターネットにアクセスできるようになったときです .経済調査などによると、ホームユーザーの数は実に世界一である http://</w:t>
      </w:r>
    </w:p>
    <w:p>
      <w:r>
        <w:rPr>
          <w:b/>
          <w:color w:val="FF0000"/>
        </w:rPr>
        <w:t xml:space="preserve">アイディーサンじゅうなな</w:t>
      </w:r>
    </w:p>
    <w:p>
      <w:r>
        <w:rPr>
          <w:b w:val="0"/>
        </w:rPr>
        <w:t xml:space="preserve">ストーリーは、何のロジックもない状況的な漫才の集まりで、無害な面白さです。ジョークや話の流れで、盗賊のポケットからウイスキーの瓶が空っぽのように現れたり、サドルバッグから船の錨が現れたりします。不思議なことに、物語の結末は実に魅力的で、特に晩年のラッキー・ルークがいかに高度な漫画に発展したかを知ると、その魅力に引き込まれるのである。名作を下書きで覗くことができるようになった。 ストーリーに飽き足らず、挿絵まで。キャラクターはところどころ稚拙にさえ見えるが、しかし、多くのコマで、キャラクターの動きはかなりよく捉えられている。読みやすさとストーリーのわかりやすさは、全体的に優れている。R. Goscinny , A. Uderzo : Asterix in Britain 出版社 : Egmont Kustannus ISBN : 97849518766561 価格 : 10,95 Asterix in Britain は、作家レンエ・ゴシニーを祝うものです。ゴスキニーが考えたことを、ウデルツォが確実に、しかも見ごたえのある絵に仕上げているのである。英仏海峡を航行する巨大なローマ艦隊も、オベリックスの皿の上のミントソースで調理されたイノシシも、すべてが等しく見事に描かれている。 ウエルゾは、自分のマークを基に開発したフォントをすべての国で使用することにこだわっているのである。フィンランド語には似つかわしくないですね。特にiの上の点が読みを邪魔している。 フィンランドでは、バーサルテキストではiの上に点がない。この両シリーズの様々なフェーズのアルバムが、ファッショナブルなだけでなく、高価なインテグラとして常に販売されていることは、本当に素晴らしいことです。 文中の画像、ブランド、文字の著作権は、それぞれの所有者に帰属します。 文章自体の著作権と責任は著者に帰属します。引用する場合は、少なくとも著者名とサービス名を明記し、オンライン引用の場合は、そのサービスへのリンクか、このテキストへの直接アクセスを明記してください。</w:t>
      </w:r>
    </w:p>
    <w:p>
      <w:r>
        <w:rPr>
          <w:b/>
          <w:color w:val="FF0000"/>
        </w:rPr>
        <w:t xml:space="preserve">三二八</w:t>
      </w:r>
    </w:p>
    <w:p>
      <w:r>
        <w:rPr>
          <w:b w:val="0"/>
        </w:rPr>
        <w:t xml:space="preserve">北京ライト 北京の愛する北京ライトで 昨晩はSuviの誕生日を祝いました .三里屯にある外国人だらけのレストラン「ラ・ピザ」で、交換留学生たちと食事をしました。写真は旅行中のもので、現地に着いてから撮影したものではありません。欧米人の嫌らしさを忘れていました。ここ数カ月で初めて、北京の夜道を一人で歩きたくなくなった。幸いなことに、その必要はありませんでした。どうやって欧米に適応していくんだろう？</w:t>
      </w:r>
    </w:p>
    <w:p>
      <w:r>
        <w:rPr>
          <w:b/>
          <w:color w:val="FF0000"/>
        </w:rPr>
        <w:t xml:space="preserve">三二九</w:t>
      </w:r>
    </w:p>
    <w:p>
      <w:r>
        <w:rPr>
          <w:b w:val="0"/>
        </w:rPr>
        <w:t xml:space="preserve">2012年9月4日 火曜日 誰もが知っているウサイン・ボルト 。ウェイン・グレツキー、メッシ、マイケル・フェルプス、アレクサンドル・カレリン、テイエム・セランネなど、ベンチアスリートが口にすると身の毛もよだつような名前が並びますが、その感覚は鋭いです。このように、スポーツの世界では、伝説的な存在として知られている。しかし、フィットネス界のスーパースターたちはどこに隠れているのでしょうか？スポーツビジネスに勝るウェルビーイング分野 スポーツは大きなビジネスであるが、真の可能性はウェルビーイング分野にある。テニス、ゴルフ、サッカー、ホッケーでは、選手報酬、スポンサーシップ、賞金という形で大きなお金が動いています。しかし、フィットネスとウェルネスの分野では、さらに大きな資金が動いています。体重管理、スポーツサプリメント、フィットネスセンターの会員権、企業や政府のウェルネス投資、そして成長分野としてコーチングサービス（パーソナルトレーニングとグループトレーニングを含む）がそのボリュームによって利益を上げています。 そして今私たちはまだ始まりに立ったばかりです。その理由は、「欲望」「必要性」「必然性」の3つです。スポーツ界のBoltisやSelenetesはどこに隠れているのでしょうか？しかし、スポーツ分野では、特にフィンランドでは、「顔が見えない」という問題に悩まされています。私たちには数人のアイドル（Jutta Gustafsberg、Hanna Partanen、Kahvakuulamies）がいますが、本当の先駆者やパイオニアの出現はこれからです。 確かに専門知識や材料、欲求はあるでしょうが、顔は影をひそめ、名前はリストの後ろに追いやられてしまっているのです。私が理学療法士になるために願書を出したときのことを思い出すと、アホネンのスタイルには説得力がありました。私は、リハビリ中の母から話を聞いて、この分野のことを知っただけです。しかし、彼女のインスピレーションによって、私はこのテーマをあらゆる角度から探求するようになり、アイドルを見つけました。国立バレエ団や多くのアスリートのフィットネスコーチであり、作家、起業家として活躍しているヤルモ・アホネンです。 私がこの分野に興味を持ったのは、彼と彼の筆跡がきっかけでした。 それ以来、アホネンはピラティスに脚光を当て、長年にわたってそれを維持し続けたのです。業界の吸引力か、新たな吸引力の創造か？このセクターの吸引力は、アクティブで優秀な人々をステージに引き出します。しかし、刺激的で有能な人材は、この分野をより早く前進させることにもなります。今こそ、勇気ある専門家の出現が必要だ !誰もあなたの家の前まで来てはくれないことを忘れないでください。自分がその分野のトップ・エキスパートであることを宣言して、自分の居場所を確保しなければならないのです。そして、それだけではありません。打撃や批判、あるいは嘲笑を受けながら、日々自分の居場所を確保していかなければならないのです。しかし、あなたはすぐに打撃が軽くなり、疑問が減少し、懐疑が賞賛に変わり、賞賛さえすることに気づくでしょう。ある人は歩くように、ある人は自然に見られるように作られています。 私は、すべての人が自分の名前と顔を犠牲にして、人々の監視の目を向けなければならないという意味ではありません。小さい規模であれば、専門家であることを宣言することができる。自分の専門性（講演、研修、執筆など）や専門性を積極的にアピールすること（専門家の定義：クライアント以上に知っていることを忘れずに）。 不必要な謙遜のために、本当の可能性が発揮されない人が多すぎる！？謙虚でなければならないが、不必要な謙遜はしない。胸を腐らせ、意見を聞き、頭を風化させる！？Worldanomistajafiiliksin , Treenarisi Riku PS : 私は近い将来、数人のスポーツ選手にインタビューし、彼らがどのようにブレイクしたかを聞くつもりです 5 comments : 面白いトピックですね。 私は比較的密接に業界をフォローしていますが、すでにそういう顔や名前がかなりたくさんあるように思います .いわゆるウェルビーイングの専門家として自らをプロファイリングしている人たちの多くは、このような不毛な領域に自分を押し込めようと無駄な努力をしていると私は思っています。</w:t>
      </w:r>
    </w:p>
    <w:p>
      <w:r>
        <w:rPr>
          <w:b/>
          <w:color w:val="FF0000"/>
        </w:rPr>
        <w:t xml:space="preserve">イド330</w:t>
      </w:r>
    </w:p>
    <w:p>
      <w:r>
        <w:rPr>
          <w:b w:val="0"/>
        </w:rPr>
        <w:t xml:space="preserve">レジスタの参照 左側のグループメニューを参照する グループをクリックして選択する .そのグループのプロジェクトのリストが表示されます。 右上の単語検索でブラウズする ボックスに単語または単語の一部を入力します。 その単語または単語の一部をデータに含むすべてのプロジェクトのリストが表示されます。 例えば、bioenergy または単に bio、l landscape planning または単に landscape と入力できます。 特定のプロジェクトに関するデータを探している場合は、この検索にプロジェクトのフルネームを入力できます。 詳細検索でブラウズする 上部の詳細検索をクリックします。 プロジェクトのグループから、探しているプロジェクトのグループを選ぶことが出来ます。Ctrlキーを押しながら、選択したい市区町村をマウスでクリックすると、複数の市区町村を選択することができます。例えば、小地域のすべての自治体を選択すると、その小地域で実施されたプロジェクトが表示されます。上記のように単語検索で探すことができます。見積もりは、数字と数字の間にスペースを入れずに整数で入力します。ddmw yyyy yyyy の数字の横の下矢印をクリックすると、実施期間を選択することができます。また、グリッドに表示されるカレンダーで日付をマークすることもできます。ドロップダウンメニューから選択した基準で、プロジェクトを並べ替えることができます。黒い丸いバーをクリックすると、リストの昇順・降順が選べます。検索ボタンをクリックします。この検索では、すべての項目を入力する必要はなく、いずれかのオプションを使ってプロジェクトを検索することができます。 地図 市町村レベルでプロジェクトが実施される地域を地図上に表示します。地図を使うには : 地図を見るをクリックします。地図が小さなウィンドウに表示されます。マウスボタンを押したままマップを動かすと、マップを移動することができます。左上の「+/-」をクリックすると、地図を拡大することができます。 最終報告書 最終報告書のリンクをクリックすると、最終報告書を開くことができます。プロジェクト情報の入力 受信したユーザー名とパスワードでログインする .ログインすると、同じヘルプウィンドウにプロジェクト情報の入力方法の詳細が表示されます。プロジェクト情報 リーダー活動グループプロジェクト : プロジェクト名 : カラヨキにおける漁業の発展に関する予備調査 管理機関 : カラヨキ市 時間 : 2003.10.15 - 2004.6.30 地域 : カラヨキ 費用見積 : 5250 プロジェクトグループ : 漁業 概要 : 漁師が利用する港の問題点と修理ニーズを特定し、共有漁港の発展計画を作成します。実際の港湾の補修・整備は、FIFGが支援することになります。</w:t>
      </w:r>
    </w:p>
    <w:p>
      <w:r>
        <w:rPr>
          <w:b/>
          <w:color w:val="FF0000"/>
        </w:rPr>
        <w:t xml:space="preserve">三百三十一号</w:t>
      </w:r>
    </w:p>
    <w:p>
      <w:r>
        <w:rPr>
          <w:b w:val="0"/>
        </w:rPr>
        <w:t xml:space="preserve">niemi ja tytöt ky は、日曜日 14.9.2014 8.30-16.00 の次のトレーニングデーを整理します。受講料をお支払いいただき、トレーニングを修了された方には、受講証明書をお渡しします。 フィンランド国内のどこでタクシーを運転されていても、トレーニングデイに参加することができます。</w:t>
      </w:r>
    </w:p>
    <w:p>
      <w:r>
        <w:rPr>
          <w:b/>
          <w:color w:val="FF0000"/>
        </w:rPr>
        <w:t xml:space="preserve">ID 332</w:t>
      </w:r>
    </w:p>
    <w:p>
      <w:r>
        <w:rPr>
          <w:b w:val="0"/>
        </w:rPr>
        <w:t xml:space="preserve">民主党はポリのJokikeskusプロジェクトを凍結するだろう 社会民主党は、市が実行するために約2000万ユーロかかる長期計画Jokikeskusプロジェクトを凍結する用意がある。社会民主党は、PuuvillanrantaからKirjurinluotoまでのKokemäenjoki川に新しいアーチ橋を架けるプロジェクトを停止したいと考えている。さらに、劇場ビルの改修にも着手し、多くの小規模な投資も行う必要があります。現在の市の財政状況を考えると、リバーセンターのために2000万ユーロは多すぎると、SDPの議会グループの議長であるEsa J. Anttilaは言う。リバーセンターは、実質的に借金で建設しなければならないが、社会民主党は市の借金を無理に増やそうとは考えていない。ポリの社会民主党議員団は今週、市の来年度予算案について議論した。ヨキケスクスプロジェクトは、ポーリ市の都市計画課の発案で、ポーリ市の中心部周辺の河川区域の魅力を向上させることを目的としています。リバーセンターのデザインコンペティションが開始され、11月25日にポリで結果が発表される予定です。コンペティションには5つの提案があり、そのうちの1つがポーリ都市計画課によって選ばれました。ただし、すべての提案は一般に公開される展示会で展示される予定です。</w:t>
      </w:r>
    </w:p>
    <w:p>
      <w:r>
        <w:rPr>
          <w:b/>
          <w:color w:val="FF0000"/>
        </w:rPr>
        <w:t xml:space="preserve">三百三十三</w:t>
      </w:r>
    </w:p>
    <w:p>
      <w:r>
        <w:rPr>
          <w:b w:val="0"/>
        </w:rPr>
        <w:t xml:space="preserve">ナザレのイエスとベネディクト 2008.4.23｜Risto Volanen レーゲンスブルクの演説は、主にイスラム批判で記憶されているが、その主要テーマは聖書の啓示と「ヘレニズム」の究極の両立であった。教皇は演説の中で、宗教改革と啓蒙主義が信仰を「脱皮」させたと非難した。彼は、「信仰は現実的な理性にのみ固定され、現実の理解へのアクセスを拒否する」という。レーゲンスブルクの後、トルコを訪問した教皇は、カトリックと正教会、イスラム教のつながりを強調された。ヘレニズムの歴史に加え、神とアブラハムを共有している。ブルーモスクでは、メッカに面した教皇が、腰に巻いた木の杭に手をかけて祈る姿（ニカイア以前のキリスト教の祈りの姿勢）が現れ、この事実を強調した。ナザレのイエス」は、教皇のニカイアから逆戻りの旅を続け、レーゲンスブルクで批判したフォン・ハーナックの言葉を借りれば、「人間としてのイエスとその単純なメッセージ」、さらには旧約聖書にさえ戻っているようだ。教皇は、読者をおなじみのたとえ話、山上の垂訓、イエスの洗礼と誘惑、あるいは主の祈りに連れ戻します。しかし、同時に読者の哲学的な至高は、私たちはどこへ行くのだろう......と思うのです。イエス、義、神の国について、まるで旧約聖書をよく知るイエスと同時代の人物が考えたかのように、読者の興味と混乱は次第に明らかになる。ルターとカントは、レーゲンスブルクと同じように非難される。教皇は、救いとは "人間が創造の瞬間から神に似せて作られた可能性と期待である人間性の限界を踏み越えること "だと言います。"イエスの弟子となることは、神からもたらされる新しい人間性のことである"ルター派的な言い方をすれば、慈悲深く、穏健で、責任感のある自由な人間、ひいてはその民主的な国家を歴史の舞台に登場させるということである。でも、なぜ難しいのでしょうか？教皇は、弟子たちはイエスが「預言者の一人」以上の存在であることを理解していたと書き、次のように続けます：「彼はまさに、モーセのように、友人のように神と面と向かって話す預言者であり、彼はメシアであるが、神からの委任を受けただけの者とは異なる意味である」。次の段落で著者は、弟子たちはある重要な瞬間に「これは神そのものだ」と理解したと述べている。このような、預言者と神の間を行き来する、あるいは融合するような表現が、「ナザレのイエス」の箇所全体にいくつもあり、明確な指示はない.同時代の混乱なのか、現在の混乱なのか。これは、イエスを預言者の一人とみなすイスラム教の方向へのコミュニケーションでもあるという印象を避けられないことがある。ナザレのイエス」の預言者性を強調することは、旧約聖書と新約聖書の連続性を強調することである 。教皇は、イエスが何をもたらしたかと尋ね、こう答えた。「彼はイスラエルを神の民にもたらし、すべての民が彼に祈り、イスラエルの聖書を彼の言葉として認めるようになったのです」。教皇によれば、パウロはこのような「普遍性のための自由」をも意味する。世界は永遠の秩序であるロゴスから生まれ、それは律法の中に表現されている。"イエスは自らをトーラー、つまり神の言葉を擬人化したものと理解していた。" ヨハネの福音書のこのロゴスであるレーションの世界における実現は、 " ...イエス・キリストのメッセンジャーの永遠の課題である".預言者と神の子から、神の国と正義の概念への短い道です。 教皇によると、 "旧約聖書の言葉では、正義は律法への忠誠を意味する"。" " 新約聖書では旧約に相当する用語です。</w:t>
      </w:r>
    </w:p>
    <w:p>
      <w:r>
        <w:rPr>
          <w:b/>
          <w:color w:val="FF0000"/>
        </w:rPr>
        <w:t xml:space="preserve">三百三十四号</w:t>
      </w:r>
    </w:p>
    <w:p>
      <w:r>
        <w:rPr>
          <w:b w:val="0"/>
        </w:rPr>
        <w:t xml:space="preserve">フィンランドの仕事とそのクリエーターはあなたを必要としています。 あなたの青と白のフットプリントを増やすには、フィンランドの仕事を毎月10ドル購入し、年間1万件の雇用を創出することです。Elovenaは、フィンランドの仕事のためのキャンペーンに参加しています。</w:t>
      </w:r>
    </w:p>
    <w:p>
      <w:r>
        <w:rPr>
          <w:b/>
          <w:color w:val="FF0000"/>
        </w:rPr>
        <w:t xml:space="preserve">ID 335</w:t>
      </w:r>
    </w:p>
    <w:p>
      <w:r>
        <w:rPr>
          <w:b w:val="0"/>
        </w:rPr>
        <w:t xml:space="preserve">フィンランド・スノーモービル協会は、そり愛好家のための利益団体として設立されました。 協会の目的は、レクリエーションと競技そりの両方を促進し、趣味の知名度を上げることです。 協会には、フィンランドのアクティブなそり愛好家から選ばれた8人の理事がいます。 役員は、そりのために無私の仕事をすると約束し、いかなる私欲もSMKryの活動の一部ではありません。SMKryは、夏の間、クロスカントリースキーの新法案の作成にも積極的に関わりました。競技に関しては、スノーモービルエンデューロ、スプリントシリーズ、そして新しいクロスカントリーSMレースの主催者です。 2013年シーズンは、競技者数がこれまでになく多く、スノーモービル愛好家が選んだ方向性は、ソリのより良い未来に向けたSMKryの活動を支援するものでした。新しいページが開設され、ウェブサイトは定期的に更新されます。競技シーズン中は、レース結果や各シリーズのポイントランキングをウェブサイトでご覧いただけます。 さらに、ニュースセクションでは、協会の活動やシーズン中のあらゆるスノーモビルイベントについてお知らせします。 協会の会員は、ソリクラブと個人のソリ愛好家がいわゆるサポーター会員として活動できます。 会費は、会員になるにはのセクションを参照してください。会費はリーズナブルに設定され、協会の活動は主にパートナーによって賄われています。サポーター会員の皆様は、当協会にとって非常に重要な存在であり、その投資はスノーモービルのために100％還元されることを保証します。協会の活動の詳細については、シーズン中にウェブサイトに掲載されます。 ソリダーとソリの友人の活動に参加するために再び歓迎します！。2014年、すべてのソリ愛好家のために、素晴らしいソリシーズンをお過ごしください。</w:t>
      </w:r>
    </w:p>
    <w:p>
      <w:r>
        <w:rPr>
          <w:b/>
          <w:color w:val="FF0000"/>
        </w:rPr>
        <w:t xml:space="preserve">アイディーサンロク</w:t>
      </w:r>
    </w:p>
    <w:p>
      <w:r>
        <w:rPr>
          <w:b w:val="0"/>
        </w:rPr>
        <w:t xml:space="preserve">1993年、アメリカで初めてロシアンブルーのネズミが誕生した。 ネズミ好きのゲリ・ハウザーが、所有していた3匹の半獣の中から、銀色ベージュに黒い目の、すべて同じ種雄の子を産んだのである。ハーフの交配で生まれたヒナは濃い灰色で、青いネズミやネコやイヌに似ていた。この新色は当初マウスブルーと呼ばれていたが、同じ名前の猫の色にちなんでロシアンブルーに改名された。1994年にアメリカで開催された展示会で初めてロシアンブルーを目にし、1996年にAFRMAによって規格化された。 ロシアンブルーはスウェーデン、ドイツ、オランダ、ベルギーに輸出された。そこから徐々にイギリスやチェコなどヨーロッパに広まっていった。フィンランドで初めてロシアンブルーが目撃されたことについては様々な噂があるが、良識ある個体群を作るために必要な最初の標本、雄2羽と雌2羽は2006年8月にプラハのLenka NácovskánのLMG腐敗ステーションからフィンランドに持ち込まれた。 フィンランドでの最初のロシア鳩2羽は同じ旅から生まれた。 外見と遺伝 ロシアンブルーは青味がかった美しいメタリックな暗灰色である。被毛は全身が黒っぽいキルティングで、腹、前足、耳、尾は黒っぽい。フィンランドでは、ロシアンブルーのラットに銀色のステッチがあることが発見され、現在（2007年）ではシルバーロシアンブルーと呼ばれています。 この色は劣性遺伝によるもので、国によって異なる文字で表されています。アメリカやヨーロッパの国々ではd（diluted）、ノーマルブルーの原因となる遺伝子はg（gray）です。 フィンランドではノーマルブルーにはすでにdの文字が与えられているので、混乱を避けるために、英語の例に従って、russian blueの文字コードとしてrbを選択すると思われます。ロシアンブルーの栽培は、他の劣性色と同様に難しくもあり、また簡単でもあります。 2つのロシアンブルーからロシアンブルーが生まれ、両親の背景によっては他のロシアンブルーベースの色も生まれます。</w:t>
      </w:r>
    </w:p>
    <w:p>
      <w:r>
        <w:rPr>
          <w:b/>
          <w:color w:val="FF0000"/>
        </w:rPr>
        <w:t xml:space="preserve">アイディーサンゼロジュウナナ</w:t>
      </w:r>
    </w:p>
    <w:p>
      <w:r>
        <w:rPr>
          <w:b w:val="0"/>
        </w:rPr>
        <w:t xml:space="preserve">2013.5.6 インカ・ノウシアイネンの『明るい昼と夕方』は、愛、戦争、死、そしてそれを克服する信仰について書かれた美しくも悲しい、同時に希望のある本です。 サトゥ・ケトラがデザインした『明るい昼と夕方 ( Siltala ) 』のグラフィックレイアウトは、表紙の青い霧に消える橋と古いタイプライターフォントが期待感とノスタルジックな雰囲気を作り出しています。そして、その期待を裏切ることなく、一度橋を踏んだら、最後まで行かねばならないのです。インカ・ノウシアイネンは、その美しいジェスチャー言語によって、このような強烈な世界を作り出すことができるのです。老いたエドラと若い消防士ヴィルヤミが目覚めると、現代とは全く異なる朝を迎えていた。 アパートでは、老いたエドラがすでにこの世で何をしているのか自問しており、若い消防士ヴィルヤミは裏切りの元相棒と面と向かって会わないように、皿にタバコを置いてこっそり部屋を出て行った。二人はどのように出会い、どのような共通点を持つのだろうか。Inka Nousiainen . Photo: Lauri Malmivaara , Kustannusosakeyhtiö Siltala .1938年の暑い夏、エドラの姉の飯田が小学校の教師としての生活を始めた小さな村の学校へ、私たちは時間を遡らなければならないのです。そこで彼女はエリアスという男に出会い、時間は止まったままだ。 それが今の状況だ。"そして、世界を創り、ピラミッドを建て、蒸気機関を発明したのは、二人が見つめ合ったその一瞬の出来事だったのです。「という神父の言葉が聞こえてきそうです。語り手も話に加わって、「あるいは、そういうことだったのか」と推測する。インカ・ノウシアイネンは、カティア・フォックス『助産婦』やジェニ・リントゥリ『祖国の星』で描かれた戦争の戦場を、彼女自身の優雅なスタイルで再現する。 多くの人生が立ち止まる瞬間が来る。 エドラは決して手放しで前に進むことはできなかった。人生とは不思議なもので、ある人が自分の人生を捧げるようなことが、別の人にとっては何の意味も持たないこともある。 結局、Edlaはまだこの世界で果たすべき役割を担っているのかもしれない。彼女は過去からバトンを持ってきて、それをヴィルジャムに渡すことができます。 インカ・ノウシアネンは、昨年アキ・オリカイネンが『ハンガー・イヤー』という小説でやったことをやっています。薄い作品であっても、私たち人間と、私たち全員が子供である世界における私たちの役割について、非常に本質的な何かが込められていることを彼女は教えてくれます。</w:t>
      </w:r>
    </w:p>
    <w:p>
      <w:r>
        <w:rPr>
          <w:b/>
          <w:color w:val="FF0000"/>
        </w:rPr>
        <w:t xml:space="preserve">三百三十八番</w:t>
      </w:r>
    </w:p>
    <w:p>
      <w:r>
        <w:rPr>
          <w:b w:val="0"/>
        </w:rPr>
        <w:t xml:space="preserve">金曜日にハンザから、体重管理のためのヒント 1日の小さな決断は、健康増進ユニットと身体活動サービスのタイトルであり、明日の金曜日を開始します。ハンザでのイベントでは、健康的な食生活のヒントや脂肪率の測定などを行う予定です。スポーツサービスでは、さまざまな運動器具を試すためのアドバイスも行っています。体操ボール、ゴムバンド、ダンベル、フレキシ棒、体操ポール、ケトルベルなど、個人指導と自主運動のためのプログラムの両方が用意されています。市主催のイベントは、午前10時にハンザで始まり、午後1時に終了します。 ニュースを友人に送る ニュース Kouvolan Sanomat : 金曜日にハンザで体重管理のためのヒント 1日の小さな決断というタイトルで、健康促進ユニットとスポーツサービスが明日金曜日に主催するイベントです。ハンザでのイベントでは、健康的な食生活のヒントや脂肪率の測定などを行う予定です。</w:t>
      </w:r>
    </w:p>
    <w:p>
      <w:r>
        <w:rPr>
          <w:b/>
          <w:color w:val="FF0000"/>
        </w:rPr>
        <w:t xml:space="preserve">ID 339</w:t>
      </w:r>
    </w:p>
    <w:p>
      <w:r>
        <w:rPr>
          <w:b w:val="0"/>
        </w:rPr>
        <w:t xml:space="preserve">ワークベースの学習をもっと活用しよう 私たちの調査によると、新卒エンジニアは平均して卒業時に2年間の実務経験を持っています。新卒者の90％もが、在学中の就業体験がスキルアップに役立っていると感じています。職場体験は、専門分野に関する知識、理論の実践への応用、問題解決、プロジェクト管理、対人能力などを強化し、訓練に関連した仕事への就職や配置に貢献します。また、勉強しながら仕事をすることは、実際の勉強から時間とリソースを奪うことになります。理想的には、学業中の就労は負担ではなく資産であり、効果的な学習を支援し、学習意欲を維持し、定時卒業を可能にするものです。DI教育が需要に見合うものであるためには、学業を円滑に進め、能力や優れた社会人としてのスキルを身につけることが、学生、大学、雇用者の共通の利益となります。 TEKは、さまざまなワーキンググループに参加し、このテーマのワークショップやステークホルダー・イベントを開催するなど、大学が教育を発展させるための支援を行っています。私たちは、大学やその他の関係者と密接に協力し、卒業したエンジニアの教育や将来の専門家のスキルが、労働市場や社会のニーズに可能な限り応えることができるように努めています。</w:t>
      </w:r>
    </w:p>
    <w:p>
      <w:r>
        <w:rPr>
          <w:b/>
          <w:color w:val="FF0000"/>
        </w:rPr>
        <w:t xml:space="preserve">ID 340</w:t>
      </w:r>
    </w:p>
    <w:p>
      <w:r>
        <w:rPr>
          <w:b w:val="0"/>
        </w:rPr>
        <w:t xml:space="preserve">パートタイム労働者の休日手当の改善は保留 2004.11.10 07:13 年休法改正により、パートタイム労働者や派遣労働者の休日手当などが注目されています。また、この用語には、休日に相当する休暇を取得する権利も含まれます。政府は木曜日にこの提案について議論する予定です。今週末に国務院で審議される予定の法律案では、休日は引き続き、雇用期間に応じて丸1カ月ごとに2日または2.5日、14日または35時間ルールに従って取得されることになる。パートタイム労働者にとっては、現行法とは異なり、労働時間に関する規定が35時間ルールの対象者、すなわち14日未満だが月35時間以上働く労働者にも直接適用されることがメリットとなる。したがって、病気休暇や解雇の場合の取り扱いは、フルタイム労働者と同じになります。また、この法律には、休日に相当する休暇?新法は、労働時間が短いために休日手当の規則から除外されている人々の状況にも対応する。労働大臣の提案では、これを労働者の休日相当休暇の権利と呼んでいます。法律案では、この休暇は雇用期間1カ月につき2労働日付与されることになっています。1年間の継続雇用の場合、労働者は希望すれば4週間の休暇を取ることができ、それに対して休日手当を受け取ることができる。これは家事労働者や雇用主の家族にも適用されますが、雇用主が雇用する他の労働者がいないことが条件です。同じ雇用主のもとで、短期間の中断を繰り返しながら有期雇用契約に基づいて働いてきた労働者も、休暇を取得する権利がある。この場合、休暇の最長期間は年次休暇の長さと同じ方法で決定されます。この規定によって、有期契約労働者にも無期契約労働者と同じように休暇を取る権利が与えられることになります。</w:t>
      </w:r>
    </w:p>
    <w:p>
      <w:r>
        <w:rPr>
          <w:b/>
          <w:color w:val="FF0000"/>
        </w:rPr>
        <w:t xml:space="preserve">ID 341</w:t>
      </w:r>
    </w:p>
    <w:p>
      <w:r>
        <w:rPr>
          <w:b w:val="0"/>
        </w:rPr>
        <w:t xml:space="preserve">断食のすすめ 9/40 - Mikael Jungner : マスメディアの祭壇で犠牲になるには、人生はあまりにも短く、あまりにも貴重です。 断食のすすめシリーズは、断食のすすめや様々な政党の政治家に断食への参加を呼びかけています。 Kotimaa24は党幹事のMikael Jungner ( SDP )に1週間テレビとラジオを見ないように挑戦しました。 この100年間はマスメディアの黄金時代だったのですが... ...しかし、この現象には欠点もあります。重要なものとそうでないものが区別されないと、すべてが同じ灰色の粥になってしまう。マスメディアもまた、非常に多くの時間を消費する、とマイクル・ユングナー氏は言う。フィンランド人は、新聞を1〜2時間、テレビを3時間、ラジオを聴き、さらにインターネットを利用しています。ユングナーによれば、この状況はもはや意味をなさないという。 断続的なメディアブレイクは、リスの輪から抜け出し、世界に対する全く新しい視点を開くのに役立つ。 - その効果は、ちょっと長めの海外旅行のようなものだ。私はいつも、1週間の海外滞在は、外国と新しい文化のために、そのような強力な経験であると想像していましたが、これは真実のすべてではありません。強い解放感の理由のひとつは、フィンランドのマスメディアから離れた1週間でもある.このようなメディアの休止は、世界にニュアンスと現実を取り戻します。ユングナー氏は、「テレビ番組を見逃したとしても、失うものは何もない。 むしろ、得るものは大きい。 マスメディアの祭壇の上で犠牲になるには、人生はあまりにも短く、あまりにも貴重である」と考えている。年に1週間以上、テレビやラジオから遠ざかってみるとよくわかります。1週間、生きること、感じること、経験すること、愛することに集中すれば、次にテレビの前で何時間も過ごすときに、何が欠けているのかがわかるでしょう。ミカエル・ユングナーも、テレビやラジオを見まくった後は、質の高い番組の価値が上がり、100万ボルトの衝撃を受けると言っています。ヨーロッパで最もテレビ視聴が盛んな国の10カ国に入っています。しかし、フィンランド通信規制庁のメディアマーケットレビューによると、フィンランド人は2010年にテレビ視聴が減少したと推定しています。</w:t>
      </w:r>
    </w:p>
    <w:p>
      <w:r>
        <w:rPr>
          <w:b/>
          <w:color w:val="FF0000"/>
        </w:rPr>
        <w:t xml:space="preserve">ID 342</w:t>
      </w:r>
    </w:p>
    <w:p>
      <w:r>
        <w:rPr>
          <w:b w:val="0"/>
        </w:rPr>
        <w:t xml:space="preserve">SIEMENS SN25E202EUについての意見 SIEMENS SN25E202EUは非常にユーザーフレンドリーであることがわかりました平均して、彼らは競合他社よりも信頼性が高いと感じましたこの項目についてのコンセンサスはあります。評価は10点満点で、SIEMENS SN25E202EUが、技術的に最も優れている、品質が最も良い、または選択肢の幅が最も広い、としています。</w:t>
      </w:r>
    </w:p>
    <w:p>
      <w:r>
        <w:rPr>
          <w:b/>
          <w:color w:val="FF0000"/>
        </w:rPr>
        <w:t xml:space="preserve">ID 343</w:t>
      </w:r>
    </w:p>
    <w:p>
      <w:r>
        <w:rPr>
          <w:b w:val="0"/>
        </w:rPr>
        <w:t xml:space="preserve">ダークデータとは、組織が処理し保存しているにもかかわらず、分析し報告することができない、あるいは、その気がないデータのことです。そのため、組織の活動や意思決定を支援するために、そこに含まれる潜在的に価値ある情報が利用できない。 この言葉のアナロジーは、天文学に由来する。宇宙の質量の大部分は、目に見えない暗黒物質でできていると言われています。 ビッグデータは、しばしば暗黒データです。例えば、ウェブサイトのログファイルなどは、顧客の行動を評価するのに非常に有用である可能性があります。このダークデータの中には、私たち自身のシステムの中にあるものもありますが、より広い意味では、外部の、分析されていないデータもまたダークデータと呼ぶことができます。ビッグデータを除くと、組織におけるトラディショナルデータはどのような状況にあるのでしょうか。すべてが「悟り」を開いたのでしょうか？AIIMの調査によると、60%の企業が従来のBIソリューションでは不十分であると認めています。 つまり、まだ多くの小規模なデータが闇に葬られているのですビッグデータソリューションは興味深いものであり、多くの人が異国の新しいデータを手に入れるために指を痒くしている。すでに興味深い効果が得られており、最も活発な動きが始まっています。しかし、まずは自社の小規模データを管理下に置くこと、つまりモデル化、記述し、DW/BIソリューションを通じてビジネスで利用できるようにすることが望ましい。そうすれば、ビッグデータをこのパッケージに統合することが容易になります。データに光を !Ari Hovi 私は20年以上、データベース、データモデリング、データアーキテクチャ、SQLで仕事をしてきました。私の仕事の時間のほとんどは、お客様のプロジェクトのコンサルティングに費やされています。また、これらのテーマに関するトレーニングも行っており、いくつかのデータブックも執筆しています。</w:t>
      </w:r>
    </w:p>
    <w:p>
      <w:r>
        <w:rPr>
          <w:b/>
          <w:color w:val="FF0000"/>
        </w:rPr>
        <w:t xml:space="preserve">ID 344</w:t>
      </w:r>
    </w:p>
    <w:p>
      <w:r>
        <w:rPr>
          <w:b w:val="0"/>
        </w:rPr>
        <w:t xml:space="preserve">サービス Rakentaja-Kari Oy 建設会社 Rakentaja-Kari は1996年に設立され、オーナーは Kari Lahtinen です。 同社は順調に成長し、2010年の会社形態変更に伴い社名を Rakentaja-Kari Oy に変更しました。 同社は自身の家族によって強化されました。息子のペトリ・ラフティネンは、建設業のプロフェッショナルとして、また企業家として長いキャリアを持っています。 ペトリは新CEOに任命され、カリは引き続き専門家として、また取締役会の会長として活躍します。 カリは建設業界で40年以上、ペトリはほぼ30年の経験を有しています。Rakentaja- Kari Oy は、ヘルシンキ都市圏とその周辺の自治体で事業を展開しています。当社の顧客は、個人、企業、住宅協会、プロの建築業者などです。主な事業は、防湿・防水工事、排水工事、雨水工事です。 同社は、独自の土木機械と建設現場を持っており、原則として完全な契約ターンキー主義で管理しています。</w:t>
      </w:r>
    </w:p>
    <w:p>
      <w:r>
        <w:rPr>
          <w:b/>
          <w:color w:val="FF0000"/>
        </w:rPr>
        <w:t xml:space="preserve">イド345</w:t>
      </w:r>
    </w:p>
    <w:p>
      <w:r>
        <w:rPr>
          <w:b w:val="0"/>
        </w:rPr>
        <w:t xml:space="preserve">コティマーSDP副代表のサナ・マリンは本日、連立政権の首相が率いる政府以外の政府でSDPを見ることを望むと声明を発表した。マリン氏によれば、連合とSDPの価値観があまりにも明確に異なるため、政権協力が困難な時期もあったという。 議論が始まったことは歓迎するが、一方で、あらかじめ政権基盤を決めつけないように注意することは良いことだと思う。春の選挙で、連合党のシルパ・ピエティカイネンは、欧州議会での任期をさらに延長するために財政的に可能な限りのことをした。同じ党のAlexander Stubbにとっても、欧州選挙は大きな努力の場であった。フィンランドでは、自治体と国の間で意思決定の権限と責任を共有するシステムがあります。 その良い例が教育で、自治体が基礎教育に責任を持ちます。 原則的には、国がカリキュラムを定め、自治体が適切と考える基礎教育を実施するというシンプルなものです。 しかし、すべての費用を支払うために税金が使用されるのです。自治体が学校を建設し、教員を雇用する。ソーシャルメディアは存在感があり、強い。政治家、政治家は人前に出なければならない．宣伝しなければ、あなたは元政治家になる可能性が高いです。 あなたは、あなたの行動、あなたの発言、あなたの文章によって、あなたのイメージに影響を与えようとすることができます。しかし、最初の例では、ジャーナリストがニュースを書き、最後の例では、読者が自分自身のイメージを形成する。アレクサンダー・スタブ首相のTwitterアカウントは、おそらくフィンランドのすべてのメディアのウェブサイトよりもフォローされており、特にフィンランドの首相がそのような例外的な人物であるという事実を消化するのが難しい人々の間で、強い感情を呼び起こすのも不思議ではない。 ある日、道端にあるカメラのポールが点滅するのを見つけた。 さて、それは初めてのことである......100km/h制限が80km/hに変更されたのは、ジャンクションのためであり、このような制限は極めて妥当である。 では、何が驚いたのか？首都圏では、マガンについて多くの論争がありました。 沿岸部では、鵜はさらに大きな問題です。 Vakka-Suomen Sanom ( 2014.7.11 ) からの私の記事です。 鵜とまたマガンによる自然被害について多くの宣伝がありましたが、鳥はEUによって保護されてさえいるのです。この場合も、ブリュッセルから遠く離れたデスクで害虫を守るのは簡単なようだ。</w:t>
      </w:r>
    </w:p>
    <w:p>
      <w:r>
        <w:rPr>
          <w:b/>
          <w:color w:val="FF0000"/>
        </w:rPr>
        <w:t xml:space="preserve">イド346</w:t>
      </w:r>
    </w:p>
    <w:p>
      <w:r>
        <w:rPr>
          <w:b w:val="0"/>
        </w:rPr>
        <w:t xml:space="preserve">まあ、皮肉といえば皮肉ですが、その目で読めばいいのです。 ブログ主の思考回路を知らなければ、あのブログ記事が彼の本物の意見だと騙される人が多くても不思議ではありませんし、彼の記述に助けられることはありません：「聖職者の末裔・・・。" .私は、このような変人のブログにたくさん出会っているので、奇跡とは言えないでしょう・・・・・・・。私の家族は聖職者の家系として知られていますが、それは私たちが宗教的であるということではありません。プリーストファミリーとは、その神父を知るようになった家族のことである。彼らは決してリバイバル神父ではなく、パン神父であった。そして、この貧しい人々は、ある共同体の人々があなたからパンを奪うと、まだ驚いています...クレイジー!もし、国家が本当に無力で愚かなら、それぞれの国が独自の法律を作り、経済と国民を秩序立てていくのが良いことです。 もし、一部の人が自分たちのしていることを理解していないという理由で、フィンランドが破壊され、破産してしまったら、本当に悲しいことです。EUが登場してすべてを破壊し、人々の仕事、お金、助成金を奪うまでは、物事は常に順調で信頼できるものだったのです。イタリアでは、ある都市が独自のお金を印刷し始め、うまくいっています。 次はおそらくギリシャでしょう。 私たちの番はいつですか？ 私はこのEUvostolitonへの吸い上げを恥じています。 貧しいフィンランド、ひれ伏すソ連と世界に有名な_domestication_がないとき、だから私は、政府が国民に頭を下げて、メッカとしてのブリュッセルに頭を下げることを考え出したと思います ... 。さて、そしてまた、このようなジャンタトゥルータスは、夕刊のコラムでも、そして私はあなた自身が最悪の種類の売国奴ではないことを指摘します、なぜなら無料の教育にもかかわらず、あなたはハイフンなしで「ハラアホ」と「売国奴」を別々に書いているからです。Adressit.com 私たちは、ウェブアドレスのための無料のページスペースを提供します。ユーザーが作成したアドレスは、毎日メディアで紹介されています。したがって、一般の人々や意思決定者の注目を集めたい場合、オンラインアドレスは強力なツールになります。</w:t>
      </w:r>
    </w:p>
    <w:p>
      <w:r>
        <w:rPr>
          <w:b/>
          <w:color w:val="FF0000"/>
        </w:rPr>
        <w:t xml:space="preserve">イド347</w:t>
      </w:r>
    </w:p>
    <w:p>
      <w:r>
        <w:rPr>
          <w:b w:val="0"/>
        </w:rPr>
        <w:t xml:space="preserve">ノイマンが新しいソロ・アルバムをリリース テレビ番組「Vain Leben」で人気上昇中のディンゴマン、ノイマンが3月15日に新しいソロ・アルバム「Oma Waterloo」をリリースします。 前作「Nimeni on Neumann」は1996年にリリースされたソロ・アルバムで、ノイマンはこのアルバムに参加しています。オマ・ウォータールーには11曲の新曲が収録されています。2012年末にFacebookで公開されたアルバムのセカンドシングルは、ソーシャルメディア上で広く注目を集めました。キャプテン・アメリカ」はディンゴ設立前に作曲され、マキ・コレマイネンとジミ・コンスタンティンがプロデュースした曲です。</w:t>
      </w:r>
    </w:p>
    <w:p>
      <w:r>
        <w:rPr>
          <w:b/>
          <w:color w:val="FF0000"/>
        </w:rPr>
        <w:t xml:space="preserve">ID 348</w:t>
      </w:r>
    </w:p>
    <w:p>
      <w:r>
        <w:rPr>
          <w:b w:val="0"/>
        </w:rPr>
        <w:t xml:space="preserve">エストニアの様々な場所を古い写真や絵葉書で紹介するシリーズで、私たちはヒウマーを訪れました。オールドヒイウマー．Ehitised ja inimesedでは、キャプションと序文がエストニア語、英語で書かれています。 Ilmar Vananurmは有名な瀬戸の活動家で、雑誌Setomaaの編集長です。 彼は1997年から2001年にかけて雑誌Setomaaに発表した記事からこの本を編集しました。 著者たちは、全員、文化言語の重要な特徴の一つだと私は思います... 辞書は文化言語の特徴の一つであります...様々な辞書が存在することは、その言語の生命力の表れである。 ほとんどの辞書は、長い間、集団で努力した結果であり、その... アルネ・ミックの子供時代には、音楽は決して特別なものでなかった。父は消防団のブラスバンドで演奏していたが、アルネが管楽器を始めるきっかけにはならなかった......。</w:t>
      </w:r>
    </w:p>
    <w:p>
      <w:r>
        <w:rPr>
          <w:b/>
          <w:color w:val="FF0000"/>
        </w:rPr>
        <w:t xml:space="preserve">ID 349</w:t>
      </w:r>
    </w:p>
    <w:p>
      <w:r>
        <w:rPr>
          <w:b w:val="0"/>
        </w:rPr>
        <w:t xml:space="preserve">VII 軍団は当初、Pyhäjärvi - Värtsilä のラインに沿って編成されたが、その後、Pyhäjärvi - Värtsilä のラインは、VII 軍団に統合された。他のカレリア軍と同様、1941年7月10日に攻勢を開始した。その目的はソルタヴァラだったが、マトカセラとヘメコスキですぐに攻撃を中止した。攻撃の成功率が低いため、軍団は第11師団で補強したが、ソ連師団が陣地を維持したため、十分ではなかった。8月中旬、大本営は第一軍団をソルタヴァラ方面に設置することになり、第一軍団とともに8月後半にソルタヴァラを占領した。ソルタヴァラでの戦いの後、陸軍部隊は東カレリアのヴィエルヤルヴィに移された。8月末にはSäämäjärviに進駐し、同時に第1師団が併設された。9 月中旬、陸軍部隊はプラハを占領し、10 月 1 日にペトロザボーツクに到着した。 10 月中旬、第 7 陸軍部隊はラグス師団、第1、11、4師団から構成されていた。 10 月末、陸軍部隊の部隊の大部分は他の場所に移され、再編された陸軍部隊は結局、第4師団まで縮小され てしまった。11月2日、陸軍部隊はKontupohjaを占領した。 陸軍部隊の最後の攻撃作戦はSongunniemiの占領で、その後陸軍部隊は予備軍としてÄänislinnaに移された。</w:t>
      </w:r>
    </w:p>
    <w:p>
      <w:r>
        <w:rPr>
          <w:b/>
          <w:color w:val="FF0000"/>
        </w:rPr>
        <w:t xml:space="preserve">アイディー350</w:t>
      </w:r>
    </w:p>
    <w:p>
      <w:r>
        <w:rPr>
          <w:b w:val="0"/>
        </w:rPr>
        <w:t xml:space="preserve">STUKが検査した携帯電話の放射線量は推奨値を超えていない 18.2.2005 放射線原子力安全局（STUK）が検査した最も一般的な携帯電話の放射線量は、国際的に定められた制限値以下であることがわかりました。STUKは、28機種の携帯電話のSAR値（携帯電話が頭部で吸収する熱エネルギー量）を測定しました。測定値は0.45～1.12W/kgで、メーカーのMotorola、Nokia、Samsung、Siemens、SonyEricssonの自己申告値に近い。 測定されるのは携帯電話のSAR値で、スピーカーが受ける放射線量を最もよく表しているためだ。SAR 値が 2W/kg 以下であれば、顕著な組織加熱はなく、その他の健康への悪影響を示す科学的根拠はない と、北欧の放射線安全当局が昨秋、携帯電話の健康影響に関する共同ポジションペーパーで述べている。 現在の制限値は、1999 年の EU 理事会勧告に基づき、ICNIRP（非電離放射線防護に関する国際委員会）がこの分野のトップエキス パートと協力して独自に作成したもので、携帯電話による健康影響については、北欧の放射線安全当局は、携帯電話の健康影響に 関する科学的根拠はない、としている。STUKのKari Jokela研究教授は、「携帯電話や基地局からの放射線の規制値は、放射線の健康影響に関する最新で検証済みの科学的証拠に基づき続けることが重要です」と強調しています。 しかし、STUKのタンパク質研究などから、携帯電話からのマイクロ波放射が細胞機能にわずかな変化をもたらすことが示唆されています。STUKは2003年春から携帯電話のテストを開始し、これまでの28機種に加え、今後は年間20機種程度をテストする予定です。UMTS携帯電話のテストは今年度中に開始され、フィンランド人の大半がSTUKが管理するSAR値一覧から自分の携帯電話を見つけられるようになることを目指します。「このような当局による市場監視と比較可能なテストデータの作成は、世界でも類を見ないものです」とKari Jokelaは述べています。</w:t>
      </w:r>
    </w:p>
    <w:p>
      <w:r>
        <w:rPr>
          <w:b/>
          <w:color w:val="FF0000"/>
        </w:rPr>
        <w:t xml:space="preserve">イド351</w:t>
      </w:r>
    </w:p>
    <w:p>
      <w:r>
        <w:rPr>
          <w:b w:val="0"/>
        </w:rPr>
        <w:t xml:space="preserve">ありがとう」と「夏の波動」 まず、党員投票に投票してくださった皆様、本当にありがとうございました。海賊党のヨーロッパ選挙の20人の候補者の1人に選ばれました。 とても優秀で多様な人々が集まっているようで、そのようなチームの一員として働けるのは素晴らしいことです。欧州選挙と2015年の議会選挙に向けた同党の次のステップは、今週末の春の会合の形で行われる 。私は、忙しい週末の会議の後、海賊党は新しい、さらに鋭いアジェンダを持つだろうと信じている。 人や組織が内面化する時間を超える数の法律や規制が生み出される社会で、海賊党は必要な対抗勢力である。 規制ジャングルは、一般市民から意思決定を遠ざけ、社会問題の透明性を低下させると考えられるからだ。規制が少なく、明確で、「他人の権利を侵害しない限り、自分の行動に責任と選択の自由を与える」という古典的な原則が本当に適用できる社会を、一緒に発展させていきたいものです。"</w:t>
      </w:r>
    </w:p>
    <w:p>
      <w:r>
        <w:rPr>
          <w:b/>
          <w:color w:val="FF0000"/>
        </w:rPr>
        <w:t xml:space="preserve">三百五十二</w:t>
      </w:r>
    </w:p>
    <w:p>
      <w:r>
        <w:rPr>
          <w:b w:val="0"/>
        </w:rPr>
        <w:t xml:space="preserve">2014年1月17日（金） ファスティング - ドキュメンタリー 見るには4週間残っています - まだ時間がある.私はすでにYleテーマから： "欧米では、肥満、糖尿病や高血圧が増加しており、製薬業界はますます多くの利益を作っている。しかし、昔からある治療法である断食について、科学はどのように考えているのだろうか。断食は何千年も前から行われている世界最古の治療法の一つですが、欧米ではあまり注目されていません。鉄のカーテンの向こう側では、多くの研究がなされ、20世紀の研究の多くはロシア語のみで出版されました。現在、アメリカの主要大学では、断食研究に真剣に取り組み始めており、新しい実験結果が科学界を驚かせている。"昨夜はカミラ・レックバーグの映画を見る予定でしたが、映画の15分後に眠ってしまいました。 夜中に目が覚めると、私のブログにこのファスティングのドキュメンタリーを見るようにというコメントがいくつかあることに気づきました。さっそく見てみましたが、とてもよかったです。Yle Themeで見ることができます。ちなみに、これらのドキュメンタリー番組などは、オンラインで見ることができるので便利です。昨日、映画を見始めたとき、このドキュメンタリーに気づいたのですが、すでに20分ほど経過していました．テープに収めたが、オンラインで全編を見ることができた。このような機会を与えてくださった管理者の方々、そしてコメントを入れてくださった読者の方々、気づかせてくださってありがとうございました !4コメント : 全部ではないですが、テレビで見ました。しかし、このドキュメンタリーを見て、私は自分の人生と自分が何をしたいのかについて、もう一度一生懸命考えさせられたと言わざるを得ません。私は断食は自然療法の分野で最も興味深いものの一つだと思います。私はこの番組を見て泣きそうになりました。だから、興味がある人はぜひ見てほしいし、そうでない人も後から興味を持つかもしれない !いずれまた見ようと思う。少なくとも、見なかった分の冒頭は。</w:t>
      </w:r>
    </w:p>
    <w:p>
      <w:r>
        <w:rPr>
          <w:b/>
          <w:color w:val="FF0000"/>
        </w:rPr>
        <w:t xml:space="preserve">id 353</w:t>
      </w:r>
    </w:p>
    <w:p>
      <w:r>
        <w:rPr>
          <w:b w:val="0"/>
        </w:rPr>
        <w:t xml:space="preserve">Zumbatunnit.fiは、エクササイズとウェルネスに焦点を当てたタンペレの会社です。 私たちは個人と企業の両方に、人気のZumba Fitness®クラスを提供しています。 現在、タンペレのAnnalaとRahola学校で毎週オープンZumbaクラスが開催されています .クラスは1回の料金で参加することができ、長いメンバーシップやコミットメントは必要ありません。Zumba®は、その多様なリズム、喜びとエネルギーであなたを取る。ズンバ®は、体重管理に役立ち、日常生活に活力を与えてくれる素晴らしいエクササイズです。 年齢、性別、体力に関係なく、誰でも参加できるクラスです。 季節の真ん中でも、都合の良い時にズンバ®に参加することができます。Zumba®はすべての人のためのものです。ありのままの自分で来て、Zumbaのパワーと何よりも動くことの喜びを楽しんでください。</w:t>
      </w:r>
    </w:p>
    <w:p>
      <w:r>
        <w:rPr>
          <w:b/>
          <w:color w:val="FF0000"/>
        </w:rPr>
        <w:t xml:space="preserve">ID 354</w:t>
      </w:r>
    </w:p>
    <w:p>
      <w:r>
        <w:rPr>
          <w:b w:val="0"/>
        </w:rPr>
        <w:t xml:space="preserve">ニュースアーカイブ ミンナ・ニッカネン、フィンランド記録を再び更新 Sat 4 March 2006 at 20:43 ソメロ・エスタの17歳の才能、ミンナ・ニッカネンが女子棒高跳びのフィンランド記録を今季4度目更新しました。ニッカネンは、ヘルシンキのユース世界選手権で421センチメートルの高さを更新しています。続きを読む ゲルト・カンター選手が室内トラック競技の世界記録を樹立 2006.3.4 Sat 20:03 エストニアのゲルト・カンター選手が、Myllypuroグラウンドボールホールで行われた円盤投げ冬季選手権で64秒78という室内トラック競技の世界新記録を樹立しました。また、他の2投も64秒20と64秒28で64mを超えました。 (写真はフィンランド男子で優勝したMikko Kyyröです。) 続きを読む SUL 100 years - Vilho Tuulos Fri 3.3.2006 at 11:56 フィンランド陸上100周年記念として、当サイトでは毎週陸上の歴史、忘れられないイベントや最も成功した選手、コーチ、影響を与えた人物を紹介しています。フィンランドで唯一のジャンプのオリンピックチャンピオンであるヴィルホ・トゥーロスを、リスト・カラスマアが紹介します。 続きを読む ヘルシンキでユース世界選手権 3月4-5日 木 2.3.2006 at 15:18 フィンランドの若い陸上選手は、東ヘルシンキのリイクンタミリーで3月4-5日にフィンランド選手権に出場します。 登録選手数は、過去最高の759選手です ...同時に、円盤投げの冬季男女選手権もマイリプログラウンドホールで開催されます。 続きを読む 世界選手権銀メダリストがマイリプロで投げる Thu 2.3.2006 at 12:25 昨夏の世界選手権ヘルシンキ大会の銀メダリスト、エストニアのゲルト・カンターが、3月4日に東ヘルシンキのマイリプログラウンドホールで行われる円盤投冬季選手権に参加します ... 続きを読む( 写真は男子優勝を守るミカ・ロイクカネン ) 続きを読む ヨーロッパ・インドア・トラック・カップ 5.3. - LIVE Wed 1.3.2006 at 16:17 フィンランド男子ナショナルチームは、伝統あるヨーロッパカップ・スーパーリーグの冬季版であるヨーロッパ・インドアトラック・カップに初めて招待されました。 フィンランド男子ナショナルチームは昨夏ヨーロッパカップ・スーパーリーグに昇格しており、このカップの優勝はフィンランド・インドア・トラック・チームにとって初めてのことです。続きを読む タリンでボール投げの選手が3連勝 2006年2月28日（火）22:38 タリン国際室内選手権でフィンランドのショットパットの選手が3連勝 .モスクワでの世界選手権に選ばれたヴィル・ティサノヤ選手が19.87で優勝 ... 続きを読む</w:t>
      </w:r>
    </w:p>
    <w:p>
      <w:r>
        <w:rPr>
          <w:b/>
          <w:color w:val="FF0000"/>
        </w:rPr>
        <w:t xml:space="preserve">イド355</w:t>
      </w:r>
    </w:p>
    <w:p>
      <w:r>
        <w:rPr>
          <w:b w:val="0"/>
        </w:rPr>
        <w:t xml:space="preserve">先週、ヨエンスーのモデルエージェンシーのオーナーであるTero Eronenが、様々な犯罪により最高12.5年の実刑判決を受けたことが報道されました。今、新たな詐欺師が野放しになっている。ストリップ・アーティストでジャーナリストのキルシッカ・ケロニエミ、通称ジェロニマは、エロティックなビジネスに従事しているが、この詐欺に警告を発したいと思っているのである。国会議員選挙の候補者でもあったストリップ・アーティストでジャーナリストのジェロニマ( Kirsikka Kelloniemi )は、多くの人が全く知らない経歴を持っている。ミンミは「若い頃」番組代理店でエージェント兼マネージャーとして働いていたのである。ヨハンナ・トゥカイネンのマネージャーとして知られるトゥイヤ・ヤルヴィネンが、弟子のジェロニマを解雇した。 ジェロニマはキルシッカ・ケロニエミで、この秋ヤルヴィネンのエンターテイメントスタジオに入社、プロモーターによると、彼女はより多くの音楽活動、ライブや宣伝の管理をすることになっていた。</w:t>
      </w:r>
    </w:p>
    <w:p>
      <w:r>
        <w:rPr>
          <w:b/>
          <w:color w:val="FF0000"/>
        </w:rPr>
        <w:t xml:space="preserve">id 356</w:t>
      </w:r>
    </w:p>
    <w:p>
      <w:r>
        <w:rPr>
          <w:b w:val="0"/>
        </w:rPr>
        <w:t xml:space="preserve">FiFi - Smart and Filmic Fiction Forum タイトル : 闘犬 作者 : Nappeli 年齢 : K-7 ジャンル : アンスト 概要 : シリウスが死んですぐのカルマンハナウキオの台所.Nymfadora TonksはRemusを慰める... 罪人の言葉：これはシリウスへの別れであり、物語の他の登場人物への哀悼であり、私の心に犬ほどの穴を開けたJ・K・ローリングへのちょっとした不満です。 完全に忘れていた古い文章です....やがて自分の中で何かが壊れていく......。目に緑色の炎が灯り、口からは人間のものとは思えない音がする。果てしなく続く遠吠え 心臓が止まるほどの痛み 一匹狼の叫び 人間の夢とは思えない 犬のような眠り たまに鳴きながら足や腕が動く シリウスみたいな眠りだリビングのソファで寝ているのを見たことがあります。とからかったら、「犬が毛をむしってどうするんだ！」と笑われました。「オオカミとイヌは同じ種の野生と飼いならされたものにすぎないのか？月の光が形を変えるのを、いつも地下室で見ていたテンダーフット。 その夜、私は地下室から聞こえてくる二重唱の礼拝を聞きながら、唇に笑みを浮かべて眠りにつきました。何年ぶりでしょうか？1年？1ヶ月？いや、まだ1週間も経ってないんですけどね。今朝は、コーヒーテーブルでうたた寝していましたね。不機嫌なワイルドアイズに、騒音で起きていられないと叱られたシリウスは、次回は月光独楽に参加するようにと頼んだ。あなたは不機嫌そうに鼻を鳴らしましたが、私はあなたが笑っているのがわかりました。涙が頬を伝い、すでに濡れているシャツをさらに濡らしながら、私は膝の上で休んでいる男の頭を撫でた。私は自分の悲しみのために、世界の悪のために、そして何よりも私の腕の中で眠り、悪夢を見る男のために泣く。 もちろん、私は最初から誰が語り手なのか読めなかったので、読んでいる間中、それが誰なのか気になり続け、最初はジェームズだと思ったが、また混乱して、最初から語り手だと推測しなければならなかった ... :) それは何も変わらなかっただろう。やっぱり綺麗で感動的で、シリウスの死は腹が立ちました。 10年近く経った今でも腹が立ちます。 :) シリウスの死は今でも恨んでいます。 この本で泣いていることを初めて知らしめたのは、あの場面を読んでいる時だったように思います。美しい、感動的な、私はよくこのようなシーンは、実際の生活の中で起こって想像することができます、それはちょうど本の中で語られていない。月光ソナタは、ちょっと凝視しながらも、逃避していたのですが．シリウスがリーマスを煽り、変身中のリーマスを唸らせ、家中を轟かせるというのは、なぜか想像に難くありません。;D</w:t>
      </w:r>
    </w:p>
    <w:p>
      <w:r>
        <w:rPr>
          <w:b/>
          <w:color w:val="FF0000"/>
        </w:rPr>
        <w:t xml:space="preserve">イド357</w:t>
      </w:r>
    </w:p>
    <w:p>
      <w:r>
        <w:rPr>
          <w:b w:val="0"/>
        </w:rPr>
        <w:t xml:space="preserve">4.5インチの画面、流線型でスリムなエッジ、片手で操作しやすいカーブしたバックエッジなど、これまでで最もフィット感のあるAndroid携帯をご紹介します。Webコンテンツにアクセスしたり、デュアルステレオスピーカーで音楽を楽しんだりできます。 5メガピクセルのフロントカメラと編集ソフトで自分撮りにも対応し、128GBのメモリーカードスロットは、ストレージスペースを使い切ることがないことを意味します。PERFECTLY VIRTUAL GUNMETAL GRAY Discover the VERSATILE MODEL どの角度から見てもゴージャスな自分撮り 5メガピクセルのフロントカメラと編集ソフトで照明や肌の色を改善して、すべての自分撮りをより魅力的にします。タイマーカウンターと使いやすいデザインで、より美しい自撮り写真を何度も撮影することができます。LOUD AND HIGH 2つのステレオスピーカー、内蔵アンプ、低音・高音イコライジングサウンドプロセッサー、小さな部品で実現した特大スピーカーキャビネットが、臨場感あふれるサウンドスケープを可能にします。大きな端末と同じように、音楽を楽しむことができます。HTC BlinkFeed™は、ソーシャルサービスの最新情報や重要なニュースのヘッドラインを表示します。 BLINKFEED: THE WHOLE WORLD IN ONE BEEP HTC BlinkFeed™は一日中コンテンツを更新し、あなたにとって重要な事柄を知らせ続けます。数千のコンテンツプロバイダー（毎月追加しています）から、お気に入りのサイトや情報源を見つけ、BlinkFeedで欲しい情報をタップすることができます。最新のニュースや地域のイベントを一目で確認できます。ACCEPT 3 ネットワークの周波数は、携帯電話会社や地域によって異なる場合があります。 4G LTEとNFCは、一部の国でのみ利用可能です。実際の通信速度は事業者により異なる場合があります。ユーザーコンテンツ用に約10.57GBのストレージが利用可能です。使用可能なストレージ容量は、ソフトウェアのアップデートやアプリケーションの使用状況によって異なる場合があります。電池寿命（通話時間、待受時間など）は、ネットワークや携帯電話の使用状況によって変化します。待ち受け時間は、あくまでも同一条件下での機種間比較のためのものです。待機時間は、ネットワーク、設定、場所、移動性、信号強度、ネットワーク負荷などの要因に影響されます。したがって、異なる携帯電話機の待機時間は、実験室の条件下でのみ比較することができます。携帯電話が意図する実際の使用状況で使用される場合、待機時間は著しく短くなり、その長さは上記の要因に依存する。</w:t>
      </w:r>
    </w:p>
    <w:p>
      <w:r>
        <w:rPr>
          <w:b/>
          <w:color w:val="FF0000"/>
        </w:rPr>
        <w:t xml:space="preserve">id 358</w:t>
      </w:r>
    </w:p>
    <w:p>
      <w:r>
        <w:rPr>
          <w:b w:val="0"/>
        </w:rPr>
        <w:t xml:space="preserve">担当業務： - レストラン事業の全体的な利益責任を伴う管理 - ラインマネージャーはRestamax OyjとRukakeskus Oyの両方の経営チームに参加し、Restamax OyjのCEOに報告 - ラインマネージャーはルカに拠点を置き、ピハは必要に応じて定期的に、またタンペレは月に一度程度訪れます。私たちの期待 : - あなたは、レストラン業界でマルチタレントです : あなたは、飲料、エンターテイメント、フードレストランのオペレーションの経験と実績があります。また、イベントプロデュースの経験も強みと考えています - 結果を出す人：財務の詳細と全体像の概要を説明できる人 - 意思決定をする人：ビジネスチャンスと課題に迅速に対応し、チームと一緒に日常の通常の課題を解決できる人 - 人を導く人：レストランの成功は、有能で販売意欲とやる気のあるスタッフに基づいていると理解している人 。セールス＆マーケティング担当者であること ：フェルールの魅力を理解し、お客様に魅力的なソリューションを提供することで需要を創造できること - チームプレーヤーであること ：観光地では、しばしば地域の他の事業者との協力で結果が得られることを理解していること - 季節ごとのレストラン運営の経験があり、運営と財務の要因を概説し、年間サイクルを理解していること - 英語にも流暢であること 。私たちが提供するもの： ・北方観光のレストランジャンルとしての優れた視点 ・フィンランドで唯一の上場レストラン企業による強力なサポートと専門知識 ・フィンランド最大のスキーリゾート企業による強力なサポートと専門知識 ・優れたコンセプトと明確なプロセス、多くの顧客潜在力を会社に託す ・財務・経営成績に連動した報酬システム .応募方法：適任者が見つかり次第、すぐに募集を締め切りますので、今すぐご応募ください。応募するには、あなたの理由を含めてください , CV , リファレンスと給与の希望 .</w:t>
      </w:r>
    </w:p>
    <w:p>
      <w:r>
        <w:rPr>
          <w:b/>
          <w:color w:val="FF0000"/>
        </w:rPr>
        <w:t xml:space="preserve">id 359</w:t>
      </w:r>
    </w:p>
    <w:p>
      <w:r>
        <w:rPr>
          <w:b w:val="0"/>
        </w:rPr>
        <w:t xml:space="preserve">ヨケリト・フィードバック・ラスクの予想：タッパラとの激戦 先週4試合を終えた後、木曜日にタッパラがハートウォール・アリーナにやってきます。フォワードのヨーナス・ラスクは、デュエルとファイトの夜になると考えています。ヴァルマは本当にタフなゲームになるだろう。 大きな選手がいて、動きもよく、力もある。前回のタンペレでは本当にタフな試合で、本当にハードに戦わなければなりませんでした。10月の初めにタンペレで行われた試合では、ヨケリトが5-3で勝利している。それ以来、Tapparaは好調で、ここ10試合のSM-liigaの順位は3位、Jokeritは同じ統計で7位である。 木曜日には、リーグ最高のホームチームと4位のアウェイチームが対戦するので、良いホッケーナイトになるはずである。ヨケリトは、キャプテンのオッシ・ヴァーナネンとストライカーのセミール・ベンアモールが怪我から復帰する予定だ。Markus Nordlund , Ben Eaves , Valtteri Filppula , Nichlas Hardt , Henri Heino , Teemu Henritiusは引き続き傍聴となる予定です。一方、サク・サルミネンは水曜日のA-youthでプレーし、フランツ・トゥオヒマーはキエッコ・ヴァンタのゴールでプレーしますから、先週から多くの選手が病欠から戻っています。</w:t>
      </w:r>
    </w:p>
    <w:p>
      <w:r>
        <w:rPr>
          <w:b/>
          <w:color w:val="FF0000"/>
        </w:rPr>
        <w:t xml:space="preserve">アイディーサンロク</w:t>
      </w:r>
    </w:p>
    <w:p>
      <w:r>
        <w:rPr>
          <w:b w:val="0"/>
        </w:rPr>
        <w:t xml:space="preserve">Buttplug Flexi Head このフレキシブルなアヌスタップのモーターは、あなたの期待を裏切りません!超強力です!この電動アヌスタップに座ったり、自分自身やパートナーの手として使うことができます。耐久性と衛生的なシリコーンで作られた、anustapのシャフトは楽しい形をしています。 anustapの終わりに10種類の脈動と脈動リズムと本当に効率的な振動モーターはanustapの下部にある一つのボタンを押すことによって調整することができますです。モーターは、オン/オフボタンを3秒間押すことによって、必要に応じて迅速にオフにすることができます。 anustapは、硬質プラスチックで作られており、凸である。 anustapに座っていると快適で、あなた自身の腰の動きと良い乗り心地を得る。 長さ 14,5 cm、約11 cm、直径2〜4 cmのシリコーンアヌススタップ長さ。</w:t>
      </w:r>
    </w:p>
    <w:p>
      <w:r>
        <w:rPr>
          <w:b/>
          <w:color w:val="FF0000"/>
        </w:rPr>
        <w:t xml:space="preserve">ID 361</w:t>
      </w:r>
    </w:p>
    <w:p>
      <w:r>
        <w:rPr>
          <w:b w:val="0"/>
        </w:rPr>
        <w:t xml:space="preserve">' '陸軍' ' または ' '軍隊' ' ' は、国家の安全を提供する機関、すなわち、国家防衛といくつかのケースで侵略です。陸軍の主な任務は、[[戦争|war]]だけでなく、国内の治安の確保や、例えば[[共産主義|communism]][[反乱|insurrection]]の鎮圧も含まれる。 フィンランド|Finland]の軍隊は[[国防軍]]である。アメリカ軍は「USアーミー」と呼ばれ、現在「イラク」や「アフガニスタン」などの異教徒の国々にキリスト教を広めています。== 軍隊の部門 == 一般的に軍隊には、[[地上]]、[[航空]]、[[海軍]]の3つの部門があります。少なくとも[[ ソ連 ]]では[[ ミサイル|戦略ミサイル戦力 ]]もあったのです。しかし、ソ連は[[無神論]]国家であり、その軍隊はモデルとはならない.職業軍を持つ国もあれば、フィンランドをはじめとするほとんどの国は徴兵制の軍隊を持っています。 職業軍は常に待機していますが、徴兵制の軍隊は昔の迫害者に脅されたときだけ動員されるのです。== 徴兵制 [ [ キリスト教社会における社会 ] ] == 徴兵制はフィンランドの国防の絶対的基礎である。 フィンランド人はみな徴兵される。 [ [ 公務員 ] ] と [ 完全良心的拒否 ] は廃止すべきである。 平時の徴兵免除は健康上の理由によってのみ認められるべきである。求職者は求職の際、兵役を既に終えているか、免除されているかを申告する義務を負うべきである。 [ [ Category:Warfare ] ]。</w:t>
      </w:r>
    </w:p>
    <w:p>
      <w:r>
        <w:rPr>
          <w:b/>
          <w:color w:val="FF0000"/>
        </w:rPr>
        <w:t xml:space="preserve">ID 362</w:t>
      </w:r>
    </w:p>
    <w:p>
      <w:r>
        <w:rPr>
          <w:b w:val="0"/>
        </w:rPr>
        <w:t xml:space="preserve">スティーラーズは、月曜日の最後の数秒で勝利を失った 26.9.2011 at 10.50 am - Jarkko Hannuksela 男子ディビジョンを優勝候補の一人としてスタートしたスティーラーズは、2ラウンドの試合を終えた後も勝利がない。 日曜日に、スティーラーズはイルベスに対して試合の最後の数秒まで傍観していた。 タンペレで行われた試合は4-4の引き分けに終わった ... 続きを読む試合終了間際の30分間は、チームの気持ちが左右に揺れ動いた。まず、59.34にスティーラーズがサミ・サーリネンのゴールで4-3とリード。 イルベスはタイムアウトを取り、一瞬後にGKを外し、試合終了の笛のわずか7秒前に4-4の同点とした。同点ゴールはヨニ・ヘントネンが決め、トンミ・メルトがアシストした。 延長時間中、イルヴェスのGKエーロ・マッコネンは3セーブ、スティーラーズのGKイラー・ニカネンは一度も介入することなく、ゴールを決めた。イルベスのジェシー・ニッティマキとスティーラーズのサミ・サーリネンが2得点した。</w:t>
      </w:r>
    </w:p>
    <w:p>
      <w:r>
        <w:rPr>
          <w:b/>
          <w:color w:val="FF0000"/>
        </w:rPr>
        <w:t xml:space="preserve">イド363</w:t>
      </w:r>
    </w:p>
    <w:p>
      <w:r>
        <w:rPr>
          <w:b w:val="0"/>
        </w:rPr>
        <w:t xml:space="preserve">へへ ... 大きな口を開けないとね ... =3 だから、バカノートのおかげで、毎月数日の命が助かるんだ ... 。あとは部屋で静かに音楽を聴きながら、たまには外に出てみようか・・・と。だから、ベイエリアのみんなは（もちろんベイも）、バカノイに入ろうよ。ミーティングでお会いしましょう_________________________ 私は狂っていません。 私は芸術家です。 ( 少なくとも、私は人々を説得しようとしていることです ) 私は勉強するためにラハティに応募しています。 そして、できるならそこに行くことを確信しています。 そのような素晴らしい協会に参加する方法を知ることは素晴らしいことでしょう？入会金はかかりますか？ラハティに引っ越してきたばかりの人が、出会いを見つけるのは難しいですか／簡単ですか？会議では、どのようなことが話し合われているのですか？だから私は今、まだそれらのページが少し古い更新を持っているとき、あなたの会議の正確な時間を求める必要があります...ミーティングは火曜日、17時からですか？イテ・オン・オウヌ・ラーデッサはすでにすぐに1年、今私はちょうど、ねえ、バカノワも参加できることを理解し始めている...ワイヤーが長い！？私たちはかなり宣伝しているつもりですが、ムラはここ数日で本当に広まり始めたと感じています。 余談ですが、ここには火炎放射器がたくさんありますが、そういう人たちに対する寛容さはどうなんでしょうか？私の質問は．このオタクリに参加することは可能ですか、また参加するためには何が必要ですか？ナストーラの友人も参加できますか？:D さて、アクセスは誰でも無料で、（私もNastola出身で、このvoudeのメンバーでした :3 ）要件は、良い心とテーマへの熱意を必要とすることです =^_^ = すなわち、あなたは火曜日の会議で私たちを訪問し、あなたがそう行くのが好き起こる場合は、巨大な5eの会費を支払うべきである.Ollaan我々はかなりよく宣伝し、ムラは、この非常に最後の時間でのみ単語が正しくruvennu広がっている感じの少しになってみました。 ちょうどここにあるサイドコメントとして多くのflamettajiaと人口のような部分のための耐性は何ですか？私は "ここ "がそうであると仮定すると、これらのディスカッションエリア、だから私は何か巧妙な言ってみる。 実用的なレベルでは、各協会は、それが望むように、追加のローカルルール/ルール/ガイドラインを定めるために、独自のフォーラムエリアを維持するために非常に自由である。これは、ヴェノミおばさんがこのエリアのトップ記事に書いていることです。このような虐待は、フォーラムエリア全体では非常にまれなことです。もちろん、あなたはその中に強い意見を見ることができますが、あなたが個人的な行かない限り、それらには何も問題はありません。</w:t>
      </w:r>
    </w:p>
    <w:p>
      <w:r>
        <w:rPr>
          <w:b/>
          <w:color w:val="FF0000"/>
        </w:rPr>
        <w:t xml:space="preserve">イド364</w:t>
      </w:r>
    </w:p>
    <w:p>
      <w:r>
        <w:rPr>
          <w:b w:val="0"/>
        </w:rPr>
        <w:t xml:space="preserve">この水プロジェクトは、2008年4月にソタ村を実地調査した際に、ソタ村民自身が水問題を当協会に提示し、その願いから生まれました。ソータとは2つの川という意味です...北カレリアン・ピエスクート楽団は、2012年7月末にガーナのテマでカレリアン・フォーク・ミサを行います。 歌詞とステムはすでにガーナ友好教区の聖歌隊に届けられています...。そこでリハーサルが始まりましたそこにどのようなジョイントマスが生まれるのか、興味深いところです。</w:t>
      </w:r>
    </w:p>
    <w:p>
      <w:r>
        <w:rPr>
          <w:b/>
          <w:color w:val="FF0000"/>
        </w:rPr>
        <w:t xml:space="preserve">イドサンロクゴ</w:t>
      </w:r>
    </w:p>
    <w:p>
      <w:r>
        <w:rPr>
          <w:b w:val="0"/>
        </w:rPr>
        <w:t xml:space="preserve">私の父、Aate Matias Hautamäkiは、1940年2月15日、カレリア地峡での大規模な攻撃の際、冬戦争で戦死しました。私は、戦争記録保管所の「戦争日記」から、彼の最後の日の出来事のコピーと、彼のキャリアカードのコピーを受け取りました。 私は、彼の集団墓地と思われる場所... Muolaan Punnusを訪れました。1940年2月15日、私の父、アアテ・マティアスの最後の戦い。 カレリア地峡での第4次/JR第5次戦時日記より 1940年2月14日、敵が第5・6中隊の陣地に激しい圧力をかけて侵入した後、ユルヨルラ中尉に反撃が命じられた。 1940年2月15日、中隊は学校と海岸基地を防衛した。午前7時15分、学校基地への激しい砲撃が始まり、正午頃敵に破られた。 基地長のユルヨルラ中尉は、基地の敵側に倒れ、そのままになっていた。他の18人は傷つき、死亡し、基地に残った。14時00分、第6中隊と一緒にブロック陣地を占拠。時間にして約16時、我々はチェックポイントNs.talo、サービス道路、Punnusjärviを占領したキルマ、およびメッツォ中隊によって支援されました。会社は24.00にKirmaとMetsoに駅を引き渡した後、私たちの会社は休むために小屋に移動しました。 ここでは以下のJR / %戦争日記から2ページです。 ( 戦争アーカイブ ) Punnusブロックの戦いでJR / 5 ....軍隊の再編成のための提案が、州.この提案は、国防省の幹部が国防費の削減を目的に作成したもので、大統領選挙が終わるまで意図的に遅らせたものであった。一方、念のため、新大統領が就任する前に公表しておこうと考えた。 これで、政府の外交安保政策委員会と現大統領の間で、この案が承認されたことを公表することができるようになった。これは、退役軍人のGeorge Sarasteen氏が「A longer arm on offer」と題した電子メールの中で書いていることです。新聞の社説やオピニオン欄には、「こんなことは許されない」「オストロボスニアの軍事的空白」「駐屯地の廃止は痛烈な一撃」「ラプアの苦い涙」等の記事が並び、一方では、「ドラグスヴィークの生存は地域全体の利益になる」「リヒマキから安堵の声が聞かれた」等の衝撃と安堵で満たされている。"多くのEU諸国やNATO諸国における防衛費削減と比較すれば、この改革は衝撃的なものではなかった "と指摘するTurun Sanomat紙を除いて、一般に著者らはこの文脈でNATOの存在に言及していない。国防軍は2020年まで新組織で存続する予定です。それまでにいろいろなことが起こる可能性があり、貯蓄をしなければならないというプレッシャーが緩和されることはないだろう。そして、「もし、緊縮財政がさらに強化されれば、基本的な防衛策も見直されなければならないだろう」とまとめています。スウェーデンはすでに考えているが、他の北欧諸国やエストニアはNATOで手一杯だ。"と。お金のない人に「長い腕」が差し出されるなんて、本当に信じられる人がいるのでしょうか。" * * 2歳の写真の頃、フィンランドは欧米から援助を受けていたのか？私の学友ペッカ・オーの自身の人生についての本では、彼の正確な記述の中に、私自身の子供時代、青年時代、特に学生時代と非常に多くのミッシングリンクを見つけることができました。その中で私は、同年代の子どもや若者からではなく、大人や教師、村人から、屈辱的で差別的な扱いを受けたのです。戦災孤児</w:t>
      </w:r>
    </w:p>
    <w:p>
      <w:r>
        <w:rPr>
          <w:b/>
          <w:color w:val="FF0000"/>
        </w:rPr>
        <w:t xml:space="preserve">イド366</w:t>
      </w:r>
    </w:p>
    <w:p>
      <w:r>
        <w:rPr>
          <w:b w:val="0"/>
        </w:rPr>
        <w:t xml:space="preserve">2 Stella Classicoは、一度の出遅れが原因で忘れ去られてしまった。11 フライングチェックはこのスタートは良い馬だが、休み明けは謎。V75-3 3 ピルラン・ピラリは大きく成長し、すでにV75レベルで優勝する実力を持っています。10 I.P.オジュスはテイヴォのスピードレースで好成績を収めた . 9 サクースチャンは昨秋のクリテリウムのファイナリストで、スタートから調子を上げてきた .V75-4 1 マジカルクイーン（77％） 先頭をキープできれば勝ち。2 Dazzling Mare ( 16 % ) は、先頭から2番手につけている。V75-5 3 サプライズロードがこのラウンドの優勝候補。 クオピオで素晴らしい走りを見せたこの牡馬は、前が開いてゴールまで支配するだろう。 9 スピードスパイダーはトゥルクでバッグを逃した。V75-6 6 アウラウスは常に向上しており、今なら勝てるかもしれない．5エーティーエコがバックランをすれば、この牡馬は先頭に立つことも可能。 11キルン・ピードロは1ヶ月の休養から戻ってきたが、厩舎情報によると調子は良い。 10ヒーマン・ピステはクオピオでの騒動で行方不明。 ここでこの牡馬は勝ち組に入る。 2テーハートゥーリが上位からサプライズを用意。 V75-7 人気の7ハロパメラは外から前が見えないので困る可能性がある。5 ダンディーはスタートで最もおいしいキャラクターで、特にヴェルモではキャンター後の配置よりずっと良かった 。 1 リバウドはようやくゲームのコツを掴み始め、強い牡馬なら特にペースに強い 。sportuveikkaus.comのウェブサイトをご覧いただき、ありがとうございます。2007年以来、私たちはスポーツとベッティングの愛好家を結びつけてきました。私たちは毎日、読者の喜びのために完全に無料のベッティングヒントを生成します。成功はまちまちですが、5桁の賞金を獲得したこともあり、直接チップに当てることができました。</w:t>
      </w:r>
    </w:p>
    <w:p>
      <w:r>
        <w:rPr>
          <w:b/>
          <w:color w:val="FF0000"/>
        </w:rPr>
        <w:t xml:space="preserve">ID 367</w:t>
      </w:r>
    </w:p>
    <w:p>
      <w:r>
        <w:rPr>
          <w:b w:val="0"/>
        </w:rPr>
        <w:t xml:space="preserve">SOCIAL SECURITY 社会保障とその財源に関する改革を継続しなければならない 雇用を改善するためには、企業の間接コストをこれ以上増加させてはならない。 また、行政的に負担の大きい新たな社会保障費格差も何としても避けなければならない。低賃金部門を社会保障費の削減で支援するのであれば、まず企業向けの国民年金保険料を最低の保険料区分で廃止することから始めるのが一番である。 2004年の民間企業の平均社会保障費は賃金の23.7％である。 1980年代に比べると数ポイント高いが、雇用保険料を大幅に引き上げなければならなかった不況期と比べると低い保険料率である。雇用主の高い社会保障負担は、経済と雇用の成長の妨げになっている。特に労働集約型産業では労働コストが上昇するが、資本集約型産業では労働コストが生産の伸びを鈍化させる。社会保障とその財政の改革を進め、社会所得保障と社会・健康サービスを、家計の社会保障ニーズを合理的な範囲で満たし、雇用を促進し、国民経済の収容力を満たすように設計しなければならない 。現在の社会保障給付の水準は、収入源としての労働の重要性を十分に強調していない。 現在の給付水準と人口の高齢化は、すでに何％ポイントも高すぎる社会保障費の増加をもたらす恐れがある。 高い社会保障費は、税負担の軽減を妨げ、国民経済の競争力を保護することに寄与する。</w:t>
      </w:r>
    </w:p>
    <w:p>
      <w:r>
        <w:rPr>
          <w:b/>
          <w:color w:val="FF0000"/>
        </w:rPr>
        <w:t xml:space="preserve">ID 368</w:t>
      </w:r>
    </w:p>
    <w:p>
      <w:r>
        <w:rPr>
          <w:b w:val="0"/>
        </w:rPr>
        <w:t xml:space="preserve">訓練と趣味 EPKは、ニューテリトリー全域で、介助犬の服従訓練やクロスカントリー訓練（サーチ、トラック、コミュニケーション）の機会を会員に広く提供しています。 また、ガイド付きの物体発見訓練も開催しています。トレーニングに参加できない場合は、トレーニングが始まる前に、Eメール、テキストメッセージ、電話などでグループトレーナーに直接お知らせください。 お知らせいただけない場合は、グループから脱落することになります。EPKのトレーニングコースは、介助犬試験に参加できる犬を飼っている会員が対象です。これらの犬種は、介助犬協会が管理するリストに掲載されています。 私たちは、メンバーひとりひとりに少なくとも1つのグループの場所を保証するために努力しています。介助犬（PK犬）のための服従グループに加えて、必要に応じて会員のための特別なグループを提供しています , PK犬種の練習を妨げる行動上の問題の解決に焦点を当てます .その目的は、例えばPKスポーツに出場することが困難または不可能な障害を、ハンドラーと犬が克服するのを助けることです。 必要に応じて、ハンドラーに連絡する.一緒に働く力は、介助犬という趣味の多才さ.この協会の目的は、ドッグハンドラーが最も必要とするところを的確にサポートすることです。 グループでのトレーニングは、他のグループのメンバーの観察に基づく豊かなインスピレーションの源です。 グループのリーダーに加えて、他のハンドラーのヒントや経験が、最も困難で困難なトレーニングを的確に行うための助けと励みになるのです。服従とクロスカントリーのトレーニングのバランスをとることが重要です。 自分のスポーツを選択する前に、クロスカントリースポーツに慣れ親しむことが大切です。 このような導入（通常は犬なしで）は、スポーツリーダーと合意すれば簡単に手配できます。 初期の練習は、子犬の段階から行うことができます。トレーニングの開始時期については、グループリーダーに相談することをお勧めします。 子犬の時期に築いた基礎が実際のスポーツトレーニングに生かされるように、犬が少し成長した時点で、本当の意味での（しかしだらだらとしない）トレーニングを始めることをお勧めします。 子犬の時期が終わり、最初のトレーニングを行っていなくても、決してゲームは失われたわけではないのです。また、成犬から始めることも可能です。この場合、もちろん、もう少し時間と労力を費やす覚悟が必要です。オフロードでのトレーニングは、ほとんどの場合、公共交通機関を利用できないため、実際には、自動車での移動が可能であることがトレーニング参加への絶対条件となっている。また、通常、犬は一匹ずつフィールドや地形に出ますが、他の犬は車の中で休んでいるので、トレーニングには車が必要です .また、長時間に及ぶPKテストのために、車の中で犬のバッテリーを充電することもできます。 体力のある犬は大前提 PKの種目に加えて、EPKはハンドラーに犬の体力とスタミナをつけるように勧めています。犬の体力とスタミナは、PKトライアルや競技会への参加をさまざまな形でサポートします。トライアルは数時間続き、いくつかのパートを含むため、犬は肉体的にも精神的にも運動します。トレイルやスティックが「消える」かもしれない、ターゲットが見つからないかもしれない、箱の中にオブジェクトが残っている。..コンディションの良い犬のパフォーマンスは華やかだが、「舌打ち」する犬のパフォーマンスは見ていて楽しくない コンディションの悪い犬は、より簡単に、より強く、より長い時間ストレスを感じている。</w:t>
      </w:r>
    </w:p>
    <w:p>
      <w:r>
        <w:rPr>
          <w:b/>
          <w:color w:val="FF0000"/>
        </w:rPr>
        <w:t xml:space="preserve">イド369</w:t>
      </w:r>
    </w:p>
    <w:p>
      <w:r>
        <w:rPr>
          <w:b w:val="0"/>
        </w:rPr>
        <w:t xml:space="preserve">メディアレビュー , ニュース , 14.4.2010 3月のカルチャーレビュー：リヨンで初演されたカイシャ・サーリアホのオペラ「エミリー」はイギリスでも注目された フィンランドのカルチャーニュースでは、3月はフランスのリヨンで行われたカイシャ・サーリアホの新作オペラ「エミリー」の初演が話題となりました。3月末には、BBCのニュースサイトがムーミンに関する記事を掲載した。 記者のヘレン・ソテリウは、フィンランドのムーミンワールドを訪れ、ソフィア・ヤンソンを取材した。BBCミュージック・マガジンの編集者デイヴィッド・ニースは、ニースに忘れがたい印象を残したアイノラのシベリウスの家について個人的なブログで書いている 。 代わりに、作曲家はソリストだけでなく指揮者やオーケストラについても賞賛している。 フィナンシャル・タイムズの アンドリュー・クラークは、サーリアホの最高の業績は、カリタ・マッティラのステージングと声を解き放ったことと考えているが、サンデータイズのポール・ドライバーとガーディアンのアンドリュー・クレメンツは、作品がマッティラの素晴らしい声の潜在力を引き出すことがなかったと述べている ...タイムズ紙のヒラリー・フィンチは、マッティラの力強い存在感がなければ、この作品は全く存続しなかっただろうと考え、デイリー・テレグラフ紙のルパート・クリスチャンセンは、マッティラのテキストに対する態度は単純すぎると考え、フランス人ソリストならもっとニュアンスを引き出せたのではないかと思っています（FT 3.3、日曜版 7.3.しかし、インディペンデント紙のアナ・ピカードとガーディアン紙のクレメンツは、マッティラの声の電子コピーをデュエットの相手役として使った創意工夫と、バロック音楽のニュアンスを引き出した指揮者とオーケストラの技量を評価している ( Independent 7 March , Guardian 5 March ) 。 Visit Moomin Valley 3月末、BBCはムーミンとブランドの海外輸出に関する長いオンライン記事を発表した 。ナーンタリのムーミンワールドを訪れたジャーナリストのヘレン・ソテリウ氏は、ムーミンをフィンランドで最も有名な輸出品と呼んでいます。この記事は、ソフィア・ヤンソンの「明日」に登場する優しいキャラクターたちの世界征服に光を当てている。国やターゲットによって商品のラインナップは異なるが、例えば日本では25歳から35歳の女性をメインターゲットとしており、彼らの習慣やニーズを反映した商品展開となっている。ムーミンの魅力は、時代や場所、文化にとらわれず、あらゆる年齢層の人々を魅了する物語とそのテーマにあると、ソテリウのインタビューに答えるヤンソン氏は考えている。ソテリウは、ムーミンワールドを、ディズニーランドのような乗り物や大騒ぎをするのではなく、むしろ冒険的な遊び場を提供する控えめな遊園地と表現しています。アイノラに魅せられて BBCミュージックマガジン6月号で、お気に入りの作曲家の家について記事を書いたデイヴィッド・ニースは、ジャン・シベリウスの家とそのインテリアデザイン、アート、楽器について、個人ブログで最大5つのエントリーをすることに決めました。アイノ・シベリウスの死後、フィンランド政府が引き継いだこの家は、ニースがこれまで訪れたどの家よりも、偉大な芸術家の生きた家という雰囲気を醸し出している、という。ニースは、フィンランド訪問の際に国立オペラ座も訪れ、フィンランドの音楽と文化の幅広さと激しさ、そしてフィンランド人の自然な魅力を高く評価しています。</w:t>
      </w:r>
    </w:p>
    <w:p>
      <w:r>
        <w:rPr>
          <w:b/>
          <w:color w:val="FF0000"/>
        </w:rPr>
        <w:t xml:space="preserve">イド370</w:t>
      </w:r>
    </w:p>
    <w:p>
      <w:r>
        <w:rPr>
          <w:b w:val="0"/>
        </w:rPr>
        <w:t xml:space="preserve">2014.06.19の協力ニュース：リージョンカップで順位が決定 2014.6.15～18にクオルタネーで行われたリージョンカップの様子です。9つの地域から26チームが参加した伝統ある地域対抗戦です。80人以上の選手とコーチが参加しました。女子12歳の部は、中央フィンランド（Lotta Heiskanen、Vilma Koponen、Isabel Kämppi、Timo Kauranenキャプテン）、南フィンランド（Fiona Kallio、Emilia Kulta、Ines Ojanpää、Paulus Kiviharjuキャプテン）、ヘルメ（Emilia Hartman、Emma Eerola、Suvi Särkinen、Jouni Saarnilinnaキャプテン）が銀賞となり ました。優勝は南西フィンランドの12歳男子チーム（Tuomas Rikkonen, Kasper Byskata, Milo-Ilmari Kallio, Karim Krause and Captain Dennis Kazistov ）、2位は北フィンランド（Aaron Matikkala, Andreas Sillaste, Santtu Savusalo and Captain Merike Stamberg ）、3位は南フィンランド（Juuso Nieminen, Oskar Stumpf and Paulus Kiviharju）が獲得しました。女子14歳の部では、南フィンランド（Sonja Keränen, Janita Laihonen, Fiona Kallio and captain Paulus Kiviharju）、ヘメ（Martina Minetti, Sofia Rantanen, Roosa Andria Kari and coach Jouni Saarnilinna）が金賞を受賞、首都圏（Karen Kaukovalta, Anna Laaksonen and Ines Ojanpää ）が銅賞を受賞しました。14歳ポッキー選手権は、西フィンランド（Jonathan Ånäs, Isac Linden, Oscar Strandback and Captain Bosse Sirén ）、2位は北フィンランド（Otto Koivisto, Valtteri Laitinen, Niila-Tapio Magga and Captain Merike Stamberg ）、3位は東フィンランド（Tommi Jeskanen, Joona Hyvärinen, Jaakko Lehtoranta and Captain Paavo Sivonen ）の結果になりました。</w:t>
      </w:r>
    </w:p>
    <w:p>
      <w:r>
        <w:rPr>
          <w:b/>
          <w:color w:val="FF0000"/>
        </w:rPr>
        <w:t xml:space="preserve">ID 371</w:t>
      </w:r>
    </w:p>
    <w:p>
      <w:r>
        <w:rPr>
          <w:b w:val="0"/>
        </w:rPr>
        <w:t xml:space="preserve">私はバークスの物語を読む方が好きなんです。彼の物語には、いつも十分なユーモアと興奮があります。また、絵も驚くほど上手です。私の好きな漫画家です。ドン・ロサもよく読みますが、絵が上手でいい話を思いつく人ですね。彼らの後、私はDaan Jippes 、ビカー（特に彼のワキガ物語） 、ダニエル-ブランカとKorhosを読むことを好む 。 [ 引用著者= "akupoju " time= " 17.07.2011 at 14:57 " ] 私はバークスの物語を読むことを好む。彼の物語には、いつも十分なユーモアと興奮があります。また、絵も驚くほど上手です。彼は私の好きな漫画家です。ドン・ロサは絵もうまいし、ストーリーもいい。その後、Daan Jippes、Vicar（特に彼のワクシーストーリー）、Daniel Branca、Korhosaが好きです。</w:t>
      </w:r>
    </w:p>
    <w:p>
      <w:r>
        <w:rPr>
          <w:b/>
          <w:color w:val="FF0000"/>
        </w:rPr>
        <w:t xml:space="preserve">ID 372</w:t>
      </w:r>
    </w:p>
    <w:p>
      <w:r>
        <w:rPr>
          <w:b w:val="0"/>
        </w:rPr>
        <w:t xml:space="preserve">偏光フィルムと高性能かつ低温の発光ダイオード（LED）により、理想的な大きさで手にフィットし、使いやすく快適で安全です。 ランプの有効照射面積は約60cm2、ダイオードの寿命はほぼ2万時間です。近代的な光学系とエレクトロニクスは、手の人間工学を満たす単一のユニットに組み込まれています。 89高効率のLEDダイオードは、より効率的である , ランプの消費電力が低いです。ヴァイタルケア®ランプは、マイクロコンピュータ制御により、さまざまなカラーセラピーを行うことができます。経済的: 色を一緒に使用するとき装置/色フィルターを取り替える必要性がありません、従って別にそれらを買う必要性がありません。使いやすさ：ランプの3色は、使用の途中でも変更することができ、動作モードはプログラム可能です（治療の長さ、使用エネルギーのレベルと必要な色）。 一般的な動作モードでは、デバイスは連続点灯しますが、自動的に変更することができます（光のちらつき）。現代の光療法（IPL、PDT）に最適です。 長寿命：36ヶ月保証。 軽量：226g。 環境にやさしい：RoHS（有害物質規制、2002/95/EC）材料と技術のみ製造に使用されています。したがって、VITALCARE®ランプは、鉛、カドミウムなどの有害物質を含んでいません。</w:t>
      </w:r>
    </w:p>
    <w:p>
      <w:r>
        <w:rPr>
          <w:b/>
          <w:color w:val="FF0000"/>
        </w:rPr>
        <w:t xml:space="preserve">イド373</w:t>
      </w:r>
    </w:p>
    <w:p>
      <w:r>
        <w:rPr>
          <w:b w:val="0"/>
        </w:rPr>
        <w:t xml:space="preserve">フィンランドの雇用情勢は、ほとんど改善の兆しを見せていない。 人間労働の必要性が低下している基本的な理由のひとつは、技術の進歩であると考えられている：機械が人間に取って代わっている。本号では、エスポー市の広告会社役員であるAri Ojapello氏が、やや極論を述べている。 Ojapello氏の分析は根拠があるが、彼の主張はところどころ批判の余地を残しているのではないか。今後、さらに議論を深めていく機会を設けていきたいと考えています。運輸部門全体の予測は再編成されています。編集委員会のメンバーであるVeijo Kokkarinenは、対策案を作成するワーキンググループの共同事務局を務めています。運輸省は、予測の調和と信頼性の向上を目指しています。 ワーキンググループの報告書の概要を公開します。 道路行政の組織は変化しています。中央管理部門の変更にともない、フォワードルッキング情報の収集・発信は別の部門に移管されますが、継続されます。また、「将来の展望」も発表されますが、その配布は見直す必要があるかもしれません。いずれにせよ、雑誌は今後、この道路管理局のホームページで閲覧できるようになります。経済学の達人や経済学者の大群が、経済や失業を是正するための提案を持ち出すのは、ますますビスケットの山に似ている。「5人の経済学教授が何かに同意できるのはいつなのか」--「そうですね、彼らが違う問題を抱えたときです！」と。「このような矛盾した分析に、意思決定者は非常に困惑している。失業の本当の原因については、経済学の教授も政治家も不可解なほど沈黙している。工業生産の成長率は過去30年間、着実に減速している 世界の工業生産と貿易が大きく成長し始めたのは、第二次世界大戦後である .そして、工業生産の増大は、農業生産から解放された労働力を吸収することができた。 工場は、あらゆる種類の労働者で黒く塗りつぶされたのである。ピーク時には、世界の工業生産は年率10％近い伸びを示した。工場に残った労働者の生産性、賃金、購買力は向上した/1/ 。 購買力の向上は、彼らがサービスを購入することを可能にし、そのサービスは、工場から解放された人々によって生産された。1960年代、世界の工業生産は平均6%で成長していたが、1970年代には4%に減速しようとしていた（図1）。 コンピュータとオートメーションの影響が大きくなり、先進国では数%の摩擦的失業が永久的な大量失業となったのは、1980年代初頭になってからである。失業者の購買力が低下した結果、1980年代の世界のGDP成長率は2％強で停滞した /2/。 なぜ、市場がゼロサムに近い状態で停滞したのか、今になって不思議に思う。フィンランドは1980年代も好調でした。工業生産高は、ヨーロッパの先進国の平均よりも高い伸びを示した（図2）/3/ 。 工業への年間投資額は、100億〜200億フィラメントにのぼった。それにもかかわらず、あるいはそのおかげで、1980年代には産業界から10万人以上の雇用が失われた。フィンランドでは、産業で生計を立てている人の数は65万人弱から40万人弱に減少しています。この人たちは、どこかで投資をしなければならなかったのです。まず、彼らはスウェーデンに移住するために行った。そして、拡大し続ける自治体や国のサービスを運営するために、隠蔽されたのです。今、不況に直面して、この70万人近い、せいぜい社会から給料をもらっているだけのサービス業は、その旅路を終えようとしているのである。市民の健康、教育、文化サービスにおいて社会的公正を保障してきたのです。将来どこに隠れるか、今は誰にもわからない。 1980年代末、私たちはヨーロッパの日本だった。今、私たちはアルバニアと比較されることがあります。1990年の工業生産高指数を100とすると、現在は120/4/に近い。 工業生産高は1980年代末よりはるかに高い水準にあり、輸出もはるかに好調だが......。どうしてそんなことが可能なのか？答えは簡単で、同じ生産高を、13万人少ない労働者で生産している（図3）/5/。</w:t>
      </w:r>
    </w:p>
    <w:p>
      <w:r>
        <w:rPr>
          <w:b/>
          <w:color w:val="FF0000"/>
        </w:rPr>
        <w:t xml:space="preserve">ID 374</w:t>
      </w:r>
    </w:p>
    <w:p>
      <w:r>
        <w:rPr>
          <w:b w:val="0"/>
        </w:rPr>
        <w:t xml:space="preserve">リーフレットには、忍容性が高く、効果的であると書かれていますが、私はそれが問題の病気に役立たないかもしれないと言う任意の薬を疑う;D タイトル：対：Arthryl 投稿者：diisa 投稿日：2007年04月03日 10:33:32 私はそれを自分で使用していない、しかし私の友人の2良い友人がそれを使用して、またはコースとしてそれを使用しました。私は何も知らないが、彼らはそれを水と混ぜた。どちらも非常に満足しています。明らかに痛みが和らぎ、動きやすくなった。私はいつも知らないが、私は、すべてのものとそれを混ぜる;Dはそれについて申し訳ありません:-[ タイトル：対：Arthryl 投稿者：Sirpa 投稿日：2007年04月04日15時13分22秒はい私はそれを使用して、長年にわたり、主に私の膝のために。</w:t>
      </w:r>
    </w:p>
    <w:p>
      <w:r>
        <w:rPr>
          <w:b/>
          <w:color w:val="FF0000"/>
        </w:rPr>
        <w:t xml:space="preserve">イド375</w:t>
      </w:r>
    </w:p>
    <w:p>
      <w:r>
        <w:rPr>
          <w:b w:val="0"/>
        </w:rPr>
        <w:t xml:space="preserve">PHILIPS 42PF5321D-37Bについての証言 PHILIPS 42PF5321D-37Bは比較的使いやすいとユーザーは考えているようですが、平均すると信頼できるとは思えません。しかし、ここではいくつかの異なる意見があります。PHILIPS 42PF5321D-37Bがお客様の問題に対する解決策であることを確認したい場合は、他のDiplofixユーザーのヘルプと支援を最大限に活用してください。10人のユーザーが、PHILIPS 42PF5321D-37Bが技術的に最も優れている、品質が最も良い、または選択肢の幅が最も広いという観点から、製品の性能とランキングを0～10の尺度で評価しています。</w:t>
      </w:r>
    </w:p>
    <w:p>
      <w:r>
        <w:rPr>
          <w:b/>
          <w:color w:val="FF0000"/>
        </w:rPr>
        <w:t xml:space="preserve">ID 376</w:t>
      </w:r>
    </w:p>
    <w:p>
      <w:r>
        <w:rPr>
          <w:b w:val="0"/>
        </w:rPr>
        <w:t xml:space="preserve">なぜかというと、最大のオンラインバックギャモンルームは今、最も寛大で、最初のオンラインバックギャモンVIPクラブ - Play65™ VIPクラブを開設したからです。Play65™ VIPクラブでは、リアルマネーのバックギャモンをプレーし、VIPポイントとショッピングポイントを獲得し、VIP専用ショップでお楽しみ頂けます。 Play65™ VIPクラブでは、あなたは常に勝者です!Play65™ VIPクラブのメンバーシップは、ベーシックなブロンズレベル、ミディアムなシルバーレベル、トップレベルのゴールドレベルの3つのレベルに分かれており、順次追加されていきます。VIPのステータスは、プレイしたギャンブルの量に応じて、毎月発動されます。</w:t>
      </w:r>
    </w:p>
    <w:p>
      <w:r>
        <w:rPr>
          <w:b/>
          <w:color w:val="FF0000"/>
        </w:rPr>
        <w:t xml:space="preserve">ID 377</w:t>
      </w:r>
    </w:p>
    <w:p>
      <w:r>
        <w:rPr>
          <w:b w:val="0"/>
        </w:rPr>
        <w:t xml:space="preserve">2006年10月に「Venus , her Cycles, Symbols and Myths」が出版され、現在、2009年の出版に向けてフィンランド語に翻訳中である。英語版のサイン本が少量ですがあります。英語版の翻訳も多数あり、翻訳者がいることを期待します。「私たち一人ひとりは、4つの部屋を持つ家のようなものです：物理的、知的、感情的、精神的。 一般的に、私たちはほとんどの時間を一つの部屋に住んでいますが、我々は毎日、少なくとも換気にそれぞれの部屋を訪問しない場合、我々は完全な個人ではありません" -インドのことわざ カナダからの英語の占星術 Astrologicallyspeaking.com -astrologically speaking-has been online since 2001.A quarter of Saturn's cycle, the few articles in English has been on site for several years.2007年の夏、フィンランドを訪れたことが、私の占星術のキャリアにおける新しい時代の始まりでした。 私はフィンランド占星術協会の出版物であるアストロロゴスにいくつかの記事を書いています。 私は7年ほど前にSASに入会し、2007年6月にラハティで行われたサマーデーで講義をしました。 アストロロゴスが発表した記事を私のウェブサイトに掲載するには通常1年程度待つのですが......。フィンランドの占星術師や占星術愛好家は、占星術のテキストを読むために英語、ドイツ語、フランス語のいずれかを知っている必要があります。 フィンランドの占星術に関する文献はかなり少ないですが、愛好家の数は外国の占星術協会の会員数と比べると多いのです。2007年8月にタンペレで行われた私の講演会には、60人以上の占星術の愛好家や、プロの占星術師も来ていました。アンとの通訳 1988年から星座の通訳を始め、占星術師としてフルタイムで働いています。 私の通訳はすべて電話で行い、会話をCDに録音します。占星術は、科学、芸術、直感が見事に融合したものです。 占星術師が読むシンボルは、当然ながら、わかりやすい交通標識よりも複雑です。 星図は交通地図ほど論理的ではないかもしれませんが、同じように、目的地への異なるルートを提供するものなのです。ライフステージは占星術のサイクルによって「予測可能」です。 続きを読む 占星術のプログラムと解釈 私の最新のプロジェクトは、フィンランドの市場にプログラム-ペガサス、ケプラーとシリウスで「コズミックパターンズ」です。ケプラー7.0は数年前に発売され、シリウス1.0は2008年5月に発売されました。 プログラムについて読む 同時に、フィンランド語による最初のコンピューター解説書、アイリス・アステロイド・レポートが出版されました。Jaana Selinと協力して、通訳ができました。アイリスについてもっと読む .ロデリック・キッドソンは、2007年に英語版の解説を書きました。また、ヤーナ・セリンとエリサ・ハスノハが翻訳した進行ムーンフェイズの解釈もあります。 オリジナルの英語版は占星術師のジーナ・ロンコによって書かれました。 解釈レポートについてもっと読む。 態度の変化の記事は、アストロロゴス53号、2004年12月に掲載されました。 当然、協会への参加をお勧めします、私はしばしばそれをカバーからカバーへと読んでいるのです。Jaana Selinは私の小惑星の記事の2つを翻訳しました：Ceres：多分Ceresの使命は、母なる大地と調和して生きることを教えることであり、我々がそうしないとき、我々は環境や食糧に直接関連する症状を得る。...太陽が男性のチャートのセレスと結合している場合、私は彼女が非常に養育と思いやりと、しばしば家族の中でメインの乳母であることを発見した。...介護の仕事をしている人は、月とセレスのコンジャンクションが強調され、特に代替介護の分野で注目されます。記事を読む ベスタ : ベスタのチャート上の位置は、あなたが人生のどの領域で物事を担当したいのかのヒントを与えてくれるようです。</w:t>
      </w:r>
    </w:p>
    <w:p>
      <w:r>
        <w:rPr>
          <w:b/>
          <w:color w:val="FF0000"/>
        </w:rPr>
        <w:t xml:space="preserve">ID 378</w:t>
      </w:r>
    </w:p>
    <w:p>
      <w:r>
        <w:rPr>
          <w:b w:val="0"/>
        </w:rPr>
        <w:t xml:space="preserve">3441 ( ヘーゼル ) 色が表示されるカラーチャート 室内用塗料 画面に表示される色は、電子的に生成されたものである.色の経験は、素材の表面や光沢、照明の影響を受けるため、実際のカラーモデルの代用品ではありません。最終的な色は、必ず店頭のカラーチャートから、その色を選ぶ環境と条件で選んでください .RGB値 : 157 , 121 , 91 ( 9D795B ) LAB値 : 54.61 , 11.87 , 22.49 我々は、各ターゲットグループに年間最大4回のメールマガジンを送信しています。</w:t>
      </w:r>
    </w:p>
    <w:p>
      <w:r>
        <w:rPr>
          <w:b/>
          <w:color w:val="FF0000"/>
        </w:rPr>
        <w:t xml:space="preserve">ID 379</w:t>
      </w:r>
    </w:p>
    <w:p>
      <w:r>
        <w:rPr>
          <w:b w:val="0"/>
        </w:rPr>
        <w:t xml:space="preserve">ホテル概要 ニューヨークのセネカ湖畔に位置するGeneva On The Lake Hotelは、スタイリッシュなデザインのイタリア製ルネッサンスヴィラで、ジュネーブのバケーションやカップルのためのエレガントでロマンチックな楽園です。 レクリエーションやレジャーには、Geneva Country ClubとSeneca Country Clubでティーオフすることができます。また、セネカ湖州立公園でのんびりと散策することもできます。 ジェネラル・ジェネバ・オン・ザ・レイク・ホテルには、結婚式やパーティー、特別な日のために美しく手入れされた広い庭園があり、フレンドリーで知識豊富なスタッフが結婚式関連の準備のお手伝いをしています。このホテルはブロードバンドインターネットの設備がございます。 Geneva On The LakeはLochland Road/Route 14沿いにあり、Finger Lakes Railway駅まで約2.5km、景色の良いLakefront Parkの近くにあります。 Geneva Historical Societyでは、地元の歴史を学ぶことができます。 レストラン The Lancellotti Dining Roomでは美味しいグルメ料理を、Al frescoダイニングエリアでは美味しい朝食やランチをお楽しみいただけます。 The Parlorでカクテルやドリンクもご用意しています。ホテル利用規約 旅行条件 ホテル料金は為替レートの変動に左右されます。 すべてのホテル宿泊が必ずしも同じ料金とは限りません（平日/週末料金）。 1泊あたりの料金は合計金額の平均です。 子供/エキストラベッドは追加料金がかかります。 ルームサービスやミニバーなどの追加サービスは含まれません サービスや施設はホテルから離れていても、適度な距離にある場合があります。すべての情報は、Ebookersではなく、このホテルによって提供されます。本ウェブサイトに掲載されているホテルに関する情報（所在地、市内中心部からの距離、客室の説明、星の数、提供される施設やサービスなど）は、案内のみを目的としたものです。Ebookers.fiは、格安航空券、シティブレーク、ホテル、トラベルパッケージ、レンタカーを専門とするフィンランドの大手オンライン旅行代理店です。また、このウェブサイトでは、お好みの目的地へのフライトとホテルを予約して、自分だけの休暇をパッケージすることもできます。フィンエアー、SAS、ルフトハンザ、ブリティッシュ・エアウェイズ、KLMオランダ航空、トルコ航空、エティハド航空など、最高の航空会社と提携しています。 格安航空券は、さまざまな航空会社のオファーを比較することによって見つけるのがベストです。</w:t>
      </w:r>
    </w:p>
    <w:p>
      <w:r>
        <w:rPr>
          <w:b/>
          <w:color w:val="FF0000"/>
        </w:rPr>
        <w:t xml:space="preserve">アイディー380</w:t>
      </w:r>
    </w:p>
    <w:p>
      <w:r>
        <w:rPr>
          <w:b w:val="0"/>
        </w:rPr>
        <w:t xml:space="preserve">はい、だから私の髪は今、それはもう本当にそれを漂白することはできませんような状態に着用されている、ちょうど待って見なければならないが、それは恐ろしい見えます。私はjemmassa stargazerトロピカルグリーン直接色を持っている、私はその上にそれをスプラッタ場合はどうなるのだろうか？ またはそれはちょうど通常の色が赤からどんなに遠くてもどこにも赤を折っていないときにピンクがかったブラウンではない購入し、まだミックスの直接色を打つ方が良いですか？help !^私は手始めにそのStargazerを試してみることをお勧めします、あなたは緑がかった茶色のレットをしたくない場合は、もちろんコンディショナーで希釈することができます。折り曲げカラーの問題は、接着剤のムラである可能性がありますが、試行錯誤してみるしかないでしょう。折りたたんだときに最高の結果を得るために、私は個人的に乾いた髪に直接カラーコンディショナーを混合して適用することで .あなたの髪がすでに赤みがかった場合、それはクールな茶色の色を購入することは無意味です、あなたはほとんど確実に赤を隠すためにすべての黒に行かなければならないでしょう。 すべてのブラウン（永久と直接色の両方）多かれ少なかれ、それらの赤を持って、そしてあなたが必要とするすべてが折り畳まれている場合、私の考えでは無意味であり重ね。 緑と青のトーンが赤、黄色とオレンジとは違って、あなたの髪からそんなに早く洗い流されます。私は、ヘアカラーキットによると、赤茶色の髪（Garnier mousse shade 4.6 ）を持っていますが、私の髪はバーガンディです。 私はそれを2回染めています。 私の髪が落ちることなく、これらの冷たい色合いのミディアムグレーを得るためのチャンスはありますか？今ここにすべてのヒント...私は必死になっている...私はすでに危機を始めている!明日、美容院に行く予定なのですが、このダークブラウンから、赤が入ったミディアム/チョコレートブラウンにして、ライト（ゴールデン）ブラウンで素敵なストリークを入れる予定です。だから、これは我々が探しているものです：私は信頼できる美容師と私はそれが間違って行くとは思わないが、それは最大の問題を折る赤みであり、私はすでに明るい部分はとても苦しいマホガニー/銅になることを恐れている。美容師は彼女のものを知っているし、彼女のベストを尽くすが、私はストライプがまだちょうど完璧な色でない場合は、驚いていない。そのため、数週間以内に赤みが残る、あるいは赤みが出てくることを想定して、すでに準備を進めています。そして、私はすぐに再び美容院に行くことはありません。 質問自体：だから、例えばいくつかの灰の光の髪の色（好ましくは明るい色）を注入するために、その絵の光の部分の髪で可能である、それは効果的に離れて赤みが屈折するであろうこと。 もちろん、私の場合には、任意の灰のストライプをしたくないが、金色が、赤はそれにもかかわらず非常に強い陰なので、灰はおそらく金よりも赤みを屈折するだろう、または何ですか？そして、私は明るい色を好むので、明るい茶色のアッシュをまだ見つけていません。例えば、ロレアルのキャスティングクリームグロスのシェード801は適切なアッシュだと思いますが、とても軽いにもかかわらず、その明るい茶色のストライプから赤みを屈折させることができますか。だから、漂白は必要ない。ライトブラウンが銅色っぽくなりすぎるという同じ状況に陥ったことがある方は、どのように解決したのか、体験談をお聞かせください。そして、一般的に私のアイデアは運命づけられている...または美容師は本当によく離れて赤みを折ることができるという事実と私を慰めるので、私は調整を開始する必要はありません！.美容師でも知っている人なら出せます。でも、どんなストレートカラーを塗っても、必ず下にオレンジが浮き出てくるので、赤を出すのに苦労しています。シルバーシャンプーはもちろん、ゴールドウェルの泡ストレートカラーは、それだけで赤み・黄みを消すことができます。しかし、それはその後、現在進行形のプロジェクトです。</w:t>
      </w:r>
    </w:p>
    <w:p>
      <w:r>
        <w:rPr>
          <w:b/>
          <w:color w:val="FF0000"/>
        </w:rPr>
        <w:t xml:space="preserve">イド381</w:t>
      </w:r>
    </w:p>
    <w:p>
      <w:r>
        <w:rPr>
          <w:b w:val="0"/>
        </w:rPr>
        <w:t xml:space="preserve">ここ数年、SRYピルカンマーのサブセクションは、年に数回のチャイルドドライブを開催しています。乗り物からわずかな料金を徴収し、教育活動に役立てています。昨年のSääksjärvi、Pirkkala、Tampereでのイベントの写真は、Galleryでご覧いただけます。ロットワイラーのソリ犬をイベントに参加させたい方は、Jonna Ylitalo ( 050-546 7535 ) または、このメールアドレスはスパムロボットから保護されています、このメールアドレスを表示するには、javascriptを有効にしてください。ドラッグに参加したいですか？イベントを企画する熱意あるライダーが必要です!寒いときに引っ張り始めるのはよくないが、まずは犬をソリと手綱に慣れさせることだ。実験的なイベントや小規模なトレーニングは、必要に応じて随時開催していきます。ボランティアとして登録 Jonna Ylitalo ( 050-546 7535 ) または This email address is being protected from spam bots , please enable javascript to view this email address , so you can get involved in children happy !</w:t>
      </w:r>
    </w:p>
    <w:p>
      <w:r>
        <w:rPr>
          <w:b/>
          <w:color w:val="FF0000"/>
        </w:rPr>
        <w:t xml:space="preserve">イド382</w:t>
      </w:r>
    </w:p>
    <w:p>
      <w:r>
        <w:rPr>
          <w:b w:val="0"/>
        </w:rPr>
        <w:t xml:space="preserve">12.2.2014 X-Catit Fujairah 12-14-2.2014 9カ国から15艇のボートとドライバーが参加します 。 タイムトライアルは強風と大雨のため、金曜日の朝に延期されました。しかし、13.2（木）のマストチレースは、チーム・ファッツァが優勝し、2位にイタリアチームのT-Bone station、3位にスカイダイブ・ドバイが入りました。金曜日の午前中に行われた予選では、港から外海に出てきたイギリス艇がフィニッシュブイを飛び越えるというちょっとしたドラマがありました。スカイダイブも同様に、天候の悪い中、ブイの1つを破壊してしまいました。メインは大きく、チャレンジングなものだった ... 1.午後のレースは、終始ファッツァのペースで進んだ。 ファッツァの艇は、穏やかなセクションでも悪いうねりの中でも、完璧なバランスでセーリングしていた。第9戦、スウェーデンのWesterlund Racingは悪天候の中、リアブイでボートを横転させた。幸いにもドライバーもボートも大きな怪我をすることなく、セーフティボートによってボートが再び組み立てられた後、素晴らしいレースを終えることができた。18.8.2012 Marcus JohssonとPeter Wentzelがヨーロッパチャンピオンに 結果 12.8.2012 オリンピックでのレーシングボート まず、フィンランドのオリンピックメダリストにおめでとうを申し上げます！！！！！！！！！！！！！！。モータースポーツの中で唯一、レーシングボートがオリンピックに出場していることをご存じの方は少ないのではないでしょうか？1900年のオリンピックでは、すでにエキシビションスポーツとして参加し、1908年には3つのクラスに分かれて競技を行いました。国際オリンピック委員会は、レースをオリンピックに復活させるために何年も前から活動してきましたので、彼らが前向きな決断をすることを期待しましょう。フィンランド連盟もこのことを強く推してくれることを期待しているのだが、残念ながらそれは難しいだろう。旧モーターボート連盟の頃はまだ可能だったかもしれませんが、セーリング連盟と合併した後は、そうはいかないと思いますね。モーターボート連盟の時代、まだマルクで給料が支払われていた頃、フィンランドのレーシングボート選手は、フィンランドを代表して世界中の有名な大会に参加する際、連盟から旅費まで支給されていたのです。しかし、当時でも数百マルクの話であり、今よりもっと多かったのです。フィンランドでは、ヨーロッパ選手権や世界選手権のチャンピオンは数知れず、例えばファブリティウス兄弟（オフショア）、サミ・ペンナネン（F5、F4）、アンデルス・フォーストレム（F4）、サミ・セリオ（F1）などは、フィンランドの他のスポーツではあまり見られない。 フィンランドでレースを真剣に取り組む時期だと思う。連盟は、スポーツの人気とマーケティングのために何かすべきなのではないか。そうでなければ、このスポーツはフィンランドで確実に消滅してしまうでしょうし、それは本当に残念なことです。まだ主催者と競技者に少し注意してください、それはこれらのページで情報、結果、物語などを得るために素晴らしいだろう、そのスポーツは他の人に知られるように。当社のウェブサイトは約44,000回訪問されており、このような短期間で、しかもマーケティングなしで、悪い結果ではありません。また、ゲストブックのページにもご意見をお寄せください。T. Ripa 21.07.2012 サミ・セリオがウクライナのF1レースで優勝しました。 サミはポールからスタートしましたが、最初のリスタートでカタールのショーン・トレンテに抜かれました。2回目のリスタート後、トレンテにトラブルが発生し、サミがトップに立ち、そのままゴールした。 UAEのアル・ハメリは、10位からのスタートながら2位でフィニッシュした。フィリップ・ロムス（フィンランド）は技術的な問題でリタイアしました。 13.07.2012 Offshore 3c World Championship WORLD CHAMPIONSHIP FOR POMO .PoMoが世界選手権で初優勝</w:t>
      </w:r>
    </w:p>
    <w:p>
      <w:r>
        <w:rPr>
          <w:b/>
          <w:color w:val="FF0000"/>
        </w:rPr>
        <w:t xml:space="preserve">ID 383</w:t>
      </w:r>
    </w:p>
    <w:p>
      <w:r>
        <w:rPr>
          <w:b w:val="0"/>
        </w:rPr>
        <w:t xml:space="preserve">地域暖房施設や省エネルギープロジェクトをご覧ください。Huutoniementie 43 " call and arrange demonstration " Tel : 0503170179 Waastek representations : Kaukoran : Kauko 20/60 Danfoss : Akva lux, Hertta 100 Alfa Laval : Mini IS ECO, Sampo ECO G8 ( new ) 代理店のメリットとは : 私たちは完全な工場サポートとトレーニングを受けます。 製造者の計画に従って装置を設置しますが、問題が生じたときは装置メーカーと直接コンタクトがとれます。また、保証に関しても、中間業者を介さずにスムーズに対応することができます。地域暖房プラントや省エネルギープロジェクトをご覧ください。Huutoniementie 43 電話でデモを手配 Tel : 0503170179 Waastek representations : Kaukoran : Kauko 20/60 Danfossin : Akva lux Alfa Lavalin : Mini IS ECO, Sampo ECO G8 ( novelty ) 代理店の利点とは : 私たちは工場からのフルサポートとトレーニングを受けます。 装置メーカーの計画に従って装置を設置しますが、問題がある場合は装置メーカーと直接コンタクトがとれます。また、保証に関しても、中間業者を介さずにスムーズに対応することができます。地域暖房プラントや省エネルギープロジェクトをご覧ください。Huutoniementie 43 電話でデモを手配 Tel : 0503170179 Waastek representations : Kaukoran : Kauko 20/60 Danfossin : Akva lux Alfa Lavalin : Mini IS ECO, Sampo ECO G8 ( novelty ) 代理店の利点とは : 私たちは工場からのフルサポートとトレーニングを受けます。 装置メーカーの計画に従って装置を設置しますが、問題がある場合は装置メーカーと直接コンタクトがとれます。また、保証に関しても、中間業者を介さずにスムーズに対応することができます。地域暖房プラントや省エネルギープロジェクトをご覧ください。Huutoniementie 43 電話でデモを手配 Tel : 0503170179 Waastek representations : Kaukoran : Kauko 20/60 Danfossin : Akva lux Alfa Lavalin : Mini IS ECO, Sampo ECO G8 ( novelty ) 代理店の利点とは : 私たちは工場からのフルサポートとトレーニングを受けます。 装置メーカーの計画に従って装置を設置しますが、問題がある場合は装置メーカーと直接コンタクトがとれます。また、保証に関しても、中間業者を介さずにスムーズに対応することができます。地域暖房プラントや省エネルギープロジェクトをご覧ください。Huutoniementie 43 電話でデモを手配 Tel : 0503170179 Waastek代理店 : Kaukoran : Kauko 20/60 Danfossin : Akva lux Alfa Lavalin : Mini IS ECO, Sampo ECO OU ( 新型 ) 各社代理店の利点とは : 工場でのフルサポートとトレーニングを受ける。 装置メーカーの計画に従って装置を設置し、問題がある場合は装置メーカーと直接コンタクトすることができます。また、保証に関しても、仲介業者を介さずにスムーズに対応しています。" 我々は5年間の特別な保証とAlfa Lavallセンターをインストールする " 必要に応じて、我々は古いボイラーやヒーターを削除するので、ターンキーの原則 。Kauko 20/60 3800 Eur/台 3台以上が同じエリアに設置できる場合、価格は3650 Eur/台 Danfoss Akva Lux 3500 Eur/台 3台以上が同じエリアに設置できる場合、価格は3300 Eur/台です 。Danfoss Hertta 100 3800 Eur/ユニットは、3つ以上のユニットが同じ領域にインストールすることができる場合、価格は3650 Eur/ユニットインストールされています。 アルファ・ラバルミニIS ECO 3800 Eur/ユニットは、3つ以上のユニットが同じ領域にインストールすることができる場合、価格は3600 Eur/ユニットをインストールしています。 ぜひ、地域の加熱プラントとエネルギー節約プロジェクトを見てみてください。Huutoniementie 43 電話でデモを手配 Tel : 0503170179 Waastek 代表 : Kaukoran : Kauko 20/60 Danfoss : Akva lux Alfa Laval : Mini IS ECO, Sampo ECO OU ( new ) 異なるメーカーから代理店を持つ利点は何ですか : 私たちは完全な代理店を得ることができます。</w:t>
      </w:r>
    </w:p>
    <w:p>
      <w:r>
        <w:rPr>
          <w:b/>
          <w:color w:val="FF0000"/>
        </w:rPr>
        <w:t xml:space="preserve">イド384</w:t>
      </w:r>
    </w:p>
    <w:p>
      <w:r>
        <w:rPr>
          <w:b w:val="0"/>
        </w:rPr>
        <w:t xml:space="preserve">パネルカーテンの間にあるクリスタルのチェーンが美しく、その横にクリスタルのシャンデリアが吊るされていると、セットが本当に素敵に見えるのです．丸い棒でできたはしご、これも作れそうです。Sabloonaはテキストを描いた、これらは驚くほど少なかった...唯一の場所のカップルで、これは今、ファッションの事されているだろうと思っていただろう...この場所でさらに素晴らしい色が実現。 今、後ろの住宅フェア旅行とつかむ新しいインテリアアイデアの多くである.ほとんどの場合、家は白、ベージュ、ココアといくつかの黒とグレーで飾られていた。 唯一のいくつかのアパートで色を使用することを敢えて;も黄色...そしてそれは黒と悪くないようだった。 私はこの最初の住宅フェアは、私はいくつかの点で実装する少なくとも自分自身と思ったいくつかのアイデアを投稿してください.ああ、素晴らしい写真の数々ですね。今年は全く行けませんでしたが、幸いにもこのブログの世界では写真を見ることができます！緑の壁のベッドルームは、緑がもっと淡い色合いであればもっと良かったかもしれません...私の意見ですが、明るい緑はベッドルームにはちょっと派手すぎるかもしれません。私も緑が大好きです。</w:t>
      </w:r>
    </w:p>
    <w:p>
      <w:r>
        <w:rPr>
          <w:b/>
          <w:color w:val="FF0000"/>
        </w:rPr>
        <w:t xml:space="preserve">ID 385</w:t>
      </w:r>
    </w:p>
    <w:p>
      <w:r>
        <w:rPr>
          <w:b w:val="0"/>
        </w:rPr>
        <w:t xml:space="preserve">- 残骸はその場で可能な限り徹底的に調べられ、地上での調査も行われました。 残骸はその後、国防軍の格納庫に運ばれ、技術的な調査が行われます。 事故調査センターの主任調査官、マーカス・バーグマン氏は、技術調査の結果は数ヶ月から1年後になるかもしれないと述べています。犠牲者の身元は明らかにされていないが、バーグマン氏は、1人は男性、もう1人は女性であることを明らかにした。 飛行機はまずヤミ空港に飛び、そこから離陸し、事故は離陸後すぐに起こった。 バーグマン氏によると、今週中に事故調査委員会が任命される予定だという。</w:t>
      </w:r>
    </w:p>
    <w:p>
      <w:r>
        <w:rPr>
          <w:b/>
          <w:color w:val="FF0000"/>
        </w:rPr>
        <w:t xml:space="preserve">ID 386</w:t>
      </w:r>
    </w:p>
    <w:p>
      <w:r>
        <w:rPr>
          <w:b w:val="0"/>
        </w:rPr>
        <w:t xml:space="preserve">Bohrok-Kal online animations Bohrok-Kal Online Animationsは、2003年にBIONICLE.comで公開された3本のアニメーションのシリーズです。 トア・ヌヴと彼らがBohrok-Kalを獲得するまでの物語です。 アニメーションのプロットと一緒に公開されたテキスト版はこちらです。このアニメーションは、「マタ・ヌイ・オンライン・ゲーム」を制作したテンプラ・スタジオが制作しました。 このアニメーションもフラッシュ・アニメーションです。目次 ジャラーとタクアは、ガ・コロからタ・コロへ向かう途中、楽しい旅の思い出を語り合っていた。歩いていると、誰かが自分たちを見ていることに気づき、ジャラーは身を守るための準備をする。しかし、ピュークが飛び出し、タクアがウサルの背中に乗って、二人は旅を続けるのである。やがてタコロに到着すると、彼らを見つけたタ・マトラン警備隊員が村の門を開けるように命じた。二人はトゥラーガ・ヴァカマのもとを訪れ、旅の様子を伝える。ジャラーが警備に出るとき、タクアも一緒に行きたいと言う。トゥラーガの小屋を出ると、タ・スーヴァを守るタ・マトランが電気檻に幽閉されていた。そして、タフのヌーヴァのマークを取っているボーロクらしき人物を見かける。ジャラーが円盤を投げつけるが、ジャラーは振り向きざまに円盤を防ぎ、タクアを守るために突き飛ばしたジャラーにぶつかって麻痺させる。 タクアと衛兵は戦いに備えるが、タフノックカルと思われる生物は彼らを飛び越えてタコロ門へ向かっていく。タフは落ちてくる石を溶かそうとするが、力尽きる。そして、その上に石が落ちてくる。ジャラー、タクア、ヴァカマは、タフが下敷きになった石の山を見る。タクアは悲しげに首を横に振ったが、その時、タフが写真から登ってきて、タフノックカルに自分のエレメンタル・パワーを奪われたことを告げた。タクアはヴァカマにその生物の正体を尋ね、ヴァカマは二人を聖なる火のそばの小屋に案内し、その生物はボーロックカルであり、タノックカルのほかに5人のカリがいることを告げます。そして、タフにもう1つのティに行くように頼むが、タフはそれを拒否し、自分1人でやっていけると言う。タフは去っていき、ジャラーはタフが少なくとも自分の助けを受け入れてくれると言う。ジャラーとタクアはタコロからタフを連れて出発し、レワを通り過ぎたところで、木から落ちたルワに出会う。 ルワはボーロク＝カルを追っていたが、突然落ちたという。 ルワも加わり、二人は旅を続けることになる。ポハトはマヒ族に磁化される。ポーワーでは、3番目の足跡と同じ道をたどる2組の足跡を見て、その足跡は3人のボーロック・カルのものであると結論づけた。マヒ族の不平不満が聞こえるが、次の砂丘の向こうにマヒ族に磁化されたポハツの姿が見える。その後、Toa Nausは全員揃う。彼らはどんな困難も乗り越えられると信じ、ボーロク＝ケイルを探し求める。しかし、タクアさんは、一緒にいてもボウロクケイルを倒すことはできなかったと言及する。タクアは、ボーロックカリとトアヌイの最終決戦を語り始める。トア・ヌヴァはバクラギを解放するためにバクラギの隠れ家までボロック・カリスを追跡し、その指揮下でボロック・カリスがマタ・ヌイを浄化することを話した。 ボロック・カリスはすでにヌヴァ・キューブでヌヴァのシンボルを上げていたが、タフはヴァヒを召喚してボロック・カリスの周りで時間を遅くさせた。</w:t>
      </w:r>
    </w:p>
    <w:p>
      <w:r>
        <w:rPr>
          <w:b/>
          <w:color w:val="FF0000"/>
        </w:rPr>
        <w:t xml:space="preserve">ID 387</w:t>
      </w:r>
    </w:p>
    <w:p>
      <w:r>
        <w:rPr>
          <w:b w:val="0"/>
        </w:rPr>
        <w:t xml:space="preserve">Page 14 14 90min Autio to take big responsibilities in Spain swamp男子初のプロフットサル選手パヌ・アウティオが、今シーズンからスペイン第2レベルのユニオン・アフリカ・セウティンでプレーする。昨シーズンは、同じリーグのポソ・シウダー・デ・ムルシアでプレーしていましたが、今は新しいチャレンジに直面しています。 トレーニングシーズンでは、練習試合でチームの中で一番多くプレーしていますし、監督も僕に大きな信頼を寄せてくれているようです。昨シーズンのチームはビッグクラブのリザーブチームでしたから、新しいチームはいろいろな意味でまったく違うチームです。アフリカ北部、ジブラルタル海峡の南岸に位置するセウタを拠点とするユニオン・アフリカ・セウティンは、人口の約半数がイスラム教徒で、チームにはそのうちの5人が参加しています。彼らのラマダンを間近で見るのは、興味深い経験でした。30度以上の気温の中でプレシーズンを行う 2011年9月 45分 日中に一滴も飲まずにお茶をすることはかなり困難です , Autioは彼の異国の地について言う 通常、すべての私たちの遠征試合のために我々はヨーロッパとスペイン本土に船で移動しなければならない , ゴールキーパーは続けている。9月17日、スペインでフットサルのシーズンが始まりました。JS GFTは、今シーズンのフットサルリーグ優勝候補の一つである。 rik Henriksson 、彼らはすべてフィンランドのフットサル界の絶対的エリートである。それ以外は、昨シーズンと同じです。 私たちはとても競争力があり、向上したいと思っています。 しかし、現時点では、このスポーツでは不可能なのです。特にGFTで、それ以外でもフットサルで。だから、来シーズンのプレーはまだ非常に不確かである 、長年チームに所属している32歳のGFTゴールキーパーSareliusは、トリオの考えを明らかにする . jussi eskola GFTチャンピオンシップのための狩りでJoonas sarelius 90min@omnipress.fi エスポーからゴールデンフットサルチーム（ GFT ）3回フィンランドのフットサル選手権を受賞しています .GFTは10月初旬に始まるフットサルリーグに高い意欲を持っていますが、リソースが不足しています。ヘルシンキを拠点とするACストッピは、資金面や選手の問題でフットサルリーグへの参入を断念せざるを得なくなった。GFTとフィンランド代表のレギュラー選手であるテーム・テルホは、「地元での試合は期待されていましたし、移動は必ずしも快適ではありません。 この経験豊富な選手は、ACストピのチームに関する問題に少し驚いています。 チームのために選手を獲得できなかったのは、少し不思議な気がしますね」と述べています。首都圏にはプレーヤーがたくさんいるので、リーグ戦レベルのチームを作ることも可能だったはずだ。そして、昨年は1部から昇格したのですから、すでにチームを持っていたのではありませんか？新監督はナントカさん？エスポーでは昨シーズン、ヴィル・シホボネンが監督を務めていたが、銅メダルに終わったシーズンでその職を退いた。今後は、数年前からGFTに参加している元プロ選手の南戸が監督を務めることになる。南戸はフットサルのプロ選手なので、チームに良い影響を与えることは間違いない。 交渉は順調に進んでいるが、まだ名前は決まっていない。いずれにせよ、ヤルコ・レイニッカとテーム・テルホがアシスタントコーチを務めるので、コーチ陣は数人体制になる、とGFTのパウリ・オヤレト会長は言う。 GFTには、2000年代の大半をリーグレベルでプレーしてきたフットサル選手が何人もいるので、経験は豊富。 ただし、マティアス・サレリウス、ヤニ・モウ、マティアス・スーア、ヤニ・スチュアート、マティアス・スーア、マティアス・スーア、マティアス・スーア、マティアス・スーア、ヤニ・スチュアート、マティアス・スーア、マティアス・スーア、マティアス・スーア、マティアス・スーア</w:t>
      </w:r>
    </w:p>
    <w:p>
      <w:r>
        <w:rPr>
          <w:b/>
          <w:color w:val="FF0000"/>
        </w:rPr>
        <w:t xml:space="preserve">アイディー388</w:t>
      </w:r>
    </w:p>
    <w:p>
      <w:r>
        <w:rPr>
          <w:b w:val="0"/>
        </w:rPr>
        <w:t xml:space="preserve">他の言語を表示する オンラインMBAマーケティングとセールスヨーロッパ - 研究MBAマーケティングとセールスヨーロッパ MBAの力とそれが開くドア、それが提供するネットワークとそれが教える問題解決のスキルのために、ビジネス学生は自分の教育にもっと関与し、彼らがMBAの学位を取得したいかを理解するために意識的な努力をする必要があります。 オンライン学習は、電子メディアと情報通信技術（ICT）の教育での利用を指します。ヨーロッパには合計で4,000以上の高等教育機関があり、学士、修士、博士の各レベルで幅広いコースを提供しています。少なくともいくつかの学位プログラムのための教育言語として英語を提供するこれらの組織のより多くの、ヨーロッパの大学は現在、これまで以上に高い品質を提供しています。 ヨーロッパの大学はフレンドリーな留学生を提供し、今日のグローバルな需要に彼らの職業に一致するコースの知識を提供します。 オンラインMBAマーケティングとセールスヨーロッパ - ヨーロッパであなたのMBA学位を完了。 時間の節約と学校に直接ここに連絡してください！。Instituto Europeo de Posgrado プログラムは、企業によって要求されている販売とマーケティングに重点を置いて、効果的に仕事のマネージャーを開発するために必要なすべてのスキルが含まれています[ + ]。 オンラインMBA -マーケティングとセールススキルプログラムは、企業によって要求されている販売とマーケティングに重点を置いて、効果的に仕事のマネージャーを開発するために必要なすべてのスキルが含まれています... 。プログラムの目的は何ですか？専門性とマーケティング管理のMBAの目的は、創造的な意思決定を行い、ビジネスのますます複雑化し、変化する世界の本当の課題に直面することができるように、特にそれらのマーケティングと販売管理の機能との関係は、最も重要である、マネージャーを訓練することである。なぜ私たちを選ぶのか？ケース」「ビデオクラス」「バーチャルセッション」「インタラクティブエクササイズ」に基づく学習法。学生は、毎週チューターによる作業と個人的な伴奏があります。教員はビジネスのプロフェッショナルで構成されています。... [ - ]</w:t>
      </w:r>
    </w:p>
    <w:p>
      <w:r>
        <w:rPr>
          <w:b/>
          <w:color w:val="FF0000"/>
        </w:rPr>
        <w:t xml:space="preserve">イド389</w:t>
      </w:r>
    </w:p>
    <w:p>
      <w:r>
        <w:rPr>
          <w:b w:val="0"/>
        </w:rPr>
        <w:t xml:space="preserve">Another kind of Thursday」と「Towards an independent life course for young people」は、フィンランド児童青少年基金（RAY）の助成を受けたヘルシンキ地域異能者協会のプロジェクト「Kiinni arkeen」の一部です。 このプロジェクトは3年間のプロジェクト（2014 - 2016）で、RAYのPaikka auki助成プログラムの一部となっています。このプロジェクトの目的は、15歳から29歳の若者の自立した日常生活管理、進学、社会人としての生活能力を育成することです。</w:t>
      </w:r>
    </w:p>
    <w:p>
      <w:r>
        <w:rPr>
          <w:b/>
          <w:color w:val="FF0000"/>
        </w:rPr>
        <w:t xml:space="preserve">イド390</w:t>
      </w:r>
    </w:p>
    <w:p>
      <w:r>
        <w:rPr>
          <w:b w:val="0"/>
        </w:rPr>
        <w:t xml:space="preserve">投稿ナビゲーション 3月上旬、ロシオール市立犬舎を訪れた私たちの目に飛び込んできたのは、小さくて控えめな女の子の犬でした。まるで見えないふりをするように、彼女は他の多くの運命の仲間と同じように、新しく来た人たちの檻の中をゆっくりと歩いていた。おそらく、路上に捨てられ、荒くれ者たちの手に落ち、シティポンドに入れられたのだろう。彼はブカレストのOneVetクリニックで検査、ワクチン接種、去勢手術を受けるために最高の状態になっています。ジンゲの推定年齢は2〜3歳くらいです。体重は10kg未満で、家庭環境では確かに元気になりますが、やんちゃな性格ではありません。 新しいお家では、彼がこれまで経験してきたこと、Zingeがフィンランドでの安全な生活に慣れるための時間が必要であることを理解してもらう必要があります。また、家庭で飼えるようになる、あるいはリードで歩けるようになるという保証はありません。 犬を飼うということは、常に長期的な決断であり、せいぜい10年から15年、あなたの生活の一部となります。Zingeは、あなたが優しく一貫したトレーニング、安全な家、活動、幸せでバランスの取れた犬の生活を提供する準備ができている、献身的でやる気のある家庭を探しています。 あなたの犬は、そのすべての浮き沈みであなたの人生にフィットしなければならないことを忘れないでください！あなたの犬は、あなたの人生の中で最も重要なものです。「リードできれいに歩くことができます , 室内運動を教えます .対向する犬にも騒がず、うまく通り過ぎたり、挨拶に行きたがったりする。管理人のうさぎさんに尻尾を振っていますが、全く気づいていません。カニの鳴き声には驚きますね、唸ったり吠えたりしないといけないのですが、それをケアするのは人間だという訓練もしています。夜は別室でぐっすり、朝刊の読者には反応しない。アイロンや愛情が好きで、落ち着いてブラッシングしても、目を閉じてしまう。とても柔らかい被毛で、常に抜け毛があるため、あちこちに毛が生えています。Zingeは機敏で、ソファ、背もたれ、外のさまざまなレベルに簡単にジャンプします。鼻を使うのが好きで、他の犬の匂いは注意深く嗅がなければならない。彼は遊びにも使われていて、おいしいおやつを隠すのは楽しいことです。撫でてもらうための特別な機能として、彼は後ろ足をまっすぐにして腹ばいになり、這うように前に進みます。" " 弱虫でひ弱な可愛い犬です :) 彼は何でも外でやるので、もう事故はありません。 私が出かけて帰ってくるのにも慣れていて、心配ありません。 そして、今日は近所の犬がお世話になりましたが、そのストレスでもう中でおしっこすることはありません。 Zingeは今まで会ったどの猫とも違い、猫も同じでした。少し匂いを嗅ごうとしたが、もう一匹がヒスノイズを出すと離れた。吠えるでもなく、追いかけようとするでもなく、ただただ不思議そうにしていた。私がホールやトイレに行くときも、ずっとついていかなくても大丈夫になりました。他の犬がいないときに、何度か本当に遅くまで出かけて、ジンジを公園で走らせたことがあるんです。彼は本当に興奮して、前足が行くのと同じくらい速く円を描いて引っ張ります。 私が遠くに行くと、とにかく私の後に来ます。夕方、私たちが寝ようとすると、ジンジは私のベッドに飛び乗って転がっていきます。...そして、彼は自分の脇の下に身を隠すだろう...</w:t>
      </w:r>
    </w:p>
    <w:p>
      <w:r>
        <w:rPr>
          <w:b/>
          <w:color w:val="FF0000"/>
        </w:rPr>
        <w:t xml:space="preserve">イド391</w:t>
      </w:r>
    </w:p>
    <w:p>
      <w:r>
        <w:rPr>
          <w:b w:val="0"/>
        </w:rPr>
        <w:t xml:space="preserve">    Jukka Syrenius Band Talkooklubi Pool 水曜日 25.6. チケット 10ユーロ Jukka SyreniusはPori出身のミュージシャン。 彼はバンドElonkorjuuのギタリスト兼シンガーとして最もよく知られています。ユッカ・トロネンとともに、1970年代のプログレッシブ・ロックとジャズ・ロック・スタイルにおけるフィンランドの最も重要で才能あるギターの名手である。 シレニウスの独特の即興スタイルは、優れたハーモニー感覚とスムーズでメロディックなソロの即興弧に特徴付けられる。 和声的に厳しいコード構造の中で明確なメロディ進行を作り、自信を持って即興する彼の方法は世界のどこにも類を見ないものである。特に80年代のユッカ・シレニウス・バンドのライブの数々には、それが顕著に表れている。米国バークリー音楽院で音楽を学びました。フィンランドだけでなく、北欧諸国でも広く演奏活動を行い、北欧やアメリカの重要なジャズミュージシャンとも多くコラボレーションしている。Elonkorjujuのほか、Jukka Syrenius Band（ソロプロジェクト）、The Touchなどのアンサンブルも手がけている。 また、映画やテレビの音楽も作曲している。2006年のアルバム『Live Bite』は批評家から好評を博し、最新作は昨年初めにポリの自宅で録音されたユッカ・シレニウス・バンドのライブ・コンピレーション『Hard Labour』である。タイトルは、ギタリストの15年来の本職と、同僚たちの憩いの場であるアリーナを意味しています。Jukka Syrenius guitar , vocals Hannu Rantanen bass guitar Jari Kettunen drums Jussi Reunamäki organ &amp;lt ;&amp;lt ; Jukka Syrenius Band performes at Puistoblues opening club .ピュストブルースは、フィンランドで唯一、国際基準を満たし、すべてボランティアで運営されているフェスティバルです。現在、ボランティアの数は、第1回目のピュイストブルースの観客数よりも多い。 ヤルヴェンパ ブルース・ジャズ・ディガーリトリーは、1977年から完全なボランティア活動を続けていると胸を張って言うことができる。</w:t>
      </w:r>
    </w:p>
    <w:p>
      <w:r>
        <w:rPr>
          <w:b/>
          <w:color w:val="FF0000"/>
        </w:rPr>
        <w:t xml:space="preserve">ID 392</w:t>
      </w:r>
    </w:p>
    <w:p>
      <w:r>
        <w:rPr>
          <w:b w:val="0"/>
        </w:rPr>
        <w:t xml:space="preserve"> Facultas - 機能的能力の評価プロジェクト 2006年から2008年にかけて、フィンランド医療協会Duodecimと共同でFacultas機能的能力の評価プロジェクトを実施しました。Facultasプロジェクトの目的は、医師が患者の機能的能力を評価するための統一された方法を作り、医療報告書を調和させることです。 Facultasの勧告は、患者を扱うすべての医師のための実用的なツールとして意図されています。機能的能力評価に関する勧告は、これまで評価が最も問題とされてきた4つの疾患群について作成されました。これらのグループは、気分障害、腰や首の障害、主要な関節の疾患や慢性疼痛です。 機能的能力は、その人が環境に対応し機能する能力を示す医学的概念です。機能的能力の評価は、病気の経過を観察するため、治療やリハビリテーションの必要性を評価するため、治療やリハビリテーションに対する反応を観察するため、病気休暇を開始・終了するため、疾病給付、障害年金、リハビリテーションなどの保険給付の決定のため、自立生活維持のための支援措置を検討するために必要とされます。機能的能力評価の目的は、その記述の方法と範囲を決定する。このプロジェクトによって、協議のプロセスがより透明で公正なものになり、患者さんにもメリットがあります。その目的の一つは、患者がどの医師に診てもらっても同じような意見を期待できるようにすることです。 この勧告では、このグループの疾患を診断と治療の面から簡単に取り上げ、実務家にとって有用な、証拠に基づく経験的機能能力評価法を提示します。 この共通のアプローチは、医師のための研修プロジェクトを通じて実践される予定です。</w:t>
      </w:r>
    </w:p>
    <w:p>
      <w:r>
        <w:rPr>
          <w:b/>
          <w:color w:val="FF0000"/>
        </w:rPr>
        <w:t xml:space="preserve">イド393</w:t>
      </w:r>
    </w:p>
    <w:p>
      <w:r>
        <w:rPr>
          <w:b w:val="0"/>
        </w:rPr>
        <w:t xml:space="preserve">ロイターの報道によると、逮捕者は、今年設立された英国の児童搾取・オンライン保護センターの最初の作戦の一環として行われたとのことです。このセンターは、児童ポルノと戦うために設立された。また、オンラインサービスから児童ポルノを購入した疑いのある人物が英国で逮捕されたのは初めてのことです。</w:t>
      </w:r>
    </w:p>
    <w:p>
      <w:r>
        <w:rPr>
          <w:b/>
          <w:color w:val="FF0000"/>
        </w:rPr>
        <w:t xml:space="preserve">ID 394</w:t>
      </w:r>
    </w:p>
    <w:p>
      <w:r>
        <w:rPr>
          <w:b w:val="0"/>
        </w:rPr>
        <w:t xml:space="preserve">MAKITA MT064SK2についての意見 平均して、ユーザーはMAKITA MT064SK2が非常に実用的であることを発見しました。さらに、ほとんどの方が同じ意見をお持ちです。 余分なコスト MAKITA MT064SK2のユーザーマニュアル（仕様、指示、安全指示、サイズ、アクセサリーなど）で、疑問に対する答えを見つけることができます。MAKITA MT064SK2は、4人のユーザーが質問に答え、0～10点の間で評価しました。 評価は10/10で、使い勝手は非常に良いと言えます。 意見の分布の平均点は8、標準偏差は1.87で、高性能です。MAKITA MT064SK2が、技術的に最も優れている、品質が最も良い、選択肢の幅が最も広い、などの観点から10点満点で評価しました。</w:t>
      </w:r>
    </w:p>
    <w:p>
      <w:r>
        <w:rPr>
          <w:b/>
          <w:color w:val="FF0000"/>
        </w:rPr>
        <w:t xml:space="preserve">イド395</w:t>
      </w:r>
    </w:p>
    <w:p>
      <w:r>
        <w:rPr>
          <w:b w:val="0"/>
        </w:rPr>
        <w:t xml:space="preserve">ACK CT Public Messages Antti Greetings , KirkkonummiCup ラッフルの賞品は、試合のための日曜日かトレーニングのための月曜日のどちらかに私に届けられるべきです。そして同時に、私たちが活動している9月のKirkkonummiCupの週末についてのリマインダーです。T: Antti 12 months ago Antti Moi , MAstoCupiin may take couple of over-age , ie Julle and Senni - with you if you can . Antti Moi , Put you would Mastocup lmregistumiset so I know that we can get a team there . ゲームはPajulahtiにあり、また90で一泊する可能性がある , - 食品を含む.いずれにせよ、宿泊しなくても日中は大学で昼食をとるべきです。 オーバーエイジの人についてはまだわかりませんので、来週電話します。 大学には泊まりませんので......。</w:t>
      </w:r>
    </w:p>
    <w:p>
      <w:r>
        <w:rPr>
          <w:b/>
          <w:color w:val="FF0000"/>
        </w:rPr>
        <w:t xml:space="preserve">id 396</w:t>
      </w:r>
    </w:p>
    <w:p>
      <w:r>
        <w:rPr>
          <w:b w:val="0"/>
        </w:rPr>
        <w:t xml:space="preserve">- 紙面上だけ良い ・グラフィックは実質的にxbox360より遅れている ・PSNは最悪 ・高価 ・メディアプレイヤーが貧弱（フォーマットやテキストのサポート不足など） ・コントローラーが貧弱 ・古いPS2のゲームが遊べない ・ゲームメーカーから見て二番煎じ（最初はxbox360用に作られ、その後PS3に翻訳されただけ）。PS3はプログラムするのが難しいので、最終的には箱よりも悪くなります） - ダウンロードできる追加コンテンツは、PCやXbox360のバージョンよりも常に遅れています - ノイズ - 使用2週間後に故障して修理に時間がかかることもあります 押しても文字が出てこない、メディアキーは起動するたびにUSBを抜き差ししないと動かないなど、様々です。5ユーロのキーボードでは、そのような子供時代は作れないので、70ユーロのキーボードも作らない方がいいのですが・・・。</w:t>
      </w:r>
    </w:p>
    <w:p>
      <w:r>
        <w:rPr>
          <w:b/>
          <w:color w:val="FF0000"/>
        </w:rPr>
        <w:t xml:space="preserve">id 397</w:t>
      </w:r>
    </w:p>
    <w:p>
      <w:r>
        <w:rPr>
          <w:b w:val="0"/>
        </w:rPr>
        <w:t xml:space="preserve">テクノウェア - 非常用照明の新技術 30.3.2010 テクノウェアの新しい非常用照明器具 ESCAP シリーズは、静電容量方式の電力貯蔵と最新の LED 技術を組み合わせています。従来は、停電時に必要な電気エネルギーを、従来の電池の電気化学プロセスではなく、低圧の大容量キャパシタに蓄えていました。また、光源として使用している高出力LEDの長寿命化とのバランスから、コンデンサの寿命は電池の2倍以上となっており、メンテナンスフリーで環境に配慮した非常用照明器具を実現します。その結果、照明器具のライフサイクルを通じた完全なメンテナンスフリーを実現しました。それ以降も、有害廃棄物にはなりません。速さからの安全性 エネルギー貯蔵としてのキャパシターにより、従来のバッテリー技術に比べ約10分の1の充電時間を実現し、安全性も新たな次元に達しています。そのため、停電後、すぐに非常用照明が使えるようになります。非常用照明の新技術 AALTO - ワイヤレス制御 ESCAP自照式照明器具は、集中制御も可能です。 ワイヤレス制御の照明器具は、自動的にお互いを見つけ、建物内のネットワークを形成します。 ネットワークは自動的に最適なルートを検索し、必要に応じてルートを再確立します。照明器具の間に配線はありません。そのため、設置が容易で、空間の用途に応じて照明器具を自由に配置することができます。無線ネットワークにより、照明器具の試験結果がコンピューターに転送され、必要なモニタリングレポートに簡単にアクセスすることができます。このため、非常用照明の操作担当者のワークステーションで監視を行うことができます。 個々の非常用照明の操作は、ネットワークや他の非常用照明の操作に依存しません。 ネットワークは、各照明器具の状態に関する情報を収集するだけです。 ESCAPシステムは、このように、個々の照明器具の耐障害性と設置の柔軟性と中央システムの集中監視を兼ね備えています。全く新しい利点は、照明器具とコントロールポイントの両方において、状況の変化に容易に適応できるシステムであることです。 ワイヤレスコントロール付き ESCAP 照明器具の製品コードは A で終わっています。 ESCAP を選ぶ 3 つの理由 - 10 年間メンテナンス費用がかからない - 環境にやさしい：エネルギーの無駄と危険な廃棄物にさよなら - 最も安全：停電後すぐに充電できる</w:t>
      </w:r>
    </w:p>
    <w:p>
      <w:r>
        <w:rPr>
          <w:b/>
          <w:color w:val="FF0000"/>
        </w:rPr>
        <w:t xml:space="preserve">ID 398</w:t>
      </w:r>
    </w:p>
    <w:p>
      <w:r>
        <w:rPr>
          <w:b w:val="0"/>
        </w:rPr>
        <w:t xml:space="preserve">スタジオへのメッセージ t Anna Palaa , Mikkelin Revyyteatteri 2014.5.21 , 6:22 - Updated 21.5.2014 , 14:06 Media Photo この春、Mikkelin RevyyteatteriによるAnna Palaaの初演がミッケリ劇場の大きな舞台で魅せます !歌と踊りと意外な展開が楽しい春のレヴュー。慌ただしい日々を送る夫婦のリビングから、テキサスのワイルドなサルーン、ラスベガスのワイルドなダンスショーへと観客を誘うショーです。そんな中、「宝くじは本当に当たるのだろうか？絶望した人間が生き残るために何をするのか、そして愛は最後にすべてを克服するのか？脚本・演出はミッケリ出身のJuhana Mäkilä（ユハナ・マキラ）。Atte Kekkonenがヴォーカル・トレーニングを担当し、Tapio Nykänenが5人編成のレヴィン・バンドの指揮者、Tuija Nikkilä, Miia Leikas, Helena Hirvonen, Johanna Sjöblomが振付師を務めています。Mikkelin Revyyteatteriは、ダンス、音楽、演劇表現を組み合わせた様々な年齢層からなるアマチュア演劇グループです。 その目的は、この地域の人々に、その時代の現象や人間一般の多様性について、カラフルでありながら語りかけるエンターテイメントを提供することです。2002年以来、歌劇団は毎年、幅広く多彩な新作を初演し、毎年数千人の観客を動員してきました。初日5月25日（日）19:00より、ミッケリ劇場の大舞台で開催されます。</w:t>
      </w:r>
    </w:p>
    <w:p>
      <w:r>
        <w:rPr>
          <w:b/>
          <w:color w:val="FF0000"/>
        </w:rPr>
        <w:t xml:space="preserve">イド399</w:t>
      </w:r>
    </w:p>
    <w:p>
      <w:r>
        <w:rPr>
          <w:b w:val="0"/>
        </w:rPr>
        <w:t xml:space="preserve">      "Ecumenism is a team game" 3.4.2012 | Tomi Karttunen 名誉大主教 John Vikström は、昨年10月の彼の80周年記念本 ( Reseptio 2/2011 , sakasti .evl.fi/reseptio ) の発売セミナーでエキュメニズムをチームゲームとして説明しました。このことは、私たちの教会のエキュメニカルな活動やその基盤にとって、実際にどのような意味を持つのか、考察することを促しました。教会は、キリストにある神の愛のメッセージを言葉と行いで伝えるために、世界のあらゆる場所に遣わされています。教会は、キリストの体として、みことばと秘跡とそれらが鼓舞する信仰を通して、三位一体の生活に参加しています。人はその多様性の中で、交わりと結束を築きます。使徒パウロは、教会をキリストの体にたとえ、その中で各メンバーは役割を担っていると述べています。統一性を保つことが重要で、そうでなければ全体が断片化し、ミッションに支障をきたすことになります。宣教の双子の姉妹としてのエキュメニズム 宣教の世紀としての19世紀は、キリスト教徒や教会の間の対立や憎しみさえも、福音の大義にダメージを与えうることを示した。1910年のエジンバラ宣教会議によって決定的な推進力を得た20世紀の近代エキュメニカル運動は、本質的に宣教領域から生まれたものである。協力し合うことで、より良い仕事ができ、格差も広がります。私たちは、例えば、聖書のエキュメニカルな使用を促進することによって、教会として、キリスト者として、積極的にお互いを支援することができます。 エキュメニズムは、イエスの大祭司の祈りである「彼らが一つとなるように」（ヨハネ6：1）の精神と力で、キリストの教会を建設しようとするものです。ルーテル派とエキュメニカル 私たちのルーテル教会でエキュメニカルな行動のためのガイドラインは、2015年のエキュメニカル戦略で設定されています 私たちの教会、結束を求めるコミュニティ（ 2009 ）。 エキュメニズムは、すべてのレベルでキリスト教信仰と教会の生活の一部である。エキュメニカル・ルーテル主義は、一方では不可分の教会の伝統に加わり、他方ではこの信仰と福音を新鮮な方法で表現しようとするものである。これは、三位一体の神への信仰に戻るものです。一方では、キリストのうちにご自身をユニークに現され、他方では、聖霊は、キリストへの信仰を呼び覚まし、支え、時と場所を選ばない真理の霊として教会を導いておられます .エキュメニカル戦略は、教会の包摂の交わりという戦略に基づいており、教会の宣教戦略のエキュメニカルな要素の基礎を形成しています。教会戦略の5つ目の目的は、「私たちはメッセージを伝え、オープンに議論します」という宣教です。教会の外交部では、国際関係における教会の基本的な使命を果たすための共同行動が、部長室が、神学とエキュメニズム、教会の海外活動、教会のミッションセンターという、それぞれ特定の専門分野を持ちながら同時に相互作用するユニットを管理していることに反映されています。仕事を導くエキュメニカル戦略は、ミッション戦略を参照し、ミッション戦略は、エキュメニカル戦略を参照してください。私たちの教会の宣教戦略とエキュメニズム ルーテル世界連盟の中では、1984年にブダペストで、加盟教会間で祭壇と説教壇の交わりを採択し、1997年に香港で、連盟を「ルーテル教会の交わり」と呼び始めるなど、交わりを深める方向に進んでいる。しかし、近年、特に性倫理や女性の神権をめぐる議論がルーテル教会を二分している。 このような状況の中で、一方的な主張を避け、節度と対話の精神を保つことが重要である。ルーテル告解への献身と文脈的神学の発展が相互に作用する」というミッション戦略にも表れている原則を見ることは重要である。 告解は保存に値する伝統であるだけでなく、信仰への深い理解と現代現象の評価への鍵である。より広いエキュメニカルな協力という意味で、宣教戦略は次のように述べています。「国際的なキリスト教組織との協力の中で、私たちの教会が締結したエキュメニカルな条約は尊重されるでしょう」。</w:t>
      </w:r>
    </w:p>
    <w:p>
      <w:r>
        <w:rPr>
          <w:b/>
          <w:color w:val="FF0000"/>
        </w:rPr>
        <w:t xml:space="preserve">イド400</w:t>
      </w:r>
    </w:p>
    <w:p>
      <w:r>
        <w:rPr>
          <w:b w:val="0"/>
        </w:rPr>
        <w:t xml:space="preserve">覇権争い ?タンペレで行われた今シーズン3回目のローカルゲーム。 イルベスの試合は良くなってきているが、タッパラの試合はしばらく停滞している。イルベスは大鹿のように走れるようになり、イルベスは連敗中で、監督の交代が話題になっています。テイヨ・ラサセンが指揮を執って以来、イルベスは1度も負けたことがなく、1度も勝っていない。引き分けは2回です。チームは敗戦から少し改善されました。ほんのわずかですが、監督の交代が明らかに力をつけていることがわかるほどです。チームはもう少しアクティブにプレーする勇気を持ち、パックを失うことを恐れていない。イルヴェクスは、最後の5試合で9ゴール、1試合あたり2ゴール以下、ジェシー・ジェームズが彼の日に列車を奪ったように得点のチャンスを相手から奪ってきたTuomas Nissのおかげで、得点している。GKゲームは、長い間、イルベスの没落の原因になっていない 。攻撃は巧みだが、タッパラと同じような問題がある。パワーはない、チャンスはある、コーナーは取られる。 これではゴールは決まらない。 ゴールはゴールに向かってまっすぐ攻めていくことで決まる。Räsäsäsäには、まだここでやるべきことがある。これが解消されれば、イルベックスはプレーオフラインより上位に食い込むことが期待できる。タッパラの不調は続く タッパラの試合は、今シーズン、完全に本調子とはいえない。昨シーズンは、明確なプレースタイル、活発な動き、そして選手たちのハングリー精神がチームを前進させました。チームは今、プレーオフを楽しみにしているのでしょうか？チームは、最後の5試合で得点した7ゴール、あまり得点していません。そんな数字では勝てないよ．この5試合でTapparaは勝ち点3を獲得しており、Tapparaは優位性に問題がある。YV効率は10.71%で、リーグで2番目に悪く、イルベックスだけがもっと悪いです。しかし、Tapparaはパワープレーの数が3番目に多いので、理由はあります。 でも、どこが？タッパラもイルベスキーと同じようによく守った。こういう2つのチームが対戦する場合、事前にハッピーなゲームというのはあまり期待できないんです。PKもうまくいっていないので、0対0のラインで試合が行われないことを心から願っている。 ホッケーはゴールを決める競技であり、ゴールは観客が見たいものだ。 トム・ビセットを試験的に獲得したのは、彼が決定打になるかもしれないと思ったからである。ゴールを決めるのは難しいですが、安定した選手が少ないのでしょうか？誰がゴールを決めるのか？愛すべきゴールスコアラー、Jussi Tarvainenはまだ4ゴールしか決めていないが、もしかしたらゴールスコアラーはまだそこにいるかもしれない。</w:t>
      </w:r>
    </w:p>
    <w:p>
      <w:r>
        <w:rPr>
          <w:b/>
          <w:color w:val="FF0000"/>
        </w:rPr>
        <w:t xml:space="preserve">イド401</w:t>
      </w:r>
    </w:p>
    <w:p>
      <w:r>
        <w:rPr>
          <w:b w:val="0"/>
        </w:rPr>
        <w:t xml:space="preserve">PANASONIC NN-K354についての意見 平均的に、ユーザーはPANASONIC NN-K354を合理的に使いやすい製品であると評価しています。しかし、意見は分かれています。PANASONIC NN-K354フォーラムで、推奨する解決法に至った問題を見てみましょう。106人のユーザーが、PANASONIC NN-K354が技術的に最も優れている、品質が最も優れている、または選択肢の幅が最も広いという観点から、製品の性能とランキングを0～10の尺度で評価し、10/10を付けています。</w:t>
      </w:r>
    </w:p>
    <w:p>
      <w:r>
        <w:rPr>
          <w:b/>
          <w:color w:val="FF0000"/>
        </w:rPr>
        <w:t xml:space="preserve">イド402</w:t>
      </w:r>
    </w:p>
    <w:p>
      <w:r>
        <w:rPr>
          <w:b w:val="0"/>
        </w:rPr>
        <w:t xml:space="preserve">Ongoing : ヘルシンキの旅とホテル体験 13.9 . 早速のお申し込みありがとうございました !このため、研究者の基準に基づき、登録順で定員に達しています。9月13日（木）18-20日にヘルシンキ中心部で観光とホテルサービスの発展に関する調査が開催されます。調査は、8～10名の参加者によるグループディスカッションで行われ、参加者は自身のホテル体験を語り、参加者にはお礼として50ユーロのストックマンギフトバウチャーが贈呈されます。参加者は25〜60歳のホテル利用者から募集。アクティブなホリデーユーザーも、仕事で旅行する人も、ぜひアンケートにご登録ください。このアンケートは数に限りがあり、すぐに定員に達してしまいますので、お早めにお申し込みください。</w:t>
      </w:r>
    </w:p>
    <w:p>
      <w:r>
        <w:rPr>
          <w:b/>
          <w:color w:val="FF0000"/>
        </w:rPr>
        <w:t xml:space="preserve">イド403</w:t>
      </w:r>
    </w:p>
    <w:p>
      <w:r>
        <w:rPr>
          <w:b w:val="0"/>
        </w:rPr>
        <w:t xml:space="preserve">を終了する 喫煙を終了することは、シアリスオンラインの安全性は、行うよりも簡単に言った。 フックをオフに取得するには、慎重に準備と計画が必要です。 停止は最初の試みで成功することができますが、それは彼らが良いために喫煙をやめる前にかなりの数の人々3-4回かかると聞いて安心することができます。以下は、禁煙方法に関する情報やアドバイスを得られるウェブサイトのリストです。 www.fressis .fi は、若い人たちに禁煙に関する基本情報を提供しています。 このサイトには、禁煙のさまざまな段階にある人たちが自由に自分の気持ちを共有できるオンラインコミュニティもあります ...</w:t>
      </w:r>
    </w:p>
    <w:p>
      <w:r>
        <w:rPr>
          <w:b/>
          <w:color w:val="FF0000"/>
        </w:rPr>
        <w:t xml:space="preserve">イド404</w:t>
      </w:r>
    </w:p>
    <w:p>
      <w:r>
        <w:rPr>
          <w:b w:val="0"/>
        </w:rPr>
        <w:t xml:space="preserve">カメラメーカー・オブ・ザ・イヤー 私は、今年の写真製品を選ぶつもりはありません。 多くのサイトがすでにそうしているからです。 今回は、カメラメーカー・オブ・ザ・イヤーにしようと思いました。 私自身、問題のブランドで撮影していますが、Akikuvaa.comが選んだのはオリンパスです。 今回の選択は、優れた製品ではなく、革新的思考によって影響を受けました。 オリンパスはソーシャルメディアに対して並外れたアプローチをとり、マーケティングの大きな要素として、それを創造的に使っているのです。私がソーシャルメディアの大ファンであることは、おそらく多くの方がご存知でしょう。以前、私はソーシャルメディアの可能性について、そしてイメージのためにも、今やすべての企業がソーシャルメディアを利用すべきであるとお話ししたことがあります。オリンパス・フィンランドは、Facebook、Twitter、そしてInstagramを展開しています。同社のウェブサイトでは、カメラセクションにFlickrのフィードがあります。また、プロカメラマンではないオリンパスユーザーのディスカッションに参加し、積極的に情報を発信しています。 例えば、オリンパスはファッションブロガーと共同でPenシリーズのマーケティングを積極的に行っています。彼らはおそらくカメラのための最も人気のあるターゲットグループであり、あなたのお気に入りのブロガーは、製品が良いことを伝え、それ自身を記述する場合よりも良い方法は何ですか、その後、多くの読者は、肯定的な購買決定を下すことになるでしょう。 Dpreviewのようなサイトは彼らのテストを行うが、私はそれが気にしないそのターゲットグループの例だと思います。 よく行わいわゆるブッシュマーケティングは他の多くよりも優れて動作。 オリンパスこの瞬間、この日、2014年にある住んでいます。このような企業は、フィンランド国内にはあまり多くありません。時には、同社がフィンランドの土壌にさえないように見えるので、例外的なマーケティングへのオリンパスの態度である。まさに私が言っていることと同じで、脱帽です。 業種を問わず、多くの企業が参考にできるのではないでしょうか。この革新的なマーケティングにより、「若々しく、刺激的な会社」というイメージを持たれています。 ソーシャルメディアに積極的でない人にとっては、「古くて陳腐な会社」というイメージです。 私が思うに、オリンパスが今年のメーカーで直接1位になった理由は、以下のとおりです。このレースは少なくとも5周でリードしており、2位はすでに離脱していますが、1位でしかありません。PS : 私自身、オリンパスで撮影しているので、これは有料広告ではないことをお伝えするのが適切だと思います。 また、私が使用した機材に影響を受けたわけでもありません。 選択は、私自身が現場で観察した事実に基づいています。自分で調べれば、同じことが分かるはずです。FacebookのAkikuvaa.comに「いいね！」、Twitterで「フォロー」、または「#Akikuvaa」をお忘れなく .そうすれば、何が起こっているのか、いち早く知ることができます。著者について スポーツフォロワー、すべての夏の夏のフィットネスと誰がまた、彼の心に近い極端なスポーツを持っています。インターネットの大消費者であり、電子機器の大ファンであり、音楽中毒者である。カメラなしでの外出はめったにない。コーヒー依存症確定．おそらく、投稿するたびに少なくとも2杯のコーヒーを飲んでいるのでしょう。</w:t>
      </w:r>
    </w:p>
    <w:p>
      <w:r>
        <w:rPr>
          <w:b/>
          <w:color w:val="FF0000"/>
        </w:rPr>
        <w:t xml:space="preserve">イド405</w:t>
      </w:r>
    </w:p>
    <w:p>
      <w:r>
        <w:rPr>
          <w:b w:val="0"/>
        </w:rPr>
        <w:t xml:space="preserve">Hailuoto , Insula Rari Generisのウェブサイトでは、自治体に提出された取り組みの一部が選ばれ、その進捗が自治体の行政によってチェックされています。今後、自治体のインターネット情報システムの発展に伴い、このサービスは、対応する自治体のファイルへのリンクに置き換わっていく予定です。このような自治体の取り組みとそのフォローアップを紹介すると、第1回目の自治体議会で、議事録もホームページで公開することが決まりました。多くの自治体の例に倣い、この慣習は委員会にも適用されるべきです。私たちは、市議会やその他の委員会のすべての議事録や情報を、適切な場合にはインターネット上で公開することを提案します。 この新しい形の情報は、小学生やその他の若い人たちが意思決定に関心を持つことを促し、一方では、多くの元島民がハイルオトの事柄に関心を持つことになるでしょう。このようにして、地元での出来事を知りたいという行楽客（例えば、地元の図書館や多くの場合、自宅から）にアプローチすることも可能です。 多くの場合、議事録にはあまり関心のない事柄も含まれています。 こうした事柄（例えば、個別の解体や建築許可）については、議事録を要約する標準手法を確立し、読みやすさも向上させなければなりません。長期にわたる一般的な性質の事柄の場合、議事録の項目は全文公開されるべきである。 この種の選択的な情報の開発と導入には、市町村議会の承認が必要である。 Hailuoto, 8 October 1997 Eino Merilä Arja Passila Matti Hautanen Paavo Isola Aira Kurikka Seppo Viitaluoma Jyrki Haapala 市議会での手続きの進行 : ( EM 14.12.1997 ) この件は12月1日に市議会で議論されました ( 203§ ).決定のための彼の動きの中で、市長は、プライバシーの侵害として、検索システムの危険性を強調し、公開するものを検討するために市町村の秘書の自由と、その一方で、中央オフィスが同じ情報の接続をした後にのみ公開を開始することを示唆した。 セッポViitaluomaでサポートされているEino Merilä、いくつかの7/17評議員のイニシアチブに近い決定を提案した 、これは5-2の投票により市議会で採用されている 。投票後の市町村委員会の決定は以下の通りです：市町村委員会は、上記のイニシアチブを歓迎し、市町村委員会の議事録を、公共性、一般的関心、一般的興味のある範囲でインターネット上で公開することを市町村書記に指示します。 市町村委員会は、委員会の一般指針として同様の手順を推奨します。また、市政府は、上記の付属文書に含まれる指示に基づいて、インターネットに掲載される議事録から機密事項が削除されることを確実にするために、関連するスポークスマンの大きな個人的責任を強調する。 ( EM 23.12.1997 ) さしあたり、情報の問題は、少なくとも教育委員会、おそらく他の委員会でもまだ保留中である。Hailuoto自治体の情報活動は、以下のリンクからご覧いただけます： プレスリリース .特に、ハイルオトのような小さなコミュニティでは、情報の整備は重要である。歪んだ、あるいは意図的に歪められた情報（つまり無知）が、権力の重要な手段となっている。 最悪の場合、通常より情報にアクセスできるはずの地方議会のメンバーでさえ、村に関する情報と思われるものを頭に入れたまま会議に出席しているのである。( EM 17.2.1998 ) インターネットの情報は、すでに決定された事項であっても、まだ問題があるようで、市のホームページは今後数ヶ月間さえも十分に更新されていない。 インターネットの技術が向上すれば、このような問題は克服され、現在の決定事項に関する情報は公式ホームページで見ることができる。 ( EM 11.4.1998 ) 市のホームページは今後数ヶ月間も完全に更新されないままだ。市町村議会の議事録は、オンラインでは全く公開されていない .しかし、全世帯に郵送される市報は、かなり完全で最新の形でオンラインでも見ることができる。</w:t>
      </w:r>
    </w:p>
    <w:p>
      <w:r>
        <w:rPr>
          <w:b/>
          <w:color w:val="FF0000"/>
        </w:rPr>
        <w:t xml:space="preserve">イド406</w:t>
      </w:r>
    </w:p>
    <w:p>
      <w:r>
        <w:rPr>
          <w:b w:val="0"/>
        </w:rPr>
        <w:t xml:space="preserve">この機能はプレミアム会員のみ利用可能です。急な介護の依頼には、目覚まし時計の画像を添えてお知らせします。そうすることで、必要なサポートを素早く見つけることができる可能性が高まります。このオプションは、直前講習を提供する場合に選択します。あなたのプロフィールに目覚まし時計の画像が表示され、個人レッスンを探している人に、あなたが急な依頼にも対応できることを示すことができます。注意：このオプションを選択すると、サービスに加入している家族にあなたの電話番号が表示されます。そうすることで、家族が急な助けを必要とするときに、すぐにあなたに連絡が行き、あなたの仕事の機会が増えます。 Nanny Helsinki ナニーヘルシンキが必要ですか？ナニーを探すのがもっと簡単に、もっと早く !Tendea.fiでベビーシッターヘルシンキを見つけよう !Tendea.fiは、在宅介護サービスを探している人、提供している人のためのオンラインポータルサイトです。毎日たくさんのフィンランド人がテンデアを通じて、00100エリアでベビーシッターを検索しています。00100エリアでベビーシッターをお探しなら、テンディアで簡単・迅速に適切な介護士を見つけることができます !無料会員登録すると、郵便番号からベビーシッターを検索できます。テンディアでは、ベビーシッターの経験や職歴、プロフィール写真、ベビーシッターのサービス内容などを確認することができます。Tendea.fiは、素早く簡単に利用でき、あなたの日常生活をより快適なものにします。 また、自分のプロフィールを作成し、興味のあるチャイルドマインダーからオファーを受けることができます。 Tendeaへようこそ!Last active : Today Hello !私は18歳の地元の看護の学生で、1年で卒業する予定です。私は何度も何度も就職の面接で保育園に行ったことがあり、保育の世界はとにかく身近で、私はまだ...[ More ] Last active : today I get on well with children and is used to look after my two little sisters and my big sisters children .私は子供と仲良くなり、2人の妹と私の姉の子供の世話をすることに慣れました。私はアスペルガーの15歳の弟をずっと助け、サポートしてきました、そして私の妹は小学生の8歳です... [ もっと ] 最後の活動 : 今日私はほぼ完全に看護師で、私のトレーニングは子供、若者と家族のケアを専門としているので、私のトレーニングもスキルと人格で子供を扱うことができます... [ もっと ] 最後の活動 : 今日私は2009年から有償ですが無償で子供の世話をしています。私は弟が赤ん坊だったときに世話をしたことがあります。 その後、私たちは彼のAd/HDと診断されたので、私は... [ 詳細 ]私は弟の世話をしています。</w:t>
      </w:r>
    </w:p>
    <w:p>
      <w:r>
        <w:rPr>
          <w:b/>
          <w:color w:val="FF0000"/>
        </w:rPr>
        <w:t xml:space="preserve">イド407</w:t>
      </w:r>
    </w:p>
    <w:p>
      <w:r>
        <w:rPr>
          <w:b w:val="0"/>
        </w:rPr>
        <w:t xml:space="preserve">フィンランドで唯一のゲイサウナがオープンして1年。 毎年行われる検査で、サウナのオーナーがこのプロジェクトに真剣に取り組んでいることが示されました。照明や一部リニューアルした調度品、特に個室など、ヴォーグは快適な滞在のための美味しい環境を提供することができるのです。ヴォーグの全体的な外観は、より落ち着きと親しみやすさを感じさせるものになりました。エントランスホールと暖炉の間の対面の壁に、レセプションエリアとバーをL字型にうまく一体化させています。暖炉の部屋の奥には、それなりに広い鍵付きの個室が4つ作られており、別途使用料はかからない。 3つある電気サウナのうち小さいほうには暗室がある。 クラブ施設は全体的に非常に清潔だが、スチームルーム自体の清掃員は、消毒作業をさらに念入りに行う必要がある。サウナ室では、汗をかいた男性の悪臭が若干残っており、サウナの楽しさを損なっていると思われる。 サウナ室の窓は、天井から見える街の素晴らしい景色を損なわない程度に、日中の魅力を高めることができるだろう。年末には、ヴォーグのプールが1〜2台のジャグジーに変わる予定です。また、プールエリアには待望のスチームルームが増設される予定です。Vogueには、1日平均50人、週末には100人の訪問者が訪れます。サウナは毎日15:00から23:00まで、金曜日と土曜日は15:00から02:00まで営業しており、外国人利用者の割合がかなり高いです。特に夏場は、来場者の半数以上が外国人でした。ヴォーグはヘルシンキの中心地、Sturenkatuの27Aにあります。 少なくとも7B、1、1Aのバスやトラムがあり、街の中心からほぼドアまで行くことができます。サウナは、人目を気にすることなく気軽に利用できる。ブザーを鳴らすとドアが開き、エレベーターで5階まで上がります。ビル内には商業施設やオフィスがありますが、アパートはありません。 ヨーロッパ大陸では、より高級なゲイサウナは、虹の人たちの楽しみのために不可欠で自然なものです。 今、私たちの首都には、ヴォーグレベルの娯楽が提供されているので、より多くの人々が快適かつ安全な環境でリラックスしてみることをお勧めします。ヴォーグは、例えば、パーク＆パーク・パーキング・セッションに代わる現実的な選択肢を提供します !</w:t>
      </w:r>
    </w:p>
    <w:p>
      <w:r>
        <w:rPr>
          <w:b/>
          <w:color w:val="FF0000"/>
        </w:rPr>
        <w:t xml:space="preserve">イド408</w:t>
      </w:r>
    </w:p>
    <w:p>
      <w:r>
        <w:rPr>
          <w:b w:val="0"/>
        </w:rPr>
        <w:t xml:space="preserve">Kari wrote : 氷河期が近づいている!次の土曜日は、それが起こるだろう、最初の氷。 ダックスホームとゲストは十分にその場で.エーサとヘカはブロックされ、ヴェイコも間に合いません。 ライナスとミッコは？今なら機器のアップグレードのチャンスです！ ... ( 6 日前 ) Jari さんが書き込みました: KALAREISSU INFO!この旅は、食べ物、飲み物、応急処置、漁業許可証、食器類など、ほぼすべての面倒を見ます。 より詳細な責任は、今日サウナのベンチで行われます。釣り糸やルアーが届きました... ( 3ヶ月前 ) Petri wrote: あと2週間ほどで、氷上に出られますよ!一人でも多くの人が最初から積極的に参加し、盛り上げてくれることを願っています。だから、自分のボトルを手に入れることをお勧めします。氷上でお会いしましょうPöde ( 14 日前 ) Mikko wrote : さて、長い夏が終わろうとしていますが、その確かなサインはアイスリンクのスタートです。最初から十分な人数が集まるといいのですが......。Mikko ( 19 日前 ) HC LudwigはVantaa西部のホッケーチームで、2003年に設立され、伝説のEVU-81生まれのチームを中心に構成されています、もちろん他の補強選手もいます。ルートヴィヒは最初のシーズンを5-divarで過ごしましたが、最初のシーズンの直後にルートヴィヒは4-divarに昇格し、そこで我々は2006年シーズンまでプレーしました。今日、ルートヴィヒは3ディビバーで戦っている。ルートヴィヒは、木曜日の夜にミュルマーキのアイススケートリンクで練習しています。Arttu wrote : そろそろ暑さに負けてカルヨッテルするのはやめよう。 Ludwigの自己練習期間は14.8まで。 同じ場所、同じ時間。 ( 20日前 ) Leo wrote : Hi !木曜日（8.5から6回）0700-0815にTiksライフルホールで朝のゲームをするために、〜3人の愛好家を見つけることができますか？もちろん、もっと熱心な方がいらっしゃれば、お願いすることもできますが、少なくとも3人はうまく合わせられると思います。そして、これが私が長年走り続けてきたスラッシャーズの氷... ( 4ヶ月前 ) TJV OLD STARS 創立 v.1991ベテランアイスホッケーの伝統を大切にするのが目的だ。OLD STARSは当初、TJVのI-divari-jengでプレーしていた選手と、すでにTJVでプレーしていた選手で結成された。その後、元TJVの選手や経験豊富な元現役選手がチームに加わりました。TJVオールドスターズは首都圏で歴史的に好成績を残しており、異なるシーズンに異なる年齢層で何度か優勝し、2004年には二冠を達成しました。クラブの選手とメンバーは、ベテランの年齢層を超えたホッケーへの共通の情熱で結ばれています。ロッカールームでのリラックスしたユーモア、年齢や能力に関係なくスポーツと他者への感謝が、クラブの精神の一部となっています。Mikko wrote : モア、日曜日は実際のホッケースクールの閉会式で、以前の練習よりももう少しゲームや試合を議題にすることに合意しました。さらに、最後にメダルセレモニーの時間を設けなければならない。次のようなプランで行こう．( 5ヶ月前 ) ( 削除されたプレイヤー ) wrote: ようこそ . 選手やイベントの例がいくつか作成されています . まず、マネージャー自身のページでチーム情報を確認します , その後、新しい選手を簡単に追加して、サービスをよりよく知ることができます . ( 6ヶ月前 ) 更新 6ヶ月前 Jääkiekko Vantaa No set 18 最初の30チームだけが結果に表示されています , 文字を入れて検索を絞ります .</w:t>
      </w:r>
    </w:p>
    <w:p>
      <w:r>
        <w:rPr>
          <w:b/>
          <w:color w:val="FF0000"/>
        </w:rPr>
        <w:t xml:space="preserve">id 409</w:t>
      </w:r>
    </w:p>
    <w:p>
      <w:r>
        <w:rPr>
          <w:b w:val="0"/>
        </w:rPr>
        <w:t xml:space="preserve">   [ quote= &amp; quot;damdamdam , post : 1885337 , member : 43693] &amp;lt;b &amp;gt;Vs : ムカつくから血が流れない vol .2&amp;lt;/b &amp;gt ;&amp;lt;/ p&amp;gt ;&amp;lt;p &amp;gt ;&amp;lt;br / &amp;gt ;&amp;lt;/ p&amp;gt ;&amp;lt;p &amp;gt; この話題を読んで、最初は少し同情したのですが、だんだんいろいろと頭に浮かんできて、自分を壊したくなりました。このような一連の流れから、このフォーラムに初めて投稿することになりました。警察は、個人的な紛争だから裁判を起こしてもいいというが、負けたら相手方の費用も含めて自分で払わなければならない。もし私が勝ったとしても、彼女はすべてを差し押さえたので、私がこの女性から1セントでも取り戻せる保証はないだろう。だから言い換えれば、この雌犬は私から1500eを取り、私は基本的にそれについて何もすることはできません。 私はそれが子犬と登録された犬小屋だったことを言及しましょう、それはすぐに彼女の行動を疑問視し始めるために心に来ることはなかった。&amp;lt;/ p&amp;gt ;&amp;lt;p &amp;gt ;&amp;lt;br / } ;&amp;lt;/ p&amp;gt ;&amp;lt;p &amp;gt;I hope that would get really good karma hand .私は、それが本当に良いカルマの手を取得することを願っています。その1500eは決して小さな額ではありません。 しかし、彼の敗北と愚かさを苦々しく受け入れ、ベースに向かって開き直るしかないのでしょう。 &amp;lt;/ p&amp;gt ;&amp;lt;p &amp;gt ;&amp;lt;br / &amp;gt ;&amp;lt;/ p&amp;gt ;&amp;lt;p &amp;gt;edit : ああ、これはここで2度目の投稿です。 不思議です....[ /quote ] &amp;lt;/ p&amp;gt ;&amp;lt;p &amp;gt ;&amp;lt;br / &amp;gt ;&amp;lt;/ p&amp;gt [ quote= " damdamdam , post : 1885337 , member : 43693 " ][b]Vs : 腹が立って血が流れない vol. 。2[ /b ] このトピックを読んで、最初は少し共感したのですが、だんだんいろいろなことが頭に浮かんできて、自分を壊したくなりました。このような経緯から、このフォーラムに初めて投稿させていただきました。警察は、これは個人的な争いであり、私は裁判を起こすことができると言っていますが、私が負けた場合の相手の費用を含めて、自分で費用を支払わなければなりません。もし私が勝ったとしても、彼女はすべてを差し押さえたので、私がこの女性から1セントでも取り戻せる保証はないだろう。だから言い換えれば、この雌犬は私から1500eを取り、私は基本的にそれについて何もすることはできません。 私はそれが子犬と登録された犬小屋だったことを言及しましょう、それはすぐに彼女の行動を疑問視し始めるために心に来ることはなかった。そうすることで、本当に良いカルマを手にすることができるのではと思います。それがあっても少量ではない場合、その1500e 。 しかし、何もここで行うには、私は、苦い彼の敗北と愚かさを受け入れ、バッソに開放するときと思います。 編集：ああtää onkin私の第二投稿ここに。 奇妙な[ /quote ] フォーラムShoutboxメンバーOYバッソメディア株式会社 バッソは雑誌Posse、オンラインマガジンBassoradioとフォーラムsuomihiphop.com一つの名前の下に都市のメディアにマージされ、2006年に生まれました 。現在、Bassoは100人以上のDJと数千人のユーザーによって、24時間365日コンテンツを作成しています。</w:t>
      </w:r>
    </w:p>
    <w:p>
      <w:r>
        <w:rPr>
          <w:b/>
          <w:color w:val="FF0000"/>
        </w:rPr>
        <w:t xml:space="preserve">イド410</w:t>
      </w:r>
    </w:p>
    <w:p>
      <w:r>
        <w:rPr>
          <w:b w:val="0"/>
        </w:rPr>
        <w:t xml:space="preserve">ユーロスロットカジノレビュー ユーロスロットは、ヨーロッパをテーマにした新しいエキサイティングなオンラインカジノで、10年以上のカジノ経験を私たちの注意にもたらします。プレイヤーからのフィードバック、技術的な経験、ゲームパフォーマンスの組み合わせにより、EuroSlots Casinoとして知られる新鮮で魅力的なオンラインカジノが誕生したのです。プレイヤーは、ゲーム、バンキング、カスタマーサポートに簡単にアクセスできる直感的で簡単な操作プログラムを期待することができます。ワンクリックの便利な機能で、お気に入りのゲームをさらに楽しくプレイできます。EuroSlots Casinoは、オンラインゲーム業界の重鎮であるNet EntertainmentソフトウェアとMicrogamingによって運営されています。この提携により、プレイヤーは大規模でプログレッシブなジャックポットネットワーク、トップクラスのカジノゲーム、高いリターン倍率の特権を得ることができます。EuroSlots Casinoで提供されているゲームの範囲 スロットゲーム、テーブルゲーム、ビデオポーカーゲーム、クラシックスロットゲーム、ジャックポットゲーム、その他のゲームのエキサイティングなミックスが利用可能です。最も人気のあるゲームのいくつかは、バトルスターギャラクティカ、エレメント：目覚め、泥棒、メガフォーチュン、Gonzoのクエスト、ブレイクダバンクアゲイン、ビクトリアス、不滅のロマンス、暗夜などがあります。 テーブルゲームはユーロスロットカジノで非常に人気があります。ビデオポーカーには、デュース＆ジョーカーポーカー、エース＆フェース・パワーポーカー、オールアメリカン100ハンドなどがあります。 クラシックスロットには、大人気のツンザムニ、フルーツフィエスタ、コップ＆ロバーズなどがあります。バブルボナンザ、ロストピラミッド、トリプル・ポケット・ホールデム・ポーカーなどのゲームをお楽しみいただけます。 これらのゲームやその他のゲームは、オンラインとダウンロードの両方のフォーマットでプレイすることが可能です。EuroSlots Casinoのボーナスとプロモーション EuroSlotsにはたくさんのプロモーションがあり、多くの新規プレイヤー入金ボーナス、復帰プレイヤーボーナス、友人紹介ボーナスなどがあります。 EuroSlotsの寛大さは氷山の一角にすぎません。 公正な歓迎ボーナスは、新規プレイヤーのゲームアリーナへの参入に最適です。 Euro Slots Casinoで初めて入金するすべてのプレイヤーに対して100％の歓迎ボーナスオファーが提供されています。毎月のボーナスオファーは、ウェルカムボーナスを請求した後、プレイヤーが簡単に利用できるようになっています。毎月のボーナスオプションは、その月の最初の7日間に入金したプレイヤーが対象です。 EuroSlots Casinoの友達紹介ボーナスは、紹介された友達がリアルマネーの入金をしたことが条件となります。プレイヤーは€50、友人は€25の入金ボーナスを受け取ります。 Euro Slots Casinoのカスタマーサービス Euro Slots Casinoでは、カスタマーサービス業務に多くの努力が払われています。プレイヤーは、登録、スロットプレイ、入出金など、あらゆる情報を得ることができます。 カスタマーサポートとメールサービスは、すべてのリアルマネープレイヤーのために27/7から利用可能です。銀行、ゲーム、技術的な問題に関するすべてのクエリは、電子メールでプロの担当者に送信することができます。 ライブヘルプのオプションは、24時間プレーヤーにサポートスタッフを提示します。 ユーロスロット24/7サポートページには、ビデオ、カジノでのプレーに関する情報、ボーナス、入出金オプション、技術仕様、責任と公正なゲーム、および個人アカウントに関する情報を表示します。</w:t>
      </w:r>
    </w:p>
    <w:p>
      <w:r>
        <w:rPr>
          <w:b/>
          <w:color w:val="FF0000"/>
        </w:rPr>
        <w:t xml:space="preserve">イド411</w:t>
      </w:r>
    </w:p>
    <w:p>
      <w:r>
        <w:rPr>
          <w:b w:val="0"/>
        </w:rPr>
        <w:t xml:space="preserve">ポーカー 2013年6月28日 それは、ゲームやプラットフォームの開発で大きな飛躍を遂げているBetOnSoftのレベルに近づくためにも根性、忍耐、想像力と多くの努力を必要とします（詳細...） [...19 JUNE 2013 Quickfireは、カジノとテーブルゲームをスムーズかつシームレスに統合するために設計されたQuickfire Pokerプラットフォームのリリースを発表しました (... ) [... ] 23 WEDNESDAY 2013 Daniel Negreanuが第16回WSOP APACのメインイベントを制覇しました。4月、賞金総額$1,038,825を獲得し、自身5個目のWSOPゴールドブレスレットを獲得しました。 ( more... ) [... ] 15 WEDNESDAY 2013 今オンラインポーカーで最も注目されているのが、6時間の戦いを経てメインイベントで見事1位になったスウェーデン人のViktor Blom選手です。先週水曜日には700万ポットを達成しました。 ( more... ) [... ] 01 MARCH 2013 オンラインポーカーはその誕生以来、世界中のプレイヤーの人気を集めています。 このゲームはかつてないほど多くの人々に受け入れられ、オンラインゲームサービスで最も重要なゲームの1つとなっています。従来、このゲームにはさまざまなバリエーションがありましたが、オンラインプレイによって、新しいデザインや演出が加わりました。これは大きなイベントになっていますが、最新のニュースをキャッチアップするために、自分で選別やふるい分けをする必要はありません - 私たちを時々訪問し、我々はすべてのホットな新しいアップデートを持っています。伝統的なポーカーの起源をたどることは困難である。最初の報告は、ルイジアナ州とミシシッピ州をまたぐ市や州からだった。1950年には英語のデッキが導入され、ゲームもその変化に対応した。アメリカのゴールドラッシュがきっかけで一般に広まったが、特に南北戦争で人気が高まり、最初のバリエーションが記録されたのは、この時期である。1970年代はゲームにとって重要な10年間でした。 ワールド・シリーズ・オブ・ポーカー（WSOP）が始まり、最初の伝説的プレイヤーが生まれ、ゲームが分析され、その性質と戦略に関する本が出版されました。1980年代には、ポーカーはすでに大衆文化の中に定着し、有名な「スタートレック」の一部にもなった。 このことは、このゲームが数世紀後もプレイされていることを示唆している。州が賭博に対してますます寛容になるにつれ、このゲームは1990年代には米国中に広まった。この10年から15年の間に、このゲームの人気は飛躍的に高まりました。 インターネットの普及により、今では自宅にいながらでもゲームを楽しめるようになり、WSOPはテレビで観戦したいスポーツイベントになりました。 新しい技術により、ゲームの新しいバリエーションやデザインが生まれ、より多くの人々を魅了しています。 メールで5分以内にスペシャルオファーを受け取れます。 あなたの幸運を祈っています。ABOUT US Casinoleag.comはあなたのカジノガイドです。 私たちはネットサーフィンし、プロと話し、世界中から最新のカジノニュースをお届けするために耳を傾けています。熱心なギャンブル愛好家、レビュアーとCasinolehti .comでトップオンライン探偵の我々のチームは、世界中から最新のカジノニュースを最新の状態に保つために毎日多数の異なるウェブサイトを探します。もちろん、常に改善の余地はありますが、私たちはどこよりも優れたオンラインカジノガイドであるよう努力しています。Casinolehti .comはしばらく前からあり、我々は常にあなたが読むために一流の情報を持っていることを確認するために改善されています。WHY ネット上のあらゆるものは、常に変化しています。今日は何かに見えても、明日はまったく違うものになるかもしれない。オンラインカジノやゲームも例外ではありません。</w:t>
      </w:r>
    </w:p>
    <w:p>
      <w:r>
        <w:rPr>
          <w:b/>
          <w:color w:val="FF0000"/>
        </w:rPr>
        <w:t xml:space="preserve">イド 412</w:t>
      </w:r>
    </w:p>
    <w:p>
      <w:r>
        <w:rPr>
          <w:b w:val="0"/>
        </w:rPr>
        <w:t xml:space="preserve">レープが在宅介護支援改革に関する声明を発表 2014.5.27に児童家庭福祉協会が在宅介護支援改革に関するヒアリングに参加し、2014.6.3には政府が在宅介護支援に関する法案に関する声明を発表しました。"子どものいる家庭連合は、父親の育児参加、母親の雇用、平等な子育てを支持するが、両親間の扶養の強制は支持しない。 扶養を分担するかどうか、家族が自ら決定する権利を持ち続けるべきである。 この可能性は、在宅ケアと私的ケアの支援に関する現行法で規定されており、家族の選択の自由を将来にわたって制限しないよう提言する。介護の手配は、家族の条件と自発的なベースで行われなければならず、計画された改革の必然的な帰結である手かせ足かせや選択肢の制限によって行われるものではありません。家庭での子どもの世話は、社会にとって費用対効果の高い解決策である。 [ 1 ] 楽観的に計算しても、デイケアの必要性が高まる結果、家庭養護手当を配分することで社会が負担するコストは最大で1億5000万ユーロとなる。 [ 2 ] 家庭養護手当を削減しても、実質的な節約や平等性の向上、女性の地位向上にはつながらないどころか、まったく逆である。ただし、クォータ制を採用する場合には、できるだけ多くの家庭で利用できるように、 ・育児休業と介護休業を子どもが3歳になるまで、家庭の事情に合わせて取得できるようにすること ・育児休業と介護休業を、子どもが3歳になるまで、家庭の事情に合わせて取得できるようにすること を確保する必要がある。- 改革の一環として、在宅介護手当と最低親手当を失業手当の水準まで引き上げ、指数に連動させるべきである。 - 育児休業中であっても、在宅介護の学齢期未満のすべての子どもに在宅介護手当を支給し、親手当は在宅介護手当から差し引かれるべきではない。育児休暇中の兄弟姉妹のデイケアの権利が制限されている場合は特に重要です。休暇は配偶者からもう一人の配偶者に自由に譲渡でき、片親は子供の利益のために家族全員分の休暇を取得できるようにすべきです。私たちは、棒の代わりにニンジンを支持します：私たちは、もっと柔軟な働き方と、育児のための真の代替手段を絶対に必要とします。最も重要なことは、家庭で子どもを世話するか、家で介護するか、家庭外の保育所に預けるかを、家族が純粋に選択できるモデルを構築することです。 社会のセーフティネットは、こうした状況すべてを支援・促進しなければならず、日常生活を阻害してはなりません。 家庭での保育は、単なる社会給付期間としてではなく、デイケアとして扱うべきです。 家庭や親による保育も、他の形態の保育と同等に扱われなければならないのです。子どもの監護及びアクセスに関する法律」第4条によると、監護者は子どもの監護、養育、居住地その他の個人的事項について決定する権利を有する。 したがって、保育は家庭と子どもを基本に組織されなければならない。社会福祉施設利用者の地位と権利に関する法律」は、サービスシステムは、組織ではなく、主に利用者のニーズと希望に基づくべきであるという原則も強調している。現在の在宅介護支援の水準では、両親がほぼ同じ収入の家庭だけが、純粋にどちらの親が家庭で子どもを介護するかを選択することができるのです。また、給料の安い親が家にいることが多く、通常は母親が家にいるケースが多い。在宅介護手当を、少なくとも児童手当の基本手当と同程度に公平に増額すれば、家庭内で両親が交代で子供を介護する可能性が高まる。 また、在宅介護をしている失業者は、失業手当ではなく在宅介護手当を申請するので、手当増額はおそらく失業統計に反映されるであろう。最もスキルの低い母親や、復帰する職がない母親が、在宅介護手当を最も長く利用しているという調査結果もあります[ 4 ]。</w:t>
      </w:r>
    </w:p>
    <w:p>
      <w:r>
        <w:rPr>
          <w:b/>
          <w:color w:val="FF0000"/>
        </w:rPr>
        <w:t xml:space="preserve">イド413</w:t>
      </w:r>
    </w:p>
    <w:p>
      <w:r>
        <w:rPr>
          <w:b w:val="0"/>
        </w:rPr>
        <w:t xml:space="preserve">2013年11月21日、EU ERASMUS賞の第一位がユヴァスキュラ応用科学大学に授与されました。国際性とは、何百もの海外パートナー、留学生やスタッフ、活発な学生やスタッフの移動、いくつかの国際的なプロジェクトを意味します。ユヴァスキュラ応用科学大学は、2013年11月21日に2013 EU ERASMUS Prizeの第1位を受賞しました。 国際性とは、何百もの海外パートナー、留学生やスタッフ、活発な学生やスタッフの移動、いくつかの国際的なプロジェクトを意味します。フードチェーンが食の零細企業に新たな成長をもたらす !中央フィンランドの地元食材の利用を促進し、食材の加工を向上させることを目的としています。実際には、この分野の零細企業は、消費者やプロの厨房のニーズを満たすために、より良い設備を備えていることを意味します。食品分野では、国内の生産者だけでなく、海外の事業者との競争が激化しており、エンドユーザーのユーロをめぐる競争が激化しています。このような競争環境で成功するためには、中央フィンランドの食品事業者は、事業レベルで、成長しようとする意欲と自社の強みを認識するだけでなく、自社のネットワークが生み出す競争上の優位性を有効に活用する必要がある。 総合的な知名度を確保するためには、地元のイベントだけでなく全国規模のフォーラムでも自社の知名度を強化することが必要だ。製品ポートフォリオと流通の観点からは、異なる顧客層のニーズをより的確に把握し、この分野のベストプラクティスを自らのビジネスに適用することが成功の鍵となります。このプロジェクトでは、競争優位を生み出すための概念化とその役割も強調されています。ネットワーク企業が生産者ネットワークの一部として自らのビジネスを構想することを求める、実践的な生産者ネットワーク・ビジネス・モデルの構築を目指します。また、生産者ネットワークは、市場の課題に対応するための強力なリソース・プールとなり、国内のリーグ・テーブルの上位に食い込む可能性も秘めています。主要な活動は、食品小規模事業者が製品、物流、法律の面で様々な顧客層のニーズを満たす能力を開発するためのトレーニングです。 新製品や共同生産ネットワークを生み出し、知名度を向上させるために、ツールボックスには、開発・デザインワークショップ、共同生産のパイロット、見本市やスタディーツアーという形でいくつかのアウトプットが含まれています。成長のためのフードチェーンプロジェクトは、より広範な国家食糧戦略（Food for Tomorrow 2030）の一部であり、「農村アジェンダ」の目標に沿ったものです。このプロジェクトは、欧州農村開発基金（European Agricultural Fund for Rural Development）の資金援助を受け、Ely Centre for Central Finland を通して行われます。</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docId:94644815B71838A9637D44A00BA403E6</keywords>
  <dc:description>generated by python-docx</dc:description>
  <lastModifiedBy/>
  <revision>1</revision>
  <dcterms:created xsi:type="dcterms:W3CDTF">2013-12-23T23:15:00.0000000Z</dcterms:created>
  <dcterms:modified xsi:type="dcterms:W3CDTF">2013-12-23T23:15:00.0000000Z</dcterms:modified>
  <category/>
</coreProperties>
</file>