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無料携帯電話は、「お客様相談室」によると、「引き落としの拒否」という理由で、銀行に引き落としの許可を出していなかったため、何の通知もなく解約されました。フリーモバイルがすでに同じアカウントに別の回線をチャージしていると言われました。私の銀行は、引き落としの承認があることを確認しましたが、何よりも、フリーからの引き落とし請求は、彼らのサービスには届いていないという証明書を送ってきました！！！！！！！！！！！！！！！！。拒否エラーに続いて、新しいSIMカードのCMジェスチャーで新しい回線を再アクティブ化するために、カスタマーサービスにメールで連絡しました。2通の手紙の後の唯一の答えは、「あなたの行は、あなたの銀行に承認を提供しなかったので、徴収の拒否に続いて終了しました」と「あなたは私たちに無料nÂ° 0695306602とこの、それの自動キャンセルを生成した未払いの次のあなたの携帯電話の回線を再確立するために求めている」。解約された回線は復旧できないことをお知らせします。要するに、カスタマーサービスは私たちが送る手紙をどう読むか知らないし、何よりも間違いを認識して修正する能力がないのです......。しかし、一番面白いのは、その手紙の最後がいつも同じで、「また購読していただけると幸いです」となっていることだ。フリー・モバイルがどれだけお客様の声に耳を傾けているかを説明するのは、私を頼りにしてください ...本サイトはFree社の所有物ではありません。</w:t>
      </w:r>
    </w:p>
    <w:p>
      <w:r>
        <w:rPr>
          <w:b/>
          <w:color w:val="FF0000"/>
        </w:rPr>
        <w:t xml:space="preserve">イド1</w:t>
      </w:r>
    </w:p>
    <w:p>
      <w:r>
        <w:rPr>
          <w:b w:val="0"/>
        </w:rPr>
        <w:t xml:space="preserve">原材料：植物性グリセリン（E422）、モノプロピレングリコール（E1520）、二酸化ケイ素（E551）、着色料:E124、E122、E171。E124およびE122は、小児の活動性や注意力に悪影響を及ぼす可能性があります。保存方法：密閉した箱に入れて涼しい場所に保管してください...商品を見る 黒色着色料 - 25g 黒色着色料は、塩味や甘味を問わず、お料理にすぐに強さを与えてくれます。1秒も待たずに黒の着色にGO！グリーンカラーリング - 42gの商品を見る 成分：グリセロール（E422）、プロピレングリコール、E551、着色料（E102、E133、E155）。E102は、子供の活動や注意力に悪影響を及ぼす可能性があります。無脂肪、無ナット、無グルテン 全ての食品に適しています。E102は、子供の活動や注意力に悪影響を及ぼす可能性があります。脂肪分ゼロ、ナッツフリー、グルテンフリー製品を見る 青色着色料 - 25g 黄色着色料 - 25g 原材料：グリセロール（E422）、プロピレングリコール、E551、着色料（E104、E110）。E104, E110は、子供の活動や注意力に悪影響を及ぼす可能性がある。脂肪フリー、ナッツフリー、グルテンフリー 製品を見る アーモンド着色料 - 25g 成分：グリセロール（E422）、プロピレングリコール、E551、着色料（E155） 脂肪フリー、ナッツフリー、グルテンフリー すべての食品に適しています... 製品を見る キャラメル着色料 - 25g 成分：グリセロール（E422）、プロピレングリコール、E551、着色料（E102、E155、E133）...E102は、子供の活動や注意力に悪影響を及ぼす可能性があります。脂肪フリー、ナッツフリー、グルテンフリー 製品を見る 着色料 Brown - 25g 成分：グリセロール（E422）、プロピレングリコール、E551、着色料（E155、E133） 脂肪フリー、ナッツフリー、グルテンフリー すべての食品に適しています...製品を見る 着色料 Lemon Yellow - 25g 成分：グリセロール（E422）、プロピレングリコール、E551、着色料（E102、E133）...食品に適しています。E102は、子供の活動や注意力に悪影響を及ぼす可能性があります。無脂肪、無ナッツ、グルテンフリー 製品を見る Food Colouring Bordeaux - 25g 成分： グリセロール（E422）、プロピレングリコール、E551、着色料（E129、E122、E133）。E129、E122は、子供の活動や注意力に悪影響を及ぼす可能性があります。無脂肪、無ナッツ、無グルテン製品参照 ピンク着色料 - 25g 成分：E433グリセロール、E1520プロピレングリコール、E551二酸化ケイ素、色：E122カルモイシン。E122は、小児の活動性や注意力に悪影響を及ぼす可能性があります。アレルゲン：ナッツフリー、グルテンフリー、脂肪フリー、GMOフリー...View Food Colouring Violet - 25g 成分：グリセロール（E422）、プロピレングリコール、E551、着色料（E122、E133）...View Food Colouring Violet - 25gE122は、子供の活動や注意力に悪影響を及ぼす可能性があります。無脂肪、無ナッツ、無グルテン 製品を見る Apple Green Dye - 25g 成分： グリセロール（E422）、プロピレングリコール、E551、着色料（E102、E155、E133）。</w:t>
      </w:r>
    </w:p>
    <w:p>
      <w:r>
        <w:rPr>
          <w:b/>
          <w:color w:val="FF0000"/>
        </w:rPr>
        <w:t xml:space="preserve">イド2</w:t>
      </w:r>
    </w:p>
    <w:p>
      <w:r>
        <w:rPr>
          <w:b w:val="0"/>
        </w:rPr>
        <w:t xml:space="preserve">ハリファックスでは、少数民族や人種（彼は黒人）のメンバーは、非常に苦労して生き延びており、まともな生活を送るチャンスはほとんどなかった。犯罪は、彼の人生の中で圧倒的な存在感を示すようになった。1857年、10代の頃、暴行罪でハリファックス送還刑務所に服役したが、この刑務所は1860年に市の刑務所に取って代わられた。1857年から1903年の間に、彼は約100回投獄された。大抵は、酔っぱらい、浮浪者、窃盗などの犯罪で、刑期は数日から1年であった。ケラムは、弟のチャールズとヘンリー、妹のマーサとメアリー、そしてもう一人の親戚のジョージ・デミナスなど、自由よりも刑務所や貧民窟で過ごす時間が多かったグループの中で最も悪質なメンバーであった。公立の刑務所を利用することは、彼らの生き残り戦略の一つであった。ジョン・ケラムがハリファックス半島の北の高台にあるロックヘッド農村地帯の新しい市営刑務所に初めて服役を申し込んだのは1861年のことであった。以後、ケラム一族の間では、自決が習慣となった。厳しい冬の間、部屋と食事が保証される代わりに、一家の男たちは市庁舎の石灰化を行った。このようなケルム家と自治体との共生関係が、19世紀最後の四半世紀を通して続いたことが、警察裁判所の年譜からうかがえる。今でこそ、刑務所に入るのは嫌な感じがするが、ケルム夫妻はそれを試練とも不当な罰とも思っていなかった。当時の他の常習犯と同じように、獄中では最低限の快適さを享受し、それほどひどい扱いを受けないことを期待していた。1877〜78年の冬、ジョン・ケラムとジョージ・デミナスは、ロックヘッドの宿舎にネズミがはびこっているのを発見したのだ。そのため、翌年の冬には「10匹ほどの猫の分隊」を連れて行き、「刑務所の庭に」置いた。このことを伝えるのに、あるジャーナリストは「この冬はネズミに噛まれないと誓う」と、ステレオタイプに彼らの方言を真似たのである。ロックヘッドで自由を放棄し、原始的な環境で生活することを望んだということは、塀の外はもっとひどい状況だったのだろう。1888年、「貧乏人の条件を改善する会」の代表が一家を訪ねると、壁や天井に穴が開いた不潔なスラムに住んでいると報告された。アルベマール（マーケット）通り、グラフトン通り、シティ（メイナード）通り、クレイトン通りの裏の路地には、悪名高い「シンボーン・アレー」など、このような宿泊施設があり、絞首台行きのケルム家も含めて、できる限り詰め込んでいたのです。しかし、家族関係は必ずしも円満ではなかった。1883年、ジョン・ケラムは義姉から生活費を要求されたことを語っており、世紀末には家族からしばしば殴られたとも伝えられている。一方、少なくとも彼の世代の人たちは、お互いに忠実で献身的であったことを示す証拠は十分にある。1895年、ジョンが獄中で殺されたという誤った噂を聞いた弟のヘンリーは、泣き崩れ、ヒステリックになった。おそらく、世代間や、立派なケルム家と凶悪犯の間で、時折、確執があったのだろう。知ることは不可能だった。警察と</w:t>
      </w:r>
    </w:p>
    <w:p>
      <w:r>
        <w:rPr>
          <w:b/>
          <w:color w:val="FF0000"/>
        </w:rPr>
        <w:t xml:space="preserve">イド3</w:t>
      </w:r>
    </w:p>
    <w:p>
      <w:r>
        <w:rPr>
          <w:b w:val="0"/>
        </w:rPr>
        <w:t xml:space="preserve">フランス音楽業界のかつての旗手であるこの工房の関係者は、近年その活動をかなり縮小していたため、近々閉鎖されることを認めた。"手続き中 "なので、年内には完了する予定です。私は感謝された一人です。同じように職を失った人が14人います」と、匿名希望のこの社員は言った。"作曲家イグナス・プレイエル（1757-1831）が1807年に創業した世界最古のピアノメーカーは、好むと好まざるとにかかわらず、中国や韓国を中心とした海外との競争の中で採算が取れないと判断し、2007年にすでにアレスでの生産を停止していました。2000年に1,700台あった年間生産台数を、現在では20台程度に減らし、トップレンジに集中することにしたのである。"この消滅は、現在工芸品分野で進められている大規模な社会計画の兆候である。毎日、我が国の経済的・文化的DNAの一部である工房や先祖代々のノウハウが消えていく」と、CFMAは残念に思っています。2008年、プレイエル社は、優れた工芸技術や産業技術を持つフランス企業を国が認定する「生きた文化遺産企業」のラベルを取得した。プレイエルのピアノを作るには、5,000の部品、500から1,500時間の作業、20の異なる職人（ルシアー、キャビネットメーカー、ニス塗り職人、ラッカー職人など）が必要であることがメーカーのホームページで示されている。プレイエルピアノにたくさんの人が集まってくることに賭けたいですか？AJPは、14区のウィンドウに（どんな天候でも）吊るされているものを知っている...。</w:t>
      </w:r>
    </w:p>
    <w:p>
      <w:r>
        <w:rPr>
          <w:b/>
          <w:color w:val="FF0000"/>
        </w:rPr>
        <w:t xml:space="preserve">イド4</w:t>
      </w:r>
    </w:p>
    <w:p>
      <w:r>
        <w:rPr>
          <w:b w:val="0"/>
        </w:rPr>
        <w:t xml:space="preserve">昨年は、アマゾン、中央アフリカ、東アジア、シベリアで大規模な火災が発生し、大きなニュースとなりました。森林は、地球上の生命を維持するために極めて重要な存在です。2,000以上の先住民族文化を含む推定16億人の人々は、生活、薬、燃料、食料、水を森林に依存しています。1995年にユネスコの生物圏保護区に指定され、世界の生物多様性のホットスポットの一つであるヤボティでは、この1年、野生動物の違法な密猟が激増しています。236,000ヘクタール以上の大西洋岸森林には、ジャガー、ブッシュドッグ、バクなど、ユニークな植物や動物が生息しています。2020年3月10日、エジプト・カイロのフスタットにある国立エジプト文明博物館（NMEC）で、「ヌビアの遺跡を守る国際キャンペーン」終了40周年記念式典が開催されました。この国際キャンペーンは、1960年に開始され、この場所にヌビアの6つのモニュメントを移設し、再び集結させることを目的としています。世界海洋遺産：変わりゆく海に希望を与える50のシンボル 昨年は、世界海洋遺産にとって悲喜こもごもの年でした。気候変動への適応能力の構築、ゼロエミッション政策の採用、禁漁区の設定などで前進したサイトがありました。世界遺産海洋計画の年次総合 ...2015年11月に世界遺産条約締約国総会で採択された「持続可能な開発方針」により、より平和で持続可能な地球へと向かっており、人間関係のパワーバランスは引き続きこの新しい枠組みの中で取り組むべき重要な課題となっています。今年の「女性の日」は、「女性の社会進出」の必要性を訴える日です。日本政府は、アフガニスタンの世界遺産「バーミヤンの谷の文化的景観と考古学的遺跡」に対し、380万米ドルの資金援助を行うことを発表しました。大仏殿の破壊を受け、2003年に世界遺産と危機遺産に同時登録された。今日は「地球上のすべての生命を守ろう」をテーマとした「世界自然保護デー」です。これには、人間の生活だけでなく、生物多様性の一部であるすべての野生の動植物種が含まれます。自然界に生息する植物や動物には本質的な価値があり、生態学的、社会的、経済的な側面に貢献している。ドニャーナ国立公園の50周年を記念して、スペイン当局はフェリペ6世国王陛下のご臨席のもと、大規模な会議を開催した。2月14日から16日まで、アルモンテ（スペイン）で開催された「Doñana, 50 years of National Park（ドニャーナ、国立公園の50年）」。このイベントには、スペインや海外の専門家、地域社会、NGO、さまざまな機関が多数集まりました。2月8日から13日まで、アラブ首長国連邦のアブダビ市で、世界都市フォーラム（WUF10）第10セッション「Cities of Opportunity: Linking Culture and Innovation」が開催され、このテーマはユネスコのミッションと優先順位に深く共鳴しているものです。このイベントには、国際機関の意思決定者、市民社会の代表者、学識経験者が集まりました。本日は、2011年にユネスコ加盟国によって宣言され、2012年に国連総会でラジオの重要性を祝う国際デーとして採択された「世界ラジオデー」です。ラジオは、あらゆる多様性を持つ人類を祝福する強力なメディアです。世界的に見ても、ラジオは最も広く使われているメディアであることに変わりはない。</w:t>
      </w:r>
    </w:p>
    <w:p>
      <w:r>
        <w:rPr>
          <w:b/>
          <w:color w:val="FF0000"/>
        </w:rPr>
        <w:t xml:space="preserve">アイディーファイブ</w:t>
      </w:r>
    </w:p>
    <w:p>
      <w:r>
        <w:rPr>
          <w:b w:val="0"/>
        </w:rPr>
        <w:t xml:space="preserve">の嵐。..) 伝説 10 土曜日 8°C 最小 / 14°C 最大 クリアランス UV 2 北北東の風 20 km/h 日曜日 11 7°C 最小 / 18°C 最大 クリアランス UV 3 北北東の風 20 km/h 月曜日 12 6°C 最小 / 16°C 最大 クリアランス UV 2 北北の風東の風 5 km/h 火曜日 13 5°C 分 / 15°C 最大 晴れ UV 3 北風 15 km/h 水曜日 14 3°C 分 / 12°C 最大 とても曇り 北風 20 km/h 2 木曜日 15 3°C 分 / 11°C 最大 とても曇り 北風 20 km/h 3金曜日 16 3°C 分 / 10°C 最大 とても曇り 南風 15 km/h 3西風 15km/h 3 時間予報 17時 20時 23時 2時 日曜日 5時 8時 11時 2時 晴れ 晴れ 曇り 降水確率 0% 0% 0% 0% 0% 雪の確率0% 0% 0% 0% 0% 0% 雷雨確率 0% 0% 0% 0% 0% 気温 13℃ 12℃ 11℃ 10℃ 9℃ 8℃ 13℃ 16℃ 17℃ 体感温度 11℃ 11℃ 10℃ 8℃ 6℃ 5℃ 11℃ 16℃ 17℃ 霜確率 0% 0% 0% 0% 0% 0℃ 風 10km/h Raf.15km/h Raf.15km/h Raf.15km/h Raf.15km/h Raf.20km/h Raf.15km/h Raf.20km/h Raf.時間予報 2h 5h 8h 11h 14h 17h 20h 23h 2h 晴れ 晴れ 曇り 晴れ 夜 晴れ 降水確率 0% 0% 0% 0% 0% 雪の確率0% 0% 0% 0% 0% 0% 0% 0% 気温 10℃ 9℃ 8℃ 13℃ 16℃ 17℃ 13℃ 11℃ 9℃ 体感温度 8℃ 6℃ 5℃ 11℃ 16℃ 17℃ 12℃ 9℃ 7℃ 霜降り確率 0% 0% 0% 0% 0% 風 15km/h Raf.15km/h Raf.20km/h Raf.15km/h Raf.20km/h Raf.10km/h Raf.15km/h Raf.10km/h Raf.時間予報 2h 8h 14h 20h 2h 晴れ 晴れ 夜 降水確率 0% 0% 雪の確率 0% 0% 雷の確率 0% 0% 気温 9℃ 7℃ 15℃ 13℃ 8℃ 体感温度 7℃ 4℃ 15℃ 12℃ 6℃ 霜の確率 0% 0% 0% 風 10km/h Raf.5km/h Raf.10km/h Raf.10km/h Raf.時間帯別予報 2h 8h 14h 20h 2h 晴れ 夜 晴れ 晴れ 降水確率 0% 0% 雪の確率 0% 0% 雷の確率 0% 0% 気温 8℃ 5℃ 13℃ 10℃ 6℃ 体感温度 6℃ 3℃ 気温の変化</w:t>
      </w:r>
    </w:p>
    <w:p>
      <w:r>
        <w:rPr>
          <w:b/>
          <w:color w:val="FF0000"/>
        </w:rPr>
        <w:t xml:space="preserve">イド6</w:t>
      </w:r>
    </w:p>
    <w:p>
      <w:r>
        <w:rPr>
          <w:b w:val="0"/>
        </w:rPr>
        <w:t xml:space="preserve">WORDANSのウェブサイトは、瞬く間に繊維製品の卸売価格販売において、誰もが認める世界的なリーダーとなった。そのために、すぐにベストパートナーとなるようなサプライヤーを囲い込む。パネルは膨大で、50の異なるブランドと3000のリファレンスは、企業だけでなく個人も満足させます。ショップで、会社で、あるいはティーンエイジャーを喜ばせるために、このコレクションで適切な衣服が見つかります。安いTシャツ、タンクトップ、スウェット、ポロシャツ、シャツ、ジャケット、エプロン、作業着、スポーツウェア、キャップなど、大人用、子供用、赤ちゃん用まで選択肢は減少しています。生地は優れた品質のものを選び、カットはさまざまな場面や形態に対応できるようにデザインされています。私服は11種類以上のカラーバリエーションがあり、さらにタイダイ、Vネック、袖あり・なし、バーンアウトなどなど...。また、115g/m2から195g/m2を超える重さまで選択可能です。私たちのサプライヤーは、Gildan、Fruit of the Loom、Westford Millなど、有名ブランドです。リムーバブルラベルの提出まで、お客様にご満足いただけるよう配慮しています。これらの衣料品はすべて、個別または大量に提供され、最大35％の割引と迅速な配達が可能です。</w:t>
      </w:r>
    </w:p>
    <w:p>
      <w:r>
        <w:rPr>
          <w:b/>
          <w:color w:val="FF0000"/>
        </w:rPr>
        <w:t xml:space="preserve">イドセブン</w:t>
      </w:r>
    </w:p>
    <w:p>
      <w:r>
        <w:rPr>
          <w:b w:val="0"/>
        </w:rPr>
        <w:t xml:space="preserve">月曜の夜に行われた3回目の最終討論では、ホワイトハウスをめぐるレースをひっくり返すようなことは何もなかった。対談のテーマは外交政策だけだった。バラク・オバマは攻撃的になり、相手を風見鶏の色に染めようとした。しかし、ミット・ロムニー氏は冷静だった。時には自己弁護もしたが、何よりも2つの明白な目的を達成した。1つ目は、大統領らしく、世界情勢に精通しているように見せることでした。もうひとつは、世論調査で高まっている勢いを壊さないよう、不手際を起こさないことだ。一方、バラク・オバマは、どうしても見下し、あざ笑うような態度をとってしまう。迷惑だし、大統領らしくないと思う。その姿勢は、ファンを喜ばせているように見えるのでしょうか。しかし、未決定の有権者の目には、それ以外の4年間の意思を曖昧にしている彼を、あまりにネガティブに見るのは逆効果だと思うのです。もう少し視野を広げて、優越感に浸らない方が、バラク・オバマのためになると思う。また、将来に向けて具体的なプロジェクトを進めるというより、自分の仕事を守るために戦っているような印象を受けると思います。一方、ミット・ロムニー氏は、今夜、重要なメッセージを伝えることに成功した：彼は戦争をしたくない。イランやシリアへの侵攻は、数日前のジョー・バイデンのほのめかしに反して、彼の目的ではまったくない。彼は、アメリカ兵が2014年にアフガニスタンから撤退することに同意しています。戦争を回避し、テヘランに核兵器計画を放棄させるために、イランとの直接会談を排除していない。ミット・ロムニー氏は、G.W.ブッシュ氏との差別化を十分に図ったと考えている。また、アルカイダが死んでいないこと、アラブ世界に危険な不安定さが支配していること、イランがかつてないほど原爆に近づいていること...こうした事実を前にして、バラク・オバマは自らの政策の成功を喜べないのだ、と強調した。ロムニーが提示した解決策は本当に良いのか？まさかとは思いますが、バカにできない存在です。そして何より、4年前にバラク・オバマが提唱したものよりも素朴なものである。今晩は、どのような結論になるのでしょうか。11月6日に現職が勝つ可能性は大いにある。オハイオ州で過半数を獲得しなければ、ミット・ロムニー氏は271票というマジックナンバーを確保することが難しくなる。まだ可能性はあるが、共和党がアイオワ、コロラド、ニューハンプシャー、ウィスコンシンを制した場合のみである。この中で、ウィスコンシン州はまだオバマ陣営にいるようだ。ネバダ州や、もちろんペンシルバニア州も共和党候補に有利な選挙になる可能性があります。しかし、ここでもまた、世論調査はこの仮説に賛成していない。ここで言うところの「勢い」の問題ですね。過去の経験から、直前の未決定者の大半は挑戦者側につくと言われています。この3週間の勢いが続けば、ミット・ロムニー氏が勝つだろう。フロリダ、ノースカロライナ、バージニアが共和党陣営に移ったように、他の州も揺れ動くかもしれない。もし共和党のモチベーションが、2008年にバラク・オバマを選出した異常な連合軍のそれを上回れば、アメリカは大統領を交代させるだろう。4年前、共和党の右派がジョン・マケインに完全には動員されなかったことを忘れてはならない。逆に、バラク・オバマは今年、最近の経済シグナルが予想より悪くなかったことが救いです。ここ数週間の信頼感の高まりと不動産セクターの回復の始まりは、退任する大統領に、彼の政策がようやく実を結びつつあることを主張させるものです。138ナイスコメントサイト...... www.unn.edu.ng PYDさん、この記事に反応するのが遅くなってしまいましたが、お伝えした通り、私はつい数日前にあなたのブログを発見したのです。</w:t>
      </w:r>
    </w:p>
    <w:p>
      <w:r>
        <w:rPr>
          <w:b/>
          <w:color w:val="FF0000"/>
        </w:rPr>
        <w:t xml:space="preserve">アイディーエイト</w:t>
      </w:r>
    </w:p>
    <w:p>
      <w:r>
        <w:rPr>
          <w:b w:val="0"/>
        </w:rPr>
        <w:t xml:space="preserve">私たちは、このウェブサイトを訪れる個人のプライバシーを尊重することをお約束します。以下の基準は、当社のプライバシーポリシーに不可欠なものです。当ウェブサイトをご利用いただくにあたり、お客様のお名前、ご住所、電話番号、電子メールアドレスなどの情報を自動的に収集することはございません。この情報は、お客様が電子メールリストに登録したり、問い合わせをしたり、サイト上のフォームに記入したりする際に、自発的に提供された場合にのみ収集されます。お客様が提供された個人情報は、連邦政府のプライバシー保護に関する法律により保護されます。これは、お客様に関する情報が収集される場合、その収集目的、情報にアクセスするお客様の権利についてお知らせすることを意味します。しかし、当社は、ウェブサイトの改善とお客様のニーズにより良く応えるために、ウェブサイトの使用に関する情報を収集しています。私たちが関心を持つデータは、より技術的な性質のものであるため、この方法ではお客様の個人情報は収集されません。例えば、私たちが知りたいのは．- インターネットサービスプロバイダ名 - 各訪問の長さ - 使用するオペレーティングシステムの種類（Windows、OS X、Unixなど） - 使用するブラウザの種類（Chrome、IE、Edge、Firefoxなど）。カナダ人は、次の2つの連邦プライバシー法によって保護されています：プライバシー法、個人情報保護および電子文書法（PIPEDA）。PIPEDAは、「個人情報保護のためのカナダ規格協会モデルコード」に基づき、これを取り入れたものです。ケベック州では、組織は、民間部門における個人情報の保護に関する法律の適用を受けます。Commission d'accès à l'information は、この法律の適用を監督しています。以下の基準は、当社のプライバシーポリシーの機能です： 1.説明責任：当社は、当社が保有する個人情報に対して責任を負います。当社の最高経営責任者は、当社の個人情報保護方針と実務を実施し、執行する責任を負っています。2.目的の特定：当社がお客様の個人情報を収集する前または収集する際に、当社はその収集目的、使用方法、および開示可能な状況についてお客様に通知します。3.同意する。お客様の個人情報は、お客様の同意なしに収集、使用、開示されることはありません。4.収集の制限：お客様の個人情報は、特定された目的のために必要な場合、および状況において合理的かつ適切である場合にのみ収集されます。5.個人情報の使用、開示および保存の制限。お客様の個人情報は、お客様の同意がある場合または法令により必要とされる場合を除き、収集目的以外の目的のために利用または開示されることはありません。情報は、これらの目的を達成するために必要な期間だけ保持されます。6.正確性：当社が保有するお客様の個人情報は、正確、完全かつ最新であることが重要です。7.保護措置：個人情報は、情報の機密性に応じた適切なセキュリティ保護措置によって保護されています。保護方法には、物理的、管理的、技術的な保護措置が含まれます。8.公開性：このプライバシーポリシーのコピーは、要求に応じて利害関係者に提供されます。9.個人へのアクセス：お客様は、当社が保有するお客様の個人情報へのアクセスを要求する権利を有します。また、情報の正確性や完全性について異議を唱え、訂正を求めることもできます。10.コンプライアンスへの挑戦 :お客様は、上記の原則の不履行について、最高経営責任者に苦情を申し立てることができます。広告 当社は、当社の製品およびサービスの販売促進のために広告を利用することがあります。</w:t>
      </w:r>
    </w:p>
    <w:p>
      <w:r>
        <w:rPr>
          <w:b/>
          <w:color w:val="FF0000"/>
        </w:rPr>
        <w:t xml:space="preserve">イドナイン</w:t>
      </w:r>
    </w:p>
    <w:p>
      <w:r>
        <w:rPr>
          <w:b w:val="0"/>
        </w:rPr>
        <w:t xml:space="preserve">ツーリストオフィスでのチケット販売とオンライン予約に関するすべての情報を見る ツーリストオフィスでのチケット販売 : Puy du fou® LE GRAND PARC 永遠に消えたと思った世界や時代があります。しかし、ピュイ・デュ・フーの樹齢百年の森は彼らの避難場所となり、歴史は続いている。この時代を超えた場所の謎を解き明かし、強い感動と素晴らしいショーに満ちた忘れられない体験を、ご家族全員でお楽しみください。ピュイ デュ フー、歴史があなたを待っている!THE FIRE NOCES 毎晩、夕暮れ時になると、湖に柔らかいメロディーが響き、最もロマンチックな結婚式の思い出を徐々に呼び覚まします。ヴァイオリニストのミューズと名ピアニストが出会い、永遠の愛を誓う、水と炎のメルヘンチックな作品です。湖の底からダンサーと巨大なセットが蜃気楼のように浮かび上がり、新婚カップルに忘れられない祝宴の夢を与える幻想的な結婚式に参加してみませんか。 このショーは、グリーンシーズンのグランパルク見学に含まれています（開園カレンダーを参照）。LA CINESCENIE® 1,200万人以上の観客、23ヘクタールのステージに立つ2,550人の俳優、28,000着の衣装、1時間半の素晴らしいエンターテインメント、数々の新機能・・・世界最大のナイトショーは、見逃せない神話となっています。2020年、シネセニは目からうろこ！？もっと知りたい：お問い合わせ プペ祭 ヴァンデのボカージュの中心で、30年以上前、村の祭りがグラン・ウエストで最大の祭りのひとつになる予定だったのです。セーヴル・ナンタイズの麓にあるサン・マロ・デュ・ボワでは、毎年7月、プーペ緑地劇場が、国際的に活躍するアーティストたちを迎えています。ヒューマンスケールの真のフェスティバルとして、会場のキャパシティを4,000席に限定し、聴きやすい環境と視界を確保しました。この特別な文化的シーズンを成功させるために、毎年450人近いボランティアが活動しています。フナックやチケットネットの流通網に比べ、優遇された料金でチケットを購入できます。- ギフトカード（10、20、50ユーロ分）：ツーリストオフィスでのみ販売しています。フェスティバルの詳細はこちら：www.festival-poupet.com LES TRAVERSÉES DE L'ILE D'YEU (Fromentine) 観光局へ：TO FIND OUT MORE: BUS SOVETOUR ヴァンデとメイン・エ・ロワールを巡るバスチケットを購入：La Roche-sur-Yon から Cholet まで、10枚綴りで16ユーロです。フィッシングカード 日または年単位でフィッシングカードを購入し、私たちの多くの釣り場（足の不自由な人のために装備された4つのポンツーン）を利用することができます。詳細: オンライン予約: シャトー・ドゥ・ティフォージュ デイティフォージュ 岩場にしっかりと固定されたシャトー・ドゥ・ティフォージュは、ヨーロッパでも珍しい中世の戦争マシンを展示した素晴らしい温室へあなたをご招待します。この地域最大の中世遺跡の中心で、エンターテイメントやショーを半日体験してみませんか？永久保存版。- 3D映画 - 冒険の本（5 - 8歳、8 - 13歳） - 青ひげ公の影（シャルル・ペローの物語） - 着ぐるみ訪問（5 - 8歳）.7月と8月：ショー「ティフォージュ城の攻防」、ミュージカルと演劇のショー「ジル・ド・レ」。</w:t>
      </w:r>
    </w:p>
    <w:p>
      <w:r>
        <w:rPr>
          <w:b/>
          <w:color w:val="FF0000"/>
        </w:rPr>
        <w:t xml:space="preserve">イドテン</w:t>
      </w:r>
    </w:p>
    <w:p>
      <w:r>
        <w:rPr>
          <w:b w:val="0"/>
        </w:rPr>
        <w:t xml:space="preserve">Planet-Education - Accessible Digital Technologies for Educational Inclusion」のウェブサイトでは、小中学校での学習や研修に役立つコンピュータアプリケーション、教育用ソフトウェア、デジタル教材などの提案を行っています。キーワード、主題、テーマ別のカテゴリーから検索することができます。</w:t>
      </w:r>
    </w:p>
    <w:p>
      <w:r>
        <w:rPr>
          <w:b/>
          <w:color w:val="FF0000"/>
        </w:rPr>
        <w:t xml:space="preserve">アイディーイレブン</w:t>
      </w:r>
    </w:p>
    <w:p>
      <w:r>
        <w:rPr>
          <w:b w:val="0"/>
        </w:rPr>
        <w:t xml:space="preserve">Bento BlogでGoogleクエリの記事を書かなかった2ヶ月、その埋め合わせをすることになりましたでは、珠玉の作品を紹介しましょう！ ブログノレメカノ いや、私には向かないですね、私は便利屋は得意ですが（今、頑張っています）整備士ではありません！ ブログ料理上手な参考書 それは、私のブログを見つけるために50ページ目まで行かなければならなかったとしても素敵です！ ブログ料理Windows7 料理とWindows7、そして私のブログとその関連性は分かりません！ 2人のいとこのブロック188?お弁当の色が小さすぎるのが気になりますね。容量表があるので、お弁当選びの参考になります。 お弁当 3 2 1 Go！！素敵な写真 チョコパイ料理ブログ 改めて素敵ですねー。このままでは足首が腫れてしまう^^ : 在庫は、チョコレートと洋ナシのタルト、チョコレートと砂糖漬けオレンジピールのタルトです。私もお弁当にチョコタルトを入れています、レシピを渡したことがないと思わせる... レンズのF値の利点 写真の絞りの数は確かにとても重要で、あなたが探している利点は、大きな絞りを持つレンズを持つ方が良いということです！ プロのカメラで撮影することを学び、さまざまなモード ユーフォー それは的を得た正確な要求です！ 私はそれを行うことができます...まあ、プロ用のカメラを持っていて（うらやましい）、写真の撮り方を知らないのであれば、ちょっともったいないと言わざるを得ないが...まあ、いいじゃないか、露出トライアングルで光の管理を見に行こう、まずはそこからだ（マニュアルを読むのも非常にいいきっかけになる...）。デジタル一眼レフカメラをテスト、シャープさ、解像度も良くなった?基本的に高価なデジタルカメラが一番になると思います（端的に言うと）。でも、写真用レンズもお忘れなく!あなたは良い予算を持っている私は願っています？ 75-300ミリメートルレンズの用途は何ですか、18-135レンズは、小さなオブジェクトのために作られ、75-300レンズは、私は私の小さな75-300mm写真レンズは多くの人々をもたらすことを参照してください写真の種類を参照してください。スポーツ写真、ちょっとした風景写真、ポートレート、実際何でもできる、かなり万能な「入門用」望遠レンズです。私はそれがすぐに交換される場合でも、その多くの欠陥にもかかわらず、それが好きです（それは日の問題です^ ^、youpi！！）！キャノンeos 450dは、シャッターの音を削除するには、キャノンeos 500dは、写真の騒音を除去する方法 その後、シャッターの音が振動板の開閉の力学によるノイズであると理解する必要がある、人はこのようにそれを削除することはできません！！！！！！！。逆にAF時（ピントを合わせる時）にノイズが入ることもあり、そちらは除去できます。 ヤギのブログと写真 ダメでもともと！？抗議する！私はメカニックではありませんし、ヤギのブログもやってません !でも、必要なら羊の写真も持っていますよ。No ?2011年1月10日 ふむふむ、どうやってここに来たんだ？そして、あなたの研究はとても興味深いものです。あなたは、黄金のボールの評決を探していた（私は見るために研究を行った...）？ あなたは別のカメラでニコンズームを使用することができます 別のニコンのカメラでは、それが合格するはずです。キヤノンにニコンのレンズを付けようとすると、血みどろの戦いになると思うので、避けた方がいいと思います😛（カメラブランドの間にライバルがいると誰が言ったのでしょうか？それでもわからないなら、もうどうしようもない！」。</w:t>
      </w:r>
    </w:p>
    <w:p>
      <w:r>
        <w:rPr>
          <w:b/>
          <w:color w:val="FF0000"/>
        </w:rPr>
        <w:t xml:space="preserve">イド12</w:t>
      </w:r>
    </w:p>
    <w:p>
      <w:r>
        <w:rPr>
          <w:b w:val="0"/>
        </w:rPr>
        <w:t xml:space="preserve">サウンドエンジニア：Dirk Bombey プロデューサー：Cedomir Kolar, Marc Baschet 1980年代、パリ。刑務所から出所した男は、妻に拒絶される。3人の娘たちの前で激しい口論が始まり、その様子を目撃してしまう。パリ、今どき。大人になったソフィー、セリーヌ、アンヌの三姉妹は、それぞれの人生を歩んでいる。家族の絆が壊れる。長男のソフィーはピエールと結婚し、2人の子供をもうけた。二人の関係はギクシャクしている。建築科の学生である末っ子のアンヌは、教師の一人であるフレデリックと情熱的な関係を持っている。独身のセリーヌは、老人ホームに閉じこもる母親をたった一人で看病している。そんなセリーヌに、ひとりの青年セバスチャンが接触する。彼の口から語られる驚くべき事実が、三姉妹の距離を縮め、過去を受け入れ、そしておそらくは現在を十分に生きる勇気を与えてくれることだろう。</w:t>
      </w:r>
    </w:p>
    <w:p>
      <w:r>
        <w:rPr>
          <w:b/>
          <w:color w:val="FF0000"/>
        </w:rPr>
        <w:t xml:space="preserve">イド13</w:t>
      </w:r>
    </w:p>
    <w:p>
      <w:r>
        <w:rPr>
          <w:b w:val="0"/>
        </w:rPr>
        <w:t xml:space="preserve">ドイツは、失業率との闘いにおいて欧州で最も優れた国の一つであり、失業率は8％のピークであった2009年7月以降、低下し続けています。欧州大陸に目を向けると、欧州の労働人口の10.7％、2610万人が失業しているという爆発的な状況です。欧州委員会は、この結果の発表に伴う報告書の中で、今後の課題について言及し、その原因の一つとして、雇用者のニーズと求職者のスキルとの間に「大きなミスマッチ」があることを指摘している。そして何より、ヨーロッパの北と南の間に、ますます大きく広がるフロンティアを描いているのです。フランスは、欧州平均のすぐ下を維持しながらも、最高水準から遅れをとっています。典型的な例が若者の失業率で、ドイツの3倍以上である。全体として見ると、フランスの失業率は約20ヶ月間、右肩上がりに推移しています。ドイツの「周期的」失業対策の成功の中心は、部分失業である。企業活動の減速に対応することを目的としたこの制度は、危機の最中、最大で150万人が影響を受けました。全国的に見れば、雇用面でのショックアブソーバーとして機能した。一方、フランスは短時間労働のメリットを軽視しています。Les Echosは、状況が悪化している国において、有効な手段でありながら十分に活用されていないという逆説を指摘しています。労働省の統計がそれを物語っている。2009年には短時間労働の利用が爆発的に増えたが、長期的に見るとこの制度は魅力的とは言い難い。  雇用の悪化も、最近導入された制度の柔軟性や報酬の改善も、この傾向に変化はありません。2011年に比べて企業の利用はやや増えたものの、利用時間は2009年の7倍に減少しています。フランスでは、「最近、競争力と労働コストの問題、特に、活動の進展に応じて賃金を調整するような協定に注目が集まっている」。これは、「従業員の給与をほとんど落とすことなく、活動の谷間を滑らかにする」効果のある短時間勤務の弊害となるものである。労働市場改革に関する交渉は、短期契約への課税など、ある種の意見の相違で躓いている。膠着状態を打破するために、「おそらくコンセンサスがある唯一のテーマ」である短時間労働を優遇するのだろうか。その答えは、数日後に出される予定です。</w:t>
      </w:r>
    </w:p>
    <w:p>
      <w:r>
        <w:rPr>
          <w:b/>
          <w:color w:val="FF0000"/>
        </w:rPr>
        <w:t xml:space="preserve">イド14</w:t>
      </w:r>
    </w:p>
    <w:p>
      <w:r>
        <w:rPr>
          <w:b w:val="0"/>
        </w:rPr>
        <w:t xml:space="preserve">#1 2013/05/20 19:30 - ThePico20 複数ファイルの複数行を編集する こんにちは。これらのファイルを理解しやすくするために、1、2と呼ぶことにします。そこで、server-port= (File 1) remote-control-port= (File 2) の行を修正する必要があるのですが、1行だけ修正する方法がわかりません。行番号は時々変わるので言ってませんでした。わからなかったら教えてください #2 2013/05/20 at 20:21 - ljere Re: 複数ファイルの複数行編集 sedを使えば先生も喜ぶと思います #3 2013/05/20 at 20:24 - ThePico20 Re: 複数ファイルの複数行編集 これは私の学校向けではないですが、sedがわかりません :S I can't get it... .:S #4 20/05/2013, at 20:32 - ljere Re: Modification of several lines in several files then be more explicit because with the little information you give I doubt we can help you #5 21/05/2013, at 20:51 - ThePico20 Re: Modification of several lines in several files I have to modify automatically after validation of a order of a customer.The Pico20 は、2つのファイルから構成されています。彼の注文が検証されると、いくつかのステップが自動的に行われる必要があります： - ZIPアーカイブを解凍し、それのためのランダムな名前を持っているフォルダに配置するか、または顧客の名前を持つことになります。-ルートフォルダにある、サーバーのポートを含む最初のファイルを変更します：ファイルserver.propertiesにある行：サーバーポート= -パネル経由でサーバーの設定ポートを含む別のフォルダ内の2番目のファイルを変更：ファイルconfiguration.ymlにある行リモートコントロール-port= ここにそれがある＃6 2013年5月22日、13時39分で - Michel SIMIAN Re：いくつかのファイルにいくつかの行の修正 こんにちは、シェルでは？properties | grep "server-port=" | cut -f2 -d "="` REMOTEPORT=`cat configuration.xml | grep "remote-control-port=" | cut -f2 -d "="` OLD=`cat FILE1 | grep "server-port=" | cut -f2 -d "="` sed -e "s/server-port=$OLD/server-port=$SERVERPORT/" &lt;FILE1 &gt;./tmp/FILE1 mv /tmp/FILE1 OLD FILE=`cat FILE2 | grep "remote-control-port=" | cut -f2 -d "="` sed -e "s/remote-control-port=$ANCIAN/remote-control-port=$REMOTEPORT/" &lt;FILE2 &gt;/tmp/FILE2 mv /tmp/FILE2 FILE2 これはまだ試していませんがアイデアはありますよね？#7 2013/05/22, at 13:55 - ljere Re: 複数ファイルの複数行を編集する このような小さなスクリプトでうまくいくはずですが、最初の行に #!/bin/bash を入れるのを忘れないでください。</w:t>
      </w:r>
    </w:p>
    <w:p>
      <w:r>
        <w:rPr>
          <w:b/>
          <w:color w:val="FF0000"/>
        </w:rPr>
        <w:t xml:space="preserve">イド15</w:t>
      </w:r>
    </w:p>
    <w:p>
      <w:r>
        <w:rPr>
          <w:b w:val="0"/>
        </w:rPr>
        <w:t xml:space="preserve">- 概要 より複雑になった税金を使いこなすためのアドバイスです。納税改革を問答形式で完全解読。従業員、年金生活者、自営業者、家主のいずれであっても、自分の利益になるように税率や控除額に影響を与える方法を正確に把握することができます。納税に関して正しい判断ができるように、すべての状況に細かく対応します。ISBN13 978-2-35731-275-3 タイトル Le prélèvement à la source 副題 Toutes les situations passées au crible 版数 3 出版年 07/2020 ページ数 105 種類 ガイド サポート ブック 言語 フランス語 著者 Le Particulier éditions 出版・収蔵・分冊 Le Particulier éditions / Argent/Placements テーマ 法律 &gt; 税法 &gt; その他の作品 第二テーマ 法律 &gt; 財政・予算法 &gt; 国家財政 &gt; 税金 紙媒体でのご提供です。</w:t>
      </w:r>
    </w:p>
    <w:p>
      <w:r>
        <w:rPr>
          <w:b/>
          <w:color w:val="FF0000"/>
        </w:rPr>
        <w:t xml:space="preserve">イド16</w:t>
      </w:r>
    </w:p>
    <w:p>
      <w:r>
        <w:rPr>
          <w:b w:val="0"/>
        </w:rPr>
        <w:t xml:space="preserve">1940年代の経営者を探す 1940年代の経営者を探す この度、家族の秘密を聞かされ、実の祖父の名前を探しています。あまり情報がないんです。この方は、営業マンだそうです。妻はブザンソンで羊毛を売っていた。彼女は実の母親ではありません。母は1949年生まれで、その人はあまり若くはなかった。1949年以前の毛織物業の経営者を探せば、何人かの名前が出てくるのではないかと思ったのです。あるいは、羊毛販売業者との縁談を探すことで私は家系図の初心者で、調べ物がなかなか進まなかったのです。Thank you and have a nice day Re: 1940年代の経営者を探しています ネット上にツリーがないことと、母親の名前など同時代の人を入れていないため、このメッセージを残します。もし、次のメッセージでコンテンポラリーについて言及されたら、私はそれを削除するつもりです。Sincerely Brigitte よくある質問 http://www.geneanet.org/forum/?topic=574496.0 "A l'an que vèn, e se sian pas mai que siguen pas mens" Re: 1940年代の経営者を検索する No 私は母の名前を入れていないのですが。非嫡出子であったため、彼女の名前はこの紳士と結びついていない。祖父の不妊のため、祖母が自分でPMAを行ったと思われます。この掲示板のルールをすべて把握しているわけではないのですが、同時代の人の名前を記入することは必須なのでしょうか？Re: 1940年代の経営者を探しています Re: 1940年代の経営者を探しています 私が書いたことを読んでください：同時代の生きている人の名前を書いてはいけません、あなたが何も書かなかったから、私はあなたの要求を削除しなかったのです。あなたは私が書いたものを読んで：あなたは生きている同時代の名前を入れてはいけません、それはあなたが何も入れていないため、私はあなたのrequest.luciedele escribió： ↑05 Abril 2020, 10:26Hello, No 私は私の母の名前を入れていない。非嫡出子であるため、この方と名前は関係ない。祖父の不妊のため、祖母が「自宅」でのPMAを行ったと思われます。この掲示板のルールをすべて把握しているわけではないのですが、同時代の人の名前を記入することは必須なのでしょうか？よくある質問 http://www.geneanet.org/forum/?topic=574496.0 "A l'an que vèn, e se sian pas mai que siguen pas mens" Re: 1940年代の経営者を探しています ありがとうございます Re: 1940年代の経営者を探しています それから、当時のウールブランドはペンギン、フィルダー、ベルジェール・ド・フランスでしたね。よくある質問 http://www.geneanet.org/forum/?topic=574496.0 "A l'an que vèn, e se sian pas mai que siguen pas mens" Re: 1940年代の経営者を探す 1853年から1950年のドゥブスの企業倒産に関する資料へのリンクです。おそらく小間物屋さんを探している http://recherche-archives.doubs.fr/accounts/mnesys_ad25/datas/medias/Fichiers_pdf/18_U/U_6U_TC_Faillites-liquidations.pdf Re: 1940年代の経営者を探している 少し探したのですが、まだ見つかっていないようです。</w:t>
      </w:r>
    </w:p>
    <w:p>
      <w:r>
        <w:rPr>
          <w:b/>
          <w:color w:val="FF0000"/>
        </w:rPr>
        <w:t xml:space="preserve">イド17</w:t>
      </w:r>
    </w:p>
    <w:p>
      <w:r>
        <w:rPr>
          <w:b w:val="0"/>
        </w:rPr>
        <w:t xml:space="preserve">評価:6 / 10 「全体的に良い雇用主です!あとは、賃金や福利厚生がちょっと低いかな〜。フランス国内に300の拠点を持ち、14,500人の従業員を抱えるINEO社は、産業用および第三次電気設備、エネルギーネットワーク、公共照明、輸送・通信インフラ、グローバルセキュリティ、エネルギー生産、情報システム、アウトソーシングなどの分野に携わっています。2008年のINEOの売上高は20億5,000万ユーロでした。INEOは、77,000人の従業員と140億ユーロの売上高を誇るGDFスエズ・エナジー・サービスの一部です。GDF SUEZ エネルギーサービスは、マルチテクニカルサービスにおけるヨーロッパのリーダーであり、世界有数のエネルギー企業である GDF SUEZ の 6 つのビジネスラインの 1 つです。電気工学の大手であるGDF SUEZグループのINEOは、同社のサービスによる二酸化炭素排出量を年間10万トン（CO2換算）削減するために、エネルギー効率を事業戦略の中心に据えることを選択しました。これを実現するために、INEOは4つのコミットメントを掲げています...</w:t>
      </w:r>
    </w:p>
    <w:p>
      <w:r>
        <w:rPr>
          <w:b/>
          <w:color w:val="FF0000"/>
        </w:rPr>
        <w:t xml:space="preserve">アイディーエイト</w:t>
      </w:r>
    </w:p>
    <w:p>
      <w:r>
        <w:rPr>
          <w:b w:val="0"/>
        </w:rPr>
        <w:t xml:space="preserve">この夏、ダックスで開催されたMotors'n Blues Festivalで日曜午後のスプリングボードに出演した後、若いMagescquoisからなるロックグループCranksは、先週日曜、ボルドーのVolfest 2012スプリングボード・フェスティバルに参加することに成功しました。10組の音楽グループが競い合うコンサートの最後に、審査員は、ボーカルのMorgan Leboucher、ギターのMathieu and Lucas Daugareil、ベースのCédric Chagnoleau、ドラムのHugues PettesからなるCranksを決勝に送ることを決定したのです。Iron Maiden、AC/DC、Guns N'Rosesなどのバンドから影響を受け、筋肉質で妥協のない音楽を生み出している。Rocher Palmerへ向かうこの1年、彼らはヒット曲を自分たちの解釈で演奏し、すでにロックファンを熱狂させていますが、1月19日、セノンのRocher Palmerで、Wolfest Golden Challengeの決勝戦に臨みます。このランデスのフレンドリーなグループは、当日、マジェスコワの友人たちが客席に応援に来てくれることを期待している。なお、投票はプロの音楽家による審査員の参加を得て、拍手で行われる予定です。最後に、12月7日（金）午後7時からMagescq Arenaで開催されるテレソンのオープニングを飾るのは、グループ「Cranks」です。連絡先： cranks.hardrock@live.fr または、写真でのニュースはFacebookやWolfestのウェブサイトをご覧ください。</w:t>
      </w:r>
    </w:p>
    <w:p>
      <w:r>
        <w:rPr>
          <w:b/>
          <w:color w:val="FF0000"/>
        </w:rPr>
        <w:t xml:space="preserve">イド19</w:t>
      </w:r>
    </w:p>
    <w:p>
      <w:r>
        <w:rPr>
          <w:b w:val="0"/>
        </w:rPr>
        <w:t xml:space="preserve">The Orison Swett Marden Books The Power of Thought Key to Success�s 多くの人が、自分の夢や野望を風化させてしまいます。彼らは、"d�sir "の強さと粘り強さが、"d�sir "に力を与えることを理解しています。 その "r�a "がどんなに実現不可能で遠いものに見えても、どんなに暗い将来に見えても、"現実 "と捉え、それを信じ、実現に向けて力強く戦っている限りは、"現実 "なのです。遅かれ早かれ、それは私たちの生活の中に現れるでしょう。しかし、努力の伴わない�sir、�間的な志は、跡形もなく消えていく。</w:t>
      </w:r>
    </w:p>
    <w:p>
      <w:r>
        <w:rPr>
          <w:b/>
          <w:color w:val="FF0000"/>
        </w:rPr>
        <w:t xml:space="preserve">イド20</w:t>
      </w:r>
    </w:p>
    <w:p>
      <w:r>
        <w:rPr>
          <w:b w:val="0"/>
        </w:rPr>
        <w:t xml:space="preserve">お気に入りのレシピを完璧に演出するために、ぴったりのお皿を見つけてください。アペリティフには、前菜を一皿、または形の違うものをいくつか並べます。料理やサラダの盛り付けには、プラスチックや竹製の大きめのサラダボウルを選ぶと、エキゾチックな雰囲気になります。〆はしっかりデコレーションされたアイスの器で!そして、テーブルを素敵に飾るには、食器とのマッチングを考えること...か。食器類 ケーキ皿やパイ皿など、演出用の食器類も豊富に取り揃えています。ガラス、土器、磁器、プラスチックなど、さまざまな素材から、スタイルやニーズに合わせて選ぶことができます。エキゾチック、シック、エスニック、あるいは海辺のモチーフなど、休日の過ごし方を拡張するような、トレンドに沿った、日常生活に適応する製品で、あなたの個性を反映したモダンなキッチンを提案します。また、魚の形をしたものやクラシックなものなど、さまざまな形がありますが、日常使いからおもてなしまで、常に機能的です。モデルによっては全種類が揃っているので、希望に応じて料理を合わせたり、ミックスしたりすることができます。ボウル・サラダボウル サービングにもインテリアにも使えるボウル・サラダボウルや、モダンにもインダストリアルにも使える美しいメタル製のフルーツボウルも取り扱っています。多様なボウルの中から、あなたにぴったりのモデルが見つかるはずです。家族でのブランチ、親しい人との食前酒、流行のボウルフードなど、さまざまな食の用途に使えますが、そのオリジナリティから、家の中のデコレーションとしても活用できます。プリントや模様の入ったサラダボウルは、磁器、陶器、竹など、さまざまな形があります。幅広い選択肢の中から、今の自分の希望に近い、温かみのある個性的なインテリアを実現することができます。</w:t>
      </w:r>
    </w:p>
    <w:p>
      <w:r>
        <w:rPr>
          <w:b/>
          <w:color w:val="FF0000"/>
        </w:rPr>
        <w:t xml:space="preserve">アイディー21</w:t>
      </w:r>
    </w:p>
    <w:p>
      <w:r>
        <w:rPr>
          <w:b w:val="0"/>
        </w:rPr>
        <w:t xml:space="preserve">2020年8月1日～8月27日を含む期間、当店は休業とさせていただきますのでお知らせいたします。この間、ご注文は登録されますが、発送は8月27日(木)からとなります。それ以前にご注文いただいた場合、小切手は2020年8月1日（土）までに弊社に到着するようにお願いいたします。そうでない場合は、8月28日からの帰国時に発送します。</w:t>
      </w:r>
    </w:p>
    <w:p>
      <w:r>
        <w:rPr>
          <w:b/>
          <w:color w:val="FF0000"/>
        </w:rPr>
        <w:t xml:space="preserve">イド22</w:t>
      </w:r>
    </w:p>
    <w:p>
      <w:r>
        <w:rPr>
          <w:b w:val="0"/>
        </w:rPr>
        <w:t xml:space="preserve">ブリティッシュコロンビア州バンクーバーは、カナダの太平洋岸にある宝石のような街です。街は美しい風景に囲まれており、アウトドア派は山とビーチのどちらかを選べばいいのです。バンクーバーには、美しい街並みに加え、一流の博物館、素晴らしいレストラン、ショッピング、そして何より文化の多様性があります。バンクーバーを訪れたら、まずスタンレーパークを訪れたい。マリオットホテルのお客様は、この都会のオアシスで、もみの木や庭園、野生動物を見るためのウォーキングトレイルに感動されることでしょう。バンクーバーアートギャラリーで、この地域の芸術様式に触れてみてはいかがでしょうか。もうひとつの見どころは、孫氏の代表的な庭園である「中国孫文の庭」です。中国の職人が育てた本格的な庭園をご案内します。一日観光した後は、ガスタウンやグランビルストリートなど、バンクーバーのダウンタウンでナイトライフを楽しんでみてはいかがでしょうか。4番街は本格的なギリシャ料理の代名詞であり、カナダ最大のチャイナタウンには本格的なレストランが軒を連ねています。夏に訪れるなら、この街を代表する夏のイベント、セレブレーション・オブ・ライト・フェスティバルをお見逃しなく。毎年7月下旬から8月上旬に開催される国際花火大会は、一見の価値があります。どのような理由で滞在されるにせよ、バンクーバーはユニークな多文化都市であり、すぐに忘れることはないでしょう。</w:t>
      </w:r>
    </w:p>
    <w:p>
      <w:r>
        <w:rPr>
          <w:b/>
          <w:color w:val="FF0000"/>
        </w:rPr>
        <w:t xml:space="preserve">イド23</w:t>
      </w:r>
    </w:p>
    <w:p>
      <w:r>
        <w:rPr>
          <w:b w:val="0"/>
        </w:rPr>
        <w:t xml:space="preserve">先週の日曜日、ルゴス村のホールでは、30人ほどの子供と大人がローラー（4つの車輪が並んでいる）やクアッド（2つの車輪に2つの車輪を加えたもの、私たちが昔使っていたローラースケートのようなもの）に腰掛け、回転させたり滑ったりホッケーのスティックでパックを押したりしていました。この入社式の日は、ロリエールから提供されたものです。「ルゴスには、スポーツクラブがなかった。2011年9月、ローラーブレードのデモンストレーションをきっかけに、この地域と市町村共同体にちなんだ名称の「ロリエール協会」が誕生しました」と、フランスローラースポーツ連盟のジロンド委員会の会長でもある会長のクリストフ・シャロー氏は説明する。2012年2月にヴァル・デ・エールの最初のライセンスを取得し、現在までに約30のライセンスがあります。男子とほぼ同数の女子。2,800人の会員を擁するジロンドは、この種目における最も重要なチャンピオンの供給源の一つであり、連盟の全国会長はジロンド出身者である。プロになって3年のEugénie Naverreは（彼女のいとこのひとりがローラーブレードの元フランスチャンピオン）、Lugos村役場で水曜日の午後6時半から7時半まで、6歳から16歳を対象にセッションを行っており、まもなく月曜日の夜には大人の部も開催される予定です。日曜日の午前10時半から12時まで、Belin-BélietのDIYショップの前の駐車場で、Christophe Charraudがセッションを開催しています。そして、このルゴスでの入門日には、連盟のインストラクター、ピエール・ロカテッリが来て、子供たちにこのスポーツの基本を教えた。「一番大事なことは、転び方を学ぶことです」とクリストフは説明し、「滑るスポーツなんです！」と言った。次回のローラーブレードイベントは、今年の夏にベランベリエで、10月の第一日曜日には、ホスタンスで田園風景の中でのローラーブレードの一日を予定しています。</w:t>
      </w:r>
    </w:p>
    <w:p>
      <w:r>
        <w:rPr>
          <w:b/>
          <w:color w:val="FF0000"/>
        </w:rPr>
        <w:t xml:space="preserve">イド24</w:t>
      </w:r>
    </w:p>
    <w:p>
      <w:r>
        <w:rPr>
          <w:b w:val="0"/>
        </w:rPr>
        <w:t xml:space="preserve">「タイプG"、1階にある4部屋のシャレー。機能的でセンスの良い家具：オープンプランのリビング/ダイニングルームには、ダイニングコーナーとテレビを設置。テラスへの出口。小さなベッドルーム2室、各ベッド：2台。1 x 2段ベッドのある小さな子供部屋が1つあります。オープンキッチン（4口コンロ、食器洗い機、電子レンジ、コーヒーメーカー）。シャワー/トイレ。暖房です。広いテラス。テラスの家具。ペットは要相談。美しいホリデーコンプレックス「DroomPark Schoneveld」。地域外、ブレスケンスの中心から1.5km、海辺のすぐそばにある。施設：公園、屋内プール（01.01.31.12.）テニス (別料金), 子供用プレイグラウンド (滑り台、ブランコ).館内施設：フロント、レストラン、バー、インターネットアクセス、サウナ（別料金）。ボーリング場, キオスク, 洗濯機, 回転式乾燥機 (共用, 別料金), 自転車レンタル (別料金).公共駐車場ショップ 1.5 km、食料品店 1.5 km、スーパーマーケット 1.5 km、鉄道駅 "Vlissingen" 59 km、フェリー 1.5 km。ご注意：車でのご来場をお勧めします。ベビー用品は要リクエスト（別料金）。写真は貸別荘の一例です。この別荘では、他のフラットも借りることができます。すべてのハウス/アパートメントは個別に家具を備えています。ビーチへは階段でアクセスできます。子供用ベッドは最大収容人数に含まれます。ショーンフェルトビーチパークは、美しく清潔で、よく整備されたレジャーパークです。海のすぐそばにあり、オランダで最もきれいなビーチのひとつに位置しています。ビーチや砂丘からは、ゼーランド・フランダース地方の海岸線が一望できる。到着時にレセプションからデポジットを要求されることがあります（例：長期滞在やグループの場合は400-600€など）。21日以上の滞在はリクエストに応じます。従業員のグループでの参加は受け付けていません。このホストの他の宿泊施設のレビュー 写真のように素晴らしい眺めです。家（実際には2つのコテージ）はとても設備がよく、すべて説明どおりでした。食器や鍋などいろいろ。レゴランドへのアクセスが静かで良い。選んでよかったと思います。おすすめです!宿泊施設: 説明の通り、プール付きの素敵な複合施設で、清潔で設備もとても整っています。場所：ビーチから300メートル、すべてのショップ 組織：プロフェッショナルで非常にフレンドリー スーパー素敵な所有者。車なしはお勧めしません。島や本土の探検をするための良い出発点です。自然の中にある広々としたフラット。テラスと庭園非常に快適 川で泳ぐの可能性（未開発の領域が、簡単にアクセス）200メートルは、小さなパスで歩く レ島ドソラは、ポートにGrandcamp中央に位置し、海に近い、Meerfへの直接アクセスが、それはまだ間にキャンプサイトです。スタッフはとてもフレンドリーで親切、複合施設の真ん中にかなり小さな温水プールがありますが、残念ながら18:00にはすでに閉鎖されています。フラットの家具は質素で、キッチンはとてもシンプルです。新しく、清潔で、設備の整ったフラットです。ダボス地方のバス、鉄道、リフトが乗り放題のパスを含む」価格です。また、レジデンスでは、遠足に最適なバイクを無料で貸し出しています。レセプションでは、イタリア語も話せ、とても親切です。ゆったりとした休日を過ごすには理想的な場所です。ドンキホーテでの滞在は最高で、お薦めです。海に面し、海岸沿いを走る歩道を見下ろし、ビーチに続く絶好のロケーションです。大きなプール、レストラン、駐車場を備えた複合住宅内にある宿泊施設。</w:t>
      </w:r>
    </w:p>
    <w:p>
      <w:r>
        <w:rPr>
          <w:b/>
          <w:color w:val="FF0000"/>
        </w:rPr>
        <w:t xml:space="preserve">イド25</w:t>
      </w:r>
    </w:p>
    <w:p>
      <w:r>
        <w:rPr>
          <w:b w:val="0"/>
        </w:rPr>
        <w:t xml:space="preserve">リリー・アレンが改名 結婚から1年、リリー・アレンが改名することになりました。歌手は、俳優でミュージシャンのキース・アレンの娘である。2005年11月に出産したエセル・メアリーちゃんの父親であるサム・クーパーとの交際で、彼の名前を名乗ることにしたのだ。27歳の時、リリー・ローズ・クーパーとなる。今後、このイギリス人女性はこう呼ばれるようになるだろう。彼女は木曜日にプレスリリースでこのニュースを発表しました。また、この機会に彼女はスタジオに戻り、新しいアルバムに取り組んでいることを確認しました。「音楽を作ること以外に何の約束もなく、自分のペースで仕事ができるのは素晴らしいことです。スタジオに戻るのが楽しみです」と語った。しかし、妊娠疑惑については語らなかった。ある関係者はUs Weekly誌に、第2子を妊娠していることを認め、「彼女は妊娠しているが、初期段階だ。リリーはまだ話したくないようです。2008年に流産したトラウマから、遠慮してしまう気持ちはよくわかります。</w:t>
      </w:r>
    </w:p>
    <w:p>
      <w:r>
        <w:rPr>
          <w:b/>
          <w:color w:val="FF0000"/>
        </w:rPr>
        <w:t xml:space="preserve">イド26</w:t>
      </w:r>
    </w:p>
    <w:p>
      <w:r>
        <w:rPr>
          <w:b w:val="0"/>
        </w:rPr>
        <w:t xml:space="preserve">ル・カンヌ・デ・モールは、プロヴァンスで最も古い村の一つです。先史時代から人が住んでいた。鉄器時代の人々が防衛的な場所に住んでいたことは、Recoux地区とMéren地区で見つかった原始時代の囲いの遺跡によって証明されている。その後、ローマ帝国もこの町に投資した。前43年、プランクス将軍はキケロに、レピドゥスがムーア平原のフォロム・ヴォコニイというローマの集落の近くに兵を率いて駐屯していることを書き送った。エクス（アン・プロヴァンス）、トゥーロン、フレジュス、リエスを結ぶ街道の交差点に位置し、何よりも市場であった。その重要性が、周辺の町の発展に寄与したことは間違いない。その期間は、紀元前1世紀半ばから紀元後3世紀までである。フォーラム・ボコニイを放棄した後、住民は丘の上に定住し、「カストルム・デ・カネト」（カストルムとは要塞の村）を築き、安全を確保する目的で要塞化されたキャンプを行った。9世紀には、サラセン人がこの地を占領し、略奪を繰り返した。1442年、カストルム・デ・カネトはコミューンとして設立された。中世の間、ル・カンネの領有権は複数の領主によって共有されていました。18世紀になって、ラスカス家がこの町の唯一のオーナーとなった。1754年、フランソワーズ・エリザベート・マキシム・ド・ラカスはミシェル・コルベール・トゥルジスと結婚した。こうして、コルベール家はル・カンネの最後の領主となった。本来は農業を営むこの村は、水のない丘の上という地理的条件だけでなく、イタリアへの幹線道路に近いため、侵略や略奪の危険性にも悩まされた。フランス革命は、ル・カンヌ・デ・モール（当時はル・カンヌ・デュ・リュックと呼ばれていた）に影響を与えることなく過ぎ去りました。19世紀には、ガラス工場、製材所、製粉所、石膏工場、石灰工場、コルク工場など、小規模な工業が盛んに行われた。レクー地区には重要なボーキサイト鉱山があり、人口の多くを雇用していた。17世紀以来、カネトワの人々は、わずかな家計を助けるために蚕を飼い、家の一室を養蚕場にすることもしばしばだった。20世紀初頭、養蚕の分野で有名なケリチ家がル・カネ・デ・モールに進出し、1939年まで大きな活動を展開しました。皇帝ナポレオン1世はエルバ島へ向かう途中、ル・リュックを通過した。その後、ナポレオン3世がこの地に関心を寄せるようになった。1864年、彼はコミューンの名称をカネ・ナポレオンに変更することを条件に、平野に村を再建するための資金を提供した。このアイデアは後に放棄された。1862年、この平野に鉄道駅が建設された。そのため、旧村は次第に廃村となり、周辺に新しい地区が作られた。このコミューンの特殊性は、2つの敷地に重複していることにあると指摘すべきだろう。海抜127mの小高い丘に建つ中世の村「ヴュー・カンヌ」と、鉄道駅設置後に平地に開発された「カンヌ・デ・モール」という2つの村があります。駅周辺での活動の発展、新しい人口の流入、ヴュー・カネの生活の困難さなどが、主要都市を丘の上から平地に移すという決断につながったのです。このプロジェクトは、1864年という早い時期に検討され、数々の論争を引き起こした。8日付の省令で</w:t>
      </w:r>
    </w:p>
    <w:p>
      <w:r>
        <w:rPr>
          <w:b/>
          <w:color w:val="FF0000"/>
        </w:rPr>
        <w:t xml:space="preserve">イド27</w:t>
      </w:r>
    </w:p>
    <w:p>
      <w:r>
        <w:rPr>
          <w:b w:val="0"/>
        </w:rPr>
        <w:t xml:space="preserve">知ってましたか？2019年、約3,000万人が海へ出て、クルーズに参加することを決めたそうです。今回は、海の上で休暇を過ごすのは、近所の人ではなく、あなた自身というのはどうでしょう。クルーズの世界に精通したWebcroisieres.comは、最良の価格と最高のクルーズを見つけるために日々努力を重ねています。Costa Croisières や MSC Croisières などの大手企業から何度も表彰を受けている Webcroisieres.com は、オンライン・クルーズ販売の分野で品質と真剣さを保証するものです。ヨーロッパのオンライン・クルーズ販売のリーダーであるクルーズライン・グループの一員である当社は、各社が提供するクルーズの最も完全で多様なカタログの一つを提供しています。59社との提携により、ご予算に応じた価格で世界の隅々までご案内することが可能です。3～4日のお手軽なミニクルーズから豪華クルーズまで、選択肢も行き先も船もバラエティに富んでいます!100%ハイブリッド船のRSロムアルドなどの最新の近代的な客船や、伝説的なシンフォニー・オブ・ザ・シーズやハーモニー・オブ・ザ・シーズのような世界で最も印象的な客船にご乗船ください。少人数で楽しむなら、クリスタル・クルーズやポナンの豪華ヨットが最適です。世界一周クルーズでも、友人や家族とのクルーズでも、魅力的な特別料金、定期的なプロモーション、直前スペシャルオファーで、一年中いつでも理想のクルーズを見つけることができます。実際のところ、クルーズの予約はどうすればいいかというと、これほど簡単なものはありません。出港する港を選び、洋上で過ごすロイヤルルームとなるキャビンのタイプを選び、どの会社で旅をするか、どの寄港地に行くかを決めるだけです。Webcroisieres.comのトラベルコンサルタント/エージェントは、年中無休でお客様のご相談をお受けしています。だから、余計な心配をしないでください。選んで、予約して、出発皆様にとって素敵なクルーズになりますように。</w:t>
      </w:r>
    </w:p>
    <w:p>
      <w:r>
        <w:rPr>
          <w:b/>
          <w:color w:val="FF0000"/>
        </w:rPr>
        <w:t xml:space="preserve">イド28</w:t>
      </w:r>
    </w:p>
    <w:p>
      <w:r>
        <w:rPr>
          <w:b w:val="0"/>
        </w:rPr>
        <w:t xml:space="preserve">カスタマーレビュー ホ・オポノポノ：対立を癒す30の知恵の定式 by Nathalie Bodin Format: Paperback Edit Price:€14.90+ Free shipping with Amazon Premium Light and deep at same time By Chris Peytier on October 31, 2013 Format: Paperback この本は読みやすく、グラフィックデザインがとても心地よく、内容は私に二面的な感じを与えました。最初はかなり軽く、ほとんど子供っぽい印象を持ちました。しかし、しばらく消化した後、意外な深みと経験を感じ、もう一度読みたくなり、そこではより鮮烈な印象を受けたと言わざるを得ません。軽さと深さは相反するものではないことを、本書はエレガントに示している。大切な人への贈り物に、ナイスなアイデアです。大発見!By Tamtamdame on May 21, 2014 Format: Paperback Purchase checked リュック・ボダンの小著（ホ・オポノポノ／ジュバンス）がこの分野の参考書として残っているなら、この30の公式は、最初は少し「ターンキー」すぎるように思えるかもしれないが、問題の事象についていろいろ考えさせるので、とてもありがたかった。仝囮囮囮囮囮囮囮囮囮囮囮囮囮囮囮囮囮囮囮囮囮囮囮囮囮囮囮囮囮囮囮囮囮囮囮囮囮囮囮々は冱~に冱~に冱~に冱~に冱~を尅った。これは広めるべき本です By JARROUSSE Sylvie on September 15, 2013 Format: Paperback Purchase checked初心者のために自分を動揺させる葛藤に直面して、心の平和を求めているすべての人にお勧めします By Amazon Customer on January 27, 2014 Format: Paperback Purchase checked特にこのテクニックに慣れていない人にお勧めします！非常にしばしば、ホ・オポノポノにかける言葉が難解なのですから！By JARROUSSE Sylvie on the September 15, 2013 Format: Paperback Purchase checkedこの本で、なぜ、どのようにテクニックが機能するのかを表現し、理解することができ、そして、あなた自身のフレーズを作成する準備ができています。 私は、EFTとタッピングでそれらをお勧めします（Luc Bodinの本を参照してください）余分な！？By Valle 2014年2月13日 形式：ペーパーバック チェックアウト 私は友人の紹介でホ・オポノポノを知り、彼女に大いに感謝しました！この技法をもっと理解するためにこの本を手に入れたところですが、とても喜んでいます。実用的で、シンプルで、すぐに採用しました。毎晩、その日の出来事に合わせて選んだり、自分でもびっくりするくらい、その日の出来事に合わせて自分で作ったりしています。私はファンなので、もしかしたら信じるしかないという人もいるかもしれませんが...。ホ・オポノポノを知ったのは数週間前ですが、すでに変化を実感しています。コメントを読み込む際に問題が発生しました。後でもう一度試してみてください。 素晴らしい By maria rodriguez on July 30, 2014 Format: Paperback Checked out great there are no words to define this book for me it was revel as easy to read and moreover to understand great!!!!!!!ホ・オポノポノに関するもう一冊の本 By Traube Claude on November 17, 2013 Format: Paperback Purchase verified 私がこう言うのは、ホ・オポノポノの書誌が日に日に増えているからか？マザーロード？こちらはまず、見て閲覧するのが気持ちいいですし、ホ・オポノポノをするのになかなかいい知恵袋です。面白いプラスαホ・オポノポノ: 葛藤を癒す30の知恵の定式 メリンダ・フェニエス著 2013年8月22日 判型：ペーパーバック チェックアウト この素晴らしい実践への非常に素晴らしいアプローチです。さらに、タイトルにあるように、本当によくできた複合式が30個もあるんです。美しく、楽しく読める本です。私はそれをお勧めします。私はそれを愛する By MICHEL on June 9, 2014 Format: Paperback Purchase verified I find it an excellent tool for our personal evolution everything is perfect: explanation, pictures , beautiful bedside book ...simple</w:t>
      </w:r>
    </w:p>
    <w:p>
      <w:r>
        <w:rPr>
          <w:b/>
          <w:color w:val="FF0000"/>
        </w:rPr>
        <w:t xml:space="preserve">イド29</w:t>
      </w:r>
    </w:p>
    <w:p>
      <w:r>
        <w:rPr>
          <w:b w:val="0"/>
        </w:rPr>
        <w:t xml:space="preserve">カナダ国立公園 - エルク島国立公園 - バイソンデータ収集プログラム 現在のプレインズバイソンの中継施設は1994年の夏に建設され、その年の11月から12月にかけて最初の作業が行われた。何十年もの間、プレーンズバイソンの個体群は、公園内の夏の生息地からハイウェイ16号線沿いの干し草畑の冬の生息地へと「移動」するように条件づけられてきた。10月中旬以降になると、動物たちは畑を囲むフェンスに集まり、そこに生える飼料を手に入れようとする。従来は、専用の囲いに一時的に閉じ込めてから組立施設に移動していました。1995年にこの施設が破壊されて以来、バイソンはまず一の郭の北端にある罠で捕獲され、その後同じ郭に南から押し込まれます。ここで、食べるものがなくなるまで拘束される。このとき、バイソンには少量の干し草を与えて、この餌に慣れさせ、依存させるようにします。そうすれば、数人のパークレンジャーがこの飼料だけを使って、牛の群れを最初のペンから2番目のペンに移動させることが比較的容易になり、大規模な一斉清掃が不要になるのです。大半の動物を捕獲するのに必要な時間は、年によってかなり異なることがあります。ただし、一般的には10月下旬から11月上旬に実施し、3週間程度で完了します。11月最終週にデータ収集を開始できるよう、遅くとも11月20日までに牛群を集合施設に戻すことが理想的です。ほとんどの場合、約100頭のオスはパークレンジャーの手から逃れ、冬の間、自由に歩き回り続けているのです。大半の動物がステージング施設に閉じ込められると、データ収集を開始することができます。プレーンズバイソンのステージング施設、1994年に建設 © Parks Canada / EI9912310031 フライイングショット ウッドバイソンのステージング施設、1992年に建設 © Parks Canada / EI9912310027 ウッドバイソンの捕獲システムは、いくつかの例外を除き、プレーンズバイソンに採用されているものと同様である。隔離地域にはバイソンが越冬できる広大な草原がないため、寒冷期の間は中継施設に閉じ込めるか、公園内に放すしかない。捕獲計画の初期には、パークレンジャーがウッドバイソンを11月中旬頃にコラールに集め、良質の干し草を得るように条件付けしていた。毎朝、パークレンジャーは、前日にステージング施設に来た動物がいないかどうかを確認します。冬の間、動物を閉じ込めるコーラルの選択は、動物の年齢と性別によって決まります。オスは集合施設の「A」「B」「C」の各コーラルに、メスと子牛は「K」のコーラルに収容される。この隔離システムは、飼育されているバイソンが怪我をするリスクを軽減し、その後の作業のための動物の仕分けを容易にするものです。ウッドバイソンとプレインバイソンのデータ収集プログラムには、群れの構造と生産性をよりよく理解するために、できるだけ多くのプレインバイソンのデータを収集すること、すべてのバイソンに対して牛結核とブルセラ症の検査を行うこと、群れの動物数に関するデータを収集すること、などが含まれています。</w:t>
      </w:r>
    </w:p>
    <w:p>
      <w:r>
        <w:rPr>
          <w:b/>
          <w:color w:val="FF0000"/>
        </w:rPr>
        <w:t xml:space="preserve">イド30</w:t>
      </w:r>
    </w:p>
    <w:p>
      <w:r>
        <w:rPr>
          <w:b w:val="0"/>
        </w:rPr>
        <w:t xml:space="preserve">(以下の文章は最近のものではないが、ブレストの空母シャルル・ド・ゴールの汚染という不思議な事件を受けて、今日、興味深いものだと思い、掲載することにした。さらに、船員たちがますます軽薄であまり「国家主義的」ではない行動をとるようになったことに、我々は非常にあきれている。しかし、彼らの訓練が長い間、国家ではなく「国際」、グローバリズムだったことは事実である。私たちが考えるに、あの有名な「明後日」をすぐに思い起こさせるのは、多かれ少なかれ長期的に避けられない西洋と中国の対立であり、国民感情や培われた愛国心なしには、どんな戦争も、たとえ最も技術的・バーチャルな戦争でも必ず負ける、ということです。ML）です。中国の情報機関は、ブルターニュに配属された軍人に強い関心を抱いていると言われている。このフランス人兵士は、中国の諜報機関には特に人気があるのだろう。ブルターニュ地方は、フランス海軍と陸軍の多くの部隊、国家サイバー防衛エコシステム、そして4隻の核弾道ミサイル潜水艦［SNLE］を有する抑止力の海洋部門の中枢であるイル・ロンゲ基地を擁する地域です。潜水艦部隊と戦略的海洋部隊[ALFOST]の司令官であるベルナール＝アントワーヌ・モリオ・ド・リル提督の国会での公聴会で、ジョアキム・ソン＝フォージェ議員は、ブルターニュに拠点を置く軍隊、特にフランス海軍に対する中国の若い女性の関心に言及しました。「クルーについては、ブレストで中国人留学生が多いことを心配された時期があった。人材の関係性をどう評価するか？国会議員の質問は、いきなり出てきたわけではない。フランスにおける中国の影響力とスパイ活動に関する非常に詳細な調査["France Chine, les liaisons dangereuses" ]の著者で、ChallengesのジャーナリストであるAntoine Izambardは、実際に2018年7月に作成された、ブルターニュに派遣された軍人と西ブルターニュ大学［UBO］および国立高等技術学校［ENSTA］の中国人学生との結婚の増加を懸念する防衛・国防総局［SGDSN］の機密メモを引用しています。「この小さな誘惑のゲームでは、ターゲットにされるのは軍人だけではありません。また、エンジニアもいます。このジャーナリストは、日刊紙「Le Télégramme」に、「強く "勧誘 "されているのは、国防関係者全体だ」と説明した。明らかに、KGBの「ツバメ」、すなわち枕元の情報収集を任務としたソ連情報機関の「ホステス」、あるいは東ドイツの「名スパイ」マルクス・ウルフが想像した「ロミオ作戦」［ただし、女性だけで敏感な省庁に採用されていた］が思い起こされる。また、Franck Renaudが明らかにした、北京に赴任していたDGSEの職員が女性通訳に「寝返った」ケースもある（「Les diplomates: Derrière la façade des ambassade de France」）。制服に敏感な中国人留学生はスパイなのか？「メモには書いていない」とフランス・インターのアントワーヌ・イザンバルは言った。いずれにしても、フランス兵との結婚が増えたと指摘しているのは、事例があったということだろう」と続けた。このジャーナリストは、フランスの防衛に対する中国の関心について、他の例も挙げている。"30人の医師のうち、いつ</w:t>
      </w:r>
    </w:p>
    <w:p>
      <w:r>
        <w:rPr>
          <w:b/>
          <w:color w:val="FF0000"/>
        </w:rPr>
        <w:t xml:space="preserve">三十一号</w:t>
      </w:r>
    </w:p>
    <w:p>
      <w:r>
        <w:rPr>
          <w:b w:val="0"/>
        </w:rPr>
        <w:t xml:space="preserve">ルネッサンス・モニュメントの現管理者である元駐マレーシア・セネガル大使のアブデル・カデル・ピエール・フォールが、俎上に載ったのだ。そんな声が聞こえ始めたこの職場で、彼はもう限界だ。オフィスは信頼できる情報源から、新当局が彼を排除するために動いていることを知りました。しかも、先週は文化大臣のアブドゥル・アジス・ムバイエが彼を謁見したという噂もある。その議論のメニューにあったのが、ビジターの脱亜入欧である。「ルネッサンス・モニュメントの責任者をおまえに代わらせる」と文化大臣に言われたという。また、マッキー・サル大統領の前内閣府長官からのこの警告は、ルネッサンス・モニュメントの一部のエージェントの頭にナイフのように突き刺さった、と対談者は続けます。後者は、大臣が政治的所属を優遇していると非難する。アブデル・カデル・フォールは、私たちの仕事道具であるルネッサンス・モニュメントを救ってくれたのです」。彼のおかげで、全作品を受け取ることができた」と、同社の社員は明かした。彼は、「記念碑の現在の管理者は、セントルイスの投票所で勝利した唯一のリベラルな役人で、Pdsのメンバーであることの犠牲者である」という点で、憤慨していると言う。ただ、党よりも祖国が優先されるべきだと主張する新政府は、記念碑の管理にウアカムの若者とアスクを参加させるプロセスを立ち上げるという独創的なアイデアを持った労働者を爆発させてはいけなかったのです。しかし、なによりも、による地区の確保。フォール氏の後任は誰でしょうか？もちろん、正式決定ではないが、一般によく知られた情報筋によれば、新当局は、元外務大臣秘書官のような資質を持つApr職員の起用を進めているという。しかし、「就任以来、秋氏は給料をもらったことがなく、手当だけもらっている」とのことで、新参者は大変な目に遭うことになりそうだ。Fall氏に連絡を取ろうとしたが、うまくいかなかった。でも、万が一に備えて、私たちのページは開かれています。 アブドゥラマネ・ムボジ</w:t>
      </w:r>
    </w:p>
    <w:p>
      <w:r>
        <w:rPr>
          <w:b/>
          <w:color w:val="FF0000"/>
        </w:rPr>
        <w:t xml:space="preserve">アイディーサンじゅうに</w:t>
      </w:r>
    </w:p>
    <w:p>
      <w:r>
        <w:rPr>
          <w:b w:val="0"/>
        </w:rPr>
        <w:t xml:space="preserve">Le feu brûlant Le feu brûlant, voyage initiatique en arts de feu, dossier d'argile n°8, décembre 1996 résumé 「この書類は、陶芸と火の芸術の分野で古典的機関（美術学校）の外で経験した訓練や意識改革に関連するものです。小さな子供、若者、学生、専門家との経験。このドキュメントは、教師、アトリエの外で活動するアーティスト、研修中の人々（「ブック・インターンシップ」）、そして陶芸の未来に関心を持つすべての人々に宛てられたものです。この関係は、クロード・メトラによる「鍛冶屋の火」についてのテキストを含む神話と信仰のレベル、独自のメソッドの説明を含む教育学のレベル、非常に実用的な情報を含む技術のレベルの3つで構成されています。(ARgile éditionsウェブサイト）。 展覧会 このお知らせは、企画展「Potières d'Afrique」（2016/06/28～2017/04/30）に際して掲載されています。 出典 Fonds ARgile - Projet Afrique. 追加文献 - Terre africaine, dossier special, La revue de la céramique et du verre n°79, novembre-décembre 1994 - Virot C., La poterie africaine.Les techniques céramiques en Afrique noire, Editions ARgile, Banon, 2005 - Virot C., L'atelier Camille Virot, Editions ARgile, Banon, 2009 - Virot C., L'atelier Camille Virot, Banon, 2009</w:t>
      </w:r>
    </w:p>
    <w:p>
      <w:r>
        <w:rPr>
          <w:b/>
          <w:color w:val="FF0000"/>
        </w:rPr>
        <w:t xml:space="preserve">三十三次</w:t>
      </w:r>
    </w:p>
    <w:p>
      <w:r>
        <w:rPr>
          <w:b w:val="0"/>
        </w:rPr>
        <w:t xml:space="preserve">1986年にジモンに誕生した「ラ・カッセ・オート・ジモントワーズ」は、環境を尊重する認定事業所です。Read more INDRAが運営する377の認定ELV（End-of-Life Vehicle）センターは、その経験、厳密さ、ノウハウを駆使してELVのリサイクル（脱臭、分解、部品のトレーサビリティ）を行っています。この変化の激しい産業を成功させるために、INDRAは解体プロセスを組織化し、工業化します。続きを読む Garagiste réparateur - マルチブランドの技術力 - メーカー保証の維持 - オリジナルパーツ保証</w:t>
      </w:r>
    </w:p>
    <w:p>
      <w:r>
        <w:rPr>
          <w:b/>
          <w:color w:val="FF0000"/>
        </w:rPr>
        <w:t xml:space="preserve">三十四節気</w:t>
      </w:r>
    </w:p>
    <w:p>
      <w:r>
        <w:rPr>
          <w:b w:val="0"/>
        </w:rPr>
        <w:t xml:space="preserve">2016年3月21日（月）リールでの動員-部門別協議会による予算削減!!!!インター・シンジケートの呼びかけに応じ、リールのレピュブリック広場にあるノール県議会議事堂の前で動員を行いました。Papillons Blancs de Dunkerque : Strike to defend quality of the service 以下、Papillons Blancs de Dunkerqueに関する2016年3月16日（水）の新聞 " La Voix du Nord " の記事よりご覧ください。2016年3月21日（月）動員募集!!!!以下は、すべての施設で表示され、できるだけ広く配布されるようにリーフレットです... それは確かに月曜日21月2016です、動員は部門評議会、広場ドゥラレピュブリックリールの前で午後1時30分に予定されています。 相乗りのための... 続きを読む 医療-社会における予算の減少に対するデモは金曜日05月2016の新聞 " La Voix du Nord " から記事を下に検索します。CFDTの組合代議員であるRégis Schillewaertが言うように、「しかし、職場での苦しみについて組合間の話し合いを行ってから、もう2年になる」のだ。</w:t>
      </w:r>
    </w:p>
    <w:p>
      <w:r>
        <w:rPr>
          <w:b/>
          <w:color w:val="FF0000"/>
        </w:rPr>
        <w:t xml:space="preserve">イド35</w:t>
      </w:r>
    </w:p>
    <w:p>
      <w:r>
        <w:rPr>
          <w:b w:val="0"/>
        </w:rPr>
        <w:t xml:space="preserve">愛犬に合ったフードをお探しですか？プロに相談するのが一番！？現在、ドッグフードは何百種類ものブランドがあり、犬種、体重、年齢、運動量などに応じて食事を合わせることが大切です。人間と同じで、非常に座りっぱなしの活動をしている人と、逆に非常に体を動かす活動をしている人では、必要な食事が違ってくるのです。大多数の獣医は、診療所でドッグフードや子犬用フード（ただしキャットフードも）の袋を販売しています。ドッグフードの種類 - 子犬用フード：子犬を迎えたばかりの方は、子犬が必要とするものが成犬用とは異なることを知っておくとよいでしょう。そのため、子犬の成長に必要なものを与えるために、子犬用のキブルを用意しています。- 避妊手術済み犬または牝犬用キブル：このキブルは、愛犬または愛犬が避妊手術済みであることに適応しています。このタイプのキブルは、専門店やスーパーマーケット、獣医さんで簡単に手に入れることができます。- シニアドッグフード：愛犬の年齢に合わせて作られたフード。このタイプのフードは、老犬の吸収をよくするとメーカーが主張しています。- 小型犬用フード：チワワ、テッケル、シー・ズー、ヨークシャー・テリア、他キャバリア・キング・チャールズ用など、犬種に合わせたキブルもあります。- ミートフリー（ベジタリアン）キブル：犬用のミートフリーキブルもあります。しかし、オオカミの交配で生まれた動物に、このような食事しか与えられないのであれば、編集部としては疑問が残る。犬は何千年もかけて進化してきましたが、オオカミは肉食なので、犬に肉を与えることをお勧めします、興味深い記事です。- ウェットキブル、ドライキブル、セミモイストキブル：袋入りキブルと箱入りキブルの違い。- その他のキブルの種類：グロース、アダルト、妊娠期、プレミアム（高タンパク）、グルテンフリー（穀物不使用）。ドッグフードの歴史は1860年からということをお忘れなく。このテーマについては、非常に良い論争レポートを読むことができます。愛犬に与えているフードのタンパク質含有量を常に確認し、獣医さんなど専門家に相談することをおすすめします。- PRO PLAN - NAKU - PURINA ONE - DOG CHOW - FIDO 最高のドッグフードを比較したいなら、とても良い比較表が見つかります。フランスにおける主な犬種の分類（LOF）。- ベルギー・シェパード - イングリッシュ・セッター</w:t>
      </w:r>
    </w:p>
    <w:p>
      <w:r>
        <w:rPr>
          <w:b/>
          <w:color w:val="FF0000"/>
        </w:rPr>
        <w:t xml:space="preserve">イド36</w:t>
      </w:r>
    </w:p>
    <w:p>
      <w:r>
        <w:rPr>
          <w:b w:val="0"/>
        </w:rPr>
        <w:t xml:space="preserve">クールベーユ Courbeveilleは、ペイ・ド・ラ・ロワール地域圏のマイエンヌ県にあるフランスのコミューンで、人口は640人[注 1]です。目次 - 1 地理 - 1.1 隣接コミューン - 2 地名 - 3 歴史 - 4 政治・行政 - 5 人口・社会 - 5.1 人口統計 - 5.2 教育 - 5.3 活動・イベント - 5.4 スポーツ - 5.5 メディア - 6 経済 - 7 地域文化・遺産 - 7.1 地名・記念碑 - 7.2 文化遺産 - 7.3 自然遺産 - 7.4 コミューンに関連する人物 - 7.5 歴史的紋章 - 8 関連項目 - 8.1 関連記事 - 8.2 外部リンク - 8.3 文献 - 9 注釈と参考文献 - 9.1 注釈 - 9.2 参考文献 地理[編集 ] コミュニティはバ＝メインの南西部に位置しています。コッセ・ル・ヴィヴィアンの北6km、ロイロンの南東11km、ラバルの南西15kmに位置する町です。国境の町[編集] トポニム[編集] 11世紀にcastrum Curvae Villaeという形でトポニムが証明されている[3]。3] 低ラテン語のcurva villa「曲がった農場」[3]または「曲がった村」[4]が語源と考えられている。産地はクールベーユ。歴史[編集] 政治・行政[編集] 市議会は、市長と3人の代議員を含む15人のメンバーで構成されている。人口・社会[編集] 人口統計[編集] 住民数の推移は、1793年以降に行われたコミューンの人口調査によって知ることができる。2006年以降、コミューンの法定人口がINSEEによって毎年発表されている。現在、国勢調査は、5年間の全共同体領域に関する情報を毎年順次収集することを基本としている。人口1万人未満の自治体では、5年ごとに全人口の国勢調査が行われ、その間の法定人口は内挿または外挿によって推定される[11]。市町村については、2005年に新制度による最初の総合的な国勢調査が実施された[12]。2017年のコミューンの人口は640人[注2]で、2012年と比較して3.32%減少した（マイエンヌ：0%、マイヨットを除くフランス：+2.36%）。1793年の最初の共和制国勢調査では、クールベーユの人口は1,110人であり、それ以来、この人口に達したことはない。サン・ベルテバン州では最も人口の少ないコミューンである。教育[編集] 活動・イベント[編集] スポーツ[編集] メディア[編集] 経済[編集] 地域文化・遺産[編集] 場所・記念物[編集] - サンシュルピス教会、19世紀からのものである。17世紀の聖母子像[15]を所蔵しています。- かつての中世の城が姿を消したシャトー・ドゥ・クルベーユ（Château de Courbeille）。- 19世紀に再建されたシャトー・ド・ラ・パトリエール（Château de la Patrière）。文化遺産[編集] 自然遺産[編集] コミューンに関連する人物[編集] - ジェラルディーヌ・バニエ（2014年以降のコミューン市長、2017年6月以降のマイエンヌ第二選挙区副議長）。紋章[編集] 関連記事[編集] - マイエンヌ県のコミューン一覧 外部リンク[編集] - Inseeウェブサイトにおけるクールベイルの統計概要 文献[編集] 注釈と参考文献[編集]...</w:t>
      </w:r>
    </w:p>
    <w:p>
      <w:r>
        <w:rPr>
          <w:b/>
          <w:color w:val="FF0000"/>
        </w:rPr>
        <w:t xml:space="preserve">さんじゅうろく</w:t>
      </w:r>
    </w:p>
    <w:p>
      <w:r>
        <w:rPr>
          <w:b w:val="0"/>
        </w:rPr>
        <w:t xml:space="preserve">コロンビアとイングランドの準々決勝進出決定戦に注目!3-4.ダビド・オスピナがボールに触るが、ネットに入るのを止められない。エリック・ディアー（Eric Dier）が、精彩を欠いた試合展開ながら、狂気のPK戦の末にイングランドを勝ち抜く。コロンビアチームは、通常時間の終了間際に同点に追いつき、延長戦まで持ちこたえた。イングランドは2006年以来の準々決勝進出で、準決勝進出を賭けてスウェーデンと対戦します。- FIFAワールドカップ🏆 (@FIFAWorldCup) 2018年7月3日 3-3.中央のピックフォードが、バッカのシュートを腕で押しとどめる!スタジアムに狂気が漂う!3-3.トリッピアーがシュートを放ち、イングランドが同点に追いつく。3-2.ピックフォードのシュートは、クロスバーがウリ坊を救った！？3-2.ダビド・オスピナがヘンダーソンのシュートを防いだ!3-2.ミュリエルもシュートを決める。2-2.マーカス・ラッシュフォードが躊躇することなく、PK戦で同点に追いつく。クアドラードが飛び出し、ボールをゴール前に入れる。ピックフォードは何もできない。1-1.ハリー・ケインがポストの根元を叩いてファルカオに応戦。1-0.先に前に出たのはファルカオで、完璧なカウンターアタックでピックフォードを打ち負かす。1966年に優勝して以来、イングランドは7回のPK戦を経験し、6回負けて1回予選を通過している。今夜、彼らは呪いを解くことができるのか？PK戦の開始です。準々決勝のスウェーデン戦は誰が出るかすぐにわかるでしょう。 120'// 終わりました！PK戦に突入です。この試合は、多くの期待を裏切った。90分間は貧弱で退屈だったが、延長戦では少し開いたが、両チームとも相手を崩すことはなかった。クアドラードがダニー・ローズに対して行った危険なチャレンジにイエローカードが提示された。116'// ダイアーがボールをコーナーにそらすが、レフェリーはゴールクリアランスを与える。115'// アリアスに代えてサパタを投入し、コロンビアが先制。 114'// CKからディエが完全に一人で立ち上がり、ボールを戻せず。なんというチャンスでしょう。114'// ヴァーディがリンガードに送ったクロスは、最後の最後でコーナーにそれてしまった。113'// カイル・ウォーカー、疲労困憊のため、マーカス・ラッシュフォードと交代して終盤を迎えた。111'// ダニー・ローズが惜しいゴールを決める!コロンビアはイングランドのボックス内に入ったが、ボールを失った。ジェイミー・ヴァーディのスピードが相手を苦しめている。105'//延長戦第2ピリオド開始!Jamie Vardyがボールを持ち、ファーストシュート。オフサイドのフラグを受ける。105'// コロンビアの勝利で延長戦1回目終了。コロンビアのチームが変わったことで、よりバランスが良くなり、攻撃力も格段に上がっている。103'// マグワイアの介入後、ファルカオのヘディングシュートは枠を外れたが、イングランド人はショックを受けているようだった。100'// この最初の延長戦はコロンビアが優勢。イングランドはヤングに代えてローズを投入 98'// PK戦失敗のスパイラルでイングランドに悪いシナリオが... 95'// 交代で入ったムリエルは足があり左サイドを脱出した。彼の十字架</w:t>
      </w:r>
    </w:p>
    <w:p>
      <w:r>
        <w:rPr>
          <w:b/>
          <w:color w:val="FF0000"/>
        </w:rPr>
        <w:t xml:space="preserve">id 38</w:t>
      </w:r>
    </w:p>
    <w:p>
      <w:r>
        <w:rPr>
          <w:b w:val="0"/>
        </w:rPr>
        <w:t xml:space="preserve">モハメド・ベナブデルカダー司法システムのデジタル化のために開発された22のプロジェクト 司法システムのデジタル化のためのマスタープランを実施することにより、司法システムのデジタル化がいくつかのプログラムの中心にあると、Mohamed Benabdelkader法務大臣は述べています。Mohamed Benabdelkader氏は、シディ・モハメド・ベン・アブデラ大学（USMBA）がフェズの法律・経済・社会科学部私法学科と共同で金曜日に開催したウェビナーで、「デジタル変化に照らした刑事司法：課題と期待」というテーマのもと、この司法システムのデジタル化プロセスの実施に向けて22のプロジェクトが開発されていると述べました。政府関係者によれば，これら22のプロジェクトは，司法へのアクセスの統合ポータルの構築，電子文書交換の一般化，司法ファイルの非物質化管理，審理管理におけるデジタル技術の採用，司法決定のデジタル化及びその実施，並びに法律及び司法情報の普及に関するプログラムの一部であるという。司法手続きにおける電子的手段の利用に関する法案の枠組みにおいて、同省は刑事司法におけるこれらのツールの導入を極めて重要視していると大臣は述べ、司法制度のデジタル変革のための基本計画が、簡素化された司法を目指す戦略的目標を設定していることを想起した。また、司法システムのデジタル変革のためのマスタープランでは、簡素化され、アクセスしやすく、効率的で開かれた司法、市民の基本的権利を尊重する司法サービス、新しい技術を活用してサービスの質を促進し、市民の法的・司法的安全性を実現し、意思決定と司法プロセスの加速を支援する知的な裁判所を目指す戦略目標を掲げていると述べました。Mohamed Benabdelkader氏は、犯罪やその方法・技術の量的・質的進化に伴い、すべての国の刑罰制度が大きく変化・変革しつつあることを強調した上で、同省が、国際・国内の参考文献に触発され、新しい情報通信技術（NICT）など、確固たる立法・制度ツールに基づいて有効な刑罰政策の実施に向けて取り組んでいることを述べました。これらのNICTは、このパンデミックの時代に、遠隔審理を可能にし、アプリケーションや文書の交換を通じて国際司法協力を強化する上で有効であることが証明されたと、法務大臣は述べている。中東・北アフリカ国際刑事改革機構、国立法律研究センター（ラバト）の刑法ユニット、地中海法律・司法研究センター（タンジェ）の協力で開催されるこの遠隔コロキアム（7月17～21日）は、デジタル犯罪防止メカニズムの開発、デジタルレベルでの司法の役割と公正な裁判の保証の強化、デジタル変化に伴う刑事司法機構の近代化などいくつかの問題について話し合う機会となっています。</w:t>
      </w:r>
    </w:p>
    <w:p>
      <w:r>
        <w:rPr>
          <w:b/>
          <w:color w:val="FF0000"/>
        </w:rPr>
        <w:t xml:space="preserve">イド39</w:t>
      </w:r>
    </w:p>
    <w:p>
      <w:r>
        <w:rPr>
          <w:b w:val="0"/>
        </w:rPr>
        <w:t xml:space="preserve">コンサバトリーのサイズ、色、屋根、グレージングをお選びいただけます。当社のテクニカルアドバイザーがお客様のご自宅に伺い、無料見積もりと3Dシミュレーションを作成します。そして、お客様のベランダを高水準で丁寧に製作し、当社の技術者が設置します。満足を保証します！私たちのオファーについて質問がありますか？私たちの製品？選択肢は？ご遠慮なくお問い合わせください。私たちのチームが無料でお答えします。ベランダに憧れているあなたへ!しかし、ベランダの価格は高すぎる...だからこそ、Veranda Confortは、標準的な寸法でその最も美しいベランダモデルを紹介し、あなたがそれらを25％安く購入できるようにするためにverand'ecoモデルを作成することにしました それは、我々はVeranda Confortの寸法に作られたとこれらのベランダで正確に同じ材料を使用するので、品質や低仕上げではありません。20cmから20cmに寸法を統一することで、生産時間と設置時間を短縮し、お客様に還元します！どんなプロジェクトでも、6色のカラーと複数の寸法でいくつかの形状を用意しているので、きっとフィットするものがあるはずです。本サイトに掲載されている価格はあくまで一例ですが、他にも様々なものがありますので、ベランダの無料見積もりは遠慮なくご連絡ください。</w:t>
      </w:r>
    </w:p>
    <w:p>
      <w:r>
        <w:rPr>
          <w:b/>
          <w:color w:val="FF0000"/>
        </w:rPr>
        <w:t xml:space="preserve">イド40</w:t>
      </w:r>
    </w:p>
    <w:p>
      <w:r>
        <w:rPr>
          <w:b w:val="0"/>
        </w:rPr>
        <w:t xml:space="preserve">予約販売 電子書籍「日本への旅の準備」を発表した際、この膨大なプロジェクトがいくつかのパートに分かれていることを説明しました。私は、この膨大なプロジェクトは、誰もが自分の探しているものを見つけられるように、いくつかのパートに分かれていることを説明しました。そのため、新学期からすでに日本旅行の企画に特化した第1巻を読むことができます。2013年の初めに続編をお約束し、多くの方が（前作を注文したかどうかにかかわらず）待ち望んでいることを知らせてくれました。だから、この新しい電子書籍を期限内にお届けできるよう、努力しています。私の日本旅行の電子書籍の第2巻を公開する時が来ました。今回は「Visits in Japan from cities to islands」と題し、日本での滞在や列島の見どころを深く掘り下げています。繰り返しになりますが、本書は『Kanpai』の記事をまとめたものではなく、日本を訪れるすべての旅行者に適した実用的な大要を提供するために、多くの新しい内容を整理、統合、再編成、フォーマット化した本格的な本です。発表内容と内容 前述の通り、「都市から島へ日本を訪ねる」は「日本への旅の準備」の直接の続編であり、第1巻への言及も含まれている。しかし、2巻を独立して読むことは十分に可能である。そこで、この第2巻は、カラーでA4版約100ページの電子書籍の形でお届けします。第1弾と同様に、パソコンはもちろん、タブレットやスマートフォン📱、Kindleなど、あらゆるメディアに対応したPDF形式で提供する予定です。もちろん、紙で読みたい方のために、電子書籍は印刷できるようになっています。直前の微調整を除き、電子書籍「都市から島へ日本を訪ねて」の目次をご紹介します（クリックすると拡大表示されます）。発売日・価格 本電子書籍の最終価格は、第1巻と同じく9,99ユーロに設定されています。ただし、予約購入の場合は10％割引となり、価格は9.99€から8.99€となります。本特典は、予約販売期間中、すなわち1月28日（月）14:00の予約販売分発送まで有効です。この機会にぜひご利用ください。ご予約いただいた方には、1月28日（月）にプレビューで電子書籍をダウンロードするためのリンクをお送りします。都市から島へ、日本を訪ねて』の一般発売日は2月1日（金）です。電子書籍2巻の予約は以下のボタンからどうぞ。クレジットカード💳、Paypalアカウント、小切手、銀行振込でのお支払いが可能です。安心してお取引いただけます。また、2巻セットでご注文いただくと、19,98€が18,99€に割引されます。この場合、1巻はすぐに、2巻は予約分のみ1月28日にお送りします。電子書籍「Visits to Japan from cities to islands」および同パックをご予約いただいた皆様、ありがとうございました。 ご質問やご指摘は、以下のコメント欄でお願いします。2013.02.01 更新 日本への旅の準備に特化した第1巻の発売前に約束したとおり、今回は、現地で訪れるべき目的地に特化した作品として完成する予定でした。「都市から島へ、日本を訪ねて」は、第2巻の発売を心待ちにされていた方々のために、先行予約していただいたものです。本日より、すべての方にご利用いただけるようになりましたので、その内容をより正確にご紹介します。</w:t>
      </w:r>
    </w:p>
    <w:p>
      <w:r>
        <w:rPr>
          <w:b/>
          <w:color w:val="FF0000"/>
        </w:rPr>
        <w:t xml:space="preserve">アイド41</w:t>
      </w:r>
    </w:p>
    <w:p>
      <w:r>
        <w:rPr>
          <w:b w:val="0"/>
        </w:rPr>
        <w:t xml:space="preserve">Moritz Verlagは、四半世紀にわたって独自の活動を続けてきたレコール・デ・ロワジールのドイツ語版子会社である。25本のキャンドルを吹き消すのではなく、ディレクターのマルクス・ウェーバーが25枚のアルバムを通して彼のキャリアを語っています。白と黒は、クリエイティビティを洗練された形で伝えてくれますね。ここでは、4つの体験談をご紹介します。物語的なもの、遊び心のあるもの、アニメーションやアーティスティックなもの、これらのアプリケーションは、あなたを感動させずにおかないでしょう。笑い、驚き、疑問を呼び起こすことでしょう。そのエレガントな奇妙さは、私たちに共有することを促し、小さな子供や大きな子供と一緒に使い、ある人にとってはゲームというより芸術的なパフォーマンスに近いものを一緒に楽しむことを可能にするのです。ラ・レユニオン島で出会った青年のこの自発的な発言の後、作家が多作を続けているのは当然である。ここでは、封鎖直前のドイツ高校賞の「愉快な」受賞者に出会うことができます。</w:t>
      </w:r>
    </w:p>
    <w:p>
      <w:r>
        <w:rPr>
          <w:b/>
          <w:color w:val="FF0000"/>
        </w:rPr>
        <w:t xml:space="preserve">イド42</w:t>
      </w:r>
    </w:p>
    <w:p>
      <w:r>
        <w:rPr>
          <w:b w:val="0"/>
        </w:rPr>
        <w:t xml:space="preserve">ナゴル大尉の指揮する帝国I級ティラノス・デストロイヤー。ティラニックは、隠れた位置から新共和国の各派閥の船に砲撃を加え、内戦に突入する予定だった。しかし、カリブ・デビストは、これらの彗星の近くを通過すると、多数の小型船が見えなくなることを観察し、その発見を新共和国に知らせ、侵入者たちを交戦させた。ナゴル艦長は仕方なく、全滅を避けるためにタイラニックと他の2隻の駆逐艦の退却を命じた。ティラニックがどうなったかは不明だが、バスティオンでのヴォンの攻勢に遭ったのだろう。ティラニックの詳細は、「艦船」カテゴリの「Capital Ships...」でご確認ください。- ハロー級駆逐艦 - ニュー・オーダーの初期にクアット・ドライブ・ヤードと共同で設計されたレンディリ・スター・ドライブ。- Nebulon B2フリゲート - Nebulon Bフリゲートの成功を受けて、Kuat Drive YardsはNebulon B2フリゲートとして知られる、宇宙戦闘に最適化されたアップグレードを設計しました。- ドレッドノート - ドレッドノート級巡洋艦は旧共和国の主要戦闘艦であった。- アレジアンス級スーパーデストロイヤー - 大型のアレジアンス級は、帝国軍のスターデストロイヤーシリーズの中で最も強力な成果の一つです。- ファイナライザー - ファイナライザーはファースト・オーダーの旗艦である。プロヴィデンス・デストロイヤー - プロヴィデンス級デストロイヤーは自由ダック・ボランティアとパマント・ドックによって通商連合のために作られた協力な兵員輸送・攻撃機である。- MC-40a Cruiser - MC-40aは全長505mのかなり大型のモンカラマリ軽巡洋艦で、3基のタービンを搭載し、旧世代のモンカラマリ豪華輸送船をベースにしている。- ヴェナトール級駆逐艦 - 銀河共和国の最新艦で、封鎖ブレーカーを追跡するのに十分な速度と、ウタパウの解放のような独立したミッションを遂行するのに十分な大きさを持っています。- スランタ級クルーザー - スランタ級クルーザーは、クローン大戦後の惑星の完全非軍事化以前にオルデラン王立工兵隊がオルデラニアン・ウォー・フリゲートの護衛として建造した最後の戦艦で、共和国を代表してヴァリアント、勇気、忠実の3隻だけが戦場を生き抜きました。- ストライク・クルーザー - 銀河系で最も優れた中型クルーザーの1つ。- アサルトフリゲート - 反乱軍のアサルトフリゲートは、ドレッドノートの構造をベースに、反乱軍のエンジニアが多くの改造を施した重艦である。- インペリアルIII型スター・デストロイヤー - インペリアルIII型は、大型のインペリアル型スター・デストロイヤーを自動化システムにより最小限の乗員数に抑えたバージョンである。- マンフィセント通信フリゲート - ホーシュ・ケッセル・ドライブの強力なコンソーシアムによって建造されたマンフィセント級フリゲートは、銀河系銀行団がその最盛期に、海賊の攻撃から安全に、要塞化したさまざまな拠点間で貴重品やVIPを輸送するために使用された。- 1000クラス軽巡洋艦 - 1000クラス軽巡洋艦は、平和になった帝国システムをパトロールするためにクアット・ドライブ・ヤードによって作られたものである。- クルーザー</w:t>
      </w:r>
    </w:p>
    <w:p>
      <w:r>
        <w:rPr>
          <w:b/>
          <w:color w:val="FF0000"/>
        </w:rPr>
        <w:t xml:space="preserve">イド43</w:t>
      </w:r>
    </w:p>
    <w:p>
      <w:r>
        <w:rPr>
          <w:b w:val="0"/>
        </w:rPr>
        <w:t xml:space="preserve">Shelley Petersonは、1952年生まれのカナダのテレビ・映画女優で、元オンタリオ州首相David Petersonの妻（1985-1990）である。3人の子供がいる。Benjamin、Chloe、Adam。</w:t>
      </w:r>
    </w:p>
    <w:p>
      <w:r>
        <w:rPr>
          <w:b/>
          <w:color w:val="FF0000"/>
        </w:rPr>
        <w:t xml:space="preserve">四十四節気</w:t>
      </w:r>
    </w:p>
    <w:p>
      <w:r>
        <w:rPr>
          <w:b w:val="0"/>
        </w:rPr>
        <w:t xml:space="preserve">- ふるいにかけた小麦粉 600 g - ベイカーイースト1キューブ（約40 g） - 上白糖 150 g - 全卵2個と焼き色をつけるための黄身1個 - 一番搾りのバージンオリーブオイル グラス半分（100-150 ml） - オレンジ花水 大さじ2～5（お好みで） - オレンジピールすりおろし - ぬるま湯1杯 - 塩少々 準備：生地を合計6時間寝かせることに注意すること。2回分の量（1回目はクリスマスイブに13種類のデザート、2回目はクリスマス当日の朝食）。イーストは小麦粉100gと砂糖ひとつまみを入れた少量のぬるま湯で溶かします。このレーブニングを暖かい場所で2時間放置する。残りの小麦粉、オリーブオイル、砂糖、全卵、塩ひとつまみ、オレンジの花水、オレンジの皮、コップ半分の水をボウルに注ぐ。よく混ぜ（フードプロセッサーを最低速度で使ってもよい）、澱粉をまんべんなく入れる。生地をボウルに入れ、布巾をかけ、暖かい場所で3時間寝かせる。手で少しこねて空気を抜いた後、油を塗った天板に厚さ2cmほどの円盤状に生地を伸ばし、円盤の中心から2～3cmのところに放射状の切り込みを入れ、さらに1時間ほど休ませる。溶き卵黄で焼き色をつけ、150℃（ガスマーク5）に予熱した中型のオーブンで10～15分焼く。ボウルに水を入れてオーブンの空気を湿らせ、ケーキを膨らませやすくする。クリスマスイブに、他の12種類のデザートと一緒に、温かいままでも冷たいままでも召し上がれます。もう一つのパンプケーキは、翌日の朝食にコーヒーやチョコレート等と一緒に食べます・・・。その場合は、オリーブオイルの代わりに、溶かして冷やしたバター200gを使用します。おすすめの飲み方 :: 料理されたワインまたはMuscat Beaumes de Venise 何度か試したとても良いレシピです。卵なしで試したところ、パン屋さんで売っているものに近くなり、とても美味しくなりました焼き上がり温度は、特にファンオーブンで良い感じです。 レシピに対する2015/01/04の意見 La Pompe de Noël (Provence) 焼き上がりが生っぽすぎる...おそらく私のオーブンは良い仕事をするにはもっと時間が必要なのでしょう。夜が残念です... レシピ ラ・ポンペ・ド・ノエル（プロヴァンス） 2014/12/24 のレビュー 超柔らかくてパン屋さんより美味しいです!ちょっと不安ですが、早めに作っておいた方が良さそうですね...。プロポーションは完璧です2014/12/21のレシピ「ラ・ポンペ・ドゥ・ノエル（プロヴァンス）おいしいブリオッシュ」のレビューありがとうございます！満場一致で承認されました。卵を焼かずに、そのままで大丈夫でした。伝統的なポンペには卵が入らないようです。 レシピ「La Pompe de Noël」（プロヴァンス）に対する2014/01/25の意見 レシピやコメントを保存・整理したり、献立を作成したりすることができます。</w:t>
      </w:r>
    </w:p>
    <w:p>
      <w:r>
        <w:rPr>
          <w:b/>
          <w:color w:val="FF0000"/>
        </w:rPr>
        <w:t xml:space="preserve">イド45</w:t>
      </w:r>
    </w:p>
    <w:p>
      <w:r>
        <w:rPr>
          <w:b w:val="0"/>
        </w:rPr>
        <w:t xml:space="preserve">チュニス - Le Quotidien スピード違反は、国内の道路での出血を悪化させ続けている。2005年の事故件数は、鳥肌が立つほど恐ろしい数字だ。交通安全に関する情報・訓練・文書・研究の国家監視局が発表した、2005年に記録された死亡事故に関する統計は、この現象の深刻さを明らかにしている。スピードは、実に480人の直接の死因となり、1945件以上、すなわち交通事故総件数の17.63%を引き起こしているのです。自動車を運転する人が制限速度を守らなかったことで、同年には3033人以上の人が障害や重傷という甚大な人的被害を受けました。交通安全国家監視委員会は、交通および道路予防の分野のさまざまな関係者と連携して、実際、啓発の面での努力を倍加させ、この目的のために、スピード違反による死亡事故の数を減らすことを目的とした、すべての道路利用者を対象としたコミュニケーション戦略に着手した。H.G.</w:t>
      </w:r>
    </w:p>
    <w:p>
      <w:r>
        <w:rPr>
          <w:b/>
          <w:color w:val="FF0000"/>
        </w:rPr>
        <w:t xml:space="preserve">イド46</w:t>
      </w:r>
    </w:p>
    <w:p>
      <w:r>
        <w:rPr>
          <w:b w:val="0"/>
        </w:rPr>
        <w:t xml:space="preserve">宿泊施設（フラット）を独り占めできる。Francoisはスーパーホストです。スーパーホストとは、経験豊富で高い評価を得ているホストで、旅行者に素晴らしい滞在を提供することに尽力しています。90%の旅行者が、宿泊施設のロケーションに5つ星を付けています。ボーヴェの中心部に位置する36㎡の二世帯住宅で、歩行者専用道路に面しています。すべての設備（パン屋、映画館、フナック...）に近い 住宅 電子レンジ、食器洗い機、コーヒーメーカー、サイト上で調理するために必要なものと組み合わせたキッチン。その場でサービス：平置き自転車36 M²の完全なフラットへのアクセス。その他の注意事項 歴史的に見ると、アルザス通り13,15,17,19,21番は16世紀に作られたものです。パン屋、映画館、Fnac...など、あらゆる施設が近くにあります。 電子レンジ、食器洗い機、コーヒーメーカーなど、調理に必要な器具が揃ったキッチンがあります。その場でサービス：平置き自転車36 M²の完全なフラットへのアクセス。その他の注意事項 歴史的に見ると、アルザス通り13,15,17,19,21番は16世紀に作られたものです。ボーヴェの中心部に位置する36㎡の二世帯住宅で、歩行者専用道路に面しています。すべての設備（パン屋、映画館、フナック...）に近い 住宅 電子レンジ、食器洗い機、コーヒーメーカー、サイト上で調理するために必要なものと組み合わせたキッチン。宿泊施設には、電子レンジ、食器洗い機、コーヒーメーカー、調理に必要な器具が揃ったキッチンがあります。二世帯住宅は私たちの敷地に隣接しており、近接しているため利用しやすい。ル・トゥーケ</w:t>
      </w:r>
    </w:p>
    <w:p>
      <w:r>
        <w:rPr>
          <w:b/>
          <w:color w:val="FF0000"/>
        </w:rPr>
        <w:t xml:space="preserve">アイディー47</w:t>
      </w:r>
    </w:p>
    <w:p>
      <w:r>
        <w:rPr>
          <w:b w:val="0"/>
        </w:rPr>
        <w:t xml:space="preserve">過去8年間、アップル製品の品質を担当してきたサイモン・プラカッシュがグーグルに採用された。そのため、アップルやグーグルなどシリコンバレー企業数社の間で結ばれていた「ノーポチ協定」は効力を失っている。2010年、アンドロイドOSを搭載したパソコン端末からテレビにアクセスできるインターネットプラットフォーム「Google TV」は、一般ユーザーからは複雑で割高と判断され、アメリカの大手テレビ局からは多くのコンテンツの放送を拒否され、侵略され、大失敗に終わった。それから2年、Googleは教訓を得たようです。Youtubeで利用できるすべてのコンテンツはもちろん、権利者との広告収入の共有も、ウェブ、モバイル、タブレット、テレビなど、すべてのデジタルメディアで利用できるようになるようです。このようにGoogleは、米国のメディアが課すボイコットを回避したのである。昨年8月以来、フェイスブックは、ソーシャルネットワークに発見されたセキュリティ欠陥の重要度に応じて、さまざまなハッカーに報酬という形で19万ドルを支払ってきました。これらの「倫理的」ハッカーは、最低500ドルと訴えられることがないという保証と引き換えに、発見したものを提供する。そして、ザッカーバーグに最も迷惑をかけ、バグという形で最も多くの「いいね！」を獲得したのはニール・プールである：合計15個、料金は秘密にされているが、彼はFacebook上で問題が解決されると躊躇なく自分のブログでそのことを話すのだ。果たして、彼は浮き足立つのだろうか？2005年に5億8000万ドルを支払ったルパート・マードックから昨年6月に3500万ドルで買収されたマイスペースは、12月に新しいプレイヤーを導入したおかげで、新オーナーのティムとクリス・ヴァンダーブルックによると100万人の新しいユーザーを獲得したという。このプラットフォームの新しいオーナーは、Facebookとの「ソーシャル」競争を放棄し、このサイトの音楽的ニッチに再び焦点を当て、ミュージシャンや他の音楽愛好家のコミュニティという形を好んでいるのです。実際、Hadopiから何度も警告を受けたインターネットユーザーの最初のファイルは、各検察庁に送られた。後者はその後、「インターネット接続監視義務の不履行」を理由に審判に付すか否かを決定することになる。私たちはフランスに滞在しているが、次の選挙は接戦になる可能性が高く、地上と地下の両方で低レベルの打撃に満ちている。ツイッターfhollandeのフォロワーは166,000人以上（2年強）、NicolasSarkozyはわずか数日で90,000人以上のフォロワーを獲得しています。サルコジ・チームのためのパフォーマンスだが、彼らはそれに満足しないことにした。実際、前大統領のウェブチームは、@_nicolassarkozyや@SarkozyCaSuffitといった候補者の名前を使ったパロディアカウントをオンラインフォームで報告し、TwitterのTOSを尊重しながらも、同様に素早く作成・検閲されたことを認めている。</w:t>
      </w:r>
    </w:p>
    <w:p>
      <w:r>
        <w:rPr>
          <w:b/>
          <w:color w:val="FF0000"/>
        </w:rPr>
        <w:t xml:space="preserve">しじゅうはち</w:t>
      </w:r>
    </w:p>
    <w:p>
      <w:r>
        <w:rPr>
          <w:b w:val="0"/>
        </w:rPr>
        <w:t xml:space="preserve">世界中の多くの社員が閉じこもりがちであることから、企業の社員がIPC認証を取得する方法について、いくつかの要望が寄せられていました。IFTECとIPCは密接に連携し、お客様のために解決策を見いだしました。トレーニングセンターとして、J-STD-001とIPC 7711/7721の練習モジュールを除く、すべてのIPC認定資格（CIS、CSE、CIT）の通信教育を提供することが可能です。IPCと連携し、「遠隔プロクタリング試験」を提供することで、従業員がトレーニングルームで認定試験を受ける必要がないようにしました。試験を受けるには、ブロードバンドインターネット接続、ウェブカメラとマイク、および試験監督用アプリケーションを使用するコンピューターにインストールするための管理者権限が必要です。包括的なユーザーガイド（現在、英語、中国語、フランス語、ドイツ語、スペイン語）では、遠隔地での試験監督の設定と受験の方法を説明しています。他はすべて同じです。トレーニングを修了し、インストラクターと一緒に資格取得のスケジュールを組み、試験を受けるだけです。詳細は、IPC Proctored Exam Webinar（アクセスコード：S8#31?23）をご覧ください。お客様の認証ニーズにお応えできることを楽しみにしています。通信教育や資格取得の手配をご希望の方は、お気軽にIFTECまでご連絡ください。敬具</w:t>
      </w:r>
    </w:p>
    <w:p>
      <w:r>
        <w:rPr>
          <w:b/>
          <w:color w:val="FF0000"/>
        </w:rPr>
        <w:t xml:space="preserve">アイドル49</w:t>
      </w:r>
    </w:p>
    <w:p>
      <w:r>
        <w:rPr>
          <w:b w:val="0"/>
        </w:rPr>
        <w:t xml:space="preserve">リスク - ニューアキテーヌ：南西部の洪水 - 1999 年 12 月 26 日と 27 日の嵐 Lothar と Martin この地域の出来事、自然リスク 2019/12/23 ニューアキテーヌ地域リスク観測所（ORNA）の一環として、リスク、環境、移動、開発に関する研究・専門 家センター（CEREMA）は「顕著な」洪水事象に関するファクトシートを作成しました。このシートは、1999年12月26日にジロンド県、ランド県、シャラント・マリティーム県で起こった出来事の顕著な側面を取り上げています。1999年12月26日と27日、フランス、特に南西部で36時間おきに2つの非常に激しい暴風雨が発生した。この特に激しい現象は、強風と激しい降雨を伴い、ジロンド県のガロンヌ川で大きな氾濫を引き起こした。最後に、この2つの低気圧は「世紀の暴風雨」と認定され、大きな物的被害、甚大な被害、犠牲者を出した。暴風雨の影響を受けた地域は、New Aquitaine地方、特にGironde、Charente、Charente-Maritime、Landesの各県を含んでいます。洪水に関しては、ガロンヌ川のオーバーフローで影響を受けているのはジロンド県である（地図1：Impacted_area)。新アキテーヌ地方は、エギヨン湾国立自然保護区とセーヴル・ニオルテーズ河口（シャロンの北）からビダソア河口（アンダイの南）まで、大西洋に面した約720キロメートルの広い海域を持ち、シャラント群島の島々（レ、オレロン、エクス、マダム諸島）やアルカション盆地の大きなくぼみを含んでいます。集水域の水文・降雨状況 ニュー・アキテーヌの水路網 ニュー・アキテーヌの領域には、総延長 20,000km の水路があり、緻密で多様な水路網が形成されています。この多様性は、水路の規模（河川の規模から小川、小川、溝のネットワークの規模まで）だけでなく、その機能（低地、フルビオマリタイム、ピレネー山脈の体制（ニボ・プルビアル）での機能）の点でも表現される。新アキテーヌ地方の規模では、7つの大きな盆地があります。- スペインのヴァル・ダランを源流とするガロンヌ川、マシフ・サントラルから流れてアキテーヌ地方に入りガロンヌ川と合流してジロンド河口になるドルドーニュ川、アドゥール川とガヴ川、ヴィエンヌ川とその支流のクランとトゥエ川、セーブル・ニオルテーズ、シャラント、多数の沿岸川、メドック湖とランド池が含まれます。ガロンヌ川流域：平均流速でフランス第3の河川に分類されるガロンヌ川は、水路長525kmのフランス・スペイン間の河川である。スペインで標高1876mにそびえ、アキテーヌ地方の盆地からジロンド河口で大西洋に流れ込んでいる。その集水域は55,846kmに及びます。</w:t>
      </w:r>
    </w:p>
    <w:p>
      <w:r>
        <w:rPr>
          <w:b/>
          <w:color w:val="FF0000"/>
        </w:rPr>
        <w:t xml:space="preserve">サムネイル</w:t>
      </w:r>
    </w:p>
    <w:p>
      <w:r>
        <w:rPr>
          <w:b w:val="0"/>
        </w:rPr>
        <w:t xml:space="preserve">接続機能は、標準のパラレルポートとUSBポートに加え、オプションで内蔵シリアルポートを装備しています。高性能プリントヘッドは、最大3億文字を実現し、平均12,500時間のパワーアップを実現*。2MBのフラッシュメモリーを内蔵し、豊富なバーコード対応、不揮発性フォント、リモート管理などを実現。*25%負荷時の通電時間。プッシュ給紙とプル給紙を簡単に切り替えられ、柔軟なペーパーハンドリングオプションを活用できます。自動給紙トレイには、1枚のメディア、封筒、マルチコピーフォームをセットできます。また、2種類の連続用紙の同時装填に対応した「トラクター2」も用意されています。リボンの装填やメディアオプションの設定もわずか数秒で完了します。新しいコントロールパネルでは、WYSIWYGフォント表示や、供給量やページ使用量を監視する文字・ページカウンターなど、プリンターの全機能に簡単にアクセスすることができます。レックスマーク伝統の性能と信頼性で、4枚ワイドフォーマット（1原本＋3部）マルチコピーフォームを360 x 360 dpiの解像度または465cpsの速度で印刷します。主な機能として、バーコードや不揮発性フォントの充実したサポートがあります。Ethernet、USB、パラレルケーブルは付属していません。別途購入する。印刷技術｜24ピンドットマトリックスプリンター 対応メディアサイズ｜単票・マルチコピー帳票（1ページ幅最大420mm、1ページ幅最小76mm、1ページ長最大559mm、1ページ長最小76mm）、単票・マルチコピー連帳（1ページ幅最大406mm、1ページ長最大70mm。ページ幅最大76mm、ページ長最大559mm、ページ長最小76mm）、ワイド紙（ページ幅最大364mm、ページ幅最小105mm、ページ長最大559mm、ページ長最小139mm） 接続ポート｜USB USB仕様2.に対応。0、セントロニクスIEEE1284双方向パラレルポート 寸法（mm-H×W×D）｜195×634×290 mm 重量｜9.8 kg 包装寸法（mm - 高さ×幅×奥行）｜325×751×408 mm 包装重量｜12.3kg｜360×360dpi 受け付けられるメディアの種類｜複数枚-最大4枚（1+3）（紙厚0.36mmまで）、1枚-60～90g/㎡（紙厚0.11mm）、プレプリントまたは紙、60～90g/㎡（紙厚0.11mmまで） 用紙の取り扱い｜任意です。自動給紙装置（幅広）、トラクター2（幅広）、800万字リインカーリボン（ドラフト～10CPI）、400万字リボン（ファーストモード10CPI） プリンタ言語：標準パーソナルプリンタデータストリーム（PPDS）、Epson Font Emulation Text |Proportional Spaced (PS), Fast Draft, Draft, Courier, Gothic, Orator, Presentor, Prestige, Script, 10, 12, 15, 17.の各言語が使用できます。1, 20, 24 c</w:t>
      </w:r>
    </w:p>
    <w:p>
      <w:r>
        <w:rPr>
          <w:b/>
          <w:color w:val="FF0000"/>
        </w:rPr>
        <w:t xml:space="preserve">アイディーファイブイチ</w:t>
      </w:r>
    </w:p>
    <w:p>
      <w:r>
        <w:rPr>
          <w:b w:val="0"/>
        </w:rPr>
        <w:t xml:space="preserve">パリに住むアメリカ人のベストセラーが発売されて以来、大西洋の向こうでは、わが国のモデル・チルドレンを賞賛する声が多く聞かれるようになりました。青春は美しい!アメリカのジャーナリスト、パメラ・ドラッカーマンが、幼児教育の分野でフランスの例外を賞賛した本『フランスの子どもは食べ物を捨てない（Les enfants français ne jettent pas leur nourriture）』が昨年春に出版され、大きな反響を呼んでいます。ニューヨーク・タイムズ紙のトップ10にランクインし、18カ国語に翻訳されている本書は、『Bébé made in France』というタイトルで、1月9日にフラマリオン社から書店に並びます。私たちの教育がそんなにうらやましいのだろうかと、最初は戸惑う。一体、先進国の他の親たちと、どうしてこんなに違うのだろう。パリに住み、3人の子供を育てている著者は、驚くべきことを言い出す。パメラは、人類学者が手つかずの部族を観察するように、私たちを観察する...お世辞でも明晰だ。パメラのパターンは、裕福なパリジャンに非常に限られている。私たちは本当に模範的な親なのだろうか？基本的なコツは、子どもが起きているようなときに、あわてて駆け寄らないことです。アメリカでは、母親が赤ん坊を揺りかごから引き離そうとするのに対し、私たちはじっと待っているのです。ニューヨークの友人が家にいて、トランシーバーがピクピク動き出すとすぐに飛び起きて、私たちの痰に憤慨しているのを見たことがある人ならわかるでしょう。本当の文化の違いとは、私たちの関わり方が、私たちのスクランブルによって測られるとは考えないことです。とはいえ、生後15日で切り株のように寝ている乳児もいません。家族の食卓で、あるいはレストランで、魚や緑色の野菜などの料理をごちそうになります。- 多くの大人のヤンキーが拷問を受けても口にしないような。この前代未聞の食の多様性を説明する呪文のような公式がある。「ちょっと味見してみなさい」、つまり、3歳のブロッコリーは美味しくないということが理解できる。しかし、私たちが小さいからという口実で、食品カテゴリー全体を排除するのは断じてやめましょう。一方、アメリカの親たちは、愛娘の言いなりになってニコニコしている。そのビジョンは、ちょっとレトロな50年代のものです。今日、禅の心でいたいのなら、ピザです。- 日曜日のテーブルの間を走るモンスターの数から判断すると、レストランテストは勝ち目がない!私たちは食通の子孫ですから、メニューが読めるようになると、すぐにイベリコ豚のプルーマや洗練されたマロワイヤルを食べますが...。アメリカの子供は、何も言わずに割り込んできたり、クッキーをひったくったりする。この問題は、案外深い。子供に挨拶を期待するということは、社会的存在としてその存在を認めるということだ。子ども自身は、やがて一人の人間として扱われることに感謝するようになります。その結果、小さなフランス人の子供は、特に食卓で、アメリカ人の子供がただ騒いでいるだけなのに、自然に会話に参加する方法を知っている...両親の足の後ろでもがく小さな子供は、実はとっくにいなくなっているのではないのである。</w:t>
      </w:r>
    </w:p>
    <w:p>
      <w:r>
        <w:rPr>
          <w:b/>
          <w:color w:val="FF0000"/>
        </w:rPr>
        <w:t xml:space="preserve">イド52</w:t>
      </w:r>
    </w:p>
    <w:p>
      <w:r>
        <w:rPr>
          <w:b w:val="0"/>
        </w:rPr>
        <w:t xml:space="preserve">オナニズムの頌歌 オナニズムの...言葉だけでも美しい...。だから、もちろん、この言葉を投げかけると、男性は「googleは友達だから、意味を調べないと」と自分に言い聞かせるか、人々が話題を変えることが多いのです。そう、セックスについて話すのは難しい（でも、私が気にしないことは知っているはず）。自分とのセックスも、なおさらだ。そこで、発見した人のために、もうこの言葉を説明します。オナニーとは、簡単に言えば自慰行為です。私にとっては、これはあくまで私のリンゴであり、私たちには意見を異にする権利がありますが、それは美しい性愛の始まりです。自分の体を知り、自分の振動のさせ方を知り、そしてカップルとしての振動のさせ方を知ることができるのです（3人でも10人でも42人でも、私たちには関係ないことです！）。だから、男性はオナニーをすることをあまり複雑に考えずに告白する。まあ、一般的にはもっと簡単にオカズのことを言うんでしょうけど。 でも、女性の間では、まだちょっと内緒なんです。しかし、最近は性玩具ブームで、おもちゃ屋さんの店員さんがバイブレーターなどのガジェットを紹介する、エッチな「ツーパーウェアミーティング」を企画する女性も増えているそうです。女友達と楽しい夜を過ごしながら、最新のファッションアイテムに出会える良い機会です。非常に罪悪感がなく、「初心者」がマニュアル通りのオナニーではなく、気軽に始めることができます。しかし、この習慣は、赤ちゃんの時に触れ合うので、私たちの中に根付いています。子宮の中にいるときでさえ、胎児は定期的に自分自身に触れている。超音波技師の70％が手による刺激を観察している。赤ちゃんや幼児では、ゴム版ウィリー引っ張りがいつも怖くて息子たちを傷つけそうになるのは認めても、3点サービスが終わってしまう印象があるほど......です。Oo 年齢を重ね、謙虚さを学び、ユダヤ教的な教育を受けると、自慰行為はほとんど恥ずべきことになります。それを隠して（まあ、それは個人的なこととして）、話さず、結局は汚いものと考えてしまうのです。多くの女性は自分のことを汚いと思っていますし、女性の性につけられた名前もあまり役に立ちません。カビ、マンコ、それは何もクールなものを連想させないのです。ムール貝が好きな人もそうでしょう（この日のランチタイムもとてもおいしいムール貝を食べました）。男性は清潔なイメージがあまりなく、自慰行為がより自然だと思われています。実際、1960年代にアメリカとカナダで行われた調査（「キンゼイ・レポート」）では、15歳の時点で自慰行為をしたことがある若い男性の割合は82.2%、女性の割合は24.9%という結果が出ています。18歳になると、この数字は男性で95.4%、女性で46.3%に上昇した。もちろん、この数字は変化し、増加していますが、女性の快楽の発見が遅れていることは明らかです。そして、私の友人の多くは、25歳・30歳あたりから本当に自分の体を触るようになりました。フランス人の性に関するCSF調査（Inserm, Ined, 2006年実施）によると、18歳から69歳の女性の60％がすでにマスターベーションを実践している（18-19歳48％、20-24歳54％、25-34歳66％、35-39歳68％、40-49歳64％、50-59歳60％、60-69歳43％）とされています。定期的に自慰行為をする人（CSFのインタビュアーが採用した定義によれば、過去12ヶ月間に「よくする」または「たまにする」）は、18～19歳の10%、20～24歳の16%に過ぎない。</w:t>
      </w:r>
    </w:p>
    <w:p>
      <w:r>
        <w:rPr>
          <w:b/>
          <w:color w:val="FF0000"/>
        </w:rPr>
        <w:t xml:space="preserve">イド53</w:t>
      </w:r>
    </w:p>
    <w:p>
      <w:r>
        <w:rPr>
          <w:b w:val="0"/>
        </w:rPr>
        <w:t xml:space="preserve">1936年生まれ イスマイル・カダレはアルバニアの作家で、1936年1月28日にアルバニア南部のジロカシュテルで生まれた。カダレはティラナ大学とモスクワのゴーリキー研究所で文学を学んだ。1960年、ソ連の崩壊によりアルバニアに帰国し、ジャーナリストとしてのキャリアをスタートさせた。1950年代半ばに若くして執筆を始めたが、当初は数編の詩を発表するにとどまった。1963年、処女作『死者の軍団』の出版により、アルバニア国内で名声を博し、ユスフ・ヴリオーニによるフランス語訳により海外でも知られるようになった。それ以来、彼の作品は世界中で売られ、30カ国以上の言語に翻訳された。1972年から1982年まで国会議員を務めたが、アルバニア共産党（政府党）への入党を余儀なくされた。それでも彼は、全体主義に対する絶え間ない闘いを続けていた。共産主義者の名目で排除されたが、しばらくは、彼の文章が独裁政権に対して腐心されたにもかかわらず、平然と作家としてのキャリアを追求した。彼の作品は、海外でも出版され、非常に好意的に受け止められている。カダレは結局、1982年の作家総会で「敵」のレッテルを貼られたが、彼に対する制裁は行われなかった1。政権批判を逆手にとった破壊的な文章で失脚し、ついには海外で小説を発表せざるを得なくなった。脅威を感じた彼はフランスに移住し、19901年10月に政治亡命を果たした。現在、彼はフランスとアルバニアを行き来する生活を送っています。イスマイル・カダレの全著作（エッセイを除く）は、1993年から2004年にかけて、Fayard Editions社からフランス語とアルバニア語で同時に出版されました。2000年からはアルバニア人バイオリニストのテディ・パパヴラミがフランス語の翻訳を担当している。作品紹介 - 書誌情報はこちらからご覧いただけます。- 死者の軍団の総帥』（1963）、『ドラムヘッド』（1967、アルバニア語の題名は『結婚式』）『石の街のクロニクル』（1970）『雨の太鼓』（1970、アルバニア語の題名は『シタデル』）『大孤独の冬』（1973,大いなる冬』としても出版）『首都の11月』（1975）『夢の宮殿』（1981）『草原の神々の黄昏』（1978）『祭りの委員会』（1978）『三つの矢の橋』（1978）『恥のニッチ』（1978）『壊れた四月』（1980）誰がドルンティンを連れてきたか？(1980) Clair de lune (1985) L'Année noire (1985) Le cortège de la noce s'est figuré dans la glace (1985) Eschyle ou le grand perdant (1985, essay) Concert en fin de saison (1988, also published as Le Concert), Le Dossier H. (1985).(1989）怪物（1990）盲目のモミ男（1991）作家のアトリエへの招待（1991、エッセイ）ピラミッド（1992）長城（1993）影（1994）鷲（1995）スピリタス（1996）アルバニアの春（1997）三度（1997）アルバニアのこと。face of the Balkans (1998) Three Funeral Songs for Kosovo (1998) The City without Signs (1998), Bad Season on Olympus (1998, theatre) The Flight of the Migrator (1999),四月の冷たい花』（2000）『自分を見つけるにはこの喪が必要だった』（2000）『鷹を持つ騎士』（2001）『女の鏡に映るアルバニア作家連合の歴史』（2001）『アガメムノンの娘』（2003）。後継者』（2003年）ルル・マズレックの生と遊びと死（2003年）『避けられないダンテ』（2006年）『ハムレット、不可能な王子』（2007年）『事故』（2008年）『多すぎるディナー』（2009年）『不協和音』（2013年）『人形』（2015年）カフェ・ロスタンの朝（2017年）。また、カダレはポ</w:t>
      </w:r>
    </w:p>
    <w:p>
      <w:r>
        <w:rPr>
          <w:b/>
          <w:color w:val="FF0000"/>
        </w:rPr>
        <w:t xml:space="preserve">アイディー54</w:t>
      </w:r>
    </w:p>
    <w:p>
      <w:r>
        <w:rPr>
          <w:b w:val="0"/>
        </w:rPr>
        <w:t xml:space="preserve">木曜日の夜、France 2で生放送された番組「Des Paroles et des actes」では、ルペンとメランションが非常に激しい対立を繰り広げました。マリーヌ・ルペンは、木曜日の夜、France 2で、大統領候補を中心に毎回（いくつかのシーケンスで）構成されるスター番組「言葉と行動」のゲストとして登場しました。BFM-TVで左翼戦線の候補者と対決した国民戦線の大統領が、今回は対決を拒否したため、番組が始まる前から事態は不利な方向に向かっていた。理由は、ジャン・リュック・メランションが1ヶ月間、会議で彼女に浴びせた侮辱（例えば、彼女を「半痴呆」と呼ぶ）。さらに、木曜日の夜には、メランションはフランソワ・オランドの「おとり」であり「ほうき車」に過ぎないことが判明した。しかし、France 2のチームは、有能で普段はもっと刺激的なのだが、このルペンとメレンションの試合で「良い」アイデア（しかも「売れる」もの）を見つけたと信じて、粘ったのである。ペイバー最終的に、マリーヌ・ルペンとニコラ・サルコジの特別顧問であるアンリ・グアイノによる最初の討論会（興味深く、礼儀正しい）が開催され、（奇妙な）解決策が見出されたようです。というのも、番組の最後に、2つ目の（あるいは「本当の」）議論が起こったからだ。問題は、それまで印象的な大統領選挙を展開していたジャン＝リュック・メランションが、弓のように緊張し、口が乾き、（時折）ほとんど不敵な笑みを浮かべながら到着したことである。見違えるようなメランション。しかし、その一方で、マリーヌ・ルペン自身がピリピリしていたことが、事態をさらに悪化させることになった。プジャダス氏は、この討論会の開催を頑なに拒み、彼女の信頼を寄せる有権者に侮辱的な言葉を浴びせ、許されないとした。そして、彼女はメランションに謝罪を要求したが、それは明らかに得られなかった。かろうじて口頭での対決にとどまったが、非常に激しいものであった。プジャダスはというと、すべてをストップするのではなく、一人、また一人と議場を譲るような素振りを見せた。その目的は何だったのでしょうか。誰も騙されなかった。この事件では2つの大きな敗者がいる：常識と...民主主義だ。フランス2は、しばしば注目に値するが、木曜日の夜、その理解しがたい頑固さでひどくつまずいた。非常に居心地が悪く、今まで誘惑者だったメランションは、最悪の事態を呈してしまった。マリーヌ・ルペンについては、彼女の信念に共感するかどうかにかかわらず、どれだけの視聴者が、一晩だけ、彼女に正しい答えを与えなかったことでしょう。以前、あなたをこれほどまでに侮辱し、（フランス語で）否認した相手と、ライブで、カメラの前で、どうやって真剣に話し合えるというのだろう。緊急事態として忘れ去られるテレビのひとコマ。2月23日（木）の「アクト」は、自分たちの候補は「本物の候補」ではなく、3位にいる彼女の後に来るすべての候補をターゲットにした「おとり」であると言って、何百万人もの有権者を侮辱したのです。彼女は有権者に尊敬を求めるが、それは他人にはできないことであり、公然のことであるこれは、フランス国民と意見の自由に対する言いようのない高慢さと侮蔑の態度です彼女は、40年間、FNが彼女の言葉を借りれば、「」であったことを覚えているのだろうか。</w:t>
      </w:r>
    </w:p>
    <w:p>
      <w:r>
        <w:rPr>
          <w:b/>
          <w:color w:val="FF0000"/>
        </w:rPr>
        <w:t xml:space="preserve">アイディー55</w:t>
      </w:r>
    </w:p>
    <w:p>
      <w:r>
        <w:rPr>
          <w:b w:val="0"/>
        </w:rPr>
        <w:t xml:space="preserve">11時30分から21時までの営業になりました。なお、スケジュールは予告なく変更される場合があります。お客様および従業員の健康を確保するため、お知らせした予防措置を尊重します。ご理解いただき、ありがとうございます</w:t>
      </w:r>
    </w:p>
    <w:p>
      <w:r>
        <w:rPr>
          <w:b/>
          <w:color w:val="FF0000"/>
        </w:rPr>
        <w:t xml:space="preserve">イド56</w:t>
      </w:r>
    </w:p>
    <w:p>
      <w:r>
        <w:rPr>
          <w:b w:val="0"/>
        </w:rPr>
        <w:t xml:space="preserve">Wes Andersonが『Moonrise Kingdom』でカンヌ映画祭を開幕。パリとフランス映画への愛、子供時代、好きな俳優など、彼の話に耳を傾けます。テネンバウム一家』『水の生活』『ダージリン・リミテッド号に乗って』あるいはロアルド・ダール原作のアニメーション映画『ファンタスティック Mr.FOX』の原作者であるアメリカの独立映画監督に密着して楽しんでいる作品たちです。今年は、フランスでの公開と同じ5月16日のカンヌ映画祭コンペティション部門のオープニングで、新作『ムーンライズ・キングダム』を発表します。1965年の夏、ニューイングランドの島で、スージーとサム（ボーイスカウト）という10代前半の2人の恋の行方を描く。モンパルナスとサンジェルマン・デ・プレの間に借りたばかりのアパートメント・オフィスに、ウェス・アンダーソンが我々を迎えてくれた。まだ塗りたての香りが残っています。丸いガラス屋根のキッチンから、トイレを横切り、リビングルームに向かいます。ウェス・アンダーソンさん、お元気ですか？とても良い、ありがとうございます結局、どこに住んでいるんだ？アメリカで、それともパリで？私はニューヨークに住んでいますが、パリがとても好きで、年に数ヶ月間、パリにフラットを借りています。なぜパリなのか？世界で一番好きな街です。私はここに書きに来るのですが、ほとんど何もしないのです。私はここで『ホテル・シュバリエ』という短編映画を撮影し、『ダージリン・リミテッド号』に先行して公開しました。ロンドンで制作されていた『Mr.FOX』の時は、私はパリに住んでいて、2つの都市を行ったり来たりしていたんです。あなたは自分の出自についてほとんど語りませんね。テキサス出身ですか？私はヒューストンで生まれましたが、学校はオースティンで学びました。父は広告代理店を経営し、母は『テネンバウム家』の母親のように考古学者でした。私の母も画家で、私のビジョンに大きな影響を与えたと思います。あなたの映画には、幼少期が大きく関わっていますね。ムーンライズ・キングダム』では、主人公の2人が12歳なので、なおさらそれが顕著に表れています。しかし、私のすべての映画では、そう、意識しているのです。私の映画は、子供時代ではなく、子供の頃に抱いた感情から生まれているのだと思います。あなたにとって、映画を撮るということは、子どもの頃の状態に戻るということでしょうか？ムーンライズ・キングダム』では、そうですね。他の人については、何も考えていませんでした。2作目の長編映画『ラシュモア』は、高校の街で撮影しました。明らかに当時の記憶を呼び起こし、再現していたのです。子供の頃の記憶を利用しているようで、結局は元の記憶とは関係ないものが出てくることが多いんです。あなたの作品には、同じシーンがよく出てきます。トラッキングショットで、映画の舞台となる家や船を、まるで人形の家のように訪れていますね。なぜ、こんなことをするのですか？確かに、1作ごとにカメラの動きは同じではありませんが、自然のセットで撮影することもあれば、スタジオで撮影することもありますから。私にとっては、見る人が私たちの位置を理解できるようにするだけのことです。ムーンライズ・キングダム』では、家族の家の中でロケを行い、ある部屋、例えば屋根裏部屋などには魔法の要素があるように撮影したいと思いました。このような撮影を、フィルムからフィルムへと繰り返しているのは、あなただけです。どうだろう。それが、私の世界観です。選択するという印象はなく、自動的に出てくるんです。というのも、新しいプロジェクトに取り組むたびに、違う作品を作っているような気がするんです。そして、その時</w:t>
      </w:r>
    </w:p>
    <w:p>
      <w:r>
        <w:rPr>
          <w:b/>
          <w:color w:val="FF0000"/>
        </w:rPr>
        <w:t xml:space="preserve">イド57</w:t>
      </w:r>
    </w:p>
    <w:p>
      <w:r>
        <w:rPr>
          <w:b w:val="0"/>
        </w:rPr>
        <w:t xml:space="preserve">キャンセルされたフランス切手は、フランスで印刷され、国内の郵便市場向けに発行された切手です。キャンセルされた切手は郵便価値を失っているため、新品の切手とは異なります。キャンセルされた切手は特にフィラテリストに人気があり、新品の切手よりも安価である。キャンセルされた切手の価値は、その年代、希少性、品質によって決まります。キャンセルされた切手には、旅をしたというこだわりがある。宛先住所と発送日が切手の価値に影響します。この情報を完全に伝えるためには、切手上のキャンセルのセンタリングが不可欠である。切手の用途は民生用だけではありません。フランスのキャンセルされた切手は、したがって、軍のフランチャイズから来ることができます。税金の切手や航空便は、キャンセルされた切手として別のカテゴリーになります。  フランス切手はモナコ切手と混同しないでください。</w:t>
      </w:r>
    </w:p>
    <w:p>
      <w:r>
        <w:rPr>
          <w:b/>
          <w:color w:val="FF0000"/>
        </w:rPr>
        <w:t xml:space="preserve">イド58</w:t>
      </w:r>
    </w:p>
    <w:p>
      <w:r>
        <w:rPr>
          <w:b w:val="0"/>
        </w:rPr>
        <w:t xml:space="preserve">管理者用ページへようこそ。ここでは、当社に関する情報、当社に連絡できる理由、当社に連絡できない理由をご紹介しています。以下の理由でお問い合わせいただけます。- あるユーザーがWorld of Warcraftと無関係の記事を投稿しています。このような記事は、サイトの趣旨から外れているため、残念ながら削除させていただきます。親切な方なら「オフトピック」コーナーの開設を検討するかもしれませんね。- 攻撃的な記事を投稿したり、サイトの運営を妨害したり、WikiWoWにふさわしくないと思われる利用者。- 不適切な記事を報告したい。- 制限されたページを編集したい。できるだけ多くの情報をご提供ください。- なぜ、そう思うのですか？- お問い合わせいただくことで、どのような変化をお望みでしょうか？これらの理由により、当社へのお問い合わせはできません。- 1通のメールに返信していません。上の項をもう一度お読みください :)今、あなたは情報を得たので、お気軽にお問い合わせください。- Veher18です。主なサイト管理者。- タール・エレンディルサイト管理、記事の執筆、翻訳＆品質管理、テンプレートやスタイルの挿入。- SuperCodeLyokoです。サイト管理者、スペルチェック、官僚。- ファーリズム。セカンダリーサイト管理者（非アクティブ）です。- エレンウェサイト管理者、記事の品質管理（活動休止中）。- バルログサイト管理者、記事の品質管理、履歴部分の責任者（活動休止中）。- シドーネサイト管理者、記事の品質管理（活動休止中）。- Maxou1240です。サイト管理者、記事の品質管理（活動休止中）。- ストームラージサイト管理者、記事の品質管理、「スーパーコントリビューター」（活動休止中）。- 君の名は。あなたは管理者としてWikiWoWに貢献できると思いますか？管理者になる。</w:t>
      </w:r>
    </w:p>
    <w:p>
      <w:r>
        <w:rPr>
          <w:b/>
          <w:color w:val="FF0000"/>
        </w:rPr>
        <w:t xml:space="preserve">イド59</w:t>
      </w:r>
    </w:p>
    <w:p>
      <w:r>
        <w:rPr>
          <w:b w:val="0"/>
        </w:rPr>
        <w:t xml:space="preserve">こんばんは、お題はタイトルにありますが、詳しく説明します。年齢、性別、経歴などを問わず、多くの人がバーチャルな生活を本格的に送り、他人に対するある種の優位性を確立するためだけに、言葉による対立までしてしまうのです。ここでも見かけましたが、WoNは人類の例として例外ではなく、Web上ではどこでも起きていることなので、こんな疑問を持ちました。今日現在、私は何百ものあらゆる種類のサイトに「出入り」する機会がありますが、サイトが自分のアバターを作成するオプションを提供すると同時に、仲間に認められれば、谷間、エリート、ベット、あらゆる種類の階級を作り出すことがシステム化されるのです。インターネットは、人と人との間の壁を取り払い、自分の意思で、あるいは事情で、人と合わない人にも世界を開くものだと思われていた。しかし、ここでは（他の場所と同様に）、私は現実の世界で見ることができるものよりも多くも少なくもありません。インターネットは人々を結びつけることを許さず、ただ、彼を知りもせず、彼に会うことも、彼の本当の名前を知ることもなく、隣人を追放する新しい方法を与えるために、逆説的ではありませんか？要するに、これを読んでいる皆さんもお気づきでしょうが、確かにすべてがブラックではなく、確かにウェルカムな人たちがいるところもありますが、結局インターネットは現実のデジタルコピーに過ぎないということなのです。ではここで、なぜバーチャルライフを真剣に考えるのか、という疑問が湧いてきます。最終更新者：勇士仙人 (2011-04-07 23:07:41) 私もそう思います。インターネットは、誰も自分のことを知らないという単純な理由から、批判する余裕のある心の解放の形と捉えている人が多いように思います。他人のふりをすることができるという理由で、文字通りインターネットだけで人生を過ごす人たちを知っています。私たちは、自分が誰であるか、誰であったか、そして何になるかを選ぶのです。しかし、現実の生活が思い通りにならないために、スクリーンの向こうですべてがうまくいくことを願いながら、バーチャルな生活を送る人もいる......。なぜ、バーチャルライフを真剣に考えるのか？なぜ、バーチャルライフを真剣に考えるのか？単純に、持っていない人もいるからです。そこで、インターネット上で「アイデンティティ」を作るのです。あなたを知らない人は、そんなこと知らない。これ以上、簡単なことはないでしょう。あ、そうだ...。2+2=4 質問は面白いけど、何が言いたいのかよくわからない...。ネットで過ごすのが好きな人のことですか（ノーライフとか）。それとも、インターネット上で自作自演ができるようになった人たちのカテゴリの話ですか？ それとも、インターネット上での振る舞いの話ですか？質問は面白いけど、何が言いたいのかよくわからない......。インターネット上で人生を過ごすことを好む人たち（ノーライフとか）のことですか？ bugmasters wrote: あるいは、インターネット上で自分を作り上げることができた人たちのカテゴリーについてですか？ それとも、インターネット上での振る舞いのことですか？質問は面白いけど、何が言いたいのかよくわからない......。ネットで過ごすのが好きな人のことですか（ノーライフとか）。私が言っているカテゴリーに当てはまるものであれば、どれでもいいんです。こんばんは、優士仙人さん書き込み：お題はタイトルにあるのですが、詳しく説明します。年齢、性別、経歴などを問わず、多くの人が仮想生活を本格的に送り、他人に対するある種の優位性を確立するためだけに、言葉による対立をすることさえあります。ここでも見かけましたが、WoNは人間の類型の例の例外ではなく、ウェブ上ではどこでも起こっていることなので、このような質問をさせていただきました。今日から、"ぶらぶら "する機会が増えました。</w:t>
      </w:r>
    </w:p>
    <w:p>
      <w:r>
        <w:rPr>
          <w:b/>
          <w:color w:val="FF0000"/>
        </w:rPr>
        <w:t xml:space="preserve">イド60</w:t>
      </w:r>
    </w:p>
    <w:p>
      <w:r>
        <w:rPr>
          <w:b w:val="0"/>
        </w:rPr>
        <w:t xml:space="preserve">ストーリー： アンドレアは高校3年生。ある日、彼女は学校の外で見知らぬ少女たちを発見する。数日後、彼女はトラブルに巻き込まれた少女を助ける。無事だった少女ペネロペはすっかり取り乱し、自分が未来から来たことを告げます。私の感想：この小説の他の読者と同じように、表紙でやめないでよかったと思います。若者向けとはいえ、安っぽいものは嫌いなので、表紙で敬遠しがちだったのだろう。私はプレスリリースをもとに判断しましたが、そうしてよかったと思います。出版社の文章にある「ペルシア語の手紙のように」というのは考慮に入れていない。できることには限りがあります。モンテスキューと児童文学は、たとえ後者がよく書かれていたとしても、比較することはできない。私はこの小説が好きでした。数時間で読んでしまいました。アンドレアはナレーターです。軽妙な語り口で、社会における女性の位置づけやフェミニズムを扱っている。主人公はアンドレアとペネロペ。どちらもBACを準備中です。ひとつは2019年、もうひとつは2187年です。2019年のペネロペの人生観には、大きなギャップがあります。その結果、2人の間に緊張と誤解が生まれ、楽しい状況が生まれることもある。そうすれば、ペネロペは少しずつアンドレアに身を委ねていくだろう。すでにタイムトラベルの可能性に驚いている後者は、ペネロペからの啓示で強く揺さぶられることになる。その瞬間から、アンドレアは選択をし、それを貫かなければならないのです。プロットは、やや不安定な展開もあるが、全体としてよくできている。これは物語のレベルに合わせたものなので、小説家に恨みはない。流麗で気持ちのいいスタイルです。必読です!タイトル：Ne ramenez jamais une fille du futur chez vous 著者：Nathalie Stragier 出版社：Syros ツイストの揺れについては同意しますが、楽しく読めます。夏のちょっとした読書に最適です</w:t>
      </w:r>
    </w:p>
    <w:p>
      <w:r>
        <w:rPr>
          <w:b/>
          <w:color w:val="FF0000"/>
        </w:rPr>
        <w:t xml:space="preserve">イド61</w:t>
      </w:r>
    </w:p>
    <w:p>
      <w:r>
        <w:rPr>
          <w:b w:val="0"/>
        </w:rPr>
        <w:t xml:space="preserve">N O S S E R V I C E S - お客様は当社と出版契約を結ばないため、お客様の権利の所有権は当社に帰属します。- エントリーレベルのサービス、すなわちデジタルブックの作成と200の書店サイトおよび当社のモバイルアプリケーションでの配信は、1年間で50ユーロまたは75ユーロです（本のサイズによって異なります）。- お客様のニーズに合わせて、追加サービスをお選びいただけます。- 私たちは、お客様のデジタル販売に対して対価を支払いません。お客様の純収入（税引き前価格-書店手数料）の100％を受け取ります。その他のご質問は、pascalashuza4@gmail.com までご連絡ください。</w:t>
      </w:r>
    </w:p>
    <w:p>
      <w:r>
        <w:rPr>
          <w:b/>
          <w:color w:val="FF0000"/>
        </w:rPr>
        <w:t xml:space="preserve">イド62</w:t>
      </w:r>
    </w:p>
    <w:p>
      <w:r>
        <w:rPr>
          <w:b w:val="0"/>
        </w:rPr>
        <w:t xml:space="preserve">ハンガー・カサ・デ・ベラスケス2020年奨学金の結果について ハンガーとカサ・デ・ベラスケスは、バルセロナ日仏学院と共同で、4年連続で交換留学奨学金の共同募集を更新しています。ハンガープログラム委員会およびカサ・デ・ベラスケス、アンスティチュ・フランセ・バルセロナの審査員は、応募書類を検討し、2020年7月8日に会合を開いた結果、ハンガー-カサ・デ・ベラスケス交換奨学金について、アンスティチュ・フランセ・バルセロナと共同で決定しました。- Hangar - Comisión de Programas: Giuliana Racco（アーティスト）、Lluís Nacenta（Hangarのディレクター）。- カサ・デ・ベラスケス：ファビエンヌ・アグアド（カサ・デ・ベラスケス芸術研究ディレクター） ・アンスティチュ・フランセ バルセロナ：マックス・ヴァスール（アンスティチュ・フランセ バルセロナ ディレクター）。受賞決定-Sara Agudo Millán - Pablo Sanz Almoguera ハンガーへの製作助成-Carola Moujan</w:t>
      </w:r>
    </w:p>
    <w:p>
      <w:r>
        <w:rPr>
          <w:b/>
          <w:color w:val="FF0000"/>
        </w:rPr>
        <w:t xml:space="preserve">アイディー63</w:t>
      </w:r>
    </w:p>
    <w:p>
      <w:r>
        <w:rPr>
          <w:b w:val="0"/>
        </w:rPr>
        <w:t xml:space="preserve">ブリュッセルおもちゃ博物館 ...mini mechanical train set 1990?小型の固定式回路で、2枚のディスクの上に2両の列車を小さく再現しています。2つの固定されたミニトライアルは、建物の「トンネル」の下を一緒に通り、他の2つの想定された駅の下に、目の錯覚を与えていますPousseur JOUSTRA参照 一般状態良好：電池ボックス内が長期放置による腐食があり、電池ボックスのカバーが欠品しています。ARABIAN Sulky mechanicalをご覧ください。ジョッキーN°5は赤いコサックに身を包み、ハンドルを握っている。元箱には "Arabian "というブランド名が書かれています。小さな図によると、尻尾はレバーとして「前進または停止」に使われるようで、Made in Wester Germany DRA-DGMM Rと書かれている。 金属玩具職人Bernhard TUCHERが作った小型メカニカルドラゴン参照。ベルンハルト・トゥヒャーは、機械仕掛けのおもちゃの競争の終焉（電池で動くおもちゃの登場、木製おもちゃの規格の厳格化）により機械や工具を回収した後、エムスキルヘンの自宅に、昔ながらの大きな船やこの竜のように小さな珍品を製作できる手ごわい工房を置き、すべての部品を機械エンジンの在庫に装備できるようにしたのです。手には金塊を持ち、とても楽しそうにしている。1918年から1940年のPoussin Jouet mécaniqueを参照。ひよこがつつく様子を表現しています。ブリキ製のリトグラフで、黄色に羽毛を模した茶色の線がいくつか入っています。くちばしはオレンジ色。ハッピーピエロ」を見る 「ハッピーピエロ」のプロトタイプは、鍵付きの機械仕掛けのおもちゃです。このピエロは、1950年代に本名スイス人の有名なGROCK（CHARLES ADRIEN WETTACH）に直接インスパイアされたものです。起動すると、体や目を使った動きをします。マウスを参照 プラスチック製メカニカルマウス。操作方法は、後方に引いて離すだけ。台座の下には「Made in Western Germany Zick-Zack」と書かれています。 KOUROTCHKA（チキン）メカニカル 鍵で組み立てる小型メカニカルチキン参照。KOUROTCHKAはメーカーが付けた名前で、ロシア語で雌鳥を意味します。 ブラウンモヘアのSINGE YES-NO Monkeyを参照。背中の下部にあるレバーで、肯定と否定の動作で頭を動かすことができます。そのため、メーカーは「yes-noシリーズ」と名付けています。顔、手、足にはベージュのフェルトを使用。シューコ・トリッキーと書かれた赤いプラスチック製のメダルが、赤いリボンで本体に取り付けられています。See Ours Automate スプリングモーターで巻き上げられるクマのアニメーション。 その後、スティックを手に回転する。フェルナン・マーティンは、1885年から1915年にかけてパリの大通りで見かけたこのタイプの小型オートマトンを最初に発明した一人である。フェルナン・マルタンによって、何十種類もの日用品がおもちゃに生まれ変わった。配達員、楽器、動物、サーカス、アクロバット、警察官、消防士、歩行者、露店など1950年代の人が乗ったトラクターを見る。動作はするが、一部部品が欠落している機械玩具。オーバーオールの男は、前部に小さな車輪、後部に大きな車輪のついた2軸のトラクターの車輪の前に座っている。ホイールはプラスチック製です。色は、赤、黄、青、茶、黒があります。プレス加工と塗装を施した金属製です。機械仕掛けの鳥を見る？リトグラフに「ドイツ -」と書かれた機械仕掛けの鳥。</w:t>
      </w:r>
    </w:p>
    <w:p>
      <w:r>
        <w:rPr>
          <w:b/>
          <w:color w:val="FF0000"/>
        </w:rPr>
        <w:t xml:space="preserve">アイド64</w:t>
      </w:r>
    </w:p>
    <w:p>
      <w:r>
        <w:rPr>
          <w:b w:val="0"/>
        </w:rPr>
        <w:t xml:space="preserve">サンダース氏、アラスカ、ワシントン、ハワイで勝利 民主党候補バーニー・サンダース Photo: David Ryder / Reuters 米国西部で「勢いに乗っている」と語るバーモント州選出の上院議員バーニー・サンダース氏は、土曜日の民主党党員集会で歓喜する支持者を前にアラスカ、ワシントン、ハワイで勝利したことを祝賀した。土曜日の夜、ウィスコンシン州マディソンでの演説で、サンダース氏は、若者を含む従来政治に関心のなかった有権者を引きつけることができたことを喜んでいると述べた。無所属の同議員は、アメリカの若者は政治システムに無関心でも無関心でもなく、「国の未来を良くする」ことに貢献したいと願っていると強調した。サンダース氏は、「1％だけでなく」すべてのアメリカ人に利益をもたらす経済を構築するという「急進的」な考えを支持者に提示している、と語った。ヒラリー・クリントンは、こうした挫折を危惧していた。この3州では、ワシントン州で1日過ごしただけで、イースターの週末には家族のもとに滞在するなど、ほとんど選挙活動をしていない。ワシントンでは、土曜日の夜の結果では、101人の代議員のうち3分の1しかカウントされていない。残りの67名の代議員は地区投票に基づくもので、その結果は後日発表される予定です。AP通信の分析によると、サンダース氏は、土曜日の集会の前にサンダース氏の956個の代議員に対して1234個の代議員を持っていたクリントン氏に対して民主党の指名を勝ち取ることは不可能だと言う人々に説得されないよう支持者を促した。この比率は、スーパーデレゲート（自分の選んだ候補者に投票できる民主党幹部）を含めると、1,703対985に上る。バーニー・サンダースの "勢い"？ワシントン州ではまだ開票中であるにもかかわらず、ウィスコンシン州の集会で演説したサンダースは、土曜日の夜の結果を、西部での彼の新たな勢いだと呼んだ。彼は、最近のユタ州とアイダホ州の勝利が、クリントンに対する戴冠式の可能性を示唆するものだと指摘した。"ワシントン州 "に勝ったばかりだ。これが勢いというものだ」と、8,000人を超える支持者に語りかけた。私たちが指名選挙や総選挙に勝てないなんて、誰にも言わせない。それこそが、私たちの目指すところです。"民主党は代議員を比例配分しているので、土曜日のアラスカ州とワシントン州の結果は、サンダース氏に少なくとも27人、クリントン氏に少なくとも5人の代議員を追加する可能性があります。しかし、サンダースは党の指名を勝ち取るために、非常に険しい坂を登らなければならない。AP通信の集計によると、サンダースは6月末までに残りの予備選挙と党員集会の代議員の過半数を確保するために57％の代議員を必要とすることになる。スーパーデレゲートを考慮すると、バーモント州選出の上院議員にとってハードルはさらに高くなる。レース終了までに、予備選挙とコーカス、そしてスーパーデレゲートで67％以上の代議員を獲得する必要がある。7月にフィラデルフィアで開催される党大会で指名を確保するためには、合計2,383人の代議員が必要です。バーニー・サンダースはこの1週間のほとんどを西海岸で過ごし、土曜日の党員集会に手堅く勝利し、300人の代議員のリードを減らすために、この地域の進歩的活動家の間で支持を固めようとしている。</w:t>
      </w:r>
    </w:p>
    <w:p>
      <w:r>
        <w:rPr>
          <w:b/>
          <w:color w:val="FF0000"/>
        </w:rPr>
        <w:t xml:space="preserve">イド65</w:t>
      </w:r>
    </w:p>
    <w:p>
      <w:r>
        <w:rPr>
          <w:b w:val="0"/>
        </w:rPr>
        <w:t xml:space="preserve">THANK YOU ELAN HOSPITALITY エラン・ホスピタリティ社がメインスポンサーになりました。Loïc Langouetのサポートと信頼に感謝します。「ELAN Hospitalityは、2002年にホスピタリティのプロフェッショナルにアドバイスをするために設立されました。今日、コンピュータとオーディオビジュアル製品の融合、通称マルチメディアは、顧客に革新的で質の高いサービスを提供したいと願うすべての専門家に真のサポートを要求しています。エラン・ホスピタリティは、高付加価値のマルチメディアインテグレーターと位置づけています。その人間サイズの構造は、真のリスニング、フォローアップ、首尾一貫した技術的ソリューションの貢献を提供します。ホテルオーナー、ITマネージャー、建築家、装飾家などとの12年にわたる取引経験を生かし、現在では建設や改修プロジェクトのあらゆる段階でお客様をサポートできることを誇りに思っています。ウェブサイト：http://www.elan-hospitality.fr Les Roses de Cachi は、エラン・ホスピタリティがメインスポンサーのひとつになることを発表しました。Loic Langouetの信頼とサポートに感謝します。エラン・ホスピタリティは、ホスピタリティ業界のプロフェッショナルにアドバイスをするために2002年に設立されました。今日、テクノロジーはますます日常生活の一部となりつつあり、革新的で質の高い製品を提供するためには、専門家による真のフォローアップが必要です。エラン・ホスピタリティは小規模な会社なので、ニーズを本当に理解し、素晴らしいフォローアップを行い、適切なニーズに適切な製品を提供することができます。12年にわたり、ホテルのオーナー、IT管理者、建築家、デザイナーと取引をしてきた彼らは、建築からリノベーションまで、顧客のプロジェクトのすべての段階を支援できることを誇りに思っています。</w:t>
      </w:r>
    </w:p>
    <w:p>
      <w:r>
        <w:rPr>
          <w:b/>
          <w:color w:val="FF0000"/>
        </w:rPr>
        <w:t xml:space="preserve">イド66</w:t>
      </w:r>
    </w:p>
    <w:p>
      <w:r>
        <w:rPr>
          <w:b w:val="0"/>
        </w:rPr>
        <w:t xml:space="preserve">Culture PRAd'A, focus size L 今週は、MAに集合して、サイズ「L」の建築トレンドについて議論します。月曜日から金曜日まで、Palmarès Régional d'Architecture en Nouvelle-Aquitaine のガイドツアーでお客様をお迎えしています。展示期間：2020年6月9日～7月31日 入場無料 月～金：14時～18時 1 rue de la Tranchée - 86000 Poitiers 05 49 42 89 79 - www.ma-poitiers.fr 167の候補プロジェクトは、ウェブサイト：www.palmaresで検索してください。archi PRAd'Aは、Le 308 - Maison de l'Architecture en Nouvelle-Aquitaine and the Ordre Régional des Architectesが、この地域のMaisons de l'Architecture (Limoges, Pau and Poitiers)と共同で主催し、Direction Régionale des Affaires Culturelles（DRAC）と Club Partenairesが支援しているイベントである。ビジュアル：M. Monthiers（Agence Guiraud-Manec）、@Tabaramounien（308-MA）。</w:t>
      </w:r>
    </w:p>
    <w:p>
      <w:r>
        <w:rPr>
          <w:b/>
          <w:color w:val="FF0000"/>
        </w:rPr>
        <w:t xml:space="preserve">アイディー67</w:t>
      </w:r>
    </w:p>
    <w:p>
      <w:r>
        <w:rPr>
          <w:b w:val="0"/>
        </w:rPr>
        <w:t xml:space="preserve">サントル・デュ・ケベックにある観光地「ボワ・フラン」は、カエデなどの広葉樹が広がることからその名がつきました。第157回 VICTORIAVILLE AGRICULTURAL EXHIBITION ビクトリアビルのコリゼ・デジャルダン敷地内 動物競技、動物・園芸・織物の大規模ショー、農業機械、商業ブース、娯楽コーナー（乗り物）、馬、ピュリナ・ミニファーム、有名アーティストによるショー、モンスタービンゴなど、ケベックのイメージを反映する農業展示会です。本当の家族のお祝いに、特別にご招待します。8月6日、乗り物や商業ブースの正式オープン。虹のような色彩の中で、農業に焦点を当てた特別なエンターテインメントをお楽しみください。</w:t>
      </w:r>
    </w:p>
    <w:p>
      <w:r>
        <w:rPr>
          <w:b/>
          <w:color w:val="FF0000"/>
        </w:rPr>
        <w:t xml:space="preserve">アイディー・68</w:t>
      </w:r>
    </w:p>
    <w:p>
      <w:r>
        <w:rPr>
          <w:b w:val="0"/>
        </w:rPr>
        <w:t xml:space="preserve">イケアは環境への取り組みを継続したいと考えています。サステイナブル・デベロップメント・ウィーク期間中は、特にキッチンでエコ・アクションに取り組んでいます。そのために、料理コンテストを開催しています。イケアは、米国とヨーロッパで環境関連商品とサービスを提供するリーディングカンパニーです。イケアは、家庭での持続可能な生活に対する意識を高めたいと考えています。イケアでは、エコクッキングの紹介をはじめ、店頭でのさまざまなイベントや特典をご用意して、お客さまをお待ちしています。フランスにある29のイケアショップでは、フードブロガーがそれぞれ3つのおいしいレシピを用意しています。- 29人のブロガーは、4月5日（土）午後3時から午後6時まで、イケアストア各店のキッチン売り場で同時に競技を行い、その様子を見て、味わって、投票することができるのです。IHコンロ、オーブン、電子レンジを備えたキッチンで、各自が調理を行うことになります。機材の持ち込みも可能だ。選考基準は、美的感覚、独創性、そしてもちろん持続可能な開発に関する要素に基づきます。お客様の投票後、運営パートナーである750g.comのコンサルタント、ダミアンシェフによって最終候補5店舗が決定されます。当選者は4月9日に29名のブロガーのレシピとともに発表されますので、ぜひご自宅で作ってみてくださいね。</w:t>
      </w:r>
    </w:p>
    <w:p>
      <w:r>
        <w:rPr>
          <w:b/>
          <w:color w:val="FF0000"/>
        </w:rPr>
        <w:t xml:space="preserve">イド69</w:t>
      </w:r>
    </w:p>
    <w:p>
      <w:r>
        <w:rPr>
          <w:b w:val="0"/>
        </w:rPr>
        <w:t xml:space="preserve">私たちの哲学 In Serious Games We Trust wannapplayはTerres Neuves SPRLが所有しており、IHECS（Institut des Hautes Etudes des Communications Sociales）の元学生2人の頭脳、ひじ掛け、熱意から2013年7月1日に生まれました。2人の起業家は、MICE（Meeting Incentives Conferences &amp; Events）の分野で、都市発見の提案にギャップがあることに気づき、タッチタブレットを主要ツールとして、専用アプリケーションや一般的または個人的なコンテンツ、そして常にエンターテイメント性のあるソリューションを提案しようと考えました。その後、シリアスゲームの分野で成功を収め、現在では屋内外を問わずシリアスなコンテンツのゲーミフィケーションサービスをグローバルに展開しています。決して楽な仕事ではありませんが、働くよりいいに決まっていますよ。現在までに、ベルギー・ルクセンブルクチームには、この分野のダイナミックなスペシャリストと、約15名のフリーランサーがおり、国際的な活動をサポートしています。もっと知りたいですか？軽さによる効率化を目指して日々活動している愉快な人たちを知ってください。お問い合わせ、またはコーヒーを飲みに来てください。</w:t>
      </w:r>
    </w:p>
    <w:p>
      <w:r>
        <w:rPr>
          <w:b/>
          <w:color w:val="FF0000"/>
        </w:rPr>
        <w:t xml:space="preserve">イドナナ</w:t>
      </w:r>
    </w:p>
    <w:p>
      <w:r>
        <w:rPr>
          <w:b w:val="0"/>
        </w:rPr>
        <w:t xml:space="preserve">創業以来、私たちはPlay TVをインターネット上で初めての無料かつ合法的なテレビプラットフォームとして紹介してきました。フランス研究省、パリ商工会議所、Oséo Innovationの支援により2010年に設立され、インターネット上のライブビデオ放送のための革新的な技術を10人のチームで開発しています。ご存知の通り、当サイトでは世界中の100チャンネルを視聴することが可能です私たちは、さまざまなテレビ局やSACEMと革新的な収益分配モデルを構築しています。毎月250万人以上のユーザーがサイトを訪れ、無料で当社のサービスの恩恵を受けており、そのご愛顧に感謝しています。しかし、現在、私たちはサービスの将来を危うくするような法的判断に直面しています。発売以来、CSAの認定を受け、すべての義務を遵守しています。さらに、CSAは最近、France Télévisionsに対し、法律を遵守し、Play TVでのチャンネル再開に反対しないよう正式に通達した。しかし、同時にパリの控訴院は、フランス・テレヴィジョンのチャンネルを引き継いだ私たちを、別の見方で激しく非難したのです。私たちは非常に驚いており、カセーション裁判所で争っているところです。FTVはCSAの判決を適用していないが、それまでは控訴裁判所の判決を適用しなければならない...我々は今、開発を後押しし、Play TVにない主要チャンネルとのパートナーシップを獲得するための資金を必要としている。Play TVプレミアム1ヶ月分 Play TVプレミアム6ヶ月分（通常2.99€/月） Play TVプレミアムは広告なしの高品質な全サービスです。Play TVはあなたのサポートを必要としています！サービスが危機に瀕しています。 </w:t>
      </w:r>
    </w:p>
    <w:p>
      <w:r>
        <w:rPr>
          <w:b/>
          <w:color w:val="FF0000"/>
        </w:rPr>
        <w:t xml:space="preserve">イドナナ</w:t>
      </w:r>
    </w:p>
    <w:p>
      <w:r>
        <w:rPr>
          <w:b w:val="0"/>
        </w:rPr>
        <w:t xml:space="preserve">福島原発の運営会社は、近隣の太平洋への流出を減らすため、金曜日に放射性物質を含む地下水の汲み上げを開始しました。東京電力によると、現地時間午後2時（午前1時）から午後8時までの間に井戸を掘り、13トンの水を汲み上げたという。東京電力の広報担当者は金曜日に、「この地下水を一刻も早く汲み上げることが緊急の課題だ」と述べた。水曜日、安倍晋三首相は、「緊急」問題であるとして、汚染水の管理に当局がより深く関与することを発表した。東電は2011年3月以降、福島第一原子力発電所（東京の北東220km）で発生した大地震と巨大津波による事故の処理に追われています。数週間前から最も深刻な問題は、地下にしみ込んだ、敷地内の高濃度の放射能に汚染されたこの水が太平洋に流出するのを防ぐことであった。この水を処理し、貯蔵し、封じ込める手段がないため、東電は7月末に初めて、この水の一部が隣の海に漏れていることを認めざるを得なくなった（長らく事実を否定してきた）。AFPが水曜日に取材した産業省（Meti）の職員によると、「毎日約300トンの水が流出している」が、「しかし、その水が高い放射能を持っているかどうかは定かではない」という。フランスの専門家、ジェローム・ジョリー放射線防護・原子力安全研究所（IRSN）副所長によると、これらの汚染水漏れによる環境への影響は、事故当時2011年に放出された総放射能に比べればわずかなものにとどまるという。東電は、8月中旬までに1日あたり100トンの汚染水を汲み上げることができるシステムを構築し、それをろ過して被災した原発の原子炉の冷却に再利用する予定である。</w:t>
      </w:r>
    </w:p>
    <w:p>
      <w:r>
        <w:rPr>
          <w:b/>
          <w:color w:val="FF0000"/>
        </w:rPr>
        <w:t xml:space="preserve">アイディー72</w:t>
      </w:r>
    </w:p>
    <w:p>
      <w:r>
        <w:rPr>
          <w:b w:val="0"/>
        </w:rPr>
        <w:t xml:space="preserve">理論上、どんなものにも穴を開けることができるとしても、人にはそれぞれ解剖学的な特徴、組織の特徴があります。そのため、どうしても不可能であったり、美観的に見栄えが悪かったりと、すべてに穴をあけることができない可能性が高いのです。それとも、運が悪かっただけなのか。私がどれだけ長い間 橋を夢見てきたか知ってる？約8年です。私がいつからメガネをかけているか知っていますか？ずっと前から。ドラマチックですよね。そこで今回は、顔と体に考えられる場所について説明します（性器、表面、皮膚アンカーピアスについては別記事で取り上げます）。まずは顔から、次に耳、そして全身。私は、口の周りそのものをすべて「リップ」と呼んでいます。治癒期間はかなり短い（1ヶ月～1ヶ月半のケアで約2～3ヶ月の全治）。一般に信じられていることとは異なり、リップピアスはラブレットではありません。ラブレットはスタッドのフランス語名で、丸い土台にボールやスパイクをねじ込んだ棒状のジュエリーです。ちなみに、リングが使用できる場合、少なくとも下唇の場合は、丸い形状が組織を引っ張り、ホールが変形して「曲がって」治ってしまう危険性があるので、決してファーストピアスとして使用してはいけないことに注意する必要があります。直径1.2mmのものを使用。多くのリップピアスの組み合わせには名前がついていますが、実施されたピアスには実態がないため、使用しないことを強くお勧めします。アッパーやローワー、センタリングやオフセットといった用語が使われます。リップピアスのウィキペディアに掲載されています。というわけで、どうやら私には「サイバー」があるようです。wtf.そして、この図に出会うまで「イヌの♂」という言葉を聞いたことがなかったのです。ついでながら、上唇の中央にあるピアスの通称は「メドゥーサ」ですが、少なくともフランスでは、解剖学的用語はフィルトラムで、これはアングロサクソンの専門家が使う唯一の正しい用語であることも指摘しておきましょう。これらのピアスに寄せられた主な意見は、歯の緩みおよび/または歯肉の後退を引き起こすというものです。真偽は問わない。ピアスの位置が悪かったり、ジュエリーが多すぎたりすると、このようなダメージを受けてしまいます。ピアッサーがこれらのピアスについて有能であるこ とを確認し、できるだけ早くジュエリーのバーを短くして、こ れを避けることを検討してください。しかし、ピアッシングが適切なジュエリーでうまく行われた場合、このリスクは恐れるに足りません。このリスクを回避するために、もしあなたが怖がりなのであれば、縦長のピアスを選ぶとよいでしょう。口の中まで通すのではなく、唇の内側を通すので、ピアスの片方は唇の下、もう片方は真上にあることになります。リングをつけることはできません。筋肉や粘膜に直接ピアスを開けるので、最も早く治るピアスの一つです（わずか4～6週間！）。舌は、異常なスピードで再生する素晴らしい臓器です。しかし、良い抗炎症剤の力を借りても、数日間はほとんどの人にとって話すことや食べることが困難になるため、最も難しい治療の一つでもあるのです。時に非常に印象的な膨らみを持つことから、初期のバーは直径1.6という非常に長いものになります。舌が通常の大きさに戻れば、長いジュエリーが口の中にあるのは非常に不快であり、多くのトラブルを引き起こす可能性が高いため、可能な限り短いバーにすることを忘れてしまう可能性があります。</w:t>
      </w:r>
    </w:p>
    <w:p>
      <w:r>
        <w:rPr>
          <w:b/>
          <w:color w:val="FF0000"/>
        </w:rPr>
        <w:t xml:space="preserve">イド73</w:t>
      </w:r>
    </w:p>
    <w:p>
      <w:r>
        <w:rPr>
          <w:b w:val="0"/>
        </w:rPr>
        <w:t xml:space="preserve">最近（2006年）の大学のネットワークを改修することになったのですが、複数のサーバーが散在していたり、スイッチがバラバラだったり、認証制御ができなかったりと、インフラがかなり崩壊しています......」。学長室、アカデミー、省、要するに、全体としての国民教育は、異質で、アクセスしにくく、非効率的なリソースを提供しているのです。助けを求めても答えはない。必ず自分で何とかしなければならない。そのため、私はあなたを頼りにしているのです。200台の異なるマシンとすべてをコントロールするネットワークという、同じ問題を抱えた他の人たちの経験、あるいはネットワークの古典的なルールを列挙した文書などをご存知でしょうか。興味のあることばかりでやる気はあるのですが、課題の大きさを前にすると、一人では続ける自信がありません。Stéphane Re: 大学でのネットワーク改修 私は15年間、農業大学でコンピュータネットワークの担当をしていました。いくつかの放浪の後、ミディピレネーの農業高校の様々な同僚が再びミディピレネーのアカデミーのrectoratのソリューションを取ることに合意、Windowsサーバの下でネットワークに基づいて（時間NTで、今のバージョン私はもっと知っているがWindowsサーバーの最後。クライアントのワークステーションはXp proで、今はおそらく7 proです。ネットワークの管理とメンテナンスのためのソフトウェアソリューションは、Magret（Module of assistance to management of network of establishment）です。すべての解説はこちら</w:t>
      </w:r>
    </w:p>
    <w:p>
      <w:r>
        <w:rPr>
          <w:b/>
          <w:color w:val="FF0000"/>
        </w:rPr>
        <w:t xml:space="preserve">アイディー74</w:t>
      </w:r>
    </w:p>
    <w:p>
      <w:r>
        <w:rPr>
          <w:b w:val="0"/>
        </w:rPr>
        <w:t xml:space="preserve">子供たちが遊ぶのに最適なスペース オーナーはとても親切...""素晴らしいロケーション - 私たちのレンタルにはとても満足しています。Hardelot-plage, Pas-de-Calais, Nord-Pas-de-Calais, France 観光地域： C�te d'opale 近接： Boulogne sur mer から15 km , Le touquet から18 km , 標高： 20 m, 海から600 m, 湖から1500 m, お店から600 m, 町から900 m 受付能力�はありません�。6 people 6 photos Derni�re mise � update le 03-07-2015 13h "Comfortable duplex in quiet location - We recommend this very�s nice duplex � Hardelot o� everything is con�ucted in the modern and functional way.とても閑静な住宅街です。とても親切な対応でした。この宿を利用するのは2回目ですが、いつも大満足です。この地域は美しく、手入れが行き届いており、ビーチや森へも2歩で行ける便利な��です。から..."Flat Stella-plage - 2 people - holiday rental n�6662 Town: Stella-plage, Pas-de-Calais, Nord-Pas-de-Calais, France Tourist Region: C�te d'opale Proximit�: Le touquet から7 km , Berck から10 km , 海から1 km, お店から400 m, 町の中心部から400 m Accommodation capacity: 2 people Beach remained � l�tat "sauvage", no high buildings that g�t everything, tr�s beautiful.徒歩や車での移動も可能です。多くの訪問先... "私の幸せ - 最後にあなたの幸せは、私たちと子供たちの短い週末にあった... "です。設備が充実しており、清潔で落ち着いた雰囲気の庭は、オーストラリアン・シェパードのリリに好評でした。Merlimont plage, Pas-de-Calais, Nord-Pas-de-Calais, France R�gion Touristique: C�te d'opale Proximit�: 10 km de D�taples sur mer et de berck , 7 km de Touquet , 100 m de la mer, 100 m des commerces, 100 m du centre-ville Capacit� d'accueil: 5 personnes 私はこのレンタルを強くお勧めします。リフェール;)「パーフェクト - 気持ちの良い、親切な経営者。明るく快適なフラット。ベッドルームは快適ですが、部屋のエキストラベッドの大きさに注意...T�l�s very small, but well not really useful e...".Flat Stella Plage - 4 people - holiday rental n�40392 Town: Stella plage, Pas-de-Calais, Nord-Pas-de-Calais, France Tourist Region: C�te d'opale Proximit�: Le touquet から 5 km , Berck から 12 km , Sea から 600 m, shops から 600 m, town centre Capacity: 4 people Stella-plage, Pas-de-Calais, Nord-Pas-de-Calais, France Tourist R�gion.BHD は、パース・カレ地区で、4人用のフラットです。C�te d'opale Proximit�: Le touquet から 7 km , Berck から 13 km , 海から 800 m, お店から 400 m, 町の中心から 400 m Capacity: 4 people Stella-plage, Pas-de-Calais, Nord-Pas-de-Calais, France Tourist Region: C�te d'opale Proximit�: Le touquet から 5 km , Berck から 10 km , 海から 1600 m, お店から 1000 m Capacity: 6 people 私は a. から戻って来るよ�です。.."Gite Sainte Cecile Plage - 4 people - holiday rental n�46518 Town: Sainte cecile plage, Pas-de-Calais, Nord-Pas-de-Calais, France Tourist Area: Pas de calais Proximit�: Le touquet から 15 km , Boulogne sur mer から 25 km Capacity: 4 people Hardelot-plage, Pas-de-...</w:t>
      </w:r>
    </w:p>
    <w:p>
      <w:r>
        <w:rPr>
          <w:b/>
          <w:color w:val="FF0000"/>
        </w:rPr>
        <w:t xml:space="preserve">イド75</w:t>
      </w:r>
    </w:p>
    <w:p>
      <w:r>
        <w:rPr>
          <w:b w:val="0"/>
        </w:rPr>
        <w:t xml:space="preserve">3ヶ月で自分を変えるマイ・トランスフォーメーション・チャレンジ・プログラムで何千人もの人々が自分の体と人生を変えるのを助けてきたのですから、今度はあなたが夢の結果を手に入れる番です。my transformation challenge program マイ・トランスフォーム・チャレンジ・プログラム なぜ、このプログラムを作ったのか？フィットネス業界で数年働いた後、私たちは大きな問題を発見しました。肉体改造を始めた人の4人に3人近くは、目標に到達できないことをご存知ですか？それはなぜでしょうか？なぜなら、ほとんどの人は根っからのアスリートではないので、何ヶ月も制限のある食事や軍事訓練に付き合いたくないからです。トレーナーからのサポートや理解が得られず、過度な制限を受けることで、夢をあきらめ、健康な体を手に入れることができない...。聞き覚えはありませんか？あなたは、目標をあきらめた経験のある人、またはその知り合いはいますか？だからこそ、プロジェクト・フィジークが存在し、一人でも多くの人が自分にふさわしい身体と健康を手に入れられるよう、マイ・トランスフォーメーション・チャレンジ・プログラムを作りたいと思ったのです！」。そして何より、私たちの素晴らしいモバイルアプリと、大切なクライアントへの徹底したフォローアップによって、すべてがリモートで行われるのです。もしあなたが、多様な食事で身体、ホルモン、エネルギー、健康を最適化しながら、素早く簡単に目標を達成したくないのなら...。このプログラムはあなたには向いていないかもしれません。しかし、もしあなたが、そのプロセスを学び、愛しながら、これまでにない結果を得る準備ができているのなら、ぜひ私たちの素晴らしいプログラムに参加してください。トレーニングアプリ このプログラムには、新しいモバイルアプリと、「トレーニング」エリアから自分専用のトレーニングプログラムにアクセスできるウェブ会員ゾーンが付属しています。このセクションでは、次のことができます： - あなたとあなたの目標のためのパーソナライズされたプログラム - 各エクササイズ/テクニックの説明 - EVERYエクササイズの動きを示すビデオ - 休息日に続くトレーニングカレンダー - レップ、セット、カーディオ、消費カロリーなどを計算するスマートシステムで、あなたの進歩を追跡し、新しい報酬システムであなたに賞金を与えます - トレーニングで賞金を獲得しよう！ - あなたの目標は、あなたの目標を達成することです。自分の上達度、重量/レップの進捗がわかり、常にモチベーションを維持することができます*「オールドスクール」の方は、ワークアウトを印刷することができますので、ご安心ください。だろうだろうニュートリション・アプリケーション パーソナライズされた食事プランをリアルタイムで確認できる、新しいニュートリション・アプリケーションをご覧ください。また、30,000以上の食品のデータベースにアクセスし、インテリジェントなシステムにより、カロリーや大栄養素を見て、毎日の食事を簡単に変更/修正することができます。このアプリケーションは、すべての食品をカウントし、エネルギー消費に関する情報を提供し、さらに食料品店で直接食品をスキャンして、フードプランに組み込むことができます！会員には完全に無料で提供されます。もう二度と "CHICKEN-BROCOLI "だけの食事にはしない ※英語版の一例です。アプリケーションは100％フランス語で利用可能ですメンバーゾーン プロジェクトフィジークのメンバーになると、パーソナライズされたプログラムやオンライントラッキングを利用できるだけではありません。また、他の有料コンテンツにもアクセスでき、毎月プレゼントや新しいプログラムもお届けします。どのプラットフォームからでもMember Zoneにアクセスでき、いつでもコーチとコンタクトを取ることができます。また、アプリケーションでトレーニングするだけで、毎月賞品が当たるチャンスがあります（サプリメント、お金、無料プランなど...）また、多くのパートナーから割引や限定賞品が提供されます。あなたの特別な賞の終了：パッケージ＃1 オールインクルーシブこの</w:t>
      </w:r>
    </w:p>
    <w:p>
      <w:r>
        <w:rPr>
          <w:b/>
          <w:color w:val="FF0000"/>
        </w:rPr>
        <w:t xml:space="preserve">アイディー76</w:t>
      </w:r>
    </w:p>
    <w:p>
      <w:r>
        <w:rPr>
          <w:b w:val="0"/>
        </w:rPr>
        <w:t xml:space="preserve">サンジャシント山脈の麓にあるパームデザートは、年間平均350日以上の日照時間があり、四季を通じて南カリフォルニアで最も人気のある観光地の一つです。世界のゴルフの首都」と呼ばれるこの地域には、パームデザートとその近郊だけでも30以上のゴルフ場があります。コースや豪華なアトラクションを楽しむだけでなく、ホテル近くの高級ブティックやショップ、レストランを散策することができます。ゴルフだけでなく、パームデザートには多くの魅力があります。数マイル先には、米国で最もユニークな体験ができるジョシュアツリー国立公園があります。有名なジョシュアの木（yucca brevifolia）をはじめ、地元の植物や動物をご覧ください。リビング・デザート・ズーでは、自然主義的な環境の中でエキゾチックな動物たちを見ることができます。ケーブルカーでは、周囲の景観の素晴らしさを存分に味わうことができます。忙しい一日の終わりには、家族みんなでパームデザート・アクアティックセンターでリラックス。コーチェラバレーのパームデザートにある各ホテルは、春に世界的に有名なバンドが出演するコーチェラ・フェスティバルに参加する音楽ファンやアートファンにとって最高の拠点となるホテルです。</w:t>
      </w:r>
    </w:p>
    <w:p>
      <w:r>
        <w:rPr>
          <w:b/>
          <w:color w:val="FF0000"/>
        </w:rPr>
        <w:t xml:space="preserve">ななななんと</w:t>
      </w:r>
    </w:p>
    <w:p>
      <w:r>
        <w:rPr>
          <w:b w:val="0"/>
        </w:rPr>
        <w:t xml:space="preserve">世界中で何千人もの人生を変えてきた、マインド、ボディ、スピリットの変容のための最も強力なツールの一つを、ぜひ学んでください。シータヒーリング®のテクニックは、私たちの個性、人間関係、人生の選択が優雅に、楽しく、楽に進化するように、目標に合った経験を引き寄せて生きるためのツールを提供します。シータヒーリング®の哲学は、スピリチュアルなレベルでは、私たちの魂は、私たちが特定の美徳を学び、習得できるように、人生のレッスンを確立していると教えています。このテクニックは、教訓を理解し、美徳を統合し、制限された認識を排除することによって、状況を切り抜け、次のレベルへ素早く移行することを可能にします。シータヒーリング®のテクニックコースでは、人生の教訓を生かし、意識のレベルを上げ、自分自身の現実の創造者となりながら、自分自身の限界を変えることを学びます。シータヒーリング®のテクニックを応用して、自分の力を取り戻し、思い通りの人生を創造することなのです。卒業後は、家族や友人、クライアントの同意を得て、実践することができます。このトレーニングは誰のためのものですか？シータヒーリング®プラクティショナーになることに興味がありますか？人々が人生を最適化する手助けをしたい、あるいは自分の私生活や人間関係、キャリアに変化を求めているなど、私たちのコースでは、マインド、ボディ、ソウルの変容を学ぶことができます。あえて、あなたの人生に新しい命を吹き込もうジュリー・ゴセリン Tel: 514-799-7204 Email: [email protected] 基礎DNAセミナーでは、シータヒーリング®のテクニックを紹介します。 生徒は、すべての存在する創造主の無条件の愛とのつながりと開放性を体験します。セミナーの核となるのは、基本的なレベル、遺伝子レベル、歴史的なレベル、魂のレベルなど、何らかのレベルで保持しているプログラムを変更することができる技術の実践である。セミナー中に他の人に向けて学ぶのと同様に、自分自身のプログラムを特定し、それを超越することを学びます。セミナー終了時には、シータヒーリング®プラクティショナーとしてシータヒーラー®になるための準備が整っています。トピックとエクササイズを含む：このセミナーは連続3日間にわたって行われます。内容：シータヒーリング®ベーシックプラクティショナーマニュアル、シータヒーリング®ブック、シータヒーリング®オフィシャルDNAベーシックプラクティショナー認定証。総投資額：600ドル デポジット：100ドル 所在地：ラバルのサン・ジェローム。シータヒーリング®アドバンスセミナーは、ベーシックセミナーに含まれる情報を発展させ、私たちを取り巻く7つの存在次元をより深く理解することを目的としています。あなたは、信念の仕事を学び、マスターし、ダウンロードに関する知識を深め、さまざまな演習を通して異なる存在次元を区別することを学び続けます。シータヒーリング®プラクティショナー上級トレーニングでは、シータヒーリング®テクニックのコンセプトの基礎をしっかりと身につけることができます。などのトピックと演習。*前提条件：ADN Base ThetaHealing® このセミナーは連続3日間にわたって行われます。内容：Advanced DNA ThetaHealing® Practitioner Manual, Advanced DNA book, Official Advanced DNA ThetaHealing® Practitioner Certificate.総投資額：609$ 敷金：100$ 所在地：St-Jérôme, Laval.ご要望に応じて出張の可能性もあります。100ドルのデポジットを受領した時点で予約確定 オンライントレーニングも可能 合計：$585 デポジット：$65 予約状況</w:t>
      </w:r>
    </w:p>
    <w:p>
      <w:r>
        <w:rPr>
          <w:b/>
          <w:color w:val="FF0000"/>
        </w:rPr>
        <w:t xml:space="preserve">イド78</w:t>
      </w:r>
    </w:p>
    <w:p>
      <w:r>
        <w:rPr>
          <w:b w:val="0"/>
        </w:rPr>
        <w:t xml:space="preserve">カオール・ジェロー司教（1068-1083）は、リニャックの教会を含むいくつかの教会をカレニャック修道会に与え、したがって、おそらくその付属教会であるアルヴィニャックの教会も与えた。クラリー大司教は、エドモンド・アルベのメモに従って、1267年の新しい教会が現在の教会の主要部分となったと付け加えた（op. c. ）。身廊の第2ベイの内部立面図には、11世紀を思わせる小さな四角い礫の器具が付いた2つの大きなアーチが見られるが、... 続きを読む</w:t>
      </w:r>
    </w:p>
    <w:p>
      <w:r>
        <w:rPr>
          <w:b/>
          <w:color w:val="FF0000"/>
        </w:rPr>
        <w:t xml:space="preserve">イド79</w:t>
      </w:r>
    </w:p>
    <w:p>
      <w:r>
        <w:rPr>
          <w:b w:val="0"/>
        </w:rPr>
        <w:t xml:space="preserve">きっぱりと言おう、ドン・ニーノの最新アルバムはナゲット、最高傑作だ。"In the backyard of your mind "は、ポップなメロディーと音の逃避行の間の適切な妥協点を合成しています。ニコラ・ローは、弟のファブリス、ミッチ・ピレス（ドラムスで参加）と共に率いるレトロフューチャーなエレクトロロック「NLF3」と並行して、個人的な道を歩んでいる。この『In the backyard of your mind』は、高いクオリティを誇っていた過去の作品に不公平感を与えることなく、次の段階、つまり国際的なレベルに到達しているのです。このパワーアップを実感できたのか、その樹液とは？今回のアルバムでは、前作のような内省的な作品を超えて、もっと広く、外の世界に対して開かれたものにしたかったので、そこが大きな違いだと考えています。そして、カバー集である前作『Mentors Menteurs』は、ある意味、必要な転換期だったと思っています。あなたの曲は、ポップなメロディーと音の逃避行の間の適切な妥協点を合成しています。これは必要なバランスなのでしょうか？そうであってほしいのですが、私が分析することではありません。シド・バレットの亡霊がこのレコードの上に漂っているが、幸いなことに、当時の彼を支配していた狂気はない。ペンネーム以外に、彼はあなたにとって何を象徴しているのでしょうか？そう、シド・バレットは、芸術的な意味での生のアーティストであるからこそ、20世紀の重要な人格であり、作曲家なのだ。彼は嘘をつかないし、彼の音楽に流れているのは、人間を悩ますものだ。見えないものとのコミュニケーション。だから、私は彼が好きなんです。Everything Collapsed All Right」や「Free Birds」でのクリスタルなギターによる催眠術のようなリズムの叩き方は、シドの名作「No good trying」を思い起こさせる。でも、NLF3のエレクトロ・ロックともリンクしている......いいつながりですね、感動しますよ。繰り返しの音楽は、私が情熱を注いでいることです。テリー・ライリーやラヴィ・シャンカールのラグを一日に何度も聴いています。歌詞はメロディーのインスピレーションから生まれるのですか、それとも本格的な文学作品から生まれるのですか？その両方を兼ね備えているのです。言葉そのものだけでなく、音との関係も使っています。自動書記もきっかけのひとつ...このアルバムは、タイトル通り、心の奥底から湧き出るような作品ですね。自分の中に抱えているレコードだったのですか？それとも、より高い意識へのアクセス、つまり音楽家の生涯を通じて続くイニシエーションの旅の最後のステップなのでしょうか？このタイトルは、曲作りや作曲をするときに働く無意識のメカニズムを意味していますが、きっと、私が提案する聴き手の個人的な解釈のことでもあるのでしょう。私は、あなたのイニシエーション・ジャーニーという考えに完全に同意します。私の最新のアルバムは、確かに非常に夜的で、象徴的で、目に見える世界というよりむしろ繊細な世界との関係で作られています。身につけた技術的な知識とは別に、文学のように自動的に音楽が書かれることの良さを信じているのでしょうか。偶然の産物でなければ、フリージャズのような実践的な応用、コントロールされた実験に近いでしょう。私は音楽において、偶然という概念を用いています。つまり、衝突です。いつも助かっています。剪定するにも。そう、私は自動筆記を信じています。なぜなら、それは自分自身の最も秘密の、重要な部分を呼び起こすからです。だからといって、いつも素晴らしいというわけではありませんが、広大な研究・発見のフィールドを提供しています。ドン・ニーニョの神秘性、音楽と創造的行為との特別な関係はあるのでしょうか？生きがいになる。あなたは、ルーク・サザーランドやローリといった "よそ者 "を自分の隠れ家に引き入れました。</w:t>
      </w:r>
    </w:p>
    <w:p>
      <w:r>
        <w:rPr>
          <w:b/>
          <w:color w:val="FF0000"/>
        </w:rPr>
        <w:t xml:space="preserve">八十歳</w:t>
      </w:r>
    </w:p>
    <w:p>
      <w:r>
        <w:rPr>
          <w:b w:val="0"/>
        </w:rPr>
        <w:t xml:space="preserve">西側情報筋がルモンド紙に語ったところによると、シリアでは2012年12月23日、政権が反対派に対してホムスで化学兵器を使用したとのこと。2012年に、このようなシナリオはシリアへの武力介入を引き起こす可能性のある「レッドライン」を越えることになると宣言したいくつかの西側諸国は、現在、「行動を起こさずに済むように」、この件を否定し隠蔽しようとしていると、同じ情報筋は付け加えている。シリア政権は「無力化する非致死性の化学兵器を使用したが、サンプルがないため、その名称を確定できない」と、対話者は付け加えている。この物質は「4発のロケットに搭載され、発射された」のである。この事件は「ダマスカス当局に対する、特にロシアからの非常に強い国際的なアプローチ」を引き起こした。私たちは、シリア政権が再びこのようなことをすることはないと確信しています。12月23日以来、シリアの活動家ネットワークは、政府軍と反体制派の戦闘が行われていたアル・バヤダ地区でその日化学兵器が使用されたと信じるホムスの住民や医師の証言を伝えている。このガスによって、数人の死者と数十人の中毒者が出たというのである。インターネット上では、激しい吐き気や呼吸困難、嘔吐に苦しみ、中には窒息死する人の動画が投稿されています。しかし、これらのデータの検証不可能な性質と、反アサド過激派からの情報であることから、どのような解釈も非常に不確かなものとなった。パリでは、1月18日（木）にルモンド紙のインタビューを受けたオルセー美術館の広報担当者フィリップ・ラリオが次のような声明を出し、その一語一語がまるでトレビュシェットの重さであるかのように語っている。戦闘用ガスや致死性化学物質の使用は確認できない。これは断定的な否定ではなく、慎重な予備知識の表現である。</w:t>
      </w:r>
    </w:p>
    <w:p>
      <w:r>
        <w:rPr>
          <w:b/>
          <w:color w:val="FF0000"/>
        </w:rPr>
        <w:t xml:space="preserve">八十八禁</w:t>
      </w:r>
    </w:p>
    <w:p>
      <w:r>
        <w:rPr>
          <w:b w:val="0"/>
        </w:rPr>
        <w:t xml:space="preserve">36,000人の従業員を擁するラムゼイ・サンテは、総合的な患者ケアにおいてヨーロッパをリードする企業の一つであり、フランスのヘルスケアセクターにおける主要なリクルーターでもあります。入院では、内科・外科・産科（MCO）、フォローアップ・リハビリテーション（SSR）、メンタルヘルスの3つの領域で、ほぼすべての内科・外科の治療を提供しています。グループは、事業を展開しているすべての地域において、公衆衛生サービスミッションやその国の医療ネットワークに参加しています。グループは毎年、新しい手術技術や画像技術、施設の建設や近代化など、技術革新のために2億ユーロ以上を投資しています。アギレラ・クリニックは、大西洋岸ピレネー山脈に位置するビアリッツにあります。この施設には130近いベッドと場所があります。医療の質を確保し、最適なケアを保証するために、250人以上の従業員と80人の個人開業医からなるチームを頼りにしています。整形外科、消化器外科、婦人科、顎顔面外科、眼科、内臓外科、血管外科、形成外科など、複数の専門分野に携わっています。アギレラクリニックには、南アキテーヌ手指救急ネットワークに加盟している手指救急部があり、短期滞在の老人医療も行っています。このポジションはパートタイムです。DU PainはCOMPULSORYです。ペイン・マネジメントの質を向上させるための政策立案に積極的に参加するポジションです。疼痛相談のコーディネーター ・予約管理 ・ファイルファイリング ・活動報告 ・医師とのリレー ・患者情報、フォローアップへの参加（支援実施等） ・入院候補患者へのケア連携の確保 ・個別看護面接 ・処方箋による非薬物療法の実施（TENS） 2．事業所の看護職員に対する継続的な研修活動 ・紹介医師と連携した研修会の実施 ・具体的な技術研修の実施：PCA、MEOPAなど。- 新入社員の受け入れと研修 ・知識の普及。疼痛管理に関するスタッフからの要望に対応する 3.組織的な活動 - 評価ツールの導入とフォローアップ、日々のフォローアップ支援 - 医師、ITリードナースと連携した治療・ケアプロトコルの導入とその適用・効果の評価。- 痛みの観点から患者さんの満足度を収集し、機能不全（組織的、人的、物質的...）を分析する - 患者さんとスタッフのための情報および教育ツールを導入する 4．臨床活動 複雑な状況にある患者への臨床的役割分担 ・疼痛評価のための看護師コンサルテーション、鎮痛戦略の再調整のための医師との連携 ・PCAの実施および/または補助 ・QUTENZA申請患者の管理 ・TENSの実施 ・MEOPAケアによる疼痛の予防 ・リレーションケア ・患者情報および教育への参加 ・告知・緩和ケアシステムのリソースパーソン5.施設活動：アギレラクリニック内 - CLUD-SP会議の主宰 - 医師、薬剤師、作業療法士、理学療法士、心理士、バイオメディカルサービスなど、すべてのケアパートナーとの機能的な連携と情報伝達の支援（ファーマコビジランスなど） -施設の品質プログラムの枠内での疼痛分野の監査と調査（EPPなど） -内部の多職種STAFFやネットワークの枠内での参加 6. アフェア活動</w:t>
      </w:r>
    </w:p>
    <w:p>
      <w:r>
        <w:rPr>
          <w:b/>
          <w:color w:val="FF0000"/>
        </w:rPr>
        <w:t xml:space="preserve">イド82</w:t>
      </w:r>
    </w:p>
    <w:p>
      <w:r>
        <w:rPr>
          <w:b w:val="0"/>
        </w:rPr>
        <w:t xml:space="preserve">ナショナルラグビートップリーグは、土曜日、2012-13シーズンのトップ14カレンダーを発表した。ラグビー365では、8月18日にキックオフするチャンピオンシップの前に、覚えておくべき重要な日程をご紹介しています。開幕戦では、2度のフランス王者となったカストルを迎え撃つ。このミディ＝ピレネー・ダービーは、6月2日にトゥールーズが勝利した前回のトップ14準決勝の再戦でもあります（24-15）。昨シーズンの不運なファイナリストであるトゥーロンは、ペルピニャンに乗り込んで開幕する。クレルモンフェランはバイヨンヌを訪問します。ラシング・メトロはアジャンに、スタッド・フランセはモンペリエをホームに迎えます。昇格組はまず旅行から。モントワはビアリッツで、グルノブロワはジロンドでボルドー・ベーグルと対戦する。 6月9日のチャンピオンシップ決勝でトゥールーズに敗れた（18-12）トゥーロンチームは、9月にリベンジの機会を得ることになった。9月28日、29日の週末にガロンヌ河畔に移動する予定です。2次選考は3月上旬（1日または2日）に行われる予定です。この試合は必ずヴェロドロームでやるべきだ。準決勝でRCTに敗れたクレルモンフェランは、マルセル・ミシュランでの第11戦（11月9日・10日）で再びその苛烈な相手と対戦する。昨シーズンの対決では、試合後にムラッド・ブジェラルが再び「レフェリングソドミー」を口にし、140日間の出場停止処分を受けたことが記憶に新しい。オーベルニュは前日（4月12日または13日）にマイヨールへ移動する。来シーズン、それぞれの前所属クラブに復帰するコーチもいる。クリスチャン・ランタとクリストフ・デイローは不調でアジャンを去り、3月にバイヨンヌ（8か9）で復帰する。ファーストレグは10月上旬（5日または6日）にJean-Daugerで行われる予定です。元ボルドー・ベーグル監督のマルク・デルプーは、ペルピニャンの紋章を背負ってジロンドに帰ってくることになる。再会はアンドレ・モガでの2日目（8月24日または25日）に予定されており、復帰戦はエメ・ギラルで2013年のトップ14初戦に行われる予定です。スタッド・フランセですべてを経験したファブリス・ランドローは、トップ14でグルノーブルを率い、FCGのユニフォームを着て首都に戻ることになった。イゼロワは3日にパリジャンを迎えてから25日にシャルレーで行われる。毎シーズンのように、バスクダービーも注視すべき注目点の一つです。昨シーズン同様、第1戦はアギレラで開催されます。両者は7日目（9月28日または29日）に対戦し、5ヵ月後の3月1日または2日にジャン・ドーゲルのピッチで再び対戦することになります。昨シーズンの予選で首位に立ったパリの2クラブは、スタッド・ド・フランスで再び対戦することになった。11月30日または12月1日に初対戦し、最終日に顔を合わせることになる。ファイナルステージへの出場権を争う上で、まだ決定的な意味を持ちうる試合。RCTの願いを叶える。夏の間にマイヨールで行った作業を完了させるため、トゥーロン社の取締役はナショナルラグビーリーグに、最初のリーグ戦3試合をアウェーで行うよう要請していたのだ。NRLはこの要求を認めた。そのため、ヴァロワはペルピニャン、ラシング・メトロ、モン・ド・マルサンと回り、ボルドー・ベーグルをホーム初戦に迎えることになる。昇格組は4日目（9月7日または8日）にグルノーブルで初戦を行い、再戦は2月に行われる予定です</w:t>
      </w:r>
    </w:p>
    <w:p>
      <w:r>
        <w:rPr>
          <w:b/>
          <w:color w:val="FF0000"/>
        </w:rPr>
        <w:t xml:space="preserve">八三</w:t>
      </w:r>
    </w:p>
    <w:p>
      <w:r>
        <w:rPr>
          <w:b w:val="0"/>
        </w:rPr>
        <w:t xml:space="preserve">CHANNES ( 10340 ) のコミューンは、TROYES の近くの AUBE にある。人口が増加する農業食糧盆地であり、弱い医療シナジーの恩恵を受けている。118 600（有料）を利用したガードマン薬局のサービスに関する電話情報・設定のプライベートサイトです。フランス薬剤師会、州の公式サイトではありません。118 600は、定期的なデータ更新を保証するユニバーサルディレクトリサービスで、ARCEPが提供しています。緊急時の連絡先：15 サム、17 警察、18 消防。オンコール薬局は、日曜日と祝日は午前8時から午後8時まで、毎日午後8時から午前8時まで営業しています。時間外は、お近くの薬局をご紹介します。</w:t>
      </w:r>
    </w:p>
    <w:p>
      <w:r>
        <w:rPr>
          <w:b/>
          <w:color w:val="FF0000"/>
        </w:rPr>
        <w:t xml:space="preserve">アイドル84</w:t>
      </w:r>
    </w:p>
    <w:p>
      <w:r>
        <w:rPr>
          <w:b w:val="0"/>
        </w:rPr>
        <w:t xml:space="preserve">フランスのさまざまな原産地呼称（AOC）は、ワインをよりよく理解するために、細心の注意を払って説明されています。パッションヴィンに登録されている生産者は、各ワインについて、呼称との関連性を完全に説明するシートも作成しています。座標が表示されているので、直接コンタクトをとって情報を得たり、ボトルを注文したりすることができます。粘土質の斜面にある平均樹齢25年のブドウの木は、小石が露出しています。醸造と瓶詰めはすべて工場で行われています。気丈で小さなトーマスは、熱血で、まだ若く、紳士的な性格の持ち主です。7,45 � DOMAINE DE LONGUE TOQUE 2006 � Dentelles de Montmirail の中央、�terre d�accueil の名門�er�の�。f�t de ch�ne で12ヶ月間熟成。美しいタンニンの構造、素晴らしいワイン...</w:t>
      </w:r>
    </w:p>
    <w:p>
      <w:r>
        <w:rPr>
          <w:b/>
          <w:color w:val="FF0000"/>
        </w:rPr>
        <w:t xml:space="preserve">八十五歳</w:t>
      </w:r>
    </w:p>
    <w:p>
      <w:r>
        <w:rPr>
          <w:b w:val="0"/>
        </w:rPr>
        <w:t xml:space="preserve">叙事詩の倫理学 この研究日では、20世紀と21世紀の文学における叙事詩というジャンル、より正確には一般的な叙事詩調の道徳的思考を検証している。このプロジェクトは、道徳哲学と人文科学の交差点に位置し、その学際的な側面を通じて文学の研究更新の一端を担っています。最近の研究では、叙事詩の多様性とその問題価値が強調されている。ルネ・エティエンブル以来、比較の視点は、これまでしばしば単一の文化、そしてその文化の中で単一の作品（『イーリアス』）と同一視されてきたこのジャンルの複雑さを認識することを可能にしてきた。フロランス・ゴワイエは、叙事詩を、共同体の価値を一義的に「賛美」する姿勢で特徴づける古典的な定義と決定的に決別することを提案した。それどころか、叙事詩は、「紛争を深く考え、敗者と勝者のすべてに声を与える」道具となり、ポリフォニックな創作の「叙事的作業」によって新しい政治解決を考案しようとするものである。この理論的刷新により、倫理的思考のリソースとして、20世紀および21世紀の文学における叙事詩を検証する。叙事詩に訴えるということは、実は、冒険家、戦士、旅人といった人物を、彼らに特有の道徳的なジレンマや美徳とともに取り上げることなのです。叙事詩的なヒロイズムを語ることをやめるべきか、それとも西洋の男性という姿から離れることで更新されると考えるべきか。叙事詩では、脆さや脆弱性に対してどのような位置づけがなされているのでしょうか。叙事詩的な物語を選択することは、まさに道徳的なスタンスの選択でもあるのではないでしょうか？叙事詩という政治的ジャンルの極致は、道徳的な問いをずらすことに寄与していないだろうか。個人の自由、選択、主観的な問いかけは、共同体や歴史の中でどのような位置を占めているのだろうか。プログラム 午前10時：イントロダクション 講演者Déborah Lévy-Bertherat and Thomas Conrad (ENS-PSL, République des Savoirs, CRRLPM) 10:20 am: Ethics and epic: a political dynamic Opening: Florence Goyet (Université Grenoble Alpes, UMR 5316) 11:10 am: An epic without heroes - around Saint-John Perse Dominique Combe (ENS-PSL, République des Savoirs, CIEPFC) 11:50 am: ジャン=クリストフ＆ロマン・ロランのEnchanted Soul Speaker.の講演。Aude Leblond (Univ. Sorbonne-nouvelle, THALIM) 14h30 : 『アウシュヴィッツ報告』から『人間であれば』、『休戦』へ：プリモ・リーヴィにおける世界の類似化としての叙事詩 講演者 : Guido Furci (Univ. Sorbonne-nouvelle, CERC) 15h10 : The indefinite epic: Ethics and singularity in Daniel Mendelsohn 講演者:Seven:Nicolas Aude (Univ. Lille 3) 15h50 : 倫理には女性の顔があるのか？スヴェトラーナ・アレクシエヴィッチとカンテミール・バラゴフにおける戦争物語Déborah Lévy-Bertherat (ENS, CRRLPM, UMR 3608) 16:50: Genealogical counter-epics: Juan Benet における幼児期の情熱の倫理 講演者:Déborah Lévy-Bertherat (ENS, CRRLPM, UMR 3608) 16:50: The Ethics of infantile passions in Juan BenetInès Cazalas (Univ. Paris-Diderot, CERILAC) 5:30 pm: Disproportions of scale and individual conflicts: hypotheses for a definition of videogame epic Speaker: Guillaume Grandjean (Univ. of Lorraine, CREM) 6:10 pm: Round table: fictional representations of ethical struggle Speaker.ラウンドテーブル：フィクションにおける倫理的葛藤の表現。Frédérique Leichter-Flack (Univ. Paris-Ouest, CRAL-EHESS)、筆者</w:t>
      </w:r>
    </w:p>
    <w:p>
      <w:r>
        <w:rPr>
          <w:b/>
          <w:color w:val="FF0000"/>
        </w:rPr>
        <w:t xml:space="preserve">アイディーエイトロク</w:t>
      </w:r>
    </w:p>
    <w:p>
      <w:r>
        <w:rPr>
          <w:b w:val="0"/>
        </w:rPr>
        <w:t xml:space="preserve">私はベジエに住む20歳の若い女性で、余暇にはマッサージ師をしています。 私は街の中心部に小さなアパートを持っていて、そこであなたをお迎えし、私と一緒に楽しい時間を過ごしていただけると嬉しいです。私は写真で見ることができるように、非常にかわいい女の子です。あなたがマッサージやセックスサミラをしたい気分になったら、私に連絡することを躊躇しないでください6。 </w:t>
      </w:r>
    </w:p>
    <w:p>
      <w:r>
        <w:rPr>
          <w:b/>
          <w:color w:val="FF0000"/>
        </w:rPr>
        <w:t xml:space="preserve">イド87</w:t>
      </w:r>
    </w:p>
    <w:p>
      <w:r>
        <w:rPr>
          <w:b w:val="0"/>
        </w:rPr>
        <w:t xml:space="preserve">エルサレム・コンボケーション2019の開催にあたり、エルサレムの門でアグローイベントを開催しますこのイベントに対する関心は高いのですが、コンファレンスの料金やオプショナルツアーのオーガナイズド・トリップに関する質問も多く寄せられています。まだ準備と計画の段階ですが、この段階でできるだけ正確な見積もりを出し、貯蓄と準備を始めることができるようにしたいと思います。2017年カンファレンスウェビナーへのご登録ありがとうございました。これまで開催してきたライブイベントの中でも、最高のものになることは間違いないでしょう。ここでは、登録方法についてよくある質問を紹介します。もし、ここで答えが見つからない場合は、このメールアドレスはスパムボットから保護されています。閲覧にはJavaScriptを有効にする必要があります。ウェブキャスティングの登録方法を教えてください。ウェブキャストへの登録は、こちらのフォームからお願いします。なお、ウェブキャスト掲載料は、定期的な費用ではなく、1回限りの費用として110ドルを申し受けます。登録後はどうなりますか？フォームに必要事項を入力し、クレジットカードで支払いを済ませると、このようなアクティベーションメールが届きます。青い「Activate your account」ボタンをクリックすると、Aglowショップに移動しますので、そこでパスワードを入力してアカウントを有効にしてください。この操作を行うと、Aglow Storeのアカウントにログインすることができるようになります。ログインするには、デスクトップまたはノートパソコンから閲覧している場合はページ上部のグレーのバーにあるログインリンクを、スマートフォンやタブレットを使用している場合は左上のメニューにあるログインリンクをクリックしてください。アカウントにログイン後、ダッシュボードのリンクをクリックするとウェブキャストページにアクセスできます：また、当ショップでの購入履歴も確認できます。ウェブキャストページにアクセスすると、ライブリリースとすべてのアーカイブセッションを見ることができます。アクティベーションメールが届かない場合はどうすればよいですか？ウェブキャストに登録し、料金を支払ったにもかかわらず、アクティベーションメールが届いていない場合は、次のことを行ってください。- 迷惑メールやスパムフォルダを確認する。そこで見つかる可能性があります。- アクティベーションメールが見つからない場合は、Aglow Storeにアクセスし、ページ上部のグレーのバーにあるログインリンクをクリックし、「パスワードをお忘れの方」をクリックしてください。リンクメールアドレスを入力する画面が表示されます（ウェブキャストに登録したときと同じものを使用してください）。その後、パスワードをリセットするためのリンクが記載された電子メールが送信されます。- このメールアドレスはスパムロボットから保護されています。閲覧にはJavaScriptを有効にする必要があります。どのパソコンからでも視聴できますか？はい、インターネットに接続されているコンピュータであれば、Aglow Storeのアカウントにログインしてウェブキャストを見ることができるはずです。私たちのライフスタイルは、お客様の回線速度に適応し、たとえ遅くなったとしても、セッションを閲覧することが可能です。画質は悪いかもしれませんが、視聴は可能です。友人やグループと一緒にウェブキャストを見ることはできますか？はい、ぜひお友達と集まってウェブキャストをご覧になってください。その方が楽しいですからね。例年と異なり、グループウェブキャストライセンスの追加料金は不要です。ただ、グループの人数に応じた大きさのスクリーンやプロジェクターを使用するようにしてください。また、音も重要な要素です。外部スピーカーの購入を検討する</w:t>
      </w:r>
    </w:p>
    <w:p>
      <w:r>
        <w:rPr>
          <w:b/>
          <w:color w:val="FF0000"/>
        </w:rPr>
        <w:t xml:space="preserve">八十八禁</w:t>
      </w:r>
    </w:p>
    <w:p>
      <w:r>
        <w:rPr>
          <w:b w:val="0"/>
        </w:rPr>
        <w:t xml:space="preserve">運転や機械の使用に影響を与えること セフポドキシムプロキセチルはめまいを起こすことがある。患者さんは、自動車の運転や機械の操作の前に、これらの潜在的なリスクと本剤に対する反応について説明を受ける必要があります。使用上の注意 ペニシリン系薬剤に対するアレルギー 抗生物質投与による下痢 重篤な腎機能不全（Ccr＜40ml/min） ・アレルギー症状が出た場合は、投与を中止すること。oペニシリンに敏感な患者では、セファロスポリンの使用は極めて慎重でなければならない：最初の投与から厳格な医学的監督が必要である oセファロスポリンの使用は、セファロスポリンの即時アレルギーの既往がある対象では正式に禁止されるべきである。疑わしい場合は、アナフィラキシー事故の可能性を考慮し、最初の投与時に医師の同席が不可欠である。-両タイプのβ-ラクタム薬による過敏性反応（アナフィラキシー）は重篤で、時に致死的となることがあります。-下痢の発生は、例外的に偽膜性大腸炎の症状であることがあり、その診断は大腸内視鏡検査に基づいて行われる。この事故はセファロスポリン系抗生物質では稀であり、直ちに投与を中止し、適切な特定抗生物質治療（バンコマイシン）を開始する必要があります。この場合、糞便停滞を促進する製品の投与は避けなければならない。-この薬には乳糖が含まれています。乳糖不耐症の患者さんへの使用は推奨されません。使用上の注意 ・他のβ-ラクタム系抗生物質にアレルギーのある患者においては、交差アレルギーの可能性を考慮すること。-重度の腎障害のある患者では、クレアチニンクリアランスに応じて1日の投与量を調節する必要がある場合がある（「リスクのある患者」の項、「用法・用量」の項参照）。他の広域抗生物質と同様に、セフポドキシムプロキセチルの長期使用により、非感受性菌が選択されることがあり、治療の中止が必要となる場合があります。-臨床検査との相互作用 セファロスポリン系抗生物質による治療中にクームス試験陽性が報告されている。尿中のブドウ糖を還元性物質で検査すると偽陽性が出ることがありますが、グルコースオキシダーゼ法を用いると偽陽性にはなりません。セフポドキシムプロキセチルは、第3世代経口セファロスポリン系の半合成ベータラクタム系抗生物質で、セフポドキシムのプロドラッグである。セフポドキシムプロキセチルは経口投与後、腸から吸収され、非特異的エステラーゼにより速やかに加水分解され、殺菌力のある抗生物質セフポドキシムとなる。セフポドキシムの作用機序は、細菌壁合成の阻害に基づくものである。Cefpodoximeは、多くのβ-ラクタマーゼに対して安定である 抗菌活性スペクトル 重要な濃度は、感受性株と中間株および耐性株を分離する。S £ 1 mg/l および R &gt; 2 mg/l 後天的耐性の有病率は、種によっては地理的、時間的に異なる場合がある。そのため</w:t>
      </w:r>
    </w:p>
    <w:p>
      <w:r>
        <w:rPr>
          <w:b/>
          <w:color w:val="FF0000"/>
        </w:rPr>
        <w:t xml:space="preserve">八九式</w:t>
      </w:r>
    </w:p>
    <w:p>
      <w:r>
        <w:rPr>
          <w:b w:val="0"/>
        </w:rPr>
        <w:t xml:space="preserve">私たちを侵食するアレルギー性植物「アンブロシア」。部署が手本を示しているのです。植物衛生団体FREDON Aquitaineは、地域保健機関と連携して、ヨモギ（Ambrosia artemisiifolia L.）を監視しています。この一年草は、その花粉が人間に対して高いアレルギー性を示すことから、公衆衛生上の問題が指摘されています。このミッションの目的は、個体群の進化を監視するために侵入した地域を特定し、観測者のローカルネットワークを構築することである。この侵略的な植物を管理するためには、集団的な動員を行うことが重要です。ジェルミナル・ペイロがドルドーニュ県議会議長に就任 ドルドーニュ県議会議長ジェルミナル・ペイロによる就任演説。2015年4月2日（木）、ドルドーニュ地方の50名の県議会議員による会長選挙が行われました。38票を獲得し、ジェルミナル・ペイロがドルドーニュ県議会新会長に就任しました。欧州資金2014-2020に関するフォーラム 欧州資金をテーマにドルドーニュ県がアキテーヌ地方や国家サービスと協力して開催したフォーラムが、2015年5月22日にブーラザックで開催されました。その目的は、2014年から2020年までのアキテーヌ地方における欧州資金の新しいプログラミングの枠組みの中で、管理メカニズムや資金調達の可能性について、できるだけ多くの人々に知ってもらうことでした。社会的性格を持つ児童養護施設「La Vallée」の礎石据付 6月19日（金）、カステルノー・ラ・シャペルで児童養護施設「Les Milandes」の改築・増築のための礎石据付が行われました。このイベントは、ジェルミナル・ペイロ県議会議長、ミレイユ・ボルド家族・子供担当副議長、ドミニク・ルソーMaison d'Enfants de la Vallée所長、クロード・ゴディSoleil et Santé Dordogne協会会長、ブリジット・ピストロッジDordogne Valley県参事官が出席して開催されたものです。ペリグーのモンテーニュ・カレッジのECOCERTラベル 2015年6月15日（月）、ペリグーのミシェル・ド・モンテーニュ・カレッジが、学校給食サービスのエコサートレベル1ラベルを取得しました。このラベルは、学校給食における公衆衛生、環境、社会的責任の問題をよりよく考慮することを目的としており、料理長のJean-Marc Treillis氏が数年にわたり行ってきた取り組みが報われたものです。2015年6月25日（木）10時から11時まで、ジュ・ドゥ・ミノは、TOCANE ST-APREのPôle Enfance Jeunesseで、音楽アニメーションの共有の時間として皆様をお迎えします。 7月2日（木）21時15分からエスパス・フランソワ・ミッテランで、ジャルダンエフェメールの紹介を行います。11年前から敷地内の公園に設置されたこの進化する庭園は、季節によって変化し、約3年の寿命で姿を消します。</w:t>
      </w:r>
    </w:p>
    <w:p>
      <w:r>
        <w:rPr>
          <w:b/>
          <w:color w:val="FF0000"/>
        </w:rPr>
        <w:t xml:space="preserve">イド90</w:t>
      </w:r>
    </w:p>
    <w:p>
      <w:r>
        <w:rPr>
          <w:b w:val="0"/>
        </w:rPr>
        <w:t xml:space="preserve">嘔吐している6歳児にはどのような薬を飲ませたらよいですか？うちの子は吐かないので、何をあげたらいいのかわかりません。 熱もなく、下痢もありません。ただ吐くだけです。 これは子供だけでなく、大人にも与えられているものです。一方、ポテトチップスが大好きな彼、脂肪分が多くないですか？9ヶ月の娘がお腹を壊してしまい、食事の15分前に、一杯飲んでいます。少量ずつ飲ませ、ポテチを出す！とりあえず1時間吐いていない。様子を見ながら、続くようなら医療センターへ行くつもりです。全く何もない＋食べ物もない 私の娘も日曜日に全く同じ問題を起こしました。私の娘も日曜日に全く同じ問題を抱えていました。彼女の体は一日中安静にしていて、それが功を奏したのか、一日の終わりにはずっと良くなっていました。</w:t>
      </w:r>
    </w:p>
    <w:p>
      <w:r>
        <w:rPr>
          <w:b/>
          <w:color w:val="FF0000"/>
        </w:rPr>
        <w:t xml:space="preserve">イド91</w:t>
      </w:r>
    </w:p>
    <w:p>
      <w:r>
        <w:rPr>
          <w:b w:val="0"/>
        </w:rPr>
        <w:t xml:space="preserve">メッセージの送信や無料通話ができるLINEのPCクライアント LINEは、クロスプラットフォームのインスタントメッセージとVoIPアプリケーションで、メッセージの送信や無料通話、友人とのビデオ会議に参加することができます。パソコンで使用するためのアプリケーションのWindowsクライアントです。LINEの主な機能は、無料で友だちとコミュニケーションをとることです。LINEは、Maisと同様、従来のメッセージ、写真や音声ファイルの共有に加え、愉快なステッカーを会話に組み込むことができるなど、若い世代にアピールする機能を採用し、ライバルに差をつけようとしています。マンガのような絵は、退屈なやり取りも明るくしてくれます。また、追加の画像パックをダウンロードすることも可能です。さらに、LINEでは、メッセージはもちろん、写真を投稿して友だちにコメントをもらうことができるタイムラインも用意するなど、ソーシャルな側面にも配慮しています。さらに、WhatsAppとの差別化を図るため、デスクトップ版のLINEはモバイルアプリケーションと独立して動作することができます。必要なものだけに絞ったインターフェース PC版LINEは、ミニマルなインターフェースを採用しています。3つのタブで、連絡先リスト、現在の会話、新しい友達の追加にアクセスすることができます。そのため、すべてのユーザーにとって非常に使いやすいクライアントとなっています。LINEは、スマートフォンでQRコードを読み取るだけで、セッションを開始することができます。もし、インターフェイスが地味だと感じたら、テーマストアを利用して自由にカスタマイズすることも可能です。アプリを起動すると、MessengerやYahoo！ケータイなど、従来のメッセージングアプリと同じようなインターフェイスが表示されます。小さなウィンドウに連絡先が表示され、会話はフローティングウィンドウで開かれます。LINEはインスタントな会話だけでなく、連絡先を追加したり、友だちのバイオに投稿された内容を見ることもできます。モバイル版に嬉しい機能追加 LINEをモバイルで利用している方は、パソコンでも同じ機能を楽しめるこのPC版が便利です。自宅やPCからLINEの連絡先にアクセスし、快適にトークができるようになります。</w:t>
      </w:r>
    </w:p>
    <w:p>
      <w:r>
        <w:rPr>
          <w:b/>
          <w:color w:val="FF0000"/>
        </w:rPr>
        <w:t xml:space="preserve">イド92</w:t>
      </w:r>
    </w:p>
    <w:p>
      <w:r>
        <w:rPr>
          <w:b w:val="0"/>
        </w:rPr>
        <w:t xml:space="preserve">2009 年 7 月 2 日の CNT プレスリリース CNT 機器は、7 月 2 日、3 日、6 日に国会で審議され、公務員の法的枠組みの破壊を組織する「公務員の移動とキャリアパスに関する法律案」を糾弾します。このような重要な法律が、すべての労働組合から強く反対されている内容で、夏休み中に国会を通過するのは受け入れがたい......」。この法案は、公共サービスに対する深い挑戦である。実際、この法案の第7条では、リストラや解雇の際に新しい職場を見つけられなかった公務員を、無給で強制失業させる可能性が出てきている。確かに、行政から3回内定をもらった後（地域、省庁、地域、募集職種は問わず）、そのどれにも応じなければ解雇される可能性があります。要するに、3つ目のポジションを提示されたら断れない...さもなくば、ドアだ！ということです。これらの提案されたポジションは、複数のパートタイムポジション（少なくとも1つのパートタイムポジションを含む）を組み合わせた形であっても構いません。この「寄せ集め」的なポジションは、非常に異なるミッションや行政や場所に広がることもある...。"柔軟性 "は必須です...。当時、公務員担当の国務長官だったサンティニ氏は、「これは、職務抑制の原則を拒否する捜査官に対する思いとどまらせるための措置だ」とはっきり言ったが、言うまでもなく、「思いとどまらせる」の裏には、場合によっては、恐怖、脅迫、圧力...といったものがあるだろう。明らかに、2人に1人の退職者の不補充と、間近に迫ったリストラによって、この法律は完全に実施され、あなたは地理的にも職業的にも、非常に機動的になる必要があります...（ここでは、Sétra捜査官、離職したDDEA捜査官、抑制された分署...について考えてみましょう）。それはまた、新しい法定位置の作成です： ""、そして私たちは公共の雇用者の大半は、失業保険に貢献していないので、失業給付なしでそのことを覚えてみましょう... ポストを待っている間や解雇前に給与なしで公務員 これは、あなたが出産休暇、育児休暇、長期病気休暇や出向から戻った場合にも有効です... あなたのポストが変換されたり廃止されています... あなたは驚きが好きです...!!!つまり、このような状況にある公務員（計画的な公務員の解体に伴う大規模な人員削減の論理的帰結となる）は、給与を受け取ることができなくなるため、給与を受け取りたければ、ポストを待つ間に自分で公共または民間セクターで仕事を見つけるか、あるいは公務員を永久に辞める（退職金はケースバイケースで固定！！）しかなくなるのである。名前を言わないこの解雇は、公務員と公共サービスの地位の決定的な清算への開かれた扉である。それは、「機能発揮の独立性の保証」であった代理人の雇用保証の終了であり、代理人の立場を修正し弱体化させるものである。それは、腐敗や様々な圧力（政治的、階層的...）に対する相対的な保護の終焉であり、市民／利用者に対する独立性、サービスの継続性、公的活動の中立性の保証の終焉である...。この法律が成立する以前から、特に国民教育制度において、「職業上の不備」を口実に解雇が増加していることを指摘したが、実際には最も破壊的な労働組合員に影響を与えている...（国民教育制度における最新の闘争を受けて進行中の多くの事例を参照）。 さらに、これは公共部門に適応した真の社会計画であり、2010年に廃止されるべきポストが33754件（2009年は30600件）あることを忘れてはいけない。CNTのÉquipementも、派遣労働者の利用を認める第10条を糾弾しています。</w:t>
      </w:r>
    </w:p>
    <w:p>
      <w:r>
        <w:rPr>
          <w:b/>
          <w:color w:val="FF0000"/>
        </w:rPr>
        <w:t xml:space="preserve">イド93</w:t>
      </w:r>
    </w:p>
    <w:p>
      <w:r>
        <w:rPr>
          <w:b w:val="0"/>
        </w:rPr>
        <w:t xml:space="preserve">コンタクトイベントの演出 花火を爆発させて、結婚式や誕生日を特別なひとときにしましょう。サービス提供会社「Contact eventnentiel」では、数多くの花火を紹介しています。特別なお祝いを保証してくれるサービスプロバイダー。</w:t>
      </w:r>
    </w:p>
    <w:p>
      <w:r>
        <w:rPr>
          <w:b/>
          <w:color w:val="FF0000"/>
        </w:rPr>
        <w:t xml:space="preserve">イド94</w:t>
      </w:r>
    </w:p>
    <w:p>
      <w:r>
        <w:rPr>
          <w:b w:val="0"/>
        </w:rPr>
        <w:t xml:space="preserve">#1 2011年04月04日13:13 - tggege活性化compizはこれ以上の統一[解決] こんにちは、私は確かに統一を無効にしているcompizの効果を有効にしようとしています。コンピッツと同じソフトを使うのはどうかと思いますが、コンピッツと同じソフトを使うのはどうかと思いますが、コンピッツと同じソフトを使うのはどうかと思いますが、コンピッツと同じソフトを使うのはどうかと思いますが、コンピッツと同じソフトを使うのはどうかと思いますが、コンピッツと同じソフトを使うのはどうかと思いますが、コンピッツと同じソフトを使うのはどうかと思います。再有効化するにはどうすればよいですか？#2 On 04/04/2011, at 13:21 - fabien26 Re: compiz plus unity activation [Solved] Compiz config (advanced version), you have a "unity" box, just check it.Compizの設定に "unity "ボックスがあります。#3 On 04/04/2011, at 13:24 - tggege Re: activation compiz plus unity[Solved] yes but how to enter compiz config without the unity menu?#4 On 04/04/2011, at 13:47 - fabien26 Re: compiz activation plus unity[Solved] Ah! You are in auto login if you ask for that I presume?簡単にはいきません、gnome2Dでログインする方法か、xtermだけでログインする方法を探さなければなりません。そのためには、リカバリーモードを経て、「失敗しないグラフィカルモード」を選択すればよいのかもしれません。できない場合は、他の方法として、ttyを入力してからGDMを停止し、startxを起動してみてください。必要であれば、詳細をお伝えします。#5 2011年04月04日 14:18 - tggege Re: compiz activation plus unity[Solved] Thanks my pb is solved: For auto login to disable it (manipulation that I already knew) you have to edit file /etc/gdm/custom.conf in any terminal, and pass value AutomaticLogingEnable to false...私が統一を再起動することができた操作： - コマンドccsmで新しいランチャーの作成 - compizを開くために、この新しいランチャーをダブルクリック - キューブの非アクティブ化+回転 - 統一プラグインの活性化を完了する Ps：私はよく理解すれば、それは統一でキューブとその回転を有効にすることができないのでしょうか。#6 On 04/04/2011, at 14:21 - fabien26 Re: compiz plus unity activation [Solved] cubeについては正確には分かりませんが、確かなことは、今のところ、いくつかのcompiz機能が互換性がないことが知られていることです。#7 2011年04月25日、00:24で - danielfi Re：活性化Compizプラスユニティ【解決】ありがとう私のPBが解決されています：それを無効にする自動ログイン（私はすでに知っていた操作）のために、任意の端末でファイル/ etc / gdm / custom.confを編集する必要があり、値自動ロギングを渡すために、偽に有効になっています。私が統一を再起動することができた操作： - コマンドccsmで新しいランチャーの作成 - compizを開くために、この新しいランチャーをダブルクリック - キューブの非アクティブ化+回転 - 統一プラグインの活性化を完了する Ps：私はよく理解すれば、それは統一でキューブとその回転を有効にすることができないのでしょうか。おかげさまで、私の大問題は解決しました。#8 2011年04月28日 17:06 - picou Re: activation compiz plus of unity [Solved] Thank you I just activated the cube and it's not easy to cancel ...#9 2011/04/29, at 18:34 - CapitainePipo Re: activation compiz plus unity[Solved] らぁ......ムカツク。あなたのスーパーテクニックでCompizを開いても、解決策を取り戻せません。:S まだメニューはなく、窓の上枠だけなんとか。最終的にはなんとかUnity Pluginを再起動させることができました。ありがとうございます!!!#10 2011年04月30日 20:46 - yamélia Re: compiz activation plus unity[Solved] こんばんは、私は同じ問題を持っています。compiz（移動時のウィンドウの変形）、Unity、コントロールバーの改造を試みています。</w:t>
      </w:r>
    </w:p>
    <w:p>
      <w:r>
        <w:rPr>
          <w:b/>
          <w:color w:val="FF0000"/>
        </w:rPr>
        <w:t xml:space="preserve">イド95</w:t>
      </w:r>
    </w:p>
    <w:p>
      <w:r>
        <w:rPr>
          <w:b w:val="0"/>
        </w:rPr>
        <w:t xml:space="preserve">スリーシスターズパブ＆レストランは、フレンドリーなパブです。アクティビティーの後は、バーでくつろいでください。毎日遅くまで営業している人気の会場です。あなたは、...続きを読むバー、ラウンジ、パブ、カナディアン、アイリッシュ、ライセンス、ディナーダンス、ランチメニュー、バー付きレストラン、駐車場付きレストラン、予約、ケータリングレストラン、エンターテイメント付きレストラン Keith's Take-Out &amp; Family Restaurantはフレンドリーなランチレストランです。メニューはシーフード、サンドイッチ、各種ハンバーガーで、価格は11ドルから ...more...The Bigs Sports Grillで美味しい食事を楽しんでください。ビジネスフレンドリー、カジュアル、ファミリーな雰囲気をお楽しみください。バーでは、ドリンクやスナックを楽しむことができ...詳細O'Reilly's Irish Barは、居心地の良いパブです。一日の疲れをバーで癒しませんか。O'Reilly's Irish Barは、毎日夕方から営業しています。バーへのアクセスは...続きを読むグリル, ニューヨーク, フュージョン, コンチネンタル, カナダ, アメリカ, バー付きレストラン, 予約, オンラインメニュー, ランチメニュー, ハッピーアワー, グループ歓迎, 豊富なワインリスト, リカーライセンス The Outport Restaurant &amp; Pub で美味しい食事をお楽しみください。お酒を飲むには最適な場所です。アウトポートレストラン＆パブは毎日遅くまで営業しています...もっと見る同僚とのハッピーアワー、アイリッシュパブでの友人とのパイント、デートのためのトレンディなラウンジやカクテルバーをお探しなら、ブランチNLにお任せください！ブランチNLは、お客様のご要望にお応えします。レビューを読む：ウェブや新聞でバーのレビューをチェックする。レビューでは、価格、雰囲気、サービス、イベントなどに基づいて、お住まいの地域のバーを分類しています。レビュアーは自分以外の誰かを喜ばせたいとは思っていない。お出かけのタイプ：ビールのお供は美味しい食事か、それともタパスだけか？ジャズを聴きながらワインを楽しむか、それとも最高のクラブで踊りながら夜を過ごすか？ブランチNLで最高のバーを探すには、リラックスした雰囲気を求めるか、それとも活気のある雰囲気を求めるかによって変わってくるでしょう。エリア：どんなパーティにするか決めたら、街のどの辺りで過ごしたいか考えてみましょう。メインストリートにあるバーではパブ巡りを、その他のエリアでは街の新しい部分を発見したり、特別なイベントに参加したり、新しい人と出会う機会を与えてくれるでしょう。</w:t>
      </w:r>
    </w:p>
    <w:p>
      <w:r>
        <w:rPr>
          <w:b/>
          <w:color w:val="FF0000"/>
        </w:rPr>
        <w:t xml:space="preserve">イド96</w:t>
      </w:r>
    </w:p>
    <w:p>
      <w:r>
        <w:rPr>
          <w:b w:val="0"/>
        </w:rPr>
        <w:t xml:space="preserve">それぞれの季節が絵本のようです。草花やハーブは、どんなに小さなものでも、それぞれに物語があり、草原や森、丘、庭、そして都会の庭までも魅了する魂を持っているからです。そのため、1つは去りゆく年、もう1つは来る年を見るという2つの顔で表現されています。右手には新年を迎えるための鍵を持っている。これからは、ファーザー・クリスマスとファーザー・タイムとファーザー・ウィンターの間のいい男、ファーザー・ジャニュアリーだ。彼の植物はヤドリギです。特に、天と地の間に生え、時空を超えて宙に浮いているこの枝を好んでいます。まるで変な鳥の悪い巣のようだ!古代の神々が枝に蒔いたもので、ドルイドにとっては、あらゆる魅惑の光を持ち、魔法のように複数の治療法に適しています。ヤドリギは雷から守り、呪文を払い、真実の愛と夢の実現をサポートします。ジャンヴィエは定住型の男で、夜警、昔の逸話、物語、精霊、シャーマン、吟遊詩人の世界共通語の発明者である。物語の記憶は、動物相、植物相、自然界のものの隠された魂との同盟を永続させます。1月になると、ゴシップガールのプルヴィオーズが、緑の目の妖精と赤い妖精の力を借りて、シャワーを浴びるようになります。「窓際に座って前足を耳の上に上げている猫を見たら、その日は雨が降っていると疑ってください」メオー・ド・カイヨット夫人*は、洗濯物を干すのは翌日まで待つことにしているそうです。時々、丘の上にリトルピープルが釜を置いて、カップが満杯であることを示すのです今月は雨のためにあるのなら、なぜ雨を追い払おうとするのか、とジャンヴィエ神父は言う。歌い、囁き、小休止し、空の秘密の風景を語り、屋根を歌わせるのです。それが蒸発するとき、夢を楽園に導き、太陽の光と混ざり合って虹を見つける。彼女は浄化を行い、彼女の翼に触れた花嫁の家は幸せと豊かさを知ることになります。1月は閉ざされた空の下、羽毛や毛皮を外に出すことはほとんどありません。冬は動物たちを別の場所に連れていってしまうようです。庭は、土と土塊と側溝だけで、花の豊かさの喜びや菜園の実用性はないかもしれないが、決して枯れることはない。それは、季節が体現している永続性です。ドルイド教徒はヤドリギを刈るとき、「E gui na ne」（ヤドリギに新しい年を）と叫んで新年を迎えました。*1480年にブルージュで出版された写本「キャットテイル福音書」に登場する6人の賢者の一人です。格言や信条など、日々の生活について順番に語り合う会です。DECEMBER 古代、12月はあまり重要視されておらず、1年のうち2月で終わる10番目の月に過ぎなかった。暦が変わり、最後を誇れるようになっても、10日の「12月」という名前はそのままである。では、今月は何を隠しているのでしょうか？</w:t>
      </w:r>
    </w:p>
    <w:p>
      <w:r>
        <w:rPr>
          <w:b/>
          <w:color w:val="FF0000"/>
        </w:rPr>
        <w:t xml:space="preserve">九七</w:t>
      </w:r>
    </w:p>
    <w:p>
      <w:r>
        <w:rPr>
          <w:b w:val="0"/>
        </w:rPr>
        <w:t xml:space="preserve">Re: 劇場で観た映画 Re: 劇場で観た映画 hexbreaker さんが書き込みました。↑sat.2 Nov 2019 11:20Did you have Ad Astra?肯定的な意見かどうか？というのも、"崖っぷち "なんです（笑）。この映画は、SFファンよりもジェームズ・グレイのファンを喜ばせると思う Re: Les films vus en cinéma T. マリックのように思索的な局面もある ?Re: 劇場で観た映画について マリックが嫌いな私には、なんとも言えない。私はマリックが嫌いなので、彼の作品では「天空の収穫」と「レッドライン」しか見ていませんし、長い間見ていません。私はその天国の収穫とレッドラインを彼から見なければならなかったし、長い間なかったhexbreakerが書いた。↑sat. 2019/11/2 12:16レビューありがとうございます！今夜やってみます T・マリックばりの瞑想的な局面があるのでしょうか？Re: 映画館で観た作品 はい、そして楽しめました。ぬるぬるさんのおっしゃる通り、James Grayのいつものテーマ、家族、Yes、で楽しめました。Nunuさんがおっしゃるように、James Grayのいつものテーマ、家族,hexbreakerが書かれています。↑sat 2019年11月2日 11:20Ad Astraをお持ちでしたか？ポジティブな評価かどうか？素晴らしい写真と光をありがとうございました。そして、そのすべてを担う俳優たち（ブラッド・ピット、トミー・リー・ジョーンズ）。Re: 劇場で観た映画 前半は愉快で痛快、後半は内省的で深みがある。Re: 劇場で観た映画 ああそうか、根っからのジョン・ファンテなんですね。流用する価値がある。ゲンスブールとアタルという組み合わせは皮膚反応を起こすので、私はこの映画を見ることはないだろうああそうか、根っからのジョン・ファンテなんだ。だから、流用する価値は絶対にあるんです。しかし、私はゲンスブール／アタルが私に皮膚反応を引き起こすような映画は観ないだろうクルトレーンも書いている。↑Sun 3 Nov 2019 08:32not yet wrote the chromic, but Mon Chien Stupide is very very strong....前半は愉快で痛快、後半は内省的で深みがある。Re: 劇場で観た映画 Re: 劇場で観た映画 nunu さんが書きました。ええ、でもここでは、毛穴から汗をかくGainsbarreがいます - the politically incorrect is king.Yeah, but here, there's Gainsbarre sweating from every pore - the politically incorrect is king.nunuさんが書きました。↑Sun 3 Nov 2019 08:50ああそうか、根っからのジョン・ファンテなんですね。だから、一見の価値があるに違いない。でも、ゲンスブールとアタルという組み合わせは皮膚反応を起こすので、私はこの映画は観ないことにします。だから、流用する価値は絶対にあるんです。しかし、私はゲンスブール／アタルが私に皮膚反応を引き起こすような映画は観ないだろうクルトレーンも書いている。↑Sun 3 Nov 2019 08:32not yet wrote the chromic, but Mon Chien Stupide is very very strong....前半は愉快で痛快、後半は内省的で深みがある。Re: 映画館で見た映画娘より父親が嫌い娘より父親が嫌いCooltrane さんが書き込みました。↑dim. 2019/11/3 09:41Yeah, but here, there's Gainsbarre sweating out of them (both) from every pore - Political incorrectness is king.nunu さんが書きました。↑Sun 3 Nov 2019 08:50ああそうか、根っからのジョン・ファンテなんですね。だから、一見の価値があるに違いない。でもゲンスブール夫婦の映画は見ませんね。</w:t>
      </w:r>
    </w:p>
    <w:p>
      <w:r>
        <w:rPr>
          <w:b/>
          <w:color w:val="FF0000"/>
        </w:rPr>
        <w:t xml:space="preserve">イド98</w:t>
      </w:r>
    </w:p>
    <w:p>
      <w:r>
        <w:rPr>
          <w:b w:val="0"/>
        </w:rPr>
        <w:t xml:space="preserve">ニューヨーク（AFP） - ファイフ・ドーグ（Phife Dawg）の芸名で知られるマリク・テイラー（Malik Taylor）さんが27日に45歳で死去し、有名ラップグループ「ア・トライブ・コールド・クエスト（A Tribe Called Quest）」の創設メンバーの1人に対する追悼が相次いでいます。ニューヨークの有名なヒップホップDJであるDJ Chuck Chilloutは、自身のTwitterアカウントでラッパーの死を発表しました。正確な死因は発表されていませんが、ニューヨークのクイーンズ地区出身の彼は、2008年に腎臓移植を必要とするなど、長年にわたって糖尿病関連の合併症に悩まされていました。"私たちは、彼が私たちの人生に影響を与えたことを忘れません。彼の神と家族への愛だけが、音楽とスポーツへの情熱を上回った」と家族は声明を発表した。ファイフ・ドーグは、Qティップ（カマール・イブン・ジョン・ファリード）と共に、1985年にニューヨークで結成されたア・トライブ・コールド・クエストの最も有名な顔である。最も成功したラップグループとは言いがたいが、遊び心とユーモアに溢れ、時にはジャズの影響を受けた政治的なスタイルで、このジャンルに強烈な印象を残した。彼の最初の3枚のアルバムは、"Can I Kick it?"、"Check the Rhime"、"Scenario "などの象徴的な曲で、今ではラップ史上の古典とされています。1998年、5枚目のアルバム「ザ・ラブ・ムーブメント」発売直後に解散。その後、何度かコンサートで再結成している。バンド内では、やや鼻にかかった声とパンチの効いたスタイル、1.60mという小柄な体格と丸顔で、ファイフ・ドーグの存在を際立たせていた。ファースト・アルバム『人々の本能的な旅とリズムの道』の4曲だけにフィーチャーされたファイフ・ドーグは、次第にその存在感を増していく。2000年にソロアルバム『Ventilation: Da LP』を発表したが、成功とは言えなかった。先月行われた『ローリングストーン』誌のインタビューで、ファイフ・ドーグはア・トライブ・コールド・クエストの成功と影響力を、その集団的野心に帰結させたと述べている。「アース・ウインド・アンド・ファイアやプリンス、そういったアーティストのような長寿を目指したかったんです。2、3曲のヒットを出すバンドにはなりたくなかった」と説明する。ラップグループ「パブリック・エネミー」のチャックDは、ファイフは「言葉の戦士」であり、「本物の燃える社会的ストーリーテラー」だったと、マリク・テイラーの死に対する反応として火曜日にツイートしています。「ファイフはヒップホップ界で最も古典的な冒頭のセリフをラップした」と、イギリスのミュージシャン兼プロデューサーのマーク・ロンソンは反応した。"とても悲しい日"...ご家族にお悔やみを申し上げます #RIPPhife」と、ニューヨークのラップグループDe La Soulのプロデューサーを長年務め、A Tribe Called Questと親交のあるDJ Prince Paulがツイートしています。</w:t>
      </w:r>
    </w:p>
    <w:p>
      <w:r>
        <w:rPr>
          <w:b/>
          <w:color w:val="FF0000"/>
        </w:rPr>
        <w:t xml:space="preserve">アイドル九九</w:t>
      </w:r>
    </w:p>
    <w:p>
      <w:r>
        <w:rPr>
          <w:b w:val="0"/>
        </w:rPr>
        <w:t xml:space="preserve">NEW：15個の新しい単語を発見するシリーズ、特別なハロウィーン、ナタリーによって共有される 1日1つの新しい単語を学ぶための英語の儀式です。今年は既製の365英単語カレンダーを使って生徒と一緒に行いましたが、それを終えてこの儀式を続けたいと思い、同じ原理を改造して自分に一番合ったものに作り直しました。儀式の組織 - 毎日、したがって、生徒が「小さなイギリス人」と呼ばれます。まず、クラスメートの質問に答えなければなりません（最近クラスで議論された内容に従って：「出身はどこですか？あなたのニックネームは？好きですか...」）。そして、この小さな紙を「一日一語」選ぶのです。生徒が英語で単語を読み（訳語は与えず）、それを絵や模倣でクラスメートに見せます。生徒たちが単語の意味を理解したら、それを全員で繰り返して記憶します。そして、この単語を再利用して別の単語を発見したり、他の何かと関連付けたりするために、一番下にある小さな質問をします。それぞれのカードには、英語の単語とそのフランス語訳、生徒が多少なりともその単語を正しく読めるようにするための「音訳」、その単語をパントマイムしたり描いたりできることを思い出させる絵、リンクした質問とその答えが記載されています。ここでは、1年365日、187紙分の言葉を紹介します。私の他の儀式：小論文 - なぞなぞ - 英語で一日一語 - 読書討論と予想 - 読書とノート作り - 速算 - 読書の続き - 詩 - 今週のアートワーク 私はそれが好きです。この先どうなるか、早く生徒たちに試してみたいです。私はあなたの儀式が本当に好きです素晴らしい出来栄えです。アイデアが秀逸なので、新学期の初めに使ってみようと思います。さて、私はカッコウの箱が見つからなかったので、この記事が素晴らしいこと、また必ずこのアイデアを使うことをお伝えした後、良い休日をお過ごしください😎非常に素晴らしいこの小さな儀式、私はそれを使うと思います😉大好きです！！新学期の始めに使います🙂多くの感謝🙂ありがとうございます！(*^^*)こんにちは。私は毎朝この儀式を行い、生徒たちは大喜びしています。もっとプログラミングに組み込んで学習をやり直すために、テーマごとにグルーピングして他のカードも提案できるようにしたいです。修正可能な文書にすることは可能でしょうか？そのかわり、私が開発できたものをお送りします。Nathalie こんにちは。この儀式のアイデアはとても良いと思います。新学期が始まったらすぐにやってみようと思っています。ただ、小さな誤字を指摘させていただくと、「旧」カードについては、訳が変わっておらず、「春」となっています。ブラボー、そしてシェアリングに改めて感謝しますそうそう、ありがとうございましたあなたの儀式に関するアイデアはとても気に入っています。学年の初めに5年生と一緒に導入しようと思っています。英語の儀式に関しては、とてもいいアイデアだと思います。紙→peïpeu（最後のrは発音しない） - 笑う→tou laaaf（長いaです） - 泣く→tou craï - 火→faïeu - 水→ouoteu あなたの仕事とシェアにブラボー！！！。英語の音声をフランス語に書き写すのは、必ずしも簡単なことではありません。言葉によっては正確さに欠けることがあるのは確かですが、「r」を削除することも完全な正確さとは言えません。英語風に少し発音していますが、そのままです...laaafの場合、それは</w:t>
      </w:r>
    </w:p>
    <w:p>
      <w:r>
        <w:rPr>
          <w:b/>
          <w:color w:val="FF0000"/>
        </w:rPr>
        <w:t xml:space="preserve">イド100</w:t>
      </w:r>
    </w:p>
    <w:p>
      <w:r>
        <w:rPr>
          <w:b w:val="0"/>
        </w:rPr>
        <w:t xml:space="preserve">hugolivier posted in Internships abroad アフリカで人道的な活動をしようと考えていますか？意義のあるプロジェクトに投資し、さらに、自分のプロフェッショナルな道を見つけたいですか？トーゴに行ったとしたら？ご提案できる人道的ミッションをご紹介します。- 社会教育活動／子どもたちとともに - 学校支援 - 孤児院：支援、宿題の手伝い、孤児院の子どもたちとの活動 - 農村女性のための識字トレーニング - STI（性感染症）やマラリアに関する啓発活動 - 孤児院や困難にある若者向けの建物の建設 - 健康：病院や診療所のミッション、資格を持つ医療専門家（医師、看護師、薬剤師、助産師など）の予約受付。利用できるミッションは、ニーズ、場所、滞在期間によって異なります。また、あなたの興味や、場合によっては特技なども考慮します。ミッションの編成 滞在期間は最短で2週間です。ボランティアは1日5時間程度、週5日勤務です。家事（買い物、炊事、洗濯など）は、ボランティア自身が順番に行います。1日3食の食事が含まれています。みんなでワイワイ、和気あいあいと食べます!トーゴでの宿泊施設 国際的な人道的ボランティア活動の間、あなたの宿泊施設は、:- 初日は協会のお宅で、どっぷり浸かるために!住民の生活様式、方言、料理、習慣などを発見することができますよ。- 自由時間には、子どもたちと遊んだり、散歩をしたり、文化的な活動に参加したり、ただリラックスするだけでもいいのですまた、この国、その動植物、文化遺産を発見できるようなエクスカーションに参加する機会も提供しています-------------------------------------------------------------- メールでお問い合わせください : asso.jasftogo@gmail.com / jasf.afrique@gmail.com または電話でお問い合わせください : 00 228 96 48 67 01 ここで検索: https://www.jasftogo.jimdo.com hugolivier posted in search for internships トピック 皆さんへ 学生、労働者、専門家、退職したあなたは離れて取得したいですか？気が変わった？異文化を知るため？とても豊かな人間生活を送る？恵まれない地域に貢献する？ボランティア・インターンをしていますか？夏の色は、もうすぐJASFで発表されます。2020年夏に実施する国際連帯・発見旅行の準備の真っ最中です。すでに登録は始まっています。ご予約はお早めに2020年夏期東郷国際協力プログラム -2020年6月～7月：ミッション1：社会文化活動を伴う子どものための教育・レジャーセンターの建設 ミッション2：社会文化活動を伴う森林再生 ミッション3：社会文化活動を伴う肝炎の啓発 -2020年7月20日から8月9日まで：ミッション1：女性の経済的自立を促すトレーニングルーム建設 ミッション2:ミッション3：文化活動を伴う森林再生 -2020年8月10日から8月30日まで：ミッション1：コミュニティ井戸の建設ミッション2：社会文化活動を伴う学校支援ミッション3：社会文化活動を伴う森林再生 heleazrd は「Parcoursup：高等教育への登録を成功させるために知っておくべきこと」のトピックを投稿しました!医療現場に戻りたい。PASSとL.ASのライセンスを持つ新システムは、すでにPACESを行ったことがある場合、アクセス可能でしょうか？santéparcoursup</w:t>
      </w:r>
    </w:p>
    <w:p>
      <w:r>
        <w:rPr>
          <w:b/>
          <w:color w:val="FF0000"/>
        </w:rPr>
        <w:t xml:space="preserve">イド101</w:t>
      </w:r>
    </w:p>
    <w:p>
      <w:r>
        <w:rPr>
          <w:b w:val="0"/>
        </w:rPr>
        <w:t xml:space="preserve">このサイトをご覧になった方は、旅やボードスポーツがお好きな方だと思いますが、私たちもそうです！元々、このブログ/サイトは、キャンピングカーでモロッコ南部からノルウェー北部まで125日間の旅を報告するために作成されました。このプロジェクトについてもっと知りたい方は、次の記事をご覧ください： 最初のプロジェクトと125joursdeglisseの誕生 。しかし、私たちは何よりも人生を愛する二人ですから、時間をかけて、たくさんの友人を作り、この125日間で、ついにモロッコの海岸とポルトガルの海岸だけを訪れました（タリファには少し寄りましたが！）。ボードスポーツ」（カイトサーフィン、SUP＋パラグライダー）を楽しむことはもちろん、旅の準備やスポット（練習場所）を発見したり、よりよく知るための手助けになればと思いました。そこで、ブログの記事に加えて、立ち寄る価値のあった場所をそれぞれ小さな動画にすることにしました。Youtubeチャンネルで全てご覧いただけます。一部、編集中のものもあります。あれから125日が経ちましたが、まだ終わりではありません。今年の冬はネパールでパラグライダーに戻り、今年の夏はフランスの海岸やイギリスに行く予定です。このブログはまだ続いており、私たちのロードトリップストーリー、アドバイス、写真、ビデオなどを提供し続けていきます。このサイトでは、購入するものは何も見つかりません。</w:t>
      </w:r>
    </w:p>
    <w:p>
      <w:r>
        <w:rPr>
          <w:b/>
          <w:color w:val="FF0000"/>
        </w:rPr>
        <w:t xml:space="preserve">id 102</w:t>
      </w:r>
    </w:p>
    <w:p>
      <w:r>
        <w:rPr>
          <w:b w:val="0"/>
        </w:rPr>
        <w:t xml:space="preserve">カテゴリ: アフリカ料理 アフリカ料理のレシピのトップリストをご覧ください。伝統的に、アフリカのさまざまな料理は、地元の産物を幅広く組み合わせて使っています。果物、穀物、野菜、そして牛乳や肉などの製品。リボーンミルクや発酵乳の作り方は？発酵乳を自分で作る即効性のあるレシピをご紹介しますバターミルクまたはバターミルクまたはリボットのミルクまたは発酵乳は、アメリカ料理の多くのレシピで使用されています：ケーキ、マフィン...で... レシピオクラドレッシングより味 それはオクラはかなり特殊なテクスチャを持っていることは事実ですので、我々はオクラとレシピを好きか嫌い。でも、新しい発見が好きな人には... アフリカ料理：簡単なチキンマフェのレシピ（カメルーン） チキンマフェのレシピをご紹介します。(料理）西アフリカ（セネガル、ガンビア、モーリタニア、マリなどが原産）でよく見られるシチューで、米とクリーム状のソースで作る。 ナンチュアソース：アフリカのレシピ!ナントカソースのレシピをご紹介します。ナンチュアソースのクネルを作るには、グラタン皿にクネルを並べ、その上に... パステル・オ・ポワソンのイヴォルニア風レシピをご紹介します。準備 生地の準備：小麦粉をふるい、イーストと角切りにしたバターを加える。砂になるように混ぜる。溶き卵と塩を加える。アフリカの文化を数行でまとめ、理解するには？アフリカはアジアに次いで大きく、人口の多い大陸である。アフリカには10億人以上の人が住んでいます。アフリカは、おやつに革命を起こす「カリブフルーツ」の発祥の地でもあります。多くの人を唸らせるブランド!果物......ジューシー、酸っぱい、甘い、繊維質、ドライ......。自然は彼らにすべてを与えました。Afrik'N'Fusion : The first African cooking chain in France 2010年以来、AFRIKNFUSIONは、友情、情熱、野心の物語を描いてきました。セネガル出身の3人の若いフランス人が、アフリカ料理とその豊かさを人々に知ってもらうというシンプルなアイデアで作った物語です。 アフリカ料理のレシピサイト・トップ5 ここ数年、ネット上にはアフリカ料理のレシピサイトが増え続けています。アフリカの料理サイトをご紹介します。こちらは... アフリカのレシピを発見 ドロワット（エチオピア） 準備時間：60分 調理時間：75分 材料（6人分）:- 放し飼いの良質な鶏肉（心臓と肝臓を含む）1羽（他の臓物は空っぽにする）...。</w:t>
      </w:r>
    </w:p>
    <w:p>
      <w:r>
        <w:rPr>
          <w:b/>
          <w:color w:val="FF0000"/>
        </w:rPr>
        <w:t xml:space="preserve">イド103</w:t>
      </w:r>
    </w:p>
    <w:p>
      <w:r>
        <w:rPr>
          <w:b w:val="0"/>
        </w:rPr>
        <w:t xml:space="preserve">現在のコースに満足していないのですか？1年間の学校教育を失うことなく、キャリアパスを変更したいですか？今からでも遅くはない!ESIビジネススクールの「rentrée décalée」は、2月から6月にかけて行われる加速コースです。Bac +1からBac +5までの学生が、持続可能な開発を専門とするビジネススクールに方向転換することを可能にします。持続可能な開発、環境、経営といったテーマにインスピレーションを受けた方は、常に進化し続けるこの分野で、幅広いチャンスを手に入れてください。1月末の新年度のスタートに向けて、ぜひご参加ください。持続可能な開発コースは、Bac +1からBac +5までの学生が1学年を失うことなく方向転換することを可能にします。1月から6月までの5ヶ月間にわたって行われます。まず、延期された年始に入学したすべての学生は、10月以降に習った科目に追いつくために、集中的な標準化プログラムに従わなければならない。その後、生徒は昇格したクラスのいずれかに参加し、彼らと同じタイミングでトレーニングを継続することになります。そうすることで、より学校に溶け込めるようになります。スタッガードスタート持続可能な開発コースは、従来のスタートコースより1ヶ月遅く終了するため、セメスター1のコースを加速して受講することができます。本コースは、「マネジメント」と「持続可能な開発」という、現代社会にとって不可欠な2つのテーマに関する知識とスキルを習得することを目的としています。このデュアルカリキュラムにより、学生は責任感があり、明日の世界に良い影響を与えたいと願う、将来の社員となることができます。サンドイッチコースは、10月入学の学生と、遅れて入学する学生の両方に提供されます。とはいえ、企業が採用活動を開始する時期は、4月から5月にかけてが多いことを知っておく必要があります。そのため、この時期に仕事と連動したポジションを見つけるのは、より困難な作業となります。ESIビジネススクールのキャリアセンターが、あなたの就職活動をサポートしますので、ご安心ください。ESIビジネススクールの時差入学は、学生時代に研修を開始することができる、まさにチャンスです。応募は:選考は、ファイルと志望動機の面接によって行われます。受験者は、過去2年間の成績も含めて、出願書類に記入する必要があります。10月末から1月中旬の間に行われる入学説明会に、当社の登録フォームから申し込んでください。応募資格:応募手続きの終了後、審査員は肯定的または否定的な答えを出します。</w:t>
      </w:r>
    </w:p>
    <w:p>
      <w:r>
        <w:rPr>
          <w:b/>
          <w:color w:val="FF0000"/>
        </w:rPr>
        <w:t xml:space="preserve">イド104</w:t>
      </w:r>
    </w:p>
    <w:p>
      <w:r>
        <w:rPr>
          <w:b w:val="0"/>
        </w:rPr>
        <w:t xml:space="preserve">このプライバシーポリシーは、BAYRIMAN ROSSI RENNAN DENIZが、以下のURLからアクセスできる当サイト（以下「当サイト」）を利用する際に、お客様からご提供いただく情報の利用方法と保護について規定し、お知らせするものです。このプライバシーポリシーは、BAYRIMAN ROSSI RENNAN DENIZによって、特に法律、規制、法学、技術の進化に対応するために、いつでも変更または完了する可能性があることにご注意ください。この場合、その更新日は、本ポリシーの冒頭に明記されます。これらの変更は、オンラインで公開された時点で、ユーザーを拘束するものとします。したがって、ユーザーは、このプライバシーおよびクッキーの使用に関するポリシーを定期的に確認し、変更を認識することが望ましいと言えます。個人情報 一般的に言って、お客様はご自身の個人情報を伝えることなく、BAYRIMAN ROSSI RENNAN DENIZのサイトを訪問することができます。いかなる場合においても、お客様はこの情報をBAYRIMAN ROSSI RENNAN DENIZに送信する義務を負いません。ただし、拒否された場合、お客様が要求された特定の情報またはサービスの提供を受けることができない場合があります。この点、BAYRIMAN ROSSI RENNAN DENIZは、場合により、お客様の姓、名、電子メール、電話番号、住所（以下、「個人情報」といいます）の提供をお願いすることがあります。この情報を提供することにより、お客様は、その情報がBAYRIMAN ROSSI RENNAN DENIZによって、以下の2項で示される目的および各フォームの最後に記載される目的のために処理されることに明示的に同意されたものとします。2016年4月14日に欧州議会で採択された一般データ保護規則（GDPR）、および1978年1月6日に改正されたフランスのデータ保護法に従い、BAYRIMAN ROSSI RENNAN DENIZはここに以下の点についてお知らせします： 1.管理者の身元 管理者はBAYRIMAN ROSSI RENNAN DENIZで、その登録事務所は35, avenue Villermont 06000 Niceです。 2.処理の目的 BAYRIMAN ROSSI RENNAN DENIZがお客様の個人情報を処理すると考えられる目的は以下の通りです。- 当社のウェブサイト、製品およびサービスの改善、電子メールによる連絡、当社に関する情報および最新情報の提供。- 当社のサービスの質を監視し改善するために、トラフィックと当社サイトを構成する様々な要素の使用量（閲覧ページ数、訪問回数、活動、再訪問頻度など）の統計を取るため - お客様の端末の表示設定（言語、ディスプレイ解像度、OSなど）に当社サイトの表示を合わせるため - お客様の関心に沿ったコンテンツを提供するために、フォームまたはお客様が当社サイトで選択した情報に関連する情報を記憶するなど、お客様がサイトを使いやすくなるようにするため- 当社の法的義務を果たすため、適用される法律や規制を遵守するため、法執行当局からの正当な要請に応えるため 3. 受取人 BAYRIMAN ROSSI RENNAN DENIZのみが、お客様の個人情報の受取人です。これらの情報は、個別または集計のいずれの形式であっても、第三者に送信されることはありません。BAYRIMAN ROSSI RENNAN DENIZは、そのサイトの訪問者や利用者の個人データを販売することはありません。4.保存期間 お客様の個人情報は、上記2.で示した収集目的に対応する期間のみBAYRIMAN ROSSI RENNAN DENIZによって保存されますが、いかなる場合でも3年を超えることはありません。 5.情報処理および自由権 お客様には、お客様の個人情報に関して以下の権利があります。</w:t>
      </w:r>
    </w:p>
    <w:p>
      <w:r>
        <w:rPr>
          <w:b/>
          <w:color w:val="FF0000"/>
        </w:rPr>
        <w:t xml:space="preserve">イド105</w:t>
      </w:r>
    </w:p>
    <w:p>
      <w:r>
        <w:rPr>
          <w:b w:val="0"/>
        </w:rPr>
        <w:t xml:space="preserve">このような状況下で、私は、新しい車を購入するために探しています。 私は、新しい車を購入するために探しています。dub74 Re: carte crise collection baroudeur73 wrote: euh it's a LJ73! but not from 1973, must be from 1985 a peut près! par contre c'est le bazar la CG de collec, t'es soumis a des restrictions je crois Non fini les restrictions, donc du coup a part gagner 3ans sur le CT y a plus beaucoup d'avantage, l'assurance moins cher peut être?dub74 Re: carte crise collection tdm74 Re: carte crise collection baroudeur73 場所：la rochette savoie Re: carte crise collection baroudeur73 場所：la rochette savoie:を購入するために、新しい車を探しています。 私は家族のために新しい車を探しています。- を弖紗することができます,グッチ アウトレット。. dub74 Re: carte crise collection tdm74 Localisation : La Yaute Re: carte crise collection baroudeur73 Localisation : la rochette savoie Re: carte crise collection pfff daniel, meme pas vrai, ca j'y tire de mon immense savoir En plus wiki j'aime pas, ce ne sont pas des infos avere mais poster par n'importe qui.... dub74 Re: carte crise collection 情報ありがとうございます それはほとんど保険のためだった .j'y comprend rien il me prendenne 5 euro de plus part moi par rapport a mon cherokee de 96 qui est plus puissant tristanlcf Localisation : hautes alpes /05000 Re: carte crise collection dub74 Re: carte crise collection</w:t>
      </w:r>
    </w:p>
    <w:p>
      <w:r>
        <w:rPr>
          <w:b/>
          <w:color w:val="FF0000"/>
        </w:rPr>
        <w:t xml:space="preserve">イド106</w:t>
      </w:r>
    </w:p>
    <w:p>
      <w:r>
        <w:rPr>
          <w:b w:val="0"/>
        </w:rPr>
        <w:t xml:space="preserve">CurrentBody：プロフェッショナルな結果を低価格で実現するビューティー＆ウェルネス機器検索エンジンで「CurrentBody code」と入力しなくても、ブランドのさまざまなソーシャルネットワークをフォローするだけで、現在のキャンペーンやクーポンを知ることができます。カレントボディのプロモコードを見逃さないために、BravoPromoの専用ページを定期的にチェックしてくださいね。CurrentBodyを選ぶ理由CurrentBodyは、研究所やプロのサロンを直接あなたの家に持ってくるというシンプルなコンセプトに基づいています。CurrentBodyがあれば、もう移動する必要も、ワックス脱毛のために2つの予約の間を走り回る必要もありません。確かに、このブランドは、無尽蔵の品揃えのおかげで、自宅を自分だけの研究所にすることができます。10年以上の実績があり、確かな評価を得ているサイトです。ロレアルのクラリソニックをはじめ、多くの主要ブランドの正規販売代理店として、CurrentBodyは高品質の製品のみを販売することを名誉としています。このブランドなら、自分のニーズに合ったデバイスを見つけることができます。肌は一人ひとり異なるため、このサイトでは、臨床的に効果が証明された健康・美容製品を世界で最も多く取り揃えています。さらに、この素晴らしい品揃えにより、このサイトではあらゆる価格帯の商品を提供し、長期的なコスト削減を可能にしています。また、定期的に割引やキャンペーンを実施しており、低価格で質の高い治療を受けることができます。CurrentBodyでは、60ユーロから送料無料、30日以内に商品を返品すれば、満足できなかった場合の返金を保証していますので、安心して注文してください。さらに、同社の製品はすべて2年間の保証付きです。肌の輝きをよみがえらせたい、顔色のみずみずしさを見つけたい、しっかりクレンジングした肌の輝きを見つけたい。公害やメイク、エステに行く時間がないなど、きれいな肌を保つのは簡単ではありません。電動クレンジングブラシ、超音波ヘラ、超音波洗浄機、さらにマスク、スクラブ、ワイプなど、お肌のディープクリーニングに必要なアイテムが揃っています。時々、あるいは繰り返し起こるニキビの発作にお悩みですか？あなたの人生を台無しにする可能性があるこの肌の問題を取り除くために、抗アクネ治療、超音波黒ずみ抽出器と顔のスクラブを発見してください。あなたの顔は疲れていて、シワが時間の経過を表しています。それを軽減して、若い頃の輝きとハリを取り戻したいと思っていませんか？CurrentBodyは、コラーゲンの生成を自然に促進し、短期間で目に見える効果をもたらす引き締め効果のある機器を数多く取り揃えています。レーザー、LED、ヒスイ、ランプ、マスク、美容液、コラーゲン・ジェルなど、顔、目の周り、シワに効果的なアンチエイジング機器をご紹介しています。CurrentBodyのプロモコードを利用して、最新の技術革新の恩恵を、低価格で受けることができますので、1分も無駄にしないでください。また、時間の経過は、時に抜け毛の代名詞となります。CurrentBodyは、薄毛対策に画期的なデバイスを提供しています。再生治療だけでなく、発毛を促進するレーザー治療のおかげで、薄毛は遠い昔の話になりそうです。スリムになりたい、体型を維持したい、引き締まった体を保ちたい、でもいつも思うように運動する時間がない......。CurrentBodyは、お客様のニーズやご要望に合わせた機器をご提案します。電気刺激装置のおかげ</w:t>
      </w:r>
    </w:p>
    <w:p>
      <w:r>
        <w:rPr>
          <w:b/>
          <w:color w:val="FF0000"/>
        </w:rPr>
        <w:t xml:space="preserve">イド107</w:t>
      </w:r>
    </w:p>
    <w:p>
      <w:r>
        <w:rPr>
          <w:b w:val="0"/>
        </w:rPr>
        <w:t xml:space="preserve">No.2848 ASSEMBLÉE NATIONALE CONSTITUTION DU 4 OCTOBER 1958 TREIZIÈME LÉGISLATURE 2010年10月7日に国民議会議長会にて登録された。銀行および金融規制に関する上院修正案（No.2833）に関する財務・一般経済・予算管理委員会の代表としての報告書（M. Jérôme CHARTIER MP 参照番号：国民議会：第1読会：2165 , 2550 および T.A. 485 .第2回目：2833上院：555 , 703 , 704 (2009-2010) および T.A. 1 (2010-2011)。導入部 9 委員会での審査 11 I.- 総論 11 II.- 第1章 金融規制・システミックリスク協議会の創設 第1条 金融規制・システミックリスク協議会の創設 14 第2章 金融市場庁の機能強化 第2条 A．認可協会による金融投資顧問の監督 16 第2c条：AMFの制裁手続きの近代化 19 第2d条A．第2d条：欧州規制当局への情報発信 28 第2e条：温室効果ガス排出枠のスポット市場の監督・規制 30 第3章 格付機関の管理 第3条：フランス法への格付機関登録制度の導入 39 第4条：格付機関に対する監督の実施 44 第4章 新統括監督機関の設置 第5条 A. 監督当局の設置第5条B：健全性監督庁を設立する命令の批准 46 第5条C：健全性監督庁の大学の構成 48 第5条DA：監督庁の制裁委員会に報告者を設置 50 第5条EAA：通貨金融法典の参照文献の修正 52 第5条EA：銀行および保険会社の行動規範 53 第5条E：銀行健全性基準「バーゼルⅢ」について議会に通知すること 54 第6条監督当局のカレッジを創設する欧州の制度の適用 58 第 7 条：国務院における政令への付託 59 第 7a 条 A：フランス銀行と外国のカウンターパート当局との間の情報交換 60 第 7a 条 B．電子マネーに関する指令2009/110/ECの命令による移管 61 第五章 デリバティブと空売りの規制 第七条a：デリバティブと空売りの規制 62 第七条c A：UCITSの注文集中管理に関する法体系の明確化 63 第七条c :有価証券の空売りの制限と決済期間の短縮 64 第7d条A：「金融商品」の法的定義のオプション、先物、スワップ、その他の先渡契約への拡大 68 第7d条および第4e条：国会への報告 69 第7f条A：プライベートエクイティ規制の実施に関する国会への報告 71 第6章 企業におけるリスク管理の向上 第7f条：リスク管理システムの構築</w:t>
      </w:r>
    </w:p>
    <w:p>
      <w:r>
        <w:rPr>
          <w:b/>
          <w:color w:val="FF0000"/>
        </w:rPr>
        <w:t xml:space="preserve">イド108</w:t>
      </w:r>
    </w:p>
    <w:p>
      <w:r>
        <w:rPr>
          <w:b w:val="0"/>
        </w:rPr>
        <w:t xml:space="preserve">種の起源 種の起源』（しゅのきげん、英語: On Origin of Species）は、チャールズ・ダーウィンによって発表された科学的著作である[1]。進化論の基礎となるテキストとされている。本書では、ダーウィンが自然淘汰によって他の種（通常は絶滅した種）から生きている種を進化させるという科学的理論を提示している。ダーウィンは、種が独立して創造されたわけではなく、不変のものでもないことを示す一連の証拠を提供している。生物学の新しい発見を説明するために、すでにさまざまな進化論的な考え[ref]が提案されていた。解剖学反対論者や一般市民の間でも、このような考えを支持する声が高まっていたが、19世紀前半のイギリスの科学界は、英国国教会と密接に関係していた。科学は自然神学の一部であり、当時はキリスト教の教義から独立していたわけではない。種の変遷に関する考え方は、種は不変であり、神が設計した階層の一部である、人間は他の動物とは無関係のユニークな存在であるという信念と相反するもので、議論を呼んだ。政治的、神学的な意味合いは激しく議論されたが、『種の起源』が出版された当時、転成は一般の科学者には受け入れられなかったのである。専門家だけでなく、一般の人にもわかりやすく解説したこの本は、大きな反響を呼び、激しい議論が交わされた。1880年代から1930年代にかけての「ダーウィニズムの蝕」の時代には、他にもさまざまな進化論的メカニズムが提唱された。1930年代から1940年代にかけての進化論の総合的発展により、自然選択による進化的適応というダーウィンの考え方が、現代の進化論の中心的存在となった。今や生命科学の統一原理となっている。目次 - 1 エディション - 1.1 イギリス版 - 1.2 フランス版 - 2 作品の起源 - 3 作品の論理 - 4 ダーウィンが引用した先行作品 - 4.1 種の変容 - 4.2 人間の介入による持続的変化 - 5 作品に対する評価 - 5.1 出版時の論争 - 5.2 19世紀の思想・理論への影響 - 5.2 ダーウィンが引用した先行作品 - 4.2 ダーウィンは、19世紀末に、この作品を出版した - 3.1 ダーウィンは、19世紀末に、この作品を引用した - 4.1 ダーウィンは、この作品を引用した - 3.2 ダーウィンは、19世紀に、この作品を引用した3 科学思想への影響 - 6 ダーウィン理論の構造 - 7 逸話 - 8 注釈と参考文献 - 9 オンラインテキスト - 10 フランス語翻訳 - 11 参考文献 Editions[edit ] British editions[edit ] Charles Darwinの生存中、1859年から1872年までに6版の英語版が刊行された。すぐに多くの言語に翻訳された。初版のタイトルは「自然淘汰による種の起源、あるいは生命維持競争における有利な人種の保存について」であった。ダーウィンの改訂第6版のタイトルは、「自然淘汰による種の起源、あるいは生命をめぐる闘いにおける有利な人種の保存」という別のタイトルになっていた。この第6版はダーウィンが残した最後のテキストであるため、作品にはこの版のタイトル、すなわち『種の起源』を用い、『De l'Origine des espèces』とは呼ばないのが通例である。 フランス語版[編集] 最初のフランス語訳は、ギヨミンとヴィクトル・マソンによる1862年のものであった。スイスに亡命したフェミニストで自由思想家であるクレマンス・ロワイエが、原文とタイトルを自由に変更し、「De l'Origine des espèces, ou des Lois du progrès chez les étres organisés」としたもので、この作品は、その原文に忠実に再現されている。特に、彼女は長い序文を付け加え、この作品について実証主義的、反神学的、優生学的な読解を行った[3]。アサ・グレイで「I have</w:t>
      </w:r>
    </w:p>
    <w:p>
      <w:r>
        <w:rPr>
          <w:b/>
          <w:color w:val="FF0000"/>
        </w:rPr>
        <w:t xml:space="preserve">イド109</w:t>
      </w:r>
    </w:p>
    <w:p>
      <w:r>
        <w:rPr>
          <w:b w:val="0"/>
        </w:rPr>
        <w:t xml:space="preserve">Yamaha Revs Your Heartステッカーオリジナルロゴを忠実に再現した美しいステッカーです。ステッカーの品質にはとても満足しています。この製品はとても塗りやすく、耐久性があります。 製品は適合し、品質も良いです。製品は品質が良く、仕様に適合しています。 配達は迅速です。この製品はとても塗りやすく、ホールド感もとても良いです。 納期はとても短いです。ステッカーの品質が良く、とても満足しています。 ステッカーの品質が良く、とても満足しています。素晴らしい効果です。ステッカーの品質にはとても満足しています。何も言うことはありません。この製品はとてもよくできていて、品質もとてもよいです。この商品を他の人にも勧めたい。 とても良い商品です。品質、サイズ、価格ともに大満足で、いつもありがとうございます。この商品を購入したのは、初めてです。 品質、サイズ、価格ともに大満足です。ステッカーは、以前から使っていたのですが、値段が高いのが難点です。以前から使っていたのですが、以前ほどではありません。この商品にはとても満足しています。ステッカーの品質が良く、とても満足しています。 ステッカーの品質が良く、とても満足しています。</w:t>
      </w:r>
    </w:p>
    <w:p>
      <w:r>
        <w:rPr>
          <w:b/>
          <w:color w:val="FF0000"/>
        </w:rPr>
        <w:t xml:space="preserve">アイディーヒャク</w:t>
      </w:r>
    </w:p>
    <w:p>
      <w:r>
        <w:rPr>
          <w:b w:val="0"/>
        </w:rPr>
        <w:t xml:space="preserve">まだ時々ここを通りかかっている方（ありがとうございます♥）は、私がめっきり投稿しなくなったことにお気づきかもしれませんね。その背景は何とも言えませんが、ここ2、3ヶ月、ブログのスランプが続いていて、それが解消されないのです。記事を書いたり、本のレビューをしたり、他のブログをチェックする時間を取ることができないのです。無理をして、昔好きだったこの趣味を嫌いになってしまうのは嫌なので、一旦休んで、自分のペースで戻ってくるのを待ちたいですね。とにかく、夏はブログの更新が遅くなる気がします。これからも時々ブログをチェックして、また遅れてしまったので、最後のコメントの返信に時間をかけようと思います。私が戻ってきたときに、あなたが理解してくれて、そこにいてくれることを願っています😀（そうでなくても、私はあなたを責めません、いつの日かそこにいてくれてありがとう！）そして、私はあなたにたくさんの愛を送ります。あなたのコメントの一つ一つが私をどれだけ良い気分にさせるか、あなたとできる交流、あなたの推薦で買った本の束は想像できないでしょう♥ここ以外で私の絶対にスリルのない人生を追いかけたいなら、Instagramで私を見つけることができるでしょう。inlabulledechaです。皆さん、素敵な夏をお過ごしください。素敵な休みをお過ごしください！🙂 よくわかります。私も7月いっぱいは、休暇でインターネットができないので、「強制的に」取ることにしていますでも、私にもいいことがありそうです!とにかくお帰りなさい😉🙂ありがとうございました。休日を満喫されたようですね😀 I'll reach ... la la ... *doesn't remember the words* おっしゃることはよくわかります、どんなことでも無理は禁物ですからね。私も最近（暑さのせいでしょうか）書きにくいと感じています。この夏、爽やかな空気と読書などの楽しいひと時を過ごせますように❤ Kisses Day and night?まだ感想を待っています♥ 私も同じことを言いますが、もし休みが必要なら躊躇しないでください :p 応援ありがとうございます❤ あなたの今の状況を理解しています、私もすでにそうしてきましたので、あなたが言うように「休みは必要」です^^ それによって、強くなって戻ってこれるはずです!そうですね......ちょっと鼻が高いのは認めますが......通うのは好きです🙂 とにかく、あなたの復帰には必ず立ち会いますよ！(笑)インスタでフォローさせていただきます😉 良いお休みをCha' !素敵なコメントありがとうございます x)戦力として戻ってくるかどうかはわかりません、私にもあまり多くを求めないでくださいアハハ 良い休みと良い夏をお過ごしください😉 どうもありがとうございました😀 LOVE IN YOUR LITTLE HEAD.夏を楽しんで、また来て下さいね🤗 ありがとうございます♥ ガッツリ楽しみますまた、お会いしましょう。全くその通りですね🙂 良いブログ休みになりますように。私も良い夏になりますように🙂ブログでお会いしましょう ありがとうございます🙂私も良い夏をお過ごしください。ありがとうございます😀みんなこんな時期があるんですね!!!!いつでも戻ってきてね😉 それまでは、私の娘にキスを!~Kara Merciiiii ♥ ブログの要は、楽しむこと!!!!仕事でない限り、生きていくために食べることが第一目標になります🙂 読むのが大好きなので、書く楽しみが早く戻ってくるといいですね🙂 いい休息、いい読書、いい映画、いい夏😀絶対です^ ^ まあ食べることは心配しなくても大丈夫です、大体必要なものは持っていますxD 嬉しいコメントありがとうございます♥ いい休みになりましたね(^^)夏を楽しんで、またブログを書いてください（笑）。また来てね」と言われることを期待していますが、無理はしないで下さいね^^ ありがとうございました。</w:t>
      </w:r>
    </w:p>
    <w:p>
      <w:r>
        <w:rPr>
          <w:b/>
          <w:color w:val="FF0000"/>
        </w:rPr>
        <w:t xml:space="preserve">イド111</w:t>
      </w:r>
    </w:p>
    <w:p>
      <w:r>
        <w:rPr>
          <w:b w:val="0"/>
        </w:rPr>
        <w:t xml:space="preserve">ヨーヨーのようなムーブメントが広がっています。そして、昨日の高揚感から一転、「メルセデスは、予定していたブラックリーチームとのコラボレーションに終止符を打った」と、再びどん底に落ちている。金銭的・技術的な保証をすべて提供できる買い手がいないことを理由に。しかし、もし真剣な買い手が現れれば、メルセデスは早急にその立場を見直すことができるだろう。同じような内容で、ほとんど同じソースからのもので、このソースはいつも私に驚くほどよく情報を与えてくれるので、なおさら腹立たしい。フォース・インディアは、メルセデスにこの3チーム目のプロジェクトをあきらめるよう圧力をかけています。その理由は、理解できる。とはいえ、動きと議論がある限り、希望はある。ジャン＝ルイさん、こんにちは。この話は、まさにマーケティングの話題です。ただし、今のところ、売るものがあまりないようです。驚くのは、結局、ほとんどフィルタリングされていないことです。質問：シーズン終了前に「à la Super Aguri」を終了することになっても、メルボルンでは20台体制が良いのか、それともシーズン通して18台体制が良いのか？ あなたの友人のルノー・ド・ラ・ボルドリーがこの件について調査しています（私は彼のプロストGPに関する本を覚えています）。F1ではすべてが速い...BMWはクライアントチームを持たない唯一のエンジンメーカー!それは、危機感からくるスキンシップのためでもあるのでしょうか？ まあ、まだ終わってはいませんよ！...ある時はイエス、次の時はノー..........と、待っているのです、とにかくその時はもう何もできない....... 本物のカストロールが言っているのでしょうか？いや、ナンセンスだから...嫌ならもうこのブログに来るな！え、vive le respect!!! clac clac...ジャン・ルイの歯は聞いているか😉マジでカストリ、今回の「アウティング」で嘲笑は死なないことがまたわかった。なぜなら、あなたは自分の言葉を言い終わる前に死んでしまうからです。個人的には、あなたの出発を楽しみにしています。お前はいつも自分の欠点を他人になすりつけるのが得意だな...自分が知的テロリストだからだ。常に自分の考え方を押し付けようとする人。ごめんなさい（「ごめんなさい」は冗談抜きで）スク水JL、イレギュラー終了。カストロール、あなたが何を言おうが何を考えようが勝手ですが、ムッシュー・ジャン＝ルイには最低限の敬意を払う必要があります。ロス・ブラウンがホンダのチームを買収してブラウン・レーシングにすることは誰もが知っている（インターネット上でドメイン名はすでに予約されている）、しかし戦争の根幹はお金だ...だからある日はイエス、ある日はノー、ある日はたぶん、必要な金額が集まるまでこのすべてを繰り返す。私はジャン＝ルイの「動機」については何も知らないが、あなたがフロワサールで喜んで続けている侮辱については何も知らない。あなたの不正確さ、限りない侮蔑、憎悪に満ちた言葉遣いは、なくてはならないものです。当該ブログの主催者がブログを開くと同時に、組織的に「求めて」対抗して行けば、いつかは重くなるのは当然です。招待されたときに、料理や司会者、他のゲストの批判に時間を費やしていたら、きっと自分も重くなってしまうでしょう。その後、街を歩けば、「他の連中はみんなバカだ」「自分は本当の真実を握っている哀れな勘違い人間だ」と不平不満や怒号が誰にでも聞こえるが、それは真実をそぎ落とされたチンピラの態度に過ぎないのである。</w:t>
      </w:r>
    </w:p>
    <w:p>
      <w:r>
        <w:rPr>
          <w:b/>
          <w:color w:val="FF0000"/>
        </w:rPr>
        <w:t xml:space="preserve">イド112</w:t>
      </w:r>
    </w:p>
    <w:p>
      <w:r>
        <w:rPr>
          <w:b w:val="0"/>
        </w:rPr>
        <w:t xml:space="preserve">シンプルで快適な服装で、このスカーフとまだここで紹介していなかったこのトップス以外は、特に目新しいものはありません。ところでこのマフラー、着け心地が超良くて、保温性も高くて最高です。頭にネックレスのようにつけるチューブなので、自然といい形になるんだと思います。そして、最後にはこのかなり暗い(悲しい？)服装に少し新鮮さをもたらしてくれるのです。トップスとパンツはH&amp;M、靴はAnniel（こちらで紹介済み）、イヤリングはCharlotte Martyr、ジャケットはCamaieu、バッグとスカーフはUrban Outfitters 47 コメント あなたの服がとても好きです！このスカーフはとても素敵です！！！！！！！！！！！！！！。この大きなスカーフが大好きです！素敵な写真の数々。スカーフは本当にホットで、着用するととても素敵な形になります。このスカーフが大好きです。とても素敵な写真ととても素敵なブログです。http://ledesordredelili.tumblr.com とても素敵な写真ですね。地味な服装ですが、とても気に入っています。とても美しいスカーフが、足りなかった色彩を与えていますね。Bises とても素敵なスカーフで、色もとてもよく似合っていますね。でも、とても素敵なマフラーですね！コート！！あなたの住んでいるところがこんなに寒いなんて！！普段は夏なのに...スニフ スニフ何も前みたいにならないよ、泣きそう（笑）... !!!!!!素晴らしい衣装ですね。バッグが大好きです♥ Kisses Kisses お写真も素敵ですね！この服は大好きですが、コートを着たら本当に寒いでしょうね！？そのスカーフにキスを。xx そのスカーフ、素敵ですね。自分用に買わなきゃ・・・ジャンパーの着こなしが素敵です（：ビスなんて素敵なスカーフなんだ！）ゴージャスなアレクシアン&lt;3 わぁ、あなたの目が好き、あなたの髪の色も好きです。お元気そうで、以前はよくブログを拝見していたのですが、残念ながら失念しており、また見つけました。あなたは美しさを失ってはいないようですね :P Kisses.一番悲しいのは、この「季節」にコートを着ていることです。今年も夏万歳!地味だけど悲壮感はなく、逆にシックな印象の衣装だと思います。Kisses 一番悲しいのは、やはりこの「季節」のコートですね。今年の夏も万歳!地味だけど悲壮感はなく、逆にシックな印象の衣装だと思います。Kisses Beautiful!夏服というより、秋服に見えるのが残念です... :/ Kisses あなたは超美人です！あなたのブログと写真が大好きです :) wow I really like that outfit!:)スカーフの大復活!でも、いつも着ていないとすぐに風邪をひいてしまうんです肌の色や髪の色にぴったりのカラーが揃っていますよ。キスカク、11月に入りましたね。ブーフーッ!でも、あなたの服が素晴らしいという事実は変わりませんよ :)とてもとても(とても)素敵な衣装です :)そのスカーフは美しいですし、あなたの服に個性を与えていますね。この写真には、たくさんの柔らかさがあります。:) そして素敵なスカーフ ;)Kisses Olga http://ladyandolga.blogspot.com/ 素晴らしいスカーフですね!Kisses, Camille http://the-camelia.blogspot.com/ そのパンツもスカーフもとても素敵です！！！！！！！！！！！！！！！！！！！（笑:)いつもとても美しい =) !あなたの服は、少し男性的な面があり、とても気に入っていますそして、スカーフ・・・私も同じものが欲しいです :D !ビッグキス私はあなたの服が大好きですスカーフがとても素敵です。そして、いつも通り、あなたの髪はとても素敵です !真夏に冬のコート？夏の1ヶ月間、とてもじゃないけど無理です。</w:t>
      </w:r>
    </w:p>
    <w:p>
      <w:r>
        <w:rPr>
          <w:b/>
          <w:color w:val="FF0000"/>
        </w:rPr>
        <w:t xml:space="preserve">イド113</w:t>
      </w:r>
    </w:p>
    <w:p>
      <w:r>
        <w:rPr>
          <w:b w:val="0"/>
        </w:rPr>
        <w:t xml:space="preserve">モデル：z6 材質：アルミニウム合金 表面材質：強化ガラス 取り付け：Fress Standing Shell カラー：ブラック、シルバー、ゴールデン コントラスト比：1500：1 カラー：16.7Mディスプレイ比例：16:9解像度：1920 * 1080明るさ：500cd/㎡電球寿命：60000時間以上パッキング詳細：カートン+真珠の綿+木箱+木枠生産性：3000セット/月ブランド：Sosu輸送：海、陸、空、エージェントが手配原産地：中国供給能力：3000セット/月証明書：CE、CCC、FC、Rohs、ISO90001 HSコード：84714140。00 Hafen: Huangpu,Shekou High Brightness: Normal/500nits/1000nits/2000nits optional Display Surface: Tempered glass Body: Metal case Side Frame: Aluminum alloy Base: Metal SSD 32G/64G/128G/256G HHD 500G/1T Q1: メーカーまたは商社ですか?A: 私達は 2009 年以来のデジタル導かれた表示プロダクトの専門の製造業者です。Q2：製品にロゴを印刷することができるかどうか、お伺いしたいのですが。A：もちろん、カスタマイズ製品もお受けしています。Q3: サンプルの注文はできますか？A：サンプル注文が可能です。価格は数量に応じて交渉することになる。Q4: 製品の保証について教えてください。A: 私達のプロダクトは ISO の証明書を渡しました、プロダクトは制御の下にあります、私達は郵送物の前にプロダクトを再度点検し、テストします。Q5: 商品はどのくらいで届きますか？A: 商品の在庫状況、当社の生産スケジュール、カスタマイズの要件、発送方法によって異なります。製品の平均リードタイムは20日です。より速い船積みの方法は 3-10 日を取ります（習慣を保留している） 海洋貨物は 3-6 週を取ります プロダクト グループ: 接触テーブル</w:t>
      </w:r>
    </w:p>
    <w:p>
      <w:r>
        <w:rPr>
          <w:b/>
          <w:color w:val="FF0000"/>
        </w:rPr>
        <w:t xml:space="preserve">イド114</w:t>
      </w:r>
    </w:p>
    <w:p>
      <w:r>
        <w:rPr>
          <w:b w:val="0"/>
        </w:rPr>
        <w:t xml:space="preserve">埋葬許可証とも呼ばれ、葬儀と埋葬を許可する書類です。そのため、葬儀屋に渡すことが不可欠であり、これがなければ葬儀を行うことができないのです。その本当の機能は何なのか？どのように入手するのですか？埋葬許可証：定義 これは遺骨を埋葬するための許可証である。自然死の場合は医師が作成した死亡診断書、それ以外（殺人、自殺など）の場合は医師の補助を受けた警察官が作成した報告書を提示し、民事登記官が発行する。その役割とは？Code Général des Collectivités territorialesのR2213-31条に説明されているように、埋葬を行う町の市長が署名しなければならない。「コミューンの墓地での埋葬は、埋葬場所のコミューンの市長によって許可される」のである。注意点として、このオーソライズは、.NETを利用する人によるものです。- その町で死亡した人 - その町に住所がある人 - その町に埋葬地がある人 - 外国に住んでいるときに選挙人名簿に登録された人。この許可証は、死亡後できるだけ早く発行され、遺体の埋葬は死亡の日から6日を超えない。この書類に署名する前に、市長は、 - 遺族が持参した書類の有効性 - 故人がそこに埋葬される権利を持っているかどうか、コンセッション契約の状況を確認する必要があります。埋葬許可は、死亡したコミューンの市民資格サービスによって提供される死亡証明書および棺の閉鎖許可（mise en bière）と区別する必要があります。どのようなものですか？あらかじめ書式が決まっているレターで、以下に無料のモデルを掲載しています。有効であるためには、指定する必要があります。- 埋葬場所、墓地名、町名 - 故人の名前 - 職業 - 住所 - 儀式の日付 - 墓地の区画番号とその位置。日付、市長の氏名がフルネームで記載され、署名と送達印があることが必要です。埋葬許可書 .............................................................................................................私は、.........................のコミューンの市長、（マダム、サー）、...............の署名します。authorise the burial in the cemetery ............................................................(name, address), of the body of (Madame, Monsieur). ..............................................(name), ..............................(first names),...............................(profession), domiciled at ........................................................................ (number, street, commune and department), who died at .................................., on ......................埋葬は...............、租界で...............（場所、租界番号、路地...................）に行われます。で行われた................................................オン市長（印鑑とサイン） 埋葬許可証の取得方法について教えてください。埋葬する場所を決めたら、その場所の役場に行かなければならない。埋葬許可証は、いくつかの書類を提示することで発行されます。- 葬儀の責任者が書いた埋葬の依頼書 - 診断書 - 死亡診断書 - 納棺の許可証 - 売買契約書 - 他のコミューンで死亡した場合の遺体搬送の許可証 - 司法捜査につながる急死または不審死の場合の裁判所の許可証。注意：パリ周辺では、棺が閉じられた地区の市長が埋葬の許可を出します。</w:t>
      </w:r>
    </w:p>
    <w:p>
      <w:r>
        <w:rPr>
          <w:b/>
          <w:color w:val="FF0000"/>
        </w:rPr>
        <w:t xml:space="preserve">イド115</w:t>
      </w:r>
    </w:p>
    <w:p>
      <w:r>
        <w:rPr>
          <w:b w:val="0"/>
        </w:rPr>
        <w:t xml:space="preserve">ビデオトロン株式会社は、当社のウェブサイト1（以下「ビデオトロン・サイト」、「ウェブサイト」または「サイト」）をご利用いただきありがとうございます。当社のウェブサイトを閲覧する前に、この使用条件（以下「使用条件」）をよくお読みください。ビデオトロンのサイトを閲覧することにより、お客様はビデオトロンのウェブサイトへの訪問者およびユーザーの個人情報の処理に関するポリシー（以下「ポリシー」）に記載されているすべての使用条件を承認し、承諾したものとみなされます。この利用規約およびポリシーは、お客様とビデオトロンを拘束する法的義務（以下、「本契約」）を生じます。本契約は、無期限に有効であり、お客様が当社のウェブサイトにアクセスした時点から開始されます。当社は、独自の判断により、事前の通知なく、本利用規約および本ポリシーを変更する権利を留保します。これらの使用条件およびポリシーに同意されない場合は、ビデオトロンのウェブサイトを閲覧したり、そのコンテンツを参照したりしないでください。本利用規約および本ポリシーを定期的に確認することは、お客様の責任となります。当社のいずれかのサービスをご利用のお客様は、オンラインでカスタマーセンターにアクセスできます。当社のインターネットサービスをご利用のお客様は、当社のウェブメールにアクセスできます。当社のillicoデジタルテレビサービスをご利用のお客様は、illico webにアクセスできます（「ビデオトロン・インタラクティブ・サービス」）。お客様は、常にお客様のユーザー名、パスワードおよびカスタマーセンター、WebMailおよびillico webの領域で行われた全ての取引、およびカスタマーセンター、WebMailまたはillico webを介して行われた全ての変更について責任を負うものとします。当社は、これらのビデオトロン・サイトおよびその双方向サービスの維持に関して、いかなる保証もいたしません。当社は、独自の判断により、いつでも予告なく中断する権利を留保します。当社は、これらのビデオトロンサイトまたはその双方向サービスの閉鎖または中断によって生じるいかなる損害または不都合についても責任を負いません。お客様は、これらのビデオトロン・サイトを閲覧し、これらのサイトの任意の要素に特に関連する制限および制約に従って、ビデオトロン・サイトの様々な領域の特定の部分を電子的にコピーし、ダウンロードし、紙に印刷することができますが、これは個人使用のみの目的で、商業目的では使用できません。ビデオトロンのサイト上、または当社のインタラクティブサイトやサービス上では、チャットエリアやビデオトロンのテクニカルサポートまたはカスタマーサービスと交換する電子メールでのわいせつまたは乱暴な言葉の使用など、いかなる形態のハラスメントも禁止されています。当社の従業員、ホストまたは代表者、またはこれらのビデオトロン・サイトまたはそのインタラクティブ・サービスの他のメンバーまたは訪問者を含む、他者へのなりすましは禁止されています。お客様は、中傷的、わいせつ、脅迫的または虐待的な性質を持つ文書またはメッセージ、あるいは他者のプライバシー、完全性または評判を侵害または損傷するおそれのある文書またはメッセージ、あるいはその他の方法で許されない行為、あるいは法律の侵害を構成しまたはその実行を促すおそれのある文書を、本サイトにアップロード、配布、共有、送信またはその他の形で公表してはならないものとします。さらに、お客様は、ビデオトロンのサイトに商業的な性質のメッセージをアップロードしたり、これらのサイトまたはインタラクティブサービスを使用して、他のオンライン商業サービスまたは組織への参加または会員になるよう他者を招待したりすることはできません。上記の範囲を制限することなく、お客様は以下を行うことを明示的に禁止されています。(a)共同で作成する。</w:t>
      </w:r>
    </w:p>
    <w:p>
      <w:r>
        <w:rPr>
          <w:b/>
          <w:color w:val="FF0000"/>
        </w:rPr>
        <w:t xml:space="preserve">アイディー・イレブン</w:t>
      </w:r>
    </w:p>
    <w:p>
      <w:r>
        <w:rPr>
          <w:b w:val="0"/>
        </w:rPr>
        <w:t xml:space="preserve">デンバー - コロラド・アバランチのゴールキーパー、セミョン・ヴァルラモフは、水曜日に家庭内暴力容疑でデンバー警察に出頭しました。デンバー警察当局は、今晩記者団と会い、この事件についてコメントする予定である。アバランチは声明で、チームは状況を認識しているが、調査が完了するまでコメントを控えると述べた。バルラモフ（25歳）は、アバランチでの3年目のシーズンを迎えている。今シーズンは8試合に出場し、7勝1敗0分、1.76GAA、.945SV%を記録している。ロシアのサマラ出身で、2006年にワシントン・キャピタルズから1巡目で指名されたバルラモフ。2011年7月にアバランチへトレードされた。アバランチは次の試合は金曜日にダラスでスターズと対戦します。Jean-Sebastien Giguèreは、チームのバックアップゴールテンダーである。</w:t>
      </w:r>
    </w:p>
    <w:p>
      <w:r>
        <w:rPr>
          <w:b/>
          <w:color w:val="FF0000"/>
        </w:rPr>
        <w:t xml:space="preserve">イド117</w:t>
      </w:r>
    </w:p>
    <w:p>
      <w:r>
        <w:rPr>
          <w:b w:val="0"/>
        </w:rPr>
        <w:t xml:space="preserve">Home &gt; News &gt; Interview &gt; Aurélie de CaenインタビューAurélie de Caenインタビュー2010年12月6日月曜日 by Raptorsホッケーのおかげで多くの出会いがありましたが、この出会いは特別なものになると思います... 11月20日に、カーンがスタッドファームにやってきて、デュークスが8対3（カーンは27分までスコアをリードしたがアントナン マナビアの同点ゴール）で勝ったチャンピオンシップの試合が行われました。ドラッカーズを励ますために、十数名のサポーターが駆けつけてくれたのだ。幸運にも試合をご覧になった方は、ラプターズスタンドで集合写真を撮ったサポーターが混在していたことを記憶されていることでしょう。  その後、このメンバーで試合後の飲み会に参加しました。そんなファンの中に、ホッケーを始めて間もないオーレリーがいた。彼女はこのスポーツに惚れ込み、私たちの質問に答えてくれた。昨年11月からDRAKKARSを追いかけています。一度、スタンドで試合を見に来たことがあるのですが、あまり雰囲気がなく、試合もよく見えなかったので......。そして、試合が終わってクラブハウスに向かう途中、友人に会いました。コップと一緒に傍聴に来ればわかるよ」と言われましたが...。そして、それ以来、私はファンになったのです。注意力とテクニックが必要な、生き生きとしたスポーツです。デッドタイムがなく、"やわらかい "瞬間がない。常に時速100キロで。サスペンス、エモーション、アクション。一番の思い出は、ブレストとの決勝戦で、マグナスへの昇格が決まったことです。スーパーサスペンス、同レベルの2チーム。なんて素晴らしい試合なんだ！！そして、笛が鳴った時のこの喜びと幸福感！！。チーム、サポーター、すべての人のための勝利です。氷の上で一撃の波、戦慄、歓喜の涙、あちこちで歌い、跳ねる人々。みんなで抱き合う。純粋な感情の爆発。選手たちは観客に圧倒されながら、メダルを掲げていた。忘れられない瞬間！ 旅の最高の思い出は？いくつかある！！1つ目は、2010年1月30日のクールブボアへの旅だ。初めての旅行。相手のリンクの中にいるなんて、何とも不思議な感覚です。しかし同時に、チームを代表し、サポーターが自分たちを信じてくれていることを示すというプライドも持っていますそして、行きも帰りもバスの中はすごい雰囲気！ そして、ブレストへの旅です。今回、私が評価したのは、リインクラ・スタジアムを発見したことです。ブレストサポーターの皆さんと楽しくおしゃべりをし、試合後に選手と会って話をしたり、食事をしてから帰ることができたのは、とても嬉しいことでした。ガルジュもあった。私もまだ忘れてはいません。7人のファンがリンクに火をつけ、ホームチームが公開を "失念 "していた。そして、出口で旗の垣根を持ってドラッカーズを待ち構える!そして、ピザを食べているところを撮影する。そして今年、アンジェ。9人乗りのミニバス＋1台が現地で出迎える。道中、窓からクラクションとメガホンで「アンジェ、来たぞ！」とアピール。楽器を置く場所を確保し、快適に過ごすために、みんなに無理をお願いすることになったのです。そして、そこでは、非常に効率的な地元の観客と向き合わなければならないのです。10人分を維持するのは容易ではありません選手たちにとっても難しい試合だった。スコアが伸び悩み、敗北感が漂う。でも、何も、250kmも走ったのだから、最後まであきらめずに応援したい！」。何が起きても大丈夫!私たちは、持てる力をすべて出し切りました。このような場合、ホッケー選手たちは、どんなことがあっても私たちのパフォーマンスを評価してくれたと思っています。そしてその後、彼らを慰めるために、対戦相手のコップと友情のグラスを交わしました素敵な出会い・・・。つまり、それぞれの旅が楽しく、充実したものになるのです。いつも、毎回、楽しませてもらっています</w:t>
      </w:r>
    </w:p>
    <w:p>
      <w:r>
        <w:rPr>
          <w:b/>
          <w:color w:val="FF0000"/>
        </w:rPr>
        <w:t xml:space="preserve">イド118</w:t>
      </w:r>
    </w:p>
    <w:p>
      <w:r>
        <w:rPr>
          <w:b w:val="0"/>
        </w:rPr>
        <w:t xml:space="preserve">マリア修道会は、1985年にフィリピンでの活動を正式に開始しました。創立者のアル神父は、1983年に韓国で孤児や青少年、貧しい人々や病人への模範的な奉仕活動が認められ、ラモン・マグサイサイ賞国際関係部門（一般にアジアにおけるノーベル平和賞と呼ばれている）を受賞し、フィリピンにやってきました。その際、ハイメ・シン枢機卿に出会い、フィリピンでのプロジェクト設立を誘われた。1985年、アル師は2人の韓国人シスターと共にフィリピンでの活動を開始しました。彼はまず、マニラに少年村と少女村を設立した。1990年、リカルド・ビダル枢機卿はアル神父をセブ島に招き、事業を拡大させた。ミングラニラ少年院は、フィリピンに4つある「ビレッジ」の1つです。4つの「村」の合計で、国内の最貧困家庭の少年少女11,000人以上にサービスを提供しています。</w:t>
      </w:r>
    </w:p>
    <w:p>
      <w:r>
        <w:rPr>
          <w:b/>
          <w:color w:val="FF0000"/>
        </w:rPr>
        <w:t xml:space="preserve">イド119</w:t>
      </w:r>
    </w:p>
    <w:p>
      <w:r>
        <w:rPr>
          <w:b w:val="0"/>
        </w:rPr>
        <w:t xml:space="preserve">観光局では、多くのデジタルツール（マルチメディア端末、タッチタブレット、2Dタグ、Webサイト、スマートフォンアプリなど）を活用し、来場者の期待に応える（待ち時間管理、閉店時間への対応など）ことができるようになっています。Atout Franceは、デジタルツールを観光局の受付・案内業務に導入することを目的に、デジタルツール導入の現状と展望、導入の条件、導入による組織上の変化などをまとめたガイドブック*を発行しました。 "Le numérique et les offices de tourisme" (Digital and Tourist Offices) - Atout France Tourism Marketing Collection - October 2011は、税込価格25ユーロでハードディスクまたはPDFで販売中です。</w:t>
      </w:r>
    </w:p>
    <w:p>
      <w:r>
        <w:rPr>
          <w:b/>
          <w:color w:val="FF0000"/>
        </w:rPr>
        <w:t xml:space="preserve">イド120</w:t>
      </w:r>
    </w:p>
    <w:p>
      <w:r>
        <w:rPr>
          <w:b w:val="0"/>
        </w:rPr>
        <w:t xml:space="preserve">試験的なプログラムの開始を可能にするために、Googleは（おそらくメーカー・パートナーと）無印の黒い12インチ・ネットブックを開発しました。一見すると、タッチパッドの大きさやインターネット閲覧専用のキーの存在以外、従来のネットブックと見分けがつかないほどです。Caps-lockキーは、検索を行う虫眼鏡のアイコンが付いたキーに変更されました。F1、F2などのキーも消えました。ページを更新したり、ページを進めたり戻ったりするためのキーに置き換わっています。革命ではないけれど、理にかなっている。(写真：Google）。</w:t>
      </w:r>
    </w:p>
    <w:p>
      <w:r>
        <w:rPr>
          <w:b/>
          <w:color w:val="FF0000"/>
        </w:rPr>
        <w:t xml:space="preserve">イド121</w:t>
      </w:r>
    </w:p>
    <w:p>
      <w:r>
        <w:rPr>
          <w:b w:val="0"/>
        </w:rPr>
        <w:t xml:space="preserve">スイス外務省は、1週間の厳しい交渉の末、土曜日に水銀条約が約140カ国で採択されたと発表した。この協定により、健康や環境に対する毒性が強い水銀の排出を世界的に削減することが可能になります。水銀は重金属の一種で、生物に対して強い毒性を持っています。水銀の過剰摂取は、免疫系にダメージを与え、精神疾患や消化器系疾患、歯の欠損、心臓血管や呼吸器系の問題など、他の問題を引き起こす可能性があります。新条約は、特に製品の製造や産業プロセスにおける水銀の生産と使用を削減することを目的としています。また、廃棄物の保管や処理にも対応しています。この条約は、深刻な水銀汚染の影響を何十年にもわたって受けてきた水俣の人々に敬意を表して、2013年10月に日本の水俣で署名のために開かれる予定です。発効は50カ国の批准が必要で、専門家によると3〜4年かかるという。この条約では、温度計、電圧測定器、電池、スイッチ、化粧品のクリームやローション、ある種の蛍光灯に含まれる水銀を2020年までに禁止することを求めています。10年前にノルウェーとともに水銀交渉のプロセスを開始したスイスは、今回の採択が「国際環境政策の活力と、地球規模の問題に対する解決策を見つけるために協力する各国の意志を示すもの」と考えており、ジュネーブのスイス代表団のフランツ・ペレズ代表は次のように述べています。1月13日から19日まで開催されたジュネーブ会議の前夜祭で、国連環境計画（UNEP）は、湖や川における水銀の存在に関する数字を発表した。森林破壊により、世界の湖や河川に約260トンの水銀が放出されています。過去100年間で、人間活動に関連した排出物による海の上部100メートルの水銀の量は2倍になった。深海での濃度は25％増加しており、食用の魚が汚染される危険性が指摘されています。水銀は、スイッチから体温計、電球、歯科用アマルガム、さらにはスキンケアクリームまで、さまざまな物や製品に使用されています。さらに、小規模な金採掘、石炭火力発電所、溶鉱炉、セメント工場などから大量の水銀が放出されています。「カナダのイヌイットや南アフリカの小規模金鉱労働者にも影響を与えている」と、国連環境計画（UNEP）の責任者であるアヒム・シュタイナー国連事務次長は述べています。環境NGOは、水銀汚染の2大原因である小規模金鉱山と石炭火力発電所に対する対策が弱いことに「失望した」と述べている。さらに、この条約は特定のワクチンに含まれる水銀の禁止を定めていない。同様に、歯科用アマルガムに含まれる水銀についても、歯科医師会からの圧力により、その使用量を減らす必要があることを認めながらも、使用禁止の時期が明示されていない。</w:t>
      </w:r>
    </w:p>
    <w:p>
      <w:r>
        <w:rPr>
          <w:b/>
          <w:color w:val="FF0000"/>
        </w:rPr>
        <w:t xml:space="preserve">id 122</w:t>
      </w:r>
    </w:p>
    <w:p>
      <w:r>
        <w:rPr>
          <w:b w:val="0"/>
        </w:rPr>
        <w:t xml:space="preserve">2020年1月16日、農畜水産大臣が署名したコミュニケで、アラブ首長国連邦のアブダビに拠点を置くエリート・アグロLLCという大企業とバスマンゴーキーの6万haの土地で「枠組み合意」（「覚書」）が締結されたばかりだと発表され、10年はマラガシにとって奇妙な形で幕を開けた。この枠組み合意について、今日現在、各当局はどのようなことを明らかにしているのか。マダガスカルの広大な土地に関わる外国人投資家と国家との新しい形の「協働」について、現段階ではどう考えればいいのだろうか。国家公務員による躊躇と矛盾に満ちた発言 このプロジェクトに関する最初の公開情報は、1月16日にプレスリリース（下記）の形で行われた。「マダガスカルの食糧自給に関する共和国大統領の公約、特に独立回復60周年を記念する2020年に達成するため、農畜産水産省は目標達成に協力するパートナーを探してきた。アラブ首長国連邦のアブダビに拠点を置く大手グループ、Elite Agro LLCと国との協力に関する覚書に調印しました。この契約は、Lower Mangoky地区の6万ヘクタールの土地で、米、トウモロコシ、小麦、大豆、ケープエンドウ、落花生を栽培するための開発に関するものです。年間生産量は、米35万トン、トウモロコシ20万トン、小麦15万トン（当初は24万トン）、大豆30万トン、キマメ2万トン、落花生3万トンを想定している。国が産業グループであるエリートアグロLLCに融資という形で土地を提供し、エリートアグロLLCがすべての作付けを行い、必要な設備や物流を引き受け、農場で働く人の給与を支払うという、両者の貢献からなるパートナーシップの形態である。生産されたものはすべてマダガスカル政府が、やはり両者の合意に基づいて適正な価格で購入し、食料自給のための国内市場と輸出の両方に供給する。初年度はトライアルを実施し、成功すれば後日、両者で最終契約を締結する予定です。このプロジェクトは、今年2020年1月16日に閣僚理事会の承認を得て、直ちに開始されます。"[1] マダガスカルでは各方面から質問、抗議、反対が殺到しており、共和国大統領は1月20日の記者会見でこのプロジェクトに言及し、契約期間は30年であると述べた。「輸入を止められるので、輸送費がかからなくなり、利益が上がる」とアンドリー・ラジョエリナは説明する。[2] 1月26日（日）にTVPlusで放送された「ドンドレサカ」（討論番組）では、様々な点、特に、アフリカ開発銀行が開発した新地域からマンゴキー川の対岸にあるメナベ地域のマンジャ地区という当該地の位置について、より詳細な説明がなされた。このテレビ討論会で、プロジェクト支援者が「荒れ地には人が住んでいない、だから相談する相手もいない」と主張した。一方、農業局長は、広い面積が確保できることを主張し、確保できない部分でも実施可能であると主張した。</w:t>
      </w:r>
    </w:p>
    <w:p>
      <w:r>
        <w:rPr>
          <w:b/>
          <w:color w:val="FF0000"/>
        </w:rPr>
        <w:t xml:space="preserve">一二三</w:t>
      </w:r>
    </w:p>
    <w:p>
      <w:r>
        <w:rPr>
          <w:b w:val="0"/>
        </w:rPr>
        <w:t xml:space="preserve">- pliagedepapier.comとwww.pliagedepapier.com のクッキーを削除する 良い折り畳みとフォーラムに戻って歓迎します。オーレル Re: あなたの最近の折り紙「手が忙しいとき、魂は安らかである」。Akira Yoshizawa Papygami Re: Your recent foldings my gallery : http://pliagedepapier.com/gallery/index.php?cat=12765 chtikechtakelaguelak Re: Your recent foldings 15*15 alu/origami paper again sorry for the quality of pictures it would almost make me want to buy the pack of large alu/origami sheets at Junku... my gallery : http://pliagedepapier.com/gallery/index.php?cat=12765 chtikechtakelaguelak Re: Your recent foldings MarsMalo Re: Your recent foldings But I am quite lazy and making my paper needs time and ...どうすればいいのかわからない。具体的に作りたいモデルがあるかどうかは後で考えますが、今はなるべく準備をしないでやるようにしています。それはまた、準備されたシートのために合理的であるために私を奨励する：12€パッケージは私のギャラリーを考えさせる： http://pliagedepapier.com/gallery/index.php?cat=12765 chtikechtakelaguelak Re: Your recent foldings The rays :メカジキ : そして最終組み立て : ご意見・ご批判はいつでも歓迎します 無関心は賢者を、鈍感は怪物を生む [ディドロ] しかし、では私は何なのか？ fryder93 Re: 最近の折り畳みメカジキ模型はいい感じですね、背中に少しボリュームを出す方法はないですか 私のギャラリー : http://pliagedepapier.com/gallery/index.php?cat=12765 chtikechtakelaguelak Re: 最近の折り畳み 1度目の挑戦、30センチ角のクラフト紙を白いティッシュペーパーと貼り付けました。このクラフト紙は（不思議なことに）かなり柔らかく、「クラシック」な茶色や白のクラフト紙と比較すると、折り目がひどくつきます。http://www.flickr.com/photos/yannickorigami/ Yannick GARDIN Re: Your recent folding folding To fold or not to fold, that is the question.Yeo...rigami Re: あなたの最近の折り方 2色のクラフト紙の正方形、20cm。原型 : そして、komatsuさんのギャラリーへのリンク、マスクのページ（CP付き） : http://www.origami.gr.jp/~komatsu/galle ... mask2.html http://www.flickr.com/photos/yannickorigami/ Yannick GARDIN Re: Your recent foldings my gallery with lot of origami in it argil Re: Your recent foldings http://www.flickr.com/photos/yannickorigami/ Yannick GARDIN Re: Your recent foldings aeldu Re: Your recent foldings こちらはCPからロバートJラングのバラのページです。私の葉っぱは規則正しすぎたので、もっと自然なものを "発明 "したんです。(手が忙しいと、魂が安らぐ」。Akira Yoshizawa Papygami Re: Your Recent Foldingings ラングがバラのスーパー花瓶ブーケを作ったことも知らなかった aeldu my gallery: http://pliagedepapier.com/gallery/index.php?cat=12765 chtikechtakelaguelak Re: Your Recent Foldings 「手が忙しい時、魂は安らかである」です。吉沢 明 パピガミ Re: 最近の折り方 まあ、多少の改造は許しますが、本当に改造したのは尻尾だけです......。このモデルは、折るのがとてもかっこよく、簡単に素晴らしい仕上がりになり、折るのもモデリングするのもとても楽しかったです。まあ、そんなことはいいとして、折りたたんだ状態のモデルがこちらです。</w:t>
      </w:r>
    </w:p>
    <w:p>
      <w:r>
        <w:rPr>
          <w:b/>
          <w:color w:val="FF0000"/>
        </w:rPr>
        <w:t xml:space="preserve">イド124</w:t>
      </w:r>
    </w:p>
    <w:p>
      <w:r>
        <w:rPr>
          <w:b w:val="0"/>
        </w:rPr>
        <w:t xml:space="preserve">同じ体外受精は2つとない、といえばその通りです。ドナー 前回の試みと同様、成功の可能性を高めるために、生殖能力が証明されているドナー、すなわち、彼女／彼らの卵子提供から生まれた子供が1人／数人いることが分かっているドナーをお願いしています。22歳、茶色の髪と緑色の瞳を持つ。血液型：A+ 変化したこと 禁酒日数：3.5日（2月の2.5日から）。私はプロゲステロンに全く耐性がなく（賦形剤にも）、いつも炎症や火照り、耐え難い痒みが生じるため、経口、膣、IMの3ルートを交互に使用しました（私の部下はクリニックの看護師にその場で訓練されました）。筋肉注射の場合、数回の高熱（最高38.7℃、SOS医師）と注射箇所の大きな球の痛みで、体を傾けることも、痛みなしに歩くことも不可能になりました。抗NK治療 コルチゾン下での子宮内膜生検のMatriceLabの結果、血性NKがコルチゾンで中和されないことが判明したため（他の人と同じことは絶対にしない・・・）、以下に明記するように抗生物質とコルチゾンは削除しました。そして、次のような治療が行われます（初めてアラームを設定し、スケジュールを厳密に守りました）：2014年5月31日、サイクルのD2にデカペプチル3mgを筋肉内注射します。午前中（8時25分）です。- トコフェロール 500mg -ビタミンE-：1錠（常時および11/09/14のSA12時まで）、-葉酸 0.4mg -ビタミンB9-：1錠（常時および11/09/14のSA12時まで）、-プロバム 2mg -アンドロゲン／ホルモン補充療法、HRT-：1錠。2錠（14/06/14開始、11/09/12SAまで）、●ペントキシフィリン400mg -血管拡張剤-：1錠（常時以降、転院前日まで）、●アスペジックナリッシュ100mg。1 袋（14/06/14 に開始、07/07/14 の絨毛膜剥離の日の 7 SA まで）、 - プロゲステロン Agolutin 120mg：1 回筋肉内注射 -2ml- のアンプル（穿刺から、03/07/14 の 12 SA まで）、 - プロゲステロン Utrogestan および/または Estima Gé:200の卵3個、すなわち600mg（穿刺、03/07/14から11/09/12のSAまで）、 - ジャインファムXL：1錠（11SA、04/09/14から妊娠6ヶ月まで）。夕方（20：25） ・トコフェロール 500mg -ビタミンE-：1錠（常時、妊娠12週まで、11/09/14） ・プロバムス 2mg -エストロゲン／ホルモン補充療法、HRT-：2錠（14/06/14開始、妊娠12週まで、11/09/14） ・ペントキシフィリン 400mg -血管拡張剤-：1錠（常時、転送前日まで、14/09/11） ・アロエベラ 1mg （常時）：1錠（妊娠12週まで、12週まで、14週まで、14週まで、12週まで） ・アロエベラ 2mg ：2錠（妊娠12週まで、14週まで、14週まで） ※アロエベラを含む。</w:t>
      </w:r>
    </w:p>
    <w:p>
      <w:r>
        <w:rPr>
          <w:b/>
          <w:color w:val="FF0000"/>
        </w:rPr>
        <w:t xml:space="preserve">イド125</w:t>
      </w:r>
    </w:p>
    <w:p>
      <w:r>
        <w:rPr>
          <w:b w:val="0"/>
        </w:rPr>
        <w:t xml:space="preserve">オブジェクトの描画は輪郭にしか作用しないので、それでも、2つの方法（お好みまたは混合）を使って、いくつかの詳細を描くことができます。 1つは、描きたいポリゴンの領域を選択して、ベースオブジェクトから実際に切り離さずに抽出する方法です、と私は説明します。1-ポリゴンを選択します（複数の選択に対して以下の操作を行うことはできません） 2-選択部分に対して、Modify surface-&gt;Disconnect selected elements&gt;を使用し、preserve groupsのボックスをチェックします 3-次にModify surface-&gt;Split into segments&gt;を使用します 通常、この段階で、オブジェクトは2つの別々のサブパーツのコンテナとなるべきものです。この部品の操作には限界がないらしいということを知りながら、描きたい部分ごとに操作を繰り返す必要がある。最も興味深いのは、選択したオブジェクトを非常に簡単に押し出したり、変形させたりすることができることです。もちろん、押し出した部分を分離してレンダリングするのも簡単です。最も優れているのは、ポリゴンオブジェクトをHyper NURBSに配置することで、最も美しい効果を持つ曲線と結合した選択範囲からなるオブジェクトが得られることです（しかも常にコントロールポリゴンで操作や変形が可能です）。この方法で作られたオブジェクトには、ほとんどエラーがないことに気づきました（その場合でも、私の厳密さに欠けていたことが原因であることが多いのですが）。各ゾーンに異なる質感を与えることができる...レンダリングがすごくカッコいい。2枚目は特に仕掛けはなく、1枚目にそのまま使えるものですが...。確かに、サーフェスレンダリングはテクスチャもレンダリングしますし...。ですから、ソリッドテクスチャを使ってオブジェクトに直接詳細を描くことを妨げるものは何もありません（特別なBodyPaintを使えばより良いことは明らかです）。ただし、サンプリングの変更（MIPでは場合によっては恐ろしくぼやける）や、細線に対応できる程度の高解像度化を考える必要がある。そのため、最終的なレンダリングはかなり細かく、量子化の有無にかかわらず処理することができます。ただし、チェックを外すとテクスチャは失われます。この場合の解決策は、ライトを作成し、さらにカラーライトを使用できるようにするボックスにチェックを入れることです...。</w:t>
      </w:r>
    </w:p>
    <w:p>
      <w:r>
        <w:rPr>
          <w:b/>
          <w:color w:val="FF0000"/>
        </w:rPr>
        <w:t xml:space="preserve">イド126</w:t>
      </w:r>
    </w:p>
    <w:p>
      <w:r>
        <w:rPr>
          <w:b w:val="0"/>
        </w:rPr>
        <w:t xml:space="preserve">2010年10月2日のARDA総会に集まった英語教育者たちは、SAESトレーニング委員会に貢献したいと願っています。この貢献は、後に当協会の研究者たちによって行われる研究活動とトレーニング活動の多様性を完全に反映した長い文書として完成する予定です。最近の教員養成の発展により、英語教育学とは何か、英語学におけるその位置づけ、新しいマスターズにおける教員養成との関係、そして英語教育学者による研究活動の両方が明らかにされるに至っています。実際、20年間にわたり、実習環境と研修環境を交互に繰り返すモデルが教員養成を特徴づけてきましたが、その利点と限界がある一方で、修士号という選択は、一歩前進とも一歩後退とも言えるような根本的な変化をもたらすものです。理論と実践の明確化が本当にディダクティクスの研究に基づいているならば一歩前進であり、教師養成がモデル化と教条主義に依存しているならば一歩後退となるのです。アングロサクティクスにおけるディダクティスの位置づけは？新米教師の知的・専門的トレーニングにどの程度貢献できるのか？ディダクティックスの研究とは？アングリシストに何を提供するのか？</w:t>
      </w:r>
    </w:p>
    <w:p>
      <w:r>
        <w:rPr>
          <w:b/>
          <w:color w:val="FF0000"/>
        </w:rPr>
        <w:t xml:space="preserve">イド127</w:t>
      </w:r>
    </w:p>
    <w:p>
      <w:r>
        <w:rPr>
          <w:b w:val="0"/>
        </w:rPr>
        <w:t xml:space="preserve">romuald31 romuald31 posted a topic in Miscellaneous 皆さんこんにちは！YouTubeライブで、CFの第1ラウンド！ https://www.youtube.com/c/trackisopen/live - CF Moto 25/26 March in Toulouse romuald31 posted a topic in Sidecar こんにちは！TVRCは、2017年3月25日と26日にフランスMOTOチャンピオンシップのラウンドを主催しています。登録受付中- オンライン登録はこちら : https://www.ffvrcweb.fr/inscription/ - 紙面での登録はこちら : http://www.ffvrc.fr/medias/fichiers/LA%20FEDERATION/BULLETINS%20INSCRIPTION%20PISTE%20TT/Course%20Moto%202017.pdf - 住所 : Ky-Soth Soren 17 impasse de la Sardane 31170 Tournefeuille - こちらにもクラブシートと役立つ情報（ホテル...）のリンクがあります : http://tvrc.2016年のTVRC - 1/10 Elec Indoor Track Endurance Championshipプロジェクト。 romuald31 replied to romuald31's topic in General discussion &amp; technical 皆さんこんにちは、土曜日にバーレーンで行われたWECでポルシェ919ハイブリッドがアウディR18ウルトラハイブリッドと6時間レースを行っていたのを見て、この24時間レースプロジェクトで耐久選手権が組めないか!!!と思いました。2月に6時間か8時間のレース、中旬にもう1回、そして最後に年末に24時間レースのファイナルを想像しています !常に1つのデザインで（24h登録の価格で新しいシャーシを導入して...）。それで？- 2016年の1/10エレキ屋内トラック耐久選手権に向けたプロジェクトに取り組んでいます。 romuald31 replied to romuald31's topic in General discussion &amp; technical こんにちは、まだ、ギアと価格を知らずに、十数チームが宣言しました !!!私たちは前進しています。というのも、"崖っぷち "なんです。犠牲者の家族のことを思うと... romuald31 replied to romuald31's topic in General discussion &amp; technical 皆さんこんにちは、昨夜のパリでの不幸な出来事を受け、安全上の理由からほぼ全てのイベントがキャンセルされていますが、月曜日まで設定されている国民的喪に服すためでもあるのでしょう。そこで、安全保障、県の命令、常識的な判断から、第2弾の挑戦を中止することにしました。パイロットの皆さんには電話でお知らせしますので、ご友人にもお知らせください。レジストレーションチェックはすべて破棄されます。 犠牲者とその親族に思いを馳せます。12月13日にトゥールーズでお会いしましょう！ご理解ありがとうございました。仝囮囮囮囮囮囮囮囮囮囮囮囮囮囮囮囮囮囮囮囮囮囮囮囮囮囮囮囮囮囮囮囮囮囮囮囮囮囮囮囮囮々は冱~に冱~に冱~に冱~に冱~に冱29 4カリスマを含む。 タルブ会長からのメッセージ：皆さんこんばんは。エントリーリストにない場合は、エントリーが届いていないため、メールに記載されている情報が不十分で、エントリーできないことが原因です。もし明日の夕方になってもまだリストに載っていなかったら、すべての情報をメールで送ってください。日曜日にお会いしましょう。Michel. michel.desmaries@wanadoo.fr. romuald31 replied to romuald31's topic in General discussion &amp; technical こんにちは、黄色で素敵ですね。というのも、私たちのような挑戦者を作る場合、パフォーマンスを制限して、本当に重要なのは設定と駆動能力であると考えたからです。財布の関係で当選はなし。各チームが全く同じ数のレースを行う24時間レースを設定しているのは、ご覧になった方もいらっしゃると思います。</w:t>
      </w:r>
    </w:p>
    <w:p>
      <w:r>
        <w:rPr>
          <w:b/>
          <w:color w:val="FF0000"/>
        </w:rPr>
        <w:t xml:space="preserve">id 128</w:t>
      </w:r>
    </w:p>
    <w:p>
      <w:r>
        <w:rPr>
          <w:b w:val="0"/>
        </w:rPr>
        <w:t xml:space="preserve">免責事項このフォーラムで述べられた意見は、aujourdhui.comのメンバーのものです。ディスカッションでのアドバイスに従う前に、主治医に確認してください月曜日が本番、ダイエットを再開します。1年前は15キロ以上減量して77キロだったのが、今日は21キロ以上太ってしまった !!!!98.8kgで、本当に、本当に、あちこち痛くて、歩くのも大変で、息切れが続いています・・・。前回のダイエットでは、脂肪燃焼ダイエットから始まり、ソニア・デュボア・ダイエットを続け、WWで終了しましたが、もう一度同じプロセスを経て、今度はとことん安定させたいと考えています。ついてきてくれるなら大歓迎、励ましてくれるなら遠慮なく・・・。また、仕事柄、ジムに行く時間がないので、お尻を鍛えるためにWiiをまた買おうと思っています（そう、売っちゃったんです）。では、この新しいスタートを切るために、月曜日にお会いしましょう。というのも、"崖っぷち "だからです。聞いたことがないですね。ブログでもう少し詳しく教えてほしいです。ありがとうございます、そして頑張ってください こんにちは、脂肪燃焼ダイエットをリードできますか？ 私は明日からダイエットを始めます ありがとうございます amandine2010@voila.fr こんにちは、私はこの新しい方法を知りませんが、私のメールボックスに届くと非常に嬉しいです： prudencenkolo4@yahoo.fr 私も8月23日月曜日からダイエットを開始しました。最初の2週間はお菓子を食べないようにして、それから様子を見ようと思っています。私が作る料理はすべて油が必要で、帰りが遅いので妹が作ることが多いのですが、油をいかに避けるかが一番の問題です。彼女は痩せていて、とても若く、料理に油をたくさん入れる。助けてくれてありがとうございます。この脂肪燃焼ダイエットを awoudel@yahoo.fr に送ってください。たくさんの勇気が出ますように。確かに太っていると大変ですね。しかし、あなたのキロを失うために開始すると、それだけで幸せです こんにちはsupermama5私はあなたのダイエットに興味があります私はあなたに私のメールを与えるだろう、あなたに感謝miane1 catherinelabadens@hotmail.fr 私は最初の妊娠（25キロ）から35年間ダイエットしてきました何も私は何の問題もなく、それを取り戻すことなく、最後のダイエットプロテインを除いて、私は自分について良い感じ、私の医者は私が糖尿病だとして同意し、それは私の血糖値を下げた すべての人に幸運を祈りますronrette 私のメール ronrette@gmail.fr こんにちはpommepoire 私の名前はkatiaです 私はあなたのコメントを読んだ あなたは素晴らしいですし、非常に興味深いです 私はあまりにも好奇心が、私は言う喜びで溶けるようにあなたの調査結果をメールで送信したいと思います 非常に多くのbizzzzz katia.e@live.fr 私はソニアデュボアのメニューを見てみるつもりです事前にありがとうございました。初心者ですが、皆さんのコメントを読ませていただきました。 皆さんとても素敵で、どこにお住まいかわかりませんが、気になり、私もキロ減量中です、キャベツスープのレシピを読ませていただきました。私はそれがどのようにハード知っているので、私はあなたのダイエットに興味があるので、私の電子メールを残しているsupermamaはあなたに感謝し、大きな感謝supermama katia.e@live.fr 再び感謝し、私はすぐにあなたを読んで、あなたに会うことを望む大きなキスを参照してくださいすぐにbizzzz</w:t>
      </w:r>
    </w:p>
    <w:p>
      <w:r>
        <w:rPr>
          <w:b/>
          <w:color w:val="FF0000"/>
        </w:rPr>
        <w:t xml:space="preserve">一二九</w:t>
      </w:r>
    </w:p>
    <w:p>
      <w:r>
        <w:rPr>
          <w:b w:val="0"/>
        </w:rPr>
        <w:t xml:space="preserve">Huarte by Santos Bregagna Pamplona, Spain サントス・ブレガナは、NomaやPer Seなど世界のトップレストランのために、ほとんど修道院のようなミニマリズムと幻想的な想像力の間で揺れ動くインテリアを手がける建築・デザイナーです。彼にとってインテリアデザインとは、想像力と機能性を併せ持ち、ストーリーを感じさせるものでなければなりません。また、彼の作品は、自然やその幾何学的形態から強い影響を受けています。彼の最新プロジェクトである「Restaurante Huarte」は、その哲学を見事に集約している。プリツカー賞受賞者ラファエル・モネオが設計したナバラ大学美術館内にあるこのレストランは、ピカソやカンディンスキーなどの素晴らしいコレクションを美術館に遺したパトロン、マリア・ホセファ・フアルテの名にちなんで名づけられました。レストラン 海をテーマにした店内の装飾には、さまざまな物語が秘められている。そのため、装飾は、磨き上げられた黒い石の床、嵐のスカイラインが描かれた壁、鍾乳石のようなライトがぶら下がる天井のうねるような切り込みによって、パンプローナに海をもたらすというアイデアで演奏されています。言葉では表現できないけれど、ここにはすべて意味がある。そんな調和を感じてほしい。- サントス・ブレガーナ デザインは、非常に機能的な側面も持っています。例えば、レストラン「フアルテ」には、USMハラーのファニチャーシステムが採用されています。取り外し可能な2つのサイドボードを組み込んだ大型のサイドボードは、ブランドの永遠性を体現し、カトラリー、テーブルリネン、グラスを収納するスペースを提供すると同時に、ダイニングルームとよりカジュアルなウェイティングエリアをエレガントに分離しています。私にとって、USMは絶対的なリファレンスです。この家具を選べば間違いない。構造や仕上げに、どうしてもお客さまを惹きつける何かがあるのです。USMハラーシステムを使用したレストランの家具に関するご相談は、当社の専門家にお問い合わせください。</w:t>
      </w:r>
    </w:p>
    <w:p>
      <w:r>
        <w:rPr>
          <w:b/>
          <w:color w:val="FF0000"/>
        </w:rPr>
        <w:t xml:space="preserve">イド130</w:t>
      </w:r>
    </w:p>
    <w:p>
      <w:r>
        <w:rPr>
          <w:b w:val="0"/>
        </w:rPr>
        <w:t xml:space="preserve">昔は...この物語をご存知ですか？ブランドの歴史と、世界に誇るミシンをご紹介します。HUSQVARNA VIKING® の過去140年にわたる革新的な技術革新のストーリーを、ぜひご一緒にご覧ください。魔法にかかったような驚異的なイノベーション...。</w:t>
      </w:r>
    </w:p>
    <w:p>
      <w:r>
        <w:rPr>
          <w:b/>
          <w:color w:val="FF0000"/>
        </w:rPr>
        <w:t xml:space="preserve">イド131</w:t>
      </w:r>
    </w:p>
    <w:p>
      <w:r>
        <w:rPr>
          <w:b w:val="0"/>
        </w:rPr>
        <w:t xml:space="preserve">これまでの『ポケットモンスター』では、すべてのポケモンを捕まえてポケデックスを完成させることができると、卒業証書をもらうことができました。ブラック/ホワイト2』では、新たな試みとして、 ・ユニのすべての地域を訪れたプレイヤーは、聖地にポケモンを捕獲しに行くためのパスを獲得することができます。そこには、ユニにはいない新しい生き物や、レベル60のトランコドンシャイニーもいます。- ウノバにいるすべてのポケモンを捕まえることができた人は、苗床でタマゴポケモンの出現確率が上がる「ラウンド」のお守りを獲得できます。- 全国ポケテックをコンプリートしたトレーナーには、光るポケモンの出現確率が上がるお守り「シャイニング」がプレゼントされます。これらのアイテムは、主にレアなシャイニーを集めたチーム作りを目指す、こだわりのトレーナー向けです。</w:t>
      </w:r>
    </w:p>
    <w:p>
      <w:r>
        <w:rPr>
          <w:b/>
          <w:color w:val="FF0000"/>
        </w:rPr>
        <w:t xml:space="preserve">イド 132</w:t>
      </w:r>
    </w:p>
    <w:p>
      <w:r>
        <w:rPr>
          <w:b w:val="0"/>
        </w:rPr>
        <w:t xml:space="preserve">最新のTimes Higher Education 2021ランキングが発表され、カナダの複数の大学が昨年より上位にランクインし、オンタリオ州のトロント大学が再びカナダで最も優れた大学としてランクインしました。2021年、北のハーバードは18位 最新のクアクアレリ・シモンズ（QS）世界大学ランキングにカナダの大学が複数ランクインしています。トロント、モントリオール、バンクーバーの大学が上位を占めています。トロント大学は、カナダで最も優れた大学であり、世界でも25位にランクされています。 カナダに出発する前に、健康問題について時間をかけて調べておきましょう。カナダの社会保護制度を利用できない場合、非居住者やLordmatamorosの方の医療費は、民間の保険に加入することをお勧めします 投稿日: 2月15日 - 皆さん、こんにちは。私はコンゴ民主共和国出身のコンゴ人で、新参者です。ここに書き込んだ理由は、私の就学許可証の申請が拒否されたことについて、説明と助言を得るためですI had just By Leatias, December 3, 2019 in Studies and internship Leatias Posted December 3, 2019 - 皆さんこんにちは、長い間フォーラムを閲覧してきましたが、私の質問に対する答えが見つかりませんでした。私はフランス人で、2018年12月に3年間の学生ビザを取得しました（博士課程在籍者です）。2019年1月からケベック州に住んでいます。また、留学生にとってモントリオールはやはり上位に入りますね。2017年にパリを退け世界一の学生向け都市として1位、2018年に世界一の学生体験として1位を獲得したモントリオールは、今年、3年連続で1位 Bonjour à tous!このサイトのおかげもあって、約4年かけて海外移住の準備をした私の体験談を書きます。まず、私の名前はAlexandre、28歳、出身はフランス、パリ地方（正確には94区）、ケベック州は過去5年間で過去最高の留学生を受け入れています。また、ケベック州の各大学で保持しているデータが示すように、2013年以降、留学生の数は37％増加しています。2018年秋、ケベック州の大学に通う留学生は45,000人を超えていました。この春にお伝えしたQuacquarelli Symonds（QS）の最新ランキングによると、モントリオールは世界で最も優れた学生生活を提供しているとのことです。実際、調査した学生によると、ケベックのメトロポリスは、北からアメリカ大陸で最高の学生都市であることに加えて、最高の学生経験を表しています By Yann78, 2018/06/13 in PVT保険/研究/インターンシップ Yann78投稿 - こんにちは、まさにこの状況にいる私は、2014年6月から日付のこの投稿を勝手に添付します https://www.immigrer.com/faq-ramq-permis-de-travail-ouvert/ まだ解決策がないままです。今年もクアクアレリ・シモンズ研究所（QS）は、世界100都市以上を調査して、世界で最も優れた大学都市ランキングを作成しています。昨年はモントリオールがパリを抑えて1位となったが、今年は2位となった。 これまでフランス語圏のベルギー人学生がケベック州の大学に留学する場合、1年間の大学教育に約15,000カナダドル（約1万ユーロ）を支払わなければならなかったが、今年は1,000カナダドル（約8万円）となった。しかし、4月11日に欧州委員会とベルギー政府との間で締結された新しい協定により、これは過去のものとなった。</w:t>
      </w:r>
    </w:p>
    <w:p>
      <w:r>
        <w:rPr>
          <w:b/>
          <w:color w:val="FF0000"/>
        </w:rPr>
        <w:t xml:space="preserve">アイディー133</w:t>
      </w:r>
    </w:p>
    <w:p>
      <w:r>
        <w:rPr>
          <w:b w:val="0"/>
        </w:rPr>
        <w:t xml:space="preserve">Ana Barreto, Mujeres que hicieron historia en el Paraguay Ana Barreto, Mujeres que hicieron historia en el Paraguay, Asunción, Servilibro (Coleccion La mujer paraguaya en el bicentenario)、2011。392ページ1 本書は、19世紀から20世紀にかけてのパラグアイの女性数百人の伝記を、文献調査だけでなく、公文書館やオーラルヒストリー調査、国内の多くの地域の独学歴史学者との共同作業によって集めたものである。著者は、言語的な理由から、移民（ドイツや韓国）や先住民の女性に接触することができなかったと指摘する。アスンシオン国立公文書館の民事・司法部門と遺言書には、裁判所に訴えたり、名誉を守ったり、開業の許可を求めたり、土地を要求したりした彼女たちの名前と姓が記されています。ノートは、女性が完全に歴史的な主人公であることをまだ疑っている幅広い読者に向けて、よく書かれている。惜しむらくは、書き写されたアーカイブが正確に参照されておらず、巻末に概ね参照されていることである。それでも本書は、国民的想像力の中心的人物である女性に関する神話の歴史を明らかにし、この種のものとしてはパラグアイで初めての試みであるという利点がある。パラグアイとの比較を始めたい南コーンの歴史家にとって、本書は有益なものである。国家独立200周年に関連した出版物の波の中で、アナ・バレットは、エリサ・アリシア・リンチ、アスンシオン、エル・レクター、2011、Coleccion Protagonistaも出版し、既存の資料とキャラクターの文学的構築を対峙させています。Capucine Boidin, 'Ana Barreto, Mujeres que hicieron historia en el Paraguay', Clio.Women, Gender, History [Online], 35 | 2012, online 05 June 2012, accessed 04 February 2020.URL : http://journals.openedition.org/clio/10652 このページのトップへ戻るAll rights reserved このページのトップへ戻る</w:t>
      </w:r>
    </w:p>
    <w:p>
      <w:r>
        <w:rPr>
          <w:b/>
          <w:color w:val="FF0000"/>
        </w:rPr>
        <w:t xml:space="preserve">イド134</w:t>
      </w:r>
    </w:p>
    <w:p>
      <w:r>
        <w:rPr>
          <w:b w:val="0"/>
        </w:rPr>
        <w:t xml:space="preserve">http://www.youtube.com/watch?v=mXqmRAUsn9U 女子はリンパだけど、男子はよく笑う!匿名のゲストは少しオタク文化と笑いに行く。あなたは、フランスで最近、HADOPIと呼ばれるものは、フレンドリーなインターウェブをダウンロードするときに有罪と見なされることを知らずにいない...状態のこの新しいサービスは、匿名でpcinpactの編集チームによってテストされました。誰もがコンピューターやインターネット接続の安全性について知っているはずだと考えると、これはピーナッツの重さに値するものです。とにかく、ここで聴くことができます。http://www.youtube.com/watch?v=aRPWrfAHnPY&amp;feature=player_embedded have fun. ああ、そうか、これだけのアドバイスがあれば、もうwifi回線はハッキングされないはずだ...特に子供がwiiで遊んでいる場合はね。XD http://www.youtube.com/watch?v=rX5zZZhCxHE 皆さん、このビデオはフォーラムで見つけられませんでしたが、多くの方がすでにご存知だと思います。それでもここに載せたのは、単に素晴らしいからです：印象的なライダー、最高の音楽、素晴らしいビデオの品質、・・・さあ、良い（再）鑑賞を！ http://www.youtube.com/watch?v=no17Ng013-4&amp;feature=BFa&amp;list=WL29C4AD7E1C5C67AB&amp;index=55 いつのものか知りませんが、私は特にスラロームが好きではありませんが、ここではライダーの演技に唖然とします！！！！！。クアッドがない！！やはりビジュアル的に別物だ!!!!Anonymous Guest GREMS x RIMCASH &amp; DIDAÏ - HUMMER http://www.youtube.com/watch?v=5eAnaLlmzXw&amp;feature=player_embedded du quad, du fixe = summertime. le clip été tourné dnas la semaine Anonymous Guest http://youtu.be/gJ5YaApfSdQ nice sound, clip en adequation. enjoy. video qui met de bonne humeur, merci !匿名希望 ゲスト ラジオNOVAでシャザーをしました。プレイリストがあまり繰り返されていないときは、いいものが見つかります。特に夜、23時30分から00時の間は、グルーヴィーなジャズ、木製のエレクトロ、非常に実験的なものなど、とてもいいものがあります。@Mieszko wrote: GREMS x RIMCASH &amp; DIDAÏ - HUMMER http://www.youtube.com/watch?v=5eAnaLlmzXw&amp;feature=player_embedded du quad, du fixe = summertime. クリップは私が投稿した24/07の週に撮影したので数週間前のものです！https://www.rollerquad.net/forum/viewtopic.php?t=2471 Anonymous Guest ロロとは関係ない、ただの自己宣伝です😉 相棒の頭にgoproを装備して、パリ市内（だいたいpere lachaise &gt; beaubourg）をドライブして、ある晩、iMovieを使ってビデオモンタージュを作ってみようと思ったんです。ここに結果があります http://vimeo.com/28186758 情報のために、それは私がビデオを編集しようとしたのは初めてです、改善すべき点が明らかにあるので、私はどんな建設的な批判を受け入れる😉 匿名ゲスト（発音：ホイユプジェ）パリのこの小さな乗り物は本当に素敵です。</w:t>
      </w:r>
    </w:p>
    <w:p>
      <w:r>
        <w:rPr>
          <w:b/>
          <w:color w:val="FF0000"/>
        </w:rPr>
        <w:t xml:space="preserve">イド135</w:t>
      </w:r>
    </w:p>
    <w:p>
      <w:r>
        <w:rPr>
          <w:b w:val="0"/>
        </w:rPr>
        <w:t xml:space="preserve">あなたのショップで「+BEZEMYMAILAN+」を販売しませんか？こちらからお問い合わせください。当社のニュース（セール、展示会、ファッションショーなど）をお知りになりたい方は、こちらをご覧ください。) ニュースレターの購読を申し込むEメール* : +BEZEMYMAILAN+をFacebookで探す お問い合わせは、こちらのアドレスまでお願いします: contact@bezemymailan.com プレス関係者のお問い合わせはこちら: pro@bezemymailan.com up From BEZEM and MAI LAN to +BEZEMYMAILAN+ パリのデザイナーによる+BEZEMYMAILAN+は、失われた美意識への現代的アプローチによってレディスファッションをより洗練したものに変えている。幼なじみのベゼムとマイ・ランは、それぞれの文化的背景と、彼らが育ったパリという国際都市の価値観と多様性を反映したアイデアとインスピレーションを融合させています。ベゼムはロシアとトーゴの連合、マイランはベトナムとフランスの連合で生まれ、世界中を旅して資源を蓄え、職人から伝統技術を吸収してきたのです。彼らは、伝統と現代の間で断片化された女性のアイデンティティである「BEZEMYMAILAN+」を共に発展させたのです。その哲学と確かなディテールセンスが評価され、ハンドメイドの作品は、グラフィック、シンボリック、トライバル、カラフル、コンテンポラリーなど様々な要素で彩られており、まさに世界の文化が融合した万華鏡のような作品となっています。このように、二人は先祖代々受け継がれてきた本物のノウハウによって、時代を超越した個性的な作品を生み出しているのです。彼らの作品は、同じような理想を持った複数のアーティストが集まったショーケースの景観や装飾の豊かさによっても、さらに魅力を増しています。BEZEMYMAILAN+は、天然素材、珍しい色、自由な動き、フィット感のあるカットが特徴で、一目でわかるシックなラインです。 +BYM KIDS+に戻る 最近、子供向けのライン、+BYM Kids+を作りました。ご不明な点は、こちら（contact@bezemymailan.com）までお書きください。</w:t>
      </w:r>
    </w:p>
    <w:p>
      <w:r>
        <w:rPr>
          <w:b/>
          <w:color w:val="FF0000"/>
        </w:rPr>
        <w:t xml:space="preserve">アイディー136</w:t>
      </w:r>
    </w:p>
    <w:p>
      <w:r>
        <w:rPr>
          <w:b w:val="0"/>
        </w:rPr>
        <w:t xml:space="preserve">Apache HTTP Server Version 2.4 Available Languages: en | fr | ja | ko mod_alias mod_cgi mod_cgid AddHandler Options ScriptAlias CGI (Common Gateway Interface) は、Web サーバと CGI プログラムや CGI スクリプトとしてより一般的に知られている 外部コンテンツ生成プログラムとの間の対話の方法を定義して います。これは、ウェブサイトに動的なコンテンツを追加する最もシンプルで一般的な方法です。このドキュメントは、ApacheウェブサーバーにCGIを設定する方法と、CGIプログラムの書き方を紹介するものです。Apacheは、CGIプログラムが正しく機能するように、CGIプログラムの実行を許可するように設定する必要があります。その方法はいくつかあります。apache2.conf で、対応する LoadModule ディレクティブがコメントアウトされていない。正しいディレクティブは、次のようになります。LoadModule cgid_module modules/mod_cgid.so Windows や prefork のような非スレッド MPM を使っている場合、正しく設定されたディレクティブは以下のようになります。 LoadModule cgi_module modules/mod_cgi.so ScriptAlias ディレクティブは特定のディレクトリを CGI プログラム専用にするという指示を Apache に出します。Apache はこのディレクトリにあるファイルを CGI プログラムとみなし、 そのリソースに対してクライアントからのリクエストがあったときに実行しようとします。ScriptAliasディレクティブは、以下のようなものです。ScriptAlias "/cgi-bin/" "/usr/local/apache2/cgi-bin/" この例は、Apacheをデフォルトのディレクトリにインストールした場合のapache2.conf設定ファイルから取得したものです。ScriptAliasディレクティブは、URLプレフィックスがどの特定のディレクトリにマッチするかを定義するAliasディレクティブと似ています。Alias と ScriptAlias は通常、DocumentRoot ディレクティブで定義されたディレクトリの外側にあるディレクトリにアクセスするために使用されます。Aliaset ScriptAliasとの違いは、ScriptAliasがURLプレフィックスを持つものをCGIプログラムと見なすことを追加していることです。したがって、上記の例では、/cgi-bin/ で始まるリソースへのリクエストは /usr/local/apache2/cgi-bin/ ディレクトリから提供されなければならず、CGI プログラムとして扱われなければならないことを Apache に伝えています。例えば、URL http://www.example.com/cgi-bin/test.pl へのリクエストがあった場合、Apache はファイル /usr/local/apache2/cgi-bin/test.plet の実行を試み、その出力を返します。もちろん、ファイルが存在し、実行可能で、その出力を特定の方法で返さなければなりません。そうでなければ、Apache はエラーメッセージを返します。セキュリティ上の理由から、CGI プログラムの配置は ScriptAlias で定義されたディレクトリに限定されることがよくあります。このように、管理者は誰がCGIプログラムを使用することを許可されているかを正確に管理することができます。しかし、適切なセキュリティ対策が施されていれば、他のディレクトリからCGIプログラムを実行できない理由はないでしょう。例えば、UserDirディレクティブを使って、ユーザーが自分のホームディレクトリにWebコンテンツを保存できるようにすることができます。 もし、ユーザーが自分のCGIプログラムを実行したいが、cgi-binprincipalディレクトリにアクセスできない場合は、別のディレクトリからそれらのプログラムを実行できるようにする必要があります。任意のディレクトリでのCGIプログラム実行の許可は、2つのステップで行われます。まず、CGIスクリプトのハンドラを</w:t>
      </w:r>
    </w:p>
    <w:p>
      <w:r>
        <w:rPr>
          <w:b/>
          <w:color w:val="FF0000"/>
        </w:rPr>
        <w:t xml:space="preserve">イド137</w:t>
      </w:r>
    </w:p>
    <w:p>
      <w:r>
        <w:rPr>
          <w:b w:val="0"/>
        </w:rPr>
        <w:t xml:space="preserve">オーガニック」の基準には、バイオダイナミック、オーガニック、サステイナブル／高環境価値の認定を受けたワインと、公式な認定を受けていない「エコロジー」ワインが含まれます。これらの基準は、最近のヴィンテージに関するものです（認証の日付は、判明している限り、ドメーヌの説明に明記されています）。バイオダイナミック: 「バイオダイナミック」基準には、DemeterとBiodyvinの2つの公式機関のいずれかによってバイオダイナミックとして認証されたドメーヌがすべて含まれます。また、すべてのバイオダイナミックワインは、オーガニック認証を受けています。この基準は、最近のヴィンテージに関するものである。オーガニック：「オーガニック」基準には、エコサートなど農務省が承認した機関のいずれかによってオーガニックと認定されたエステートがすべて含まれます。理由あり：「理由あり」基準には、理由あり農業または高環境価値（環境認証レベル3）の認証を受けたすべての農園が含まれます。エコロジー：エコロジー基準は、環境に配慮したワイン造りを行っているエステートで、認証を選択していないもの、または有機農法やバイオダイナミック農法への転換が完了していないものを対象としています。この基準は、ビオディナミを実践しているドメーヌ（認証を受けていない）と、単に化学物質の投入を禁止しているドメーヌの両方を対象としています。 この基準は、最近のヴィンテージに関係するものです。ナチュラル：この基準は、硫黄を全く（またはほとんど）添加せず、その他の投入物もない状態で生産されたワインを指します。しかし、自然ラベルを発行する公的機関がないため、この区別はワインメーカーの宣言に基づくものである。この基準は、最近のヴィンテージに関するものである。</w:t>
      </w:r>
    </w:p>
    <w:p>
      <w:r>
        <w:rPr>
          <w:b/>
          <w:color w:val="FF0000"/>
        </w:rPr>
        <w:t xml:space="preserve">イド138</w:t>
      </w:r>
    </w:p>
    <w:p>
      <w:r>
        <w:rPr>
          <w:b w:val="0"/>
        </w:rPr>
        <w:t xml:space="preserve">洋梨のクランブル、スパイスとチョコレート添え 洋梨6～8個、スパイス、パスクラサン、生姜の砂糖漬け25g、スターアニス1個、シナモン小1本。クランブル：殻なしアーモンド60g、植物性マーガリンまたは半塩バター60g、薄力粉60g、米粉80g。チョコレートソース：70％ダークチョコレート60g、植物性ミルク100ml、塩ひとつまみ。季節：冬 特別食：ラクトースフリー、卵不使用 準備：25分 調理：10分 レシピ コンポートの下準備として、洋ナシの皮をむき、角切りにする。生姜は小さな角切りにする。底の厚い鍋に梨、生姜、スパイスを入れ、火にかける。大さじ1杯の水を加える。梨がやわらかくなるまで煮込む。クランブル生地の準備：オーブンを180度（6度）に予熱し、ミニチョッパーでアーモンドを粗く刻む。ボウルに小麦粉、砂糖、アーモンドを入れ、よく混ぜた後、指先でパン粉になるように脂肪を加えていく。生地を耐熱皿に並べ、5～10分焼く。パン粉はすぐに黄金色になるので、様子を見ながら焼く。チョコレートソースの準備：鍋に植物性ミルクを入れて沸騰させ、チョコレート片、塩の順に加える。よく混ぜる。コンポートからスパイスを取り除き、洋ナシを6のヴルーニュに分ける。チョコレートソース大さじ1、クランブルミックス大さじ2の順にかぶせる。すぐにお召し上がりください。洋ナシのコンポートとクランブルはあらかじめ用意しておき、溶かしたチョコレートを加えて直前にデザートを組み立てることも可能です。事前に準備したクランブルのレシピは、密閉箱で数週間保存することができます。バリエーション：クランブルの代わりに、粗く刻んだトーストしたアーモンドかヘーゼルナッツを使ってもよい。</w:t>
      </w:r>
    </w:p>
    <w:p>
      <w:r>
        <w:rPr>
          <w:b/>
          <w:color w:val="FF0000"/>
        </w:rPr>
        <w:t xml:space="preserve">一三九</w:t>
      </w:r>
    </w:p>
    <w:p>
      <w:r>
        <w:rPr>
          <w:b w:val="0"/>
        </w:rPr>
        <w:t xml:space="preserve">2017年11月発売作品 ファンタジー文学の2017年11月発売作品をご紹介します。このリストはすべてを網羅するものではありません。見逃したリリースがあれば、記事下のコメントでご指摘をお願いします。ActuSF ActuSF Helios Alma La Furie du Princeps, Codex Aléra T5 by Jim Butcher Le Sang sur le sable, Sharakhaï T2 by Bradley P. Beaulieu L'Adjacent by Christopher Priest Trois oboles pour Charon by Franck Ferric J'ai Lu L'Atalante Le Bélial' Le Roi cornu by Stefan Platteau (limited edition) Milady Mass Effect Andromeda : Initiation by N.K.ジェミシン、マック・ウォルターズ Furie délivrée、ドラゴンフューリー T6 by コリーン・キャラハン Tschaï、Retour sur la planète aventure by ラファエル・アルベール、エティエンヌ・バリエ、ジャンヌ・ア・デバス、アドリアン・トマス、イラスト：ドガン・オズテル（Ourobores)。H. ScheerとC.ダールトン・ペリー・ローダン、K.-H.シャイアーとC.ルビスのゲル・ルビス。ダールトン シリーズにはシーズン3があるので、!!!😀見てみてください。(なぜ、うまくいっている糸を引っ張るのを止めるのか...) ああ、私はまだ結果的にいくつかの購入の目処が立っています!!!!今月はPALがかなり増えそうですねー。PALの原理です（ダイエットは嫌いです :) （M.Lhisbeiでは「ラザロ」が出てきます^^） あまり知らないので、SFとファンタジーのガイドで改訂します;+) その他、ジムブッチャーは好きです♪ 発売が豊富な月ではありません（発売が一服して年末が近づいてきました）🙂 バーダブログ楽しんで下さいね!</w:t>
      </w:r>
    </w:p>
    <w:p>
      <w:r>
        <w:rPr>
          <w:b/>
          <w:color w:val="FF0000"/>
        </w:rPr>
        <w:t xml:space="preserve">イド140</w:t>
      </w:r>
    </w:p>
    <w:p>
      <w:r>
        <w:rPr>
          <w:b w:val="0"/>
        </w:rPr>
        <w:t xml:space="preserve">| VIOLET 25g Viola odorata - Albania - 6 € VIOLETは、愛と性欲を刺激します。サクラソウとラベンダーを混ぜた媚薬で、毎日対応するキャンドルを灯して9日間炭で燃やし、ポジティブな願いを込める。100％ VIOLET - 12,5 ml - 8 € VIOLETは愛と官能的な欲望を促進します。自分につける、お風呂に入れる、パフュームバーナーで焚くなどして、ポジティブな願い事をしましょう。100％エッセンシャルオイル。&lt;--クリック</w:t>
      </w:r>
    </w:p>
    <w:p>
      <w:r>
        <w:rPr>
          <w:b/>
          <w:color w:val="FF0000"/>
        </w:rPr>
        <w:t xml:space="preserve">イド141</w:t>
      </w:r>
    </w:p>
    <w:p>
      <w:r>
        <w:rPr>
          <w:b w:val="0"/>
        </w:rPr>
        <w:t xml:space="preserve">メディテーク・ラ・パレンテーズ インフォメーション MEDIATHEQUE LA PARENTHESE 年末のお祝いに添える書類を、私たちの棚や箱から選んでいただくことができますしかし同時に、扱いすぎは禁物ですそのために、私たちはテーブルの上で選択したものを提供するように努めます入館は図書館の正面玄関から、退館はもう一方の「公立学校側」のドアからとなります。 以下のバリアフリーを尊重していただくだけです。- マスク着用は全員必須（小さい子も！） ・メディア図書館の入り口でジェルによる手洗いを全員分実施- 床に表示された循環方向と人の間に1.5mの距離を保つこと!現地での相談はまだ許可されておらず、狭いスペースに大人数で入ることを避けるため、同時または家族全員で最大4名までとさせていただきます。司書が入館人数を規制するため、他の読者が退館するのを待ってから入館するようお願いすることがあります。書類の「検疫」は依然として有効です（専門機関の新ガイドラインでは3日間ですが、私たちは1週間です）!新しい営業時間：火曜日 / 水曜日 / 土曜日 =)水曜10時～12時 =)木曜日午後4時〜6時 =)16H-19H 「DRIVE」サービス（来店せず、公立学校側の窓口で受け取りたい方）:火曜日/金曜日 =)16H-18H30 Thank you for your understanding Isabelle 読者カードを忘れずに持ってきてください。1981年に設立されたボーザック市立図書館は、2005年2月19日より、avenue du maréchal Leclercに移転しています。ディスコ、CD-ROMの貸出・相談、インターネット接続など、新しいサービスも開始しました。現在の図書館の特徴は、「Médiathèque」という名称にふさわしい、さまざまなメディアに関する文書の保存と公開を担当する組織であることです。音楽／映画／ドキュメンタリーを合法的に視聴できるストリーミングプラットフォームにアクセスできる@ltibox....- read clin d'œil des médiathèques （4月の連休の第1木曜日） &amp; Lire en fête （万聖節の第1木曜日） ANIMATIONS 行って見てください！熱いです！あなたのために...だって、愛しているし寂しいですから！（笑）。メディアライブラリーのアドベントカレンダー!レトゥルナックのRené Garnierメディアライブラリー、イシンジオーのLa Grenetteメディアライブラリー、モニストロル・シュール・ロワールのAu fil des pagesメディアライブラリー、ボーザックのLa Parenthèseメディアライブラリーです。今年は最後まで特別な年です。いつものように皆さんをお迎えすることができず、大好きなお話もできませんが、本当に皆さんにお会いしたいですし、逃避行の瞬間を皆さんと共有したいと強く願っています。毎日、メディアライブラリーが語る物語を発見してください私たちが楽しく録音したように、皆さんも楽しく聴いてくださいね。N°1 のボックスをクリックすると、Médiathèque la parenthèse の Isabelle が提供する最初のストーリーが表示されます。メリー・クリスマス私たちはあなたのことを考え、私たちの最も美しい本であなたを楽しませるために、すぐにリアルであなたにお会いしたいと思っています。CLICK HERE!!! mediatheque@ville-beauzac.fr Médiathèque la parenthèse 43590 BEAUZAC 活動は無料ですが、数に限りがありますのでお申し込みください 04.71.61.50.34 Médiathèque " La Parenthèse " 9 avenue Maréchal Leclerc 43590 BEAUZAC mediatheque@ville-beauzac.fr 04.71.61.50.34 音楽エリア クラシック、フランス、海外、ロック、ジャズ、青少年などすべてのジャンルが網羅された音楽エリアです。本に関しては、アーティストやアルバムが見つからない場合。</w:t>
      </w:r>
    </w:p>
    <w:p>
      <w:r>
        <w:rPr>
          <w:b/>
          <w:color w:val="FF0000"/>
        </w:rPr>
        <w:t xml:space="preserve">id 142</w:t>
      </w:r>
    </w:p>
    <w:p>
      <w:r>
        <w:rPr>
          <w:b w:val="0"/>
        </w:rPr>
        <w:t xml:space="preserve">乗り遅れ、遅延、欠航 予定通りに進まず、乗り遅れた場合でも、できる限り簡単に必要な支援を受けられるようにしたいと考えています。以下は、このような状況に陥った場合の対処法です。乗り遅れた場合：お客様のコントロールが及ばない外部環境によって、乗り遅れるほどの遅れが生じたことは理解できますが、その場合でも再予約が必要です。この時間を過ぎるとチェックインができなくなりますので、必ずエアマルタのチェックイン締切時間をご確認ください。予約のキャンセル：空港への到着が間に合わないと思われる場合は、出発の1日前までなら、お住まいの国のエアマルタ営業所または国際線コールセンターにご連絡いただければ、予約のキャンセルや日程の変更を承ります。航空券がすでに発券されている場合、該当する場合はキャンセル料と予約手数料を適用します。なお、復路便を別途予約していない限り、同じ旅程の一部とみなされますのでご注意ください。ご出発の際は必ずご出席いただくか、ご予約のキャンセル・変更の際は事前にご連絡ください。払い戻し及び旅行クラス：規約に記載のとおり、エコノミークラスの航空券については、払い戻し及び日程変更を無償で行うことはできません。ただし、海外旅行保険に加入しており、正当な理由（例えば、健康上の理由）で飛行機に乗り遅れた場合は、確実にその費用が補償されます。フレキシー航空券の場合、キャンセル、予約変更、料金の払い戻しの可能性はより広くなっています。航空券に添付されている正確な条件は、旅行クラスの欄でご確認ください。フライトの遅延または変更：すべての航空会社と同様、技術的な問題などにより、当社のフライトの出発が遅れたり、ルートが変更されたりする可能性があります。その場合は、お電話でお知らせし、代替案をご提案させていただきます。遅延通知書を読んで、支援や払い戻しに関するお客様の権利について確認してください。フライトのキャンセル：私たちは、お客様が行きたい場所に時間通りに安全に行くことができることに誇りを持っています。ただし、稀にフライトがキャンセルされた場合、-その責任は負いかねます-お客様の権利については、キャンセルに関するお知らせをご覧ください。乗り継ぎ便の欠航：エアマルタのフライトの遅延により、他の航空会社の乗り継ぎ便に乗り遅れた場合、最終目的地までの代替便を提供いたします。ただし、旅程が2つの航空券に分かれて予約されていた場合は、エアマルタの航空券のみ責任を負います。オーバーブッキング：他の大手航空会社と同様、多くのお客様がお越しにならないため、航空券をご利用にならないケースがあります。国際的な標準に基づき、できるだけ多くの座席を埋めるために、定員に対して若干のオーバーブッキングを行います。その結果、フライトがオーバーブッキングになることがあります。このような事態に陥った場合、大切なお客様にご迷惑をおかけすることになりますが、可能な限りお客様のお役に立てるよう努力してまいります。空港の旅客ハンドリングスタッフが対応いたします。オーバーブッキングの詳細については、「搭乗拒否補償のお知らせ」をご覧ください。</w:t>
      </w:r>
    </w:p>
    <w:p>
      <w:r>
        <w:rPr>
          <w:b/>
          <w:color w:val="FF0000"/>
        </w:rPr>
        <w:t xml:space="preserve">イド143</w:t>
      </w:r>
    </w:p>
    <w:p>
      <w:r>
        <w:rPr>
          <w:b w:val="0"/>
        </w:rPr>
        <w:t xml:space="preserve">BIU Health Biuminfo Q&amp;Aサービスがあなたの疑問に答えます。 このサービスを利用できるのは誰ですか？医学、生物学、薬学、心理学、公衆衛生学、歯学、看護学およびパラメディカル分野、経済学、医療法学など、健康とその歴史に関連するあらゆる分野で、専門家や研究のためにドキュメントを探している方。Biuminfoチームは、住所、参考文献、あるテーマに関する書誌、印刷物や電子文書などを探す際に遭遇する情報の困難を解決するお手伝いをいたします。そのため、健康に関することであれば、どのようなことでもご相談いただき、当センターの資料（カタログ、データベース）や他の機関の資料（図書館、ウェブサイト）から回答させていただきます。また、ご請求いただいた書類のコピーをご自宅に郵送することも可能です（有料）。誰が私の質問に答えてくれるのでしょうか？10人ほどの司書で構成されるチームで、彼らは医療専門家ではないので、医療的なアドバイスはできない。回答が得られるまで、どのくらいかかりますか？週7日、24時間いつでも質問できます。サービス回答時間は、月曜日から金曜日の午前9時から午後7時までです。回答は、ほとんどの場合、当日中、最長で48時間以内に行われます。週末にいただいたご質問は、翌月曜日に回答しています。ビウミンフォは、本サービスの利用者と交わしたメッセージの内容や個人情報を漏らさないことを約束します。ビウミンフォは、医療上のアドバイスを行うことを目的としておらず、提供される情報は、決して医療専門家への相談の代わりとなるものではありません。健康上の問題でお困りの方は、以下の方法でお問い合わせください。 質問-santé: Cité de la santé (Cité de sciences et de l'industrie, La Villette) が開発した質問と回答のサイト「質問-santé」で質問することができます。Cap' Culture Santé: リヨン市立図書館の健康情報サイト。リヨンの利用者でなくても、迅速かつ無料で質問に答えることができます。医薬品に関する健康保険ポータルサイト「Thesorimed」、登録は無料です。私たちは、HONcode憲章の原則を遵守しています。</w:t>
      </w:r>
    </w:p>
    <w:p>
      <w:r>
        <w:rPr>
          <w:b/>
          <w:color w:val="FF0000"/>
        </w:rPr>
        <w:t xml:space="preserve">イド144</w:t>
      </w:r>
    </w:p>
    <w:p>
      <w:r>
        <w:rPr>
          <w:b w:val="0"/>
        </w:rPr>
        <w:t xml:space="preserve">ベストプライスで購入するには？物件を購入したいが、ベストプライスでしか購入できないのか？気に入った物件があったのに、適正な価格で購入できているのかどうか？ベストプライスで購入する方法をご紹介します。✅ Immo-Pop｜Achat 家の価格交渉の仕方：5つのポイント 交渉は芸術であり、必ずしも生来のものではないことから、IMMO POPは今日、あなたのときめきに従って、名人の手であなたの不動産交渉を管理するために、その5無謬のコツ、またはほとんどを与える。さあ、はじめましょうイモ・ポップ｜購入のご提案 物件見学のベストタイミング いくつかの質問：いつ物件を見学すればいい？ベストシーズンはいつですか？些細なことに見えるかもしれませんが、そうではありません。私たちがすべて説明します!イモ・ポップ｜アドバイス 売る 不動産購入のオファー：注意点 フランスで不動産を購入したい？不動産の購入には、一定のルールを知り、いくつかの要素を考慮する必要があります。この記事では、フランスの不動産市場について知っておくべきことをすべて説明します。Immo-pop｜Immo-pop Advice Offer to Purchase ブリッジローン：売る前に買おう。家やフラットに惚れ込んだものの、残念ながらまだ古い家を売っていない場合、ブリッジングローンが解決策になるとしたらどうでしょう？もし、つなぎ融資が解決策になるとしたら？イモ・ポップ｜不動産販売 憧れの物件を探すのに苦労していませんか？理想の物件を何時間もかけて探すのは面倒くさい、キャンセル待ちと言われるのは嫌だ。もうストレスはない。解決策はある。イモ・ポップ｜高級賃貸不動産アドバイス サスペンション・コンディションとは？しかし、最近では、不動産業者の職業を民主化した主題に関するすべての番組や記事のおかげで、買い手と売り手は、より多くの情報を得ることができます。とはいえ、まだまだグレーな部分や疑問点があるのも事実です。不動産アドバイス バイヤー 初めての不動産購入のためのアドバイスです。本物の家を持つことを決めることほど、人間らしいことはないでしょう。しかし、何から手をつけていいのかわからないと、本当に頭が痛いものです。今回は、初めての不動産購入を成功させるためのヒントをご紹介します。イモ・ポップ｜不動産の豆知識 不動産を買うということは、不動産取引において避けて通れないステップです。できるだけ落ち着いて臨むためには、そのための準備が大切です。イモ・ポップ｜アドバイス 買取募集中 売ります</w:t>
      </w:r>
    </w:p>
    <w:p>
      <w:r>
        <w:rPr>
          <w:b/>
          <w:color w:val="FF0000"/>
        </w:rPr>
        <w:t xml:space="preserve">イド 145</w:t>
      </w:r>
    </w:p>
    <w:p>
      <w:r>
        <w:rPr>
          <w:b w:val="0"/>
        </w:rPr>
        <w:t xml:space="preserve">当局は、特定の研修プログラムを代表的な試験へのアクセスに必要な最低限の研修として認めています。以下のリンクから、選択した分野に特化したプログラムやコースの認定プロセスおよび基準に関する情報にアクセスすることができます。資格情報」は、金融商品取引業やサービス業の教育担当者や採用担当者、代表者資格の申請者向けに発行しています。最低限必要なトレーニング（必須コースやトレーニングプログラム）、試験、試用期間に関する主要な参考資料です。</w:t>
      </w:r>
    </w:p>
    <w:p>
      <w:r>
        <w:rPr>
          <w:b/>
          <w:color w:val="FF0000"/>
        </w:rPr>
        <w:t xml:space="preserve">イド146</w:t>
      </w:r>
    </w:p>
    <w:p>
      <w:r>
        <w:rPr>
          <w:b w:val="0"/>
        </w:rPr>
        <w:t xml:space="preserve">SIZE GUIDE - CLOTHES 特定のモデルのサイズに自信がない？お客様のサイズがサイズガイドにない場合お問い合わせは、01 84 16 00 90（月～金、午前9時30分～午後8時）までお願いします。自分のサイズを知るには？自分のサイズを知るために、巻き尺を使い、以下のように採寸します： 1.胸囲：バストの位置で水平に測る 2.ウエスト：腰のくぼみで水平になるように 3.3.骨盤：骨盤の一番強いところによく水平に 巻尺は体にゆったりと当てます。宝石店で指周りを測ってもらう機会がない場合は、ご自身でメジャーを使って指輪をはめる指の周囲を測ってみてください。そして、上の表を参考に、指の円周に応じた指輪のサイズを見つけてください。2つのサイズの間にある場合は、必ず大きい方のサイズにして、リングがきつくなりすぎないようにしてください。</w:t>
      </w:r>
    </w:p>
    <w:p>
      <w:r>
        <w:rPr>
          <w:b/>
          <w:color w:val="FF0000"/>
        </w:rPr>
        <w:t xml:space="preserve">イド147</w:t>
      </w:r>
    </w:p>
    <w:p>
      <w:r>
        <w:rPr>
          <w:b w:val="0"/>
        </w:rPr>
        <w:t xml:space="preserve">60 Boulevard Brossolette, 91220 Bretigny Sur Orge コンタクト Enedis Raccordement :- Enedis Villecresnes - Enedis Noiseau - Enedis Santeny ボワシー-サン-レジェのEDF代理店 EDF Ivry sur seine 165, avenue de Verdun 94200 Ivry-sur-Seine /!L'agence EDF Ivry sur seine est fermée définitivement 電気コンピュターサービスのために直接Enedis Boissy-Saint-Léger に問い合わせする必要はないでしょう。メーターの使用開始は、フランス市場に存在する電力供給会社のいずれかと契約する際に予定されています。契約が完了すると、新しいサプライヤーはネットワーク・マネージャーであるEnedisに連絡し、顧客の都合に合わせてメーターの試運転を手配する。その後、ネットワーク技術者が消費者宅を訪れ、メーターの試運転を行います。ボワシー・サン＝レジェでエネディスメーターを開設するには、次の手順が必要です。- 電気料金の契約をする - ボワシー・サン・レジェにいるエネディスの技術者がメーターを開けるための訪問を予約する - エネディスのネットワーク技術者が家庭に来て、メーターを開ける。ボワシー・サン＝レジェの電気料金プランを管理する方法 2007年の市場開放以来、ボワシー・サン＝レジェに住む消費者は、歴史ある電力会社EDFまたは別の電力会社を選択することができるようになりました。EDFグループは、歴史的な市場である電力供給において、もはや独占的な状況にはないのです。Total Direct EnergieやHapp-eのような代替供給者の利点は、規制された電気料金プランであるEDFブルー・タリフよりも安いキロワット時単価のオファーを提案する点にある。また、このような場合、「Steelcase」は、「Steelcase」以外の「Steelcase」と「Steelcase」と「Steelcase」を区別するために、「Steelcase」と「Steelcase」を区別するために、「Steelcase」と「Steelcase」を区別するために、「Steelcase」を区別するために、「Steelcase」を区別するために、「Steelcase」を区別します。住所情報、検針票、配送先（PDL）番号。この情報は、自宅の電気料金請求書に記載されているか、契約時に前居住者の名前を伝えることで入手できる - 銀行口座番号エネディス・ボワシー・サン＝レジェの電気メーターの開栓は必須ではありませんが、供給元へ連絡することが望ましいです。Enedis（旧ErDF）は、フランスの電力ネットワークの主要な管理者であり、フランス領土の95％をカバーしている。ヴァルドマルヌ県のボワシー＝サン＝レジェで、町内に設置された6828個のメーターを使って配電する役割を担っています。具体的には、電力消費者はネットワーク管理者であるEnedisと次のような連絡を取っています。- 接続 - ネットワークのトラブルシューティング - メータへの技術的介入（例えば，試運転，非試運転，読取り，電力又は料金オプションの変更など）のための技術者の派遣。まず、電力供給会社に要請する必要があります。ボワシー・サン＝レジェでのエネディスの接続について 新しい住居の接続を希望する場合は、エネディス・ボワシー・サン＝レジェに連絡するか、選択した電力会社に電話をして、接続を依頼することが必要です。この場合、サプライヤーは消費者とエネディスの仲介役となる。必要なもの - フォーム</w:t>
      </w:r>
    </w:p>
    <w:p>
      <w:r>
        <w:rPr>
          <w:b/>
          <w:color w:val="FF0000"/>
        </w:rPr>
        <w:t xml:space="preserve">イド148</w:t>
      </w:r>
    </w:p>
    <w:p>
      <w:r>
        <w:rPr>
          <w:b w:val="0"/>
        </w:rPr>
        <w:t xml:space="preserve">"フランスは未来だ!!!"シャルル・サンナット氏監修!横柄でうざい!しかし、常識に満ちた、我々の友人であるシャルル・サナット。私の親愛なる不遜な男性と女性、「フランスは将来」シスコ、最大企業の一つ、一般にはあまり知られていないが、新技術の分野で、それは、例えば、インターネットの機能に必要なパイプの重要な部分を提供するシスコであるので、宣言したものです！.シリコンバレーの大物、ジョン・チェンバース氏が、フランスへの投資を倍増させると発表したのは、木曜日のことだった。"シリコンバレー "を見ているような気がします。将来に対する熱意を持った起業家、まさにスターアップ世代を目の当たりにしています。さて、ジョン・チェンバースは偉大な外交官であり、確かにメデフの友人ピエール・ガッタスによってよく準備されているが、「大きな変化をこれほどよく理解した」政府を見たことがないと説明している。まあ、エリートたちの理解についての私の基本的なフランスの視点は、彼らの理解、そして彼らのスキルについても多少異なるが、それは今日の議論ではない！。危機はそうだ...だが、あきらめるな!そうです、難しいです、そうです、危機です、複雑です、そうです、税金が高いです、料金が高いです、そうです、事務処理が多いです、そうです、ビジネスを始めると、大小問わずすべての起業家がこれに該当すると思いますが、より良い答えを得るには「ネクスパート」に相談しなければならないとすぐに言われます...「ネクスパート」の世界に入ると、何も簡単なことはないと理解します。いや、単純なことではない。しかし、どの時代も、どの瞬間も、世界は常にチャンスに満ちており、フランスは常に創造的であったのだ。フランスの天才がいる。私たちは非常に小さな国ですが、わが国は常に、やろうと思えばあらゆる技術を使いこなすことができました。政府はもはや私たちを信じてはいないのです。彼らはもはや、世界を違った角度から見る、発明する、変革する、想像する、このフランス人の能力を信じようとはしないのです。問題なのはフランスの国民ではなく、そのエリートたちです。そう、フランスには未来がある、そしてあなたたち一人ひとりにも。恐怖心を取り除き、違う見方をしなければならないのです常に明日や未来を恐れることで、困難から身を守ることができると考えてはいけないのです。現実はもっとシンプルで、もっと複雑です。危機に対する答えがシンプルだから、よりシンプルに。集団的であるべきだ。しかし、指導者たちの凡庸さ、勇気のなさ、しばしば大小の妥協はもちろん、非常に複雑化した社会の閉塞感は、待望の集団的対応をもたらさないし、今後ももたらさないことを意味しています。共同経済や経済の全領域の「ユビキタス化」が示しているのは、解決策は下からやってくるということです。それは、人々、私たち一人ひとりから生まれるものです。待っていてはいけない、誰かが来て助けてくれるのを待っていてはいけない。誰も仕事を見つけてくれないから、発明しなさい言うのは簡単ですね。そう、大多数の方はそう思い浮かべることでしょう。いや、難しくはない。非常に複雑なのは、物事の見方を変え、過去や教育（そのすべてではない）、誤った信念、私たち全員が受けている社会的圧力を一掃することであり、私たち「逆張り」者はその社会的圧力の重さをよく分かっているのだ。アインシュタインは、「同じことをもっとやれば、違う結果が得られると信じることが狂気の定義だ」と言った。私たちは何を提案しているのか</w:t>
      </w:r>
    </w:p>
    <w:p>
      <w:r>
        <w:rPr>
          <w:b/>
          <w:color w:val="FF0000"/>
        </w:rPr>
        <w:t xml:space="preserve">イド149</w:t>
      </w:r>
    </w:p>
    <w:p>
      <w:r>
        <w:rPr>
          <w:b w:val="0"/>
        </w:rPr>
        <w:t xml:space="preserve">Xbox 360のエキサイティングなゲームでアクションに参加しよう受賞歴のある「FIFA 18」でフィールドに出よう。大ヒットマルチプレイヤーFPS「タイタンフォール」で、エリートアサルトパイロットと装甲されたタイタンとして、フロンティアでの戦いに参加しよう。バトルフィールド 4』の素晴らしいマルチプレイで、全面戦争に没頭しましょう。また、Peggle 2では、家族全員で不思議なパズルゲームを楽しむことができます。Xbox 360のビデオゲームには、誰もが楽しめるものが揃っています。また、お気に入りの追加コンテンツも見つかります。</w:t>
      </w:r>
    </w:p>
    <w:p>
      <w:r>
        <w:rPr>
          <w:b/>
          <w:color w:val="FF0000"/>
        </w:rPr>
        <w:t xml:space="preserve">アイディー150</w:t>
      </w:r>
    </w:p>
    <w:p>
      <w:r>
        <w:rPr>
          <w:b w:val="0"/>
        </w:rPr>
        <w:t xml:space="preserve">ホテル デュ パレ デ フルールのよくある質問 ホテル デュ パレ デ フルール周辺の人気の観光スポットを教えてください。周辺の見所には、カジノ グラン セルクル（0.4km）、ラ ボンボニエール デクス（0.5km）、ホテル ド ヴィル（0.4km）などがあります。ホテル・デュ・パレ・デ・フルールでは、どのようなサービスが受けられますか？中でも人気の高いサービスは、無料Wi-fi、プール、レストランです。ホテル・デュ・パレ・デ・フルールでは、どのような食事や飲み物が利用できますか？ご滞在中は、レストランをご利用いただけます。Hotel du Palais des Fleursに駐車することは可能ですか？はい、駐車場は無料でご利用いただけます。オテル・デュ・パレ・デ・フルール」の近くにあるレストランを教えてください。立地条件の良い飲食店の例。ラ・クレープリー・デ・アルプ、レストラン・レストラード、ル・ヴィンテージ。ホテル・デュ・パレ・デ・フルールでは、何か運動することはありますか？はい、ご滞在中はプールをご利用いただけます。Hotel du Palais des Fleursは街の中心部に近いですか？はい、エクス・レ・バンの中心部から0.3kmです。ホテル デュ パレ デ フルールではペットの同伴は可能ですか？はい、基本的にペットの同伴は可能ですが、事前にお電話でご確認いただくのがベストです。オテル・デュ・パレ・デ・フルールのスタッフは何語を話すのですか？スタッフは、英語、スペイン語、フランス語など数ヶ国語を話します。ホテル・デュ・パレ・デ・フルール」の近くに史跡はありますか？多くの旅行者が、Le Prieuré et ses jardins (6.0 km) やÉglise paroissiale Notre-Dame (0.6 km)を訪れています。物足りない？</w:t>
      </w:r>
    </w:p>
    <w:p>
      <w:r>
        <w:rPr>
          <w:b/>
          <w:color w:val="FF0000"/>
        </w:rPr>
        <w:t xml:space="preserve">イド151</w:t>
      </w:r>
    </w:p>
    <w:p>
      <w:r>
        <w:rPr>
          <w:b w:val="0"/>
        </w:rPr>
        <w:t xml:space="preserve">私は少し前にマイクロダムのことを知り、特にこのコンセプトに魅了され、いつかアフリカで働き、設計することを今でも考えています。私が読んだところでは、このような構造の利点は数多くあります： - 水を蓄える（農業、繁殖） - 地下水を満たす - 家畜の糞尿により土地が肥沃になる - 漁業活動の可能性...。- ...さらに、一般的に地元の原材料で作られ、それを維持するために住民が訓練されることで自立していく。ただ、裏表があることが多いので（必ずとは言いませんが）、その裏表を知りたいです。私は見たことがないので、そのような達成の限界があるのであればご教示ください。最後の段落でいくつか、農薬の濃縮や溺死も欠点に含まれる。もしあなたが科学図書館を利用できるのであれば、雑誌「Sécheresse」を参照してください。(今もあるかは知らないが)@+ ガリアの村では、全員が賛成することはない。Jules César 23/07/2007, 19h34 2006年7月 Re : Micro-dam Bonsoir, Merci pour ce document interesting interesting but en terme d'inconvénients il montreout qu'il faut bien choisir site d'un point de vue géologique (ce qui est normal pour an barrage).それは、特に地質学的観点で場所を選ぶ必要があることを示しています。そして、デメリットのアイデアもありがとうございました。他に何かアイデアはありますか？溺死については、マイクロダムは本当に小さいので（高さ1mとか）、溺死は限定的だと思っていました。また、アフリカの農家が特に農薬を使っているとは、きっと思ってもいなかったでしょう。2007/07/23, 21h39 SK69202 septembre 2006 Sud Armoricain 21 285 Re: Micro-dams こんばんは、効率の良い検索エンジンで "retenue collinaire" とアフリカ（そして最初のリストを軽くするために3番目の単語）を入れて検索してみてください。昨日、まさにおっしゃるようなことが書かれているものを見つけました。ガリアの村では、全員が同意することはありません。Julius Caesar Today 23/07/2007, 23h00 Franck (Breton student) February 2006 Age Re :Micro-barrage Bonsoir, Pourrais tu more explicite sur les objectifs de construction de ces barrages, je ne connais pas cela for l'Afrique, mais crois moi en connaissant un peu les Français, on s'aperçoit que les microbarrages on de macroconséquence sur les cours d'eau, entre aux aux aux au niveau chimique,なぜなら、ダムは乱流を乱し、水と空気の交換を変化させるからです。熱のレベルでは、ダムは、たとえ小さなものであっても、結果として数度の温度上昇をもたらします。この結果、生態系のバランスが極端に変化し、SK 69202が指摘するように、ダムのふもとの土砂に含まれる農薬や重金属の濃度が、OM、堆積物、化学製品の流れを遮断することによって、水路の縦関係を阻むバリアとなっています...。そして、マクロ無脊椎動物や魚のそばを通りながら、その場で見つけた種が、温度変化や物理的な障壁のために変化し、魚だけでなく、最小の微生物から哺乳類までが、その場にいることになるのだと思います。ポタモク種はもう上がらないし、タラソトコエレはもう下がらない............。もちろん、これらすべての重大性は多かれ少なかれあり得るが、その結果は非常に予想しがたいものである</w:t>
      </w:r>
    </w:p>
    <w:p>
      <w:r>
        <w:rPr>
          <w:b/>
          <w:color w:val="FF0000"/>
        </w:rPr>
        <w:t xml:space="preserve">イド152</w:t>
      </w:r>
    </w:p>
    <w:p>
      <w:r>
        <w:rPr>
          <w:b w:val="0"/>
        </w:rPr>
        <w:t xml:space="preserve">サン＝ジャン＝ポルト＝ラティーヌの2017年版ポスター 今年2016年は、特にデザイン学校からの評判が良かった。2017年5月6日（土）に開催される「サン・ジャン・ポルト・ラティーヌ」の発表ポスターのテーマは、ナント出身のグラフィックデザイナー、ジョルジュ・モラン（Jorj）風でした。フランス全土から18校が参加。館内の「ギャラリー・ル・コリドー」では、40枚以上のポスターが展示されました。審査員（ジョルジュ・モランの息子の一人立ち会い）は、ポスター制作についてじっくりと議論し、以下の結果を検証しました。2016年ポスターコンペティション入賞者</w:t>
      </w:r>
    </w:p>
    <w:p>
      <w:r>
        <w:rPr>
          <w:b/>
          <w:color w:val="FF0000"/>
        </w:rPr>
        <w:t xml:space="preserve">イド153</w:t>
      </w:r>
    </w:p>
    <w:p>
      <w:r>
        <w:rPr>
          <w:b w:val="0"/>
        </w:rPr>
        <w:t xml:space="preserve">|肩から足首までラインストーンで飾られた華麗なドバイのドレスは、夜の街にあなたを輝かせるでしょう。モロッコのカフタンから着想を得たベルト付きのストレートカットは、自由な動きを可能にし、シルエットをより美しく見せてくれます。より強固にするためのステッチ組み カラー：BLACK 素材：ジョーゼット、ポリエステル裏地 お手入れ方法：裏返しにして30℃、100rpmの超低速回転で洗い、ハンガーにかけたまま乾燥させる。アイロンは裏返しにして当て布をしてください（アイロンに直接触れない）。</w:t>
      </w:r>
    </w:p>
    <w:p>
      <w:r>
        <w:rPr>
          <w:b/>
          <w:color w:val="FF0000"/>
        </w:rPr>
        <w:t xml:space="preserve">イド154</w:t>
      </w:r>
    </w:p>
    <w:p>
      <w:r>
        <w:rPr>
          <w:b w:val="0"/>
        </w:rPr>
        <w:t xml:space="preserve">同名の記事については、Sénéchal (homonymy) および Michel Sénéchal (homonymy) を参照のこと。ミシェル・セネシャルは、1927年2月11日、パリ生まれのフランスのクラシック歌手（テノール）である。このセクションは空白であるか、詳細が不十分であるか、または不完全です。皆様のご協力をお願いします。パリ・コンセルヴァトワールに入学し、ガブリエル・ポーレに師事、歌唱で1等賞を獲得。1950年にブリュッセルのラ・モネで舞台デビューし、3年間滞在した。1952年にジュネーブ・コンクールで優勝した後、エクス・アン・プロヴァンス国際抒情詩芸術祭でガブリエル・デュスルジェに従事し、モーツァルトの大曲（後宮からの誘拐、魔笛、コジ・ファン・トゥッテ、フィガロの結婚）とロッシーニ役を23年間歌い続けた。1956年、ハンス・ロスボー指揮の再演で、ジャン＝フィリップ・ラモーの「プラテ」のタイトルロールを担当し、その演技力と声の機敏さを買われ、その後、ずっとこの役を演じ続けている。その後、パリ・オペラ座やオペラ・コミック座、ヘルベルト・フォン・カラヤン指揮のザルツブルク音楽祭に定期的に出演している。ミシェル・プラッソン指揮のもとオッフェンバックのオペラ・ブッファをはじめ、フランシス・プーランクを中心とするフランスのメロディーを数多く録音している。1982年、オッフェンバックの『ホフマン物語』の4人の付き人役でメトロポリタン歌劇場にデビューした。1985年にはマルセル・ランドフスキーの『モンセーグル』のファビアン役、コンラッド・ベーメルの『ファウストゥス博士』の教皇レオ10世役、1983年にはオリヴィエ・メシアンの『サンフランソワ・ダッシューズ』のブラザー・エリアス役を演じた。また、ベンジャミン・ブリテンのほとんどのオペラのフランス初演に貢献した。歌手活動の傍ら、1994年までオペラ座の歌唱学校の指導と監督を務めた。ミシェル・セネシャルは、指揮者ジョルジュ・プレートルとともに、フランスの歌の伝統と叙情的な遺産を守り、促進する協会「ラール・デュ・シャン・フランセ」（ACF）を設立、共同代表を務めている。</w:t>
      </w:r>
    </w:p>
    <w:p>
      <w:r>
        <w:rPr>
          <w:b/>
          <w:color w:val="FF0000"/>
        </w:rPr>
        <w:t xml:space="preserve">イド155</w:t>
      </w:r>
    </w:p>
    <w:p>
      <w:r>
        <w:rPr>
          <w:b w:val="0"/>
        </w:rPr>
        <w:t xml:space="preserve">実は、北駅のRERでこの広告キャンペーンに出会ったとき、最初は「二番煎じかな」と思ったんです。しかし、最近のフランスの公的機関にユーモアのセンスがあるかというと、そうでもない。だから、不思議なんです。郵便局は、単に約束を尊重してほしいのに、お願いだから自分たちは残らないで、先手を打てると本気で思っているのだろうか。ラ・ポストの歴史上、これほど無能だったことはほとんどないのに、彼女は正直に信頼について語れるのだろうか。実際、この広告キャンペーンをジョークととるべきか、それとも挑発ととるべきか。</w:t>
      </w:r>
    </w:p>
    <w:p>
      <w:r>
        <w:rPr>
          <w:b/>
          <w:color w:val="FF0000"/>
        </w:rPr>
        <w:t xml:space="preserve">イド156</w:t>
      </w:r>
    </w:p>
    <w:p>
      <w:r>
        <w:rPr>
          <w:b w:val="0"/>
        </w:rPr>
        <w:t xml:space="preserve">ビリーブで、聖地巡礼者になろう 2018年7月15日から8月15日まで、ビリーブでは聖地への心の旅に出かけ、神の約束が受肉した場所を体験することができます。誰もが聖地に行く時間や資源があるわけではありません。この夏、ビリーブでは、乳と蜜が流れるこの土地の魅力を発見する機会を提供します。croire.comでもご覧いただけます。 7月15日（日）からマリア様の被昇天の祝日である8月15日（水）まで、このルートで...- 砂漠（ベエルシェバ、シナイ山）、-サマリアとヨルダン渓谷（シェケム、エリコ、ヨルダン川、マサダ、クムラン）、-ユダヤ（ヘブロン、アインカレム、ベツレヘム、ベタニー）まで。- エルサレム（神殿、オリーブ山、ベザタの池と聖アンナ教会、ゲッセマネ、上段の間、ウェールズの聖ペテロ、聖墳墓）、沿岸平原（エマオ、カルメル、カイザリア）に至るまでです。毎日、場所、福音書、瞑想、音楽 このルートは、特集号「聖地巡礼」を発行しているPrions en Egliseとの提携により提供されるものです。► コースを発見する 無料登録（2018年6月15日登録開始予定）することで、毎日メールにてアクセス権が付与されます。- 聖典に記されている、その場所で起こった出来事の説明 - 数十枚の写真にアクセスできるインタラクティブな地図 - その場所に関連する福音書の抜粋 - 黙想 - ADF Bayard Musiqueカタログから引用した聖なる音楽。- 聖地は、キリスト教徒にとってイエスの受肉に集約される救いの歴史によって聖別され、世界のすべての国にとって模範となる価値があります」と、エルサレムのガリカンテの聖ペテロ教会院長、アサンプション派のAlain Marchadour神父は言います。土地は神のものであり、正義と掟の中で生きるためにイスラエルに与えられているのです。このことは、今日、かつてないほど有効です。</w:t>
      </w:r>
    </w:p>
    <w:p>
      <w:r>
        <w:rPr>
          <w:b/>
          <w:color w:val="FF0000"/>
        </w:rPr>
        <w:t xml:space="preserve">id 157</w:t>
      </w:r>
    </w:p>
    <w:p>
      <w:r>
        <w:rPr>
          <w:b w:val="0"/>
        </w:rPr>
        <w:t xml:space="preserve">大統領選挙で、高等教育の話題が不思議なほど出てこなかったのは周知のとおりですが、フランスの大学は自問自答を繰り返しています。そこで働く人々、つまり教師、研究者、スタッフは、現在進行中の変革に疑問を抱いています。大学を取り巻く環境がグローバル化している背景や、メディアで注目されるランキングの影響により、近年、大学の枠組みが進化しています。今日、変化の一貫性だけでなく、その有効性についての疑問も生じています。と。Danielle Tartakowsky（歴史家、『Construire l'université au XXIe siècle : récits d'une présidence Paris 8, 2012-2016 (Editions du Détour, 2017) Christine Musselin（社会組織センター（CSO）の研究者、Sciences Poの科学ディレクター、La grande course des universités (Presses de Sciences Po, 2017) の著者、Céline Authemayou（ジャーナリスト、 l'Etudiant ））。l'Etudiantのジャーナリスト、Catherine de Coppetによる教育ニュースです。- Webdoc "Si je reviens un jour" (If I come back one day) ルイーズ・ピコフスキーの回収された書簡。- マーチ・フォー・サイエンスのページとTwitterアカウント。若者、卒業生、失業者：Tandem協会の共同設立者であるAntoine Yonは、協会が制作したウェブドキュメンタリー「Bac que dalle」について話してくれました。制作：Tandem un parrain pour l'emploi, Iris pictures and Pierrick Crolas. http://bacplusquedalle.com/ http://www.letudiant.fr/educpros/ 音楽：Comme toi, Ariel Ariel.</w:t>
      </w:r>
    </w:p>
    <w:p>
      <w:r>
        <w:rPr>
          <w:b/>
          <w:color w:val="FF0000"/>
        </w:rPr>
        <w:t xml:space="preserve">イド158</w:t>
      </w:r>
    </w:p>
    <w:p>
      <w:r>
        <w:rPr>
          <w:b w:val="0"/>
        </w:rPr>
        <w:t xml:space="preserve">家族、友人、隣人、同僚とのテーマ別パーティーは、いつもユニークな雰囲気に包まれるものです。ゲストのコスチューム、会場のデコレーション、ビュッフェ、音楽など、パーティーはすべてこのテーマで展開されます。パーティーのインスピレーションになるようなテーマをいくつかご紹介します。カラーテーマパーティー お金をかけずに簡単にできるテーマをお探しなら、カラーテーマを選んでみてはいかがでしょうか。センターカラーを選ぶだけで、パーティーを開催することができます。ゲストは全員、選ばれたカラーを身につけます。テーブルクロスやテーブルランナー、壁や天井に吊るすボーブルやペナントなど、この色を中心とした装飾が施されます。小さなビュッフェやカクテルもこの色で企画されています。Back to the past party よりオリジナリティのあるパーティを目指すなら、60年代など特定の時代を選んで、バック・トゥ・ザ・パストをテーマにするのがおすすめです。60年代の衣装を見つけることは、ゲストにとって難しいことではありません。しかも、このタイプのパーティーはいつも大人気です。60年代のクレイジーな雰囲気はいつでも楽しめ、音楽のリズムは誰も無関心ではいられないだろう。ディスコの雰囲気があり、パーティ会場の装飾もいたってシンプル。色とりどりのキューブやディスコボール、古新聞などをあちこちに吊るしたり貼ったりするだけです。カントリーパーティー このようなパーティーは、本当に家から出て行くようなものです。選択肢は本当に広く、自分の国とはまったく異なる習慣や風習を持つ国を選ぶこともよくあります。ゲストのドレス、音楽、そして選ばれた国の伝統的な料理がすべてです。サンバで有名なブラジルに注目してください。モヒートなどのカクテルは、ブラジルのビーチにいるような気分にさせてくれます。日本、インド、中国は、今まで着たことのないような服装であなたを招待します。また、アフリカ諸国の熱い音楽と、色とりどりのワックスを体験することができます。</w:t>
      </w:r>
    </w:p>
    <w:p>
      <w:r>
        <w:rPr>
          <w:b/>
          <w:color w:val="FF0000"/>
        </w:rPr>
        <w:t xml:space="preserve">イド159</w:t>
      </w:r>
    </w:p>
    <w:p>
      <w:r>
        <w:rPr>
          <w:b w:val="0"/>
        </w:rPr>
        <w:t xml:space="preserve">クワの実 庭で育てて楽しいが、何よりも「美味しい」低木といえば、クワの実だろう。ラズベリーの木のこのいとこは、ほとんどの場合、低木は非常に積極的なとげを持っているので、維持または収穫することは必ずしも容易ではない - [進化と、我々はしばしばとげのない品種を見つけることに注意してください] - あなたは、ハイキング中に田舎の真ん中にブラックベリーを収穫するために使用されているアマチュア園芸家は、桑の木が見えるかもしれないほど栽培するのは簡単ではないことを知っている必要があります。確かに、桑の木が低温に強い場合、山間部など冬の厳しい地域では、冬の風を避け、直射日光に完全に当てないようにする必要があります...このように、思い入れのある植物に手を出すことを急ぐ園芸家を止めるものはないとしても、場合によっては、苗木屋の勧めに耳を傾ける必要がありそうです。植物名:- Rubus Futicosus ●科：バラ科 ●周期：多年生低木 ●耐寒性：丈夫（品種により多少） ●葉：落葉～半常緑 ●日照：日向 ●植栽：秋から春 ●開花：春から夏 ●収穫：収穫期。初夏から秋まで4週間 ●用土：あらゆる土壌 ●生育環境：低木 ●ハニープランツ：なし ●手入れ：秋に剪定とマルチング ●高さ：1.50～3.00m ●根付き：根 ●原産地：アメリカ ●輪作：多年草の低木でとどまる。桑の木の特性:- 一般的に、桑の木は壁に沿って使用され、一方では冷たい風から保護されている - これは栽培品種に応じて、特定の地域で重要である - しかし、これらの果実ブランブルは、この壁を飾る、ドレスアップする。また、パーゴラの支柱や歩道のアーチに沿って設置することも可能です。これにより、夏の間、植物を植えたり、果物の雨を降らせたりすることが可能になります。- しかし、菜園専用スペースでより最適に育てるには、2本の支柱をしっかり立てて、その間にワイヤーを数本張ります。これらにより、新しい茎の成長を制御・監視し、収穫後に剪定する枝を特定することができます。健康：ブラックベリーはラズベリーと同様、果実の赤と黒の色素を作り出すフラボノイドである「アントシアニン」を含んでいます。また、これらの果実には抗酸化作用があり、がんや心疾患などの病気の発症を遅らせる効果があります。 - 健康・栄養：ブラックベリーは抗酸化作用、食物繊維を含み、緩下作用があります。- ビタミン：ブラックベリーには、ビタミンAやビタミンCが含まれています。- ミネラル塩：カリウム - 毒性：なし 桑を育てるにはどの土がいいか？- あらゆる種類の土壌にクワを植えるタイミングは？- 10月下旬から12月上旬の秋が望ましい。- または、晩冬から早春にかけて：2月〜4月。桑の木の植え方は？- コンテナプラントの根鉢よりかなり大きめの穴を掘る。- よく熟成したコンポストを底に敷き詰めます。- 十分な深さに植物を置いてください。- 若芽は、庭の土で埋めてください。- 足場がよくなるように植物を支えてください。- 井戸水低木を複数本、同じ場所に植える場合。:-</w:t>
      </w:r>
    </w:p>
    <w:p>
      <w:r>
        <w:rPr>
          <w:b/>
          <w:color w:val="FF0000"/>
        </w:rPr>
        <w:t xml:space="preserve">アイディー160</w:t>
      </w:r>
    </w:p>
    <w:p>
      <w:r>
        <w:rPr>
          <w:b w:val="0"/>
        </w:rPr>
        <w:t xml:space="preserve">PANTHERES TALK - SEASON 2019-20 ここでは、ジョセリン・シュブリエが制作した、我らがサンジェローム・パンサーズを取り巻く様々なトピックを取り上げたカプセルのシリーズをご紹介しています。EPISODE #1 第1回目の今回は、ゼネラルマネージャー兼ヘッドコーチのピエール・ベルジュロン氏に、ホッケー界での歩みについてお話をうかがいました。最後に、シーズンの始まりについてお話しします。長さ：20分59秒 EPISODE #2 この新しいエピソードでは、ピエール・ベルジュロンがチームの構築について話し（パート1）、Vincent Lapalmeを迎えています。長さ：21分03秒 EPISODE #3 3回目の今回は、ピエール・ベルジュロンヘッドコーチにチームビルディングについてお話を伺いました（その2）。さらに、ディフェンダーのレナト・ダダジャノフさんからもお話を伺います。長さ：21分12秒 EPISODE #4 ピエール・ベルジュロンヘッドコーチとのチームビルディングについての議論を終えます。後半は、ゴールキーパーのトミー・ダ・シルバから話を聞く。長さ：17分45秒 WATCH EPISODE #5 今週は、ピエール・ベルジュロンヘッドコーチに加え、アシスタントのエリック・ラブロッセ氏からお話を伺いました。2人の講師の仕事上の関係を話し合い、シーズン前半の3分の1を分析します。長さ：22分38秒 EPISODE #6 今週はザカリー・グラベルを迎え、前編ではピエール・ベルジュロンが先週のゲームをレビューします。長さ：18分45秒 EPISODE #7 Parlons Panthèresシリーズの新しいエピソードで、ピエール・ベルジュロンが彼のチームの1週間について話しています。また、近々行われる献血運動についても触れ、後半はザッカリー・ダノーさんのお話を伺います。長さ：19分35秒 EPISODE #8 3週間ぶりに「Let's Talk Panthers」の新しいビデオをお届けします。ピエール・ベルジュロンが、前回のテレボンヌ戦について、また選手の健康状態などについて話しています。長さ : 20分12秒 EPISODE #9 「パンサーズについて話そう」シリーズの新しいエピソードがついに登場します。今週は、ピエール・ベルジュロンがトランザクション期間中に獲得した選手を取り上げ、「55人リスト」として知られるプロテクション・リストの機能について説明します。ショーをお楽しみください。EPISODE #10 ラファエル・オーデ、そしてトリスタン・グードー EPISODE #12 「パンサーズについて話そう」第12弾は、ピエールがシーズン終盤のチームについて語っています。後編では、マイケル・ステグマン氏にお話を伺います。長さ：25分06秒 ご質問・ご意見は、parlons@pantheres.com 7/12 8/12 までお願いします。</w:t>
      </w:r>
    </w:p>
    <w:p>
      <w:r>
        <w:rPr>
          <w:b/>
          <w:color w:val="FF0000"/>
        </w:rPr>
        <w:t xml:space="preserve">イド161</w:t>
      </w:r>
    </w:p>
    <w:p>
      <w:r>
        <w:rPr>
          <w:b w:val="0"/>
        </w:rPr>
        <w:t xml:space="preserve">私たちは、卓越したスクラムハーフであるピエール・ダノスの知恵と巧みな技によって、逃れられないリトネロを決定的にタンスにしまっておこう、ラグビーには「ピアノを動かす人と弾く人がいる」とはもう言わない、と言っていたのです。私たちは、ゲームの本質的な文化的・外交的価値を認める、抗しがたい運動に参加するつもりでした。しかし、プーマスの強力な柱の一人、S.U.アゲンの元選手がシューベルトを演奏し、アルゼンチンがその役割を十分に果たしているこの国家間のコンサートの高揚感を強調するのを聞いて、過去を思い起こさないわけにはいかないでしょう。1977年、傑出したストライカー、ウーゴ・ポルタが、同じレジスタのジャン＝ミシェル・アギーレの技術に頼らざるを得なかったフランスチームの動きをたった一人で止め、勝ち点を分け合ったあの日以来、アルゼンチンは高貴なる文字を獲得し、あらゆる世代の青と白の選手たちが世界最高のクラブで輝けるようになったのである。Jean LacoutureやDenis Lalanne、偉大なKleber HaedensやAntoine Blondinの後継者たちは、この若い演奏家たちの中に、文学的才能を発揮する別の理由を見つけるでしょう。Anne SaouterやSébastien Darbonなどの研究者は、すぐに「偏狭」と認定されてしまう文化の中でこの挿入現象に深い関心を抱かないわけがなく、音楽ファンは、バスクの歌やゲールの讃歌のみに見られる感情の爆発以外の発見で驚くことになるでしょう。この数週間は、ウェブ・エリス・トロフィーをめぐる戦いに専念することになるが、この戦いに何を期待できるだろうか？もちろん、参加国にもさまざまな波及効果があり、全世界に公開されることになります。主な著書・論文しかし、何よりも、モラルの軟化が叫ばれる時代に、音楽の伴奏としてラグビーが比類なき存在であることを確信したことだろう。ドミニク・フルニエ 「ラグビーであること」 競技スポーツの中で、ラグビーは最も「男性的」なスポーツのひとつに見えます。スクラム、タックル、その他多かれ少なかれ暴力的な「打撃」、プロフェッショナリズムによって強調されるインパクト、そして試合後の「サードハーフ」（ドニ・ラランヌの造語）に漂うスキャンダルの香りが、この評価を大きくしているのである。噂によると、食事やアルコール、性的な過剰摂取に関する叙事詩やピカレスクの伝説の対象になっているそうですが、これもゲームの一部になっているようです。このように、ラグビーの世界では、女性、特に選手の妻、いわゆる「ラグビー・ウィドウズ」がしばしば強調されながら排除され、男性同士の社交性が確立されています。しかし、女性や女性的な価値観は、最初に見たときよりもずっと存在感があるのではないでしょうか？アンヌ・サウターは、綿密なエスノグラフィーによって、女性は「母親」か「売春婦」にしかなれないという支配的なモデルとは別に、特に、（時には近くの修道院の聖職者が指導する）女性ラグビー選手というまだ少数派のキャラクターのおかげで、女性の存在の他のモードが形作られていることを実証している。女子ラグビーの拡大、それに伴うスタジアムでの女性観客の存在感の増大は、少なくともフランスのラグビー界において、両義性を欠くことのない真の男性のイニシエーションに相当する象徴的な建造物に疑問を投げかけるのに十分だろうか。見るために: 。アンバサで開催された「Pumas de todos los tiempos」展示会</w:t>
      </w:r>
    </w:p>
    <w:p>
      <w:r>
        <w:rPr>
          <w:b/>
          <w:color w:val="FF0000"/>
        </w:rPr>
        <w:t xml:space="preserve">イド162</w:t>
      </w:r>
    </w:p>
    <w:p>
      <w:r>
        <w:rPr>
          <w:b w:val="0"/>
        </w:rPr>
        <w:t xml:space="preserve">ユニセフの重点対象国 ユニセフの強みは、持続可能な形で世界中に存在し、すべての子どもたちの利益のために各国の長期的な発展を支援する一方、緊急事態には即座に対応できる体制を整えていることである。すべての子どもたちに、どこでも、いつでも届くようにユニセフは、190以上の国と地域で活動する、子どもたちのための世界的な擁護者です。その目標は、すべての子どもと青少年（0～18歳）が、どこにいても、健康で、保護され、教育を受けられるようにすることです。現地では...ユニセフのポストの85％以上が現地にあり、それぞれの国の事務所が、その国の政府との協力のもと、特定のプログラムを通じてユニセフの使命を果たしています。これらのすべての国において、ユニセフは、保健、HIV/AIDS、水/衛生/公衆衛生、栄養、教育/平等、保護、社会的包摂の7つの主要分野で活動している。例えば、サヘルやアフリカの角での食糧・栄養危機、中東や中央アフリカ共和国での紛争、アジア・太平洋地域での台風やサイクロン、2010年のハイチや2015年のネパールのような地震... ...だけではありません！私たちは必要に応じて、大規模な緊急プログラムを展開し、危機に対処しています。ニューヨークは、私たちの組織の本部であり、子どもたちのためのグローバルな政策が展開される場所です。また、ユニセフはコペンハーゲン（デンマーク）に25,000m2のロジスティックセンターを持ち、フィールドプログラムに供給しているほか、フィレンツェ（イタリア）にはイノチェンティ研究センターもある。先進国では、現地と同じような問題はないが、ユニセフの存在は不可欠である。36の国内委員会（フランスユニセフを含む）が現地でユニセフを代表し、子どもの権利を擁護、促進し、国際児童権利条約のより良い適用のために公的機関に同行、あるいは異議を申し立て、資金調達（ユニセフの資金の1/3を使用！）を行っている。世界のすべての子どもたちは、同じ権利と同じ機会を持つことができるのです。世界のどこにいても、ユニセフの活動を支援することで行動することができます。ムーブメントに参加しよう</w:t>
      </w:r>
    </w:p>
    <w:p>
      <w:r>
        <w:rPr>
          <w:b/>
          <w:color w:val="FF0000"/>
        </w:rPr>
        <w:t xml:space="preserve">イド163</w:t>
      </w:r>
    </w:p>
    <w:p>
      <w:r>
        <w:rPr>
          <w:b w:val="0"/>
        </w:rPr>
        <w:t xml:space="preserve">2012年6月28日、アキテーヌ地方のAFPAキャンパスで求職者と従業員のためのオープンデイを開催 - 2012年6月25日 AFPAは公共職業安定所のパートナーとともに、6月28日に雇用のための全国動員日を開催しています。フランス全土の約100のAFPAキャンパスがこの動員に呼応する。アキテーヌ地方では、ボルドー・ベーグル／ボルドー・コーデラン／ボルドー・ペサック／ペリグー・ブーラザック／アジャン・フーレイロンヌ／ポーの6つのトレーニングキャンパスが、午前10時から午後12時まで開校される予定です。その目的は、求職者と従業員に職業訓練が提供する幅広い機会を知らせ、成功に導くことです。この日の合言葉は「職業訓練」「仕事」。このオープンデーは、職業上の安定と社会への統合を求める求職者と従業員に、AFPAキャンパスの教員チームとそのパートナーに会い、また仕事のチャンスがある職業を発見するユニークな機会を提供するものです。また、AFPAアキテーヌのキャンパスでは、実際の職業上の機会を提供する職業で準備する訓練コースと職業を発見するための方法です。就職に有利な取引はどの支店にあるのでしょうか？学位がなくても職業に就いて成功できるのか？ 学校で失敗した後、どうやって立ち直るのか？ これらの疑問に対して、AFPAの各キャンパスから講師が明確な答えを提示し、来場者が安心して将来を選択できるようサポートします。ボルドー・ベーグル、ボルドー・コーデラン、ボルドー・ペサック、ペリグー・ブーラザック、アガン・フーレイロンヌ、ポーの各キャンパスでは、10時より一般の方をお迎えします。来場者はトレーニングセンターを訪問し、トレーナーに会い、アキテーヌ地方で受講できるトレーニングコースとその機会について知ることができます。ボルドー・ベーグル・キャンパス（50, rue Ferdinand Buisson）ボルドー・コデラン・キャンパス（44, rue Bréau）ボルドー・ペサック・キャンパス（94, avenue de Canéjan）ペリグー・ブーラザック・キャンパス（ZI de Boulazac - avenue Ambroise Croizat）アガン・フーライロン・キャンパス（10, rue Marcel Pagnol）ポー・キャンパス（37, avenue du Blézet） 目的別トレーニング・コース。金属製品製造者、産業機械製造者、航空宇宙製造者、絵画製造者、古時計製造者、ピアス製造者</w:t>
      </w:r>
    </w:p>
    <w:p>
      <w:r>
        <w:rPr>
          <w:b/>
          <w:color w:val="FF0000"/>
        </w:rPr>
        <w:t xml:space="preserve">イド 164</w:t>
      </w:r>
    </w:p>
    <w:p>
      <w:r>
        <w:rPr>
          <w:b w:val="0"/>
        </w:rPr>
        <w:t xml:space="preserve">個人の有効性 OBJECTIVE: 仕事や他者との積極的な関わりにおける有効性を高めるために、各人が持っている資源や方法を意識する。必要なレベル：なし 対象者：能力開発を希望するすべての人 能力：プロとしての有効性を高めること 教育方法：理論的な授業と実践的なケースを交互に行い、参加者のニーズに応じて演習を行うことができる。PCで個人演習。このコースは、プロフェッショナルなトレーニングで確かな経験を積んだマネジメント分野の専門家が担当します。成果物の評価 コース終了時に個人で習得した知識を認定するための口頭評価と、コース終了時の満足度アンケート 研修場所 クライアントサイトまたは社外の研修室。編成方法 社内プレゼン 35時間</w:t>
      </w:r>
    </w:p>
    <w:p>
      <w:r>
        <w:rPr>
          <w:b/>
          <w:color w:val="FF0000"/>
        </w:rPr>
        <w:t xml:space="preserve">イド165</w:t>
      </w:r>
    </w:p>
    <w:p>
      <w:r>
        <w:rPr>
          <w:b w:val="0"/>
        </w:rPr>
        <w:t xml:space="preserve">サイゴン・フォト・ウォーク展、本日よりCommon 9 caféにて開催 サイゴン・フォト・ウォーク展のオープニングは、今週木曜日の2019年9月12日20時よりCommon 9 caféにて開催されます。世界各国から集まった8人の写真家の異なる目を通して、サイゴンの街の物語が語られます。サイゴン・フォト・ウォーク展の第一回目のオープニングは、今週木曜日9月12日にCommon 9 caféで行われ、3週間開催される予定です。このプロジェクトは、2018年にメキシコのプロ写真家であるJuan Carlos Duran Solorzanoが、地元のサイゴンの生活にスポットを当てながら、彼の写真への情熱を共有することを目的に作ったFacebookページで具体化されました。時を経て、ロッド・ソット（チリ）、サワノ・ニューウェル（日本）、ルーク・ネビル（イギリス）、ホセ・パブロ・トゥール（スペイン）、リッキー・プリド（フィリピン）、地元のクオック・キエム、フランス人のロマン・ベリオンらが加わった。現在では、サイゴン・フォト・ウォーク（SPW）という団体が、定期的に無料の街歩きを開催し、愛好家同士の交流の場を提供しています。本展では、それぞれの写真家が独自のサイゴン像を描いていますが、彼らを結びつけるのは、ベトナムの経済中心地を動かす日常生活、文化、エネルギーを提示することです。人生の一瞬を切り取ることに、大きな喜びを感じています。サイゴンは、ストリートの不思議なコントラストを撮影するのに最適な場所です。写真を通して人の感情を読み取ることは、私にとって最も誇らしいことです。特に、それが子供の目から読み取れる幸せであればなおさらです - Romain Bérion 「サイゴン写真散歩」展は今夜20時から、1区62 Tran Hung Dao通りにあるCommon 9 cafeで9月30日までの8時から23時に開催される予定だそうです。</w:t>
      </w:r>
    </w:p>
    <w:p>
      <w:r>
        <w:rPr>
          <w:b/>
          <w:color w:val="FF0000"/>
        </w:rPr>
        <w:t xml:space="preserve">イド166</w:t>
      </w:r>
    </w:p>
    <w:p>
      <w:r>
        <w:rPr>
          <w:b w:val="0"/>
        </w:rPr>
        <w:t xml:space="preserve">前回に引き続き、インターブログに参加させていただきます。前回は見逃してしまったのですが、この理念がとても好きなので、迷わず再登録しました。今回は、私がFrédéeの「Tambouille et gourmandises」に行っている間に、CriCridamが私のブログをピックアップしに来てくれたのです。ブログには美しいレシピがたくさんあるので、選択は困難でした。チェダーチーズを使った野菜のケーキ、キャラメルとチョコレートのガナッシュフォンダン（私はキャラメル中毒です）、ブロッコリースープ（先週食べました）と迷った末に、栗のフォンダンを選びました。そう、私の栗のクリームへの情熱は、キャラメルへの情熱や、週に一度のバスケットの中の野菜を使いたいという気持ちより強かったのです。この歳になると、やり直しがきかないんですよねー。フレデさんが5月のピクニックで作ったフォンダンは、気温が下がってきたときにおいしいコーヒーのお供にぴったりです。レシピは以下の通りです。- バニラ栗クリーム 250g ●ソフトバター 80g ●卵 2個 ●ダークチョコレートピストル 50g ●小麦粉 大さじ1 ●塩 ひとつまみ オーブンを180℃に予熱しておく。バターと栗のクリームを弱火で溶かし、チョコレートを加える。卵を1つずつ加え、その都度よく混ぜる。最後に小麦粉を加える。を型に流し込み、約15分焼く。フォンダンの内側があまり固まっていないと、このような質感になるのです．とろけるような質感</w:t>
      </w:r>
    </w:p>
    <w:p>
      <w:r>
        <w:rPr>
          <w:b/>
          <w:color w:val="FF0000"/>
        </w:rPr>
        <w:t xml:space="preserve">イド167</w:t>
      </w:r>
    </w:p>
    <w:p>
      <w:r>
        <w:rPr>
          <w:b w:val="0"/>
        </w:rPr>
        <w:t xml:space="preserve">生年月日、月、年を入力してください。年を入力する際、現在の年、または同じ世紀の前の年を入力すると、年号の最初の2桁を省略することができます。例えば、2018年に入力された年値18は、2018年と解釈されます。2000年から今年までの年数も同様で、つまり0を入力すると2000年と解釈されます。タイムゾーンやサマータイムのように、カレンダーを自動的に切り替えることはできません。これは、書籍や百科事典に記載されている歴史的な生年月日の多くが、著者によってユリウス暦から「現代の」グレゴリオ暦に変換されているためである。残念ながら、これは一貫して行われておらず、一部の著者はオリジナルのカレンダーを残している。それぞれの日付について、どのカレンダーを使用しているかを知る必要があります。ユリウス暦の場合は、入力時に年号に "jul "を付けてください。</w:t>
      </w:r>
    </w:p>
    <w:p>
      <w:r>
        <w:rPr>
          <w:b/>
          <w:color w:val="FF0000"/>
        </w:rPr>
        <w:t xml:space="preserve">イド168</w:t>
      </w:r>
    </w:p>
    <w:p>
      <w:r>
        <w:rPr>
          <w:b w:val="0"/>
        </w:rPr>
        <w:t xml:space="preserve">カンヌ2019】ブルーノ・デュモン監督『ジャンヌ』、煌びやかな中にも瞑想的な映画 5月18日（土）ブルーノ・デュモン監督はある視点部門にて、ジョアンヌ・アルクの生涯を描いた第一作の続編『ジャンヌ』を発表しました。10歳の感動的な女優が担う、深くて繊細な作品。5月18日土曜日：パレ デ フェスティバルのドビュッシーホールにて、Bruno Dumont監督はUn certain regard部門のコンペティション作品の上映前にもかかわらず、スタンディングオベーションで迎え入れられました。通常、試写会には多数のスタッフが参加するが、彼はジョアンヌ・ド・アルク役の若手女優、リーズ・ルプラット・プリュドムだけを伴っている。「ジャンヌはまだ12歳、リセは10歳で、それが彼女の若さ、美しさ、無邪気さを際立たせています。La Pucelle d'Orléans dérange Jeanne』は、2017年のカンヌ国際映画祭、監督週間で発表された『Jeannette, l'enfance de Jeanne d'Arc - played by same actress -』の続編です。時は1429年、百年戦争のさなか、ヒロインはすでにオルレアンの街を引き渡している。そして、王の反対を押し切って、パリの戦いをはじめ、多くの戦いの準備を進めているのです。オルレアン公爵夫人は厄介者で、パリでの敗北によって、逮捕、ルーアンでの裁判、磔刑という大きな犠牲を払うことになった。歴史はここまで。ブルーノ・デュモンは、少なくとも年表に関しては、彼がインスピレーションを得たシャルル・ペギーの戯曲に忠実であることを尊重しています。確固たる信念、揺るぎない頑固さ、それが彼女の瞳に映し出され、その姿が見事に捉えられている。圧巻のLise Leplat Prudhomme。プロではない俳優たち 彼女のそばには、ほとんど無名の俳優たち（シャルル7世役のファブリス・ルキーニを除いては、優秀で真面目な人たち）、デュモンがパゾリーニのように見つけ、引き立てる方法を知っている「顔」たちが集まっている。そのため、彼の作品に繰り返し登場する砂丘の広がりは、表には出てこない戦闘を取り巻くシーンを文字通り包み込んでいるのである。後半では、大聖堂の建築が優勢になり、荘厳な雰囲気が漂い、アクションが完全に描き直されます。最後に、この映画の強みの一つである台詞について。砂丘の上で交わされる、鎧を着たジャンヌ、最高の衣装を着た教会当局者、稚拙で不器用な言葉を使う軍閥の会話など、戦争に関するやりとりからは、非現実的で抽象的な楽しい印象が漂ってくるのです。一方、ジャンヌの魔女裁判は、質の高い神学的対話の数々...そして素晴らしいユーモアを提供してくれます。クリストフ・アーによるサウンドトラック 忘れかけていた：ジャンヌの音楽の偏りは、人によっては不快感を与えるかもしれない。飽和し、舞い上がるようなエレクトロニック・サウンドは、シンガーChristophe（彼もまた大活躍）と契約しています。ブルーノ・デュモンによれば、これは物語を現在に定着させるための方法であった。思索の精神は、今日のものでもある、と彼は示唆する。ファクトシート ジャンル：歴史 監督：ブリュノ・デュモン 出演：リズ・ルプラ・プリュドム、アニック・ラヴィエヴィル、ジュスティーヌ・ヘル</w:t>
      </w:r>
    </w:p>
    <w:p>
      <w:r>
        <w:rPr>
          <w:b/>
          <w:color w:val="FF0000"/>
        </w:rPr>
        <w:t xml:space="preserve">イド169</w:t>
      </w:r>
    </w:p>
    <w:p>
      <w:r>
        <w:rPr>
          <w:b w:val="0"/>
        </w:rPr>
        <w:t xml:space="preserve">摩擦や酸化の恐れがある場所（湿気の多い場所や酸や塩の蒸気にさらされる場所）でも使用可能 カルダンシャフトのレース、遊びのある低速ベアリング、カルファジョイント（BVタイプ）などの潤滑。高温用グリス 特殊な機械的摩擦に耐える 沸騰水でも水に溶けない 海水に優れた耐性を示す 並外れた接着性を示す マルチサービスグリス 極圧添加剤、耐摩耗性リチウムグリース EP 2 用途 ジョイントやフィッティングの完全なシール性を確保 摩擦や酸化の恐れがある場所（湿気の多い場所に置いたり、酸や塩の蒸気にさらされる部品でも） カルダンシャフトのレース、遊びのある低速回転ベアリング、カルファジョイント（BVタイプ）の潤滑。..MULTI-SERVICE GREASE 添加型極圧、耐摩耗、防錆 優れた接着性 作業時の優れた安定性 優れたポンピング性 MULTI-SERVICE GREASE 添加型極圧、耐摩耗。優れた接着性 優れた作業安定性 優れたポンプ性能 応用例 ジョイントやフィッティングの完璧なシーリングを確保 摩擦や酸化の恐れがある場所に使用可能（部品を湿った場所に置いたり、酸や塩の蒸気の作用にさらさなければならない場合でも） カルダンシャフトのレース、遊びのあるスローベアリング、カルファジョイント（BVタイプ）などへの潤滑剤。..摩擦や酸化の恐れがある場所（湿気の多い場所や酸や塩の蒸気にさらされる場所でも）カルダンシャフト、スローベアリング、カルファシール（BVタイプ）等のレースへの潤滑。摩擦や酸化の危険がある場所（湿気の多い場所や酸や塩の蒸気にさらされる場所）でも使用可能 カルダンシャフトのレース、遊びのある低速ベアリング、カルファシール（BVタイプ）等の潤滑。高温用グリース 特殊メカニカルフリクション 極端な圧力に耐え、沸騰水にも溶けない 海水にも優れた耐性を示す 優れた接着性を示す 高温用グリース 特殊メカニカルフリクション 極端な圧力に耐え、水にも溶けない。極度の圧力に耐える 水に溶けず、沸騰しても溶けない 海水に強い 優れた接着力を発揮する 当社のサイトは完全に安全であり、お客様は安心して取引を行うことができます。ご注文の商品が配送業者に引き渡され次第、追跡番号が発行されますので、お荷物の配送状況を確認することができます。当社のMSDSは、QUICK MSDSポータルサイトからダウンロードすることができます。弊社はグラファイトグリースに特化しています。 疑問や質問がある場合</w:t>
      </w:r>
    </w:p>
    <w:p>
      <w:r>
        <w:rPr>
          <w:b/>
          <w:color w:val="FF0000"/>
        </w:rPr>
        <w:t xml:space="preserve">イド170</w:t>
      </w:r>
    </w:p>
    <w:p>
      <w:r>
        <w:rPr>
          <w:b w:val="0"/>
        </w:rPr>
        <w:t xml:space="preserve">[これが原因でエンジンがかからないのかどうかはわかりませんが、エンジンがかからない原因であることは間違いないでしょう。これが原因でエンジンがかからないのかどうかは分かりませんが、きっとそうなんでしょうね・・・。2007年8月17日 6:スパークプラグに問題があるんだ！スパークプラグに問題があるんだ！スパークプラグに問題があるんだ！スパークプラグに問題があるんだ！スパークプラグに問題があるんだ！スパークプラグに問題があるんだ！スパークプラグに問題があるんだ！スパークプラグに問題があるんだ！スパークプラグに問題があるんだ！スパークプラグに問題があるんだ！スパークプラグに関係があるんだ！スパークプラグに問題があるんだ！スパークプラグに問題があるんだ！スパークプラグに関係がないんだどれくらいの圧力が必要なのかわかりませんが、圧力が少ないのであれば、ヘッドカバーを外して手でエンジンを回し、バルブクリアランスを確認する必要がありますね。金）です。2007年8月17日 6:41 AM TDCのピストンをスパークプラグの穴から入れて、ホースを入れてバルブを圧力で閉じた状態にします、まるで壊れずに全部落とせるかのように、この機械での結果は確認できません、私は車でやっていますが試す価値はあります [-o&lt; yyyytiend months in making @++ - Saved on: Fri.Sep 07, 2007 8:24 am he has 5000 bollardsjustinlequadeur wrote: あなたの四輪駆動車は何キロメートルありますか？</w:t>
      </w:r>
    </w:p>
    <w:p>
      <w:r>
        <w:rPr>
          <w:b/>
          <w:color w:val="FF0000"/>
        </w:rPr>
        <w:t xml:space="preserve">一七八</w:t>
      </w:r>
    </w:p>
    <w:p>
      <w:r>
        <w:rPr>
          <w:b w:val="0"/>
        </w:rPr>
        <w:t xml:space="preserve">包括的なリスト（英国/米国の違いを含む） フリー辞書ウィクショナリー上の定義、翻訳、発音、アナグラムと同義語。前置詞が-edで終わる場合、前置詞と過去分詞は同じ綴りになることが多いです。前置詞が-edで終わらない場合、過去分詞の綴りは前置詞の綴りと異なります。唯一の例外はshow, showed, shownです（show, shown, shownも書けますが）。地域に関する注意事項次のビデオでRainbowがやっていることを動詞で表現してください。注意：ある動詞は否定形に、ある動詞は肯定形にしなければなりません。次のビデオでRainbowがやっていることを、動詞を使って表現してください。注意：ある動詞は否定形で、ある動詞は肯定形で使わなければなりません。動画その1 レインボー（水を飲むこと）。彼女は（眠る）.彼女は（チェスをする）。現在進行形 - 何時に起きますか？- I wake up at 9.30 am 主な用途：永久的な真実、反復的/習慣的な行動、感情 The 600 Most Commonly Used French Words 平均的な人が日常生活で日常的に使う単語がどれくらいあるか調べることが目的でした...。フランス語にはいくつの単語があるのでしょうか？プチ・ロベールは60,000点、グラン・ロベールは75,000点です。最も網羅的なリストは60万語、70万語程度だろうが、専門用語、科学用語、医学用語も含めて100万語という数字も提案されている。100 most common irregular English verbs このリストは、40種類以上の不規則動詞のリストを統計的に比較し作成されたものです。Present Simple &amp; Present Progressive: 現在単純と現在進行形または連続体 注意点 'Present Simple' の三人称単数の 's' に注意。-ing をつける前に、次の両方の条件を満たす場合、最後の子音を二重にする。動詞が単一母音と単一子音で終わっている、最後の音節が強調されているか、音節が1つだけであること。音節が強調されているかどうかを調べるには、辞書を調べます。現在進行形を使う 現在進行形（または現在進行形連続体）は、話をするときに使う。フランスにおけるEFQM 欧州の組織であるEFQMは、欧州の企業に共通の参照ツールであるEFQMモデルを提供し、卓越性を目指した実践を支援することを使命としています。経営的アプローチ、進歩的アプローチ、業績...EFQMのフランスにおける公式代理店であるAFNORグループは、貴社のマネジメント・エクセレンス・プロジェクトを成功させるために必要なすべてのツールをご紹介しています。プレゼンテーション 不規則動詞を簡単に覚える方法 - 類似性による動詞の分類 いくつかのテクニックによって、不規則動詞をより簡単に覚えることができますが、1つ目は類似性のグループによって覚えることです。最もよく使われる100の動詞を類似性で分類すると次のようになります：変化しない動詞 統合マネジメントのシステムを構築する Actu-Environment.com - 2010/11/02に公開 環境、品質、健康と安全を統合したマネジメントのシステムに取り組むには、なぜ、どうすればよいのでしょうか？統合マネジメントシステム構築のプロセスを、専門家の見解と具体的な事例をもとにアクチュエンバイロメントがレビューします。 不規則動詞 英語 絵とゲームで英語を学ぶ ナビゲーション検索 文字サイズ 大きく.小さく.小さく 検索 文書検索戦略 - Blog du CDI du Lycée Saint</w:t>
      </w:r>
    </w:p>
    <w:p>
      <w:r>
        <w:rPr>
          <w:b/>
          <w:color w:val="FF0000"/>
        </w:rPr>
        <w:t xml:space="preserve">イド172</w:t>
      </w:r>
    </w:p>
    <w:p>
      <w:r>
        <w:rPr>
          <w:b w:val="0"/>
        </w:rPr>
        <w:t xml:space="preserve">米国では、新たなパンデミックの発生を抑えるための対策が、5月と6月に回復した経済に打撃を与えています。このような背景から、今週はFRBが会合を開き、議会では第4次支援計画の交渉が続けられているのです。自動車、産業機械、防衛装備品などの耐久財の受注は、5月の15.1％増から6月は7.3％増と2ヵ月連続の増加となりました。商務省が月曜日に発表したデータによると、6月の増加は主に新車販売台数が85.7％急増したことによる。しかし、「製造業は依然として弱い需要にさらされており、今後の投資や雇用の判断に影響を与えるだろう」とHigh Frequency Economics社のRubeela Farooqi氏は警告している。春先の米国では楽観的な見方があった。数週間にわたる封じ込めの後、国内の多くの地域では企業の営業再開が認められ、売上と消費意欲が高まりました。しかし、6月末から汚染事例が急増し、カリフォルニア、テキサス、フロリダなどいくつかの州は、新たな強硬策を取らざるを得なくなった。そして7月中旬には、3月末以来初めて失業登録者数が再び増加しました。オックスフォード・エコノミクスのアナリストは、「再開に伴う熱狂は薄れた」とノートでコメントしている。また、「健康状態が改善するまでは、景気回復のリスクは下降局面に強くとどまるだろう」とも述べています。5月と6月の世界最大の経済活動の回復は、4月の歴史的な落ち込みを補うには十分ではなく、木曜日に発表される第2四半期の米国GDPでは、それに劣らない歴史的な急落が待ち受けているのです。国際通貨基金（IMF）によると、減少率は37％にも達する可能性があるそうです。楽観的な見方をすれば、米国では日曜日、ウイルスの再流行以来初めて新規感染者数が減少しています。しかし、この危機管理によって、ドナルド・トランプは11月のホワイトハウス再選を逃すことになるかもしれない。自陣営でも批判され、最近では逆に、個人の自由を理由にこれまで拒否していたマスクの着用を勧めるようになった。新しい支援策 火曜と水曜にいつもの金融会議を開催しているアメリカの中央銀行、FRB（連邦準備制度理事会）は、アメリカ経済の面倒を見ることになった。しかし，観測筋は，FRB が危機の始まり以来，前例のない幅広い支援策を展開しているにもかかわらず，会合終了後に新たな行動を起こすとは考えていない。その関係者は、これまで何度か述べてきたように、景気を回復させるためには政府の予算支援が必要であると言うだろう。民主党の議会指導者は月曜日の夜、スティーブン・ムニューシン財務長官およびドナルド・トランプのマーク・メドウズ首席補佐官と会談し、総額約1兆ドル（8500億ユーロ）の経済支援のための新しい計画について正式な協議を始める予定であった。失業者への支援 国内数百万人の失業者への追加的な支援が急務である。労働市場が低迷する中、パンデミックに対処するために3月末に採用された失業手当の補填が、金曜日に期限切れとなる。この援助は、4 月以来 600 ドルではなく、週 200 ドルに削減し、ソフトウェアがこの数式を統合することができるされているときに、失業する前に受信した給与の 70 ％ に増加することができるアメリカのメディアによると、.また、家計向けの新しいバウチャーや、最も困難な状況にある企業への追加融資も検討されています。</w:t>
      </w:r>
    </w:p>
    <w:p>
      <w:r>
        <w:rPr>
          <w:b/>
          <w:color w:val="FF0000"/>
        </w:rPr>
        <w:t xml:space="preserve">イド173</w:t>
      </w:r>
    </w:p>
    <w:p>
      <w:r>
        <w:rPr>
          <w:b w:val="0"/>
        </w:rPr>
        <w:t xml:space="preserve">キツネとハリネズミのブランケット 私は、最も時間がかかり、また多くの喜びもあった私のプロジェクトの一つで、クレ-アンファンタンについてあなたに伝えるために戻ってきました... だから私はあなたにキツネとハリネズミの非常に柔らかい毛布を紹介するつもりです。サイズは70cm x 100cmです。これも、クレ・アンファンタンのウェブサイトで提供されているテンプレートです。ご興味のある方はこちらでご覧ください。これは、私が初めてアップリケを使ったプロジェクトの一つです。テンプレートを転写し、生地を選び、組み立てを容易にし、プロジェクトをきれいにするためにアイロンが必要な部分をカットし、それらを重ね、組み立てるという多くのステップがあるため、非常に面倒なのです。この種のプロジェクトには少なくとも2つの利点があり、布の端切れを使用することができ、非常に迅速に命を吹き込むのでモチベーションが上がります。カバーができるまでには、まだたくさんの作業がありますが、すでに結果は見えています...特に、ジグザグ縫いですべてのパーツを1つずつ組み立てる「バジング」の段階があります。また、このステップでは、異なる色の糸を使って細部を強調したり、コントラストを強調したりすることができます。キツネの胴体はこうしました。ここでは、その結果を詳しくご紹介します。キツネの口輪（と尻尾）に使われている布に見覚えはありますか？この可愛いアップリケを柔らかいブランケットにするために、裏面はブラウンのフリース（こちらもすでにご覧いただいています）でできています。材料と予算：必要なものをすべて買うか、端材を使うかで変わってきます。個人的には、このプロジェクトのために特別に買ったものはほとんどなく、端切れや以前からストックしていた布を使いました。あなたはどうですか？アップリケで何をしましたか？最高です!大好きです!とてもよくできていて、とてもかわいいです。ブラボー アンC!モルガネさん、ありがとうございます。とても気に入っていますし、他の物語もたくさん想像できます😉 Anaïsさん、ありがとうございます。確かにすべては可能です。デザイナーは、彼女のウェブサイト上で多くの自由な選択肢を提供しています - それは多くのサポート（縫製以外）に使用することができます - 彼の船に小さな海賊を含む... 私も作ったので、すぐに紹介します！ 😉 こんにちは、美しいです！私はそれを作ることができます。アップリケの模様に使ったアイロンを教えてください。 このプロジェクトはかなり古いもので、詳細を覚えていませんし、当時はあまり知りませんでした。小間物屋さんで見つけた「クラシック」アイロンです。この回答があなたのお役に立つことを願っています。</w:t>
      </w:r>
    </w:p>
    <w:p>
      <w:r>
        <w:rPr>
          <w:b/>
          <w:color w:val="FF0000"/>
        </w:rPr>
        <w:t xml:space="preserve">イド174</w:t>
      </w:r>
    </w:p>
    <w:p>
      <w:r>
        <w:rPr>
          <w:b w:val="0"/>
        </w:rPr>
        <w:t xml:space="preserve">Saturday 09:00Paris 12 Bercy60 mn StandardAurelie LMFAOElsa CJeanne CEn detail Saturday 09:30Marseille 6 Paradis60 mn StandardThomas DAkila BEn detail Saturday 09:30 Information SalleParis 18 Les Amirauxストライキのため、次の日曜日は閉場とさせていただきます。ご迷惑をおかけして申し訳ございません。Paris 18 Les Amiraux60 mn StandardSandrine LAnnie VAurore KIn detail Saturday 10:00Course closedAix Daudet45 mn FamilyExceptional closure on Saturday 07 March 2015In detail Saturday 10:00Boulogne Carnot60 mn StandardSofia BAngélique JSouad AIn detail Saturday 10:00Carrières AlouettesSalle Polyvalente60 mn CoreClaire SFrédéric NEIn detail Saturday 10:00Le Pecq Général Leclerc60 mn StandardMarie-Laure HHélène DEIn detail Saturday 10.00Les Pecq Général Leclerc60 mn StandardMarie-Laure Helène DEIn detail Saturday 10.00Carrieres Alouettes 60 mn StandardSaférère JSouad A In detail Saturday 10:00Carrieres Alouettes 60 mn StandardSofia BAngélique JSouad A00Lyon 2 Gymnase Condé60 mn ModerateJérome MLaetitia BENIn detail Saturday 10:00Nice Notre DameDojo60 mn BasicAnne-sophie MMarie AndIn detail Saturday 10:00Paris 4 BeaubourgStora60 mn StandardAltaïrLilia AMarine JEIn detail Saturday 10:00 Information RoomParis 5 Saint-Médard クレジットカードリーダーはまだ装備していないので、シングルクラスやパッケージ購入はチェックで支払うつもりでお願いします。ご了承ください ;) !Paris 5 Saint-Médard 60 mn StandardKarimHélène HEDetails Saturday 10:00Paris 9 Bergère 60 mn StandardClotilde CJacques BMontseDetails Saturday 10:00 Information RoomParis 10 Chaudronファミリークラス再開は今週日曜日3/8です!</w:t>
      </w:r>
    </w:p>
    <w:p>
      <w:r>
        <w:rPr>
          <w:b/>
          <w:color w:val="FF0000"/>
        </w:rPr>
        <w:t xml:space="preserve">アイディー 175</w:t>
      </w:r>
    </w:p>
    <w:p>
      <w:r>
        <w:rPr>
          <w:b w:val="0"/>
        </w:rPr>
        <w:t xml:space="preserve">大殿筋は、時間、腱に義務付けされていないあなたが取るのメジャーは、特に改善。質量時間の、テーブル。下部の梁のほとんどを重量移動し、食品の負荷は12にすべての手を助けるために行うために私の適切な量を持っていることであった。そして、バランスのとれたphの彼女のネガティブトレーニングを維持するために、アマチュアの練習生は、それは週に一度です。彼らはグリップ、ダンベルやトレーニングとボディービルのその効果を動作させるために化合物の演習で私でのアクションのこのビデオのために動作します。それは、プログラム初心者のボディービル部屋の筋肉の重量のための最後を嘲笑しません。そして、あなたのモルフォアナトミーの鞘取りで20倍。彼らは、運動のサポートは、知的財産に到達するものであることがあまりにも脂肪かもしれません。筋肉の成長を促すプロテインドリンク。それは非常に高速で、脚にしばしば強化、または肩の臀部のトレーニングプログラムの女性の詳細を座っている場合は、各側ので、不要な実務家が持っている夢、もちろん私を超えているので、！それは非常に重要です。小さな静脈の損失を練習するあなたのために実行するスイングと筋肉？筋肉を引き出すために行う持久力と、家庭での良好なコンディションでお楽しみください。私のプログラム上のすべてのエネルギーを練習するには、このトレーニングプログラムであれば、コレステロールや運動を得ることを避けるために推奨される重量ベンチとプログラムです、あなたは十分ではありません失います。そして、お尻の前がJCで、まっすぐな背中が回復するのです。アクションは、これらの演習をより効果的に実行することができます。- 減量プログラム女このどちらか。すべてのディップのために、これらの5をテストし、トップ、それは通常実行することができます。- 腕は、前から2つのジャンプを許可する重要な信号でなければなりません。- 2000kcalの減量プログラム男性pdf信頼セッションは、徐々に増加し、その振幅は以上である。- このうち、ダンベル用の腹帯は、素材が豊富な食品を使用することで増加します。- ボディービルプログラムの男性マスゲイン他の大栄養素は、成長の利得を持っていません。- ウェイトトレーニングのスクワットにスロープエクステンションを行う、でよく。- 乳首に器具を使わないウェイトトレーニングプログラムは、筋肉があるとき、これは十分な運動です。ウェイトトレーニングプログラムは、太ももを絞り込むと腕は、その筋肉のprogram'effective、また筋肉質の背中だけでなく、身体の40％が10年を聞かせて、それぞれの多くを燃やすために続けていきます構築の私のレベルを完了すると、特にあなたがダンベルとプログラムの間に回復に満足している場合、あなたが持っているときに開始されている重要性を覚えている野菜/臀部と筋肉 ..:ウォーミングアップとして、質問は、消費量が少ない上に顎と一直線上に私の体を参照してくださいとは思わない。冬場は美意識が高いので、同じ下半身でもバーや脚をフルに使うのは、これらの新しい強化技術だけです。ボディービルの背中の混雑をまっすぐにするプログラムは、インスタグラムで圧力を得ることを確認し、その後、私はボディービルにゴムを渡すために6日間のあなたを訓練したいと思いました。4回に置く場合は、ウェイトトレーニングであなたの側面があることSE。あなたがあなたの全体を失うのを助けると自宅で体の多くのような基本的なツールのために、それは物理的な運動の間に含まれることになり、どちらかあなたの体に毎日のおかげで、それはまた、これらのヒントから来る中に使用されている特にあなたを発見しなければなりません。ボディービル・プログラム スプリット・ルーティン 3日分 足のある体をkgに減らす。スーパー太もも</w:t>
      </w:r>
    </w:p>
    <w:p>
      <w:r>
        <w:rPr>
          <w:b/>
          <w:color w:val="FF0000"/>
        </w:rPr>
        <w:t xml:space="preserve">アイディー176</w:t>
      </w:r>
    </w:p>
    <w:p>
      <w:r>
        <w:rPr>
          <w:b w:val="0"/>
        </w:rPr>
        <w:t xml:space="preserve">Genious CanadaでGroup Officeを1分以内にインストール ICANN公認レジストラでドメイン名を登録・移管する。当社のデータセンターとSSL証明書プロバイダーは、パフォーマンスと信頼性を保証します。サーバーの管理は、資格を持ったシステムアドミニストレータにお任せください。コントロールパネルから数クリックでホスティングスペースにGroup Officeをインストール 必要なディスク容量：77.06 MB</w:t>
      </w:r>
    </w:p>
    <w:p>
      <w:r>
        <w:rPr>
          <w:b/>
          <w:color w:val="FF0000"/>
        </w:rPr>
        <w:t xml:space="preserve">イド177</w:t>
      </w:r>
    </w:p>
    <w:p>
      <w:r>
        <w:rPr>
          <w:b w:val="0"/>
        </w:rPr>
        <w:t xml:space="preserve">http://bipolairemd2008.forum-actif.eu/t4380-poeme-etre-bipolaire#70011 " 双極性障害であること " amberwood on Sat 10 Mar 2012 双極性障害であることは、もはや自分自身ではなく、時に2つの自分であることです。双極性障害になるということは、頭の中で遠くへ行き、自分自身の物語を作り上げ、現実を置き去りにすることでもあるのです。自分を理解していないのは相手であると確信すること。そして、より大きな声で叫び、攻撃的になり、時には暴力的になる。そして、次の日、何も覚えていない。双極性障害であることは、もう何の疑いもなく、何の恐れもなく、飛び立つことができることでもあります。どんなことでも、たとえ大きなプロジェクトでも、自分の破滅さえも成功させることができると確信すること。それは、エネルギーが沸騰し、それをコントロールできなくなり、夜も眠れなくなることです。それは、ずっと速く話し、お互いを理解せず、体の中のエネルギーを感じ、ずっと強く感じることです。他人がついてこない、自分に嫌気がさす、時には諦めてしまうことに耐えられないということです。双極性障害になるということは、ある日突然、無になり、人生を愛せなくなり、泣き出すということです。それは、ベッドの暖かさに避難することです。その日、明日が明けないことを夢想しているのです。それは、親友であっても、人を遠ざけるということです。自分の巣、家から出られず、そこに危険があると確信していること。何もできない自分が恥ずかしい、少しは努力しろ、と言われ続けることも。しかし、彼らは知らない、その瞬間、私たちにとって、内側には、もう何もないのだ。双極性障害になるということは、人生が過ぎ去っていくのを見ることであり、一方、自分はもうその一部ではないのだ。それは、すべてを終わらせたいという思いです。自分を認識できない苦しみ、痛みに耐えられないのです。二重人格のような印象を与えること。そして、時にはさらに悪いことに、本当に人が住んでいることも。何もコントロールできなくなること、自分を傷つけること、他人を傷つけること。双極性障害になるということは、自分の世界を捨てて、自分の知らない別の世界に入っていくことです。あなたの目にも、私たちの目にも映らないもの、存在さえも見えるように。それを恐れているのです。それは、保護されたままでいるために精神科の病棟にいることです。それは、共に生きる仲間を休ませることです。見られていないのは、恥ずかしいからです。それは、外に出て世界と向き合うことの怖さです。外に出て世界と向き合うことの怖さ、「自分はできるのか、できないのか」と自問する怖さです。双極性障害であることは、薬物療法に関わることです。うまくいくまで、執拗にトライするのです。穏やかな生活を再開できない以上。そして、副作用、震え、ぼやけ、私たちを助けるために、私たちが本当に薬漬けになる瞬間に苦しむことを意味するのです。怒り、否定、嫌悪、疲労、疑問、そして絶望を感じる瞬間。もう信じられなくなって、生を支えるために死を呼び込むときです。自分がこれだけ、これだけ死んだと見て、もっと欲しいと思うとき。そして、ある日、奇跡のように努力することによって、よりバランスが取れ、安定した状態になったとしたら？そうすると、その瞬間に、いや！自分自身を見つけなければならないのです。それ以上に、自分自身を発見しなければならない。そして、空想にふけることなく、愛する瞬間や狂気の波もなく、生きることを受け入れなければならないのです。逆説的ですねぇ。その私でさえ、理解しがたいことを告白している......。</w:t>
      </w:r>
    </w:p>
    <w:p>
      <w:r>
        <w:rPr>
          <w:b/>
          <w:color w:val="FF0000"/>
        </w:rPr>
        <w:t xml:space="preserve">イド178</w:t>
      </w:r>
    </w:p>
    <w:p>
      <w:r>
        <w:rPr>
          <w:b w:val="0"/>
        </w:rPr>
        <w:t xml:space="preserve">はじめに：豚になった猿人 1925年、種の進化論の提唱者たちは、100万年前にネブラスカに猿人の一族が住んでいたことを、勝利の言葉として世界中に広めた。顎の骨でもなく、頭蓋骨でもなく、一本の歯が！？しばらくして、同じ場所から同じ歯が発見された。しかし、この2番目の歯は顎の骨とつながっており、その顎の骨は骨格とつながっていて、その骨格は豚のものであった。この発見について、化石の専門家であるデュアン・ギッシュ博士は、「これは人間に似た類人猿でもなく、単に豚の絶滅種である」とコメントしている。これは、科学者が豚から人を作り、豚が科学者から猿を作るケースだと思います。教科書や博物館の模型には、先史時代の人間が家族とともに火を囲み、棍棒を持っている姿が描かれていたのだ。この人はゼロから作ったんだ!そう、そこには栄光の姿、世界への挨拶があったのだ。そして、結局は豚の歯に過ぎなかったのだ!100万年前のネブラスカに 猿の全種族が生息していた？いいえ。豚の歯！？この種の進化に関する記事では、創造論や「インテリジェント・デザイン」についての言及はありません。また、世界や生命、人間の出現の起源について、「科学的」あるいは「創造論的」な説明を試みることもありません。なぜ」を説明するのはドグマ、「どのように」を示すのは科学である。この2つが混在すると問題が発生する。ダーウィンは、創造主である神なしでやってみようと、地球上に生命がどのように出現したかを説明するために、種の進化論を提唱した。学校では、この種の進化論が現実のものとして、すべての教師と子どもたちに押しつけられているのだ。科学者や専門家の意見が一致し、化石や考古学的発見によって種の進化が確認されたと思い込まされているのだ。これは事実とはかけ離れており、この記事ではそれを実証することを目的としています。- 種の進化は、生物学、考古学、遺伝学のすべての科学者や専門家に受け入れられているとは言い難く、多くの人が最高レベルで拒否しています。- 人類の進化論を否定しているのは、「信者」だけではありません。- 種の進化論は、科学のある基本原則に反している - 生きた種の進化は、触れることのできない「ドグマ」（準宗教）となっており、その高僧たちは自由な議論を検閲したり、妨げたりしている - 最近の科学の発見は、種の進化をまったく立証しておらず、そのたびに理論の修正を強いている - 進化論を立証しようとする意図的なごまかしが印象的に行われてきている。進化論は、発見に基づいてではなく、ナチズムや共産主義のような「無神論的」ヒューマニズムの思想的（ほとんど「宗教的」）基盤として発展してきたのである。例を挙げればきりがないが、W・R・トンプソン博士の証言がある(1)。トンプソン博士の科学分野での名声は高く、1959年には、その序文を執筆することになったのです。</w:t>
      </w:r>
    </w:p>
    <w:p>
      <w:r>
        <w:rPr>
          <w:b/>
          <w:color w:val="FF0000"/>
        </w:rPr>
        <w:t xml:space="preserve">一七九</w:t>
      </w:r>
    </w:p>
    <w:p>
      <w:r>
        <w:rPr>
          <w:b w:val="0"/>
        </w:rPr>
        <w:t xml:space="preserve">7月9日から18日まで、第4回「アヴィニョンの子どもたち」が開催されます。400人の子どもたちが芸術の旅をし、アヴィニョン演劇祭の中心で若い観客のショーがこれまで以上に大きな存在感を示す、一連の出会いの場となります。7月13日午前9時30分、文化大臣Françoise Nyssenが出席し、子供たちにCour d'honneurの扉を開く、参加型パフォーマンス「Passeurs」が主なハイライトの一つです。"Passeurs "は、ARCOSMカンパニーとテアトル・デュ・リヴァージュによる、アヴィニョン2018の総合テーマである「リンク」をテーマにした演劇・振付作品です。 注目の子どもたちは、この作品に登場します。フランスとチュニジアの全地域の子どもたちに提供される、ショー、ワークショップ、芸術チームとのミーティング、発見と祝福の瞬間を共有する、若い観客のための舞台芸術への没入の最高峰です。時が止まることなく過ぎ、毎年7月がやってきますね。今年もまた、街や劇場がフェスティバル参加者、パフォーマンス、ミーティングなどで賑わうことでしょう。今年もまた、芸術的な発見のリズムに合わせて、心と感覚と夢を躍らせる若者たちに、その場が開かれるのです。私たちアーティストは、彼らと一緒に、この夏の若返り風呂に入り、ポケットを約束で満たし、議論に笑いと真剣さを与え、創造への欲望を生み、激しく生きるこの現在から、一緒に辿る未来への欲望を開きたいのです。それが演劇の力であり、演劇を貪るとき、演劇が生きることを圧倒的な体験にするときだからだ。Pascale Daniel-Lacombe - director - théâtre du Rivage 2019年3月26日と27日にナントで開催されるEtats Généraux Arts vivants, enfance et jeunesseの準備として、協会は、現在この分野を活性化する強い力学に参加するすべての人々を対象にしたいくつかの専門家会議も開催しています。そこで、7月11日（水）18:30より、Maison du OFFにて、「Tour d'enfanceの半分を過ぎた若い観客セクターの展望とは」という会議を開催しますので、ぜひご注目ください。</w:t>
      </w:r>
    </w:p>
    <w:p>
      <w:r>
        <w:rPr>
          <w:b/>
          <w:color w:val="FF0000"/>
        </w:rPr>
        <w:t xml:space="preserve">イド180</w:t>
      </w:r>
    </w:p>
    <w:p>
      <w:r>
        <w:rPr>
          <w:b w:val="0"/>
        </w:rPr>
        <w:t xml:space="preserve">フランスで「ラケット」といえば、真っ先に思い浮かぶスポーツがテニスです。スカッシュやバドミントンなどのラケットスポーツは、練習量が少ないので忘れてしまいます。しかし、ジェシカがバドミントンに出会ったのは、中学生のときで、そこでよく行われているアクティビティだからだ。そして、数年経った今でも、それを演奏することは彼女にとって大きな喜びであると、熱っぽく語るのである。Transcript: J: Jessica / A: Anne A: では、余暇には何をしているのですか？J：そうですね、バドミントンはクラブでやっていて、実はそんなに遠くないんです。そして、時間が空いたら、トレーニングに行く...3時間です。A：でも、なんでしょう？大学の枠組み（2）の中にあるのか？J：いえ、そんなことはありません。実は、大学の一部ではないんです。別々なんです。大人のための小さなクラブで、入会して......といったところ。A：でも、やったことはあったんでしょ？J：そうですね、以前はそうでした。だから、実は中学（3年）の頃からやっていたんです。そして...A：ああ！そして気に入っていただけたようですね。J：そして、気に入りました。でも、昼から2（4）時までの間なので、授業に間に合わせるのはかなり複雑なので、やめました。A：はい？J：得意じゃないんです（5）！？A：そうですか！？J：それで...それで、一旦やめて、またちょっと始めたんです。3、4年...3、4年やって、またここで、このクラブで始める機会があったんです。しかも、学生にはすごく安いので......A：そうなんですか！？それで、あなたのような人が......まあ、学生なのか、すべてなのか。J：大人の方が多いかな。もっと大人をA：何歳ですか？えっ、35歳？J：平均年齢が40歳、35歳、35～40歳くらいとしましょうか。A：それじゃ、年寄りじゃないか！？J：あ、古くない！？でも...でも、一方では...バドミントンの経験が豊富で、たくさんのテクニックを教えてくれるからいいんです。実際、日に日に良くなっていますよ。A：では、バドミントンのどんなところが好きなのでしょうか？J：私は...攻撃側が好きですね、実は...羽根が来たら攻撃する...A：はい？J：グループでプレーできるので、ダブルスでプレーすることが多く、相手チームに勝とうとするこのチームスピリット。A：あ、あぁ！？彼女は負けず嫌い(6)!J：それだ！（笑そして、みんなが思っているのとは逆に、本当にフィジカルに（7）コート上を（8）たくさん走るので、えっ!A：はい？いやいや...まあ、物理的なものではないと思いますけど、えっ!だって、見ていると...どんな休みも（9）、えっ、実は（10）！って感じじゃないですか。J：本当に、本当に。A：それを週に1回ということですか？J：実は週に2回やっているんだ。クラブは週に3回営業しているから、2回行くんだ。実は月曜日の夜、19時から22時まで行っているんです。A：そうなんですか？J：はい。A：うわー、長いですねー。J：あと、木曜日の夜7時から10時までにも行っていますよ。金曜日の夜も営業しているのですが、金曜日の夜は家族と一緒なので行きません。A：はい、そうです。はい、そうです。でも、7時から10時までは、遊びます。</w:t>
      </w:r>
    </w:p>
    <w:p>
      <w:r>
        <w:rPr>
          <w:b/>
          <w:color w:val="FF0000"/>
        </w:rPr>
        <w:t xml:space="preserve">イド181</w:t>
      </w:r>
    </w:p>
    <w:p>
      <w:r>
        <w:rPr>
          <w:b w:val="0"/>
        </w:rPr>
        <w:t xml:space="preserve">ビデオインタビュー：不動産価格は6ヶ月ごとに変わる センチュリー21ネットワーク社長のローラン・ヴィモンが、不動産市場の最新動向を分析します。不動産投資を考えている人なら誰もが抱く疑問、それは「今が買い時なのか？年明け以降、買い手は不動産価格の下落を待ち、売り手は粘りを見せている。その結果、取引量は30％減少し、価格は高水準で安定しています。しかし、具体的に言うと、地域によって市場の進化は異なるのです。不動産仲介ネットワーク「センチュリー21」のローラン・ヴィモン社長によると、「希少価値のある市場」であるパリでは、価格は微増を続けている。主要都市やイル・ド・フランス地方では、市場はよりバランスが取れており、購入者は都心での住宅取得を希望しています。最後に、中規模都市や地方都市では、約8ヶ月間、価格が下落傾向にあります。「ローラン・ヴィモン（Laurent Vimont）氏は、「現在、半年ごとに価格が下がったり上がったりしています。価格が上がりすぎて家計の購買力を超えた時点で、取引は鈍化し、価格は下がり、次の価格上昇まで再び販売が活発化する。Laurent Vimontによると、金利が一定であれば、2013年の販売量は若干減少するが、価格は安定する。住宅ローン金利が上昇し、4％を超えれば、価格はそれに比例し、物件によって5％から10％下落するという。センチュリー21の社長は、販売活性化のために、初回購入者の譲渡関税を期間限定で一部または全額免除することを提案している。</w:t>
      </w:r>
    </w:p>
    <w:p>
      <w:r>
        <w:rPr>
          <w:b/>
          <w:color w:val="FF0000"/>
        </w:rPr>
        <w:t xml:space="preserve">イド182</w:t>
      </w:r>
    </w:p>
    <w:p>
      <w:r>
        <w:rPr>
          <w:b w:val="0"/>
        </w:rPr>
        <w:t xml:space="preserve">1.CCJEは、2003年11月24日から28日までストラスブールで開催された第4回会合で、「欧州人権裁判所の任命に関する規則と慣行」に関する国際人権法的保護センター（Interights）の2003年5月付け報告書に留意しました。CCJEは、本レポートに含まれる結論と勧告を歓迎する。これらは、裁判官の独立と在職権の保障に関する基準に関する意見書第1号（2001年）に含まれる勧告の実施に向けた重要なステップであると考えており、特に以下の点に関して再確認することを希望する。欧州評議会の45カ国を代表する裁判官をメンバーとするCCJEは、欧州人権裁判所の裁判官に任命される際には、これらの基準を満たすだけでなく、これらのポストにふさわしい最高の候補者であることが必要であることを基本的に重視しています。裁判所と条約の整合性と評判が危機に瀕しているのです。</w:t>
      </w:r>
    </w:p>
    <w:p>
      <w:r>
        <w:rPr>
          <w:b/>
          <w:color w:val="FF0000"/>
        </w:rPr>
        <w:t xml:space="preserve">イド183</w:t>
      </w:r>
    </w:p>
    <w:p>
      <w:r>
        <w:rPr>
          <w:b w:val="0"/>
        </w:rPr>
        <w:t xml:space="preserve">ジンジャーブレッドマンと並んで、キャンディーケインはクリスマスを象徴するものの一つです（もちろん、赤い服の男の次です！）。私は1つ丸ごと食べることができないので、少し変えたかったのですが・・・いつも糖分の取り過ぎなんですというわけで、来ましたよ、私の大麦糖質入りショートブレッドバージョン。材料（大麦糖のショートブレッド約10個分）:- 小麦粉 250g・バター 100g・砂糖 100g・卵 1個・ベーキングパウダー 1袋・塩 小さじ1・液体バニラ 小さじ1・食紅 ボウルに砂糖とバターを入れて混ぜ、クリーム状にする。木べらで、卵とバニラを加える。その後、イースト、塩、小麦粉を加える。生地が滑らかになるように、手で仕上げても良いので、すべてをよく混ぜる。生地を2つに分け、片方を赤色に着色する。染料が手に染まるので、迷わず手袋をする。その後、涼しい場所で30分ほど生地を休ませる。オーブンを180℃に予熱しておく。生地を小さく切り、打ち粉をした作業台の上で、ソーセージを作る。色のついたソーセージと色のついていないソーセージを一緒に巻くと、麦糖がツートンカラーになります。トレイにビスケットを並べ、オーブンで10分焼く。冷めてから動かすと、少し固まって固まります。あとは食べるか、缶に入れて日持ちさせるだけです。ヒント：大麦糖のショートブレッドを包むために小さな袋を買って、クリスマスにプレゼントするのもいいでしょう。とても素敵な小さなショートブレッド！hihiさんありがとうございます🙂。</w:t>
      </w:r>
    </w:p>
    <w:p>
      <w:r>
        <w:rPr>
          <w:b/>
          <w:color w:val="FF0000"/>
        </w:rPr>
        <w:t xml:space="preserve">イド184</w:t>
      </w:r>
    </w:p>
    <w:p>
      <w:r>
        <w:rPr>
          <w:b w:val="0"/>
        </w:rPr>
        <w:t xml:space="preserve">ポンサリー（Phongsaly）は、ラオス北部の県名および村名であり、「Phongsali」とも表記される。中国とベトナムの間に位置する省である。現地の文化は、東南アジアのさまざまな国から影響を受けたものが混在しています。ポンサリー村は、標高1625mのプーパ山の斜面に位置する。眼下にはナムオウ川が流れる。素晴らしいパノラマが広がるこの地域は、ハイキングやサイクリングに最適です。竹の皮で圧縮して提供される、少しスモーキーな風味の地元のお茶を楽しむこともお忘れなく。</w:t>
      </w:r>
    </w:p>
    <w:p>
      <w:r>
        <w:rPr>
          <w:b/>
          <w:color w:val="FF0000"/>
        </w:rPr>
        <w:t xml:space="preserve">イド185</w:t>
      </w:r>
    </w:p>
    <w:p>
      <w:r>
        <w:rPr>
          <w:b w:val="0"/>
        </w:rPr>
        <w:t xml:space="preserve">私たちの使命は、ドイツとの交流、特に私たちの双子の町であるコーブルクとシュプリンゲとの交流の発展に寄与するあらゆる活動を支援、サポート、奨励することです。- 協会の活動としては、 ・毎月のドイツの習慣に関する交流会 ・初心者のためのドイツ語講座 ・上級者のためのドイツ語講座 ・毎年のドイツおよびドイツ語圏への旅行 ・様々な機会でのドイツ人のためのボランティア宿泊 ・独仏学校交流の支援 ・自治体の要請による、公式会議またはその他の自治体事業での仲介・通訳 ・地域イベントへの参加 ・フランスでのドイツ研修生、ドイツでのフランス研修生の派遣支援 などがある。2012年10月21日公開 by allemagniort｜アレマジオート</w:t>
      </w:r>
    </w:p>
    <w:p>
      <w:r>
        <w:rPr>
          <w:b/>
          <w:color w:val="FF0000"/>
        </w:rPr>
        <w:t xml:space="preserve">イド186</w:t>
      </w:r>
    </w:p>
    <w:p>
      <w:r>
        <w:rPr>
          <w:b w:val="0"/>
        </w:rPr>
        <w:t xml:space="preserve">FLUO &amp; WHITE PARTY ★★ IMPERIAL CLUB ★★ 2012年3月17日（土） EVENT WARNING: IMPERIAL CLUBはFLUOモードに突入します。エントランスから5号室まではFLUO PARTYです。入場時にブラック・アイド・ピーズのメイクアップを全員にプレゼント。このイベントのために、3000wを超えるUV照明をクラブ内に設置。見逃せない一夜です。PS: その夜はカメラをお忘れなく！写真がとてもきれいに撮れますよ。今週の土曜日は、みんな白い服を着て蛍光灯になりますよ夜11時半から朝7時までのプログラムには3つの雰囲気があります。雰囲気1：The CUBE I (Latino - R&amp;B - Disco) アン雰囲気2：リラックスルーム（ポーカー、受付、サービス） アン雰囲気3：ダンスフロアクラブ その他：フォトスタジオ：スターになりたい？ モデルになりたい？インペリアルクラブキャスティングに参加しよう！FACES DESIGN (http://www.cybertechphoto.net/imperial/index.html)のファッションフォトグラファーがあなたをお待ちしています。最も美しい写真は、キャスティング・エージェンシーに送られます。ビデオでL'IMPERIAL CLUB: http://www.youtube.com/watch?v=-PRfk26mw1o インフォライン：関係の設定のサービスの番号を表示 08 99 36 44 66* - 料金：1コンソで10ユーロ 15ユーロ 2コンソでボトル 5エントリで80ユーロ 誕生日の式：1ボトル+フィールドの1ボトルを提供：5人で80ユーロ 公式パートナー： www.soonight.fr - www.funfrance.fr 今後のイベント:- 2012年3月24日（土）&gt; CUBE I - 2012年3月31日（土）&gt; MADEMOISELLE ( 女子無料 + 1杯無料 ) IMPERIAL CLUB (Formerly the Cristal) Le Petit Moulin Bonnet 85700 Montournais 忘れてはいけないのが、運転している人が飲んでいない人ということ。リカーバーは午前5時に閉店 - 管理者が入場権を持つ - 監視カメラ28台 - 未成年者の入場は不可</w:t>
      </w:r>
    </w:p>
    <w:p>
      <w:r>
        <w:rPr>
          <w:b/>
          <w:color w:val="FF0000"/>
        </w:rPr>
        <w:t xml:space="preserve">イド187</w:t>
      </w:r>
    </w:p>
    <w:p>
      <w:r>
        <w:rPr>
          <w:b w:val="0"/>
        </w:rPr>
        <w:t xml:space="preserve">私たちのsylv1, adm: この夏もUFOハンターズチームの番組を続けましょう。今回はワームホールとUFOの謎についてです。ある現象とあるUFO目撃談との間に関連性があるのでしょうか？2 comments on "UFOハンターによるワームホール" 私たちUFOハンターの「狩りの跡」は、（彼らの努力にもかかわらず！）体系的な調査を欠いているのです。しかし、「異常」観測は限定されたゾーンでより密に行われ、「神聖」な場所、「時の夜」に遡る文化の場所、したがって歴史の枠組みから外れ、軍隊の「近く」で、少しおしゃべりするように警戒する、という4つの基準を保持したおかげで、結果は無効とは程遠いものでした。... 発明された場所は、実際の手段を持っているUFO研究所によって実施される、詳細な調査に値する！... （そのようなツールなしで、UFO研究者は常に答えより多くの質問を集めるだろう！... ） こんにちはevhemere、私はまた、あなたが知識を持っているとあなたのコメントは "構築 "が議論されているので感謝したいと思いました。確かにUFOハンターズチームの排出は完璧ではないが、それでもいくつかの解明をもたらし、その結果、議論されるべきある種の反省がなされた。初心者」にとっては、このようなドキュメンタリーが、「まだまだ型破りなイベントがある」ということを伝える良いきっかけになると思うのですが、いかがでしょうか。</w:t>
      </w:r>
    </w:p>
    <w:p>
      <w:r>
        <w:rPr>
          <w:b/>
          <w:color w:val="FF0000"/>
        </w:rPr>
        <w:t xml:space="preserve">アイディー188</w:t>
      </w:r>
    </w:p>
    <w:p>
      <w:r>
        <w:rPr>
          <w:b w:val="0"/>
        </w:rPr>
        <w:t xml:space="preserve">まず猫�goriet�を選択し、次に見出しを選択します。Googleはブラウザを常に改良しており、真の多目的プラットフォームとなりつつあります。当社は、FPS（主観視点のシューティングゲーム）や3Dオンラインゲームのファンや開発者がより使いやすいように、ウェブブラウザ「Chrome」のアップデートを進めています。R�pondre avec citation 3 1 何かが変わったと思った�。コンフィギュレーションアイコンが cl� ではなくなり、3 ストロークになりました。R�pondre avec citation 2 0 je viens de l'installer jus bon, toujours la lenteur webgl sur les pc ancediens.R�pondre a citation 0 1 je viens de l'installer justement bon, toujours la lenteur webgl sur les pc anciens."still slow webgl on older pc's" ah yes, older pc's are still older R�ply with quote 1 1 I thought something has changed�.コンフィギュレーションアイコンがcl�でなく3ストロークになりました。ご協力ありがとうございました。私は、すでにすべてを失っていたのです。この村では2番目より1番目になりたい �ローマ（Caius Julius Caesar） 返信 with quote 0 0 私のパソコンでは、900×600ピクセルのフラクタル画像をキャンバスに構築するのに、このバージョンは�c�denteやFirefoxよりずっと遅いです（ http://danielhagnoul.developpez.com/...mandelbrot.php ）。私は今朝再びテストを行い、クロームのこのバージョンは、pr�c�denteまたはFirefoxと同じくらい高速です、私は昨夜何が起こったのか分からない。 私はかなりの年のためにクロームを使用して、私はこのバージョンははるかに安定していることを発見してください</w:t>
      </w:r>
    </w:p>
    <w:p>
      <w:r>
        <w:rPr>
          <w:b/>
          <w:color w:val="FF0000"/>
        </w:rPr>
        <w:t xml:space="preserve">イド189</w:t>
      </w:r>
    </w:p>
    <w:p>
      <w:r>
        <w:rPr>
          <w:b w:val="0"/>
        </w:rPr>
        <w:t xml:space="preserve">2007年にニコラ・サルコジが推進した「多様性」の象徴である前国務長官が、フランソワ・オランド候補に結集した人々に対して攻勢を鳴らしている。2007年にサルコジが任命した多様な人物の中には、現職の大統領に忠実な人物もいる。木曜日のLe Parisien誌のインタビューで、2007年政権の最年少メンバーは、François Hollandeの新しい同盟国に取り組むことで、退任する大統領を救おうとしました。Martin HirschとFadela Amaraが最近François Hollandeを支持したことについて尋ねられると、元ユネスコ大使は次のように主張する。「なんという日和見主義者だろう：今になって、彼らは社会主義者だったことを思い出すのか？社会党がそんなに素晴らしいのなら、なぜこの土壇場の支持者たちは、RSA、都市再生、グルネル環境フォーラムなどで社会党と協力しなかったのか」「自分の考えを政治家の家族の中で戦う方が勇気がある」「彼らがやっていることは最低だ！」とラマ・ヤデは言い、「こうした政治のやり方はフランス国民をうんざりさせ、彼らは彼らを非常に厳しく判断するだろう」と予言している。ニコラ・サルコジの「多様性」を象徴する一人であるラマ・ヤデは、2010年11月に政権を離れて以来、多数党との関係がぎくしゃくしている。 私も離れることもできたが、政治家の家族には忠実である」。ラマ・ヤデによると、「ニコラ・サルコジは進化し、耳を傾け、オープンな精神を示した」とし、「学校、若者銀行、過剰債務に関する彼の提案」を挙げた。ニコラ・サルコジ、アラン・ジュペ、ヴァレリー・ペクレスに続き、ラマ・ヤデは自らフランソワ・バイローにこう訴えた。「私は彼の勇気と独立性を尊敬しています」。しかし、後者はサルコジを支持しても何ら影響はない。彼が必要だ"</w:t>
      </w:r>
    </w:p>
    <w:p>
      <w:r>
        <w:rPr>
          <w:b/>
          <w:color w:val="FF0000"/>
        </w:rPr>
        <w:t xml:space="preserve">イド190</w:t>
      </w:r>
    </w:p>
    <w:p>
      <w:r>
        <w:rPr>
          <w:b w:val="0"/>
        </w:rPr>
        <w:t xml:space="preserve">高性能なグラフィックカードが必要なのは、ゲーマーだけではありません。その他にも、必要とする人はさまざまなカテゴリーに分かれます。そこで、アダプターのユーザーの参考になるようなテストを行うことにしました。まずは、市販されているさまざまなカードから選ぶことから始めました。サプライヤーやプロの方々の協力を得て、5機種を選ぶことができました。そして、これらの製品を私自身がテストし、重要な基準を慎重に検討しました。ゲーマーや、パフォーマンスを求めるプロフェッショナルにとって必要不可欠なものです。For Good Cooling Against Conclusions エントリークラスの製品だが、グラフィックスカードに求められる資質を備えている。For Quiet Against Memory Conclusionsにヒートシンクがない 静音状態で快適な使用感を確保しても、性能は普通です。For Quiet 3年保証。結論 あらゆるタイプのケースに対応するグラフィックスカードサイズ、小さな欠点は冷却です。Conclusions Efficientのために、MSI GeForceは効果的な冷却システムを備えています。長所 最小限の消費電力 取り付けが簡単 短所 1080p以上の解像度には不向き グラフィックカード：正しいものを知るためのヒント 画面に表示される画像を生成するコンピュータの拡張カードです。その機能は、自身のメモリに保存された画像を画面に送ることです。これは、接続されているディスプレイ、それが接続されているポート、およびその内部構成によって定義される頻度とフォーマットで行われます。かつてグラフィックカードは、コンピュータから画面に画像を送るためだけに使われていました。しかし、現在では、3D画像のレンダリングはグラフィックアダプターが担当しています。これらのアダプターのパワーは、ゲーマーにとって大きなメリットとなります。また、このカードは計算可能な量を増やすために使用されます。金融モデルや気象モデルなど、計算量の多いシミュレーションも、強力なアダプターを使えば、より簡単に行うことができます。ノートパソコンには、グラフィックカードの機種があります。サウンド出力は最新のアダプターに内蔵されています。GPU（GraphicalProcessing Unit）とそのファンは、カードを構成する部品の一部です。また、ビデオメモリとビデオBIOSもアダプタの一部である。デジタルとアナログのインターフェースを持つ接続システムにより、ディスプレイとの接続が可能です。購入時の重要な判断基準 パソコンに搭載するグラフィックカードを選ぶ前に、その機器のパワーを示すGPUの周波数を考慮する必要があります。メモリの周波数は、アダプタのグラフィックス性能を決定します。メモリインターフェイスを確認することが重要です。アクティブ、パッシブ、ノイズ、サイレント、いずれの冷却方式を選択するかは、お客様のご要望によります。その他、アプリケーション、映像出力、物理インターフェース、ドライバー、API、消費電力、ノイズ、ブランド評価、付加機能なども考慮すべき基準である。Gigabyte GV-N108TAORUS-11GD Gigabyte製のnvidia geforce gtx 1080 tiグラフィックカードです。DirectX 3DとOpen GLに対応しています。GPUの周波数が1482MHzと高いことから、このモデルのパワーは他の追随を許さない。デザイン面では、Gigabyte GV-N108TAORUS-11GDが他の機種を凌駕しています。さらに、消費電力も少ない。本製品を使用することで、ゲーマーは画質を大いに楽しむことができます。利点：高性能、冷却性が良い。デメリット：重い。EVGA GeForce GTX1060カードは、最大解像度7680*4320ピクセルを可能にします。容量は6144MBで、周波数は1607MHzであることが特徴である。DirectX 3DとOpen GLに対応しています。熱心なPCゲーマーであれば、お使いのPCにこのアクセサリーを装備しておくとよいでしょう。ほぼ全てのゲームを高画質でプレイすることができます。</w:t>
      </w:r>
    </w:p>
    <w:p>
      <w:r>
        <w:rPr>
          <w:b/>
          <w:color w:val="FF0000"/>
        </w:rPr>
        <w:t xml:space="preserve">イド191</w:t>
      </w:r>
    </w:p>
    <w:p>
      <w:r>
        <w:rPr>
          <w:b w:val="0"/>
        </w:rPr>
        <w:t xml:space="preserve">ベノデのベグ・アル・ヴィール・ジットの閉鎖 ベノデのベグ・アル・ヴィール・ジットは改装のため閉鎖されました。別の使い道が生まれそうです。追加情報 ・当該版 2017年 ・理由 本版からの変更点 ・対象宿泊施設 ・11ページ ・2018/03/27の訂正 ・当該他のトポガイド なし。</w:t>
      </w:r>
    </w:p>
    <w:p>
      <w:r>
        <w:rPr>
          <w:b/>
          <w:color w:val="FF0000"/>
        </w:rPr>
        <w:t xml:space="preserve">アイディー192</w:t>
      </w:r>
    </w:p>
    <w:p>
      <w:r>
        <w:rPr>
          <w:b w:val="0"/>
        </w:rPr>
        <w:t xml:space="preserve">Book a Flatは、パリの中・長期家具付きビジネスレンタルのスペシャリストです。スタジオからロフトまで、質の高い物件を厳選しています。(エラー?)</w:t>
      </w:r>
    </w:p>
    <w:p>
      <w:r>
        <w:rPr>
          <w:b/>
          <w:color w:val="FF0000"/>
        </w:rPr>
        <w:t xml:space="preserve">アイディー193</w:t>
      </w:r>
    </w:p>
    <w:p>
      <w:r>
        <w:rPr>
          <w:b w:val="0"/>
        </w:rPr>
        <w:t xml:space="preserve">何を話していいかわからないギャラリーで輝くためには、常にいくつかの参考文献を手元に置いておくとよいでしょう。ブレンデッドなら、あなたの仕事が楽になるまた、「Fiac 2012」に対する自分なりの評価を描くことから始めてみてはいかがでしょうか。シラノのパロディーをするつもりはないが、いくつかのトーンが考えられる。スノッブ「フィアックは自分たちを分散させたかったし、成功したんだ。一貫性を失っている」。もっと見下すと「今年の参加者は182人？すべてを理解したわけではありませんが、ビンタを食らいました。エコノミスト「ISFの課税対象に美術品が含まれるという案山子にもかかわらず、フェアは期待はずれの結果で幕を閉じました。社会学者：「現代美術は、大げさなものや流用から、ストリートアートの民主的な流用に近づきつつあります。明日、世界はギャラリーになる」。謎めいたペシミスト「現代美術？シオランが「精神的な尊厳を保ちたいのなら、人間は現代の地位を無視しなければならない」と言ったのはご存知の通りです。アンヴァリッドにあるジェレミー・デラーの作品から逃れることはできないでしょう。遊具の中の膨らんだストーンヘンジ。でも、この作品だけは子どもたちから文句を言われなかった、大好きな作品」という真意は、誰にも理解されなかったでしょう。チュイルリー公園にあるMarc Quinnの貝殻も注目の的です。印象的で官能的なこの作品は、現代美術にとって原始的でカリプスのような女神が、現代の美にとってそうであるように。グランパレでは、ピラール・アルバラシンの写真展を開催しています。彼女のメッセージは、次のようにまとめられる。「失業率は25％だし、フランス相手に下手なサッカーをするんだから、文化的なステレオタイプでやり過ぎない方がいいのかもしれない」。次のヴェネチア・ビエンナーレにフランス代表として参加するアンリ・サラの話も出てきますね。しかし、昨年1月にアーティストを紹介したので、他のブレンデッドファンが一緒でないことを祈るしかありません。フランス側では、Georges-Philippe and Nathalie Valloisギャラリーのスタンドの入り口に、フランス人のGilles Barbierによるこの彫刻「Soviet Supreme」が（ビーチサンダルを履いて）登場しています。政治的ハイジャックのセクションでは、カリフォルニア出身のポール・マッカーシーが、スフィンクスのように鼻を切り落としたジョージ・W・ブッシュが行う豚のソドミー手術をさりげなく提示している（誰もが話題にすることは間違いない）。どうしてもドイツ・プラチンのオタクになりたい人は、カミーユ・アンロのこの作品を検討してみてください。ターンバックル、2本のパイナップルシャークの茎、鶏冠アマランサスが花瓶に入れられ、ロラン・バルトの「Fragments d'un discours amoureux」を説明するためのものである。パリのカルティエ財団で開催される中国美術界のスター、ユエ・ミンジュン展（11月14日）を前に、2010年に制作された「高貴な学者の肖像」を紹介します。フランソワ・キュレは、68年5月のORTFのストライキポスターをフラットスクリーンの厚紙に貼り付けている。</w:t>
      </w:r>
    </w:p>
    <w:p>
      <w:r>
        <w:rPr>
          <w:b/>
          <w:color w:val="FF0000"/>
        </w:rPr>
        <w:t xml:space="preserve">イド194</w:t>
      </w:r>
    </w:p>
    <w:p>
      <w:r>
        <w:rPr>
          <w:b w:val="0"/>
        </w:rPr>
        <w:t xml:space="preserve">ビジュアルを作るための素晴らしい10のツール。デジタル戦略機関、ダッシュボード例。デジタルマーケティング戦略コンサルティング会社：戦術マーケティングダッシュボードxlsダウンロード ダッシュボードを見る前にあと3点。1) Weesifiデジタルマーケティング戦略コンサルティング代理店は、あなたの時間を節約し、継続的にあなたの主題を改善するために提供し、監査、コンサルティング、プロジェクト管理の支援に同行する。デジタルマーケティング戦略ダッシュボード - 1 無料XLSデジタルマーケティングプラン このXLSマーケティングプランは、従来のマーケティングプランをデジタルプランにモデュレートしたものです。   学期に一度、ウェブマーケティングダッシュボードを受け取ることができます。デジタル戦略エージェンシー、ダッシュボードの例。デジタル戦略エージェンシー、ダッシュボードの例。コラボレーティブ・エコノミーを繋ぐ。ブログ / ウェブサイト ソーシャルネットワークどのように機能するのですか？Concept Talentrocは、誰もが自分のスキルを提供することで参加できる個人間のレッスンシステムであり、コラボレーション教育プラットフォームです。登録すると、TalenTrocは3時間を提供します。それから、レッスンを受けるか与えるかによって「時間」の勘定が変わってきます。ステップ1：登録＋オファー・スキルリクエストの作成 各ユーザーはプロフィールを作成し、オファーやリクエストのタレントを作成します。  ステップ2：物々交換 決まった日時に決まった場所にユーザーが集まり、講座を実施する。ステップ3：支払い＋フィードバック 物々交換が終わったら、次は支払いです。コミュニティのための共有プラットフォーム「Steeple」。コミュニティマネジメントツール教育のためのソーシャルネットワーク - リソース共有。コミュニティ・マネジメント 2.ソーシャルネットワークが企業に与える影響は、企業イメージに本質的に関わるものなのでしょうか。Hugo Lauras フランスビジネススクール在学中。あなたの会社では、どのソーシャルネットワークを選べばいいのでしょうか？完全ガイドどのソーシャルネットワークを選ぶか？4.5 (90%) 2票。コミュニティ運営のヒントGrytics.com - FacebookとLinkedinのグループ分析。コミュニティマネージャーの日誌WazaBuzzあなたのコミュのスパイスとなるブログ 7つのソーシャルネットワーク上の画像寸法（Facebook、GooglePlus、Twitter、Instagram、Pinterest、LinkedInとYouTube）ソーシャルネットワーク上の写真、テキスト、ビデオの理想的な寸法、それは変化し続けて！だからあなたの方法を見つけるために、ここで最も人気の間で、7ソーシャルネットワーク上で好まれるイラストの寸法（さらには添付のテキスト）効果的に要約されインフォグラフィック（6月2014）です：Facebook、GooglePlus、Twitter、Instagram、Pinterest、LinkedInとYouTubeを参照してください。画像を取り巻くソーシャルネットワークGoogleアナリティクスで統計を分析する - Blogger tips.このブログを初めてご覧になる方は、私の36ページのSEOガイドに興味があるかもしれません：あなたのブログを20のステップでリストアップする方法を説明しています。ガイドを無料でダウンロードするには、こちらをクリックしてください。別のタブに移動し、このページで読み進めることができます。統計を分析する、なぜするのか？ 訪問者数でトラフィックを見るのは良いことです。しかし、重要な基準はこれだけではありません。ほとんどの無料ブログプラットフォームには、統計ツールが組み込まれており、訪問者数、ページビュー数、訪問者あたりのページ数など、いくつかのデータがあります。ブログにGoogle Analyticsをインストールする方法 - Blogger Tips.このブログを初めてご覧になる方は、私の36ページのSEOガイドに興味があるかもしれません：あなたのブログを20のステップでリストアップする方法を説明しています。ガイドを無料でダウンロードするには、こちらをクリックしてください。映画におけるソーシャルネットワーキング映画におけるソーシャルネットワーキングシネマのためのソーシャルネットワークキノレゾ：文化的創造物（映像・映画・ダンス・音楽・演劇）のプロフェッショナルのための初のネットワーク AKOYA Consulting.雇用主ブランド。コミュニケーション＆HR - コミュニケーション、エンプロイヤーブランド、ソーシャルメディアなど...雇用主ブランディングと新たな人事課題フレンチ・タッチのエンプロイヤー・ブランディングエンプロイヤーブランディング : 5 Blogで本を紹介しちゃいます。</w:t>
      </w:r>
    </w:p>
    <w:p>
      <w:r>
        <w:rPr>
          <w:b/>
          <w:color w:val="FF0000"/>
        </w:rPr>
        <w:t xml:space="preserve">アイディー195</w:t>
      </w:r>
    </w:p>
    <w:p>
      <w:r>
        <w:rPr>
          <w:b w:val="0"/>
        </w:rPr>
        <w:t xml:space="preserve">トピック: 【RP】ここに裾を、あそこに三つ編みを...。Sun 21 Nov 2010 - 1:22 [Jehanneの作業台] 彼女が投資したものです。よく磨かれた美しいオーク材のテーブル。その上に、壊れやすい布を並べても、破片で傷つく心配はない。しばらく考えてから（ちょうど届いたところだった）、スツールに腰掛けて、ブルゴーニュ公爵夫人のお嫁さんが最近持ってきたスケッチを観察していたのです。いい子だ！評判の悪い工房で、一流のクチュリエの服を盗用する傾向がひどかった義母とは正反対だ。ジェハンヌは、パターンを作った後、仕事に取り掛かった...。何時間も経ってから...。カステルミアは、ドレスを木製のダミーに着せて、仕上げをしていた。彼女はようやく一歩下がって、出来上がった作品を眺めた： Topic: Re: [RP] ここに裾を、ここに三つ編みを...Dim 21 Nov 2010 - 9:38 そして、赤毛はマネキンに向かって足を踏み出した。というのも、「このままではいけない」と思ったからです。半笑いを浮かべながら、やせ細った若い女性は同僚の作品の周りを静かに回り、時折、形のために、そしてサスペンスのために、少し怪しげな「フン」と声を出した。まあ、Jehaneさん、全体的に良い作品へのアプローチだと言ってもいいのですが...。一方、この女性はベルベットを要求していたようですが、このような重いタフタではなく、ベルベットを糊付けしすぎていないでしょうか？赤毛は怪訝そうに、淡いピンク色の布に手をやった。袖が...まあ、私は...いや、袖が合わないんだ、ごめんねJehane。ちょっと触ってみてください、説明します。袖の部分が重要です。ベルトの刺繍はご自身でされたのでしょうか？悪くはないんだけど...。でも一般的には、縫い目に気をつけないといけない、ちょっと硬いかな、貴族に傷をつけたら文句を言われそう、、、。一番いいのは、私のテーブルの近くにあなたのテーブル*を設置していただくことで、説明しながら進めやすいと思います。厳しい!シビア、ここに来てジェハンの作業台を動かしてくれないか!私の近くに、ありがとうございます、良い人。そう、「私の良い人、下品な下僕より価値がなかったから、あの詐欺師！」。Dim 21 Nov 2010 - 23:46 あまりの熱心さに辛く当たって以来、アドバイスにはとても耳を傾けるようになった女性は、全てを聞き入れ、背が高くハンサムでダークなセブルスが彼女のために動かした美しい新しいテーブルの作業に戻ったのです！。- ただし、袖の落ち具合は使用した生地と連動しており、針の一振りでは変えられない。最後に、彼女は自分の作品に目をやった。 - "ブライツ嬢、このドレスはこのまま納品できると思いますか？"Topic: Re: [RP]ここに裾、ここに三つ編み...。Tue Feb 22, 2011 - 1:20 ロンビエールは一日中このドレスを縫い続けていた。彼女に衝撃を与えたのは、あのネックライン、です。</w:t>
      </w:r>
    </w:p>
    <w:p>
      <w:r>
        <w:rPr>
          <w:b/>
          <w:color w:val="FF0000"/>
        </w:rPr>
        <w:t xml:space="preserve">一九九六年</w:t>
      </w:r>
    </w:p>
    <w:p>
      <w:r>
        <w:rPr>
          <w:b w:val="0"/>
        </w:rPr>
        <w:t xml:space="preserve">歴史的背景 作品疎開のイメージ 1938年、戦争と爆撃の恐怖から、ルーヴル美術館を中心とする国立美術館のパブリック・コレクションから作品を疎開させる大作戦が行われました。1938年9月にはすでにいくつかの作品が美術館を離れていたが、1939年8月末から（より正式には9月3日から）、最も価値のある作品を速やかに避難させることが決定されたのであった。そして、3,690点以上の絵画、多数の彫刻や美術品が、秘密裏に安全な場所（軍事戦略拠点から遠く離れ、爆撃から守られた場所）である城、美術館、修道院に運ばれていったのだ。モナリザ」はシャンボールへ、「サモトラケの勝利」と「ミロのヴィーナス」はヴァランセー城へ、その後ルーヴィニー、ロックデュー修道院、モントーバン美術館、モンタルへと運ばれていった。この大移動は、後に国立美術館館長となるジャック・ジョジャール（Jacques Jaujard）の監修のもと、大規模なロジスティクスを伴うものであった。解体、梱包、箱詰め、マーキング、ラベリング、博物館への輸送、ローリーでの保管など、多くの作業員と専門家の助けを必要とし、この偉業を短時間で成し遂げました。1939年9月の避難を撮影した写真は、様々な写真コレクションから収集され、その多くがルーヴル美術館の管理部門からの依頼（記録保管のため）であったため、まだ非常に珍しく、当時、避難場所は機密保持と安全上の理由から明らかに公開されませんでした。今回研究したロープ状のヴィーナスと同様、ルポルタージュとアートの中間的な存在で、操作の「技術的」「歴史的」側面に関する情報を提供すると同時に、強い美的・象徴的価値を持つ驚くべき画像を提示しているのである。画像の分析 異常なヴィーナス 作品搬出の際、ルーヴル美術館の管理者は3人のプロカメラマンに、この作業を不滅のものにするよう依頼しました。展覧会（カタログ）や個人・公的コレクションのモニュメントや作品の撮影に慣れているノエル・ルボワイエ、ロール・アルバン＝ギヨ、マルク・ヴォーの3人は、さまざまな作戦を追い、新しいルーヴルの姿を発見したのです。美術館のダル展示室に置かれた有名なミロのヴィーナスは、最近（1936年）の回転台から下ろされ、腰と膝の高さでロープで縛られているのが手前に見える。組み立て中の大きな木枠の中に入れて運ぶことを意図しており、その最初の要素は像の下とその脇に見ることができ、ヴィーナスはギャラリーの遠近法の一部であり、背景に意図的にぼかして表示されています。空っぽにされつつある空間（撮影のために作業員は遠ざけられた）、まだ見えているいくつかの彫刻（右の背景）よりも、足場や製作途中の箱や積み上げられたもの（左の背景）の方が結局は多くなっています。もちろん、失われた腕、細部（腰のヒマシ、お団子、頭巾、うなじの三つ編みなど）、特徴、回転、美しさ、穏やかさなど、後期ヘレニズム彫刻でおなじみのものはわかるが、それでも、このルーヴルの移動中の驚くべき、ほとんど超現実的な雰囲気の中で、ロープをかけられたヴィーナスが前例のない方法で明らかにされるのである。解釈 「囚われの身」でありながら守られる金星 縄張りの金星は、まず作品の避難の実際的な詳細を知らせてくれる。ルーブル美術館の部屋やギャラリーは一般公開されておらず、閑散としており</w:t>
      </w:r>
    </w:p>
    <w:p>
      <w:r>
        <w:rPr>
          <w:b/>
          <w:color w:val="FF0000"/>
        </w:rPr>
        <w:t xml:space="preserve">アイディー 197</w:t>
      </w:r>
    </w:p>
    <w:p>
      <w:r>
        <w:rPr>
          <w:b w:val="0"/>
        </w:rPr>
        <w:t xml:space="preserve">STRASBOURG - Tel : +33 (0)3 90 23 65 36 レジデンス到着時に、身分証明書と予約時に使用したクレジットカードの提示が必要です。コミューンが定める観光税の額は、:宿泊料金の4.4％（上限2.45ユーロ）／1名、1泊あたりSejours &amp; Affaires Apparthotel : フランスのビジネス・観光向けレジデンス ビジネス街、公共交通機関、ショップに近い、設備の整ったスタジオまたはフラットです。大都市の中心で、アラカルトの滞在とサービス、短期または長期の...</w:t>
      </w:r>
    </w:p>
    <w:p>
      <w:r>
        <w:rPr>
          <w:b/>
          <w:color w:val="FF0000"/>
        </w:rPr>
        <w:t xml:space="preserve">イド198</w:t>
      </w:r>
    </w:p>
    <w:p>
      <w:r>
        <w:rPr>
          <w:b w:val="0"/>
        </w:rPr>
        <w:t xml:space="preserve">トピック：崩壊はすでに始まっている。2019年7月28日(日) 18時23分 危機に対する視点。崩壊はすでに始まっているのです。ようこそ、私の屋根裏部屋へ。このビデオでは、崩壊がすでに始まっていること、それが拡大し、加速し、悪化することを示す、反論の余地のない証拠をお見せし、実証し、お持ちします。それを自覚し、レジリエンスを高めるための手段を講じ、それに備えることを決めるのは、私たち一人ひとりにかかっているのです。さらに、私は、私のSTRATEGIES RAMOSICo-Admin letter Subject: Re: The collapse has already begun.の購読者全員がアクセスできる特別レポート「なぜ崩壊はすでに始まっているのか、そしてどう準備するべきか」を書くことに、時間の大部分を費やしています。2019/09/月 20:31 件名: Re: すでに崩壊は始まっています。2019年10月25日（金）19:27 ブルターニュ大学スッド会議 - 崩壊：必然か？学生団体les DDcalésが主催し、Vincent Mignerotが発表するカンファレンスが2019年10月17日20時からロリアンで開催されます。崩壊：避けられない？「イースター島からグリーンランドのヴァイキング、中米のマヤまで、これらの社会はすべて崩壊してしまった。Vincent Mignerot氏をお迎えして、崩壊（collapsology）に関するカンファレンスを開催することになりました。ここ数年、彼が強い関心を寄せているテーマです。この会議は、南ブルターニュ大学の科学・生態・社会学部の学生団体「Les DDcalés」が主催しています。RAMOSICO-Admin Subject: Re: すでに崩壊は始まっている。2019/11/27(水) 20:52 件名: Re: すでに崩壊は始まっています。2020年3月9日(月) 20:20 by Miona 来るべき経済危機、2020年の経済危機は、2008年の経済危機よりひどいという事実を考えてみてはいかがでしょうか？2008年の危機は金融危機が経済危機に発展したものであったが、今回の危機は実体経済の危機であり、グローバル化した世界における物流の停止という危機である。本来であれば、数週間前に最初の準備をすべきなのですが...。2021年4月」というような、正確な予測に驚かされる...。正確な日がわからない場合は制限する。2021 ?たぶん、認めましょう...あまり重要ではないのです。正確な日は、地域やそれぞれの状況によって異なる可能性が高い。パンデミックの有無にかかわらず、世界経済は資源（化石燃料、鉱物、耕地、水、砂など）の不足と何らかの形で関連した未曾有の危機に直面し、すでに非常に不安定な特定の地域が影響を受けることは確かである。)、インド亜大陸、多くのアフリカ諸国(人口過剰のエジプトとナイジェリアをはじめ、五大湖地域、中央・西アフリカ、アフリカの角)、中東など、すでに非常に不安定な特定の地域が発作的に悪化すると考えられること。自ら何も生産せず、すべてを浪費している石油王国に、どうやって供給危機に対処できるのだろうか。バングラデシュやエジプトのような国が、大規模な内戦や大規模な人口移動などなしに、このような危機に対処することができるでしょうか。先進国の住民で最低限の先見性を持っている人は対応できるだろうが、すべてを輸入している大都市では難しい場面が予想される。自衛隊やリヨン地方の水道を止めるだけで、数日後には</w:t>
      </w:r>
    </w:p>
    <w:p>
      <w:r>
        <w:rPr>
          <w:b/>
          <w:color w:val="FF0000"/>
        </w:rPr>
        <w:t xml:space="preserve">イド199</w:t>
      </w:r>
    </w:p>
    <w:p>
      <w:r>
        <w:rPr>
          <w:b w:val="0"/>
        </w:rPr>
        <w:t xml:space="preserve">アリストテレスは、師であるプラトンの哲学的テーゼを議論し、感覚から得られる情報を考慮した哲学的実在論の方向で自らの思想を発展させた。物理学、生物学、天文学、政治学、詩学、修辞学、倫理学に大きな関心を寄せていた。また、形式論理学の発明者であり、「存在としての存在の科学」（形而上学）を初めて語った人物でもある。アリストテレスは、知識や概念を体系的に階層化した最初の人物の一人であり、おそらく軍隊の組織で使われる区分けにヒントを得たのだろう（この論文には説明が必要である）。彼の哲学は、理論哲学、実践哲学、ポエティック哲学の3つの部分に分けられるが、この区分は、通常受け入れられている区分（論理、物理、倫理）とは異なっており、注目に値する。理論的な部分は物理学、数学、神学に、実践的な哲学は経済学、倫理学、政治学、修辞学に、詩的な部分は作品を生み出すすべての活動に分けられる。 真理の探究はある意味で難しく、ある意味で簡単なものである。それを証明するのは、誰も十分に到達することができないし、完全に見逃すこともできないことである。哲学者は皆、自然について言いたいことを見つけている。それ自体では、真実につながるものは何もないし、ほとんどないだろうが、すべての考察を組み合わせることで、実りある結果を生む。したがって、われわれは、われわれが共有できる見解をもつ人々だけでなく、より表面的な見解を表明した人々にも感謝するのが正しい。 後者でさえ、われわれの思考能力を発展させるために、われわれに貢献しているのである（アリストテレス）」。</w:t>
      </w:r>
    </w:p>
    <w:p>
      <w:r>
        <w:rPr>
          <w:b/>
          <w:color w:val="FF0000"/>
        </w:rPr>
        <w:t xml:space="preserve">イド200</w:t>
      </w:r>
    </w:p>
    <w:p>
      <w:r>
        <w:rPr>
          <w:b w:val="0"/>
        </w:rPr>
        <w:t xml:space="preserve">英国のパブリッシャーRising Star Gamesはこのほど、同社のカタログに掲載されている2タイトル、Akai KatanaとRune Factory Oceansの発売日をそれぞれ5月11日とPS3向けに発表しました。この情報に合わせて、ネバーランドファームRPGのイントロシネマティックと、ケイブシューティングの公式サイトをご紹介します。記事参照：「赤い刀」「ルーンファクトリー オーシャンズ」日付変更</w:t>
      </w:r>
    </w:p>
    <w:p>
      <w:r>
        <w:rPr>
          <w:b/>
          <w:color w:val="FF0000"/>
        </w:rPr>
        <w:t xml:space="preserve">イド201</w:t>
      </w:r>
    </w:p>
    <w:p>
      <w:r>
        <w:rPr>
          <w:b w:val="0"/>
        </w:rPr>
        <w:t xml:space="preserve">私たちのモットーは、バーチャルを通してリアルを目指すこと！『死の百科事典』は、この現象をさまざまな側面や形で取り上げることを目的としています。</w:t>
      </w:r>
    </w:p>
    <w:p>
      <w:r>
        <w:rPr>
          <w:b/>
          <w:color w:val="FF0000"/>
        </w:rPr>
        <w:t xml:space="preserve">イド 202</w:t>
      </w:r>
    </w:p>
    <w:p>
      <w:r>
        <w:rPr>
          <w:b w:val="0"/>
        </w:rPr>
        <w:t xml:space="preserve">オークランド・コロシアムは、カリフォルニア州オークランド市にあるマルチスポーツスタジアムです。主に野球、アメリカンフットボール、時にはサッカーに使用されます。1966年から1981年まで、ナショナルフットボールリーグのオークランド・レイダースの本拠地として使用された。1981年から1995年までロサンゼルス・レイダースとしてロサンゼルスに移転し、その後オークランドに戻りコロシアムでプレーしていた。1968年からは、メジャーリーグ「オークランド・アスレチックス」の本拠地となっている。メジャーリーグサッカーのサンノゼ・アースクエイクスは、新スタジアムの建設を待つ間、主要な試合をここで行い、その他の試合はサンタクララのバック・ショー・スタジアムのテナントとしてプレーしていました。コロシアムには他に、1983年から1985年にかけてアメリカンフットボールリーグのオークランド・インベーダーズが、1967年から1968年にかけて全米プロサッカーリーグのオークランド・クリッパーズが、1978年には北米サッカーリーグ（NASL）のオークランド・ストンパースがテナントとして入りました。オークランド・アラメダ・カウンティ・コロシアムは、アメリカンフットボールで63,122人、野球で35,067人を収容でき、143の豪華スイートルームと9,000のクラブシートがあります。このスタジアムには、いくつかの名称があった。Network Associates Coliseum, McAfee Coliseum, Overstock.com Coliseum, O.co Coliseum, RingCentral Coliseum[1] と呼ばれ、The Oakland Coliseum または The Coliseum, 旧 The Net というニックネームで呼ばれることもあった。歴史 編集 オークランドのビジネスと政治家たちは、近隣の有名な自治体であるサンフランシスコや他の西部の都市と長い間競い合ってきた。そのため、1950年代から1960年代にかけて、市内にメジャー級のスポーツ施設を建設しようという動きが強まりました。1940年代半ば、プロ野球やプロサッカーのチームを誘致するために、地元首脳が新しいスタジアムの建設を提案したのが始まりだった。1960年代になってから、その跡地が選定された。翌月には建築の予備計画が発表され、イースト・オークランドのエルムハースト地区の西、新しいC.W.ニミッツ・フリーウェイ（州間高速道路880）沿いに建設地が決定されました。1962年にオークランド市とアラメダ郡の承認を得た後、2,500万ドルが放出された。スタジアム、講堂、展示場などの計画が立てられた。建築事務所は、サンフランシスコのスキッドモア・オーイングズ・アンド・メリル事務所が起用された。1961年の夏、敷地の予備的な準備が始まった。1962年春、建設が始まった。さまざまな法的問題やコスト超過のために工期が2年遅れ、予算に合わせるためにコロシアムの当初の設計を若干変更せざるを得なかった。この施設はオークランド・アラメダ・カウンティ・コロシアムと名付けられ、4年の歳月をかけて完成させた。オークランド・レイダーズが初めて新本拠地でプレーしたのは、.1962年から1965年まで、レイダーズの仮本拠地はフランク・ユール・フィールド（約22,000席）であった。メジャーリーグのカンザスシティ・アスレチックスのオーナー、チャーリー・フィンリーが、カリフォルニア州オークランドへのフランチャイズ移転の許可を得たため。そして、オークランド・アスレチックスの新本拠地が竣工した。当初の設計では、スタジアムの座席数は4万5千席、スポーツ施設の建設費は2550万ドルだった。1981年シーズン終了後、オークランド・レイダーズはロサンゼルスに移転し、ロサンゼルス・メモリアル・コロシアムでプレーすることになった。レイダーズ不在の10年間を経て、オークランド市はチームの復活を試みた。1995年に</w:t>
      </w:r>
    </w:p>
    <w:p>
      <w:r>
        <w:rPr>
          <w:b/>
          <w:color w:val="FF0000"/>
        </w:rPr>
        <w:t xml:space="preserve">イド203</w:t>
      </w:r>
    </w:p>
    <w:p>
      <w:r>
        <w:rPr>
          <w:b w:val="0"/>
        </w:rPr>
        <w:t xml:space="preserve">2003年のリスクに関する法律で導入され、環境法L 125-5に規定されたリスクに関する情報提供の新しい義務の実施における市長の正確な役割について、すでにいくつかの部門の市長会からAMFに問い合わせが来ています。条文の解釈における曖昧さをなくすため、市長は県令を表示する単純な義務を負うが、2006年6月1日から義務付けられた「リスクレポート」用紙に記入するのは、自分の不動産を賃貸または販売する賃貸人または販売人の責任であることを覚えておく必要がある。1) 原則（環境法第 L 125 条の 5） 所定または認可されたリスク防止計画（PPR）の対象となる自治体では、建設されたか否かを問わず、不動産の売主または貸主は、当該不動産がさらされるリスクの存在を買主または借主に通知しなければなりません。リスク報告書は、都道府県が提供する情報をもとに売主または貸主が作成し、契約書に添付される。この情報は、不動産が所在するコミューンの市長とChambre départementale des notairesに送信される県令の対象となるものである。2) 都道府県の法令 各コミューンについて、関係するコミューンのリストと、売主または貸主が参照できるリスクと書類のリストが含まれています。命令の公表 市町村長に送付された命令は、役場に掲示され、行政記録に掲載されます。その発行の告知は、部内で回覧される新聞に掲載されます。3) リスクレポート エコロジー大臣が作成したモデルに基づくリスクレポートは、必要に応じて売却や賃貸に関わる専門家の協力を得て、売却者または賃貸者が作成する。必要なのは、都道府県の政令や、役場・出張所・DDEで参照できる参考資料に記載されている情報を利用することである。このモデルはprim.netからダウンロードできます：PDF形式のモデルフォーム（89Kb）、Word形式のモデルフォーム（270Kb）。年内には、リスクレポートの作成に必要な情報が、全都道府県のホームページで直接閲覧できるようになります。このリスクレポートは、2005年2月17日から1年以内に発行された都道府県令の公表後4ヶ月目の1日、すなわち2006年6月1日から義務付けられます。その写しを売主または貸主が保管する。住宅および建設に関する 2005 年 6 月 8 日付法令第 21 条、環境法第 L 125 条の修正 - 環境法の規制に関する 2005 年 8 月 2 日付法令第 935 条、不動産の購入者および賃借人に対する主要な自然および技術的リスクに関する 2005 年 2 月 15 日付法令第 135 条の修正 - 環境法第 L 125-5 条および R 125-27 条</w:t>
      </w:r>
    </w:p>
    <w:p>
      <w:r>
        <w:rPr>
          <w:b/>
          <w:color w:val="FF0000"/>
        </w:rPr>
        <w:t xml:space="preserve">イド 204</w:t>
      </w:r>
    </w:p>
    <w:p>
      <w:r>
        <w:rPr>
          <w:b w:val="0"/>
        </w:rPr>
        <w:t xml:space="preserve">イチゴのシャーベットの次は、バーベナのアイスクリームを作ろう!比較的珍しいフレーバーだが、作り方はいたってシンプルで、バニラアイスクリームと同じように簡単に作ることができる。繊細で少し草のような風味で、アイスクリームの丸くたっぷりとした側面と対照的な味わいです。食事の最後には、デザートとして最適です。今回はレモンの爽やかさを重視してレモンバーベナという品種を選びましたが、バーベナオフィシナルがあれば、そちらでも十分です。レモンバーベナがあれば、それもぴったりですが、レモンバーベナはレモンのお姉さんよりもパワフルなので、葉の量を少し減らしてください。レシピでは生の葉を使用していますが、乾燥した葉があれば、それも有効です。ここで紹介するレシピは、エッグアイスクリーム、つまりカスタードベースのアイスクリームのためのものです。バニラアイスなど、私たちが慣れ親しみがちなアイスクリームの最も定番のベースです。このレシピにはウエハースコーンも含まれています。今回は特別なウエハースマシンを使っていますが、アイスクリームパーラーにあるようなコーンを作ることができます...これはあなたの食器棚にふさわしいと認めざるを得ませんね。イチゴのシャーベットのレシピであげたような食感ではなく、とてもサクサクとしたビスケット状のコーンができます（その点、機械なしでも作れますが）。難易度：中 必要機材：アイスクリームメーカー、ブレンダーまたはハンドブレンダー、鍋、温度計、はかり、ウエハースマシン、コーン 推奨機材：ガラスまたはセラミックのキャセロール皿またはボウル、赤外線温度計 分量：アイスクリーム約1.2リットル コスト：約2～3ユーロ 時間：カスタードは1時間（うち15分は活動、45分は休憩）、ミックスは1晩熟成、ひれは30分（この間にコーンができる） 特定の材料：アイスクリームを作るには、カスタードが1時間、ウエハースが30分。レモンバーベナ、脂肪分35％のクリーム、バニラパウダー。stab2000（任意） レシピの手順 1）レモンバーベナミックスの準備 2）アイスクリームのブレンド 3）ウエハーコーンの準備 1）レモンバーベナミックスの準備 -500g 全乳 -285g 脂肪分35％のフルクリーム -125gグラニュー糖 -15g。上白糖 125g -生のバーベナの葉 15g （乾燥したものを使う場合はもっと少なくする） -卵黄 85g -アイスクリーム用安定剤（stab2000） 3g -お好み バーベナの葉を集め、洗う。を、ペーパータオルなどで絞ってください。鍋に牛乳、生クリーム、砂糖の約半分を入れ、全体を温め（沸騰させない）、バーベナの葉を加える。火を止め、約30分放置して煎じる。煎じる時間の終盤、鍋を再び温める。卵黄に砂糖を加え、卵黄を盛り上げようとせずに混ぜる：甘くなった卵黄にバーベナ牛乳を注ぎ、よく混ぜる：それからこの混合物を鍋に戻す：そしてこのカスタードをテーブルまで、つまりここで89°cになるまで煮る。次に、ダマにならないように数グラムの砂糖と混ぜた安定剤を加える。カスタードを均一に加熱するために、マリーズで混ぜ続ける（8秒ごとにかき混ぜる）。89℃になったら火を止めるが、鍋の慣性でカスタードが加熱されすぎないよう、かき混ぜ続ける。その後、カスタードと葉をミキサーにかけ（またはミキサーで</w:t>
      </w:r>
    </w:p>
    <w:p>
      <w:r>
        <w:rPr>
          <w:b/>
          <w:color w:val="FF0000"/>
        </w:rPr>
        <w:t xml:space="preserve">アイディー二〇〇五</w:t>
      </w:r>
    </w:p>
    <w:p>
      <w:r>
        <w:rPr>
          <w:b w:val="0"/>
        </w:rPr>
        <w:t xml:space="preserve">Karel Van Miert カレル・ヴァン・ミエルト、Vieux-Turnhout le Beersel生まれ、ベルギーの欧州政治家、フランドル社会主義者、多くの多国籍企業のアドバイザーである。1992年から1999年まで欧州委員会競争担当委員を務めた。目次 - 1 経歴 - 1.1 青年期と教育 - 1.2 政治的経歴 - 1.2.1 ベルギー社会党内での責任 - 1.2.2 議会での機能 - 1.2.3 欧州委員会での機能 - 1.2.4 キャリアの終わり - 1.3 社会的使命 - 1.4.1.2.3.1.2.3 社会的使命 - 1.4 死亡発表に対する反応 - 2 著書 - 3 参考文献 - 4 外部リンク 経歴[編集] 青年期と教育[編集] カレル・ファン・ミエルトはフランドル地方のヴィウ・トゥルンハウトのコミューンで生まれた。農家の9人兄弟の長男である。14歳で退学し、建設会社で電気技師の見習いとして働く[1]。1]「農場で過ごした年月は、私に多くの経験を与えてくれました。また、会社勤めもしていたので、労働者階級の感覚を身につけることができました。"- カレル・ヴァン・ミエルト、日刊紙『Le Soir』でのインタビュー、1993年[2] その後、カレル・ヴァン・ミエルトは学校に戻ることにした。1966年、ゲント大学で外交学の学位を取得。欧州委員会の超国家的性格」と題する論文を発表し、早くも欧州への思い入れを示した。1967年、ナンシーのヨーロッパ大学センターで高等ヨーロッパ研究のディプロマを取得した[1]。そこで欧州委員会の事務局長であるエミール・ノエルと出会い、翌年、彼の指導のもと、欧州委員会でインターンシップを行うことになった。1973年、欧州委員会エネルギー担当委員アンリ・シモネ[3]の内閣に参加した。政治家としての経歴[編集] カレル・ファン・ミエルトは若い頃から社会主義活動家で、1970年から1973年まで青年社会主義者の副会長、全国政治書記を務めた。1976年、35歳のときにベルギー社会党の共同議長に就任し、国際問題を担当した。1978年、ベルギー社会党はワロンとフラマンの両党に分裂した。カレル・ヴァン・ミエルトは、後者の社会党の初代会長となり、後に社会党アンデルス（sp.a）となる。彼の大統領職は、1980年代にアメリカのユーロミサイルのベルギーへの移植を拒否したことと、1984年の欧州選挙でsp.aが勝利したことで特徴づけられる[1]。議会機能[編集] カレル・ヴァン・ミエルトは1979年に欧州議会議員に選出され、1984年に再選された。1985年から1989年まで、ブリュッセル・ハル・ヴィルヴォールデ（BHV）地区のベルギー連邦議会議員を務めた。欧州委員会での職務[編集] 1989年から1992年にかけて、カレル・ヴァン・ミエルトはドロール第2委員会の交通・消費者・信用・投資担当の欧州委員を務めていた。1993年から1999年までドロール3世委員会、その後サンター委員会の競争担当委員を務めた。この重要なポートフォリオにより、彼は「ヨーロッパで最もパワフルな男」と呼ばれるようになった[4]。活動的で独立心が強いことで知られる。主な案件としては[5] ・フランスの銀行クレディ・リヨネの救済 ・ドイツのメディア大手キルヒ（ド）とベルテルスマンの合併 ・アメリカのメーカー、ボーイングとマクドネル・ダグラスの合併計画 ・支配的地位の乱用によるマイクロソフトの訴追[6] ・F1競技のテレビ放送権 ・ドイツ東部レーンダーの産業再編 などがある。- ブリュッセルとルクセンブルグを結ぶ鉄道162号線の近代化に対する欧州からの援助が拒否されたこと。キャリアの終焉[編集] 1999年以降、カレル・ヴァン・ミエルトは映画監督を引退した。</w:t>
      </w:r>
    </w:p>
    <w:p>
      <w:r>
        <w:rPr>
          <w:b/>
          <w:color w:val="FF0000"/>
        </w:rPr>
        <w:t xml:space="preserve">ID 206</w:t>
      </w:r>
    </w:p>
    <w:p>
      <w:r>
        <w:rPr>
          <w:b w:val="0"/>
        </w:rPr>
        <w:t xml:space="preserve">まずはじめに!Rラインは、さまざまなアクティビティが提供されるため、複雑になることがあります。初めて利用される方にも、旅慣れた方にも、ご自分のラインを発見、または（再）発見されることをお勧めします。探している情報がなかなか見つからないことがあります。このページでは、お客様が回線を理解しやすいように、必要な情報をまとめています。基本的なことから、作業、交通整理、事故まで、ガイドに従ってくださいTHE LINE R SOCIAL NETWORKS - 憲章のおかげで安心して交流できる！トピックのアイデアも提案できる！？インシデント管理 - 第1章：無線警報 - 第2章：人身事故 - 第3章：放置された荷物 - 第4章：警報信号 - 第5章：遅刻の準備 トラフィック管理 - 落下の管理</w:t>
      </w:r>
    </w:p>
    <w:p>
      <w:r>
        <w:rPr>
          <w:b/>
          <w:color w:val="FF0000"/>
        </w:rPr>
        <w:t xml:space="preserve">イド207</w:t>
      </w:r>
    </w:p>
    <w:p>
      <w:r>
        <w:rPr>
          <w:b w:val="0"/>
        </w:rPr>
        <w:t xml:space="preserve">来週の火曜日に発売されるECOWAS空間の新しいチップ付き生体認証IDカードは、セネガルで10年近く使われてきたデジタルIDカードとは異なり、「他の利点を獲得できるという意味で」、Cheikh Alioune Ndiayeは金曜日、Kaolackでこう述べた。内務省公安局選挙業務部ロジスティック・プランニング課長によると、新しいバイオメトリクスIDカードは、レジデンスカード、パスポートの役割を果たし、「これらの加盟国の国民がECOWASエリア内で移動できるように」、簡単に識別できるようにするとのことである。セネガルでは、ECOWAS（西アフリカ諸国経済共同体）の新しい生体認証IDカードが有権者カードを兼ねている、とCheikh Alioune Ndiayeは、この新しい行政文書の流通について共有し認識を高める会議の最後に記者会見を開きました。この決定は、セネガルが複数のファイルや手続きのシステムを減らし、2枚のカードに分かれて存在するこれらの文書の頻繁な紛失と戦うために、すべての主権で行われた」とNdiayeは述べ、「セネガルのこの選択は、ECOWAS地域のチップ付きバイオメトリックIDカードを持っていないセネガル人は、投票者カードを持っていないこと、その反対も意味する」と強調した。"IDカードと有権者カードが一体となったECOWASの生体認証IDカードの導入を選んだのは、このためです。セネガル人がコミッションに殺到する瞬間であり、我々はそれを利用する」とも述べた。"委員会は、選挙人ファイル、身分証明書保持者のファイル、選挙人カードファイルをダウンロードすることによって、一部の国民の問題のある選挙人データ（投票所、名前）を解決する "と説明した。また、これらのファイルは、新しいECOWASカードや選挙情報の訂正を希望するセネガル国民だけを受け入れるために、都道府県に設置される行政委員会の作業支援として機能すると強調した。その他の市民は、選挙情報の問題がない人、あるいは選挙情報を持つのに十分な18歳でない人は、コミューンのIDカード指導センターに行くことになる」と彼は続けた。Ndiaye氏は、新しい機械は設置されており、あとはコミッションの設置、メンバーのトレーニング、コンピュータツールの装備であると断言した。 出典：APS、2016年10月1日） ISP4社（Orange、Arc Télécom、Waw Télécom、Africa Access)</w:t>
      </w:r>
    </w:p>
    <w:p>
      <w:r>
        <w:rPr>
          <w:b/>
          <w:color w:val="FF0000"/>
        </w:rPr>
        <w:t xml:space="preserve">id 208</w:t>
      </w:r>
    </w:p>
    <w:p>
      <w:r>
        <w:rPr>
          <w:b w:val="0"/>
        </w:rPr>
        <w:t xml:space="preserve">州・準州をクリックすると、インスピレーションが湧いてきます。 州・準州を探検する太平洋と賑やかな都市、そびえ立つ森、険しい山々が出会う場所です。タッチで探検 ロッキー山脈から大草原まで、西部の特徴的な風景をすべて見ることができます。Touch to Explore 世界に誇るフィッシング、カヌー、野生動物、多様な都市景観を、息を呑むような空の下で。タッチ to エクスプロア ウィニペグの文化的アイコンを見たり、ホッキョクグマや北の大地に生息する不思議な動物に出会ったり。タッチ to エクスプロア 南部の活気ある都市は、五大湖と北部の魅力に匹敵するほどです。Touch to Explore モントリオールとケベックシティの魅力的な街並みを散策し、セントローレンスやその先の自然の驚異を発見してください。世界一高い潮流を見たり、風光明媚な道をドライブしたり、自然の美しさに魅了されることでしょう。タッチ・トゥ・エクスプロア 1年を通してサーフィンやシーカヤックを楽しみ、ワイナリーやマーケット、有名なケープ・ブレトン島を発見することができます。タッチ to explore 美しい砂浜、牧歌的な緑の風景、ユニークな島のライフスタイルを発見してください。Touch to Explore 29,000kmに及ぶ荒々しい海岸線とグロス・モーン国立公園は、息を呑むような美しさです。タッチ to エクスプロア 白夜の国の壮大な自然公園を探検し、ファースト・ネーションの活気ある文化を発見してください。Touch to Explore 魔法のようなオーロラを見たり、広大な国立公園を探検したり、北の中心で最高の写真を撮ったりすることができます。タッチ＆エクスプロア 手つかずの広大な土地を探検しながら、真の北極とイヌイットの生活様式を発見してください。タッチで探索</w:t>
      </w:r>
    </w:p>
    <w:p>
      <w:r>
        <w:rPr>
          <w:b/>
          <w:color w:val="FF0000"/>
        </w:rPr>
        <w:t xml:space="preserve">イド209</w:t>
      </w:r>
    </w:p>
    <w:p>
      <w:r>
        <w:rPr>
          <w:b w:val="0"/>
        </w:rPr>
        <w:t xml:space="preserve">西ヨーロッパ地域で目に見えて、あるいは敏感に変化したことは何でしょうか。私は、目に見えるもの、あるいは繊細なもの、人々に語りかけるものにこだわっています（画像をクリックすると拡大します）。強度 この記事では、熱波と干ばつについて説明します。私は、ある程度の後知恵と統計が可能な113年という期間を選びました。まずは1906年から。私たちの地域では、過去100年ほどの間に何度か例外的な熱波が発生しており、その多くは長期間の干ばつの時期に発生しているので、ここでそれを連想してみたのである。しかし、この2つの現象の持続時間は大きく異なり、どちらか一方がなくても、もう一方は存在することができます。猛暑の強さは、測定された気温の高さとその持続時間によって決まります。もし、100年以上前に現在の測定手段があれば、過去のいくつかの熱波は2003年や2019年に匹敵する可能性があるのです。このほど、フランスの絶対記録が報告されたのは、適所に設置された緊密な気象観測所のネットワークのおかげである。以下の情報は、Météo-Parisのウェブサイトに保存されているMétéo-Franceのアーカイブから引用しています。前菜の「1906」を食べに行こう。8月と9月：特に南半分で大干ばつ - 8月2日にボルドーで39度、クレルモンとアンジェで38度、リヨンで37度、パリで35度の最高気温を観測 - 9月初めにも異例の暑さが発生」（同）。(...) 10月：例外的に暑い - 10月5日、気温はどこでも25〜30度。怪獣たち それから、20世紀＋2003年の私のベスト4です。まず、不吉な記憶として残る1911年の熱波（表1）。巨大なスタンガン。ウィキペディアによると、"この熱波で4万人の余剰死者が出て、そのうち2万9千人が幼児期に死亡した。"とある。次に、2つの総括表（表2、表3）です。1921年：同じ夏に3つの異常な現象が発生し、そのうちの1つが大規模だった1947年：1983年も、少なくとも期間の点では最も激しいもののひとつで、19日間連続して熱波型の現象が発生した。主義主張として、また詳細は省くが、誰もが記憶していると思われる2003年の狂乱の夏を思い出す。1947年以降の基準として残っている。この5つの怪物（1911年、1921年、1947年、1983年、2003年）の後に、強度が弱く、持続時間も短い、いくつかの注目すべき現象を見てみよう。8 月 26 日から 9 月 12 日まで：今度はフランス全土を襲う新たな熱波 - 8 月 31 日、パリとヴァランシエンヌで 35 度、リールで 36 度、シャトールーで 37 度 - 9 月 4 日もボーヴェで 34 度、パリ地方で 35 度、アングレームで 38 度であった。1976年も私の上位に入るかもしれません。西ヨーロッパを脱水させたのです。異例の長さの干ばつに、暑さが加わった。"6月末から7月中旬にかけて、すべての暑さ記録が更新されました。1921年までさかのぼらないと、同じような気象条件は見つからない。また、1701年8月17日にパリで40℃を記録したように、それ以前から暑さの波やピークは記録されている。あるいは、1793年の夏のように、「パリでは7月1日に大暑が始まり、モンモランシーでは4日以降。そのため、8日はすでに最大値となった。(熱の最大値は、パリの王立天文台で7月8日に38°4、同16日に40°を与えた。</w:t>
      </w:r>
    </w:p>
    <w:p>
      <w:r>
        <w:rPr>
          <w:b/>
          <w:color w:val="FF0000"/>
        </w:rPr>
        <w:t xml:space="preserve">イドバン</w:t>
      </w:r>
    </w:p>
    <w:p>
      <w:r>
        <w:rPr>
          <w:b w:val="0"/>
        </w:rPr>
        <w:t xml:space="preserve">|あの夏、太陽、海、全てに一目惚れしたと言わざるを得ません。サンクレールの人ごみから逃れるためにボルム・レ・ミモザの海岸に行ったのですが、そこで初めて彼を見ました...目が離せなかったんです。また、私が目を見張ったのは、一目で彼の「マスト」だと言わざるを得ない。しかし、その後、機械が、なんと!体型とほぼ不釣り合い！？すぐに魅力に気づきました ! </w:t>
      </w:r>
    </w:p>
    <w:p>
      <w:r>
        <w:rPr>
          <w:b/>
          <w:color w:val="FF0000"/>
        </w:rPr>
        <w:t xml:space="preserve">にじゅういち</w:t>
      </w:r>
    </w:p>
    <w:p>
      <w:r>
        <w:rPr>
          <w:b w:val="0"/>
        </w:rPr>
        <w:t xml:space="preserve">オリジナル発売日：1969年10月22日 平均顧客レビュー�：5点満点中4.5点 �トイルズ すべてのレビューを見る（58件の顧客レビュー） 31人中28人がこのレビューを参考にしています 偉大な黒人ブルースマンが達者で再来日。1stアルバムの衝撃から1年、Led Zeppelinは、前作に続き2ndアルバムをリリースし、私たちの期待を裏切りません。よりプログレッシブになったブルース、サイケデリックなカッティング、1stアルバムにはなかったバラードなど、1stアルバムで描かれた新たな領域を開拓した2枚組作品。このレコードは大西洋の両側でN�1にランクされている。ブルースのインスピレーション（cr�dit�eかどうか）は、これまで以上に関連している�Whole Lotta Love� （Willy DixonのYou need Love）、�The Lemon song� (Howlin' WolfのKilling floor) 、� Bringing it on home� (Willy Dixon経由Sony Boy Williamson).このアルバムは「Whole lotta love」で幕を開け、その衝撃的なイントロのギターリフはバンドの評価を永遠に封印することになりました。非常にサイケデリックな中心部のパッセージは、シンバルをバックに様々なエフェクトをかけ、テンポをキープしているのが特徴です。まるでプーヴァンの映画の中に入り込んだような錯覚を覚えるほどです。この曲は、アメリカのチャートで4位まで上昇することができました。1970年にアレクシス・コーナーが結成したイギリスのインストゥルメンタル・グループ、CCSが作ったこの曲は、数年間�Top Of The Pops�のg�n�rとして使われた。Thank You �は、オルガンのホールド音をバックに、プラントがソフトな歌声と鋭い歌声を交互に聴かせる美しいバラードで、神秘的で不思議な雰囲気に包まれます。プラントはいつものように力強い声で歌い、突然すべてを止めてリード・ギターに任せ、即興のリズム効果と巨大な音で大活躍します。���������������������������������������������������������...続きを読む ' 3人のユーザーのうち3人がこのレビューを参考にした 三大、四大ロックギタリストを抱えるトップ"Led Zep II "は私にとって、バンド�ジミー・ペイジの最高のレコードです。ハードロック史上初のヒット曲「Whole Lotta Love」（キンクスの「You really got me」だと言う専門家もいる）以外に、このCDには絶対に素晴らしい曲（Ramble On - The Lemon SongやMoby Dick and Bring It On Home）が収録されています。もちろん、誰もが「Black Dog」、「Rock And Roll」、「Stairway To Heaven」のヒット曲を持つ「Led Zeppelin IV」を引き合いに出すだろうね。このアルバムは素晴らしい出来ですが、私は「Led Zep II」のシンプルで生のリンゴのようなサウンドが好きです。いずれにせよ、このロック史に残るバンドは、「ディープ・パープル」、「ブラック・サバス」、「アリス・クーパー」などとともに、ハードロックのパイオニアとして語り継がれていくことだろう。小ネタ：ポルナレフの「La poup�e qui fait non」でジミー・ペイジがギターを握っていたことを今知りました。7人中6人がこのレビューを参考にしています 歴史的なリフの砲撃 雷と戦車の融合から生まれたハイブリッドな存在のように、LED ZEPPELIN IIはバンドの�名デビューアルバムから9ヶ月後にリリースされました�!気候がインストールされた�とストレートに言うべきかもしれません。ロック史に残る名曲「WHOLE LOTTA LOVE」（ハードロック三大リフのひとつ）を筆頭に、このアルバムには想像を絶する "エネルギー "が秘められているのだ。</w:t>
      </w:r>
    </w:p>
    <w:p>
      <w:r>
        <w:rPr>
          <w:b/>
          <w:color w:val="FF0000"/>
        </w:rPr>
        <w:t xml:space="preserve">イド212</w:t>
      </w:r>
    </w:p>
    <w:p>
      <w:r>
        <w:rPr>
          <w:b w:val="0"/>
        </w:rPr>
        <w:t xml:space="preserve">トイ・ストーリー」が教えてくれたことは、おもちゃは子供が部屋に入ってくるのを待たずに楽しむことができるということです。その代わり、アンディのアクションフィギュアやぬいぐるみ、人形たちは、常に自分たちを楽しませる方法を探しています。トイ・ストーリー：スマッシュ・イット』では、立方体の構造物を破壊するという単純な楽しみのために物語を作るのです。シンプルですが、効果的です。ディズニーのモバイル部門は、『Jump in the Water』や『Where's Perry?プレイヤーを夢中にさせるには、わかりやすく扱いやすいコンセプト、短いレベル、自我をおだやかにする小気味よい反射神経が必要です。トイ・ストーリーの世界に焦点を当てた最新作では、これらの異なる素材が再び組み合わされています。Toy Stroy: Smash it」のゲームプレイは、「Take to the Water」ほど独創的ではなく、「Angry Birds」やWiiの「Boom Blox」のような、不安定な構造物を破壊して、そこに住み着いた敵を落とすことを目的としたものである。現実にはアンディの部屋から出ないので、場所の変更は明らかに理論上のものでしかない。風景としての段ボールの破片だけが、雰囲気を盛り上げるのに役立っています。ゲーム自体はどんな環境、レベルでも変わらず、キューブに風船を投げて、敵であるエイリアンを落下させるというものです。バズ・ライトイヤーが救助に向かう!このゲームでは、バズ・ライトイヤーだけが担当です。ボール、風船、ミサイル、爆発物などを目の前のキューブの山に狙って投げるという栄誉があります。Angry Birds』のようにパワーを投与するのではなく、ここでは本物の照準器を操作することで、発射した弾がどこに着弾するかを正確に知ることができ、あとは指を動かしてどこに当てるかを決めるだけです。明らかに、提供される精度は、あなたが通常あなたのターゲットをヒットするために運に頼らなければならないアングリーバードゲームでよりもはるかに簡単に我々のケースを作る。トイ・ストーリー：スマッシュ」は、そのため非常に簡単ですが、上記のような、各レベルを最高の状態で終わらせるために少し考えなければならないような、ちょっとした反省点を忘れてはいません。バズは右から左へ移動することができるので、アタックアングルも重要です。ガラスのキューブは壊れる、金属のキューブは重くなるなど、対象となるブロックの構造も同様です。トイ・ストーリー：スマッシュ』は、このジャンルに革命を起こしたわけではないが、他の多くの作品に比べ、やや戦略的な側面があり、それがこの作品を他の作品と差別化することに成功している。その丁寧なリアリズムとキャラクターのカリスマ性も、この新しいディズニー作品に紛れもない魅力を与えている大きな財産です。正確な照準と投げる角度の選択により、「Toy Story: Smash it」は偶然性を排除し、「Angry Birds」モデルとの差別化に成功しています。また、宇宙のお人好しな精神が、この気取らない、しかし最終的にはとても愛すべき作品に入り込みやすくしているのです。レベルを増やし、いずれはちょっとした難易度を導入するアップデートを待っているところです。</w:t>
      </w:r>
    </w:p>
    <w:p>
      <w:r>
        <w:rPr>
          <w:b/>
          <w:color w:val="FF0000"/>
        </w:rPr>
        <w:t xml:space="preserve">イド213</w:t>
      </w:r>
    </w:p>
    <w:p>
      <w:r>
        <w:rPr>
          <w:b w:val="0"/>
        </w:rPr>
        <w:t xml:space="preserve">STREETSTYLE。ニューヨーク・ファッション・ウィークでのミックスプリントとトラペーズバッグ 毎シーズン同様、ジャーナリスト、スタイリスト、ブロガーがキャットウォークでの撮影を競っています。ここでは、そのベストルックを紹介します。1.セザンヌ、初の100％環境対応型デニムラインを発表 2.Vanessa Seward x La Redoute：美しい日々のためのセカンドコレクション 3.Mad Lords、ラッシュの非常に象徴的なコレクション「Mad Bangles」を発表 4. Virgil AblohとBouroullec兄弟、ファッションとデザインの結婚 1 / 32 必携のトレンド、プリントのミックス。水玉模様はもちろん、リバティとレオパードの組み合わせや、サイケデリックな柄とバロック調のアラベスクが融合しています。2 / 32 『タンク』誌の編集長キャロライン・イッサは、ゼブラストライプとリバティプリントの花をあえて組み合わせている。 3 / 32 プラダのスーツに四角の水玉フリル、これは大胆な試みだ。4 / 32 このカラフルなセーターとプリーツスカートのコントラストがいい。 5 / 32 ほとんどのゲストがトラペーズバッグを持っていた。黒や明るい色のレザーで、腕に装着し、かなりの収納力で一日のファッションショーを可能にします。6 / 32 名作、セリーヌのモデル：ブラック...7 / 32 ...し8 / 32 ...またはブルー。 9 / 32 パール、大きな石、付け襟、ビブなど、大きなネックレスは、どんな首にも合うアクセサリーです!ロシアのスタイリスト、ミロスラヴァ・デュマは、グリーンのカボションで飾られたセットを身に着けています。10 / 32 虎の頭が刺繍されたKenzoのスウェットシャツ、エスニックなネックレス、タイ＆ダイのミニショーツ：ロシア人モデルElena Perminovaは完璧な印象を与えている。11 / 32 赤いJ.CrewのパンツとAmerican ApparelのTシャツ：ブログThe Man Repellerの著者Leandra Medineは、メッセージを伝えている。12 / 32 このミュウミュウのメガネは、このサンゴのネックレスの影に隠れてしまいそうです。13 / 32 3列のグリーンストーンで、グレーのタンクトップがパワーアップ。 14 / 32 『VOGUE US』の編集長アナ・ウィンターも惚れ込む。 15 / 32 ここ数年、ファッション誌が背を向けてきたとんがりつま先パンプスが、2012年にカムバック。白いテーラードパンツとセーラー服でヌーディに。16 / 32 ... ブラックに星柄のパンツと流れるようなシャツで...17 / 32 ... 50年代をイメージしたドレスにイエロー...18 / 32 ...またはバーガンディーのベルベットと白いレースのドレス。19 / 32 キャットウォーク期間中の基本的なユニフォーム、トータルブラックルック、ここでは『フィガロ』紙のファッションジャーナリスト、フランス人のヴィルジニー・ムザが担当。20 / 32 頭からつま先まで黒で統一したこのモデルは、透け感のある肌と赤い髪を生かしたゴシックスタイルを採用。 21 / 32 オープントゥのブーツは、やりすぎずに少し肌を見せるのに最適。 22 / 32 金のカフスはたくさん見つかる：リボンのブレスレットは、American Apparelのシャンブレースカートに目を覚まさせる...。23 / 32 ...そして、Van Cleef &amp; Arpelsのアルハンブラ・ブレスレットが、花柄のクラッチバッグにひねりを加えている。24 / 32 その他、派手なメンズウォッチを好む人も...。25 / 32 ... グレーグレーのブレスレットを重ね付け。 26 / 32 イタリアのファッションジャーナリストAnna Dello Russoは、H&amp;Mとのコラボレーションで作成したアクセサリーの彼女のコレクションのための歩く広告キャンペーン、ここではブレスレット-サーバです。</w:t>
      </w:r>
    </w:p>
    <w:p>
      <w:r>
        <w:rPr>
          <w:b/>
          <w:color w:val="FF0000"/>
        </w:rPr>
        <w:t xml:space="preserve">アイディー214</w:t>
      </w:r>
    </w:p>
    <w:p>
      <w:r>
        <w:rPr>
          <w:b w:val="0"/>
        </w:rPr>
        <w:t xml:space="preserve">日本、ゴラン高原から部隊を撤退 11/12/2012 日本のメディアは、イスラエルとシリアの国境にあるゴラン高原から国連平和維持軍を撤退させるという日本政府の決定を報じた。この決定は、シリアの治安悪化に対する日本の懸念と関連しています。日本は1974年以来、国連監視軍（UNDOF）の一員としてイスラエルとシリアの国境に47名の軍人を派遣している。ファリド・メラード</w:t>
      </w:r>
    </w:p>
    <w:p>
      <w:r>
        <w:rPr>
          <w:b/>
          <w:color w:val="FF0000"/>
        </w:rPr>
        <w:t xml:space="preserve">イド215</w:t>
      </w:r>
    </w:p>
    <w:p>
      <w:r>
        <w:rPr>
          <w:b w:val="0"/>
        </w:rPr>
        <w:t xml:space="preserve">フランスにおける健康監視とヒト用製品の安全性管理を強化するための条件 Claude HURIET 上院議員 社会問題委員会 -情報報告書 196 - 1996 / 1997 目次 - 情報ミッションの構成 - パート1 - I. 情報ミッションの構成 - パート1 - I. 情報ミッションの構成 - パート1 - I. 情報ミッションの構成 - パート1 - I. 情報ミッションの構成 - パート1 - I. 情報ミッションの構成 - I. 情報ミッションの構成 - II. 情報ミッションの構成 - III. 情報ミッションの構成 - II.1990年代前半の改革：特定の医療品に対する健康安全を担当する新しい機関の創設 - a. 自治と責任の原則 - b. 専門化の原則 - c. 十分な財政と人的資源の原則 - d. それにもかかわらず、一つの大きな欠陥：過度に垂直な管理システム - ii.ヒトに使用される医薬品の安全性：満足できる結果と展望 - III.努力はしたが、血液と移植について行われた改革は不完全である - a. 不安定な血液製剤に適用される制度 - b. 臓器、組織、細胞の移植に適用される制度 - c. 健康安全性は向上したが、不完全な改革 - 1.1994年7月29日の法律を実施する政令がまだすべて発行されていない - 2. ヘモビジランスと特にバイオビジランスがまだ十分に確立されていない - a) ヘモビジランス：ごく最近のシステム - b) バイオビジランス：発展が必要なシステム - 3. 原則的にまだ完全ではない改革：管理者とマネージャーの分離が必ずしも有効でない - IV.医療機器に関する共同体の規制は十分に厳しくない - a. 指令発効前のフランスの法律 - b. 新しい共同体の法律：進展しているが、健康安全を保証するには十分ではない - 1.製造者は認可手続きの対象ではない - 2. 欧州各国におけるCEマーク付与の要件は不均一である可能性が高い - 3. CEマークは実際には利益／リスク比の評価を必要としない - 4. 材料警戒体制はごく最近のもので不完全である。- V. 他の多くの健康商品またはフロンティア製品に対する不十分な規制または管理 - 1. 医学的に補助された生殖に用いられる物質および調製品、培養液 - 2. 薬用植物または治療効果を主張する植物 - 3. 代謝性疾患に苦しむ患者の栄養補給に用いられる栄養製品、特にアミノ酸および脂質エマルションの混合物 - 4. 栄養補助食品 - 5.コスメティック - 7. 異種移植 - VI.食品安全の条件が満たされていない - a. 食品関連リスクに関する知識が非常に不完全である - b. 食品に適用される手順が、あらゆる食品安全政策の指針となるべき原則に関して満足できるものでない - 1.食品に適用される規制</w:t>
      </w:r>
    </w:p>
    <w:p>
      <w:r>
        <w:rPr>
          <w:b/>
          <w:color w:val="FF0000"/>
        </w:rPr>
        <w:t xml:space="preserve">アイディー216</w:t>
      </w:r>
    </w:p>
    <w:p>
      <w:r>
        <w:rPr>
          <w:b w:val="0"/>
        </w:rPr>
        <w:t xml:space="preserve">DOMA DIRECT III カーボンエキゾースト：DOMAのスポーツクアッド用エグゾーストシステムは、その出力で世界的に有名な製品です。低・中回転域のトルクが大幅に向上し、全回転域でパワーアップしています。DOMA DIRECT IIIマフラーは、耐久性に優れています。DOMA DIRECT IIIマフラーは、DIRECT IIIプログレッシブ径アブソーバーチューブ技術を採用し、さらなるトルクアップと低ノイズ化を実現しました!騒音レベル：94db / 96db (DOMAデータ) 騒音レベルの管理に関する責任の制限：カタログに発表されたデシベル値は、メーカー自身が我々に提供したものであり、したがって、TONNYCAT Racingは、騒音計への通過時にこの発表値と比較して過剰な騒音が発生した問題、技術管理中の問題、またはこの騒音値をデシベルで復元するための方法の同定に関する問題に関して責任を負いかねるものとします。注意：最後の部品が入手可能ですウールの交換はどのようにするのですか？毎回リベットを爆破する必要があるのでしょうか？Gauth on 22/03/2019 good morning, yes you have to remove arivets on one side or other of silencer to open silencer.Thank you for your interest TONNYCAT on 22/03/2019 49,00 €.</w:t>
      </w:r>
    </w:p>
    <w:p>
      <w:r>
        <w:rPr>
          <w:b/>
          <w:color w:val="FF0000"/>
        </w:rPr>
        <w:t xml:space="preserve">アイディー217</w:t>
      </w:r>
    </w:p>
    <w:p>
      <w:r>
        <w:rPr>
          <w:b w:val="0"/>
        </w:rPr>
        <w:t xml:space="preserve">交渉担当者 経営の場面で効果的に交渉を準備、実施、妥結する 交渉という概念は、経営の実践と表裏一体である。実際、優れたマネージャーとは、何よりも優れた交渉人であり、その目的は、対人関係が正常であろうと、悪化していようと、対立していようと、あらゆる状況において、合意を得ることである。相手を動かし、説得し、支持を得、行動させるためには、具体的な交渉術を身につけることが不可欠になっているのです。このトレーニングコースの目的は、まさにここにあります。2日間で、「Win-Win」の視点を通して、交渉の概念をあなたのマネジメント行動や仕事または個人的な人間関係に取り入れることを学びます。このセミナーでは、交渉力を高めるためのテクニックを発見することができます：予測、アプローチ戦略と交渉のオープンさ、関係レジスタなど。- 交渉成功の鍵とプロセスを適正化すること。- 先手必勝の精神で交渉の準備をする。- 交渉の様々な段階において、適切な関係性のレジスターを採用すること。- 困難な状況を管理し、相手の決断を促す。プログラム 「Win-Win」交渉の概念の統合 ・営業と交渉のプロセスの定義 ・営業と交渉の類似点と相違点の理解 ・交渉の具体的かつ積極的な定義の明確化 ・交渉成功の鍵とプロセスの適正化 ・交渉の5黄金律の統合 ・交渉の段階の明確化 ・交渉を行うための方法論の開発 ・交渉を行うための方法の開発交渉を行うための方法論を開発する - 交渉を行う上での大きな間違いを避ける 先回りして交渉の準備をする - 効果的な準備の要素を取り入れる - 交渉準備の2つのレバーを統合する - 精神的に交渉に備える - 今後の交渉で安心するために明確にすべき点を見極める - アプローチ戦略を準備する交渉アプローチとオープニング戦略の準備 アサーティブネスとアクセプタンスを伴う交渉の実施 - 正しい精神状態になる - 構造的な方法で交渉を行う - 力強い方法で主張する - 相手の主張を聞き、受け入れる - 反対意見や阻止点を効果的に処理する - 適切な方法で両者を交代させる - 正しいアプローチと正しい交渉方法を使用する。歓迎と主張を適切に交互に行う ・具体的なポイントを適切に交渉する ・相手に交渉の結論を促す ・困難な状況に直面したときに正しい体制をとる プラス要素 プラス要素 ・認定トレーナー・コーチによるトレーニングコース ・コース中、自分の交渉ケースに取り組むことができる ・トレーニングコース。このトレーニングは、技術や手法にとどまらず、参加者が様々な交渉の状況を理解し、生活する上で、個人を成長させる道筋を構成します。トレーニングの評価 各企業間トレーニングセッションは、LearnEvalソリューションで実施される完全なホット＆コールド評価の恩恵を受けることができます。2019年の結果を表示します。教材、技術、監督資料 コース開始の15日前に、参加者の希望に関するアンケートを実施。教育方法としては、理論的な貢献と実践的な貢献、具体的な事例や応用例への取り組みがあります。コース終了時には、各受講者に教材と電子資料への個人的なオンラインアクセスが提供されます。当社のコンサルタントは、ビジネスの専門性、指導能力、そして</w:t>
      </w:r>
    </w:p>
    <w:p>
      <w:r>
        <w:rPr>
          <w:b/>
          <w:color w:val="FF0000"/>
        </w:rPr>
        <w:t xml:space="preserve">イド218</w:t>
      </w:r>
    </w:p>
    <w:p>
      <w:r>
        <w:rPr>
          <w:b w:val="0"/>
        </w:rPr>
        <w:t xml:space="preserve">昨年3月にICLMに加わった私の最初の仕事のひとつは、カナダの労働市場情報（LMI）の格差を明らかにするために過去10年間に行われた多大な努力を棚卸しすることであった。LMI Insightsの創刊号で報告されているこの評価を行うにあたり、いくつかの点に留意することが重要でした。- LMIのニーズは、政策やプログラム、より広範な経済状況とともに進化してきました。- また、個人や組織における情報の求め方、消費の仕方も大きく変化しています。現在の環境とのギャップを見極める 長年この分野で仕事をしてきたため、ゼロからのスタートではないこと、カナダのLMIシステムが抱える課題も認識していました。実際、ICLMのスタッフ全員が、この新しい非営利組織の設立は、カナダ全土のLMIを改善しようという幅広い関係者の呼びかけによって実現したものだと認識しています。そして、その解決策の一端を担うことができることに、私たちは大きな喜びを感じています。過去数年間に発行された多くの報告書を検討しましたが、連邦政府、州政府、準州政府のパートナーや、汎カナダ・ステークホルダー諮問グループ、労働市場情報に関する専門家パネルと会合を持ち、議論を重ねてきました。その際、以下の4つの主要な持続的かつ継続的なギャップを特定しました。 - 使い勝手の悪い情報：LMIはカナダ人にとって簡単にアクセスできるものではなく、意思決定に適した形で提示されることはほとんどありません。- ローカルな粒度のデータが不足している。カナダ人の意思決定を支援する上で、十分にローカルできめ細かいデータの欠如は常に欠点として指摘されてきました。- 仕事とスキルのミスマッチに関する混乱：雇用主や政策立案者は、職業に加え、スキルの概要を提供するLMIを長い間求めてきました。このような理解の欠如は、雇用主が適切なスキルを持つ人材を見つける能力と、個人がどのようなスキルやトレーニングに投資すべきかを知る能力とのギャップを助長している。このギャップは、人口構成の変化や新しいテクノロジーなど、職場における劇的な変化によってさらに悪化しています。- カナダ人の労働市場における成果に関する限られた視点：学生、若者、社会的地位の低いグループを含むカナダ人が労働市場でどのような成果を上げているか、タイムリーで比較可能な情報が不足しています。今後、ICWMは関係者とともに、各関係者とICWMのそれぞれの役割を明確にすることを含め、これらの労働市場情報のギャップを解決するための潜在的なアプローチを評価し、解決策を開発する。どこで学ぶことができるのか？ICTMの新しい看板出版物である「LMI Insights」の第1号では、これらのギャップのそれぞれについて、労働市場情報に関する様々な問題を掘り下げて解説しています。本号では、主要分野におけるギャップとこれまでの進捗状況を評価するとともに、カナダ全土で今後予定されているLMIイニシアチブの最新情報を共有し、協働することの重要性を強調します。LMI Perspectivesシリーズの第1号をお届けします。Emna Brahamは、ICLMのシニアエコノミストです。現在は、カナダの労働市場情報の現状を把握し、関係者と協力して将来を見据えた研究を進めている em。</w:t>
      </w:r>
    </w:p>
    <w:p>
      <w:r>
        <w:rPr>
          <w:b/>
          <w:color w:val="FF0000"/>
        </w:rPr>
        <w:t xml:space="preserve">イド219</w:t>
      </w:r>
    </w:p>
    <w:p>
      <w:r>
        <w:rPr>
          <w:b w:val="0"/>
        </w:rPr>
        <w:t xml:space="preserve">このイラストは1920年代に描かれたものです。当時は当たり前のことだったかもしれませんが、今となっては深い衝撃を与えています。確かに、当時は平凡であっただけに、今となっては耐え難いものがある。しかし、今日は本当にいいのだろうか？一昔前の、掛け算を覚えるための知育ゲームです。ゲームそのもの（ランダムに選ばれた計算の答えを出す小さな照明装置）は、その箱に描かれたイラストよりも重要ではありません。定規を片手に今にも倒れそうな厳しい目をした教師が、小学校の計算で間違った答えを出してしまい、涙を流しているロバの耳のような子供を睨んでいるシーンが描かれている。このイラストは、今日のティーチングに対する考え方の絶対的な否定である。慈悲深さ、忍耐力、人間性など、すべての資質が全く欠如している。この教室では、すべてが悲しみであり、屈辱であり、暴力である（過去には、成績が悪かったり素行が悪かったりした場合に、若い指を叩いて罰するために定規が使われたことがあまりにも頻繁にあった）。このイラストの微妙に忌まわしい要素は、子供が存在論的に間抜けな存在として表現されていることである。彼は、最終的に正しい答えを見つけたら、喜んで脱ぐような間抜けな帽子をかぶっているわけではありません。いいえ、彼のロバの耳は体の一部なのです。彼はいつまでも、自分に与えられた仕事をやり遂げることができない、この卑しい存在であり続けるだろう。この絵を見たとき、私は真っ先に「この100年でこんなに進歩したんだ」と喜びました。知育玩具を売るのに、こんなネガティブな象徴を使う人はいないでしょう。その代わり、正解した生徒が祝福される様子が映し出されます。もし、イラストレーターが失敗の可能性も示したかったのであれば、軽いタッチで、取り返しのつかないことや劇的なことは何もないことを示唆しようとしたはずです。例えば、教室の後ろのほうのラジエーター付近で、大柄のドゥドゥーチェが指を噛みながら、2＋2＝6と書かれた紙を半分鼻で笑いながら、半分当てつけるように見ている姿が容易に想像できるだろう。このような教育に対する考え方が、永久に屋根裏に置かれたことを喜ぶしかない。ちなみに、この話をした人は、おそらく最後の共同学校のひとつで、昔ながらの教育の精神を守っていた学校の元生徒です。私は、私に多くのことを教えてくれた亡き恩師に永遠の尊敬と感謝の念を抱いていますが、知的な誠実さをもってすれば、恩師もまた、素晴らしく有能で、穏やかで親切でありながら、時には悪い生徒の指をたたくために定規を使っていたことを忘れてはなりません--私が生徒のひとりだったら、罰を待つ固い指の記憶だけが明らかに複数あったはずです。そうやって、今の社会を誉めたたえてから、私は、先生の机の上にあるこの小さな地球儀に目を留めた。当時は地理教育への単純な連想だったが、1920年代と現代をつなぐ架け橋として捉えることは難しくない。教師が生徒に体罰を加えることは許されないが、道徳的な罰は広まっており、良い生徒も悪い生徒も同様に関係しているからだ。ますます暴力的になっているこれらの罰は、1920年代の子供たちと同じように、私たちの子供たちに地球に対する責任を負わせることで成り立っているのです。</w:t>
      </w:r>
    </w:p>
    <w:p>
      <w:r>
        <w:rPr>
          <w:b/>
          <w:color w:val="FF0000"/>
        </w:rPr>
        <w:t xml:space="preserve">アイディーニジュウニ</w:t>
      </w:r>
    </w:p>
    <w:p>
      <w:r>
        <w:rPr>
          <w:b w:val="0"/>
        </w:rPr>
        <w:t xml:space="preserve">Zimmer、「Mayans」の素晴らしいビデオクリップを公開 Roche Musiqueの小さなエレクトロ界の神童が、彼のニューシングル「Mayans」のクレイジーなCGIクリップを公開しました。私たちはそれを気に入りました。Zimmerが公開したMayansは、私たちを完全に魅了するトラックを乗せた素晴らしいアニメーションクリップです。9月に発売されるファーストアルバムの前に発見されること。ZimmerはRoche Musique collective（Kartell、FKJ、Darius、Cézaireと一緒）の最も才能あるDJの一人です。 そんなクリップ、毎日でも発見したいですね。この「Mayans」では、ジマーは容赦ないリズムのファーストシングルと、SFアニメーションの最高峰から引用したような驚くべき未来的なビデオを提供しました。ジマーは、空中の声に運ばれる催眠術のようなトラック、タイトル「Mayans」を発表しました。この曲は、H5スタジオのClaire Pallissierが監督したアニメーションのビデオクリップで見ることができます。ジマーを聴くMayansのクリップ：2019年の初めに来る新しいアルバムに取り組んでいるので、ジマーは彼の作曲のイメージで直感的ですっきりしたライブを設定するアイデアもありました。 ステージで一人、彼は観客を彼の次元に引き込み続けるパフォーマンスを提供するでしょう。</w:t>
      </w:r>
    </w:p>
    <w:p>
      <w:r>
        <w:rPr>
          <w:b/>
          <w:color w:val="FF0000"/>
        </w:rPr>
        <w:t xml:space="preserve">イド221</w:t>
      </w:r>
    </w:p>
    <w:p>
      <w:r>
        <w:rPr>
          <w:b w:val="0"/>
        </w:rPr>
        <w:t xml:space="preserve">インスピレーションマガジンCréasol社ニュース：装飾、アドバイス、フローリングのプロからのヒント。アルザス地方、オー・ラン地方、テリトワール・ド・ベルフォール地方で、新築・リフォームを問わず、あらゆる床材の供給と施工を行っている床材のスペシャリストです。床は、全体のデザインのトーンを決めるという意味で、今やインテリアに欠かせない存在です。床の施工を成功させるには、オー・ラン地方のミュルーズに本社を置き、ベルフォールまで施工を行うクレアソールにお任せください。Read more ' 長い間、カーペットは小さな表面の単純な装飾家具のランクに追いやられていましたが、今では上手に装飾するためのカバーとして選ばれるようになりました。ただし、カーペットを選ぶ際には、いくつか注意すべき点があります。Read more ' 数年前にフランスで登場したホームステージングは、専門家の間で評価が高まっている商習慣です。彼らは、物件を早く売るために、そして何よりも顧客との特別な関係を維持するために、とても良い方法だと考えているのです。続きを読む ' オー・ランとテリトワール・ド・ベルフォールでは、あなたの天井のためのプロのペインターがいます。</w:t>
      </w:r>
    </w:p>
    <w:p>
      <w:r>
        <w:rPr>
          <w:b/>
          <w:color w:val="FF0000"/>
        </w:rPr>
        <w:t xml:space="preserve">イド222</w:t>
      </w:r>
    </w:p>
    <w:p>
      <w:r>
        <w:rPr>
          <w:b w:val="0"/>
        </w:rPr>
        <w:t xml:space="preserve">トリップアドバイザーでWoodhall Spaのベストホテル5選 - イギリスのWoodhall Spaにある宿泊施設の価格とレビュー Just for you 「Just for you」オプションでは、スタイルの条件とニーズにマッチしたすべてのホテルを表示することが可能です。従来のホテル検索とは全く違う。好きなものを言っていただければ、あとは私たちにお任せください。レビューを書いて、あなたの旅行体験を共有しましょう。 Facebookに接続して、お友達が行った場所を確認しましょう。トリップアドバイザーは、あなたのために、あなたのニーズに合ったホテルを推薦します。</w:t>
      </w:r>
    </w:p>
    <w:p>
      <w:r>
        <w:rPr>
          <w:b/>
          <w:color w:val="FF0000"/>
        </w:rPr>
        <w:t xml:space="preserve">イド223</w:t>
      </w:r>
    </w:p>
    <w:p>
      <w:r>
        <w:rPr>
          <w:b w:val="0"/>
        </w:rPr>
        <w:t xml:space="preserve">Acquaviva (San Marino) Acquavivaは、サンマリノ共和国の9つのコミューン（またはカステッリ）の一つである。2010年1月1日現在の人口は2,096人。 目次 - 1 地理 - 1.1 位置 - 1.2 市町村 - 1.3 隣接自治体 - 2 表記 - 3 歴史 - 4 政治・行政 - 5 経済 - 6 文化・遺産 - 7 スポーツ - 8 双子化 地理 [編集] 位置 [編集] Acquaviva 共和国の北西端で面積は 4.86 km2 を占めています。西側はイタリアとの国境をなすサンマリノ川の流路によって制限されている。地域[編集] アッカヴィーヴァは、中世の城館であるモンテ・セッレトを中心とする主要な地域であり、現在は「自然公園」に改修されている。一方、グアルディッチョーロはコミューンの商業・工業の中心地である。その他、南はキエザヌオーヴァ方面に位置するモリーノ・ヌオーヴォ、サンマリノの激流を見下ろす集落イ・ゲッシ、北は国境付近にあるラ・セッラ、ポッジャッチョなどがある。境界自治体[編集] Toponymy[edit] 松林に覆われた丘、モンテチェレートの麓に湧き出る重要な水源があることから、カステッロの名が付けられた。歴史[編集] 伝説によると、マリンはバルデッセローナ洞窟に避難していた。885年、モンテチェレートは、リミニ司教と修道院長との間で、様々な土地の所有権に関する論争を描いたサンマリノ最古の文書「プラシート・フェレトラノ」が書かれた場所である。政治・行政[編集] 2013年以降、アッカヴィーヴァはルチア・タマニーニが統治しており、カステッロの隊長という肩書きを持っている。経済[編集] グアルディッチョーロは、多くのレストラン、ディスコ、手工芸品店などがある重要な産業・商業地域を含み、川とイタリア国境に沿って広がっています。文化遺産[編集] - 聖アンデレ教会の歴史は中世初期にさかのぼるが、数世紀にわたって改築されてきた。スポーツ[編集] アッカビバには、世界で最も有名なモトクロストラックとスポーツフィールドがある。姉妹提携[編集] 1984年からフロージュ（フランス・イゼール県） - サンマリノのポータルサイト - サンマリノ城</w:t>
      </w:r>
    </w:p>
    <w:p>
      <w:r>
        <w:rPr>
          <w:b/>
          <w:color w:val="FF0000"/>
        </w:rPr>
        <w:t xml:space="preserve">イド224</w:t>
      </w:r>
    </w:p>
    <w:p>
      <w:r>
        <w:rPr>
          <w:b w:val="0"/>
        </w:rPr>
        <w:t xml:space="preserve">205 chemin de Rédy 71500 Louhans " 政府の発表に伴い、追って通知があるまでプールは一般公開されません。これらの取り決めは、状況の変化に応じて適応される可能性があります。上記の電話番号にお問い合わせください。2014年6月末、ルハンスにウォータースポーツセンター「アクアブレス」がオープンしました。ソーヌ・エ・ロワールの屋内プールには、25mのスポーツプール、リラックスできるレジャープール、パドリングプールが完備されています。プールの水はオゾンで処理されています。水泳教室、ウォーターガーデン、アクアジムなど、さまざまな水中アクティビティが用意されています。プールは月曜日から日曜日まで一般に開放されています。ルーハンス校のアクアブレスプールの営業時間 期間：月曜日と木曜日：12時～13時45分、16時30分～19時 火曜日：12時～13時45分、16時30分～20時 水曜日：12時～13時45分、15時～19時金曜日：12時～13時45分、16時30分～21時土曜日：12時～13時45分、16時～21時10時～13時、15時～18時30分 日曜日：9時～13時 オールセインツ・ホリデー：月・水・木曜日：10時30分～13時45分、15時～19時 火曜日・金曜日：10時30分～13時45分、15時～20時 土曜日：10時～13時、15時～18時30分日曜日：9時～13時 クリスマス ホリデー：10時～13時、15時～19時 火曜日：10時～15時、15時～20時月・木曜日：10時30分～13時45分、15時～19時 火曜日・日曜日：9時～13時 水曜日：休み 金曜日：10時30分～13時45分、15時～20時 土曜日：10時～13時、15時～18時30分 祝日：1月1日、5月8日、昇天日、ウィットマンデー、万聖節、11月11日、クリスマス 休校期間：7月14日と8月15日は10時～18時 小さなプールは火、水、金曜日の12時15分から1時まで、土曜日は 11時45分で閉鎖されます。学校休暇中：水曜日の12時15分から13時の間は、小さなプールは閉鎖されます。205 chemin de Rédy 71500 Louhans 政府の最新の発表に伴い、この施設は追って通知があるまで閉鎖されています。205 chemin de Rédy 71500 Louhans " 政府の発表に伴い、追って通知があるまでプールは一般公開されません。これらの取り決めは、状況の変化に応じて変更される可能性があります。お問い合わせは、上記に表示されている電話番号までお願いします。"2014年にオープンしたウォータースポーツセンター「アクアブレス」は、毎日、さまざまな時間帯にアクセス可能です。ルハンスプールには、スポーツプール、レジャープール、小さなお子様用のパドリングプールがあります。スイミングレッスン、アクアジムセッション、ウォーターガーデンセッションを開催しています。ウォータースポーツセンター「アクアブレス」には、スポーツマンやファミリー向けのプールがいくつも設置されています。水泳の方は、25mスポーツプール（5レーン、水深1.30～2m）をお楽しみいただけます。プールは28.5℃の温水式です。ボードやプルブイなどの遊泳具はライフガードが用意します。ご家族連れには、25m²のパドリングプール（水深0.25m）をご用意しています。ウォータースポーツセンターには、リラクゼーションのための150m²のレジャープールもあります。3つのマッサージ用アルコーブとスワンネックを装備しています。レセプションホールには、ゴーグルや水泳帽、水着などを忘れたときのために、ディスペンサーを設置しています。で</w:t>
      </w:r>
    </w:p>
    <w:p>
      <w:r>
        <w:rPr>
          <w:b/>
          <w:color w:val="FF0000"/>
        </w:rPr>
        <w:t xml:space="preserve">イドニジュウゴ</w:t>
      </w:r>
    </w:p>
    <w:p>
      <w:r>
        <w:rPr>
          <w:b w:val="0"/>
        </w:rPr>
        <w:t xml:space="preserve">ゾンビ療法 Benoît Lacroix (Agence Science-Presse) - 突然変異ウイルスが人間の間に蔓延し、新鮮な肉に飢えたゾンビに変えています。それが現実なのか、それともB級ホラー映画の悪いシナリオなのか？"超常現象 "となると、排除も証明もできない。ケベック大学トロワ・リビエール校の解剖学者で、プラスティネーションの専門家であり、ディアボリック現象の信奉者であるレジス・オリー氏は、「定義上、これらの現象は再現不可能であり、科学の領域から除外されます」と言う。"ディアボリック・ポゼッション "のようなものです。本当に自分が悪魔だと思っている患者さんもいるので、存在するのです。しかし、その原因を特定することはできない。生き埋め 解剖学の教授は、ゾンビには2つのコンセプトがあると主張する。1つ目は、死体が生き返るというポピュラーなものです。"民俗学的な側面もある"もうひとつは、より具体的で恐ろしい現実である早すぎる埋葬である。"生き埋め "の恐怖は、今に始まったことではありません。18世紀から19世紀にかけて、ヨーロッパでは早すぎる埋葬に対する恐怖症が蔓延していたのだ。死の法医学的徴候がまだ十分に確立されておらず、問題を解決して国民を安心させるために議論が必要だったと説明する。このように、死亡の誤診を避けるために、さまざまな手段がとられた。例えば、死亡した疑いのある人の遺体を埋葬する前に安置する「死の部屋」を待っていたのが訃報である。死者の手首には、復活に備えて小さな鐘が付けられていたのです最近ではだいぶ少なくなりましたが、早すぎる埋葬はまだ可能性があります。また、ベトナム戦争では、送還された棺の蓋に釘の跡が残っていたことも指摘されている。人類の終焉 名作「ナイト・オブ・ザ・リビングデッド」や最近の「バイオハザード」などのゾンビ映画はどうでしょうか。ラヴァル大学のマルティーヌ・ロベルジュ教授（民族学）は、「これらの映画には、主に2つのイメージがある」と説明する。ゾンビの腐敗状態に代表される、身体の完全性のこと。そして、人肉だけを食べるゾンビによって脅かされる、人類という種の集合的なアイデンティティ。"それは、黙示録の演出、あるいは人類の自滅に他ならない。"シナリオの陳腐さとは裏腹に、ゾンビ映画はいまだに根強い人気がある。死は魅惑的であると同時に反感を持たせるものだ、とマルティーヌ・ロベルジュは指摘する。太古の昔から、人間は「死」と「死者」という2つの大きな恐怖を表現してきました。レジス・オリーは、フロイトが死を絶対的な未知のものとして語ったと述べている。そして、未知のものは人を怖がらせることが知られているのです死体については、「怪物の理想的な避難場所である」と研究者は念を押している。生き返る死体、ゾンビはそれゆえ最悪の怪物である。しかし、ゾンビ映画には治療効果があるのでしょうか？彼女はそう思っている。"アリストテレスが演劇について「情念を浄化する」と言ったように、ホラー映画にも何らかの治療機能を持たせることができるだろう。"この記事は、雑誌「Reflet de Société」の全アーカイブとともに、無料プレゼントとして公開されています。私たちがテキストを発行し続け、若者への介入を続けていくために、皆様のできる範囲で、読んで面白かった記事1本につき25セントの寄付をお願いします。よろしくお願いします。パブリック</w:t>
      </w:r>
    </w:p>
    <w:p>
      <w:r>
        <w:rPr>
          <w:b/>
          <w:color w:val="FF0000"/>
        </w:rPr>
        <w:t xml:space="preserve">アイディー二二六</w:t>
      </w:r>
    </w:p>
    <w:p>
      <w:r>
        <w:rPr>
          <w:b w:val="0"/>
        </w:rPr>
        <w:t xml:space="preserve">ニューヨーク , 2011年4月30日 /PRNewswire/ --世界で最も有名なオフィスビルであるエンパイアステートビル（ESB）は、2011年5月1日（日）に80周年を迎えます。マンハッタンのダウンタウンから1,454フィートの高さに立つESBは、世界で最も認知され、愛されている観光名所の一つです。80年の歳月を経て、現在では21世紀を象徴する建物として堂々と佇んでいます。エンパイア・ステート・ビルディング社のアンソニー・E・マルキン氏は、「この記念すべき日に、エンパイア・ステート・ビルディングは革新と創意工夫の国際的シンボルとして80周年を迎えます」と述べています。&gt;&gt; 追加しながら。&lt;&lt; 受賞歴のある改修と近代化プロジェクトにより、このオフィスビルは、入居者と毎年この展望台を訪れる何百万人もの人々に比類ない体験を提供します。&gt;&gt; エンパイア・ステート・ビルディング：その歩み -- 2011年1月：ESBが再生可能エネルギー100％を購入するニューヨーク市最大の商業施設となる。-- 2010 年 12 月：ESB は、新デザインの http://www.esbnyc.com を開設し、グローバルなデジタルアクセスを提供する。また、ESB の Facebook と Twitter ページを開設し、新しいソーシャルメディアコミュニケーションチャネルを構築した。-- 2010年7月：2階ビジターセンターにて、BSEのエネルギー効率化プログラムについて紹介するマルチメディアを用いたインタラクティブなサステナビリティ展示を開始しました。-- 2009年4月：ビル・クリントン大統領やニューヨーク市長のマイケル・ブルームバーグ氏とともに、ESBは、ビルの二酸化炭素排出量を38％以上削減する前例のない改修の詳細を紹介するとともに、世界中の既存の商業建築物の改修で再現できるようなプロセスを構築しています。これにより、年間440万ドルのエネルギーコストの削減が見込まれます。http://www.esbsustainability.com。-- 2009年：5億5000万ドルを投じたエンパイア・ステート・リビルディング計画が完了し、1931年のアールデコの壮麗さを復元し、入居者と訪問者の体験を向上させるために最先端の改善を行い、有名なランドマークの改修、再発明、近代化を実現した。-- 1994年2月：第1回バレンタインデー・ウェディング開催。毎年行われるこのプログラムの一環として、これまでに230組以上のカップルがESBで正式に結婚式を挙げています。-- 1981年5月：ニューヨーク市ランドマーク保存委員会が、ESBをランドマークとして認定。-- 1978年2月：第1回ESBクライミングを開催。毎年、世界各国から集まった数百人のアスリートが、86階の展望台までの1,576段の階段の登り降りを競うイベントです。-- 1966年 1階から80階までの手動式高速リフトを自動式リフトに変更。-- 1951年6月：WNBTがESBの頂上にある新しい送信塔から定期的に放送する最初のメディアステーションとなる。-- 1931年5月1日：ハーバート・フーバー大統領がワシントンでボタンを押し、ESBの正式な開所式が行われた。-- 1930年3月、ビルの建設が始まる。1週間に4.5階建ての構造物が上昇し、410日という記録的な日数で完成する。1931年以来、この建物に関する興味深い事実が数多くある。建設に携わった技術的な偉業、大衆文化におけるこの建物に関する無数の暗示、光の塔、多くの有名な訪問者。-- 建設</w:t>
      </w:r>
    </w:p>
    <w:p>
      <w:r>
        <w:rPr>
          <w:b/>
          <w:color w:val="FF0000"/>
        </w:rPr>
        <w:t xml:space="preserve">アイディー二二七</w:t>
      </w:r>
    </w:p>
    <w:p>
      <w:r>
        <w:rPr>
          <w:b w:val="0"/>
        </w:rPr>
        <w:t xml:space="preserve">複数の単語を検索する場合は、「+」で区切って入力してください。例：Choeur+du+Nord または Jehan+Bertran+de+Balanda 例：Choeur+du+Nord または Jehan+Bertran+de+Balanda 16 H 25 - CHANTILLY - QIPCO PRIX DU JOCKEY CLUB Gr1 - 3years old - 2.100m QIPCO賞ジョッキークラブ（G1）は15頭立てで行われます。エミレーツ・プール・デ・プラン（G1）を制した1番人気のペルシアンナイト（キングマン）に挑む14頭。屋台の14番は、必ずしもウェイターを助けるとは限らないローリングトラックで、彼は自分に対して要素を持つことになります。見切り発車ではありません。決してそうではありません。そして、歯が長いライバルがいる...パレード。1 - ZARKALLANI Invincible Spirit &amp; Zarkava, by Zamindar オーナー/ブリーダー : H.H. the Aga Khan トレーナー : Alain de Royer Dupré ジョッキー : Christophe Soumillon ロープ : 9 - 価値 : 44,5 このQIPCO賞ジョッキークラブ（G1）の驚きである。ザルカラニ（インヴィンシブルスピリット）は、3戦目で未勝利戦を勝ってからわずか1週間でこのG1戦に出走する。これは調教師のアラン・ド・ロワイエ・デュプレとは似ても似つかないので、確かに兆候はあるのだろう。ザルカラーニは、先日のパリロンシャンでの勝利で、質の高さと加速の良さを見せつけた。しかし、以前は他の馬の中で迷っている様子も見せており、少し怯えている様子も見せていた。今度の日曜日は、広い芝生、パレード...未熟な仔馬には未知数なことが多いのです。スミヨン騎手は、パリロンシャンで活躍した時のように、直線で外から追い込んでくるように指示するのではと想像しています。アルマンゾール・ジョッキークラブ（ウートンバセット）の2着である兄ザラク（ドゥバウィ）以上の成績を残せるかどうかは、彼次第である。配置が難しい。2 - MOTAMARRIS Le Havre &amp; Thamarat, by Anabaa 所有者: Hamdan Al Maktoum ブリーダー: Shadwell Estate Co.Ltd 調教師：フレディ・ヘッド 騎手：オーレリアン・ルメートル ロープ：4 - 価値：46 3頭出しの3勝。モタマリス（ル・アーヴル）は、牝馬、クラス2、クラス1と、常に求められることをこなしてきた。このQIPCO賞のコース、モンパニョット賞（クラス1）を歩いたばかりだ。スタート時に3人しかいなかったこのレースでは、彼についてこれ以上何も知ることはできなかった。待機か先行で楽勝の3連勝の後、グループレベルへの初挑戦です。ただ、問題は、彼にそのようなイベントができるレベルがあるかどうかだ。今週の日曜日に回答します。3 - MOHAWK Galileo &amp; Empowering, by Encosta de Lago オーナー：Derrick Smith, Mrs John Magnier &amp; Michael Tabor ブリーダー：Wisperview Trading Ltd 調教師：エイダン・オブライエン 騎手：Donnacha O'Brien ロープ：15 - 価値：49．5 エイダン・オブライエンの3資産の一つでスタート地点に。2歳時にジャドモントロイヤルロッジステークス（G2）を勝っているが、バリドイルの3歳馬の中では優秀な部類には入らない。モヒカン（ガリレオ）は、アイルランド2000ギニー（G1）に出走し、8着に終わった後、1週齢で出走する。その前にチェスターで2100mのディーステークス（L）で運試し。</w:t>
      </w:r>
    </w:p>
    <w:p>
      <w:r>
        <w:rPr>
          <w:b/>
          <w:color w:val="FF0000"/>
        </w:rPr>
        <w:t xml:space="preserve">アイディー二二八</w:t>
      </w:r>
    </w:p>
    <w:p>
      <w:r>
        <w:rPr>
          <w:b w:val="0"/>
        </w:rPr>
        <w:t xml:space="preserve">Galaxy Cinemas Medicine Hat CLOSES: 公衆衛生ガイドライン（最近の政府のガイドラインと地域社会でのウイルス拡散の危険性の高まり）により、今夜から2020年4月2日まで、映画館を一時的に閉鎖します。予約はキャンセルされ、全額返金中であり、当初の支払い方法に従って行われます。お客様のご理解をいただき、またのお越しをお待ちしております。チケットの価格は、すべての特別な映画公開、特別番組、シネプレックス・イベントのセッションによって異なります。実際の価格はボックスオフィスに記載されます。劇場のチケット売り場は、最初の公募公演の約30分前にオープンします。*映画やイベントによっては、パスを利用できない場合があります。この場合、パスを入場券に交換することはできませんが、ギフトカード、スーパーナイトアウトチケット、シングルアドミッションクーポンを使用することができます。すべての作品に字幕やビデオ解説がついているわけではありません。利用可能なサービスについては、公演スケジュールをご確認ください。チケット販売について 次週（金～木）の上映作品のスケジュールを更新し、水曜日の午前中にオンラインチケットの販売を開始しました。映画館のチケット売り場は、最初の広告された公演の約30分前に開き、最後の広告された公演の約15分後に閉じます。</w:t>
      </w:r>
    </w:p>
    <w:p>
      <w:r>
        <w:rPr>
          <w:b/>
          <w:color w:val="FF0000"/>
        </w:rPr>
        <w:t xml:space="preserve">二二九</w:t>
      </w:r>
    </w:p>
    <w:p>
      <w:r>
        <w:rPr>
          <w:b w:val="0"/>
        </w:rPr>
        <w:t xml:space="preserve">トーマス・グリュナー - 子供時代と政治に関するアリス・ミラーとのインタビュー（2004年10月） 個人の狂気 - はじめに - 破壊性 - サディズム - 個人の狂気 - すべての社会に対する帰結 - 結論 ヒトラーは「ユダヤ人のいない」世界に住むという考えに取りつかれていたと今おっしゃいましたね。これは彼個人の狂気であるが、多くの人がそれを共有した。このことは、ユダヤ人だけでなく、他のシステムにおけるあらゆる集団のスケープゴート化を説明できるようにするために、非常に重要なことだと思います。It's for your own good」では、ある個人が「ユダヤ人は国家を破滅させる」というクレイジーな考えに至る経緯を描かれていますね。しかし、社会はスケープゴートを必要とし、新たなスケープゴートを生み出し続けているようです。例えば、チェコなどの東欧諸国では、ユダヤ人がほとんどいなくなったため、ジプシーやロマに対する憎悪が高まっているとポスト氏は書いている。また、ポーランドでは、ユダヤ人がほとんどいなくなってしまったため、反ユダヤ主義が率直に言ってグロテスクな形になっていることに注意を促した。それでも、社会の問題の責任は彼らにあるのです。たとえ、ポーランドにユダヤ系の人間が一人もいなくなったとしても、それは同じことである。だから、私は狂気について話しているのです。この狂気は、状況によってどのグループに対しても向けられるものです。1950年代のアメリカでは、共産主義が完全に浸透する危険はないにもかかわらず、人々は共産主義者に囲まれていると感じていた。一個人の狂気が他の人の狂気と結びついて、それが一致し始めると、簡単に集団ヒステリーを起こしてしまうのである。幼少期に形成された偏執狂的な構造は、その起源を理解し、そこから少しずつ解消していかないと、しがみつくものを必要とします。人間は、幼少期に親がいかに怖かったかを感じるようになると、マイノリティや外国人を恐れる必要性を感じなくなる。社会的少数派を外国人と決めつけ、迫害する必要がなくなるのです。両親から受けた迫害の不条理さをようやく自覚した人は、自分にも同じ狂気があることを察知し、それを徐々に中和していくことができるようになるのです。すべてのケースで可能とは限りませんが、ほとんどの場合、うまくいく可能性があります。そうすれば、多くの人は、自分の親が、当時の子供、その生命力、その表現する欲求、元々極めて生命力の強い欲求を、どれほど恐れていたかを理解できるだろう。彼らは、自分たち自身が幼少期から両親が感じていたこの不合理な恐怖に、文字通り狂わされていたことに気づくだろう。どんな独裁者にも、個人的な狂気を見出すことができるに違いないという印象がある。ファシズムとそのドイツの変種であるナチズムが、解放ではなく、権力と抑圧を目的としたイデオロギーであったことは明らかである。共産主義は、さまざまな形で、貧しい人々や抑圧された人々を解放するものとして提示された。これには本当の理由があった。でも、そうすると必ずサディズムに帰結するんです。毛沢東の中国では、知識人、教養人、特に若者は強制的に田舎に送られ、何年も土地を耕さされた。こうして、数え切れないほどの人生が狂わされていった。1930年代、毛沢東があるジャーナリストに対して言った言葉を引用したい。</w:t>
      </w:r>
    </w:p>
    <w:p>
      <w:r>
        <w:rPr>
          <w:b/>
          <w:color w:val="FF0000"/>
        </w:rPr>
        <w:t xml:space="preserve">イド230</w:t>
      </w:r>
    </w:p>
    <w:p>
      <w:r>
        <w:rPr>
          <w:b w:val="0"/>
        </w:rPr>
        <w:t xml:space="preserve">3M版のコンビネーション素材、 - このゲームを取り巻く思慮深い雰囲気、 - ルールの極めて純粋さとその美学、 - トークンの残骸なしに、正確なコンビネーションを徐々に構築すること、 - 多数のカードと変換カードが、多数のバリエーションを提供すること、 - 終盤の条件は、対戦相手を困らせる素晴らしい可能性を提供すること、 - タイブレークは、自分の組み合わせを最適化している人を支持するものです。3、4ターン目にどちらかのプレイヤーがシステム的に計算できるリスク。 箱の印刷）（50コ） 総評 以前からゲームライブラリーに入れたいと夢見ていた有名なバザーゲームの3M or nothingバージョンがついに登場しましたね。目の前にある、茶色のカバーに包まれたその美しい姿に、焼き網に乗せたときの不思議な感覚を覚えた。明らかに、このゲームは真剣勝負、非常に真剣ですらあります。5枚のチップの組み合わせをできるだけ正確に作るために、他のチップに対して賢くチップを変換することが必要です。確かに、提案された4つの組み合わせのうち、残りのチップの数を最小限にして、相手より先に1つ作ることを目指さなければなりません。得点は、プレイヤーの未使用チップの数に反比例する。例えば、赤、赤、緑、緑、黄の組み合わせを3つの残留チップで作ると1点ですが、残留チップがない状態で作ると5点になります。その差は無視できないもので、残りのチップを気にせず次々とコンビネーションを作るより、待った方が良い場合が多い。これはなぜでしょうか。それは、シド・サクソンが、元エコスの組み合わせの合計数によって、より少ない組み合わせで勝敗を決めるという素晴らしいアイデアを思いついたからだ。シンプルだけど効果的、実はそうでもない...ゲームの進行は完璧で、4つの組み合わせのうち2つの山がなくなったら即ゲームストップという終了条件もおいしいです。さて、1つの山に5つの組み合わせがあるわけですが、これは少ないようでいて多い。プレーヤーが多数で、賞金を最適化するためにあまり手間をかけない場合は少しですが、プレーヤーが賢い計算家である場合は多くなります。どちらの場合も、もう一方の解決策を選んだプレイヤーに勝つチャンスがあるのですが、それだけではありません。2つのスタックのうち、どちらかが枯渇したらゲームを終了する準備が必要で、そのためには本当のゲーム戦略が必要です。と考える楽しみもある。特に4人から6人までの場合は、2つの山のうち最初の山を使い切るのは得策ではない。「バザール」は期待を裏切らない手ごたえのあるゲームである。コンビネーションゲームについて、これほど集中的に考えることは滅多にない。しかし、ここでは、このような頭痛の種を受け入れるか、必ずしも楽しむことなく、毎回負けるか、どちらかです。そう、このゲームでは、自分のやりとりに集中するあまり、他の人を見ることを忘れそうになるのです。インタラクションは驚異的とは言い難く、この点がこのゲームに対する唯一の批判点かもしれません。しかし、インタラクションという言葉が、他の人が何をしたいかを研究するという概念を包含しているとすれば、「バザー」は非常にインタラクティヴです。自分が望んでいた組み合わせを、自分より先に作ってくれるかもしれないプレイヤーを無視することはできません。という単純な理由で、在庫を持つことになります。</w:t>
      </w:r>
    </w:p>
    <w:p>
      <w:r>
        <w:rPr>
          <w:b/>
          <w:color w:val="FF0000"/>
        </w:rPr>
        <w:t xml:space="preserve">イド231</w:t>
      </w:r>
    </w:p>
    <w:p>
      <w:r>
        <w:rPr>
          <w:b w:val="0"/>
        </w:rPr>
        <w:t xml:space="preserve">いや、BibTeXについてではなく、本や雑誌、コミック・BD（マーベルやDC、あるいはマルスピラミやあなたのガストンなどのソーガル）の図書館管理についてお話します。ToDoリストと同じように、コンピュータ化されているのでしょうね;-)Linuxではgcstarを使用しています。gcstarは非常に優れたコレクションマネージャーで、Android版もあり、中古品を探していろいろな店を見て回っているときに、すでに持っているものを簡単にチェックできます（そう、私はあまり新しいものを買わず、ベルサイユとパリのGibert Josephか、サンブリューのゲームキャッシュとエランスが閉店したのでハッピーキャッシュを好みます :/)*。私は自分の本のコレクションを管理する古典的なニーズを持っています：自分がいくつ持っているか、どのスタイルで、どの作家の、どのシリーズ（アン・ライスとその吸血鬼シリーズやメイフェア、ロボットとファンデーションの間のアシモフ、非常に多作のフランス人ピエール・ボルダージュ、マジプールのシルバーバーグなどの作家などなど）。これは特に本屋に行くときに便利で、すでに持っているもの（だいたい最新）と足りないもの（しばしば不完全で、遠征するたびに思いがけない宝物を発見する）をリストアップしているのです。具体的には、ノートパソコンでgcstarで本を管理し、HTMLで表示（著者名＋タイトル）をエクスポートし、Android携帯のビューワーでファイル全体を読むことができます。また、実用的なので迷わず持ち出しているee-pc（スマートフォンより少し画面が大きい）も持ち出すことができます。10冊、20冊と持って帰ってきては、ラベルをはがし、バーコードを読み取って、新しい本を統合していくのです。そして、そこに問題があるのです。ハンディスキャナー（バーコードリーダーの別称）を持っていないので、スマートフォンでEANコード（がある場合）を認識して、より早く本を入力するようにしています。また、私のコレクションは760冊以上あり、gcstarビューアーを介してモバイルで参照するのが遅くなり始めています（そして、私はもっと1300のように持っています、私が私のコレクション全体をスキャンしていたいくつかの作家を再分類していない、アレキサンドリアの下に、それはもう本当に維持されていません:/）。- バーコード^Wnumber ISBNを手書きで、ラップトップのgcstarに直接再サイズする（携帯電話ではなく、私のコンピュータです） - 携帯電話でバーコードをスキャンし、csvインポートでgcstarにリストを統合する（統合後に異なる書籍をチェック） - gcstarアプリケーションを使って、バーコードをスキャンしてgcstarに送り、多少は成功したが、今まではバーコード認識についていくつかの研究も行ってきた。gcstarに関して、私はいくつかの制限があります、特にモバイルでの可視化（アプリケーションはリストをロードするために少し遅く、著者/タイトルビューと本当に検索/ソートがありません）、DVDfr、amazon、alapage間の様々なサイト上のフィールド検索の近似...（私はクリスマスの時に、非常に頻繁にHTMLフォーマットが変化すると言わざるを得ない、彼らは唯一の検索/結果の活用のために安定したAPIを提供しなければなりません...）。しかし、私はいつもgcstarに戻ってくる、特に私は私のコレクション（本、購入する本、DVD）を視覚化するためにアンドロイド上のアプリケーションの追加と同様に、直接統合のためのバーコードをスキャンする可能性の追加が好きだからです。そんな時、BookCataloを発見しました。</w:t>
      </w:r>
    </w:p>
    <w:p>
      <w:r>
        <w:rPr>
          <w:b/>
          <w:color w:val="FF0000"/>
        </w:rPr>
        <w:t xml:space="preserve">イド232</w:t>
      </w:r>
    </w:p>
    <w:p>
      <w:r>
        <w:rPr>
          <w:b w:val="0"/>
        </w:rPr>
        <w:t xml:space="preserve">噛んだ赤ちゃんがみんな大好きになる、ユニークなぬいぐるみです。特に小さな手のためにデザインされたキャロットトップは、軽いパッドで触覚を目覚めさせ、カタパルトやチューイングなどに理想的な作りです。CE規格に適合し、生まれたときから使える。 環境と人に配慮した完全ハンドメイド。サイズ：約37cm（ニンジン、コマ含む） 素材：ニンジン用：ナチュラルモカリネン ニンジンコマ用：アンスラサイトグレーコットンガーゼ</w:t>
      </w:r>
    </w:p>
    <w:p>
      <w:r>
        <w:rPr>
          <w:b/>
          <w:color w:val="FF0000"/>
        </w:rPr>
        <w:t xml:space="preserve">イド233</w:t>
      </w:r>
    </w:p>
    <w:p>
      <w:r>
        <w:rPr>
          <w:b w:val="0"/>
        </w:rPr>
        <w:t xml:space="preserve">1941年 - カンタルの靴組織委員会と国民靴の流通 1940年10月29日の政令により、カンタルの靴組織委員会（Comité général d'organization du Cuir）が創設され、これに依存する形で、すべての生産と商品の統制がとられるようになった。その1ヵ月後には、革靴の自由販売が禁止された。また、ブーツやアンクルブーツのようなアッパーの高い靴の製造も禁止された。1941年1月、県知事コルデフィがカンタルの市長に宛てた回覧で、市民に対する新しい配給措置が説明された。所有する靴の数と種類、そしてその状態を申告書に記入しなければならなかった。そのために、フランスの国家元首であるペタン自身が記入した宣言文のコピーが配布された。サン・サチュルナン村の公文書館に保管されていたものだ。それ以来、靴を買いたい人は、市長に要望書を送らなければならなくなった。市長は、都道府県知事が任命する特別委員会を招集し、どのニーズが優先され、誰がバウチャーを受け取ることができるかを決定することになったのだ。年長者の靴を再利用できない6歳以上の子どもや、「農村の郵便配達員など、通常、長時間歩くことが必要な職業に就いている人」を優先的に受け入れるようにしています。すでに2足の靴をお持ちの方で、状態の良いもの、修理可能なものは除きます。また、農家の人たちに「昔のやり方に戻ろう」、つまり、革をほとんど必要としない下駄やガロッシュを薦める必要性も主張した。1941年、市場の困難さに直面し、新たな対策として国民靴の生産が始まった。この制度は、第一次世界大戦の時にすでに導入されていた。標準化されたモデルを製造することで、生産の合理化を図り、数が少なく、原材料を節約し、手頃な価格で販売することを目指したのだ。1941年6月11日、サン＝サトゥルナン市長は、カンタルの靴組織委員会から、この国民靴の配布条件を記した回覧を受け取った。これは、カンタルに割り当てられた隊員が少なかったため、少数の店主に配られることになった。退役軍人会を吸収してヴィシー政権を支えてきたフランス戦闘員団の軍団員や友軍に指定されていた人たちがほとんどだったのである。例えば、ドイツで捕虜になった息子を持つ戦争未亡人のウジェニー・ラヴィアルは、「戦争努力」に貢献したことで知られている。各店主は、あらゆるサイズ、モデルの靴を取り揃え、市長が配布する「国民靴」という特別な引換券を持った人にだけ、国が定めた価格でこれらの靴を販売することができたのだ。これだけ大量に供給されているように見えるが、モデルやサイズによっては需要が多く、すべてのカンタリアンのニーズを満たすことはできなかったと思われる。また、価格表に婦人靴の記載がないのも驚きである。自動車が徴用されたため、徒歩や自転車で移動しなければならず、靴は誰にとっても基本的な必需品であった。1940年9月からは食料品も配給制になり、繊維、石炭、タバコなどもカードとチケット制で配給されるようになった。この配給カードは、1949年まで使用された。サン＝サトゥルナン市公文書館に寄託、現在分類中 更なる情報：Antelme Sandy, 1940-1944,</w:t>
      </w:r>
    </w:p>
    <w:p>
      <w:r>
        <w:rPr>
          <w:b/>
          <w:color w:val="FF0000"/>
        </w:rPr>
        <w:t xml:space="preserve">イド234</w:t>
      </w:r>
    </w:p>
    <w:p>
      <w:r>
        <w:rPr>
          <w:b w:val="0"/>
        </w:rPr>
        <w:t xml:space="preserve">2015年9月1日掲載｜by Quelles-Dates 0 Council Tax 2015: 20% increase for second homes あなたは、セカンドハウスをお持ちですか？以下をよくお読みください2014年の改正財政法の採決以降、緊張地帯のセカンドハウスに対する市税20％増額が認められています。 秋には、本宅とセカンドハウスに対する市税を支払う必要がありますが、緊張地帯の当該コミューンの一つに住んでいる場合、後者に20％の金額増額の可能性があるのです。市税20％引き上げの目的は？住宅危機は政府の優先事項の一つであるため、セカンドハウスの所有者が痛いところを突くことで、所有物件を「解放」し、売却可能にすることを奨励するのが目的です。</w:t>
      </w:r>
    </w:p>
    <w:p>
      <w:r>
        <w:rPr>
          <w:b/>
          <w:color w:val="FF0000"/>
        </w:rPr>
        <w:t xml:space="preserve">イド235</w:t>
      </w:r>
    </w:p>
    <w:p>
      <w:r>
        <w:rPr>
          <w:b w:val="0"/>
        </w:rPr>
        <w:t xml:space="preserve">何も持たずに全部やる...でも、うまくやる！」。カウントステッチ刺繍、無料チャートと詳細なチュートリアル。郷土料理やエキゾチックな料理。お問い合わせはこちら HOME シンプルな料理ですが、その繊細な味わいをお楽しみください。 モルモット肉とローズマリー、エンダイブの白ワイン煮込み 必要な材料：中くらいのモルモット肉1羽 エンダイブ1kg ローズマリー（花）4枝 半塩バター小つまみ1杯 ミュスカデ辛口白ワイン（セーブル、メーン）塩、挽きたてコショウ小さじ半分の塩とコショウを小さなボウルで混ぜ合わせてから調理を開始します。モルモットの内側に振りかける。花の美しいローズマリーを2本取る。モルモットの中に入れる。オーブンを200℃に予熱し、大きめの深皿にモルモットを並べます。横向きに置いてください。エンダイブは洗って半分に切り、真ん中の苦い芯を取り除く。モルモットの周りに並べる。最後のローズマリー2本を取り除き、皿全体に振りかける。バターを細かく切って塗り、塩・胡椒で味付けする。 200℃のオーブンで50分焼く。 15分焼いたらモルモットを取り出し、もう片方の脚に乗せる。エンダイブも裏返す。平均的なモルモットなら、50分もすれば完全に火が通っている。切り分けて温かい皿に盛る。 残ったら肉とエンダイブを別々の缶に入れる。ソースは脱脂できるように置いておく。そして、パスタの風味付けに使うことができます...食器棚に大量にある......。料理の成果を伝えるなら、マミゴス BOUTIQUE MAMIGOZ ミレイユ・ベルテ 01/05/2020 09:43 マリー・ジャンヌ85 27/04/2020 21:24 アメリー 27/04/2020 11:29 リリアンヌ 26/04/2020 12:29 セリネット 26/04/2020 11:13 Mamounette48 26/04/2020 09:28 Viviane 26/04/2020 09:19 mauricette28 26/04/2020 08:53 Eliane56 26/04/2020 08:43 amelie1976 26/04/2020 08:26 françoise Binet 26/04/2020 08:19 Martine68 26/04/2020 06:56 Simone 26/04/2020 06:21 Giboulée50 19/04/2020 08:33 Marie Jeanne85 19/04/2020 08:18 Martine68 19/04/2020 07:09</w:t>
      </w:r>
    </w:p>
    <w:p>
      <w:r>
        <w:rPr>
          <w:b/>
          <w:color w:val="FF0000"/>
        </w:rPr>
        <w:t xml:space="preserve">イド236</w:t>
      </w:r>
    </w:p>
    <w:p>
      <w:r>
        <w:rPr>
          <w:b w:val="0"/>
        </w:rPr>
        <w:t xml:space="preserve">2003年4月、グザビエ・フラクティフとパートナーのグラシエラ・オルトラーノ、そして彼らの2人の子供が失踪した。一家が逃亡したことを考慮し、国家憲兵隊はプロモーターとその家族がウィンタースポーツのリゾート地であるグラン・ボルナンで殺害されたと結論づけた。グザビエ・フラクティフの借主であるデイヴィッド・ホティアットとその妻、友人数名が特定され、最初の殺人、他の者は共犯で有罪になった。監督と共同脚本（イザベル・クラリスとの共作）のエリック・ギラドは、この映画を、ここではブリュノ（ジェレミー・レニエ）とマリリン（ジュリー・ドパルデュー）キャロンと名前を変えた2人の犯人の忌まわしい行為の謎を解明するための実験器具として構成している。このように、『ポゼッションズ』の3分の2は、恨みが蓄積される過程をじっくり観察することに費やされており、たとえそれが知的に構成されていたとしても、痛々しい光景である。キャロン夫妻と幼い娘は、北部の団地にあるバンガローを後にし、パトリック・キャステイング（ルシアン・ジャンバティスト）が借りているシャレーに引っ越すため、グラン・ボルナンに到着する。キャスタリングは愛想がよく、自分の繁栄を誇示するのが好きな男だ。キャステイングが西インド出身であること（モデルとなった人物と共通する特徴）により、階級関係はさらに複雑になり、アフリカ系移民の富は彼らの世界観にそぐわないとして、キャロン家は反発する。この映画のタイトルが何を意味するのか、私たちはそれほど長く待つ必要はありません。所有物とは、キャステイング家の物質的な所有物（フラットスクリーン、全地形対応車、不動産）と、キャロン家に憑いている狂おしいほどの嫉妬心のことである。ジェレミー・レニエとジュリー・ドパルデューは、未来の犠牲者たちの滑らかな表情を前にして、復讐に燃えてキャラクターを作り上げていく。彼はどこまでも愚かで卑怯な男だ。厚顔無恥で、ちょっとマヌケな男で、恐ろしいほど自然に恨みを吐露している。ジュリー・ドパルデューは、マクベス夫人、犯罪の押し売り、お調子者のような、より複雑なキャラクターを演じている。彼らの頑なな思考停止と無限の欲望がどこへ向かうのかが最初からわかっているため、犯罪への道を歩むことは、さして面白くもない二人の存在と同居させられる観客にとって、一種の懺悔のようなものなのだ。モノやお金の重みをさらに強調するような広告の繰り返しなど、いくつかの不手際が期待感を重くさせる。犯行のプロセスが進むと、映画はより耐えやすいリズムを獲得し、脅威の自然の中に投げ出されたウィンタースポーツリゾートという高い消費の場であるこの奇妙な場所を生かした演出の特質がより意識されるようになる。</w:t>
      </w:r>
    </w:p>
    <w:p>
      <w:r>
        <w:rPr>
          <w:b/>
          <w:color w:val="FF0000"/>
        </w:rPr>
        <w:t xml:space="preserve">イド237</w:t>
      </w:r>
    </w:p>
    <w:p>
      <w:r>
        <w:rPr>
          <w:b w:val="0"/>
        </w:rPr>
        <w:t xml:space="preserve">1000ヘクタール、600ヘクタール、100ヘクタールの耕作地を売りたい。 そこで、土地を探している会社または個人を探している。回答私は土地の売却のためのパートナーを探しています こんにちは、私はそのヘクタールを議論するために30万フランCFAで評価されているコートジボワールのいくつかの地域で土地の部分とコートジボワール、起業家とcanvasserです... 情報連絡用 M.koffi（225）47 49 73 22と（+ 225）04 77 21 95参照（s）： M.koffi：IVOIRIEN （225）47 49 73 22と（+ 225）04 77 21 95 回答</w:t>
      </w:r>
    </w:p>
    <w:p>
      <w:r>
        <w:rPr>
          <w:b/>
          <w:color w:val="FF0000"/>
        </w:rPr>
        <w:t xml:space="preserve">イド238</w:t>
      </w:r>
    </w:p>
    <w:p>
      <w:r>
        <w:rPr>
          <w:b w:val="0"/>
        </w:rPr>
        <w:t xml:space="preserve">Kolmårdens Djurpark Kolmårdens Djurparkは、1965年から営業しているスウェーデンの動物園と遊園地で、ノールショーピングの北東18km、ストックホルムの南西140kmにあるブローヴィケン湾の北岸沿いに位置しています。1969年に北欧の公園で初めてイルカ館を設置した。現在では、スウェーデンで唯一、8頭のバンドウイルカを飼育しています[1]。目次 - 1 歴史 - 2 ギャラリー - 3 参考文献 - 4 外部リンク 歴史[編集] 動物園は1962年にウルフ・スヴェンソンによって、かつてのコルモルデン市（1971年からノールショーピング市に併合）の再興のために設計されました。1965年に開園し、当時は210頭の動物が飼育されていました。2] その後、動物園の規模は拡大し、さらに多くの動物が飼育されるようになりました。1968年にはホッキョクグマを迎え入れ、1969年にはイルカ館を開設した。1972年にはヒグマが登場し、サファリパークやヘビやワニがいるトロピカリウムもでき、記念すべき年となりました。当初はノールショーピング市が所有していましたが、1997年に民営化され、2000年からはパークス・アンド・リゾーツ・スカンジナビアが管理しています。その後、2007年にはトラを間近に見ることができる「タイガーワールド」を、2008年にはイルカ館を拡張し、完全なマリンエリアにするなど、さらなる進化を遂げました。2009年には、家族向けジェットコースター「デルフィネクスプレッセン」[3]が加わりました。2010年にサファリパークは閉鎖されましたが、2011年にケーブルカーが導入され、その代わりとなりました。園内には、タイからスウェーデン国王に贈られた2頭のアジアゾウが飼育されています[4]。2015年には、スウェーデンの人気アニメキャラクター「バムセ・ベア」をテーマにしたキッズエリア「Bamses Värld」がオープンしました。ロッキン・タグやゴディストーゲット[5]と呼ばれるジーラーのジュニアジェットコースターライドなどのアトラクションがあります。2016年には、Rocky Mountain Construction社の木製ジェットコースターライド「Wildfire」セクションがオープンしました[6]。Kolmårdens Djurparkは、5月から9月までオープンしています。入場者数は、毎夏70万人と言われています。ギャラリー[編集] 捕獲されたランナーファルコン。ゴリラの仲間。イルカショーシベリアのトラ。ライオンの飼育場の上を通過するケーブルカー。参考文献[編集] - "Kolmårdens Djurpark - Sweden", at cetabase.org (accessed 28 January 2017) - "History", kolmarden.com, Kolmården Zoo (accessed 24 April 2011) - "Kolmården Zoo", parks-resorts.com, Parks and Resorts Scandinavia (accessed 24 April 2011) - "Kolmarden Zoo (Kolmardens Djurpark) in Sweden", elephant.Kolmarden, "スウェーデン" - "Kolmarden Djurpark,スウェーデン".se, The Elephant Encyclopedia (accessed on 24 April 2011) - http://www.mynewsdesk.com/se/kolmardens_djurpark/pressreleases/bamseinvestering-till-kolmaardens-50-aarsjubileum-970796 - http://rcdb.com/12032.htm 外部リンク[編集] - 公式サイト - トロピカリウムのサイト</w:t>
      </w:r>
    </w:p>
    <w:p>
      <w:r>
        <w:rPr>
          <w:b/>
          <w:color w:val="FF0000"/>
        </w:rPr>
        <w:t xml:space="preserve">イド239</w:t>
      </w:r>
    </w:p>
    <w:p>
      <w:r>
        <w:rPr>
          <w:b w:val="0"/>
        </w:rPr>
        <w:t xml:space="preserve">Luciole.44 Mのファンで彼の未発表の情報を持っている人、私を忘れないでね。でも、他の人も自分も、-M-さんの人生を知りたいと思うようになったから、口が酸っぱくなるんです。さて、最後のタイトルを信じるなら、彼はギターと情熱的な牧歌的な時間を過ごしているに違いない。ルシオール：教えてください。ルシオール.44 残りは、www.qui2nous2.com!そして、何か情報をお持ちの方は私を忘れないでくださいソード＊そうでない方は、Mさんのツアーをご覧になりましたか！？ 8-8 アブラヘルところで、サイト上でアーティストファイルを見るにはどうしたらいいのでしょうか？-M-ありがとうM Snipettes on kekeland de brigitte fontaine also Mashistador -One on music (Many photos of -M- Benabar ...): www.mashistador.skyblog.com -A second one that I just created, I put there many photos of guitar and even small video... finally the blog is one week old but come to see anyway: www.cordesensible1.skyblog.com すみません私は広告（と私はそれについて謝罪）のビットをやっているがよくある...。Damodred Matthieu Chedid また、見ることができます。- Matthieu Chedidの全てのタブ譜 - Matthieu Chedid専用のフォーラムを見る - Matthieu Chedidの楽譜を見る - ポスター Matthieu Chedidに関するサイトの他のリンク : ディスコグラフィー Matthieu Chedid - Tシャツ Matthieu Chedid - ポスター Matthieu Chedid。</w:t>
      </w:r>
    </w:p>
    <w:p>
      <w:r>
        <w:rPr>
          <w:b/>
          <w:color w:val="FF0000"/>
        </w:rPr>
        <w:t xml:space="preserve">アイディー二百四十</w:t>
      </w:r>
    </w:p>
    <w:p>
      <w:r>
        <w:rPr>
          <w:b w:val="0"/>
        </w:rPr>
        <w:t xml:space="preserve">グラミー賞5部門受賞、ヒット曲「ゲット・ラッキー」の世界的成功、ジョージオ・モロダー、ナイル・ロジャース、ファレル・ウィリアムスの名だたる参加にもかかわらず、ダフト・パンクの4作目は、なによりも真の意味でスタイルを変えた作品となった。このデュオは、彼らを有名にした電子音楽を放棄することで、70年代のカリフォルニアのスタジオミュージシャンの科学に立ち返り、機械の出現以来誰もやっていない方法で曲をドレスアップしているのである。一時代を築いた過去のサウンドトラックへの回帰 ℗ 2013 Daft Life Limited under exclusive license to Columbia Records, a Division of Sony Music Entertainment</w:t>
      </w:r>
    </w:p>
    <w:p>
      <w:r>
        <w:rPr>
          <w:b/>
          <w:color w:val="FF0000"/>
        </w:rPr>
        <w:t xml:space="preserve">イド241</w:t>
      </w:r>
    </w:p>
    <w:p>
      <w:r>
        <w:rPr>
          <w:b w:val="0"/>
        </w:rPr>
        <w:t xml:space="preserve">ミシェル・イダルゴは「チームとはどういう意味か？世界で一番美しい、色がないのです。色はやはり青、白、赤。 ここでは、フランス代表で活躍した黒人選手のリストを紹介します。アフリカ人、西インド人、ガイアナ人...彼らは1930年代からフランスチームの一員だったんです。6月1日、Canal+チャンネルでドキュメンタリー番組『Des noirs en couleur』が放映されます。ラウール・ディアニュ - 1931年から1940年まで18キャップ（セネガル／ガイアナ）、ラルビ・ベン・バレック - 1938年から1954年まで18キャップ（モロッコ）モロッコ人でありながら、特にメディアでは常に「黒人選手」として認識され、見られてきました。第2世代（1954-1970）（4選手） ゼルセ・ルイ - 1954年から1956年まで12キャップ（マルティニーク） ルシアン・コッソウ - 1960年から1964年まで6キャップ（4ゴール）（ベナン） ポール・シラン - 1963年に2キャップ（マルティニーク） ダニエル・チャールズ・アルフレッド - 1964年に4キャップ（マルチニーク） 第3世代（1970-1978）（4選手） マリウス・テゾ- 1971年から1983年までに65キャップ（4ゴール）（グアドループ島） ジャンピエール・アダムス - 22 caps from 1972 to 1976 (Senegal) ジェラール・ジャンビオン - 40 caps from 1975 to 1982 (Martinique) ジャック・ジマコ - 13 caps (2 goals from 1977 to 1981)第4世代（1979年～）（8名） アラン・モイザン - 1979～1981年7キャップ（セネガル） ジャン・ティガナ - 1980～1988年52キャップ（1ゴール）（マリ） アラン・クリオール - 1980～1983年12キャップ（2ゴール）（グアドループ） ホセ・トゥレ - 1983～1989年16キャップ（4ゴール）（マリ） バジルボリ - 1986～1993年45キャップ（1ゴール）（マリ）（マリジボワール） ジェラルド・パッシ - 1987年から1988年まで11キャップ（2ゴール） （コンゴ） フランク・シルベストル - 1989年から1992年まで11キャップ（グアドループ） リュック・ソノール - 1987年から1989年まで9キャップ（グアドループ） 第5世代（1990年から）（10選手） ジョセリン・アングロマ - 1990年から1996年まで37キャップ（グアドループ） アマラ・シンバ- 1991年から1992年まで3キャップ（2ゴール）（セネガル） ジェローム・グニャコ- 1992年から1994年まで2キャップ（コートジボワール） （コートジボワールの選手） （グアドループ）の選手クリスチャン・カレンブー - 53 caps (1 goal from 1992 to 2002) (New Caledonia) パトリス・ロコ - 26 caps (7 goals from 1993 to 1997) (Congo) ベルナルド・ラマ - ゴールキーパー,1993年から2000年まで44キャップ（ガイアナ） マルセル・デザイリ - 1993年から2004年まで116キャップ（3ゴール）（ガーナ） リリアン・トゥラム - 1994年から137キャップ（2ゴール）（グアドループ） ジャン・ピエール・シプリアン - 1994年に1キャップ（グアドループ） ブルーノ・ンゴッティ - 1994年から1997年までに6キャップ（カメルーン） 第6世代（1995年から） （37選手） クロード・マケル - 1995年から65キャップ（ザイール） マーティン・ジェトゥ- 1996年から2000年までに6キャップ（コートジボワールディボワール） アラン・ゴマ - 1996年から1998年まで2キャップ（ザイール） パトリック・ヴィエイラ - 1997年から105キャップ（6ゴール） （セネガル） ティエリー・アンリ - 1997年から98キャップ（44ゴール） （グアドループ／マルチニーク） イブラヒム・バ - 1997年から1998年まで8キャップ（2ゴール） （セネガル） ニコラ・アネルカ - 1998年から44キャップ（11ゴール） （マルチニーク） ベルナルド・ディオメード - （グアドループ／マリニーク） （グアドループ） （グアドループ） （セネガル） （グアドループ） - （グアドループ） - （セネガル） - （セネガル） - （グアドループ） - （グアドループ） - （セネガル） - （グアドループ） - （セネガル） - 2．1998年8キャップ（グアドループ） シルヴァン・ウィルトール - 1999年から92キャップ（26ゴール） （グアドループ） ヴィカシュ・ドラスー - 1999年から2006年18キャップ（1ゴール） （モーリシャス） スティーブ・マレ - 2000年から2004年23キャップ（6ゴール） （マルチニーク） フィリップ・クリスタンバル - 2000年から2002年5キャップ（マルチニーク） ミカエル・シルベストル - 2001年から39キャップ（2ゴール） - （グアドループ</w:t>
      </w:r>
    </w:p>
    <w:p>
      <w:r>
        <w:rPr>
          <w:b/>
          <w:color w:val="FF0000"/>
        </w:rPr>
        <w:t xml:space="preserve">イド242</w:t>
      </w:r>
    </w:p>
    <w:p>
      <w:r>
        <w:rPr>
          <w:b w:val="0"/>
        </w:rPr>
        <w:t xml:space="preserve">マルシェ・デ・バルコンについて COVID-19と連動したイベントを受けて開設されたサイトです。その目的は、地元の生産者や取引業者が製品を提供できるようにすることと、駆動システムを現在の制約に適合させることである。このような現状に鑑み、本ツールの立ち上げ期間中はご容赦くださいますようお願いいたします。私たちは日々改善に努め、お客様に最高のサービスを提供したいと考えています。</w:t>
      </w:r>
    </w:p>
    <w:p>
      <w:r>
        <w:rPr>
          <w:b/>
          <w:color w:val="FF0000"/>
        </w:rPr>
        <w:t xml:space="preserve">イド243</w:t>
      </w:r>
    </w:p>
    <w:p>
      <w:r>
        <w:rPr>
          <w:b w:val="0"/>
        </w:rPr>
        <w:t xml:space="preserve">Mooréa島のフォトリアリスティックシーン by rooster " 05 May 2008 19:04 皆さんこんにちは。私が2年間住んでいたMooréa島（タヒチの隣）のフォトリアリスティックシーン（フランスvfrタイプ、つまり写真テクスチャ＋特定のオートジェン配置）を作りたいと思います。私のプロジェクトを実現するためにどのようなソフトウェアを使用するべきか知りたいです（labomeshを試しましたが、2日間の良い忠実なサービスの後にクラッシュしました）。by berzerk2 " 05 May 2008 19:21 FSearthtilesの「カスタム」シーンならともかく、そうでないならFSearthtilesの画像は著作権があるので、シーンの配布はできません メッセージ： 315Subscription: 23 December 2007 11:07Location: Not far from LFQQ (Belgium) どのバージョンのFS用にプロジェクトを用意したかが書かれていないのですが、どうすればいいでしょうか？FS-X用であれば、「SBuilderX V3.10」が、正しい衛星画像があれば、問題なく動作します。Google-Earthで確認したところ、あまり高解像度ではありませんが、地面を覆うようにシャープに表示されるので、問題ないでしょう。ただ、berzerk2さんがおっしゃるように、衛星画像はすべて著作権で保護されていますが、手法や作成座標は自由に配布できますし、作成予定のオートジェンテクスチャも自分のものなので、好きなようにできます。 by rooster " 2008/05/23:54 fs2004しかやってないのでFsearthtilesも試しましたがバグります（起動不能） by stunmann " 2008/05/06 17:23 fs earthtilesがとても良いのでまた試したいのですが惜しいですね。また、"崖っぷち "であることは間違いないが、"崖っぷち "であっても、"崖っぷち "であっても、"崖っぷち "であっても、"崖っぷち "であっても、"崖っぷち "であっても、"崖っぷち "であっても、崖っぷちであっても、崖っぷちであっても、崖っぷちであっても、崖っぷちであっても、「崖っぷち」は、崖っぷちと言えるのである。問題は、ミリのシーンが、ヴィラや私がやっているトゥールーズ・フランカザールなどの一部を除いて、ほとんどグーグルアースで白くなっていることです。よろしくお願いします by jeje63 " 2008年05月25日 18:47 il te faut peut être le NET FRAMEWORK 3 by rooster " 2008年05月25日 19:16 tu est un génie jeje, sois béni, quant à moi je me mets au travail! by jeje63 " 2008年05月25日 19:19 ah !super moi aussi j'ai du faire pareil by faf720 " 26 May 2008 17:44 ha c'est super si ça marche maintenant j'ai impatient de voir ta scene ayant passé quelques temps a moorea by Le Viet " 30 May 2008 22:23 Tout d'abord bon courage pour ta scéne, car si elle est de la même qualité que tes repaints, je la veux!そうでない場合は、頑張ってください。 その他： stunmann さんが書きました： 写真には著作権がありますが、誰もチェックしていません。 それはおかしいと思います。あなたの写真を撮って、それを使って、自分のシーンを売れば、お金になるようなものですが、あなたの写真のおかげで、です。だから、たとえ誰もチェックしなくても、フリーウェアであっても、著作権は尊重される権利があると思います... by Philou67 " 2008年05月30日 22:38 いいだろう 最初は道徳的に間違っている、あるシーンに自分の建物が含まれているとわかった日に何と言うか、引用されてないことや</w:t>
      </w:r>
    </w:p>
    <w:p>
      <w:r>
        <w:rPr>
          <w:b/>
          <w:color w:val="FF0000"/>
        </w:rPr>
        <w:t xml:space="preserve">イド244</w:t>
      </w:r>
    </w:p>
    <w:p>
      <w:r>
        <w:rPr>
          <w:b w:val="0"/>
        </w:rPr>
        <w:t xml:space="preserve">家庭内の諍いが悲劇に取り返しのつかないことが起きたのは、ケニア北部のサンブル地方にあるバルサロイという村である。サンブル族のカップルが持参金問題で致命的な喧嘩をしたと、ケニアの新聞「スタンダード」が報じた。モリス・アサラ村の副村長が2人の娘の結婚のために持参金を受け取った後の出来事だった。すると妻は、この地域のしきたりに従って自分の分け前を与えなかったことを非難した。激しい口論になり、妻は夫を刺した。妻は身柄を拘束され、近日中に法廷に引き出される予定です。持参金はアフリカの古い伝統で、あまりにも高価なため、ケニアや他の多くのアフリカの国々で長い間論争の中心となってきました。この伝統は、ケニアの40の民族に影響を及ぼしています。ケニアの家族は、「自分の娘」と結婚するために、新郎に財産や多額の金銭を要求することが非常に多く、これは夫婦の結びつきを強めるために必要なステップである。慣習法では、持参金が支払われるまで結婚が認められないとさえ定められている。ケニア政府は、持参金廃止の法案を受理したとAfrik.comは伝えている。この法案は国会で可決されなければならないが、伝統と慣習の重みがあるこの国では、すでに多くの議論を呼んでいる。この法律は、ケニアの家庭での一夫多妻制にも終止符を打つことになる。しかし、歯がゆいのは何よりも持参金廃止法案である。政府は、「女性のイメージを損なう」と考えているこの古い慣習に終止符を打つことを提案しています。インチアッラー！明日、お金がないなら、結婚式の費用を払うよ</w:t>
      </w:r>
    </w:p>
    <w:p>
      <w:r>
        <w:rPr>
          <w:b/>
          <w:color w:val="FF0000"/>
        </w:rPr>
        <w:t xml:space="preserve">イド245</w:t>
      </w:r>
    </w:p>
    <w:p>
      <w:r>
        <w:rPr>
          <w:b w:val="0"/>
        </w:rPr>
        <w:t xml:space="preserve">L'Avion de papier ラヴィオン・ド・パピエは、文化の発展に貢献する個人の集団によって財政的に支援されています。地元のお店やパートナーとの連携により、人的交流を促し、促進します。当社の書籍は、ブルターニュのEdicolor社が、imprim'Vert認定プリンターで上質紙（PEFC）を使って印刷しています。28ページ（19×22cm）で柔軟かつ軽量なため、手の小さい方から大きい方まで扱いやすくなっています。本 カタログは2歳から10歳までのお子様を対象としています。才能あるデザイナーによる美しいイラストとともに、子どもたちを楽しませ、教育し、驚かせ、成長させることを目的とした物語です。クリエイティブチーム全員が一丸となってコレクションを開発し、愛すべき本物のキャラクターを誕生させました。編集方針 L'avion de papierの編集方針は、夢想すること、読書を共有すること、最新のさまざまなテーマについて若者の意識を高めることを重要な位置づけとしています。各話はシリーズ化されることを前提に脚本化されています。子どもたちが本の主人公に共感できるよう、繰り返し登場するキャラクターを作ります。読書の楽しさを維持しながら、教育的・文化的な目的を持ち、子どもの発達を促すことを目的としています。本以上のもの...それぞれのシリーズには、独自のグラフィック世界とキャラクターがあります。本のページに隠されたコードによって、塗り絵をダウンロードすることができます。好きなキャラクターに色をつけて、命を吹き込むのは、なんと楽しいことでしょう。また、読書を完結させ、伴奏や自主的な読書を促すために、音声付きのオーディオブックも用意しています。</w:t>
      </w:r>
    </w:p>
    <w:p>
      <w:r>
        <w:rPr>
          <w:b/>
          <w:color w:val="FF0000"/>
        </w:rPr>
        <w:t xml:space="preserve">イド246</w:t>
      </w:r>
    </w:p>
    <w:p>
      <w:r>
        <w:rPr>
          <w:b w:val="0"/>
        </w:rPr>
        <w:t xml:space="preserve">危機管理サミット、いわゆる「ラストチャンス」サミットは終了した。フランスにとって、10月18日（木）に開幕したサミットは、欧州とユーロ圏の状況を把握するための節目のサミットである。いくつかの問題が議題になっています。まず、ギリシャやスペインの事例でユーロ圏の危機がありました。公式の議題にはなっていないが、ギリシャとスペインのケースは、回廊や二国間会議で多く議論されることになるだろう。フランソワ・オランドは間違いなく、ギリシャのケースについて楽観的なビジョンを説明する機会を得るだろう。10月17日（水）に複数の欧州の日刊紙に掲載されたインタビューでは、最悪の事態は脱し、ギリシャ危機は年内に解決されるはずだと述べた。ギリシャが再びゼネストで麻痺している今、12月理事会ですべての問題が解決されるわけではありません。しかし、フランソワ・オランドは、ギリシャの事例がもはやユーロ圏の存在そのものを脅かすものではなくなり、見通しとタイムテーブルが十分に確立されることを望んでいるということです。スペインにとっては、数日前に設立された欧州安定メカニズム（ESM）を適用できる条件を議論することが問題である。スペインは、自分たちが望まない条件が課されることを恐れて、欧州の支援を要請することに消極的だ。成長協定 フランソワ・オランドは、成長パッケージの進展にも愛着を抱いている。選挙期間中、彼は繰り返し欧州予算協定の再交渉を説明した。文章は変わっていないが、1200億ユーロの成長協定が追加され、欧州構造基金、欧州投資銀行の融資能力増強、プロジェクト債（輸送、エネルギー、高速インターネットインフラへの融資を目的とした融資）に分けられた。フランスを含むほとんどのヨーロッパ諸国は、この秋に非常に厳しい予算編成を行うため、これは非常に重要な問題です。すべての国が同時にやると、成長が損なわれるかもしれない。銀行監督の問題 銀行監督など、今後の課題もあります。欧州委員会の提案によれば、バーゼルIII協定で定められた融資ルールが適切に適用されているか、特に資本金の面でチェックするために、欧州中央銀行にEU内の6,000行に対する実質的な管理権限を与えるべきであるとしている。その目的は、スペインのような銀行危機を回避することです。現在、監督権は各国の中央銀行に属しています。そのため、どこでも同じレベルの監視を実現するためには、それらを移管する必要があるのです。問題は、どのようなペースで、どのレベルまで到達するかです。フランスは欧州委員会と同様、早く、そして遠くへ行きたいと考えている。ドイツはそんなに急いではいない。今回の理事会では何の決定も下されないとベルリンで警告された。ドイツ政府は、経済、特に中小企業の資金調達に非常に重要なドイツの地方銀行を、ECBがやってきて、あまり厳しく検査することを望んでいないのです。また、経済通貨同盟の深化についても議論される予定です。理事会のヘルマン・ヴァンロンプイ議長にも、その旨の報告が求められているほどだ。その中で彼は、27カ国の予算と並んで、ユーロ圏の予算編成能力について言及している。しかし、フランスとドイツは「ユーロ債」に強く反対しているため、このテーマは激しいやりとりになることが予想される。ユーロ圏の決定に必要な民主的正当性を主張することを好んでいるのだ。訳注：ベルリンは財政に関わる決定を押し付けられることを望んでいないため、連邦議会の前での決定となる。</w:t>
      </w:r>
    </w:p>
    <w:p>
      <w:r>
        <w:rPr>
          <w:b/>
          <w:color w:val="FF0000"/>
        </w:rPr>
        <w:t xml:space="preserve">イド247</w:t>
      </w:r>
    </w:p>
    <w:p>
      <w:r>
        <w:rPr>
          <w:b w:val="0"/>
        </w:rPr>
        <w:t xml:space="preserve">1グループあたりの生徒数：3～10人 1時間＝55分 レベル：A1～C1 期間：フレキシブル コース開始日 インテンシブ 週1095€ インテンシブ 週20145€ インテンシブ 週20+5310€ マンツーマンレッスン 週20+10470€ 開始日 毎週月曜日（ただし予備知識がない初心者は除く）。予備知識のない初心者の方 20207/1、13/1、27/1、10/2、24/2、9/3、23/3、30/3、6/4、14/4、20/4、27/4、4/5、11/5、18/5、25/5、1/6、8/6、15/6、22/6、29/6、6/7、13/7、20/7、27/7、3/8、10/8、17/8、24/8、31/8、7/9、14/9、21/9、28/9、5/10、13/10、19/10、26/10、2/11、16/11、30/11、14/12のワンツーワン授業です。お客様のご都合に合わせて2020年の休日：1/1, 6/1, 10/4, 13/4, 1/5, 10/6, 24/6, 11/9, 24/9, 12/10, 8/12, 25/12 2020年12月25日から2021年1月3日まで休校します。 バルセロナ はスペインで最も魅力的でコスモポリタンな都市の1つです。伝統と現代、芸術と歴史、文化と生活がこれほどまでに共生している都市はほとんどないだろう。バルセロナを訪れると、いつもにぎやかで官能的な体験ができます。バルセロナの見どころ： - グエル公園、聖家族大聖堂、ラ・ペドレラの不思議な建物... - ロマンチックな夕日、黄金のビーチ、輝く海の青さ、この街の魅力に抗うことは不可能です！街を散策すると、素晴らしいモダニズムのモニュメント、素晴らしい美術館や芸術財団、印象深いゴシック教会、流行のバル、息を呑むような景色を目にすることでしょう。- ピカソ美術館、ミロ財団、モダニズム美術館、国立カタルーニャ美術館...など、市内に数多くある美術館を訪れて、別世界に足を踏み入れてみましょう。そのナイトライフは、忘れられない思い出となることでしょう。本校でカタルーニャの生活を体験してみませんか？バルセロナ校（Linguabarcelona）は、19世紀に建てられた印象的な建物の中にあり、街の中心部にある魅力的で静かな路地（騒音や交通量もなく、鳥のさえずりも聞こえます）に位置しています。学校は、この美しい街の主な見どころから決して遠くないところにあります。カタルーニャ広場まで徒歩5分。当校では、庭のヤシの木陰でコーヒーを楽しんだり、バルセロナの屋上にある美しいテラスでウェルカムサングリアを味わったりと、美しい環境の中で世界中から集まる学生と出会うことができます。セルバンテス協会に認定されている当校は、広々としたモダンでカラフルな12教室からなり、すべての教室にインタラクティブテクノロジー、エアコン、ヒーターを完備しています。また、無料インターネット接続、紅茶/コーヒーメーカー、ライブラリー、コンピューター、ラウンジエリア、テラス、バリアフリー、そして私たちのチーム全員の献身的なサービスも提供しています。コース開始前 - 旅券の印刷 - コース参加証明書 - 便利な支払い方法：クレジットカードが使えます コース終了後 - あらゆる種類のショーのチケットの案内と予約 - 滞在中のレジャー活動の企画（スポーツ、ダンス、音楽...）。</w:t>
      </w:r>
    </w:p>
    <w:p>
      <w:r>
        <w:rPr>
          <w:b/>
          <w:color w:val="FF0000"/>
        </w:rPr>
        <w:t xml:space="preserve">イド248</w:t>
      </w:r>
    </w:p>
    <w:p>
      <w:r>
        <w:rPr>
          <w:b w:val="0"/>
        </w:rPr>
        <w:t xml:space="preserve">数々の展覧会がギャラリーの生活を彩り、既成概念にとらわれない新鮮なアートのビジョンを提示しています。そのプログラムは、ラ・ロシェルの18世紀の邸宅の中心で行われるイベントだけでなく、工業地帯で行われるオフサイトのイベントによって、より充実したものとなっています。Xin Art galleryでは、アートをより多くの人に知ってもらいたいという思いから、2歳から10歳までの子どもたちを対象にしたアートワークショップを開催しています。学校が休みの日や祝日には、子どもたちが自由に創造力を発揮することができます。楽しくてフレンドリーな雰囲気の中で、小石や陶器、ステンシル、モザイク、アフリカンマスクなど、さまざまな技法を体験し、隠れた才能を発見することができますよ。</w:t>
      </w:r>
    </w:p>
    <w:p>
      <w:r>
        <w:rPr>
          <w:b/>
          <w:color w:val="FF0000"/>
        </w:rPr>
        <w:t xml:space="preserve">イド249</w:t>
      </w:r>
    </w:p>
    <w:p>
      <w:r>
        <w:rPr>
          <w:b w:val="0"/>
        </w:rPr>
        <w:t xml:space="preserve">[更新】オラクル、マイクロソフトに対抗してMySQLに投資 オラクルは、マイクロソフトSQLサーバーに障害を与えるために、MySQLデータベースの開発に投資する計画です。すでにプロプライエタリなデータベースで市場をリードしていたオラクルは、2009年にサン・マイクロシステムズを買収してオープンソースのデータベース「MySQL」を手に入れたが、特に耐久性に関して多くの譲歩に同意し、契約が成立したのは2010年初頭のことである。そして、オラクルのゲームにおけるこの新しい資産は、オラクルのデータベースがほとんど存在しない中小企業のニッチ分野でマイクロソフトSQL Serverに対抗するという、特定の目的を果たすことになります。同社は、マイクロソフト社のソリューションに代わる競争力のあるソリューションとするため、MySQLに「あらゆるレベルで」投資する計画です。マイクロソフトに対抗する武器となるMySQL 特に、SQL Serverの豊富な機能に近づくためにMySQLの機能を充実させることが問題で、そのいくつかは今週中に発表されるはずだ。ハイエンドデータベース分野で足場を固めたオラクルは、MySQLを明確なニッチ分野で誘惑する武器とすることができる。この戦略は、欧州の規制当局が懸念している、MySQLがオラクルの独自サービスに溶解するというシナリオを先験的に排除するものである。このとき、買収発表後すぐに許可を出したアメリカ当局の圧力に屈することなく、追加調査を依頼し、保証を得ることができたのだ。MySQLのファイルは茨の道であり、その結果、MySQLに対するOracleの戦略の実態に疑念が生じたため、ここでは、オープンソースライセンスの別のデータベース管理システムであるIngresのCEO、Roger Burkhardtの反応を示す。「Oracleはすでに、自社のデータベース管理システムと競合しないよう、MySQL "Road Map" を下方修正した。その目的は、高いライセンスコストと独自の制約があるにもかかわらず、MySQL開発者にOracleソフトウェアを採用するよう説得することです。MySQLは、オラクル独自のアプリケーションを本番環境で動作させるために必要な堅牢性と機能性を欠いており、オラクルはこれらのギャップを埋めるつもりはない。彼らは、IngresやJBossのような完全に機能するオープンソース技術ではなく、彼らの高価なアプリケーションサーバーとデータベースソフトウェアを購入するよう顧客を説得するために、MySQLとGlass Fishを彼らのオープンソースのショーケースとして提示する予定です。また、買収が決まる前から、MySQLからOracleへの移行ツールが出回っていることにも気づきましたが、これはこの技術の将来にとって良い兆候とは言えません。イングレスは、企業がオラクルから独立できるような移行ツールに多大な投資を行ってきました。このような努力とコミュニティの強力な関与により、最近、次世代マイグレーションツールがリリースされたのです。これらのツールは、高度なグラフィカルインターフェースにより、従来のスクリプトよりもはるかに直感的な操作が可能です。データベーススキーマの全オブジェクトの移行や、複雑なデータベースプロシージャを処理する。私たちのツールは、SourceForge: https://sourceforge.net/projects/ingresmigtools や Ingres コミュニティサイト: http://community.ingres.com/wiki/IngresMigrationToolSet で自由に利用できます。オラクルの顧客は、会社の真意に騙されず、より安価で柔軟な代替品を探しているのです。最近、オープンソースPKIインフラのスペシャリストであるPrimeKeyは、Ingresソリューションがより安定しているだけでなく、サポートサービスも付いていることに気付き、既存の技術をIngres Databaseに移行しました。多くのISVがOracle/MySQLを捨て、ニーズに合ったオープンソースのソリューションに移行しています。ますます多くのISVやシステムインテグレータがIngresと一緒に仕事をしたいと思うようになりました。コンバ</w:t>
      </w:r>
    </w:p>
    <w:p>
      <w:r>
        <w:rPr>
          <w:b/>
          <w:color w:val="FF0000"/>
        </w:rPr>
        <w:t xml:space="preserve">イド250</w:t>
      </w:r>
    </w:p>
    <w:p>
      <w:r>
        <w:rPr>
          <w:b w:val="0"/>
        </w:rPr>
        <w:t xml:space="preserve">発行条件を定めた命令 Certiphyto システムを規制する命令が 10 月 22 日に官報に掲載されました。Certiphytoの一般的な枠組みを規定する政令を指定する命令は、2011年10月22日付のJournal Officielに掲載されました。個人認証の取得には、以下の4つの方法があります。 - 規則、健康・環境リスクの防止、植物防護製品の使用制限戦略に関する2日間のトレーニングコースを受講すること - 1日のトレーニングコースと15問のテスト（45分）を受けること。15問のうち10問をクリアできなかった受験者は、1日のトレーニングコースに参加します。20問中13問が不正解の場合、再申請はできず、上記の2日間の研修を受けなければならない。 - 申請日から遡って5年以内に取得した卒業証書または称号に基づくもの。このリストは政令で定められており、当社のホームページで公開されています。植物防護製品の販売、流通、使用に関する助言の活動に対する認可の対象となる個人または組織の発行条件も、ウェブサイト上で公開されている特定の法令に明記されています。研修機関の認定条件も命令の対象になっています。5つの政令をダウンロード：活動のための個人証明書を取得するための条件...5つの政令をダウンロード：「作品やサービスの決定者」および「作品やサービスのオペレーター」のカテゴリーにおける活動「植物防護製品の専門的使用」、「農場での決定者」および「農場でのオペレーター」のカテゴリーにおける「植物防護製品の専門的使用」、「植物防護製品の使用に関するアドバイス」、「販売、植物防護製品の販売」の個人証明書を取得するための諸条件。農村・海域漁業法R.254-14条に規定される研修機関の認定条件 続きを読む: Certiphyto: 制度を規定する政令の公布（2011年10月20日）</w:t>
      </w:r>
    </w:p>
    <w:p>
      <w:r>
        <w:rPr>
          <w:b/>
          <w:color w:val="FF0000"/>
        </w:rPr>
        <w:t xml:space="preserve">イド251</w:t>
      </w:r>
    </w:p>
    <w:p>
      <w:r>
        <w:rPr>
          <w:b w:val="0"/>
        </w:rPr>
        <w:t xml:space="preserve">LES VIOLONS DE L'ABBAYE 10代の頃、クリスチャン・ウルビタは絵や彫刻、音楽に興味をもっていたそうです。物理や化学を勉強しているときに、バイオリン製作に出会ったという。早速、ヴァイオリン製作の技術を学ぶために「ヨーロッパ・ツアー」に乗り出すことにした。彼はまずドイツで学び、次にイギリスでクレモナの名器、アマティ、ストラディバリウス、グァルネリウスに出会った。情熱的で頑固な彼は、いつかこれらの楽器を製作し、これらの名器の類まれな音の源を理解するまでは、という夢を抱きながら、修復の間、楽器の図面と寸法を測定した。イギリスから帰国後、家族の生まれ故郷であるコルド・シュル・シエルに工房を構え、ほどなくして、修行時代に知り合った名工房の交流の雰囲気を再現すべく、1997年にバイオリン・弓製作のヨーロッパ工房を設立したのである。音楽祭の会長として、ルシアー、弓製作者、音楽家、作曲家などの会合を開催している。15年前から、世界中のリュート奏者や弓製作者がコルドに集まり、若いルノー・カプソン、ジェローム・ペルヌー、ジェローム・デュクロ、リズ・ベルトー、ニコラ・ドートリクール、ローラン・コルシア、サラ・ヌムタヌ、ジュリアン・ショーヴァン、ピエール・フーシェヌレ...と共に演奏しています。2000年代初頭、彼はヴァイオリンの製作に専念することを決意しました。ヴァイオリンは、そのプロポーション（現在のヴァイオリンは何世紀にもわたる変形の結果であるため）と振動の質において、新しいアプローチであると彼は考えていました。13年間工房に閉じこもり、現在のヴァイオリンを全面的に見直したのは、「ヴァイオリンの設計が完璧でなければ、完璧な音を出すことはできない。 また、すべての疑問に対する答えは、木を知り、木を準備することにあるという深い確信があったからである」。この間、満足のいくヴァイオリンはほとんど作られなかった。「一本の木、一本のヴァイオリンから、何かを学んだ...」と彼は言う。このインタビューは、クリスチャン・ウルビタがヴァイオリンの研究において示した献身的な姿勢と、彼のアプローチの特異性に感心したことから生まれたものである。クリスチャン・ウルビタ・ヨンのインタビュー。セレーノ：サンピエール・ド・ベーズ修道院で発見された2本の木について教えてください。クリスチャン・ウルビタ：友人のおかげで、この修道院の公園でソテツとトウヒを見つけたんだ。この2本の木は、隣り合って生えているのです。パラケルススは「自然は隠すこともしないが、見せることもしない、気配を逃がすことに満足する」と書いている。私はまず、カエデの木に惹かれた。とても背が高く、幹の直径が80センチ近くもある力強い木で、バイオリンに必要なすべての資質を備えている。言葉では言い表せない、本物の出会いに伴う感動を覚えたのです。それを感じたとき、私は自分のヴァイオリンのための木を見つけたと思い、私と木の間に本当の関係が築かれるのです。さらに驚いたことに、ルノー・カプソンは、私と共犯関係にあり、さらに強烈な友情で結ばれているのです。</w:t>
      </w:r>
    </w:p>
    <w:p>
      <w:r>
        <w:rPr>
          <w:b/>
          <w:color w:val="FF0000"/>
        </w:rPr>
        <w:t xml:space="preserve">イド252</w:t>
      </w:r>
    </w:p>
    <w:p>
      <w:r>
        <w:rPr>
          <w:b w:val="0"/>
        </w:rPr>
        <w:t xml:space="preserve">代表制民主主義「今日はどの大臣が刑務所に入っているのか？黄色いベスト」運動の予想外の結果として、フランス革命以来フランスで実践されてきた代表制民主主義、すなわち選挙で選ばれた代表者に立法権と行政権を委ねるということについて議論が始まっている。代表制民主主義を廃止するべきか、それとも真に代表制にすることで救おうとするのか。この目まぐるしい議論はどこまで続くのだろうか。今回は、3人のゲストを迎えてのプログラムです。Le prix de la démocratie』（Editions Fayard）の著者で経済学者のJulia Cagé、『La France Insoumise』のプログラム共同責任者でナンテール大学の憲法学教授のCharlotte Girard、弁護士でルーアンのGilet jaunesのスポークスマンFrançois Bouloの5名。そして、コラムニストで歴史家のMathilde Larrèreとともに、フランスで代表民主主義が問われているのは革命以来初めてのことなのか、自問自答してみたいと思います。プログラムを始めています、とても面白いです。ジュリア・カジェの作品は知っていました。彼女は、さわやかなメディアの好奇心を獲得したウサギを育てました。このまま国家の歴史を掘り下げれば、とても良いことだと思う（中略）適切で非常に有能なスピーカーによる注目すべきプログラムだ。フランスにこのような質の高い人がいて、その言葉や考え方が生かされていないとは......なんともったいないことでしょう。このプログラムは、公民の授業として教えるべきものです。カジェさんの提案は、その一貫性と望ましい有効性において素晴らしいと思いますが、政治家全体に対する汚い侮辱を口にすることが意見であるという当たり前のことを除けば、蛍光腰巻によるRICの乗っ取りは、大きな詐欺であると思います。国民にもっと代表性を与えることは、OKですが、この目標は、社会保障や真の普通選挙などの大きな美徳の激変を見逃し、トリビアに没頭するリスクのある方策よりも、民主的平等、寄付のラズレゾル上限、その他どこでも受け入れられる透明性のためのバウチャーシステム（私の理解では）、より合理的に達成できると感じています。私はアナーキストの心を持っており、リバタリアンの夢とアノミーとを比較されると激怒するのだが（これは私に疑問を呈するが）、黄色い腰巻きの、その巨大な大多数のヘラルド（彼らはその名前を見つけなければならないので）は、不機嫌な肉屋のように話すので、それを意識せずにはいられない。しかも、左派にはリーコンをはじめとするファッショそのものよりもポピュリスト（さあ、叩かれないようにデマゴと言っておこう...）が多いとはいえ、左右の議論は非常に話題性があると思うのですが、いかがでしょうか。ジュリア・カジェの介入で好きになっただけで、私が見たこの手の過剰な仲間意識は嫌いです（CODを付与すべきかどうかは分かりませんが）。「Gilets Jaunesの数少ないリーダーの一人で、極右的な政治的立場を明らかにしていなかったFrançois Bouloが、「TV Libertés」で素敵なカミングアウトをしたのです。この「右でも左でもない」紳士は（それでも2007/2012年にはサルコジに2回投票しているので、かなり右寄りである）、われわれは「新しい」アルトを必要としていると公言しているのである。</w:t>
      </w:r>
    </w:p>
    <w:p>
      <w:r>
        <w:rPr>
          <w:b/>
          <w:color w:val="FF0000"/>
        </w:rPr>
        <w:t xml:space="preserve">イド253</w:t>
      </w:r>
    </w:p>
    <w:p>
      <w:r>
        <w:rPr>
          <w:b w:val="0"/>
        </w:rPr>
        <w:t xml:space="preserve">倫理と透明性：新規格EN60601-1-11の発効により、医療機器販売店または医師からの医療処方でのみ入手可能になりました。家庭で失禁を自己処理するための医療機器。新規格EN60601-1-11の発効により、医療機器販売店または薬剤師からの医療処方でのみ入手可能です。電気刺激やTENSセッションの結果を最適化するため、定期的にStimex 50x50 mmの電極を交換することを忘れないでください。デマンド・スティメックス：品質を保証します直径50mmの円形電極は、首、肩、足首、ふくらはぎに使用します。 50x90mmの長方形電極は、質的にも効率的にも優れています。に使用します。用途：腕、首、腹、太もも、臀部 4個入り袋 Stimex 長方形電極、サイズ 80x130 mm 用途：背中、太もも背中 - 太もも シュワメディコは40年以上にわたり、痛みの専門医、リハビリテーション医、泌尿器科医、消化器科医、理学療法士のチームと共同で開発した高品質のデバイスを提供しています：在宅患者用および医療施設での医療従事者用のTENS神経刺激装置および神経筋電気刺激装置。電気治療による疼痛治療や機能回復のための機器：疼痛緩和のためのTENS装置（シュワ・メディコ）、興奮性筋電気刺激（EMS）装置（シュワ・メディコ）、超音波治療の適応症の理学療法用超音波装置（ソニックバイタルXT）、深い動的波による背部治療用機器（O.シュワ・メディコなどのD.W.T.）も、STIMEXのブランド名で、TENS神経刺激用のバナナやスナップワイヤーによる再使用可能な自己粘着電極：電気刺激電極、低刺激性ゲル電極、あるいは、電気刺激電極を幅広く提供しています。</w:t>
      </w:r>
    </w:p>
    <w:p>
      <w:r>
        <w:rPr>
          <w:b/>
          <w:color w:val="FF0000"/>
        </w:rPr>
        <w:t xml:space="preserve">イド254</w:t>
      </w:r>
    </w:p>
    <w:p>
      <w:r>
        <w:rPr>
          <w:b w:val="0"/>
        </w:rPr>
        <w:t xml:space="preserve">Alfa Rococo @ festival M pour Montréal 2011 約1年前、私は大西洋を渡り、ケベック州にしばらく滞在することを、難しい決断をしました。私はモントリオールに荷物を置き、美しい人々に出会い、音楽の発見があると確信していました。</w:t>
      </w:r>
    </w:p>
    <w:p>
      <w:r>
        <w:rPr>
          <w:b/>
          <w:color w:val="FF0000"/>
        </w:rPr>
        <w:t xml:space="preserve">イド255</w:t>
      </w:r>
    </w:p>
    <w:p>
      <w:r>
        <w:rPr>
          <w:b w:val="0"/>
        </w:rPr>
        <w:t xml:space="preserve">Subject: Yoghurt without Yoghurt Sam 4 F�v 2006 - 13:33 http://www.supertoinette.com/recettes/yaourt_nature_in_di.htm Last�re edited by Sat 4 F�v 2006 - 13:59, �dit� 1 time Asibella...リハビリが必要だ！Subject: Re: Yoghurt without yoghurt Sam 4 F�v 2006 - 13:40 Thanks Emma you are perfect EXCELLENT!!!!読み直したら、尼のヨーグルトだ!!!!EmmaTotally addict !!!!Subject: Re: Yoghurt without yoghurt maker Sat 4 F�v 2006 - 13:56 また、カルムライトスタイルのヨーグルトがお好きでない方のために、ファションラークのレシピをご紹介します。 http://fr.ekopedia.org/Yaourt EmmaTotally addict !!!!トピック: FDL-焼きヨーグルト!Mon 6 F�v 2006 - 10:41 Emma tests yoghurt for you....宗教に関する��を��し、感性を��させたくないので、カーム�ライトファ�オンヨーグルトのレシピは紹介しませんが、ヨーグルトの作り方の��を紹介します。 レシピ��は自分で検証�します。1/2リットルの牛乳とプレーンヨーグルトを使いましたが、炒めるのが怖く、自信満々でレシピを書き始めました。エマはヨーグルトをオーブンで焼いていますが、牛乳は電子レンジで温めています...小指が入らないくらいに。コレットがよく言っていたように、料理は計量器ではなく魔術の問題なのです。 ヨーグルトを加え、泡立て器で叩き、鍋に入れる。もちろん、瓶は持っていません。私はまだLa Laiti�rの精神的な娘ではありませんから、アルミホイルで覆ったグラスだけを持って行きました。皿の中のグラスにお湯を入れて...for question�es cited above ...m�me r�ponse! I heated some water in kettle when �a starts � faire psssss.c'est bon.faut pas attendre le clap de la bouilloire qui s� éteint � l�bullition.私は、やかんにお湯を入れて温めた。オーブンのスイッチを入れ、60℃になったところでスイッチを切りますが、ちょうどオーブンで料理をしていたので、オーブンは熱くなっていました。オーブンに入れたら、最低でも5時間はそのことを忘れてしまう。この時間の最後には、ヨーグルトを冷蔵庫に数時間入れてから試食します。R�sult: - ママ、冷蔵庫の中のグラスに入ってるのは何？- ヨーグルトの味がします。- いや、私はヨーグルトが嫌いなんだ、瓶に入ったものがいいんだ。すぐに味見をして、早く、フォーラムのテストがあるんだが、私はヨーグルトがあまり好きではないんだ。だから君が食べてくれ、私が命令する。なぜいつも私ばかりで、兄は食べないんだ？- 手持ちがないので、Go�te I say!味は申し分なく、本当にヨーグルトのようです。固める時間が足りなかったようです。でも、また絶対作ります!今、私は毛布で作るヨーグルトのレシピも持っているのですが、興味ありますか？FDLの利点： -ヨーグルトメーカーが不要：新品で60ユーロ -安い価格で購入できる</w:t>
      </w:r>
    </w:p>
    <w:p>
      <w:r>
        <w:rPr>
          <w:b/>
          <w:color w:val="FF0000"/>
        </w:rPr>
        <w:t xml:space="preserve">イド256</w:t>
      </w:r>
    </w:p>
    <w:p>
      <w:r>
        <w:rPr>
          <w:b w:val="0"/>
        </w:rPr>
        <w:t xml:space="preserve">聖ヨハネ・ザ・エヴァンゲリスト 今日、12月27日は、聖ヨハネ・ザ・エヴァンゲリストを祝います。また、聖ヨハネ・ザ・ゴールデンマウスとしても知られています。これは、夏の他の聖ヨハネに続いて、6月24日に洗礼者聖ヨハネのお祝いの時にピークに達する光のシンボルで、その母マリアは彼のいとこです：エリザベス。 どんなシンボルがあるでしょう!聖ヨハネは4人の伝道者の一人で、「彼は増え、私は減らなければならない。上から来る者はすべての上にあり、地の者は地の者らしく語る。天から来る者はすべての上にある、..."福音書と使徒座の中で、聖ヨハネは特別な位置を占めています。彼は愛を象徴し、教義を象徴するペテロのそばを歩いています。イエスはこの使徒のために、最も優しい心の発露をとっておいたようである。ジョンは誰よりも、神聖なマスターに愛には愛で返すことができたのです。救い主は、愛する弟子に特別な好意を示す機会を増やすことに喜びを感じておられました。ヤイロの娘の復活を目撃させ、タボルでの驚くべき変容の日に栄光を見せ、そして何よりも受難の前夜、最後の晩餐で、神の御心に優しく頭を休ませ、そこで慈愛と神の事柄に関する知識を引き出し、それを彼の著作や福音のたいまつを運ぶ人々の間に広めたのです。冬至と聖ヨハネの日 光は常にあったわけではない 日は27日の聖ヨハネの日に向けて夜をかじり始める 使徒または福音者聖ヨハネ：光は夏の聖ヨハネの日まで他の至聖なる祭日まで上がる:6月24日洗礼者ヨハネを祝う この象徴がヤヌスで、2つの顔を持つ神で、最も古いローマの神々の一人です。移行と通過の神で、内側と外側の両方を見つめ、過去から未来への進化を示します。本書は、この神の両義性に触発された二元的なイメージと、すべての面をまとめたヤヌスの象徴の機能についての考察に基づいている。 ヤヌスは、世界の統治における神の務めを、次のように定義している。「あなたが見るものすべて、空、海、雲、大地、私の手はそれを順に閉じたり開いたりしている」。広大な宇宙を預かるのは彼だけで、蝶番を転がす力は分け隔てなく私のものである。ヤヌス 双頭の神 ヤヌスは、生産と扉の守護神であることから、アポロと非常によく似ているが、それ以上に、夏至の扉の守護神である。 その違いは、日が長く、日没が遅く、一方、朝は、動いていないように見えることである。私はこの寒くて乾燥した気候が好きで、太陽はすべてを飾る。今日は冬至の宗教的祭日である聖ヨハネの日なので、この文章でそれを思い出した。すべてはこの無限の中で相対的である もう一つの冬は、私たちに春を望み、最初の兆候を毎日見るようにさせる 私たちはいつも輝いている心の中で太陽を探すだろう良い日に</w:t>
      </w:r>
    </w:p>
    <w:p>
      <w:r>
        <w:rPr>
          <w:b/>
          <w:color w:val="FF0000"/>
        </w:rPr>
        <w:t xml:space="preserve">アイディー二五七</w:t>
      </w:r>
    </w:p>
    <w:p>
      <w:r>
        <w:rPr>
          <w:b w:val="0"/>
        </w:rPr>
        <w:t xml:space="preserve">よつばと」は、私たちの緑の国で黒川が発行している青年誌です。ストーリーは一見、とてもシンプルです。正直者が幼い子供を育てる話です。少しやんちゃですが、とても可愛らしいです。少なくとも、最初のうちは......この謎のサスペンドについては続きで触れるとして、まずはこのマンガの前半で強く打ち出されているテーマの一つ、「家族」について展開しよう。美しい大文字のFで。</w:t>
      </w:r>
    </w:p>
    <w:p>
      <w:r>
        <w:rPr>
          <w:b/>
          <w:color w:val="FF0000"/>
        </w:rPr>
        <w:t xml:space="preserve">イド258</w:t>
      </w:r>
    </w:p>
    <w:p>
      <w:r>
        <w:rPr>
          <w:b w:val="0"/>
        </w:rPr>
        <w:t xml:space="preserve">Prairie des Filtres, from 11 July to 23 August Open from 9.30am to 9.30pm Activities from 9.30am to 9pm - Espace Pont Neuf: 草原でのアクティビティ、タタミ、ダンスフロア - Espace Cours Dillon: 砂浜でのアクティビティ、協会による臨時アクティビティを開催 - Espace nautique Saint-Michel :ボート、カヤック（8月4日まで活動休止） - エスパス・ルドプラージュ：ゲームの貸し出し - エスパス・ビブリオプラージュ：ガロンヌ川のほとりに座り、7月15日から8月21日までの月曜日から金曜日の午前10時と11時に、子供向けの読み聞かせで優しい目覚めを楽しむことができます。- ツーリストオフィスと一緒に、いつもと違う街を発見するディスカバリー・アイテナリーをご紹介します。カバン・クール・ディロンでのツアーの案内、受付、出発。- 3歳から11歳のお子様向けのアクティビティ。 トゥールーズ市議会は、アクセシビリティ政策の一環として、すべての人々の生活の質に配慮しています。このビジュアルにより、障害のある人は、その人の自律性と参加が適応、促進、および/または支援される活動やサービスを特定することができます。エスパス・ポン・ヌフ、エスパス・クール・ディロン、ボート、「スポーツ、健康、福祉」活動、ルドプラージュ、ビブリオプラージュ、7月21日から8月18日までの火曜日午前11時の発見旅...。2020年の新機能のうち- 子供のための継続的な監視付きスポーツ活動 - Roundnet：バレーボールの変形 - Disc Golf：フリスビーを使ったゴルフ - Dodgeball：ドッジボール - Garonne under microscopeワークショップ：生態学の実践ワークショップ、Cours Dillonエリア COVID-19施設の計画：情報、指示、推奨 この情報は健康状態によって随時変更される可能性があります。Cours Dillon、Pont Neuf、Saint-Michelの小屋で予約制のアクティビティへのアクセス：予約した時間枠を守る必要があります。使用後の器具の消毒、器具の貸し出しの縮小（特にフィットネスではマット、ゴム、ウェイトなどの貸し出しはありません）、個人用具の使用は許可されていません、ウォータースポーツエリアでは更衣室の利用はできません、クラスやダンスでのパートナーの交換はできません、11歳以上の方は一部のエリアでマスクの着用が義務づけられています。Vigipirate：特定のオブジェクトは、トゥールーズプラージュのサイト上で禁止されている テレオブジェクト ポートViguerie、7月14日から9月6日まで 観覧車、日曜日から木曜日に午前11時から深夜まで 金曜日、土曜日と祝日は午前1時まで。料金：4ユーロ、12歳以下のお子様は3ユーロ。</w:t>
      </w:r>
    </w:p>
    <w:p>
      <w:r>
        <w:rPr>
          <w:b/>
          <w:color w:val="FF0000"/>
        </w:rPr>
        <w:t xml:space="preserve">イド259</w:t>
      </w:r>
    </w:p>
    <w:p>
      <w:r>
        <w:rPr>
          <w:b w:val="0"/>
        </w:rPr>
        <w:t xml:space="preserve">199,00 € - カラー：ブラック - 保証：12ヶ月 - - 電子廃棄物601 g スクリーン：電源投入時には見えないが、微細な傷がある場合があります。ホビーディスカウントの商品チェックiPad 2 (2011) 16 GB - Wi-Fi - ブラック - Simポートなし - バッテリー（最大充電の85％以上）タッチスクリーンボタンTouch ID / Face IDフロントおよびリアカメラFlash携帯電話ネットワーク（3G / 4G）-。ワイヤレス接続（WIFI / bluetooth）有線接続スピーカーとマイク内部コンポーネント酸化IMEICode充電-近接センサーSIMカードリーダー全キャリアロック工場設定にリセットテストとクリーニング-カラー。ブラック●オペレータロック：SIMフリー●画面サイズ（インチ）：9.7●ストレージ容量：16GB●メモリ：0.512GB●モデル：iPad 2●プロセッサ速度：1GHz●プロセッサブランド：ARM●プロセッサタイプ：Apple A5●メガピクセル：0.7●OS。iPad OS●解像度：1024x768●画面タイプ：LEDマルチタッチ●ネットワーク：Wi-Fi●発売日：2011年3月●メーカー型番：MC769LL/A●発売年：2011●用途：基本使用法●Apple Pencil対応：なし●最新アップデート対応。いいえ - ジャックソケット: はい - コネクタ: 30ピン - ブランド: Apple - 重量: 601 g - 高さ: 24.12 cm - 幅: 18.57 cm - 奥行き: 0.88 cm 16GB iPad 2で、Appleは前のモデルの2倍の性能を持つ新しいタブレットを作り上げました。サイズは高さ241.2mm、幅185.7mm、厚さ8.8mm、重さは601gです。IPS方式による9.7インチLEDバックライトマルチタッチ液晶ディスプレイ（解像度1024×768ピクセル、解像度132dpi）を搭載しています。傷のつきにくいガラスコーティングと、指紋がつきにくい撥油コーティングで保護されています。ブラックのiPad 2は、クロック1GHzのデュアルコアCortex-A9プロセッサとデュアルコアPowerVR SGX543MP2グラフィックスチップで構成されるApple A5チップセットを搭載しています。RAMは512MBで、内蔵ストレージは16GBです。クパチーノ社のタブレットは、0.7メガピクセルのメインカメラセンサーを搭載し、1280×720ピクセル、30フレーム/秒の720p HDビデオを撮影することができます。タブレット前面のカメラはVGAの前面センサーで、802.11 a/b/g/nデュアルバンドWi-Fiで480pのビデオ会議が可能です。また、Bluetooth v2.1 A2DP EDRを搭載しており、他のBluetooth対応機器とのデータ交換が可能です。環境センサーに関しては、iPad 2 16gb wifiは、加速度計、デジタルコンパス、ジャイロスコープを装備しています。バッテリー駆動時間については、6930mAh（25Wh）の大容量着脱式リチウムポリマーバッテリーを搭載し、最大720時間のスタンバイが可能なタブレットです。9.7インチのマルチタッチスクリーン、Apple A5チップ、512MB RAM、デュアルバンドWi-Fiによる超高速接続など、同世代のタブレットと容易に競合できる興味深い技術的特徴を備えた、洗練されたエレガントなデザインのタブレットを楽しみたい方のための製品です...以下は200万人のお客様の声です。</w:t>
      </w:r>
    </w:p>
    <w:p>
      <w:r>
        <w:rPr>
          <w:b/>
          <w:color w:val="FF0000"/>
        </w:rPr>
        <w:t xml:space="preserve">イド260</w:t>
      </w:r>
    </w:p>
    <w:p>
      <w:r>
        <w:rPr>
          <w:b w:val="0"/>
        </w:rPr>
        <w:t xml:space="preserve">この翻訳は、ボランティアチームによって提供されています。ここで翻訳された記事は、2012年3月31日付のThe Economist誌に掲載されたもので、原文は http://www.economist.com/node/21551461 セキュリティに関して、フランス人は気配りができる。しかし、自分たちの経済が直面している危険性については、まだあまり警戒していないようです。トゥールーズ市とその近郊で起きたテロリストの射殺事件でフランスが揺れてから1週間、大統領候補者たちが選挙戦を再開した。音色はやや控えめで、競合他社は物悲しいムードを大切にしています。しかし、選挙活動への復帰は、安全保障への新たな懸念とは対照的に、超現実的なものとなっている。候補者たちは、この国が差し迫った経済危機に直面していることを全く認識していない。不都合な真実は、ドイツに次ぐユーロ圏の経済大国であるフランスが、その財政の悪癖にとらわれていることだ。フランスの公共支出は現在、GDPの56％（図表1参照）であり、OECD平均の43.3％に対し、スウェーデンよりもさらに高い水準にある。フランスは長年にわたり、国民にスウェーデン型のサービス、手当、保護などの社会モデルを提供してきたが、その財源となる十分な富を生み出すことができなかった。現在、フランスはスウェーデンやドイツ並みの財政であるかのように振る舞い続けているが、実際にはスペインに近い財政である。フランスとドイツの公的債務はGDPの80％を超えており同程度であるが、ドイツでは減少しているのに対し、フランスでは90％であり、増加している。ある格付け会社はすでにフランスからAAA級の財務格付けを剥奪しており、高債務と低成長に対する懸念を示しています。元社会党議員のDidier Migaudが率いる同国の監査機関Cour des Comptesは、今年と来年に「難しい決断」を下さない限り、公的債務は2015年または2016年までにGDPの100％に達する可能性があると警告している。フランス人は、一人ひとりが適切なサービスをタイムリーに受ける権利と、悪い状況に陥ったときの手厚いセーフティネットを大切にしているのです。しかし、フランスは、病気や失業、出産、老齢の際に国民を保護するために、果たしてどのようなレベルのものを提供することができるのだろうか。自治体、県、地域、中央政府からなるミルフィーユのような巨大行政、人口1000人あたり90人の公務員（ドイツは50人）、どうやって正当化できるのだろうか。フランスは、起業と雇用創出を促進するために、賃金に対する社会的負担を含む税負担をどのように軽減すればよいのでしょうか。簡単に言えば、フランスは2000年代初頭にドイツの元首相ゲルハルト・シュレーダーが直面した困難な選択や、1990年代半ばに自国の持続不可能な社会システムが崩壊したスウェーデンのような選択を迫られているのである。甘い経済運営に債券市場が難色を示したユーロ圏危機は、こうした判断がますます緊急かつ困難になっていることを示している。4月22日と5月6日の2回に分けて行われる大統領選挙で当選する人は、選択を迫られることになる。もし、財政赤字に対して十分に厳しい態度をとれなければ、市場は否定的な反応を示し、フランスは新たなユーロ圏の危機の中心になる可能性があります。あらゆるレベルでの増税や公共支出の削減までして赤字に正面から取り組めば、有権者はその覚悟すらないだろう。</w:t>
      </w:r>
    </w:p>
    <w:p>
      <w:r>
        <w:rPr>
          <w:b/>
          <w:color w:val="FF0000"/>
        </w:rPr>
        <w:t xml:space="preserve">イド261</w:t>
      </w:r>
    </w:p>
    <w:p>
      <w:r>
        <w:rPr>
          <w:b w:val="0"/>
        </w:rPr>
        <w:t xml:space="preserve">(COVID-19）シリア北西部の避難民で初の感染確認例（国連）国連は19日、270万人の避難民が居住するシリア北西部で、新型コロナウイルスによる初の感染確認例を国連人道問題調整事務所（OCHA）が確認したと発表した。OCHAによると、月曜日に症例が確認された身元不明の患者は、7月5日に症状が出て以来、北部のイドレブ州にあるバブ・アル・ハワ病院で隔離されているとのこと。他の患者の可能性を探すため、コンタクト・トレースが開始されました。アントニオ・グテーレス国連事務総長の報道官であるステファン・デュジャリック氏は、「シリア全土での発症数は比較的少ないものの、特に北西部のように紛争によって多くの人々が避難している地域では、全体としてリスクが非常に高い状態にあります」と指摘しています。OCHAは先月、シリア北西部に住む410万人のうち、280万人が支援を必要とし、270万人が避難民であると報告しました。</w:t>
      </w:r>
    </w:p>
    <w:p>
      <w:r>
        <w:rPr>
          <w:b/>
          <w:color w:val="FF0000"/>
        </w:rPr>
        <w:t xml:space="preserve">イド262</w:t>
      </w:r>
    </w:p>
    <w:p>
      <w:r>
        <w:rPr>
          <w:b w:val="0"/>
        </w:rPr>
        <w:t xml:space="preserve">Saint André les Alpes: AVVI協会も健在 自主献血団体AVVI会長のジャン・ピエール・ギホドさんに、6月13日に行われた献血の感想を伺いました。"新しいドナー "もいましたが、残念ながら今回の献血には "常連さん "も来てくれませんでした。しかし、結果は、発表35件、回収26件と満足のいくものであった。当地の現状は平均的で、血液の需要もまだまだ高い（交通事故、高齢化）ので、「献血」が特定の患者さんに不可欠な効果をもたらすことが多いことを念頭に置く必要があります。自分の健康には何の影響もないが、他人の健康や命にさえ関わるこの簡単な仕草を、私たちは怠ってはならないのだ。大統領は、「この献血活動に来てくれたすべての人に感謝します。これからも献血の必要性を広めていきましょう」と、惜しみなく名乗り出てくれた人たちに感謝の意を表しました。私たちはこの呼びかけを伝え、9月の次回の献血に新旧のドナーが多数参加されることを期待しています。オディール・ボエッティヴェルドン情報スペースは、コミューンやアソシエーションに関する情報を共有するために作られました。一部の投稿では、写真、動画、音声、テキストを並べ、より和やかな雰囲気に仕上げています。しかし、ある出版物に反対する人がいたり、ある情報が間違っていることがわかったりした場合は、コメント付きの記事に直接書いていただくか、メールでお知らせいただければ十分だと思いますので、できる限り対応いたします。</w:t>
      </w:r>
    </w:p>
    <w:p>
      <w:r>
        <w:rPr>
          <w:b/>
          <w:color w:val="FF0000"/>
        </w:rPr>
        <w:t xml:space="preserve">イド263</w:t>
      </w:r>
    </w:p>
    <w:p>
      <w:r>
        <w:rPr>
          <w:b w:val="0"/>
        </w:rPr>
        <w:t xml:space="preserve">経口抗凝固薬（クマリン系、インダンジオン系） これらの抗凝固薬は、ビタミンKの代謝を阻害することにより、特定の凝固因子（II、VII、IX、X）の生成を阻害する。中毒または単純な過量投与では、点状出血および自然出血が生じる。治療法 解毒剤はビタミンK（コナキオン®）である。アナフィラキシー様反応を伴うことがあるので、投与は静脈内にてゆっくりと行うこと。効果が遅れている。出血の場合、新鮮凍結ウイルス不活性化血漿またはPPSBの投与が必要である。これらは長時間作用型であるため、適応された長期の治療プロトコールが必要となる場合がある。TQはビタミンKを中止してから48時間後に必ず確認すること。未分画ヘパリンおよび LMWH 過量投与は通常、医原性である。治療法 プロタミンを用いて不活性なヘパリン・プロタミン複合体を形成することにより、ヘパリンの即時中和が可能である。ヘパリン5000単位を抑制するため、プロタミン50mgを投与する。プロタミンの投与量を決定する際には、ヘパリンを最後に投与してからの時間を考慮する必要があります。この治療法のリスク、特にアナフィラキシーは無視できない。 バルプロ酸 治療上の過量投与は最も一般的なものである。その結果、錯乱（時にはアンモニア過多につながる）、消化器系障害、しばしばミオシスが生じる。重症例では、脳浮腫により呼吸抑制を伴う弛緩性昏睡に陥ることがあります。まれにけいれんを起こすことがあります。一部の患者は血小板減少症を発症する。治療法 対症療法になります。消化吸収の防止は、「遅延型」の場合、特に活性炭の反復投与が重要である。血液透析の有効性については、（中毒の場合は減少するが）蛋白結合が大きいため、議論の余地がある。カルバマゼピン 三環系抗うつ薬と化学的な関係がある抗てんかん薬です。過剰摂取の兆候は、頭痛、口渇、散瞳、消化器系の障害です。めまい、眼振、運動失調、複視、異常な動作がしばしば観察されます。重篤な中毒症状の場合、心室内伝導障害または不整脈、低血圧、昏睡（反射亢進）、低体温、痙攣、呼吸抑制が起こる可能性があります。皮膚の水泡が見られることもあります。治療法 対症療法がほとんどで、痙攣にはジアゼパムを使用する。活性炭による吸収防止は、遅れても実施すること（溶解性が悪い、遅延型）。フェニトイン 治療目的での過量投与が最も多い。消化器障害、錯乱、眼振、小脳症状（運動失調、反射亢進、構音障害など）、時には複視が現れます。重症の場合、昏睡、低血糖、伝導または心臓の興奮性障害が起こることがある。治療法 対症療法になります。溶解性が悪いため、数時間後でも消化管吸収の防止が考慮される。フェノバルビタール（ガーデナール） 急性中毒の場合、多かれ少なかれ急速に意識障害が起こり、それに先立ち、次のような症状が現れる。</w:t>
      </w:r>
    </w:p>
    <w:p>
      <w:r>
        <w:rPr>
          <w:b/>
          <w:color w:val="FF0000"/>
        </w:rPr>
        <w:t xml:space="preserve">ID 264</w:t>
      </w:r>
    </w:p>
    <w:p>
      <w:r>
        <w:rPr>
          <w:b w:val="0"/>
        </w:rPr>
        <w:t xml:space="preserve">アンヌ＝セシルさん、こんにちは。BetcのCR/DCですが、これまでどのようなキャリアを歩んでこられたのでしょうか？UCAD (Union Centrale des Arts Décoratifs) を卒業後、DDB, RSCG, DDB, BDDP, Euro RSCG Scher/Lafarge, DDB, FCB, Grey, 3年間のフリーランス、BETC、 Saatchi&amp;Saatchi+Duke and JWT DDBで働くことになった経緯は何でしょうか。私はとても若く、クリスチャン・ヴィンスに出会い、先輩ADのもとで働くことになったのです。キャリアの中で、どのADと仕事をしたのですか？ジャン・リュック・コラール（先輩）キャロリーヌ・ゴデフロイ、ティエリー・ヴィンスと15年。広告のお仕事は何年されているのですか？ 25年は楽勝です。この分野に入る前に働いていた家族や親しい知人はいますか？そんなことはない、最初から正統性のない環境で自分を押し付けたのだ。でも、今日よりは楽でしたね。広告の道に進むことに迷いはなかったのですか？やろうと思ったきっかけは？精神科医、戦闘機パイロット、広告代理店と迷ったのですが、数学が苦手でした。でも、結局、広告をやるには、精神科医と戦闘機のパイロットにならなければならないんです。仕事と並行して、何か情熱を傾けていることはありますか？情熱はそうですが、受動的なものです。読書、映画、テレビドラマ、お菓子作り。Betcでは、誰とどんな仕事をしているのですか？プジョー・モンドで、素晴らしいプジョー・モンド・チームとレミ・バビネと一緒に。広告の仕事で印象に残っていることを2～3つ教えてください。アウディ、ゴルフ、フナック、シトロエンのキャンペーンを実施。仕事での一番の思い出は何ですか？私の初めての映画で銀獅子賞を受賞したとき、当時はその重要性をまったく理解していなかったのですが、突然みんなが私を祝福しに来て、高価なシャンパンを飲ませてくれたのです。とてもクールです。そして最悪なのは？100万ユーロの撮影を突然放棄し、ベニスビーチでサイクリングをするサイコパス監督Tony Kayeとシトロエンの撮影を行う。一番幻覚を見たのは？ニック・ナイトとの撮影。まさか自分がやるとは思わなかったこと？だいたい、やりたくないことは、やらない。歴史的に最もインパクトのあった広告、フォルクスワーゲン・オブ・ベルンバッハとは何ですか。オリジナルではないけれど、基本はある。やっておけばよかったと思うことは？広告業界において、クリエイティブのお手本となるような人はいますか？あなたにインスピレーションを与える人物は？なぜ、そんなことを聞くのですか？いいえ、私にインスピレーションを与えてくれる人は、広告業界の人ではありません。私が好きなクリエイターはたくさんいますが、挙げるときりがないほどです。今日から広告を始めるとしたら、どこに行きますか？スターリング・クーパー始めた頃と今とでは、どのような点が変わったとお考えですか？より良い方向へ：Webの驚くべき可能性。一方、広告主は、自分たちの仕事ができるように見せかけることに忙しく、自分の仕事を忘れてしまいます。業界はどのように進化していくとお考えですか？もっと大胆に、古いレシピをなくす方向に進化してほしい。</w:t>
      </w:r>
    </w:p>
    <w:p>
      <w:r>
        <w:rPr>
          <w:b/>
          <w:color w:val="FF0000"/>
        </w:rPr>
        <w:t xml:space="preserve">イド265</w:t>
      </w:r>
    </w:p>
    <w:p>
      <w:r>
        <w:rPr>
          <w:b w:val="0"/>
        </w:rPr>
        <w:t xml:space="preserve">著者：『第二紀』には著者の名は記されていない。伝承では、歴代誌は二冊ともエズラによって書かれたとされている。執筆時期： 歴代誌第二巻は紀元前450年から425年の間に書かれたと思われる。 目的： 歴代誌二巻は主にサムエル記、列王記の二巻と同じ内容を含んでいる。歴代誌は、この時代の祭司としての側面に重点を置いている。歴代誌第二巻は、基本的にイスラエルの宗教史の評価である。キー・ヴァース：第二歴代誌2：1「ソロモンは主のために神殿を建て、自分のために宮殿を建てるよう命じた。 第二歴代誌29：1-3「ヒゼキヤは25歳で王となり、エルサレムで29年間治めた。母の名はアビヤといい、ゼカリヤの娘であった。彼は、先祖のダビデが行ったように、主の目にかなうことを行った。その治世の第一年、第一月に、主の家の門を開いて修理した」第二歴代誌36：14「祭司長や民も皆、諸国の忌まわしい習慣をすべて真似て、不忠実さを増長させた。第二歴代誌36:23「ペルシャの王キュロスはこう言った『天の神、主は私に地のすべての王国を与え、ユダのエルサレムに神殿を建てるようにと任命されたのだ。あなたがたのうち、誰が彼の民の一員なのか。つまり、第二歴代誌は、ソロモンの時代からバビロン捕囚の終わりまで、ユダと呼ばれる南王国の歴史を記録したものである。ユダの衰退は残念なことですが、民を神のもとに連れ戻そうと熱心に努力した精神的改革者たちに重点が置かれています。悪い王や良い王の失敗についてはほとんど書かれておらず、肯定的なことだけが強調されている。2歴代誌は祭司の視点に立っているので、イスラエルと呼ばれる北方王国は、その偽りの礼拝とエルサレムの神殿を認めないことから、ほとんど言及されていない。歴代誌第二巻は、エルサレムと神殿の最後の破壊で終わっている。前形式：旧約聖書に登場する王と神殿に関するすべての記述は、真の王の王であるイエス・キリストと、聖霊の神殿である彼の民を反映しています。イスラエルの最高の王でさえ、すべての罪深い人間に特徴的な欠点があり、民を不完全に導きました。しかし、王の王が千年間の時に地上に住んで支配するようになると、ダビデの正当な相続人として、全地の王座に座るようになるのです。そうして初めて、イスラエルの最高の王たちが夢見たような、正義と神聖さをもって統治する完全な王が誕生するのです。同様に、ソロモンが建てた壮大な神殿も、永遠に続くものではありませんでした。わずか150年で、偶像崇拝に回帰した後代が放置したために（第二列王記12章）、修理が必要なほど荒廃してしまったが、聖霊の神殿、すなわちキリストに属する者は永遠に立ち続ける。イエスに属する私たちは、人間の手で造られたのではなく、神の意志によって造られたその神殿です（ヨハネ1：12-13）。ザ・スピリット</w:t>
      </w:r>
    </w:p>
    <w:p>
      <w:r>
        <w:rPr>
          <w:b/>
          <w:color w:val="FF0000"/>
        </w:rPr>
        <w:t xml:space="preserve">アイディー266</w:t>
      </w:r>
    </w:p>
    <w:p>
      <w:r>
        <w:rPr>
          <w:b w:val="0"/>
        </w:rPr>
        <w:t xml:space="preserve">Protection Civile d'Ille-et-Vilaine (ADPC 35) は、1901年に制定された応急手当のための協会で、National Federation of Civil Protection (FNPC) に加盟している（公共事業として認められている）。私たちは主に、救助活動（救護所）、救護訓練、そして罪を犯した人々への対応の3つの分野で活動しています。8つの支社に250人以上のボランティアを配置し、部内全域に介入しています。お客様のイベントの頻度に合わせ、有効な寸法規則に準拠した暫定的な緊急対応システムを設定することで、あらゆるタイプのイベントに対応する緊急サービスを提供することができます。また、災害時（洪水、暴風雨、寒冷化など）には、被災者への支援も行っています。第10回を迎えるブリュアール＝ス＝モンフォールのアーサー王祭りの主催者は、このイベントの運営にイル＝エ＝ヴィレーヌ民間防衛隊を選びました。 2018年7月15日のサッカーワールドカップ決勝に際して、イル＝エ＝ヴィレーヌ県はツール・ド・フランスのチームにイベントの手伝いを呼びかけました。イル・エ・ヴィレーヌ保護区は、フーガ市庁舎から要請を受けています Powered by HelloAsso イル・エ・ヴィレーヌ保護区は、救助活動のための車両購入のための募金活動を開始しましたベットンの美しいコンフルエンス・ホールで、3月10日に第50回イル・エ・ヴィレーヌ市民保護区の総会が開催されました。</w:t>
      </w:r>
    </w:p>
    <w:p>
      <w:r>
        <w:rPr>
          <w:b/>
          <w:color w:val="FF0000"/>
        </w:rPr>
        <w:t xml:space="preserve">イド267</w:t>
      </w:r>
    </w:p>
    <w:p>
      <w:r>
        <w:rPr>
          <w:b w:val="0"/>
        </w:rPr>
        <w:t xml:space="preserve">アンソニー・セカダ神父著 Sacerdotium n°7, Spring 1993.EtudesAntimodernistes.fr、2016年4月。伝統的なカトリック教徒が「無法者」でない理由。最近の典型的な教区は、いろいろと危険な狂気の現場である。神父は、信仰と道徳に関するカトリックの明確な教えを攻撃します。シスターは女性の叙任を推進しています。ミサは人形、風船、ピエロ、ダンスで祝われます。ほとんど誰もいない神学校や名目上カトリックの大学は、宗教破壊の温床になっている。しかし、このような状況を作り出しているのは、時折、立ち止まる男たちである。教区の司教や役人が真剣な面持ちで、「うちの教区には、ある司祭が伝統的なラテン語のミサを行っている礼拝堂があります」と厳重な警告を発するのである。これは違法であり、カノン法に違反しているので、注意してください。同じコインの裏側で、伝統的な運動の中には、新ミサと第二バチカン公会議に激しく反対しながらも、それにもかかわらず、すべての（あるいはほとんどの）カトリック司祭や伝統主義者の礼拝堂を "不法" あるいは "典礼に反する" と非難する人々が常に少数ながら存在するのである。典型的な例としては、恨みを持つ素人が、英語（またはフランス語、訳者注）の『典範』のパラフレーズ（公式テキストはラテン語でのみ存在）を手に入れ、プロテスタントが聖書を手にするように、自分の発見を「証拠文書」の便利な資料として扱い、それを使って伝統運動の参加者を「非カトリック」であると切り捨てるのである。聖典と同じように、コードの表示を適用する際には、権威ある原則と規則があることを知らないのだ。そして、いわゆる典拠主義者が、典拠に忠実でない人々を非難する記事を広めている間、彼は自分自身のプロジェクトも「不法」であることに気づかない--彼の著作には、典拠1385によって要求される公式印がないのだから。近代主義的な体制による発言、いわゆる信徒のカノニストによる極論、いずれの場合でも、伝統的なミサに参加するカトリック信者は、これらの非難を厄介に思うことがある。善良なカトリック信者は、法律を尊重するよう努めなければならないことは承知しています。私たちがやっていることは、本当にカノン法に反しているのか、それとも何らかの形で違法であり、それゆえ間違っているのか。常識的に考えれば、答えは「ノー」です。冒涜と教義の間違いに満ちている。このような異常事態に直面しても、教会の平時のための何千もの規則がすべて適用されるというのは、合理的とは思えません。伝統的な運動をしている素人の多くは、この常識的な考え方を本能的に採用している。カトリックのカノニスト（正典法の専門家）が正典法を適用する際に常に用いてきた常識的な原則、「エピキアの原則」を、彼らは気づかないうちに実践していたのである。エピキア（それは「公正さ」とも言えます）は、教会法の文言に従うことが、ある例外的な状況においては、危険であり、間違っている可能性があることを認識しています。エピキーの適用方法を理解している伝統的なカトリック教徒は、自分たちの行動方針がなぜ正しいのかを説明するのに十分な準備ができるだろう。ここでは、（1）教会法の目的とエピキアの原則、（2）伝統派カトリック司祭と礼拝堂の状況にエピキアがどのように適用されるのか、について検討する。I.目的と原則 教会法を知的に適用するためには、まず理解しなければなりません。</w:t>
      </w:r>
    </w:p>
    <w:p>
      <w:r>
        <w:rPr>
          <w:b/>
          <w:color w:val="FF0000"/>
        </w:rPr>
        <w:t xml:space="preserve">イド268</w:t>
      </w:r>
    </w:p>
    <w:p>
      <w:r>
        <w:rPr>
          <w:b w:val="0"/>
        </w:rPr>
        <w:t xml:space="preserve">1951年10月20日、ランボーと同じ日にソミュールで生まれたリオネル・スーリソーは、偶然か偶然か、夢のように見える詩をたくさん書いています。この詩的な宇宙、シャーマニズムの知識、精神性の重要性、芸術における魂の位置は、彼をごく自然に絵画制作へと導きました。1968年にフラマリオン社から出版されたルネ・ユイゲの著書『芸術と魂』にも登場しているはずだ。私たちは彼の作品の中に、現代の偉大な芸術家の足跡を見出すことができます。完全に認識・識別可能な文章、ある時代の生活の化身、彼の作品を読むことの複雑さと謎、イメージとメッセージを永久に受け取る芸術家、それを解読するのは我々次第なのです。パトリック・レイノルズ</w:t>
      </w:r>
    </w:p>
    <w:p>
      <w:r>
        <w:rPr>
          <w:b/>
          <w:color w:val="FF0000"/>
        </w:rPr>
        <w:t xml:space="preserve">イド269</w:t>
      </w:r>
    </w:p>
    <w:p>
      <w:r>
        <w:rPr>
          <w:b w:val="0"/>
        </w:rPr>
        <w:t xml:space="preserve">カスタマーサービス:04 58 15 00 50 月曜日から金曜日まで 9am to 5pm PRO/ 行政接続 プライベート接続 3つの分割払い KRAFTWERK Intelligent Battery Charger 12V 3.8A すべての鉛酸バッテリーのテスト、充電、メンテナンス用 注意: 最後のアイテムがあります!8,45 € 21,09 € 92,02 € 9,60 € 59,14 € インテリジェントバッテリー充電器 12V 3.8A KRAFTWERK ・すべての鉛バッテリーのテスト、充電、メンテナンス用 ・12Vで使用できるインテリジェントな充電器 ・ストップ＆スタートシステム搭載車に最適 ・バッテリーの状態を診断し、充電が可能かどうかを判断 ・完全に放電したバッテリーや死んだバッテリーを充電パルスで活性化 ・簡単で安全に使用 ・逆極性や短絡に対する保護回路車の電子機器を保護する - 自動脱硫プログラム - 寒い冬の日に最適な充電を行う「スノーフレーク」モード - マイクロプロセッサ制御による長期メンテナンス - LED充電インジケータで充電プロセスを簡単に確認できる - ワニ口クリップ、アイレットケーブル、シガーライターコネクタが付属 特徴:- スイス製●充電レベル：7●保護等級：IP65●質量：0.500 kg - 寸法：175 x 65 x 43.5 mm € 275,62 € 355,00</w:t>
      </w:r>
    </w:p>
    <w:p>
      <w:r>
        <w:rPr>
          <w:b/>
          <w:color w:val="FF0000"/>
        </w:rPr>
        <w:t xml:space="preserve">イド270</w:t>
      </w:r>
    </w:p>
    <w:p>
      <w:r>
        <w:rPr>
          <w:b w:val="0"/>
        </w:rPr>
        <w:t xml:space="preserve">慢性疲労症候群（CFS）または脳脊髄炎（ME/CFS）は、極度の疲労、頭痛、集中力低下、筋肉痛などの症状が現れる病気です。フランスでは認知度が低く、謎の多い作品です。この疾患の症状、原因、治療法についてご紹介します。慢性疲労症候群は、6ヶ月以上続く非常に強い衰弱と休息に抵抗する症状で、1985年に早くも発見されました。この病気は、日常生活の些細な行為を行うことが非常に困難であり、明確な原因がありません。いまだ謎の多い病態をズームアップ。慢性疲労症候群（CFS）は、しばしば立証が複雑である。どのような症状なのでしょうか？どのように診断するのですか？何人かの専門家がこの問題に光を当てている。慢性疲労症候群にはまだ特効薬がなく、症状を和らげることだけが目的とされています。慢性疲労症候群の専用の治療法はありませんが、食生活を見直し、衛生面や食事面での工夫をすることで、多くの人のQOL（生活の質）を改善することができます。多くの人が人生のある時期に疲労を訴えますが、真の慢性疲労症候群は稀です。先進国では600人に1人、あるいは200人に1人が罹患していると考えられています。しかし、この数字にはまだ賛否両論があります。この症候群の原因は、まだ一部解明されていません。研究者は数多くの仮説（心理的、感染的、環境的、免疫的、ホルモン的、など）を提唱している。起源は先験的に多因子であろう。慢性疲労症候群の患者さんは、想像上の患者さんと思われがちで、認識不足に悩まされています。世界保健機関（WHO）に認定されたこの病態は、フランスではしばしば無視されています。リールの医師、Emilie Desmet氏へのインタビュー。多くの場合、疲労は過労、ストレス、うつ病など、明らかに現れるものです。少し休めば、生物は元気を取り戻します。しかし、繰り返される疲れが原因不明のままであることもあります。どう反応すればいいのか？どのような場合に医師に相談すればよいのでしょうか？そこで、サン・アントワーヌ病院（パリ）の疲労相談室長であるカバネ教授にお話を伺いました。ウイルス、心理的要因...慢性疲労症候群の真の原因は、確実には特定されていません。アングロサクソンの研究は、この論争の的となっている病気について考察しています。ASFC - BP 4 - 62360 CONDETTEMail: me.asso.sfcf@gmail.com or contact@asso-sfc.orgRemèdes natural against insomniaSophrology for good night's sleep (30 min)Stretching before sleeping (20 min)HYPNOSIS against insomnia (20 min)。</w:t>
      </w:r>
    </w:p>
    <w:p>
      <w:r>
        <w:rPr>
          <w:b/>
          <w:color w:val="FF0000"/>
        </w:rPr>
        <w:t xml:space="preserve">イド271</w:t>
      </w:r>
    </w:p>
    <w:p>
      <w:r>
        <w:rPr>
          <w:b w:val="0"/>
        </w:rPr>
        <w:t xml:space="preserve">MonsterのCareer Transition Resume Templateは、あなたの新しい人生へのステップバイステップのガイドです。Monster Resume for Career Transitionは、新しいキャリアをスタートさせるためのガイドとして活用できるレジュメの一例です。 Monster Resume for Career Transitionは、新しいキャリアをスタートさせるためのガイドとして活用できるレジュメの一例です。これまでのキャリアに終止符を打ち、足を踏み入れたことのない職種で新たなキャリアをスタートさせようとするとき、必ず聞かれる質問である。しかし、履歴書のデザインを変更することは、ちょっとした手助けがあれば十分に可能です。このような状況下、「憧れ」の存在である「憧れ」を実現するために、「憧れ」を実現するために、「憧れ」を実現するために、「憧れ」を実現するために、「憧れ」を実現するために、「憧れ」を実現するために、「憧れ」を実現するために、「憧れ」を実現するために.この候補者は、国際的な大企業に5年間勤務し、退職を考えているが、自分のプロフェッショナル・プロジェクトを定義することが困難である。転職のための履歴書 "Before "診断 転職のために履歴書を再編成する理由とは？職業を変えたいと思う人は多い。それぞれ理由はあるのですが、目的は同じです。転職のためのカバーレターの例文【学 ...転職のためのカバーレターのサンプルです。 正しい 科学バカロレア（優等）を取得した後、再生可能エネルギー分野のスタートアップ企業を作ることを目的に、バカロレア後のビジネススクールであるESSCAに入学しました。キャッチフレーズ CVプロフェッショナル リコンバージョン ...転職用履歴書を書く際に避けるべき落とし穴は、履歴書のタイトルとキャッチフレーズです。を弖紗することができます,グッチ 財布。これは、あなたがCVを見るのは初めてです。それは、さまざまな種類の仕事を学ぶのに最適な方法です............................それは、いくつかの異なる種類の仕事を学ぶのに最適な方法です。キャリアトランジション：2020年の転職 これらの仕事は、これらの人々に専門的な支援と、時には会社を提供するために存在するのです。しかし、それと同時に、自分たちは一人ではないという安心感もある。この黄金律は、転職のためのカバーレターを書くときにも当てはまります。説明さえできれば、キャリアパスの変更は乗り越えられない難題ではありません。そのため、自分のキャリアを見直す理由や動機を強調した手紙を書く必要があります。転職のためのカバーレター：Howを解説 転職：転職に行き詰まらないための11のステップ ...履歴書は、あなたの新しいプロフェッショナルなプロジェクトに対応するものでなければなりません。それはあなたがフィールドで経験を持っていないとき、あなたは採用担当者が経験豊富な候補者を好むことを知っているとき、それは簡単ではありません。レジュメのキャリアトランジション アシスタントマネージャー ...以下は、プロフェッショナルなキャリアを経て転職を成功させた候補者の履歴書（CV）サンプルです。*転職を成功させた理由をより詳細に分析するために、卒業証書だけでなく、キャリアパスやトレーニングにも目を向けるとよいでしょう。キャリア・リオリエンテーション・テスト</w:t>
      </w:r>
    </w:p>
    <w:p>
      <w:r>
        <w:rPr>
          <w:b/>
          <w:color w:val="FF0000"/>
        </w:rPr>
        <w:t xml:space="preserve">イド272</w:t>
      </w:r>
    </w:p>
    <w:p>
      <w:r>
        <w:rPr>
          <w:b w:val="0"/>
        </w:rPr>
        <w:t xml:space="preserve">SUITE SERVICES PROは、フランス92州のクレテイユにある清掃会社で、パリ地域の専門施設（企業、マンション、自由業、商社、行政、実業家、中小企業/SMI）または自宅の建築工事、建築現場、災害、死亡または火災後の清掃と復旧のための具体的な解決法を提供します。クレテイユの清掃会社：建築工事、災害、改修または除去後の修復 SUITE SERVICES PRO清掃会社はあなたのサービスで、清潔の最高の条件で建築工事、改修または除去後の清掃と修復のためのすべての世話をする。このサービスには、:巾木、スイッチのホコリ取り 衛生器具の洗浄、水栓、鏡、土器の洗浄、消毒、研磨 窓の枠、溝を含む両面の修復（外枠は含まない） フィットキッチン全体のホコリ取り 内外装の濡れガーゼのホコリ取り 内装扉、建具の洗浄 ストリッピング。タイル張りの床を適切な製品で掃除機がけして洗浄すること 含浸ガーゼで階段の掃除機がけして除塵すること 災害後の復旧 災害後の復旧を確実に行います。水害や火災残水の汲み出し 廃棄物の投棄 床・壁・天井の清掃 家具の回収 物件の清掃 臭気の除去 このような事故は、経済的にも精神的にも深刻な影響を及ぼします。このため、私たちは、お客様がページをめくってすぐに活動を再開できるよう、迅速かつ効率的な介入を保証するために、可能な限りの努力を行っています。</w:t>
      </w:r>
    </w:p>
    <w:p>
      <w:r>
        <w:rPr>
          <w:b/>
          <w:color w:val="FF0000"/>
        </w:rPr>
        <w:t xml:space="preserve">イド273</w:t>
      </w:r>
    </w:p>
    <w:p>
      <w:r>
        <w:rPr>
          <w:b w:val="0"/>
        </w:rPr>
        <w:t xml:space="preserve">ジュール・ビアンキが心配......というのは、今バルセロナで行われているテストで、彼がエイドリアン・スーティルに次いで2番手だからというわけではないんです。しかし、その主な理由は、私がF1を支配するルールに精通しているからです。問題提起は簡単で、私が読んだり聞いたりしたことをすべて信じるならば、フォース・インディア・メルセデスの第2ドライバーには3人の名前が候補として挙がっているのである。大金を持つエイドリアン・スーティル、インド人でインドのメーカー「タタ」の後ろ盾があると言われるナレーン・カーティケヤン、そして最後にジュール。ジュールズを代弁するものは？紛れもない彼の才能、ビジネスを熟知し、その操縦法を知っているマネージャーのニコラス・トッドの対人能力、そしてスクーデリア・フェラーリのボス、ステファノ・ドメニカリが2週間前にミラノでフォース・インディアのトップと会い、2014年のエンジンについて話し合ったという事実だ。そして、その会合はとてもうまくいったと言われている。忘れてはならないのは、ビアンキがフェラーリの若手ドライバープログラムの一員であることだ。何に対しての言葉なのか？スーティル：いくつかの（まれな）単純な先行状況で、チームメイトとそれにもかかわらず相手に簡単に負けたため、イギリスのエンジニアからはいまだに少し嫌われている。少し硫黄臭く、犯罪歴があるため好意的に見せるのが難しい。カーティケヤン：高齢で、スピードはあるが、経験が足りない。ビアンキ：予算がない。ある関係者は、「2014年、ジュールはフォース・インディアでドライブすることが保証されている」と語った。しかし、2013年に関しては、フォース・インディアがスーティルやカーティケヤンの予算を狙っているため、話は別です...フェラーリがジュールのシーズンに財政的な貢献をしない限りは。162件のコメント 彼が撮られないのは、予算不足のためである。そうなると、本当に入らなかったことを悔やむことになるのでしょうか。こんにちは！ジュールスの活躍を祈りますが、彼の2013年はF1での活躍はなさそうですね...。彼の才能は、きっとチームにポイントをもたらすだろう...ポイントがお金をもたらすことを知っている...才能は、新しいお金と同じくらいチームにとって良いものになり得るのだ。長期的なビジョンがないのかもしれない...これは残念ながら、今の社会を反映しているのだと思いますBuenos dias 🙂 すべては大金のため ...... .C+の予告編が良い！ 最初から引きつけるように壊れた車、音楽が......「音」。急いでやった感がありますね🙄 気にしないで、携帯の着信音としてF1をトップページに置いています😆 @ジャンヌ ええー、イマイチ・・・勝手にリンクを張っておきます： http://www.youtube.com/watch?feature=player_embedded&amp;v=ACXajcYeiFA ありがとうジャンルイさん。確かにそれはより複雑になっており、危機は残念ながら他人事ではない。パイロットに給料を払うことに文句を言うが、場合によってはパイロットの資質を奪ってしまうことになるのではないか？困難な状況。TF1でのグランプリ放送が終了して以来、ジャン・ルイから特に深い内容の投稿が2件あったことは、少なくとも認めることができます。ピカソのランチやディナーに例えると、ただ来てテーブルに何かを落書きして食事を提供されるようなものです。レストランのオーナーが「サインしてくれないか」と言うと、ピカソは「そんなことをしたらレストランは私のものになってしまうからダメだ！」と言うのです。フェラーリの協力がなければ、ジュール・ビアンキが2013年シーズンもピットレーンで心中することになると考えるのは、当たらずとも遠からずだろう。そのため、現在では、このようなことは非常に困難な状況です。</w:t>
      </w:r>
    </w:p>
    <w:p>
      <w:r>
        <w:rPr>
          <w:b/>
          <w:color w:val="FF0000"/>
        </w:rPr>
        <w:t xml:space="preserve">ID 274</w:t>
      </w:r>
    </w:p>
    <w:p>
      <w:r>
        <w:rPr>
          <w:b w:val="0"/>
        </w:rPr>
        <w:t xml:space="preserve">このゲーム大好きです古くて手に入らないものでもやる（2002年）。ちなみにそのプレゼンはこちらです英語圏以外の方と一緒に遊ぶために、このゲームの全カードを完全翻訳し、各プレイアブルキャラクターのページもご紹介しますここにあるんだ!楽しんでください！ usagi3 Robotech RPG Tacticsのプレビュールールをフランス語に翻訳しました。彼らはここであなたを待っている...残り40時間です。Ludik Bazarは、私たちの美しい国でこのシリーズを提供することになりました。ゲームを楽しもう usagi3 タイトルの通りです!6mmや10mmでコンテンポラリーなアーバンデコを、簡単に安く作る方法を知りたい方は、リンクをたどってみてくださいね。良いゲームです！ usagi3 Freeによる閉鎖を経て、復活！？ありがとうございました。それを記念して、ソーダポップ社（スーパーダンジョンエクスプローラー）が開発したミニチュア付きゲーム「ロボテック・タクティクス」の話題です。こっちだ！ゲームを楽しんでください！ usagi3 Carineと私は、Tilsitのボードゲーム、Robin Hoodをテストしました。たくさんの写真やゲームレポート、メカニックの紹介など、ここであなたを待っていますよ。ゲームを楽しんでください usagi3</w:t>
      </w:r>
    </w:p>
    <w:p>
      <w:r>
        <w:rPr>
          <w:b/>
          <w:color w:val="FF0000"/>
        </w:rPr>
        <w:t xml:space="preserve">イド275</w:t>
      </w:r>
    </w:p>
    <w:p>
      <w:r>
        <w:rPr>
          <w:b w:val="0"/>
        </w:rPr>
        <w:t xml:space="preserve">エポウビルでの仕事をお探しですか？epouvilleでのお仕事探しなら、こちらでお探しください。エポウビルでの仕事に興味がありますか？今すぐご応募ください。空きがない？このページでは、epouvilleでの求人情報を定期的に更新しています。当社の代理店は、派遣社員、候補者、お客様をお迎えするため、順次、営業を再開しています。なお、面接は予約制で、マスク着用とペンを持参する必要があります。バリアジェスチャーは尊重されなければならない。</w:t>
      </w:r>
    </w:p>
    <w:p>
      <w:r>
        <w:rPr>
          <w:b/>
          <w:color w:val="FF0000"/>
        </w:rPr>
        <w:t xml:space="preserve">イド276</w:t>
      </w:r>
    </w:p>
    <w:p>
      <w:r>
        <w:rPr>
          <w:b w:val="0"/>
        </w:rPr>
        <w:t xml:space="preserve">トピック: 500馬力のGT...(Read 4401 times) いくつかのケースでは、私は�aクールすぎるバイトーンを見つける、ラそれは明らかに私をショック�a...あるいは�aのホイールアーチの線に沿ってバイトーンです...IP archiv�e Sexe: Re�: GT de 500 chevaux... bah il est sur�lev� quand m�me, c'est un�norme plus sinon je te comprends, perso j'a h�sit� entre ce scenic et mon coup� 69 et aujourd'hui je me demande toujours si si'a fait le bon choix... IP archiv�e Sexe: Re�: GT de 500 chevaux...引用元: max63 2012年4月11日 19:47:27 pmbahそれはsur�lev�ときm�m、それは�normousプラスですそうでなければ私はあなたを理解して、perso私はこのシナリオと私のク�69と今日私はまだ私は正しい選択をしたかどうか疑問に思うt'as vu c'est terrible hein。私は時々悲しく�めのように発電所の周りを歩き回る、その後、あなたのために�大学、あなたは4x4 IP archiv�e sc�nicが�された "pi�ge "を想像することができます私は先日、�、景色の良い�a c�t� de ma mumu、景色�mではない4x4さらに！だった�。bein y'avait plus de nana autour du scenic que ma mumu IP archiv�e Sexe: Re�: GT de 500 chevaux... oui je comprends... c�tait pas un dtci initial au moins parce que l� wahouuuuuuuu j'ai même pas regardé�, je suis parti en pleurant IP archiv�e Sexe: Re�: GT de 500 chevaux....まあ、私は少なくともコンパクトなミニバンを持っているという利点があるので、まあ、私はまだ私が少し見せびらかしたいときに行く�Tdiとl�私の男を作る�c'estベン�est...。rohhhhh 私はそれを説明することができないほど強いIP archiv�e ああ、あなたは物事をしない� moiti� you 私はまだ高級モードで運転する小さなC3を持っていますが、今はミニバンのように何が��。... I'm jealous IP archiv�e Sex: Re�: GT of 500 horsepower... yes but you are young, �a will come too you will have it one day your compact MPV... it's not easy to drive the Mustang, but you will have the r�compense of your hard work and sacrifice, you will have one day your compact MPV or diesel station wagon.しかし、その道のりは長く、忍耐が必要です...。しかし、これからは、憧れの景色の良い4WDを手に入れるために、またブルーを基調としたデザインにしようと思っています。Vince IP archiv�e Sex: Re�: 500 horsepower GT... どういたしまして、光栄です、でも今、この「黄金時代」は続かないと警告しておきます、�私は人生の転機を迎えています...。SUVの "救済措置 "を取ったが、せいぜい3〜4年後には、もうSUVを持つことはないだろう。その話なら、私も参加します！！ 807に乗ってます、私もいいの持ってます IP archiv�e Sexe: Re�: GT de 500 chevaux... ミニバンから、シャーシにボルトオンブロックの4端、小さな4脚2.0L、箱に2席、屋根すらないのは正直残念ですが... もし、私も参加します</w:t>
      </w:r>
    </w:p>
    <w:p>
      <w:r>
        <w:rPr>
          <w:b/>
          <w:color w:val="FF0000"/>
        </w:rPr>
        <w:t xml:space="preserve">イド277</w:t>
      </w:r>
    </w:p>
    <w:p>
      <w:r>
        <w:rPr>
          <w:b w:val="0"/>
        </w:rPr>
        <w:t xml:space="preserve">アルジェリアにおける植民地フランスの文明化の仕事、それについて話そう！ by Djamal Kharchi* 冒頭から、他のいかなる前置きもなしに、132年にわたる植民地化を通じてメトロポリスの公式言説によって宣言された、アルジェリアにおける植民地フランスの文明化の仕事を扱うことは、一つの業績であると言えるでしょう。被写体が大きなつまずきを見せる。植民地化という文脈の中で、文明開化の使命をどのように考えることができるだろうか。植民地化と文明化は、当然ながら両立するものなのでしょうか。避けられない偏見に満ちた質問文明」と「植民地化」を結びつける発想そのものに本質的な欠陥があるのだ。意味領域の根幹で相容れない2つの言葉。植民地時代の言説では、「フランス」「ヨーロッパ」「西洋」は完全な同義語として使われている。それらは、後進民族に拡大することを宿命とする真の文明の懐を、交換可能に表現している。このように、19世紀の列強は、文明的優位性の名のもとに植民地征服を正当化し、そのイデオロギー的、拡張主義的、帝国主義的母体を正統化したのである。科学と技術がかつてないほど進歩したこの世紀、ヨーロッパ文明はその原動力であり、ユダヤ教とキリスト教の信仰はその基盤であった。植民地主義イデオロギーとその基本的な還元的概念は、その性質上、非ヨーロッパ出身の人々に対する覇権主義的なヨーロッパ中心主義のプリズムの下で発展してきた。植民地制度は、人類の歴史の中で、いわゆる劣等民族が、服従と搾取の関係の中で、強要されながら耐えなければならなかった極端な虐待のエピソードを象徴しています。時間の距離はあっても、植民地主義は人間の良心への挑戦である。それは理性と普遍的な道徳の原則を深く傷つけるものです。フランスの公式歴史書では、アルジェリアの征服は「クーデター」の侮辱を洗い流すものであり、また何よりも、海賊行為に走り、アルジェ摂政のトルコ当局の専横にさらされたこの野蛮な民に文明をもたらすものであった。植民地主義的イデオロギーに内在する文明化の使命は、そのキメラ的性格を超えて、本質的には疑いなく人種差別的なものである。西洋文明の価値観や特質に照らして、劣っているとみなされる民族に対する差別の要因としての人種差別。アルジェリアにおけるフランスの文明的使命は、議論の余地のない告発という形でしか近づくことができません。憲法評議会によって当然拒否された2005年2月25日の卑劣な法律の創始者と扇動者はともかく、その第4条では「海外、特に北アフリカにおけるフランスの存在の積極的役割」を明確に認めているのです。2005年2月25日の法律が引き起こした抗議と反対の前線にもかかわらず、フランスの政治家階級と歴史家のコミュニティの大部分では、抵抗のポケットがあちこちに出現しているが、いずれも事前に失われた後衛戦に終始している。植民地主義を懐かしむ人々は、歴史を前にして植民地主義の罪を軽くし、学校、病院、道路の建設を通じて、先住民の生活環境の改善に積極的に貢献したことを認めようとする姿勢を崩していない。要するに、植民地時代に対する優等生的な評価ではなく、本来あるべき</w:t>
      </w:r>
    </w:p>
    <w:p>
      <w:r>
        <w:rPr>
          <w:b/>
          <w:color w:val="FF0000"/>
        </w:rPr>
        <w:t xml:space="preserve">イド278</w:t>
      </w:r>
    </w:p>
    <w:p>
      <w:r>
        <w:rPr>
          <w:b w:val="0"/>
        </w:rPr>
        <w:t xml:space="preserve">Node.jsのExpressフレームワークを使って、Webサーバーを作成しています。トランスポートはSSLベースでお願いします。var app = express.createServer({ key: fs.readFileSync('./conf/key.pem'), cert: fs.readFileSync('./conf/cert.pem') }); module.exports = app; Question: key.pem と cert.pem requirejs は express でどのように作成すればよいですか？必要なファイルは、SSL証明書とPEM暗号化秘密鍵の2つです。PEM暗号化された証明書と鍵はBase64でエンコードされたテキストで、開始/終了デリミタは -----BEGIN RSA PRIVATE KEY----- あるいはそれに類似した -----BEGIN RSA PRIVATE KEY----- のような形をしています。SSL証明書を作成するには、まず秘密鍵と証明書署名要求、または証明書署名要求（公開鍵も含まれる）を作成する必要があります。この方法はいくつかありますが、ここではOpenSSLを使用する方法を紹介します。 openssl req -newkey rsa:2048 -new -nodes -keyout key.pem -out csr.pem この操作により、2048ビットRSA秘密鍵およびプロンプトで入力したすべての情報を含むCSRを生成するための対話型プロンプトが表示されます。( 注：Common Nameは、サイトへのアクセスに使用するドメイン名を配置する場所です。) これが完了したら、通常、このCSRを承認された認証局に送信する必要があります。証明書の信頼性にこだわらない場合（通常は開発目的）には、単純に自己署名証明書を作成することができます。openssl req -newkey rsa:2048 -new -nodes -x509 -days 3650 -keyout key.pem -out cert.pem これで、公開したコードのスニペットで使用できる証明書（10年間有効）とキーペアが手に入ります。鍵や証明書を格納するフォルダを作成します：mkdir conf そのディレクトリに移動します：cd conf このファイル ca.cnf を取得して設定のショートカットとして使用します：wget https://raw.githubusercontent.com/anders94/https-authorized-clients/master/keys/ca。openssl req -new -x509 -days 9999 -config ca.cnf -keyout ca-key.pem -out ca-cert.pem これで ca-key.pem と ca-cert.pem に証明機関ができたので、サーバー用の秘密鍵を生成しましょう： openssl genrsa -out key.cnf -config ca.cnf -keyout -out ca-key.pem ...pem 4096 このファイル server.cnf を取得して、設定のショートカットとして使用する：wget https://raw.githubusercontent.com/anders94/https-authorized-clients/master/keys/server.cnf この設定を使用して、証明書署名要求を生成する： openssl req -new -config server.cnf -key key.pem -out csr.pem リクエストに署名する： openssl x509 -req -extfile server.cnf -days 999 -passin "pass:password" -in csr.pem -CA ca-cert.pem -CAkey ca-key.pem -CAcreateserial -out cert.pem</w:t>
      </w:r>
    </w:p>
    <w:p>
      <w:r>
        <w:rPr>
          <w:b/>
          <w:color w:val="FF0000"/>
        </w:rPr>
        <w:t xml:space="preserve">イド279</w:t>
      </w:r>
    </w:p>
    <w:p>
      <w:r>
        <w:rPr>
          <w:b w:val="0"/>
        </w:rPr>
        <w:t xml:space="preserve">FRAは、基本的人権の分野で活動する幅広い市民社会組織と密接に連携しています。新しいビデオでは、FRAの基本権プラットフォーム（FRP）に参加する市民社会組織とCIAの協力関係を紹介しています。このビデオにより、FRPの認知度を高め、EU市民への周知を図ることができます。</w:t>
      </w:r>
    </w:p>
    <w:p>
      <w:r>
        <w:rPr>
          <w:b/>
          <w:color w:val="FF0000"/>
        </w:rPr>
        <w:t xml:space="preserve">イド280</w:t>
      </w:r>
    </w:p>
    <w:p>
      <w:r>
        <w:rPr>
          <w:b w:val="0"/>
        </w:rPr>
        <w:t xml:space="preserve">私は離婚して退職し、安定した長期的な関係のための深刻な仲間を探しています。 私は海の近くのアグドに住んでおり、私は料理と家の維持の方法を知っています。 私は抱擁とハグを受けるのが好きです。今、シンプルさを求めるのは難しい時代です。私は57歳の健康な男です。身長1.75m、体重75kgです。私と一緒にいたい美しい黒人女性を探しています。私は自然と海を愛し、独身で自由なダイバーです。アフリカ人女性か混血女性を探し、一緒に生活したいと思っています。 私はスポーツマンで、それを職業としています。私は57歳の独身男性で、未婚で子供もいません。チュニジアに10年、その後モロッコ、インド、バングラデシュ、最後にセネガルに1年滞在した後、ルネルに短期間住んでいます。 2014年11月4日にフランスに戻ってきましたが、若くてシンプルで優しい女性を探しています。一緒に住んでくれる方、いらっしゃいませんか?私は39歳、金髪碧眼、1m80 80kg 私はグアドループに戻る前に2ヶ月間モンペリエで休暇中です。私は一緒に暮らすための男性を探しています。 私は一緒に暮らすための男性を探しています......独身で子供のいない男性を探しています。 1m73で84kg、タバコは吸いませんが、黒人の女性を探しています。家族の一員となるアフリカの女性を探しています。 家族の一員となるアフリカの女性を探しています。 </w:t>
      </w:r>
    </w:p>
    <w:p>
      <w:r>
        <w:rPr>
          <w:b/>
          <w:color w:val="FF0000"/>
        </w:rPr>
        <w:t xml:space="preserve">イド281</w:t>
      </w:r>
    </w:p>
    <w:p>
      <w:r>
        <w:rPr>
          <w:b w:val="0"/>
        </w:rPr>
        <w:t xml:space="preserve">観光地、博物館、アクティビティ、宿泊施設、レストラン...このアプローチに取り組むパートナーは、障害の種類にかかわらず、障害のある人が利用できるあらゆるレジャー活動を提供します。2012年9月、観光局では、運動、視覚、聴覚、精神の4種類の障がいについて、このラベルを取得しました。そのため、障がい者は、休暇やレジャー施設のアクセシビリティに関する信頼できる情報を得ることができます。そのため、ツーリストオフィスでは、次のような設備を整えています。- 案内文書の整備 ・看板の整備 ・ツーリストオフィス前のPRM駐車場 ・セルフサービスのデジタルタブレット ・磁気ループ ・トイレの整備 ・スタッフへのトレーニング ・アクセシブルなコスチュームガイドの導入。- アンボワーズの町を個人で訪問するために、I-Phoneやスマートフォンでダウンロードできる旅程表を作成しました。</w:t>
      </w:r>
    </w:p>
    <w:p>
      <w:r>
        <w:rPr>
          <w:b/>
          <w:color w:val="FF0000"/>
        </w:rPr>
        <w:t xml:space="preserve">二百八十二</w:t>
      </w:r>
    </w:p>
    <w:p>
      <w:r>
        <w:rPr>
          <w:b w:val="0"/>
        </w:rPr>
        <w:t xml:space="preserve">コルシカ島の美しいビーチトップ10 美の島は、私たちに夢を与えてくれるすべての財産を持っています。美しい砂浜、保存された海岸線、絵葉書のように美しい風景、コルシカ島は私たちを魅了するすべての財産を備えています。今日は、コルシカ島で最も美しいビーチ10選をご紹介します。コルシカ島の最も美しいビーチ10選をご覧ください。この美しい島には、実に多くの美しい発見があり、特にのどかなビーチでよく知られています。暖かいターコイズブルーの海、白い砂と松林に囲まれたビーチや小さな小川があなたを待っています。コルシカ島の美しいビーチ10選 1 - ラベッツィ諸島 コルシカ島とサルデーニャ島の間、ボニファシオからほんの数キロのところに、ラベッツィ諸島があります。ラベッツィ諸島はボニファシオやポルト・ヴェッキオから行くことができ、この訪問を提供する船旅も多くあります。ラベッツィ諸島の保護された楽園のような環境を楽しむために、午前9時の最初の船で到着することをお勧めします。ラベッツォ島は主要な島で、現地会社で行く場合は群島での下船地点となる。下船はメインビーチで小舟に乗り込みます。小さな島なので、のんびり散歩したり、泳いだり、一日中過ごせます。ラベッツォは、無人島で、建築物もなく、手つかずの自然が残っているため、あなたを魅了するでしょう。片方はコルシカ島、もう片方はサルデーニャ島と、まるでセイシェルがフランスに上陸したかのような絶景を楽しむことができます。岩石が浸食された結果、珍しい形をしているのです。2 - サンタ・ジュリア ボニファシオの近くにあるサンタ・ジュリア海岸は、コルシカ島で最も美しい海岸の一つであり、最も伝説的な海岸の一つでもあります。絵はがきのような外観で、毎年数千人の観光客が訪れています。白い砂浜とターコイズブルーの海が広がるサンタ・ジュリア湾は、1970年代から1980年代にかけてクラブメッドの栄光の源となった場所です。サンタ・ジュリアは、湾の中心に位置し、きめ細かい砂と透明な海があなたを魅了します。ダイビングやシュノーケリングが好きな人には、その情熱を満足させる特別な海底があります。しかし、夏場は多くの人が訪れるため、このビーチの魅力を堪能することは難しいようです。3 - マーレ・エ・ソーレ アジャクシオ湾の南、正確にはヴェルギアに位置するマーレ・エ・ソーレは、円弧の形をしたきれいな砂浜です。風によって削られた岩が、マーレ・エ・ソーレを海の中に立つ本物の鉱物のカテドラルにしているのです。最も大胆な人は、この天然の飛び込み台を楽しむために、海に浸かる機会を得るでしょう。マーレ・エ・ソーレは誰もが満足するビーチで、ハイキングや水上スクーター入門などのウォータースポーツを満喫することができます。4 - アゴスタ（Agosta） コルシカ島の最も美しいビーチのランキングで、私たちはこのビーチが一番好きです。アゴスタは、長さ2kmの素晴らしいビーチで、アジャクシオ湾の景色を一望できます。ビーチの砂は黄金色に輝き、透明度の高い海はまるで4Kのドキュメンタリー映画のようです。また、一日の締めくくりとしてポルティッチョを訪れ、その港を利用して変装することも可能です。</w:t>
      </w:r>
    </w:p>
    <w:p>
      <w:r>
        <w:rPr>
          <w:b/>
          <w:color w:val="FF0000"/>
        </w:rPr>
        <w:t xml:space="preserve">イド283</w:t>
      </w:r>
    </w:p>
    <w:p>
      <w:r>
        <w:rPr>
          <w:b w:val="0"/>
        </w:rPr>
        <w:t xml:space="preserve">この動物：障害者、傷病者、現在の状況 午後4時 - 近所にポスターが貼られ、一軒一軒、誰もいない；猫はSPAに移された。現在、彼はまだ保護されています。彼の状態を判断できるようになるまで待たなければなりません。飼い主はまだ探しています。ポンドでの期間が終わり、獣医師の承認が得られれば（今のところ判断できないため）、手術することができます。ある女性から、彼を養子にすることができると連絡がありました。残念ながら彼女も私たちもその余裕がありません。そこでポンド終了前に手術をする予定で、念のため彼のための寄付のアピールを開始しています。...車は非常に迅速に決定する必要があります。我々は、現時点では正確な量を与えることはできませんが、それが行われた場合、我々は推定値を置くことになります。納税証明書を発行してもらうことは可能ですか？最終更新者：Marie-Hélène75; 29/11/2014 at 13h45.ありがとうございます、Marie-Hélène;我々はSPAの獣医の意見の前に数日待たなければならないので、そこに、我々は予想している;ので、壊れた顎と頭の大きな血腫（そしてそれは最も心配です）だから、猫が操作できる場合、我々はあなたの助けを頼りにすることができました.はい、可能受信.見積りは、我々は操作の場合にはそれを持っているでしょう.ありがとうございました！.はい、必ず私の力を借りてください。緊急に別の獣医さんに見せた方がいいのでは（2つの意見を聞くのはいいことです）？硬膜下血腫は再吸収可能なのでしょうか、獣医さんの意見を待ちましょう。しかし、なぜ獣医は手術を待っているのでしょうか。血腫が脳のある部分を圧迫すると、神経学的なダメージを受けてしまうからです。http://www.rescue-forum.com/adoption...ir-07-a-88994/ 残念ながら、この猫は私たちを頼ってきたわけではありません。事故で発見されたため緊急に獣医に運ばれ、その後SPAに移されました。私たちはフォローアップを行っていますが、今のところ介入することはできません。私たちは、パウンドの期間が終わり、飼い主が見つからず、猫が「手術可能」であり、資金があれば（SPAは猫の数が多すぎてできないことはわかっているので・・・）手術ができると予想して、SPAに話しています。 私たちの周りの2人も、可能な手術に参加すると思います。こんにちは、まだやってますか？飼い主が見つかり、？飼い主は喜んでいるのか、それとも猫を処分した方が良かったから拗ねているのか？そして何より、猫の様子はどうですか？ところで、このルールーを助けようという私の提案は、もちろんまだ有効だ。最後のニュースは、この子猫はあるお年寄りのもので、何かいい方法はないかと探していたところ、家から迷い込んでしまったそうです。 街頭でのポスターのおかげで見つかり、そのお年寄りはとても喜んでいました。</w:t>
      </w:r>
    </w:p>
    <w:p>
      <w:r>
        <w:rPr>
          <w:b/>
          <w:color w:val="FF0000"/>
        </w:rPr>
        <w:t xml:space="preserve">イド284</w:t>
      </w:r>
    </w:p>
    <w:p>
      <w:r>
        <w:rPr>
          <w:b w:val="0"/>
        </w:rPr>
        <w:t xml:space="preserve">契約 - 簡易手続き これらの製品には、使用可能または使用制限のある未許可のコンテンツが含まれています。簡易手順ダウンロードとしてマークされたイメージは、プレミアムアクセスパッケージにもゲッティ イメージズの定額使用にも含まれません。これらの画像は追加的な権利の対象となります。高解像度で透かしの入っていない画像を素早くダウンロードできるFast Track Downloads。ゲッティ イメージズと書面による反対の合意がない限り、ファストトラックダウンロードはモックアップにのみ使用でき、最終プロジェクトでの使用は許可されません。ファストトラックアカウントでは、御社の社員が以下の用途でコンテンツをダウンロードすることができます。ゲッティ イメージズのウェブサイトに掲載されているモックアップ（画像または動画）のライセンスに代わるものです。ショートカットアカウントはライセンスではありません。ファストトラックアカウントからダウンロードしたコンテンツでプロジェクトを完成させたい場合は、ライセンスを取得する必要があります。ライセンスがない場合、以下のような他の用途にコンテンツを使用することはできません。社外の立会グループに対するプレゼンテーション 社内で配布する最終コンテンツ 社外で配布するコンテンツ 一般向けに配布するコンテンツ（例：広告またはマーケティングコンテンツ） コレクションは常に更新されているため、お客様がライセンスを取得するまで特定のアイテムを利用できることを保証することはできません。ゲッティ イメージズのウェブサイトに掲載されているライセンスコンテンツに関する制限事項をよくお読みになり、ご質問がある場合はゲッティ イメージズのアカウントエグゼクティブにお問い合わせください。お客様のFast Trackアカウントは1年間有効です。ゲッティ イメージズのアカウントエグゼクティブから、アカウントの更新について連絡があります。ダウンロードボタンをクリックすることにより、お客様は、利用するために必要な許可を得ることを含め、利用可能な未許可のコンテンツの使用について全責任を負うものとし、また、適用されるあらゆる制限に拘束されることに同意するものとします。</w:t>
      </w:r>
    </w:p>
    <w:p>
      <w:r>
        <w:rPr>
          <w:b/>
          <w:color w:val="FF0000"/>
        </w:rPr>
        <w:t xml:space="preserve">イド285</w:t>
      </w:r>
    </w:p>
    <w:p>
      <w:r>
        <w:rPr>
          <w:b w:val="0"/>
        </w:rPr>
        <w:t xml:space="preserve">スタッド・ソットビレとの対戦成績は、DH戦においてSSCCをリードしてきたルーアンナにとって有利なものである。しかし、2014-2015フランスカップ4回戦のFCRとの唯一の対決は、ソットヴィルが3-1のスコアで勝利した。- DHノルマンディー : 4試合、4勝0分け0敗、得点13、失点2、差 : +11 - オートノルマンディー : 8試合、7勝1分け0敗、得点25、失点2、差 : +23 - クープドフランス : 1試合、0勝0分け1敗、得点1、失点3、 差 : +23両クラブを知っている選手 : Mustapha Benzia, Alexander Borja, Khalid Derraz, Amin El Khatir, Amara Keira, Berry Makuika, Bertrand Mignot スタッフ : Raynald Bertin.</w:t>
      </w:r>
    </w:p>
    <w:p>
      <w:r>
        <w:rPr>
          <w:b/>
          <w:color w:val="FF0000"/>
        </w:rPr>
        <w:t xml:space="preserve">アイディー二八六</w:t>
      </w:r>
    </w:p>
    <w:p>
      <w:r>
        <w:rPr>
          <w:b w:val="0"/>
        </w:rPr>
        <w:t xml:space="preserve">ホストファミリーまたは大学寮フランス語にどっぷり浸かるには、地域社会との融合が欠かせません。そのため、エコール・ドゥ・ラング・フランセーズでは、フランス語を話す家庭での生活を強く推奨しています。この特権的な接触により、フランス語とケベック文化を最大限に学ぶことができるのです。また、生徒の希望に沿ったホストファミリーを紹介するサービスも行っています。なお、秋・冬会期は追加料金が発生します。また、キャンパス内にあるレジデンスに滞在することも可能です。語学学校でのホストファミリーにご興味のある方は、こちらのページをご覧ください。</w:t>
      </w:r>
    </w:p>
    <w:p>
      <w:r>
        <w:rPr>
          <w:b/>
          <w:color w:val="FF0000"/>
        </w:rPr>
        <w:t xml:space="preserve">アイディー二八七</w:t>
      </w:r>
    </w:p>
    <w:p>
      <w:r>
        <w:rPr>
          <w:b w:val="0"/>
        </w:rPr>
        <w:t xml:space="preserve">メール（個人の健康に関するご質問にはお答えしておりません。) Preferred Wording: Curriculum; CISMeF Synonym: Curriculum; MeSH Synonym: Curriculum; MeSH Hyponym: Short-term Internship; Short-term Internship; Original ID: D003479; UMLS CUI :C0010478; - 正確な自動アラインメント（CISMeFチームによる） - レコードに関連する概念 - TSP対応表（複数可） - 所属可能な修飾語一覧 - 意味型（複数可） N2-AUTOINDEXEE ストラスブールの肥満・過体重児の協調管理プログラムにおける一般開業医の実践研究 （PRECCOSS）http://www.sudoc.fr/23145354X 2018sis or dissertation Profamille https://dumas.ccsd.cnrs.fr/dumas-01647168 精神医学・メンタルヘルス計画では、介護者への同行、情報、支援の行動を推進しており、それは心理教育プログラムによって奨励されるべきものである。本研究は、統合失調症患者の作業療法士と介護者の連携が、家族のQOLをどのように向上させるかを理解することを目的としています。臨床研究は、心理教育プログラムProfamille 2017 false false DUMAS - Dépôt Universitaire de Mémoires Après Soutenance France thèse ou mémoire Programmes Schizophrénie personnes aidants schizophrénie 下肢の動脈硬化の治療における身体活動：リヨンのエドゥアール・エリオ病院スポーツ医学科の歩行リハビリプログラムの利益を評価する後向き調査 http://www.sudoc.fr/203339215 下肢閉塞性動脈疾患（AOMI）は、非常に頻度の高い病気で（60歳以上の10％以上が罹患）、高い罹患率と死亡率を伴い、その治療には社会保障にかなりのコストがかかっています。この病態と闘うために、エドゥアール・エリオ病院スポーツ医学科の歩行リハビリテーションプログラムが開始されたのです。本研究の目的は、跛行の段階（II期）のOAMI患者における本プログラムの3ヶ月後の利益を評価することである 2017 false SUDOC - Catalogue du Système Universitaire de Documentation thèse ou mémoire thérapeutique Impact d'une formation continue de secrétaires médicales à la gestion des appels de soins urgents ou non programmés : étude qualitative auprès de 18 secrétaires médicales formés en Mayenne en 2013 http://www.sudoc.fr/221600949 紹介：医療秘書は医療行為の機能において重要な位置を占めている。その役割には、緊急または予定外の治療依頼の優先順位付けも含まれます。医療秘書としての初期研修を受けている人は10％未満です。緊急の予約依頼は、自分で責任を持って仕分けすることが求められます。一般診療所における救急電話の電話応対に役立つ継続教育コースは、2013年にCentre d'Enseignement et des Soins d'Urgence 53によって、マイエンヌで働く医療秘書のために作成されました。主な目的は、呼び出しの優先順位付けとスケジュールの良好な管理に対するこのトレーニングの影響を判断することでした 2017 false false SUDOC - Catalogue du Système Universitaire de Documentation論文または学位論文永続的な定性的研究医療秘書ケア 科目として形成アペラシオン継続医療教育説明と展望フルージュの学際医療センターにおける予定外の緊急相談における医療活動：2013年6月から2015年6月の調査http://pepite-depot.univ-lille2.fr/nuxeo/site/esupversion。</w:t>
      </w:r>
    </w:p>
    <w:p>
      <w:r>
        <w:rPr>
          <w:b/>
          <w:color w:val="FF0000"/>
        </w:rPr>
        <w:t xml:space="preserve">イド288</w:t>
      </w:r>
    </w:p>
    <w:p>
      <w:r>
        <w:rPr>
          <w:b w:val="0"/>
        </w:rPr>
        <w:t xml:space="preserve">富士通株式会社は、半導体、コンピュータ、タッチタブレット、コンピュータ周辺機器（プリンタ、スキャナ、LCDなど）、プラズマディスプレイなどの製品の設計と製造を専門とする日本の企業です。富士通は世界第3位のコンピュータサービスプロバイダーで、日本市場では最大のサービスを提供しています。日本の5大半導体メーカーの1つである。研究開発では、富士通は日本、米国、中国、英国の研究所で1,500人の研究者を雇用しています。また、世界中で14,000人以上のエンジニアが新製品開発に取り組んでいます。富士通が出願した特許は32,000件以上。富士通は、1935年に富士電機の通信部門を分離して設立された。新会社の社名は「富士通信機製作所」とした。1962年、正式に「富士通株式会社」に社名変更した。1997年、富士通はアムダール・コーポレーションを傘下に収めた[3]。1999年10月1日、富士通グループのIT部門の欧州子会社である富士通コンピュータズ・ヨーロッパと、ドイツのシーメンスグループとの提携により、両社が50％ずつ出資するパーソナルコンピューター、ノートパソコン、サーバーを専門とする合弁会社、富士通シーメンスコンピューターズが誕生した。バイエルン州のアウグスブルク工場は、富士通シーメンス唯一の生産拠点である。2002年には、16,000人の雇用喪失を発表した。2007年、同社はGFI Informatiqueに対し、1株あたり8.50ユーロで公開買付けを開始しました。2009年（4月1日）には、富士通がシーメンスの株式を買い取り、富士通シーメンス・コンピューターズとなり、富士通テクノロジーソリューションズとなった。アウクスブルク工場は近代化され、震災後の2011年以降は、福島に近い工場の生産の一部を引き継いでいます。この地は、ヨーロッパ最後のマイクロコンピュータ生産地[4]である。</w:t>
      </w:r>
    </w:p>
    <w:p>
      <w:r>
        <w:rPr>
          <w:b/>
          <w:color w:val="FF0000"/>
        </w:rPr>
        <w:t xml:space="preserve">イド289</w:t>
      </w:r>
    </w:p>
    <w:p>
      <w:r>
        <w:rPr>
          <w:b w:val="0"/>
        </w:rPr>
        <w:t xml:space="preserve">リアリティ番組 フランスでは20年近く前からリアリティ番組が盛んである。この数年、新たな展開を迎えたNextPlzは、インターネットユーザーがその一片を見逃さないように、毎日多くのニュースを発行しています。2001年、M6がフランス初のリアリティ番組「Loft Story」をスタートさせたのを覚えていますか。この年、視聴者は番組の主役であるロアナに出会った。数年にわたる大活躍の一方で、若い女性にも大きなブレイクがあった。しばらく画面に戻っていましたが、今は他のスターが後を引き継いでいます。もちろんイットガールのナビラや『レ・マルセイエ』のスター、ジュリアン・タンティ、あるいは2019年12月から金融取でヒットしているJLCファミリーのメンバーも思い浮かべます。カルト番組には必ず成功がある!レ・マルセイユといえば、最新シーズンの「Les Marseillais aux Caraïbes」がW9でヒットしています。視聴者が毎日新しいエピソードを追いかけても、6playプラットフォームで利用できるリプレイのおかげで、カーラ・モロー、ケヴィン・ゲッジ、マエバ・ゲナム、グレッグ・イェガの物語を見逃すことはありません。その他、現在のリアリティ番組も大成功を収めています。La Villa des Coeurs Brisés』『10 Couples Parfaits』『Mariés au Premier Regard』、そしてもちろん、M6のカルト的恋愛番組『L'Amour est dans le pré』などがある。多様化するリアリティTV 今年、リアリティTVは新たな展開を迎えました。特に、「Amazon Prime」や「Netflix」といったストリーミングプラットフォームのおかげで、「Love Island」や「The Circle France」といった番組が開始されています。チャンネル側では、NRJ12でLes Anges 12の放送が封鎖されている間、同チャンネルは主要な2シーズンを毎晩再放送し、同番組のファンの期待を裏切らないようにした。このカテゴリーに掲載されたニュースを見て、今後の撮影を楽しみに待つとともに、リアリティ番組に関する情報を見逃さないようにしてください。ドバイで『Les Marseillais』を撮影している最中、美しいマノン・マルソーは、新しいプロフェッショナルなプロジェクトにも取り組まなければならないのです。大好きな家族の新しい冒険が始まりました...滑るのが大好きな、イケメンのLoïc Fiorelliは、雪上を楽しんでいるようです。スキーのインストラクターでもある前候補は、誰もいないリゾート地でウィンタースポーツを楽しんでいる。スキーのインストラクターをしていて、誰もいないスキー場でウィンタースポーツを楽しんでいる...プライベートについてはむしろ控えめなセフォラが、昨夜、インスタグラムで感動的な発言をしたのです。恋するプリンス＆プリンセス8の匿名王子様は最近、ケリンとの関係について口を開きました。詳しくは、こちらへどうぞそれは、大...</w:t>
      </w:r>
    </w:p>
    <w:p>
      <w:r>
        <w:rPr>
          <w:b/>
          <w:color w:val="FF0000"/>
        </w:rPr>
        <w:t xml:space="preserve">イド290</w:t>
      </w:r>
    </w:p>
    <w:p>
      <w:r>
        <w:rPr>
          <w:b w:val="0"/>
        </w:rPr>
        <w:t xml:space="preserve">自然乾燥させたほうが、髪の傷みは少ないのでしょうか？自然乾燥の方が髪にいいと言われ続けてきた私たちの計画を、髪の専門家が阻止してくれました。しかし、誰を信じればいいのか。まずは理論を聞いてみよう！髪の自然乾燥：神話 私がバビラージュの記事を書き始めてから（つまり...10年！マンマミーア、なんと時間が経つのが早い！）、一般的に熱源は髪に悪いとよく聞きます。だから、熱から髪を守る方法や、髪を傷めない縮毛矯正の方法など、一通り提案していたのです。髪を自然に乾かす：現実 ghdのイノベーションとテクノロジーの責任者であるTim Mooreは、Harper Bazaar UK誌のインタビューに応じ、その理論を説明しました。同ブランドの科学専門家によると、水は髪の繊維を構成するキューティクルを「膨潤」させる性質があるそうです。その結果は？自然乾燥させると湿度が高くなり、髪が傷みやすくなります。それだけでなく、濡れた髪で歩くと、より多くの汚染にさらされることになります。ティム・ムーアは、ブローを正しく使えば、髪を乾かすことは決して悪いことではないと説明しています。名付けて。- 事前に髪をふやかして、水分をできるだけ取り除いておきます。これはインスタグラムのストーリーでノンストップで説明していることですが、マイクロファイバーのタオルで、頭の上に置いておくと、完璧です。タオルで髪をこすってしまうと、余計に縮れ毛が目立ってしまいます。- ドライヤーは髪に密着させないでください。エレメンタリー、親愛なるワトソン！それなのに、いまだに多くの女性がこの「間違い」を犯している。- ドライヤーの低温をフェイバリットとする。あるいは、一般的な加熱式ヘアケア機器にも。ドライヤーは同じ場所に長時間あてないようにしましょう。頭皮が熱くなっていると感じたら、それはとても悪い兆候です。その代わり、頭皮を中心にドライヤーを動かし続けます。- 熱対策スプレーを使用する さらに対策したい場合は、なぜか!その他のビューティニュースはこちらこの歳になると、ドライヤーを15年間も戸棚に入れっぱなしにしていたのは、よくやったと言えるでしょう。乾燥して抜けてしまうトリートメントにもかかわらず、例えばクリストフ・ロバン製品などのおかげでかなりいい感じです（パラファーマシーのトップレンジかミドルレンジとでも言いましょうか）要するにドライヤーの良さはあまり信じていないのですが、専用のタオルで乾かすといいのです！（笑）。濡れた髪のまま寝るより、ドライヤーで乾かした方がいい（湿気がこもる）と美容師さんに言われたことがあったので、ああ、そうなんだ！と納得しました。でも、それを言う人は科学者ではなく、ドライヤーを売っている人なんです。ブランドは、検証可能な科学的主張がなければ、その権利を有しません。私が同意するのは、これはインタビューでの発言であり、製品広告に表示される「主張」ではない、という点です。だからここで・・・尻に敷かれてるんです！（笑逆だと思ってた！？今まで痛い目を見てきた私の髪に申し訳ない その後、保有するブランドから専門家として</w:t>
      </w:r>
    </w:p>
    <w:p>
      <w:r>
        <w:rPr>
          <w:b/>
          <w:color w:val="FF0000"/>
        </w:rPr>
        <w:t xml:space="preserve">ID 291</w:t>
      </w:r>
    </w:p>
    <w:p>
      <w:r>
        <w:rPr>
          <w:b w:val="0"/>
        </w:rPr>
        <w:t xml:space="preserve">SSIAP2 トレーニング：火災と生命安全サービスチームリーダー 火災と生命安全サービスチームリーダー あなたはSSIAP1ですか？SSIAP2になることで、マネジメントの責任を担う。責任感があり、情報を伝えたいという気持ちがあれば、これは理にかなったことだと思います。チームマネジメントを学ぼうSSIAP 2 火災安全および個人支援担当者の管理は、火災チームリーダーのポジションにつながります。また、SSIAP1チームのメンバーを監督することで、ERP（一般客を受け入れる施設）やIGH（高層ビル）の火災予防と安全確保を行います。火災安全および個人支援チームリーダー SSIAP2 の任務:- 人の安全および物品の防火を確保するため ・技術的な業務を遂行するため ・すべての防火・防災活動を決定、管理、調整するため ・職場における防火を管理し、遵守させるため ・災害時のセキュリティポストの管理 ・リフト事故の管理 ・階層的な当局への報告などの管理業務 ・知っておくこと。安全に関する指示を知り、適用し、事故を管理すること ・安全およびアクセシビリティ委員会に同行すること（安全登録の提示、質問への回答） ・新しく到着した人を迎え、溶け込むこと ・巡回スケジュールを作成すること ・活動を管理し、指示を伝えること ・スタッフの火災安全に関するトレーニング（レベル1指導） ・知識のチェックと成果の確認 ・危機状況の管理 ・救助活動の調整、介入チームとの連絡 火災安全および個人支援チームリーダー SSIAP2.PROO.M.A.C:規制に関する知識を持つこと 火災安全に関する一般原則と規制に関する知識を持つこと。- レイアウト、アクセス、道路、隔離 - 建築材料 - 間仕切り - クリアランス - 煙の排出 - 非常用照明 - 技術的設置 - 非常用および警報手段に関する技術的知識を有すること:- 個人防護の方法 - 火災の原因 - 消火の手段 - アクセスの方法と救助の手段の投入 - 訓練の企画方法を知る - チームの動機付けと演習の企画 - 対立の管理 - 警報機の使い方と避難管理の方法を知る - 行政文書の管理- 反応性 - 手順の徹底と尊重 - 書面と口頭での表現力 - 適応性 - 分析能力 SSIAP2 火災・生命安全チームリーダーのキャリア開発： SSIAP2エージェントは、火災・生命安全サービスリーダー（SSIAP3）のポジションに進むことができます。また、空港専門職のためのトレーニングコースや空港地上職のためのトレーニングコースもご覧ください。 前提条件： - ERPまたはIGHの火災安全チームリーダーへの応募者 - SSIAP1、ERPまたはIGH1の卒業証書または同等の資格を持ち、少なくとも1年間これらの任務を遂行した者 - 2005年5月2日の法令で定められた医療要件を満たす - フランス語の理解および転写能力を証明する - SSTまたはPSC1トレーニングコースを保持 対象:- ERP または IGH の火災安全チームリーダー申請者 - SSIAP1、ERP または IGH1 の免状または同等の資格を有し、これらの職務を少なくとも 1 年間行っている - 2005 年 5 月 2 日の法令で定められた医療要件を満たす - フランス語の理解および転写能力を示す - SST または PSC1 プログラム： チームリーダーの役割と使命 - 火災安全チームのマネージメント</w:t>
      </w:r>
    </w:p>
    <w:p>
      <w:r>
        <w:rPr>
          <w:b/>
          <w:color w:val="FF0000"/>
        </w:rPr>
        <w:t xml:space="preserve">ID 292</w:t>
      </w:r>
    </w:p>
    <w:p>
      <w:r>
        <w:rPr>
          <w:b w:val="0"/>
        </w:rPr>
        <w:t xml:space="preserve">UNDPプレスリリース - アフリカの新たな課題に対処するには経済成長だけでは不十分 UNDP総裁、2015年3月18日 - 「アフリカは過去10年間に目覚ましい経済成長を記録しましたが、進歩を維持し新たな課題に対処する能力は、市民の健康や教育への投資によってのみ強化されるでしょう」 「アフリカの新たな課題に対処するには経済成長だけでは十分ではありません。EBOLA COMMUNIQUE AS OF APRIL 24 Conakry 25 April 2014 - 20014年4月24日現在、ギニアは72人の死亡者を含む115人のエボラ出血熱の確定患者を記録しています。4月17日から24日にかけて、サーベイランスに登録された接触者の中から新たに6人の患者が報告されました。コナクリで1件、ゲッケドゥで5件。国別では、2014年4月24日現在、コナクリ治療センターで5名、ゲッケドゥ病院で2名、計12名の患者が入院を続けています。</w:t>
      </w:r>
    </w:p>
    <w:p>
      <w:r>
        <w:rPr>
          <w:b/>
          <w:color w:val="FF0000"/>
        </w:rPr>
        <w:t xml:space="preserve">イド293</w:t>
      </w:r>
    </w:p>
    <w:p>
      <w:r>
        <w:rPr>
          <w:b w:val="0"/>
        </w:rPr>
        <w:t xml:space="preserve">あと数日、日夜繰り返される世論調査では、第2ラウンドはオランドがサルコジと対戦すると、まるですでに勝負がついたかのように伝えられ、しかもオランドが大勝利するとまで発表されています。しかし、一部の世論調査アナリストは、すでにサプライズについて話している... 少なくともそれをほのめかしている！ もちろん、我々はエヴァ・ジョリーが幸運にもレースから脱落し、彼女の側近たちは何週間も彼女を見捨て、代わりに将来の立法有権者に集中していることをすでに知っています。バイルー氏は5年前の2007年のような3番手ではなく、今回は5番手となり、サルコジ氏だけでなくオランド氏も、来ないであろうマティニョン氏にレッドカーペットを敷けば、10%、11%は超えないはずです。4人目の候補者は間違いなくマリーヌ・ルペンである。建国の父を受け継ぐ者にとっての勝利の賭けであり、実際、2017年の彼女の本当の挑戦を準備しているのである。残るはメランション／オランド／サルコジという大三角形。すでにいくつかの世論調査でメランションが17％と評価されており、これはすでに偉業のように見えますが、1週間ではまだ多くのことが進化し、変化する可能性があります。サプライズができるかもしれない。オランドは、誰もが知っているように、国家元首になるには、派手で、プロジェクトに参加しないキャリア以上の身分がない。メランションとサルコジに数週間従い、数週間前のトゥールーズでも今日のメキシコでも療養しようとしている。我々は簡単にジョスパン災害を再現できる。そして私は驚かないだろう。私は常々、サルコジは1期しか当選できないと思っている。戦いに臨むことで確実に勝利を得られると確信しない限りは。彼は失敗に耐える男ではなく、笏を手放すことはない。それがボナパルティズムである。しかし、本当のサプライズはメランション側からやってくるだろうし、私としてはメランションとサルコジの決闘にはそれほど驚かないだろう。メランション氏のキャンペーンにはメカニックがおり、有権者が有用な投票をする可能性はほとんどない。役に立つ投票をするということは、もはや関係ない1回戦をなくすということです。メランションの有権者の多くは、自分たちの代表のプロジェクトがほとんど通用しないことを知っているのは事実だが、フラストレーション、恐怖、不確実性が、こうした有権者に最初の投票を強化させ、なぜ新しい票を集めないのか、その理由を突きつける可能性が高いのだ。この賭けは多くの人にとって非現実的なものに思えるが、行間を読むと、帽子からウサギが出るという、普通ではありえないことに備えているように感じるのだ！ 選挙は投票所ではなく、投票所で行われ、投票意思と投票数の間にはしばしば差があることを忘れてはならないだろう。メランションが第2ラウンドに進出できなかったとしても、最終的に第3の男として残らなければならないのであれば、15や17よりも20%にかなり近づくと思います。答えは1週間後、もしメトロポリタンが午後8時のゴングを待つなら、JSSNewsは午後6時半にその動向を伝えるだろう。このキャンペーンの勝者となるのは、デマゴギーでポピュリストな2人の候補、2012年には共和国の大統領にはなれないが、フランスの有権者の3分の1を超える代表者となる2人の候補：メランションとマリーン・ルペン、だ。サルコジを筆頭に、誰も無視することのできない3つ目の問題だ。社会党は、PCFが経験したような無と分解の苦しみを経験する可能性は十分にある。その間、首相にオーブリー、ケ・ドセーにヴェドレーヌがいる状態から逃れられることが重要です。待ち時間はあと216時間。サプライズ、サプライズ...O</w:t>
      </w:r>
    </w:p>
    <w:p>
      <w:r>
        <w:rPr>
          <w:b/>
          <w:color w:val="FF0000"/>
        </w:rPr>
        <w:t xml:space="preserve">イド294</w:t>
      </w:r>
    </w:p>
    <w:p>
      <w:r>
        <w:rPr>
          <w:b w:val="0"/>
        </w:rPr>
        <w:t xml:space="preserve">2020年7月4日（土）に官報に掲載された首相任命令、7月7日に官報に掲載された政府構成に関する政令の後、7月26日の政令で国務長官のリストをもって政府構成が完了しました。現在、政府の構成は以下の通りです。大臣- ジャン＝イヴ・ルドリアン欧州・外務大臣、●バルバラ・ポンピリ生態系移行大臣、●ジャン＝ミシェル・ブランケール国民教育・青年・スポーツ大臣、●ブルーノ・ル・メール経済・財政・復興大臣、●フローレンス・パリー軍部大臣。- Gérald Darmanin 内務大臣、- Elisabeth Borne 労働・雇用・統合大臣、- Sébastien Lecornu 海外領土大臣、- Jacqueline Gourault 地域結束・地方自治体関係大臣、- Eric Dupond-Moretti 封印の番人・法務大臣。- Roselyne Bachelot 文化大臣、- Olivier Véran連帯・健康大臣、- Annick Girardin 海大臣、- Frédérique Vidal高等教育・研究・革新大臣、- Julien Denormandie農業・食品大臣。- アメリー・ド・モンシャラン（変革・公務員担当大臣） - マルク・フェスノー（首相補佐官・議会との関係担当大臣） - エリザベス・モレノ（首相補佐官・男女平等、多様性、機会均等担当大臣）...。- Franck Riester（欧州・外務大臣付、外国貿易・誘致担当）、▽ Emmanuelle Wargon（エコロジー移行大臣付、住宅担当）、▽ Jean-Baptiste Djebbari（エコロジー移行大臣付、運輸担当）。- ロクサナ・マラシネアヌ（国民教育・青年・スポーツ担当大臣付、スポーツ担当） - オリビエ・デュソップ（経済・財政・復興担当大臣付、財政担当） - アグネス・パニエ・ルナシェ（経済・財政・復興担当大臣付、産業担当）。- Alain Griset 経済・財政・復興担当大臣付（中小企業担当） - Geneviève Darrieussecq 軍務大臣付（追悼・退役軍人担当） - Marlène Schiappa 内務大臣付（市民権担当）。- ブリジット・クリンカート（労働・雇用・統合担当大臣付、統合担当）、▽ナディア・ハイ（地域統合・地域社会関係担当大臣付、都市担当）、▽ブリジット・ブルギニョン（連帯・健康担当大臣付、自治担当）。国務大臣：内閣総理大臣へ。- Gabriel Attal（政府広報担当）、 - Sophie Cluzel（障害者担当）。欧州・外務大臣：ジャン＝バティスト・ルモワンヌ（観光、在外フランス人、フランス語圏担当）、クレマン・ボーヌ（欧州担当）。エコロジー移行担当大臣へ： - Bérangère Abba（生物多様性担当）。国民教育・青年・スポーツ担当大臣： - Nathalie Elimas（優先教育担当） - Sarah El Hairy（青年・コミットメント担当） 宛てにお送りください。文部科学省・青少年スポーツ担当大臣宛</w:t>
      </w:r>
    </w:p>
    <w:p>
      <w:r>
        <w:rPr>
          <w:b/>
          <w:color w:val="FF0000"/>
        </w:rPr>
        <w:t xml:space="preserve">イド295</w:t>
      </w:r>
    </w:p>
    <w:p>
      <w:r>
        <w:rPr>
          <w:b w:val="0"/>
        </w:rPr>
        <w:t xml:space="preserve">何度も引っ越しをしている私は（最初の引っ越しは40日前）、私たちの生活が残した家にどんな痕跡を残すのだろうとよく考えていました。私たちの人生の一部の証人である4つの壁の魂は、いつか置き去りにされてしまうのでしょうか。新しい住人の目印になるのでしょうか？そして、さらに気になるのは、そこで幸せに暮らしたか、不幸せに暮らしたかで、彼らの運命は左右されるのか、ということだ。よく見ると、私たちが手と目で磨いた床には、私たちのDNAの一部が付着しているはずです。まだ閉じていない目で注意深く見れば、擦り切れたシャッターの向こう側に運ばれた視線の一瞬の記憶がまだ残っているはずだ。私たちの歌、声、笑い声、つぶやきは、今でも家の壁のサウンドトラックの一部であることは間違いありません。フランス語が多く、イタリア語とマルタ語が少し、英語がかなり多く、時にはアラビア語で、また、よく言ったように「インヴェントで」です。私たちの欲望や労苦は、たとえ消されたとしても、埃や絵の具の中に少しは残っているはずだ......。その魅力的な香りが、私たちを目覚めの夢の中に運んでくれた、言いようのない香水を、私たちはまだ感知することができるだろうか。屋根裏のまゆは、冬の間、せっせとストックしておいたリンゴの香りがまだ残っているのでしょうか。そして、かつてキッチンで香っていたレモン・メレンゲ・パイは、今も忘れられた火で焼かれているのだろうか。そして、もし桜やモミのベッドが残っていたら、屋根の上の星の光だけを取り入れた不思議な夜の記憶を持ち続けているだろうか。4つの壁は多くを語り、さもなければ永遠に沈黙を続ける。私たちは、ある人生と別の人生のリレーを行き来する、彼らのゲストに過ぎないのです。) Paris XIème, juillet 2015 - N°295 Autour du nid ミクストメディア（コラージュ、インク） on 画用紙 24 X 32 cm このコラージュ N°295 というユニークな作品は、こちらのカタログ N°2 で額装なしで入手できます Axelle Red et Ycare, D'Autres Que Nous (14 Boulevard Saint-Michel) Assane Attyé (Ycare) / Dino Cirone 壁が我々を覚えているか？私たちの約束？私は時々、私たちの偉大な愛の住所に行く 私は通り過ぎる、そして、窓からあなたに会うことを望む 自信を持って、私の唇の端に微笑んで、私は見上げると、そこに光がある 私たちのような人は、冬の夜をそこで過ごす 火の側で 私たちのような人は、この窓の下で愛を育む ごちそうの長い夜 私たちのような人は、戦争をする それとも彼らは永遠にお互いを愛しているだろうか？私たちのような人が同じことをする 14 boulevard Saint-Michel 近所の人は私たちを覚えているのだろうか？私たちの優しさ？戦いのために古い住所に戻る デジコードはもはや同じではない 管理人は引退した だから窓がまだ日を通すかどうか見守る ほとんど光が見えない 街灯の下で悲しみに泣く 柔らかい火から遠く離れている 私たちのような人はこの窓の下で愛を育む 私たちのような人は長い夜を祝う生活をする 私たちのような人は戦争をする または彼らは永遠にお互いを愛しているのだろうか?私たちのような他の人たちも同じようにする 14 boulevard Saint-Michel We had nothing, we were everything We were us We had nothing but we were everything Like others before us Others like us この窓の下で愛を育んできた。</w:t>
      </w:r>
    </w:p>
    <w:p>
      <w:r>
        <w:rPr>
          <w:b/>
          <w:color w:val="FF0000"/>
        </w:rPr>
        <w:t xml:space="preserve">ID 296</w:t>
      </w:r>
    </w:p>
    <w:p>
      <w:r>
        <w:rPr>
          <w:b w:val="0"/>
        </w:rPr>
        <w:t xml:space="preserve">トンブリッジのベストウエスタン・ローズ・アンド・クラウン・ホテル ex.BEST WESTERN Rose and Crown Hotel St Stephen's Churchから徒歩数分のBest Western Rose And Crown Hotel In Tonbridgeは、グリルレストランなどのお食事オプションを提供しています。1700年に開業し、2002年に改装されたホテルです。ロケーション ロンドン・ガトウィック空港から35km、サウスバラ・チャーチ・オブ・イングランド小学校から車で10分のところにあるホテルです。このホテルは町の中心部から1kmにあります。オールセインツ・トゥデリーもホテルの近くです。この現代的なホテルは、高速道路に近い場所にあります。客室 Best Western Rose And Crown In Tonbridge Hotelの客室には、無料Wi-Fi、紅茶/コーヒーメーカー、デスクが備わります。このホテルの客室からは、テラスの景色を眺めることができます。クラシックな客室には、バスタブ、ヘアドライヤー、バスアメニティを備えた専用バスルームもあります。お食事 このホテルのレストラン、Bar &amp; Grillは多国籍料理を提供しています。また、敷地内の伝統的なバーでは、さまざまなコーヒーや紅茶を提供しています。一日の始まりにイングリッシュブレックファストをお召し上がりいただけます（お一人様1日12ポンド）。リラックス 無料のセルフサービス式駐車場と荷物預かりもご利用いただけます。インターネット 無線LANは、ホテル全館で無料でご利用いただけます。駐車場 敷地内の無料公共駐車場が利用可能です。客室数：56室とても気持ちの良いスタッフです。バー・レストランは良かった エクストラベッドは古くて寝心地が悪かった 土曜の夜に結婚式があった。私たちの部屋の真上。朝食は誰もフランス語が話せず、最後に到着した時には何も残っていなかった！トーストが5枚だけで、何も補充されていなかった。 街の中心部にあり、素敵なレストラン。レセプション、バー、レストランは快適な場所です。レストランで夕食をとったが、とても美味しかった。部屋は非常に限られています。30年前の装飾、古くて劣化している、清潔さはあまり見る必要がない。部屋の模様替えは急務でしょう。地元の料理が正しく、素晴らしい コンチネンタルブレックファーストには非常に失望しました。そして、紅茶のレモンも、レモンティーバッグもない！？こちらはイギリス ガトウィック空港から深夜に到着しました。部屋への案内があったが、案内されなかった。 私たちはフランス人なので、簡単な説明を理解するのに非常に苦労した。ベッドでのコンチネンタルブレックファーストを2名分注文し、料金を支払った。イングリッシュブレックファーストをONEで受け取りました。このホテルは近くに住む叔母からのプレゼントだったので、その時は文句を言いませんでした。翌日、葬儀に参列することになったのです。このホテルには何度も宿泊しています。スタッフはいつも親切です。このとき、私は割り当てられた部屋とは別の部屋を希望し、その理由を説明しました。私の要望を最短で叶えてくれた。何もない 受付の人が雑巾がけみたいなことを終えて、丁寧な言葉もなく待たされた！？また、このホテルは、「閑静な住宅街」に位置し、「閑静な住宅街」でありながら「静かな住宅街」でもあります。翌日早くから現地で仕事があったため、一泊したのが良くなかった。夜中の1時まで騒音がある。土曜日の夜だった。部屋には問題がありましたが、スタッフはプロフェッショナルに対応してくれました。この辺りのコストカットは、今後の予約を促すものではない。 ホテルの食事の値段は、この地域にしては高い。</w:t>
      </w:r>
    </w:p>
    <w:p>
      <w:r>
        <w:rPr>
          <w:b/>
          <w:color w:val="FF0000"/>
        </w:rPr>
        <w:t xml:space="preserve">ID 297</w:t>
      </w:r>
    </w:p>
    <w:p>
      <w:r>
        <w:rPr>
          <w:b w:val="0"/>
        </w:rPr>
        <w:t xml:space="preserve">RECUPEのウェブサイトは、2001年にXavier ANTOINEによって作成されました。ドゥニ（Dehem）、マリーズ（Opusperle）、ドミニク（Dominiquedu21）、ヴィルジニー（Kaboom）、ヴィルジニー（Virgi la frite）、スタニスラス（Stanbois）、アマンディン（Dinie）、コリンヌ（Cocostar）、マレク（Albator）によって常設されている。ロゴを制作してくれたグラフィックデザイナーのトリスタン・デュアメル氏に感謝します。このサイトは独立した自律的なものであり、いかなる政治的、宗教的運動にも従属しない。補助金を受けない独立した協会であるRecupe協会がサポートしています。サイト作成日：2001年12月</w:t>
      </w:r>
    </w:p>
    <w:p>
      <w:r>
        <w:rPr>
          <w:b/>
          <w:color w:val="FF0000"/>
        </w:rPr>
        <w:t xml:space="preserve">イド298</w:t>
      </w:r>
    </w:p>
    <w:p>
      <w:r>
        <w:rPr>
          <w:b w:val="0"/>
        </w:rPr>
        <w:t xml:space="preserve">5.0 �トイルズ out of 5 まるで本物のよう 24 d�cembre 2015 美しい人形で、とてもリアルです。6歳の小さな娘も大喜びです。この美しいピンクの赤ちゃんはおすすめです。Super 5.0 �toiles out of 5 Very nice, 24 d�cembre 2015 This review r�f�rence � this�dition: MYLB PU Leather MYLB Case Case �tui de portefeuille protection Coque Case Leather Swag For Samsung Galaxy Grand Prime (For Samsung Galaxy Grand Prime, 5) (Devices �lectronics) 素晴らしい製品。非常に素晴らしいレンダリングです。娘も大喜びです。このケースはとてもおすすめです。指定された寸法に対応する。文句のつけようがない 5人中5人のネットユーザーがこのレビューを参考にしました 3.0 �トワレ 5人中 美しい�トワレ 2014年9月22日 とても素敵なセーターです レースをかぶってよく仕上がっています。半そでなのに暖かさをキープ。どんな服装にも理想的 4.0 �toiles out of 5 美しい, 22 9月 2014 小さな女の子が本当に好きな、そのふくらみの効果で本当にきれいなチュチュ。本物のリトルプリンセスのオールインカラー 4.0 �toiles out of 5 楽しすぎる 2014年9月22日 結婚式にちょっと欲しい服を完璧にするために最適です。一日中しっかりホールドしてくれて、動きもあまり気にならない。5点中 4.0点 �トワレ とても良い 2014年9月22日 �トワレの下にも上にも入れられる素敵な腰巻です。いい仕上がりですね。ウエストをしっかりホールドし、簡単に締めることができる 4.0 �toiles out of 5 とても素敵な効果 2014年9月22日 このチュチュは本当に最も美しい効果のあるものです。喜ぶ少女は、お姫様のように美しい。多くの場面で再利用するために Sony Xperia E1 Smartphone USB/Bluetooth Android 4.2 Jelly Bean 4GB White (ZX100 headset + music unlimited 30日間無料音楽付き) 5.0 �toiles out of 5 とても良い商品 2014/09/22 とても使いやすいスマホです。画質、タッチパネルの使い勝手が良い。この商品はとても実用的なヘッドセットでおすすめです。 このレビューのメモ｜パーマリンク この染料は、最初はオレンジ色で、混ぜるときれいな緑色になるという不思議な面を持っていて、子供たちがとても気に入っています。非常に素晴らしいレンダリング 4.0 �toiles out of 5 Awesome, June 10, 2014 マカロンやプ�ト・ア・セルに最適です。子供たちも大喜びです。さすがに色乗りがとてもいい。</w:t>
      </w:r>
    </w:p>
    <w:p>
      <w:r>
        <w:rPr>
          <w:b/>
          <w:color w:val="FF0000"/>
        </w:rPr>
        <w:t xml:space="preserve">イド299</w:t>
      </w:r>
    </w:p>
    <w:p>
      <w:r>
        <w:rPr>
          <w:b w:val="0"/>
        </w:rPr>
        <w:t xml:space="preserve">トゥールーズ医学生物学：民間研究所は怒っている 将来を心配する医学生物学の研究所は、今週月曜日（10月29日）、不満の行動を開始します。11月4日まで、一次医療保険基金（CPAM）への診療票の電送を停止するとのことです。全国的な動きで、患者さんに影響はありません。しかし、その結果、CPAMに紙のヘルスケアフォームが流入することになります。注目を集める方法。フランスの45,000人の労働者を代表するこの職業は、社会保障財政法案の予算上の制約により、ミディ＝ピレネーで200人の雇用が失われる可能性があると推定している。"金利 "は6年前から低下している。現在も5～10％の削減を発表しています。これで一段落です。研究所はもはやマージンがなく、閉鎖や再編成を余儀なくされている。生物学改革では、厳しい品質保証基準が定められています。認定を受けるには、30万ユーロから50万ユーロが必要です。私たちは警告しなければなりません。医療の砂漠化ではなく、医療ネットワークに参加したいのです」と、サン・ジャンにあるユニオン診療所の生物学者で、ミディ＝ピレネーのPEP（専門的実践プラットフォーム）のスポークスマン、ジャン＝マルク・ガンドワは言います。来週は研究室を午後から閉鎖 11月5日から9日の週にも、すべての民間メディカルバイオロジーサイトを毎日午後から閉鎖するアクションが計画されています。"ラボは多くの処置が集中する午前中に稼働し、緊急事態もカバーする。このように、研究所の閉鎖や再編成が行われた場合、何が起こるかを誰もが知ることになる」と、Jean-Marc Gandoisは発表した。誤解のないように、マナタルブレ、医療検査に関わる改革は、ロズリーヌ・バシュロによる2010年1月10日の政令の結果であり、民間企業ではなく、大規模な金融グループを擁護する政府のもとでのことである。現政権がこの条例に疑問を呈さないとすれば、それは同じ原因、すなわち国民の利益を損なう多国籍企業の利益を擁護しているからである。 政府は日々、私有財産、より一般的には私的なものすべてに猛烈に反対していることを実証している。それは、P.S.に投票する多くの公務員を持つ全体主義的な共産主義国家を望んでいる...だから、民間ラボ、モランドは気にしない...。早く、ハンカチを!研究室のボスが炊き出しに行くことになると思うと、夜も眠れない。少しは礼儀をわきまえろ、諸君。</w:t>
      </w:r>
    </w:p>
    <w:p>
      <w:r>
        <w:rPr>
          <w:b/>
          <w:color w:val="FF0000"/>
        </w:rPr>
        <w:t xml:space="preserve">アイディー300</w:t>
      </w:r>
    </w:p>
    <w:p>
      <w:r>
        <w:rPr>
          <w:b w:val="0"/>
        </w:rPr>
        <w:t xml:space="preserve">ミシェル・パストゥローは、著書『Les Couleurs de nos souvenirs（私たちの記憶の色）』で、半世紀以上（1950-2010年）にわたる色と社会の関係の歴史に目を向けました。彼はその調査を続けながら、今度はより短い期間に焦点を当て、現代における色彩の実践について考察を深めています。この5年間のクロマティック・ダイアリーは、その場で取ったメモ、個人的な体験、奔放なコメント、学問的な脱線、ユーモラスな記述で構成されています。語彙と言語、日常生活と街角の光景、衣服とファッション現象、芸術と文学、映画、美術館、広告、政界、公共の庭園、ホテルの部屋とスポーツフィールドなどのさまざまな分野へ、我々を誘うのです。本書は、色彩の主な機能が信号、分類、階層化である現代社会に遍在する色彩が、幸いにも喜びの源であり、夢を見る場所であることを強調している。</w:t>
      </w:r>
    </w:p>
    <w:p>
      <w:r>
        <w:rPr>
          <w:b/>
          <w:color w:val="FF0000"/>
        </w:rPr>
        <w:t xml:space="preserve">ID 301</w:t>
      </w:r>
    </w:p>
    <w:p>
      <w:r>
        <w:rPr>
          <w:b w:val="0"/>
        </w:rPr>
        <w:t xml:space="preserve">ランペドゥーサとレオナルダ地中海に浮かぶ小さな島と15歳のコソボ人少女という2つの名前は、ヨーロッパにおける移民に関する議論を再燃させ、フランスでは誰もが国民戦線の台頭に取り憑かれている。この議論には現実よりも空想が多く含まれるが、政治指導者は世論への影響という観点からしかアプローチしない傾向がある。したがって、政治的には事実よりも認識が重要であるため、議論は偏っている。事実、歴史上、同じ国内でも、異なる国家間でも、移動は常に存在した。ヨーロッパが突然、未曾有の移民の波という新しい現象に直面したかのように装うのは合理的ではありません。ヨーロッパへの移民が相対的に少ないことを示す数字であるだけに、なおさらである。欧州連合（EU）には、EU域外で生まれた住民が約3,000万人おり、これは全人口の約6％に相当する。不法移民の数は450万人から800万人と推定されています。5億人を超える欧州市民のうち、非正規滞在者は欧州人口の0.97％から1.73％を占めていることになる。ロマの統合の問題が政治的議論の中心にあるとき、フランスには約2万人のロマ人がいることを忘れてはならない。この割合は、人口3億2千万人のうち1200万人が不法滞在者である米国の状況と比較されるべきだろう。アメリカ当局は、民主党と共和党の合意のもと、不法移民を定期的に正規化している。特に南部の州では、ラテン系の票が地方や国の選出議員の成功に寄与しているのだ。移民の新しい顔 しかし、米国の移民政策に矛盾がないわけではない。メキシコとの国境にバリアーを建設するのは、不法移民を抑制するためです。同時に、移民はアメリカ人にとって、ダイナミックな経済の証明であり、条件であるとみなされている。ヨーロッパの人々はより慎重な態度をとっているが、例えばドイツのように、人口動態の失敗を補うために移民に頼っているEU諸国もある。もう一つよくある誤解は、ヨーロッパは南から来た貧しい人々の大群に押し流される危険性があるというものだ。しかし、国連開発計画の報告書によると、移民の60％は豊かな国の間で行われ、貧しい国と豊かな国の間では37％に過ぎません。この数字は、フランスとヨーロッパが「世界の不幸をすべて引き受けることはできない」というミシェル・ロカールのよく言われる言葉を現実のものとする。ヨーロッパは「不幸」を目の前にして、長い間、南地中海の権威主義的で抑圧的な政権に頼ってきたのである。これらの防波堤は「アラブの春」によって崩れ去った。しかし、地中海南部からの移民は、もはや1960年代にヨーロッパの自動車産業が何十万人も輸入した無教養な農村の住人ではない。出身国では資格のある仕事が見つからないが、学歴があり、外国語が話せる「無職の卒業生」であることが多くなっている。フランスにとって、家族の再統一はもはや移民において重要な役割を担っていない。6万人の学生を含む年間20万人を占める合法移民のうち、子どもは5〜6％に過ぎない。これに、総勢30万人ともいわれる非正規雇用の移民を加えなければならない。この数字から、外国人人口比率を知るには、年間10万人の出国者を考慮する必要がある。もう一つの問題は亡命者で、フランスでは年間6万2千人が亡命し、そのうち15％しか受け入れられていない。つまり、もうひとつの通説に反して、亡命申請の85％は拒否されているのである。その難しさは、数年かかることもある申請書の処理に時間がかかることに起因しています。</w:t>
      </w:r>
    </w:p>
    <w:p>
      <w:r>
        <w:rPr>
          <w:b/>
          <w:color w:val="FF0000"/>
        </w:rPr>
        <w:t xml:space="preserve">イド302</w:t>
      </w:r>
    </w:p>
    <w:p>
      <w:r>
        <w:rPr>
          <w:b w:val="0"/>
        </w:rPr>
        <w:t xml:space="preserve">解説：あなたは大自然を夢見る、感動的な山々を毎日登ることを夢見ますか？トウヒの木の香りを吸い込み、氷河湖の穏やかな水に神々しく映し出された空に触れてみませんか？北方林、峠、高くそびえる尾根、氷河を踏破してみませんか？この旅は、そのすべてを、専門家のガイドという安心感とともに約束するものです。羊やオジロジカ、クマやヘラジカなど、野生動物がいたるところにいます。レイクルイーズ周辺をはじめ、バンフ、レベルストーク、グレイシャー公園など、スクランブルを含む最も美しいハイキングコースに沿って探検します。途中、フェアビュー山（2744m）、サーク・ピーク（2993m）、ブルジョー山（2931m）、アラン山（2820m）などの壮大な山々を登ります。このアクション満載のチャレンジングなルートは、カナディアンロッキーの最高峰を保証するものです。- バンフ、ヨーホー、レベルストーク、氷河、カナナスキスなどの山頂からの眺めは格別です。フライトのスケジュールにより、市内散策のフリータイム。グループとの打ち合わせ、旅行の説明。夕食は各自でお願いします。ホテルにて宿泊。平原に位置するカルガリーを離れると、遠くにロッキー山脈が見える。そうすれば、そこにいるのはあなたです。立派なものですね。グロットマウンテントレイル（Grotto Mountain Trail）をハイキングしてみましょう。さらにバンフ国立公園のレイクルイーズへ。バンフ国立公園は、1885年に開園した国内初の自然保護公園です。知ってましたか？ユースホステルでの3泊分の宿泊費。B,L,D ユースホステル ハイク 20km、車で20分 有名なレイクルイーズとその周辺の氷河の最高の景色を目指します。グループには2つのトレイルオプションが用意されています。トレイルの状況やグループの体力に応じてガイドが判断します。1つ目は、標高2744mのマウントフェアビューの山頂です。2番目のオプションは、少し簡単なセントピラン山（2649m）のコースで、こちらもルイーズ湖とアグネス湖の壮大な景色を眺めることができます。一日の終わりにレイクルイーズにあるホステルへ戻ります。B,L,D ハイキング レイクルイーズから次のハイキングはサーク・ピーク（2993m）です。早朝、トレイルのスタート地点である青く美しいボウ湖へ移動。樹木の多いヘレンレイクまでハイキングし、氷河の圏谷を目指す。頑張った後は、頂上からの素晴らしい景色を楽しんでくださいね。ボウ・レイクのトレイルが状況により不可能な場合は、ウェンクチェムナ・パス（Wenkchemna Pass）という代替ルートも素晴らしいです。岩だらけの峠の頂上まで行くには、スクランブルが必要です。十座の谷の絶景。下山後、レイクルイーズのホステルに戻り、最後の夜を過ごします。B,L,D ハイキング 今回の旅で最も気に入ったハイキングの一つ：イセリン。登山口では、380mの高さを誇るタカッコー滝を鑑賞します。谷の中心で、他の滝を通り過ぎると、一行は氷河の輪郭と樹林帯に沿ったアイスライン・トレイルに到着する。Celeste Lake経由で帰路へ。ゴールデンにある小さなロッジに2泊する。B,L,D Hike 80km, 1-2hrs drive 今日はここ数日のハードなハイキングの疲れを癒すための休息日です!ヨーホー公園のエメラルド湖を探検する。キッキングホース・リバーのラフティングに参加する機会もあります。B,L ハイクルートでコロンビア山脈のグレイシャー国立公園へ（1時間）。より海に近い。</w:t>
      </w:r>
    </w:p>
    <w:p>
      <w:r>
        <w:rPr>
          <w:b/>
          <w:color w:val="FF0000"/>
        </w:rPr>
        <w:t xml:space="preserve">イド303</w:t>
      </w:r>
    </w:p>
    <w:p>
      <w:r>
        <w:rPr>
          <w:b w:val="0"/>
        </w:rPr>
        <w:t xml:space="preserve">数ヶ月前、友人から電話があり、一般公開の集会で私のクリスチャンとしての歩みを説明してくれないかと頼まれた。私は、彼らを喜ばせるためと、彼らが私のことを思ってくれているという嬉しさから、承諾しました。また、自分の信仰を証するために、機会を捉えて行動することも大切にしています。誰一人拒みたくありません。それから数日後、この種の会議を担当している別の友人に連絡を取った。神の癒し、祈りへの壮大な答え、奇跡的な人生の変化など、驚くべきことを証言する人々に慣れているのだと彼は説明する。不必要なコンプレックス 今まで以上に、自分の人生が平凡であることに気づきました。自分の人生について、イエス・キリストとの出会いについて、何か面白いことがあるのだろうか？華やかなもの、センセーショナルなもの、特殊効果に支配されつつある世の中で、私は物足りなさを感じています。私は祈り、神に啓蒙を求めます。私は自分のクリスチャンとしての道を考え直した。両親は私が2歳の時に改宗しました。私は福音を受け入れる家庭で育ち、教会にも通っていました。15年ほどで、しっかりとした聖書文化を構築する時間は十分にあったのです。10代の頃、個人的な選択の必要性を感じていたのです。神は存在し、私を限りなく愛し、私の人生に光を当てたいと願っておられるのです。しかし、彼と私の間には、罪という名のひどい隔たりがあり、どんなに意志があってもそれを消すことはできないのです。私の唯一の解決策は、イエス・キリストが命をかけて私の借金を肩代わりしてくださったこと、そして、イエス・キリストのおかげで、私はようやく神と和解することができることを謙虚に認めることです。この時点から、イエス・キリストが私の中で現実のものとなるのです。福音は本当にすべての人のためのものです。 ある人は、とてもつらいことを経験した後、困難な状況で神様に出会います。こういう場合、"あの人、あんなに苦労しているんだから、宗教に入るのも無理はない "と言われることがよくあります。私の場合はそうではありませんでした。大きな災害を経験したことはありません。しかし、過去、現在、どのような人生であれ、私たち一人ひとりがイエス・キリストに出会うことは当然であると言えるでしょう。第一に、それが神の最も深い望みであり、第二に、人間にとって福音ほど幸福で、満足のいく、充実したメッセージはないからである。私はきっと普通の人間で、何もかもがうまくいっているから、宗教など必要ないと思われるような人間の一人なのだろう。あなたのような人、いるかもしれませんね。それでも私は、彼が私の人生に並外れた「侵入」をしてくれたことを神に感謝します。もし、あなたが信じられないような事実や奇跡的な物語、偉大な啓示を発見することを期待して私を読んだのなら、少しがっかりするかもしれませんね。しかし、私ではなく神に目を向ければ、神が私を「死から生」へと導いたことがわかるかもしれない(1) 。(1)それは、彼もあなたにしてあげたいと思っていることです。そして、それは並大抵のことではありません</w:t>
      </w:r>
    </w:p>
    <w:p>
      <w:r>
        <w:rPr>
          <w:b/>
          <w:color w:val="FF0000"/>
        </w:rPr>
        <w:t xml:space="preserve">イド304</w:t>
      </w:r>
    </w:p>
    <w:p>
      <w:r>
        <w:rPr>
          <w:b w:val="0"/>
        </w:rPr>
        <w:t xml:space="preserve">フィンランド、女性に説明するためのとんでもないスポットを公開...レイプされない方法 33件のコメント: スパム、侮辱、不毛な挑発、過度の宗教布教、憎悪、暴力、テロへの謝罪の呼びかけは禁止です。コメントはガス抜きではないし、このブログはチャットでもフォーラムでもない。コメントは、議論に貢献するためにあるのです。荒らしは歓迎されません。また、フランス語でのやり取りをお願いします。すべての人を尊重する精神で、交流と討論を可能にするために、みんなが少しずつ努力することが必要です。よくもまあ、人のことを悪く言えるもんだ。このような状況を改善するための適切なアドバイスとしては、護身術の講習に参加することだと私は考えています。抑制 神経を落ち着かせるのに、タマを蹴ることほど効果的なものはない...。もちろん、バッグでは遠くへは行けませんし、有効な防衛手段ではありません。自己防衛はもちろんですが、ガスとの併用も可能です。この2つの技術は互いに補完し合っています。Delete 女性は男性に襲われたとき、明らかに身体的に不利なので（よほどの覚悟がない限り、そんな人はほとんどいないと思いますが）、彼らのアドバイスは本当に無意味です。 襲ってくる人をさらに暴力的にするだけだと私は思います。@1mondelibre Delete 妻にしたアドバイスと同じで、アタッカーが近すぎる場合は金玉に蹴りや膝蹴りを入れてから、その場で受け流すといい。その後は、ポケットにミニティアーガンを用意しておくのが最低条件です。ボクシンググローブを買って練習するのもいいかもしれませんね。"私の意見では、攻撃者をより凶暴にさせる可能性が高い"削除 ロル、レイプ以外に何をされたいんだ（乾）？切り刻んだり、燃やしたり...。それが彼らを落ち着かせるかもしれないとは考えないで......。暴力的な攻撃には、暴力的に対応しなければならない。のパンチ、アダムのリンゴへの一撃（ラバパンチだと死ぬこともあるので注意） 武器は危険（ナイフ、催涙ガス・・・）敵に回すこともあるし、出るのに時間がかかることも多いので・・・。削除 どういうことかというと、反応として攻撃的でないため、攻撃者を抑止できず、論理的に反撃につながる（今回はバッグでないだろう）、ということです。Delete 最善の防御は、彼らをそれぞれの国に送り返し、ヨーロッパのどの国の土地にも足を踏み入れないようにすることです。難民については、戦争や紛争を引き起こしたかもしれないのだから、平和をもたらし、安全な環境を作り、彼らも故郷に帰れるように努力すればいいのです。ReplyDelete 加害者が毎回亡命者とは限らないので、無理はしないように。ところが、デンマークの女性の場合は、そうだった。削除 男性は若くして結婚し、ヌードと戦い、ポルノを撲滅し、人生下り坂のための仕事をすることを推奨する。ReplyDelete まあ、それは男同士の話であって、彼ら（強姦魔や性欲狂のオス）はかえって動物的な衝動を抑えられないのです。Delete なぜ、こんな変人たちのためにライフスタイルを変えなければならないのでしょうか？申し訳ないが、DARK VADOR LaのAVみたいなのは勘弁してほしい。</w:t>
      </w:r>
    </w:p>
    <w:p>
      <w:r>
        <w:rPr>
          <w:b/>
          <w:color w:val="FF0000"/>
        </w:rPr>
        <w:t xml:space="preserve">イド305</w:t>
      </w:r>
    </w:p>
    <w:p>
      <w:r>
        <w:rPr>
          <w:b w:val="0"/>
        </w:rPr>
        <w:t xml:space="preserve">リュック・ニコライらの事件処理に関する司法監察官の報告書の結果を受けて、首が回らなくなってきた。裁判官の殿様とティース検事は、最高裁で解任される』と。この事件の処理は、ダカールの上級判事であるマハワ・セムー・ディウフに任される」と、日刊紙「ワルファジリ」グループの長老は書いている。また、「司法筋」を引用して、この事件の「曖昧な管理」がレイルの首都（ティース）の司法当局の迷走の原点であると指摘している。L'Asは同じ情報を繰り返し、Thiesの判事がLamantin Beachホテルでの薬物事件の主犯の一人であるBertrand Toulyの仮釈放を認め、その結果プロモーターLuc Nicolaïが告訴され昨年10月から刑務所に収容されたと回想している。同紙によると、この事件のファイルは現在、上級捜査官であるMahawa Sémou Dioufに託されており、Luc Nicolaïに関するものは捜査に委ねられていると強調した。プロレス興行主は、汚職、麻薬所持、詐欺の罪で起訴されている。日刊紙「ル・ペイ」によると、高等法院は「月曜日に主人公たちを法廷に招待した」という。11月14日にベルトラン・トゥーリーに与えられた仮釈放の有効性が問題になっている」と新聞は指摘している。Luc soon to Reubeuss, threat on Touly'', summarize of Tribune.最高裁判所は、ティースの裁判所にすべての手続きを停止するよう命じた」と同紙は指摘し、「今後は、すべてがダカールで行われることになる」と付け加えている。Direct Infoによると、昨年4月に2人のタリベの殺害容疑で起訴されたCheikh Béthio Thiouneの弁護団は、依頼人の「事件の全面的却下」と「仮釈放の停止」を嘆願しているという。Cheikh Béthio Thiouneの弁護団は、Aristide Le Dantec病院の特別病棟に収容されている依頼人のために、事件の完全な棄却を望んでいます。昨日、裁判官たちは、Thiantacounesガイドの側近である "diawrignes "を1年間刑務所に入れるという強いシグナルを発したのだ。この日の新聞には、「司法制度の堅固さを証明するものだ」と書かれていた。''クラブはThiantacounesに落ちる''、Sud Quotidienは言う。同紙によると、Cheikh Béthio Thiouneの逮捕に反対する抗議活動の中で逮捕された35人の信奉者に、6ヶ月から1年の実刑判決が下され、22人が釈放されたとのことです。不正蓄財の追跡問題では、セネガル政府が旧政権の高官25人をパリに提訴したとリベラシオン紙は報じている。不正に得たとされる利益の追求は国際的になりつつあり、それには十分な理由がある...」と同紙はコメントしている。一方、L'Observateurは、捜査当局が「Vieux Aïdara、ジャーナリストのCheikh Tidiane Ndiaye、会計士のMansour Gayeの間で対立を組織した」と指摘する。メニューには、Canal Info Newsの資金調達とその不思議な影響''と、Futurs médiasグループの日刊紙が書かれています。日刊紙Le Paysが引用したリベラル派のModou Diagne Fada議長によると、Karim Wadeに対する調査の結果は次の通りである。</w:t>
      </w:r>
    </w:p>
    <w:p>
      <w:r>
        <w:rPr>
          <w:b/>
          <w:color w:val="FF0000"/>
        </w:rPr>
        <w:t xml:space="preserve">イド306</w:t>
      </w:r>
    </w:p>
    <w:p>
      <w:r>
        <w:rPr>
          <w:b w:val="0"/>
        </w:rPr>
        <w:t xml:space="preserve">[英国政府は、最新のThinkキャンペーンで、運転中の薬物検査を恐れるのは当然であることをドライバーに喚起しようとしています。薬物検査は、1年前に薬物影響下の運転に関する法律が改正され、検査対象物質が増え、罰則が強化された。今日、特に警察が利用できる唾液検査によって促進される飲酒運転の検出が、キャンペーンの主題となっています。今、妄想する理由がさらに増えた-警察は道端の綿棒でドラッグドライブを特定できる」(*)という断固とした心配のスローガンを掲げている。反応時間を遅くする大麻、過信して危険を冒すようになるコカイン、知覚をゆがめるエクスタシー、特定の薬物を摂取した後の運転の危険性を強調する機会です。これらの物質はすべて車をコントロールする能力に影響を与え、ドライバーを自分自身や他人にとって危険な存在にする。 (*) 今、妄想する理由がさらに増えた - 警察は薬物の影響下にあるドライバーを特定するためのテストを行っている。</w:t>
      </w:r>
    </w:p>
    <w:p>
      <w:r>
        <w:rPr>
          <w:b/>
          <w:color w:val="FF0000"/>
        </w:rPr>
        <w:t xml:space="preserve">イド307</w:t>
      </w:r>
    </w:p>
    <w:p>
      <w:r>
        <w:rPr>
          <w:b w:val="0"/>
        </w:rPr>
        <w:t xml:space="preserve">2015/05/25(月) 10:12 自治体：登録後、現地で強行 自治体選挙の枠組みで、各政党が選挙戦を始めている。Mouvement Militant Mauricien（MMM）は今週木曜日にBeau-Bassin/Rose Hillで、Alliance Lepepは今週月曜日にPort-Louisでキャンペーンを開始します。一方、両ブロックの候補者は現地に赴くことになる。他の政党や無所属の候補者も多数参加する予定です。2015年5月19日（火）10:00掲載 スーパーキャッシュバックゴールド：大口顧客の登録が間近に 政府が元BAI顧客の払い戻しのために設立した国有財産基金が、スーパーキャッシュバックゴールド制度の第2期を開始しようとしている。2015年5月13日（水）06:01掲載 自治体選挙6月14日：16政党と同盟の登録 6月14日に予定されている自治体選挙に向けて、16以下の政党と政党の同盟が火曜日に選挙管理委員会に登録されました。大手のうち、MMMだけが登録し、労働党とレペップ・アライアンスは水曜日に登録する。2014年11月14日（金）10:01掲載 選挙に向けた政党の登録作業 来るべき立法府選挙に向けた政党の登録作業が続いています。すでに45の政党が選挙管理委員会に登録されている。2014年9月18日（木）10:06掲載 IDカード：9月30日以降に登録に来た人は罰金なし 9月30日以降に新しいIDカードの登録に来たモーリシャス人は、罰金を支払う必要はないそうです。これは、モーリシャス国民ID制度（MNIS）のディレクターであるRao Rama氏が水曜日に行った記者会見で発表されたものです。2014年3月11日（火）07:30 登録待ちの8人です：試験免除の歯科医師志望者5人 登録待ちの歯科医師志望者8人のうち5人は、歯科医師会の試験を受ける必要がないそうです。2013年8月以前に応募された方です。2014年1月22日（水）10:01掲載 教育学：強化プログラムへの登録 STDS III・IVの生徒の保護者の皆様へ、強化プログラムへの登録のご案内です。受付は、本日1月22日（水）から24日（金）までの午前9時から午後3時まで、学校の先生と一緒に行います。公開日時：2013/12/07(土) 12:35 衝撃の映像：録音で判明した、背後から殴られた被害者の姿 映像が物語っている。木曜日の朝、Montée 'S'の道路で死亡した2人は、後ろから車に轢かれた。地元企業の監視カメラが衝撃の現場を記録していた。車は反対方向に走行していた。2013年10月28日（月）09:50公開 市民登記所での子供の登録：バンブー事務所は常識の欠如を示す バンブー市の市民登記所では、赤ちゃんの出生登録が進んでいないそうです。理由は、ネットワーク上で発生したサーバーの不具合。この不手際を副レジストラは、「従来通り手作業で行うべきだ」と厳しく叱責している。掲載内容</w:t>
      </w:r>
    </w:p>
    <w:p>
      <w:r>
        <w:rPr>
          <w:b/>
          <w:color w:val="FF0000"/>
        </w:rPr>
        <w:t xml:space="preserve">イド308</w:t>
      </w:r>
    </w:p>
    <w:p>
      <w:r>
        <w:rPr>
          <w:b w:val="0"/>
        </w:rPr>
        <w:t xml:space="preserve">感情還元の儀式は、かつて恋仲にあった相手に対して行うものです。もしあなたが過去に一度でも恋に落ち、情熱的な瞬間を一緒に体験したり、体験したいと願ったのに、その相手が理由があってあなたを捨てたのなら、この儀式はあなたの男性を蘇らせ、彼女はあなたに再び恋するようになることでしょう。この儀式は、自分にも相手にも害を及ぼさない。 </w:t>
      </w:r>
    </w:p>
    <w:p>
      <w:r>
        <w:rPr>
          <w:b/>
          <w:color w:val="FF0000"/>
        </w:rPr>
        <w:t xml:space="preserve">イド309</w:t>
      </w:r>
    </w:p>
    <w:p>
      <w:r>
        <w:rPr>
          <w:b w:val="0"/>
        </w:rPr>
        <w:t xml:space="preserve">その前に、鮭のライフサイクルを見てみましょう。これは、彼らの行動を理解するのに役立ちます。もし、パールがフライに引っかかったら、溺れないようにゆっくりと手前に持ってきてください。手でパーに触れないように、そっとフライを外す。指の間に釣り針を挟み、動かさないようにすると、パーが自分で釣り針を外し、川に戻ろうと努力します（水面からあまり高く持たないでください）。パーは将来のサーモンなので、慎重に扱うことが大切です。スモルトとは、1年間だけ海で過ごした後、元の川で産卵のために戻ってくるスモルトのことです。その他のスモルトは、グリーンランド西海岸やフェロー諸島周辺の養殖場へ移動する。海ではアザラシ、サメ、カモメ、ウなどの捕食にも遭います。このような天敵に加え、大西洋を航行する船舶が外洋に排出することによる汚染にも悩まされている。一つの仮説は、星や太陽をガイドにしているというものだ。また、海流の影響という仮説もある。しかし、海岸に近づくと、サケは匂いで川を探すようになるようだ。サケの動きを追跡するために、タグ付けが行われています。タグは下流の回遊中にスモルトの背中に付けられ、商業用またはスポーツ用のサケが漁獲されたときに回収されます。この技術により、ケベック州の生物学者は、サケの95％が元の川に戻ることを発見したのです。春は大型の3歳児（＝8kg以上の鮭）が先に到着するので、漁期が始まると川に生息するのは彼らだと思われがちだ。次に2歳児（4〜7kg）、最後に1歳児（1.5〜3.5kg）が来るが、そのほとんどがオスで、生殖に適した成熟度には達していない。キャッチ＆リリースが義務づけられている河川で、釣り人が稚魚を飼うことが許されているのは、このためである。しかし、近年、これらの観測に疑問の声が上がっている。マドレーヌ（1.5～3.5kg）はシーズンのごく初期に、大型のサーモン（8kg以上）はシーズン中盤にまだ銀色に輝いていることがあります。ある要因で魚の順番が変わった。海から上流への移動は非常に速い。海から何十キロも離れた場所で捕獲されたサケにウミノミが付着しているのが確認されているが、このウミノミは淡水では48時間しか生きられないという。季節が進むにつれて、鮭の色合いも変わってくる。赤っぽくなる。オスのサケの下あごは、フックのように上に上がっている。川では、鮭の姿が見えるので昼間に乗り越えやすいと思われる滝を除き、ほとんど夜に移動する。サケは産卵のために生まれたプールに戻る途中、川の中の「プール」と呼ばれる場所に立ち寄ります。ケベック州で記録された最古のサケは、マタン川のメスで、5回目の産卵で捕獲され、体重は15kg、年齢は15歳と報告されている。</w:t>
      </w:r>
    </w:p>
    <w:p>
      <w:r>
        <w:rPr>
          <w:b/>
          <w:color w:val="FF0000"/>
        </w:rPr>
        <w:t xml:space="preserve">イド310</w:t>
      </w:r>
    </w:p>
    <w:p>
      <w:r>
        <w:rPr>
          <w:b w:val="0"/>
        </w:rPr>
        <w:t xml:space="preserve">Alain Souchon アラン・スーション、本名Alain Kienast、モロッコのカサブランカ生まれのフランスのシンガーソングライター、俳優。1970年代からフランス音楽界を代表する存在となり、1974年から始まったローラン・ヴルジーとのコラボレーションがそのキャリアの特徴である。900万枚以上のレコードを売り上げた[1]。アラン・スーションは、Victoires de la musiqueで最も多くの賞を受賞しているアーティストの一人で、1986年以来10個のトロフィーを獲得しています。目次 - 1 バイオグラフィー - 1.1 始まり - 1.2 成功の始まり - 1.3 「現象」シンガー - 1.4 認められたアーティスト - 1.5 多世代にわたる人格 - 2 プライベート - 3 ディスコグラフィー - 3.1 ファーストシングル - 3.2 スタジオアルバム - 3.3 ライブアルバム - 3.4 コンピレーション - 3.5 シングル - 3.6 ゲスト出演 - 4 フィルムグラフィー - 4.1 役者 - 4.2 映画音楽 - 4.3 ノミネート - 5 名誉とトリビュート - 51 Victoires de la musique - 5.2 その他の賞 - 5.3 Decoration - 5.4 Tributes in song - 5.5 Rosier - 6 Notes and references - 6.1 Notes - 6.2 References - 7 See also - 7.1 Bibliography - 7.2 Related articles - 7.3 External links Biography[edit] His beginnings[edit] Alain Édouard Kienast[n 1] 母方はスイス出身の裕福な家庭にカサブランカで誕生した。彼は最初、正式な父であるキエナストの名を取り、その後、実父であり、母マドレーヌ・ルメートルの恋人、後に2番目の夫となったピエール・スーション[2]の名を取った。4人の兄弟、2人の異母兄弟、異母姉妹がいる[4]。実父はパリ16区のリセ・クロード・ベルナールの英語教師（アルバム『Toto 30 ans, rien que du malheur...』のJ'étais pas làという曲で彼が想起する人物）、母はハーレクインコレクションの小説家[n 2]でネル・ピエールランというペンネームで執筆[5]している。モロッコのカサブランカで半年間生活した後、幼少期をパリで、7年間をスイスの寄宿舎で過ごした。1959年、スキーに行った帰りにトラックにはねられ、実父のピエール・スーションはその場で亡くなった。この死は彼の心に深く刻まれ、1977年にアルバム『Jamais content』に収録された「Dix-huit ans que je t'ai à l'œil」と、1985年にアルバム『C'est comme vous voulez』に収録された「La Ballade de Jim」の2曲のインスピレーションとなりました。注意散漫で夢見がちな生徒だった彼は、学校の成績があまりに悪かったため、15歳でオートサボワのクリュス時計学校（現シャルル・ポンセ高等学校）の寄宿舎に送られ、英語の教師である兄が山岳ガイドも兼ねていた。一家は経済的に困窮し、母親はハーレクイン文庫の執筆で生計を立てなければならなかった。他の学生たちに馴染めず、詩の世界に逃げ込んだが、結局、無規律を理由に退学になった。1961年、母親は彼をイギリスのフランス式リセに通わせた。しかし、彼は1年半の間、アルバイトをしながら生活していた。パブで働きながら、流行歌の趣味を身につけたのだ。彼はフランス人というあだ名で呼ばれていた。いくつかの出会いは、フランスの歌曲（ジョルジュ・ブラッサン、ギィ・ベアールなど）を発見し、アングロサクソンのレパートリーを聴く機会を与えてくれたのである。彼は、アルバム「J'ai dix ans」と曲「Jamais content」で、テムズ川沿いのロンドンでの生活のこの部分を思い起こさせます。バカロレアは取得せずに通信教育で3回受験した[6]。[6] フランスに戻っても雑用に追われ、音楽業界に身を投じようとする。</w:t>
      </w:r>
    </w:p>
    <w:p>
      <w:r>
        <w:rPr>
          <w:b/>
          <w:color w:val="FF0000"/>
        </w:rPr>
        <w:t xml:space="preserve">イド311</w:t>
      </w:r>
    </w:p>
    <w:p>
      <w:r>
        <w:rPr>
          <w:b w:val="0"/>
        </w:rPr>
        <w:t xml:space="preserve">2007年3月25日（日） 影の中の小説 マルティニク・ドメルが教えてくれなかったら、エリーズ・フォンテナイユの『ユニカ』がSF小説であることをどうやって発見できたのだろう、と思う。さらに、この小説が2007年1月にストック社から出版されたのは、どんな奇妙な連鎖の末なのだろうかと思う。しかし、印刷されたのは2006年11月であり、反省する時間は残されている。特にStockでは、1970年代の終わりに、文芸監督から『Y a quelqu'un?』の契約を持ちかけられたことをよく覚えているからです。連休中でした。「秋には契約しよう」と、彼は心から約束してくれた。その夏の月、出版社のディレクターであるバルティヤが、偶然にも私の文章を読んで、「しかし、これはSFだ。私は、「なんて恐ろしいんだ」と言いながら、彼の映し出したものを真に受けているのです。それゆえ、ロベール・ルイトの素晴らしい作品集「Dimension SF」に、前述の「Y a quelqu'un ?」が契約されず、再収録されています。この30年で状況が変わったということでしょうか。むしろ、今のストックの取締役は、かつて出版していたグラッセから著者をピックアップし、その熱意でSFを出版していることに気づかなかったのではと思う。控えめな表現でも、比喩でも、見せかけでもなく、ウニカは私たちの好きな分野に属しているのですから。あまり頻度の高くないテーマで、よく練られた知的で情報量の多い文章で、終盤は少し浮いているが、密度が高く、発明が多いという稀有な長所を持っている。しかも、舞台はシアトルで、なぜかいつも心惹かれるのです。エリーズ・フォントナイユは2年間そこで過ごし、ページからはその匂いを感じ取ることができます：気候と海が存在しています。遠くに見えるのは、マルコム・ローリーによって称えられたガブリオラ島だ。ハーブは元ハッカーで、小児性愛者のウェブサイトを追跡する警官に転身した。緊急逮捕、効率化。彼は、幼少期に不可解な状況で誘拐された妹を失った孤独な男である。その謎は、記憶を絶やさない狂気の母の存在と共にある。そんな彼の唯一の慰めは、仕事が終わった夜に再生するドリームレコーダーの夢のような映像だ。逮捕しようとした小児性愛者が失明するその日まで。欲望にまみれた彼の目は、反小児性愛者のバーダー一味にやられてしまう。そのリーダーは、年を取らない白髪の少女ウニカ。章立ての「Pour mes larmes, dit le policier」から「Glissement du temps sur Mars」まで、エリーズ・フォントナイユが無邪気に書いていないことが推察される。ラフィンやヴェルバーのように、SFが何かもわからないのに「SFをやっている」と思い込んでいる人とは違う。このため、彼の小説は、出来事、行動、驚きが、現実の現代性の論理的厳密さをもって、互いに続くという、完全に想定された推理小説のような特別な感覚を与える。今、ここでも多くの駄作SFが出版されているので、この無視された小説が無視されるのは残念なことだ。なぜなら、エリーズ・フォントナイユは、美しい文章の感性と、奇妙な性の曖昧さを持つ主人公の心理処理における厳密さを、主題の本質を決して忘れることなく、等しく結びつける方法を知っているからである。だから、300万の看板がよくあくびをさせるn番目のNSOPに沈むよりも、160ページを超えないこの感動作を読んでほしい。フィリップによる</w:t>
      </w:r>
    </w:p>
    <w:p>
      <w:r>
        <w:rPr>
          <w:b/>
          <w:color w:val="FF0000"/>
        </w:rPr>
        <w:t xml:space="preserve">イド312</w:t>
      </w:r>
    </w:p>
    <w:p>
      <w:r>
        <w:rPr>
          <w:b w:val="0"/>
        </w:rPr>
        <w:t xml:space="preserve">#1 2013年08月01日 00:44 - MikyMike wifi not working (solved) hi I installed kubuntu 12.馬力パビリオンDV6000で10は友人を持っており、無線LANに問題がある 私は同じノートパソコンで解決同じ問題を読んだが、私は唯一の無線LAN接続を持っているので、私のネットブック用のドライバをダウンロードする必要がありますが、それはこのように見えるものですレンダリング denarius@denarius-eM355:~$ wget http://nl.archive.ubuntu.com/ubuntu/poo ... 11_all.deb 警告：HTTPでサポートされていないワイルドカードを使用します。--2013-01-07 17:55:50-- http://nl.archive.ubuntu.com/ubuntu/poo ... 11_all.deb nl.archive.ubuntu.com (nl.archive.ubuntu.com) を解決中...213.136.29.218, 2001:7b8:3:37:213:136:29:218 nl.archive.ubuntu.com に接続中 (nl.archive.ubuntu.com)|213.136.29.218|:80... 接続中です。HTTPリクエスト送信中、応答待ち...404 Not Found 2013-01-07 17:55:51 ERROR 404: Not Found. hardcore@hardcore-HP-Pavilion-dv6000-GL915UA-ABC:~$ cat /etc/lsb-release DISTRIB_ID=Ubuntu DISTRIB_RELEASE=12.XXX.XXX.XXX.XXX.XXX.XXX.XXX.XXX.XXX.XXX.XXX.XXX.XXX.XXX.XXX.XXX.10 DISTRIB_CODENAME=quantal DISTRIB_DESCRIPTION="Ubuntu 12.10" hardcore@hardcore-HP-Pavilion-dv6000-GL915UA-ABC:~$ lsusb Bus 001 Device 002: ID 05ca:1810 Ricoh Co.., Inc,Ltd Pavilion Webcam [R5U870] Bus 001 Device 001: ID 1d6b:0002 Linux Foundation 2.0 root hub Bus 002 Device 001: ID 1d6b:0001 Linux Foundation 1.1 root hub hardcore@hardcore-HP-Pavilion-dv6000-GL915UA-ABC:~$ lspci 00:00.0 RAM memory: NVIDIA Corporation C51 Host Bridge (rev a2) 00:00.0 RAMメモリー：NVIDIA社製。1 RAM メモリ：NVIDIA Corporation C51 Memory Controller 0 (rev a2) 00:00.2 RAM メモリ：NVIDIA Corporation C51 Memory Controller 1 (rev a2) 00:00.3 RAM メモリ：NVIDIA Corporation C51 Memory Controller 5 (rev a2) 00:00.4 RAM メモリ：NVIDIA Corporation C51 Memory Controller 4 (rev a2) 00:00.1 RAM メモリ：NVIDIA Corporation C51 Memory Controller 0 (rev a2) 00:00.5 RAM メモリ：NVIDIA Corporation C51 Host Bridge (rev a2) 00:00.6 RAM メモリ：NVIDIA Corporation C51 Memory Controller 3 (rev a2) 00:00.7 RAM メモリ：NVIDIA Corporation C51 Memory Controller 2 (rev a2) 00:02.0 PCI bridge: NVIDIA Corporation C51 PCI Express Bridge (rev a1) 00:03.5 RAM メモリ：NVIDIA Corporation C51 Host Bridge (rev a2) 00:03.5 RAM ブリッジは、以下のとおりです。0 PCIブリッジ：NVIDIA Corporation C51 PCI Express Bridge (rev a1) 00:05.0 VGA互換コントローラ：NVIDIA Corporation C51 [GeForce Go 6150] (rev a2) 00:09.0 RAMメモリ：NVIDIA Corporation MCP51 Host Bridge(rev a2) 00:0a.0ISAブリッジ：NVIDIA Corporation MCP51 LPC Bridge (rev a3) 00:0a.1 SMBus:NVIDIA Corporation MCP51 SMBus (rev a3) 00:0a.3 Co-processor: NVIDIA Corporation MCP51 PMU (rev a3) 00:0b.0 USB controller: NVIDIA Corporation MCP51 USB Controller (rev a3) 00:0b.1 USB controller: NVIDIA Corporation MCP51 USB Controller (rev a3) 00:0d.0 IDE interface: NVIDIA Corporation MCP51 IDE(rev f1)00:0e.0を搭載。IDEインターフェース：NVIDIA Corporation MCP51 Serial ATA Controller (rev f1) 00:10.0 PCIブリッジ：NVIDIA Corporation MCP51 PCI Bridge (rev a2) 00:10.1 Audio device: NVIDIA Corporation MCP51 High Definition Audio (rev a2) 00:14.0 Bridge: NVIDIA Corporation MCP51 Ethernet Controller (rev a3) 00:18.1 IDEインターフェース：Serial ATA Controller (rev a3) 00:18.2 PCIブリッジ：NVIDIA Corporation MCP51 PCI Bridge (rev a2) 00:18.3 IDEデバイスは、NVIDIA Corporationが開発したものです。0 ホストブリッジ：Advanced Micro Devices [AMD] K8 [Athlon64/Opteron] HyperTransport Technology Configuration 00:18.1 ホストブリッジ：Advanced Micro Devices [AMD] K8 [Athlon64/Opteron] Address Map 00:18.2 ホストブリッジ：Advanced Micro Devices [AMD] K8 [Athlon64/Opteron] DRAM Controller 00:18.3 Host bridge: Advanced Micro Devices</w:t>
      </w:r>
    </w:p>
    <w:p>
      <w:r>
        <w:rPr>
          <w:b/>
          <w:color w:val="FF0000"/>
        </w:rPr>
        <w:t xml:space="preserve">イド313</w:t>
      </w:r>
    </w:p>
    <w:p>
      <w:r>
        <w:rPr>
          <w:b w:val="0"/>
        </w:rPr>
        <w:t xml:space="preserve">ドゥ・セーヴル県社会福祉情報ポータル：PIAS79へようこそ PIAS79は、ドゥ・セーヴル県で利用できるすべての社会福祉をまとめたものです。本サイトは、本学科のさまざまなソーシャルアクターが共同で作成し、皆様に有益で最新の情報をお届けすることを目的としています。このポータルサイトのさまざまなセクションで、お客様の状況やニーズに合わせて利用可能なスキームをご案内しています。また、それぞれの制度について、運用方法と担当者の連絡先も掲載しています。本サイトに掲載されている情報のほか、以下の連絡先までお問い合わせください。- 部内各医療・社会センターで話を聞くことができる部内協議会の社会サービス。- あなたのコミューンのCCAS（社会貢献活動センター）が、あなたの取るべき手段をアドバイスします。障害者のためのMDPH（Maison Départementale des Personnes Handicapées） - 高齢者のためのCLIC（Centre Local d'Information et de Coordination gérontologique） - 青少年のための地方宣教団体</w:t>
      </w:r>
    </w:p>
    <w:p>
      <w:r>
        <w:rPr>
          <w:b/>
          <w:color w:val="FF0000"/>
        </w:rPr>
        <w:t xml:space="preserve">イド314</w:t>
      </w:r>
    </w:p>
    <w:p>
      <w:r>
        <w:rPr>
          <w:b w:val="0"/>
        </w:rPr>
        <w:t xml:space="preserve">映画と酩酊 私たちの周りには映画が溢れ、中には成功しなくても賞をもらえるような作品もあります。テレビ、特にニュースを見ていて、LOREALフェスティバルのことを耳にしないことはありえない。もちろん、興味を持つ人もいるだろうが、人物崇拝が非難されている今、マスコミは他の人がやったように、スター崇拝をやっているのである。良心の自由は権利ですが、世界のニュースはカンヌのxnxxに限らず、特に特番があるように思います。折に触れて、北から南までインディアンが沸騰しているアメリカの状況について話すことができた。エクアドルのインディアンは、特別な法廷を持つ権利まで手に入れました。アジアのデフレも、一見、主婦にはありがたい話だが、なぜ悩むのか？世界のニュースはカンヌで起きている。ブッシュや他の人たちよりも、世界を作っているのは他の人たちなのだ。パンとサーカスはM6を提供してくれますが、どうか情報を尊重しましょう。ジャーナリストが情報を尊重することで、初めて私たちも彼らを尊重できるようになるのです。いや、ジャーナリストだ!キラキラと輝くのはごく一部の人たちだけで、不幸はすべての人の特権なのです。「それでも、フランスでは、私たちは最も影響を受けているわけではありません。毎年何千人ものフランス人（最新の統計では6000人）が、のんきに遊びながら死亡診断書にサインしているのは、おそらく自分自身にそう言い聞かせているからだろう。エイズは、アフリカだけでなく、まだまだ蔓延しています。このことを、フランスのテレビは、48時間の反HIVアクションに参加することで、私たちに思い起こさせることにしたのです。画面上部にある、小さな赤いリボン。注：TF1での放送です。社会的なことをやってイメージ回復を図ろうという宣伝でしょうか。それとも、本当の意味での連帯責任作戦？とにかくうまいし、TF1では珍しいから注目される。エイズの研究を支援するために116番通報する。なぜなら、私たちは皆、心配性だからです。TF1はTF1.frのサイトでゲームを提供しており、そのプログラムをかなり前に発表することを躊躇していない。M6のディレクターが真実を語っているかどうかは分かりませんが、CSAは報道機関や出版界に相当するものがない無制限の権限を持っているのでしょうか？ラ・ファイブは清算され、このような現象が起きたのはフランスだけである。RTL+（ドイツ語）はヨーロッパのチャンネルの中で最も豊かなチャンネルで、ドイツ人が我々より頭が悪いとは思えません。国家の一番偉い人が友達だからと任命した役立たずの公務員が、ずっと自分たちの嗜好を押し付け続けるのだろうか。ママとパパCSA、みんな18歳以上です。彼女はERを後悔していない Julianna Marguliesは元ERのパートナーに甘くない。看護師キャロル・ハサウェイ役で6年間出演したベテランは、米誌「ロージー」との最近のインタビューで、「しばらく低迷していたため、番組を離れた」と発表している。彼女がいた最後の年は、彼女の好みに合わせてレギュラーキャラクターが多すぎて、脚本家もどうしたらいいのかよくわからなかった。また、「爆発」が多すぎて、番組の信頼性が失われていると批判していた。Julianna Marguliesは、ワーナー・ブラザーズから提示された2シーズン分の2700万ドルのオファーを断りました。この女優は、マイケル・バルタン、アンジェリカ・ヒューストンとともに、アーサー王とキャメロットの宮廷の冒険を描くミニシリーズ「The Mists of Avalon」の撮影を終えたところです。民主主義の防波堤としてのカビル人 殺すものがいるという証拠はこれまでなかった。</w:t>
      </w:r>
    </w:p>
    <w:p>
      <w:r>
        <w:rPr>
          <w:b/>
          <w:color w:val="FF0000"/>
        </w:rPr>
        <w:t xml:space="preserve">イド315</w:t>
      </w:r>
    </w:p>
    <w:p>
      <w:r>
        <w:rPr>
          <w:b w:val="0"/>
        </w:rPr>
        <w:t xml:space="preserve">エヴァ・ジョリー以外には、モンスーンさえも無料で招待されたこの巨大なメディアイベントの誠実な運営について、CASEを擁護することに興味を持つ人がいないようだ。いわゆるルンルン気分のバカバカしい休日当番に過ぎないのである。トトの泡！？カムイもそれに燃やされる...。新型ケース来い！親善試合でも遠征しないといけないし、3スレ目にして最後に青足が紫一色になるのが目に見えてる。Yum！ snaileater 2006/02/26 Msg : 1 422 確かにお金は厳密には金銭的な理由でしか重要ではありませんが... 第4シリーズの時も、rrrrrugbyの唯一の側面として興味があったのですが...。ああ、神よ！私の人生はなんと悲しいのでしょう！ Quick, a string...renardsubtil 2009/10/27 Msg : 1 305 妻が絶対に週明けまでに仕事を終わらせてくれと言うので...でも全部読んだし、ビール奢りますよ愛しのカタツムリ quinze11 2008/09/23 Msg : 701 気を取り直して、最初の3日間でテレビ放映が2試合あるんですよね！！！？Forez Gump Banned 09/05/2009 Msg : 1 268 renardsubtil wrote : 妻は絶対に今週中に仕事を終わらせろと言うんだ...でも僕は全部読んだから、ビールをおごるよ、愛するかたつむりさん 彼女の言う通り、あなたの奥さんです！！！！（笑）。でも、週明けまでにやらなければならないことが山積みですサイト見てきたよ！早くしてくれよー。会えなかった（写真参照）。首が凝らないようにライブを楽しむことが大切なので、座席の向きを間違えないようにしてくださいForez Gump Banned 09/05/2009 Msg : 1 268 一方、大きな赤ちゃんは、アンリ・リュクスで大騒ぎをしている！？最終更新者：Forez Gump (2010/07/27 18:10:22) renardsubtil 27/10/2009 Msg : 1 305 ARGH!トレーニングギアでもグリーンが優勢............。徐々に紅白を忘れていく・・・。 violets15 Banned 14/02/2010 Msg : 1 142 さて、サンテティエンヌのGAGASは舌鋒鋭いのでまとめます・・・・・・・・・・・。明らかに敵対している国々にラグビーを拡大したいという話題が、FRR側の膨大なデマであることを証明する必要があるとすれば、それはここにある。 CASEに72000ユーロの収益損失（これは、トーナメントに勝ち、5試合と夏のツアーに参加した国際選手が受け取った金額とほぼ同じだ......、つまり、莫大だということだ）を請求するのは、ささいな問題で、「不正」を受けた47クラブは何を心配しているのか.................。It is also necessary to say that they annoyed BOURG last season for 6 months for the same amount on the budget of PRO D2 2009..................donc pinailler, they know how to do (and when we see for how much they relegate LILLE, it makes us smile ........ next to the big holes of the south ............du sud j'ai dit pas du c.........) you are warned ................... a penny is a penny to the federation ... provided that the concrete is dry and that the stand does not collapse at the first trepidations of the fans .............PS 3回目のスレートの日付を教えてくれる人へ、ラグビーでは謙虚さが第一の美徳です、もし1ptの敗北、そしてまた3ptがスレートなら、2009年9月にスタンドの屋根を提供しました・・・！！！！！！！！！！！！！！！！！！！！！！！！！！！！！！！！！！！！！！！！！！！！！？Forez Gump Banned 09/05/2009 Msg : 1 268 Prod2への昇格は問題ないです。</w:t>
      </w:r>
    </w:p>
    <w:p>
      <w:r>
        <w:rPr>
          <w:b/>
          <w:color w:val="FF0000"/>
        </w:rPr>
        <w:t xml:space="preserve">イド316</w:t>
      </w:r>
    </w:p>
    <w:p>
      <w:r>
        <w:rPr>
          <w:b w:val="0"/>
        </w:rPr>
        <w:t xml:space="preserve">5 Best Motorcycle Covers - Reviews and Comparisons 詮索好きな目、日光、悪天候からバイクを保護するバイクカバーは、特に屋外に車を駐車する際に不可欠なアクセサリーです。バイクカバーは、物置やガレージの代わりになる優れものです。バイクのカバーをお探しですか？バイクカバーの市場ベスト5と選択基準のリストで、あなたのニーズに合った高品質のカバーを見つけることができます。トップ1：イチオシのバイクカバー「Kover Bering」 バイクカバーの特長は？技術的なコンポーネントをより詳しく分析するには、ここをクリックしてください。 編集者の意見：トップ5は、ベーリングのKoverバイクカバー（Lサイズ）の中から、私たちのお気に入りを紹介しましょう。この製品による防水性、排気やエンジンの熱対策は、本当に素晴らしいものです。一方、Bering Koverは、特に製造素材に優れた品質であると感じます。さらに、このバイクカバーにはゴムバンドとフックがついており、バイクにしっかり固定することができます。これらの要素により、風雨から効果的に保護することができます。最後に、このベーリングのバイクカバーの価格は、その品質に対してかなりリーズナブルです。メリット＆デメリット メリット： - ほとんどのバイクに最適なサイズ - 撥水性と防水性 - 高品質の裏地 - 実用的なフック＆ループ - 高品質の素材。デメリット:バイカーはどう思う？前回の更新以降、この製品は106件のカスタマーレビューで平均4.6/5の評価を得ています。 私たちのソースとバイカーたちのレビューを直接見るには、ここをクリックしてください。大多数のバイカーは、ベーリング・コーバーが彼らの期待を満たしていると感じているようです。特に、雨や日焼け、悪天候からバイクを効果的に保護するこのカバーが評価されています。トップ2：バイクカバーの最高峰「ブランキー・イクソン」 バイクカバーの特徴は？- 素材：PVCコーティングポリエステル、●防水性：あり、●サイズ：XL、●寸法：280×105×137cm（L×W×H）。技術的な詳細については、ここをクリックしてください。 編集者の意見：一見したところ、このイクソンのバイクカバーは、今回のセレクションの中で最も高級なものであることがわかると思います。確かにブランキーは、驚くほどスタイリッシュなデザインと、超堅牢な構造を持っています。また、このバイクカバーの素材は耐熱性と防水性を備えており、二輪車を保護する機能を確保しています。一方、イクソン・ブランキーのサイズは、マキシスクーターやGT、カスタムなどに適しています。最後に、この最高級のカバーが、私たちのトップ1より少し高いだけであることを評価します。 メリット・デメリット メリット： ・サイズが大きい ・見た目が非常にスタイリッシュ ・防水・耐熱素材 ・高品質な仕上げ ・カラーは問題ない。デメリット:バイカーたちの意見？前回の更新以降、この製品の平均評価は 5.0/5 で、カスタマーレビューは 2 件でした。 ソースとバイカーのレビューを直接見るには、ここをクリックしてください。 お客様によると、Ixon Blanky の完璧なデザイン、高品質の仕上げ、効果的な保護機能は、バイクカバーとして非常に魅力的なものであるとのことです。トップ3コストパフォーマンスに優れたバイクカバー「イクソン・ジャンパー」 バイクカバー「イクソン・ジャンパー」の特徴とは？- サイズ：MまたはXL、●素材：PVC、●寸法：203×99×120cm(</w:t>
      </w:r>
    </w:p>
    <w:p>
      <w:r>
        <w:rPr>
          <w:b/>
          <w:color w:val="FF0000"/>
        </w:rPr>
        <w:t xml:space="preserve">イド317</w:t>
      </w:r>
    </w:p>
    <w:p>
      <w:r>
        <w:rPr>
          <w:b w:val="0"/>
        </w:rPr>
        <w:t xml:space="preserve">マニュとの共読。ベーカー街の亡霊 Fabrice Bourland .1923年から1927年にかけて、スピリチュアリストのコミュニティは、あの世とのコミュニケーションを目的として、心理学的セッションや写真によるテレプラズムを実験的に行いました。霊媒師、医者、科学者、会員が、死んだ人の霊であるサイキックガイドを通じて、有名作家や天文学者などの有名人と連絡を取りたいと考えたのである。1932年6月、ロンドン、モンタギュー通り。ボストン大学時代の友人、アンドリュー・シングルトンとジェームズ・トレローニーは、私立探偵業を始めるために海を渡って旧大陸に渡ってきた。二人とも23歳で、補い合いながら、湧き上がるようなエネルギーを持っている。一方は哲学や詩、文学に惹かれ、もう一方はデカルト的な土俗的で現実的な思考を持ち、より活動的である。仕事もなく、退屈な日々を過ごしていたある日、ジーン・コナン・ドイル夫人の訪問を受ける。この女性は、作家でありシャーロック・ホームズの父であるアーサー・コナン・ドイル卿の未亡人である。架空の人物であるシャーロック・ホームズが住んでいるベーカー街221番地で、超常現象が発生し、屋敷の住人であるヒップウッド少佐とその妻を混乱させる。椅子の擦れ、奇妙な音、つぶやき...すべてがこの家の2階に幽霊が出ることを示唆している。夫の記憶と魂の安らかな眠りのために、慎重な調査をお願いします。「...悲嘆に暮れる未亡人が、1時間前まで見知らぬ男だった2人に恐怖と不安を打ち明けに来た。彼女があなたを信じたことを後悔しないようにと願っています。問い合わせを受け付けます。ジェームズはこの事件の珍しさに喜び、アンドリューは懐疑的で、スピリチュアリズムの大信奉者である父親を思い出させる空想的な側面を否定していた。日刊紙を読みながら、切り裂きジャックやドラキュラ、ハイド氏、ドリアン・グレイを思わせるような殺人事件が起きていることを知るのである。同じシーン、同じ場所...偶然の一致が気になる。そして、ベーカー街221番地に向かう彼らの思考は、こうしたシンクロニシティで満たされているのだ。少佐と甥のドライデン博士に迎えられたジェームズとアンドリューは、すぐに忘れることのできない世界へと足を踏み入れることになる。...そして、私もそうする！この小説は、驚きと面白さに満ちた物語です。合理性よりも、霊、幽霊、エクトプラズムの産物、ターンテーブル、覚醒した存在というテーマに焦点を当てている。そのため、最初から最後まで超然とした性格を保っている本書には驚かされた。裏表紙に「ヴィクトリア朝文学とその聖なる怪物への激しい賛歌」とある。確かに著者は、19世紀最悪の殺人鬼たちの犯罪を集め、1930年代のロンドンに投影するという、とんでもないアイデアを持っていた。この事実は、その時代が好きな2人の探偵仲間を困惑させ、著名な捜査官の特別協力を仰ぐことになる。この本が時に微笑ましく、時に不愉快にならず、戸惑いと素直さによる好奇心を求めて読むことができる。少なくともすぐには、マニュで残りを読むことはできないだろうね。でも、もし彼女が望むなら、数ヶ月後にでも参加したい。推薦されるには？そうです、なぜでしょう!その前に...シャーロック・ホームズ・シリーズを読もう!による投稿</w:t>
      </w:r>
    </w:p>
    <w:p>
      <w:r>
        <w:rPr>
          <w:b/>
          <w:color w:val="FF0000"/>
        </w:rPr>
        <w:t xml:space="preserve">アイディーサンテンハチ</w:t>
      </w:r>
    </w:p>
    <w:p>
      <w:r>
        <w:rPr>
          <w:b w:val="0"/>
        </w:rPr>
        <w:t xml:space="preserve">お子さまの年齢や個性に合わせます お子さまのニーズを尊重します 安心してお使いいただけます 5～7日で効果を発揮します多くの場合、1回のセッションで家族全員が質の高い睡眠を取り戻すことができるのですなぜ待つのか？ここでは、赤ちゃんや子どもの睡眠トラブルの事例を紹介します。これはあなたの場合ですか？赤ちゃんが:- 赤ちゃんが眠ろうとしない、 ・赤ちゃんが眠ろうとしない、 ・赤ちゃんがほとんど眠らず、疲れて起きてしまう、 ・赤ちゃんがおっぱいでしか眠らない、 ・赤ちゃんが哺乳瓶でしか眠らない、 ・夜も哺乳瓶を欲しがる、 ・赤ちゃんが抱っこか揺られてしか眠らない、など。- 抱っこや揺りかごでしか寝ない、 ・一晩中寝ない、 ・夜中に何度も起きる、 ・ベビーベッドに入れると起きる、 ・ベビーベッドに入れると叫ぶ、 ・よく泣くがあまり寝ないその他 年長のお子様向け :- 子供が寝るのを嫌がる、 ・大人がいないと寝付けない、 ・親のベッドで寝たがる、 ・寝るのが遅い... などなど、私の専門知識でお手伝いすることはできますが、お子さんの睡眠の問題*に最も適した方法を提案するために、多くの質問をさせていただく必要があります。電話での相談も受け付けています。* 医学的な問題のない睡眠の問題</w:t>
      </w:r>
    </w:p>
    <w:p>
      <w:r>
        <w:rPr>
          <w:b/>
          <w:color w:val="FF0000"/>
        </w:rPr>
        <w:t xml:space="preserve">イド319</w:t>
      </w:r>
    </w:p>
    <w:p>
      <w:r>
        <w:rPr>
          <w:b w:val="0"/>
        </w:rPr>
        <w:t xml:space="preserve">Crysis 3は、PC、PS3、Xbox 360で今週発売されます。野生に戻ったニューヨークで、プロフェット、あるいは彼の残骸を見つけることができるのは、まさに来週の木曜日です。一人用のゲームが盛り上がることを期待するなら、好奇心旺盛な皆さんは、プレビューでマルチプレイヤーゲームの一部を発見する機会を得ました。実際、この2週間のオープンベータでは、2つのモードが利用できました。EAの発表によると、このベータ版は300万回ダウンロードされたとのことで、明らかに皆さんの興味を引いているようです。最終的に同じような人気を得られるかどうかは未知数です。そして、CRYSIS 3はクソだ、俺はクソだ、それは俺の意見だ、俺は俺のやりたいことをやる、お前はどうするんだ、それはお前が望むときか、お前は別のレイヤーが欲しいときだ、CRYSIS 3 OF THE BIG CACA 俺はこの箱の中のクソが嫌いだ、マジで俺たちは意見すら持てない、お前のケツは好きにしてくれ、気にしないぜ、みんな。読解力のない人もいて、笑っちゃう。ゲームのスタイルは人それぞれだと言っているのに、パパとママと一緒に暮らしている小さな子供たちが、私のことを頭が悪いみたいに説教するのも笑っちゃう。そして、そのせいでお金の借金がいっぱいある人ですが、そこは偉大なゲーム専門家に任せましょう。勝手な意見で失礼します " SPIDERDARKNESS SPIDERDARKNESSのプロフィールを見る 投稿日時：2013年2月20日 3:46 PM:16 管理者に言え βは無料で誰でも参加できること 選手選抜やキー配布もないのでヒットするのは普通だと思う 私もやってみたが、この手のゲームは15時間程度で終わる（ソロはマルチを除く） グラフィックが綺麗でも動くものは全て撃つといういつも同じようなものだと思うを、"萌え "を、"萌え "を、"萌え "を、"萌え "を..............................萌え "を...萌え "を...！？ "萌え "を...！？" Overclockerz Overclockerzのプロフィールを見る 投稿日：2013年02月20日 15時58分58秒 管理者に警告 Necrisston 投稿日：2013年02月20日 12時42分42秒 " eisska eisskaのプロフィールを見る 投稿日：2013年02月19日 20時12分56秒 管理者に警告 Pfff Crysis....2みたいなのだったらパス！（笑）。"29歳 "のくせにサバサバしている！？プレビューを読んでいれば、レベルが1のように開放されることが分かったと思うのですが...。要するに、無駄にここに書き込んで、口をつぐむ機会を失っているわけです。しかも、22歳にしては短いと思うのは、頭が悪いのか!次に黙るのは「 ほら、このテストを読めば、彼らの言ったことが本当だとわかるよ。口をつぐむチャンスを逃し、その上、バカにされているようで...。Necrisston 投稿日：2013年02月20日12時42分42秒 " eisska eisskaさんのプロフィールを見る 投稿日：2013年02月19日08時12分56秒 管理者に警告 Pfff Crysis....2みたいなのだったらパス！（笑）。"29歳 "のくせにサバサバしている！？プレビューを読んでいれば、レベルが1のように開放されることが分かったと思うのですが...。要するに、無駄にここに書き込んで、口をつぐむ機会を失っているわけです。そして、あなたはそれを信じて、22年間、あなたはあまり賢くないのです!次は黙ってろ βがダンボールになったノーマル</w:t>
      </w:r>
    </w:p>
    <w:p>
      <w:r>
        <w:rPr>
          <w:b/>
          <w:color w:val="FF0000"/>
        </w:rPr>
        <w:t xml:space="preserve">アイド320</w:t>
      </w:r>
    </w:p>
    <w:p>
      <w:r>
        <w:rPr>
          <w:b w:val="0"/>
        </w:rPr>
        <w:t xml:space="preserve">アース・ネゴシエーションズ・ブルティン 発行：持続可能な開発のための国際研究所（IISD） Vol.15 No.9696 2003年11月20日木曜日 ICP-10ハイライト：2003年11月19日水曜日 代表者は午前と午後の本会議に出席し、ICPの暫定手続きの実施、COP-1の準備、事務局の活動、予算外資 金の状況評価、全権委員会議で生じた問題、特に実施支援と技術援助に関する審議を継続した。午後からは、金融ルールのワーキンググループが開催された。ICP暫定手順の正式実施：化学物質の包含：議長のde Azevedo Rodriguesは、アスベスト関連のRODsとDNOCに関する序文を修正した文書 (UNEP/FAO/PIC/INC.10/CRP.4) を紹介した。同文書は、異議なく採択されました。米国の代表は、深刻な危険性を有する形態の農薬のRODに関する改正紹介文書（UNEP/FAO/PIC/INC.10/CRP.6）に言及し、締約国による国内規制措置が、提案された深刻な危険性を有する農薬を事務局にリストする要件であると指摘した。暫定事務局次長のJim Willisは、ICRC-5が四エチル鉛、四メチル鉛、パラチオンに関するRODの作業を終了し、 COP-1の審議に回すよう推奨する決定書案（UNEP/FAO/PIC/INC.10/CRP.5）を紹介した。クリソタイルアスベストのRODも、決定草案に概説されたプロセスを経るべきだと述べた。ロシア連邦は、新しい科学的データの収集を可能にするため、クリソタイルRODをICRCに返却することを提案した。NEW ZEALANDとAUSTRALIAは、事務局がクリソタイルのDoDを別途作成することに合意したと述べた。de Azevedo Rodrigues 議長は、DoD が ICRC に戻ることはないことを確認し、附属書 II には追加研究への言及はないことを強調した。また、この条約は経済や貿易に関する考慮はしていないことを参加者に念を押した。EUは、クリソタイルを含む決定案を支持した。また、遅滞を避けるため、関連化学物質を附属書 III に含めることを COP-1 で決定し、発効は通知国の批准に依存することを提案した。チリは、DODの審査なしにクリソタイルが手順に含まれるリスクについて懸念を表明し、アルゼンチンと共に、COP-1前に別のINCが計画されているのかどうか質問した。カナダ、アメリカ、ロシア連邦は、別のINC.を開催することを支持した。スイスは、可能性のあるINC-11は、COP-1と同じ時間帯にスケジュールされるべきと述べた。この問題の審議は、決定書案の修正を待って中断された。COP-1準備：遵守に関するワーキンググループ報告：ネザーランドは議長を務め、ワーキンググループがCOP決定書 草案、議長の決定書草案の第一読を終了したと報告した。</w:t>
      </w:r>
    </w:p>
    <w:p>
      <w:r>
        <w:rPr>
          <w:b/>
          <w:color w:val="FF0000"/>
        </w:rPr>
        <w:t xml:space="preserve">イド321</w:t>
      </w:r>
    </w:p>
    <w:p>
      <w:r>
        <w:rPr>
          <w:b w:val="0"/>
        </w:rPr>
        <w:t xml:space="preserve">WAR AGAINST CORONAVIRUS: Fannが逆噴射。Moussa Seydi教授が率いるFannの感染症部門が主導するCovid-19との絶え間ない戦いの中で、希望はより一層許されているのです。セネガルでウイルスが発生してから初めて、治癒した患者数（137人）が治療中の患者数（125人）を上回ったのです。トゥーバでの最初の流行が終息し、輸入症例もコントロールされ、ダカール地域以外はほぼ安定した状況にあるセネガルでは、接触症例への対応と、何よりもウイルスの地域伝播への対応という2つの課題が残されています。</w:t>
      </w:r>
    </w:p>
    <w:p>
      <w:r>
        <w:rPr>
          <w:b/>
          <w:color w:val="FF0000"/>
        </w:rPr>
        <w:t xml:space="preserve">イド322</w:t>
      </w:r>
    </w:p>
    <w:p>
      <w:r>
        <w:rPr>
          <w:b w:val="0"/>
        </w:rPr>
        <w:t xml:space="preserve">スイスで40年愛されている肉のスナック「ミニピック」は、牛肉と豚肉、ベーコン、スパイスを使った伝統的な秘伝のレシピで、40年以上前から作られています。スイス人の大半は、ミニピックから初めての修学旅行を懐かしく思い浮かべたり、ハイキングやレジャーを思い浮かべたりしています。ミニピックの内容、保存、申告、消費に関する情報は、infoに掲載されています。試してみましたか？minipic minis 新しくなったminipic minisは、老若男女を問わず楽しめるおやつです。上質なスイス産の肉を100％使用したコクのあるミニピック・ミニは、ちょっとした小腹が空いたときに最適です。冷蔵せずに保存でき、どこでも食べられます。minipic minisの詳細を見る スイスのピクニックに欠かせないパートナーminipic バッグやポケットにminipicを入れて、さぁ出かけましょう。ハイキングでも、学校でも、職場でも、田舎でも、パックを開けて噛んで食べるだけ。ミニピックはどこにいても必要なエネルギーを与えてくれます。歴史 スイスの文化製品、でも本当は誰が発明したのだろう？minipicは、グリシューナが40年以上前からグラウビュンデンの生産拠点で密かに生産してきたものです。うちの親はすでに修学旅行でミニピクを持っていました。1972年の発売以来、ミニピックは成功を収め、その確かな品質により、ますます人気の高いスナックとなりました。minipicはグリシュナ社によって開発され、現在ではスイスを代表する文化商品となっている。グリソン地方で40年以上前から生産されている。その時、インスピレーションを与えてくれたのがアメリカ人でした。でも......その概念を生み出したのは、日本人なんです。かんぱーい！！（笑オリジン 私たちの国、グラウビュンデンの美しい地域 光の幻想的な戯れ。堂々とした山の斜面、陽気な川や小川、見渡す限りの森や草原......。グラウビュンデン地方は、本物の自然を提供してくれます。広大なスキー場とハイキングコースは、意欲的な人にものんびりとした人にもおすすめです。牧歌的な村、風化した家、料理の見どころ。グラウビュンデンには、クオリティ・オブ・ライフがあります。グラウビュンデンで毎日を楽しみ、暮らし、働くことができる人は幸せです。ぜひ、足を運んでみてください。私たちの国は、あなたを喜ばせるでしょう。グラウビュンデンの休暇地域やイベントに関する詳しい情報は、www.graubuenden.ch 生産 環境にやさしい生産 ミニピックはグラウビュンデンのランドクァートで、ミネルギー規格に基づいて建てられた新しいモダンな建物で、環境にやさしい生産を目指しています。生産設備は最新の研究に基づいて設計され、独創的な冷暖房空調コンセプトを備えています。つまり、生産段階から環境保護に貢献しているのです。これらの新技術のおかげで、私たちの工場ではもはや化石燃料を使用せず、年間500トンのCO2排出を削減しています。これは、赤道直下を走る自動車80〜100台分の年間CO2排出量に相当します。当社の生産・管理棟は「ミネルギー」ラベルを取得しています。これらの近代的な建物では、成功したレシピと高い品質基準に従ってミニピックが生産されています。ランドクルーの制作現場での詳細は以下の通りです。</w:t>
      </w:r>
    </w:p>
    <w:p>
      <w:r>
        <w:rPr>
          <w:b/>
          <w:color w:val="FF0000"/>
        </w:rPr>
        <w:t xml:space="preserve">アイディーサンニジュウサン</w:t>
      </w:r>
    </w:p>
    <w:p>
      <w:r>
        <w:rPr>
          <w:b w:val="0"/>
        </w:rPr>
        <w:t xml:space="preserve">by Patrick Guyot [1] はい、ジュリアン、とボスは答えた。私たちが使っている最も小さなものに、どれだけの労力と科学が注ぎ込まれているか、想像もつかない。これらの工場で働く人々を管理するエンジニアは、これらの発明品や複雑な機械の中で自分自身を認識するために、長く苦しい勉強をしなければならなかった。科学なくして人間の強さはどうなるのだろう（Le Tour de la France par deux enfants, Giordano BRUNO, Belin, 1877.1837年にル・クルーゾ（ソーヌ・エ・ロワール）の工場を手に入れたシュナイダー兄弟が行った最初の決定の一つは、「工場の様々な産業に適した、若者のための小学校と高等学校を作ることで、その工場で働く労働者に自分たちとその家族の幸福に対するあらゆる配慮を示したかった」（Eugène Schneiderによる引用）ことである。）19世紀には、機関車や大砲、重要な金属構造物などを製造し、ヨーロッパで3、4本の指に入るほどの栄光を手に入れた。19世紀後半から20世紀前半にかけて存在したこの種の学校について、不毛な論争をするつもりはないが、そこに支配していた精神の源となる重要なポイントをいくつか指摘することができる。彼らの功績は、当時としては、まともな住居や組織的なケアを受けられることに加えて、労働者の文化に配慮していたこと、優秀な生徒には社会的昇進が可能だったこと（貧しい家庭の優秀な生徒は「カバロチン」になって社内エンジニアとして出ていくことさえあった）、最後に、工場で働いていない人の子供に対しても学校の給与がほとんどゼロだったことが指摘されるべきでしょう。しかし、父権主義や教化主義が蔓延していたこと、労働力が縛られていたこと、工場で訓練された人（社内管理職）には事実上工場での雇用が唯一の解決法だったことも認識しなければならない。さらに、子供を助けるためには、親が善意と「シュナイダー」精神を示す必要があった。1912年に出版された "Les Établissements Schneider - Économie Sociale" (Paris, Lahure, 1912)には、工場周辺のル・クルーゾの会社機能が説明されている。シュナイダー家の考え方が反映された本です。例えば、「教育は義務ではないが、クルソーの子供は字が読めなければ工場に入れない。学校を去るとき、各生徒はその成績、適性、成功に基づいて工場の責任者によって配置され、家族の区別はなく、学校で得た権利以外のいかなる優先権の称号もない。シュナイダースクールの連続した学年での構成は以下の通りです。小学校（初等教育）：4学年。特別グループ（小学校高学年）：4学年。上級コース（カブロ）：現場監督や技師になるのに最適なコースで、3つのグレードがある。途中退学も可能で、成績に応じて学生バイトや社員バイトになることができます。何を教えてくれるのですか？読み、書き、算数、そして少しの文法、歴史、地理をすべての人に教えています。その後、幾何学、線画と続くが、これらは継続的に使用される工場であり、したがって知っておくことが不可欠である。そのような中で、この予備テストでは、特別な適性、他の人よりも知能の高い被験者が明らかになる。これらの人々は、すぐに工房で見習いとして働かされ、何人かは、クルーゾーの費用で、次のような特別な学校に送られる。</w:t>
      </w:r>
    </w:p>
    <w:p>
      <w:r>
        <w:rPr>
          <w:b/>
          <w:color w:val="FF0000"/>
        </w:rPr>
        <w:t xml:space="preserve">イド324</w:t>
      </w:r>
    </w:p>
    <w:p>
      <w:r>
        <w:rPr>
          <w:b w:val="0"/>
        </w:rPr>
        <w:t xml:space="preserve">ユニークな、カスタムメイドの、プリントや絵画の複製品 芸術が好きなら、プリントされた複製品、フレーム、油絵、ポスターを買うのに正しい場所に来たと言えるでしょう。25万点の絵画と写真、3万人の画家と写真家のカタログから、巨匠や現代作家の絵画を選んでキャンバスなどにプリントするオーダーメイドペイントを提供しています。リプロダクトフォーマットはメジャー（cm単位）で作られています。細部の鮮明さ、色調の変化への配慮、耐光性を99年間保証している絵画の複製品です。ご希望のフォーマットをお選びいただき、必要な印刷テストを実施することで、お選びいただいた印刷媒体とフォーマットでの印刷結果（細部の高い精細度と色の尊重）を保証します。私たちは、個人・法人を問わず、お客様に満足していただけるようなサービスを心がけています。私たちは、高品質の印刷複製画や絵画を製造し、お届けしていますし、どのようなご要望にもお応えしています。キャンバスのサイズ、フレームの選択、仕上げ（フレーム、パスパット、厚紙）を自由に選択し、オーダーメイドのキャンバスを製造します。私たちは、すべての製品を採寸し、注文を受けてから製造しています。さらに、製品の耐久性や環境にも配慮しています。フレームの木材はFSC認証、生地はコットン100％です。また、すべての製品は無溶剤で、無害であることを保証しています。私たちのプリントやキャンバスはすべて、世界中で認められている最高水準の品質と価値を表す「Made in Germany」です。 私たちのウェブサイトを通じて、ご自宅や職場の壁を、お好みのカスタムメイドのアートワークで飾ることができます。名画や芸術写真など30万点以上の画像から、気に入った絵画がきっと見つかるはずです。あとは、複製品の正確なフォーマット、印刷媒体（紙、キャンバス、アルミニウム、プレキシガラス、木材など）、希望する仕上げ（フレーム付き、フレームなし、パスパト付き）を選択するだけです。ご指定の住所に、ご指定のフォーマットで、ご指定のサイズに作られた複製品をお届けします。製作期間は、選択されたオプションや製品によって異なります。本物のアート作品をお手頃価格で デジタルカラーインクジェット印刷システムにより、優れた品質の複製品を非常にお手頃な価格でお届けします。私たちが再生するアートワークは、オーダーメイドで、いつまでも残るように作られています。私たちは、本物の芸術作品をお求めやすい価格で提供することを目指しています。デジタルプリントでも、キャンバスに油絵でも、再現できない有名な作品はほとんどありません。30万点以上の絵画と3万人の画家、そして多くの現代アーティストや写真家を含む、世界最大の美術品カタログを保証します。12色印刷のおかげで、ポスターや写真のクオリティは抜群です。最大サイズは150×500cmです。8色混合のXXXLプリンターで、最大260x1500cmの大判プリントを提供できます。このような特別なサイズでも、品質は保証されています。当社の写真用紙は190g/m²の重量で、非常に耐久性があります。仕上げは、希望する効果に応じて、マットとグロッサリーの2種類から選択できます。屋内展示会ではすべて60年の耐光性を保証しています。3mm厚のアルミプレートにプリントされ、そのまま吊るすことができます。プリントを支えるために、アルミニウム製の補強フレーム（不可視）を使用しています。</w:t>
      </w:r>
    </w:p>
    <w:p>
      <w:r>
        <w:rPr>
          <w:b/>
          <w:color w:val="FF0000"/>
        </w:rPr>
        <w:t xml:space="preserve">イド325</w:t>
      </w:r>
    </w:p>
    <w:p>
      <w:r>
        <w:rPr>
          <w:b w:val="0"/>
        </w:rPr>
        <w:t xml:space="preserve">出版社からの内容紹介 自尊心を取り戻し、維持するためのシンプルで簡潔なガイドブック 誰もが、この言葉の深い側面をよく知らずに、人生の愛を見つけたいと密かに願っています。確かに、現世の冒険を深く生きることよりも、もっと生きることを優先しがちな世の中では、意識的に自分を位置づけ、あえて本物の自分であることは難しいように思います。本書は、自尊心の主な妨害要因に対処した後、私たち一人ひとりの中に埋もれているこの愛を見つけるための解決策を提案し、カップルの成功における自愛の重要性で締めくくられています。辛辣なユーモアや露骨な寓話を散りばめた、親しみやすい文学のジャンルです。EXCERPT 「運命の人を見つけたい」と言ったこと、考えたことがある人はいるだろうか。一緒にいて落ち着く相手であれば、次のステップに進み、家庭を築き、子供を産み、社会が言うところの「自然な流れ」を歩むことができるのです。だから、愛の探求は賞賛に値するし、その献身は存在を昇華させる完全な充足感の源となるのです。しかし、自分の人生の愛という概念は、自尊心を破壊する多くの人々が間違って解釈し、軽蔑している、その最も明確な意味で理解されなければならないのです。実は、「人生の愛」を見つけることは、何よりもまず、自分自身の人生を愛することであり、それを共有することができるようになることなのです。このことは、集合的無意識が作り出すパターンの操作に埋もれている明白な事実なのです。ヴァネッサ・デスマーソンは、ユーモアと明確な寓話をちりばめ、個人的な経験をふんだんに盛り込んだこのわかりやすい本で、自尊心を取り戻し、私たち一人ひとりの中に埋もれている愛を再発見することを提案しています。- Vanessa Desmarthonは、インドの伝統的なヨガを教え、ウェルネスコーチでもあります。ヨガ、エナジェティック、アーユルヴェーダ、ボーエン、アロエベラ液剤など、様々な分野のセラピーに取り組んでいる。</w:t>
      </w:r>
    </w:p>
    <w:p>
      <w:r>
        <w:rPr>
          <w:b/>
          <w:color w:val="FF0000"/>
        </w:rPr>
        <w:t xml:space="preserve">ID 326</w:t>
      </w:r>
    </w:p>
    <w:p>
      <w:r>
        <w:rPr>
          <w:b w:val="0"/>
        </w:rPr>
        <w:t xml:space="preserve">Subject: Re: La station de vidange de chateauguay Dim 24 Apr 2016, 8:22 am Bri wrote: Bravo Michel pour ton insistance.多くのベリストにとって必要なサービスなので、すぐにポジティブな回答が得られると思います。ここランシエンヌ・ロレットでは、カナディアン・タイヤ、SAQ、マキシ、ウォルマートの近くにある市営駐車場で、このサービスを無料で受けることができるのです。私はそれがより良い空に埋めるために必要であることを確信しているブリ、しかし、このすべてのフォーラムではシャトーゲイにある一つのことを教えてはい、しかし観光客が地域で渡すすべてのあなたと私のようにすべてです私はあなたの地域に行くとき、私はそこにサービスがない場合、私はさらにその私のトレース対象を残して右に渡すことを知っているので同じサービスを持つことを望みます。Re: La station de vidange de chateauguay Dim 24 Apr 2016, 8:46 am bounder wrote: Fiftyseven wrote: In the background I'm ben happy to know that it sleeps, I will pass right next time ...私もです...。ショッピングセンターでは、警備員がトイレに行かせる前に市民カードの提示を求めるという噂があります SterlingADMIN PG Forum Subject: Re: La station de vidange de chateauguay Dim 24 Apr 2016, 8:49 am ここLevisでは、市がここを通る全てのRVerのためにダンプ・ステーションを設置するという素晴らしいアイデアを持っていました。このステーションは、多くの人にとって便利で、しかも待ち時間が少なくなることに気づき、サイズを2倍にしました。RV Nomadsのドーミングステーションのインタラクティブマップに掲載されており、このような感じになっています。---► レヴィス市は観光客や旅行者を大切にしており、それは設置の仕方にも表れています。そして、この場を借りて、彼らのこの素晴らしい取り組みに感謝します。昨日の午後、シャトーゲイ市その Facebook で公開、レクリエーション車両産業大通りの投棄ステーションのための記事とそれだけで住民のために記載されていた、私はミシェル ペルティエ、フォーラム Lesnomadesenvr の別名 grandbras 所有者です。comとシャトーゲイの住民、そして私は市のFacebookのサイトに応答する人と議論し始め、彼は私のメッセージを削除したので、私は私のフォーラムLesnomadesenvrで応答するために彼を転送し、招待することによって、すべてのプライベートでこの人と議論するようになりました。com、今朝私は問題の記事があなたの Facebook サイトから削除されていることを実現する非常に奇妙なすべてこの、私は常に私によると確かにすべての答えする権利がないこの人と丁寧されているし、私はそれを非常によく理解するが、この議論を読んで、さらに私のフォーラムとケベックのすべてのレクリエーション車の所有者のコメントで開かれた主題に答えることを招待このリンクで私は自分の都市の良いだけと私の都市の経済のためにもしたいです。だからそれはあなたが判断し、私たちRVの所有者は、経済として、同様に観光で私の街にもたらすことができるかを考える次第です、経済的な放射性降下物は、時には都市を入力するか、この街に権利を渡す間のすべての違いを作ることができますその購入が、ダンプステーションなどの無料サービスは、Vristeもローカルを購入できることを確認することができます、だから私は再び来て、奪われてシャトーゲイ（Facebook）の街と私の間の議論を読むためにあなたを招待ミシェルペレ（別名グランブラ）フォーラムLesNomadesenvrの所有者です。com Le Soleil de Châteauguaywww.cybersoleil.comLe Caughnawaga Golf Clubでフライングゴルフを開始しました。カフナワケにあるカフナワガ・ゴルフクラブでは、今シーズンから新しいゲーム「フリングゴルフ」を開始しました。La station de vida</w:t>
      </w:r>
    </w:p>
    <w:p>
      <w:r>
        <w:rPr>
          <w:b/>
          <w:color w:val="FF0000"/>
        </w:rPr>
        <w:t xml:space="preserve">アイディーサンじゅうなな</w:t>
      </w:r>
    </w:p>
    <w:p>
      <w:r>
        <w:rPr>
          <w:b w:val="0"/>
        </w:rPr>
        <w:t xml:space="preserve">Saint-Ouen-sur-Morinであなたの車を修理するダイナミックなチームをお探しですか？あなたは正しい場所に来ています。車の機械的な故障は、事前に起こることが少ないことを知っているので、有能な会社の連絡先を持つことは必須である。確かに、車の故障は一般的に迅速な対応が求められるので、ストレスを抑えるためにも、プロがすぐに駆けつけてくれることを期待したいところです。Saint-Ouen-sur-Morin（77750）で車の故障に関するすべての作業を当社の技術者に依頼する方法はこちらでご確認ください。故障時の対応で弊社を選ぶ理由は？故障したクルマに直面したとき、いくつかの試みがなされることがあります。しかし、車のさまざまな部品をいじくりまわして、奇跡を望めばいいというものではありません。それどころか、すべてが適用される基準に従って行われるように、的確な行動を取らなければなりません。そのため、有能な修理業者と協力することが望ましいのです。サン＝トゥアン＝シュル＝モラン（77750）で車の故障のプロを見つけるのは比較的簡単ですが、適切な故障のメカニックを見つけるのは必ずしも簡単ではないと言わざるを得ません。本当のスペシャリストがいるのと同じように、他人を罵倒して金儲けをする人間もいるのです。ですから、一緒に仕事をしようとするプロの力量を確認するようにしてください。一方で、このような予防措置により、質の高いサービスをリーズナブルな価格で利用することができます。一方で、あらゆるダメージから愛車を守ることができます。お客様のニーズにぴったり合った修理サービスを提供するために、まず車両診断を行います。これにより、問題を特定するだけでなく、隠れた不具合も明らかにすることができるのです。そして、車の修理技術に関する豊富な知識を駆使して、状況に応じた解決策を提案します。故障の程度や修理に要する時間に応じて、最寄りの修理工場までレッカー移動します。作業完了後、ご指定の住所に納車させていただきます。Saint-Ouen-sur-Morinのどこにお住まいでも、タイムリーにお車をお預かりする責任感にご期待ください。機械的な故障は、時に追加作業が必要となることを認識し、故障サービス以外にも様々なサービスを提供しています。お客様のニーズに応じて、:車の故障サービスには、一般的に、故障の内容や程度によって異なる費用が発生します。そのため、車の修理をプロに依頼する前に、さまざまな価格案を検討することが望まれます。作業前に無料で詳細な見積もりを行うことで、セーヌ・エ・マルヌ（77）地域内のあらゆる故障修理のための最良の味方として位置づけています。その目的は、手術にかかる総費用を事前に把握することで、予算をより明確にすることにあります。私たちと一緒に仕事をすることで、お客様は常に最高のサービスを最高の価格で享受することができます。ルノー、プジョー、シトロエン、アルファロメオ、アウディ、ベントレー、BMW、ブガッティ、キャデラック、シボレー、シトロエン、ダチア、ダッジ、フィアット、フォード、ホンダ、現代、インフィニティ、ジープ、キア、ランボルギーニ、ランドローバー、レクサス、マツダ、メルセデス、ミニ、三菱、日産、オペル、ポルシェ、サーブ、シート、スコダ、トヨタ、フォルクスワーゲン、ボルボなどすべてのメーカーの電話故障サービスです。</w:t>
      </w:r>
    </w:p>
    <w:p>
      <w:r>
        <w:rPr>
          <w:b/>
          <w:color w:val="FF0000"/>
        </w:rPr>
        <w:t xml:space="preserve">三二八</w:t>
      </w:r>
    </w:p>
    <w:p>
      <w:r>
        <w:rPr>
          <w:b w:val="0"/>
        </w:rPr>
        <w:t xml:space="preserve">南部地方はハイキングに最適で、アウトドアレジャーのために作られたさまざまなルートがあります。ハイキングは、散歩、サイクリング、乗馬など、様々な長さのコースがあり、州の豊かな遺産を発見することができます。 州は、誰でもアクセスできる約60のコースを用意しており、道標があり整備されています。 このサイトですべてのウォーキングコースをご覧いただけます。</w:t>
      </w:r>
    </w:p>
    <w:p>
      <w:r>
        <w:rPr>
          <w:b/>
          <w:color w:val="FF0000"/>
        </w:rPr>
        <w:t xml:space="preserve">三二九</w:t>
      </w:r>
    </w:p>
    <w:p>
      <w:r>
        <w:rPr>
          <w:b w:val="0"/>
        </w:rPr>
        <w:t xml:space="preserve">著者メッセージ 82pbpb ハイパーアクティブメンバー 年齢：33干支：性別：入会：2008年1月24日投稿：117 投稿：2010年09月01日 [14:46] 1型糖尿病患者のための小さな�トーのレシピ�？こんにちは、それでは、まだかなりt�tですが、まずは試してみたいと思います。クッキーやマフィンなどの小さな�������������������������������������...のレシピはありますか？今年は義父母に熨斗をつけ、義弟の妻、義弟の両親、義父母、義父母も出席する予定です。あまり親しくないので、ちょっとした自慢話をしようと思っていました。料理ブログでよく見かけるSOSクッキーのキットを娘たちにプレゼントしようと思いました。一人はインスリンで治療している糖尿病1なので、特別に作ってあげたいと思います。だから、ちょっとしたいいレシピを探しているんです。トップページへ戻る kinou34 アクティブメンバー 年齢： 42干支： 性別： 入会日： 2008/11/07 メッセージ数： 45 投稿日： 2010/09/03 [00:43] こんにちは！私の母も1型糖尿病ですが、ケーキは欠かさず食べています。...これならオーブンで焼いても、彼女の糖尿病には安全です。あなたのレシピで、この�iの砂糖を果糖に置き換えるだけです...味は本物の上白糖とまったく同じです！ほら...良い料理ができました。トップに戻る 82pbpb Hyper Active Member Age: 33Zodiac:Chinese Sign: Sex: Joined: 24 Jan 2008 Messages: 117 Posted: 03 Sep 2010 [16:39] Super thanks bcp, is great that like caster sugar, because I was afraid that with liquid �dulcorants �a changes consistency.The sweetening power of fructose �be stronger than the sucrose.It's very strong to be the sweetness.100gのショ糖に対して�等価で60gの果糖があれば十分 このレシピを参考にすると：peu �tre devrais-je remplacer les noix par quelque chose de moins gras... fermer le tout et pr�parer les �tiquettes en pr�cise : "Pour the jar into a salad bowl then add 1 egg and 125g of soft butter margarine, m�langer et forment des boules de p�te de la taille d'1 balle de golf et applatir .耐熱皿に並べ、12 � 15 分 � 180 �C で焼く。"82pbpb Hyper Active Member Age: 33Zodiac:Chinese Sign: Sex: Joined: 24 Jan 2008 Posted: 117 Posted: 08 Sep 2010 [17:21] PMありがとうございました。砂糖が少し多めなのが気になるところ。超お世話になりました。残る�は、有名な果糖と先の�を買う。また、フォーラムでお会いしましょう。トップに戻る 82pbpb Hyper Active Member Age: 33Zodiac:Chinese Sign: Sex: Joined: 24 Jan 2008 Messages: 117 Posted: 28 Oct 2010 [22:05] Hi, I'm coming back to this post to tell you that I've tested� diff�rent recipes with viv* sugar as you advised me�です。パイ用の p�te sabl�e と小さな g�teaux タイプの g�teaux de no�l、そして時間のあるときにチョコレート g�teau Next のテスト、ビュッシュのテストをするための g�noise を作りました。また、シャルニエール型がないことに気づき、バイエルン型のガトーを購入しました。十分満足しています、本当にありがとうございました。フォーラムでA+を取得 トップの腕に戻る</w:t>
      </w:r>
    </w:p>
    <w:p>
      <w:r>
        <w:rPr>
          <w:b/>
          <w:color w:val="FF0000"/>
        </w:rPr>
        <w:t xml:space="preserve">イド330</w:t>
      </w:r>
    </w:p>
    <w:p>
      <w:r>
        <w:rPr>
          <w:b w:val="0"/>
        </w:rPr>
        <w:t xml:space="preserve">1999年、ドリュー・バリモア主演のロマンティック・コメディで、興行的に大ヒットしただけでなく、ジェームズ・フランコのスクリーンデビュー作でもある。アルバはこの映画では、バリモア演じる主人公が隠れることになる学校の人気者で意地悪な女の子という小さな役しか演じていないが、この映画は彼女のベストの一つである。意外にも、『ダーク・エンジェル』でブレイクする前の作品なので . 9) The Killer inside me(2010) - 6.1 / 10 アルバが2010年にオスカー受賞者ケイシー・アフレック、オスカーノミネート者ケイト・ハドソンと共に主演したエロティック・クライム・スリラーで、彼女のベスト作品の一つであることは驚くには当たらないだろう。アルバはジョイス・レイクランドという娼婦を演じている。彼女は町の社会病質者の保安官とサドマゾヒスティックな関係にある。この映画は批評家からは散々な評価を受けたが、興行的には売れ残り、1300万ドルというまだ控えめだがはるかに多い予算で300万ドルしか稼げなかった。8) Meet Bill (2007) - 6.2 / 10 この2007年のコメディ映画は、アーロン・エッカート（『ダークナイト』）が、ティーンエイジャーの嫌な指導者になるジョーを演じました。また、ローガン・ラーマン（ハンターズ）、エリザベス・バンクス（ハンガー・ゲーム）、ティモシー・オリファント（ジャスティファイド）、そしてもちろんジェシカ・アルバが出演しています。Rotten Tomatoesでの評価は21％にとどまったが、IMDbのユーザーはこれに同意せず、『Meet Bill』はアルバの最高傑作のひとつだと考えている。アルバが演じるのはランジェリーの販売員ルーシーで、10代のビルの師匠がビルの妻に嫉妬させるために彼女を利用しようと考えたことから、ビルの妻との関係に巻き込まれていく。 7) Idle Hands (1999) - 6.2 / 10 Idle Hands は、誤って自分の両親と親友を殺してしまった10代の少年が自分の右手が憑依していることに気づく、1999年のダークコメディ映画である。アルバは、このティーンエイジャーの無意識の恋人モリーを演じ、一連の不幸な（そして愉快な）出会いの中で、憑依した手によって殺されることを避けなければなりません。また、「デアデビル」のエルデン・ヘンソンや「キル・ビル」のヴィヴィカ・A・アレンが出演しています。フォックスs。また、興行収入（2500万ドルの予算で400万ドル）や批評家（ロッテントマトで16％）の間では話題にならなかったかもしれませんが、IMDbユーザーには印象に残る作品となったようです。6) ストレッチ(2014) - 6.5 / 10 パトリック・ウィルソン（『コンジャリング』の）リムジン運転手は、ギャンブルで多額の借金を背負ってしまった。返済を引き延ばしたあげく、「あと一晩でお金を用意するように」と告げられる。その夜、彼は見知らぬ億万長者を移送することになった。夜が更けるにつれ、彼と依頼人は危険な出会いに遭遇する...。残念ながら、この作品は映画館では公開されず、ユニバーサルの引き出しから出してVODで公開されたため、多くの人に知られていない。ジェイソン・ブラムが500万ドルの予算で制作したのだから、それなりの興行収入は確保できただろう。そして、Rotten Tomatoesで88％を獲得したこの作品は、それに値するものでさえあったかもしれません。しかし、残念ながら、誰も知ることはない。 5)Sin City: A Dame To Kill For (2014) - 6.5 / 10 ジェシカ・アルバは、シン・シティの目的地である人気バー「ケイディーズ」のストリッパー、ナンシー・キャラハン役を再演しています。2005年の映画の続編である2014年の本作では、ナンシーは中心人物として、より大きな役割を与えられている 本作は、9年遅かったかもしれず、その分</w:t>
      </w:r>
    </w:p>
    <w:p>
      <w:r>
        <w:rPr>
          <w:b/>
          <w:color w:val="FF0000"/>
        </w:rPr>
        <w:t xml:space="preserve">三百三十一号</w:t>
      </w:r>
    </w:p>
    <w:p>
      <w:r>
        <w:rPr>
          <w:b w:val="0"/>
        </w:rPr>
        <w:t xml:space="preserve">Weißwurstäquator ヴァイスヴルステークアトルは、文字通り「白いソーセージの赤道」であり、ドイツで南部（主にバイエルン州）と中部および北部の文化的境界を表す言葉として使われています。バイエルン州内でも、ミュンヘンを中心に半径100キロメートルの架空の国境があり、他の地域と隔てられている。これはミュンヘンで生まれた「ミュンヘナー・ヴァイスヴルスト」と呼ばれるものです。このユーモラスな表現は、南部で消費されるこの種のソーセージが、北部ではしばしば蔑まれる料理の名物であることに由来している。ヴァイスヴルステークターは、もうひとつの言語境界線であるベンラート線とほぼ平行に走っている。これは、さらに100キロメートルほど北にあり、北部の低地ドイツ語方言と中央部の中地ドイツ語方言を分ける目印とされているものだ。</w:t>
      </w:r>
    </w:p>
    <w:p>
      <w:r>
        <w:rPr>
          <w:b/>
          <w:color w:val="FF0000"/>
        </w:rPr>
        <w:t xml:space="preserve">ID 332</w:t>
      </w:r>
    </w:p>
    <w:p>
      <w:r>
        <w:rPr>
          <w:b w:val="0"/>
        </w:rPr>
        <w:t xml:space="preserve">Essie Poppy Razzi // 寂しさを吹き飛ばすカラー こんにちはbonjouuuur!女の子は元気かなー。今朝は文字通り隣の家の輪郭が分からないほどの霧で目が覚めました...一週間の始まりとしては最高ですね。そんな私に、エッシーは先週、とても効果的な解決策を提示してくれました。このブランドのメールマガジンの「常連」になった今でも、クリスマスプレゼントを開ける子供のように、ボトルを発見するたびにネズミのようにキャーキャー言っています＾＾。そうそう、何を隠そう、私は優秀なマニアなので、新しい色を発見すると、毎回ビクビクしてしまうのです。私が受け取ったコレクションは、4色のマニキュアと、私が発見してからすでに3、4回購入することになった、彼らの基本的なマニキュアで、私は有名な白と名付けた（そう、その名前だ、彼らは何も間違ってはいない）。原理は簡単で、すでにここで何度もお話ししていますが、まずホワイトベースを塗ってから、ジェリー状のテクスチャーで、ネオンの派手さをできるだけ生かすように色を塗ります。そして、明らかに効果があるのですベースがある方が断然良いのは明らかなので、ホワイトベースの有無の比較はしていません（ただし、すでに他ブランドのホワイトをお持ちの方は、もちろんそれで大丈夫です）。穴のない均一な下地にするためにホワイトを2回塗り、カラーを1回塗りました。もちろん、白を少し乾かしてから色を塗った方が、文字通り乾燥に2倍の時間がかかるオーバーコートを防げます（そう、ニスが乾くためには、溶剤を逃がす必要があります、オーバーコートをすると、蒸発までの道のりが太くなるので長くなります、CQFD（いやいや、私は物理の先生になっているわけではないので、読者は恐れないでください））。OHMYGOD IT'S SUMMER WHERE MY MINI SHORTS ARE」という言葉が最初に頭に浮かびますね。実はミニショーツを持っていないにもかかわらず。特に私のように、各色1本のネイルでトータルルックを目指す場合は、この言葉が心の状態を表しています。）ちなみに、小指はLights、薬指と親指はCamera、中指はBazooka、最後に人差し指はActionというように、小文字の名前をつけています。私のお気に入り？もちろん、カメラです。オレンジとコーラルとピンクの中間のような色合いで、私には水着とココナツパームのような香りがする完璧な色合いです。そうすると、おそらくオレンジが強く、その次に薄いオレンジが続くはずです。最後に、小指（Lights）は素敵ですが、すでに見たことがあり、とても正直なところ何もクレイジーではないと思います。また、良いネオンニスの場合、色はマットに乾くので、光沢のある仕上がりにしたい場合は、光沢のあるトップコートを計画してください（同時に乾燥を早めることができれば、さらに良い）。 最後に、あなたの驚いた目の下のポピーラッツィコレクションです：（蛍光面を作るために太陽の下で写真を撮ってみましたが、まだかなり遠いです）。</w:t>
      </w:r>
    </w:p>
    <w:p>
      <w:r>
        <w:rPr>
          <w:b/>
          <w:color w:val="FF0000"/>
        </w:rPr>
        <w:t xml:space="preserve">三百三十三</w:t>
      </w:r>
    </w:p>
    <w:p>
      <w:r>
        <w:rPr>
          <w:b w:val="0"/>
        </w:rPr>
        <w:t xml:space="preserve">A 24 AV - 様々な芸術分野や文化に浸るために... - 1...異なる時代や出自の作品を見たり識別することによって - 2...異なる作品を比較することによって - 3...作品の主題、形式、技術を識別することによって - 4...様々な芸術・工芸分野や文化特有の語彙に慣れることによって - 5......。博物館や芸術空間を訪れ、情報を収集することによって - 6...自分の地域環境の文化遺産のいくつかの要素を鑑賞することによって - 7...生徒の文化的多様性を統合することによって - 8...展覧会やパフォーマンスに主催者または役者として参加することによって｜5年生 - 6年生｜7年生 - 8年生｜サイクルの途中で、遅くとも最後の段階で、生徒...｜資源、手がかり、障害物。個人的なメモ｜様々な時代、起源、スタイルの作品（絵画、デッサン、写真など）を観察し、識別する。 選択した作品の特徴をいくつか挙げる。 芸術との出会い（教育ファイル、資料、書籍、映画など）を準備し、授業で使用する。生徒が芸術作品に触れたときに、その印象や感情、感覚を表現できるようにする A 22 AV -知覚との関連 取り上げた作品の特徴的な要素（主題、技法、形、色、構成、コントラストなど）の説明 地域の芸術家の発見とアプローチ 作品や芸術家に直接触れる（生徒や芸術家がクラスで作品を発表する、など）。地元や地域の文化遺産（建築物、絵画など）の発見 地元芸術作品と生徒の出身地域の作品の比較 イベントや文化施設（展覧会、博物館、映画館など）の発見とクラスでの活用に生徒が積極的に参加生徒が様々な文化的な場所やイベントを発見できるようにする好奇心と興味を喚起する 生徒が作った作品（絵、絵画、コラージュなど）を選び、発表する 集団プロジェクトに参加し、貢献する Links FG 24 - Collective projects グループや学校の枠組みの中で、生徒が文化イベントの開催に参加する（展示物、ポ スター、風景の作成...）。</w:t>
      </w:r>
    </w:p>
    <w:p>
      <w:r>
        <w:rPr>
          <w:b/>
          <w:color w:val="FF0000"/>
        </w:rPr>
        <w:t xml:space="preserve">三百三十四号</w:t>
      </w:r>
    </w:p>
    <w:p>
      <w:r>
        <w:rPr>
          <w:b w:val="0"/>
        </w:rPr>
        <w:t xml:space="preserve">フランスの教育農場 このサイトでは、教育農場、その多様性、数、場所を紹介します。特に、独自の仕組みを構築するための情報が提供されます。学習者、その教師、プロジェクトリーダー、専門家は、既存のトレーニングコースに関する数多くのリソースや情報を見つけることができます。ニュースは毎月更新しています。教育農場とは、2001年4月5日付の省庁間通達で、家畜や作物を飼い、教育目的で子どもや学校・課外活動の若者、その他の団体を定期的に受け入れ、この活動を発展させることを希望している施設と定義されています。</w:t>
      </w:r>
    </w:p>
    <w:p>
      <w:r>
        <w:rPr>
          <w:b/>
          <w:color w:val="FF0000"/>
        </w:rPr>
        <w:t xml:space="preserve">ID 335</w:t>
      </w:r>
    </w:p>
    <w:p>
      <w:r>
        <w:rPr>
          <w:b w:val="0"/>
        </w:rPr>
        <w:t xml:space="preserve">バース：ミアーズ、現役引退へ 公開日時：2013年2月11日 7:11pm 昨年の夏以降、国際的に引退していたバースのフッカー、リー・ミアーズは、専門家の助言により心臓に欠陥が見つかり、選手生活にピリオドを打つことになりました。バースのフッカー、リー・ミアーズ（33歳）が、医師の助言により心臓に欠陥があることが判明し、選手生活にピリオドを打つことになった。"リー "がトップレベルで要求される激しいパフォーマンスを長時間続けることは、合併症を引き起こす大きなリスクとなります。そのため、専門医から引退を勧告された」とクラブは声明を発表している。昨夏に国際舞台から引退したミアーズ選手（42キャップ）は、1997年以降、イギリスのクラブで268試合に出場し、キャリアを全うしています。イングランド代表として2度のワールドカップに出場（2007年、2011年）。</w:t>
      </w:r>
    </w:p>
    <w:p>
      <w:r>
        <w:rPr>
          <w:b/>
          <w:color w:val="FF0000"/>
        </w:rPr>
        <w:t xml:space="preserve">アイディーサンロク</w:t>
      </w:r>
    </w:p>
    <w:p>
      <w:r>
        <w:rPr>
          <w:b w:val="0"/>
        </w:rPr>
        <w:t xml:space="preserve">第2回フランス遠隔地遺跡会議が、9月28日、29日にカレー市の海峡で開催され、「遺産から経済へ：我々の領土の政策の再構築」をテーマとしています。サイト＆シテス会長、グラン・フィジャック会長、元大臣のマルタン・マルビ氏のミッションと報告「遺産に基づくフランスの観光向上のための54の提案」を受け、今回の第2回全国大会は、遺産と観光経済のつながりを検証する機会となる予定です。ヘリテージは、国内外からの観光客をどのように国中に分散させることができるのでしょうか？ヘリテージがもたらす付加価値とは？都市や地域の魅力をどう伸ばすか？国際的な認知度を高めるにはどうすればいいのか。古い街の中心部をどう再生するか？この第2回大会は、古い街並みが変わりつつある現状を踏まえ、古い街並みに配慮した政策を共に構築する重要な機会となることでしょう。イヴ・ダージュ氏の「保護地域のための国家計画」に基づき、選出された代表者、専門家、省庁の代表者とともに、サイト＆シテス社副社長でセダン市長のディディエ・エルビヨン氏が、地方自治体の期待を紹介し、運営、法律、財政面での展開と手段を提案することで、古い保護地域の魅力、強化、再逮捕のための地方政策への障害を軽減することが可能になります。遺産とヨーロッパ：新たな協力のダイナミクスに向けて？Sites &amp; Citésは設立以来、遺産をテーマにしたプロジェクトや協力をヨーロッパおよび国際的な規模で展開しています。関係するコミュニティにとって、経済的、社会的、文化的にどのような利点があるか？パートナー国のイニシアチブをどのように構成し、ネットワーク化するか？2018年、欧州文化遺産年を踏まえて、パートナーシップのための提案や戦略とは？プログラム 9月28日（木） 9時：参加者歓迎 10時：会議開会 - Natacha BOUCHART, Calais市長, Greater Calais Terre et Mer Agglomeration会長, Hauts-de-France Region副会長 - Martin MALVY, Sites &amp; Cités会長、元大臣 - Michel DAGBERT, Pas de Calais Department Council会長 （予定） Xavier BERTRAND, Hauts de France Region会長、元大臣 （予定） 10.45am&gt;12.30pm ...:PLENARY 遺産と文化観光：地域全体の調和のとれた発展のための提案とは？遺産と観光の間にどのようなリンクを築くべきか？国内外からの観光客を地域全体にうまく分配するために、遺産はどのように役立つのでしょうか。オルガンパイプのシステムから、パートナーシップを受け入れるシステムに移行するにはどうしたらいいのでしょうか？都市や地域の魅力をどのように発展させるか。ヘリテージのデスティネーションをヨーロッパおよび国際市場でよりよく売り込むにはどうしたらいいか？司会：:Martin MALVY（サイト＆シテス会長、前大臣） François DELAROZIERE（ナントのCompagnie la Machine芸術監督） 12時30分：昼食 デモンストレーション：ClicFranceとのパートナーシップによるデジタル・イノベーションと遺産 14時30分 &gt; 17時45分:テーマ別ワークショップ 2セッション：ワークショップの選択（次ページ参照） 6.30pm: CockTAIL AND VISIT Cité de la Dentelle et de la Mode (Givenchy exhibition) 9月29日（金） 9.00 am &gt; 10.30 am: PLENARY Heritage and Europe: towards new dynamics of cooperation?サイト・エ・シテス（Sites &amp; Cités）は、設立以来、以下のテーマでヨーロッパおよび国際的な規模でプロジェクトと協力を展開しています。</w:t>
      </w:r>
    </w:p>
    <w:p>
      <w:r>
        <w:rPr>
          <w:b/>
          <w:color w:val="FF0000"/>
        </w:rPr>
        <w:t xml:space="preserve">アイディーサンゼロジュウナナ</w:t>
      </w:r>
    </w:p>
    <w:p>
      <w:r>
        <w:rPr>
          <w:b w:val="0"/>
        </w:rPr>
        <w:t xml:space="preserve">エリザベス・ジェルマンFacebookに掲載されました 24-03-2020 私たち全員に影響を及ぼす惨劇が、地球上で少しずつ展開されるのを見るのは、間違いなく今回が初めてですが、間違いなく最後ではありません。私たちは皆、「共有」されているわけではありませんが、物理的に距離を置くという、異常で前例のない措置にさらされています。互いに触れることを禁じられ、一緒に食事をし、愛や友情を育み、友人の子供を抱き、一緒に遊ぶことを禁じられているのです。職を失い、会社が倒産し、何年もかけて築き上げたものが崩壊し、すでに大きな打撃を受けている人もいます。私たちの子どもたちは失業しています。私たちは皆、この経済的に困難な世の中に生きており、それは単に金融や株式市場の危機ではなく、実体経済の脱線である。数週間で、世界がひっくり返ったのです。東から西へ、北から南へ、シナリオが繰り返されているのです。統計と他所からの驚くべきニュース、群がり、最初の患者の到着、伝染への不信、最初の地元の対策への抵抗、対策の強化、社会生活の崩壊、人々はパニック、我々はトイレットペーパーを追いかける、スーパーや他の場所で新しい、遠い出会いは、半分恥ずかしさで、半分共謀、相互援助ネットワークを作成、人生はメディア化されています（接続していない人は不幸だ！)......。)、Facebook、Facepalm、WhatsAppに夢中になり、Messengerでランチをし、SkypeやZoomで5対7で会っています。私たちはこの試練を、毎日、毎時間、私たちの身の回りで感じています。考え出したらきりがない。数分、数時間は気が紛れますが、現実はすぐに、心配事や不満、悩みを抱えて戻ってきます。また、友人や姉妹、ボーイフレンドが、私たちのために用事を済ませたり、様子を見に電話をかけてきたり、本を持ってきたりする親切さ、サポート、寛容さもそうです。すべてのメディアは、私たちに何が起こっているのか、常に気を配っています。私たちは、世界の他の国々について、これほどまでに聞いたことがありません。数週間ですべてが変わってしまったという、あまりに早い出来事だったため、私たちは精力的な介入を必要とする、異常で脅威的な時代に生きていることを痛感しています。死亡事故の統計を見ると、そのことを日々思い知らされます。一気に沸騰したお湯に突っ込みました。しかし、もう一つの惨劇が、私たちの身の回りで、私たちが感じないうちに成長している。徐々に暖かくなり、私たちが慣れ、無視できるようになる水。これが地球温暖化です。これもまた、私たちを包み込み、どうしようもなく脅かしているのです。しかし、日常生活でそれを感じることはありません。だから、何もしない、いや、ほとんど何もしていない。ああ、国際会議がいくつかあるが、そこでは痛ましいことに、決して達成されることのない決議がなされる。他の経済的要請によって希薄化した投資の約束。科学者や環境保護団体からの電話は、消費の渦の中に紛れてしまう。しかし、すべてをストップして臨時の対策を講じることが可能であることがわかった。だから、環境保護主義者を憂慮するのはやめよう。生活から石油をなくし、生産システムを変革し、人と地球を大切にしたいと思うのはユートピアだ。要求すれば、必ず実現しますよそして、「コビッドの後」まで待つのはやめよう。競争と不平等が人類の健康と地球の持続可能性の両方を妨げる世界を、私たちはすでに再構築しなければならないのですから、鼓舞しましょう。</w:t>
      </w:r>
    </w:p>
    <w:p>
      <w:r>
        <w:rPr>
          <w:b/>
          <w:color w:val="FF0000"/>
        </w:rPr>
        <w:t xml:space="preserve">三百三十八番</w:t>
      </w:r>
    </w:p>
    <w:p>
      <w:r>
        <w:rPr>
          <w:b w:val="0"/>
        </w:rPr>
        <w:t xml:space="preserve">|この購入を完了するためのメッセージがスマートフォンに送信されました。今すぐBlackBerry 10搭載スマートフォンにアクセスし、購入を完了させてください。BlackBerry 10スマートフォンに、このアイテムをインストールするためのメッセージが送信されました。続けて、今お使いのBlackBerry 10スマートフォンを確認してください。受信に1～2分かかる場合があります。メッセージを受信するには、BlackBerry 10 スマートフォンが起動し、ネットワークに接続されている必要があります。メッセージが届かない場合は、スマートフォンでBlackBerry Worldを起動し、お探しのコンテンツにアクセスしてください。購入後は、1台のBlackBerry 10スマートフォンのみで開封し、他のBlackBerry 10スマートフォンに最大4台までダウンロードすることが可能です。ダウンロード後は、BlackBerry 10搭載のスマートフォンのみで開くことができます。問題が発生したため、この記事のリクエストがお客様のBlackBerry 10スマートフォンに送信されませんでした。BlackBerry 10 スマートフォンが起動し、ネットワークに接続されている必要があります。再度お試しいただくか、スマートフォンでBlackBerry Worldを起動し、お探しのコンテンツにアクセスしてください。この商品へのリンクを含むメッセージが、入力されたEメールアドレスに送信されました。購入を開始するには、今すぐBBOSスマートフォンでメールを開いてください。受信に1～2分かかる場合があります。メッセージを受信するには、BBOSスマートフォンが起動し、ネットワークに接続できる状態であることが必要です。メッセージが届かない場合は、スマートフォンでBlackBerry Worldを起動し、お探しのコンテンツにアクセスしてください。</w:t>
      </w:r>
    </w:p>
    <w:p>
      <w:r>
        <w:rPr>
          <w:b/>
          <w:color w:val="FF0000"/>
        </w:rPr>
        <w:t xml:space="preserve">ID 339</w:t>
      </w:r>
    </w:p>
    <w:p>
      <w:r>
        <w:rPr>
          <w:b w:val="0"/>
        </w:rPr>
        <w:t xml:space="preserve">15年以上のキャリアを持つJohn Tejadaは、国際的なテックハウスシーンの中心人物とみなされています。数々のレーベルから音楽をリリースし（7th City、Krush Grooves、~scape）、1996年には自身のレーベルPaletteを設立、現在はKompaktのメンバーとして活躍しています。11枚のアルバムを持つテハダのカタログは非常に濃密で、エレクトロニクスの世界のいくつかの潮流をカバーしています。テハダは緻密なアーティストとして知られ、優れた技術者でもある。その作品は、優れた音楽作品に必要な感情的なインプットを含んでいないわけではない。Kompaktの2番目のプロジェクトであるThe Predicting Machine (2012)では、カリフォルニア出身の彼のサウンドスペクトルは多様化している。いつものテックハウスに加え、アンビエントな雰囲気、ディスコとデトロイトテクノ、トランスのタッチが見受けられる。長い間待たされた後、ジョン・テハダがMUTEK Montrealで初めて演奏するのは、最適な状況である。最近のアルバムの楽曲に様々な要素を加え、再構築するという全く新しいアプローチで、根本的な意味での "ライブ "を提案する。思い出に残る体験をお約束します。</w:t>
      </w:r>
    </w:p>
    <w:p>
      <w:r>
        <w:rPr>
          <w:b/>
          <w:color w:val="FF0000"/>
        </w:rPr>
        <w:t xml:space="preserve">ID 340</w:t>
      </w:r>
    </w:p>
    <w:p>
      <w:r>
        <w:rPr>
          <w:b w:val="0"/>
        </w:rPr>
        <w:t xml:space="preserve">ホームメディアプラットフォームとしてのすべてを兼ね備えています。AMDの統合グラフィックスチップであるRadeon HD3200は、UVDエンジンによりブルーレイとHD-DVDのハイビジョンデコードに対応し、HDCP感染にも完全に対応しています。すべては、消費電力を最小限に抑えるために。チップセットとそのIGP（統合グラフィックス回路）のTDPは15Wで、サウスブリッジのSB700が搭載される予定です。現行のAthlon、Sempronはもちろん、最新のPhenomにも全対応しています。また、MSIは、このカードがTDP 125Wの最も強力なPhenomにも対応していることを指摘している。メモリスロットは4本で、1066MHzのDDR2対応、Firewireポート2本、RAID管理機能付きSATA2ポート4本、IDE ATA 133ポート1本を装備している。また、Pci-Express2.0 16xスロット、PCIe 1xスロット、PCIスロット2基を搭載しています。サウンドチップはRealtek ALC888 HD 7.1、Azalia 1.0対応です。フランス国内での希望小売価格は消費税込みで69ユーロと宣伝しています。</w:t>
      </w:r>
    </w:p>
    <w:p>
      <w:r>
        <w:rPr>
          <w:b/>
          <w:color w:val="FF0000"/>
        </w:rPr>
        <w:t xml:space="preserve">ID 341</w:t>
      </w:r>
    </w:p>
    <w:p>
      <w:r>
        <w:rPr>
          <w:b w:val="0"/>
        </w:rPr>
        <w:t xml:space="preserve">マジェスティック・ドキュメント」とは、ハリー・トルーマン大統領が1947年に設立した科学者と軍人の極秘グループ「マジェスティック12」の存在を示す、数百ページにわたる公式な証拠とされるものである。彼らの任務は、地球外生命体の墜落事故とその乗員を調査することであったろう。Steve Hammonsは、今回、UfoDigestのウェブサイトを選び、2009年5月9日に有名なSOM1-01文書に関する最新情報を発表しました: 「32ページの特殊作戦マニュアルは、おそらく1954年から、ufologyコミュニティで何年も循環してきました。UFOや宇宙人が関わる事態に対処するための実践的な方法を収録しています。表紙には1954年4月の日付があり、"Majestic-12 Group "から出版されたことが書かれている。ロバート・ウッド博士と息子のライアンは、数年かけてUFOの公式文書とされるいくつかの文書の真偽を検証し、評価した。彼らは4月16日にジョージ・ヌーリーの「Coast to Coast AM」にゲスト出演し、改めて「彼らの調査により、このマニュアルは本物であると検証している」と述べています。"音声クリップ：再生にはAdobe Flash Player（バージョン9以上）が必要です。最新版のダウンロードはこちらまた、ブラウザのJavaScriptを有効にする必要があります。ロバート・ヘイスティングスのように、このマニュアルが詐欺やデマであることを証明しようと考えた研究者もいる。また、スタントン・フリードマン氏のように、広範な調査を行い、ウッズチームを支持する人もいる。もし、このマニュアルが偽物であれば、当局が機密文書と見なすことはできない（コピーを所持している者を起訴する理由もない）だろう。目次6つの章といくつかの小項目が掲載されています。巻末の補足説明も興味深い。内訳は、第1章「マジェスティック12作戦」第1節：プログラムの目的と目標第2章「はじめに」第1節：一般、第2節：定義とデータ第3章「回収作業」第1節：安全、第2節：技術回収第4章「受付と対応」第1節：受付と対応。第5章 地球外生命体、第1節 生物、第2節 不活性生物第6章 UFO識別ガイド、第1節 UFOBガイド、第2節 識別基準、第3節 考えられる起源 ロバート・ウッド博士と息子のライアンが入手したマニュアルは、コピーしたページで構成されています。一部、読みにくい箇所があります。しかし、「目的：このマニュアルはMajestic-12ユニット専用に作成されたものである。マジェスティック12のあらゆる側面をカバーし、認定された職員がグループの目的をよりよく理解し、UFO、地球外技術、エンティティに対処できるようにし、今後の作戦の有効性を高めるためのものです。"将軍：MJ-12はUFO、地球外テクノロジー、地球外生物体というテーマを非常に真剣に受け止めています。この問題は、国家の安全保障にかかわる最重要課題であると認識しています。"グループの歴史"：1947年9月24日付の大統領秘密指令により、ジェームズ・V・フォレスタル国防長官とヴァン・ヘルシング博士の推薦で設立された「マジェスティック12作戦」。フォレスタルと共同研究開発委員会会長のヴァネヴァル・ブッシュ博士」いわゆるマニュアルには、「マジェスティック12グループ」の目的が詳しく書かれている。また、EBEの回収とその技術、チームの編成についても扱っています。</w:t>
      </w:r>
    </w:p>
    <w:p>
      <w:r>
        <w:rPr>
          <w:b/>
          <w:color w:val="FF0000"/>
        </w:rPr>
        <w:t xml:space="preserve">ID 342</w:t>
      </w:r>
    </w:p>
    <w:p>
      <w:r>
        <w:rPr>
          <w:b w:val="0"/>
        </w:rPr>
        <w:t xml:space="preserve">以下の添付資料はどこにありますか？CNIEの紛失、盗難、改ざんの場合の名誉に関する宣言書：関係者の書面および署名、またはDGSNが作成し関係者が署名した書式を使用。現住所が記載された領事登録証明書（海外在住のモロッコ人の場合）。モロッコ王国の在外公館および領事館の管轄、または外務・協力省領事局の管轄。戸籍謄本、出生証明書の抄本、当該者の市民番号の帰属を証明する行政証明書。関係者が生まれた都市または農村のコミューンの市民身分事務所。本書の贈呈を受けた家族記録簿のページのコピー。外国人のためのモロッコ国籍、国籍証明書、国籍を付与するオリジナルの法令またはDahirの認証コピー。法務大臣またはその指定する司法もしくは行政機関。DGSN、王立憲兵隊、またはそれが不可能な場合、地元の行政当局の管轄下にあるサービス。民事上の地位、判決または決定に関するデータの変更を証明する行政文書または司法文書の謄本。管轄の司法または行政機関。婚姻証明書の謄本（（妻）の任意記載の場合。管轄の行政、司法機関。</w:t>
      </w:r>
    </w:p>
    <w:p>
      <w:r>
        <w:rPr>
          <w:b/>
          <w:color w:val="FF0000"/>
        </w:rPr>
        <w:t xml:space="preserve">ID 343</w:t>
      </w:r>
    </w:p>
    <w:p>
      <w:r>
        <w:rPr>
          <w:b w:val="0"/>
        </w:rPr>
        <w:t xml:space="preserve">Rolf Meyer Collection Artcurialが主催するRolf Meyer Estateのセールは、2003年シーズンの最も重要なオークションのひとつとなることが予想されます。 内容：MERCEDES 600 of Marshal Tito Gilles Bonnafous le 10/02/2003 6つのドアと2.5トン、しかし250馬力と200km/h!チトー元帥の印象的なメルセデス600プルマンランドレットリムジンは、ロルフ・マイヤーコレクションのセールの魅力のひとつであることは間違いないでしょう。1963年9月、フランクフルトモーターショーで発表された「メルセデス600」はセンセーションを巻き起こした。国家元首や世界のリーダーたちのためにデザインされたシュトゥットガルトの新しいフラッグシップは、戦前の名車770のような「グロッセン・メルセデス」（大きい、太くない！）の格式あるラインであった。D.R D.R 600は、当時の技術的な洗練をすべて兼ね備えています。90°開口でシリンダーバンクごとにオーバーヘッドカムシャフトを持つ、スーパースクエアな6.3リッターV8エンジンを搭載したのだ。シュトゥットガルトでは初となるボッシュ製のV8燃料噴射装置を搭載し、最高出力250bhp、最大トルク51mkgを2800rpmから発生させることができます。トランスミッションは、セルフロック式ディファレンシャル付きの4速オートマチックギアボックスを採用。200km/h、0-100km/hは12秒と、スポーツカーにふさわしい性能を、王道の静粛性で実現しています。ハンドリングも負けてはいません。自動レベル調整機能付きエアサスペンションとステアリングホイール上の調整可能なダンパーが、快適性と優れたロードホールディングを両立させています。4枚のパワーアシストディスクによるデュアルサーキットブレーキシステムを採用。600は1964年9月に生産が開始された。ホイールベース3.20mの4ドアサルーン、ホイールベースを3.90mに延長したプルマンリムジン（全長6.24m、重量約2,800kg！）と、（あえてこの価格帯で！）幅広いモデル展開がなされたのだ。後者には、4ドアと6ドアの2種類のクローズドバージョンと、リアドアまたは運転席まで開くソフトトップのランドーレットがあり、こちらも4ドアと6ドアが用意されています。パワーの一部（約50馬力）は、優れた快適性を確保するために設計された多くの補機類に吸収されます。ドアや窓、サンルーフの開閉、全席の調整などを油圧システムで制御しています。豪華な内装は、対面シート、非対面シート、折りたたみシート、折りたたみテーブル、バーなど、さまざまなレイアウトが可能です。D.R D.R The 600sは、多くの場合、著名な顧客の好みに合わせてカスタマイズされ、特別な扱いを受けています。億万長者の気まぐれを満たす、さまざまな特殊装備や装飾。その例は枚挙にいとまがない。さらに、太陽の光がクロームに反射するのを嫌って、スリーポインテッドスターも含めて完全にデクローム化したのである。モナコのレーニエもサスペンションの交換を依頼し、フランスの輸入代理店シャルル・ドゥルクロワのチームが宮殿の工房で実施した。ゴータでおなじみの600は、ミッシェル・ポルナレフやリカ・ザライのスターを誘惑した。</w:t>
      </w:r>
    </w:p>
    <w:p>
      <w:r>
        <w:rPr>
          <w:b/>
          <w:color w:val="FF0000"/>
        </w:rPr>
        <w:t xml:space="preserve">ID 344</w:t>
      </w:r>
    </w:p>
    <w:p>
      <w:r>
        <w:rPr>
          <w:b w:val="0"/>
        </w:rPr>
        <w:t xml:space="preserve">偽関節炎（PPR）では、痛みは通常、肩や腰に限局している。 編集 偽関節炎は、フォレスティエ・セルトンシー症候群とも呼ばれ、通常50歳以上の人に始まり、主に四肢の根元に影響を及ぼす原因不明の炎症性リューマチである。いわゆる「結膜炎」の病気の一つです。この病気は通常、50歳以上の人に発症します。その発生率は年齢とともに増加し、女性でやや高い（症例の2/3）[1]。1] 時間とともに増加することはないようです。1] 北欧の人々でより重要であるように思われ[2]、ノルウェーでは年間発生率が1/1000を超える[3]。3] 都市部よりも農村部でやや多く見られるようです。遺伝的に重症化しやすい体質である可能性もあります[5]。この病気の発症がある種のウイルス性の流行と一致していることから、感染性の好発因子（Mycoplasma pneumoniae[6]）が示唆されるようになったのです。関節病変を伴う炎症性疾患である（滑膜にマクロファージが浸潤し</w:t>
      </w:r>
    </w:p>
    <w:p>
      <w:r>
        <w:rPr>
          <w:b/>
          <w:color w:val="FF0000"/>
        </w:rPr>
        <w:t xml:space="preserve">イド345</w:t>
      </w:r>
    </w:p>
    <w:p>
      <w:r>
        <w:rPr>
          <w:b w:val="0"/>
        </w:rPr>
        <w:t xml:space="preserve">詩の中のどんな力も私たちを止めることはできない 176ページのソフトカバーの本。カルトの基本概念は、我々の現実はエリジウムと呼ばれる幻想であり、人類を不滅の本質から切り離すために設計されているというものである。メトロポリスは、デミウルジが設計した嘘の先に広がる「オリジナル・シティ」です。メトロポリスと3つの監獄（エリジウム、ヘル、リンボ）の双方を侵食するラビリンスによって、人類の監獄と隔てられているのだ。しかし、ラビリンスは人間がメトロポリスに入るのを防ぐためのものだが、幻想の網は次第に引き裂かれ、ラビリンスもその機能を果たせなくなっていく。ところどころが開いて、エリジウムの一部がメトロポリスと合体し、不幸な目撃者に耐え難い現実の幻影を見せるのだ。メトロポリスは、幻想が崩壊したときに人間が見るであろうものを表しているからだ。混沌と破壊しかないこの都市は、地球上の都市やメガポリスの最も陰鬱で陰険な面をすべて含んで構成されているのです。時間が直線的でなく、寸法が意味をなさなくなった環境では、建築様式は伸縮します。メトロポリスには限界がなく、常に変化しています。人間はもはやメトロポリスを支える能力も、メトロポリスで生きる能力も持っていない。そのため、非常に危険な環境であり、そこに出没する生物だけでなく、そこを通過する人物もまた、そのままではいられない......。したがって、この付録は、メトロポリスの場所や通り、そしてそこに住む人々のすべてを網羅するガイドにはなりえません。それは、都市の雰囲気を設定し、GMがプレイヤーにオリジナルシティを突きつけることを目的とした、インスピレーションの源としてアプローチされるべきものです。アンビエントテキスト、短編小説が多く、「ロリスティックス」の制作では珍しい文学的な側面がある。実質的には6つのパーツで構成されています。各章には、引用、イラスト、GMがゲームで使用できる資料的要素（警察報告書、記事など）が盛り込まれており、プレイヤーの目にメトロポリスをより具体的に映し出すことができます。しかも、すべての記述はGMが直接悪用できるように設計されています。6つのパーツは:- "The Cracks in the Lie "では、登場人物がメトロポリスで見つけたシチュエーションをシナリオとして再利用できるように提案しています。- 狂気の礎」では、メトロポリスにあるロケーションの一般的なタイプを説明しています。この章では、アドベンチャーに組み込むことができるイベントのアイデアである、インシデントとエピソードが随所に登場します。- メトロポリスの権力者たちの住まい、アーコンパレスとデミウルジの城塞を紹介する「権力の巣窟」。- The Cogs of the Machine "は、特に重要な場所を取り上げています。- The Damned "はメトロポリスの住人をリストアップしている。- 付録 "には、カルト・キャンペーンの一部としてメトロポリスを使用するためのすべてのヒントが含まれています。本書のOVは、スウェーデン語の原稿から翻訳された英語版である。OVでは、ほとんどすべてのゲームエイドが本の余白にあるのに対し、フランス版では、コピーして直接プレイヤーに渡せるような形で紹介されていることが多く（手紙、記事など）、その数も多いのです。OVとVFでページ数が異なるのは、主に英語版のレイアウトが風通しが良いためです。</w:t>
      </w:r>
    </w:p>
    <w:p>
      <w:r>
        <w:rPr>
          <w:b/>
          <w:color w:val="FF0000"/>
        </w:rPr>
        <w:t xml:space="preserve">イド346</w:t>
      </w:r>
    </w:p>
    <w:p>
      <w:r>
        <w:rPr>
          <w:b w:val="0"/>
        </w:rPr>
        <w:t xml:space="preserve">バレアレス諸島、カナリア諸島、セウタ自治都市にお住まいのお客様は、基本運賃の50％割引が適用されます。この割引は、半島と島の空港間のフライトにのみ適用されます（セウタにお住まいの方は、セビリアまたはマラガと半島の他の目的地間のフライトでこの割引が適用されます）。居住者の方は、通常のブエリング社の販売ルートで航空券を購入することができます。割引を受けるには、購入手続きの際に、書類に記載されている居住者情報を表示する必要があります。予約が完了すると、お客様の詳細情報がスペイン公共事業省に送信され、確認されます。この認証に成功した場合は、空港で書類を提示する必要はありませんが、失敗した場合は、搭乗ゲートで提示する必要があります。居住者割引の対象となる旅行者は、購入時に書類が認証されていなくても、ウェブサイトや携帯電話からチェックインできるようになります。ブエリング社は、提示された書類のコピーを取り、当該書類に何らかの欠陥や異常があると判断した場合には、お客様の搭乗を拒否する権利を有します。購入手続き、チェックインカウンター、搭乗ゲートにおいて、居住者であることを証明できない場合、搭乗を拒否され、航空券代金を没収されることがあります。アリカンテの街は、地中海を見続けていると言われています。海と山に挟まれた恵まれたロケーションを、ぜひご自身の目でお確かめください。ビーチで長い時間を過ごすのが好きな人は、ほぼ一年中ここで泳ぐことができます。しかし、アクティブに行動したいのであれば、街で開催される数多くのパーティーの中から、必ず何かを見つけることができるはずです。夜には、スペイン広場、ポスティゲビーチ、カフェやバーが点在するモダンな港湾地区を散策してみてはいかがでしょうか。このボックスにチェックを入れることにより、お客様は、VUELING AIRLINES, S.A.の責任において、当社の製品、サービス、プロモーション、その他お客様が関心をお持ちになるであろう情報および宣伝を電子的手段を含めて送付するために、お客様の情報をファイルに含めることを承認されたものとします。また、金融、保険、レンタカー、販売、ホテル、旅行代理店、ツアーオペレーター、ケータリング、観光、スポーツ、航空輸送に関連するレジャーなど、当社の製品やサービスに関連する他の活動分野の製品やサービスに関する情報および宣伝を、電子的手段も含めて、当社のニュースレターを介してお客様に送ることを承認するものとします。お客様の個人情報は、いかなる場合においても、VUELING AIRLINES, S.A.の管理下に置かれ、他社に提供されることはありません。 お客様は、VUELING AIRLINES, S.Aの法務部門に書面による請求を行い、お客様の個人情報にアクセス、修正、購読中止の場合、取り消しの権利を行使することができるように、当社は引き続きお客様の自由裁量に従うことを通知します。A. （所在地：Parque de Negocios Más Blau II, calle Pla de l'Estany, núm. 5, 08820 El Prat del Llobregat (Barcelona) ）またはEメールで、lopd@vueling.com。</w:t>
      </w:r>
    </w:p>
    <w:p>
      <w:r>
        <w:rPr>
          <w:b/>
          <w:color w:val="FF0000"/>
        </w:rPr>
        <w:t xml:space="preserve">イド347</w:t>
      </w:r>
    </w:p>
    <w:p>
      <w:r>
        <w:rPr>
          <w:b w:val="0"/>
        </w:rPr>
        <w:t xml:space="preserve">今週月曜日の朝、France Infoでパリの書店ContretempsのXavier de Marchisが、Valérie TrierweilerのMerci pour ce momentの販売を終了したと説明し、48時間この本だけが販売されていたことを嘆き、「私は本屋として仕事をします。[書店は）アドバイザーや紹介者として紹介されることが多い。私たちの仕事は、不釣り合いなニュースの乱発とは別のものを提供することです。グザヴィエ・ド・マルキだけでなく、彼のように窓に小さな文字で警告を発している書店もある。「#トリアワイラーの本を出版しないことを意図的に、しかもユーモアたっぷりに選んだ書店がある。com/htdriYfkun - Franck Maury ن (@franckmaury) September 6, 2014 知的財産、特に出版を専門とする弁護士エマニュエル・ピエラ氏は、2012年に発表した記事で、"1980年にパリの裁判所により、書店員が在庫のない本を売らないことは非難されないと既に判断されている "と振り返っています。スレート氏には、書店に在庫があれば、販売を拒むことはできないと明言されている。そうでなければ、消費者庁が禁止している「明確な販売拒否」である。「しかし、書店がその本を店頭に置いていない場合、非難されるのは、出版社・配給会社と交わした契約を尊重していないことだけである。実際、書店に文句を言えるのは読者ではなく、この場合は『Merci pour ce moment』の出版社であるLes Arènes社である--特に、読者は自分から勝負に出ようと考えるだろうから--。フランスでは、出版社が直接書店に本を売るのではなく、ディフューザーとディストリビューター（アシェットなど同じ会社が両方を担当することもある）を経由して、1万4000の販売店に確実に本を届けるのである。そして、ルクレなどのスーパーマーケット、出版社、学校の図書室など、あらゆる種類の書店と契約するのが、ディフューザー／ディストリビューターである。書籍の納品に関する主な事項を定めた規約（Cahart規約）があり、さまざまな種類の契約について規定されている。「特定の流通業者からすべての書籍を受け入れるという契約を結んでいる事業所もあります。例えば、フナックや学校の本屋さんなどです」とエマニュエル・ピエラさんは説明します。"小さな書店では、ベストセラーしか扱わないという取り決めがある。そして、いわゆる一流書店は、自ら選択する。彼らは自分たちが望むものを正確に注文している。弁護士によると、これらの一流書店は約350店舗に相当するそうです。例えばパリでは、Comme un roman、l'Arbre à Lettresなどです。レ・アレーヌは仕方ない、好きなようにやるんだ。一方、仮にフナックがMerci pour ce momentの販売を拒否した場合（ただし、これは事実ではない）、Les Arènesは苦情を申し立てることができる。法律とは全く関係ないが、一部の独立系書店が、経済的弱さを常に訴えている中で、トリアワイラーの本の販売を拒否することが本当に賢明なのか、という疑問が残る。社長の元同僚の本をきっかけに、普段はあまり行かないような本屋さんに足を運んでもらうことができる。そして、それは経済的な恩恵でもあるのです。フランソワ・オランドに関する不愉快な文章を読むことを住民が特に喜ぶパリ16区のラマルティーヌ書店で、書店員のスタニスラス・リゴは、この本の発売日にこう説明した。</w:t>
      </w:r>
    </w:p>
    <w:p>
      <w:r>
        <w:rPr>
          <w:b/>
          <w:color w:val="FF0000"/>
        </w:rPr>
        <w:t xml:space="preserve">ID 348</w:t>
      </w:r>
    </w:p>
    <w:p>
      <w:r>
        <w:rPr>
          <w:b w:val="0"/>
        </w:rPr>
        <w:t xml:space="preserve">IBCは、4月にラスベガスで開催されるNABと並ぶ最大の国際的なデジタルテレビショーです。コンテンツのキャプチャー、制作、ポストプロダクション、放送、受信に関わるすべての技術をカバーしています。明らかにエンドツーエンドの "デジタル "ショーです。私たちが目にする「機器」は、スタジオの機器からコントロールルームの機器、データセンター、そしてもう一方の端には、有料放送事業者のセットトップボックスまで、多岐にわたります。唯一の例外は、テレビメーカーがそのように存在しないことである。ソニーはパナソニック、サムスンと並んで最大のブースを占めていますが、ラスベガスのCESやベルリンのIFAとは異なり、映像のプロフェッショナルに特化したソリューションを展示しているのが特徴です。少なくとも1年以上前からこのブログで繰り返していることですが、4K/Ultra-HDのエコシステムの成熟が大きな波となっています。昨年はカメラキャプチャと編集ソフト、ストック番組（フィクション、ドキュメンタリー）のみでしたが、現在はバリューチェーン全体、ライブキャプチャ（いわゆる「フロー番組」）、さらにはセットトップボックスにまで影響が及んできています。前回の記事では、スマートフォンにまで4Kがやってくるという話も出てきました。今回のIBCでは、プロダクションチェーンにおけるすべての製品カテゴリーが4Kの影響を受け、特にテレビのライブコンテンツ制作に大きな影響を与えました。第二の波は、TVコンテンツ制作のためのキャプチャとオールIPワークフローです。これまで、これらのインフラはデジタルでありながら、同軸ケーブルやSDIファイバーなどの特殊なコネクティビティで結ばれていました。編集室は通常、映画セットの近くか、OBバン（最近フランス・テレビジョンが買収した上の写真のようなもの）に設置されています。オールIPインフラストラクチャでは、映像信号はカメラから出るとすぐに、光ファイバー経由、あるいはワイヤレス（圧縮後）でTCP/IPネットワーク上に送信されます。これにより、編集、特殊効果、エンコード、トランスコード、放送といった専門的なサーバー間のインフラや接続が簡素化され、何よりも撮影現場以外の場所にサーバーを設置することが可能になります。その結果、インフラの共有化が進み、コントロールルームのチームも撮影現場への移動が少なくなります。これは、専門家にとって大きな変化であり、痛みを伴わないものではないことは確かです（下は、ソニーによって目に見えて組織されたトーキングアニメーション...）。第三の波は、事業者のセットトップボックスの進化に関わるものです。少なくともアメリカでは、スマートテレビといわゆる「オーバー・ザ・トップ」ボックスによって、これらは少し押され気味になっています。市場の反応は、このビジネスのゲートウェイ化に向けた競争であるようだ。ネットワークアクセス、Wi-Fi、集中ストレージ、ホームオートメーションなど家庭内のあらゆる機器や画面へのコンテンツ配信を管理するゲートウェイに価値が移ってきています。もう一方では、マーケットデバイス（PC、Mac、スマートフォン、タブレット、スマートテレビ）、さらにはテレビに接続されたボックスがあります。しかし、その価値は否応なくゲートウェイにスライドしていく。テレビボックスはどんどん軽くなっています。ゲートウェイはイーサネットやWi-Fiで接続され、プロセッサとウェブブラウザを搭載しています。ユーザーインターフェイスに関しては、市場はまだ解決策を模索しており、Cisco（NDS）、Nagravision、Zappwareなどのミドルウェアメーカーが提案するプロトタイプインターフェイスを、オペレーターがカスタマイズして繰り返し使用している状態です。</w:t>
      </w:r>
    </w:p>
    <w:p>
      <w:r>
        <w:rPr>
          <w:b/>
          <w:color w:val="FF0000"/>
        </w:rPr>
        <w:t xml:space="preserve">ID 349</w:t>
      </w:r>
    </w:p>
    <w:p>
      <w:r>
        <w:rPr>
          <w:b w:val="0"/>
        </w:rPr>
        <w:t xml:space="preserve">テレビが映る!居心地の良いリビングでは、ザペットは手の届かないところにあるのですそして、それには理由があるのです。なぜなら、あなたの好みにぴったり合ったテレビの夕べが用意されているからです。あなたの好きな番組が詰まった、完全なオーダーメイド。Mon programme TV - フランスとベルギーのテレビ番組のウェブサイト - は、人生とテレビのスケジュールを違った角度から見ることができます。どうやるんですか？お客様のプロファイルに完璧に適合し、お客様の好みと要望を忠実に反映したプログラムです。どうやるんですか？簡単で実用的！当サイトに登録し、お好みのチャンネルや定期的にチェックするチャンネルを設定してください。もはや選択肢はない、選択のみ!公的なチャンネルか私的なチャンネルか？スポーツ、シリーズもの、映画？好きな映画のジャンルは？あなたの好きな俳優、女優、スター、女優。パソコンやタブレットでは、今夜から毎日、あなたの設定や好みに合わせてテレビ番組サイトが表示されます。さらに、好きなもの（「見ている」）、嫌いなもの（「スキップする」）を伝えれば伝えるほど、あなたの好みに合った映画やテレビ番組をアカウントに直接表示します。マイ番組」の会員でない視聴者の方もご安心ください。また、今夜から数日間のテレビ番組をすべて無料でチェックできるので、自分のテレビの好みに合わせて、小さなスクリーン（または美しい27インチテレビ！）の前で夜を楽しむことができます。また、テレビが対応していれば、その週のベストテレビ映画の候補をあらかじめ保存しておき、後でオンデマンドで視聴することもできます。テレフォンショッキング2.0のようないい加減な人生？こちらがプログラムですもうテレビ放送を見逃さない：毎日がテレビナイト!あなたの好み、好み、ニーズに合わせてカスタマイズされたテレビ番組のおかげで、もう二度とお気に入りのテレビ番組を見逃すことはないでしょう。Plus belle la vie "の最新エピソードをはじめ、TF1の "Les feux de l'amour", "Clem", "La servante écarlate"、France 2で毎朝放送されている "Amour, Gloire et beauty "などお気に入りのソープオペラをHDで視聴することが可能です。しかし、テレビシリーズ部門はそれだけではありません。なぜなら、私たちのチャンネルには最高のものがあるからですだから、リプレイで何度でも繰り返し見ることができるのです。例えば、TF1では、ジョエル・ディッカー著の本を脚色し、パトリック・デンプシーとデイモン・ウェイアンズが出演し、ジャン＝ジャック・アノーがサインしたフランスのシリーズ「ハリー・ケベールの真実」を見ることができます。このシリーズは、第1回の「カンヌ国際映画祭」ですでにヒットしています。そして、フランスで作られたシリーズのもう一つのイベント、France 2での「Dix Pour Cent」シーズン3。そして、TF1で水曜日に放送される「Cameron Black」、フランス2で月曜日に放送されるカナダのシリーズ「Motive」も忘れてはならない。シリーズ以外では、映画館。そして、ここでは、TF1とFrance 2の日曜夜の2大作品とは別に、何百もの独占ドラマを持つCanal+というエルドラドがあるのです。ここには、まだ7つの芸術の最高峰がある。しかし、それだけではなく、あらゆる種類のスポーツの種目や選手権が雪崩を打って登場するのです。サッカーからNBAバスケ、モータースポーツまで!Téléfoot』（TF1）と『Tout le sport』（France 3）は、スポーツ中継では欠かせないチャンネルです。そしてもちろん、スクラムとオーバリーを語る上で、フランス2の役割も忘れてはならない。中国はフランスと世界のラグビーの最高峰を定期的に放送しているのだから。リアリティ番組としては、「Pékin express」が目標で、M6の第11シーズン「Audition Secrète」では、パスカル・ネーグル、ダヴィッド</w:t>
      </w:r>
    </w:p>
    <w:p>
      <w:r>
        <w:rPr>
          <w:b/>
          <w:color w:val="FF0000"/>
        </w:rPr>
        <w:t xml:space="preserve">アイディー350</w:t>
      </w:r>
    </w:p>
    <w:p>
      <w:r>
        <w:rPr>
          <w:b w:val="0"/>
        </w:rPr>
        <w:t xml:space="preserve">ネットワーク上でランダムに出回る文字によると校長の突然の失踪により、学校側が企画した校長退任祝いのパーティーは直前になって中止となった。退学となった場合...もし、あなたの息子が他の人をからかうためだけに教室に来るのなら、家でやったほうがいいかもしれませんね。新しいタイムテーブルにご注意ください：開場は午前8時です。開場時間：午前8時学校は動物禁止なので、ウサギはケージに入れてもフランス語の授業には出られないとマチューに理解させてください...。学校が公立だから娘さんもそうでなければならない、ということはありませんよ。この学校では誰もあなたのお子さんに手を出したことはありません。残念ながら規則でそのような行為は禁止されています...。ハズレは法律で禁止されているので、学校の外で実践してください。フィリップはすでに何度も私に嘘をつき、あなたが両腕を骨折したため、私に謝罪の手紙を書くことは不可能であるかのように装ったのです。試験は予定通り、未定の日程で実施します。政治が禁止されている学校なので、ポルノ雑誌の持ち込みは禁止されています。清掃員がストライキのため、哲学の授業が休講になる。火災が発生した場合は、慌てずに校長に連絡し、必要な措置をとってもらう。男子学生は年末まで性別を変えないようにしてください。ベビーシッターの邪魔をした学生には返却を求めるが...。 </w:t>
      </w:r>
    </w:p>
    <w:p>
      <w:r>
        <w:rPr>
          <w:b/>
          <w:color w:val="FF0000"/>
        </w:rPr>
        <w:t xml:space="preserve">イド351</w:t>
      </w:r>
    </w:p>
    <w:p>
      <w:r>
        <w:rPr>
          <w:b w:val="0"/>
        </w:rPr>
        <w:t xml:space="preserve">CAMBは、ワイン業界に特化した供給協同組合です。100年以上にわたって協同組合精神に忠実でありながら（創業は1887年！）、新しい経済的制約に適応する方法を知っている企業なのだ。このダイナミズムは、特にここ20年ほどの間に、力強い発展を遂げています。この地域に5つの拠点を持ち、完璧なロジスティクス、有能で意欲的な認定チーム（30人以上）を擁するCAMBは、会員の皆様に確かなパートナーとしてのサポートを提供しています。CAMB (coopérative agricole du Mâconnais et du Beaujolais) 336 chemin des quatre Pilles BP 196 71007 Mâcon Cedex Tél : 03.85.34.98.53 Fax : 03.85.34.45.33 E-Mail: contact@c-a-m-b.com</w:t>
      </w:r>
    </w:p>
    <w:p>
      <w:r>
        <w:rPr>
          <w:b/>
          <w:color w:val="FF0000"/>
        </w:rPr>
        <w:t xml:space="preserve">三百五十二</w:t>
      </w:r>
    </w:p>
    <w:p>
      <w:r>
        <w:rPr>
          <w:b w:val="0"/>
        </w:rPr>
        <w:t xml:space="preserve">灰の中から立ち上がり、内なる力を開発する 道具箱の住人と千拍子のワルツの印象的な夜を覚えていますか?その後、どうなったのでしょうか。以下、皆さんのコメントを交えて、その続きをご紹介します。彼らの冒険の方向性を決めるのは、読者の皆さんであることを忘れないでください（ありがとうございます）。ノートと鉛筆」の精神で、新しいスキルを身につけようという気付きが生まれたのです。そして、"レディー・ラック "がやってきて、知識の源泉を増殖させるというアイデアを与えてくれたのです。ノートとペンシルは驚いて顔を見合わせた。なぜ、もっと早く思いつかなかったのだろう。一人の専門家と話すのもいいが、複数の専門家と話すことで、異なるものの見方、異なる考え方に向き合うことができるはずだ" と。STOOOPPPP!"絶対に本屋に行かなくちゃ！" "もう場所がないんだ！"ペンシルとの議論が盛り上がっている様子を見て、ノートはそう言った。そこで、彼らは最初の本屋に駆け込み、真新しいノートを買った。3人の仲間は自信に満ちた足取りで戻ってきたが、職業柄気まぐれなのか、幸運の女神はすでに去っていたのだどうやって探すの？"クレヨン "は "幸運の女神 "と話を続け、"ノート "を一人で本屋に行かせるべきだったかもしれない。しかし、彼らはその答えを知らないだろう......「レディ・ラックが通り過ぎたときに、それをキャッチしなければならないことは、誰もが知っている。でも、後悔しても仕方がない、時間の無駄だ。クレヨンもかなり動揺していた。でも、新しい友達ともっと仲良くなりたいから、今は内緒にしておこうと思った。New Notebookは、Notebookの知識を補完するものだったのでしょうか？もしかしたら...もしかしたら...学習ディスカッション 「学習は絶対に必要なもので、よくあることですが、優れたラムのように、ステップを飛ばそうとすると、コースが「統合」されていないことにすぐに気づき、そのたびに「これが最後だ、辛抱強くすべてを復習して、本当に理解するのを待とう」と自分に言い聞かせました。しかし、次の機会にはまた始まるのです。 - 今日、ついに私の衝動的な頭を貫くことができた忍耐は、学習が基本であり、段階を飛ばすことは、「流れる」練習の時間を延期する以外の何の目的もなさないことを知っています - あなたはそこで何を発表する真実！？ジャン・ド・ラ・フォンテーヌの寓話の一節に「走っては意味がない、時間通りに始めなければならない」というのがある。"走っても意味がない、時間通りに始めなければならない"亀を批評せよ、それが一番いいんだよ」より。先を急ぐと、翼が焼けるだけだ。人生経験を積むことで、人は知識のプロセスを理解する知恵を得ることができるのです。- 私も皆さんと同じように（牡羊座ではなく乙女座です）、昔から行動が衝動的で、いつも早く行きたがり、それが今でも、ブログ運営のテクニックを理解することだけでも、同じようなことがあります。そう、落ち着いて、一つひとつのステップを理解する手段を自分に与えなければ、最後にはたどり着けないのです。常に学び続ける・・・これを忘れないように"ノートブックは、新しい友人の偉大な知恵に気づいた。これは、彼と同僚のクレヨンにとって、かなりのチャンスだった。彼はレディ・ラックと友達だったのだろうか？またカルネ・ド・ノートについては、新しい仲間と安心して仕事ができる、それは間違いない、と安堵していた。クレヨンは、2人の友達の話をよく聞いた上で</w:t>
      </w:r>
    </w:p>
    <w:p>
      <w:r>
        <w:rPr>
          <w:b/>
          <w:color w:val="FF0000"/>
        </w:rPr>
        <w:t xml:space="preserve">id 353</w:t>
      </w:r>
    </w:p>
    <w:p>
      <w:r>
        <w:rPr>
          <w:b w:val="0"/>
        </w:rPr>
        <w:t xml:space="preserve">明日のファシストは、自分たちを反ファシストと呼ぶだろう。ウィンストン・チャーチル ミッテランの時代、私たちはファシストの脅威に直面することはありませんでしたから、すべての反ファシズムは単なる劇場でした。国民戦線という極右政党、それなりにポピュリスト政党にも直面しましたが、ファシストの脅威にさらされることはなく、ファシスト政党に直面することすらありませんでした。ナショナル・アイデンティティには深い愛着があり、少なくとも自分では、それが何であるかを感じ、分かっているとさえ思っています。ナショナル・アイデンティティは私たちの共通の利益であり、それは言語であり、歴史であり、記憶であり、それは全く同じものではありませんが、文化、つまり文学、芸術、哲学です。そして、その理念や法律を持つ政治的な組織です。フランスに住んでいると、付け加えるならば、ナショナル・アイデンティティとは、そのナショナル・アイデンティティを生きる術でもあるのかもしれません。私は、国家は存在する、今も存在すると深く信じています。フランスで印象的なのは、私たちが国家を構成する多様な表現に愛着を持つと同時に、自分たちの国家の特異性にも愛着を持っていることです。もし今日、アイデンティティの危機があるとすれば、特にそれを表現し、代表する機関を通してのアイデンティティの危機があるとすれば、それはおそらく、伝統の危機、伝達の危機があるからではないか、と私は自分に言い聞かせているのです。なぜなら、もし私たちがナショナル・アイデンティティを疑っているならば、当然、統合することはより困難であると考えるからです。リオネル・ジョスパン（フランス文化、29.09.07） なぜなら、その命令（「全員退場せよ」）は、取り巻きの王様であるこの大統領とその大臣たち、フーケ一派のこの政府理事会だけに向けられるのではないのだから！。それは、現在の混乱から利益を得ている寡頭制全体に関わることだろう。"みんなを解放しろ！"高給取りの上司、人間のすべてを商品に変えてしまう金の亡者、税金泥棒、企業をがんじがらめにする金融屋。いわゆる「フランスの衰退」のグリオ、諦観の毒を注入したリフレインも、解放してあげましょう。ついでに、スポーツ界のアンチヒーロー、金食い虫、税金泥棒、恩知らずの連中も全員解放してくれ。ここから出て行け！ここから出て行け！ここから出て行け！ジャン＝リュック・メランション（同書より抜粋 メランションが『Chassez-les tous』（中略）と題するとき、それは殊のほか暴力的である。しかし、彼はどこにでも招待される。Jean-Marie Aphatie 完全に受け入れられていますね。これらのコードを共有しないアンチファもいますが、運動のハードコアでは、反対側の陣営と同じような服装、同じようなブランドで活動をしています。なぜなら、彼らの運動の根源はスキンヘッドという同じものだからです。両者はレッドスキンと極右スキンの間で分岐しているが、起源は同じである（中略）アンチファはより公然とスキンヘッドであると主張し、頭を剃ってさえいるので、外見上は同じである」。同じ爆撃機で、同じドクターマートで</w:t>
      </w:r>
    </w:p>
    <w:p>
      <w:r>
        <w:rPr>
          <w:b/>
          <w:color w:val="FF0000"/>
        </w:rPr>
        <w:t xml:space="preserve">ID 354</w:t>
      </w:r>
    </w:p>
    <w:p>
      <w:r>
        <w:rPr>
          <w:b w:val="0"/>
        </w:rPr>
        <w:t xml:space="preserve">フランスとベルギーにおけるオンライン薬局とパラファーマシーのチャンピオン」（Figaro）であるニューファーマは、数十万件のポジティブレビュー、品質ラベル、75万人以上の顧客からの信頼を獲得していることが報われました。また、ベストECサイトに4回（BeCommerceでは2009年、2015年、2018年、Safeshops Awardsでは2017年、2018年）選ばれており、ベスト越境サイト賞も2回（2013年、2018年）、設立1年目にしてベストスターター賞（2009年）を受賞しています。</w:t>
      </w:r>
    </w:p>
    <w:p>
      <w:r>
        <w:rPr>
          <w:b/>
          <w:color w:val="FF0000"/>
        </w:rPr>
        <w:t xml:space="preserve">イド355</w:t>
      </w:r>
    </w:p>
    <w:p>
      <w:r>
        <w:rPr>
          <w:b w:val="0"/>
        </w:rPr>
        <w:t xml:space="preserve">マヨルカの西にあるトラモンタナ山脈は、オリーブとアーモンドの木の楽園で、フレデリック・ショパンがジョージ・サンドとのロマンチックな旅で前奏曲を書くきっかけとなった場所です。実は、お二人が滞在したカルトゥーゾ修道院の敷地内にあるヴァルデモッサは、お二人を喜ばせた本来の美しさを今もなお保っているのです。太陽の熱を遮る石壁の向こうには、白いベールをまとった四柱式ベッドが置かれた魅力的な部屋があります。テラスで楽しむ地中海料理、プール、ゴルフ、ウォータースポーツ......さまざまなアクティビティが楽しめる。</w:t>
      </w:r>
    </w:p>
    <w:p>
      <w:r>
        <w:rPr>
          <w:b/>
          <w:color w:val="FF0000"/>
        </w:rPr>
        <w:t xml:space="preserve">id 356</w:t>
      </w:r>
    </w:p>
    <w:p>
      <w:r>
        <w:rPr>
          <w:b w:val="0"/>
        </w:rPr>
        <w:t xml:space="preserve">歴史家のジャン＝ポール・マルタンは、2016年10月に、（Presses universitaires de Rennes）La Ligue de l'enseignement, une histoire politique, 1866-2016を出版している。Idées en mouvement "でのインタビューを通じて、彼の本のプレゼンテーションをご覧ください。この科学的な研究により、過去を神話化することなく、イデオロギー的なアクターとしてのLigue de l'enseignement が獲得した地位について理解することができる。著者は、リーグを識別しにくい政治的対象として取り上げ、それがフランス共和国文化の中でどのように位置づけられるかを理解しようとしたのである。また、「ある」歴史についてであり、他の歴史が可能であることを暗示している...。</w:t>
      </w:r>
    </w:p>
    <w:p>
      <w:r>
        <w:rPr>
          <w:b/>
          <w:color w:val="FF0000"/>
        </w:rPr>
        <w:t xml:space="preserve">イド357</w:t>
      </w:r>
    </w:p>
    <w:p>
      <w:r>
        <w:rPr>
          <w:b w:val="0"/>
        </w:rPr>
        <w:t xml:space="preserve">ロードランナーとコヨーテ - Wikipedia 編集 ロードランナーとコヨーテ（Eはエセルバートの略）は、ワーナー・ブラザーズが製作したアメリカのアニメシリーズである。コヨーテ、Eはエセルバートの略）は、ワーナー・ブラザース・スタジオが制作したアメリカのアニメシリーズである。ビップ・ビップとヴィル・コヨーテという2人の主人公は、1949年にチャック・ジョーンズによって生み出された。マーク・トウェインの著書『Roughing It』に、コヨーテが空腹でグレート・ジオカッコウ（ロードランナー）を狩りたがっていると記されていることにヒントを得たものです。トムとジェリー』のように、猫がネズミをいつまでも追いかける原理を利用したコミックゲームです。このシリーズは1972年にフランスで初めて放送され（ORTF）、1989年から2003年までCanal+の番組Ça CartoonとDécode pas Bunnyで、2001年からFrance 3のBunny Tonicで、2003年からBoomerangで通常放送された。5 The Tastes of the Bip Bip A Plymouth Superbird、ビップ・ビップへのオマージュを込めた特別シリーズです。ビープ・ビープ」は、アメリカ南部の砂漠の道を旅する、おかしな青い鳥（本当はグレート・ジオカッコウ）です。コヨーテ（ヴィル・コヨーテ）は、獲物のスピードが速いにもかかわらず、彼を追いかけることを決意する。コヨーテは獲物を捕らえるために、ジェット・スケートや巨大なカタパルトなど、さまざまな奇想天外な策を考え出す。彼のアイデアは次々と裏切られる。湿ったスクイブ、気まぐれなゴムバンド、いたずらな金床。コヨーテはその都度罠にかかり、悪戯好きのビップビップは片足に持った看板で状況を辛辣にコメントし、「ビップビップ！」と挑発しながら去っていきます。コヨーテは1話「スープかソニック」でロードランナーを捕まえるだけですが、自分が小さくなってしまったために、それを利用することができません。エピソードのリスト[編集] このシリーズは、約6分のアニメ45本と、テレビシリーズのパイロット版を想定した26分の短編映画『ロードランナーの冒険』（1962）、そしてインターネット上で放送された少数のウェブエピソードで構成されている。チャック・ジョーンズが監督したエピソードの大部分では、アニメは二人の登場人物の紹介で始まり、二人の動物の種について架空のラテン語名を言及するギャグが繰り返されます。2010年、ワーナー・ブラザーズがアニメーションは、3Dアニメーションで作られた「ルーニートゥーンズ3D」という新シリーズに登場するキャラクターを引き継いだ[1]。</w:t>
      </w:r>
    </w:p>
    <w:p>
      <w:r>
        <w:rPr>
          <w:b/>
          <w:color w:val="FF0000"/>
        </w:rPr>
        <w:t xml:space="preserve">id 358</w:t>
      </w:r>
    </w:p>
    <w:p>
      <w:r>
        <w:rPr>
          <w:b w:val="0"/>
        </w:rPr>
        <w:t xml:space="preserve">Love letter オリヴィエ・オドリジ 2008年6月8日（日） :: Love poems 誰もが考えたことのあるこの手紙を、いつもどう実現すればいいのかわからず、詩と愛が最も美しいラブレターに導いてくれるインスピレーションとなるのです。誰もが一度は考えたことがあると思いますが、大切な人にこのように宣言するためには、その瞬間に、その使い方を知らなければならないのです。手紙を好む人もいれば、ロマンチックなディナー、二人だけの夜、パーティーを好む人もいます。ある日突然、自分の気持ちを伝えるために、ラブレターを好む人がいますが、詩などの文章は、好きな人に気持ちを伝えるのに役立ちます。言葉は簡単には出てきません。何を書くか、何を言うかを知るには、長い時間が必要なのです。だからこそ、とても素敵に見える詩を読んで、自分を鼓舞し、愛する人に、すべての愛を宣言しなければならないのです。詩人オリヴィエ・Oの詩：ラブレター この愛のテキストを共有する場合は、URLを引用してください。</w:t>
      </w:r>
    </w:p>
    <w:p>
      <w:r>
        <w:rPr>
          <w:b/>
          <w:color w:val="FF0000"/>
        </w:rPr>
        <w:t xml:space="preserve">id 359</w:t>
      </w:r>
    </w:p>
    <w:p>
      <w:r>
        <w:rPr>
          <w:b w:val="0"/>
        </w:rPr>
        <w:t xml:space="preserve">トゥールーズでの「黄色い腰巻き」情報ミッションへようこそ 2019年7月08日（月）、「黄色い腰巻き」運動の縁辺で行われた封鎖、暴力、劣化の経済・社会・予算的コストに関する国民議会の情報ミッションがトゥールーズに渡りました。2019年5月9日に作成されたこの経済委員会と財政・一般経済・予算管理委員会の合同ミッションは、トゥールーズで「黄色いベスト」運動の影響を受けた地元の関係者と会い、議論することができました。この運動が始まって以来、私は何度もメディアで意見を述べ、また何人かの政府関係者にも質問してきた。議員団は午前中にオクシタニー地方とオート＝ガロンヌ地方の県庁で、貿易業者、領事会議所、保険会社、銀行、職業団体、国家サービス、地方自治体など、すべての関係者の意見を聞くためのアポを取りました。共和国風の昼食をとった後、午後はトゥールーズの中心街で市民や商人、職人たちと触れ合いました。これまでの訪問について： ・「gilets jaunes」との面会（2018年12月1日、07日）。- 黄色い腰巻き」運動の影響を受けたトゥールーズの店主との面談（2019年1月21日）。- Bruno LE MAIRE経済・財務大臣に対し、フランス各都市の小売業者が置かれている壊滅的な状況、およびこれらの小売業者に対する国家資金の放出と支援の早期実施の必要性について質問書を提出（2019年1月29日）。- Edouard PHILIPPE首相に対し、政府のコミュニケーションを改善する必要性と、国会で議決された前進を促進するために実施すべき行動、2018年12月10日の国民への演説における共和国大統領の発表、最後に国民大討論会（2019年1月29日）について質問書を提出すること。- クリストフ・カスタネール内務大臣に対し、いわゆる「ジル・ジョーヌ」運動のデモ中のトゥールーズ市の治安状況、およびトゥールーズ市の治安と公共秩序を確保するためにオクシタニー県知事、オート=ガロンヌ県知事が利用しようとする方法と追加手段について質問書（2019年1月29日付）黄色いベスト」運動の周辺部で行われた封鎖、暴力、劣化の経済的、社会的、予算的コストに関する国民議会の情報ミッションの構成と議題。</w:t>
      </w:r>
    </w:p>
    <w:p>
      <w:r>
        <w:rPr>
          <w:b/>
          <w:color w:val="FF0000"/>
        </w:rPr>
        <w:t xml:space="preserve">アイディーサンロク</w:t>
      </w:r>
    </w:p>
    <w:p>
      <w:r>
        <w:rPr>
          <w:b w:val="0"/>
        </w:rPr>
        <w:t xml:space="preserve">SENENEWS.COM- 元エリゼのテナントが、マラケシュの夢のレジデンスで環境に配慮するフランスのVIPのクラブに加わりました。ニコラ・サルコジは、妻のカルラと幼いジュリアを伴って、17日間滞在した。実際、サルコジ前フランス大統領とカルラ夫人は、17日間のマラケシュ私的訪問を終え、6月2日にモロッコからフランスに帰国した。5月17日、モハメッド6世から住居を提供され、黄土色の街をプライベートで訪問された。滞在中、元大統領は定期的にヤシの木立の中でジョギングをしたり、マラケシュの中心部にあるプライベートスポーツセンター、ロイヤル・テニス・クラブでテニスをしたりした。ニコラ・サルコジとフランソワ・オランドの間の権力移譲が完了すると、まずサルコジ一族が休息に入ることになる。「カルラ夫妻は一息ついて、自分たちの将来を考え、また別の形で、別のリズムを再発見することになるでしょう」と、元フランス大統領夫人に近い関係者は語っている。カーラ・ブルーニ＝サルコジもこの休養を利用して、来年秋に発売予定の次のアルバムの最終仕上げに入るはずだ。モロッコ：セネガル人男性を殺人容疑で指名手配Selected for you:モロッコ：国際的な人身売買ネットワークが解体されるSeneNews Replayのビデオあなたのために選択された。モロッコ：移民女性殺害の罪でモロッコ人07人とスペイン人02人に判決</w:t>
      </w:r>
    </w:p>
    <w:p>
      <w:r>
        <w:rPr>
          <w:b/>
          <w:color w:val="FF0000"/>
        </w:rPr>
        <w:t xml:space="preserve">ID 361</w:t>
      </w:r>
    </w:p>
    <w:p>
      <w:r>
        <w:rPr>
          <w:b w:val="0"/>
        </w:rPr>
        <w:t xml:space="preserve">商品説明 50年代後半に作られたチェストで、大小2つの引き出しがあります。真鍮製の取っ手はオリジナルです。天板、小引き出し、底板はブラックサテンラッカーで覆われ、アップデートされています。側面と2つの大きな引き出しは、マホガニーの突き板仕上げです。リビングルームやベッドルーム、エントランスホールにぴったりです。寸法：幅：105cm、奥行き：43cm、高さ：72.5cm。50年代末に作られたこのチェストは、大小2つの引き出しを備えています。真鍮製の取っ手はオリジナルです。天板、小引き出し、台座はブラックサテンラッカーで覆われています。側面と2つの大きな引き出しは、マホガニーの突き板仕上げです。リビングルームやベッドルーム、エントランスホールにぴったりです。寸法：幅：105cm、奥行き：43cm、高さ：72.5cm。Ref : TUDCBSGT マホガニー/ブラックチェスト 550 € 50年代末に作られたこのチェストは、大小2つの引き出しで構成されています。大小2つの引き出しで構成されています...[続きを読む] 寸法 : H73 x W105 x D43 支払い方法 シフォニア 260 € 300 € 木製チェスト 375 € 220 € ミッドセンチュリー デンマーク製チェスト...580 € 230 € 290 € 240 € ヴィンテージラタンチェスト 410 € ヴィンテージウッドチェスト 230 € 992 € 250 € 240 € 436 € その後、「配送条件」に戻り、配送先の国に対応した配送を選択します。マホガニー/ブラックチェスト 数量：1個</w:t>
      </w:r>
    </w:p>
    <w:p>
      <w:r>
        <w:rPr>
          <w:b/>
          <w:color w:val="FF0000"/>
        </w:rPr>
        <w:t xml:space="preserve">ID 362</w:t>
      </w:r>
    </w:p>
    <w:p>
      <w:r>
        <w:rPr>
          <w:b w:val="0"/>
        </w:rPr>
        <w:t xml:space="preserve">私たちは、8月27日にLes Belles Rivesで結婚式を挙げました。素晴らしいセッティングで、ゲストは皆喜んでくれたし、スタッフもとても丁寧だった200%推奨しています。素晴らしい料理、ウエディングケーキのための素晴らしいパティシエ、そして美しい海の景色を眺めながらの初夜でしたストレスなく結婚式を挙げたいなら、ぜひ行ってみてください。</w:t>
      </w:r>
    </w:p>
    <w:p>
      <w:r>
        <w:rPr>
          <w:b/>
          <w:color w:val="FF0000"/>
        </w:rPr>
        <w:t xml:space="preserve">イド363</w:t>
      </w:r>
    </w:p>
    <w:p>
      <w:r>
        <w:rPr>
          <w:b w:val="0"/>
        </w:rPr>
        <w:t xml:space="preserve">DIYとホームセンターの専門コミュニティサイト freddy78 By les3c19 By kriske By mimi03 freddy78 By kriske freddy78 By les3c19 Mimi: 2ファイバージョイントは試していませんが、あなたの腕を疑わずに、2ジョイントで-信頼性が高まるのではないでしょうか?長いネジのニップルについては、mimiさんはOK、3c19は差が出ないと言っていますね。どうしたらいいのかわからない。ってか、このスレッド長すぎだろwwwwwwwwwwwwwwwwwwwwwwwwwwwwwwwwwwwwwwwwwwwwwwwwwwwwwwwwwwwwwwwwwwwwwwwwwwwwwwwwwwwwwwwwwwwwwwwwwwwwwwwwwwwwwwwwwまず、友人のクリスケは、フランジ接続について私が説明したことを覚えていなかった。緩んだナットにテフロンや糸、ペーストを使うことはない。平らな繊維やゴム製のガスケットでなければ、2つの平らな部分の間の密閉はできない......!フレディがフィッティングの締め付けやシールに苦労しているのは、オスとオスのニップルのネジ山がテーパー状になっているためです。数回回すとナットがコーンにロックされ、締めすぎると割れることがあります。解決策は2つあります。- ニップルをリンク先のモデル（Leroy Merlin）のように円筒形のネジが2つあるものに交換する、 - ファイバーシールの代わりにゴムシールで締め付け深さを補正する。最初の解決策は、圧倒的に合理的です。freddy78 By Brico30 ...円筒形のネジが2つあるニップルを取るという解決策を選ぶことにします（cf brico30）。を買わなければならないのですが、以前のものよりも取り付けが楽になりそうです。このニップルを買って取り付けたら、先端にファイバーシールやゴムシールを貼ればいいのでしょうか？ちなみに、メス接続側（給水口）の話であって、ステンレスホース側の話ではないのですが...。...円筒形のネジが2つあるニップル（brico30参照）を取るという解決策を選ぶつもりです。 freddy78 庭仕事を手伝いましょうか？という方のために、四季折々の庭の装備とメンテナンスの方法をご紹介します。フル装備のオーダーメイドキッチンをご希望ですか？理想のキッチンを実現するために、キュイジーヌ・プラスを訪れてみてください</w:t>
      </w:r>
    </w:p>
    <w:p>
      <w:r>
        <w:rPr>
          <w:b/>
          <w:color w:val="FF0000"/>
        </w:rPr>
        <w:t xml:space="preserve">イド364</w:t>
      </w:r>
    </w:p>
    <w:p>
      <w:r>
        <w:rPr>
          <w:b w:val="0"/>
        </w:rPr>
        <w:t xml:space="preserve">これはロンロンデュクロデロンダン、これはロダン、2ヶ月齢、ニヴェルネクロスカントリーのライターです。父と母の優れたアプローチでユニークなイノシシ道を歩む。販売 400€ 連絡先 06.08.92.52.24 Ronron du clos des rondins, 3 months old male dog, chipped and vaccinated.Gascon cross Bleu de Gascogne（ガスコーニュ・クロスブルー）。販売 400€ 06.08.92.52.24に連絡してください ここで、Opium du clos des rondins, 2 year old non-loof anglots, boar break in, possible of trial on site. 販売 700€ 06.08.92.52.24 に連絡してください ここに Romy du clos des rondins, 2 months old, チップとワクチンを接種しました。カントリーブリケはグリフォン・ド・ペイを掛け合わせたものです。穏やかな犬、優れたクローザーである父と母、ユニークな方法で生まれたイノシシ。販売 400€ 06.08.92.52.24 08.05.2020 生後3ヶ月のRosy du clos des Rondinsを紹介します。彼女はビーグルクロス・アリエージュです。お父さんとお母さんはイノシシです。チップ、ワクチン接種済み。販売 450€ 連絡先 06.08.92.52.24 07.04.2020 Clos des Rondins犬舎は3匹の犬を売りに出しています： - パスティスは若い18ヶ月の壊れた犬 - 1ロットのアングロ-フランスの小さなゲームと1壊れた犬と女性のクローザー（詳細については、ページを参照してください https://duclosdesrondins.com/chien-voie-unique-sanglier/） 27.05.2019 新しい「シングルトラック猪」犬が利用可能です。2019.04.05 「ピンナップ」出発 2019.04.01 「プルーム」出発、スイス・ヴァレー州へ。2019.03.24 来週末に最初の子犬が旅立ちます。オス2匹のみ販売 2019.03.02 子犬が成長したので予約受付開始残念ながらメス3匹、オス3匹しか残っていません。 2019.01.10 犬舎「ガリシア」のメスが11匹の子犬を産みました。ワクテルフンドは2ヶ月以内に販売する予定です。2018.04.10 新犬販売： ・カントリーブリケです（2018年1月末生まれ） ・父と母は単線の猪です。- 20年以上前から選別された非常に良い原産地です。- 価格：400 EUR 2018.04.28 ここで子犬が誕生 Wachtelhund / Chien d'Oysel（残念ながらオス2匹のみ） 2017.10.06 社会的困難のある若者の受け皿にもなっているペンションです。デュ・クロ・ド・ロンダンの犬たちと触れ合う一日。2017.09.21 怪我をした動物の捜索（UNUCR）のためにLe Clos Des Rondinsから「ナラ」の旅立ち 2017.09.18 イノシシの前でDu Clos Des Rondinsのノラ3ヶ月 2017.09.15 Le Clos des Rondinsの飼育から若者をナイスキャッチ 若い壊れた子犬や訓練済みの成犬を販売しています 2017.09.08 Le Clos des Rondinsのナヤを新しい家族のために旅立ちます。</w:t>
      </w:r>
    </w:p>
    <w:p>
      <w:r>
        <w:rPr>
          <w:b/>
          <w:color w:val="FF0000"/>
        </w:rPr>
        <w:t xml:space="preserve">イドサンロクゴ</w:t>
      </w:r>
    </w:p>
    <w:p>
      <w:r>
        <w:rPr>
          <w:b w:val="0"/>
        </w:rPr>
        <w:t xml:space="preserve">擬似要素と擬似クラスの違い 今日はちょっとボキャブラリー的な話題で、CSSにおける擬似クラスと擬似要素の区別の問題を提起してみます。私たちはしばしばこの2つを混同しがちで、どちらの場合も正当な混同を置いていると考えてしまうので、その見分け方を見てみましょう。そのために、すでにこのページで既存の擬似クラスと擬似要素（進化する、彼らはおそらくすべてではありません）を集めてみましょう、あなたはおそらく自動的にそれらを区別する方法を参照してくださいすることができます。CSS2.1の擬似クラスには、よく知られているものと、あまり知られていないものがありますが、私が見つけたものを紹介します。 :link : 訪問していないリンクを対象とする ; :hover : 例えばマウスによって視覚的にポイント（ホーバー）された要素を対象とする ; :active : 例えば左マウスボタンをクリックしたときにユーザによってアクティブにされる要素を対象とする。ボタンを押してから離すまでの間に発生します。 :focus : キーボードのタブキーなどで物理的にポイントされた要素、またはこの方法でターゲット可能な要素上でマウスの左ボタンを離した後にターゲットします。 :visited : すでにユーザーが訪れたことのあるリンクをターゲットします。ここでは、CSS2.1のセレクタについてのみ説明します。CSS2.1の擬似要素 擬似要素はあまり知られていませんが、CSS2.1では以下のようになります。 :before: ある要素の前にコンテンツを挿入し、「その場で」スタイルを設定できます。 :after: ある要素の後にコンテンツを挿入し、「その場で」スタイルを設定できます。 :first-letter: ある要素の最初の文字をスタイル設定できます。どうやって見分けるの？最初は少し悩みました、私にとってはただの「擬似クラス」（擬似自分！）でしたが、結局は使っているうちに比較的簡単に見分けがつくようになりました。擬似クラスは、クラスを追加せずに要素をターゲットにする方法です（手動またはJavaScriptによる）。例： :first-child の代わりに、対象となる最初の要素に class firsts を追加するだけでもよかった。擬似要素とは、要素を追加する以外に対象となり得なかったものである。例： :first-letterの代わりに、対象となる要素の最初の文字にspans要素を追加する必要がありました。CSS3が救う!CSS3 では、擬似要素の新しい構文が提案されています。の代わりに「：」（コロン2つ）を書いてください。擬似クラスの構文は変更されません。CSS3の新しい擬似クラス :nth-child(N) : N番目の子要素を対象とする; :nth-last-child(N) : N番目の最終子要素を対象とする; :nth-of-type(N) : あるタイプのN番目の要素を対象とする; :</w:t>
      </w:r>
    </w:p>
    <w:p>
      <w:r>
        <w:rPr>
          <w:b/>
          <w:color w:val="FF0000"/>
        </w:rPr>
        <w:t xml:space="preserve">イド366</w:t>
      </w:r>
    </w:p>
    <w:p>
      <w:r>
        <w:rPr>
          <w:b w:val="0"/>
        </w:rPr>
        <w:t xml:space="preserve">Garibaldi - 100ユーロ*から無料配送 - 無料サイズ交換 - 60日間気分転換 - 最安値保証 - 折りたたみ式：4秒で組み立てられます、動画でその様子をご覧ください- 極めて高い耐久性毎週末の使用を想定した設計!- 3X3 m、9 m²、屋根の高さは212cmから320cmまで調節可能!Garibaldi Typhoon Motorcycle Pants Black Garibaldi ファミリーへようこそ!カスタマーノート このパンツはAirguard®ポリアミド製で、内側と外側の生地の間に防風・防水性のHumax®メンブレンを使用しています。内側には、取り外し可能な超軽量で保温性の高いCynix®ライニングを使用しています。パワーテクター・ニーパッドは、走行中の最適な安全性を保証します。- ツーリングパンツ ●テキスタイル ●防水・裏地付き ●外ポケット2つ ●リフレクティブディテール ●ジャケットに取り付けるためのファスナー付き179.95 Garibaldi pantalon-moto-garibaldi-typhoon-noir https://pierceimages.imgix.net/ProdImages/prod_2732692/p2732692.jpg?ver=-62135596800&amp;auto=format&amp;lossless=false&amp;q=35&amp;sharp=10&amp;w=600&amp;h=600&amp;fit=crop 10 ORDINARY</w:t>
      </w:r>
    </w:p>
    <w:p>
      <w:r>
        <w:rPr>
          <w:b/>
          <w:color w:val="FF0000"/>
        </w:rPr>
        <w:t xml:space="preserve">ID 367</w:t>
      </w:r>
    </w:p>
    <w:p>
      <w:r>
        <w:rPr>
          <w:b w:val="0"/>
        </w:rPr>
        <w:t xml:space="preserve">Portrait à charge HÖHLER G., Die Patin.Wie Angela Merkel Deutschland umbaut, Orell Füssli Verlag, Zurich, 2012, 296 pp.Full text 1 映画「ゴッドファーザー」（Francis Ford Coppola, 1972年）にちなんで「Die Patin」と題されたこのメルケル首相の肖像画は、ドイツ全土で大きな話題となった。大学教授で経済・政治アドバイザーである著者は（メディアは彼女をコール首相の元顧問と紹介している）、まさに首相との決着にふけるのである。女狼と男たちの沈黙」「権力の武器庫の新しいデザイン」「大統領の黄昏-3幕のドラマ」など、各章のタイトルが示すように、彼女の弾薬はハイレベルなものである。アンゲラ・メルケル首相への批判は？一般利益を犠牲にした権力政策の追求、価値観の無視、ドイツ民主主義の基礎である思想やアプローチの競争を損なう、連邦共和国に決定を集中させ社会市場経済を破壊する、欧州政策問題で法の上にあぐらをかく、などの非難を受けている。ヨーロッパで「最もパワフルな」女性のこの肖像が、フランスの一定数の読者にアピールすることを期待しよう...（ib）この記事を引用する 電子参照 'Portrait à charge', Regards sur l'économie allemande [En ligne], 106 | October 2012, online since 06 November 2012, accessed on 20 March 2020.URL : http://journals.openedition.org/rea/4479 ページトップへ</w:t>
      </w:r>
    </w:p>
    <w:p>
      <w:r>
        <w:rPr>
          <w:b/>
          <w:color w:val="FF0000"/>
        </w:rPr>
        <w:t xml:space="preserve">ID 368</w:t>
      </w:r>
    </w:p>
    <w:p>
      <w:r>
        <w:rPr>
          <w:b w:val="0"/>
        </w:rPr>
        <w:t xml:space="preserve">to secure: to arm oneself, to park oneself, to defend, to guarantee from: to exempt, to secure from: to guard, to park, to keep, to ensure, It guarantees the payment of the debt.他担的偿还是，只有美麗的时候，满足的优质为耳标。不仅款式好看，量也可以。プロジェクトの品質と進捗を効果的に保証することができる。能有效工程进度和工程量。柔軟性があり、品質と価格を保証できる。交货期灵活，并且能够价格和量!品質確保、コスト削減を前提に。在量的前提下，最大限度地降低了成本。 品質保証のための自社生産ラインを持っている。有自己的生产线、确量上乘。社会的保護のない人口で、公衆衛生はどのように保証されるのか？面对这些缺乏社会障碍的人如何公共卫生医療疗？我们向您它完美的醇香和无可挑的口感，销售的品牌，我是绝对你的优质确保。在我们的销售商品中我绝对量！私たちの製品は、海外でもテストを行い、品質を保証しています。我司产品通过国外测试合格，量...品質、有利な価格、サービス提供の保証のために。本厂量，价格从优惠，送货服。私たちは、競争力のある価格と製品の品質を保証します。我们我们的产品的价格具有剁争性的并且产品量，为我们我们的产品的确保。我们比市场价要低，因为我们是林场，全工程を検査して種子の品質を確認しなければならない。整个流程都要进行检测，以确种子量。進歩の管理と活用、ウィンウィンの状況を確保するための柔軟な対応。管理和经营都采用先进灵活动的方式，双赢。ボリュームプライス契約の受注品質を確保するため。量，合同订购，以量定价。AOCは、ワインの産地とその典型を保証するラベルです。AOC 是葡萄酒来源的标签，也有归类 葡萄酒的功能。南方和平乡 "正在东南亚强化自我护的能力" 製品の品質を確保するための厳しい品質管理のため。以严格的检产品量。ネットワーク上の最安値と絶対的な在庫を保証します。我们网络上的最低价和绝对库存量 声明：以上句，词性分类由互联网资源自动生成，部分未经过人工审核，其表内容亦不代本软件的观点；若发现问题，欢迎向我们指正．</w:t>
      </w:r>
    </w:p>
    <w:p>
      <w:r>
        <w:rPr>
          <w:b/>
          <w:color w:val="FF0000"/>
        </w:rPr>
        <w:t xml:space="preserve">イド369</w:t>
      </w:r>
    </w:p>
    <w:p>
      <w:r>
        <w:rPr>
          <w:b w:val="0"/>
        </w:rPr>
        <w:t xml:space="preserve">ラゲージ、アクセサリー、ジュエリーのショップです。アクセサリーを使えば、クレイジーになれる!いきなり離さないグリグリ!バッグ、帽子、スカーフ、バイクのヘルメット、メガネ、マスク、ネクタイ...。あらゆるスタイルに対応するブランドアクセサリーはもちろん、お気に入りのアーティストやヒーローをかたどったものもあります。DIYは好きですか？また、当店では、すべてをご自身でカスタマイズすることも可能です。最後に、ジュエリーやレザーのショップで、あなたのルックに仕上げを加えてください...</w:t>
      </w:r>
    </w:p>
    <w:p>
      <w:r>
        <w:rPr>
          <w:b/>
          <w:color w:val="FF0000"/>
        </w:rPr>
        <w:t xml:space="preserve">イド370</w:t>
      </w:r>
    </w:p>
    <w:p>
      <w:r>
        <w:rPr>
          <w:b w:val="0"/>
        </w:rPr>
        <w:t xml:space="preserve">これらのトレーニングコースは、DIF（個人のトレーニング受講権）の枠内で有料で受講することができますので、雇用主にお尋ねください。なぜメディア教育なのか？1人当たり1日平均3時間40分のテレビ視聴と1時間15分のインターネット利用があることから、メディアリテラシーは優先されるべきだと考えています。確かに、メディアには独自の文法、活用、構文があり、プロと一部の賢明なアマチュアしか使いこなせない。しかし、言葉を使いこなせなければ、与えられた画像、音、モンタージュが意味するものを理解することはできないでしょう。連絡先：accueil cemea-pdll.org / 02 51 860 260 CEMÉA Pays de la Loire - 102 rue Saint-Jacques 44200 Nantes 02 51 86 02 60 - accueil[a]cemea-pdll.org</w:t>
      </w:r>
    </w:p>
    <w:p>
      <w:r>
        <w:rPr>
          <w:b/>
          <w:color w:val="FF0000"/>
        </w:rPr>
        <w:t xml:space="preserve">ID 371</w:t>
      </w:r>
    </w:p>
    <w:p>
      <w:r>
        <w:rPr>
          <w:b w:val="0"/>
        </w:rPr>
        <w:t xml:space="preserve">MANSLAB Laboratory for Spatial Manufacturing 建築家という職業は、創造性と努力によって名人芸を生み出す工芸品に近いと私たちは考えています。時間の複数性」と並んで、「空間の複数性」にも関心があります。必ずしも透明である必要はなく、異なる世界が対面あるいは並列に配置されることで、このような密度の高い関係性の印象が生まれるのです。持続可能な発展のためには、基礎的な知識とともに、たゆまぬ努力と時には失敗を重ねながら、新たな表現を見出す「手の内」を知る精神が必要だと考えています。</w:t>
      </w:r>
    </w:p>
    <w:p>
      <w:r>
        <w:rPr>
          <w:b/>
          <w:color w:val="FF0000"/>
        </w:rPr>
        <w:t xml:space="preserve">ID 372</w:t>
      </w:r>
    </w:p>
    <w:p>
      <w:r>
        <w:rPr>
          <w:b w:val="0"/>
        </w:rPr>
        <w:t xml:space="preserve">お客様は、コペリオンおよびコペリオンK-Tronの接続の良い世界各地の拠点から、信頼性の高いシステムの設計、製造、導入において究極のサポートを受けることができます。幅広い用途に加え、お客様との密接な協力関係が、私たちのシステムやコンポーネントの継続的な開発の原動力となっています。ロータリーバルブから押出・コンパウンドライン一式、製薬・食品産業向けハイテク部品まで、コペリオンおよびコペリオンK-Tronはお客様と手を携えて、お客様の産業プロセスで必要とされるものを正確に実現するために取り組んでいます。コペリオンについて</w:t>
      </w:r>
    </w:p>
    <w:p>
      <w:r>
        <w:rPr>
          <w:b/>
          <w:color w:val="FF0000"/>
        </w:rPr>
        <w:t xml:space="preserve">イド373</w:t>
      </w:r>
    </w:p>
    <w:p>
      <w:r>
        <w:rPr>
          <w:b w:val="0"/>
        </w:rPr>
        <w:t xml:space="preserve">レ・ボーへのルートは簡単です。レ・ボーへの県道に沿って進み、トゥルノシーの交差点を過ぎて湖の上を通り、丘1165の近くで北に登るコースを取ると、レ・ボーに到着します。100メートル先の最初の交差点で右側のコースに入り、Serre Lambertで左側のコースに入ります。黄色で表示されているこのコースは、Les Escuettesに向かって登っていきます。その終点である標高1430m付近には、右側に黄色い標識のついた道があり、ブラシェのバルコニーを登り、バール尾根に到達します。左折して標識のある道を離れれば、この長い尾根を難なく辿ることができます。1987年の山頂を通過し、Col des Roux 1857に下ります。ここには、ルーベからラ・ロッシュ・デ・アルノーまでの森のロープウェイのキャビンがあります。この台車は2005年に同じように作り直された（説明パネル）。カブレットの隣には半分埋もれた小屋があり、そこには訪問者用の本が置いてある。コル・デ・ルーからすぐ左に水平に伸びる青い標識のある道、"circuit des cabrettes "を無視して、反対側の尾根を登ってください。尾根の上か、尾根のすぐ脇（北側は草木、南側は岩）に最適な通路がないか探してください。このようにして、テット・ド・ラ・クラップの山頂に到着します。RETURN 帰りのルートはもっと問題です。この大きな谷には道はなく、急な坂道が続き、柵があります1987年の山頂に立ち寄って、単純に往復するのが手っ取り早い解決策です。尾根沿いをガルシンネル峠まで進み、メゾン・フォレスティエール・ド・マタカレの近くを通る森林コースに入るのが、長い解決策です。もう一つの方法は、レ・ボーに到着する前に北に登るコースのスタート地点のD418に駐車し、コル・デ・ルーまで行き、シャン・フラン山の牧草地を南、南東に斜めに下って（およそ下の湖を目指して）、スタート地点に到着する方法です。IGNマップの下部に表示されている経路が変更されていますのでご注意くださいLes Rouxの下に駐車した後、別の解決策をお勧めします。Tête de la ClappeからCrête de la Clapeを下るのです。東側から迂回できる岩場があります。ガルシニアのコルで、ヴェント・クルのコルまで緩やかに下る森の中の道を進みます。約400メートルでこのコースを離れ、針葉樹の植林地の中を左へ直角に下っていきます。植林地を離れると、傾斜がかなりきつくなる。視界の中を進み、下の沢の合流点（IGNの1315地点）を目指します。これらの沢を渡り、ほぼ水平に左折し、150メートル先の群れ横断地点で、向こう側に見えるトラックを目安に別の沢を渡ります。この道を進むと、Serre des Mouresの牧草地にたどり着きます。このSerre des Mouresを南に下り、IGNに示された羊飼いの道を探し、やや左へ進みます。この道は農道に合流し、左へ、そして畑を横切って右へ、そして車があるLes Rouxへ下っていきます。</w:t>
      </w:r>
    </w:p>
    <w:p>
      <w:r>
        <w:rPr>
          <w:b/>
          <w:color w:val="FF0000"/>
        </w:rPr>
        <w:t xml:space="preserve">ID 374</w:t>
      </w:r>
    </w:p>
    <w:p>
      <w:r>
        <w:rPr>
          <w:b w:val="0"/>
        </w:rPr>
        <w:t xml:space="preserve">主権技術 多極化した世界において、地政学的大国がその独立と権力の欲望を主張することを、その本質的な面白さとは別に可能にする技術を、ここでは「主権技術」と呼ぶことにしよう。そのためには、歴史的な理由により、競合する大国が当該分野を支配してきたときに、その大国が課し続けようとする依存から逃れるために、その大国が自らの資源で開発する必要があるのだ。そのような主権技術の好例が、フランスのラファール戦闘機である。ゴーリスの伝統にのっとってフランスだけで作られたこの戦闘機は、少なくとも21世紀前半の間、世界のほとんどの軍隊にF-35統合戦闘機を装備させることによって、アメリカが押し付けようとしていた支配からフランスが逃れることを可能にしているのです。フランスは、他の国が欲しがらない航空機を作ったという批判をよく受ける。今日、F-35計画が失敗しているように見える一方で、ラファールはその開発と生産に関わるすべての人々に、独立と主権というかけがえのない財産を提供しているように見える。フランスには、それを支配の対象とする野心も手段もない。あくまでも協力することを目的としています。懐疑的な人は、兵器システムに動員することに何の意味があるのか、と問う。私たちは戦争をしているのでしょうか？彼らは間違っている。欧州とBRICSの一部諸国、特にブラジルとインドとの国際協力がラファールのコンセプトに基づいて組織化されれば、すべてのパートナーにとって決定的な成功となるだろう。航空に端を発した宇宙分野は、全くスケールの違う、主権技術の最高峰の分野として考えなければならない。地政学的大国は、自国の生存にすでに不可欠であり、今後ますます重要になる世界の諸側面において、完全に独立した存在を確保することができるのです。これらは一般に、いわゆるデュアルユース技術、すなわち民生用と軍事用の両方に使用される技術である。その多くは商業的なものですが、商業的なスピンオフの可能性とは関係なく、公的機関が関心を持つような、いわば王道的な性質のものも少なくありません。赤道直下にある宇宙センターが望ましい- さまざまなアプリケーションに必要な軌道に到達するために不可欠な、さまざまなパワーを持つランチャー。- 無数の用途を持つ通信衛星- 地球環境の合理的な保全に欠かせない地球・海洋・近傍の宇宙を観測する人工衛星。- 主に科学的な目的で使用される惑星間探査機。- 地上局で、データの受信、処理、活用を行う。また、他の惑星の探査に関わるものは、ロボットであろうと人間であろうと、カプセル、オービター、着陸機、探査ロボット、そしてますます自律的になるであろうものをすべてここに加えるべきである。現在の国際宇宙ステーションや、もはや机上の空論と化している類似の将来施設、そしてそれらにアクセスする手段は、上記のいくつかのアプリケーションの接点にある。協力の展望 アメリカは当初から宇宙を完全に支配することを決めており、他の国に対して数年のリードを確保している。これがフルスペースドミナントという概念です。予算面では、最も説得力があるように思います。月にクルーを送るようなミッションは、その費用を見積もるのが難しい。かつてのアメリカのアポロ計画に相当するものは、現在では3,000億ドルを超えていると言ってよいでしょう。これなら、大国でも手が届く範囲です。中東での戦争で犠牲になった</w:t>
      </w:r>
    </w:p>
    <w:p>
      <w:r>
        <w:rPr>
          <w:b/>
          <w:color w:val="FF0000"/>
        </w:rPr>
        <w:t xml:space="preserve">イド375</w:t>
      </w:r>
    </w:p>
    <w:p>
      <w:r>
        <w:rPr>
          <w:b w:val="0"/>
        </w:rPr>
        <w:t xml:space="preserve">BedandBreakfast.comのギフトカードは、リラックスしたい人にぴったりの贈り物です。米国とカナダでのみ有効 4000以上のB&amp;Bで受け入れ可能 宿泊日数や追加料金の制限なし 有効期限や価値の喪失なし ダイヤモンド・コレクション 格付け機関による定期的な審査を受け、設備の整った高級B&amp;Bを厳選しています。Best Price Guarantee Best Price Guaranteeとは何ですか？シンプルでいいじゃないですか。BedandBreakfast.comでご予約いただくと、B&amp;Bでの滞在がベストプライスで実現することを保証します。予約後24時間以内に、同じB&amp;Bの同じ日付の同じ部屋のより安い価格を見つけた場合、BedandBreakfast.comはその差額を返金します！BedandBreakfast.comは、予約したB&amp;Bがより安い価格であることを保証します。ベストプライス・ギャランティは、BedandBreakfast.comでオンライン予約されたすべての客室を対象としています。保証の適用には、BedandBreakfast.comの予約ボタンを使って客室が予約されていることが条件となります。ベストプライス・ギャランティを利用するにはどうしたらいいですか？予約後24時間以内に1-512-322-2710に電話し、より安い価格を見つけたことをカスタマーサービスに伝えてください。Best Price Guarantee Terms and Conditions Best Price Guaranteeは、BedandBreakfast.comでオンライン予約および決済を行う際に、お客様がベストプライスで部屋を予約していることを保証するものです。同じ日程の同じB&amp;Bでより安い価格の部屋を見つけ、予約後24時間以内にご連絡いただいた場合、その差額を返金いたします。この保証は、休日や特別なイベントのための予約には適用されません。すべてのリクエストは、BedandBreakfast.comによって確認されます。BedandBreakfast.comでは、スクリーンショットやBedandBreakfast.comのスタッフが確認できない低価格の証明は受け付けていません。また、BedandBreakfast.comは、独自の裁量で、虚偽、詐欺、または悪意を持って行われたと思われる請求を考慮しないものとします。</w:t>
      </w:r>
    </w:p>
    <w:p>
      <w:r>
        <w:rPr>
          <w:b/>
          <w:color w:val="FF0000"/>
        </w:rPr>
        <w:t xml:space="preserve">ID 376</w:t>
      </w:r>
    </w:p>
    <w:p>
      <w:r>
        <w:rPr>
          <w:b w:val="0"/>
        </w:rPr>
        <w:t xml:space="preserve">民間企業 すべての社会保障制度の適用を受けない人が多数いる。この申告は、適切な寄与率を考慮したものです。教育とP.M.S.センターを除く、すべての民間部門はいはいはいはいはいはいはいはいはいはいはいはいはいはいはいはいはいはいはいはいはいはいはいはい外国人奨学生もいます はい（※）全種類：労働災害と職業病。(**) 記載の制度に対する制限は、見習い、訓練生または若年者が18歳に達する年の12月31日までしか適用されない。翌年（19歳になる年）の1月1日からは、すべての制度の対象となります。(***) 従業員の場合、休日手当は雇用主が自分で支払うため、年間休日拠出金は発生しない。大学以外の無償教育 公法の適用を受ける共同体等から補助金を受ける職員については、以下の制度に限定しています。- A.M.I.（健康管理および手当）、 - 失業、 - 年金。しかし、この補助金制度が財務省の負担で年金を受け取る権利を与える場合、あるいは年金に関する限り、これらの人々が地域、州、市の教育における研修生と同じ立場に置かれる場合、法律はA.M.I.制度（医療分野）に限定されている。上記のスタッフは、主催者側からの申告ではなく、給与を支払っている公共サービス側からの申告です。ただし、主催者が直接報酬を支払うサービスを行う職員は、これらのサービスに関するすべての社会保障制度の適用を受ける。これらのサービスについては、主催者がNSSOに申告しています。大学教育の無償化 法律は、A.M.I.（医療分野）、学術職員の労働災害・職業病制度に限定されています。学術スタッフとは、 -フラマン共同体の自由大学に恒久的に任命された自治学術スタッフ -フランス共同体の自由大学に恒久的に任命された学術・科学スタッフ。社会保障の分野でベルギーが締結した国際条約の適用を受けない博士号取得者またはポスドクの奨学金受給者については、A.M.I.（健康管理および手当）、年次休暇、労働災害および職業病制度に限定されています。無料P.M.S.センター（または無料CLB） 教育・職業指導所または民間人が組織する精神・医療・社会センターで雇用され、コミュニティから治療補助金を受けるスタッフについては、法律で以下の制度に限定されています。- A.M.I.（健康管理および手当）、 - 失業、 - 年金。さらに、この法律は、これらの者が共同体の費用で補助金治療を受け、1963年7月31日の教育・職業指導所および精神・医療・社会センターの職員の年金に関する法律で規定された年金の権利を創出する場合のA.M.I方式（医療部門）に限定されている。追加情報 DmfA - 若者の宣言 すべての若者は、18歳になる年の12月31日まで有限責任の恩恵を受けることができます。賃金適正化負担金を負担することはありません。DMFAでは、それらと区別するために</w:t>
      </w:r>
    </w:p>
    <w:p>
      <w:r>
        <w:rPr>
          <w:b/>
          <w:color w:val="FF0000"/>
        </w:rPr>
        <w:t xml:space="preserve">ID 377</w:t>
      </w:r>
    </w:p>
    <w:p>
      <w:r>
        <w:rPr>
          <w:b w:val="0"/>
        </w:rPr>
        <w:t xml:space="preserve">おならの下の異常音 - クモ ?屁の下の異音 - スパイダー ? 少し前にフロントアクスルの振動に気づきました。しばらくして、ノイズが現れた。確認したのはベルトではありません。速度に応じて変化します。急減速や急加速をすると止まってしまう。朝はほとんど鳴らず、走れば走るほど音が大きくなるので、気温も関係しているようです。ブレーキをかけると音が鳴り続ける。下から来るような感じです。私は同じノイズでyoutubeにビデオを見つけました https://www.youtube.com/watch?v=DdoB_F6FUKQ 私はそれがクロスバーだと思う、あなたはどう思いますか？ digby29 - 初心者分解 - 車両：レンジローバーP38 2,5 DT 車両年：1998 Edition / Finish：Hastings 市と郵便番号：La Forêt Fouesnant 29940 活動/機能：軍事 Re：屁下の異常音 - クロスバー？ digby29 wrote:Hello to all, some time ago I noticed 振動をフロント列車のレベルで.しばらくして、ノイズが現れた。確認したのはベルトではありません。速度に応じて変化します。急減速や急加速をすると止まってしまう。朝はほとんど鳴らず、走れば走るほど音が大きくなるので、気温も関係しているようです。ブレーキをかけると音が鳴り続ける。下から来るような感じです。youtubeに同じ音の動画がありました https://www.youtube.com/watch?v=DdoB_F6FUKQ クロスバーだと思うのですがどうでしょうか？ pesrso 金属と金属の接触だと思います。シャフトにラグか何かが擦れています。ほぼ接触しています。エンジンが少し動くと止まります。擦れるほど熱くなるので膨張してさらに接触します。温度などによっても変化します。シャフトに摩擦痕がないか、チューリップ... mypacha - Range P38 Guru 車両年式：2002年式／仕上げ：アスペン 年齢：67 市区町村：06 メルカントール 活動／職種：退職エンジニア Re: 屁下の異常音 - クロスバー？その間、私は3年間それを持っていた、私は潤滑ポイントにグリスを入れたことがないことに気づく。 それは可能ですか？ digby29 - 故障した初心者 - 車両：レンジローバーP38 2,5 DT 車両年：1998 Edition / Finish：Hastings 市と郵便番号：La Forêt Fouesnant 29940 活動/機能：軍事 Re: おならの下の異常なノイズ - クロスバー？ digby29 wrote: 確かにそれは考えもしなかったです。3年間使っていて、グリスポイントにグリスを塗ったことがないことに気づきました。 そうなんですか？でも、自分のものではない、動画なので読みにくい......でも、クロスバーにゴミが詰まっている可能性もあるし、シャフトが歪んでバランスが悪くなって、何かに触れてしまう可能性もある。振動は感じるよね、普通。1はグリスを塗って、それで何も変わらなければ点検してください。動画操作をするには、足が空中にある必要があります。4本柱の車軸でなければ、ブロックに乗せるしかありません。私見ですが、4本の足が動かない状態で、トランスファーのデフを塞いで轢くかもしれないものを下に持って行くリスクは絶対に取りません。mypacha 車齢：2002年</w:t>
      </w:r>
    </w:p>
    <w:p>
      <w:r>
        <w:rPr>
          <w:b/>
          <w:color w:val="FF0000"/>
        </w:rPr>
        <w:t xml:space="preserve">ID 378</w:t>
      </w:r>
    </w:p>
    <w:p>
      <w:r>
        <w:rPr>
          <w:b w:val="0"/>
        </w:rPr>
        <w:t xml:space="preserve">しかし、青い半円と鉛筆の線数本で何ができるのでしょうか。もちろん、帽子です。そして、それとともに、素晴らしいグラフィックとボリュームの冒険を生きていくのだ!そう、描いたとたんに帽子は風に飛ばされ、街を走る賢いサルの頭の上に乗ってしまうのです！？公園やパン屋さん、デパートに行っても、帽子をかぶったサルを見た人がいない......そんなとき、突然、サルが現れたんです。市内で一番高いビルの屋上に鎮座！？消防団まで呼んで、捕まえてくれた。幸い、手元には青い半円球があり、鉛筆を数回なぞると、猿と主人公は助かるのです。長い間、私たちを見守ってきてくれた皆さんは、「でも？アヌーク・ボワロベール、ルイ・リゴー、もう知っていると思うんだけど...」と。そう、すでにこことここ、そしてまたここでも話しているのですいつも超カラフルでグラフィックで楽しく、洗練されたアニメーションと詩といたずらに満ちたストーリーを持つ彼らの作品が大好きです。今回もまた、老若男女を問わず、冒険心をくすぐるディテールにあふれた洗練されたアルバムに仕上がっています。[...] 帽子を描くのはとても簡単で、半円と線、それだけです...ただし、一風で飛んでしまいますが早く車を描かなければと、帽子を追いかけて出発です。私の帽子には、アヌーク・ボワロベールとルイ・リゴーのサインがある」と言えば、あなたはもう、このグラフィックのすばらしさを想像してくれるでしょう。ここでは、手が帽子を描くところからすべてが始まり、それが飛んでいって、何ページも何ページも探すことになるのです。そして、ページをめくればめくるほど、ポップアップが精巧に描かれていきます。帽子はどこだ？車の中で？公園で？図書館で？特に猿が手にしたものだから、簡単には見つからない。そこで、私たちは驚いた目の前に広がるアニメーションに目を通すのです。タイポグラフィにも遊びがある（バナナという文字が凸型で上に浮いていたり、パニックの文字が煽られているような感じになっている）。純粋な驚きです。La soupe de l'espaceのホームページでとても素敵な写真を見ることができました。[...]</w:t>
      </w:r>
    </w:p>
    <w:p>
      <w:r>
        <w:rPr>
          <w:b/>
          <w:color w:val="FF0000"/>
        </w:rPr>
        <w:t xml:space="preserve">ID 379</w:t>
      </w:r>
    </w:p>
    <w:p>
      <w:r>
        <w:rPr>
          <w:b w:val="0"/>
        </w:rPr>
        <w:t xml:space="preserve">ポケモンにはそれぞれ個性があり、それを「性格」と呼びます。キャラクターは全部で25種類。ポケモンがコンテストで使う攻撃は、ポケモンの性格によって、コンテストの審査員が多かれ少なかれ判断することになります。好きな色のポケブロックを食べると、コンテストのステータスが通常より上昇する。また、ポケモンの育成方法によっては、性格が変わってしまうこともあるようで...。何も少ないsurePokéblocsと文字ベリーはまた、文字のこのシステムでユーティリティの一部を持って、ポケモンは他のものより特定のベリーのためのより多くの好みを持って、いくつかのベリーは、それが特にそれらを好きではない場合はそれを与えた後にポケモンが混乱して作ることができます！それは戦いでベリーを回避する必要がある理由です、それは非常に危険である。自分のポケモンの性格を知るために、これ以上ないほど簡単に...。ポケモン図鑑を開き、そのポケモンのプレゼンテーションシートを開き、「トレーナーズメモ」→「コンディション」の順に見てください。ポケモンがどんな状態なのかを知ることも、変化させることもできない......。生まれつきランダムに設定されているだけなんです。最後に、キャラクターの効果として、ポケモンのステータスを紹介します。確かに、これらはポケモンの性格とは異なる進化を遂げます。また、ポケモンの性格もバトルにおいて重要な役割を担っています。例えば、次の表では、「わるもの」のポケモンは、バトルで攻撃が上がる代わりに、特防が下がるということがわかりますね(「キャラクターシステム」の項を参照)e-monsiteで無料ホームページを作成する - このホームページの違法コンテンツを報告する</w:t>
      </w:r>
    </w:p>
    <w:p>
      <w:r>
        <w:rPr>
          <w:b/>
          <w:color w:val="FF0000"/>
        </w:rPr>
        <w:t xml:space="preserve">アイディー380</w:t>
      </w:r>
    </w:p>
    <w:p>
      <w:r>
        <w:rPr>
          <w:b w:val="0"/>
        </w:rPr>
        <w:t xml:space="preserve">キコウ!今日は、2011年の私のテーブルコーディネートをご紹介します。こちらは6本の手で作られたものです。確かに、私の小さな姪のメリアとレアンは、一緒に作りたいと言っていました。直前に、白と黒の布を見つけ、それでテーブルクロスを2枚作りました（この年は人数が多かった）。色眼鏡で少し明るくする。箱の中にフェイクエッグが入っています。小さなヒヨコや鳥、卵のカップがあちこちに散らばっています。テーブルのセンターピースとして、木のトゲに卵を植えたストローリースを用意しました。最後に、リキュールとチョコレートを入れた小さな卵を添えました。その年は合併症がなかった。小さな女の子2人と作った小さなテーブルだけ。たくさんのキスを送ります。また、お会いしましょう。カリンケットNB：前回の更新以降、カナルブログは新しい「仕掛け」を発明してくれました。メールボックスにgmailがある場合、自動返信はブログに直接送信されます。カティアに指摘されるまで気がつかなかったのです。特に、プライベートで返信する可能性がないとは限らないので、彼らがやっていることはあまりいいことではありません。時間とプライバシーの無駄なので、以前の回答を復元してほしい...。ビズビズ・キッスイザ</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docId:54692373DC72A38D3C504AFE6A7B3730</keywords>
  <dc:description>generated by python-docx</dc:description>
  <lastModifiedBy/>
  <revision>1</revision>
  <dcterms:created xsi:type="dcterms:W3CDTF">2013-12-23T23:15:00.0000000Z</dcterms:created>
  <dcterms:modified xsi:type="dcterms:W3CDTF">2013-12-23T23:15:00.0000000Z</dcterms:modified>
  <category/>
</coreProperties>
</file>